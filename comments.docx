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885" w:type="dxa"/>
        <w:tblLook w:val="04A0" w:firstRow="1" w:lastRow="0" w:firstColumn="1" w:lastColumn="0" w:noHBand="0" w:noVBand="1"/>
      </w:tblPr>
      <w:tblGrid>
        <w:gridCol w:w="325"/>
        <w:gridCol w:w="1026"/>
        <w:gridCol w:w="425"/>
        <w:gridCol w:w="327"/>
        <w:gridCol w:w="371"/>
        <w:gridCol w:w="7267"/>
      </w:tblGrid>
      <w:tr w:rsidR="00ED7375" w14:paraId="3E22557F" w14:textId="77777777" w:rsidTr="001E6984">
        <w:tc>
          <w:tcPr>
            <w:tcW w:w="1199" w:type="dxa"/>
          </w:tcPr>
          <w:p w14:paraId="2661B38F" w14:textId="77777777" w:rsidR="00ED7375" w:rsidRDefault="00000000">
            <w:r>
              <w:t>No.</w:t>
            </w:r>
          </w:p>
        </w:tc>
        <w:tc>
          <w:tcPr>
            <w:tcW w:w="941" w:type="dxa"/>
          </w:tcPr>
          <w:p w14:paraId="0D3248CC" w14:textId="77777777" w:rsidR="00ED7375" w:rsidRDefault="00000000">
            <w:r>
              <w:t>Username</w:t>
            </w:r>
          </w:p>
        </w:tc>
        <w:tc>
          <w:tcPr>
            <w:tcW w:w="403" w:type="dxa"/>
          </w:tcPr>
          <w:p w14:paraId="5D1F7766" w14:textId="77777777" w:rsidR="00ED7375" w:rsidRDefault="00000000">
            <w:r>
              <w:t>Published At</w:t>
            </w:r>
          </w:p>
        </w:tc>
        <w:tc>
          <w:tcPr>
            <w:tcW w:w="316" w:type="dxa"/>
          </w:tcPr>
          <w:p w14:paraId="1B34743A" w14:textId="77777777" w:rsidR="00ED7375" w:rsidRDefault="00000000">
            <w:r>
              <w:t>Likes</w:t>
            </w:r>
          </w:p>
        </w:tc>
        <w:tc>
          <w:tcPr>
            <w:tcW w:w="354" w:type="dxa"/>
          </w:tcPr>
          <w:p w14:paraId="465B8553" w14:textId="77777777" w:rsidR="00ED7375" w:rsidRDefault="00000000">
            <w:r>
              <w:t>Replies</w:t>
            </w:r>
          </w:p>
        </w:tc>
        <w:tc>
          <w:tcPr>
            <w:tcW w:w="6528" w:type="dxa"/>
          </w:tcPr>
          <w:p w14:paraId="40169A18" w14:textId="77777777" w:rsidR="00ED7375" w:rsidRDefault="00000000">
            <w:r>
              <w:t>Comment</w:t>
            </w:r>
          </w:p>
        </w:tc>
      </w:tr>
      <w:tr w:rsidR="00ED7375" w14:paraId="4EFBC898" w14:textId="77777777" w:rsidTr="001E6984">
        <w:tc>
          <w:tcPr>
            <w:tcW w:w="1199" w:type="dxa"/>
          </w:tcPr>
          <w:p w14:paraId="4636CD9E" w14:textId="77777777" w:rsidR="00ED7375" w:rsidRDefault="00000000">
            <w:r>
              <w:t>1</w:t>
            </w:r>
          </w:p>
        </w:tc>
        <w:tc>
          <w:tcPr>
            <w:tcW w:w="941" w:type="dxa"/>
          </w:tcPr>
          <w:p w14:paraId="3F7AF021" w14:textId="77777777" w:rsidR="00ED7375" w:rsidRDefault="00000000">
            <w:r>
              <w:t>@marcusbaffour7507</w:t>
            </w:r>
          </w:p>
        </w:tc>
        <w:tc>
          <w:tcPr>
            <w:tcW w:w="403" w:type="dxa"/>
          </w:tcPr>
          <w:p w14:paraId="6A5AF1A3" w14:textId="77777777" w:rsidR="00ED7375" w:rsidRDefault="00000000">
            <w:r>
              <w:t>2024-06-01 09:35:46</w:t>
            </w:r>
          </w:p>
        </w:tc>
        <w:tc>
          <w:tcPr>
            <w:tcW w:w="316" w:type="dxa"/>
          </w:tcPr>
          <w:p w14:paraId="3DF4D747" w14:textId="77777777" w:rsidR="00ED7375" w:rsidRDefault="00000000">
            <w:r>
              <w:t>0</w:t>
            </w:r>
          </w:p>
        </w:tc>
        <w:tc>
          <w:tcPr>
            <w:tcW w:w="354" w:type="dxa"/>
          </w:tcPr>
          <w:p w14:paraId="74F38932" w14:textId="77777777" w:rsidR="00ED7375" w:rsidRDefault="00000000">
            <w:r>
              <w:t>0</w:t>
            </w:r>
          </w:p>
        </w:tc>
        <w:tc>
          <w:tcPr>
            <w:tcW w:w="6528" w:type="dxa"/>
          </w:tcPr>
          <w:p w14:paraId="3DE32B2A" w14:textId="77777777" w:rsidR="00ED7375" w:rsidRDefault="00000000">
            <w:r>
              <w:t>This is a very poor investigative work. No arrest and subsequent conviction ?? Why didn't the informant and the buyer arrange with the Police to arrest the hospital official ??? Just wasted my time watching this piece of crap. smh</w:t>
            </w:r>
          </w:p>
        </w:tc>
      </w:tr>
      <w:tr w:rsidR="00ED7375" w14:paraId="2B4781EB" w14:textId="77777777" w:rsidTr="001E6984">
        <w:tc>
          <w:tcPr>
            <w:tcW w:w="1199" w:type="dxa"/>
          </w:tcPr>
          <w:p w14:paraId="2C4B3CFF" w14:textId="77777777" w:rsidR="00ED7375" w:rsidRDefault="00000000">
            <w:r>
              <w:t>2</w:t>
            </w:r>
          </w:p>
        </w:tc>
        <w:tc>
          <w:tcPr>
            <w:tcW w:w="941" w:type="dxa"/>
          </w:tcPr>
          <w:p w14:paraId="5D6FCAF1" w14:textId="77777777" w:rsidR="00ED7375" w:rsidRDefault="00000000">
            <w:r>
              <w:t>@GIGI-hz7ps</w:t>
            </w:r>
          </w:p>
        </w:tc>
        <w:tc>
          <w:tcPr>
            <w:tcW w:w="403" w:type="dxa"/>
          </w:tcPr>
          <w:p w14:paraId="24C96442" w14:textId="77777777" w:rsidR="00ED7375" w:rsidRDefault="00000000">
            <w:r>
              <w:t>2024-05-28 23:57:59</w:t>
            </w:r>
          </w:p>
        </w:tc>
        <w:tc>
          <w:tcPr>
            <w:tcW w:w="316" w:type="dxa"/>
          </w:tcPr>
          <w:p w14:paraId="5D17F03F" w14:textId="77777777" w:rsidR="00ED7375" w:rsidRDefault="00000000">
            <w:r>
              <w:t>0</w:t>
            </w:r>
          </w:p>
        </w:tc>
        <w:tc>
          <w:tcPr>
            <w:tcW w:w="354" w:type="dxa"/>
          </w:tcPr>
          <w:p w14:paraId="7A688A88" w14:textId="77777777" w:rsidR="00ED7375" w:rsidRDefault="00000000">
            <w:r>
              <w:t>0</w:t>
            </w:r>
          </w:p>
        </w:tc>
        <w:tc>
          <w:tcPr>
            <w:tcW w:w="6528" w:type="dxa"/>
          </w:tcPr>
          <w:p w14:paraId="179787F5" w14:textId="77777777" w:rsidR="00ED7375" w:rsidRDefault="00000000">
            <w:r>
              <w:t>Where in the world was the police?</w:t>
            </w:r>
          </w:p>
        </w:tc>
      </w:tr>
      <w:tr w:rsidR="00ED7375" w14:paraId="175B9DF9" w14:textId="77777777" w:rsidTr="001E6984">
        <w:tc>
          <w:tcPr>
            <w:tcW w:w="1199" w:type="dxa"/>
          </w:tcPr>
          <w:p w14:paraId="714FEBE2" w14:textId="77777777" w:rsidR="00ED7375" w:rsidRDefault="00000000">
            <w:r>
              <w:t>3</w:t>
            </w:r>
          </w:p>
        </w:tc>
        <w:tc>
          <w:tcPr>
            <w:tcW w:w="941" w:type="dxa"/>
          </w:tcPr>
          <w:p w14:paraId="2219434D" w14:textId="77777777" w:rsidR="00ED7375" w:rsidRDefault="00000000">
            <w:r>
              <w:t>@AbbeyGrace-dh7sf</w:t>
            </w:r>
          </w:p>
        </w:tc>
        <w:tc>
          <w:tcPr>
            <w:tcW w:w="403" w:type="dxa"/>
          </w:tcPr>
          <w:p w14:paraId="3E37A0BD" w14:textId="77777777" w:rsidR="00ED7375" w:rsidRDefault="00000000">
            <w:r>
              <w:t>2024-05-27 04:22:2</w:t>
            </w:r>
            <w:r>
              <w:lastRenderedPageBreak/>
              <w:t>5</w:t>
            </w:r>
          </w:p>
        </w:tc>
        <w:tc>
          <w:tcPr>
            <w:tcW w:w="316" w:type="dxa"/>
          </w:tcPr>
          <w:p w14:paraId="771E3C3D" w14:textId="77777777" w:rsidR="00ED7375" w:rsidRDefault="00000000">
            <w:r>
              <w:lastRenderedPageBreak/>
              <w:t>0</w:t>
            </w:r>
          </w:p>
        </w:tc>
        <w:tc>
          <w:tcPr>
            <w:tcW w:w="354" w:type="dxa"/>
          </w:tcPr>
          <w:p w14:paraId="5DF9D83C" w14:textId="77777777" w:rsidR="00ED7375" w:rsidRDefault="00000000">
            <w:r>
              <w:t>0</w:t>
            </w:r>
          </w:p>
        </w:tc>
        <w:tc>
          <w:tcPr>
            <w:tcW w:w="6528" w:type="dxa"/>
          </w:tcPr>
          <w:p w14:paraId="54E95B2D" w14:textId="77777777" w:rsidR="00ED7375" w:rsidRDefault="00000000">
            <w:r>
              <w:t>This woman should be jailed</w:t>
            </w:r>
          </w:p>
        </w:tc>
      </w:tr>
      <w:tr w:rsidR="00ED7375" w14:paraId="44849ECD" w14:textId="77777777" w:rsidTr="001E6984">
        <w:tc>
          <w:tcPr>
            <w:tcW w:w="1199" w:type="dxa"/>
          </w:tcPr>
          <w:p w14:paraId="30C81E05" w14:textId="77777777" w:rsidR="00ED7375" w:rsidRDefault="00000000">
            <w:r>
              <w:t>4</w:t>
            </w:r>
          </w:p>
        </w:tc>
        <w:tc>
          <w:tcPr>
            <w:tcW w:w="941" w:type="dxa"/>
          </w:tcPr>
          <w:p w14:paraId="08346103" w14:textId="77777777" w:rsidR="00ED7375" w:rsidRDefault="00000000">
            <w:r>
              <w:t>@margaretjohnson6765</w:t>
            </w:r>
          </w:p>
        </w:tc>
        <w:tc>
          <w:tcPr>
            <w:tcW w:w="403" w:type="dxa"/>
          </w:tcPr>
          <w:p w14:paraId="5C7A7699" w14:textId="77777777" w:rsidR="00ED7375" w:rsidRDefault="00000000">
            <w:r>
              <w:t>2024-05-26 13:34:10</w:t>
            </w:r>
          </w:p>
        </w:tc>
        <w:tc>
          <w:tcPr>
            <w:tcW w:w="316" w:type="dxa"/>
          </w:tcPr>
          <w:p w14:paraId="6124A27F" w14:textId="77777777" w:rsidR="00ED7375" w:rsidRDefault="00000000">
            <w:r>
              <w:t>0</w:t>
            </w:r>
          </w:p>
        </w:tc>
        <w:tc>
          <w:tcPr>
            <w:tcW w:w="354" w:type="dxa"/>
          </w:tcPr>
          <w:p w14:paraId="557AD6F3" w14:textId="77777777" w:rsidR="00ED7375" w:rsidRDefault="00000000">
            <w:r>
              <w:t>0</w:t>
            </w:r>
          </w:p>
        </w:tc>
        <w:tc>
          <w:tcPr>
            <w:tcW w:w="6528" w:type="dxa"/>
          </w:tcPr>
          <w:p w14:paraId="649508EF" w14:textId="77777777" w:rsidR="00ED7375" w:rsidRDefault="00000000">
            <w:r>
              <w:t>Get your act together Africa. These  babies could be target for their organs or sex trafficking.</w:t>
            </w:r>
          </w:p>
        </w:tc>
      </w:tr>
      <w:tr w:rsidR="00ED7375" w14:paraId="70FE18E4" w14:textId="77777777" w:rsidTr="001E6984">
        <w:tc>
          <w:tcPr>
            <w:tcW w:w="1199" w:type="dxa"/>
          </w:tcPr>
          <w:p w14:paraId="2ECD007B" w14:textId="77777777" w:rsidR="00ED7375" w:rsidRDefault="00000000">
            <w:r>
              <w:t>5</w:t>
            </w:r>
          </w:p>
        </w:tc>
        <w:tc>
          <w:tcPr>
            <w:tcW w:w="941" w:type="dxa"/>
          </w:tcPr>
          <w:p w14:paraId="099838A4" w14:textId="77777777" w:rsidR="00ED7375" w:rsidRDefault="00000000">
            <w:r>
              <w:t>@christianebehr138</w:t>
            </w:r>
          </w:p>
        </w:tc>
        <w:tc>
          <w:tcPr>
            <w:tcW w:w="403" w:type="dxa"/>
          </w:tcPr>
          <w:p w14:paraId="2FC1A9C5" w14:textId="77777777" w:rsidR="00ED7375" w:rsidRDefault="00000000">
            <w:r>
              <w:t>2024-05-25 21:15:38</w:t>
            </w:r>
          </w:p>
        </w:tc>
        <w:tc>
          <w:tcPr>
            <w:tcW w:w="316" w:type="dxa"/>
          </w:tcPr>
          <w:p w14:paraId="339ABB44" w14:textId="77777777" w:rsidR="00ED7375" w:rsidRDefault="00000000">
            <w:r>
              <w:t>0</w:t>
            </w:r>
          </w:p>
        </w:tc>
        <w:tc>
          <w:tcPr>
            <w:tcW w:w="354" w:type="dxa"/>
          </w:tcPr>
          <w:p w14:paraId="520EEB3B" w14:textId="77777777" w:rsidR="00ED7375" w:rsidRDefault="00000000">
            <w:r>
              <w:t>0</w:t>
            </w:r>
          </w:p>
        </w:tc>
        <w:tc>
          <w:tcPr>
            <w:tcW w:w="6528" w:type="dxa"/>
          </w:tcPr>
          <w:p w14:paraId="216313DF" w14:textId="77777777" w:rsidR="00ED7375" w:rsidRDefault="00000000">
            <w:r>
              <w:t>I feel so sorry for all the people that have to search for their stolen children. 😢😢</w:t>
            </w:r>
          </w:p>
        </w:tc>
      </w:tr>
      <w:tr w:rsidR="00ED7375" w14:paraId="7F3A69A5" w14:textId="77777777" w:rsidTr="001E6984">
        <w:tc>
          <w:tcPr>
            <w:tcW w:w="1199" w:type="dxa"/>
          </w:tcPr>
          <w:p w14:paraId="5F0DDC96" w14:textId="77777777" w:rsidR="00ED7375" w:rsidRDefault="00000000">
            <w:r>
              <w:t>6</w:t>
            </w:r>
          </w:p>
        </w:tc>
        <w:tc>
          <w:tcPr>
            <w:tcW w:w="941" w:type="dxa"/>
          </w:tcPr>
          <w:p w14:paraId="31D446C7" w14:textId="77777777" w:rsidR="00ED7375" w:rsidRDefault="00000000">
            <w:r>
              <w:t>@20Amos_Musembi</w:t>
            </w:r>
          </w:p>
        </w:tc>
        <w:tc>
          <w:tcPr>
            <w:tcW w:w="403" w:type="dxa"/>
          </w:tcPr>
          <w:p w14:paraId="37AC036E" w14:textId="77777777" w:rsidR="00ED7375" w:rsidRDefault="00000000">
            <w:r>
              <w:t>2024-05-20 19:46:16</w:t>
            </w:r>
          </w:p>
        </w:tc>
        <w:tc>
          <w:tcPr>
            <w:tcW w:w="316" w:type="dxa"/>
          </w:tcPr>
          <w:p w14:paraId="5D0C6335" w14:textId="77777777" w:rsidR="00ED7375" w:rsidRDefault="00000000">
            <w:r>
              <w:t>1</w:t>
            </w:r>
          </w:p>
        </w:tc>
        <w:tc>
          <w:tcPr>
            <w:tcW w:w="354" w:type="dxa"/>
          </w:tcPr>
          <w:p w14:paraId="3F46D6B3" w14:textId="77777777" w:rsidR="00ED7375" w:rsidRDefault="00000000">
            <w:r>
              <w:t>0</w:t>
            </w:r>
          </w:p>
        </w:tc>
        <w:tc>
          <w:tcPr>
            <w:tcW w:w="6528" w:type="dxa"/>
          </w:tcPr>
          <w:p w14:paraId="1BA760D4" w14:textId="77777777" w:rsidR="00ED7375" w:rsidRDefault="00000000">
            <w:r>
              <w:t>This one has devasted me. Kenyans are suffering in the hands of the very people entrusted to ensure their welfare?</w:t>
            </w:r>
            <w:r>
              <w:br/>
              <w:t>I couldn't hold my tears, the pain of losing a child, your own blood?? Have humans become this cruel! Sanity must be brought back to our society whatever that will cost.</w:t>
            </w:r>
            <w:r>
              <w:br/>
              <w:t>At least heads must roll and ALL the culprits be brought to book irrespective of their social status, political influence or any other power they wield on the planet.</w:t>
            </w:r>
          </w:p>
        </w:tc>
      </w:tr>
      <w:tr w:rsidR="00ED7375" w14:paraId="2F672B5A" w14:textId="77777777" w:rsidTr="001E6984">
        <w:tc>
          <w:tcPr>
            <w:tcW w:w="1199" w:type="dxa"/>
          </w:tcPr>
          <w:p w14:paraId="7EF3EDD3" w14:textId="77777777" w:rsidR="00ED7375" w:rsidRDefault="00000000">
            <w:r>
              <w:t>7</w:t>
            </w:r>
          </w:p>
        </w:tc>
        <w:tc>
          <w:tcPr>
            <w:tcW w:w="941" w:type="dxa"/>
          </w:tcPr>
          <w:p w14:paraId="6EF7C6D6" w14:textId="77777777" w:rsidR="00ED7375" w:rsidRDefault="00000000">
            <w:r>
              <w:t>@ckihong6769</w:t>
            </w:r>
          </w:p>
        </w:tc>
        <w:tc>
          <w:tcPr>
            <w:tcW w:w="403" w:type="dxa"/>
          </w:tcPr>
          <w:p w14:paraId="32940471" w14:textId="77777777" w:rsidR="00ED7375" w:rsidRDefault="00000000">
            <w:r>
              <w:t>2024-05-1</w:t>
            </w:r>
            <w:r>
              <w:lastRenderedPageBreak/>
              <w:t>8 20:48:38</w:t>
            </w:r>
          </w:p>
        </w:tc>
        <w:tc>
          <w:tcPr>
            <w:tcW w:w="316" w:type="dxa"/>
          </w:tcPr>
          <w:p w14:paraId="737B30E6" w14:textId="77777777" w:rsidR="00ED7375" w:rsidRDefault="00000000">
            <w:r>
              <w:lastRenderedPageBreak/>
              <w:t>0</w:t>
            </w:r>
          </w:p>
        </w:tc>
        <w:tc>
          <w:tcPr>
            <w:tcW w:w="354" w:type="dxa"/>
          </w:tcPr>
          <w:p w14:paraId="580FDD31" w14:textId="77777777" w:rsidR="00ED7375" w:rsidRDefault="00000000">
            <w:r>
              <w:t>1</w:t>
            </w:r>
          </w:p>
        </w:tc>
        <w:tc>
          <w:tcPr>
            <w:tcW w:w="6528" w:type="dxa"/>
          </w:tcPr>
          <w:p w14:paraId="73A58188" w14:textId="77777777" w:rsidR="00ED7375" w:rsidRDefault="00000000">
            <w:r>
              <w:t>I find this whole story FAKE!! What was the point of showing this? For what purpose if you were not able to rescue any of those babies?</w:t>
            </w:r>
          </w:p>
        </w:tc>
      </w:tr>
      <w:tr w:rsidR="00ED7375" w14:paraId="7F2A3B24" w14:textId="77777777" w:rsidTr="001E6984">
        <w:tc>
          <w:tcPr>
            <w:tcW w:w="1199" w:type="dxa"/>
          </w:tcPr>
          <w:p w14:paraId="23F6F9BB" w14:textId="77777777" w:rsidR="00ED7375" w:rsidRDefault="00000000">
            <w:r>
              <w:t>8</w:t>
            </w:r>
          </w:p>
        </w:tc>
        <w:tc>
          <w:tcPr>
            <w:tcW w:w="941" w:type="dxa"/>
          </w:tcPr>
          <w:p w14:paraId="54D75333" w14:textId="77777777" w:rsidR="00ED7375" w:rsidRDefault="00000000">
            <w:r>
              <w:t>@tw1208</w:t>
            </w:r>
          </w:p>
        </w:tc>
        <w:tc>
          <w:tcPr>
            <w:tcW w:w="403" w:type="dxa"/>
          </w:tcPr>
          <w:p w14:paraId="639FA451" w14:textId="77777777" w:rsidR="00ED7375" w:rsidRDefault="00000000">
            <w:r>
              <w:t>2024-05-21 19:55:58</w:t>
            </w:r>
          </w:p>
        </w:tc>
        <w:tc>
          <w:tcPr>
            <w:tcW w:w="316" w:type="dxa"/>
          </w:tcPr>
          <w:p w14:paraId="7E6F9AA1" w14:textId="77777777" w:rsidR="00ED7375" w:rsidRDefault="00000000">
            <w:r>
              <w:t>1</w:t>
            </w:r>
          </w:p>
        </w:tc>
        <w:tc>
          <w:tcPr>
            <w:tcW w:w="354" w:type="dxa"/>
          </w:tcPr>
          <w:p w14:paraId="1A8BFF36" w14:textId="77777777" w:rsidR="00ED7375" w:rsidRDefault="00ED7375"/>
        </w:tc>
        <w:tc>
          <w:tcPr>
            <w:tcW w:w="6528" w:type="dxa"/>
          </w:tcPr>
          <w:p w14:paraId="07CA83AD" w14:textId="77777777" w:rsidR="00ED7375" w:rsidRDefault="00000000">
            <w:r>
              <w:t>The ringleader received a 25 year prison sentence and a child was rescued. Widely reported in Kenyan and international media.</w:t>
            </w:r>
          </w:p>
        </w:tc>
      </w:tr>
      <w:tr w:rsidR="00ED7375" w14:paraId="6EC57416" w14:textId="77777777" w:rsidTr="001E6984">
        <w:tc>
          <w:tcPr>
            <w:tcW w:w="1199" w:type="dxa"/>
          </w:tcPr>
          <w:p w14:paraId="122BD63B" w14:textId="77777777" w:rsidR="00ED7375" w:rsidRDefault="00000000">
            <w:r>
              <w:t>9</w:t>
            </w:r>
          </w:p>
        </w:tc>
        <w:tc>
          <w:tcPr>
            <w:tcW w:w="941" w:type="dxa"/>
          </w:tcPr>
          <w:p w14:paraId="36C65C8B" w14:textId="77777777" w:rsidR="00ED7375" w:rsidRDefault="00000000">
            <w:r>
              <w:t>@ceyvingreene3908</w:t>
            </w:r>
          </w:p>
        </w:tc>
        <w:tc>
          <w:tcPr>
            <w:tcW w:w="403" w:type="dxa"/>
          </w:tcPr>
          <w:p w14:paraId="72D9026E" w14:textId="77777777" w:rsidR="00ED7375" w:rsidRDefault="00000000">
            <w:r>
              <w:t>2024-05-16 17:0</w:t>
            </w:r>
            <w:r>
              <w:lastRenderedPageBreak/>
              <w:t>1:13</w:t>
            </w:r>
          </w:p>
        </w:tc>
        <w:tc>
          <w:tcPr>
            <w:tcW w:w="316" w:type="dxa"/>
          </w:tcPr>
          <w:p w14:paraId="0A3F302C" w14:textId="77777777" w:rsidR="00ED7375" w:rsidRDefault="00000000">
            <w:r>
              <w:lastRenderedPageBreak/>
              <w:t>0</w:t>
            </w:r>
          </w:p>
        </w:tc>
        <w:tc>
          <w:tcPr>
            <w:tcW w:w="354" w:type="dxa"/>
          </w:tcPr>
          <w:p w14:paraId="3527C55A" w14:textId="77777777" w:rsidR="00ED7375" w:rsidRDefault="00000000">
            <w:r>
              <w:t>0</w:t>
            </w:r>
          </w:p>
        </w:tc>
        <w:tc>
          <w:tcPr>
            <w:tcW w:w="6528" w:type="dxa"/>
          </w:tcPr>
          <w:p w14:paraId="51CADE78" w14:textId="77777777" w:rsidR="00ED7375" w:rsidRDefault="00000000">
            <w:r>
              <w:t>Sacrices?</w:t>
            </w:r>
          </w:p>
        </w:tc>
      </w:tr>
      <w:tr w:rsidR="00ED7375" w14:paraId="1200C5F1" w14:textId="77777777" w:rsidTr="001E6984">
        <w:tc>
          <w:tcPr>
            <w:tcW w:w="1199" w:type="dxa"/>
          </w:tcPr>
          <w:p w14:paraId="28036FAC" w14:textId="77777777" w:rsidR="00ED7375" w:rsidRDefault="00000000">
            <w:r>
              <w:t>10</w:t>
            </w:r>
          </w:p>
        </w:tc>
        <w:tc>
          <w:tcPr>
            <w:tcW w:w="941" w:type="dxa"/>
          </w:tcPr>
          <w:p w14:paraId="26DFE0BE" w14:textId="77777777" w:rsidR="00ED7375" w:rsidRDefault="00000000">
            <w:r>
              <w:t>@germaineludik</w:t>
            </w:r>
          </w:p>
        </w:tc>
        <w:tc>
          <w:tcPr>
            <w:tcW w:w="403" w:type="dxa"/>
          </w:tcPr>
          <w:p w14:paraId="75BDA8E5" w14:textId="77777777" w:rsidR="00ED7375" w:rsidRDefault="00000000">
            <w:r>
              <w:t>2024-05-13 18:42:26</w:t>
            </w:r>
          </w:p>
        </w:tc>
        <w:tc>
          <w:tcPr>
            <w:tcW w:w="316" w:type="dxa"/>
          </w:tcPr>
          <w:p w14:paraId="08054B29" w14:textId="77777777" w:rsidR="00ED7375" w:rsidRDefault="00000000">
            <w:r>
              <w:t>0</w:t>
            </w:r>
          </w:p>
        </w:tc>
        <w:tc>
          <w:tcPr>
            <w:tcW w:w="354" w:type="dxa"/>
          </w:tcPr>
          <w:p w14:paraId="4E212202" w14:textId="77777777" w:rsidR="00ED7375" w:rsidRDefault="00000000">
            <w:r>
              <w:t>0</w:t>
            </w:r>
          </w:p>
        </w:tc>
        <w:tc>
          <w:tcPr>
            <w:tcW w:w="6528" w:type="dxa"/>
          </w:tcPr>
          <w:p w14:paraId="682296D1" w14:textId="77777777" w:rsidR="00ED7375" w:rsidRDefault="00000000">
            <w:r>
              <w:t>I don't understand why you didn't get the police in to arrest these people instead of just investigating and making a documentary. That seems just as bad as committing the crimes</w:t>
            </w:r>
          </w:p>
        </w:tc>
      </w:tr>
      <w:tr w:rsidR="00ED7375" w14:paraId="0D679194" w14:textId="77777777" w:rsidTr="001E6984">
        <w:tc>
          <w:tcPr>
            <w:tcW w:w="1199" w:type="dxa"/>
          </w:tcPr>
          <w:p w14:paraId="42B66540" w14:textId="77777777" w:rsidR="00ED7375" w:rsidRDefault="00000000">
            <w:r>
              <w:t>11</w:t>
            </w:r>
          </w:p>
        </w:tc>
        <w:tc>
          <w:tcPr>
            <w:tcW w:w="941" w:type="dxa"/>
          </w:tcPr>
          <w:p w14:paraId="6A5712A7" w14:textId="77777777" w:rsidR="00ED7375" w:rsidRDefault="00000000">
            <w:r>
              <w:t>@youngkingdavid1332</w:t>
            </w:r>
          </w:p>
        </w:tc>
        <w:tc>
          <w:tcPr>
            <w:tcW w:w="403" w:type="dxa"/>
          </w:tcPr>
          <w:p w14:paraId="297378AC" w14:textId="77777777" w:rsidR="00ED7375" w:rsidRDefault="00000000">
            <w:r>
              <w:t>2024-05-05 22:31:53</w:t>
            </w:r>
          </w:p>
        </w:tc>
        <w:tc>
          <w:tcPr>
            <w:tcW w:w="316" w:type="dxa"/>
          </w:tcPr>
          <w:p w14:paraId="4DE91675" w14:textId="77777777" w:rsidR="00ED7375" w:rsidRDefault="00000000">
            <w:r>
              <w:t>0</w:t>
            </w:r>
          </w:p>
        </w:tc>
        <w:tc>
          <w:tcPr>
            <w:tcW w:w="354" w:type="dxa"/>
          </w:tcPr>
          <w:p w14:paraId="020F5449" w14:textId="77777777" w:rsidR="00ED7375" w:rsidRDefault="00000000">
            <w:r>
              <w:t>0</w:t>
            </w:r>
          </w:p>
        </w:tc>
        <w:tc>
          <w:tcPr>
            <w:tcW w:w="6528" w:type="dxa"/>
          </w:tcPr>
          <w:p w14:paraId="21211677" w14:textId="77777777" w:rsidR="00ED7375" w:rsidRDefault="00000000">
            <w:r>
              <w:t>Wow thank you so much for African leaders there kids protected but for citizens this is what happens I think we citizens need to do something</w:t>
            </w:r>
          </w:p>
        </w:tc>
      </w:tr>
      <w:tr w:rsidR="00ED7375" w14:paraId="5B437685" w14:textId="77777777" w:rsidTr="001E6984">
        <w:tc>
          <w:tcPr>
            <w:tcW w:w="1199" w:type="dxa"/>
          </w:tcPr>
          <w:p w14:paraId="594883AD" w14:textId="77777777" w:rsidR="00ED7375" w:rsidRDefault="00000000">
            <w:r>
              <w:t>12</w:t>
            </w:r>
          </w:p>
        </w:tc>
        <w:tc>
          <w:tcPr>
            <w:tcW w:w="941" w:type="dxa"/>
          </w:tcPr>
          <w:p w14:paraId="4DF0646E" w14:textId="77777777" w:rsidR="00ED7375" w:rsidRDefault="00000000">
            <w:r>
              <w:t>@taniboo819</w:t>
            </w:r>
          </w:p>
        </w:tc>
        <w:tc>
          <w:tcPr>
            <w:tcW w:w="403" w:type="dxa"/>
          </w:tcPr>
          <w:p w14:paraId="1A49AEF9" w14:textId="77777777" w:rsidR="00ED7375" w:rsidRDefault="00000000">
            <w:r>
              <w:t>2024-05-05 19:28:3</w:t>
            </w:r>
            <w:r>
              <w:lastRenderedPageBreak/>
              <w:t>2</w:t>
            </w:r>
          </w:p>
        </w:tc>
        <w:tc>
          <w:tcPr>
            <w:tcW w:w="316" w:type="dxa"/>
          </w:tcPr>
          <w:p w14:paraId="17CA4639" w14:textId="77777777" w:rsidR="00ED7375" w:rsidRDefault="00000000">
            <w:r>
              <w:lastRenderedPageBreak/>
              <w:t>0</w:t>
            </w:r>
          </w:p>
        </w:tc>
        <w:tc>
          <w:tcPr>
            <w:tcW w:w="354" w:type="dxa"/>
          </w:tcPr>
          <w:p w14:paraId="45F4C249" w14:textId="77777777" w:rsidR="00ED7375" w:rsidRDefault="00000000">
            <w:r>
              <w:t>0</w:t>
            </w:r>
          </w:p>
        </w:tc>
        <w:tc>
          <w:tcPr>
            <w:tcW w:w="6528" w:type="dxa"/>
          </w:tcPr>
          <w:p w14:paraId="59CE5298" w14:textId="77777777" w:rsidR="00ED7375" w:rsidRDefault="00000000">
            <w:r>
              <w:t>okay I just have one question Guys these women live on the street who is getting them pregnant and if the man can get them pregnant on the street they should be able to put them up</w:t>
            </w:r>
          </w:p>
        </w:tc>
      </w:tr>
      <w:tr w:rsidR="00ED7375" w14:paraId="6F5FEFDE" w14:textId="77777777" w:rsidTr="001E6984">
        <w:tc>
          <w:tcPr>
            <w:tcW w:w="1199" w:type="dxa"/>
          </w:tcPr>
          <w:p w14:paraId="4626BC56" w14:textId="77777777" w:rsidR="00ED7375" w:rsidRDefault="00000000">
            <w:r>
              <w:t>13</w:t>
            </w:r>
          </w:p>
        </w:tc>
        <w:tc>
          <w:tcPr>
            <w:tcW w:w="941" w:type="dxa"/>
          </w:tcPr>
          <w:p w14:paraId="5713F7EC" w14:textId="77777777" w:rsidR="00ED7375" w:rsidRDefault="00000000">
            <w:r>
              <w:t>@monablitzi-pi8mn</w:t>
            </w:r>
          </w:p>
        </w:tc>
        <w:tc>
          <w:tcPr>
            <w:tcW w:w="403" w:type="dxa"/>
          </w:tcPr>
          <w:p w14:paraId="341AF9EB" w14:textId="77777777" w:rsidR="00ED7375" w:rsidRDefault="00000000">
            <w:r>
              <w:t>2024-05-04 17:46:20</w:t>
            </w:r>
          </w:p>
        </w:tc>
        <w:tc>
          <w:tcPr>
            <w:tcW w:w="316" w:type="dxa"/>
          </w:tcPr>
          <w:p w14:paraId="09F27667" w14:textId="77777777" w:rsidR="00ED7375" w:rsidRDefault="00000000">
            <w:r>
              <w:t>0</w:t>
            </w:r>
          </w:p>
        </w:tc>
        <w:tc>
          <w:tcPr>
            <w:tcW w:w="354" w:type="dxa"/>
          </w:tcPr>
          <w:p w14:paraId="35B51294" w14:textId="77777777" w:rsidR="00ED7375" w:rsidRDefault="00000000">
            <w:r>
              <w:t>0</w:t>
            </w:r>
          </w:p>
        </w:tc>
        <w:tc>
          <w:tcPr>
            <w:tcW w:w="6528" w:type="dxa"/>
          </w:tcPr>
          <w:p w14:paraId="7E968457" w14:textId="77777777" w:rsidR="00ED7375" w:rsidRDefault="00000000">
            <w:r>
              <w:t>where is the police?????? i thought they will storm in, as you filmed everything? sich kind of bs is that? africa, home of the devil!!!</w:t>
            </w:r>
          </w:p>
        </w:tc>
      </w:tr>
      <w:tr w:rsidR="00ED7375" w14:paraId="5300A9CA" w14:textId="77777777" w:rsidTr="001E6984">
        <w:tc>
          <w:tcPr>
            <w:tcW w:w="1199" w:type="dxa"/>
          </w:tcPr>
          <w:p w14:paraId="4E821800" w14:textId="77777777" w:rsidR="00ED7375" w:rsidRDefault="00000000">
            <w:r>
              <w:t>14</w:t>
            </w:r>
          </w:p>
        </w:tc>
        <w:tc>
          <w:tcPr>
            <w:tcW w:w="941" w:type="dxa"/>
          </w:tcPr>
          <w:p w14:paraId="6FDF97AE" w14:textId="77777777" w:rsidR="00ED7375" w:rsidRDefault="00000000">
            <w:r>
              <w:t>@monablitzi-pi8mn</w:t>
            </w:r>
          </w:p>
        </w:tc>
        <w:tc>
          <w:tcPr>
            <w:tcW w:w="403" w:type="dxa"/>
          </w:tcPr>
          <w:p w14:paraId="6FCAECB0" w14:textId="77777777" w:rsidR="00ED7375" w:rsidRDefault="00000000">
            <w:r>
              <w:t>2024-05-04 14:36:51</w:t>
            </w:r>
          </w:p>
        </w:tc>
        <w:tc>
          <w:tcPr>
            <w:tcW w:w="316" w:type="dxa"/>
          </w:tcPr>
          <w:p w14:paraId="56E70D27" w14:textId="77777777" w:rsidR="00ED7375" w:rsidRDefault="00000000">
            <w:r>
              <w:t>0</w:t>
            </w:r>
          </w:p>
        </w:tc>
        <w:tc>
          <w:tcPr>
            <w:tcW w:w="354" w:type="dxa"/>
          </w:tcPr>
          <w:p w14:paraId="78F07CB0" w14:textId="77777777" w:rsidR="00ED7375" w:rsidRDefault="00000000">
            <w:r>
              <w:t>0</w:t>
            </w:r>
          </w:p>
        </w:tc>
        <w:tc>
          <w:tcPr>
            <w:tcW w:w="6528" w:type="dxa"/>
          </w:tcPr>
          <w:p w14:paraId="3CEC5EE1" w14:textId="77777777" w:rsidR="00ED7375" w:rsidRDefault="00000000">
            <w:r>
              <w:t>im not speaking english native, so can pls somebody explain to me... to who re these children will be sold? for adoptionn? for religion sacyfies? organ trafickers? thank you</w:t>
            </w:r>
          </w:p>
        </w:tc>
      </w:tr>
      <w:tr w:rsidR="00ED7375" w14:paraId="6C619EB1" w14:textId="77777777" w:rsidTr="001E6984">
        <w:tc>
          <w:tcPr>
            <w:tcW w:w="1199" w:type="dxa"/>
          </w:tcPr>
          <w:p w14:paraId="5B7E923B" w14:textId="77777777" w:rsidR="00ED7375" w:rsidRDefault="00000000">
            <w:r>
              <w:t>15</w:t>
            </w:r>
          </w:p>
        </w:tc>
        <w:tc>
          <w:tcPr>
            <w:tcW w:w="941" w:type="dxa"/>
          </w:tcPr>
          <w:p w14:paraId="21BCD832" w14:textId="77777777" w:rsidR="00ED7375" w:rsidRDefault="00000000">
            <w:r>
              <w:t>@amykins9870</w:t>
            </w:r>
          </w:p>
        </w:tc>
        <w:tc>
          <w:tcPr>
            <w:tcW w:w="403" w:type="dxa"/>
          </w:tcPr>
          <w:p w14:paraId="64BECC2E" w14:textId="77777777" w:rsidR="00ED7375" w:rsidRDefault="00000000">
            <w:r>
              <w:t>2024-04-30 16:49:07</w:t>
            </w:r>
          </w:p>
        </w:tc>
        <w:tc>
          <w:tcPr>
            <w:tcW w:w="316" w:type="dxa"/>
          </w:tcPr>
          <w:p w14:paraId="06ABEEA2" w14:textId="77777777" w:rsidR="00ED7375" w:rsidRDefault="00000000">
            <w:r>
              <w:t>0</w:t>
            </w:r>
          </w:p>
        </w:tc>
        <w:tc>
          <w:tcPr>
            <w:tcW w:w="354" w:type="dxa"/>
          </w:tcPr>
          <w:p w14:paraId="0CEE823D" w14:textId="77777777" w:rsidR="00ED7375" w:rsidRDefault="00000000">
            <w:r>
              <w:t>0</w:t>
            </w:r>
          </w:p>
        </w:tc>
        <w:tc>
          <w:tcPr>
            <w:tcW w:w="6528" w:type="dxa"/>
          </w:tcPr>
          <w:p w14:paraId="35071948" w14:textId="77777777" w:rsidR="00ED7375" w:rsidRDefault="00000000">
            <w:r>
              <w:t>People need to think about the child they are adoption story and when they find it out will they be ok with that. You'll just end up in jail and lose them in 18 or less years! Start a DNA database with their stories attached to the results so the child will know immediately and authorities and the parents!! Is this BBC entertained by the plight of Africans. Or is BBC helping these people and getting their voices to the top!</w:t>
            </w:r>
          </w:p>
        </w:tc>
      </w:tr>
      <w:tr w:rsidR="00ED7375" w14:paraId="21140D98" w14:textId="77777777" w:rsidTr="001E6984">
        <w:tc>
          <w:tcPr>
            <w:tcW w:w="1199" w:type="dxa"/>
          </w:tcPr>
          <w:p w14:paraId="7811EDB3" w14:textId="77777777" w:rsidR="00ED7375" w:rsidRDefault="00000000">
            <w:r>
              <w:t>1</w:t>
            </w:r>
            <w:r>
              <w:lastRenderedPageBreak/>
              <w:t>6</w:t>
            </w:r>
          </w:p>
        </w:tc>
        <w:tc>
          <w:tcPr>
            <w:tcW w:w="941" w:type="dxa"/>
          </w:tcPr>
          <w:p w14:paraId="62D8E08A" w14:textId="77777777" w:rsidR="00ED7375" w:rsidRDefault="00000000">
            <w:r>
              <w:lastRenderedPageBreak/>
              <w:t>@lucy</w:t>
            </w:r>
            <w:r>
              <w:lastRenderedPageBreak/>
              <w:t>mungai5029</w:t>
            </w:r>
          </w:p>
        </w:tc>
        <w:tc>
          <w:tcPr>
            <w:tcW w:w="403" w:type="dxa"/>
          </w:tcPr>
          <w:p w14:paraId="352AF95B" w14:textId="77777777" w:rsidR="00ED7375" w:rsidRDefault="00000000">
            <w:r>
              <w:lastRenderedPageBreak/>
              <w:t>2</w:t>
            </w:r>
            <w:r>
              <w:lastRenderedPageBreak/>
              <w:t>024-04-30 12:54:47</w:t>
            </w:r>
          </w:p>
        </w:tc>
        <w:tc>
          <w:tcPr>
            <w:tcW w:w="316" w:type="dxa"/>
          </w:tcPr>
          <w:p w14:paraId="4CACEF20" w14:textId="77777777" w:rsidR="00ED7375" w:rsidRDefault="00000000">
            <w:r>
              <w:lastRenderedPageBreak/>
              <w:t>0</w:t>
            </w:r>
          </w:p>
        </w:tc>
        <w:tc>
          <w:tcPr>
            <w:tcW w:w="354" w:type="dxa"/>
          </w:tcPr>
          <w:p w14:paraId="215E7B04" w14:textId="77777777" w:rsidR="00ED7375" w:rsidRDefault="00000000">
            <w:r>
              <w:t>0</w:t>
            </w:r>
          </w:p>
        </w:tc>
        <w:tc>
          <w:tcPr>
            <w:tcW w:w="6528" w:type="dxa"/>
          </w:tcPr>
          <w:p w14:paraId="40A1FA81" w14:textId="77777777" w:rsidR="00ED7375" w:rsidRDefault="00000000">
            <w:r>
              <w:t xml:space="preserve">They should have made the arrest immediately they were filming </w:t>
            </w:r>
            <w:r>
              <w:lastRenderedPageBreak/>
              <w:t>😢</w:t>
            </w:r>
          </w:p>
        </w:tc>
      </w:tr>
      <w:tr w:rsidR="00ED7375" w14:paraId="5959B6B0" w14:textId="77777777" w:rsidTr="001E6984">
        <w:tc>
          <w:tcPr>
            <w:tcW w:w="1199" w:type="dxa"/>
          </w:tcPr>
          <w:p w14:paraId="195A34D2" w14:textId="77777777" w:rsidR="00ED7375" w:rsidRDefault="00000000">
            <w:r>
              <w:lastRenderedPageBreak/>
              <w:t>17</w:t>
            </w:r>
          </w:p>
        </w:tc>
        <w:tc>
          <w:tcPr>
            <w:tcW w:w="941" w:type="dxa"/>
          </w:tcPr>
          <w:p w14:paraId="34A92366" w14:textId="77777777" w:rsidR="00ED7375" w:rsidRDefault="00000000">
            <w:r>
              <w:t>@user-vu2hy7kj5n</w:t>
            </w:r>
          </w:p>
        </w:tc>
        <w:tc>
          <w:tcPr>
            <w:tcW w:w="403" w:type="dxa"/>
          </w:tcPr>
          <w:p w14:paraId="57BFC1FE" w14:textId="77777777" w:rsidR="00ED7375" w:rsidRDefault="00000000">
            <w:r>
              <w:t>2024-04-30 02:13:02</w:t>
            </w:r>
          </w:p>
        </w:tc>
        <w:tc>
          <w:tcPr>
            <w:tcW w:w="316" w:type="dxa"/>
          </w:tcPr>
          <w:p w14:paraId="7282011E" w14:textId="77777777" w:rsidR="00ED7375" w:rsidRDefault="00000000">
            <w:r>
              <w:t>0</w:t>
            </w:r>
          </w:p>
        </w:tc>
        <w:tc>
          <w:tcPr>
            <w:tcW w:w="354" w:type="dxa"/>
          </w:tcPr>
          <w:p w14:paraId="0071BF8F" w14:textId="77777777" w:rsidR="00ED7375" w:rsidRDefault="00000000">
            <w:r>
              <w:t>0</w:t>
            </w:r>
          </w:p>
        </w:tc>
        <w:tc>
          <w:tcPr>
            <w:tcW w:w="6528" w:type="dxa"/>
          </w:tcPr>
          <w:p w14:paraId="26CE748B" w14:textId="77777777" w:rsidR="00ED7375" w:rsidRDefault="00000000">
            <w:r>
              <w:t>MARY NEED WASH HER MOUTH, , AND HER ,,DEVIL SPAWN, BORN FROM' A ' JACKEL,, MARY,</w:t>
            </w:r>
          </w:p>
        </w:tc>
      </w:tr>
      <w:tr w:rsidR="00ED7375" w14:paraId="1A0F6134" w14:textId="77777777" w:rsidTr="001E6984">
        <w:tc>
          <w:tcPr>
            <w:tcW w:w="1199" w:type="dxa"/>
          </w:tcPr>
          <w:p w14:paraId="61C25A23" w14:textId="77777777" w:rsidR="00ED7375" w:rsidRDefault="00000000">
            <w:r>
              <w:t>18</w:t>
            </w:r>
          </w:p>
        </w:tc>
        <w:tc>
          <w:tcPr>
            <w:tcW w:w="941" w:type="dxa"/>
          </w:tcPr>
          <w:p w14:paraId="7808CAED" w14:textId="77777777" w:rsidR="00ED7375" w:rsidRDefault="00000000">
            <w:r>
              <w:t>@bernadettegomez3855</w:t>
            </w:r>
          </w:p>
        </w:tc>
        <w:tc>
          <w:tcPr>
            <w:tcW w:w="403" w:type="dxa"/>
          </w:tcPr>
          <w:p w14:paraId="045DDA9D" w14:textId="77777777" w:rsidR="00ED7375" w:rsidRDefault="00000000">
            <w:r>
              <w:t>2024-04-29 22:57:52</w:t>
            </w:r>
          </w:p>
        </w:tc>
        <w:tc>
          <w:tcPr>
            <w:tcW w:w="316" w:type="dxa"/>
          </w:tcPr>
          <w:p w14:paraId="1F987DE6" w14:textId="77777777" w:rsidR="00ED7375" w:rsidRDefault="00000000">
            <w:r>
              <w:t>0</w:t>
            </w:r>
          </w:p>
        </w:tc>
        <w:tc>
          <w:tcPr>
            <w:tcW w:w="354" w:type="dxa"/>
          </w:tcPr>
          <w:p w14:paraId="38229142" w14:textId="77777777" w:rsidR="00ED7375" w:rsidRDefault="00000000">
            <w:r>
              <w:t>0</w:t>
            </w:r>
          </w:p>
        </w:tc>
        <w:tc>
          <w:tcPr>
            <w:tcW w:w="6528" w:type="dxa"/>
          </w:tcPr>
          <w:p w14:paraId="212B6D5E" w14:textId="77777777" w:rsidR="00ED7375" w:rsidRDefault="00000000">
            <w:r>
              <w:t>As a woman, Mary how could you have such a heart 😢😢😢😢😢</w:t>
            </w:r>
          </w:p>
        </w:tc>
      </w:tr>
      <w:tr w:rsidR="00ED7375" w14:paraId="1A78CEFF" w14:textId="77777777" w:rsidTr="001E6984">
        <w:tc>
          <w:tcPr>
            <w:tcW w:w="1199" w:type="dxa"/>
          </w:tcPr>
          <w:p w14:paraId="5B10C841" w14:textId="77777777" w:rsidR="00ED7375" w:rsidRDefault="00000000">
            <w:r>
              <w:t>19</w:t>
            </w:r>
          </w:p>
        </w:tc>
        <w:tc>
          <w:tcPr>
            <w:tcW w:w="941" w:type="dxa"/>
          </w:tcPr>
          <w:p w14:paraId="2DDF4094" w14:textId="77777777" w:rsidR="00ED7375" w:rsidRDefault="00000000">
            <w:r>
              <w:t>@tudy4564</w:t>
            </w:r>
          </w:p>
        </w:tc>
        <w:tc>
          <w:tcPr>
            <w:tcW w:w="403" w:type="dxa"/>
          </w:tcPr>
          <w:p w14:paraId="68BD34DF" w14:textId="77777777" w:rsidR="00ED7375" w:rsidRDefault="00000000">
            <w:r>
              <w:t>202</w:t>
            </w:r>
            <w:r>
              <w:lastRenderedPageBreak/>
              <w:t>4-04-27 14:57:35</w:t>
            </w:r>
          </w:p>
        </w:tc>
        <w:tc>
          <w:tcPr>
            <w:tcW w:w="316" w:type="dxa"/>
          </w:tcPr>
          <w:p w14:paraId="3DA23750" w14:textId="77777777" w:rsidR="00ED7375" w:rsidRDefault="00000000">
            <w:r>
              <w:lastRenderedPageBreak/>
              <w:t>1</w:t>
            </w:r>
          </w:p>
        </w:tc>
        <w:tc>
          <w:tcPr>
            <w:tcW w:w="354" w:type="dxa"/>
          </w:tcPr>
          <w:p w14:paraId="1330CBE9" w14:textId="77777777" w:rsidR="00ED7375" w:rsidRDefault="00000000">
            <w:r>
              <w:t>0</w:t>
            </w:r>
          </w:p>
        </w:tc>
        <w:tc>
          <w:tcPr>
            <w:tcW w:w="6528" w:type="dxa"/>
          </w:tcPr>
          <w:p w14:paraId="520B66EF" w14:textId="77777777" w:rsidR="00ED7375" w:rsidRDefault="00000000">
            <w:r>
              <w:t xml:space="preserve">Excellent reporting, there is more than enough evidence for several arrests.  What happened these criminals should have been given life in a dungeon.  Thanks for revealing what's going on in Kenya </w:t>
            </w:r>
            <w:r>
              <w:lastRenderedPageBreak/>
              <w:t>now I see why they are planning on implementing the digital ID implant on babies as soon as they are born.</w:t>
            </w:r>
          </w:p>
        </w:tc>
      </w:tr>
      <w:tr w:rsidR="00ED7375" w14:paraId="36131483" w14:textId="77777777" w:rsidTr="001E6984">
        <w:tc>
          <w:tcPr>
            <w:tcW w:w="1199" w:type="dxa"/>
          </w:tcPr>
          <w:p w14:paraId="27A9BCE4" w14:textId="77777777" w:rsidR="00ED7375" w:rsidRDefault="00000000">
            <w:r>
              <w:lastRenderedPageBreak/>
              <w:t>20</w:t>
            </w:r>
          </w:p>
        </w:tc>
        <w:tc>
          <w:tcPr>
            <w:tcW w:w="941" w:type="dxa"/>
          </w:tcPr>
          <w:p w14:paraId="35C04FC5" w14:textId="77777777" w:rsidR="00ED7375" w:rsidRDefault="00000000">
            <w:r>
              <w:t>@lisadior9715</w:t>
            </w:r>
          </w:p>
        </w:tc>
        <w:tc>
          <w:tcPr>
            <w:tcW w:w="403" w:type="dxa"/>
          </w:tcPr>
          <w:p w14:paraId="2DC10359" w14:textId="77777777" w:rsidR="00ED7375" w:rsidRDefault="00000000">
            <w:r>
              <w:t>2024-04-27 12:48:19</w:t>
            </w:r>
          </w:p>
        </w:tc>
        <w:tc>
          <w:tcPr>
            <w:tcW w:w="316" w:type="dxa"/>
          </w:tcPr>
          <w:p w14:paraId="60AA2B72" w14:textId="77777777" w:rsidR="00ED7375" w:rsidRDefault="00000000">
            <w:r>
              <w:t>1</w:t>
            </w:r>
          </w:p>
        </w:tc>
        <w:tc>
          <w:tcPr>
            <w:tcW w:w="354" w:type="dxa"/>
          </w:tcPr>
          <w:p w14:paraId="7B51A481" w14:textId="77777777" w:rsidR="00ED7375" w:rsidRDefault="00000000">
            <w:r>
              <w:t>0</w:t>
            </w:r>
          </w:p>
        </w:tc>
        <w:tc>
          <w:tcPr>
            <w:tcW w:w="6528" w:type="dxa"/>
          </w:tcPr>
          <w:p w14:paraId="0620DEE1" w14:textId="77777777" w:rsidR="00ED7375" w:rsidRDefault="00000000">
            <w:r>
              <w:t>They should of took the baby first time and called police there and then my heart breaks for these children</w:t>
            </w:r>
          </w:p>
        </w:tc>
      </w:tr>
      <w:tr w:rsidR="00ED7375" w14:paraId="7D080846" w14:textId="77777777" w:rsidTr="001E6984">
        <w:tc>
          <w:tcPr>
            <w:tcW w:w="1199" w:type="dxa"/>
          </w:tcPr>
          <w:p w14:paraId="1506B6F7" w14:textId="77777777" w:rsidR="00ED7375" w:rsidRDefault="00000000">
            <w:r>
              <w:t>21</w:t>
            </w:r>
          </w:p>
        </w:tc>
        <w:tc>
          <w:tcPr>
            <w:tcW w:w="941" w:type="dxa"/>
          </w:tcPr>
          <w:p w14:paraId="3DA5DF3F" w14:textId="77777777" w:rsidR="00ED7375" w:rsidRDefault="00000000">
            <w:r>
              <w:t>@Maymayli</w:t>
            </w:r>
          </w:p>
        </w:tc>
        <w:tc>
          <w:tcPr>
            <w:tcW w:w="403" w:type="dxa"/>
          </w:tcPr>
          <w:p w14:paraId="1F725299" w14:textId="77777777" w:rsidR="00ED7375" w:rsidRDefault="00000000">
            <w:r>
              <w:t>2024-04-24 21:20:38</w:t>
            </w:r>
          </w:p>
        </w:tc>
        <w:tc>
          <w:tcPr>
            <w:tcW w:w="316" w:type="dxa"/>
          </w:tcPr>
          <w:p w14:paraId="7FD781D5" w14:textId="77777777" w:rsidR="00ED7375" w:rsidRDefault="00000000">
            <w:r>
              <w:t>1</w:t>
            </w:r>
          </w:p>
        </w:tc>
        <w:tc>
          <w:tcPr>
            <w:tcW w:w="354" w:type="dxa"/>
          </w:tcPr>
          <w:p w14:paraId="099CC8CF" w14:textId="77777777" w:rsidR="00ED7375" w:rsidRDefault="00000000">
            <w:r>
              <w:t>0</w:t>
            </w:r>
          </w:p>
        </w:tc>
        <w:tc>
          <w:tcPr>
            <w:tcW w:w="6528" w:type="dxa"/>
          </w:tcPr>
          <w:p w14:paraId="5ED06D90" w14:textId="77777777" w:rsidR="00ED7375" w:rsidRDefault="00000000">
            <w:r>
              <w:t>Where’s the fathers?</w:t>
            </w:r>
          </w:p>
        </w:tc>
      </w:tr>
      <w:tr w:rsidR="00ED7375" w14:paraId="04E59B41" w14:textId="77777777" w:rsidTr="001E6984">
        <w:tc>
          <w:tcPr>
            <w:tcW w:w="1199" w:type="dxa"/>
          </w:tcPr>
          <w:p w14:paraId="383252E7" w14:textId="77777777" w:rsidR="00ED7375" w:rsidRDefault="00000000">
            <w:r>
              <w:t>22</w:t>
            </w:r>
          </w:p>
        </w:tc>
        <w:tc>
          <w:tcPr>
            <w:tcW w:w="941" w:type="dxa"/>
          </w:tcPr>
          <w:p w14:paraId="7DA329ED" w14:textId="77777777" w:rsidR="00ED7375" w:rsidRDefault="00000000">
            <w:r>
              <w:t>@SphiweThela</w:t>
            </w:r>
          </w:p>
        </w:tc>
        <w:tc>
          <w:tcPr>
            <w:tcW w:w="403" w:type="dxa"/>
          </w:tcPr>
          <w:p w14:paraId="778C6A45" w14:textId="77777777" w:rsidR="00ED7375" w:rsidRDefault="00000000">
            <w:r>
              <w:t>2024-</w:t>
            </w:r>
            <w:r>
              <w:lastRenderedPageBreak/>
              <w:t>04-23 16:30:19</w:t>
            </w:r>
          </w:p>
        </w:tc>
        <w:tc>
          <w:tcPr>
            <w:tcW w:w="316" w:type="dxa"/>
          </w:tcPr>
          <w:p w14:paraId="60D5DEF6" w14:textId="77777777" w:rsidR="00ED7375" w:rsidRDefault="00000000">
            <w:r>
              <w:lastRenderedPageBreak/>
              <w:t>1</w:t>
            </w:r>
          </w:p>
        </w:tc>
        <w:tc>
          <w:tcPr>
            <w:tcW w:w="354" w:type="dxa"/>
          </w:tcPr>
          <w:p w14:paraId="07D773FD" w14:textId="77777777" w:rsidR="00ED7375" w:rsidRDefault="00000000">
            <w:r>
              <w:t>0</w:t>
            </w:r>
          </w:p>
        </w:tc>
        <w:tc>
          <w:tcPr>
            <w:tcW w:w="6528" w:type="dxa"/>
          </w:tcPr>
          <w:p w14:paraId="6F89649C" w14:textId="77777777" w:rsidR="00ED7375" w:rsidRDefault="00000000">
            <w:r>
              <w:t>Yoooo Kenya ne i cried like a hungry baby</w:t>
            </w:r>
          </w:p>
        </w:tc>
      </w:tr>
      <w:tr w:rsidR="00ED7375" w14:paraId="0449B405" w14:textId="77777777" w:rsidTr="001E6984">
        <w:tc>
          <w:tcPr>
            <w:tcW w:w="1199" w:type="dxa"/>
          </w:tcPr>
          <w:p w14:paraId="7781B359" w14:textId="77777777" w:rsidR="00ED7375" w:rsidRDefault="00000000">
            <w:r>
              <w:t>23</w:t>
            </w:r>
          </w:p>
        </w:tc>
        <w:tc>
          <w:tcPr>
            <w:tcW w:w="941" w:type="dxa"/>
          </w:tcPr>
          <w:p w14:paraId="45CA5A03" w14:textId="77777777" w:rsidR="00ED7375" w:rsidRDefault="00000000">
            <w:r>
              <w:t>@Yayalea-yayalea</w:t>
            </w:r>
          </w:p>
        </w:tc>
        <w:tc>
          <w:tcPr>
            <w:tcW w:w="403" w:type="dxa"/>
          </w:tcPr>
          <w:p w14:paraId="7EEC0884" w14:textId="77777777" w:rsidR="00ED7375" w:rsidRDefault="00000000">
            <w:r>
              <w:t>2024-04-23 01:58:12</w:t>
            </w:r>
          </w:p>
        </w:tc>
        <w:tc>
          <w:tcPr>
            <w:tcW w:w="316" w:type="dxa"/>
          </w:tcPr>
          <w:p w14:paraId="400FB194" w14:textId="77777777" w:rsidR="00ED7375" w:rsidRDefault="00000000">
            <w:r>
              <w:t>1</w:t>
            </w:r>
          </w:p>
        </w:tc>
        <w:tc>
          <w:tcPr>
            <w:tcW w:w="354" w:type="dxa"/>
          </w:tcPr>
          <w:p w14:paraId="351C5DE6" w14:textId="77777777" w:rsidR="00ED7375" w:rsidRDefault="00000000">
            <w:r>
              <w:t>0</w:t>
            </w:r>
          </w:p>
        </w:tc>
        <w:tc>
          <w:tcPr>
            <w:tcW w:w="6528" w:type="dxa"/>
          </w:tcPr>
          <w:p w14:paraId="1C4AFFF2" w14:textId="77777777" w:rsidR="00ED7375" w:rsidRDefault="00000000">
            <w:r>
              <w:t>Use for sacrifice?????</w:t>
            </w:r>
          </w:p>
        </w:tc>
      </w:tr>
      <w:tr w:rsidR="00ED7375" w14:paraId="4FA7E087" w14:textId="77777777" w:rsidTr="001E6984">
        <w:tc>
          <w:tcPr>
            <w:tcW w:w="1199" w:type="dxa"/>
          </w:tcPr>
          <w:p w14:paraId="1A8BD3C6" w14:textId="77777777" w:rsidR="00ED7375" w:rsidRDefault="00000000">
            <w:r>
              <w:t>24</w:t>
            </w:r>
          </w:p>
        </w:tc>
        <w:tc>
          <w:tcPr>
            <w:tcW w:w="941" w:type="dxa"/>
          </w:tcPr>
          <w:p w14:paraId="01481000" w14:textId="77777777" w:rsidR="00ED7375" w:rsidRDefault="00000000">
            <w:r>
              <w:t>@valerieogola8544</w:t>
            </w:r>
          </w:p>
        </w:tc>
        <w:tc>
          <w:tcPr>
            <w:tcW w:w="403" w:type="dxa"/>
          </w:tcPr>
          <w:p w14:paraId="449A84E6" w14:textId="77777777" w:rsidR="00ED7375" w:rsidRDefault="00000000">
            <w:r>
              <w:t>2024-04-22 07:52:56</w:t>
            </w:r>
          </w:p>
        </w:tc>
        <w:tc>
          <w:tcPr>
            <w:tcW w:w="316" w:type="dxa"/>
          </w:tcPr>
          <w:p w14:paraId="76E94E88" w14:textId="77777777" w:rsidR="00ED7375" w:rsidRDefault="00000000">
            <w:r>
              <w:t>1</w:t>
            </w:r>
          </w:p>
        </w:tc>
        <w:tc>
          <w:tcPr>
            <w:tcW w:w="354" w:type="dxa"/>
          </w:tcPr>
          <w:p w14:paraId="6F76C10C" w14:textId="77777777" w:rsidR="00ED7375" w:rsidRDefault="00000000">
            <w:r>
              <w:t>0</w:t>
            </w:r>
          </w:p>
        </w:tc>
        <w:tc>
          <w:tcPr>
            <w:tcW w:w="6528" w:type="dxa"/>
          </w:tcPr>
          <w:p w14:paraId="39D8DD20" w14:textId="77777777" w:rsidR="00ED7375" w:rsidRDefault="00000000">
            <w:r>
              <w:t>I have never cried as much as I did watching this.....</w:t>
            </w:r>
          </w:p>
        </w:tc>
      </w:tr>
      <w:tr w:rsidR="00ED7375" w14:paraId="0056FA0C" w14:textId="77777777" w:rsidTr="001E6984">
        <w:tc>
          <w:tcPr>
            <w:tcW w:w="1199" w:type="dxa"/>
          </w:tcPr>
          <w:p w14:paraId="765D74F4" w14:textId="77777777" w:rsidR="00ED7375" w:rsidRDefault="00000000">
            <w:r>
              <w:t>25</w:t>
            </w:r>
          </w:p>
        </w:tc>
        <w:tc>
          <w:tcPr>
            <w:tcW w:w="941" w:type="dxa"/>
          </w:tcPr>
          <w:p w14:paraId="7A5CB3A4" w14:textId="77777777" w:rsidR="00ED7375" w:rsidRDefault="00000000">
            <w:r>
              <w:t>@blairariavanderkamp3405</w:t>
            </w:r>
          </w:p>
        </w:tc>
        <w:tc>
          <w:tcPr>
            <w:tcW w:w="403" w:type="dxa"/>
          </w:tcPr>
          <w:p w14:paraId="51649649" w14:textId="77777777" w:rsidR="00ED7375" w:rsidRDefault="00000000">
            <w:r>
              <w:t>2024-04</w:t>
            </w:r>
            <w:r>
              <w:lastRenderedPageBreak/>
              <w:t>-20 19:59:46</w:t>
            </w:r>
          </w:p>
        </w:tc>
        <w:tc>
          <w:tcPr>
            <w:tcW w:w="316" w:type="dxa"/>
          </w:tcPr>
          <w:p w14:paraId="1AE6442A" w14:textId="77777777" w:rsidR="00ED7375" w:rsidRDefault="00000000">
            <w:r>
              <w:lastRenderedPageBreak/>
              <w:t>1</w:t>
            </w:r>
          </w:p>
        </w:tc>
        <w:tc>
          <w:tcPr>
            <w:tcW w:w="354" w:type="dxa"/>
          </w:tcPr>
          <w:p w14:paraId="0ED1CA57" w14:textId="77777777" w:rsidR="00ED7375" w:rsidRDefault="00000000">
            <w:r>
              <w:t>0</w:t>
            </w:r>
          </w:p>
        </w:tc>
        <w:tc>
          <w:tcPr>
            <w:tcW w:w="6528" w:type="dxa"/>
          </w:tcPr>
          <w:p w14:paraId="214C1F3C" w14:textId="77777777" w:rsidR="00ED7375" w:rsidRDefault="00000000">
            <w:r>
              <w:t>This is so horrific! Those monsters deserve life in prison at best!!</w:t>
            </w:r>
          </w:p>
        </w:tc>
      </w:tr>
      <w:tr w:rsidR="00ED7375" w14:paraId="1BCC5B14" w14:textId="77777777" w:rsidTr="001E6984">
        <w:tc>
          <w:tcPr>
            <w:tcW w:w="1199" w:type="dxa"/>
          </w:tcPr>
          <w:p w14:paraId="23C34925" w14:textId="77777777" w:rsidR="00ED7375" w:rsidRDefault="00000000">
            <w:r>
              <w:t>26</w:t>
            </w:r>
          </w:p>
        </w:tc>
        <w:tc>
          <w:tcPr>
            <w:tcW w:w="941" w:type="dxa"/>
          </w:tcPr>
          <w:p w14:paraId="15D9DF6C" w14:textId="77777777" w:rsidR="00ED7375" w:rsidRDefault="00000000">
            <w:r>
              <w:t>@ZaneleTsibiyana</w:t>
            </w:r>
          </w:p>
        </w:tc>
        <w:tc>
          <w:tcPr>
            <w:tcW w:w="403" w:type="dxa"/>
          </w:tcPr>
          <w:p w14:paraId="625CDEF7" w14:textId="77777777" w:rsidR="00ED7375" w:rsidRDefault="00000000">
            <w:r>
              <w:t>2024-04-20 09:20:35</w:t>
            </w:r>
          </w:p>
        </w:tc>
        <w:tc>
          <w:tcPr>
            <w:tcW w:w="316" w:type="dxa"/>
          </w:tcPr>
          <w:p w14:paraId="1FE2946E" w14:textId="77777777" w:rsidR="00ED7375" w:rsidRDefault="00000000">
            <w:r>
              <w:t>1</w:t>
            </w:r>
          </w:p>
        </w:tc>
        <w:tc>
          <w:tcPr>
            <w:tcW w:w="354" w:type="dxa"/>
          </w:tcPr>
          <w:p w14:paraId="52650C9D" w14:textId="77777777" w:rsidR="00ED7375" w:rsidRDefault="00000000">
            <w:r>
              <w:t>0</w:t>
            </w:r>
          </w:p>
        </w:tc>
        <w:tc>
          <w:tcPr>
            <w:tcW w:w="6528" w:type="dxa"/>
          </w:tcPr>
          <w:p w14:paraId="09A1B5E9" w14:textId="77777777" w:rsidR="00ED7375" w:rsidRDefault="00000000">
            <w:r>
              <w:t>Am speechless 😢</w:t>
            </w:r>
          </w:p>
        </w:tc>
      </w:tr>
      <w:tr w:rsidR="00ED7375" w14:paraId="6440291A" w14:textId="77777777" w:rsidTr="001E6984">
        <w:tc>
          <w:tcPr>
            <w:tcW w:w="1199" w:type="dxa"/>
          </w:tcPr>
          <w:p w14:paraId="09CEC0EC" w14:textId="77777777" w:rsidR="00ED7375" w:rsidRDefault="00000000">
            <w:r>
              <w:t>27</w:t>
            </w:r>
          </w:p>
        </w:tc>
        <w:tc>
          <w:tcPr>
            <w:tcW w:w="941" w:type="dxa"/>
          </w:tcPr>
          <w:p w14:paraId="5BCBC91E" w14:textId="77777777" w:rsidR="00ED7375" w:rsidRDefault="00000000">
            <w:r>
              <w:t>@sunset3977</w:t>
            </w:r>
          </w:p>
        </w:tc>
        <w:tc>
          <w:tcPr>
            <w:tcW w:w="403" w:type="dxa"/>
          </w:tcPr>
          <w:p w14:paraId="33EF6442" w14:textId="77777777" w:rsidR="00ED7375" w:rsidRDefault="00000000">
            <w:r>
              <w:t>2024-04-11 11:25:36</w:t>
            </w:r>
          </w:p>
        </w:tc>
        <w:tc>
          <w:tcPr>
            <w:tcW w:w="316" w:type="dxa"/>
          </w:tcPr>
          <w:p w14:paraId="01E60216" w14:textId="77777777" w:rsidR="00ED7375" w:rsidRDefault="00000000">
            <w:r>
              <w:t>0</w:t>
            </w:r>
          </w:p>
        </w:tc>
        <w:tc>
          <w:tcPr>
            <w:tcW w:w="354" w:type="dxa"/>
          </w:tcPr>
          <w:p w14:paraId="6FEAABC1" w14:textId="77777777" w:rsidR="00ED7375" w:rsidRDefault="00000000">
            <w:r>
              <w:t>0</w:t>
            </w:r>
          </w:p>
        </w:tc>
        <w:tc>
          <w:tcPr>
            <w:tcW w:w="6528" w:type="dxa"/>
          </w:tcPr>
          <w:p w14:paraId="18CBF9F0" w14:textId="77777777" w:rsidR="00ED7375" w:rsidRDefault="00000000">
            <w:r>
              <w:t>Is this documentary a joke? NOTHING was done and continued off with the good old "unfortunately...." THIS could have been prevented!</w:t>
            </w:r>
          </w:p>
        </w:tc>
      </w:tr>
      <w:tr w:rsidR="00ED7375" w14:paraId="5DAF58A9" w14:textId="77777777" w:rsidTr="001E6984">
        <w:tc>
          <w:tcPr>
            <w:tcW w:w="1199" w:type="dxa"/>
          </w:tcPr>
          <w:p w14:paraId="0C75BE23" w14:textId="77777777" w:rsidR="00ED7375" w:rsidRDefault="00000000">
            <w:r>
              <w:t>28</w:t>
            </w:r>
          </w:p>
        </w:tc>
        <w:tc>
          <w:tcPr>
            <w:tcW w:w="941" w:type="dxa"/>
          </w:tcPr>
          <w:p w14:paraId="1C0C0994" w14:textId="77777777" w:rsidR="00ED7375" w:rsidRDefault="00000000">
            <w:r>
              <w:t>@lindiwesiwa8649</w:t>
            </w:r>
          </w:p>
        </w:tc>
        <w:tc>
          <w:tcPr>
            <w:tcW w:w="403" w:type="dxa"/>
          </w:tcPr>
          <w:p w14:paraId="14D82379" w14:textId="77777777" w:rsidR="00ED7375" w:rsidRDefault="00000000">
            <w:r>
              <w:t>2024-04-0</w:t>
            </w:r>
            <w:r>
              <w:lastRenderedPageBreak/>
              <w:t>5 09:16:12</w:t>
            </w:r>
          </w:p>
        </w:tc>
        <w:tc>
          <w:tcPr>
            <w:tcW w:w="316" w:type="dxa"/>
          </w:tcPr>
          <w:p w14:paraId="42D58EFB" w14:textId="77777777" w:rsidR="00ED7375" w:rsidRDefault="00000000">
            <w:r>
              <w:lastRenderedPageBreak/>
              <w:t>0</w:t>
            </w:r>
          </w:p>
        </w:tc>
        <w:tc>
          <w:tcPr>
            <w:tcW w:w="354" w:type="dxa"/>
          </w:tcPr>
          <w:p w14:paraId="15DB0B9A" w14:textId="77777777" w:rsidR="00ED7375" w:rsidRDefault="00000000">
            <w:r>
              <w:t>0</w:t>
            </w:r>
          </w:p>
        </w:tc>
        <w:tc>
          <w:tcPr>
            <w:tcW w:w="6528" w:type="dxa"/>
          </w:tcPr>
          <w:p w14:paraId="0F58D350" w14:textId="77777777" w:rsidR="00ED7375" w:rsidRDefault="00000000">
            <w:r>
              <w:t>what sloppy action?? How did no one realise that there was a possibility for anita to sell off the baby to either the initial buyer or the highest bidder??? So disappointing! You were so close to saving that baby's life, but you failed! :-(</w:t>
            </w:r>
          </w:p>
        </w:tc>
      </w:tr>
      <w:tr w:rsidR="00ED7375" w14:paraId="46CDE75B" w14:textId="77777777" w:rsidTr="001E6984">
        <w:tc>
          <w:tcPr>
            <w:tcW w:w="1199" w:type="dxa"/>
          </w:tcPr>
          <w:p w14:paraId="2AE938DE" w14:textId="77777777" w:rsidR="00ED7375" w:rsidRDefault="00000000">
            <w:r>
              <w:t>29</w:t>
            </w:r>
          </w:p>
        </w:tc>
        <w:tc>
          <w:tcPr>
            <w:tcW w:w="941" w:type="dxa"/>
          </w:tcPr>
          <w:p w14:paraId="50375E96" w14:textId="77777777" w:rsidR="00ED7375" w:rsidRDefault="00000000">
            <w:r>
              <w:t>@paulinewanjiku2386</w:t>
            </w:r>
          </w:p>
        </w:tc>
        <w:tc>
          <w:tcPr>
            <w:tcW w:w="403" w:type="dxa"/>
          </w:tcPr>
          <w:p w14:paraId="77347455" w14:textId="77777777" w:rsidR="00ED7375" w:rsidRDefault="00000000">
            <w:r>
              <w:t>2024-04-02 18:27:08</w:t>
            </w:r>
          </w:p>
        </w:tc>
        <w:tc>
          <w:tcPr>
            <w:tcW w:w="316" w:type="dxa"/>
          </w:tcPr>
          <w:p w14:paraId="325FEAE6" w14:textId="77777777" w:rsidR="00ED7375" w:rsidRDefault="00000000">
            <w:r>
              <w:t>1</w:t>
            </w:r>
          </w:p>
        </w:tc>
        <w:tc>
          <w:tcPr>
            <w:tcW w:w="354" w:type="dxa"/>
          </w:tcPr>
          <w:p w14:paraId="24C34383" w14:textId="77777777" w:rsidR="00ED7375" w:rsidRDefault="00000000">
            <w:r>
              <w:t>0</w:t>
            </w:r>
          </w:p>
        </w:tc>
        <w:tc>
          <w:tcPr>
            <w:tcW w:w="6528" w:type="dxa"/>
          </w:tcPr>
          <w:p w14:paraId="7201B6C7" w14:textId="77777777" w:rsidR="00ED7375" w:rsidRDefault="00000000">
            <w:r>
              <w:t>The moment u involved police is where u went wrong.this is Africa darling....if u know u know</w:t>
            </w:r>
          </w:p>
        </w:tc>
      </w:tr>
      <w:tr w:rsidR="00ED7375" w14:paraId="0228705D" w14:textId="77777777" w:rsidTr="001E6984">
        <w:tc>
          <w:tcPr>
            <w:tcW w:w="1199" w:type="dxa"/>
          </w:tcPr>
          <w:p w14:paraId="643159A9" w14:textId="77777777" w:rsidR="00ED7375" w:rsidRDefault="00000000">
            <w:r>
              <w:t>30</w:t>
            </w:r>
          </w:p>
        </w:tc>
        <w:tc>
          <w:tcPr>
            <w:tcW w:w="941" w:type="dxa"/>
          </w:tcPr>
          <w:p w14:paraId="54498CCC" w14:textId="77777777" w:rsidR="00ED7375" w:rsidRDefault="00000000">
            <w:r>
              <w:t>@gladysknight1512</w:t>
            </w:r>
          </w:p>
        </w:tc>
        <w:tc>
          <w:tcPr>
            <w:tcW w:w="403" w:type="dxa"/>
          </w:tcPr>
          <w:p w14:paraId="24AB573C" w14:textId="77777777" w:rsidR="00ED7375" w:rsidRDefault="00000000">
            <w:r>
              <w:t>2024-03-22 21:13:33</w:t>
            </w:r>
          </w:p>
        </w:tc>
        <w:tc>
          <w:tcPr>
            <w:tcW w:w="316" w:type="dxa"/>
          </w:tcPr>
          <w:p w14:paraId="5C3E6C91" w14:textId="77777777" w:rsidR="00ED7375" w:rsidRDefault="00000000">
            <w:r>
              <w:t>1</w:t>
            </w:r>
          </w:p>
        </w:tc>
        <w:tc>
          <w:tcPr>
            <w:tcW w:w="354" w:type="dxa"/>
          </w:tcPr>
          <w:p w14:paraId="61D7D35C" w14:textId="77777777" w:rsidR="00ED7375" w:rsidRDefault="00000000">
            <w:r>
              <w:t>0</w:t>
            </w:r>
          </w:p>
        </w:tc>
        <w:tc>
          <w:tcPr>
            <w:tcW w:w="6528" w:type="dxa"/>
          </w:tcPr>
          <w:p w14:paraId="2FD464B6" w14:textId="77777777" w:rsidR="00ED7375" w:rsidRDefault="00000000">
            <w:r>
              <w:t>Thanks for sharing, but what did the goverment down about it . Infact it's very sad to see ib africa a mother and her child sleeoing on the street.Shame on africa .</w:t>
            </w:r>
          </w:p>
        </w:tc>
      </w:tr>
      <w:tr w:rsidR="00ED7375" w14:paraId="7708F941" w14:textId="77777777" w:rsidTr="001E6984">
        <w:tc>
          <w:tcPr>
            <w:tcW w:w="1199" w:type="dxa"/>
          </w:tcPr>
          <w:p w14:paraId="646B55E2" w14:textId="77777777" w:rsidR="00ED7375" w:rsidRDefault="00000000">
            <w:r>
              <w:t>31</w:t>
            </w:r>
          </w:p>
        </w:tc>
        <w:tc>
          <w:tcPr>
            <w:tcW w:w="941" w:type="dxa"/>
          </w:tcPr>
          <w:p w14:paraId="04CA9E7E" w14:textId="77777777" w:rsidR="00ED7375" w:rsidRDefault="00000000">
            <w:r>
              <w:t>@user-ff2xi3cl1o</w:t>
            </w:r>
          </w:p>
        </w:tc>
        <w:tc>
          <w:tcPr>
            <w:tcW w:w="403" w:type="dxa"/>
          </w:tcPr>
          <w:p w14:paraId="6C2EF4A7" w14:textId="77777777" w:rsidR="00ED7375" w:rsidRDefault="00000000">
            <w:r>
              <w:t>2024-03-12 1</w:t>
            </w:r>
            <w:r>
              <w:lastRenderedPageBreak/>
              <w:t>7:31:54</w:t>
            </w:r>
          </w:p>
        </w:tc>
        <w:tc>
          <w:tcPr>
            <w:tcW w:w="316" w:type="dxa"/>
          </w:tcPr>
          <w:p w14:paraId="606CA34D" w14:textId="77777777" w:rsidR="00ED7375" w:rsidRDefault="00000000">
            <w:r>
              <w:lastRenderedPageBreak/>
              <w:t>0</w:t>
            </w:r>
          </w:p>
        </w:tc>
        <w:tc>
          <w:tcPr>
            <w:tcW w:w="354" w:type="dxa"/>
          </w:tcPr>
          <w:p w14:paraId="42C1ABE5" w14:textId="77777777" w:rsidR="00ED7375" w:rsidRDefault="00000000">
            <w:r>
              <w:t>0</w:t>
            </w:r>
          </w:p>
        </w:tc>
        <w:tc>
          <w:tcPr>
            <w:tcW w:w="6528" w:type="dxa"/>
          </w:tcPr>
          <w:p w14:paraId="1AEC51C0" w14:textId="77777777" w:rsidR="00ED7375" w:rsidRDefault="00000000">
            <w:r>
              <w:t>Its exactly like the sperm bank business.</w:t>
            </w:r>
          </w:p>
        </w:tc>
      </w:tr>
      <w:tr w:rsidR="00ED7375" w14:paraId="3D4488A2" w14:textId="77777777" w:rsidTr="001E6984">
        <w:tc>
          <w:tcPr>
            <w:tcW w:w="1199" w:type="dxa"/>
          </w:tcPr>
          <w:p w14:paraId="2E4F2FE5" w14:textId="77777777" w:rsidR="00ED7375" w:rsidRDefault="00000000">
            <w:r>
              <w:t>32</w:t>
            </w:r>
          </w:p>
        </w:tc>
        <w:tc>
          <w:tcPr>
            <w:tcW w:w="941" w:type="dxa"/>
          </w:tcPr>
          <w:p w14:paraId="2EED32A5" w14:textId="77777777" w:rsidR="00ED7375" w:rsidRDefault="00000000">
            <w:r>
              <w:t>@mercymurithii8046</w:t>
            </w:r>
          </w:p>
        </w:tc>
        <w:tc>
          <w:tcPr>
            <w:tcW w:w="403" w:type="dxa"/>
          </w:tcPr>
          <w:p w14:paraId="5CBC9E3C" w14:textId="77777777" w:rsidR="00ED7375" w:rsidRDefault="00000000">
            <w:r>
              <w:t>2024-03-09 13:26:14</w:t>
            </w:r>
          </w:p>
        </w:tc>
        <w:tc>
          <w:tcPr>
            <w:tcW w:w="316" w:type="dxa"/>
          </w:tcPr>
          <w:p w14:paraId="4B0F49C6" w14:textId="77777777" w:rsidR="00ED7375" w:rsidRDefault="00000000">
            <w:r>
              <w:t>0</w:t>
            </w:r>
          </w:p>
        </w:tc>
        <w:tc>
          <w:tcPr>
            <w:tcW w:w="354" w:type="dxa"/>
          </w:tcPr>
          <w:p w14:paraId="248E12F0" w14:textId="77777777" w:rsidR="00ED7375" w:rsidRDefault="00000000">
            <w:r>
              <w:t>1</w:t>
            </w:r>
          </w:p>
        </w:tc>
        <w:tc>
          <w:tcPr>
            <w:tcW w:w="6528" w:type="dxa"/>
          </w:tcPr>
          <w:p w14:paraId="79794B23" w14:textId="77777777" w:rsidR="00ED7375" w:rsidRDefault="00000000">
            <w:r>
              <w:t>You have done nothing</w:t>
            </w:r>
          </w:p>
        </w:tc>
      </w:tr>
      <w:tr w:rsidR="00ED7375" w14:paraId="7FD51EFE" w14:textId="77777777" w:rsidTr="001E6984">
        <w:tc>
          <w:tcPr>
            <w:tcW w:w="1199" w:type="dxa"/>
          </w:tcPr>
          <w:p w14:paraId="093A7FB4" w14:textId="77777777" w:rsidR="00ED7375" w:rsidRDefault="00000000">
            <w:r>
              <w:t>33</w:t>
            </w:r>
          </w:p>
        </w:tc>
        <w:tc>
          <w:tcPr>
            <w:tcW w:w="941" w:type="dxa"/>
          </w:tcPr>
          <w:p w14:paraId="2441CF7E" w14:textId="77777777" w:rsidR="00ED7375" w:rsidRDefault="00000000">
            <w:r>
              <w:t>@tw1208</w:t>
            </w:r>
          </w:p>
        </w:tc>
        <w:tc>
          <w:tcPr>
            <w:tcW w:w="403" w:type="dxa"/>
          </w:tcPr>
          <w:p w14:paraId="0BC1E9F8" w14:textId="77777777" w:rsidR="00ED7375" w:rsidRDefault="00000000">
            <w:r>
              <w:t>2024-03-19 15:23:24</w:t>
            </w:r>
          </w:p>
        </w:tc>
        <w:tc>
          <w:tcPr>
            <w:tcW w:w="316" w:type="dxa"/>
          </w:tcPr>
          <w:p w14:paraId="293996BA" w14:textId="77777777" w:rsidR="00ED7375" w:rsidRDefault="00000000">
            <w:r>
              <w:t>0</w:t>
            </w:r>
          </w:p>
        </w:tc>
        <w:tc>
          <w:tcPr>
            <w:tcW w:w="354" w:type="dxa"/>
          </w:tcPr>
          <w:p w14:paraId="215829ED" w14:textId="77777777" w:rsidR="00ED7375" w:rsidRDefault="00ED7375"/>
        </w:tc>
        <w:tc>
          <w:tcPr>
            <w:tcW w:w="6528" w:type="dxa"/>
          </w:tcPr>
          <w:p w14:paraId="4E4D2018" w14:textId="77777777" w:rsidR="00ED7375" w:rsidRDefault="00000000">
            <w:r>
              <w:t>Except the 25 year prison sentence for the main target of the investigation....</w:t>
            </w:r>
          </w:p>
        </w:tc>
      </w:tr>
      <w:tr w:rsidR="00ED7375" w14:paraId="60155F43" w14:textId="77777777" w:rsidTr="001E6984">
        <w:tc>
          <w:tcPr>
            <w:tcW w:w="1199" w:type="dxa"/>
          </w:tcPr>
          <w:p w14:paraId="2E12F428" w14:textId="77777777" w:rsidR="00ED7375" w:rsidRDefault="00000000">
            <w:r>
              <w:t>34</w:t>
            </w:r>
          </w:p>
        </w:tc>
        <w:tc>
          <w:tcPr>
            <w:tcW w:w="941" w:type="dxa"/>
          </w:tcPr>
          <w:p w14:paraId="282D5C01" w14:textId="77777777" w:rsidR="00ED7375" w:rsidRDefault="00000000">
            <w:r>
              <w:t>@jenniferngeru8304</w:t>
            </w:r>
          </w:p>
        </w:tc>
        <w:tc>
          <w:tcPr>
            <w:tcW w:w="403" w:type="dxa"/>
          </w:tcPr>
          <w:p w14:paraId="6F2F520D" w14:textId="77777777" w:rsidR="00ED7375" w:rsidRDefault="00000000">
            <w:r>
              <w:t>2024-03-06 12:3</w:t>
            </w:r>
            <w:r>
              <w:lastRenderedPageBreak/>
              <w:t>9:23</w:t>
            </w:r>
          </w:p>
        </w:tc>
        <w:tc>
          <w:tcPr>
            <w:tcW w:w="316" w:type="dxa"/>
          </w:tcPr>
          <w:p w14:paraId="056BA5B3" w14:textId="77777777" w:rsidR="00ED7375" w:rsidRDefault="00000000">
            <w:r>
              <w:lastRenderedPageBreak/>
              <w:t>0</w:t>
            </w:r>
          </w:p>
        </w:tc>
        <w:tc>
          <w:tcPr>
            <w:tcW w:w="354" w:type="dxa"/>
          </w:tcPr>
          <w:p w14:paraId="0DC089F0" w14:textId="77777777" w:rsidR="00ED7375" w:rsidRDefault="00000000">
            <w:r>
              <w:t>0</w:t>
            </w:r>
          </w:p>
        </w:tc>
        <w:tc>
          <w:tcPr>
            <w:tcW w:w="6528" w:type="dxa"/>
          </w:tcPr>
          <w:p w14:paraId="2E7881B9" w14:textId="77777777" w:rsidR="00ED7375" w:rsidRDefault="00000000">
            <w:r>
              <w:t>Oooj no how people love and adore the so called Pope</w:t>
            </w:r>
          </w:p>
        </w:tc>
      </w:tr>
      <w:tr w:rsidR="00ED7375" w14:paraId="0BD52D82" w14:textId="77777777" w:rsidTr="001E6984">
        <w:tc>
          <w:tcPr>
            <w:tcW w:w="1199" w:type="dxa"/>
          </w:tcPr>
          <w:p w14:paraId="2EF46B00" w14:textId="77777777" w:rsidR="00ED7375" w:rsidRDefault="00000000">
            <w:r>
              <w:t>35</w:t>
            </w:r>
          </w:p>
        </w:tc>
        <w:tc>
          <w:tcPr>
            <w:tcW w:w="941" w:type="dxa"/>
          </w:tcPr>
          <w:p w14:paraId="71B9BAC9" w14:textId="77777777" w:rsidR="00ED7375" w:rsidRDefault="00000000">
            <w:r>
              <w:t>@equitybank-hw1jh</w:t>
            </w:r>
          </w:p>
        </w:tc>
        <w:tc>
          <w:tcPr>
            <w:tcW w:w="403" w:type="dxa"/>
          </w:tcPr>
          <w:p w14:paraId="7D3F9E69" w14:textId="77777777" w:rsidR="00ED7375" w:rsidRDefault="00000000">
            <w:r>
              <w:t>2024-03-06 12:27:59</w:t>
            </w:r>
          </w:p>
        </w:tc>
        <w:tc>
          <w:tcPr>
            <w:tcW w:w="316" w:type="dxa"/>
          </w:tcPr>
          <w:p w14:paraId="0CAD29D8" w14:textId="77777777" w:rsidR="00ED7375" w:rsidRDefault="00000000">
            <w:r>
              <w:t>1</w:t>
            </w:r>
          </w:p>
        </w:tc>
        <w:tc>
          <w:tcPr>
            <w:tcW w:w="354" w:type="dxa"/>
          </w:tcPr>
          <w:p w14:paraId="6A2AF525" w14:textId="77777777" w:rsidR="00ED7375" w:rsidRDefault="00000000">
            <w:r>
              <w:t>0</w:t>
            </w:r>
          </w:p>
        </w:tc>
        <w:tc>
          <w:tcPr>
            <w:tcW w:w="6528" w:type="dxa"/>
          </w:tcPr>
          <w:p w14:paraId="0D0B76B1" w14:textId="77777777" w:rsidR="00ED7375" w:rsidRDefault="00000000">
            <w:r>
              <w:t>Anita might have been working with Authorities....walimchanua</w:t>
            </w:r>
          </w:p>
        </w:tc>
      </w:tr>
      <w:tr w:rsidR="00ED7375" w14:paraId="659C0DD6" w14:textId="77777777" w:rsidTr="001E6984">
        <w:tc>
          <w:tcPr>
            <w:tcW w:w="1199" w:type="dxa"/>
          </w:tcPr>
          <w:p w14:paraId="0C3F9977" w14:textId="77777777" w:rsidR="00ED7375" w:rsidRDefault="00000000">
            <w:r>
              <w:t>36</w:t>
            </w:r>
          </w:p>
        </w:tc>
        <w:tc>
          <w:tcPr>
            <w:tcW w:w="941" w:type="dxa"/>
          </w:tcPr>
          <w:p w14:paraId="7EEF1769" w14:textId="77777777" w:rsidR="00ED7375" w:rsidRDefault="00000000">
            <w:r>
              <w:t>@anna4lease587</w:t>
            </w:r>
          </w:p>
        </w:tc>
        <w:tc>
          <w:tcPr>
            <w:tcW w:w="403" w:type="dxa"/>
          </w:tcPr>
          <w:p w14:paraId="3562054A" w14:textId="77777777" w:rsidR="00ED7375" w:rsidRDefault="00000000">
            <w:r>
              <w:t>2024-03-05 21:15:21</w:t>
            </w:r>
          </w:p>
        </w:tc>
        <w:tc>
          <w:tcPr>
            <w:tcW w:w="316" w:type="dxa"/>
          </w:tcPr>
          <w:p w14:paraId="0C71C253" w14:textId="77777777" w:rsidR="00ED7375" w:rsidRDefault="00000000">
            <w:r>
              <w:t>0</w:t>
            </w:r>
          </w:p>
        </w:tc>
        <w:tc>
          <w:tcPr>
            <w:tcW w:w="354" w:type="dxa"/>
          </w:tcPr>
          <w:p w14:paraId="0338A6D9" w14:textId="77777777" w:rsidR="00ED7375" w:rsidRDefault="00000000">
            <w:r>
              <w:t>0</w:t>
            </w:r>
          </w:p>
        </w:tc>
        <w:tc>
          <w:tcPr>
            <w:tcW w:w="6528" w:type="dxa"/>
          </w:tcPr>
          <w:p w14:paraId="2F658B41" w14:textId="77777777" w:rsidR="00ED7375" w:rsidRDefault="00000000">
            <w:r>
              <w:t>Why were they not arrested</w:t>
            </w:r>
          </w:p>
        </w:tc>
      </w:tr>
      <w:tr w:rsidR="00ED7375" w14:paraId="78C9FC12" w14:textId="77777777" w:rsidTr="001E6984">
        <w:tc>
          <w:tcPr>
            <w:tcW w:w="1199" w:type="dxa"/>
          </w:tcPr>
          <w:p w14:paraId="2ECBB7B0" w14:textId="77777777" w:rsidR="00ED7375" w:rsidRDefault="00000000">
            <w:r>
              <w:t>37</w:t>
            </w:r>
          </w:p>
        </w:tc>
        <w:tc>
          <w:tcPr>
            <w:tcW w:w="941" w:type="dxa"/>
          </w:tcPr>
          <w:p w14:paraId="5852B8D2" w14:textId="77777777" w:rsidR="00ED7375" w:rsidRDefault="00000000">
            <w:r>
              <w:t>@ralabilebotsime1602</w:t>
            </w:r>
          </w:p>
        </w:tc>
        <w:tc>
          <w:tcPr>
            <w:tcW w:w="403" w:type="dxa"/>
          </w:tcPr>
          <w:p w14:paraId="788940FA" w14:textId="77777777" w:rsidR="00ED7375" w:rsidRDefault="00000000">
            <w:r>
              <w:t>2024-03-03 20:10:5</w:t>
            </w:r>
            <w:r>
              <w:lastRenderedPageBreak/>
              <w:t>2</w:t>
            </w:r>
          </w:p>
        </w:tc>
        <w:tc>
          <w:tcPr>
            <w:tcW w:w="316" w:type="dxa"/>
          </w:tcPr>
          <w:p w14:paraId="448EBE37" w14:textId="77777777" w:rsidR="00ED7375" w:rsidRDefault="00000000">
            <w:r>
              <w:lastRenderedPageBreak/>
              <w:t>0</w:t>
            </w:r>
          </w:p>
        </w:tc>
        <w:tc>
          <w:tcPr>
            <w:tcW w:w="354" w:type="dxa"/>
          </w:tcPr>
          <w:p w14:paraId="33242683" w14:textId="77777777" w:rsidR="00ED7375" w:rsidRDefault="00000000">
            <w:r>
              <w:t>0</w:t>
            </w:r>
          </w:p>
        </w:tc>
        <w:tc>
          <w:tcPr>
            <w:tcW w:w="6528" w:type="dxa"/>
          </w:tcPr>
          <w:p w14:paraId="0CE643F6" w14:textId="77777777" w:rsidR="00ED7375" w:rsidRDefault="00000000">
            <w:r>
              <w:t>what the hell is going on in this country... with so much evidence nothing done, no one in prison. life goes on... money the root of all evil</w:t>
            </w:r>
          </w:p>
        </w:tc>
      </w:tr>
      <w:tr w:rsidR="00ED7375" w14:paraId="463512BB" w14:textId="77777777" w:rsidTr="001E6984">
        <w:tc>
          <w:tcPr>
            <w:tcW w:w="1199" w:type="dxa"/>
          </w:tcPr>
          <w:p w14:paraId="77D83838" w14:textId="77777777" w:rsidR="00ED7375" w:rsidRDefault="00000000">
            <w:r>
              <w:t>38</w:t>
            </w:r>
          </w:p>
        </w:tc>
        <w:tc>
          <w:tcPr>
            <w:tcW w:w="941" w:type="dxa"/>
          </w:tcPr>
          <w:p w14:paraId="3CF1BBF2" w14:textId="77777777" w:rsidR="00ED7375" w:rsidRDefault="00000000">
            <w:r>
              <w:t>@elizabethbristol4888</w:t>
            </w:r>
          </w:p>
        </w:tc>
        <w:tc>
          <w:tcPr>
            <w:tcW w:w="403" w:type="dxa"/>
          </w:tcPr>
          <w:p w14:paraId="20C419A5" w14:textId="77777777" w:rsidR="00ED7375" w:rsidRDefault="00000000">
            <w:r>
              <w:t>2024-03-02 19:00:03</w:t>
            </w:r>
          </w:p>
        </w:tc>
        <w:tc>
          <w:tcPr>
            <w:tcW w:w="316" w:type="dxa"/>
          </w:tcPr>
          <w:p w14:paraId="1E18838B" w14:textId="77777777" w:rsidR="00ED7375" w:rsidRDefault="00000000">
            <w:r>
              <w:t>0</w:t>
            </w:r>
          </w:p>
        </w:tc>
        <w:tc>
          <w:tcPr>
            <w:tcW w:w="354" w:type="dxa"/>
          </w:tcPr>
          <w:p w14:paraId="2D7B329B" w14:textId="77777777" w:rsidR="00ED7375" w:rsidRDefault="00000000">
            <w:r>
              <w:t>0</w:t>
            </w:r>
          </w:p>
        </w:tc>
        <w:tc>
          <w:tcPr>
            <w:tcW w:w="6528" w:type="dxa"/>
          </w:tcPr>
          <w:p w14:paraId="6A51263E" w14:textId="77777777" w:rsidR="00ED7375" w:rsidRDefault="00000000">
            <w:r>
              <w:t>What going on with the police dept.Maybe they are involved too.😝😝</w:t>
            </w:r>
          </w:p>
        </w:tc>
      </w:tr>
      <w:tr w:rsidR="00ED7375" w14:paraId="37A7682F" w14:textId="77777777" w:rsidTr="001E6984">
        <w:tc>
          <w:tcPr>
            <w:tcW w:w="1199" w:type="dxa"/>
          </w:tcPr>
          <w:p w14:paraId="7D1C7396" w14:textId="77777777" w:rsidR="00ED7375" w:rsidRDefault="00000000">
            <w:r>
              <w:t>39</w:t>
            </w:r>
          </w:p>
        </w:tc>
        <w:tc>
          <w:tcPr>
            <w:tcW w:w="941" w:type="dxa"/>
          </w:tcPr>
          <w:p w14:paraId="478B31A9" w14:textId="77777777" w:rsidR="00ED7375" w:rsidRDefault="00000000">
            <w:r>
              <w:t>@peterprince7999</w:t>
            </w:r>
          </w:p>
        </w:tc>
        <w:tc>
          <w:tcPr>
            <w:tcW w:w="403" w:type="dxa"/>
          </w:tcPr>
          <w:p w14:paraId="41FCF716" w14:textId="77777777" w:rsidR="00ED7375" w:rsidRDefault="00000000">
            <w:r>
              <w:t>2024-03-01 21:39:45</w:t>
            </w:r>
          </w:p>
        </w:tc>
        <w:tc>
          <w:tcPr>
            <w:tcW w:w="316" w:type="dxa"/>
          </w:tcPr>
          <w:p w14:paraId="209FE6E7" w14:textId="77777777" w:rsidR="00ED7375" w:rsidRDefault="00000000">
            <w:r>
              <w:t>0</w:t>
            </w:r>
          </w:p>
        </w:tc>
        <w:tc>
          <w:tcPr>
            <w:tcW w:w="354" w:type="dxa"/>
          </w:tcPr>
          <w:p w14:paraId="3169F294" w14:textId="77777777" w:rsidR="00ED7375" w:rsidRDefault="00000000">
            <w:r>
              <w:t>0</w:t>
            </w:r>
          </w:p>
        </w:tc>
        <w:tc>
          <w:tcPr>
            <w:tcW w:w="6528" w:type="dxa"/>
          </w:tcPr>
          <w:p w14:paraId="488BD641" w14:textId="77777777" w:rsidR="00ED7375" w:rsidRDefault="00000000">
            <w:r>
              <w:t>This was a failed mission</w:t>
            </w:r>
          </w:p>
        </w:tc>
      </w:tr>
      <w:tr w:rsidR="00ED7375" w14:paraId="2957DAB4" w14:textId="77777777" w:rsidTr="001E6984">
        <w:tc>
          <w:tcPr>
            <w:tcW w:w="1199" w:type="dxa"/>
          </w:tcPr>
          <w:p w14:paraId="2C54B47C" w14:textId="77777777" w:rsidR="00ED7375" w:rsidRDefault="00000000">
            <w:r>
              <w:t>40</w:t>
            </w:r>
          </w:p>
        </w:tc>
        <w:tc>
          <w:tcPr>
            <w:tcW w:w="941" w:type="dxa"/>
          </w:tcPr>
          <w:p w14:paraId="489CB19E" w14:textId="77777777" w:rsidR="00ED7375" w:rsidRDefault="00000000">
            <w:r>
              <w:t>@itskeysha7602</w:t>
            </w:r>
          </w:p>
        </w:tc>
        <w:tc>
          <w:tcPr>
            <w:tcW w:w="403" w:type="dxa"/>
          </w:tcPr>
          <w:p w14:paraId="3E56D98F" w14:textId="77777777" w:rsidR="00ED7375" w:rsidRDefault="00000000">
            <w:r>
              <w:t>2024-02-18 22:49:25</w:t>
            </w:r>
          </w:p>
        </w:tc>
        <w:tc>
          <w:tcPr>
            <w:tcW w:w="316" w:type="dxa"/>
          </w:tcPr>
          <w:p w14:paraId="24E510A7" w14:textId="77777777" w:rsidR="00ED7375" w:rsidRDefault="00000000">
            <w:r>
              <w:t>2</w:t>
            </w:r>
          </w:p>
        </w:tc>
        <w:tc>
          <w:tcPr>
            <w:tcW w:w="354" w:type="dxa"/>
          </w:tcPr>
          <w:p w14:paraId="02BC9802" w14:textId="77777777" w:rsidR="00ED7375" w:rsidRDefault="00000000">
            <w:r>
              <w:t>0</w:t>
            </w:r>
          </w:p>
        </w:tc>
        <w:tc>
          <w:tcPr>
            <w:tcW w:w="6528" w:type="dxa"/>
          </w:tcPr>
          <w:p w14:paraId="18204731" w14:textId="77777777" w:rsidR="00ED7375" w:rsidRDefault="00000000">
            <w:r>
              <w:t>😢😢😢</w:t>
            </w:r>
          </w:p>
        </w:tc>
      </w:tr>
      <w:tr w:rsidR="00ED7375" w14:paraId="4243F430" w14:textId="77777777" w:rsidTr="001E6984">
        <w:tc>
          <w:tcPr>
            <w:tcW w:w="1199" w:type="dxa"/>
          </w:tcPr>
          <w:p w14:paraId="2A6DE2D7" w14:textId="77777777" w:rsidR="00ED7375" w:rsidRDefault="00000000">
            <w:r>
              <w:lastRenderedPageBreak/>
              <w:t>41</w:t>
            </w:r>
          </w:p>
        </w:tc>
        <w:tc>
          <w:tcPr>
            <w:tcW w:w="941" w:type="dxa"/>
          </w:tcPr>
          <w:p w14:paraId="54A41577" w14:textId="77777777" w:rsidR="00ED7375" w:rsidRDefault="00000000">
            <w:r>
              <w:t>@Enigmalove-hl4qc</w:t>
            </w:r>
          </w:p>
        </w:tc>
        <w:tc>
          <w:tcPr>
            <w:tcW w:w="403" w:type="dxa"/>
          </w:tcPr>
          <w:p w14:paraId="35D85B62" w14:textId="77777777" w:rsidR="00ED7375" w:rsidRDefault="00000000">
            <w:r>
              <w:t>2024-02-16 19:07:14</w:t>
            </w:r>
          </w:p>
        </w:tc>
        <w:tc>
          <w:tcPr>
            <w:tcW w:w="316" w:type="dxa"/>
          </w:tcPr>
          <w:p w14:paraId="4836A0AF" w14:textId="77777777" w:rsidR="00ED7375" w:rsidRDefault="00000000">
            <w:r>
              <w:t>1</w:t>
            </w:r>
          </w:p>
        </w:tc>
        <w:tc>
          <w:tcPr>
            <w:tcW w:w="354" w:type="dxa"/>
          </w:tcPr>
          <w:p w14:paraId="72BF2A7E" w14:textId="77777777" w:rsidR="00ED7375" w:rsidRDefault="00000000">
            <w:r>
              <w:t>0</w:t>
            </w:r>
          </w:p>
        </w:tc>
        <w:tc>
          <w:tcPr>
            <w:tcW w:w="6528" w:type="dxa"/>
          </w:tcPr>
          <w:p w14:paraId="2ACE2A92" w14:textId="77777777" w:rsidR="00ED7375" w:rsidRDefault="00000000">
            <w:r>
              <w:t>😢</w:t>
            </w:r>
          </w:p>
        </w:tc>
      </w:tr>
      <w:tr w:rsidR="00ED7375" w14:paraId="3AF2FFC9" w14:textId="77777777" w:rsidTr="001E6984">
        <w:tc>
          <w:tcPr>
            <w:tcW w:w="1199" w:type="dxa"/>
          </w:tcPr>
          <w:p w14:paraId="43FBA469" w14:textId="77777777" w:rsidR="00ED7375" w:rsidRDefault="00000000">
            <w:r>
              <w:t>42</w:t>
            </w:r>
          </w:p>
        </w:tc>
        <w:tc>
          <w:tcPr>
            <w:tcW w:w="941" w:type="dxa"/>
          </w:tcPr>
          <w:p w14:paraId="27DF3B38" w14:textId="77777777" w:rsidR="00ED7375" w:rsidRDefault="00000000">
            <w:r>
              <w:t>@user-hq8uf3hb3i</w:t>
            </w:r>
          </w:p>
        </w:tc>
        <w:tc>
          <w:tcPr>
            <w:tcW w:w="403" w:type="dxa"/>
          </w:tcPr>
          <w:p w14:paraId="39EF9C79" w14:textId="77777777" w:rsidR="00ED7375" w:rsidRDefault="00000000">
            <w:r>
              <w:t>2024-02-13 18:59:37</w:t>
            </w:r>
          </w:p>
        </w:tc>
        <w:tc>
          <w:tcPr>
            <w:tcW w:w="316" w:type="dxa"/>
          </w:tcPr>
          <w:p w14:paraId="3852B296" w14:textId="77777777" w:rsidR="00ED7375" w:rsidRDefault="00000000">
            <w:r>
              <w:t>1</w:t>
            </w:r>
          </w:p>
        </w:tc>
        <w:tc>
          <w:tcPr>
            <w:tcW w:w="354" w:type="dxa"/>
          </w:tcPr>
          <w:p w14:paraId="5799FC28" w14:textId="77777777" w:rsidR="00ED7375" w:rsidRDefault="00000000">
            <w:r>
              <w:t>0</w:t>
            </w:r>
          </w:p>
        </w:tc>
        <w:tc>
          <w:tcPr>
            <w:tcW w:w="6528" w:type="dxa"/>
          </w:tcPr>
          <w:p w14:paraId="496B784D" w14:textId="77777777" w:rsidR="00ED7375" w:rsidRDefault="00000000">
            <w:r>
              <w:t>В грязи живут и им все нимо чем. Ни одна зараза не берет</w:t>
            </w:r>
          </w:p>
        </w:tc>
      </w:tr>
      <w:tr w:rsidR="00ED7375" w14:paraId="6DD2D264" w14:textId="77777777" w:rsidTr="001E6984">
        <w:tc>
          <w:tcPr>
            <w:tcW w:w="1199" w:type="dxa"/>
          </w:tcPr>
          <w:p w14:paraId="174B8562" w14:textId="77777777" w:rsidR="00ED7375" w:rsidRDefault="00000000">
            <w:r>
              <w:t>43</w:t>
            </w:r>
          </w:p>
        </w:tc>
        <w:tc>
          <w:tcPr>
            <w:tcW w:w="941" w:type="dxa"/>
          </w:tcPr>
          <w:p w14:paraId="4748BF64" w14:textId="77777777" w:rsidR="00ED7375" w:rsidRDefault="00000000">
            <w:r>
              <w:t>@user-hq8uf3hb3i</w:t>
            </w:r>
          </w:p>
        </w:tc>
        <w:tc>
          <w:tcPr>
            <w:tcW w:w="403" w:type="dxa"/>
          </w:tcPr>
          <w:p w14:paraId="4CE34169" w14:textId="77777777" w:rsidR="00ED7375" w:rsidRDefault="00000000">
            <w:r>
              <w:t>2024-02-13 18:57:55</w:t>
            </w:r>
          </w:p>
        </w:tc>
        <w:tc>
          <w:tcPr>
            <w:tcW w:w="316" w:type="dxa"/>
          </w:tcPr>
          <w:p w14:paraId="45512A11" w14:textId="77777777" w:rsidR="00ED7375" w:rsidRDefault="00000000">
            <w:r>
              <w:t>1</w:t>
            </w:r>
          </w:p>
        </w:tc>
        <w:tc>
          <w:tcPr>
            <w:tcW w:w="354" w:type="dxa"/>
          </w:tcPr>
          <w:p w14:paraId="55C7AE9C" w14:textId="77777777" w:rsidR="00ED7375" w:rsidRDefault="00000000">
            <w:r>
              <w:t>0</w:t>
            </w:r>
          </w:p>
        </w:tc>
        <w:tc>
          <w:tcPr>
            <w:tcW w:w="6528" w:type="dxa"/>
          </w:tcPr>
          <w:p w14:paraId="688267BE" w14:textId="77777777" w:rsidR="00ED7375" w:rsidRDefault="00000000">
            <w:r>
              <w:t>Да, да пухлый, не голодный с соплями. Нет ни одной процветающей страны. Значит одни лодыри. Зачем кормить дармоедов?  Не зачем</w:t>
            </w:r>
          </w:p>
        </w:tc>
      </w:tr>
      <w:tr w:rsidR="00ED7375" w14:paraId="10D144BB" w14:textId="77777777" w:rsidTr="001E6984">
        <w:tc>
          <w:tcPr>
            <w:tcW w:w="1199" w:type="dxa"/>
          </w:tcPr>
          <w:p w14:paraId="4BDE3585" w14:textId="77777777" w:rsidR="00ED7375" w:rsidRDefault="00000000">
            <w:r>
              <w:t>44</w:t>
            </w:r>
          </w:p>
        </w:tc>
        <w:tc>
          <w:tcPr>
            <w:tcW w:w="941" w:type="dxa"/>
          </w:tcPr>
          <w:p w14:paraId="26B81E70" w14:textId="77777777" w:rsidR="00ED7375" w:rsidRDefault="00000000">
            <w:r>
              <w:t>@user-hq8uf3hb3i</w:t>
            </w:r>
          </w:p>
        </w:tc>
        <w:tc>
          <w:tcPr>
            <w:tcW w:w="403" w:type="dxa"/>
          </w:tcPr>
          <w:p w14:paraId="0074707B" w14:textId="77777777" w:rsidR="00ED7375" w:rsidRDefault="00000000">
            <w:r>
              <w:t>2024-02-13 18:53:30</w:t>
            </w:r>
          </w:p>
        </w:tc>
        <w:tc>
          <w:tcPr>
            <w:tcW w:w="316" w:type="dxa"/>
          </w:tcPr>
          <w:p w14:paraId="0E0BBE3B" w14:textId="77777777" w:rsidR="00ED7375" w:rsidRDefault="00000000">
            <w:r>
              <w:t>1</w:t>
            </w:r>
          </w:p>
        </w:tc>
        <w:tc>
          <w:tcPr>
            <w:tcW w:w="354" w:type="dxa"/>
          </w:tcPr>
          <w:p w14:paraId="738DA2F7" w14:textId="77777777" w:rsidR="00ED7375" w:rsidRDefault="00000000">
            <w:r>
              <w:t>0</w:t>
            </w:r>
          </w:p>
        </w:tc>
        <w:tc>
          <w:tcPr>
            <w:tcW w:w="6528" w:type="dxa"/>
          </w:tcPr>
          <w:p w14:paraId="1BB1D8A7" w14:textId="77777777" w:rsidR="00ED7375" w:rsidRDefault="00000000">
            <w:r>
              <w:t>И этот жрет и сопли пускает, уже противно смотреть</w:t>
            </w:r>
          </w:p>
        </w:tc>
      </w:tr>
      <w:tr w:rsidR="00ED7375" w14:paraId="00423A60" w14:textId="77777777" w:rsidTr="001E6984">
        <w:tc>
          <w:tcPr>
            <w:tcW w:w="1199" w:type="dxa"/>
          </w:tcPr>
          <w:p w14:paraId="4746670A" w14:textId="77777777" w:rsidR="00ED7375" w:rsidRDefault="00000000">
            <w:r>
              <w:t>45</w:t>
            </w:r>
          </w:p>
        </w:tc>
        <w:tc>
          <w:tcPr>
            <w:tcW w:w="941" w:type="dxa"/>
          </w:tcPr>
          <w:p w14:paraId="72EBD1CE" w14:textId="77777777" w:rsidR="00ED7375" w:rsidRDefault="00000000">
            <w:r>
              <w:t>@paulmbugua404</w:t>
            </w:r>
          </w:p>
        </w:tc>
        <w:tc>
          <w:tcPr>
            <w:tcW w:w="403" w:type="dxa"/>
          </w:tcPr>
          <w:p w14:paraId="5BDCD09C" w14:textId="77777777" w:rsidR="00ED7375" w:rsidRDefault="00000000">
            <w:r>
              <w:t>2024-02-13 14:24:20</w:t>
            </w:r>
          </w:p>
        </w:tc>
        <w:tc>
          <w:tcPr>
            <w:tcW w:w="316" w:type="dxa"/>
          </w:tcPr>
          <w:p w14:paraId="413BC56B" w14:textId="77777777" w:rsidR="00ED7375" w:rsidRDefault="00000000">
            <w:r>
              <w:t>1</w:t>
            </w:r>
          </w:p>
        </w:tc>
        <w:tc>
          <w:tcPr>
            <w:tcW w:w="354" w:type="dxa"/>
          </w:tcPr>
          <w:p w14:paraId="2D115E0F" w14:textId="77777777" w:rsidR="00ED7375" w:rsidRDefault="00000000">
            <w:r>
              <w:t>0</w:t>
            </w:r>
          </w:p>
        </w:tc>
        <w:tc>
          <w:tcPr>
            <w:tcW w:w="6528" w:type="dxa"/>
          </w:tcPr>
          <w:p w14:paraId="0E52242B" w14:textId="77777777" w:rsidR="00ED7375" w:rsidRDefault="00000000">
            <w:r>
              <w:t>Anita ni jaba ana ku chapia ndio apate  maji .</w:t>
            </w:r>
          </w:p>
        </w:tc>
      </w:tr>
      <w:tr w:rsidR="00ED7375" w14:paraId="7F1BBCDE" w14:textId="77777777" w:rsidTr="001E6984">
        <w:tc>
          <w:tcPr>
            <w:tcW w:w="1199" w:type="dxa"/>
          </w:tcPr>
          <w:p w14:paraId="07C6238F" w14:textId="77777777" w:rsidR="00ED7375" w:rsidRDefault="00000000">
            <w:r>
              <w:t>46</w:t>
            </w:r>
          </w:p>
        </w:tc>
        <w:tc>
          <w:tcPr>
            <w:tcW w:w="941" w:type="dxa"/>
          </w:tcPr>
          <w:p w14:paraId="574EDEA5" w14:textId="77777777" w:rsidR="00ED7375" w:rsidRDefault="00000000">
            <w:r>
              <w:t>@user-yj8wp7wj8k</w:t>
            </w:r>
          </w:p>
        </w:tc>
        <w:tc>
          <w:tcPr>
            <w:tcW w:w="403" w:type="dxa"/>
          </w:tcPr>
          <w:p w14:paraId="07C042EB" w14:textId="77777777" w:rsidR="00ED7375" w:rsidRDefault="00000000">
            <w:r>
              <w:t>2024-02-13 09:50:42</w:t>
            </w:r>
          </w:p>
        </w:tc>
        <w:tc>
          <w:tcPr>
            <w:tcW w:w="316" w:type="dxa"/>
          </w:tcPr>
          <w:p w14:paraId="75D3D389" w14:textId="77777777" w:rsidR="00ED7375" w:rsidRDefault="00000000">
            <w:r>
              <w:t>1</w:t>
            </w:r>
          </w:p>
        </w:tc>
        <w:tc>
          <w:tcPr>
            <w:tcW w:w="354" w:type="dxa"/>
          </w:tcPr>
          <w:p w14:paraId="5A672860" w14:textId="77777777" w:rsidR="00ED7375" w:rsidRDefault="00000000">
            <w:r>
              <w:t>0</w:t>
            </w:r>
          </w:p>
        </w:tc>
        <w:tc>
          <w:tcPr>
            <w:tcW w:w="6528" w:type="dxa"/>
          </w:tcPr>
          <w:p w14:paraId="4284E396" w14:textId="77777777" w:rsidR="00ED7375" w:rsidRDefault="00000000">
            <w:r>
              <w:t>Why not report to the police</w:t>
            </w:r>
          </w:p>
        </w:tc>
      </w:tr>
      <w:tr w:rsidR="00ED7375" w14:paraId="540BFB20" w14:textId="77777777" w:rsidTr="001E6984">
        <w:tc>
          <w:tcPr>
            <w:tcW w:w="1199" w:type="dxa"/>
          </w:tcPr>
          <w:p w14:paraId="66298682" w14:textId="77777777" w:rsidR="00ED7375" w:rsidRDefault="00000000">
            <w:r>
              <w:t>47</w:t>
            </w:r>
          </w:p>
        </w:tc>
        <w:tc>
          <w:tcPr>
            <w:tcW w:w="941" w:type="dxa"/>
          </w:tcPr>
          <w:p w14:paraId="621A1ECA" w14:textId="77777777" w:rsidR="00ED7375" w:rsidRDefault="00000000">
            <w:r>
              <w:t>@DBusiness85</w:t>
            </w:r>
          </w:p>
        </w:tc>
        <w:tc>
          <w:tcPr>
            <w:tcW w:w="403" w:type="dxa"/>
          </w:tcPr>
          <w:p w14:paraId="1F1C0500" w14:textId="77777777" w:rsidR="00ED7375" w:rsidRDefault="00000000">
            <w:r>
              <w:t>2024-02-12 06:18:32</w:t>
            </w:r>
          </w:p>
        </w:tc>
        <w:tc>
          <w:tcPr>
            <w:tcW w:w="316" w:type="dxa"/>
          </w:tcPr>
          <w:p w14:paraId="10F88DC5" w14:textId="77777777" w:rsidR="00ED7375" w:rsidRDefault="00000000">
            <w:r>
              <w:t>1</w:t>
            </w:r>
          </w:p>
        </w:tc>
        <w:tc>
          <w:tcPr>
            <w:tcW w:w="354" w:type="dxa"/>
          </w:tcPr>
          <w:p w14:paraId="2A637DF5" w14:textId="77777777" w:rsidR="00ED7375" w:rsidRDefault="00000000">
            <w:r>
              <w:t>0</w:t>
            </w:r>
          </w:p>
        </w:tc>
        <w:tc>
          <w:tcPr>
            <w:tcW w:w="6528" w:type="dxa"/>
          </w:tcPr>
          <w:p w14:paraId="45E3ED1B" w14:textId="77777777" w:rsidR="00ED7375" w:rsidRDefault="00000000">
            <w:r>
              <w:t>😢This is heartbreaking and horrible!</w:t>
            </w:r>
          </w:p>
        </w:tc>
      </w:tr>
      <w:tr w:rsidR="00ED7375" w14:paraId="13A08BCA" w14:textId="77777777" w:rsidTr="001E6984">
        <w:tc>
          <w:tcPr>
            <w:tcW w:w="1199" w:type="dxa"/>
          </w:tcPr>
          <w:p w14:paraId="6AADDE0D" w14:textId="77777777" w:rsidR="00ED7375" w:rsidRDefault="00000000">
            <w:r>
              <w:t>48</w:t>
            </w:r>
          </w:p>
        </w:tc>
        <w:tc>
          <w:tcPr>
            <w:tcW w:w="941" w:type="dxa"/>
          </w:tcPr>
          <w:p w14:paraId="2B2C9A5A" w14:textId="77777777" w:rsidR="00ED7375" w:rsidRDefault="00000000">
            <w:r>
              <w:t>@stanknasty456</w:t>
            </w:r>
          </w:p>
        </w:tc>
        <w:tc>
          <w:tcPr>
            <w:tcW w:w="403" w:type="dxa"/>
          </w:tcPr>
          <w:p w14:paraId="692A2B4F" w14:textId="77777777" w:rsidR="00ED7375" w:rsidRDefault="00000000">
            <w:r>
              <w:t>2024-02-09 04:01:33</w:t>
            </w:r>
          </w:p>
        </w:tc>
        <w:tc>
          <w:tcPr>
            <w:tcW w:w="316" w:type="dxa"/>
          </w:tcPr>
          <w:p w14:paraId="11CC73E2" w14:textId="77777777" w:rsidR="00ED7375" w:rsidRDefault="00000000">
            <w:r>
              <w:t>0</w:t>
            </w:r>
          </w:p>
        </w:tc>
        <w:tc>
          <w:tcPr>
            <w:tcW w:w="354" w:type="dxa"/>
          </w:tcPr>
          <w:p w14:paraId="6B865414" w14:textId="77777777" w:rsidR="00ED7375" w:rsidRDefault="00000000">
            <w:r>
              <w:t>0</w:t>
            </w:r>
          </w:p>
        </w:tc>
        <w:tc>
          <w:tcPr>
            <w:tcW w:w="6528" w:type="dxa"/>
          </w:tcPr>
          <w:p w14:paraId="1B547F33" w14:textId="77777777" w:rsidR="00ED7375" w:rsidRDefault="00000000">
            <w:r>
              <w:t>This is Proposterous. You had "Anita" in front of YOU with that baby boy and YOU DID NOTHING.</w:t>
            </w:r>
          </w:p>
        </w:tc>
      </w:tr>
      <w:tr w:rsidR="00ED7375" w14:paraId="11BABE92" w14:textId="77777777" w:rsidTr="001E6984">
        <w:tc>
          <w:tcPr>
            <w:tcW w:w="1199" w:type="dxa"/>
          </w:tcPr>
          <w:p w14:paraId="111F8A12" w14:textId="77777777" w:rsidR="00ED7375" w:rsidRDefault="00000000">
            <w:r>
              <w:t>49</w:t>
            </w:r>
          </w:p>
        </w:tc>
        <w:tc>
          <w:tcPr>
            <w:tcW w:w="941" w:type="dxa"/>
          </w:tcPr>
          <w:p w14:paraId="0200852C" w14:textId="77777777" w:rsidR="00ED7375" w:rsidRDefault="00000000">
            <w:r>
              <w:t>@megaumojakitchen1599</w:t>
            </w:r>
          </w:p>
        </w:tc>
        <w:tc>
          <w:tcPr>
            <w:tcW w:w="403" w:type="dxa"/>
          </w:tcPr>
          <w:p w14:paraId="6901980A" w14:textId="77777777" w:rsidR="00ED7375" w:rsidRDefault="00000000">
            <w:r>
              <w:t>2024-02-07 02:48:26</w:t>
            </w:r>
          </w:p>
        </w:tc>
        <w:tc>
          <w:tcPr>
            <w:tcW w:w="316" w:type="dxa"/>
          </w:tcPr>
          <w:p w14:paraId="7D32942B" w14:textId="77777777" w:rsidR="00ED7375" w:rsidRDefault="00000000">
            <w:r>
              <w:t>1</w:t>
            </w:r>
          </w:p>
        </w:tc>
        <w:tc>
          <w:tcPr>
            <w:tcW w:w="354" w:type="dxa"/>
          </w:tcPr>
          <w:p w14:paraId="186B32FB" w14:textId="77777777" w:rsidR="00ED7375" w:rsidRDefault="00000000">
            <w:r>
              <w:t>0</w:t>
            </w:r>
          </w:p>
        </w:tc>
        <w:tc>
          <w:tcPr>
            <w:tcW w:w="6528" w:type="dxa"/>
          </w:tcPr>
          <w:p w14:paraId="638F7650" w14:textId="77777777" w:rsidR="00ED7375" w:rsidRDefault="00000000">
            <w:r>
              <w:t>Police don't take any action</w:t>
            </w:r>
          </w:p>
        </w:tc>
      </w:tr>
      <w:tr w:rsidR="00ED7375" w14:paraId="317A7096" w14:textId="77777777" w:rsidTr="001E6984">
        <w:tc>
          <w:tcPr>
            <w:tcW w:w="1199" w:type="dxa"/>
          </w:tcPr>
          <w:p w14:paraId="442DA2E8" w14:textId="77777777" w:rsidR="00ED7375" w:rsidRDefault="00000000">
            <w:r>
              <w:t>50</w:t>
            </w:r>
          </w:p>
        </w:tc>
        <w:tc>
          <w:tcPr>
            <w:tcW w:w="941" w:type="dxa"/>
          </w:tcPr>
          <w:p w14:paraId="25CF7D24" w14:textId="77777777" w:rsidR="00ED7375" w:rsidRDefault="00000000">
            <w:r>
              <w:t>@saffylew</w:t>
            </w:r>
          </w:p>
        </w:tc>
        <w:tc>
          <w:tcPr>
            <w:tcW w:w="403" w:type="dxa"/>
          </w:tcPr>
          <w:p w14:paraId="2400A645" w14:textId="77777777" w:rsidR="00ED7375" w:rsidRDefault="00000000">
            <w:r>
              <w:t>2024-02-05 03:29:21</w:t>
            </w:r>
          </w:p>
        </w:tc>
        <w:tc>
          <w:tcPr>
            <w:tcW w:w="316" w:type="dxa"/>
          </w:tcPr>
          <w:p w14:paraId="47F776E3" w14:textId="77777777" w:rsidR="00ED7375" w:rsidRDefault="00000000">
            <w:r>
              <w:t>0</w:t>
            </w:r>
          </w:p>
        </w:tc>
        <w:tc>
          <w:tcPr>
            <w:tcW w:w="354" w:type="dxa"/>
          </w:tcPr>
          <w:p w14:paraId="7B98C9CA" w14:textId="77777777" w:rsidR="00ED7375" w:rsidRDefault="00000000">
            <w:r>
              <w:t>0</w:t>
            </w:r>
          </w:p>
        </w:tc>
        <w:tc>
          <w:tcPr>
            <w:tcW w:w="6528" w:type="dxa"/>
          </w:tcPr>
          <w:p w14:paraId="2F8236BB" w14:textId="77777777" w:rsidR="00ED7375" w:rsidRDefault="00000000">
            <w:r>
              <w:t>What is the point of these investigations if there is no justice? Heartbreaking. This is clear evidence why no convictions and arrests?</w:t>
            </w:r>
          </w:p>
        </w:tc>
      </w:tr>
      <w:tr w:rsidR="00ED7375" w14:paraId="7279927C" w14:textId="77777777" w:rsidTr="001E6984">
        <w:tc>
          <w:tcPr>
            <w:tcW w:w="1199" w:type="dxa"/>
          </w:tcPr>
          <w:p w14:paraId="413DFD5D" w14:textId="77777777" w:rsidR="00ED7375" w:rsidRDefault="00000000">
            <w:r>
              <w:t>51</w:t>
            </w:r>
          </w:p>
        </w:tc>
        <w:tc>
          <w:tcPr>
            <w:tcW w:w="941" w:type="dxa"/>
          </w:tcPr>
          <w:p w14:paraId="022DAE95" w14:textId="77777777" w:rsidR="00ED7375" w:rsidRDefault="00000000">
            <w:r>
              <w:t>@evelynbarry5046</w:t>
            </w:r>
          </w:p>
        </w:tc>
        <w:tc>
          <w:tcPr>
            <w:tcW w:w="403" w:type="dxa"/>
          </w:tcPr>
          <w:p w14:paraId="2D8F3CC8" w14:textId="77777777" w:rsidR="00ED7375" w:rsidRDefault="00000000">
            <w:r>
              <w:t>2024-02-03 08:36:42</w:t>
            </w:r>
          </w:p>
        </w:tc>
        <w:tc>
          <w:tcPr>
            <w:tcW w:w="316" w:type="dxa"/>
          </w:tcPr>
          <w:p w14:paraId="6B1B9667" w14:textId="77777777" w:rsidR="00ED7375" w:rsidRDefault="00000000">
            <w:r>
              <w:t>0</w:t>
            </w:r>
          </w:p>
        </w:tc>
        <w:tc>
          <w:tcPr>
            <w:tcW w:w="354" w:type="dxa"/>
          </w:tcPr>
          <w:p w14:paraId="1C65E4C8" w14:textId="77777777" w:rsidR="00ED7375" w:rsidRDefault="00000000">
            <w:r>
              <w:t>0</w:t>
            </w:r>
          </w:p>
        </w:tc>
        <w:tc>
          <w:tcPr>
            <w:tcW w:w="6528" w:type="dxa"/>
          </w:tcPr>
          <w:p w14:paraId="0C068DC6" w14:textId="77777777" w:rsidR="00ED7375" w:rsidRDefault="00000000">
            <w:r>
              <w:t>Why does kenya allow kids to grow up on the street?</w:t>
            </w:r>
          </w:p>
        </w:tc>
      </w:tr>
      <w:tr w:rsidR="00ED7375" w14:paraId="3E81ABEB" w14:textId="77777777" w:rsidTr="001E6984">
        <w:tc>
          <w:tcPr>
            <w:tcW w:w="1199" w:type="dxa"/>
          </w:tcPr>
          <w:p w14:paraId="3CF589AC" w14:textId="77777777" w:rsidR="00ED7375" w:rsidRDefault="00000000">
            <w:r>
              <w:t>52</w:t>
            </w:r>
          </w:p>
        </w:tc>
        <w:tc>
          <w:tcPr>
            <w:tcW w:w="941" w:type="dxa"/>
          </w:tcPr>
          <w:p w14:paraId="32AF513E" w14:textId="77777777" w:rsidR="00ED7375" w:rsidRDefault="00000000">
            <w:r>
              <w:t>@dr.priscilliamanjoh2227</w:t>
            </w:r>
          </w:p>
        </w:tc>
        <w:tc>
          <w:tcPr>
            <w:tcW w:w="403" w:type="dxa"/>
          </w:tcPr>
          <w:p w14:paraId="0ACC957D" w14:textId="77777777" w:rsidR="00ED7375" w:rsidRDefault="00000000">
            <w:r>
              <w:t>2024-02-02 21:53:57</w:t>
            </w:r>
          </w:p>
        </w:tc>
        <w:tc>
          <w:tcPr>
            <w:tcW w:w="316" w:type="dxa"/>
          </w:tcPr>
          <w:p w14:paraId="658F8758" w14:textId="77777777" w:rsidR="00ED7375" w:rsidRDefault="00000000">
            <w:r>
              <w:t>0</w:t>
            </w:r>
          </w:p>
        </w:tc>
        <w:tc>
          <w:tcPr>
            <w:tcW w:w="354" w:type="dxa"/>
          </w:tcPr>
          <w:p w14:paraId="4E4817E1" w14:textId="77777777" w:rsidR="00ED7375" w:rsidRDefault="00000000">
            <w:r>
              <w:t>0</w:t>
            </w:r>
          </w:p>
        </w:tc>
        <w:tc>
          <w:tcPr>
            <w:tcW w:w="6528" w:type="dxa"/>
          </w:tcPr>
          <w:p w14:paraId="3EC8F592" w14:textId="77777777" w:rsidR="00ED7375" w:rsidRDefault="00000000">
            <w:r>
              <w:t>Why was Anita not arrested immediately ??? Are the investigatiors themselves complicit in the kidnapping of those little children ?🤔</w:t>
            </w:r>
          </w:p>
        </w:tc>
      </w:tr>
      <w:tr w:rsidR="00ED7375" w14:paraId="477521AD" w14:textId="77777777" w:rsidTr="001E6984">
        <w:tc>
          <w:tcPr>
            <w:tcW w:w="1199" w:type="dxa"/>
          </w:tcPr>
          <w:p w14:paraId="0FAD33F6" w14:textId="77777777" w:rsidR="00ED7375" w:rsidRDefault="00000000">
            <w:r>
              <w:t>53</w:t>
            </w:r>
          </w:p>
        </w:tc>
        <w:tc>
          <w:tcPr>
            <w:tcW w:w="941" w:type="dxa"/>
          </w:tcPr>
          <w:p w14:paraId="02AF12D4" w14:textId="77777777" w:rsidR="00ED7375" w:rsidRDefault="00000000">
            <w:r>
              <w:t>@edithminoo6103</w:t>
            </w:r>
          </w:p>
        </w:tc>
        <w:tc>
          <w:tcPr>
            <w:tcW w:w="403" w:type="dxa"/>
          </w:tcPr>
          <w:p w14:paraId="1171F3CF" w14:textId="77777777" w:rsidR="00ED7375" w:rsidRDefault="00000000">
            <w:r>
              <w:t>2024-01-31 09:16:25</w:t>
            </w:r>
          </w:p>
        </w:tc>
        <w:tc>
          <w:tcPr>
            <w:tcW w:w="316" w:type="dxa"/>
          </w:tcPr>
          <w:p w14:paraId="5BA306CB" w14:textId="77777777" w:rsidR="00ED7375" w:rsidRDefault="00000000">
            <w:r>
              <w:t>0</w:t>
            </w:r>
          </w:p>
        </w:tc>
        <w:tc>
          <w:tcPr>
            <w:tcW w:w="354" w:type="dxa"/>
          </w:tcPr>
          <w:p w14:paraId="18488C3D" w14:textId="77777777" w:rsidR="00ED7375" w:rsidRDefault="00000000">
            <w:r>
              <w:t>0</w:t>
            </w:r>
          </w:p>
        </w:tc>
        <w:tc>
          <w:tcPr>
            <w:tcW w:w="6528" w:type="dxa"/>
          </w:tcPr>
          <w:p w14:paraId="3238C89E" w14:textId="77777777" w:rsidR="00ED7375" w:rsidRDefault="00000000">
            <w:r>
              <w:t>Am not supporting this.  Bt Why is no one blaming the mothers who abandoned their kids??? Even the homeless mums struggle with their children.</w:t>
            </w:r>
          </w:p>
        </w:tc>
      </w:tr>
      <w:tr w:rsidR="00ED7375" w14:paraId="34D7ED9B" w14:textId="77777777" w:rsidTr="001E6984">
        <w:tc>
          <w:tcPr>
            <w:tcW w:w="1199" w:type="dxa"/>
          </w:tcPr>
          <w:p w14:paraId="7399C03D" w14:textId="77777777" w:rsidR="00ED7375" w:rsidRDefault="00000000">
            <w:r>
              <w:t>54</w:t>
            </w:r>
          </w:p>
        </w:tc>
        <w:tc>
          <w:tcPr>
            <w:tcW w:w="941" w:type="dxa"/>
          </w:tcPr>
          <w:p w14:paraId="6C70CE8E" w14:textId="77777777" w:rsidR="00ED7375" w:rsidRDefault="00000000">
            <w:r>
              <w:t>@setiandromeda6091</w:t>
            </w:r>
          </w:p>
        </w:tc>
        <w:tc>
          <w:tcPr>
            <w:tcW w:w="403" w:type="dxa"/>
          </w:tcPr>
          <w:p w14:paraId="3EB11B17" w14:textId="77777777" w:rsidR="00ED7375" w:rsidRDefault="00000000">
            <w:r>
              <w:t>2024-01-29 12:10:29</w:t>
            </w:r>
          </w:p>
        </w:tc>
        <w:tc>
          <w:tcPr>
            <w:tcW w:w="316" w:type="dxa"/>
          </w:tcPr>
          <w:p w14:paraId="2B6924C9" w14:textId="77777777" w:rsidR="00ED7375" w:rsidRDefault="00000000">
            <w:r>
              <w:t>0</w:t>
            </w:r>
          </w:p>
        </w:tc>
        <w:tc>
          <w:tcPr>
            <w:tcW w:w="354" w:type="dxa"/>
          </w:tcPr>
          <w:p w14:paraId="7BB50E47" w14:textId="77777777" w:rsidR="00ED7375" w:rsidRDefault="00000000">
            <w:r>
              <w:t>0</w:t>
            </w:r>
          </w:p>
        </w:tc>
        <w:tc>
          <w:tcPr>
            <w:tcW w:w="6528" w:type="dxa"/>
          </w:tcPr>
          <w:p w14:paraId="6BF1C322" w14:textId="77777777" w:rsidR="00ED7375" w:rsidRDefault="00000000">
            <w:r>
              <w:t>Is bbc receptive other such stories?</w:t>
            </w:r>
          </w:p>
        </w:tc>
      </w:tr>
      <w:tr w:rsidR="00ED7375" w14:paraId="3310D636" w14:textId="77777777" w:rsidTr="001E6984">
        <w:tc>
          <w:tcPr>
            <w:tcW w:w="1199" w:type="dxa"/>
          </w:tcPr>
          <w:p w14:paraId="5AC32FB2" w14:textId="77777777" w:rsidR="00ED7375" w:rsidRDefault="00000000">
            <w:r>
              <w:t>55</w:t>
            </w:r>
          </w:p>
        </w:tc>
        <w:tc>
          <w:tcPr>
            <w:tcW w:w="941" w:type="dxa"/>
          </w:tcPr>
          <w:p w14:paraId="0D099815" w14:textId="77777777" w:rsidR="00ED7375" w:rsidRDefault="00000000">
            <w:r>
              <w:t>@joschkawarnecke</w:t>
            </w:r>
          </w:p>
        </w:tc>
        <w:tc>
          <w:tcPr>
            <w:tcW w:w="403" w:type="dxa"/>
          </w:tcPr>
          <w:p w14:paraId="441C1DFE" w14:textId="77777777" w:rsidR="00ED7375" w:rsidRDefault="00000000">
            <w:r>
              <w:t>2024-01-28 04:42:57</w:t>
            </w:r>
          </w:p>
        </w:tc>
        <w:tc>
          <w:tcPr>
            <w:tcW w:w="316" w:type="dxa"/>
          </w:tcPr>
          <w:p w14:paraId="05B7743E" w14:textId="77777777" w:rsidR="00ED7375" w:rsidRDefault="00000000">
            <w:r>
              <w:t>0</w:t>
            </w:r>
          </w:p>
        </w:tc>
        <w:tc>
          <w:tcPr>
            <w:tcW w:w="354" w:type="dxa"/>
          </w:tcPr>
          <w:p w14:paraId="69F30F44" w14:textId="77777777" w:rsidR="00ED7375" w:rsidRDefault="00000000">
            <w:r>
              <w:t>0</w:t>
            </w:r>
          </w:p>
        </w:tc>
        <w:tc>
          <w:tcPr>
            <w:tcW w:w="6528" w:type="dxa"/>
          </w:tcPr>
          <w:p w14:paraId="2C9D8C01" w14:textId="77777777" w:rsidR="00ED7375" w:rsidRDefault="00000000">
            <w:r>
              <w:t>This is cruel, the poor mothers and babys.... What a Shit hole country 😢</w:t>
            </w:r>
          </w:p>
        </w:tc>
      </w:tr>
      <w:tr w:rsidR="00ED7375" w14:paraId="37603FD3" w14:textId="77777777" w:rsidTr="001E6984">
        <w:tc>
          <w:tcPr>
            <w:tcW w:w="1199" w:type="dxa"/>
          </w:tcPr>
          <w:p w14:paraId="27F692E9" w14:textId="77777777" w:rsidR="00ED7375" w:rsidRDefault="00000000">
            <w:r>
              <w:t>56</w:t>
            </w:r>
          </w:p>
        </w:tc>
        <w:tc>
          <w:tcPr>
            <w:tcW w:w="941" w:type="dxa"/>
          </w:tcPr>
          <w:p w14:paraId="396EBE73" w14:textId="77777777" w:rsidR="00ED7375" w:rsidRDefault="00000000">
            <w:r>
              <w:t>@HealthB2024</w:t>
            </w:r>
          </w:p>
        </w:tc>
        <w:tc>
          <w:tcPr>
            <w:tcW w:w="403" w:type="dxa"/>
          </w:tcPr>
          <w:p w14:paraId="688D1864" w14:textId="77777777" w:rsidR="00ED7375" w:rsidRDefault="00000000">
            <w:r>
              <w:t>2024-01-22 19:50:05</w:t>
            </w:r>
          </w:p>
        </w:tc>
        <w:tc>
          <w:tcPr>
            <w:tcW w:w="316" w:type="dxa"/>
          </w:tcPr>
          <w:p w14:paraId="07EDB3A3" w14:textId="77777777" w:rsidR="00ED7375" w:rsidRDefault="00000000">
            <w:r>
              <w:t>0</w:t>
            </w:r>
          </w:p>
        </w:tc>
        <w:tc>
          <w:tcPr>
            <w:tcW w:w="354" w:type="dxa"/>
          </w:tcPr>
          <w:p w14:paraId="451118A1" w14:textId="77777777" w:rsidR="00ED7375" w:rsidRDefault="00000000">
            <w:r>
              <w:t>0</w:t>
            </w:r>
          </w:p>
        </w:tc>
        <w:tc>
          <w:tcPr>
            <w:tcW w:w="6528" w:type="dxa"/>
          </w:tcPr>
          <w:p w14:paraId="3BEABCF8" w14:textId="77777777" w:rsidR="00ED7375" w:rsidRDefault="00000000">
            <w:r>
              <w:t>Very good documentary. My issue is that, In all your investigations, none of the perpetrators faced the law.</w:t>
            </w:r>
            <w:r>
              <w:br/>
              <w:t>They are still in society doing what they do</w:t>
            </w:r>
          </w:p>
        </w:tc>
      </w:tr>
      <w:tr w:rsidR="00ED7375" w14:paraId="34A1DAAF" w14:textId="77777777" w:rsidTr="001E6984">
        <w:tc>
          <w:tcPr>
            <w:tcW w:w="1199" w:type="dxa"/>
          </w:tcPr>
          <w:p w14:paraId="027D514E" w14:textId="77777777" w:rsidR="00ED7375" w:rsidRDefault="00000000">
            <w:r>
              <w:t>57</w:t>
            </w:r>
          </w:p>
        </w:tc>
        <w:tc>
          <w:tcPr>
            <w:tcW w:w="941" w:type="dxa"/>
          </w:tcPr>
          <w:p w14:paraId="1CA4D409" w14:textId="77777777" w:rsidR="00ED7375" w:rsidRDefault="00000000">
            <w:r>
              <w:t>@kayvictoria7250</w:t>
            </w:r>
          </w:p>
        </w:tc>
        <w:tc>
          <w:tcPr>
            <w:tcW w:w="403" w:type="dxa"/>
          </w:tcPr>
          <w:p w14:paraId="7A6727AC" w14:textId="77777777" w:rsidR="00ED7375" w:rsidRDefault="00000000">
            <w:r>
              <w:t>2024-01-20 13:06:53</w:t>
            </w:r>
          </w:p>
        </w:tc>
        <w:tc>
          <w:tcPr>
            <w:tcW w:w="316" w:type="dxa"/>
          </w:tcPr>
          <w:p w14:paraId="6269F07C" w14:textId="77777777" w:rsidR="00ED7375" w:rsidRDefault="00000000">
            <w:r>
              <w:t>0</w:t>
            </w:r>
          </w:p>
        </w:tc>
        <w:tc>
          <w:tcPr>
            <w:tcW w:w="354" w:type="dxa"/>
          </w:tcPr>
          <w:p w14:paraId="153BC0C2" w14:textId="77777777" w:rsidR="00ED7375" w:rsidRDefault="00000000">
            <w:r>
              <w:t>1</w:t>
            </w:r>
          </w:p>
        </w:tc>
        <w:tc>
          <w:tcPr>
            <w:tcW w:w="6528" w:type="dxa"/>
          </w:tcPr>
          <w:p w14:paraId="305E81AF" w14:textId="77777777" w:rsidR="00ED7375" w:rsidRDefault="00000000">
            <w:r>
              <w:t>That little Miss Anita will get hers because she's a type of b**** that would do anything for my cuz I'm sorry if that's the type of job I was doing which I would never ever do I don't care how much money somebody pay me I would never f****** even talk to somebody about it She is a type of b**** that do anything for f****** money and that's why she'll have her karma that's why doesn't bother her when she snatches those kids cuz all she sees is dollar signs</w:t>
            </w:r>
          </w:p>
        </w:tc>
      </w:tr>
      <w:tr w:rsidR="00ED7375" w14:paraId="4BA7B867" w14:textId="77777777" w:rsidTr="001E6984">
        <w:tc>
          <w:tcPr>
            <w:tcW w:w="1199" w:type="dxa"/>
          </w:tcPr>
          <w:p w14:paraId="404F49AF" w14:textId="77777777" w:rsidR="00ED7375" w:rsidRDefault="00000000">
            <w:r>
              <w:t>58</w:t>
            </w:r>
          </w:p>
        </w:tc>
        <w:tc>
          <w:tcPr>
            <w:tcW w:w="941" w:type="dxa"/>
          </w:tcPr>
          <w:p w14:paraId="3CCA9DCF" w14:textId="77777777" w:rsidR="00ED7375" w:rsidRDefault="00000000">
            <w:r>
              <w:t>@preach1302</w:t>
            </w:r>
          </w:p>
        </w:tc>
        <w:tc>
          <w:tcPr>
            <w:tcW w:w="403" w:type="dxa"/>
          </w:tcPr>
          <w:p w14:paraId="4414E2DE" w14:textId="77777777" w:rsidR="00ED7375" w:rsidRDefault="00000000">
            <w:r>
              <w:t>2024-03-15 10:11:34</w:t>
            </w:r>
          </w:p>
        </w:tc>
        <w:tc>
          <w:tcPr>
            <w:tcW w:w="316" w:type="dxa"/>
          </w:tcPr>
          <w:p w14:paraId="7050423A" w14:textId="77777777" w:rsidR="00ED7375" w:rsidRDefault="00000000">
            <w:r>
              <w:t>0</w:t>
            </w:r>
          </w:p>
        </w:tc>
        <w:tc>
          <w:tcPr>
            <w:tcW w:w="354" w:type="dxa"/>
          </w:tcPr>
          <w:p w14:paraId="52099445" w14:textId="77777777" w:rsidR="00ED7375" w:rsidRDefault="00ED7375"/>
        </w:tc>
        <w:tc>
          <w:tcPr>
            <w:tcW w:w="6528" w:type="dxa"/>
          </w:tcPr>
          <w:p w14:paraId="5489F5CE" w14:textId="77777777" w:rsidR="00ED7375" w:rsidRDefault="00000000">
            <w:r>
              <w:t>She’s dead</w:t>
            </w:r>
          </w:p>
        </w:tc>
      </w:tr>
      <w:tr w:rsidR="00ED7375" w14:paraId="60744FE7" w14:textId="77777777" w:rsidTr="001E6984">
        <w:tc>
          <w:tcPr>
            <w:tcW w:w="1199" w:type="dxa"/>
          </w:tcPr>
          <w:p w14:paraId="7C5A15B7" w14:textId="77777777" w:rsidR="00ED7375" w:rsidRDefault="00000000">
            <w:r>
              <w:t>59</w:t>
            </w:r>
          </w:p>
        </w:tc>
        <w:tc>
          <w:tcPr>
            <w:tcW w:w="941" w:type="dxa"/>
          </w:tcPr>
          <w:p w14:paraId="27000691" w14:textId="77777777" w:rsidR="00ED7375" w:rsidRDefault="00000000">
            <w:r>
              <w:t>@elijahmuthoka6566</w:t>
            </w:r>
          </w:p>
        </w:tc>
        <w:tc>
          <w:tcPr>
            <w:tcW w:w="403" w:type="dxa"/>
          </w:tcPr>
          <w:p w14:paraId="4708B088" w14:textId="77777777" w:rsidR="00ED7375" w:rsidRDefault="00000000">
            <w:r>
              <w:t>2024-01-16 04:27:52</w:t>
            </w:r>
          </w:p>
        </w:tc>
        <w:tc>
          <w:tcPr>
            <w:tcW w:w="316" w:type="dxa"/>
          </w:tcPr>
          <w:p w14:paraId="336932AA" w14:textId="77777777" w:rsidR="00ED7375" w:rsidRDefault="00000000">
            <w:r>
              <w:t>0</w:t>
            </w:r>
          </w:p>
        </w:tc>
        <w:tc>
          <w:tcPr>
            <w:tcW w:w="354" w:type="dxa"/>
          </w:tcPr>
          <w:p w14:paraId="65C974C1" w14:textId="77777777" w:rsidR="00ED7375" w:rsidRDefault="00000000">
            <w:r>
              <w:t>0</w:t>
            </w:r>
          </w:p>
        </w:tc>
        <w:tc>
          <w:tcPr>
            <w:tcW w:w="6528" w:type="dxa"/>
          </w:tcPr>
          <w:p w14:paraId="7C90F783" w14:textId="77777777" w:rsidR="00ED7375" w:rsidRDefault="00000000">
            <w:r>
              <w:t>Sad ending documentary</w:t>
            </w:r>
          </w:p>
        </w:tc>
      </w:tr>
      <w:tr w:rsidR="00ED7375" w14:paraId="212B0071" w14:textId="77777777" w:rsidTr="001E6984">
        <w:tc>
          <w:tcPr>
            <w:tcW w:w="1199" w:type="dxa"/>
          </w:tcPr>
          <w:p w14:paraId="692A3FBC" w14:textId="77777777" w:rsidR="00ED7375" w:rsidRDefault="00000000">
            <w:r>
              <w:t>60</w:t>
            </w:r>
          </w:p>
        </w:tc>
        <w:tc>
          <w:tcPr>
            <w:tcW w:w="941" w:type="dxa"/>
          </w:tcPr>
          <w:p w14:paraId="14DC01F1" w14:textId="77777777" w:rsidR="00ED7375" w:rsidRDefault="00000000">
            <w:r>
              <w:t>@stanleychikangara4969</w:t>
            </w:r>
          </w:p>
        </w:tc>
        <w:tc>
          <w:tcPr>
            <w:tcW w:w="403" w:type="dxa"/>
          </w:tcPr>
          <w:p w14:paraId="57432A94" w14:textId="77777777" w:rsidR="00ED7375" w:rsidRDefault="00000000">
            <w:r>
              <w:t>2024-01-14 21:29:05</w:t>
            </w:r>
          </w:p>
        </w:tc>
        <w:tc>
          <w:tcPr>
            <w:tcW w:w="316" w:type="dxa"/>
          </w:tcPr>
          <w:p w14:paraId="46C55A2A" w14:textId="77777777" w:rsidR="00ED7375" w:rsidRDefault="00000000">
            <w:r>
              <w:t>0</w:t>
            </w:r>
          </w:p>
        </w:tc>
        <w:tc>
          <w:tcPr>
            <w:tcW w:w="354" w:type="dxa"/>
          </w:tcPr>
          <w:p w14:paraId="1C20D467" w14:textId="77777777" w:rsidR="00ED7375" w:rsidRDefault="00000000">
            <w:r>
              <w:t>0</w:t>
            </w:r>
          </w:p>
        </w:tc>
        <w:tc>
          <w:tcPr>
            <w:tcW w:w="6528" w:type="dxa"/>
          </w:tcPr>
          <w:p w14:paraId="32813069" w14:textId="77777777" w:rsidR="00ED7375" w:rsidRDefault="00000000">
            <w:r>
              <w:t>It's pointless and foolishness that you priotise the ending of the documentary when you don't make an immediate arrest especially when they confess right in your face just like what Anita did, what more clear evidence do you need apart from that? This is so sad and it makes me so furious, this documentary is useless if you're not helping those kids and mothers.</w:t>
            </w:r>
            <w:r>
              <w:br/>
              <w:t>My heart goes out to those victims.</w:t>
            </w:r>
          </w:p>
        </w:tc>
      </w:tr>
      <w:tr w:rsidR="00ED7375" w14:paraId="00C872C6" w14:textId="77777777" w:rsidTr="001E6984">
        <w:tc>
          <w:tcPr>
            <w:tcW w:w="1199" w:type="dxa"/>
          </w:tcPr>
          <w:p w14:paraId="09BCAFCB" w14:textId="77777777" w:rsidR="00ED7375" w:rsidRDefault="00000000">
            <w:r>
              <w:t>61</w:t>
            </w:r>
          </w:p>
        </w:tc>
        <w:tc>
          <w:tcPr>
            <w:tcW w:w="941" w:type="dxa"/>
          </w:tcPr>
          <w:p w14:paraId="26B0AFD3" w14:textId="77777777" w:rsidR="00ED7375" w:rsidRDefault="00000000">
            <w:r>
              <w:t>@tinyikobaloyi777</w:t>
            </w:r>
          </w:p>
        </w:tc>
        <w:tc>
          <w:tcPr>
            <w:tcW w:w="403" w:type="dxa"/>
          </w:tcPr>
          <w:p w14:paraId="63560A84" w14:textId="77777777" w:rsidR="00ED7375" w:rsidRDefault="00000000">
            <w:r>
              <w:t>2024-01-12 19:27:08</w:t>
            </w:r>
          </w:p>
        </w:tc>
        <w:tc>
          <w:tcPr>
            <w:tcW w:w="316" w:type="dxa"/>
          </w:tcPr>
          <w:p w14:paraId="76DE5420" w14:textId="77777777" w:rsidR="00ED7375" w:rsidRDefault="00000000">
            <w:r>
              <w:t>0</w:t>
            </w:r>
          </w:p>
        </w:tc>
        <w:tc>
          <w:tcPr>
            <w:tcW w:w="354" w:type="dxa"/>
          </w:tcPr>
          <w:p w14:paraId="4A4E3839" w14:textId="77777777" w:rsidR="00ED7375" w:rsidRDefault="00000000">
            <w:r>
              <w:t>0</w:t>
            </w:r>
          </w:p>
        </w:tc>
        <w:tc>
          <w:tcPr>
            <w:tcW w:w="6528" w:type="dxa"/>
          </w:tcPr>
          <w:p w14:paraId="35CFD26D" w14:textId="77777777" w:rsidR="00ED7375" w:rsidRDefault="00000000">
            <w:r>
              <w:t>Is the footage in the documentary not concrete evidence?</w:t>
            </w:r>
          </w:p>
        </w:tc>
      </w:tr>
      <w:tr w:rsidR="00ED7375" w14:paraId="127FE0AF" w14:textId="77777777" w:rsidTr="001E6984">
        <w:tc>
          <w:tcPr>
            <w:tcW w:w="1199" w:type="dxa"/>
          </w:tcPr>
          <w:p w14:paraId="24E7BADF" w14:textId="77777777" w:rsidR="00ED7375" w:rsidRDefault="00000000">
            <w:r>
              <w:t>62</w:t>
            </w:r>
          </w:p>
        </w:tc>
        <w:tc>
          <w:tcPr>
            <w:tcW w:w="941" w:type="dxa"/>
          </w:tcPr>
          <w:p w14:paraId="68F8C58B" w14:textId="77777777" w:rsidR="00ED7375" w:rsidRDefault="00000000">
            <w:r>
              <w:t>@oluwatoyin6348</w:t>
            </w:r>
          </w:p>
        </w:tc>
        <w:tc>
          <w:tcPr>
            <w:tcW w:w="403" w:type="dxa"/>
          </w:tcPr>
          <w:p w14:paraId="2ABF443F" w14:textId="77777777" w:rsidR="00ED7375" w:rsidRDefault="00000000">
            <w:r>
              <w:t>2024-01-11 13:24:56</w:t>
            </w:r>
          </w:p>
        </w:tc>
        <w:tc>
          <w:tcPr>
            <w:tcW w:w="316" w:type="dxa"/>
          </w:tcPr>
          <w:p w14:paraId="06A9DF7C" w14:textId="77777777" w:rsidR="00ED7375" w:rsidRDefault="00000000">
            <w:r>
              <w:t>0</w:t>
            </w:r>
          </w:p>
        </w:tc>
        <w:tc>
          <w:tcPr>
            <w:tcW w:w="354" w:type="dxa"/>
          </w:tcPr>
          <w:p w14:paraId="3DEF4D2C" w14:textId="77777777" w:rsidR="00ED7375" w:rsidRDefault="00000000">
            <w:r>
              <w:t>0</w:t>
            </w:r>
          </w:p>
        </w:tc>
        <w:tc>
          <w:tcPr>
            <w:tcW w:w="6528" w:type="dxa"/>
          </w:tcPr>
          <w:p w14:paraId="20706282" w14:textId="77777777" w:rsidR="00ED7375" w:rsidRDefault="00000000">
            <w:r>
              <w:t>My gut feeling is that a corrupt police official hinted Anita and her handlers, and thats why that Rescue Mission was aborted.</w:t>
            </w:r>
            <w:r>
              <w:br/>
            </w:r>
            <w:r>
              <w:br/>
              <w:t xml:space="preserve">So so sad.  </w:t>
            </w:r>
            <w:r>
              <w:br/>
            </w:r>
            <w:r>
              <w:br/>
              <w:t>May God shed His light on all the darkness and bring all evil perpetrators to justice in Jesus Name</w:t>
            </w:r>
          </w:p>
        </w:tc>
      </w:tr>
      <w:tr w:rsidR="00ED7375" w14:paraId="5265CFDC" w14:textId="77777777" w:rsidTr="001E6984">
        <w:tc>
          <w:tcPr>
            <w:tcW w:w="1199" w:type="dxa"/>
          </w:tcPr>
          <w:p w14:paraId="4EDB49AD" w14:textId="77777777" w:rsidR="00ED7375" w:rsidRDefault="00000000">
            <w:r>
              <w:t>63</w:t>
            </w:r>
          </w:p>
        </w:tc>
        <w:tc>
          <w:tcPr>
            <w:tcW w:w="941" w:type="dxa"/>
          </w:tcPr>
          <w:p w14:paraId="4DA66337" w14:textId="77777777" w:rsidR="00ED7375" w:rsidRDefault="00000000">
            <w:r>
              <w:t>@officialshaddy9370</w:t>
            </w:r>
          </w:p>
        </w:tc>
        <w:tc>
          <w:tcPr>
            <w:tcW w:w="403" w:type="dxa"/>
          </w:tcPr>
          <w:p w14:paraId="03390801" w14:textId="77777777" w:rsidR="00ED7375" w:rsidRDefault="00000000">
            <w:r>
              <w:t>2024-01-10 13:44:47</w:t>
            </w:r>
          </w:p>
        </w:tc>
        <w:tc>
          <w:tcPr>
            <w:tcW w:w="316" w:type="dxa"/>
          </w:tcPr>
          <w:p w14:paraId="3DF4CBBB" w14:textId="77777777" w:rsidR="00ED7375" w:rsidRDefault="00000000">
            <w:r>
              <w:t>0</w:t>
            </w:r>
          </w:p>
        </w:tc>
        <w:tc>
          <w:tcPr>
            <w:tcW w:w="354" w:type="dxa"/>
          </w:tcPr>
          <w:p w14:paraId="733895B5" w14:textId="77777777" w:rsidR="00ED7375" w:rsidRDefault="00000000">
            <w:r>
              <w:t>0</w:t>
            </w:r>
          </w:p>
        </w:tc>
        <w:tc>
          <w:tcPr>
            <w:tcW w:w="6528" w:type="dxa"/>
          </w:tcPr>
          <w:p w14:paraId="5CD42A40" w14:textId="77777777" w:rsidR="00ED7375" w:rsidRDefault="00000000">
            <w:r>
              <w:t>so what did the government do about this criminals</w:t>
            </w:r>
          </w:p>
        </w:tc>
      </w:tr>
      <w:tr w:rsidR="00ED7375" w14:paraId="508F59D7" w14:textId="77777777" w:rsidTr="001E6984">
        <w:tc>
          <w:tcPr>
            <w:tcW w:w="1199" w:type="dxa"/>
          </w:tcPr>
          <w:p w14:paraId="26E4195E" w14:textId="77777777" w:rsidR="00ED7375" w:rsidRDefault="00000000">
            <w:r>
              <w:t>64</w:t>
            </w:r>
          </w:p>
        </w:tc>
        <w:tc>
          <w:tcPr>
            <w:tcW w:w="941" w:type="dxa"/>
          </w:tcPr>
          <w:p w14:paraId="17ADFAF3" w14:textId="77777777" w:rsidR="00ED7375" w:rsidRDefault="00000000">
            <w:r>
              <w:t>@veronicaj4126</w:t>
            </w:r>
          </w:p>
        </w:tc>
        <w:tc>
          <w:tcPr>
            <w:tcW w:w="403" w:type="dxa"/>
          </w:tcPr>
          <w:p w14:paraId="088100EA" w14:textId="77777777" w:rsidR="00ED7375" w:rsidRDefault="00000000">
            <w:r>
              <w:t>2024-01-10 04:42:02</w:t>
            </w:r>
          </w:p>
        </w:tc>
        <w:tc>
          <w:tcPr>
            <w:tcW w:w="316" w:type="dxa"/>
          </w:tcPr>
          <w:p w14:paraId="580CD32B" w14:textId="77777777" w:rsidR="00ED7375" w:rsidRDefault="00000000">
            <w:r>
              <w:t>0</w:t>
            </w:r>
          </w:p>
        </w:tc>
        <w:tc>
          <w:tcPr>
            <w:tcW w:w="354" w:type="dxa"/>
          </w:tcPr>
          <w:p w14:paraId="7F0E015E" w14:textId="77777777" w:rsidR="00ED7375" w:rsidRDefault="00000000">
            <w:r>
              <w:t>0</w:t>
            </w:r>
          </w:p>
        </w:tc>
        <w:tc>
          <w:tcPr>
            <w:tcW w:w="6528" w:type="dxa"/>
          </w:tcPr>
          <w:p w14:paraId="575770CD" w14:textId="77777777" w:rsidR="00ED7375" w:rsidRDefault="00000000">
            <w:r>
              <w:t>Why were these people not put behind Bars? What is wrong with the African system? This is terrible.</w:t>
            </w:r>
          </w:p>
        </w:tc>
      </w:tr>
      <w:tr w:rsidR="00ED7375" w14:paraId="346167D3" w14:textId="77777777" w:rsidTr="001E6984">
        <w:tc>
          <w:tcPr>
            <w:tcW w:w="1199" w:type="dxa"/>
          </w:tcPr>
          <w:p w14:paraId="26766021" w14:textId="77777777" w:rsidR="00ED7375" w:rsidRDefault="00000000">
            <w:r>
              <w:t>65</w:t>
            </w:r>
          </w:p>
        </w:tc>
        <w:tc>
          <w:tcPr>
            <w:tcW w:w="941" w:type="dxa"/>
          </w:tcPr>
          <w:p w14:paraId="26528F5B" w14:textId="77777777" w:rsidR="00ED7375" w:rsidRDefault="00000000">
            <w:r>
              <w:t>@lazyscorpion3889</w:t>
            </w:r>
          </w:p>
        </w:tc>
        <w:tc>
          <w:tcPr>
            <w:tcW w:w="403" w:type="dxa"/>
          </w:tcPr>
          <w:p w14:paraId="485266D5" w14:textId="77777777" w:rsidR="00ED7375" w:rsidRDefault="00000000">
            <w:r>
              <w:t>2024-01-09 15:55:59</w:t>
            </w:r>
          </w:p>
        </w:tc>
        <w:tc>
          <w:tcPr>
            <w:tcW w:w="316" w:type="dxa"/>
          </w:tcPr>
          <w:p w14:paraId="1C3FCBE1" w14:textId="77777777" w:rsidR="00ED7375" w:rsidRDefault="00000000">
            <w:r>
              <w:t>0</w:t>
            </w:r>
          </w:p>
        </w:tc>
        <w:tc>
          <w:tcPr>
            <w:tcW w:w="354" w:type="dxa"/>
          </w:tcPr>
          <w:p w14:paraId="567D29B0" w14:textId="77777777" w:rsidR="00ED7375" w:rsidRDefault="00000000">
            <w:r>
              <w:t>0</w:t>
            </w:r>
          </w:p>
        </w:tc>
        <w:tc>
          <w:tcPr>
            <w:tcW w:w="6528" w:type="dxa"/>
          </w:tcPr>
          <w:p w14:paraId="1AB5328F" w14:textId="77777777" w:rsidR="00ED7375" w:rsidRDefault="00000000">
            <w:r>
              <w:t>Kenya is a joke. In Uganda that doctor would be behind bars</w:t>
            </w:r>
          </w:p>
        </w:tc>
      </w:tr>
      <w:tr w:rsidR="00ED7375" w14:paraId="7B33527A" w14:textId="77777777" w:rsidTr="001E6984">
        <w:tc>
          <w:tcPr>
            <w:tcW w:w="1199" w:type="dxa"/>
          </w:tcPr>
          <w:p w14:paraId="17D8D542" w14:textId="77777777" w:rsidR="00ED7375" w:rsidRDefault="00000000">
            <w:r>
              <w:t>66</w:t>
            </w:r>
          </w:p>
        </w:tc>
        <w:tc>
          <w:tcPr>
            <w:tcW w:w="941" w:type="dxa"/>
          </w:tcPr>
          <w:p w14:paraId="747A0304" w14:textId="77777777" w:rsidR="00ED7375" w:rsidRDefault="00000000">
            <w:r>
              <w:t>@donkeycentury2804</w:t>
            </w:r>
          </w:p>
        </w:tc>
        <w:tc>
          <w:tcPr>
            <w:tcW w:w="403" w:type="dxa"/>
          </w:tcPr>
          <w:p w14:paraId="07D29995" w14:textId="77777777" w:rsidR="00ED7375" w:rsidRDefault="00000000">
            <w:r>
              <w:t>2024-01-07 07:39:06</w:t>
            </w:r>
          </w:p>
        </w:tc>
        <w:tc>
          <w:tcPr>
            <w:tcW w:w="316" w:type="dxa"/>
          </w:tcPr>
          <w:p w14:paraId="355A969D" w14:textId="77777777" w:rsidR="00ED7375" w:rsidRDefault="00000000">
            <w:r>
              <w:t>0</w:t>
            </w:r>
          </w:p>
        </w:tc>
        <w:tc>
          <w:tcPr>
            <w:tcW w:w="354" w:type="dxa"/>
          </w:tcPr>
          <w:p w14:paraId="6F50C253" w14:textId="77777777" w:rsidR="00ED7375" w:rsidRDefault="00000000">
            <w:r>
              <w:t>0</w:t>
            </w:r>
          </w:p>
        </w:tc>
        <w:tc>
          <w:tcPr>
            <w:tcW w:w="6528" w:type="dxa"/>
          </w:tcPr>
          <w:p w14:paraId="083BDA53" w14:textId="77777777" w:rsidR="00ED7375" w:rsidRDefault="00000000">
            <w:r>
              <w:t>not surprised  a hint</w:t>
            </w:r>
          </w:p>
        </w:tc>
      </w:tr>
      <w:tr w:rsidR="00ED7375" w14:paraId="78AE2EFD" w14:textId="77777777" w:rsidTr="001E6984">
        <w:tc>
          <w:tcPr>
            <w:tcW w:w="1199" w:type="dxa"/>
          </w:tcPr>
          <w:p w14:paraId="7AF01897" w14:textId="77777777" w:rsidR="00ED7375" w:rsidRDefault="00000000">
            <w:r>
              <w:t>67</w:t>
            </w:r>
          </w:p>
        </w:tc>
        <w:tc>
          <w:tcPr>
            <w:tcW w:w="941" w:type="dxa"/>
          </w:tcPr>
          <w:p w14:paraId="67EC45E0" w14:textId="77777777" w:rsidR="00ED7375" w:rsidRDefault="00000000">
            <w:r>
              <w:t>@seidusukenebe440</w:t>
            </w:r>
          </w:p>
        </w:tc>
        <w:tc>
          <w:tcPr>
            <w:tcW w:w="403" w:type="dxa"/>
          </w:tcPr>
          <w:p w14:paraId="6E41874D" w14:textId="77777777" w:rsidR="00ED7375" w:rsidRDefault="00000000">
            <w:r>
              <w:t>2024-01-01 11:16:44</w:t>
            </w:r>
          </w:p>
        </w:tc>
        <w:tc>
          <w:tcPr>
            <w:tcW w:w="316" w:type="dxa"/>
          </w:tcPr>
          <w:p w14:paraId="62F08883" w14:textId="77777777" w:rsidR="00ED7375" w:rsidRDefault="00000000">
            <w:r>
              <w:t>0</w:t>
            </w:r>
          </w:p>
        </w:tc>
        <w:tc>
          <w:tcPr>
            <w:tcW w:w="354" w:type="dxa"/>
          </w:tcPr>
          <w:p w14:paraId="40B1E707" w14:textId="77777777" w:rsidR="00ED7375" w:rsidRDefault="00000000">
            <w:r>
              <w:t>0</w:t>
            </w:r>
          </w:p>
        </w:tc>
        <w:tc>
          <w:tcPr>
            <w:tcW w:w="6528" w:type="dxa"/>
          </w:tcPr>
          <w:p w14:paraId="03F8BE6E" w14:textId="77777777" w:rsidR="00ED7375" w:rsidRDefault="00000000">
            <w:r>
              <w:t>You could have gone to all the crime venues with an undercover law enforcement agents to catch some one like Judith  red handed!</w:t>
            </w:r>
            <w:r>
              <w:br/>
              <w:t xml:space="preserve"> You have repentance to do for missing the opportunity.</w:t>
            </w:r>
            <w:r>
              <w:br/>
              <w:t>Any way, well done for the exposure</w:t>
            </w:r>
          </w:p>
        </w:tc>
      </w:tr>
      <w:tr w:rsidR="00ED7375" w14:paraId="61BA7218" w14:textId="77777777" w:rsidTr="001E6984">
        <w:tc>
          <w:tcPr>
            <w:tcW w:w="1199" w:type="dxa"/>
          </w:tcPr>
          <w:p w14:paraId="4D4DA67B" w14:textId="77777777" w:rsidR="00ED7375" w:rsidRDefault="00000000">
            <w:r>
              <w:t>68</w:t>
            </w:r>
          </w:p>
        </w:tc>
        <w:tc>
          <w:tcPr>
            <w:tcW w:w="941" w:type="dxa"/>
          </w:tcPr>
          <w:p w14:paraId="36F89F37" w14:textId="77777777" w:rsidR="00ED7375" w:rsidRDefault="00000000">
            <w:r>
              <w:t>@seidusukenebe440</w:t>
            </w:r>
          </w:p>
        </w:tc>
        <w:tc>
          <w:tcPr>
            <w:tcW w:w="403" w:type="dxa"/>
          </w:tcPr>
          <w:p w14:paraId="7B00D559" w14:textId="77777777" w:rsidR="00ED7375" w:rsidRDefault="00000000">
            <w:r>
              <w:t>2024-01-01 11:05:32</w:t>
            </w:r>
          </w:p>
        </w:tc>
        <w:tc>
          <w:tcPr>
            <w:tcW w:w="316" w:type="dxa"/>
          </w:tcPr>
          <w:p w14:paraId="6A05A566" w14:textId="77777777" w:rsidR="00ED7375" w:rsidRDefault="00000000">
            <w:r>
              <w:t>1</w:t>
            </w:r>
          </w:p>
        </w:tc>
        <w:tc>
          <w:tcPr>
            <w:tcW w:w="354" w:type="dxa"/>
          </w:tcPr>
          <w:p w14:paraId="75A733CF" w14:textId="77777777" w:rsidR="00ED7375" w:rsidRDefault="00000000">
            <w:r>
              <w:t>0</w:t>
            </w:r>
          </w:p>
        </w:tc>
        <w:tc>
          <w:tcPr>
            <w:tcW w:w="6528" w:type="dxa"/>
          </w:tcPr>
          <w:p w14:paraId="2A7B92C6" w14:textId="77777777" w:rsidR="00ED7375" w:rsidRDefault="00000000">
            <w:r>
              <w:t>Can someone please assist the women at the slums to have family planning for birth control?</w:t>
            </w:r>
          </w:p>
        </w:tc>
      </w:tr>
      <w:tr w:rsidR="00ED7375" w14:paraId="43DC4604" w14:textId="77777777" w:rsidTr="001E6984">
        <w:tc>
          <w:tcPr>
            <w:tcW w:w="1199" w:type="dxa"/>
          </w:tcPr>
          <w:p w14:paraId="48B7FD73" w14:textId="77777777" w:rsidR="00ED7375" w:rsidRDefault="00000000">
            <w:r>
              <w:t>69</w:t>
            </w:r>
          </w:p>
        </w:tc>
        <w:tc>
          <w:tcPr>
            <w:tcW w:w="941" w:type="dxa"/>
          </w:tcPr>
          <w:p w14:paraId="558312D9" w14:textId="77777777" w:rsidR="00ED7375" w:rsidRDefault="00000000">
            <w:r>
              <w:t>@hermarobinson9587</w:t>
            </w:r>
          </w:p>
        </w:tc>
        <w:tc>
          <w:tcPr>
            <w:tcW w:w="403" w:type="dxa"/>
          </w:tcPr>
          <w:p w14:paraId="2076E228" w14:textId="77777777" w:rsidR="00ED7375" w:rsidRDefault="00000000">
            <w:r>
              <w:t>2023-12-28 01:25:08</w:t>
            </w:r>
          </w:p>
        </w:tc>
        <w:tc>
          <w:tcPr>
            <w:tcW w:w="316" w:type="dxa"/>
          </w:tcPr>
          <w:p w14:paraId="0BCECB69" w14:textId="77777777" w:rsidR="00ED7375" w:rsidRDefault="00000000">
            <w:r>
              <w:t>0</w:t>
            </w:r>
          </w:p>
        </w:tc>
        <w:tc>
          <w:tcPr>
            <w:tcW w:w="354" w:type="dxa"/>
          </w:tcPr>
          <w:p w14:paraId="175E3B70" w14:textId="77777777" w:rsidR="00ED7375" w:rsidRDefault="00000000">
            <w:r>
              <w:t>0</w:t>
            </w:r>
          </w:p>
        </w:tc>
        <w:tc>
          <w:tcPr>
            <w:tcW w:w="6528" w:type="dxa"/>
          </w:tcPr>
          <w:p w14:paraId="151AE552" w14:textId="77777777" w:rsidR="00ED7375" w:rsidRDefault="00000000">
            <w:r>
              <w:t>This is the worst I've ever watched, y no arrests have been made thou so clear that these were sure crime cases idiots, money makers you ppl are like them kmt  fools</w:t>
            </w:r>
          </w:p>
        </w:tc>
      </w:tr>
      <w:tr w:rsidR="00ED7375" w14:paraId="62F1C458" w14:textId="77777777" w:rsidTr="001E6984">
        <w:tc>
          <w:tcPr>
            <w:tcW w:w="1199" w:type="dxa"/>
          </w:tcPr>
          <w:p w14:paraId="7476EF60" w14:textId="77777777" w:rsidR="00ED7375" w:rsidRDefault="00000000">
            <w:r>
              <w:t>70</w:t>
            </w:r>
          </w:p>
        </w:tc>
        <w:tc>
          <w:tcPr>
            <w:tcW w:w="941" w:type="dxa"/>
          </w:tcPr>
          <w:p w14:paraId="11CA339C" w14:textId="77777777" w:rsidR="00ED7375" w:rsidRDefault="00000000">
            <w:r>
              <w:t>@zoemystique7773</w:t>
            </w:r>
          </w:p>
        </w:tc>
        <w:tc>
          <w:tcPr>
            <w:tcW w:w="403" w:type="dxa"/>
          </w:tcPr>
          <w:p w14:paraId="152A935C" w14:textId="77777777" w:rsidR="00ED7375" w:rsidRDefault="00000000">
            <w:r>
              <w:t>2023-12-15 15:06:54</w:t>
            </w:r>
          </w:p>
        </w:tc>
        <w:tc>
          <w:tcPr>
            <w:tcW w:w="316" w:type="dxa"/>
          </w:tcPr>
          <w:p w14:paraId="1D63DFEE" w14:textId="77777777" w:rsidR="00ED7375" w:rsidRDefault="00000000">
            <w:r>
              <w:t>0</w:t>
            </w:r>
          </w:p>
        </w:tc>
        <w:tc>
          <w:tcPr>
            <w:tcW w:w="354" w:type="dxa"/>
          </w:tcPr>
          <w:p w14:paraId="1B926715" w14:textId="77777777" w:rsidR="00ED7375" w:rsidRDefault="00000000">
            <w:r>
              <w:t>0</w:t>
            </w:r>
          </w:p>
        </w:tc>
        <w:tc>
          <w:tcPr>
            <w:tcW w:w="6528" w:type="dxa"/>
          </w:tcPr>
          <w:p w14:paraId="5A895E41" w14:textId="77777777" w:rsidR="00ED7375" w:rsidRDefault="00000000">
            <w:r>
              <w:t>This is unAfrican. this is not ubuntu.</w:t>
            </w:r>
          </w:p>
        </w:tc>
      </w:tr>
      <w:tr w:rsidR="00ED7375" w14:paraId="5F7E8037" w14:textId="77777777" w:rsidTr="001E6984">
        <w:tc>
          <w:tcPr>
            <w:tcW w:w="1199" w:type="dxa"/>
          </w:tcPr>
          <w:p w14:paraId="700650E9" w14:textId="77777777" w:rsidR="00ED7375" w:rsidRDefault="00000000">
            <w:r>
              <w:t>71</w:t>
            </w:r>
          </w:p>
        </w:tc>
        <w:tc>
          <w:tcPr>
            <w:tcW w:w="941" w:type="dxa"/>
          </w:tcPr>
          <w:p w14:paraId="3D5AFEE5" w14:textId="77777777" w:rsidR="00ED7375" w:rsidRDefault="00000000">
            <w:r>
              <w:t>@marygambrell8238</w:t>
            </w:r>
          </w:p>
        </w:tc>
        <w:tc>
          <w:tcPr>
            <w:tcW w:w="403" w:type="dxa"/>
          </w:tcPr>
          <w:p w14:paraId="66F16198" w14:textId="77777777" w:rsidR="00ED7375" w:rsidRDefault="00000000">
            <w:r>
              <w:t>2023-12-05 00:21:11</w:t>
            </w:r>
          </w:p>
        </w:tc>
        <w:tc>
          <w:tcPr>
            <w:tcW w:w="316" w:type="dxa"/>
          </w:tcPr>
          <w:p w14:paraId="5539EC38" w14:textId="77777777" w:rsidR="00ED7375" w:rsidRDefault="00000000">
            <w:r>
              <w:t>0</w:t>
            </w:r>
          </w:p>
        </w:tc>
        <w:tc>
          <w:tcPr>
            <w:tcW w:w="354" w:type="dxa"/>
          </w:tcPr>
          <w:p w14:paraId="2A27FEAE" w14:textId="77777777" w:rsidR="00ED7375" w:rsidRDefault="00000000">
            <w:r>
              <w:t>0</w:t>
            </w:r>
          </w:p>
        </w:tc>
        <w:tc>
          <w:tcPr>
            <w:tcW w:w="6528" w:type="dxa"/>
          </w:tcPr>
          <w:p w14:paraId="5B6226FC" w14:textId="77777777" w:rsidR="00ED7375" w:rsidRDefault="00000000">
            <w:r>
              <w:t>Why didn’t you get the authorities involved and put these people in jail! What makes you think that any of these child traffickers are going to respond to your letters! You have these people on camera admitting to a crime, but, no arrest!!!</w:t>
            </w:r>
          </w:p>
        </w:tc>
      </w:tr>
      <w:tr w:rsidR="00ED7375" w14:paraId="4890F28E" w14:textId="77777777" w:rsidTr="001E6984">
        <w:tc>
          <w:tcPr>
            <w:tcW w:w="1199" w:type="dxa"/>
          </w:tcPr>
          <w:p w14:paraId="1309A2B0" w14:textId="77777777" w:rsidR="00ED7375" w:rsidRDefault="00000000">
            <w:r>
              <w:t>72</w:t>
            </w:r>
          </w:p>
        </w:tc>
        <w:tc>
          <w:tcPr>
            <w:tcW w:w="941" w:type="dxa"/>
          </w:tcPr>
          <w:p w14:paraId="73B2F235" w14:textId="77777777" w:rsidR="00ED7375" w:rsidRDefault="00000000">
            <w:r>
              <w:t>@IAmChosen9925</w:t>
            </w:r>
          </w:p>
        </w:tc>
        <w:tc>
          <w:tcPr>
            <w:tcW w:w="403" w:type="dxa"/>
          </w:tcPr>
          <w:p w14:paraId="3302C4E7" w14:textId="77777777" w:rsidR="00ED7375" w:rsidRDefault="00000000">
            <w:r>
              <w:t>2023-11-28 13:00:32</w:t>
            </w:r>
          </w:p>
        </w:tc>
        <w:tc>
          <w:tcPr>
            <w:tcW w:w="316" w:type="dxa"/>
          </w:tcPr>
          <w:p w14:paraId="0C48B042" w14:textId="77777777" w:rsidR="00ED7375" w:rsidRDefault="00000000">
            <w:r>
              <w:t>0</w:t>
            </w:r>
          </w:p>
        </w:tc>
        <w:tc>
          <w:tcPr>
            <w:tcW w:w="354" w:type="dxa"/>
          </w:tcPr>
          <w:p w14:paraId="5B9E7B63" w14:textId="77777777" w:rsidR="00ED7375" w:rsidRDefault="00000000">
            <w:r>
              <w:t>0</w:t>
            </w:r>
          </w:p>
        </w:tc>
        <w:tc>
          <w:tcPr>
            <w:tcW w:w="6528" w:type="dxa"/>
          </w:tcPr>
          <w:p w14:paraId="69F073A2" w14:textId="77777777" w:rsidR="00ED7375" w:rsidRDefault="00000000">
            <w:r>
              <w:t>Those children are in Congo... There are the mines</w:t>
            </w:r>
          </w:p>
        </w:tc>
      </w:tr>
      <w:tr w:rsidR="00ED7375" w14:paraId="47F56E83" w14:textId="77777777" w:rsidTr="001E6984">
        <w:tc>
          <w:tcPr>
            <w:tcW w:w="1199" w:type="dxa"/>
          </w:tcPr>
          <w:p w14:paraId="7BB61038" w14:textId="77777777" w:rsidR="00ED7375" w:rsidRDefault="00000000">
            <w:r>
              <w:t>73</w:t>
            </w:r>
          </w:p>
        </w:tc>
        <w:tc>
          <w:tcPr>
            <w:tcW w:w="941" w:type="dxa"/>
          </w:tcPr>
          <w:p w14:paraId="12991DFF" w14:textId="77777777" w:rsidR="00ED7375" w:rsidRDefault="00000000">
            <w:r>
              <w:t>@celinemlotshwa2744</w:t>
            </w:r>
          </w:p>
        </w:tc>
        <w:tc>
          <w:tcPr>
            <w:tcW w:w="403" w:type="dxa"/>
          </w:tcPr>
          <w:p w14:paraId="1720779C" w14:textId="77777777" w:rsidR="00ED7375" w:rsidRDefault="00000000">
            <w:r>
              <w:t>2023-11-20 21:02:01</w:t>
            </w:r>
          </w:p>
        </w:tc>
        <w:tc>
          <w:tcPr>
            <w:tcW w:w="316" w:type="dxa"/>
          </w:tcPr>
          <w:p w14:paraId="53996972" w14:textId="77777777" w:rsidR="00ED7375" w:rsidRDefault="00000000">
            <w:r>
              <w:t>0</w:t>
            </w:r>
          </w:p>
        </w:tc>
        <w:tc>
          <w:tcPr>
            <w:tcW w:w="354" w:type="dxa"/>
          </w:tcPr>
          <w:p w14:paraId="3F6F2915" w14:textId="77777777" w:rsidR="00ED7375" w:rsidRDefault="00000000">
            <w:r>
              <w:t>0</w:t>
            </w:r>
          </w:p>
        </w:tc>
        <w:tc>
          <w:tcPr>
            <w:tcW w:w="6528" w:type="dxa"/>
          </w:tcPr>
          <w:p w14:paraId="2687EF56" w14:textId="77777777" w:rsidR="00ED7375" w:rsidRDefault="00000000">
            <w:r>
              <w:t>Brandon is black obviously 🙄</w:t>
            </w:r>
          </w:p>
        </w:tc>
      </w:tr>
      <w:tr w:rsidR="00ED7375" w14:paraId="149CDC95" w14:textId="77777777" w:rsidTr="001E6984">
        <w:tc>
          <w:tcPr>
            <w:tcW w:w="1199" w:type="dxa"/>
          </w:tcPr>
          <w:p w14:paraId="2D9D813D" w14:textId="77777777" w:rsidR="00ED7375" w:rsidRDefault="00000000">
            <w:r>
              <w:t>74</w:t>
            </w:r>
          </w:p>
        </w:tc>
        <w:tc>
          <w:tcPr>
            <w:tcW w:w="941" w:type="dxa"/>
          </w:tcPr>
          <w:p w14:paraId="0E73DF59" w14:textId="77777777" w:rsidR="00ED7375" w:rsidRDefault="00000000">
            <w:r>
              <w:t>@editaarmanis4024</w:t>
            </w:r>
          </w:p>
        </w:tc>
        <w:tc>
          <w:tcPr>
            <w:tcW w:w="403" w:type="dxa"/>
          </w:tcPr>
          <w:p w14:paraId="0E4C192D" w14:textId="77777777" w:rsidR="00ED7375" w:rsidRDefault="00000000">
            <w:r>
              <w:t>2023-11-18 16:26:08</w:t>
            </w:r>
          </w:p>
        </w:tc>
        <w:tc>
          <w:tcPr>
            <w:tcW w:w="316" w:type="dxa"/>
          </w:tcPr>
          <w:p w14:paraId="186E7D89" w14:textId="77777777" w:rsidR="00ED7375" w:rsidRDefault="00000000">
            <w:r>
              <w:t>0</w:t>
            </w:r>
          </w:p>
        </w:tc>
        <w:tc>
          <w:tcPr>
            <w:tcW w:w="354" w:type="dxa"/>
          </w:tcPr>
          <w:p w14:paraId="61D2AE5C" w14:textId="77777777" w:rsidR="00ED7375" w:rsidRDefault="00000000">
            <w:r>
              <w:t>0</w:t>
            </w:r>
          </w:p>
        </w:tc>
        <w:tc>
          <w:tcPr>
            <w:tcW w:w="6528" w:type="dxa"/>
          </w:tcPr>
          <w:p w14:paraId="6A77E519" w14:textId="77777777" w:rsidR="00ED7375" w:rsidRDefault="00000000">
            <w:r>
              <w:t>I do not understand !!! Why you did not go to police, you have evidence? So why you talk to the baby seller but not to police after you have all evidence???</w:t>
            </w:r>
          </w:p>
        </w:tc>
      </w:tr>
      <w:tr w:rsidR="00ED7375" w14:paraId="315BC39F" w14:textId="77777777" w:rsidTr="001E6984">
        <w:tc>
          <w:tcPr>
            <w:tcW w:w="1199" w:type="dxa"/>
          </w:tcPr>
          <w:p w14:paraId="60C6F434" w14:textId="77777777" w:rsidR="00ED7375" w:rsidRDefault="00000000">
            <w:r>
              <w:t>75</w:t>
            </w:r>
          </w:p>
        </w:tc>
        <w:tc>
          <w:tcPr>
            <w:tcW w:w="941" w:type="dxa"/>
          </w:tcPr>
          <w:p w14:paraId="4B9351F2" w14:textId="77777777" w:rsidR="00ED7375" w:rsidRDefault="00000000">
            <w:r>
              <w:t>@user-hq8uf3hb3i</w:t>
            </w:r>
          </w:p>
        </w:tc>
        <w:tc>
          <w:tcPr>
            <w:tcW w:w="403" w:type="dxa"/>
          </w:tcPr>
          <w:p w14:paraId="6DBB8FB2" w14:textId="77777777" w:rsidR="00ED7375" w:rsidRDefault="00000000">
            <w:r>
              <w:t>2023-11-16 14:04:28</w:t>
            </w:r>
          </w:p>
        </w:tc>
        <w:tc>
          <w:tcPr>
            <w:tcW w:w="316" w:type="dxa"/>
          </w:tcPr>
          <w:p w14:paraId="4F849740" w14:textId="77777777" w:rsidR="00ED7375" w:rsidRDefault="00000000">
            <w:r>
              <w:t>0</w:t>
            </w:r>
          </w:p>
        </w:tc>
        <w:tc>
          <w:tcPr>
            <w:tcW w:w="354" w:type="dxa"/>
          </w:tcPr>
          <w:p w14:paraId="2CAB4832" w14:textId="77777777" w:rsidR="00ED7375" w:rsidRDefault="00000000">
            <w:r>
              <w:t>0</w:t>
            </w:r>
          </w:p>
        </w:tc>
        <w:tc>
          <w:tcPr>
            <w:tcW w:w="6528" w:type="dxa"/>
          </w:tcPr>
          <w:p w14:paraId="41FD66C1" w14:textId="77777777" w:rsidR="00ED7375" w:rsidRDefault="00000000">
            <w:r>
              <w:t>Кроме как рожать не  умеет и не хочет, это видно как она ест чипсы? Лодыри и дармоеды и мужчиня и женщины. В своей стране рады ртов  меньше и  президент Нигерии отковенно об этом говорит. Если они не нужны там то и здесь  подавно</w:t>
            </w:r>
          </w:p>
        </w:tc>
      </w:tr>
      <w:tr w:rsidR="00ED7375" w14:paraId="5F879B2F" w14:textId="77777777" w:rsidTr="001E6984">
        <w:tc>
          <w:tcPr>
            <w:tcW w:w="1199" w:type="dxa"/>
          </w:tcPr>
          <w:p w14:paraId="286C6582" w14:textId="77777777" w:rsidR="00ED7375" w:rsidRDefault="00000000">
            <w:r>
              <w:t>76</w:t>
            </w:r>
          </w:p>
        </w:tc>
        <w:tc>
          <w:tcPr>
            <w:tcW w:w="941" w:type="dxa"/>
          </w:tcPr>
          <w:p w14:paraId="617EEF49" w14:textId="77777777" w:rsidR="00ED7375" w:rsidRDefault="00000000">
            <w:r>
              <w:t>@user-hq8uf3hb3i</w:t>
            </w:r>
          </w:p>
        </w:tc>
        <w:tc>
          <w:tcPr>
            <w:tcW w:w="403" w:type="dxa"/>
          </w:tcPr>
          <w:p w14:paraId="5DAEB329" w14:textId="77777777" w:rsidR="00ED7375" w:rsidRDefault="00000000">
            <w:r>
              <w:t>2023-11-16 13:56:05</w:t>
            </w:r>
          </w:p>
        </w:tc>
        <w:tc>
          <w:tcPr>
            <w:tcW w:w="316" w:type="dxa"/>
          </w:tcPr>
          <w:p w14:paraId="121C1E77" w14:textId="77777777" w:rsidR="00ED7375" w:rsidRDefault="00000000">
            <w:r>
              <w:t>1</w:t>
            </w:r>
          </w:p>
        </w:tc>
        <w:tc>
          <w:tcPr>
            <w:tcW w:w="354" w:type="dxa"/>
          </w:tcPr>
          <w:p w14:paraId="5BC9644A" w14:textId="77777777" w:rsidR="00ED7375" w:rsidRDefault="00000000">
            <w:r>
              <w:t>0</w:t>
            </w:r>
          </w:p>
        </w:tc>
        <w:tc>
          <w:tcPr>
            <w:tcW w:w="6528" w:type="dxa"/>
          </w:tcPr>
          <w:p w14:paraId="58195967" w14:textId="77777777" w:rsidR="00ED7375" w:rsidRDefault="00000000">
            <w:r>
              <w:t>Не фига ты не переживаешь ты хочешь халявы.  Я написал негативный комментарий  но его нет. А нам показывают одни сопли,,, и мы должны на них реагировать. Гнать всю афр ику из Европы. Наглецы. Мужчины не хотят работать, а женщины спекулируют детьми. Ещё раз скажу плевать на вас и ваших детей. Дормоедки</w:t>
            </w:r>
          </w:p>
        </w:tc>
      </w:tr>
      <w:tr w:rsidR="00ED7375" w14:paraId="3763D4F9" w14:textId="77777777" w:rsidTr="001E6984">
        <w:tc>
          <w:tcPr>
            <w:tcW w:w="1199" w:type="dxa"/>
          </w:tcPr>
          <w:p w14:paraId="705940F3" w14:textId="77777777" w:rsidR="00ED7375" w:rsidRDefault="00000000">
            <w:r>
              <w:t>77</w:t>
            </w:r>
          </w:p>
        </w:tc>
        <w:tc>
          <w:tcPr>
            <w:tcW w:w="941" w:type="dxa"/>
          </w:tcPr>
          <w:p w14:paraId="2B1D932E" w14:textId="77777777" w:rsidR="00ED7375" w:rsidRDefault="00000000">
            <w:r>
              <w:t>@michalreddick7734</w:t>
            </w:r>
          </w:p>
        </w:tc>
        <w:tc>
          <w:tcPr>
            <w:tcW w:w="403" w:type="dxa"/>
          </w:tcPr>
          <w:p w14:paraId="28A40A94" w14:textId="77777777" w:rsidR="00ED7375" w:rsidRDefault="00000000">
            <w:r>
              <w:t>2023-11-14 06:19:25</w:t>
            </w:r>
          </w:p>
        </w:tc>
        <w:tc>
          <w:tcPr>
            <w:tcW w:w="316" w:type="dxa"/>
          </w:tcPr>
          <w:p w14:paraId="38369274" w14:textId="77777777" w:rsidR="00ED7375" w:rsidRDefault="00000000">
            <w:r>
              <w:t>0</w:t>
            </w:r>
          </w:p>
        </w:tc>
        <w:tc>
          <w:tcPr>
            <w:tcW w:w="354" w:type="dxa"/>
          </w:tcPr>
          <w:p w14:paraId="209D38F2" w14:textId="77777777" w:rsidR="00ED7375" w:rsidRDefault="00000000">
            <w:r>
              <w:t>0</w:t>
            </w:r>
          </w:p>
        </w:tc>
        <w:tc>
          <w:tcPr>
            <w:tcW w:w="6528" w:type="dxa"/>
          </w:tcPr>
          <w:p w14:paraId="4A9E565C" w14:textId="77777777" w:rsidR="00ED7375" w:rsidRDefault="00000000">
            <w:r>
              <w:t>I'm sorry but WHAT COUNTRY I WAS IN would flown out the way!!!! I would have either had pretented to have all the $$$ or have fake stacks at the first meeting...OR, All of the crew would have been arrested because she wouldn't have left with baby PERIOD !!!!</w:t>
            </w:r>
            <w:r>
              <w:br/>
              <w:t>And looks as if that Police tipped her off</w:t>
            </w:r>
          </w:p>
        </w:tc>
      </w:tr>
      <w:tr w:rsidR="00ED7375" w14:paraId="7E1A8D82" w14:textId="77777777" w:rsidTr="001E6984">
        <w:tc>
          <w:tcPr>
            <w:tcW w:w="1199" w:type="dxa"/>
          </w:tcPr>
          <w:p w14:paraId="0BEE2E3A" w14:textId="77777777" w:rsidR="00ED7375" w:rsidRDefault="00000000">
            <w:r>
              <w:t>78</w:t>
            </w:r>
          </w:p>
        </w:tc>
        <w:tc>
          <w:tcPr>
            <w:tcW w:w="941" w:type="dxa"/>
          </w:tcPr>
          <w:p w14:paraId="4B700B69" w14:textId="77777777" w:rsidR="00ED7375" w:rsidRDefault="00000000">
            <w:r>
              <w:t>@lisagloria8246</w:t>
            </w:r>
          </w:p>
        </w:tc>
        <w:tc>
          <w:tcPr>
            <w:tcW w:w="403" w:type="dxa"/>
          </w:tcPr>
          <w:p w14:paraId="247298A8" w14:textId="77777777" w:rsidR="00ED7375" w:rsidRDefault="00000000">
            <w:r>
              <w:t>2023-10-28 22:58:26</w:t>
            </w:r>
          </w:p>
        </w:tc>
        <w:tc>
          <w:tcPr>
            <w:tcW w:w="316" w:type="dxa"/>
          </w:tcPr>
          <w:p w14:paraId="5B5732E1" w14:textId="77777777" w:rsidR="00ED7375" w:rsidRDefault="00000000">
            <w:r>
              <w:t>1</w:t>
            </w:r>
          </w:p>
        </w:tc>
        <w:tc>
          <w:tcPr>
            <w:tcW w:w="354" w:type="dxa"/>
          </w:tcPr>
          <w:p w14:paraId="3B47D760" w14:textId="77777777" w:rsidR="00ED7375" w:rsidRDefault="00000000">
            <w:r>
              <w:t>0</w:t>
            </w:r>
          </w:p>
        </w:tc>
        <w:tc>
          <w:tcPr>
            <w:tcW w:w="6528" w:type="dxa"/>
          </w:tcPr>
          <w:p w14:paraId="4E1E5E75" w14:textId="77777777" w:rsidR="00ED7375" w:rsidRDefault="00000000">
            <w:r>
              <w:t>We have alot in Uganda 😢😢😢</w:t>
            </w:r>
          </w:p>
        </w:tc>
      </w:tr>
      <w:tr w:rsidR="00ED7375" w14:paraId="1819ACFD" w14:textId="77777777" w:rsidTr="001E6984">
        <w:tc>
          <w:tcPr>
            <w:tcW w:w="1199" w:type="dxa"/>
          </w:tcPr>
          <w:p w14:paraId="5BB3C0B7" w14:textId="77777777" w:rsidR="00ED7375" w:rsidRDefault="00000000">
            <w:r>
              <w:t>79</w:t>
            </w:r>
          </w:p>
        </w:tc>
        <w:tc>
          <w:tcPr>
            <w:tcW w:w="941" w:type="dxa"/>
          </w:tcPr>
          <w:p w14:paraId="19F51C80" w14:textId="77777777" w:rsidR="00ED7375" w:rsidRDefault="00000000">
            <w:r>
              <w:t>@Don_Si13</w:t>
            </w:r>
          </w:p>
        </w:tc>
        <w:tc>
          <w:tcPr>
            <w:tcW w:w="403" w:type="dxa"/>
          </w:tcPr>
          <w:p w14:paraId="6B53232E" w14:textId="77777777" w:rsidR="00ED7375" w:rsidRDefault="00000000">
            <w:r>
              <w:t>2023-10-28 07:44:58</w:t>
            </w:r>
          </w:p>
        </w:tc>
        <w:tc>
          <w:tcPr>
            <w:tcW w:w="316" w:type="dxa"/>
          </w:tcPr>
          <w:p w14:paraId="6F797CE4" w14:textId="77777777" w:rsidR="00ED7375" w:rsidRDefault="00000000">
            <w:r>
              <w:t>0</w:t>
            </w:r>
          </w:p>
        </w:tc>
        <w:tc>
          <w:tcPr>
            <w:tcW w:w="354" w:type="dxa"/>
          </w:tcPr>
          <w:p w14:paraId="22B9274C" w14:textId="77777777" w:rsidR="00ED7375" w:rsidRDefault="00000000">
            <w:r>
              <w:t>0</w:t>
            </w:r>
          </w:p>
        </w:tc>
        <w:tc>
          <w:tcPr>
            <w:tcW w:w="6528" w:type="dxa"/>
          </w:tcPr>
          <w:p w14:paraId="34255AD0" w14:textId="77777777" w:rsidR="00ED7375" w:rsidRDefault="00000000">
            <w:r>
              <w:t>Great job! But the outcomes don't seem to be that fruitful so heartbreaking.</w:t>
            </w:r>
          </w:p>
        </w:tc>
      </w:tr>
      <w:tr w:rsidR="00ED7375" w14:paraId="34A21D8B" w14:textId="77777777" w:rsidTr="001E6984">
        <w:tc>
          <w:tcPr>
            <w:tcW w:w="1199" w:type="dxa"/>
          </w:tcPr>
          <w:p w14:paraId="2C0E2E11" w14:textId="77777777" w:rsidR="00ED7375" w:rsidRDefault="00000000">
            <w:r>
              <w:t>80</w:t>
            </w:r>
          </w:p>
        </w:tc>
        <w:tc>
          <w:tcPr>
            <w:tcW w:w="941" w:type="dxa"/>
          </w:tcPr>
          <w:p w14:paraId="370A18F2" w14:textId="77777777" w:rsidR="00ED7375" w:rsidRDefault="00000000">
            <w:r>
              <w:t>@prettisibbs2176</w:t>
            </w:r>
          </w:p>
        </w:tc>
        <w:tc>
          <w:tcPr>
            <w:tcW w:w="403" w:type="dxa"/>
          </w:tcPr>
          <w:p w14:paraId="196BBC6E" w14:textId="77777777" w:rsidR="00ED7375" w:rsidRDefault="00000000">
            <w:r>
              <w:t>2023-10-26 17:20:23</w:t>
            </w:r>
          </w:p>
        </w:tc>
        <w:tc>
          <w:tcPr>
            <w:tcW w:w="316" w:type="dxa"/>
          </w:tcPr>
          <w:p w14:paraId="55288A7F" w14:textId="77777777" w:rsidR="00ED7375" w:rsidRDefault="00000000">
            <w:r>
              <w:t>0</w:t>
            </w:r>
          </w:p>
        </w:tc>
        <w:tc>
          <w:tcPr>
            <w:tcW w:w="354" w:type="dxa"/>
          </w:tcPr>
          <w:p w14:paraId="0F560F5E" w14:textId="77777777" w:rsidR="00ED7375" w:rsidRDefault="00000000">
            <w:r>
              <w:t>0</w:t>
            </w:r>
          </w:p>
        </w:tc>
        <w:tc>
          <w:tcPr>
            <w:tcW w:w="6528" w:type="dxa"/>
          </w:tcPr>
          <w:p w14:paraId="73984BD5" w14:textId="77777777" w:rsidR="00ED7375" w:rsidRDefault="00000000">
            <w:r>
              <w:t>Why didn’t BBC save the baby ?</w:t>
            </w:r>
          </w:p>
        </w:tc>
      </w:tr>
      <w:tr w:rsidR="00ED7375" w14:paraId="5451BE08" w14:textId="77777777" w:rsidTr="001E6984">
        <w:tc>
          <w:tcPr>
            <w:tcW w:w="1199" w:type="dxa"/>
          </w:tcPr>
          <w:p w14:paraId="4A543E61" w14:textId="77777777" w:rsidR="00ED7375" w:rsidRDefault="00000000">
            <w:r>
              <w:t>81</w:t>
            </w:r>
          </w:p>
        </w:tc>
        <w:tc>
          <w:tcPr>
            <w:tcW w:w="941" w:type="dxa"/>
          </w:tcPr>
          <w:p w14:paraId="1CE9E3C3" w14:textId="77777777" w:rsidR="00ED7375" w:rsidRDefault="00000000">
            <w:r>
              <w:t>@afeimanuhaapai-pv5bb</w:t>
            </w:r>
          </w:p>
        </w:tc>
        <w:tc>
          <w:tcPr>
            <w:tcW w:w="403" w:type="dxa"/>
          </w:tcPr>
          <w:p w14:paraId="53D35F1E" w14:textId="77777777" w:rsidR="00ED7375" w:rsidRDefault="00000000">
            <w:r>
              <w:t>2023-10-24 12:57:13</w:t>
            </w:r>
          </w:p>
        </w:tc>
        <w:tc>
          <w:tcPr>
            <w:tcW w:w="316" w:type="dxa"/>
          </w:tcPr>
          <w:p w14:paraId="6EF4F356" w14:textId="77777777" w:rsidR="00ED7375" w:rsidRDefault="00000000">
            <w:r>
              <w:t>1</w:t>
            </w:r>
          </w:p>
        </w:tc>
        <w:tc>
          <w:tcPr>
            <w:tcW w:w="354" w:type="dxa"/>
          </w:tcPr>
          <w:p w14:paraId="46282A98" w14:textId="77777777" w:rsidR="00ED7375" w:rsidRDefault="00000000">
            <w:r>
              <w:t>0</w:t>
            </w:r>
          </w:p>
        </w:tc>
        <w:tc>
          <w:tcPr>
            <w:tcW w:w="6528" w:type="dxa"/>
          </w:tcPr>
          <w:p w14:paraId="0DF6E8E8" w14:textId="77777777" w:rsidR="00ED7375" w:rsidRDefault="00000000">
            <w:r>
              <w:t>I wonder if some of them just make babies to sell for money, and than report them missing. That'll be cruel asf</w:t>
            </w:r>
          </w:p>
        </w:tc>
      </w:tr>
      <w:tr w:rsidR="00ED7375" w14:paraId="33693D17" w14:textId="77777777" w:rsidTr="001E6984">
        <w:tc>
          <w:tcPr>
            <w:tcW w:w="1199" w:type="dxa"/>
          </w:tcPr>
          <w:p w14:paraId="5EF42A1F" w14:textId="77777777" w:rsidR="00ED7375" w:rsidRDefault="00000000">
            <w:r>
              <w:t>82</w:t>
            </w:r>
          </w:p>
        </w:tc>
        <w:tc>
          <w:tcPr>
            <w:tcW w:w="941" w:type="dxa"/>
          </w:tcPr>
          <w:p w14:paraId="5800D2B5" w14:textId="77777777" w:rsidR="00ED7375" w:rsidRDefault="00000000">
            <w:r>
              <w:t>@andrewnjuguna2642</w:t>
            </w:r>
          </w:p>
        </w:tc>
        <w:tc>
          <w:tcPr>
            <w:tcW w:w="403" w:type="dxa"/>
          </w:tcPr>
          <w:p w14:paraId="32A055BA" w14:textId="77777777" w:rsidR="00ED7375" w:rsidRDefault="00000000">
            <w:r>
              <w:t>2023-10-17 03:17:37</w:t>
            </w:r>
          </w:p>
        </w:tc>
        <w:tc>
          <w:tcPr>
            <w:tcW w:w="316" w:type="dxa"/>
          </w:tcPr>
          <w:p w14:paraId="4C059098" w14:textId="77777777" w:rsidR="00ED7375" w:rsidRDefault="00000000">
            <w:r>
              <w:t>0</w:t>
            </w:r>
          </w:p>
        </w:tc>
        <w:tc>
          <w:tcPr>
            <w:tcW w:w="354" w:type="dxa"/>
          </w:tcPr>
          <w:p w14:paraId="0C88F0C3" w14:textId="77777777" w:rsidR="00ED7375" w:rsidRDefault="00000000">
            <w:r>
              <w:t>0</w:t>
            </w:r>
          </w:p>
        </w:tc>
        <w:tc>
          <w:tcPr>
            <w:tcW w:w="6528" w:type="dxa"/>
          </w:tcPr>
          <w:p w14:paraId="7C891EA3" w14:textId="77777777" w:rsidR="00ED7375" w:rsidRDefault="00000000">
            <w:r>
              <w:t>So you let a heavy drug user walk away with a stolen baby to the next day so as to set up a sting????</w:t>
            </w:r>
          </w:p>
        </w:tc>
      </w:tr>
      <w:tr w:rsidR="00ED7375" w14:paraId="773D194A" w14:textId="77777777" w:rsidTr="001E6984">
        <w:tc>
          <w:tcPr>
            <w:tcW w:w="1199" w:type="dxa"/>
          </w:tcPr>
          <w:p w14:paraId="67596828" w14:textId="77777777" w:rsidR="00ED7375" w:rsidRDefault="00000000">
            <w:r>
              <w:t>83</w:t>
            </w:r>
          </w:p>
        </w:tc>
        <w:tc>
          <w:tcPr>
            <w:tcW w:w="941" w:type="dxa"/>
          </w:tcPr>
          <w:p w14:paraId="6BFDA756" w14:textId="77777777" w:rsidR="00ED7375" w:rsidRDefault="00000000">
            <w:r>
              <w:t>@carolmcgaghey6112</w:t>
            </w:r>
          </w:p>
        </w:tc>
        <w:tc>
          <w:tcPr>
            <w:tcW w:w="403" w:type="dxa"/>
          </w:tcPr>
          <w:p w14:paraId="7D098227" w14:textId="77777777" w:rsidR="00ED7375" w:rsidRDefault="00000000">
            <w:r>
              <w:t>2023-10-16 19:57:26</w:t>
            </w:r>
          </w:p>
        </w:tc>
        <w:tc>
          <w:tcPr>
            <w:tcW w:w="316" w:type="dxa"/>
          </w:tcPr>
          <w:p w14:paraId="70D3125E" w14:textId="77777777" w:rsidR="00ED7375" w:rsidRDefault="00000000">
            <w:r>
              <w:t>0</w:t>
            </w:r>
          </w:p>
        </w:tc>
        <w:tc>
          <w:tcPr>
            <w:tcW w:w="354" w:type="dxa"/>
          </w:tcPr>
          <w:p w14:paraId="6C749842" w14:textId="77777777" w:rsidR="00ED7375" w:rsidRDefault="00000000">
            <w:r>
              <w:t>0</w:t>
            </w:r>
          </w:p>
        </w:tc>
        <w:tc>
          <w:tcPr>
            <w:tcW w:w="6528" w:type="dxa"/>
          </w:tcPr>
          <w:p w14:paraId="5001FC69" w14:textId="77777777" w:rsidR="00ED7375" w:rsidRDefault="00000000">
            <w:r>
              <w:t>You do realize that a lot of these babies are stolen for the purpose of devil worship... Right.... These babies are sacrificed to baal one of satans generals. Satanic worship is rampant all over Africa and USA and Europe.. Watch out for this kind of baby thieving as well.</w:t>
            </w:r>
          </w:p>
        </w:tc>
      </w:tr>
      <w:tr w:rsidR="00ED7375" w14:paraId="6DC3BD2D" w14:textId="77777777" w:rsidTr="001E6984">
        <w:tc>
          <w:tcPr>
            <w:tcW w:w="1199" w:type="dxa"/>
          </w:tcPr>
          <w:p w14:paraId="7E002138" w14:textId="77777777" w:rsidR="00ED7375" w:rsidRDefault="00000000">
            <w:r>
              <w:t>84</w:t>
            </w:r>
          </w:p>
        </w:tc>
        <w:tc>
          <w:tcPr>
            <w:tcW w:w="941" w:type="dxa"/>
          </w:tcPr>
          <w:p w14:paraId="66074C90" w14:textId="77777777" w:rsidR="00ED7375" w:rsidRDefault="00000000">
            <w:r>
              <w:t>@BBCAfrica</w:t>
            </w:r>
          </w:p>
        </w:tc>
        <w:tc>
          <w:tcPr>
            <w:tcW w:w="403" w:type="dxa"/>
          </w:tcPr>
          <w:p w14:paraId="41112DD1" w14:textId="77777777" w:rsidR="00ED7375" w:rsidRDefault="00000000">
            <w:r>
              <w:t>2023-10-16 12:24:51</w:t>
            </w:r>
          </w:p>
        </w:tc>
        <w:tc>
          <w:tcPr>
            <w:tcW w:w="316" w:type="dxa"/>
          </w:tcPr>
          <w:p w14:paraId="4B178E48" w14:textId="77777777" w:rsidR="00ED7375" w:rsidRDefault="00000000">
            <w:r>
              <w:t>8</w:t>
            </w:r>
          </w:p>
        </w:tc>
        <w:tc>
          <w:tcPr>
            <w:tcW w:w="354" w:type="dxa"/>
          </w:tcPr>
          <w:p w14:paraId="61BA3473" w14:textId="77777777" w:rsidR="00ED7375" w:rsidRDefault="00000000">
            <w:r>
              <w:t>0</w:t>
            </w:r>
          </w:p>
        </w:tc>
        <w:tc>
          <w:tcPr>
            <w:tcW w:w="6528" w:type="dxa"/>
          </w:tcPr>
          <w:p w14:paraId="3F7B06E1" w14:textId="77777777" w:rsidR="00ED7375" w:rsidRDefault="00000000">
            <w:r>
              <w:t xml:space="preserve">🇰🇪 Three years since the broadcast of the 2020 investigation ‘The Baby Stealers’, #BBCAfricaEye revisits some of Nairobi’s poorest neighbourhoods to find out what impact the  investigation had in the fight against child trafficking in Kenya. </w:t>
            </w:r>
            <w:r>
              <w:br/>
            </w:r>
            <w:r>
              <w:br/>
              <w:t>🎦 Watch "What Happened to the Baby Stealers?" here: https://https://www.youtube.com/watch?v=rswDstGDyvs</w:t>
            </w:r>
          </w:p>
        </w:tc>
      </w:tr>
      <w:tr w:rsidR="00ED7375" w14:paraId="6FF478D2" w14:textId="77777777" w:rsidTr="001E6984">
        <w:tc>
          <w:tcPr>
            <w:tcW w:w="1199" w:type="dxa"/>
          </w:tcPr>
          <w:p w14:paraId="093D6694" w14:textId="77777777" w:rsidR="00ED7375" w:rsidRDefault="00000000">
            <w:r>
              <w:t>85</w:t>
            </w:r>
          </w:p>
        </w:tc>
        <w:tc>
          <w:tcPr>
            <w:tcW w:w="941" w:type="dxa"/>
          </w:tcPr>
          <w:p w14:paraId="1394FFBB" w14:textId="77777777" w:rsidR="00ED7375" w:rsidRDefault="00000000">
            <w:r>
              <w:t>@mensyymensss9497</w:t>
            </w:r>
          </w:p>
        </w:tc>
        <w:tc>
          <w:tcPr>
            <w:tcW w:w="403" w:type="dxa"/>
          </w:tcPr>
          <w:p w14:paraId="562352BE" w14:textId="77777777" w:rsidR="00ED7375" w:rsidRDefault="00000000">
            <w:r>
              <w:t>2023-10-16 10:52:49</w:t>
            </w:r>
          </w:p>
        </w:tc>
        <w:tc>
          <w:tcPr>
            <w:tcW w:w="316" w:type="dxa"/>
          </w:tcPr>
          <w:p w14:paraId="242A2A80" w14:textId="77777777" w:rsidR="00ED7375" w:rsidRDefault="00000000">
            <w:r>
              <w:t>0</w:t>
            </w:r>
          </w:p>
        </w:tc>
        <w:tc>
          <w:tcPr>
            <w:tcW w:w="354" w:type="dxa"/>
          </w:tcPr>
          <w:p w14:paraId="00AD446D" w14:textId="77777777" w:rsidR="00ED7375" w:rsidRDefault="00000000">
            <w:r>
              <w:t>0</w:t>
            </w:r>
          </w:p>
        </w:tc>
        <w:tc>
          <w:tcPr>
            <w:tcW w:w="6528" w:type="dxa"/>
          </w:tcPr>
          <w:p w14:paraId="1226A77F" w14:textId="77777777" w:rsidR="00ED7375" w:rsidRDefault="00000000">
            <w:r>
              <w:t>gai i cannot imagine what these women are going through</w:t>
            </w:r>
          </w:p>
        </w:tc>
      </w:tr>
      <w:tr w:rsidR="00ED7375" w14:paraId="6192CBAA" w14:textId="77777777" w:rsidTr="001E6984">
        <w:tc>
          <w:tcPr>
            <w:tcW w:w="1199" w:type="dxa"/>
          </w:tcPr>
          <w:p w14:paraId="10CBF2C9" w14:textId="77777777" w:rsidR="00ED7375" w:rsidRDefault="00000000">
            <w:r>
              <w:t>86</w:t>
            </w:r>
          </w:p>
        </w:tc>
        <w:tc>
          <w:tcPr>
            <w:tcW w:w="941" w:type="dxa"/>
          </w:tcPr>
          <w:p w14:paraId="7B2DC6D5" w14:textId="77777777" w:rsidR="00ED7375" w:rsidRDefault="00000000">
            <w:r>
              <w:t>@veraaddo6986</w:t>
            </w:r>
          </w:p>
        </w:tc>
        <w:tc>
          <w:tcPr>
            <w:tcW w:w="403" w:type="dxa"/>
          </w:tcPr>
          <w:p w14:paraId="2631D3F7" w14:textId="77777777" w:rsidR="00ED7375" w:rsidRDefault="00000000">
            <w:r>
              <w:t>2023-10-16 10:21:59</w:t>
            </w:r>
          </w:p>
        </w:tc>
        <w:tc>
          <w:tcPr>
            <w:tcW w:w="316" w:type="dxa"/>
          </w:tcPr>
          <w:p w14:paraId="609D6480" w14:textId="77777777" w:rsidR="00ED7375" w:rsidRDefault="00000000">
            <w:r>
              <w:t>0</w:t>
            </w:r>
          </w:p>
        </w:tc>
        <w:tc>
          <w:tcPr>
            <w:tcW w:w="354" w:type="dxa"/>
          </w:tcPr>
          <w:p w14:paraId="11255E11" w14:textId="77777777" w:rsidR="00ED7375" w:rsidRDefault="00000000">
            <w:r>
              <w:t>0</w:t>
            </w:r>
          </w:p>
        </w:tc>
        <w:tc>
          <w:tcPr>
            <w:tcW w:w="6528" w:type="dxa"/>
          </w:tcPr>
          <w:p w14:paraId="6196644D" w14:textId="77777777" w:rsidR="00ED7375" w:rsidRDefault="00000000">
            <w:r>
              <w:t>I’m just finished watching this documentary and I’m left in shock. I was hoping for immediate arrest of culprits with all the evidence gathered and no one was arrested 😮😮😮 are you shitting me???</w:t>
            </w:r>
          </w:p>
        </w:tc>
      </w:tr>
      <w:tr w:rsidR="00ED7375" w14:paraId="0CEC7218" w14:textId="77777777" w:rsidTr="001E6984">
        <w:tc>
          <w:tcPr>
            <w:tcW w:w="1199" w:type="dxa"/>
          </w:tcPr>
          <w:p w14:paraId="579C35F6" w14:textId="77777777" w:rsidR="00ED7375" w:rsidRDefault="00000000">
            <w:r>
              <w:t>87</w:t>
            </w:r>
          </w:p>
        </w:tc>
        <w:tc>
          <w:tcPr>
            <w:tcW w:w="941" w:type="dxa"/>
          </w:tcPr>
          <w:p w14:paraId="1ECF0C37" w14:textId="77777777" w:rsidR="00ED7375" w:rsidRDefault="00000000">
            <w:r>
              <w:t>@journeyofasister</w:t>
            </w:r>
          </w:p>
        </w:tc>
        <w:tc>
          <w:tcPr>
            <w:tcW w:w="403" w:type="dxa"/>
          </w:tcPr>
          <w:p w14:paraId="08145866" w14:textId="77777777" w:rsidR="00ED7375" w:rsidRDefault="00000000">
            <w:r>
              <w:t>2023-10-16 04:22:14</w:t>
            </w:r>
          </w:p>
        </w:tc>
        <w:tc>
          <w:tcPr>
            <w:tcW w:w="316" w:type="dxa"/>
          </w:tcPr>
          <w:p w14:paraId="0F90004C" w14:textId="77777777" w:rsidR="00ED7375" w:rsidRDefault="00000000">
            <w:r>
              <w:t>0</w:t>
            </w:r>
          </w:p>
        </w:tc>
        <w:tc>
          <w:tcPr>
            <w:tcW w:w="354" w:type="dxa"/>
          </w:tcPr>
          <w:p w14:paraId="226822C7" w14:textId="77777777" w:rsidR="00ED7375" w:rsidRDefault="00000000">
            <w:r>
              <w:t>0</w:t>
            </w:r>
          </w:p>
        </w:tc>
        <w:tc>
          <w:tcPr>
            <w:tcW w:w="6528" w:type="dxa"/>
          </w:tcPr>
          <w:p w14:paraId="100AE47E" w14:textId="77777777" w:rsidR="00ED7375" w:rsidRDefault="00000000">
            <w:r>
              <w:t>Maybe she should investigate the children's home too...</w:t>
            </w:r>
          </w:p>
        </w:tc>
      </w:tr>
      <w:tr w:rsidR="00ED7375" w14:paraId="57094495" w14:textId="77777777" w:rsidTr="001E6984">
        <w:tc>
          <w:tcPr>
            <w:tcW w:w="1199" w:type="dxa"/>
          </w:tcPr>
          <w:p w14:paraId="65E1BEA9" w14:textId="77777777" w:rsidR="00ED7375" w:rsidRDefault="00000000">
            <w:r>
              <w:t>88</w:t>
            </w:r>
          </w:p>
        </w:tc>
        <w:tc>
          <w:tcPr>
            <w:tcW w:w="941" w:type="dxa"/>
          </w:tcPr>
          <w:p w14:paraId="205C3F39" w14:textId="77777777" w:rsidR="00ED7375" w:rsidRDefault="00000000">
            <w:r>
              <w:t>@Mommy-Eli</w:t>
            </w:r>
          </w:p>
        </w:tc>
        <w:tc>
          <w:tcPr>
            <w:tcW w:w="403" w:type="dxa"/>
          </w:tcPr>
          <w:p w14:paraId="0DF241C8" w14:textId="77777777" w:rsidR="00ED7375" w:rsidRDefault="00000000">
            <w:r>
              <w:t>2023-10-16 04:20:49</w:t>
            </w:r>
          </w:p>
        </w:tc>
        <w:tc>
          <w:tcPr>
            <w:tcW w:w="316" w:type="dxa"/>
          </w:tcPr>
          <w:p w14:paraId="21D2417E" w14:textId="77777777" w:rsidR="00ED7375" w:rsidRDefault="00000000">
            <w:r>
              <w:t>0</w:t>
            </w:r>
          </w:p>
        </w:tc>
        <w:tc>
          <w:tcPr>
            <w:tcW w:w="354" w:type="dxa"/>
          </w:tcPr>
          <w:p w14:paraId="1A273C38" w14:textId="77777777" w:rsidR="00ED7375" w:rsidRDefault="00000000">
            <w:r>
              <w:t>0</w:t>
            </w:r>
          </w:p>
        </w:tc>
        <w:tc>
          <w:tcPr>
            <w:tcW w:w="6528" w:type="dxa"/>
          </w:tcPr>
          <w:p w14:paraId="6E3DE1B8" w14:textId="77777777" w:rsidR="00ED7375" w:rsidRDefault="00000000">
            <w:r>
              <w:t>I am a mother to a Son a first time mother at that I watched this crying my eyes out because that can be anyone child u know. I feel for these mothers for real, I wish I can help I want there government to do something about this for real this is ridiculous. I can’t believe nobody is doing anything about this. God bless the reporter for making this public. I hope these children are found because our children is the future. I am very saddened by this I want justice for these children n mothers bring their children back please 😖🩵</w:t>
            </w:r>
          </w:p>
        </w:tc>
      </w:tr>
      <w:tr w:rsidR="00ED7375" w14:paraId="69329976" w14:textId="77777777" w:rsidTr="001E6984">
        <w:tc>
          <w:tcPr>
            <w:tcW w:w="1199" w:type="dxa"/>
          </w:tcPr>
          <w:p w14:paraId="1998E1F8" w14:textId="77777777" w:rsidR="00ED7375" w:rsidRDefault="00000000">
            <w:r>
              <w:t>89</w:t>
            </w:r>
          </w:p>
        </w:tc>
        <w:tc>
          <w:tcPr>
            <w:tcW w:w="941" w:type="dxa"/>
          </w:tcPr>
          <w:p w14:paraId="1921B8C5" w14:textId="77777777" w:rsidR="00ED7375" w:rsidRDefault="00000000">
            <w:r>
              <w:t>@yawmfoafo1491</w:t>
            </w:r>
          </w:p>
        </w:tc>
        <w:tc>
          <w:tcPr>
            <w:tcW w:w="403" w:type="dxa"/>
          </w:tcPr>
          <w:p w14:paraId="3DBA1098" w14:textId="77777777" w:rsidR="00ED7375" w:rsidRDefault="00000000">
            <w:r>
              <w:t>2023-10-14 21:59:27</w:t>
            </w:r>
          </w:p>
        </w:tc>
        <w:tc>
          <w:tcPr>
            <w:tcW w:w="316" w:type="dxa"/>
          </w:tcPr>
          <w:p w14:paraId="261B6572" w14:textId="77777777" w:rsidR="00ED7375" w:rsidRDefault="00000000">
            <w:r>
              <w:t>0</w:t>
            </w:r>
          </w:p>
        </w:tc>
        <w:tc>
          <w:tcPr>
            <w:tcW w:w="354" w:type="dxa"/>
          </w:tcPr>
          <w:p w14:paraId="040F922C" w14:textId="77777777" w:rsidR="00ED7375" w:rsidRDefault="00000000">
            <w:r>
              <w:t>0</w:t>
            </w:r>
          </w:p>
        </w:tc>
        <w:tc>
          <w:tcPr>
            <w:tcW w:w="6528" w:type="dxa"/>
          </w:tcPr>
          <w:p w14:paraId="64674799" w14:textId="77777777" w:rsidR="00ED7375" w:rsidRDefault="00000000">
            <w:r>
              <w:t>They all should have been arrested. Why wasnt this done with the police</w:t>
            </w:r>
          </w:p>
        </w:tc>
      </w:tr>
      <w:tr w:rsidR="00ED7375" w14:paraId="2807031D" w14:textId="77777777" w:rsidTr="001E6984">
        <w:tc>
          <w:tcPr>
            <w:tcW w:w="1199" w:type="dxa"/>
          </w:tcPr>
          <w:p w14:paraId="55363EC0" w14:textId="77777777" w:rsidR="00ED7375" w:rsidRDefault="00000000">
            <w:r>
              <w:t>90</w:t>
            </w:r>
          </w:p>
        </w:tc>
        <w:tc>
          <w:tcPr>
            <w:tcW w:w="941" w:type="dxa"/>
          </w:tcPr>
          <w:p w14:paraId="1D122165" w14:textId="77777777" w:rsidR="00ED7375" w:rsidRDefault="00000000">
            <w:r>
              <w:t>@alettacronje7247</w:t>
            </w:r>
          </w:p>
        </w:tc>
        <w:tc>
          <w:tcPr>
            <w:tcW w:w="403" w:type="dxa"/>
          </w:tcPr>
          <w:p w14:paraId="5B97EAC5" w14:textId="77777777" w:rsidR="00ED7375" w:rsidRDefault="00000000">
            <w:r>
              <w:t>2023-10-11 17:52:04</w:t>
            </w:r>
          </w:p>
        </w:tc>
        <w:tc>
          <w:tcPr>
            <w:tcW w:w="316" w:type="dxa"/>
          </w:tcPr>
          <w:p w14:paraId="6E16618E" w14:textId="77777777" w:rsidR="00ED7375" w:rsidRDefault="00000000">
            <w:r>
              <w:t>0</w:t>
            </w:r>
          </w:p>
        </w:tc>
        <w:tc>
          <w:tcPr>
            <w:tcW w:w="354" w:type="dxa"/>
          </w:tcPr>
          <w:p w14:paraId="6BA96431" w14:textId="77777777" w:rsidR="00ED7375" w:rsidRDefault="00000000">
            <w:r>
              <w:t>0</w:t>
            </w:r>
          </w:p>
        </w:tc>
        <w:tc>
          <w:tcPr>
            <w:tcW w:w="6528" w:type="dxa"/>
          </w:tcPr>
          <w:p w14:paraId="5C75A34F" w14:textId="77777777" w:rsidR="00ED7375" w:rsidRDefault="00000000">
            <w:r>
              <w:t>Where are the fathers and. Why have children if you stay on the streets</w:t>
            </w:r>
          </w:p>
        </w:tc>
      </w:tr>
      <w:tr w:rsidR="00ED7375" w14:paraId="097D5582" w14:textId="77777777" w:rsidTr="001E6984">
        <w:tc>
          <w:tcPr>
            <w:tcW w:w="1199" w:type="dxa"/>
          </w:tcPr>
          <w:p w14:paraId="300F3B37" w14:textId="77777777" w:rsidR="00ED7375" w:rsidRDefault="00000000">
            <w:r>
              <w:t>91</w:t>
            </w:r>
          </w:p>
        </w:tc>
        <w:tc>
          <w:tcPr>
            <w:tcW w:w="941" w:type="dxa"/>
          </w:tcPr>
          <w:p w14:paraId="535F71FD" w14:textId="77777777" w:rsidR="00ED7375" w:rsidRDefault="00000000">
            <w:r>
              <w:t>@eyanlenjorin4566</w:t>
            </w:r>
          </w:p>
        </w:tc>
        <w:tc>
          <w:tcPr>
            <w:tcW w:w="403" w:type="dxa"/>
          </w:tcPr>
          <w:p w14:paraId="0FA4DBEB" w14:textId="77777777" w:rsidR="00ED7375" w:rsidRDefault="00000000">
            <w:r>
              <w:t>2023-10-10 07:31:00</w:t>
            </w:r>
          </w:p>
        </w:tc>
        <w:tc>
          <w:tcPr>
            <w:tcW w:w="316" w:type="dxa"/>
          </w:tcPr>
          <w:p w14:paraId="42957427" w14:textId="77777777" w:rsidR="00ED7375" w:rsidRDefault="00000000">
            <w:r>
              <w:t>0</w:t>
            </w:r>
          </w:p>
        </w:tc>
        <w:tc>
          <w:tcPr>
            <w:tcW w:w="354" w:type="dxa"/>
          </w:tcPr>
          <w:p w14:paraId="7A95D554" w14:textId="77777777" w:rsidR="00ED7375" w:rsidRDefault="00000000">
            <w:r>
              <w:t>0</w:t>
            </w:r>
          </w:p>
        </w:tc>
        <w:tc>
          <w:tcPr>
            <w:tcW w:w="6528" w:type="dxa"/>
          </w:tcPr>
          <w:p w14:paraId="6125FD90" w14:textId="77777777" w:rsidR="00ED7375" w:rsidRDefault="00000000">
            <w:r>
              <w:t>Finally two yrs later this man was sentence to 25yrs in jail.</w:t>
            </w:r>
          </w:p>
        </w:tc>
      </w:tr>
      <w:tr w:rsidR="00ED7375" w14:paraId="2E44804C" w14:textId="77777777" w:rsidTr="001E6984">
        <w:tc>
          <w:tcPr>
            <w:tcW w:w="1199" w:type="dxa"/>
          </w:tcPr>
          <w:p w14:paraId="284607B0" w14:textId="77777777" w:rsidR="00ED7375" w:rsidRDefault="00000000">
            <w:r>
              <w:t>92</w:t>
            </w:r>
          </w:p>
        </w:tc>
        <w:tc>
          <w:tcPr>
            <w:tcW w:w="941" w:type="dxa"/>
          </w:tcPr>
          <w:p w14:paraId="21A1ABE7" w14:textId="77777777" w:rsidR="00ED7375" w:rsidRDefault="00000000">
            <w:r>
              <w:t>@shanekawallace-graham2190</w:t>
            </w:r>
          </w:p>
        </w:tc>
        <w:tc>
          <w:tcPr>
            <w:tcW w:w="403" w:type="dxa"/>
          </w:tcPr>
          <w:p w14:paraId="524C82E6" w14:textId="77777777" w:rsidR="00ED7375" w:rsidRDefault="00000000">
            <w:r>
              <w:t>2023-10-09 15:34:34</w:t>
            </w:r>
          </w:p>
        </w:tc>
        <w:tc>
          <w:tcPr>
            <w:tcW w:w="316" w:type="dxa"/>
          </w:tcPr>
          <w:p w14:paraId="5C46A46B" w14:textId="77777777" w:rsidR="00ED7375" w:rsidRDefault="00000000">
            <w:r>
              <w:t>0</w:t>
            </w:r>
          </w:p>
        </w:tc>
        <w:tc>
          <w:tcPr>
            <w:tcW w:w="354" w:type="dxa"/>
          </w:tcPr>
          <w:p w14:paraId="1D1E882C" w14:textId="77777777" w:rsidR="00ED7375" w:rsidRDefault="00000000">
            <w:r>
              <w:t>0</w:t>
            </w:r>
          </w:p>
        </w:tc>
        <w:tc>
          <w:tcPr>
            <w:tcW w:w="6528" w:type="dxa"/>
          </w:tcPr>
          <w:p w14:paraId="375AB7A8" w14:textId="77777777" w:rsidR="00ED7375" w:rsidRDefault="00000000">
            <w:r>
              <w:t>Evil comes in all forms, whether male or female, rich or poor, old or young 😭😭😭</w:t>
            </w:r>
          </w:p>
        </w:tc>
      </w:tr>
      <w:tr w:rsidR="00ED7375" w14:paraId="396F105A" w14:textId="77777777" w:rsidTr="001E6984">
        <w:tc>
          <w:tcPr>
            <w:tcW w:w="1199" w:type="dxa"/>
          </w:tcPr>
          <w:p w14:paraId="14FABC67" w14:textId="77777777" w:rsidR="00ED7375" w:rsidRDefault="00000000">
            <w:r>
              <w:t>93</w:t>
            </w:r>
          </w:p>
        </w:tc>
        <w:tc>
          <w:tcPr>
            <w:tcW w:w="941" w:type="dxa"/>
          </w:tcPr>
          <w:p w14:paraId="721A7842" w14:textId="77777777" w:rsidR="00ED7375" w:rsidRDefault="00000000">
            <w:r>
              <w:t>@ishmaeljalloh8118</w:t>
            </w:r>
          </w:p>
        </w:tc>
        <w:tc>
          <w:tcPr>
            <w:tcW w:w="403" w:type="dxa"/>
          </w:tcPr>
          <w:p w14:paraId="7C8468B2" w14:textId="77777777" w:rsidR="00ED7375" w:rsidRDefault="00000000">
            <w:r>
              <w:t>2023-10-07 13:33:12</w:t>
            </w:r>
          </w:p>
        </w:tc>
        <w:tc>
          <w:tcPr>
            <w:tcW w:w="316" w:type="dxa"/>
          </w:tcPr>
          <w:p w14:paraId="7EB16414" w14:textId="77777777" w:rsidR="00ED7375" w:rsidRDefault="00000000">
            <w:r>
              <w:t>0</w:t>
            </w:r>
          </w:p>
        </w:tc>
        <w:tc>
          <w:tcPr>
            <w:tcW w:w="354" w:type="dxa"/>
          </w:tcPr>
          <w:p w14:paraId="7659575C" w14:textId="77777777" w:rsidR="00ED7375" w:rsidRDefault="00000000">
            <w:r>
              <w:t>0</w:t>
            </w:r>
          </w:p>
        </w:tc>
        <w:tc>
          <w:tcPr>
            <w:tcW w:w="6528" w:type="dxa"/>
          </w:tcPr>
          <w:p w14:paraId="5C796D9D" w14:textId="77777777" w:rsidR="00ED7375" w:rsidRDefault="00000000">
            <w:r>
              <w:t>Our African leaders and  authority in charge of our continent will not heaven how can we Africans go through this God</w:t>
            </w:r>
          </w:p>
        </w:tc>
      </w:tr>
      <w:tr w:rsidR="00ED7375" w14:paraId="1C264915" w14:textId="77777777" w:rsidTr="001E6984">
        <w:tc>
          <w:tcPr>
            <w:tcW w:w="1199" w:type="dxa"/>
          </w:tcPr>
          <w:p w14:paraId="74D3313F" w14:textId="77777777" w:rsidR="00ED7375" w:rsidRDefault="00000000">
            <w:r>
              <w:t>94</w:t>
            </w:r>
          </w:p>
        </w:tc>
        <w:tc>
          <w:tcPr>
            <w:tcW w:w="941" w:type="dxa"/>
          </w:tcPr>
          <w:p w14:paraId="651534F2" w14:textId="77777777" w:rsidR="00ED7375" w:rsidRDefault="00000000">
            <w:r>
              <w:t>@sandraedwards4278</w:t>
            </w:r>
          </w:p>
        </w:tc>
        <w:tc>
          <w:tcPr>
            <w:tcW w:w="403" w:type="dxa"/>
          </w:tcPr>
          <w:p w14:paraId="799D19E0" w14:textId="77777777" w:rsidR="00ED7375" w:rsidRDefault="00000000">
            <w:r>
              <w:t>2023-10-06 18:39:15</w:t>
            </w:r>
          </w:p>
        </w:tc>
        <w:tc>
          <w:tcPr>
            <w:tcW w:w="316" w:type="dxa"/>
          </w:tcPr>
          <w:p w14:paraId="1AF6B125" w14:textId="77777777" w:rsidR="00ED7375" w:rsidRDefault="00000000">
            <w:r>
              <w:t>0</w:t>
            </w:r>
          </w:p>
        </w:tc>
        <w:tc>
          <w:tcPr>
            <w:tcW w:w="354" w:type="dxa"/>
          </w:tcPr>
          <w:p w14:paraId="04F69B35" w14:textId="77777777" w:rsidR="00ED7375" w:rsidRDefault="00000000">
            <w:r>
              <w:t>0</w:t>
            </w:r>
          </w:p>
        </w:tc>
        <w:tc>
          <w:tcPr>
            <w:tcW w:w="6528" w:type="dxa"/>
          </w:tcPr>
          <w:p w14:paraId="03ACEDAA" w14:textId="77777777" w:rsidR="00ED7375" w:rsidRDefault="00000000">
            <w:r>
              <w:t>Why are Black children being trafficked like this!!!??? Who and what is the real culprit!? WAKE UP!!! I pray for the women and the children that are missing!!! Breaks my heart!!! This is pure evil!🎉🎉🎉</w:t>
            </w:r>
          </w:p>
        </w:tc>
      </w:tr>
      <w:tr w:rsidR="00ED7375" w14:paraId="455AA04D" w14:textId="77777777" w:rsidTr="001E6984">
        <w:tc>
          <w:tcPr>
            <w:tcW w:w="1199" w:type="dxa"/>
          </w:tcPr>
          <w:p w14:paraId="03CE788F" w14:textId="77777777" w:rsidR="00ED7375" w:rsidRDefault="00000000">
            <w:r>
              <w:t>95</w:t>
            </w:r>
          </w:p>
        </w:tc>
        <w:tc>
          <w:tcPr>
            <w:tcW w:w="941" w:type="dxa"/>
          </w:tcPr>
          <w:p w14:paraId="22F3B5D5" w14:textId="77777777" w:rsidR="00ED7375" w:rsidRDefault="00000000">
            <w:r>
              <w:t>@ruthnamatovu5704</w:t>
            </w:r>
          </w:p>
        </w:tc>
        <w:tc>
          <w:tcPr>
            <w:tcW w:w="403" w:type="dxa"/>
          </w:tcPr>
          <w:p w14:paraId="7A936279" w14:textId="77777777" w:rsidR="00ED7375" w:rsidRDefault="00000000">
            <w:r>
              <w:t>2023-10-05 23:36:23</w:t>
            </w:r>
          </w:p>
        </w:tc>
        <w:tc>
          <w:tcPr>
            <w:tcW w:w="316" w:type="dxa"/>
          </w:tcPr>
          <w:p w14:paraId="0335C1B5" w14:textId="77777777" w:rsidR="00ED7375" w:rsidRDefault="00000000">
            <w:r>
              <w:t>0</w:t>
            </w:r>
          </w:p>
        </w:tc>
        <w:tc>
          <w:tcPr>
            <w:tcW w:w="354" w:type="dxa"/>
          </w:tcPr>
          <w:p w14:paraId="4054F912" w14:textId="77777777" w:rsidR="00ED7375" w:rsidRDefault="00000000">
            <w:r>
              <w:t>2</w:t>
            </w:r>
          </w:p>
        </w:tc>
        <w:tc>
          <w:tcPr>
            <w:tcW w:w="6528" w:type="dxa"/>
          </w:tcPr>
          <w:p w14:paraId="16E409DA" w14:textId="77777777" w:rsidR="00ED7375" w:rsidRDefault="00000000">
            <w:r>
              <w:t>This whole video is useless if it  never led to the arrest of  of the baby sellers - yet you identified them</w:t>
            </w:r>
          </w:p>
        </w:tc>
      </w:tr>
      <w:tr w:rsidR="00ED7375" w14:paraId="332328D9" w14:textId="77777777" w:rsidTr="001E6984">
        <w:tc>
          <w:tcPr>
            <w:tcW w:w="1199" w:type="dxa"/>
          </w:tcPr>
          <w:p w14:paraId="40C474FA" w14:textId="77777777" w:rsidR="00ED7375" w:rsidRDefault="00000000">
            <w:r>
              <w:t>96</w:t>
            </w:r>
          </w:p>
        </w:tc>
        <w:tc>
          <w:tcPr>
            <w:tcW w:w="941" w:type="dxa"/>
          </w:tcPr>
          <w:p w14:paraId="4BC86DD7" w14:textId="77777777" w:rsidR="00ED7375" w:rsidRDefault="00000000">
            <w:r>
              <w:t>@powerknockouts</w:t>
            </w:r>
          </w:p>
        </w:tc>
        <w:tc>
          <w:tcPr>
            <w:tcW w:w="403" w:type="dxa"/>
          </w:tcPr>
          <w:p w14:paraId="632AB4D5" w14:textId="77777777" w:rsidR="00ED7375" w:rsidRDefault="00000000">
            <w:r>
              <w:t>2023-10-08 01:21:46</w:t>
            </w:r>
          </w:p>
        </w:tc>
        <w:tc>
          <w:tcPr>
            <w:tcW w:w="316" w:type="dxa"/>
          </w:tcPr>
          <w:p w14:paraId="78684683" w14:textId="77777777" w:rsidR="00ED7375" w:rsidRDefault="00000000">
            <w:r>
              <w:t>0</w:t>
            </w:r>
          </w:p>
        </w:tc>
        <w:tc>
          <w:tcPr>
            <w:tcW w:w="354" w:type="dxa"/>
          </w:tcPr>
          <w:p w14:paraId="53660873" w14:textId="77777777" w:rsidR="00ED7375" w:rsidRDefault="00ED7375"/>
        </w:tc>
        <w:tc>
          <w:tcPr>
            <w:tcW w:w="6528" w:type="dxa"/>
          </w:tcPr>
          <w:p w14:paraId="0C5EFD2C" w14:textId="77777777" w:rsidR="00ED7375" w:rsidRDefault="00000000">
            <w:r>
              <w:t>Sentenced 35yrs 3yrs later.. on 4th Oct this year</w:t>
            </w:r>
          </w:p>
        </w:tc>
      </w:tr>
      <w:tr w:rsidR="00ED7375" w14:paraId="17863202" w14:textId="77777777" w:rsidTr="001E6984">
        <w:tc>
          <w:tcPr>
            <w:tcW w:w="1199" w:type="dxa"/>
          </w:tcPr>
          <w:p w14:paraId="66E2D895" w14:textId="77777777" w:rsidR="00ED7375" w:rsidRDefault="00000000">
            <w:r>
              <w:t>97</w:t>
            </w:r>
          </w:p>
        </w:tc>
        <w:tc>
          <w:tcPr>
            <w:tcW w:w="941" w:type="dxa"/>
          </w:tcPr>
          <w:p w14:paraId="279BBE79" w14:textId="77777777" w:rsidR="00ED7375" w:rsidRDefault="00000000">
            <w:r>
              <w:t>@tw1208</w:t>
            </w:r>
          </w:p>
        </w:tc>
        <w:tc>
          <w:tcPr>
            <w:tcW w:w="403" w:type="dxa"/>
          </w:tcPr>
          <w:p w14:paraId="1CE6E27A" w14:textId="77777777" w:rsidR="00ED7375" w:rsidRDefault="00000000">
            <w:r>
              <w:t>2023-10-09 17:16:53</w:t>
            </w:r>
          </w:p>
        </w:tc>
        <w:tc>
          <w:tcPr>
            <w:tcW w:w="316" w:type="dxa"/>
          </w:tcPr>
          <w:p w14:paraId="608B36D6" w14:textId="77777777" w:rsidR="00ED7375" w:rsidRDefault="00000000">
            <w:r>
              <w:t>0</w:t>
            </w:r>
          </w:p>
        </w:tc>
        <w:tc>
          <w:tcPr>
            <w:tcW w:w="354" w:type="dxa"/>
          </w:tcPr>
          <w:p w14:paraId="57C3ABBF" w14:textId="77777777" w:rsidR="00ED7375" w:rsidRDefault="00ED7375"/>
        </w:tc>
        <w:tc>
          <w:tcPr>
            <w:tcW w:w="6528" w:type="dxa"/>
          </w:tcPr>
          <w:p w14:paraId="08A0AFD5" w14:textId="77777777" w:rsidR="00ED7375" w:rsidRDefault="00000000">
            <w:r>
              <w:t>The main target was sentenced to 35 years in prison as a result of this investigation</w:t>
            </w:r>
          </w:p>
        </w:tc>
      </w:tr>
      <w:tr w:rsidR="00ED7375" w14:paraId="47F43337" w14:textId="77777777" w:rsidTr="001E6984">
        <w:tc>
          <w:tcPr>
            <w:tcW w:w="1199" w:type="dxa"/>
          </w:tcPr>
          <w:p w14:paraId="12392FFA" w14:textId="77777777" w:rsidR="00ED7375" w:rsidRDefault="00000000">
            <w:r>
              <w:t>98</w:t>
            </w:r>
          </w:p>
        </w:tc>
        <w:tc>
          <w:tcPr>
            <w:tcW w:w="941" w:type="dxa"/>
          </w:tcPr>
          <w:p w14:paraId="36F2349B" w14:textId="77777777" w:rsidR="00ED7375" w:rsidRDefault="00000000">
            <w:r>
              <w:t>@IsHekiel</w:t>
            </w:r>
          </w:p>
        </w:tc>
        <w:tc>
          <w:tcPr>
            <w:tcW w:w="403" w:type="dxa"/>
          </w:tcPr>
          <w:p w14:paraId="04D8ED49" w14:textId="77777777" w:rsidR="00ED7375" w:rsidRDefault="00000000">
            <w:r>
              <w:t>2023-10-05 17:54:48</w:t>
            </w:r>
          </w:p>
        </w:tc>
        <w:tc>
          <w:tcPr>
            <w:tcW w:w="316" w:type="dxa"/>
          </w:tcPr>
          <w:p w14:paraId="1113CE3B" w14:textId="77777777" w:rsidR="00ED7375" w:rsidRDefault="00000000">
            <w:r>
              <w:t>0</w:t>
            </w:r>
          </w:p>
        </w:tc>
        <w:tc>
          <w:tcPr>
            <w:tcW w:w="354" w:type="dxa"/>
          </w:tcPr>
          <w:p w14:paraId="3FDB7690" w14:textId="77777777" w:rsidR="00ED7375" w:rsidRDefault="00000000">
            <w:r>
              <w:t>0</w:t>
            </w:r>
          </w:p>
        </w:tc>
        <w:tc>
          <w:tcPr>
            <w:tcW w:w="6528" w:type="dxa"/>
          </w:tcPr>
          <w:p w14:paraId="616056F1" w14:textId="77777777" w:rsidR="00ED7375" w:rsidRDefault="00000000">
            <w:r>
              <w:t>When I was younger and lived in Kenya I faced the same thing as a kid on Saturday at school, playing around, and this track pulled up , they grabbed me and pulled me in , ma cousins ran but I was slow but as the door was closing I ran out and they caught me again, this one guy then I don't know what happened, I ended up from no where biting this guy so hard he let go and I ran like ma life depends on it</w:t>
            </w:r>
          </w:p>
        </w:tc>
      </w:tr>
      <w:tr w:rsidR="00ED7375" w14:paraId="55F8240A" w14:textId="77777777" w:rsidTr="001E6984">
        <w:tc>
          <w:tcPr>
            <w:tcW w:w="1199" w:type="dxa"/>
          </w:tcPr>
          <w:p w14:paraId="7E5DB2BF" w14:textId="77777777" w:rsidR="00ED7375" w:rsidRDefault="00000000">
            <w:r>
              <w:t>99</w:t>
            </w:r>
          </w:p>
        </w:tc>
        <w:tc>
          <w:tcPr>
            <w:tcW w:w="941" w:type="dxa"/>
          </w:tcPr>
          <w:p w14:paraId="6B9F4D8F" w14:textId="77777777" w:rsidR="00ED7375" w:rsidRDefault="00000000">
            <w:r>
              <w:t>@yeeeeet3252</w:t>
            </w:r>
          </w:p>
        </w:tc>
        <w:tc>
          <w:tcPr>
            <w:tcW w:w="403" w:type="dxa"/>
          </w:tcPr>
          <w:p w14:paraId="596F50AC" w14:textId="77777777" w:rsidR="00ED7375" w:rsidRDefault="00000000">
            <w:r>
              <w:t>2023-10-05 16:15:30</w:t>
            </w:r>
          </w:p>
        </w:tc>
        <w:tc>
          <w:tcPr>
            <w:tcW w:w="316" w:type="dxa"/>
          </w:tcPr>
          <w:p w14:paraId="1E76BBB7" w14:textId="77777777" w:rsidR="00ED7375" w:rsidRDefault="00000000">
            <w:r>
              <w:t>0</w:t>
            </w:r>
          </w:p>
        </w:tc>
        <w:tc>
          <w:tcPr>
            <w:tcW w:w="354" w:type="dxa"/>
          </w:tcPr>
          <w:p w14:paraId="4C0C1E2B" w14:textId="77777777" w:rsidR="00ED7375" w:rsidRDefault="00000000">
            <w:r>
              <w:t>0</w:t>
            </w:r>
          </w:p>
        </w:tc>
        <w:tc>
          <w:tcPr>
            <w:tcW w:w="6528" w:type="dxa"/>
          </w:tcPr>
          <w:p w14:paraId="07EE246D" w14:textId="77777777" w:rsidR="00ED7375" w:rsidRDefault="00000000">
            <w:r>
              <w:t>African women are weak and pathetic. Will do anything for money selling children right at birth? Disgusting</w:t>
            </w:r>
          </w:p>
        </w:tc>
      </w:tr>
      <w:tr w:rsidR="00ED7375" w14:paraId="51781EAF" w14:textId="77777777" w:rsidTr="001E6984">
        <w:tc>
          <w:tcPr>
            <w:tcW w:w="1199" w:type="dxa"/>
          </w:tcPr>
          <w:p w14:paraId="2B8B878C" w14:textId="77777777" w:rsidR="00ED7375" w:rsidRDefault="00000000">
            <w:r>
              <w:t>100</w:t>
            </w:r>
          </w:p>
        </w:tc>
        <w:tc>
          <w:tcPr>
            <w:tcW w:w="941" w:type="dxa"/>
          </w:tcPr>
          <w:p w14:paraId="22DBDFA0" w14:textId="77777777" w:rsidR="00ED7375" w:rsidRDefault="00000000">
            <w:r>
              <w:t>@morimusic2012</w:t>
            </w:r>
          </w:p>
        </w:tc>
        <w:tc>
          <w:tcPr>
            <w:tcW w:w="403" w:type="dxa"/>
          </w:tcPr>
          <w:p w14:paraId="681EC7D4" w14:textId="77777777" w:rsidR="00ED7375" w:rsidRDefault="00000000">
            <w:r>
              <w:t>2023-10-05 13:24:04</w:t>
            </w:r>
          </w:p>
        </w:tc>
        <w:tc>
          <w:tcPr>
            <w:tcW w:w="316" w:type="dxa"/>
          </w:tcPr>
          <w:p w14:paraId="7FE4ED86" w14:textId="77777777" w:rsidR="00ED7375" w:rsidRDefault="00000000">
            <w:r>
              <w:t>0</w:t>
            </w:r>
          </w:p>
        </w:tc>
        <w:tc>
          <w:tcPr>
            <w:tcW w:w="354" w:type="dxa"/>
          </w:tcPr>
          <w:p w14:paraId="0C7921E6" w14:textId="77777777" w:rsidR="00ED7375" w:rsidRDefault="00000000">
            <w:r>
              <w:t>0</w:t>
            </w:r>
          </w:p>
        </w:tc>
        <w:tc>
          <w:tcPr>
            <w:tcW w:w="6528" w:type="dxa"/>
          </w:tcPr>
          <w:p w14:paraId="1E161D8B" w14:textId="77777777" w:rsidR="00ED7375" w:rsidRDefault="00000000">
            <w:r>
              <w:t>What about the buyers go after them</w:t>
            </w:r>
          </w:p>
        </w:tc>
      </w:tr>
      <w:tr w:rsidR="00ED7375" w14:paraId="1BBB05C3" w14:textId="77777777" w:rsidTr="001E6984">
        <w:tc>
          <w:tcPr>
            <w:tcW w:w="1199" w:type="dxa"/>
          </w:tcPr>
          <w:p w14:paraId="083DFA77" w14:textId="77777777" w:rsidR="00ED7375" w:rsidRDefault="00000000">
            <w:r>
              <w:t>101</w:t>
            </w:r>
          </w:p>
        </w:tc>
        <w:tc>
          <w:tcPr>
            <w:tcW w:w="941" w:type="dxa"/>
          </w:tcPr>
          <w:p w14:paraId="4CBE675E" w14:textId="77777777" w:rsidR="00ED7375" w:rsidRDefault="00000000">
            <w:r>
              <w:t>@maevemahon7006</w:t>
            </w:r>
          </w:p>
        </w:tc>
        <w:tc>
          <w:tcPr>
            <w:tcW w:w="403" w:type="dxa"/>
          </w:tcPr>
          <w:p w14:paraId="3F906D92" w14:textId="77777777" w:rsidR="00ED7375" w:rsidRDefault="00000000">
            <w:r>
              <w:t>2023-10-05 12:31:18</w:t>
            </w:r>
          </w:p>
        </w:tc>
        <w:tc>
          <w:tcPr>
            <w:tcW w:w="316" w:type="dxa"/>
          </w:tcPr>
          <w:p w14:paraId="22C84D83" w14:textId="77777777" w:rsidR="00ED7375" w:rsidRDefault="00000000">
            <w:r>
              <w:t>0</w:t>
            </w:r>
          </w:p>
        </w:tc>
        <w:tc>
          <w:tcPr>
            <w:tcW w:w="354" w:type="dxa"/>
          </w:tcPr>
          <w:p w14:paraId="79525B66" w14:textId="77777777" w:rsidR="00ED7375" w:rsidRDefault="00000000">
            <w:r>
              <w:t>1</w:t>
            </w:r>
          </w:p>
        </w:tc>
        <w:tc>
          <w:tcPr>
            <w:tcW w:w="6528" w:type="dxa"/>
          </w:tcPr>
          <w:p w14:paraId="67895CD3" w14:textId="77777777" w:rsidR="00ED7375" w:rsidRDefault="00000000">
            <w:r>
              <w:t>I don’t understand? Was this evidence not given to the police ?? Are the police involved??</w:t>
            </w:r>
          </w:p>
        </w:tc>
      </w:tr>
      <w:tr w:rsidR="00ED7375" w14:paraId="6F988EF7" w14:textId="77777777" w:rsidTr="001E6984">
        <w:tc>
          <w:tcPr>
            <w:tcW w:w="1199" w:type="dxa"/>
          </w:tcPr>
          <w:p w14:paraId="70D8CE06" w14:textId="77777777" w:rsidR="00ED7375" w:rsidRDefault="00000000">
            <w:r>
              <w:t>102</w:t>
            </w:r>
          </w:p>
        </w:tc>
        <w:tc>
          <w:tcPr>
            <w:tcW w:w="941" w:type="dxa"/>
          </w:tcPr>
          <w:p w14:paraId="4864A142" w14:textId="77777777" w:rsidR="00ED7375" w:rsidRDefault="00000000">
            <w:r>
              <w:t>@tw1208</w:t>
            </w:r>
          </w:p>
        </w:tc>
        <w:tc>
          <w:tcPr>
            <w:tcW w:w="403" w:type="dxa"/>
          </w:tcPr>
          <w:p w14:paraId="578B3C2A" w14:textId="77777777" w:rsidR="00ED7375" w:rsidRDefault="00000000">
            <w:r>
              <w:t>2023-10-09 17:17:36</w:t>
            </w:r>
          </w:p>
        </w:tc>
        <w:tc>
          <w:tcPr>
            <w:tcW w:w="316" w:type="dxa"/>
          </w:tcPr>
          <w:p w14:paraId="138FF346" w14:textId="77777777" w:rsidR="00ED7375" w:rsidRDefault="00000000">
            <w:r>
              <w:t>0</w:t>
            </w:r>
          </w:p>
        </w:tc>
        <w:tc>
          <w:tcPr>
            <w:tcW w:w="354" w:type="dxa"/>
          </w:tcPr>
          <w:p w14:paraId="14747A02" w14:textId="77777777" w:rsidR="00ED7375" w:rsidRDefault="00ED7375"/>
        </w:tc>
        <w:tc>
          <w:tcPr>
            <w:tcW w:w="6528" w:type="dxa"/>
          </w:tcPr>
          <w:p w14:paraId="53794D55" w14:textId="77777777" w:rsidR="00ED7375" w:rsidRDefault="00000000">
            <w:r>
              <w:t>The main target was sentenced to 35 years in prison as a result of this investigation</w:t>
            </w:r>
          </w:p>
        </w:tc>
      </w:tr>
      <w:tr w:rsidR="00ED7375" w14:paraId="7B30FE44" w14:textId="77777777" w:rsidTr="001E6984">
        <w:tc>
          <w:tcPr>
            <w:tcW w:w="1199" w:type="dxa"/>
          </w:tcPr>
          <w:p w14:paraId="4AB198CF" w14:textId="77777777" w:rsidR="00ED7375" w:rsidRDefault="00000000">
            <w:r>
              <w:t>103</w:t>
            </w:r>
          </w:p>
        </w:tc>
        <w:tc>
          <w:tcPr>
            <w:tcW w:w="941" w:type="dxa"/>
          </w:tcPr>
          <w:p w14:paraId="1A401970" w14:textId="77777777" w:rsidR="00ED7375" w:rsidRDefault="00000000">
            <w:r>
              <w:t>@abijuruted4010</w:t>
            </w:r>
          </w:p>
        </w:tc>
        <w:tc>
          <w:tcPr>
            <w:tcW w:w="403" w:type="dxa"/>
          </w:tcPr>
          <w:p w14:paraId="281CA82B" w14:textId="77777777" w:rsidR="00ED7375" w:rsidRDefault="00000000">
            <w:r>
              <w:t>2023-10-05 11:57:01</w:t>
            </w:r>
          </w:p>
        </w:tc>
        <w:tc>
          <w:tcPr>
            <w:tcW w:w="316" w:type="dxa"/>
          </w:tcPr>
          <w:p w14:paraId="6E6C4239" w14:textId="77777777" w:rsidR="00ED7375" w:rsidRDefault="00000000">
            <w:r>
              <w:t>0</w:t>
            </w:r>
          </w:p>
        </w:tc>
        <w:tc>
          <w:tcPr>
            <w:tcW w:w="354" w:type="dxa"/>
          </w:tcPr>
          <w:p w14:paraId="4A358549" w14:textId="77777777" w:rsidR="00ED7375" w:rsidRDefault="00000000">
            <w:r>
              <w:t>1</w:t>
            </w:r>
          </w:p>
        </w:tc>
        <w:tc>
          <w:tcPr>
            <w:tcW w:w="6528" w:type="dxa"/>
          </w:tcPr>
          <w:p w14:paraId="02470FAD" w14:textId="77777777" w:rsidR="00ED7375" w:rsidRDefault="00000000">
            <w:r>
              <w:t>Why you didn't caught this demon 😈</w:t>
            </w:r>
          </w:p>
        </w:tc>
      </w:tr>
      <w:tr w:rsidR="00ED7375" w14:paraId="7CDACD19" w14:textId="77777777" w:rsidTr="001E6984">
        <w:tc>
          <w:tcPr>
            <w:tcW w:w="1199" w:type="dxa"/>
          </w:tcPr>
          <w:p w14:paraId="21976D2B" w14:textId="77777777" w:rsidR="00ED7375" w:rsidRDefault="00000000">
            <w:r>
              <w:t>104</w:t>
            </w:r>
          </w:p>
        </w:tc>
        <w:tc>
          <w:tcPr>
            <w:tcW w:w="941" w:type="dxa"/>
          </w:tcPr>
          <w:p w14:paraId="4943DBC5" w14:textId="77777777" w:rsidR="00ED7375" w:rsidRDefault="00000000">
            <w:r>
              <w:t>@tw1208</w:t>
            </w:r>
          </w:p>
        </w:tc>
        <w:tc>
          <w:tcPr>
            <w:tcW w:w="403" w:type="dxa"/>
          </w:tcPr>
          <w:p w14:paraId="4B52E38A" w14:textId="77777777" w:rsidR="00ED7375" w:rsidRDefault="00000000">
            <w:r>
              <w:t>2023-10-09 17:17:42</w:t>
            </w:r>
          </w:p>
        </w:tc>
        <w:tc>
          <w:tcPr>
            <w:tcW w:w="316" w:type="dxa"/>
          </w:tcPr>
          <w:p w14:paraId="45F01035" w14:textId="77777777" w:rsidR="00ED7375" w:rsidRDefault="00000000">
            <w:r>
              <w:t>0</w:t>
            </w:r>
          </w:p>
        </w:tc>
        <w:tc>
          <w:tcPr>
            <w:tcW w:w="354" w:type="dxa"/>
          </w:tcPr>
          <w:p w14:paraId="25AA8A63" w14:textId="77777777" w:rsidR="00ED7375" w:rsidRDefault="00ED7375"/>
        </w:tc>
        <w:tc>
          <w:tcPr>
            <w:tcW w:w="6528" w:type="dxa"/>
          </w:tcPr>
          <w:p w14:paraId="1A8BB63C" w14:textId="77777777" w:rsidR="00ED7375" w:rsidRDefault="00000000">
            <w:r>
              <w:t>The main target was sentenced to 35 years in prison as a result of this investigation</w:t>
            </w:r>
          </w:p>
        </w:tc>
      </w:tr>
      <w:tr w:rsidR="00ED7375" w14:paraId="36AD05BF" w14:textId="77777777" w:rsidTr="001E6984">
        <w:tc>
          <w:tcPr>
            <w:tcW w:w="1199" w:type="dxa"/>
          </w:tcPr>
          <w:p w14:paraId="70FB25D9" w14:textId="77777777" w:rsidR="00ED7375" w:rsidRDefault="00000000">
            <w:r>
              <w:t>105</w:t>
            </w:r>
          </w:p>
        </w:tc>
        <w:tc>
          <w:tcPr>
            <w:tcW w:w="941" w:type="dxa"/>
          </w:tcPr>
          <w:p w14:paraId="6DE7FA14" w14:textId="77777777" w:rsidR="00ED7375" w:rsidRDefault="00000000">
            <w:r>
              <w:t>@portiacaballero1078</w:t>
            </w:r>
          </w:p>
        </w:tc>
        <w:tc>
          <w:tcPr>
            <w:tcW w:w="403" w:type="dxa"/>
          </w:tcPr>
          <w:p w14:paraId="7771C208" w14:textId="77777777" w:rsidR="00ED7375" w:rsidRDefault="00000000">
            <w:r>
              <w:t>2023-10-05 08:46:30</w:t>
            </w:r>
          </w:p>
        </w:tc>
        <w:tc>
          <w:tcPr>
            <w:tcW w:w="316" w:type="dxa"/>
          </w:tcPr>
          <w:p w14:paraId="622D94FB" w14:textId="77777777" w:rsidR="00ED7375" w:rsidRDefault="00000000">
            <w:r>
              <w:t>0</w:t>
            </w:r>
          </w:p>
        </w:tc>
        <w:tc>
          <w:tcPr>
            <w:tcW w:w="354" w:type="dxa"/>
          </w:tcPr>
          <w:p w14:paraId="09B94691" w14:textId="77777777" w:rsidR="00ED7375" w:rsidRDefault="00000000">
            <w:r>
              <w:t>0</w:t>
            </w:r>
          </w:p>
        </w:tc>
        <w:tc>
          <w:tcPr>
            <w:tcW w:w="6528" w:type="dxa"/>
          </w:tcPr>
          <w:p w14:paraId="23D4D2F0" w14:textId="77777777" w:rsidR="00ED7375" w:rsidRDefault="00000000">
            <w:r>
              <w:t>It’s so sad that mothers have been homeless for years raising their kids on the street!! Why does the govt not do something to house these poor kids do they can be safe ? I’m guessing many of these women are raped. So horrible to see that poor woman in labour in that dirty place and the woman waiting to take her baby!!</w:t>
            </w:r>
          </w:p>
        </w:tc>
      </w:tr>
      <w:tr w:rsidR="00ED7375" w14:paraId="1E96B7E5" w14:textId="77777777" w:rsidTr="001E6984">
        <w:tc>
          <w:tcPr>
            <w:tcW w:w="1199" w:type="dxa"/>
          </w:tcPr>
          <w:p w14:paraId="26C251F2" w14:textId="77777777" w:rsidR="00ED7375" w:rsidRDefault="00000000">
            <w:r>
              <w:t>106</w:t>
            </w:r>
          </w:p>
        </w:tc>
        <w:tc>
          <w:tcPr>
            <w:tcW w:w="941" w:type="dxa"/>
          </w:tcPr>
          <w:p w14:paraId="07CE776D" w14:textId="77777777" w:rsidR="00ED7375" w:rsidRDefault="00000000">
            <w:r>
              <w:t>@portiacaballero1078</w:t>
            </w:r>
          </w:p>
        </w:tc>
        <w:tc>
          <w:tcPr>
            <w:tcW w:w="403" w:type="dxa"/>
          </w:tcPr>
          <w:p w14:paraId="16C84127" w14:textId="77777777" w:rsidR="00ED7375" w:rsidRDefault="00000000">
            <w:r>
              <w:t>2023-10-05 08:40:22</w:t>
            </w:r>
          </w:p>
        </w:tc>
        <w:tc>
          <w:tcPr>
            <w:tcW w:w="316" w:type="dxa"/>
          </w:tcPr>
          <w:p w14:paraId="1B78439F" w14:textId="77777777" w:rsidR="00ED7375" w:rsidRDefault="00000000">
            <w:r>
              <w:t>0</w:t>
            </w:r>
          </w:p>
        </w:tc>
        <w:tc>
          <w:tcPr>
            <w:tcW w:w="354" w:type="dxa"/>
          </w:tcPr>
          <w:p w14:paraId="6FC6E50E" w14:textId="77777777" w:rsidR="00ED7375" w:rsidRDefault="00000000">
            <w:r>
              <w:t>0</w:t>
            </w:r>
          </w:p>
        </w:tc>
        <w:tc>
          <w:tcPr>
            <w:tcW w:w="6528" w:type="dxa"/>
          </w:tcPr>
          <w:p w14:paraId="3C4E3010" w14:textId="77777777" w:rsidR="00ED7375" w:rsidRDefault="00000000">
            <w:r>
              <w:t>I’ve just read in the news that the guy selling the babies has been sent to prison for 25years</w:t>
            </w:r>
          </w:p>
        </w:tc>
      </w:tr>
      <w:tr w:rsidR="00ED7375" w14:paraId="2FBD6CA6" w14:textId="77777777" w:rsidTr="001E6984">
        <w:tc>
          <w:tcPr>
            <w:tcW w:w="1199" w:type="dxa"/>
          </w:tcPr>
          <w:p w14:paraId="17199D1E" w14:textId="77777777" w:rsidR="00ED7375" w:rsidRDefault="00000000">
            <w:r>
              <w:t>107</w:t>
            </w:r>
          </w:p>
        </w:tc>
        <w:tc>
          <w:tcPr>
            <w:tcW w:w="941" w:type="dxa"/>
          </w:tcPr>
          <w:p w14:paraId="4CAD41F8" w14:textId="77777777" w:rsidR="00ED7375" w:rsidRDefault="00000000">
            <w:r>
              <w:t>@henryume-taule5042</w:t>
            </w:r>
          </w:p>
        </w:tc>
        <w:tc>
          <w:tcPr>
            <w:tcW w:w="403" w:type="dxa"/>
          </w:tcPr>
          <w:p w14:paraId="2DC8982B" w14:textId="77777777" w:rsidR="00ED7375" w:rsidRDefault="00000000">
            <w:r>
              <w:t>2023-10-05 05:13:39</w:t>
            </w:r>
          </w:p>
        </w:tc>
        <w:tc>
          <w:tcPr>
            <w:tcW w:w="316" w:type="dxa"/>
          </w:tcPr>
          <w:p w14:paraId="038271A2" w14:textId="77777777" w:rsidR="00ED7375" w:rsidRDefault="00000000">
            <w:r>
              <w:t>0</w:t>
            </w:r>
          </w:p>
        </w:tc>
        <w:tc>
          <w:tcPr>
            <w:tcW w:w="354" w:type="dxa"/>
          </w:tcPr>
          <w:p w14:paraId="3E4DF652" w14:textId="77777777" w:rsidR="00ED7375" w:rsidRDefault="00000000">
            <w:r>
              <w:t>0</w:t>
            </w:r>
          </w:p>
        </w:tc>
        <w:tc>
          <w:tcPr>
            <w:tcW w:w="6528" w:type="dxa"/>
          </w:tcPr>
          <w:p w14:paraId="4FEF708B" w14:textId="77777777" w:rsidR="00ED7375" w:rsidRDefault="00000000">
            <w:r>
              <w:t>Homeless people should not be making babies. It is no unfair on the child.</w:t>
            </w:r>
          </w:p>
        </w:tc>
      </w:tr>
      <w:tr w:rsidR="00ED7375" w14:paraId="17DA32DF" w14:textId="77777777" w:rsidTr="001E6984">
        <w:tc>
          <w:tcPr>
            <w:tcW w:w="1199" w:type="dxa"/>
          </w:tcPr>
          <w:p w14:paraId="10FDE237" w14:textId="77777777" w:rsidR="00ED7375" w:rsidRDefault="00000000">
            <w:r>
              <w:t>108</w:t>
            </w:r>
          </w:p>
        </w:tc>
        <w:tc>
          <w:tcPr>
            <w:tcW w:w="941" w:type="dxa"/>
          </w:tcPr>
          <w:p w14:paraId="76DC1D83" w14:textId="77777777" w:rsidR="00ED7375" w:rsidRDefault="00000000">
            <w:r>
              <w:t>@thisandthat4932</w:t>
            </w:r>
          </w:p>
        </w:tc>
        <w:tc>
          <w:tcPr>
            <w:tcW w:w="403" w:type="dxa"/>
          </w:tcPr>
          <w:p w14:paraId="75651A01" w14:textId="77777777" w:rsidR="00ED7375" w:rsidRDefault="00000000">
            <w:r>
              <w:t>2023-10-04 21:39:32</w:t>
            </w:r>
          </w:p>
        </w:tc>
        <w:tc>
          <w:tcPr>
            <w:tcW w:w="316" w:type="dxa"/>
          </w:tcPr>
          <w:p w14:paraId="42A39C76" w14:textId="77777777" w:rsidR="00ED7375" w:rsidRDefault="00000000">
            <w:r>
              <w:t>0</w:t>
            </w:r>
          </w:p>
        </w:tc>
        <w:tc>
          <w:tcPr>
            <w:tcW w:w="354" w:type="dxa"/>
          </w:tcPr>
          <w:p w14:paraId="19B63DB3" w14:textId="77777777" w:rsidR="00ED7375" w:rsidRDefault="00000000">
            <w:r>
              <w:t>0</w:t>
            </w:r>
          </w:p>
        </w:tc>
        <w:tc>
          <w:tcPr>
            <w:tcW w:w="6528" w:type="dxa"/>
          </w:tcPr>
          <w:p w14:paraId="7F69C5E7" w14:textId="77777777" w:rsidR="00ED7375" w:rsidRDefault="00000000">
            <w:r>
              <w:t>The woman journalist is soo kind, whats her name? The one with short hair, she looks like she has got a good heart</w:t>
            </w:r>
          </w:p>
        </w:tc>
      </w:tr>
      <w:tr w:rsidR="00ED7375" w14:paraId="51517276" w14:textId="77777777" w:rsidTr="001E6984">
        <w:tc>
          <w:tcPr>
            <w:tcW w:w="1199" w:type="dxa"/>
          </w:tcPr>
          <w:p w14:paraId="28DE438B" w14:textId="77777777" w:rsidR="00ED7375" w:rsidRDefault="00000000">
            <w:r>
              <w:t>109</w:t>
            </w:r>
          </w:p>
        </w:tc>
        <w:tc>
          <w:tcPr>
            <w:tcW w:w="941" w:type="dxa"/>
          </w:tcPr>
          <w:p w14:paraId="71D1FD9D" w14:textId="77777777" w:rsidR="00ED7375" w:rsidRDefault="00000000">
            <w:r>
              <w:t>@unHingedOYT</w:t>
            </w:r>
          </w:p>
        </w:tc>
        <w:tc>
          <w:tcPr>
            <w:tcW w:w="403" w:type="dxa"/>
          </w:tcPr>
          <w:p w14:paraId="1FFB733D" w14:textId="77777777" w:rsidR="00ED7375" w:rsidRDefault="00000000">
            <w:r>
              <w:t>2023-10-04 19:58:43</w:t>
            </w:r>
          </w:p>
        </w:tc>
        <w:tc>
          <w:tcPr>
            <w:tcW w:w="316" w:type="dxa"/>
          </w:tcPr>
          <w:p w14:paraId="0C80A0BD" w14:textId="77777777" w:rsidR="00ED7375" w:rsidRDefault="00000000">
            <w:r>
              <w:t>0</w:t>
            </w:r>
          </w:p>
        </w:tc>
        <w:tc>
          <w:tcPr>
            <w:tcW w:w="354" w:type="dxa"/>
          </w:tcPr>
          <w:p w14:paraId="3DA32144" w14:textId="77777777" w:rsidR="00ED7375" w:rsidRDefault="00000000">
            <w:r>
              <w:t>0</w:t>
            </w:r>
          </w:p>
        </w:tc>
        <w:tc>
          <w:tcPr>
            <w:tcW w:w="6528" w:type="dxa"/>
          </w:tcPr>
          <w:p w14:paraId="364006CB" w14:textId="77777777" w:rsidR="00ED7375" w:rsidRDefault="00000000">
            <w:r>
              <w:t>They should have had someone tailing Anita and the buyer….now the baby has just disappeared when there’s police and cameras.</w:t>
            </w:r>
            <w:r>
              <w:br/>
            </w:r>
            <w:r>
              <w:br/>
              <w:t>Happy that Fred has been sentenced to 25years in prison</w:t>
            </w:r>
          </w:p>
        </w:tc>
      </w:tr>
      <w:tr w:rsidR="00ED7375" w14:paraId="135ED0DE" w14:textId="77777777" w:rsidTr="001E6984">
        <w:tc>
          <w:tcPr>
            <w:tcW w:w="1199" w:type="dxa"/>
          </w:tcPr>
          <w:p w14:paraId="3CA0F51B" w14:textId="77777777" w:rsidR="00ED7375" w:rsidRDefault="00000000">
            <w:r>
              <w:t>110</w:t>
            </w:r>
          </w:p>
        </w:tc>
        <w:tc>
          <w:tcPr>
            <w:tcW w:w="941" w:type="dxa"/>
          </w:tcPr>
          <w:p w14:paraId="05E7D74B" w14:textId="77777777" w:rsidR="00ED7375" w:rsidRDefault="00000000">
            <w:r>
              <w:t>@lindaokova1166</w:t>
            </w:r>
          </w:p>
        </w:tc>
        <w:tc>
          <w:tcPr>
            <w:tcW w:w="403" w:type="dxa"/>
          </w:tcPr>
          <w:p w14:paraId="2A3AFA7D" w14:textId="77777777" w:rsidR="00ED7375" w:rsidRDefault="00000000">
            <w:r>
              <w:t>2023-10-04 17:28:44</w:t>
            </w:r>
          </w:p>
        </w:tc>
        <w:tc>
          <w:tcPr>
            <w:tcW w:w="316" w:type="dxa"/>
          </w:tcPr>
          <w:p w14:paraId="33A867A0" w14:textId="77777777" w:rsidR="00ED7375" w:rsidRDefault="00000000">
            <w:r>
              <w:t>18</w:t>
            </w:r>
          </w:p>
        </w:tc>
        <w:tc>
          <w:tcPr>
            <w:tcW w:w="354" w:type="dxa"/>
          </w:tcPr>
          <w:p w14:paraId="5E9C3346" w14:textId="77777777" w:rsidR="00ED7375" w:rsidRDefault="00000000">
            <w:r>
              <w:t>1</w:t>
            </w:r>
          </w:p>
        </w:tc>
        <w:tc>
          <w:tcPr>
            <w:tcW w:w="6528" w:type="dxa"/>
          </w:tcPr>
          <w:p w14:paraId="2967EF94" w14:textId="77777777" w:rsidR="00ED7375" w:rsidRDefault="00000000">
            <w:r>
              <w:t>And to the women also engaging in selling babies it's completely disgusting. A fellow woman doing this to another especially in their desperate state is despicable</w:t>
            </w:r>
          </w:p>
        </w:tc>
      </w:tr>
      <w:tr w:rsidR="00ED7375" w14:paraId="38B8211E" w14:textId="77777777" w:rsidTr="001E6984">
        <w:tc>
          <w:tcPr>
            <w:tcW w:w="1199" w:type="dxa"/>
          </w:tcPr>
          <w:p w14:paraId="377F8ECB" w14:textId="77777777" w:rsidR="00ED7375" w:rsidRDefault="00000000">
            <w:r>
              <w:t>111</w:t>
            </w:r>
          </w:p>
        </w:tc>
        <w:tc>
          <w:tcPr>
            <w:tcW w:w="941" w:type="dxa"/>
          </w:tcPr>
          <w:p w14:paraId="3395D9CA" w14:textId="77777777" w:rsidR="00ED7375" w:rsidRDefault="00000000">
            <w:r>
              <w:t>@20Amos_Musembi</w:t>
            </w:r>
          </w:p>
        </w:tc>
        <w:tc>
          <w:tcPr>
            <w:tcW w:w="403" w:type="dxa"/>
          </w:tcPr>
          <w:p w14:paraId="16D0DE45" w14:textId="77777777" w:rsidR="00ED7375" w:rsidRDefault="00000000">
            <w:r>
              <w:t>2024-05-20 20:01:23</w:t>
            </w:r>
          </w:p>
        </w:tc>
        <w:tc>
          <w:tcPr>
            <w:tcW w:w="316" w:type="dxa"/>
          </w:tcPr>
          <w:p w14:paraId="65EBC645" w14:textId="77777777" w:rsidR="00ED7375" w:rsidRDefault="00000000">
            <w:r>
              <w:t>0</w:t>
            </w:r>
          </w:p>
        </w:tc>
        <w:tc>
          <w:tcPr>
            <w:tcW w:w="354" w:type="dxa"/>
          </w:tcPr>
          <w:p w14:paraId="212230AA" w14:textId="77777777" w:rsidR="00ED7375" w:rsidRDefault="00ED7375"/>
        </w:tc>
        <w:tc>
          <w:tcPr>
            <w:tcW w:w="6528" w:type="dxa"/>
          </w:tcPr>
          <w:p w14:paraId="37B1BD4E" w14:textId="77777777" w:rsidR="00ED7375" w:rsidRDefault="00000000">
            <w:r>
              <w:t>Very much, actually I am shocked fellow women are this numb to the pain and the depression they're causing their own!</w:t>
            </w:r>
          </w:p>
        </w:tc>
      </w:tr>
      <w:tr w:rsidR="00ED7375" w14:paraId="7A958FA1" w14:textId="77777777" w:rsidTr="001E6984">
        <w:tc>
          <w:tcPr>
            <w:tcW w:w="1199" w:type="dxa"/>
          </w:tcPr>
          <w:p w14:paraId="0ADB5631" w14:textId="77777777" w:rsidR="00ED7375" w:rsidRDefault="00000000">
            <w:r>
              <w:t>112</w:t>
            </w:r>
          </w:p>
        </w:tc>
        <w:tc>
          <w:tcPr>
            <w:tcW w:w="941" w:type="dxa"/>
          </w:tcPr>
          <w:p w14:paraId="1B86448F" w14:textId="77777777" w:rsidR="00ED7375" w:rsidRDefault="00000000">
            <w:r>
              <w:t>@amerudi111</w:t>
            </w:r>
          </w:p>
        </w:tc>
        <w:tc>
          <w:tcPr>
            <w:tcW w:w="403" w:type="dxa"/>
          </w:tcPr>
          <w:p w14:paraId="0900E29E" w14:textId="77777777" w:rsidR="00ED7375" w:rsidRDefault="00000000">
            <w:r>
              <w:t>2023-10-04 17:25:53</w:t>
            </w:r>
          </w:p>
        </w:tc>
        <w:tc>
          <w:tcPr>
            <w:tcW w:w="316" w:type="dxa"/>
          </w:tcPr>
          <w:p w14:paraId="02027183" w14:textId="77777777" w:rsidR="00ED7375" w:rsidRDefault="00000000">
            <w:r>
              <w:t>1</w:t>
            </w:r>
          </w:p>
        </w:tc>
        <w:tc>
          <w:tcPr>
            <w:tcW w:w="354" w:type="dxa"/>
          </w:tcPr>
          <w:p w14:paraId="32C96537" w14:textId="77777777" w:rsidR="00ED7375" w:rsidRDefault="00000000">
            <w:r>
              <w:t>0</w:t>
            </w:r>
          </w:p>
        </w:tc>
        <w:tc>
          <w:tcPr>
            <w:tcW w:w="6528" w:type="dxa"/>
          </w:tcPr>
          <w:p w14:paraId="733CB26A" w14:textId="77777777" w:rsidR="00ED7375" w:rsidRDefault="00000000">
            <w:r>
              <w:t>Sadness 😢</w:t>
            </w:r>
          </w:p>
        </w:tc>
      </w:tr>
      <w:tr w:rsidR="00ED7375" w14:paraId="2BDA6772" w14:textId="77777777" w:rsidTr="001E6984">
        <w:tc>
          <w:tcPr>
            <w:tcW w:w="1199" w:type="dxa"/>
          </w:tcPr>
          <w:p w14:paraId="56B40EE5" w14:textId="77777777" w:rsidR="00ED7375" w:rsidRDefault="00000000">
            <w:r>
              <w:t>113</w:t>
            </w:r>
          </w:p>
        </w:tc>
        <w:tc>
          <w:tcPr>
            <w:tcW w:w="941" w:type="dxa"/>
          </w:tcPr>
          <w:p w14:paraId="54AC4753" w14:textId="77777777" w:rsidR="00ED7375" w:rsidRDefault="00000000">
            <w:r>
              <w:t>@lindaokova1166</w:t>
            </w:r>
          </w:p>
        </w:tc>
        <w:tc>
          <w:tcPr>
            <w:tcW w:w="403" w:type="dxa"/>
          </w:tcPr>
          <w:p w14:paraId="703916B6" w14:textId="77777777" w:rsidR="00ED7375" w:rsidRDefault="00000000">
            <w:r>
              <w:t>2023-10-04 17:25:39</w:t>
            </w:r>
          </w:p>
        </w:tc>
        <w:tc>
          <w:tcPr>
            <w:tcW w:w="316" w:type="dxa"/>
          </w:tcPr>
          <w:p w14:paraId="592942F8" w14:textId="77777777" w:rsidR="00ED7375" w:rsidRDefault="00000000">
            <w:r>
              <w:t>2</w:t>
            </w:r>
          </w:p>
        </w:tc>
        <w:tc>
          <w:tcPr>
            <w:tcW w:w="354" w:type="dxa"/>
          </w:tcPr>
          <w:p w14:paraId="1EFB11DE" w14:textId="77777777" w:rsidR="00ED7375" w:rsidRDefault="00000000">
            <w:r>
              <w:t>0</w:t>
            </w:r>
          </w:p>
        </w:tc>
        <w:tc>
          <w:tcPr>
            <w:tcW w:w="6528" w:type="dxa"/>
          </w:tcPr>
          <w:p w14:paraId="20E92919" w14:textId="77777777" w:rsidR="00ED7375" w:rsidRDefault="00000000">
            <w:r>
              <w:t>I don't understand how people can be that cruel and inhumane to steal a child from its mother. Doing that is basically killing the mother. You leave them in a state of continuous torture bcz they will never have peace of knowing what really happened to their child</w:t>
            </w:r>
          </w:p>
        </w:tc>
      </w:tr>
      <w:tr w:rsidR="00ED7375" w14:paraId="31FA8834" w14:textId="77777777" w:rsidTr="001E6984">
        <w:tc>
          <w:tcPr>
            <w:tcW w:w="1199" w:type="dxa"/>
          </w:tcPr>
          <w:p w14:paraId="74BF3F33" w14:textId="77777777" w:rsidR="00ED7375" w:rsidRDefault="00000000">
            <w:r>
              <w:t>114</w:t>
            </w:r>
          </w:p>
        </w:tc>
        <w:tc>
          <w:tcPr>
            <w:tcW w:w="941" w:type="dxa"/>
          </w:tcPr>
          <w:p w14:paraId="67E88FF8" w14:textId="77777777" w:rsidR="00ED7375" w:rsidRDefault="00000000">
            <w:r>
              <w:t>@quimbyonyimbo5341</w:t>
            </w:r>
          </w:p>
        </w:tc>
        <w:tc>
          <w:tcPr>
            <w:tcW w:w="403" w:type="dxa"/>
          </w:tcPr>
          <w:p w14:paraId="5FE81474" w14:textId="77777777" w:rsidR="00ED7375" w:rsidRDefault="00000000">
            <w:r>
              <w:t>2023-10-04 16:27:38</w:t>
            </w:r>
          </w:p>
        </w:tc>
        <w:tc>
          <w:tcPr>
            <w:tcW w:w="316" w:type="dxa"/>
          </w:tcPr>
          <w:p w14:paraId="65658D8A" w14:textId="77777777" w:rsidR="00ED7375" w:rsidRDefault="00000000">
            <w:r>
              <w:t>0</w:t>
            </w:r>
          </w:p>
        </w:tc>
        <w:tc>
          <w:tcPr>
            <w:tcW w:w="354" w:type="dxa"/>
          </w:tcPr>
          <w:p w14:paraId="03F3DA74" w14:textId="77777777" w:rsidR="00ED7375" w:rsidRDefault="00000000">
            <w:r>
              <w:t>0</w:t>
            </w:r>
          </w:p>
        </w:tc>
        <w:tc>
          <w:tcPr>
            <w:tcW w:w="6528" w:type="dxa"/>
          </w:tcPr>
          <w:p w14:paraId="3D103629" w14:textId="77777777" w:rsidR="00ED7375" w:rsidRDefault="00000000">
            <w:r>
              <w:t>'Sound of freedom'</w:t>
            </w:r>
          </w:p>
        </w:tc>
      </w:tr>
      <w:tr w:rsidR="00ED7375" w14:paraId="73B6CF43" w14:textId="77777777" w:rsidTr="001E6984">
        <w:tc>
          <w:tcPr>
            <w:tcW w:w="1199" w:type="dxa"/>
          </w:tcPr>
          <w:p w14:paraId="73480D67" w14:textId="77777777" w:rsidR="00ED7375" w:rsidRDefault="00000000">
            <w:r>
              <w:t>115</w:t>
            </w:r>
          </w:p>
        </w:tc>
        <w:tc>
          <w:tcPr>
            <w:tcW w:w="941" w:type="dxa"/>
          </w:tcPr>
          <w:p w14:paraId="2E371271" w14:textId="77777777" w:rsidR="00ED7375" w:rsidRDefault="00000000">
            <w:r>
              <w:t>@abdihaji7617</w:t>
            </w:r>
          </w:p>
        </w:tc>
        <w:tc>
          <w:tcPr>
            <w:tcW w:w="403" w:type="dxa"/>
          </w:tcPr>
          <w:p w14:paraId="11CB53CB" w14:textId="77777777" w:rsidR="00ED7375" w:rsidRDefault="00000000">
            <w:r>
              <w:t>2023-10-04 16:15:34</w:t>
            </w:r>
          </w:p>
        </w:tc>
        <w:tc>
          <w:tcPr>
            <w:tcW w:w="316" w:type="dxa"/>
          </w:tcPr>
          <w:p w14:paraId="405A44F3" w14:textId="77777777" w:rsidR="00ED7375" w:rsidRDefault="00000000">
            <w:r>
              <w:t>0</w:t>
            </w:r>
          </w:p>
        </w:tc>
        <w:tc>
          <w:tcPr>
            <w:tcW w:w="354" w:type="dxa"/>
          </w:tcPr>
          <w:p w14:paraId="6213EC93" w14:textId="77777777" w:rsidR="00ED7375" w:rsidRDefault="00000000">
            <w:r>
              <w:t>0</w:t>
            </w:r>
          </w:p>
        </w:tc>
        <w:tc>
          <w:tcPr>
            <w:tcW w:w="6528" w:type="dxa"/>
          </w:tcPr>
          <w:p w14:paraId="3167BC7D" w14:textId="77777777" w:rsidR="00ED7375" w:rsidRDefault="00000000">
            <w:r>
              <w:t>The criminal has been sentence to 25yrs in prison</w:t>
            </w:r>
          </w:p>
        </w:tc>
      </w:tr>
      <w:tr w:rsidR="00ED7375" w14:paraId="598DCFEC" w14:textId="77777777" w:rsidTr="001E6984">
        <w:tc>
          <w:tcPr>
            <w:tcW w:w="1199" w:type="dxa"/>
          </w:tcPr>
          <w:p w14:paraId="473A44F6" w14:textId="77777777" w:rsidR="00ED7375" w:rsidRDefault="00000000">
            <w:r>
              <w:t>116</w:t>
            </w:r>
          </w:p>
        </w:tc>
        <w:tc>
          <w:tcPr>
            <w:tcW w:w="941" w:type="dxa"/>
          </w:tcPr>
          <w:p w14:paraId="21746284" w14:textId="77777777" w:rsidR="00ED7375" w:rsidRDefault="00000000">
            <w:r>
              <w:t>@odulsfiger</w:t>
            </w:r>
          </w:p>
        </w:tc>
        <w:tc>
          <w:tcPr>
            <w:tcW w:w="403" w:type="dxa"/>
          </w:tcPr>
          <w:p w14:paraId="08F430EE" w14:textId="77777777" w:rsidR="00ED7375" w:rsidRDefault="00000000">
            <w:r>
              <w:t>2023-10-04 15:26:12</w:t>
            </w:r>
          </w:p>
        </w:tc>
        <w:tc>
          <w:tcPr>
            <w:tcW w:w="316" w:type="dxa"/>
          </w:tcPr>
          <w:p w14:paraId="1B05DF2C" w14:textId="77777777" w:rsidR="00ED7375" w:rsidRDefault="00000000">
            <w:r>
              <w:t>0</w:t>
            </w:r>
          </w:p>
        </w:tc>
        <w:tc>
          <w:tcPr>
            <w:tcW w:w="354" w:type="dxa"/>
          </w:tcPr>
          <w:p w14:paraId="4B4F641D" w14:textId="77777777" w:rsidR="00ED7375" w:rsidRDefault="00000000">
            <w:r>
              <w:t>0</w:t>
            </w:r>
          </w:p>
        </w:tc>
        <w:tc>
          <w:tcPr>
            <w:tcW w:w="6528" w:type="dxa"/>
          </w:tcPr>
          <w:p w14:paraId="3FC0912A" w14:textId="77777777" w:rsidR="00ED7375" w:rsidRDefault="00000000">
            <w:r>
              <w:t>Great job; Name, shame and jail. The only way to deal with deep-seated impunity that has put a stranglehold on African countries.</w:t>
            </w:r>
          </w:p>
        </w:tc>
      </w:tr>
      <w:tr w:rsidR="00ED7375" w14:paraId="032189B1" w14:textId="77777777" w:rsidTr="001E6984">
        <w:tc>
          <w:tcPr>
            <w:tcW w:w="1199" w:type="dxa"/>
          </w:tcPr>
          <w:p w14:paraId="306E7E81" w14:textId="77777777" w:rsidR="00ED7375" w:rsidRDefault="00000000">
            <w:r>
              <w:t>117</w:t>
            </w:r>
          </w:p>
        </w:tc>
        <w:tc>
          <w:tcPr>
            <w:tcW w:w="941" w:type="dxa"/>
          </w:tcPr>
          <w:p w14:paraId="19F7F8AD" w14:textId="77777777" w:rsidR="00ED7375" w:rsidRDefault="00000000">
            <w:r>
              <w:t>@BBCAfrica</w:t>
            </w:r>
          </w:p>
        </w:tc>
        <w:tc>
          <w:tcPr>
            <w:tcW w:w="403" w:type="dxa"/>
          </w:tcPr>
          <w:p w14:paraId="590BC835" w14:textId="77777777" w:rsidR="00ED7375" w:rsidRDefault="00000000">
            <w:r>
              <w:t>2023-10-04 15:21:24</w:t>
            </w:r>
          </w:p>
        </w:tc>
        <w:tc>
          <w:tcPr>
            <w:tcW w:w="316" w:type="dxa"/>
          </w:tcPr>
          <w:p w14:paraId="340C7E68" w14:textId="77777777" w:rsidR="00ED7375" w:rsidRDefault="00000000">
            <w:r>
              <w:t>5</w:t>
            </w:r>
          </w:p>
        </w:tc>
        <w:tc>
          <w:tcPr>
            <w:tcW w:w="354" w:type="dxa"/>
          </w:tcPr>
          <w:p w14:paraId="5E5A3DDC" w14:textId="77777777" w:rsidR="00ED7375" w:rsidRDefault="00000000">
            <w:r>
              <w:t>3</w:t>
            </w:r>
          </w:p>
        </w:tc>
        <w:tc>
          <w:tcPr>
            <w:tcW w:w="6528" w:type="dxa"/>
          </w:tcPr>
          <w:p w14:paraId="47041835" w14:textId="77777777" w:rsidR="00ED7375" w:rsidRDefault="00000000">
            <w:r>
              <w:t>🚨UPDATE 04/10/23: Kenyan hospital employee Fred Leparan, who was caught selling a baby on the black market by #BBCAfricaEye, has been sentenced to 25 years in jail. https://bbc.in/3ZJf4p3</w:t>
            </w:r>
          </w:p>
        </w:tc>
      </w:tr>
      <w:tr w:rsidR="00ED7375" w14:paraId="176A0DE4" w14:textId="77777777" w:rsidTr="001E6984">
        <w:tc>
          <w:tcPr>
            <w:tcW w:w="1199" w:type="dxa"/>
          </w:tcPr>
          <w:p w14:paraId="38ABF603" w14:textId="77777777" w:rsidR="00ED7375" w:rsidRDefault="00000000">
            <w:r>
              <w:t>118</w:t>
            </w:r>
          </w:p>
        </w:tc>
        <w:tc>
          <w:tcPr>
            <w:tcW w:w="941" w:type="dxa"/>
          </w:tcPr>
          <w:p w14:paraId="38099919" w14:textId="77777777" w:rsidR="00ED7375" w:rsidRDefault="00000000">
            <w:r>
              <w:t>@Jack-rd3rt</w:t>
            </w:r>
          </w:p>
        </w:tc>
        <w:tc>
          <w:tcPr>
            <w:tcW w:w="403" w:type="dxa"/>
          </w:tcPr>
          <w:p w14:paraId="634333EA" w14:textId="77777777" w:rsidR="00ED7375" w:rsidRDefault="00000000">
            <w:r>
              <w:t>2023-10-04 15:40:56</w:t>
            </w:r>
          </w:p>
        </w:tc>
        <w:tc>
          <w:tcPr>
            <w:tcW w:w="316" w:type="dxa"/>
          </w:tcPr>
          <w:p w14:paraId="242B7E10" w14:textId="77777777" w:rsidR="00ED7375" w:rsidRDefault="00000000">
            <w:r>
              <w:t>2</w:t>
            </w:r>
          </w:p>
        </w:tc>
        <w:tc>
          <w:tcPr>
            <w:tcW w:w="354" w:type="dxa"/>
          </w:tcPr>
          <w:p w14:paraId="338FEE6D" w14:textId="77777777" w:rsidR="00ED7375" w:rsidRDefault="00ED7375"/>
        </w:tc>
        <w:tc>
          <w:tcPr>
            <w:tcW w:w="6528" w:type="dxa"/>
          </w:tcPr>
          <w:p w14:paraId="33BA916F" w14:textId="77777777" w:rsidR="00ED7375" w:rsidRDefault="00000000">
            <w:r>
              <w:t>He has to tell on his counterparts too. He’s not alone</w:t>
            </w:r>
          </w:p>
        </w:tc>
      </w:tr>
      <w:tr w:rsidR="00ED7375" w14:paraId="0B560DBC" w14:textId="77777777" w:rsidTr="001E6984">
        <w:tc>
          <w:tcPr>
            <w:tcW w:w="1199" w:type="dxa"/>
          </w:tcPr>
          <w:p w14:paraId="5AA3B101" w14:textId="77777777" w:rsidR="00ED7375" w:rsidRDefault="00000000">
            <w:r>
              <w:t>119</w:t>
            </w:r>
          </w:p>
        </w:tc>
        <w:tc>
          <w:tcPr>
            <w:tcW w:w="941" w:type="dxa"/>
          </w:tcPr>
          <w:p w14:paraId="54CA50A6" w14:textId="77777777" w:rsidR="00ED7375" w:rsidRDefault="00000000">
            <w:r>
              <w:t>@angelf.9630</w:t>
            </w:r>
          </w:p>
        </w:tc>
        <w:tc>
          <w:tcPr>
            <w:tcW w:w="403" w:type="dxa"/>
          </w:tcPr>
          <w:p w14:paraId="7084CF9C" w14:textId="77777777" w:rsidR="00ED7375" w:rsidRDefault="00000000">
            <w:r>
              <w:t>2023-10-04 16:20:40</w:t>
            </w:r>
          </w:p>
        </w:tc>
        <w:tc>
          <w:tcPr>
            <w:tcW w:w="316" w:type="dxa"/>
          </w:tcPr>
          <w:p w14:paraId="321D95AC" w14:textId="77777777" w:rsidR="00ED7375" w:rsidRDefault="00000000">
            <w:r>
              <w:t>1</w:t>
            </w:r>
          </w:p>
        </w:tc>
        <w:tc>
          <w:tcPr>
            <w:tcW w:w="354" w:type="dxa"/>
          </w:tcPr>
          <w:p w14:paraId="3403C705" w14:textId="77777777" w:rsidR="00ED7375" w:rsidRDefault="00ED7375"/>
        </w:tc>
        <w:tc>
          <w:tcPr>
            <w:tcW w:w="6528" w:type="dxa"/>
          </w:tcPr>
          <w:p w14:paraId="0FF6D500" w14:textId="77777777" w:rsidR="00ED7375" w:rsidRDefault="00000000">
            <w:r>
              <w:t>This makes my heart weep. I would love to have more children, always wanted to have more, I love cooking and I want to have our table full of children but this.. it's beyond cruel and evil. God has to forgive us because He's merciful not because we deserve it and rescue the world.</w:t>
            </w:r>
          </w:p>
        </w:tc>
      </w:tr>
      <w:tr w:rsidR="00ED7375" w14:paraId="42726DA6" w14:textId="77777777" w:rsidTr="001E6984">
        <w:tc>
          <w:tcPr>
            <w:tcW w:w="1199" w:type="dxa"/>
          </w:tcPr>
          <w:p w14:paraId="7F59A9A1" w14:textId="77777777" w:rsidR="00ED7375" w:rsidRDefault="00000000">
            <w:r>
              <w:t>120</w:t>
            </w:r>
          </w:p>
        </w:tc>
        <w:tc>
          <w:tcPr>
            <w:tcW w:w="941" w:type="dxa"/>
          </w:tcPr>
          <w:p w14:paraId="2DCD7881" w14:textId="77777777" w:rsidR="00ED7375" w:rsidRDefault="00000000">
            <w:r>
              <w:t>@BBCAfrica</w:t>
            </w:r>
          </w:p>
        </w:tc>
        <w:tc>
          <w:tcPr>
            <w:tcW w:w="403" w:type="dxa"/>
          </w:tcPr>
          <w:p w14:paraId="3E94BFCF" w14:textId="77777777" w:rsidR="00ED7375" w:rsidRDefault="00000000">
            <w:r>
              <w:t>2023-10-04 16:44:56</w:t>
            </w:r>
          </w:p>
        </w:tc>
        <w:tc>
          <w:tcPr>
            <w:tcW w:w="316" w:type="dxa"/>
          </w:tcPr>
          <w:p w14:paraId="6B8F44F5" w14:textId="77777777" w:rsidR="00ED7375" w:rsidRDefault="00000000">
            <w:r>
              <w:t>0</w:t>
            </w:r>
          </w:p>
        </w:tc>
        <w:tc>
          <w:tcPr>
            <w:tcW w:w="354" w:type="dxa"/>
          </w:tcPr>
          <w:p w14:paraId="72556642" w14:textId="77777777" w:rsidR="00ED7375" w:rsidRDefault="00ED7375"/>
        </w:tc>
        <w:tc>
          <w:tcPr>
            <w:tcW w:w="6528" w:type="dxa"/>
          </w:tcPr>
          <w:p w14:paraId="5140EA89" w14:textId="77777777" w:rsidR="00ED7375" w:rsidRDefault="00000000">
            <w:r>
              <w:t>Thank you for sharing,@@angelf.9630.</w:t>
            </w:r>
          </w:p>
        </w:tc>
      </w:tr>
      <w:tr w:rsidR="00ED7375" w14:paraId="2E4400E6" w14:textId="77777777" w:rsidTr="001E6984">
        <w:tc>
          <w:tcPr>
            <w:tcW w:w="1199" w:type="dxa"/>
          </w:tcPr>
          <w:p w14:paraId="3AE55804" w14:textId="77777777" w:rsidR="00ED7375" w:rsidRDefault="00000000">
            <w:r>
              <w:t>121</w:t>
            </w:r>
          </w:p>
        </w:tc>
        <w:tc>
          <w:tcPr>
            <w:tcW w:w="941" w:type="dxa"/>
          </w:tcPr>
          <w:p w14:paraId="0B6E5BB6" w14:textId="77777777" w:rsidR="00ED7375" w:rsidRDefault="00000000">
            <w:r>
              <w:t>@jazzy5975</w:t>
            </w:r>
          </w:p>
        </w:tc>
        <w:tc>
          <w:tcPr>
            <w:tcW w:w="403" w:type="dxa"/>
          </w:tcPr>
          <w:p w14:paraId="23C108D2" w14:textId="77777777" w:rsidR="00ED7375" w:rsidRDefault="00000000">
            <w:r>
              <w:t>2023-10-02 18:23:05</w:t>
            </w:r>
          </w:p>
        </w:tc>
        <w:tc>
          <w:tcPr>
            <w:tcW w:w="316" w:type="dxa"/>
          </w:tcPr>
          <w:p w14:paraId="3F7C2081" w14:textId="77777777" w:rsidR="00ED7375" w:rsidRDefault="00000000">
            <w:r>
              <w:t>0</w:t>
            </w:r>
          </w:p>
        </w:tc>
        <w:tc>
          <w:tcPr>
            <w:tcW w:w="354" w:type="dxa"/>
          </w:tcPr>
          <w:p w14:paraId="17F7C1E4" w14:textId="77777777" w:rsidR="00ED7375" w:rsidRDefault="00000000">
            <w:r>
              <w:t>0</w:t>
            </w:r>
          </w:p>
        </w:tc>
        <w:tc>
          <w:tcPr>
            <w:tcW w:w="6528" w:type="dxa"/>
          </w:tcPr>
          <w:p w14:paraId="16D6172E" w14:textId="77777777" w:rsidR="00ED7375" w:rsidRDefault="00000000">
            <w:r>
              <w:t>This is a systematic problem. We keep the people fighting for food a roof over their head and good Healthcare and misuse everything that a person needs to make a simple living. Everybody is in survival mood some more than others. And when greed becomes a part of it we stop caring about others 😭😭😭😭😭. This happens everywhere we just got some insight</w:t>
            </w:r>
          </w:p>
        </w:tc>
      </w:tr>
      <w:tr w:rsidR="00ED7375" w14:paraId="0883C9CA" w14:textId="77777777" w:rsidTr="001E6984">
        <w:tc>
          <w:tcPr>
            <w:tcW w:w="1199" w:type="dxa"/>
          </w:tcPr>
          <w:p w14:paraId="01E35272" w14:textId="77777777" w:rsidR="00ED7375" w:rsidRDefault="00000000">
            <w:r>
              <w:t>122</w:t>
            </w:r>
          </w:p>
        </w:tc>
        <w:tc>
          <w:tcPr>
            <w:tcW w:w="941" w:type="dxa"/>
          </w:tcPr>
          <w:p w14:paraId="08DE9F8E" w14:textId="77777777" w:rsidR="00ED7375" w:rsidRDefault="00000000">
            <w:r>
              <w:t>@motherearth5462</w:t>
            </w:r>
          </w:p>
        </w:tc>
        <w:tc>
          <w:tcPr>
            <w:tcW w:w="403" w:type="dxa"/>
          </w:tcPr>
          <w:p w14:paraId="5F9BD0A5" w14:textId="77777777" w:rsidR="00ED7375" w:rsidRDefault="00000000">
            <w:r>
              <w:t>2023-09-29 05:48:08</w:t>
            </w:r>
          </w:p>
        </w:tc>
        <w:tc>
          <w:tcPr>
            <w:tcW w:w="316" w:type="dxa"/>
          </w:tcPr>
          <w:p w14:paraId="77A03467" w14:textId="77777777" w:rsidR="00ED7375" w:rsidRDefault="00000000">
            <w:r>
              <w:t>2</w:t>
            </w:r>
          </w:p>
        </w:tc>
        <w:tc>
          <w:tcPr>
            <w:tcW w:w="354" w:type="dxa"/>
          </w:tcPr>
          <w:p w14:paraId="5807489B" w14:textId="77777777" w:rsidR="00ED7375" w:rsidRDefault="00000000">
            <w:r>
              <w:t>1</w:t>
            </w:r>
          </w:p>
        </w:tc>
        <w:tc>
          <w:tcPr>
            <w:tcW w:w="6528" w:type="dxa"/>
          </w:tcPr>
          <w:p w14:paraId="2A793F72" w14:textId="77777777" w:rsidR="00ED7375" w:rsidRDefault="00000000">
            <w:r>
              <w:t>You did nothing for that abducted baby.. SHAME ON YOU!!!!! The Documentary was more important huh?!!!!!! 😢😢😢😢😢😢</w:t>
            </w:r>
          </w:p>
        </w:tc>
      </w:tr>
      <w:tr w:rsidR="00ED7375" w14:paraId="2237276F" w14:textId="77777777" w:rsidTr="001E6984">
        <w:tc>
          <w:tcPr>
            <w:tcW w:w="1199" w:type="dxa"/>
          </w:tcPr>
          <w:p w14:paraId="42E107E6" w14:textId="77777777" w:rsidR="00ED7375" w:rsidRDefault="00000000">
            <w:r>
              <w:t>123</w:t>
            </w:r>
          </w:p>
        </w:tc>
        <w:tc>
          <w:tcPr>
            <w:tcW w:w="941" w:type="dxa"/>
          </w:tcPr>
          <w:p w14:paraId="4DF8E143" w14:textId="77777777" w:rsidR="00ED7375" w:rsidRDefault="00000000">
            <w:r>
              <w:t>@preach1302</w:t>
            </w:r>
          </w:p>
        </w:tc>
        <w:tc>
          <w:tcPr>
            <w:tcW w:w="403" w:type="dxa"/>
          </w:tcPr>
          <w:p w14:paraId="5FE6B7F5" w14:textId="77777777" w:rsidR="00ED7375" w:rsidRDefault="00000000">
            <w:r>
              <w:t>2024-03-15 09:51:17</w:t>
            </w:r>
          </w:p>
        </w:tc>
        <w:tc>
          <w:tcPr>
            <w:tcW w:w="316" w:type="dxa"/>
          </w:tcPr>
          <w:p w14:paraId="312C0C12" w14:textId="77777777" w:rsidR="00ED7375" w:rsidRDefault="00000000">
            <w:r>
              <w:t>1</w:t>
            </w:r>
          </w:p>
        </w:tc>
        <w:tc>
          <w:tcPr>
            <w:tcW w:w="354" w:type="dxa"/>
          </w:tcPr>
          <w:p w14:paraId="01D7CEC2" w14:textId="77777777" w:rsidR="00ED7375" w:rsidRDefault="00ED7375"/>
        </w:tc>
        <w:tc>
          <w:tcPr>
            <w:tcW w:w="6528" w:type="dxa"/>
          </w:tcPr>
          <w:p w14:paraId="4F238F24" w14:textId="77777777" w:rsidR="00ED7375" w:rsidRDefault="00000000">
            <w:r>
              <w:t>She tired but someone might have tipped Anita off that they were going to arrest her. This documentary was made to also bring awareness.</w:t>
            </w:r>
          </w:p>
        </w:tc>
      </w:tr>
      <w:tr w:rsidR="00ED7375" w14:paraId="59FAF912" w14:textId="77777777" w:rsidTr="001E6984">
        <w:tc>
          <w:tcPr>
            <w:tcW w:w="1199" w:type="dxa"/>
          </w:tcPr>
          <w:p w14:paraId="38F07F27" w14:textId="77777777" w:rsidR="00ED7375" w:rsidRDefault="00000000">
            <w:r>
              <w:t>124</w:t>
            </w:r>
          </w:p>
        </w:tc>
        <w:tc>
          <w:tcPr>
            <w:tcW w:w="941" w:type="dxa"/>
          </w:tcPr>
          <w:p w14:paraId="7D4ACCFC" w14:textId="77777777" w:rsidR="00ED7375" w:rsidRDefault="00000000">
            <w:r>
              <w:t>@sambadumbuya5770</w:t>
            </w:r>
          </w:p>
        </w:tc>
        <w:tc>
          <w:tcPr>
            <w:tcW w:w="403" w:type="dxa"/>
          </w:tcPr>
          <w:p w14:paraId="39A6ED3D" w14:textId="77777777" w:rsidR="00ED7375" w:rsidRDefault="00000000">
            <w:r>
              <w:t>2023-09-27 20:26:13</w:t>
            </w:r>
          </w:p>
        </w:tc>
        <w:tc>
          <w:tcPr>
            <w:tcW w:w="316" w:type="dxa"/>
          </w:tcPr>
          <w:p w14:paraId="53E80338" w14:textId="77777777" w:rsidR="00ED7375" w:rsidRDefault="00000000">
            <w:r>
              <w:t>1</w:t>
            </w:r>
          </w:p>
        </w:tc>
        <w:tc>
          <w:tcPr>
            <w:tcW w:w="354" w:type="dxa"/>
          </w:tcPr>
          <w:p w14:paraId="06D04ED1" w14:textId="77777777" w:rsidR="00ED7375" w:rsidRDefault="00000000">
            <w:r>
              <w:t>0</w:t>
            </w:r>
          </w:p>
        </w:tc>
        <w:tc>
          <w:tcPr>
            <w:tcW w:w="6528" w:type="dxa"/>
          </w:tcPr>
          <w:p w14:paraId="006C68BE" w14:textId="77777777" w:rsidR="00ED7375" w:rsidRDefault="00000000">
            <w:r>
              <w:t>This is sad! Imagine selling an innocent baby. Human being have become so evil.</w:t>
            </w:r>
          </w:p>
        </w:tc>
      </w:tr>
      <w:tr w:rsidR="00ED7375" w14:paraId="09B2F733" w14:textId="77777777" w:rsidTr="001E6984">
        <w:tc>
          <w:tcPr>
            <w:tcW w:w="1199" w:type="dxa"/>
          </w:tcPr>
          <w:p w14:paraId="0C31FC4A" w14:textId="77777777" w:rsidR="00ED7375" w:rsidRDefault="00000000">
            <w:r>
              <w:t>125</w:t>
            </w:r>
          </w:p>
        </w:tc>
        <w:tc>
          <w:tcPr>
            <w:tcW w:w="941" w:type="dxa"/>
          </w:tcPr>
          <w:p w14:paraId="74A84C2A" w14:textId="77777777" w:rsidR="00ED7375" w:rsidRDefault="00000000">
            <w:r>
              <w:t>@brianminsk8</w:t>
            </w:r>
          </w:p>
        </w:tc>
        <w:tc>
          <w:tcPr>
            <w:tcW w:w="403" w:type="dxa"/>
          </w:tcPr>
          <w:p w14:paraId="777EEAAE" w14:textId="77777777" w:rsidR="00ED7375" w:rsidRDefault="00000000">
            <w:r>
              <w:t>2023-09-24 06:18:01</w:t>
            </w:r>
          </w:p>
        </w:tc>
        <w:tc>
          <w:tcPr>
            <w:tcW w:w="316" w:type="dxa"/>
          </w:tcPr>
          <w:p w14:paraId="5AFE0620" w14:textId="77777777" w:rsidR="00ED7375" w:rsidRDefault="00000000">
            <w:r>
              <w:t>43</w:t>
            </w:r>
          </w:p>
        </w:tc>
        <w:tc>
          <w:tcPr>
            <w:tcW w:w="354" w:type="dxa"/>
          </w:tcPr>
          <w:p w14:paraId="5E3DEFA3" w14:textId="77777777" w:rsidR="00ED7375" w:rsidRDefault="00000000">
            <w:r>
              <w:t>0</w:t>
            </w:r>
          </w:p>
        </w:tc>
        <w:tc>
          <w:tcPr>
            <w:tcW w:w="6528" w:type="dxa"/>
          </w:tcPr>
          <w:p w14:paraId="091F1D48" w14:textId="77777777" w:rsidR="00ED7375" w:rsidRDefault="00000000">
            <w:r>
              <w:t>They could not have chosen a better documentary presenter than this woman. She was so amazing to watch. You can tell she cares.</w:t>
            </w:r>
          </w:p>
        </w:tc>
      </w:tr>
      <w:tr w:rsidR="00ED7375" w14:paraId="47A730F1" w14:textId="77777777" w:rsidTr="001E6984">
        <w:tc>
          <w:tcPr>
            <w:tcW w:w="1199" w:type="dxa"/>
          </w:tcPr>
          <w:p w14:paraId="31C2212A" w14:textId="77777777" w:rsidR="00ED7375" w:rsidRDefault="00000000">
            <w:r>
              <w:t>126</w:t>
            </w:r>
          </w:p>
        </w:tc>
        <w:tc>
          <w:tcPr>
            <w:tcW w:w="941" w:type="dxa"/>
          </w:tcPr>
          <w:p w14:paraId="7F7F2697" w14:textId="77777777" w:rsidR="00ED7375" w:rsidRDefault="00000000">
            <w:r>
              <w:t>@hzlkelly</w:t>
            </w:r>
          </w:p>
        </w:tc>
        <w:tc>
          <w:tcPr>
            <w:tcW w:w="403" w:type="dxa"/>
          </w:tcPr>
          <w:p w14:paraId="4BF862FE" w14:textId="77777777" w:rsidR="00ED7375" w:rsidRDefault="00000000">
            <w:r>
              <w:t>2023-09-23 10:45:09</w:t>
            </w:r>
          </w:p>
        </w:tc>
        <w:tc>
          <w:tcPr>
            <w:tcW w:w="316" w:type="dxa"/>
          </w:tcPr>
          <w:p w14:paraId="12FA9918" w14:textId="77777777" w:rsidR="00ED7375" w:rsidRDefault="00000000">
            <w:r>
              <w:t>1</w:t>
            </w:r>
          </w:p>
        </w:tc>
        <w:tc>
          <w:tcPr>
            <w:tcW w:w="354" w:type="dxa"/>
          </w:tcPr>
          <w:p w14:paraId="32CFF9FF" w14:textId="77777777" w:rsidR="00ED7375" w:rsidRDefault="00000000">
            <w:r>
              <w:t>0</w:t>
            </w:r>
          </w:p>
        </w:tc>
        <w:tc>
          <w:tcPr>
            <w:tcW w:w="6528" w:type="dxa"/>
          </w:tcPr>
          <w:p w14:paraId="6FB68207" w14:textId="77777777" w:rsidR="00ED7375" w:rsidRDefault="00000000">
            <w:r>
              <w:t>This is truly my worst fear in life.</w:t>
            </w:r>
          </w:p>
        </w:tc>
      </w:tr>
      <w:tr w:rsidR="00ED7375" w14:paraId="66FADDF8" w14:textId="77777777" w:rsidTr="001E6984">
        <w:tc>
          <w:tcPr>
            <w:tcW w:w="1199" w:type="dxa"/>
          </w:tcPr>
          <w:p w14:paraId="740D64B1" w14:textId="77777777" w:rsidR="00ED7375" w:rsidRDefault="00000000">
            <w:r>
              <w:t>127</w:t>
            </w:r>
          </w:p>
        </w:tc>
        <w:tc>
          <w:tcPr>
            <w:tcW w:w="941" w:type="dxa"/>
          </w:tcPr>
          <w:p w14:paraId="40DCBDA8" w14:textId="77777777" w:rsidR="00ED7375" w:rsidRDefault="00000000">
            <w:r>
              <w:t>@fulbertequellery</w:t>
            </w:r>
          </w:p>
        </w:tc>
        <w:tc>
          <w:tcPr>
            <w:tcW w:w="403" w:type="dxa"/>
          </w:tcPr>
          <w:p w14:paraId="6F64AA79" w14:textId="77777777" w:rsidR="00ED7375" w:rsidRDefault="00000000">
            <w:r>
              <w:t>2023-09-14 17:11:41</w:t>
            </w:r>
          </w:p>
        </w:tc>
        <w:tc>
          <w:tcPr>
            <w:tcW w:w="316" w:type="dxa"/>
          </w:tcPr>
          <w:p w14:paraId="03ECD900" w14:textId="77777777" w:rsidR="00ED7375" w:rsidRDefault="00000000">
            <w:r>
              <w:t>3</w:t>
            </w:r>
          </w:p>
        </w:tc>
        <w:tc>
          <w:tcPr>
            <w:tcW w:w="354" w:type="dxa"/>
          </w:tcPr>
          <w:p w14:paraId="304D7DFD" w14:textId="77777777" w:rsidR="00ED7375" w:rsidRDefault="00000000">
            <w:r>
              <w:t>0</w:t>
            </w:r>
          </w:p>
        </w:tc>
        <w:tc>
          <w:tcPr>
            <w:tcW w:w="6528" w:type="dxa"/>
          </w:tcPr>
          <w:p w14:paraId="27E71419" w14:textId="77777777" w:rsidR="00ED7375" w:rsidRDefault="00000000">
            <w:r>
              <w:t>This document frustrated the crap out of me. What's the point. Even with full video evidence I didn't see any police arrest. Again what is the point??????????</w:t>
            </w:r>
          </w:p>
        </w:tc>
      </w:tr>
      <w:tr w:rsidR="00ED7375" w14:paraId="138C95C4" w14:textId="77777777" w:rsidTr="001E6984">
        <w:tc>
          <w:tcPr>
            <w:tcW w:w="1199" w:type="dxa"/>
          </w:tcPr>
          <w:p w14:paraId="41225999" w14:textId="77777777" w:rsidR="00ED7375" w:rsidRDefault="00000000">
            <w:r>
              <w:t>128</w:t>
            </w:r>
          </w:p>
        </w:tc>
        <w:tc>
          <w:tcPr>
            <w:tcW w:w="941" w:type="dxa"/>
          </w:tcPr>
          <w:p w14:paraId="5DD408A3" w14:textId="77777777" w:rsidR="00ED7375" w:rsidRDefault="00000000">
            <w:r>
              <w:t>@user-xb3sh1gk6q</w:t>
            </w:r>
          </w:p>
        </w:tc>
        <w:tc>
          <w:tcPr>
            <w:tcW w:w="403" w:type="dxa"/>
          </w:tcPr>
          <w:p w14:paraId="2A5C4F0D" w14:textId="77777777" w:rsidR="00ED7375" w:rsidRDefault="00000000">
            <w:r>
              <w:t>2023-09-13 20:24:27</w:t>
            </w:r>
          </w:p>
        </w:tc>
        <w:tc>
          <w:tcPr>
            <w:tcW w:w="316" w:type="dxa"/>
          </w:tcPr>
          <w:p w14:paraId="32516689" w14:textId="77777777" w:rsidR="00ED7375" w:rsidRDefault="00000000">
            <w:r>
              <w:t>3</w:t>
            </w:r>
          </w:p>
        </w:tc>
        <w:tc>
          <w:tcPr>
            <w:tcW w:w="354" w:type="dxa"/>
          </w:tcPr>
          <w:p w14:paraId="77D7742D" w14:textId="77777777" w:rsidR="00ED7375" w:rsidRDefault="00000000">
            <w:r>
              <w:t>0</w:t>
            </w:r>
          </w:p>
        </w:tc>
        <w:tc>
          <w:tcPr>
            <w:tcW w:w="6528" w:type="dxa"/>
          </w:tcPr>
          <w:p w14:paraId="1F90DD75" w14:textId="77777777" w:rsidR="00ED7375" w:rsidRDefault="00000000">
            <w:r>
              <w:t>how in the world did you let the baby out of your sight? you cared too much about the camera,I need not to say more.</w:t>
            </w:r>
          </w:p>
        </w:tc>
      </w:tr>
      <w:tr w:rsidR="00ED7375" w14:paraId="2FB7D9C6" w14:textId="77777777" w:rsidTr="001E6984">
        <w:tc>
          <w:tcPr>
            <w:tcW w:w="1199" w:type="dxa"/>
          </w:tcPr>
          <w:p w14:paraId="135A45E4" w14:textId="77777777" w:rsidR="00ED7375" w:rsidRDefault="00000000">
            <w:r>
              <w:t>129</w:t>
            </w:r>
          </w:p>
        </w:tc>
        <w:tc>
          <w:tcPr>
            <w:tcW w:w="941" w:type="dxa"/>
          </w:tcPr>
          <w:p w14:paraId="0937EC76" w14:textId="77777777" w:rsidR="00ED7375" w:rsidRDefault="00000000">
            <w:r>
              <w:t>@khomotsolegodi6927</w:t>
            </w:r>
          </w:p>
        </w:tc>
        <w:tc>
          <w:tcPr>
            <w:tcW w:w="403" w:type="dxa"/>
          </w:tcPr>
          <w:p w14:paraId="417719EC" w14:textId="77777777" w:rsidR="00ED7375" w:rsidRDefault="00000000">
            <w:r>
              <w:t>2023-09-13 16:58:39</w:t>
            </w:r>
          </w:p>
        </w:tc>
        <w:tc>
          <w:tcPr>
            <w:tcW w:w="316" w:type="dxa"/>
          </w:tcPr>
          <w:p w14:paraId="112A4F46" w14:textId="77777777" w:rsidR="00ED7375" w:rsidRDefault="00000000">
            <w:r>
              <w:t>2</w:t>
            </w:r>
          </w:p>
        </w:tc>
        <w:tc>
          <w:tcPr>
            <w:tcW w:w="354" w:type="dxa"/>
          </w:tcPr>
          <w:p w14:paraId="1F2FF06C" w14:textId="77777777" w:rsidR="00ED7375" w:rsidRDefault="00000000">
            <w:r>
              <w:t>0</w:t>
            </w:r>
          </w:p>
        </w:tc>
        <w:tc>
          <w:tcPr>
            <w:tcW w:w="6528" w:type="dxa"/>
          </w:tcPr>
          <w:p w14:paraId="0D27175C" w14:textId="77777777" w:rsidR="00ED7375" w:rsidRDefault="00000000">
            <w:r>
              <w:t>Satan..horrible 😢</w:t>
            </w:r>
          </w:p>
        </w:tc>
      </w:tr>
      <w:tr w:rsidR="00ED7375" w14:paraId="1D2CC05A" w14:textId="77777777" w:rsidTr="001E6984">
        <w:tc>
          <w:tcPr>
            <w:tcW w:w="1199" w:type="dxa"/>
          </w:tcPr>
          <w:p w14:paraId="3B2A40FE" w14:textId="77777777" w:rsidR="00ED7375" w:rsidRDefault="00000000">
            <w:r>
              <w:t>130</w:t>
            </w:r>
          </w:p>
        </w:tc>
        <w:tc>
          <w:tcPr>
            <w:tcW w:w="941" w:type="dxa"/>
          </w:tcPr>
          <w:p w14:paraId="5F0C35BA" w14:textId="77777777" w:rsidR="00ED7375" w:rsidRDefault="00000000">
            <w:r>
              <w:t>@Kensedouce</w:t>
            </w:r>
          </w:p>
        </w:tc>
        <w:tc>
          <w:tcPr>
            <w:tcW w:w="403" w:type="dxa"/>
          </w:tcPr>
          <w:p w14:paraId="7275F829" w14:textId="77777777" w:rsidR="00ED7375" w:rsidRDefault="00000000">
            <w:r>
              <w:t>2023-09-11 00:22:11</w:t>
            </w:r>
          </w:p>
        </w:tc>
        <w:tc>
          <w:tcPr>
            <w:tcW w:w="316" w:type="dxa"/>
          </w:tcPr>
          <w:p w14:paraId="32BE23B3" w14:textId="77777777" w:rsidR="00ED7375" w:rsidRDefault="00000000">
            <w:r>
              <w:t>2</w:t>
            </w:r>
          </w:p>
        </w:tc>
        <w:tc>
          <w:tcPr>
            <w:tcW w:w="354" w:type="dxa"/>
          </w:tcPr>
          <w:p w14:paraId="436C4598" w14:textId="77777777" w:rsidR="00ED7375" w:rsidRDefault="00000000">
            <w:r>
              <w:t>0</w:t>
            </w:r>
          </w:p>
        </w:tc>
        <w:tc>
          <w:tcPr>
            <w:tcW w:w="6528" w:type="dxa"/>
          </w:tcPr>
          <w:p w14:paraId="2BB6C192" w14:textId="77777777" w:rsidR="00ED7375" w:rsidRDefault="00000000">
            <w:r>
              <w:t>Salut, je viens de  suivre  votre  enquête, c'est  une  bonne  chose, mais  je  vous  prie  de bien revoir  le cas  de  l'acouchese , peut-être  'aidé  à avoir son   l'orphelinat  et  a  légalisé  les  choses.  Peut  être  que  ces  femmes  allaient  avorter  ou même  tué  ces enfants,  merci</w:t>
            </w:r>
          </w:p>
        </w:tc>
      </w:tr>
      <w:tr w:rsidR="00ED7375" w14:paraId="7D823801" w14:textId="77777777" w:rsidTr="001E6984">
        <w:tc>
          <w:tcPr>
            <w:tcW w:w="1199" w:type="dxa"/>
          </w:tcPr>
          <w:p w14:paraId="58DC0D04" w14:textId="77777777" w:rsidR="00ED7375" w:rsidRDefault="00000000">
            <w:r>
              <w:t>131</w:t>
            </w:r>
          </w:p>
        </w:tc>
        <w:tc>
          <w:tcPr>
            <w:tcW w:w="941" w:type="dxa"/>
          </w:tcPr>
          <w:p w14:paraId="0CEC47DF" w14:textId="77777777" w:rsidR="00ED7375" w:rsidRDefault="00000000">
            <w:r>
              <w:t>@ntlakukondhovebkr8901</w:t>
            </w:r>
          </w:p>
        </w:tc>
        <w:tc>
          <w:tcPr>
            <w:tcW w:w="403" w:type="dxa"/>
          </w:tcPr>
          <w:p w14:paraId="5F8DDB53" w14:textId="77777777" w:rsidR="00ED7375" w:rsidRDefault="00000000">
            <w:r>
              <w:t>2023-09-11 00:10:02</w:t>
            </w:r>
          </w:p>
        </w:tc>
        <w:tc>
          <w:tcPr>
            <w:tcW w:w="316" w:type="dxa"/>
          </w:tcPr>
          <w:p w14:paraId="6023EA86" w14:textId="77777777" w:rsidR="00ED7375" w:rsidRDefault="00000000">
            <w:r>
              <w:t>2</w:t>
            </w:r>
          </w:p>
        </w:tc>
        <w:tc>
          <w:tcPr>
            <w:tcW w:w="354" w:type="dxa"/>
          </w:tcPr>
          <w:p w14:paraId="5CE8FBAE" w14:textId="77777777" w:rsidR="00ED7375" w:rsidRDefault="00000000">
            <w:r>
              <w:t>1</w:t>
            </w:r>
          </w:p>
        </w:tc>
        <w:tc>
          <w:tcPr>
            <w:tcW w:w="6528" w:type="dxa"/>
          </w:tcPr>
          <w:p w14:paraId="710C3CB7" w14:textId="77777777" w:rsidR="00ED7375" w:rsidRDefault="00000000">
            <w:r>
              <w:t>This documentary was a failure. No arrest made😢😢😢</w:t>
            </w:r>
          </w:p>
        </w:tc>
      </w:tr>
      <w:tr w:rsidR="00ED7375" w14:paraId="4E9F83AB" w14:textId="77777777" w:rsidTr="001E6984">
        <w:tc>
          <w:tcPr>
            <w:tcW w:w="1199" w:type="dxa"/>
          </w:tcPr>
          <w:p w14:paraId="07AB8490" w14:textId="77777777" w:rsidR="00ED7375" w:rsidRDefault="00000000">
            <w:r>
              <w:t>132</w:t>
            </w:r>
          </w:p>
        </w:tc>
        <w:tc>
          <w:tcPr>
            <w:tcW w:w="941" w:type="dxa"/>
          </w:tcPr>
          <w:p w14:paraId="5A094813" w14:textId="77777777" w:rsidR="00ED7375" w:rsidRDefault="00000000">
            <w:r>
              <w:t>@tw1208</w:t>
            </w:r>
          </w:p>
        </w:tc>
        <w:tc>
          <w:tcPr>
            <w:tcW w:w="403" w:type="dxa"/>
          </w:tcPr>
          <w:p w14:paraId="311EF0D9" w14:textId="77777777" w:rsidR="00ED7375" w:rsidRDefault="00000000">
            <w:r>
              <w:t>2023-09-11 11:49:35</w:t>
            </w:r>
          </w:p>
        </w:tc>
        <w:tc>
          <w:tcPr>
            <w:tcW w:w="316" w:type="dxa"/>
          </w:tcPr>
          <w:p w14:paraId="0B0A768C" w14:textId="77777777" w:rsidR="00ED7375" w:rsidRDefault="00000000">
            <w:r>
              <w:t>2</w:t>
            </w:r>
          </w:p>
        </w:tc>
        <w:tc>
          <w:tcPr>
            <w:tcW w:w="354" w:type="dxa"/>
          </w:tcPr>
          <w:p w14:paraId="2B7297CD" w14:textId="77777777" w:rsidR="00ED7375" w:rsidRDefault="00ED7375"/>
        </w:tc>
        <w:tc>
          <w:tcPr>
            <w:tcW w:w="6528" w:type="dxa"/>
          </w:tcPr>
          <w:p w14:paraId="66365D20" w14:textId="77777777" w:rsidR="00ED7375" w:rsidRDefault="00000000">
            <w:r>
              <w:t>The main target-the one who sold the baby-has just been convicted of child trafficking as a direct result of the documentary.</w:t>
            </w:r>
          </w:p>
        </w:tc>
      </w:tr>
      <w:tr w:rsidR="00ED7375" w14:paraId="48412F5A" w14:textId="77777777" w:rsidTr="001E6984">
        <w:tc>
          <w:tcPr>
            <w:tcW w:w="1199" w:type="dxa"/>
          </w:tcPr>
          <w:p w14:paraId="588B184D" w14:textId="77777777" w:rsidR="00ED7375" w:rsidRDefault="00000000">
            <w:r>
              <w:t>133</w:t>
            </w:r>
          </w:p>
        </w:tc>
        <w:tc>
          <w:tcPr>
            <w:tcW w:w="941" w:type="dxa"/>
          </w:tcPr>
          <w:p w14:paraId="6B30325D" w14:textId="77777777" w:rsidR="00ED7375" w:rsidRDefault="00000000">
            <w:r>
              <w:t>@beckybonsubrown4794</w:t>
            </w:r>
          </w:p>
        </w:tc>
        <w:tc>
          <w:tcPr>
            <w:tcW w:w="403" w:type="dxa"/>
          </w:tcPr>
          <w:p w14:paraId="3309054F" w14:textId="77777777" w:rsidR="00ED7375" w:rsidRDefault="00000000">
            <w:r>
              <w:t>2023-09-10 19:15:37</w:t>
            </w:r>
          </w:p>
        </w:tc>
        <w:tc>
          <w:tcPr>
            <w:tcW w:w="316" w:type="dxa"/>
          </w:tcPr>
          <w:p w14:paraId="7C1D7459" w14:textId="77777777" w:rsidR="00ED7375" w:rsidRDefault="00000000">
            <w:r>
              <w:t>3</w:t>
            </w:r>
          </w:p>
        </w:tc>
        <w:tc>
          <w:tcPr>
            <w:tcW w:w="354" w:type="dxa"/>
          </w:tcPr>
          <w:p w14:paraId="11057392" w14:textId="77777777" w:rsidR="00ED7375" w:rsidRDefault="00000000">
            <w:r>
              <w:t>0</w:t>
            </w:r>
          </w:p>
        </w:tc>
        <w:tc>
          <w:tcPr>
            <w:tcW w:w="6528" w:type="dxa"/>
          </w:tcPr>
          <w:p w14:paraId="192F579F" w14:textId="77777777" w:rsidR="00ED7375" w:rsidRDefault="00000000">
            <w:r>
              <w:t>I confused. Why are they not arrested? There are so many evidence. Why is the police not doing anything?</w:t>
            </w:r>
          </w:p>
        </w:tc>
      </w:tr>
      <w:tr w:rsidR="00ED7375" w14:paraId="709FB89A" w14:textId="77777777" w:rsidTr="001E6984">
        <w:tc>
          <w:tcPr>
            <w:tcW w:w="1199" w:type="dxa"/>
          </w:tcPr>
          <w:p w14:paraId="07C25934" w14:textId="77777777" w:rsidR="00ED7375" w:rsidRDefault="00000000">
            <w:r>
              <w:t>134</w:t>
            </w:r>
          </w:p>
        </w:tc>
        <w:tc>
          <w:tcPr>
            <w:tcW w:w="941" w:type="dxa"/>
          </w:tcPr>
          <w:p w14:paraId="45E4DAA2" w14:textId="77777777" w:rsidR="00ED7375" w:rsidRDefault="00000000">
            <w:r>
              <w:t>@denisomal5877</w:t>
            </w:r>
          </w:p>
        </w:tc>
        <w:tc>
          <w:tcPr>
            <w:tcW w:w="403" w:type="dxa"/>
          </w:tcPr>
          <w:p w14:paraId="77A46246" w14:textId="77777777" w:rsidR="00ED7375" w:rsidRDefault="00000000">
            <w:r>
              <w:t>2023-09-08 07:37:10</w:t>
            </w:r>
          </w:p>
        </w:tc>
        <w:tc>
          <w:tcPr>
            <w:tcW w:w="316" w:type="dxa"/>
          </w:tcPr>
          <w:p w14:paraId="785B0712" w14:textId="77777777" w:rsidR="00ED7375" w:rsidRDefault="00000000">
            <w:r>
              <w:t>2</w:t>
            </w:r>
          </w:p>
        </w:tc>
        <w:tc>
          <w:tcPr>
            <w:tcW w:w="354" w:type="dxa"/>
          </w:tcPr>
          <w:p w14:paraId="572B3041" w14:textId="77777777" w:rsidR="00ED7375" w:rsidRDefault="00000000">
            <w:r>
              <w:t>0</w:t>
            </w:r>
          </w:p>
        </w:tc>
        <w:tc>
          <w:tcPr>
            <w:tcW w:w="6528" w:type="dxa"/>
          </w:tcPr>
          <w:p w14:paraId="2EE70B0D" w14:textId="77777777" w:rsidR="00ED7375" w:rsidRDefault="00000000">
            <w:r>
              <w:t>For over 2 years since this story ran, these baby stealers were never convicted 🤔</w:t>
            </w:r>
          </w:p>
        </w:tc>
      </w:tr>
      <w:tr w:rsidR="00ED7375" w14:paraId="58CB6D52" w14:textId="77777777" w:rsidTr="001E6984">
        <w:tc>
          <w:tcPr>
            <w:tcW w:w="1199" w:type="dxa"/>
          </w:tcPr>
          <w:p w14:paraId="3A79E5B4" w14:textId="77777777" w:rsidR="00ED7375" w:rsidRDefault="00000000">
            <w:r>
              <w:t>135</w:t>
            </w:r>
          </w:p>
        </w:tc>
        <w:tc>
          <w:tcPr>
            <w:tcW w:w="941" w:type="dxa"/>
          </w:tcPr>
          <w:p w14:paraId="716E0AAC" w14:textId="77777777" w:rsidR="00ED7375" w:rsidRDefault="00000000">
            <w:r>
              <w:t>@tracyknox8558</w:t>
            </w:r>
          </w:p>
        </w:tc>
        <w:tc>
          <w:tcPr>
            <w:tcW w:w="403" w:type="dxa"/>
          </w:tcPr>
          <w:p w14:paraId="259C51FC" w14:textId="77777777" w:rsidR="00ED7375" w:rsidRDefault="00000000">
            <w:r>
              <w:t>2023-09-07 13:21:55</w:t>
            </w:r>
          </w:p>
        </w:tc>
        <w:tc>
          <w:tcPr>
            <w:tcW w:w="316" w:type="dxa"/>
          </w:tcPr>
          <w:p w14:paraId="790200CB" w14:textId="77777777" w:rsidR="00ED7375" w:rsidRDefault="00000000">
            <w:r>
              <w:t>2</w:t>
            </w:r>
          </w:p>
        </w:tc>
        <w:tc>
          <w:tcPr>
            <w:tcW w:w="354" w:type="dxa"/>
          </w:tcPr>
          <w:p w14:paraId="5CE55A30" w14:textId="77777777" w:rsidR="00ED7375" w:rsidRDefault="00000000">
            <w:r>
              <w:t>1</w:t>
            </w:r>
          </w:p>
        </w:tc>
        <w:tc>
          <w:tcPr>
            <w:tcW w:w="6528" w:type="dxa"/>
          </w:tcPr>
          <w:p w14:paraId="65C1D9BF" w14:textId="77777777" w:rsidR="00ED7375" w:rsidRDefault="00000000">
            <w:r>
              <w:t>🧑🏽‍💻💯 Badd 🎥 🇰🇪 🇰🇪🇰🇪 🔥🔥 burn in hell.  Compton California USA 🇺🇸</w:t>
            </w:r>
          </w:p>
        </w:tc>
      </w:tr>
      <w:tr w:rsidR="00ED7375" w14:paraId="51BA84E7" w14:textId="77777777" w:rsidTr="001E6984">
        <w:tc>
          <w:tcPr>
            <w:tcW w:w="1199" w:type="dxa"/>
          </w:tcPr>
          <w:p w14:paraId="0F2DC313" w14:textId="77777777" w:rsidR="00ED7375" w:rsidRDefault="00000000">
            <w:r>
              <w:t>136</w:t>
            </w:r>
          </w:p>
        </w:tc>
        <w:tc>
          <w:tcPr>
            <w:tcW w:w="941" w:type="dxa"/>
          </w:tcPr>
          <w:p w14:paraId="69A17309" w14:textId="77777777" w:rsidR="00ED7375" w:rsidRDefault="00000000">
            <w:r>
              <w:t>@salmayahye</w:t>
            </w:r>
          </w:p>
        </w:tc>
        <w:tc>
          <w:tcPr>
            <w:tcW w:w="403" w:type="dxa"/>
          </w:tcPr>
          <w:p w14:paraId="71C716E1" w14:textId="77777777" w:rsidR="00ED7375" w:rsidRDefault="00000000">
            <w:r>
              <w:t>2023-10-05 08:20:03</w:t>
            </w:r>
          </w:p>
        </w:tc>
        <w:tc>
          <w:tcPr>
            <w:tcW w:w="316" w:type="dxa"/>
          </w:tcPr>
          <w:p w14:paraId="7DC5A42E" w14:textId="77777777" w:rsidR="00ED7375" w:rsidRDefault="00000000">
            <w:r>
              <w:t>0</w:t>
            </w:r>
          </w:p>
        </w:tc>
        <w:tc>
          <w:tcPr>
            <w:tcW w:w="354" w:type="dxa"/>
          </w:tcPr>
          <w:p w14:paraId="22386F06" w14:textId="77777777" w:rsidR="00ED7375" w:rsidRDefault="00ED7375"/>
        </w:tc>
        <w:tc>
          <w:tcPr>
            <w:tcW w:w="6528" w:type="dxa"/>
          </w:tcPr>
          <w:p w14:paraId="6A080BD3" w14:textId="77777777" w:rsidR="00ED7375" w:rsidRDefault="00000000">
            <w:r>
              <w:t>WTF😂</w:t>
            </w:r>
          </w:p>
        </w:tc>
      </w:tr>
      <w:tr w:rsidR="00ED7375" w14:paraId="0211D172" w14:textId="77777777" w:rsidTr="001E6984">
        <w:tc>
          <w:tcPr>
            <w:tcW w:w="1199" w:type="dxa"/>
          </w:tcPr>
          <w:p w14:paraId="7B89774B" w14:textId="77777777" w:rsidR="00ED7375" w:rsidRDefault="00000000">
            <w:r>
              <w:t>137</w:t>
            </w:r>
          </w:p>
        </w:tc>
        <w:tc>
          <w:tcPr>
            <w:tcW w:w="941" w:type="dxa"/>
          </w:tcPr>
          <w:p w14:paraId="63B26F3B" w14:textId="77777777" w:rsidR="00ED7375" w:rsidRDefault="00000000">
            <w:r>
              <w:t>@ene6186</w:t>
            </w:r>
          </w:p>
        </w:tc>
        <w:tc>
          <w:tcPr>
            <w:tcW w:w="403" w:type="dxa"/>
          </w:tcPr>
          <w:p w14:paraId="4F62155B" w14:textId="77777777" w:rsidR="00ED7375" w:rsidRDefault="00000000">
            <w:r>
              <w:t>2023-09-07 09:20:59</w:t>
            </w:r>
          </w:p>
        </w:tc>
        <w:tc>
          <w:tcPr>
            <w:tcW w:w="316" w:type="dxa"/>
          </w:tcPr>
          <w:p w14:paraId="00DA259F" w14:textId="77777777" w:rsidR="00ED7375" w:rsidRDefault="00000000">
            <w:r>
              <w:t>3</w:t>
            </w:r>
          </w:p>
        </w:tc>
        <w:tc>
          <w:tcPr>
            <w:tcW w:w="354" w:type="dxa"/>
          </w:tcPr>
          <w:p w14:paraId="4BE1E4E8" w14:textId="77777777" w:rsidR="00ED7375" w:rsidRDefault="00000000">
            <w:r>
              <w:t>1</w:t>
            </w:r>
          </w:p>
        </w:tc>
        <w:tc>
          <w:tcPr>
            <w:tcW w:w="6528" w:type="dxa"/>
          </w:tcPr>
          <w:p w14:paraId="34176F33" w14:textId="77777777" w:rsidR="00ED7375" w:rsidRDefault="00000000">
            <w:r>
              <w:t>It breaks my heart that the baby was not rescued from Anita, and Anita was not apprehended 😢😢😢. What a shame!</w:t>
            </w:r>
          </w:p>
        </w:tc>
      </w:tr>
      <w:tr w:rsidR="00ED7375" w14:paraId="190E8A39" w14:textId="77777777" w:rsidTr="001E6984">
        <w:tc>
          <w:tcPr>
            <w:tcW w:w="1199" w:type="dxa"/>
          </w:tcPr>
          <w:p w14:paraId="009CB4B2" w14:textId="77777777" w:rsidR="00ED7375" w:rsidRDefault="00000000">
            <w:r>
              <w:t>138</w:t>
            </w:r>
          </w:p>
        </w:tc>
        <w:tc>
          <w:tcPr>
            <w:tcW w:w="941" w:type="dxa"/>
          </w:tcPr>
          <w:p w14:paraId="16CCBF93" w14:textId="77777777" w:rsidR="00ED7375" w:rsidRDefault="00000000">
            <w:r>
              <w:t>@boyothapresident</w:t>
            </w:r>
          </w:p>
        </w:tc>
        <w:tc>
          <w:tcPr>
            <w:tcW w:w="403" w:type="dxa"/>
          </w:tcPr>
          <w:p w14:paraId="47DE29A3" w14:textId="77777777" w:rsidR="00ED7375" w:rsidRDefault="00000000">
            <w:r>
              <w:t>2023-10-04 19:10:15</w:t>
            </w:r>
          </w:p>
        </w:tc>
        <w:tc>
          <w:tcPr>
            <w:tcW w:w="316" w:type="dxa"/>
          </w:tcPr>
          <w:p w14:paraId="30F0249E" w14:textId="77777777" w:rsidR="00ED7375" w:rsidRDefault="00000000">
            <w:r>
              <w:t>0</w:t>
            </w:r>
          </w:p>
        </w:tc>
        <w:tc>
          <w:tcPr>
            <w:tcW w:w="354" w:type="dxa"/>
          </w:tcPr>
          <w:p w14:paraId="07B99B9E" w14:textId="77777777" w:rsidR="00ED7375" w:rsidRDefault="00ED7375"/>
        </w:tc>
        <w:tc>
          <w:tcPr>
            <w:tcW w:w="6528" w:type="dxa"/>
          </w:tcPr>
          <w:p w14:paraId="7693A42F" w14:textId="77777777" w:rsidR="00ED7375" w:rsidRDefault="00000000">
            <w:r>
              <w:t>It’s a big shame for everyone in the video ong and that’s breaking my hearts up to date</w:t>
            </w:r>
          </w:p>
        </w:tc>
      </w:tr>
      <w:tr w:rsidR="00ED7375" w14:paraId="030B285B" w14:textId="77777777" w:rsidTr="001E6984">
        <w:tc>
          <w:tcPr>
            <w:tcW w:w="1199" w:type="dxa"/>
          </w:tcPr>
          <w:p w14:paraId="5DD97CF4" w14:textId="77777777" w:rsidR="00ED7375" w:rsidRDefault="00000000">
            <w:r>
              <w:t>139</w:t>
            </w:r>
          </w:p>
        </w:tc>
        <w:tc>
          <w:tcPr>
            <w:tcW w:w="941" w:type="dxa"/>
          </w:tcPr>
          <w:p w14:paraId="7B9B8B15" w14:textId="77777777" w:rsidR="00ED7375" w:rsidRDefault="00000000">
            <w:r>
              <w:t>@taradavid1404</w:t>
            </w:r>
          </w:p>
        </w:tc>
        <w:tc>
          <w:tcPr>
            <w:tcW w:w="403" w:type="dxa"/>
          </w:tcPr>
          <w:p w14:paraId="19339ACB" w14:textId="77777777" w:rsidR="00ED7375" w:rsidRDefault="00000000">
            <w:r>
              <w:t>2023-09-07 00:46:52</w:t>
            </w:r>
          </w:p>
        </w:tc>
        <w:tc>
          <w:tcPr>
            <w:tcW w:w="316" w:type="dxa"/>
          </w:tcPr>
          <w:p w14:paraId="6BC62274" w14:textId="77777777" w:rsidR="00ED7375" w:rsidRDefault="00000000">
            <w:r>
              <w:t>3</w:t>
            </w:r>
          </w:p>
        </w:tc>
        <w:tc>
          <w:tcPr>
            <w:tcW w:w="354" w:type="dxa"/>
          </w:tcPr>
          <w:p w14:paraId="2B24ABA3" w14:textId="77777777" w:rsidR="00ED7375" w:rsidRDefault="00000000">
            <w:r>
              <w:t>0</w:t>
            </w:r>
          </w:p>
        </w:tc>
        <w:tc>
          <w:tcPr>
            <w:tcW w:w="6528" w:type="dxa"/>
          </w:tcPr>
          <w:p w14:paraId="38D94A7B" w14:textId="77777777" w:rsidR="00ED7375" w:rsidRDefault="00000000">
            <w:r>
              <w:t>Thank you for helping children and mothers I hope to help you one day</w:t>
            </w:r>
          </w:p>
        </w:tc>
      </w:tr>
      <w:tr w:rsidR="00ED7375" w14:paraId="3715BF60" w14:textId="77777777" w:rsidTr="001E6984">
        <w:tc>
          <w:tcPr>
            <w:tcW w:w="1199" w:type="dxa"/>
          </w:tcPr>
          <w:p w14:paraId="5E17CC1A" w14:textId="77777777" w:rsidR="00ED7375" w:rsidRDefault="00000000">
            <w:r>
              <w:t>140</w:t>
            </w:r>
          </w:p>
        </w:tc>
        <w:tc>
          <w:tcPr>
            <w:tcW w:w="941" w:type="dxa"/>
          </w:tcPr>
          <w:p w14:paraId="51FDDF42" w14:textId="77777777" w:rsidR="00ED7375" w:rsidRDefault="00000000">
            <w:r>
              <w:t>@taradavid1404</w:t>
            </w:r>
          </w:p>
        </w:tc>
        <w:tc>
          <w:tcPr>
            <w:tcW w:w="403" w:type="dxa"/>
          </w:tcPr>
          <w:p w14:paraId="136AC158" w14:textId="77777777" w:rsidR="00ED7375" w:rsidRDefault="00000000">
            <w:r>
              <w:t>2023-09-07 00:04:25</w:t>
            </w:r>
          </w:p>
        </w:tc>
        <w:tc>
          <w:tcPr>
            <w:tcW w:w="316" w:type="dxa"/>
          </w:tcPr>
          <w:p w14:paraId="018802B2" w14:textId="77777777" w:rsidR="00ED7375" w:rsidRDefault="00000000">
            <w:r>
              <w:t>3</w:t>
            </w:r>
          </w:p>
        </w:tc>
        <w:tc>
          <w:tcPr>
            <w:tcW w:w="354" w:type="dxa"/>
          </w:tcPr>
          <w:p w14:paraId="59DC2334" w14:textId="77777777" w:rsidR="00ED7375" w:rsidRDefault="00000000">
            <w:r>
              <w:t>0</w:t>
            </w:r>
          </w:p>
        </w:tc>
        <w:tc>
          <w:tcPr>
            <w:tcW w:w="6528" w:type="dxa"/>
          </w:tcPr>
          <w:p w14:paraId="6D3F791A" w14:textId="77777777" w:rsidR="00ED7375" w:rsidRDefault="00000000">
            <w:r>
              <w:t>Try looking in orphanages in ur country as well as others. It’s evil legal business in some cases depending on who owns, runs, and profits from. If they profit from those are ones they may end up in.</w:t>
            </w:r>
          </w:p>
        </w:tc>
      </w:tr>
      <w:tr w:rsidR="00ED7375" w14:paraId="46FF372B" w14:textId="77777777" w:rsidTr="001E6984">
        <w:tc>
          <w:tcPr>
            <w:tcW w:w="1199" w:type="dxa"/>
          </w:tcPr>
          <w:p w14:paraId="585B9320" w14:textId="77777777" w:rsidR="00ED7375" w:rsidRDefault="00000000">
            <w:r>
              <w:t>141</w:t>
            </w:r>
          </w:p>
        </w:tc>
        <w:tc>
          <w:tcPr>
            <w:tcW w:w="941" w:type="dxa"/>
          </w:tcPr>
          <w:p w14:paraId="4C2816E1" w14:textId="77777777" w:rsidR="00ED7375" w:rsidRDefault="00000000">
            <w:r>
              <w:t>@BBCAfrica</w:t>
            </w:r>
          </w:p>
        </w:tc>
        <w:tc>
          <w:tcPr>
            <w:tcW w:w="403" w:type="dxa"/>
          </w:tcPr>
          <w:p w14:paraId="390290ED" w14:textId="77777777" w:rsidR="00ED7375" w:rsidRDefault="00000000">
            <w:r>
              <w:t>2023-09-06 14:23:52</w:t>
            </w:r>
          </w:p>
        </w:tc>
        <w:tc>
          <w:tcPr>
            <w:tcW w:w="316" w:type="dxa"/>
          </w:tcPr>
          <w:p w14:paraId="327EB01C" w14:textId="77777777" w:rsidR="00ED7375" w:rsidRDefault="00000000">
            <w:r>
              <w:t>47</w:t>
            </w:r>
          </w:p>
        </w:tc>
        <w:tc>
          <w:tcPr>
            <w:tcW w:w="354" w:type="dxa"/>
          </w:tcPr>
          <w:p w14:paraId="4136FE1C" w14:textId="77777777" w:rsidR="00ED7375" w:rsidRDefault="00000000">
            <w:r>
              <w:t>2</w:t>
            </w:r>
          </w:p>
        </w:tc>
        <w:tc>
          <w:tcPr>
            <w:tcW w:w="6528" w:type="dxa"/>
          </w:tcPr>
          <w:p w14:paraId="75BF4D23" w14:textId="77777777" w:rsidR="00ED7375" w:rsidRDefault="00000000">
            <w:r>
              <w:t>🚨UPDATE 06/09/23:  Kenyan hospital employee caught by #BBCAfricaEye selling a baby on the black market has been convicted of child trafficking: https://bbc.in/3r1HsGg</w:t>
            </w:r>
          </w:p>
        </w:tc>
      </w:tr>
      <w:tr w:rsidR="00ED7375" w14:paraId="2C6D7637" w14:textId="77777777" w:rsidTr="001E6984">
        <w:tc>
          <w:tcPr>
            <w:tcW w:w="1199" w:type="dxa"/>
          </w:tcPr>
          <w:p w14:paraId="47F44569" w14:textId="77777777" w:rsidR="00ED7375" w:rsidRDefault="00000000">
            <w:r>
              <w:t>142</w:t>
            </w:r>
          </w:p>
        </w:tc>
        <w:tc>
          <w:tcPr>
            <w:tcW w:w="941" w:type="dxa"/>
          </w:tcPr>
          <w:p w14:paraId="0117B05B" w14:textId="77777777" w:rsidR="00ED7375" w:rsidRDefault="00000000">
            <w:r>
              <w:t>@margaretnderitu6825</w:t>
            </w:r>
          </w:p>
        </w:tc>
        <w:tc>
          <w:tcPr>
            <w:tcW w:w="403" w:type="dxa"/>
          </w:tcPr>
          <w:p w14:paraId="04D5330F" w14:textId="77777777" w:rsidR="00ED7375" w:rsidRDefault="00000000">
            <w:r>
              <w:t>2023-10-04 12:51:09</w:t>
            </w:r>
          </w:p>
        </w:tc>
        <w:tc>
          <w:tcPr>
            <w:tcW w:w="316" w:type="dxa"/>
          </w:tcPr>
          <w:p w14:paraId="02146912" w14:textId="77777777" w:rsidR="00ED7375" w:rsidRDefault="00000000">
            <w:r>
              <w:t>3</w:t>
            </w:r>
          </w:p>
        </w:tc>
        <w:tc>
          <w:tcPr>
            <w:tcW w:w="354" w:type="dxa"/>
          </w:tcPr>
          <w:p w14:paraId="640F935D" w14:textId="77777777" w:rsidR="00ED7375" w:rsidRDefault="00ED7375"/>
        </w:tc>
        <w:tc>
          <w:tcPr>
            <w:tcW w:w="6528" w:type="dxa"/>
          </w:tcPr>
          <w:p w14:paraId="44953DB7" w14:textId="77777777" w:rsidR="00ED7375" w:rsidRDefault="00000000">
            <w:r>
              <w:t>Finally justice has been served, 35 year sentence. Thank you BBC Africa</w:t>
            </w:r>
          </w:p>
        </w:tc>
      </w:tr>
      <w:tr w:rsidR="00ED7375" w14:paraId="0F87996E" w14:textId="77777777" w:rsidTr="001E6984">
        <w:tc>
          <w:tcPr>
            <w:tcW w:w="1199" w:type="dxa"/>
          </w:tcPr>
          <w:p w14:paraId="7E5CE28F" w14:textId="77777777" w:rsidR="00ED7375" w:rsidRDefault="00000000">
            <w:r>
              <w:t>143</w:t>
            </w:r>
          </w:p>
        </w:tc>
        <w:tc>
          <w:tcPr>
            <w:tcW w:w="941" w:type="dxa"/>
          </w:tcPr>
          <w:p w14:paraId="4C6C8C32" w14:textId="77777777" w:rsidR="00ED7375" w:rsidRDefault="00000000">
            <w:r>
              <w:t>@BBCAfrica</w:t>
            </w:r>
          </w:p>
        </w:tc>
        <w:tc>
          <w:tcPr>
            <w:tcW w:w="403" w:type="dxa"/>
          </w:tcPr>
          <w:p w14:paraId="7B4B4AEE" w14:textId="77777777" w:rsidR="00ED7375" w:rsidRDefault="00000000">
            <w:r>
              <w:t>2023-10-04 15:21:42</w:t>
            </w:r>
          </w:p>
        </w:tc>
        <w:tc>
          <w:tcPr>
            <w:tcW w:w="316" w:type="dxa"/>
          </w:tcPr>
          <w:p w14:paraId="12867477" w14:textId="77777777" w:rsidR="00ED7375" w:rsidRDefault="00000000">
            <w:r>
              <w:t>6</w:t>
            </w:r>
          </w:p>
        </w:tc>
        <w:tc>
          <w:tcPr>
            <w:tcW w:w="354" w:type="dxa"/>
          </w:tcPr>
          <w:p w14:paraId="4B2EB134" w14:textId="77777777" w:rsidR="00ED7375" w:rsidRDefault="00ED7375"/>
        </w:tc>
        <w:tc>
          <w:tcPr>
            <w:tcW w:w="6528" w:type="dxa"/>
          </w:tcPr>
          <w:p w14:paraId="5950E5AA" w14:textId="77777777" w:rsidR="00ED7375" w:rsidRDefault="00000000">
            <w:r>
              <w:t>🚨UPDATE 04/10/23: Kenyan hospital employee Fred Leparan, who was caught selling a baby on the black market by #BBCAfricaEye, has been sentenced to 25 years in jail. https://bbc.in/3LMwcVe</w:t>
            </w:r>
          </w:p>
        </w:tc>
      </w:tr>
      <w:tr w:rsidR="00ED7375" w14:paraId="427F0D94" w14:textId="77777777" w:rsidTr="001E6984">
        <w:tc>
          <w:tcPr>
            <w:tcW w:w="1199" w:type="dxa"/>
          </w:tcPr>
          <w:p w14:paraId="6015CF4D" w14:textId="77777777" w:rsidR="00ED7375" w:rsidRDefault="00000000">
            <w:r>
              <w:t>144</w:t>
            </w:r>
          </w:p>
        </w:tc>
        <w:tc>
          <w:tcPr>
            <w:tcW w:w="941" w:type="dxa"/>
          </w:tcPr>
          <w:p w14:paraId="3FBE9B9C" w14:textId="77777777" w:rsidR="00ED7375" w:rsidRDefault="00000000">
            <w:r>
              <w:t>@davidonditi7557</w:t>
            </w:r>
          </w:p>
        </w:tc>
        <w:tc>
          <w:tcPr>
            <w:tcW w:w="403" w:type="dxa"/>
          </w:tcPr>
          <w:p w14:paraId="0E6472F6" w14:textId="77777777" w:rsidR="00ED7375" w:rsidRDefault="00000000">
            <w:r>
              <w:t>2023-09-06 12:09:00</w:t>
            </w:r>
          </w:p>
        </w:tc>
        <w:tc>
          <w:tcPr>
            <w:tcW w:w="316" w:type="dxa"/>
          </w:tcPr>
          <w:p w14:paraId="3E9AFF30" w14:textId="77777777" w:rsidR="00ED7375" w:rsidRDefault="00000000">
            <w:r>
              <w:t>13</w:t>
            </w:r>
          </w:p>
        </w:tc>
        <w:tc>
          <w:tcPr>
            <w:tcW w:w="354" w:type="dxa"/>
          </w:tcPr>
          <w:p w14:paraId="5B3CBAA3" w14:textId="77777777" w:rsidR="00ED7375" w:rsidRDefault="00000000">
            <w:r>
              <w:t>0</w:t>
            </w:r>
          </w:p>
        </w:tc>
        <w:tc>
          <w:tcPr>
            <w:tcW w:w="6528" w:type="dxa"/>
          </w:tcPr>
          <w:p w14:paraId="43D0F620" w14:textId="77777777" w:rsidR="00ED7375" w:rsidRDefault="00000000">
            <w:r>
              <w:t>Just some update: Fred Leparan and Selina Adundo found guilty of child trafficking. Awaiting sentencing.</w:t>
            </w:r>
          </w:p>
        </w:tc>
      </w:tr>
      <w:tr w:rsidR="00ED7375" w14:paraId="60315FC9" w14:textId="77777777" w:rsidTr="001E6984">
        <w:tc>
          <w:tcPr>
            <w:tcW w:w="1199" w:type="dxa"/>
          </w:tcPr>
          <w:p w14:paraId="1F38CC72" w14:textId="77777777" w:rsidR="00ED7375" w:rsidRDefault="00000000">
            <w:r>
              <w:t>145</w:t>
            </w:r>
          </w:p>
        </w:tc>
        <w:tc>
          <w:tcPr>
            <w:tcW w:w="941" w:type="dxa"/>
          </w:tcPr>
          <w:p w14:paraId="6107F78C" w14:textId="77777777" w:rsidR="00ED7375" w:rsidRDefault="00000000">
            <w:r>
              <w:t>@lisawilson3360</w:t>
            </w:r>
          </w:p>
        </w:tc>
        <w:tc>
          <w:tcPr>
            <w:tcW w:w="403" w:type="dxa"/>
          </w:tcPr>
          <w:p w14:paraId="09B0904D" w14:textId="77777777" w:rsidR="00ED7375" w:rsidRDefault="00000000">
            <w:r>
              <w:t>2023-09-04 00:15:19</w:t>
            </w:r>
          </w:p>
        </w:tc>
        <w:tc>
          <w:tcPr>
            <w:tcW w:w="316" w:type="dxa"/>
          </w:tcPr>
          <w:p w14:paraId="559C96AA" w14:textId="77777777" w:rsidR="00ED7375" w:rsidRDefault="00000000">
            <w:r>
              <w:t>2</w:t>
            </w:r>
          </w:p>
        </w:tc>
        <w:tc>
          <w:tcPr>
            <w:tcW w:w="354" w:type="dxa"/>
          </w:tcPr>
          <w:p w14:paraId="734CD68A" w14:textId="77777777" w:rsidR="00ED7375" w:rsidRDefault="00000000">
            <w:r>
              <w:t>0</w:t>
            </w:r>
          </w:p>
        </w:tc>
        <w:tc>
          <w:tcPr>
            <w:tcW w:w="6528" w:type="dxa"/>
          </w:tcPr>
          <w:p w14:paraId="65CF63B7" w14:textId="77777777" w:rsidR="00ED7375" w:rsidRDefault="00000000">
            <w:r>
              <w:t>How horrible the world is this way it is this way everywhere it is just more prevalent and in-your-face here God bless all the children in peril</w:t>
            </w:r>
          </w:p>
        </w:tc>
      </w:tr>
      <w:tr w:rsidR="00ED7375" w14:paraId="0957A5A7" w14:textId="77777777" w:rsidTr="001E6984">
        <w:tc>
          <w:tcPr>
            <w:tcW w:w="1199" w:type="dxa"/>
          </w:tcPr>
          <w:p w14:paraId="613488F8" w14:textId="77777777" w:rsidR="00ED7375" w:rsidRDefault="00000000">
            <w:r>
              <w:t>146</w:t>
            </w:r>
          </w:p>
        </w:tc>
        <w:tc>
          <w:tcPr>
            <w:tcW w:w="941" w:type="dxa"/>
          </w:tcPr>
          <w:p w14:paraId="377781F6" w14:textId="77777777" w:rsidR="00ED7375" w:rsidRDefault="00000000">
            <w:r>
              <w:t>@user-zf8wh5fu8i</w:t>
            </w:r>
          </w:p>
        </w:tc>
        <w:tc>
          <w:tcPr>
            <w:tcW w:w="403" w:type="dxa"/>
          </w:tcPr>
          <w:p w14:paraId="7EC19B79" w14:textId="77777777" w:rsidR="00ED7375" w:rsidRDefault="00000000">
            <w:r>
              <w:t>2023-09-01 00:11:35</w:t>
            </w:r>
          </w:p>
        </w:tc>
        <w:tc>
          <w:tcPr>
            <w:tcW w:w="316" w:type="dxa"/>
          </w:tcPr>
          <w:p w14:paraId="64765A61" w14:textId="77777777" w:rsidR="00ED7375" w:rsidRDefault="00000000">
            <w:r>
              <w:t>1</w:t>
            </w:r>
          </w:p>
        </w:tc>
        <w:tc>
          <w:tcPr>
            <w:tcW w:w="354" w:type="dxa"/>
          </w:tcPr>
          <w:p w14:paraId="2B762AF5" w14:textId="77777777" w:rsidR="00ED7375" w:rsidRDefault="00000000">
            <w:r>
              <w:t>1</w:t>
            </w:r>
          </w:p>
        </w:tc>
        <w:tc>
          <w:tcPr>
            <w:tcW w:w="6528" w:type="dxa"/>
          </w:tcPr>
          <w:p w14:paraId="6F5ACC2C" w14:textId="77777777" w:rsidR="00ED7375" w:rsidRDefault="00000000">
            <w:r>
              <w:t>Why inform the pubic if your not doing anything your report angerd me no on did anything can you imagine how friend that child could be before it gets sacrificd??? Why didn't anyone do anything??</w:t>
            </w:r>
          </w:p>
        </w:tc>
      </w:tr>
      <w:tr w:rsidR="00ED7375" w14:paraId="0474A8AB" w14:textId="77777777" w:rsidTr="001E6984">
        <w:tc>
          <w:tcPr>
            <w:tcW w:w="1199" w:type="dxa"/>
          </w:tcPr>
          <w:p w14:paraId="027AC047" w14:textId="77777777" w:rsidR="00ED7375" w:rsidRDefault="00000000">
            <w:r>
              <w:t>147</w:t>
            </w:r>
          </w:p>
        </w:tc>
        <w:tc>
          <w:tcPr>
            <w:tcW w:w="941" w:type="dxa"/>
          </w:tcPr>
          <w:p w14:paraId="3A2F17A5" w14:textId="77777777" w:rsidR="00ED7375" w:rsidRDefault="00000000">
            <w:r>
              <w:t>@tw1208</w:t>
            </w:r>
          </w:p>
        </w:tc>
        <w:tc>
          <w:tcPr>
            <w:tcW w:w="403" w:type="dxa"/>
          </w:tcPr>
          <w:p w14:paraId="3BAAE318" w14:textId="77777777" w:rsidR="00ED7375" w:rsidRDefault="00000000">
            <w:r>
              <w:t>2023-09-14 17:33:59</w:t>
            </w:r>
          </w:p>
        </w:tc>
        <w:tc>
          <w:tcPr>
            <w:tcW w:w="316" w:type="dxa"/>
          </w:tcPr>
          <w:p w14:paraId="25D6EB82" w14:textId="77777777" w:rsidR="00ED7375" w:rsidRDefault="00000000">
            <w:r>
              <w:t>2</w:t>
            </w:r>
          </w:p>
        </w:tc>
        <w:tc>
          <w:tcPr>
            <w:tcW w:w="354" w:type="dxa"/>
          </w:tcPr>
          <w:p w14:paraId="4115A142" w14:textId="77777777" w:rsidR="00ED7375" w:rsidRDefault="00ED7375"/>
        </w:tc>
        <w:tc>
          <w:tcPr>
            <w:tcW w:w="6528" w:type="dxa"/>
          </w:tcPr>
          <w:p w14:paraId="75D8424E" w14:textId="77777777" w:rsidR="00ED7375" w:rsidRDefault="00000000">
            <w:r>
              <w:t>The main target has been convicted on multiple counts of child trafficking as a result of this film</w:t>
            </w:r>
          </w:p>
        </w:tc>
      </w:tr>
      <w:tr w:rsidR="00ED7375" w14:paraId="38C45DF5" w14:textId="77777777" w:rsidTr="001E6984">
        <w:tc>
          <w:tcPr>
            <w:tcW w:w="1199" w:type="dxa"/>
          </w:tcPr>
          <w:p w14:paraId="0A776531" w14:textId="77777777" w:rsidR="00ED7375" w:rsidRDefault="00000000">
            <w:r>
              <w:t>148</w:t>
            </w:r>
          </w:p>
        </w:tc>
        <w:tc>
          <w:tcPr>
            <w:tcW w:w="941" w:type="dxa"/>
          </w:tcPr>
          <w:p w14:paraId="2171BDB4" w14:textId="77777777" w:rsidR="00ED7375" w:rsidRDefault="00000000">
            <w:r>
              <w:t>@user-zf8wh5fu8i</w:t>
            </w:r>
          </w:p>
        </w:tc>
        <w:tc>
          <w:tcPr>
            <w:tcW w:w="403" w:type="dxa"/>
          </w:tcPr>
          <w:p w14:paraId="23875F02" w14:textId="77777777" w:rsidR="00ED7375" w:rsidRDefault="00000000">
            <w:r>
              <w:t>2023-09-01 00:08:36</w:t>
            </w:r>
          </w:p>
        </w:tc>
        <w:tc>
          <w:tcPr>
            <w:tcW w:w="316" w:type="dxa"/>
          </w:tcPr>
          <w:p w14:paraId="1B54A78C" w14:textId="77777777" w:rsidR="00ED7375" w:rsidRDefault="00000000">
            <w:r>
              <w:t>3</w:t>
            </w:r>
          </w:p>
        </w:tc>
        <w:tc>
          <w:tcPr>
            <w:tcW w:w="354" w:type="dxa"/>
          </w:tcPr>
          <w:p w14:paraId="19AC54D8" w14:textId="77777777" w:rsidR="00ED7375" w:rsidRDefault="00000000">
            <w:r>
              <w:t>0</w:t>
            </w:r>
          </w:p>
        </w:tc>
        <w:tc>
          <w:tcPr>
            <w:tcW w:w="6528" w:type="dxa"/>
          </w:tcPr>
          <w:p w14:paraId="033F91AD" w14:textId="77777777" w:rsidR="00ED7375" w:rsidRDefault="00000000">
            <w:r>
              <w:t>Yes why didn't you arrested Anita right there and these hen why? I'm blaming the police station as well,and why did that police officer show up? Someone from the police is involved someone informed anita</w:t>
            </w:r>
          </w:p>
        </w:tc>
      </w:tr>
      <w:tr w:rsidR="00ED7375" w14:paraId="74A15391" w14:textId="77777777" w:rsidTr="001E6984">
        <w:tc>
          <w:tcPr>
            <w:tcW w:w="1199" w:type="dxa"/>
          </w:tcPr>
          <w:p w14:paraId="60555E1D" w14:textId="77777777" w:rsidR="00ED7375" w:rsidRDefault="00000000">
            <w:r>
              <w:t>149</w:t>
            </w:r>
          </w:p>
        </w:tc>
        <w:tc>
          <w:tcPr>
            <w:tcW w:w="941" w:type="dxa"/>
          </w:tcPr>
          <w:p w14:paraId="460874C6" w14:textId="77777777" w:rsidR="00ED7375" w:rsidRDefault="00000000">
            <w:r>
              <w:t>@selmaamutenya8159</w:t>
            </w:r>
          </w:p>
        </w:tc>
        <w:tc>
          <w:tcPr>
            <w:tcW w:w="403" w:type="dxa"/>
          </w:tcPr>
          <w:p w14:paraId="4D749B88" w14:textId="77777777" w:rsidR="00ED7375" w:rsidRDefault="00000000">
            <w:r>
              <w:t>2023-08-27 16:47:29</w:t>
            </w:r>
          </w:p>
        </w:tc>
        <w:tc>
          <w:tcPr>
            <w:tcW w:w="316" w:type="dxa"/>
          </w:tcPr>
          <w:p w14:paraId="0D7F94D0" w14:textId="77777777" w:rsidR="00ED7375" w:rsidRDefault="00000000">
            <w:r>
              <w:t>2</w:t>
            </w:r>
          </w:p>
        </w:tc>
        <w:tc>
          <w:tcPr>
            <w:tcW w:w="354" w:type="dxa"/>
          </w:tcPr>
          <w:p w14:paraId="727CB252" w14:textId="77777777" w:rsidR="00ED7375" w:rsidRDefault="00000000">
            <w:r>
              <w:t>0</w:t>
            </w:r>
          </w:p>
        </w:tc>
        <w:tc>
          <w:tcPr>
            <w:tcW w:w="6528" w:type="dxa"/>
          </w:tcPr>
          <w:p w14:paraId="34D1EDEC" w14:textId="77777777" w:rsidR="00ED7375" w:rsidRDefault="00000000">
            <w:r>
              <w:t>But you guys are not serious yes you saved the baby but the man at the hospital you just leave him like that...</w:t>
            </w:r>
          </w:p>
        </w:tc>
      </w:tr>
      <w:tr w:rsidR="00ED7375" w14:paraId="35F65C5A" w14:textId="77777777" w:rsidTr="001E6984">
        <w:tc>
          <w:tcPr>
            <w:tcW w:w="1199" w:type="dxa"/>
          </w:tcPr>
          <w:p w14:paraId="6C0FE3E6" w14:textId="77777777" w:rsidR="00ED7375" w:rsidRDefault="00000000">
            <w:r>
              <w:t>150</w:t>
            </w:r>
          </w:p>
        </w:tc>
        <w:tc>
          <w:tcPr>
            <w:tcW w:w="941" w:type="dxa"/>
          </w:tcPr>
          <w:p w14:paraId="38A6E312" w14:textId="77777777" w:rsidR="00ED7375" w:rsidRDefault="00000000">
            <w:r>
              <w:t>@gesageermann</w:t>
            </w:r>
          </w:p>
        </w:tc>
        <w:tc>
          <w:tcPr>
            <w:tcW w:w="403" w:type="dxa"/>
          </w:tcPr>
          <w:p w14:paraId="7561EE65" w14:textId="77777777" w:rsidR="00ED7375" w:rsidRDefault="00000000">
            <w:r>
              <w:t>2023-08-23 18:45:42</w:t>
            </w:r>
          </w:p>
        </w:tc>
        <w:tc>
          <w:tcPr>
            <w:tcW w:w="316" w:type="dxa"/>
          </w:tcPr>
          <w:p w14:paraId="4903961F" w14:textId="77777777" w:rsidR="00ED7375" w:rsidRDefault="00000000">
            <w:r>
              <w:t>2</w:t>
            </w:r>
          </w:p>
        </w:tc>
        <w:tc>
          <w:tcPr>
            <w:tcW w:w="354" w:type="dxa"/>
          </w:tcPr>
          <w:p w14:paraId="29A2FFCD" w14:textId="77777777" w:rsidR="00ED7375" w:rsidRDefault="00000000">
            <w:r>
              <w:t>0</w:t>
            </w:r>
          </w:p>
        </w:tc>
        <w:tc>
          <w:tcPr>
            <w:tcW w:w="6528" w:type="dxa"/>
          </w:tcPr>
          <w:p w14:paraId="6D3C1B76" w14:textId="77777777" w:rsidR="00ED7375" w:rsidRDefault="00000000">
            <w:r>
              <w:t>I would kill and give my life for my children 💔</w:t>
            </w:r>
          </w:p>
        </w:tc>
      </w:tr>
      <w:tr w:rsidR="00ED7375" w14:paraId="4C96DBA4" w14:textId="77777777" w:rsidTr="001E6984">
        <w:tc>
          <w:tcPr>
            <w:tcW w:w="1199" w:type="dxa"/>
          </w:tcPr>
          <w:p w14:paraId="4741C47B" w14:textId="77777777" w:rsidR="00ED7375" w:rsidRDefault="00000000">
            <w:r>
              <w:t>151</w:t>
            </w:r>
          </w:p>
        </w:tc>
        <w:tc>
          <w:tcPr>
            <w:tcW w:w="941" w:type="dxa"/>
          </w:tcPr>
          <w:p w14:paraId="411B9014" w14:textId="77777777" w:rsidR="00ED7375" w:rsidRDefault="00000000">
            <w:r>
              <w:t>@gesageermann</w:t>
            </w:r>
          </w:p>
        </w:tc>
        <w:tc>
          <w:tcPr>
            <w:tcW w:w="403" w:type="dxa"/>
          </w:tcPr>
          <w:p w14:paraId="59733099" w14:textId="77777777" w:rsidR="00ED7375" w:rsidRDefault="00000000">
            <w:r>
              <w:t>2023-08-23 18:45:05</w:t>
            </w:r>
          </w:p>
        </w:tc>
        <w:tc>
          <w:tcPr>
            <w:tcW w:w="316" w:type="dxa"/>
          </w:tcPr>
          <w:p w14:paraId="331C358D" w14:textId="77777777" w:rsidR="00ED7375" w:rsidRDefault="00000000">
            <w:r>
              <w:t>2</w:t>
            </w:r>
          </w:p>
        </w:tc>
        <w:tc>
          <w:tcPr>
            <w:tcW w:w="354" w:type="dxa"/>
          </w:tcPr>
          <w:p w14:paraId="5C3F1F23" w14:textId="77777777" w:rsidR="00ED7375" w:rsidRDefault="00000000">
            <w:r>
              <w:t>0</w:t>
            </w:r>
          </w:p>
        </w:tc>
        <w:tc>
          <w:tcPr>
            <w:tcW w:w="6528" w:type="dxa"/>
          </w:tcPr>
          <w:p w14:paraId="7C9A7567" w14:textId="77777777" w:rsidR="00ED7375" w:rsidRDefault="00000000">
            <w:r>
              <w:t>They sell them to the elites and they use the babies bloods and eat their flesh in the western world and most possibly in all of Africa maybe….also some use these babies and children for political and fake organizations… but God sees it all and one day He will wreck vengeance on all evil people..</w:t>
            </w:r>
          </w:p>
        </w:tc>
      </w:tr>
      <w:tr w:rsidR="00ED7375" w14:paraId="624EE956" w14:textId="77777777" w:rsidTr="001E6984">
        <w:tc>
          <w:tcPr>
            <w:tcW w:w="1199" w:type="dxa"/>
          </w:tcPr>
          <w:p w14:paraId="5274F9B8" w14:textId="77777777" w:rsidR="00ED7375" w:rsidRDefault="00000000">
            <w:r>
              <w:t>152</w:t>
            </w:r>
          </w:p>
        </w:tc>
        <w:tc>
          <w:tcPr>
            <w:tcW w:w="941" w:type="dxa"/>
          </w:tcPr>
          <w:p w14:paraId="6C9CEB32" w14:textId="77777777" w:rsidR="00ED7375" w:rsidRDefault="00000000">
            <w:r>
              <w:t>@itsme2365</w:t>
            </w:r>
          </w:p>
        </w:tc>
        <w:tc>
          <w:tcPr>
            <w:tcW w:w="403" w:type="dxa"/>
          </w:tcPr>
          <w:p w14:paraId="5AF7D7D2" w14:textId="77777777" w:rsidR="00ED7375" w:rsidRDefault="00000000">
            <w:r>
              <w:t>2023-08-22 12:16:10</w:t>
            </w:r>
          </w:p>
        </w:tc>
        <w:tc>
          <w:tcPr>
            <w:tcW w:w="316" w:type="dxa"/>
          </w:tcPr>
          <w:p w14:paraId="711F7A76" w14:textId="77777777" w:rsidR="00ED7375" w:rsidRDefault="00000000">
            <w:r>
              <w:t>2</w:t>
            </w:r>
          </w:p>
        </w:tc>
        <w:tc>
          <w:tcPr>
            <w:tcW w:w="354" w:type="dxa"/>
          </w:tcPr>
          <w:p w14:paraId="5FAA05A3" w14:textId="77777777" w:rsidR="00ED7375" w:rsidRDefault="00000000">
            <w:r>
              <w:t>0</w:t>
            </w:r>
          </w:p>
        </w:tc>
        <w:tc>
          <w:tcPr>
            <w:tcW w:w="6528" w:type="dxa"/>
          </w:tcPr>
          <w:p w14:paraId="18A73953" w14:textId="77777777" w:rsidR="00ED7375" w:rsidRDefault="00000000">
            <w:r>
              <w:t>So nobody was held responsible????</w:t>
            </w:r>
          </w:p>
        </w:tc>
      </w:tr>
      <w:tr w:rsidR="00ED7375" w14:paraId="3B694377" w14:textId="77777777" w:rsidTr="001E6984">
        <w:tc>
          <w:tcPr>
            <w:tcW w:w="1199" w:type="dxa"/>
          </w:tcPr>
          <w:p w14:paraId="085A6D53" w14:textId="77777777" w:rsidR="00ED7375" w:rsidRDefault="00000000">
            <w:r>
              <w:t>153</w:t>
            </w:r>
          </w:p>
        </w:tc>
        <w:tc>
          <w:tcPr>
            <w:tcW w:w="941" w:type="dxa"/>
          </w:tcPr>
          <w:p w14:paraId="1020BDE8" w14:textId="77777777" w:rsidR="00ED7375" w:rsidRDefault="00000000">
            <w:r>
              <w:t>@florencebonabaana8848</w:t>
            </w:r>
          </w:p>
        </w:tc>
        <w:tc>
          <w:tcPr>
            <w:tcW w:w="403" w:type="dxa"/>
          </w:tcPr>
          <w:p w14:paraId="53221BF6" w14:textId="77777777" w:rsidR="00ED7375" w:rsidRDefault="00000000">
            <w:r>
              <w:t>2023-08-18 18:13:14</w:t>
            </w:r>
          </w:p>
        </w:tc>
        <w:tc>
          <w:tcPr>
            <w:tcW w:w="316" w:type="dxa"/>
          </w:tcPr>
          <w:p w14:paraId="5E978C6C" w14:textId="77777777" w:rsidR="00ED7375" w:rsidRDefault="00000000">
            <w:r>
              <w:t>2</w:t>
            </w:r>
          </w:p>
        </w:tc>
        <w:tc>
          <w:tcPr>
            <w:tcW w:w="354" w:type="dxa"/>
          </w:tcPr>
          <w:p w14:paraId="76F30630" w14:textId="77777777" w:rsidR="00ED7375" w:rsidRDefault="00000000">
            <w:r>
              <w:t>0</w:t>
            </w:r>
          </w:p>
        </w:tc>
        <w:tc>
          <w:tcPr>
            <w:tcW w:w="6528" w:type="dxa"/>
          </w:tcPr>
          <w:p w14:paraId="64416269" w14:textId="77777777" w:rsidR="00ED7375" w:rsidRDefault="00000000">
            <w:r>
              <w:t>Oh my God!!! No arrests????</w:t>
            </w:r>
          </w:p>
        </w:tc>
      </w:tr>
      <w:tr w:rsidR="00ED7375" w14:paraId="454B8116" w14:textId="77777777" w:rsidTr="001E6984">
        <w:tc>
          <w:tcPr>
            <w:tcW w:w="1199" w:type="dxa"/>
          </w:tcPr>
          <w:p w14:paraId="504E0698" w14:textId="77777777" w:rsidR="00ED7375" w:rsidRDefault="00000000">
            <w:r>
              <w:t>154</w:t>
            </w:r>
          </w:p>
        </w:tc>
        <w:tc>
          <w:tcPr>
            <w:tcW w:w="941" w:type="dxa"/>
          </w:tcPr>
          <w:p w14:paraId="5C5FD14E" w14:textId="77777777" w:rsidR="00ED7375" w:rsidRDefault="00000000">
            <w:r>
              <w:t>@badmanyaya2338</w:t>
            </w:r>
          </w:p>
        </w:tc>
        <w:tc>
          <w:tcPr>
            <w:tcW w:w="403" w:type="dxa"/>
          </w:tcPr>
          <w:p w14:paraId="62ED803D" w14:textId="77777777" w:rsidR="00ED7375" w:rsidRDefault="00000000">
            <w:r>
              <w:t>2023-08-15 14:55:26</w:t>
            </w:r>
          </w:p>
        </w:tc>
        <w:tc>
          <w:tcPr>
            <w:tcW w:w="316" w:type="dxa"/>
          </w:tcPr>
          <w:p w14:paraId="4C5D9B5F" w14:textId="77777777" w:rsidR="00ED7375" w:rsidRDefault="00000000">
            <w:r>
              <w:t>1</w:t>
            </w:r>
          </w:p>
        </w:tc>
        <w:tc>
          <w:tcPr>
            <w:tcW w:w="354" w:type="dxa"/>
          </w:tcPr>
          <w:p w14:paraId="3E1E64FA" w14:textId="77777777" w:rsidR="00ED7375" w:rsidRDefault="00000000">
            <w:r>
              <w:t>1</w:t>
            </w:r>
          </w:p>
        </w:tc>
        <w:tc>
          <w:tcPr>
            <w:tcW w:w="6528" w:type="dxa"/>
          </w:tcPr>
          <w:p w14:paraId="2F14A004" w14:textId="77777777" w:rsidR="00ED7375" w:rsidRDefault="00000000">
            <w:r>
              <w:t>I think the hospital scene was staged.... The guy keeps looking at the camera</w:t>
            </w:r>
          </w:p>
        </w:tc>
      </w:tr>
      <w:tr w:rsidR="00ED7375" w14:paraId="5177F1FB" w14:textId="77777777" w:rsidTr="001E6984">
        <w:tc>
          <w:tcPr>
            <w:tcW w:w="1199" w:type="dxa"/>
          </w:tcPr>
          <w:p w14:paraId="7CA3F557" w14:textId="77777777" w:rsidR="00ED7375" w:rsidRDefault="00000000">
            <w:r>
              <w:t>155</w:t>
            </w:r>
          </w:p>
        </w:tc>
        <w:tc>
          <w:tcPr>
            <w:tcW w:w="941" w:type="dxa"/>
          </w:tcPr>
          <w:p w14:paraId="39080E55" w14:textId="77777777" w:rsidR="00ED7375" w:rsidRDefault="00000000">
            <w:r>
              <w:t>@tw1208</w:t>
            </w:r>
          </w:p>
        </w:tc>
        <w:tc>
          <w:tcPr>
            <w:tcW w:w="403" w:type="dxa"/>
          </w:tcPr>
          <w:p w14:paraId="051A92F2" w14:textId="77777777" w:rsidR="00ED7375" w:rsidRDefault="00000000">
            <w:r>
              <w:t>2023-10-09 17:19:34</w:t>
            </w:r>
          </w:p>
        </w:tc>
        <w:tc>
          <w:tcPr>
            <w:tcW w:w="316" w:type="dxa"/>
          </w:tcPr>
          <w:p w14:paraId="67840D00" w14:textId="77777777" w:rsidR="00ED7375" w:rsidRDefault="00000000">
            <w:r>
              <w:t>0</w:t>
            </w:r>
          </w:p>
        </w:tc>
        <w:tc>
          <w:tcPr>
            <w:tcW w:w="354" w:type="dxa"/>
          </w:tcPr>
          <w:p w14:paraId="4FF3B6F4" w14:textId="77777777" w:rsidR="00ED7375" w:rsidRDefault="00ED7375"/>
        </w:tc>
        <w:tc>
          <w:tcPr>
            <w:tcW w:w="6528" w:type="dxa"/>
          </w:tcPr>
          <w:p w14:paraId="53BE9571" w14:textId="77777777" w:rsidR="00ED7375" w:rsidRDefault="00000000">
            <w:r>
              <w:t>The main target was sentenced to 35 years in prison as a result of this investigation</w:t>
            </w:r>
          </w:p>
        </w:tc>
      </w:tr>
      <w:tr w:rsidR="00ED7375" w14:paraId="232C9BD4" w14:textId="77777777" w:rsidTr="001E6984">
        <w:tc>
          <w:tcPr>
            <w:tcW w:w="1199" w:type="dxa"/>
          </w:tcPr>
          <w:p w14:paraId="018B1389" w14:textId="77777777" w:rsidR="00ED7375" w:rsidRDefault="00000000">
            <w:r>
              <w:t>156</w:t>
            </w:r>
          </w:p>
        </w:tc>
        <w:tc>
          <w:tcPr>
            <w:tcW w:w="941" w:type="dxa"/>
          </w:tcPr>
          <w:p w14:paraId="4F793115" w14:textId="77777777" w:rsidR="00ED7375" w:rsidRDefault="00000000">
            <w:r>
              <w:t>@user-ld5ls2qj4s</w:t>
            </w:r>
          </w:p>
        </w:tc>
        <w:tc>
          <w:tcPr>
            <w:tcW w:w="403" w:type="dxa"/>
          </w:tcPr>
          <w:p w14:paraId="775CC2F3" w14:textId="77777777" w:rsidR="00ED7375" w:rsidRDefault="00000000">
            <w:r>
              <w:t>2023-08-15 07:05:15</w:t>
            </w:r>
          </w:p>
        </w:tc>
        <w:tc>
          <w:tcPr>
            <w:tcW w:w="316" w:type="dxa"/>
          </w:tcPr>
          <w:p w14:paraId="3CAFE528" w14:textId="77777777" w:rsidR="00ED7375" w:rsidRDefault="00000000">
            <w:r>
              <w:t>2</w:t>
            </w:r>
          </w:p>
        </w:tc>
        <w:tc>
          <w:tcPr>
            <w:tcW w:w="354" w:type="dxa"/>
          </w:tcPr>
          <w:p w14:paraId="42F6F331" w14:textId="77777777" w:rsidR="00ED7375" w:rsidRDefault="00000000">
            <w:r>
              <w:t>0</w:t>
            </w:r>
          </w:p>
        </w:tc>
        <w:tc>
          <w:tcPr>
            <w:tcW w:w="6528" w:type="dxa"/>
          </w:tcPr>
          <w:p w14:paraId="16DC7978" w14:textId="77777777" w:rsidR="00ED7375" w:rsidRDefault="00000000">
            <w:r>
              <w:t>you should have arrested them....</w:t>
            </w:r>
          </w:p>
        </w:tc>
      </w:tr>
      <w:tr w:rsidR="00ED7375" w14:paraId="261AD25E" w14:textId="77777777" w:rsidTr="001E6984">
        <w:tc>
          <w:tcPr>
            <w:tcW w:w="1199" w:type="dxa"/>
          </w:tcPr>
          <w:p w14:paraId="0162E671" w14:textId="77777777" w:rsidR="00ED7375" w:rsidRDefault="00000000">
            <w:r>
              <w:t>157</w:t>
            </w:r>
          </w:p>
        </w:tc>
        <w:tc>
          <w:tcPr>
            <w:tcW w:w="941" w:type="dxa"/>
          </w:tcPr>
          <w:p w14:paraId="4A2F2909" w14:textId="77777777" w:rsidR="00ED7375" w:rsidRDefault="00000000">
            <w:r>
              <w:t>@annkamau1182</w:t>
            </w:r>
          </w:p>
        </w:tc>
        <w:tc>
          <w:tcPr>
            <w:tcW w:w="403" w:type="dxa"/>
          </w:tcPr>
          <w:p w14:paraId="0E4609A7" w14:textId="77777777" w:rsidR="00ED7375" w:rsidRDefault="00000000">
            <w:r>
              <w:t>2023-08-13 18:08:02</w:t>
            </w:r>
          </w:p>
        </w:tc>
        <w:tc>
          <w:tcPr>
            <w:tcW w:w="316" w:type="dxa"/>
          </w:tcPr>
          <w:p w14:paraId="2FED0045" w14:textId="77777777" w:rsidR="00ED7375" w:rsidRDefault="00000000">
            <w:r>
              <w:t>3</w:t>
            </w:r>
          </w:p>
        </w:tc>
        <w:tc>
          <w:tcPr>
            <w:tcW w:w="354" w:type="dxa"/>
          </w:tcPr>
          <w:p w14:paraId="32301E2D" w14:textId="77777777" w:rsidR="00ED7375" w:rsidRDefault="00000000">
            <w:r>
              <w:t>0</w:t>
            </w:r>
          </w:p>
        </w:tc>
        <w:tc>
          <w:tcPr>
            <w:tcW w:w="6528" w:type="dxa"/>
          </w:tcPr>
          <w:p w14:paraId="7B026648" w14:textId="77777777" w:rsidR="00ED7375" w:rsidRDefault="00000000">
            <w:r>
              <w:t>This is the worst  investigation. They were not. Arrested</w:t>
            </w:r>
          </w:p>
        </w:tc>
      </w:tr>
      <w:tr w:rsidR="00ED7375" w14:paraId="4058B5FF" w14:textId="77777777" w:rsidTr="001E6984">
        <w:tc>
          <w:tcPr>
            <w:tcW w:w="1199" w:type="dxa"/>
          </w:tcPr>
          <w:p w14:paraId="6E051D83" w14:textId="77777777" w:rsidR="00ED7375" w:rsidRDefault="00000000">
            <w:r>
              <w:t>158</w:t>
            </w:r>
          </w:p>
        </w:tc>
        <w:tc>
          <w:tcPr>
            <w:tcW w:w="941" w:type="dxa"/>
          </w:tcPr>
          <w:p w14:paraId="554A21BA" w14:textId="77777777" w:rsidR="00ED7375" w:rsidRDefault="00000000">
            <w:r>
              <w:t>@Demongirl405</w:t>
            </w:r>
          </w:p>
        </w:tc>
        <w:tc>
          <w:tcPr>
            <w:tcW w:w="403" w:type="dxa"/>
          </w:tcPr>
          <w:p w14:paraId="17FCAF38" w14:textId="77777777" w:rsidR="00ED7375" w:rsidRDefault="00000000">
            <w:r>
              <w:t>2023-08-11 01:48:42</w:t>
            </w:r>
          </w:p>
        </w:tc>
        <w:tc>
          <w:tcPr>
            <w:tcW w:w="316" w:type="dxa"/>
          </w:tcPr>
          <w:p w14:paraId="53DAB83B" w14:textId="77777777" w:rsidR="00ED7375" w:rsidRDefault="00000000">
            <w:r>
              <w:t>2</w:t>
            </w:r>
          </w:p>
        </w:tc>
        <w:tc>
          <w:tcPr>
            <w:tcW w:w="354" w:type="dxa"/>
          </w:tcPr>
          <w:p w14:paraId="08DA94D1" w14:textId="77777777" w:rsidR="00ED7375" w:rsidRDefault="00000000">
            <w:r>
              <w:t>0</w:t>
            </w:r>
          </w:p>
        </w:tc>
        <w:tc>
          <w:tcPr>
            <w:tcW w:w="6528" w:type="dxa"/>
          </w:tcPr>
          <w:p w14:paraId="448BC02F" w14:textId="77777777" w:rsidR="00ED7375" w:rsidRDefault="00000000">
            <w:r>
              <w:t>My Mama is going to be terrified when she looks at the title of the video</w:t>
            </w:r>
            <w:r>
              <w:br/>
            </w:r>
            <w:r>
              <w:br/>
              <w:t>Terrified is not the right word I should've said mortified</w:t>
            </w:r>
          </w:p>
        </w:tc>
      </w:tr>
      <w:tr w:rsidR="00ED7375" w14:paraId="450FED12" w14:textId="77777777" w:rsidTr="001E6984">
        <w:tc>
          <w:tcPr>
            <w:tcW w:w="1199" w:type="dxa"/>
          </w:tcPr>
          <w:p w14:paraId="264AD932" w14:textId="77777777" w:rsidR="00ED7375" w:rsidRDefault="00000000">
            <w:r>
              <w:t>159</w:t>
            </w:r>
          </w:p>
        </w:tc>
        <w:tc>
          <w:tcPr>
            <w:tcW w:w="941" w:type="dxa"/>
          </w:tcPr>
          <w:p w14:paraId="207B19AD" w14:textId="77777777" w:rsidR="00ED7375" w:rsidRDefault="00000000">
            <w:r>
              <w:t>@tombimashri8149</w:t>
            </w:r>
          </w:p>
        </w:tc>
        <w:tc>
          <w:tcPr>
            <w:tcW w:w="403" w:type="dxa"/>
          </w:tcPr>
          <w:p w14:paraId="2D94B267" w14:textId="77777777" w:rsidR="00ED7375" w:rsidRDefault="00000000">
            <w:r>
              <w:t>2023-08-10 23:26:46</w:t>
            </w:r>
          </w:p>
        </w:tc>
        <w:tc>
          <w:tcPr>
            <w:tcW w:w="316" w:type="dxa"/>
          </w:tcPr>
          <w:p w14:paraId="3C8CE7DE" w14:textId="77777777" w:rsidR="00ED7375" w:rsidRDefault="00000000">
            <w:r>
              <w:t>3</w:t>
            </w:r>
          </w:p>
        </w:tc>
        <w:tc>
          <w:tcPr>
            <w:tcW w:w="354" w:type="dxa"/>
          </w:tcPr>
          <w:p w14:paraId="04A8104F" w14:textId="77777777" w:rsidR="00ED7375" w:rsidRDefault="00000000">
            <w:r>
              <w:t>0</w:t>
            </w:r>
          </w:p>
        </w:tc>
        <w:tc>
          <w:tcPr>
            <w:tcW w:w="6528" w:type="dxa"/>
          </w:tcPr>
          <w:p w14:paraId="3E866650" w14:textId="77777777" w:rsidR="00ED7375" w:rsidRDefault="00000000">
            <w:r>
              <w:t>How sad this is I trully feel for these mothers who loosing their chidren, Could they be selling babys also to other african countrys, just a thought</w:t>
            </w:r>
          </w:p>
        </w:tc>
      </w:tr>
      <w:tr w:rsidR="00ED7375" w14:paraId="5638A503" w14:textId="77777777" w:rsidTr="001E6984">
        <w:tc>
          <w:tcPr>
            <w:tcW w:w="1199" w:type="dxa"/>
          </w:tcPr>
          <w:p w14:paraId="0F06957F" w14:textId="77777777" w:rsidR="00ED7375" w:rsidRDefault="00000000">
            <w:r>
              <w:t>160</w:t>
            </w:r>
          </w:p>
        </w:tc>
        <w:tc>
          <w:tcPr>
            <w:tcW w:w="941" w:type="dxa"/>
          </w:tcPr>
          <w:p w14:paraId="0AA1E755" w14:textId="77777777" w:rsidR="00ED7375" w:rsidRDefault="00000000">
            <w:r>
              <w:t>@tombimashri8149</w:t>
            </w:r>
          </w:p>
        </w:tc>
        <w:tc>
          <w:tcPr>
            <w:tcW w:w="403" w:type="dxa"/>
          </w:tcPr>
          <w:p w14:paraId="00345238" w14:textId="77777777" w:rsidR="00ED7375" w:rsidRDefault="00000000">
            <w:r>
              <w:t>2023-08-10 23:06:36</w:t>
            </w:r>
          </w:p>
        </w:tc>
        <w:tc>
          <w:tcPr>
            <w:tcW w:w="316" w:type="dxa"/>
          </w:tcPr>
          <w:p w14:paraId="7242D381" w14:textId="77777777" w:rsidR="00ED7375" w:rsidRDefault="00000000">
            <w:r>
              <w:t>2</w:t>
            </w:r>
          </w:p>
        </w:tc>
        <w:tc>
          <w:tcPr>
            <w:tcW w:w="354" w:type="dxa"/>
          </w:tcPr>
          <w:p w14:paraId="08B8FFAB" w14:textId="77777777" w:rsidR="00ED7375" w:rsidRDefault="00000000">
            <w:r>
              <w:t>0</w:t>
            </w:r>
          </w:p>
        </w:tc>
        <w:tc>
          <w:tcPr>
            <w:tcW w:w="6528" w:type="dxa"/>
          </w:tcPr>
          <w:p w14:paraId="3C34F21A" w14:textId="77777777" w:rsidR="00ED7375" w:rsidRDefault="00000000">
            <w:r>
              <w:t>Please could u turn on english subtitles. X you</w:t>
            </w:r>
          </w:p>
        </w:tc>
      </w:tr>
      <w:tr w:rsidR="00ED7375" w14:paraId="0993A2BC" w14:textId="77777777" w:rsidTr="001E6984">
        <w:tc>
          <w:tcPr>
            <w:tcW w:w="1199" w:type="dxa"/>
          </w:tcPr>
          <w:p w14:paraId="561F4E90" w14:textId="77777777" w:rsidR="00ED7375" w:rsidRDefault="00000000">
            <w:r>
              <w:t>161</w:t>
            </w:r>
          </w:p>
        </w:tc>
        <w:tc>
          <w:tcPr>
            <w:tcW w:w="941" w:type="dxa"/>
          </w:tcPr>
          <w:p w14:paraId="0A15C86D" w14:textId="77777777" w:rsidR="00ED7375" w:rsidRDefault="00000000">
            <w:r>
              <w:t>@user-od5fh3gn4d</w:t>
            </w:r>
          </w:p>
        </w:tc>
        <w:tc>
          <w:tcPr>
            <w:tcW w:w="403" w:type="dxa"/>
          </w:tcPr>
          <w:p w14:paraId="00B6B679" w14:textId="77777777" w:rsidR="00ED7375" w:rsidRDefault="00000000">
            <w:r>
              <w:t>2023-08-10 15:39:14</w:t>
            </w:r>
          </w:p>
        </w:tc>
        <w:tc>
          <w:tcPr>
            <w:tcW w:w="316" w:type="dxa"/>
          </w:tcPr>
          <w:p w14:paraId="7C82EE42" w14:textId="77777777" w:rsidR="00ED7375" w:rsidRDefault="00000000">
            <w:r>
              <w:t>2</w:t>
            </w:r>
          </w:p>
        </w:tc>
        <w:tc>
          <w:tcPr>
            <w:tcW w:w="354" w:type="dxa"/>
          </w:tcPr>
          <w:p w14:paraId="45FB63EC" w14:textId="77777777" w:rsidR="00ED7375" w:rsidRDefault="00000000">
            <w:r>
              <w:t>0</w:t>
            </w:r>
          </w:p>
        </w:tc>
        <w:tc>
          <w:tcPr>
            <w:tcW w:w="6528" w:type="dxa"/>
          </w:tcPr>
          <w:p w14:paraId="5835232F" w14:textId="77777777" w:rsidR="00ED7375" w:rsidRDefault="00000000">
            <w:r>
              <w:t>This is what transhumanist tech moguls want, the sale of women and children to be universally legalized.</w:t>
            </w:r>
          </w:p>
        </w:tc>
      </w:tr>
      <w:tr w:rsidR="00ED7375" w14:paraId="3F4E5FB3" w14:textId="77777777" w:rsidTr="001E6984">
        <w:tc>
          <w:tcPr>
            <w:tcW w:w="1199" w:type="dxa"/>
          </w:tcPr>
          <w:p w14:paraId="7FD6C5E8" w14:textId="77777777" w:rsidR="00ED7375" w:rsidRDefault="00000000">
            <w:r>
              <w:t>162</w:t>
            </w:r>
          </w:p>
        </w:tc>
        <w:tc>
          <w:tcPr>
            <w:tcW w:w="941" w:type="dxa"/>
          </w:tcPr>
          <w:p w14:paraId="6D735DA6" w14:textId="77777777" w:rsidR="00ED7375" w:rsidRDefault="00000000">
            <w:r>
              <w:t>@rachelmaina3476</w:t>
            </w:r>
          </w:p>
        </w:tc>
        <w:tc>
          <w:tcPr>
            <w:tcW w:w="403" w:type="dxa"/>
          </w:tcPr>
          <w:p w14:paraId="7DDC999E" w14:textId="77777777" w:rsidR="00ED7375" w:rsidRDefault="00000000">
            <w:r>
              <w:t>2023-08-09 13:29:40</w:t>
            </w:r>
          </w:p>
        </w:tc>
        <w:tc>
          <w:tcPr>
            <w:tcW w:w="316" w:type="dxa"/>
          </w:tcPr>
          <w:p w14:paraId="12FE4D65" w14:textId="77777777" w:rsidR="00ED7375" w:rsidRDefault="00000000">
            <w:r>
              <w:t>1</w:t>
            </w:r>
          </w:p>
        </w:tc>
        <w:tc>
          <w:tcPr>
            <w:tcW w:w="354" w:type="dxa"/>
          </w:tcPr>
          <w:p w14:paraId="40EBCD12" w14:textId="77777777" w:rsidR="00ED7375" w:rsidRDefault="00000000">
            <w:r>
              <w:t>0</w:t>
            </w:r>
          </w:p>
        </w:tc>
        <w:tc>
          <w:tcPr>
            <w:tcW w:w="6528" w:type="dxa"/>
          </w:tcPr>
          <w:p w14:paraId="3126F9EA" w14:textId="77777777" w:rsidR="00ED7375" w:rsidRDefault="00000000">
            <w:r>
              <w:t>As you expose this please engage DCI child protection Unit and produce evidence for action</w:t>
            </w:r>
          </w:p>
        </w:tc>
      </w:tr>
      <w:tr w:rsidR="00ED7375" w14:paraId="4B37A881" w14:textId="77777777" w:rsidTr="001E6984">
        <w:tc>
          <w:tcPr>
            <w:tcW w:w="1199" w:type="dxa"/>
          </w:tcPr>
          <w:p w14:paraId="3CBA19C3" w14:textId="77777777" w:rsidR="00ED7375" w:rsidRDefault="00000000">
            <w:r>
              <w:t>163</w:t>
            </w:r>
          </w:p>
        </w:tc>
        <w:tc>
          <w:tcPr>
            <w:tcW w:w="941" w:type="dxa"/>
          </w:tcPr>
          <w:p w14:paraId="4A7B2F79" w14:textId="77777777" w:rsidR="00ED7375" w:rsidRDefault="00000000">
            <w:r>
              <w:t>@peshable</w:t>
            </w:r>
          </w:p>
        </w:tc>
        <w:tc>
          <w:tcPr>
            <w:tcW w:w="403" w:type="dxa"/>
          </w:tcPr>
          <w:p w14:paraId="0A3F2F20" w14:textId="77777777" w:rsidR="00ED7375" w:rsidRDefault="00000000">
            <w:r>
              <w:t>2023-08-08 14:50:51</w:t>
            </w:r>
          </w:p>
        </w:tc>
        <w:tc>
          <w:tcPr>
            <w:tcW w:w="316" w:type="dxa"/>
          </w:tcPr>
          <w:p w14:paraId="34FF872A" w14:textId="77777777" w:rsidR="00ED7375" w:rsidRDefault="00000000">
            <w:r>
              <w:t>2</w:t>
            </w:r>
          </w:p>
        </w:tc>
        <w:tc>
          <w:tcPr>
            <w:tcW w:w="354" w:type="dxa"/>
          </w:tcPr>
          <w:p w14:paraId="49F11400" w14:textId="77777777" w:rsidR="00ED7375" w:rsidRDefault="00000000">
            <w:r>
              <w:t>0</w:t>
            </w:r>
          </w:p>
        </w:tc>
        <w:tc>
          <w:tcPr>
            <w:tcW w:w="6528" w:type="dxa"/>
          </w:tcPr>
          <w:p w14:paraId="40991140" w14:textId="77777777" w:rsidR="00ED7375" w:rsidRDefault="00000000">
            <w:r>
              <w:t>Gut wrenching 😫😫😫</w:t>
            </w:r>
          </w:p>
        </w:tc>
      </w:tr>
      <w:tr w:rsidR="00ED7375" w14:paraId="07DBD656" w14:textId="77777777" w:rsidTr="001E6984">
        <w:tc>
          <w:tcPr>
            <w:tcW w:w="1199" w:type="dxa"/>
          </w:tcPr>
          <w:p w14:paraId="3148380D" w14:textId="77777777" w:rsidR="00ED7375" w:rsidRDefault="00000000">
            <w:r>
              <w:t>164</w:t>
            </w:r>
          </w:p>
        </w:tc>
        <w:tc>
          <w:tcPr>
            <w:tcW w:w="941" w:type="dxa"/>
          </w:tcPr>
          <w:p w14:paraId="3A9B26BC" w14:textId="77777777" w:rsidR="00ED7375" w:rsidRDefault="00000000">
            <w:r>
              <w:t>@BeatriceOmwaka</w:t>
            </w:r>
          </w:p>
        </w:tc>
        <w:tc>
          <w:tcPr>
            <w:tcW w:w="403" w:type="dxa"/>
          </w:tcPr>
          <w:p w14:paraId="6D29D63B" w14:textId="77777777" w:rsidR="00ED7375" w:rsidRDefault="00000000">
            <w:r>
              <w:t>2023-08-08 08:34:16</w:t>
            </w:r>
          </w:p>
        </w:tc>
        <w:tc>
          <w:tcPr>
            <w:tcW w:w="316" w:type="dxa"/>
          </w:tcPr>
          <w:p w14:paraId="790C90C3" w14:textId="77777777" w:rsidR="00ED7375" w:rsidRDefault="00000000">
            <w:r>
              <w:t>0</w:t>
            </w:r>
          </w:p>
        </w:tc>
        <w:tc>
          <w:tcPr>
            <w:tcW w:w="354" w:type="dxa"/>
          </w:tcPr>
          <w:p w14:paraId="721A8871" w14:textId="77777777" w:rsidR="00ED7375" w:rsidRDefault="00000000">
            <w:r>
              <w:t>0</w:t>
            </w:r>
          </w:p>
        </w:tc>
        <w:tc>
          <w:tcPr>
            <w:tcW w:w="6528" w:type="dxa"/>
          </w:tcPr>
          <w:p w14:paraId="7EF13DC6" w14:textId="77777777" w:rsidR="00ED7375" w:rsidRDefault="00000000">
            <w:r>
              <w:t>Anita ni mwerevu hafanyi hii kazi pekee yake nashuku kuna police alimu_ signal na also hapo kwa Street " mashefa" wanajua mtu mgeni na idler</w:t>
            </w:r>
          </w:p>
        </w:tc>
      </w:tr>
      <w:tr w:rsidR="00ED7375" w14:paraId="04CDB61F" w14:textId="77777777" w:rsidTr="001E6984">
        <w:tc>
          <w:tcPr>
            <w:tcW w:w="1199" w:type="dxa"/>
          </w:tcPr>
          <w:p w14:paraId="17BA4908" w14:textId="77777777" w:rsidR="00ED7375" w:rsidRDefault="00000000">
            <w:r>
              <w:t>165</w:t>
            </w:r>
          </w:p>
        </w:tc>
        <w:tc>
          <w:tcPr>
            <w:tcW w:w="941" w:type="dxa"/>
          </w:tcPr>
          <w:p w14:paraId="60907CB0" w14:textId="77777777" w:rsidR="00ED7375" w:rsidRDefault="00000000">
            <w:r>
              <w:t>@mercymerlin887</w:t>
            </w:r>
          </w:p>
        </w:tc>
        <w:tc>
          <w:tcPr>
            <w:tcW w:w="403" w:type="dxa"/>
          </w:tcPr>
          <w:p w14:paraId="220C6267" w14:textId="77777777" w:rsidR="00ED7375" w:rsidRDefault="00000000">
            <w:r>
              <w:t>2023-08-07 09:19:02</w:t>
            </w:r>
          </w:p>
        </w:tc>
        <w:tc>
          <w:tcPr>
            <w:tcW w:w="316" w:type="dxa"/>
          </w:tcPr>
          <w:p w14:paraId="5027C390" w14:textId="77777777" w:rsidR="00ED7375" w:rsidRDefault="00000000">
            <w:r>
              <w:t>3</w:t>
            </w:r>
          </w:p>
        </w:tc>
        <w:tc>
          <w:tcPr>
            <w:tcW w:w="354" w:type="dxa"/>
          </w:tcPr>
          <w:p w14:paraId="2086435B" w14:textId="77777777" w:rsidR="00ED7375" w:rsidRDefault="00000000">
            <w:r>
              <w:t>0</w:t>
            </w:r>
          </w:p>
        </w:tc>
        <w:tc>
          <w:tcPr>
            <w:tcW w:w="6528" w:type="dxa"/>
          </w:tcPr>
          <w:p w14:paraId="59D2BDF1" w14:textId="77777777" w:rsidR="00ED7375" w:rsidRDefault="00000000">
            <w:r>
              <w:t>Mary is the right definition of the devil’s advocate 😢</w:t>
            </w:r>
          </w:p>
        </w:tc>
      </w:tr>
      <w:tr w:rsidR="00ED7375" w14:paraId="77A7B5B6" w14:textId="77777777" w:rsidTr="001E6984">
        <w:tc>
          <w:tcPr>
            <w:tcW w:w="1199" w:type="dxa"/>
          </w:tcPr>
          <w:p w14:paraId="62D0887E" w14:textId="77777777" w:rsidR="00ED7375" w:rsidRDefault="00000000">
            <w:r>
              <w:t>166</w:t>
            </w:r>
          </w:p>
        </w:tc>
        <w:tc>
          <w:tcPr>
            <w:tcW w:w="941" w:type="dxa"/>
          </w:tcPr>
          <w:p w14:paraId="751143AE" w14:textId="77777777" w:rsidR="00ED7375" w:rsidRDefault="00000000">
            <w:r>
              <w:t>@kaygeekidd</w:t>
            </w:r>
          </w:p>
        </w:tc>
        <w:tc>
          <w:tcPr>
            <w:tcW w:w="403" w:type="dxa"/>
          </w:tcPr>
          <w:p w14:paraId="325E585B" w14:textId="77777777" w:rsidR="00ED7375" w:rsidRDefault="00000000">
            <w:r>
              <w:t>2023-07-28 16:03:45</w:t>
            </w:r>
          </w:p>
        </w:tc>
        <w:tc>
          <w:tcPr>
            <w:tcW w:w="316" w:type="dxa"/>
          </w:tcPr>
          <w:p w14:paraId="6870757F" w14:textId="77777777" w:rsidR="00ED7375" w:rsidRDefault="00000000">
            <w:r>
              <w:t>2</w:t>
            </w:r>
          </w:p>
        </w:tc>
        <w:tc>
          <w:tcPr>
            <w:tcW w:w="354" w:type="dxa"/>
          </w:tcPr>
          <w:p w14:paraId="3D586C31" w14:textId="77777777" w:rsidR="00ED7375" w:rsidRDefault="00000000">
            <w:r>
              <w:t>0</w:t>
            </w:r>
          </w:p>
        </w:tc>
        <w:tc>
          <w:tcPr>
            <w:tcW w:w="6528" w:type="dxa"/>
          </w:tcPr>
          <w:p w14:paraId="043B7297" w14:textId="77777777" w:rsidR="00ED7375" w:rsidRDefault="00000000">
            <w:r>
              <w:t>Wait, so they never got arrested? TF? 😮 I expected that doctor to be arrested soon as he accepted the money😤😤😤😤😤😤😤😤💔💔💔💔💔💔💔💔 this is BS</w:t>
            </w:r>
          </w:p>
        </w:tc>
      </w:tr>
      <w:tr w:rsidR="00ED7375" w14:paraId="4CEB717F" w14:textId="77777777" w:rsidTr="001E6984">
        <w:tc>
          <w:tcPr>
            <w:tcW w:w="1199" w:type="dxa"/>
          </w:tcPr>
          <w:p w14:paraId="77F3036C" w14:textId="77777777" w:rsidR="00ED7375" w:rsidRDefault="00000000">
            <w:r>
              <w:t>167</w:t>
            </w:r>
          </w:p>
        </w:tc>
        <w:tc>
          <w:tcPr>
            <w:tcW w:w="941" w:type="dxa"/>
          </w:tcPr>
          <w:p w14:paraId="40D72D43" w14:textId="77777777" w:rsidR="00ED7375" w:rsidRDefault="00000000">
            <w:r>
              <w:t>@kaygeekidd</w:t>
            </w:r>
          </w:p>
        </w:tc>
        <w:tc>
          <w:tcPr>
            <w:tcW w:w="403" w:type="dxa"/>
          </w:tcPr>
          <w:p w14:paraId="19F033E4" w14:textId="77777777" w:rsidR="00ED7375" w:rsidRDefault="00000000">
            <w:r>
              <w:t>2023-07-28 15:24:43</w:t>
            </w:r>
          </w:p>
        </w:tc>
        <w:tc>
          <w:tcPr>
            <w:tcW w:w="316" w:type="dxa"/>
          </w:tcPr>
          <w:p w14:paraId="2F036F6C" w14:textId="77777777" w:rsidR="00ED7375" w:rsidRDefault="00000000">
            <w:r>
              <w:t>3</w:t>
            </w:r>
          </w:p>
        </w:tc>
        <w:tc>
          <w:tcPr>
            <w:tcW w:w="354" w:type="dxa"/>
          </w:tcPr>
          <w:p w14:paraId="31D6418D" w14:textId="77777777" w:rsidR="00ED7375" w:rsidRDefault="00000000">
            <w:r>
              <w:t>0</w:t>
            </w:r>
          </w:p>
        </w:tc>
        <w:tc>
          <w:tcPr>
            <w:tcW w:w="6528" w:type="dxa"/>
          </w:tcPr>
          <w:p w14:paraId="039D845C" w14:textId="77777777" w:rsidR="00ED7375" w:rsidRDefault="00000000">
            <w:r>
              <w:t>Making babies while living in the streets? 😮</w:t>
            </w:r>
          </w:p>
        </w:tc>
      </w:tr>
      <w:tr w:rsidR="00ED7375" w14:paraId="793888E5" w14:textId="77777777" w:rsidTr="001E6984">
        <w:tc>
          <w:tcPr>
            <w:tcW w:w="1199" w:type="dxa"/>
          </w:tcPr>
          <w:p w14:paraId="7F6DF830" w14:textId="77777777" w:rsidR="00ED7375" w:rsidRDefault="00000000">
            <w:r>
              <w:t>168</w:t>
            </w:r>
          </w:p>
        </w:tc>
        <w:tc>
          <w:tcPr>
            <w:tcW w:w="941" w:type="dxa"/>
          </w:tcPr>
          <w:p w14:paraId="38D74E96" w14:textId="77777777" w:rsidR="00ED7375" w:rsidRDefault="00000000">
            <w:r>
              <w:t>@boyothapresident</w:t>
            </w:r>
          </w:p>
        </w:tc>
        <w:tc>
          <w:tcPr>
            <w:tcW w:w="403" w:type="dxa"/>
          </w:tcPr>
          <w:p w14:paraId="36EEA1CA" w14:textId="77777777" w:rsidR="00ED7375" w:rsidRDefault="00000000">
            <w:r>
              <w:t>2023-07-27 16:11:36</w:t>
            </w:r>
          </w:p>
        </w:tc>
        <w:tc>
          <w:tcPr>
            <w:tcW w:w="316" w:type="dxa"/>
          </w:tcPr>
          <w:p w14:paraId="7BC19F4A" w14:textId="77777777" w:rsidR="00ED7375" w:rsidRDefault="00000000">
            <w:r>
              <w:t>1</w:t>
            </w:r>
          </w:p>
        </w:tc>
        <w:tc>
          <w:tcPr>
            <w:tcW w:w="354" w:type="dxa"/>
          </w:tcPr>
          <w:p w14:paraId="4E08E313" w14:textId="77777777" w:rsidR="00ED7375" w:rsidRDefault="00000000">
            <w:r>
              <w:t>0</w:t>
            </w:r>
          </w:p>
        </w:tc>
        <w:tc>
          <w:tcPr>
            <w:tcW w:w="6528" w:type="dxa"/>
          </w:tcPr>
          <w:p w14:paraId="45FC4038" w14:textId="77777777" w:rsidR="00ED7375" w:rsidRDefault="00000000">
            <w:r>
              <w:t>Y’all meeting with Anita and several occasions and let them eviil safe out there, get her and why didn’t y’all safe the baby when God purely given you the opportunity to but y’all just choose to documented it and who knows what’s the baby girl going through right now 💔</w:t>
            </w:r>
          </w:p>
        </w:tc>
      </w:tr>
      <w:tr w:rsidR="00ED7375" w14:paraId="0F2AE32D" w14:textId="77777777" w:rsidTr="001E6984">
        <w:tc>
          <w:tcPr>
            <w:tcW w:w="1199" w:type="dxa"/>
          </w:tcPr>
          <w:p w14:paraId="08E8B042" w14:textId="77777777" w:rsidR="00ED7375" w:rsidRDefault="00000000">
            <w:r>
              <w:t>169</w:t>
            </w:r>
          </w:p>
        </w:tc>
        <w:tc>
          <w:tcPr>
            <w:tcW w:w="941" w:type="dxa"/>
          </w:tcPr>
          <w:p w14:paraId="61BE7937" w14:textId="77777777" w:rsidR="00ED7375" w:rsidRDefault="00000000">
            <w:r>
              <w:t>@boyothapresident</w:t>
            </w:r>
          </w:p>
        </w:tc>
        <w:tc>
          <w:tcPr>
            <w:tcW w:w="403" w:type="dxa"/>
          </w:tcPr>
          <w:p w14:paraId="633D1762" w14:textId="77777777" w:rsidR="00ED7375" w:rsidRDefault="00000000">
            <w:r>
              <w:t>2023-07-27 16:07:58</w:t>
            </w:r>
          </w:p>
        </w:tc>
        <w:tc>
          <w:tcPr>
            <w:tcW w:w="316" w:type="dxa"/>
          </w:tcPr>
          <w:p w14:paraId="39B6F3BA" w14:textId="77777777" w:rsidR="00ED7375" w:rsidRDefault="00000000">
            <w:r>
              <w:t>3</w:t>
            </w:r>
          </w:p>
        </w:tc>
        <w:tc>
          <w:tcPr>
            <w:tcW w:w="354" w:type="dxa"/>
          </w:tcPr>
          <w:p w14:paraId="3AB0FA57" w14:textId="77777777" w:rsidR="00ED7375" w:rsidRDefault="00000000">
            <w:r>
              <w:t>0</w:t>
            </w:r>
          </w:p>
        </w:tc>
        <w:tc>
          <w:tcPr>
            <w:tcW w:w="6528" w:type="dxa"/>
          </w:tcPr>
          <w:p w14:paraId="3280B84B" w14:textId="77777777" w:rsidR="00ED7375" w:rsidRDefault="00000000">
            <w:r>
              <w:t>The police was there the journalist was there selling baby infront if camera nothing happen to them is a big disappointment. Confront him at the hospital play all the videos</w:t>
            </w:r>
          </w:p>
        </w:tc>
      </w:tr>
      <w:tr w:rsidR="00ED7375" w14:paraId="57C2DC2D" w14:textId="77777777" w:rsidTr="001E6984">
        <w:tc>
          <w:tcPr>
            <w:tcW w:w="1199" w:type="dxa"/>
          </w:tcPr>
          <w:p w14:paraId="7B59E539" w14:textId="77777777" w:rsidR="00ED7375" w:rsidRDefault="00000000">
            <w:r>
              <w:t>170</w:t>
            </w:r>
          </w:p>
        </w:tc>
        <w:tc>
          <w:tcPr>
            <w:tcW w:w="941" w:type="dxa"/>
          </w:tcPr>
          <w:p w14:paraId="42BBBE88" w14:textId="77777777" w:rsidR="00ED7375" w:rsidRDefault="00000000">
            <w:r>
              <w:t>@boyothapresident</w:t>
            </w:r>
          </w:p>
        </w:tc>
        <w:tc>
          <w:tcPr>
            <w:tcW w:w="403" w:type="dxa"/>
          </w:tcPr>
          <w:p w14:paraId="378946F1" w14:textId="77777777" w:rsidR="00ED7375" w:rsidRDefault="00000000">
            <w:r>
              <w:t>2023-07-27 16:06:47</w:t>
            </w:r>
          </w:p>
        </w:tc>
        <w:tc>
          <w:tcPr>
            <w:tcW w:w="316" w:type="dxa"/>
          </w:tcPr>
          <w:p w14:paraId="287355BB" w14:textId="77777777" w:rsidR="00ED7375" w:rsidRDefault="00000000">
            <w:r>
              <w:t>3</w:t>
            </w:r>
          </w:p>
        </w:tc>
        <w:tc>
          <w:tcPr>
            <w:tcW w:w="354" w:type="dxa"/>
          </w:tcPr>
          <w:p w14:paraId="6BACBA07" w14:textId="77777777" w:rsidR="00ED7375" w:rsidRDefault="00000000">
            <w:r>
              <w:t>0</w:t>
            </w:r>
          </w:p>
        </w:tc>
        <w:tc>
          <w:tcPr>
            <w:tcW w:w="6528" w:type="dxa"/>
          </w:tcPr>
          <w:p w14:paraId="5C69893D" w14:textId="77777777" w:rsidR="00ED7375" w:rsidRDefault="00000000">
            <w:r>
              <w:t>The fact that the first baby weren’t safe and the seller (trafficker) wasn’t held accountable and the 2nd part the doctor went back to work at the hospital plus the local pharmacy operating still hurts me a lot. I’m from The Gambia watching this isn’t not fare for Africans to behave this way on they fellow family man. This saddened me azf man ong 💔</w:t>
            </w:r>
          </w:p>
        </w:tc>
      </w:tr>
      <w:tr w:rsidR="00ED7375" w14:paraId="2BAA2292" w14:textId="77777777" w:rsidTr="001E6984">
        <w:tc>
          <w:tcPr>
            <w:tcW w:w="1199" w:type="dxa"/>
          </w:tcPr>
          <w:p w14:paraId="69857D37" w14:textId="77777777" w:rsidR="00ED7375" w:rsidRDefault="00000000">
            <w:r>
              <w:t>171</w:t>
            </w:r>
          </w:p>
        </w:tc>
        <w:tc>
          <w:tcPr>
            <w:tcW w:w="941" w:type="dxa"/>
          </w:tcPr>
          <w:p w14:paraId="4121A323" w14:textId="77777777" w:rsidR="00ED7375" w:rsidRDefault="00000000">
            <w:r>
              <w:t>@uniquep.a8662</w:t>
            </w:r>
          </w:p>
        </w:tc>
        <w:tc>
          <w:tcPr>
            <w:tcW w:w="403" w:type="dxa"/>
          </w:tcPr>
          <w:p w14:paraId="427C4EBB" w14:textId="77777777" w:rsidR="00ED7375" w:rsidRDefault="00000000">
            <w:r>
              <w:t>2023-07-26 18:26:42</w:t>
            </w:r>
          </w:p>
        </w:tc>
        <w:tc>
          <w:tcPr>
            <w:tcW w:w="316" w:type="dxa"/>
          </w:tcPr>
          <w:p w14:paraId="35E52DAE" w14:textId="77777777" w:rsidR="00ED7375" w:rsidRDefault="00000000">
            <w:r>
              <w:t>0</w:t>
            </w:r>
          </w:p>
        </w:tc>
        <w:tc>
          <w:tcPr>
            <w:tcW w:w="354" w:type="dxa"/>
          </w:tcPr>
          <w:p w14:paraId="34164C92" w14:textId="77777777" w:rsidR="00ED7375" w:rsidRDefault="00000000">
            <w:r>
              <w:t>2</w:t>
            </w:r>
          </w:p>
        </w:tc>
        <w:tc>
          <w:tcPr>
            <w:tcW w:w="6528" w:type="dxa"/>
          </w:tcPr>
          <w:p w14:paraId="56844724" w14:textId="77777777" w:rsidR="00ED7375" w:rsidRDefault="00000000">
            <w:r>
              <w:t>U did not even try to arrest any of these three enemies of the society. What actually is the end motive for this report?</w:t>
            </w:r>
          </w:p>
        </w:tc>
      </w:tr>
      <w:tr w:rsidR="00ED7375" w14:paraId="779A9E40" w14:textId="77777777" w:rsidTr="001E6984">
        <w:tc>
          <w:tcPr>
            <w:tcW w:w="1199" w:type="dxa"/>
          </w:tcPr>
          <w:p w14:paraId="38FD037F" w14:textId="77777777" w:rsidR="00ED7375" w:rsidRDefault="00000000">
            <w:r>
              <w:t>172</w:t>
            </w:r>
          </w:p>
        </w:tc>
        <w:tc>
          <w:tcPr>
            <w:tcW w:w="941" w:type="dxa"/>
          </w:tcPr>
          <w:p w14:paraId="5D7BEB6A" w14:textId="77777777" w:rsidR="00ED7375" w:rsidRDefault="00000000">
            <w:r>
              <w:t>@tw1208</w:t>
            </w:r>
          </w:p>
        </w:tc>
        <w:tc>
          <w:tcPr>
            <w:tcW w:w="403" w:type="dxa"/>
          </w:tcPr>
          <w:p w14:paraId="760317E6" w14:textId="77777777" w:rsidR="00ED7375" w:rsidRDefault="00000000">
            <w:r>
              <w:t>2023-10-09 17:19:54</w:t>
            </w:r>
          </w:p>
        </w:tc>
        <w:tc>
          <w:tcPr>
            <w:tcW w:w="316" w:type="dxa"/>
          </w:tcPr>
          <w:p w14:paraId="6FB8BCF3" w14:textId="77777777" w:rsidR="00ED7375" w:rsidRDefault="00000000">
            <w:r>
              <w:t>1</w:t>
            </w:r>
          </w:p>
        </w:tc>
        <w:tc>
          <w:tcPr>
            <w:tcW w:w="354" w:type="dxa"/>
          </w:tcPr>
          <w:p w14:paraId="1D35B3C9" w14:textId="77777777" w:rsidR="00ED7375" w:rsidRDefault="00ED7375"/>
        </w:tc>
        <w:tc>
          <w:tcPr>
            <w:tcW w:w="6528" w:type="dxa"/>
          </w:tcPr>
          <w:p w14:paraId="303EE316" w14:textId="77777777" w:rsidR="00ED7375" w:rsidRDefault="00000000">
            <w:r>
              <w:t>The main target was sentenced to 35 years in prison as a result of this investigation</w:t>
            </w:r>
          </w:p>
        </w:tc>
      </w:tr>
      <w:tr w:rsidR="00ED7375" w14:paraId="1325E05C" w14:textId="77777777" w:rsidTr="001E6984">
        <w:tc>
          <w:tcPr>
            <w:tcW w:w="1199" w:type="dxa"/>
          </w:tcPr>
          <w:p w14:paraId="01B60699" w14:textId="77777777" w:rsidR="00ED7375" w:rsidRDefault="00000000">
            <w:r>
              <w:t>173</w:t>
            </w:r>
          </w:p>
        </w:tc>
        <w:tc>
          <w:tcPr>
            <w:tcW w:w="941" w:type="dxa"/>
          </w:tcPr>
          <w:p w14:paraId="3F27CD1C" w14:textId="77777777" w:rsidR="00ED7375" w:rsidRDefault="00000000">
            <w:r>
              <w:t>@uniquep.a8662</w:t>
            </w:r>
          </w:p>
        </w:tc>
        <w:tc>
          <w:tcPr>
            <w:tcW w:w="403" w:type="dxa"/>
          </w:tcPr>
          <w:p w14:paraId="74F4877C" w14:textId="77777777" w:rsidR="00ED7375" w:rsidRDefault="00000000">
            <w:r>
              <w:t>2023-10-09 18:10:46</w:t>
            </w:r>
          </w:p>
        </w:tc>
        <w:tc>
          <w:tcPr>
            <w:tcW w:w="316" w:type="dxa"/>
          </w:tcPr>
          <w:p w14:paraId="63FE887F" w14:textId="77777777" w:rsidR="00ED7375" w:rsidRDefault="00000000">
            <w:r>
              <w:t>0</w:t>
            </w:r>
          </w:p>
        </w:tc>
        <w:tc>
          <w:tcPr>
            <w:tcW w:w="354" w:type="dxa"/>
          </w:tcPr>
          <w:p w14:paraId="36C75212" w14:textId="77777777" w:rsidR="00ED7375" w:rsidRDefault="00ED7375"/>
        </w:tc>
        <w:tc>
          <w:tcPr>
            <w:tcW w:w="6528" w:type="dxa"/>
          </w:tcPr>
          <w:p w14:paraId="17A43F87" w14:textId="77777777" w:rsidR="00ED7375" w:rsidRDefault="00000000">
            <w:r>
              <w:t>@@tw1208 thank u. You have done well</w:t>
            </w:r>
          </w:p>
        </w:tc>
      </w:tr>
      <w:tr w:rsidR="00ED7375" w14:paraId="3BEAC77F" w14:textId="77777777" w:rsidTr="001E6984">
        <w:tc>
          <w:tcPr>
            <w:tcW w:w="1199" w:type="dxa"/>
          </w:tcPr>
          <w:p w14:paraId="2F1CD362" w14:textId="77777777" w:rsidR="00ED7375" w:rsidRDefault="00000000">
            <w:r>
              <w:t>174</w:t>
            </w:r>
          </w:p>
        </w:tc>
        <w:tc>
          <w:tcPr>
            <w:tcW w:w="941" w:type="dxa"/>
          </w:tcPr>
          <w:p w14:paraId="7FE625A6" w14:textId="77777777" w:rsidR="00ED7375" w:rsidRDefault="00000000">
            <w:r>
              <w:t>@Babiyemilitanz</w:t>
            </w:r>
          </w:p>
        </w:tc>
        <w:tc>
          <w:tcPr>
            <w:tcW w:w="403" w:type="dxa"/>
          </w:tcPr>
          <w:p w14:paraId="3B3F4359" w14:textId="77777777" w:rsidR="00ED7375" w:rsidRDefault="00000000">
            <w:r>
              <w:t>2023-07-18 14:32:00</w:t>
            </w:r>
          </w:p>
        </w:tc>
        <w:tc>
          <w:tcPr>
            <w:tcW w:w="316" w:type="dxa"/>
          </w:tcPr>
          <w:p w14:paraId="0507727F" w14:textId="77777777" w:rsidR="00ED7375" w:rsidRDefault="00000000">
            <w:r>
              <w:t>1</w:t>
            </w:r>
          </w:p>
        </w:tc>
        <w:tc>
          <w:tcPr>
            <w:tcW w:w="354" w:type="dxa"/>
          </w:tcPr>
          <w:p w14:paraId="09C0185B" w14:textId="77777777" w:rsidR="00ED7375" w:rsidRDefault="00000000">
            <w:r>
              <w:t>0</w:t>
            </w:r>
          </w:p>
        </w:tc>
        <w:tc>
          <w:tcPr>
            <w:tcW w:w="6528" w:type="dxa"/>
          </w:tcPr>
          <w:p w14:paraId="29730099" w14:textId="77777777" w:rsidR="00ED7375" w:rsidRDefault="00000000">
            <w:r>
              <w:t>Is there anything done about this??? 😢😢 Oo God d</w:t>
            </w:r>
          </w:p>
        </w:tc>
      </w:tr>
      <w:tr w:rsidR="00ED7375" w14:paraId="04CC8A58" w14:textId="77777777" w:rsidTr="001E6984">
        <w:tc>
          <w:tcPr>
            <w:tcW w:w="1199" w:type="dxa"/>
          </w:tcPr>
          <w:p w14:paraId="38F42BC7" w14:textId="77777777" w:rsidR="00ED7375" w:rsidRDefault="00000000">
            <w:r>
              <w:t>175</w:t>
            </w:r>
          </w:p>
        </w:tc>
        <w:tc>
          <w:tcPr>
            <w:tcW w:w="941" w:type="dxa"/>
          </w:tcPr>
          <w:p w14:paraId="0A404691" w14:textId="77777777" w:rsidR="00ED7375" w:rsidRDefault="00000000">
            <w:r>
              <w:t>@mirteshappy1</w:t>
            </w:r>
          </w:p>
        </w:tc>
        <w:tc>
          <w:tcPr>
            <w:tcW w:w="403" w:type="dxa"/>
          </w:tcPr>
          <w:p w14:paraId="5EDFD0E9" w14:textId="77777777" w:rsidR="00ED7375" w:rsidRDefault="00000000">
            <w:r>
              <w:t>2023-07-18 01:24:59</w:t>
            </w:r>
          </w:p>
        </w:tc>
        <w:tc>
          <w:tcPr>
            <w:tcW w:w="316" w:type="dxa"/>
          </w:tcPr>
          <w:p w14:paraId="4B5E693D" w14:textId="77777777" w:rsidR="00ED7375" w:rsidRDefault="00000000">
            <w:r>
              <w:t>20</w:t>
            </w:r>
          </w:p>
        </w:tc>
        <w:tc>
          <w:tcPr>
            <w:tcW w:w="354" w:type="dxa"/>
          </w:tcPr>
          <w:p w14:paraId="7FF826E4" w14:textId="77777777" w:rsidR="00ED7375" w:rsidRDefault="00000000">
            <w:r>
              <w:t>0</w:t>
            </w:r>
          </w:p>
        </w:tc>
        <w:tc>
          <w:tcPr>
            <w:tcW w:w="6528" w:type="dxa"/>
          </w:tcPr>
          <w:p w14:paraId="6DF901F2" w14:textId="77777777" w:rsidR="00ED7375" w:rsidRDefault="00000000">
            <w:r>
              <w:t>Evidently, Anita was tipped off by someone who was a part of or knew of the sting operation. I am disturbed that they allowed that woman to leave with that baby. 😮</w:t>
            </w:r>
          </w:p>
        </w:tc>
      </w:tr>
      <w:tr w:rsidR="00ED7375" w14:paraId="19E90E67" w14:textId="77777777" w:rsidTr="001E6984">
        <w:tc>
          <w:tcPr>
            <w:tcW w:w="1199" w:type="dxa"/>
          </w:tcPr>
          <w:p w14:paraId="35E3F4F6" w14:textId="77777777" w:rsidR="00ED7375" w:rsidRDefault="00000000">
            <w:r>
              <w:t>176</w:t>
            </w:r>
          </w:p>
        </w:tc>
        <w:tc>
          <w:tcPr>
            <w:tcW w:w="941" w:type="dxa"/>
          </w:tcPr>
          <w:p w14:paraId="0539548B" w14:textId="77777777" w:rsidR="00ED7375" w:rsidRDefault="00000000">
            <w:r>
              <w:t>@Berlin_Devereux</w:t>
            </w:r>
          </w:p>
        </w:tc>
        <w:tc>
          <w:tcPr>
            <w:tcW w:w="403" w:type="dxa"/>
          </w:tcPr>
          <w:p w14:paraId="036CFD71" w14:textId="77777777" w:rsidR="00ED7375" w:rsidRDefault="00000000">
            <w:r>
              <w:t>2023-07-13 23:14:01</w:t>
            </w:r>
          </w:p>
        </w:tc>
        <w:tc>
          <w:tcPr>
            <w:tcW w:w="316" w:type="dxa"/>
          </w:tcPr>
          <w:p w14:paraId="07437A39" w14:textId="77777777" w:rsidR="00ED7375" w:rsidRDefault="00000000">
            <w:r>
              <w:t>1</w:t>
            </w:r>
          </w:p>
        </w:tc>
        <w:tc>
          <w:tcPr>
            <w:tcW w:w="354" w:type="dxa"/>
          </w:tcPr>
          <w:p w14:paraId="42B48997" w14:textId="77777777" w:rsidR="00ED7375" w:rsidRDefault="00000000">
            <w:r>
              <w:t>0</w:t>
            </w:r>
          </w:p>
        </w:tc>
        <w:tc>
          <w:tcPr>
            <w:tcW w:w="6528" w:type="dxa"/>
          </w:tcPr>
          <w:p w14:paraId="230F3821" w14:textId="77777777" w:rsidR="00ED7375" w:rsidRDefault="00000000">
            <w:r>
              <w:t>Why was NO ONE arrested?!?!</w:t>
            </w:r>
          </w:p>
        </w:tc>
      </w:tr>
      <w:tr w:rsidR="00ED7375" w14:paraId="7539B9EF" w14:textId="77777777" w:rsidTr="001E6984">
        <w:tc>
          <w:tcPr>
            <w:tcW w:w="1199" w:type="dxa"/>
          </w:tcPr>
          <w:p w14:paraId="1CDA32AD" w14:textId="77777777" w:rsidR="00ED7375" w:rsidRDefault="00000000">
            <w:r>
              <w:t>177</w:t>
            </w:r>
          </w:p>
        </w:tc>
        <w:tc>
          <w:tcPr>
            <w:tcW w:w="941" w:type="dxa"/>
          </w:tcPr>
          <w:p w14:paraId="79D6E598" w14:textId="77777777" w:rsidR="00ED7375" w:rsidRDefault="00000000">
            <w:r>
              <w:t>@asg-emperor</w:t>
            </w:r>
          </w:p>
        </w:tc>
        <w:tc>
          <w:tcPr>
            <w:tcW w:w="403" w:type="dxa"/>
          </w:tcPr>
          <w:p w14:paraId="4432F4C0" w14:textId="77777777" w:rsidR="00ED7375" w:rsidRDefault="00000000">
            <w:r>
              <w:t>2023-07-13 22:38:48</w:t>
            </w:r>
          </w:p>
        </w:tc>
        <w:tc>
          <w:tcPr>
            <w:tcW w:w="316" w:type="dxa"/>
          </w:tcPr>
          <w:p w14:paraId="71E43F64" w14:textId="77777777" w:rsidR="00ED7375" w:rsidRDefault="00000000">
            <w:r>
              <w:t>1</w:t>
            </w:r>
          </w:p>
        </w:tc>
        <w:tc>
          <w:tcPr>
            <w:tcW w:w="354" w:type="dxa"/>
          </w:tcPr>
          <w:p w14:paraId="5C60D0C5" w14:textId="77777777" w:rsidR="00ED7375" w:rsidRDefault="00000000">
            <w:r>
              <w:t>0</w:t>
            </w:r>
          </w:p>
        </w:tc>
        <w:tc>
          <w:tcPr>
            <w:tcW w:w="6528" w:type="dxa"/>
          </w:tcPr>
          <w:p w14:paraId="0935EFB5" w14:textId="77777777" w:rsidR="00ED7375" w:rsidRDefault="00000000">
            <w:r>
              <w:t>Why are they bringing children if can’t take care of the children hope they end up in the deepest of hell 🤬</w:t>
            </w:r>
          </w:p>
        </w:tc>
      </w:tr>
      <w:tr w:rsidR="00ED7375" w14:paraId="37F7EEEE" w14:textId="77777777" w:rsidTr="001E6984">
        <w:tc>
          <w:tcPr>
            <w:tcW w:w="1199" w:type="dxa"/>
          </w:tcPr>
          <w:p w14:paraId="429EF518" w14:textId="77777777" w:rsidR="00ED7375" w:rsidRDefault="00000000">
            <w:r>
              <w:t>178</w:t>
            </w:r>
          </w:p>
        </w:tc>
        <w:tc>
          <w:tcPr>
            <w:tcW w:w="941" w:type="dxa"/>
          </w:tcPr>
          <w:p w14:paraId="672D6984" w14:textId="77777777" w:rsidR="00ED7375" w:rsidRDefault="00000000">
            <w:r>
              <w:t>@sheilanjoki7028</w:t>
            </w:r>
          </w:p>
        </w:tc>
        <w:tc>
          <w:tcPr>
            <w:tcW w:w="403" w:type="dxa"/>
          </w:tcPr>
          <w:p w14:paraId="5435D7F3" w14:textId="77777777" w:rsidR="00ED7375" w:rsidRDefault="00000000">
            <w:r>
              <w:t>2023-06-30 19:11:52</w:t>
            </w:r>
          </w:p>
        </w:tc>
        <w:tc>
          <w:tcPr>
            <w:tcW w:w="316" w:type="dxa"/>
          </w:tcPr>
          <w:p w14:paraId="30AA6DCE" w14:textId="77777777" w:rsidR="00ED7375" w:rsidRDefault="00000000">
            <w:r>
              <w:t>0</w:t>
            </w:r>
          </w:p>
        </w:tc>
        <w:tc>
          <w:tcPr>
            <w:tcW w:w="354" w:type="dxa"/>
          </w:tcPr>
          <w:p w14:paraId="15433A3A" w14:textId="77777777" w:rsidR="00ED7375" w:rsidRDefault="00000000">
            <w:r>
              <w:t>0</w:t>
            </w:r>
          </w:p>
        </w:tc>
        <w:tc>
          <w:tcPr>
            <w:tcW w:w="6528" w:type="dxa"/>
          </w:tcPr>
          <w:p w14:paraId="4F1D73FF" w14:textId="77777777" w:rsidR="00ED7375" w:rsidRDefault="00000000">
            <w:r>
              <w:t>Oh Jesus have mercy!!! Oh Lord please we are crying for you. This is so painful!</w:t>
            </w:r>
          </w:p>
        </w:tc>
      </w:tr>
      <w:tr w:rsidR="00ED7375" w14:paraId="79EDED57" w14:textId="77777777" w:rsidTr="001E6984">
        <w:tc>
          <w:tcPr>
            <w:tcW w:w="1199" w:type="dxa"/>
          </w:tcPr>
          <w:p w14:paraId="3D95EC83" w14:textId="77777777" w:rsidR="00ED7375" w:rsidRDefault="00000000">
            <w:r>
              <w:t>179</w:t>
            </w:r>
          </w:p>
        </w:tc>
        <w:tc>
          <w:tcPr>
            <w:tcW w:w="941" w:type="dxa"/>
          </w:tcPr>
          <w:p w14:paraId="3B9F4571" w14:textId="77777777" w:rsidR="00ED7375" w:rsidRDefault="00000000">
            <w:r>
              <w:t>@rianendegwa8349</w:t>
            </w:r>
          </w:p>
        </w:tc>
        <w:tc>
          <w:tcPr>
            <w:tcW w:w="403" w:type="dxa"/>
          </w:tcPr>
          <w:p w14:paraId="6837D072" w14:textId="77777777" w:rsidR="00ED7375" w:rsidRDefault="00000000">
            <w:r>
              <w:t>2023-06-27 07:12:54</w:t>
            </w:r>
          </w:p>
        </w:tc>
        <w:tc>
          <w:tcPr>
            <w:tcW w:w="316" w:type="dxa"/>
          </w:tcPr>
          <w:p w14:paraId="4044A1CC" w14:textId="77777777" w:rsidR="00ED7375" w:rsidRDefault="00000000">
            <w:r>
              <w:t>0</w:t>
            </w:r>
          </w:p>
        </w:tc>
        <w:tc>
          <w:tcPr>
            <w:tcW w:w="354" w:type="dxa"/>
          </w:tcPr>
          <w:p w14:paraId="23FFD6AB" w14:textId="77777777" w:rsidR="00ED7375" w:rsidRDefault="00000000">
            <w:r>
              <w:t>0</w:t>
            </w:r>
          </w:p>
        </w:tc>
        <w:tc>
          <w:tcPr>
            <w:tcW w:w="6528" w:type="dxa"/>
          </w:tcPr>
          <w:p w14:paraId="28DB2382" w14:textId="77777777" w:rsidR="00ED7375" w:rsidRDefault="00000000">
            <w:r>
              <w:t>How did you not come with the police for all these meetings? The information n evidence was right infront of you. This is sad n infuriating but informative though!</w:t>
            </w:r>
          </w:p>
        </w:tc>
      </w:tr>
      <w:tr w:rsidR="00ED7375" w14:paraId="5A957754" w14:textId="77777777" w:rsidTr="001E6984">
        <w:tc>
          <w:tcPr>
            <w:tcW w:w="1199" w:type="dxa"/>
          </w:tcPr>
          <w:p w14:paraId="37B72EDF" w14:textId="77777777" w:rsidR="00ED7375" w:rsidRDefault="00000000">
            <w:r>
              <w:t>180</w:t>
            </w:r>
          </w:p>
        </w:tc>
        <w:tc>
          <w:tcPr>
            <w:tcW w:w="941" w:type="dxa"/>
          </w:tcPr>
          <w:p w14:paraId="098DFC0E" w14:textId="77777777" w:rsidR="00ED7375" w:rsidRDefault="00000000">
            <w:r>
              <w:t>@muchirikinyua2788</w:t>
            </w:r>
          </w:p>
        </w:tc>
        <w:tc>
          <w:tcPr>
            <w:tcW w:w="403" w:type="dxa"/>
          </w:tcPr>
          <w:p w14:paraId="270B4CCD" w14:textId="77777777" w:rsidR="00ED7375" w:rsidRDefault="00000000">
            <w:r>
              <w:t>2023-06-23 10:01:57</w:t>
            </w:r>
          </w:p>
        </w:tc>
        <w:tc>
          <w:tcPr>
            <w:tcW w:w="316" w:type="dxa"/>
          </w:tcPr>
          <w:p w14:paraId="778E1249" w14:textId="77777777" w:rsidR="00ED7375" w:rsidRDefault="00000000">
            <w:r>
              <w:t>0</w:t>
            </w:r>
          </w:p>
        </w:tc>
        <w:tc>
          <w:tcPr>
            <w:tcW w:w="354" w:type="dxa"/>
          </w:tcPr>
          <w:p w14:paraId="2060751B" w14:textId="77777777" w:rsidR="00ED7375" w:rsidRDefault="00000000">
            <w:r>
              <w:t>0</w:t>
            </w:r>
          </w:p>
        </w:tc>
        <w:tc>
          <w:tcPr>
            <w:tcW w:w="6528" w:type="dxa"/>
          </w:tcPr>
          <w:p w14:paraId="2F794694" w14:textId="77777777" w:rsidR="00ED7375" w:rsidRDefault="00000000">
            <w:r>
              <w:t>@ Njeri The way my comments are remove every time I type about this business here...Knowledge is power!!!</w:t>
            </w:r>
          </w:p>
        </w:tc>
      </w:tr>
      <w:tr w:rsidR="00ED7375" w14:paraId="49B2818E" w14:textId="77777777" w:rsidTr="001E6984">
        <w:tc>
          <w:tcPr>
            <w:tcW w:w="1199" w:type="dxa"/>
          </w:tcPr>
          <w:p w14:paraId="330FAA02" w14:textId="77777777" w:rsidR="00ED7375" w:rsidRDefault="00000000">
            <w:r>
              <w:t>181</w:t>
            </w:r>
          </w:p>
        </w:tc>
        <w:tc>
          <w:tcPr>
            <w:tcW w:w="941" w:type="dxa"/>
          </w:tcPr>
          <w:p w14:paraId="7AF9D60E" w14:textId="77777777" w:rsidR="00ED7375" w:rsidRDefault="00000000">
            <w:r>
              <w:t>@rhondaharrera1625</w:t>
            </w:r>
          </w:p>
        </w:tc>
        <w:tc>
          <w:tcPr>
            <w:tcW w:w="403" w:type="dxa"/>
          </w:tcPr>
          <w:p w14:paraId="5D95D44A" w14:textId="77777777" w:rsidR="00ED7375" w:rsidRDefault="00000000">
            <w:r>
              <w:t>2023-06-23 06:54:06</w:t>
            </w:r>
          </w:p>
        </w:tc>
        <w:tc>
          <w:tcPr>
            <w:tcW w:w="316" w:type="dxa"/>
          </w:tcPr>
          <w:p w14:paraId="57FE08CD" w14:textId="77777777" w:rsidR="00ED7375" w:rsidRDefault="00000000">
            <w:r>
              <w:t>0</w:t>
            </w:r>
          </w:p>
        </w:tc>
        <w:tc>
          <w:tcPr>
            <w:tcW w:w="354" w:type="dxa"/>
          </w:tcPr>
          <w:p w14:paraId="47A48C38" w14:textId="77777777" w:rsidR="00ED7375" w:rsidRDefault="00000000">
            <w:r>
              <w:t>0</w:t>
            </w:r>
          </w:p>
        </w:tc>
        <w:tc>
          <w:tcPr>
            <w:tcW w:w="6528" w:type="dxa"/>
          </w:tcPr>
          <w:p w14:paraId="0EA421D4" w14:textId="77777777" w:rsidR="00ED7375" w:rsidRDefault="00000000">
            <w:r>
              <w:t>Am i the only one that's wondering why the recorded evidence of these crimes aren't sent in to police??</w:t>
            </w:r>
          </w:p>
        </w:tc>
      </w:tr>
      <w:tr w:rsidR="00ED7375" w14:paraId="1CFDDA8F" w14:textId="77777777" w:rsidTr="001E6984">
        <w:tc>
          <w:tcPr>
            <w:tcW w:w="1199" w:type="dxa"/>
          </w:tcPr>
          <w:p w14:paraId="6020FF9F" w14:textId="77777777" w:rsidR="00ED7375" w:rsidRDefault="00000000">
            <w:r>
              <w:t>182</w:t>
            </w:r>
          </w:p>
        </w:tc>
        <w:tc>
          <w:tcPr>
            <w:tcW w:w="941" w:type="dxa"/>
          </w:tcPr>
          <w:p w14:paraId="6CFB6B33" w14:textId="77777777" w:rsidR="00ED7375" w:rsidRDefault="00000000">
            <w:r>
              <w:t>@kindzekalesley1041</w:t>
            </w:r>
          </w:p>
        </w:tc>
        <w:tc>
          <w:tcPr>
            <w:tcW w:w="403" w:type="dxa"/>
          </w:tcPr>
          <w:p w14:paraId="044C67B6" w14:textId="77777777" w:rsidR="00ED7375" w:rsidRDefault="00000000">
            <w:r>
              <w:t>2023-06-11 16:53:49</w:t>
            </w:r>
          </w:p>
        </w:tc>
        <w:tc>
          <w:tcPr>
            <w:tcW w:w="316" w:type="dxa"/>
          </w:tcPr>
          <w:p w14:paraId="02335F0D" w14:textId="77777777" w:rsidR="00ED7375" w:rsidRDefault="00000000">
            <w:r>
              <w:t>1</w:t>
            </w:r>
          </w:p>
        </w:tc>
        <w:tc>
          <w:tcPr>
            <w:tcW w:w="354" w:type="dxa"/>
          </w:tcPr>
          <w:p w14:paraId="07D23677" w14:textId="77777777" w:rsidR="00ED7375" w:rsidRDefault="00000000">
            <w:r>
              <w:t>0</w:t>
            </w:r>
          </w:p>
        </w:tc>
        <w:tc>
          <w:tcPr>
            <w:tcW w:w="6528" w:type="dxa"/>
          </w:tcPr>
          <w:p w14:paraId="26802450" w14:textId="77777777" w:rsidR="00ED7375" w:rsidRDefault="00000000">
            <w:r>
              <w:t>This documentary is heartbreaking, moreso to the fact that well-known criminals are operating freely. With Mary operating her clinic after this documentary, for  Fred to be free and still working in that Mama Lucy Kibaki Hospital is something I can't comprehend. Is the police complicit is inhumane criminality? 😭 😭 😭 😭</w:t>
            </w:r>
          </w:p>
        </w:tc>
      </w:tr>
      <w:tr w:rsidR="00ED7375" w14:paraId="7018B0D6" w14:textId="77777777" w:rsidTr="001E6984">
        <w:tc>
          <w:tcPr>
            <w:tcW w:w="1199" w:type="dxa"/>
          </w:tcPr>
          <w:p w14:paraId="51B671CF" w14:textId="77777777" w:rsidR="00ED7375" w:rsidRDefault="00000000">
            <w:r>
              <w:t>183</w:t>
            </w:r>
          </w:p>
        </w:tc>
        <w:tc>
          <w:tcPr>
            <w:tcW w:w="941" w:type="dxa"/>
          </w:tcPr>
          <w:p w14:paraId="5F38E9D4" w14:textId="77777777" w:rsidR="00ED7375" w:rsidRDefault="00000000">
            <w:r>
              <w:t>@jondembo511</w:t>
            </w:r>
          </w:p>
        </w:tc>
        <w:tc>
          <w:tcPr>
            <w:tcW w:w="403" w:type="dxa"/>
          </w:tcPr>
          <w:p w14:paraId="256F4116" w14:textId="77777777" w:rsidR="00ED7375" w:rsidRDefault="00000000">
            <w:r>
              <w:t>2023-06-08 07:26:17</w:t>
            </w:r>
          </w:p>
        </w:tc>
        <w:tc>
          <w:tcPr>
            <w:tcW w:w="316" w:type="dxa"/>
          </w:tcPr>
          <w:p w14:paraId="38209F04" w14:textId="77777777" w:rsidR="00ED7375" w:rsidRDefault="00000000">
            <w:r>
              <w:t>1</w:t>
            </w:r>
          </w:p>
        </w:tc>
        <w:tc>
          <w:tcPr>
            <w:tcW w:w="354" w:type="dxa"/>
          </w:tcPr>
          <w:p w14:paraId="568134DE" w14:textId="77777777" w:rsidR="00ED7375" w:rsidRDefault="00000000">
            <w:r>
              <w:t>0</w:t>
            </w:r>
          </w:p>
        </w:tc>
        <w:tc>
          <w:tcPr>
            <w:tcW w:w="6528" w:type="dxa"/>
          </w:tcPr>
          <w:p w14:paraId="35D60F60" w14:textId="77777777" w:rsidR="00ED7375" w:rsidRDefault="00000000">
            <w:r>
              <w:t>I'm sorry but if you are homeless and living on the streets and babies are being stolen...  why the heck aren't these women either on birth control or just stop having sex??!! If you cannot keep a child safe and provide them a good safe life, stop having sex!! I'd stop having sex so I wouldn't have to have another baby  stolen!!  Sex  isn't worth the life of a child and the sorrow of not knowing where your child is and what happened to them. Do these people know about how not to have babies?? Living on the streets and pushng out baby after baby after baby is child abuse and to keep having babies you cannot take care of and provide them safety and a home, then stop having sex until you are married to a good man who has a job and can provide for a family....  There are ways to get sexual pleasure to a man and woman that do not cause pregnancy.  These people should think of their future children's well being and to stop having babies.</w:t>
            </w:r>
          </w:p>
        </w:tc>
      </w:tr>
      <w:tr w:rsidR="00ED7375" w14:paraId="09A24C8B" w14:textId="77777777" w:rsidTr="001E6984">
        <w:tc>
          <w:tcPr>
            <w:tcW w:w="1199" w:type="dxa"/>
          </w:tcPr>
          <w:p w14:paraId="7E44EF35" w14:textId="77777777" w:rsidR="00ED7375" w:rsidRDefault="00000000">
            <w:r>
              <w:t>184</w:t>
            </w:r>
          </w:p>
        </w:tc>
        <w:tc>
          <w:tcPr>
            <w:tcW w:w="941" w:type="dxa"/>
          </w:tcPr>
          <w:p w14:paraId="3599D2FE" w14:textId="77777777" w:rsidR="00ED7375" w:rsidRDefault="00000000">
            <w:r>
              <w:t>@jondembo511</w:t>
            </w:r>
          </w:p>
        </w:tc>
        <w:tc>
          <w:tcPr>
            <w:tcW w:w="403" w:type="dxa"/>
          </w:tcPr>
          <w:p w14:paraId="69403529" w14:textId="77777777" w:rsidR="00ED7375" w:rsidRDefault="00000000">
            <w:r>
              <w:t>2023-06-08 07:07:09</w:t>
            </w:r>
          </w:p>
        </w:tc>
        <w:tc>
          <w:tcPr>
            <w:tcW w:w="316" w:type="dxa"/>
          </w:tcPr>
          <w:p w14:paraId="5F444C65" w14:textId="77777777" w:rsidR="00ED7375" w:rsidRDefault="00000000">
            <w:r>
              <w:t>2</w:t>
            </w:r>
          </w:p>
        </w:tc>
        <w:tc>
          <w:tcPr>
            <w:tcW w:w="354" w:type="dxa"/>
          </w:tcPr>
          <w:p w14:paraId="5A33AB1D" w14:textId="77777777" w:rsidR="00ED7375" w:rsidRDefault="00000000">
            <w:r>
              <w:t>0</w:t>
            </w:r>
          </w:p>
        </w:tc>
        <w:tc>
          <w:tcPr>
            <w:tcW w:w="6528" w:type="dxa"/>
          </w:tcPr>
          <w:p w14:paraId="0B384B02" w14:textId="77777777" w:rsidR="00ED7375" w:rsidRDefault="00000000">
            <w:r>
              <w:t>As a mother of 2 sons my heart is grief-stricken for these mothers. Not knowing who took your child and where they are and what has happened to them would destroy your life. Child sacrifice happens around the world by Satanists who desire wealth and success. Satan loves innocent blood.  May God give some kind of peace to the mothers and fathers and siblings of this utterly evil organization.  Precious babies used then discarded like trash. Sickening absolutely sickening. The love of money is the root of all evil.</w:t>
            </w:r>
          </w:p>
        </w:tc>
      </w:tr>
      <w:tr w:rsidR="00ED7375" w14:paraId="54A6A50F" w14:textId="77777777" w:rsidTr="001E6984">
        <w:tc>
          <w:tcPr>
            <w:tcW w:w="1199" w:type="dxa"/>
          </w:tcPr>
          <w:p w14:paraId="325F288B" w14:textId="77777777" w:rsidR="00ED7375" w:rsidRDefault="00000000">
            <w:r>
              <w:t>185</w:t>
            </w:r>
          </w:p>
        </w:tc>
        <w:tc>
          <w:tcPr>
            <w:tcW w:w="941" w:type="dxa"/>
          </w:tcPr>
          <w:p w14:paraId="07A3313E" w14:textId="77777777" w:rsidR="00ED7375" w:rsidRDefault="00000000">
            <w:r>
              <w:t>@veracorreia4579</w:t>
            </w:r>
          </w:p>
        </w:tc>
        <w:tc>
          <w:tcPr>
            <w:tcW w:w="403" w:type="dxa"/>
          </w:tcPr>
          <w:p w14:paraId="1AA4DBB6" w14:textId="77777777" w:rsidR="00ED7375" w:rsidRDefault="00000000">
            <w:r>
              <w:t>2023-06-05 16:43:15</w:t>
            </w:r>
          </w:p>
        </w:tc>
        <w:tc>
          <w:tcPr>
            <w:tcW w:w="316" w:type="dxa"/>
          </w:tcPr>
          <w:p w14:paraId="418D93D5" w14:textId="77777777" w:rsidR="00ED7375" w:rsidRDefault="00000000">
            <w:r>
              <w:t>1</w:t>
            </w:r>
          </w:p>
        </w:tc>
        <w:tc>
          <w:tcPr>
            <w:tcW w:w="354" w:type="dxa"/>
          </w:tcPr>
          <w:p w14:paraId="6F6D2D7D" w14:textId="77777777" w:rsidR="00ED7375" w:rsidRDefault="00000000">
            <w:r>
              <w:t>0</w:t>
            </w:r>
          </w:p>
        </w:tc>
        <w:tc>
          <w:tcPr>
            <w:tcW w:w="6528" w:type="dxa"/>
          </w:tcPr>
          <w:p w14:paraId="4A770FD1" w14:textId="77777777" w:rsidR="00ED7375" w:rsidRDefault="00000000">
            <w:r>
              <w:t>If only the corrupted evil media  had this kind of information 24/7 like they do with stupidity,  maybe then good humans would revolt against tyranny and end it! Yet they distract us with bs. It is infuriating to witness it!</w:t>
            </w:r>
          </w:p>
        </w:tc>
      </w:tr>
      <w:tr w:rsidR="00ED7375" w14:paraId="1DBE6D07" w14:textId="77777777" w:rsidTr="001E6984">
        <w:tc>
          <w:tcPr>
            <w:tcW w:w="1199" w:type="dxa"/>
          </w:tcPr>
          <w:p w14:paraId="18170C04" w14:textId="77777777" w:rsidR="00ED7375" w:rsidRDefault="00000000">
            <w:r>
              <w:t>186</w:t>
            </w:r>
          </w:p>
        </w:tc>
        <w:tc>
          <w:tcPr>
            <w:tcW w:w="941" w:type="dxa"/>
          </w:tcPr>
          <w:p w14:paraId="4734A794" w14:textId="77777777" w:rsidR="00ED7375" w:rsidRDefault="00000000">
            <w:r>
              <w:t>@blathnaidsherry4035</w:t>
            </w:r>
          </w:p>
        </w:tc>
        <w:tc>
          <w:tcPr>
            <w:tcW w:w="403" w:type="dxa"/>
          </w:tcPr>
          <w:p w14:paraId="4A0DC676" w14:textId="77777777" w:rsidR="00ED7375" w:rsidRDefault="00000000">
            <w:r>
              <w:t>2023-05-28 19:06:48</w:t>
            </w:r>
          </w:p>
        </w:tc>
        <w:tc>
          <w:tcPr>
            <w:tcW w:w="316" w:type="dxa"/>
          </w:tcPr>
          <w:p w14:paraId="0D8373B6" w14:textId="77777777" w:rsidR="00ED7375" w:rsidRDefault="00000000">
            <w:r>
              <w:t>0</w:t>
            </w:r>
          </w:p>
        </w:tc>
        <w:tc>
          <w:tcPr>
            <w:tcW w:w="354" w:type="dxa"/>
          </w:tcPr>
          <w:p w14:paraId="06FAD49A" w14:textId="77777777" w:rsidR="00ED7375" w:rsidRDefault="00000000">
            <w:r>
              <w:t>0</w:t>
            </w:r>
          </w:p>
        </w:tc>
        <w:tc>
          <w:tcPr>
            <w:tcW w:w="6528" w:type="dxa"/>
          </w:tcPr>
          <w:p w14:paraId="5FBAD65C" w14:textId="77777777" w:rsidR="00ED7375" w:rsidRDefault="00000000">
            <w:r>
              <w:t>Why was Fred not handed into the police wity video evidence?</w:t>
            </w:r>
          </w:p>
        </w:tc>
      </w:tr>
      <w:tr w:rsidR="00ED7375" w14:paraId="6FAEE1D4" w14:textId="77777777" w:rsidTr="001E6984">
        <w:tc>
          <w:tcPr>
            <w:tcW w:w="1199" w:type="dxa"/>
          </w:tcPr>
          <w:p w14:paraId="2D6964B5" w14:textId="77777777" w:rsidR="00ED7375" w:rsidRDefault="00000000">
            <w:r>
              <w:t>187</w:t>
            </w:r>
          </w:p>
        </w:tc>
        <w:tc>
          <w:tcPr>
            <w:tcW w:w="941" w:type="dxa"/>
          </w:tcPr>
          <w:p w14:paraId="3F495250" w14:textId="77777777" w:rsidR="00ED7375" w:rsidRDefault="00000000">
            <w:r>
              <w:t>@gamuchiraishantelchawandiza</w:t>
            </w:r>
          </w:p>
        </w:tc>
        <w:tc>
          <w:tcPr>
            <w:tcW w:w="403" w:type="dxa"/>
          </w:tcPr>
          <w:p w14:paraId="7AE7A9BD" w14:textId="77777777" w:rsidR="00ED7375" w:rsidRDefault="00000000">
            <w:r>
              <w:t>2023-05-26 21:13:19</w:t>
            </w:r>
          </w:p>
        </w:tc>
        <w:tc>
          <w:tcPr>
            <w:tcW w:w="316" w:type="dxa"/>
          </w:tcPr>
          <w:p w14:paraId="2467C055" w14:textId="77777777" w:rsidR="00ED7375" w:rsidRDefault="00000000">
            <w:r>
              <w:t>1</w:t>
            </w:r>
          </w:p>
        </w:tc>
        <w:tc>
          <w:tcPr>
            <w:tcW w:w="354" w:type="dxa"/>
          </w:tcPr>
          <w:p w14:paraId="3B4A3C58" w14:textId="77777777" w:rsidR="00ED7375" w:rsidRDefault="00000000">
            <w:r>
              <w:t>0</w:t>
            </w:r>
          </w:p>
        </w:tc>
        <w:tc>
          <w:tcPr>
            <w:tcW w:w="6528" w:type="dxa"/>
          </w:tcPr>
          <w:p w14:paraId="29F9D00A" w14:textId="77777777" w:rsidR="00ED7375" w:rsidRDefault="00000000">
            <w:r>
              <w:t>The way am holding  my child right  now oh God have mercy poor mothers</w:t>
            </w:r>
          </w:p>
        </w:tc>
      </w:tr>
      <w:tr w:rsidR="00ED7375" w14:paraId="20DD2F11" w14:textId="77777777" w:rsidTr="001E6984">
        <w:tc>
          <w:tcPr>
            <w:tcW w:w="1199" w:type="dxa"/>
          </w:tcPr>
          <w:p w14:paraId="231A65D2" w14:textId="77777777" w:rsidR="00ED7375" w:rsidRDefault="00000000">
            <w:r>
              <w:t>188</w:t>
            </w:r>
          </w:p>
        </w:tc>
        <w:tc>
          <w:tcPr>
            <w:tcW w:w="941" w:type="dxa"/>
          </w:tcPr>
          <w:p w14:paraId="46C10108" w14:textId="77777777" w:rsidR="00ED7375" w:rsidRDefault="00000000">
            <w:r>
              <w:t>@lordiswithme2677</w:t>
            </w:r>
          </w:p>
        </w:tc>
        <w:tc>
          <w:tcPr>
            <w:tcW w:w="403" w:type="dxa"/>
          </w:tcPr>
          <w:p w14:paraId="75515E47" w14:textId="77777777" w:rsidR="00ED7375" w:rsidRDefault="00000000">
            <w:r>
              <w:t>2023-05-25 13:27:33</w:t>
            </w:r>
          </w:p>
        </w:tc>
        <w:tc>
          <w:tcPr>
            <w:tcW w:w="316" w:type="dxa"/>
          </w:tcPr>
          <w:p w14:paraId="4D9AC9D8" w14:textId="77777777" w:rsidR="00ED7375" w:rsidRDefault="00000000">
            <w:r>
              <w:t>1</w:t>
            </w:r>
          </w:p>
        </w:tc>
        <w:tc>
          <w:tcPr>
            <w:tcW w:w="354" w:type="dxa"/>
          </w:tcPr>
          <w:p w14:paraId="463E4DA4" w14:textId="77777777" w:rsidR="00ED7375" w:rsidRDefault="00000000">
            <w:r>
              <w:t>2</w:t>
            </w:r>
          </w:p>
        </w:tc>
        <w:tc>
          <w:tcPr>
            <w:tcW w:w="6528" w:type="dxa"/>
          </w:tcPr>
          <w:p w14:paraId="5F35752D" w14:textId="77777777" w:rsidR="00ED7375" w:rsidRDefault="00000000">
            <w:r>
              <w:t>pray to JESUS. there is no other way .</w:t>
            </w:r>
          </w:p>
        </w:tc>
      </w:tr>
      <w:tr w:rsidR="00ED7375" w14:paraId="1B00B5C8" w14:textId="77777777" w:rsidTr="001E6984">
        <w:tc>
          <w:tcPr>
            <w:tcW w:w="1199" w:type="dxa"/>
          </w:tcPr>
          <w:p w14:paraId="60637258" w14:textId="77777777" w:rsidR="00ED7375" w:rsidRDefault="00000000">
            <w:r>
              <w:t>189</w:t>
            </w:r>
          </w:p>
        </w:tc>
        <w:tc>
          <w:tcPr>
            <w:tcW w:w="941" w:type="dxa"/>
          </w:tcPr>
          <w:p w14:paraId="62268BA2" w14:textId="77777777" w:rsidR="00ED7375" w:rsidRDefault="00000000">
            <w:r>
              <w:t>@JAMIL-ALHASAN1</w:t>
            </w:r>
          </w:p>
        </w:tc>
        <w:tc>
          <w:tcPr>
            <w:tcW w:w="403" w:type="dxa"/>
          </w:tcPr>
          <w:p w14:paraId="7BC7B4BE" w14:textId="77777777" w:rsidR="00ED7375" w:rsidRDefault="00000000">
            <w:r>
              <w:t>2023-05-27 23:06:38</w:t>
            </w:r>
          </w:p>
        </w:tc>
        <w:tc>
          <w:tcPr>
            <w:tcW w:w="316" w:type="dxa"/>
          </w:tcPr>
          <w:p w14:paraId="376DD6A2" w14:textId="77777777" w:rsidR="00ED7375" w:rsidRDefault="00000000">
            <w:r>
              <w:t>1</w:t>
            </w:r>
          </w:p>
        </w:tc>
        <w:tc>
          <w:tcPr>
            <w:tcW w:w="354" w:type="dxa"/>
          </w:tcPr>
          <w:p w14:paraId="0BCFD734" w14:textId="77777777" w:rsidR="00ED7375" w:rsidRDefault="00ED7375"/>
        </w:tc>
        <w:tc>
          <w:tcPr>
            <w:tcW w:w="6528" w:type="dxa"/>
          </w:tcPr>
          <w:p w14:paraId="3F7F8AE8" w14:textId="77777777" w:rsidR="00ED7375" w:rsidRDefault="00000000">
            <w:r>
              <w:t>May God bless you and may God reward you with goodness. If you want to donate to orphaned children in Syria, tell me. I will send you a PayPal account link to donate to orphaned children in Syria.</w:t>
            </w:r>
            <w:r>
              <w:br/>
            </w:r>
            <w:r>
              <w:br/>
              <w:t>~`•</w:t>
            </w:r>
          </w:p>
        </w:tc>
      </w:tr>
      <w:tr w:rsidR="00ED7375" w14:paraId="4A9CB373" w14:textId="77777777" w:rsidTr="001E6984">
        <w:tc>
          <w:tcPr>
            <w:tcW w:w="1199" w:type="dxa"/>
          </w:tcPr>
          <w:p w14:paraId="054A88C9" w14:textId="77777777" w:rsidR="00ED7375" w:rsidRDefault="00000000">
            <w:r>
              <w:t>190</w:t>
            </w:r>
          </w:p>
        </w:tc>
        <w:tc>
          <w:tcPr>
            <w:tcW w:w="941" w:type="dxa"/>
          </w:tcPr>
          <w:p w14:paraId="176E334E" w14:textId="77777777" w:rsidR="00ED7375" w:rsidRDefault="00000000">
            <w:r>
              <w:t>@lordiswithme2677</w:t>
            </w:r>
          </w:p>
        </w:tc>
        <w:tc>
          <w:tcPr>
            <w:tcW w:w="403" w:type="dxa"/>
          </w:tcPr>
          <w:p w14:paraId="79B2F838" w14:textId="77777777" w:rsidR="00ED7375" w:rsidRDefault="00000000">
            <w:r>
              <w:t>2023-05-28 15:57:59</w:t>
            </w:r>
          </w:p>
        </w:tc>
        <w:tc>
          <w:tcPr>
            <w:tcW w:w="316" w:type="dxa"/>
          </w:tcPr>
          <w:p w14:paraId="61E98815" w14:textId="77777777" w:rsidR="00ED7375" w:rsidRDefault="00000000">
            <w:r>
              <w:t>1</w:t>
            </w:r>
          </w:p>
        </w:tc>
        <w:tc>
          <w:tcPr>
            <w:tcW w:w="354" w:type="dxa"/>
          </w:tcPr>
          <w:p w14:paraId="571684B0" w14:textId="77777777" w:rsidR="00ED7375" w:rsidRDefault="00ED7375"/>
        </w:tc>
        <w:tc>
          <w:tcPr>
            <w:tcW w:w="6528" w:type="dxa"/>
          </w:tcPr>
          <w:p w14:paraId="15ED45D5" w14:textId="77777777" w:rsidR="00ED7375" w:rsidRDefault="00000000">
            <w:r>
              <w:t>@@JAMIL-ALHASAN1 pray to Jesus . He will know your need , He will give u.</w:t>
            </w:r>
          </w:p>
        </w:tc>
      </w:tr>
      <w:tr w:rsidR="00ED7375" w14:paraId="6D20730C" w14:textId="77777777" w:rsidTr="001E6984">
        <w:tc>
          <w:tcPr>
            <w:tcW w:w="1199" w:type="dxa"/>
          </w:tcPr>
          <w:p w14:paraId="789D3005" w14:textId="77777777" w:rsidR="00ED7375" w:rsidRDefault="00000000">
            <w:r>
              <w:t>191</w:t>
            </w:r>
          </w:p>
        </w:tc>
        <w:tc>
          <w:tcPr>
            <w:tcW w:w="941" w:type="dxa"/>
          </w:tcPr>
          <w:p w14:paraId="41482993" w14:textId="77777777" w:rsidR="00ED7375" w:rsidRDefault="00000000">
            <w:r>
              <w:t>@cherrybreed8207</w:t>
            </w:r>
          </w:p>
        </w:tc>
        <w:tc>
          <w:tcPr>
            <w:tcW w:w="403" w:type="dxa"/>
          </w:tcPr>
          <w:p w14:paraId="086FCCB0" w14:textId="77777777" w:rsidR="00ED7375" w:rsidRDefault="00000000">
            <w:r>
              <w:t>2023-05-25 01:08:46</w:t>
            </w:r>
          </w:p>
        </w:tc>
        <w:tc>
          <w:tcPr>
            <w:tcW w:w="316" w:type="dxa"/>
          </w:tcPr>
          <w:p w14:paraId="440C3F13" w14:textId="77777777" w:rsidR="00ED7375" w:rsidRDefault="00000000">
            <w:r>
              <w:t>1</w:t>
            </w:r>
          </w:p>
        </w:tc>
        <w:tc>
          <w:tcPr>
            <w:tcW w:w="354" w:type="dxa"/>
          </w:tcPr>
          <w:p w14:paraId="24DC8C27" w14:textId="77777777" w:rsidR="00ED7375" w:rsidRDefault="00000000">
            <w:r>
              <w:t>0</w:t>
            </w:r>
          </w:p>
        </w:tc>
        <w:tc>
          <w:tcPr>
            <w:tcW w:w="6528" w:type="dxa"/>
          </w:tcPr>
          <w:p w14:paraId="3BF97C40" w14:textId="77777777" w:rsidR="00ED7375" w:rsidRDefault="00000000">
            <w:r>
              <w:t>What's the point of this documentary if nothing is done to these people. Right now I don't know who I am more angry with, this reporter or these wicked people.. what has this reporter done with this information besides writing letters to these people? Have you gone to the police, politicians or community leaders to stop them? Or is the purpose just for sensationalism?</w:t>
            </w:r>
          </w:p>
        </w:tc>
      </w:tr>
      <w:tr w:rsidR="00ED7375" w14:paraId="44800599" w14:textId="77777777" w:rsidTr="001E6984">
        <w:tc>
          <w:tcPr>
            <w:tcW w:w="1199" w:type="dxa"/>
          </w:tcPr>
          <w:p w14:paraId="10EA7E5C" w14:textId="77777777" w:rsidR="00ED7375" w:rsidRDefault="00000000">
            <w:r>
              <w:t>192</w:t>
            </w:r>
          </w:p>
        </w:tc>
        <w:tc>
          <w:tcPr>
            <w:tcW w:w="941" w:type="dxa"/>
          </w:tcPr>
          <w:p w14:paraId="0EFE5196" w14:textId="77777777" w:rsidR="00ED7375" w:rsidRDefault="00000000">
            <w:r>
              <w:t>@mannie7028</w:t>
            </w:r>
          </w:p>
        </w:tc>
        <w:tc>
          <w:tcPr>
            <w:tcW w:w="403" w:type="dxa"/>
          </w:tcPr>
          <w:p w14:paraId="4D8CA9E1" w14:textId="77777777" w:rsidR="00ED7375" w:rsidRDefault="00000000">
            <w:r>
              <w:t>2023-05-22 19:14:46</w:t>
            </w:r>
          </w:p>
        </w:tc>
        <w:tc>
          <w:tcPr>
            <w:tcW w:w="316" w:type="dxa"/>
          </w:tcPr>
          <w:p w14:paraId="285DF408" w14:textId="77777777" w:rsidR="00ED7375" w:rsidRDefault="00000000">
            <w:r>
              <w:t>1</w:t>
            </w:r>
          </w:p>
        </w:tc>
        <w:tc>
          <w:tcPr>
            <w:tcW w:w="354" w:type="dxa"/>
          </w:tcPr>
          <w:p w14:paraId="3767A1D6" w14:textId="77777777" w:rsidR="00ED7375" w:rsidRDefault="00000000">
            <w:r>
              <w:t>1</w:t>
            </w:r>
          </w:p>
        </w:tc>
        <w:tc>
          <w:tcPr>
            <w:tcW w:w="6528" w:type="dxa"/>
          </w:tcPr>
          <w:p w14:paraId="1DB85ACC" w14:textId="77777777" w:rsidR="00ED7375" w:rsidRDefault="00000000">
            <w:r>
              <w:t>So ... islamists pay above the rate for a baby boy ? Why?</w:t>
            </w:r>
          </w:p>
        </w:tc>
      </w:tr>
      <w:tr w:rsidR="00ED7375" w14:paraId="1B4A1756" w14:textId="77777777" w:rsidTr="001E6984">
        <w:tc>
          <w:tcPr>
            <w:tcW w:w="1199" w:type="dxa"/>
          </w:tcPr>
          <w:p w14:paraId="7E638EFA" w14:textId="77777777" w:rsidR="00ED7375" w:rsidRDefault="00000000">
            <w:r>
              <w:t>193</w:t>
            </w:r>
          </w:p>
        </w:tc>
        <w:tc>
          <w:tcPr>
            <w:tcW w:w="941" w:type="dxa"/>
          </w:tcPr>
          <w:p w14:paraId="4C710933" w14:textId="77777777" w:rsidR="00ED7375" w:rsidRDefault="00000000">
            <w:r>
              <w:t>@JAMIL-ALHASAN1</w:t>
            </w:r>
          </w:p>
        </w:tc>
        <w:tc>
          <w:tcPr>
            <w:tcW w:w="403" w:type="dxa"/>
          </w:tcPr>
          <w:p w14:paraId="277AD773" w14:textId="77777777" w:rsidR="00ED7375" w:rsidRDefault="00000000">
            <w:r>
              <w:t>2023-05-27 23:07:30</w:t>
            </w:r>
          </w:p>
        </w:tc>
        <w:tc>
          <w:tcPr>
            <w:tcW w:w="316" w:type="dxa"/>
          </w:tcPr>
          <w:p w14:paraId="2EA81C2A" w14:textId="77777777" w:rsidR="00ED7375" w:rsidRDefault="00000000">
            <w:r>
              <w:t>1</w:t>
            </w:r>
          </w:p>
        </w:tc>
        <w:tc>
          <w:tcPr>
            <w:tcW w:w="354" w:type="dxa"/>
          </w:tcPr>
          <w:p w14:paraId="024D3261" w14:textId="77777777" w:rsidR="00ED7375" w:rsidRDefault="00ED7375"/>
        </w:tc>
        <w:tc>
          <w:tcPr>
            <w:tcW w:w="6528" w:type="dxa"/>
          </w:tcPr>
          <w:p w14:paraId="669272C7" w14:textId="77777777" w:rsidR="00ED7375" w:rsidRDefault="00000000">
            <w:r>
              <w:t>May God bless you and may God reward you with goodness. If you want to donate to orphaned children in Syria, tell me. I will send you a PayPal account link to donate to orphaned children in Syria....</w:t>
            </w:r>
            <w:r>
              <w:br/>
            </w:r>
            <w:r>
              <w:br/>
            </w:r>
            <w:r>
              <w:br/>
              <w:t>'~`°•</w:t>
            </w:r>
          </w:p>
        </w:tc>
      </w:tr>
      <w:tr w:rsidR="00ED7375" w14:paraId="41B5BA62" w14:textId="77777777" w:rsidTr="001E6984">
        <w:tc>
          <w:tcPr>
            <w:tcW w:w="1199" w:type="dxa"/>
          </w:tcPr>
          <w:p w14:paraId="046DFCF6" w14:textId="77777777" w:rsidR="00ED7375" w:rsidRDefault="00000000">
            <w:r>
              <w:t>194</w:t>
            </w:r>
          </w:p>
        </w:tc>
        <w:tc>
          <w:tcPr>
            <w:tcW w:w="941" w:type="dxa"/>
          </w:tcPr>
          <w:p w14:paraId="0A8E1E1F" w14:textId="77777777" w:rsidR="00ED7375" w:rsidRDefault="00000000">
            <w:r>
              <w:t>@mannie7028</w:t>
            </w:r>
          </w:p>
        </w:tc>
        <w:tc>
          <w:tcPr>
            <w:tcW w:w="403" w:type="dxa"/>
          </w:tcPr>
          <w:p w14:paraId="092639F2" w14:textId="77777777" w:rsidR="00ED7375" w:rsidRDefault="00000000">
            <w:r>
              <w:t>2023-05-22 19:02:03</w:t>
            </w:r>
          </w:p>
        </w:tc>
        <w:tc>
          <w:tcPr>
            <w:tcW w:w="316" w:type="dxa"/>
          </w:tcPr>
          <w:p w14:paraId="1A89B29D" w14:textId="77777777" w:rsidR="00ED7375" w:rsidRDefault="00000000">
            <w:r>
              <w:t>1</w:t>
            </w:r>
          </w:p>
        </w:tc>
        <w:tc>
          <w:tcPr>
            <w:tcW w:w="354" w:type="dxa"/>
          </w:tcPr>
          <w:p w14:paraId="2F95DF44" w14:textId="77777777" w:rsidR="00ED7375" w:rsidRDefault="00000000">
            <w:r>
              <w:t>0</w:t>
            </w:r>
          </w:p>
        </w:tc>
        <w:tc>
          <w:tcPr>
            <w:tcW w:w="6528" w:type="dxa"/>
          </w:tcPr>
          <w:p w14:paraId="23A31051" w14:textId="77777777" w:rsidR="00ED7375" w:rsidRDefault="00000000">
            <w:r>
              <w:t>Why is a very good question. But why are rich Kenyans unable to have their own children? Presumably most of these women have been raped. Is Kenya so barbaric and uneducated?</w:t>
            </w:r>
          </w:p>
        </w:tc>
      </w:tr>
      <w:tr w:rsidR="00ED7375" w14:paraId="01649EBC" w14:textId="77777777" w:rsidTr="001E6984">
        <w:tc>
          <w:tcPr>
            <w:tcW w:w="1199" w:type="dxa"/>
          </w:tcPr>
          <w:p w14:paraId="73BC1BF6" w14:textId="77777777" w:rsidR="00ED7375" w:rsidRDefault="00000000">
            <w:r>
              <w:t>195</w:t>
            </w:r>
          </w:p>
        </w:tc>
        <w:tc>
          <w:tcPr>
            <w:tcW w:w="941" w:type="dxa"/>
          </w:tcPr>
          <w:p w14:paraId="1289AED2" w14:textId="77777777" w:rsidR="00ED7375" w:rsidRDefault="00000000">
            <w:r>
              <w:t>@imhotep5279</w:t>
            </w:r>
          </w:p>
        </w:tc>
        <w:tc>
          <w:tcPr>
            <w:tcW w:w="403" w:type="dxa"/>
          </w:tcPr>
          <w:p w14:paraId="47046AE8" w14:textId="77777777" w:rsidR="00ED7375" w:rsidRDefault="00000000">
            <w:r>
              <w:t>2023-05-17 22:28:21</w:t>
            </w:r>
          </w:p>
        </w:tc>
        <w:tc>
          <w:tcPr>
            <w:tcW w:w="316" w:type="dxa"/>
          </w:tcPr>
          <w:p w14:paraId="0F861E1A" w14:textId="77777777" w:rsidR="00ED7375" w:rsidRDefault="00000000">
            <w:r>
              <w:t>1</w:t>
            </w:r>
          </w:p>
        </w:tc>
        <w:tc>
          <w:tcPr>
            <w:tcW w:w="354" w:type="dxa"/>
          </w:tcPr>
          <w:p w14:paraId="273D7A6D" w14:textId="77777777" w:rsidR="00ED7375" w:rsidRDefault="00000000">
            <w:r>
              <w:t>0</w:t>
            </w:r>
          </w:p>
        </w:tc>
        <w:tc>
          <w:tcPr>
            <w:tcW w:w="6528" w:type="dxa"/>
          </w:tcPr>
          <w:p w14:paraId="7C8E7D2A" w14:textId="77777777" w:rsidR="00ED7375" w:rsidRDefault="00000000">
            <w:r>
              <w:t xml:space="preserve">This goes without apology or remorse . You've been foolish ! Extremely ! Some of the questions you asked the trafficker ( Anita ) .. upon reflection by any thoughtful criminal will always resound suspicious . </w:t>
            </w:r>
            <w:r>
              <w:br/>
              <w:t>Secondly , there's no honor among criminals , the honor of keeping a promise or rendez-vous is inexistent . Money is paramount ! You bait her with an upfront fee and an offer slightly above the maximum market price .</w:t>
            </w:r>
            <w:r>
              <w:br/>
              <w:t xml:space="preserve"> Lastly , I doubt there's any proper  police involvement in this . In such cases , you assign a spy to execute constant monitoring . If this is how Kenyan police operates , then it's always a field day for the average smart criminal .</w:t>
            </w:r>
            <w:r>
              <w:br/>
              <w:t xml:space="preserve">  ( Edit ) what problem are you solving if you do not arrest and prosecute those villains ?</w:t>
            </w:r>
          </w:p>
        </w:tc>
      </w:tr>
      <w:tr w:rsidR="00ED7375" w14:paraId="5C06C8E4" w14:textId="77777777" w:rsidTr="001E6984">
        <w:tc>
          <w:tcPr>
            <w:tcW w:w="1199" w:type="dxa"/>
          </w:tcPr>
          <w:p w14:paraId="0C2A4A1F" w14:textId="77777777" w:rsidR="00ED7375" w:rsidRDefault="00000000">
            <w:r>
              <w:t>196</w:t>
            </w:r>
          </w:p>
        </w:tc>
        <w:tc>
          <w:tcPr>
            <w:tcW w:w="941" w:type="dxa"/>
          </w:tcPr>
          <w:p w14:paraId="4D6A471A" w14:textId="77777777" w:rsidR="00ED7375" w:rsidRDefault="00000000">
            <w:r>
              <w:t>@MsAngelali</w:t>
            </w:r>
          </w:p>
        </w:tc>
        <w:tc>
          <w:tcPr>
            <w:tcW w:w="403" w:type="dxa"/>
          </w:tcPr>
          <w:p w14:paraId="01368C80" w14:textId="77777777" w:rsidR="00ED7375" w:rsidRDefault="00000000">
            <w:r>
              <w:t>2023-05-17 21:31:32</w:t>
            </w:r>
          </w:p>
        </w:tc>
        <w:tc>
          <w:tcPr>
            <w:tcW w:w="316" w:type="dxa"/>
          </w:tcPr>
          <w:p w14:paraId="24B8B06A" w14:textId="77777777" w:rsidR="00ED7375" w:rsidRDefault="00000000">
            <w:r>
              <w:t>1</w:t>
            </w:r>
          </w:p>
        </w:tc>
        <w:tc>
          <w:tcPr>
            <w:tcW w:w="354" w:type="dxa"/>
          </w:tcPr>
          <w:p w14:paraId="5C54A8E6" w14:textId="77777777" w:rsidR="00ED7375" w:rsidRDefault="00000000">
            <w:r>
              <w:t>0</w:t>
            </w:r>
          </w:p>
        </w:tc>
        <w:tc>
          <w:tcPr>
            <w:tcW w:w="6528" w:type="dxa"/>
          </w:tcPr>
          <w:p w14:paraId="36E07575" w14:textId="77777777" w:rsidR="00ED7375" w:rsidRDefault="00000000">
            <w:r>
              <w:t>It sounds like she was tipped off by someone in law enforcement.</w:t>
            </w:r>
          </w:p>
        </w:tc>
      </w:tr>
      <w:tr w:rsidR="00ED7375" w14:paraId="3B9E43DD" w14:textId="77777777" w:rsidTr="001E6984">
        <w:tc>
          <w:tcPr>
            <w:tcW w:w="1199" w:type="dxa"/>
          </w:tcPr>
          <w:p w14:paraId="0B55C64C" w14:textId="77777777" w:rsidR="00ED7375" w:rsidRDefault="00000000">
            <w:r>
              <w:t>197</w:t>
            </w:r>
          </w:p>
        </w:tc>
        <w:tc>
          <w:tcPr>
            <w:tcW w:w="941" w:type="dxa"/>
          </w:tcPr>
          <w:p w14:paraId="74A50190" w14:textId="77777777" w:rsidR="00ED7375" w:rsidRDefault="00000000">
            <w:r>
              <w:t>@vincytreasure</w:t>
            </w:r>
          </w:p>
        </w:tc>
        <w:tc>
          <w:tcPr>
            <w:tcW w:w="403" w:type="dxa"/>
          </w:tcPr>
          <w:p w14:paraId="7939D4BD" w14:textId="77777777" w:rsidR="00ED7375" w:rsidRDefault="00000000">
            <w:r>
              <w:t>2023-05-16 21:45:09</w:t>
            </w:r>
          </w:p>
        </w:tc>
        <w:tc>
          <w:tcPr>
            <w:tcW w:w="316" w:type="dxa"/>
          </w:tcPr>
          <w:p w14:paraId="3AA3585D" w14:textId="77777777" w:rsidR="00ED7375" w:rsidRDefault="00000000">
            <w:r>
              <w:t>1</w:t>
            </w:r>
          </w:p>
        </w:tc>
        <w:tc>
          <w:tcPr>
            <w:tcW w:w="354" w:type="dxa"/>
          </w:tcPr>
          <w:p w14:paraId="2781AB72" w14:textId="77777777" w:rsidR="00ED7375" w:rsidRDefault="00000000">
            <w:r>
              <w:t>0</w:t>
            </w:r>
          </w:p>
        </w:tc>
        <w:tc>
          <w:tcPr>
            <w:tcW w:w="6528" w:type="dxa"/>
          </w:tcPr>
          <w:p w14:paraId="349B0F14" w14:textId="77777777" w:rsidR="00ED7375" w:rsidRDefault="00000000">
            <w:r>
              <w:t>Plot twist... that Covid cop works for Anita's boss who was tipped off about the sting</w:t>
            </w:r>
          </w:p>
        </w:tc>
      </w:tr>
      <w:tr w:rsidR="00ED7375" w14:paraId="3DC5137C" w14:textId="77777777" w:rsidTr="001E6984">
        <w:tc>
          <w:tcPr>
            <w:tcW w:w="1199" w:type="dxa"/>
          </w:tcPr>
          <w:p w14:paraId="419E47B5" w14:textId="77777777" w:rsidR="00ED7375" w:rsidRDefault="00000000">
            <w:r>
              <w:t>198</w:t>
            </w:r>
          </w:p>
        </w:tc>
        <w:tc>
          <w:tcPr>
            <w:tcW w:w="941" w:type="dxa"/>
          </w:tcPr>
          <w:p w14:paraId="7031BD19" w14:textId="77777777" w:rsidR="00ED7375" w:rsidRDefault="00000000">
            <w:r>
              <w:t>@dawi8929</w:t>
            </w:r>
          </w:p>
        </w:tc>
        <w:tc>
          <w:tcPr>
            <w:tcW w:w="403" w:type="dxa"/>
          </w:tcPr>
          <w:p w14:paraId="3F3059D3" w14:textId="77777777" w:rsidR="00ED7375" w:rsidRDefault="00000000">
            <w:r>
              <w:t>2023-05-16 18:31:36</w:t>
            </w:r>
          </w:p>
        </w:tc>
        <w:tc>
          <w:tcPr>
            <w:tcW w:w="316" w:type="dxa"/>
          </w:tcPr>
          <w:p w14:paraId="3CF2C34D" w14:textId="77777777" w:rsidR="00ED7375" w:rsidRDefault="00000000">
            <w:r>
              <w:t>1</w:t>
            </w:r>
          </w:p>
        </w:tc>
        <w:tc>
          <w:tcPr>
            <w:tcW w:w="354" w:type="dxa"/>
          </w:tcPr>
          <w:p w14:paraId="483B3E09" w14:textId="77777777" w:rsidR="00ED7375" w:rsidRDefault="00000000">
            <w:r>
              <w:t>0</w:t>
            </w:r>
          </w:p>
        </w:tc>
        <w:tc>
          <w:tcPr>
            <w:tcW w:w="6528" w:type="dxa"/>
          </w:tcPr>
          <w:p w14:paraId="23C7A9AD" w14:textId="77777777" w:rsidR="00ED7375" w:rsidRDefault="00000000">
            <w:r>
              <w:t>I'm sure it's reports worth seeing by as many people as possible. Unfortunately, not everyone speaks (enough) English to understand the content.</w:t>
            </w:r>
            <w:r>
              <w:br/>
              <w:t>The 'subtitle' option would not only be desirable, but urgently needed.</w:t>
            </w:r>
          </w:p>
        </w:tc>
      </w:tr>
      <w:tr w:rsidR="00ED7375" w14:paraId="16D0E4AF" w14:textId="77777777" w:rsidTr="001E6984">
        <w:tc>
          <w:tcPr>
            <w:tcW w:w="1199" w:type="dxa"/>
          </w:tcPr>
          <w:p w14:paraId="4C895A62" w14:textId="77777777" w:rsidR="00ED7375" w:rsidRDefault="00000000">
            <w:r>
              <w:t>199</w:t>
            </w:r>
          </w:p>
        </w:tc>
        <w:tc>
          <w:tcPr>
            <w:tcW w:w="941" w:type="dxa"/>
          </w:tcPr>
          <w:p w14:paraId="4C5D2F60" w14:textId="77777777" w:rsidR="00ED7375" w:rsidRDefault="00000000">
            <w:r>
              <w:t>@Vanillabean9143</w:t>
            </w:r>
          </w:p>
        </w:tc>
        <w:tc>
          <w:tcPr>
            <w:tcW w:w="403" w:type="dxa"/>
          </w:tcPr>
          <w:p w14:paraId="2DEF648C" w14:textId="77777777" w:rsidR="00ED7375" w:rsidRDefault="00000000">
            <w:r>
              <w:t>2023-05-16 15:44:55</w:t>
            </w:r>
          </w:p>
        </w:tc>
        <w:tc>
          <w:tcPr>
            <w:tcW w:w="316" w:type="dxa"/>
          </w:tcPr>
          <w:p w14:paraId="53F10D33" w14:textId="77777777" w:rsidR="00ED7375" w:rsidRDefault="00000000">
            <w:r>
              <w:t>2</w:t>
            </w:r>
          </w:p>
        </w:tc>
        <w:tc>
          <w:tcPr>
            <w:tcW w:w="354" w:type="dxa"/>
          </w:tcPr>
          <w:p w14:paraId="61943C29" w14:textId="77777777" w:rsidR="00ED7375" w:rsidRDefault="00000000">
            <w:r>
              <w:t>0</w:t>
            </w:r>
          </w:p>
        </w:tc>
        <w:tc>
          <w:tcPr>
            <w:tcW w:w="6528" w:type="dxa"/>
          </w:tcPr>
          <w:p w14:paraId="0ED4DA8C" w14:textId="77777777" w:rsidR="00ED7375" w:rsidRDefault="00000000">
            <w:r>
              <w:t>Another thing is i dont even trst the home the abandoned babys went to its to many crooked people smh</w:t>
            </w:r>
          </w:p>
        </w:tc>
      </w:tr>
      <w:tr w:rsidR="00ED7375" w14:paraId="2772EC68" w14:textId="77777777" w:rsidTr="001E6984">
        <w:tc>
          <w:tcPr>
            <w:tcW w:w="1199" w:type="dxa"/>
          </w:tcPr>
          <w:p w14:paraId="66E1CD69" w14:textId="77777777" w:rsidR="00ED7375" w:rsidRDefault="00000000">
            <w:r>
              <w:t>200</w:t>
            </w:r>
          </w:p>
        </w:tc>
        <w:tc>
          <w:tcPr>
            <w:tcW w:w="941" w:type="dxa"/>
          </w:tcPr>
          <w:p w14:paraId="7F922C0D" w14:textId="77777777" w:rsidR="00ED7375" w:rsidRDefault="00000000">
            <w:r>
              <w:t>@Vanillabean9143</w:t>
            </w:r>
          </w:p>
        </w:tc>
        <w:tc>
          <w:tcPr>
            <w:tcW w:w="403" w:type="dxa"/>
          </w:tcPr>
          <w:p w14:paraId="25B0F90B" w14:textId="77777777" w:rsidR="00ED7375" w:rsidRDefault="00000000">
            <w:r>
              <w:t>2023-05-16 14:53:10</w:t>
            </w:r>
          </w:p>
        </w:tc>
        <w:tc>
          <w:tcPr>
            <w:tcW w:w="316" w:type="dxa"/>
          </w:tcPr>
          <w:p w14:paraId="114EDA77" w14:textId="77777777" w:rsidR="00ED7375" w:rsidRDefault="00000000">
            <w:r>
              <w:t>1</w:t>
            </w:r>
          </w:p>
        </w:tc>
        <w:tc>
          <w:tcPr>
            <w:tcW w:w="354" w:type="dxa"/>
          </w:tcPr>
          <w:p w14:paraId="191FB4F0" w14:textId="77777777" w:rsidR="00ED7375" w:rsidRDefault="00000000">
            <w:r>
              <w:t>0</w:t>
            </w:r>
          </w:p>
        </w:tc>
        <w:tc>
          <w:tcPr>
            <w:tcW w:w="6528" w:type="dxa"/>
          </w:tcPr>
          <w:p w14:paraId="706D2D62" w14:textId="77777777" w:rsidR="00ED7375" w:rsidRDefault="00000000">
            <w:r>
              <w:t>This is how madonna and those people get kids to r word and sacrifice at Epstein island and bohemian Grove tge kids she adopted are missing from parents who tried to get them back look it up smh</w:t>
            </w:r>
          </w:p>
        </w:tc>
      </w:tr>
      <w:tr w:rsidR="00ED7375" w14:paraId="6B969D7B" w14:textId="77777777" w:rsidTr="001E6984">
        <w:tc>
          <w:tcPr>
            <w:tcW w:w="1199" w:type="dxa"/>
          </w:tcPr>
          <w:p w14:paraId="7EE42985" w14:textId="77777777" w:rsidR="00ED7375" w:rsidRDefault="00000000">
            <w:r>
              <w:t>201</w:t>
            </w:r>
          </w:p>
        </w:tc>
        <w:tc>
          <w:tcPr>
            <w:tcW w:w="941" w:type="dxa"/>
          </w:tcPr>
          <w:p w14:paraId="1219C80F" w14:textId="77777777" w:rsidR="00ED7375" w:rsidRDefault="00000000">
            <w:r>
              <w:t>@jaderose7917</w:t>
            </w:r>
          </w:p>
        </w:tc>
        <w:tc>
          <w:tcPr>
            <w:tcW w:w="403" w:type="dxa"/>
          </w:tcPr>
          <w:p w14:paraId="021C9AEE" w14:textId="77777777" w:rsidR="00ED7375" w:rsidRDefault="00000000">
            <w:r>
              <w:t>2023-05-16 10:37:16</w:t>
            </w:r>
          </w:p>
        </w:tc>
        <w:tc>
          <w:tcPr>
            <w:tcW w:w="316" w:type="dxa"/>
          </w:tcPr>
          <w:p w14:paraId="1E7047C6" w14:textId="77777777" w:rsidR="00ED7375" w:rsidRDefault="00000000">
            <w:r>
              <w:t>14</w:t>
            </w:r>
          </w:p>
        </w:tc>
        <w:tc>
          <w:tcPr>
            <w:tcW w:w="354" w:type="dxa"/>
          </w:tcPr>
          <w:p w14:paraId="547E29F5" w14:textId="77777777" w:rsidR="00ED7375" w:rsidRDefault="00000000">
            <w:r>
              <w:t>0</w:t>
            </w:r>
          </w:p>
        </w:tc>
        <w:tc>
          <w:tcPr>
            <w:tcW w:w="6528" w:type="dxa"/>
          </w:tcPr>
          <w:p w14:paraId="071C813C" w14:textId="77777777" w:rsidR="00ED7375" w:rsidRDefault="00000000">
            <w:r>
              <w:t>My heart aches for the beautiful little girl that was sold to someone offering more. She was so close to being saved and I hope and pray wherever she is that she’s safe and happy 😔</w:t>
            </w:r>
          </w:p>
        </w:tc>
      </w:tr>
      <w:tr w:rsidR="00ED7375" w14:paraId="4A05D585" w14:textId="77777777" w:rsidTr="001E6984">
        <w:tc>
          <w:tcPr>
            <w:tcW w:w="1199" w:type="dxa"/>
          </w:tcPr>
          <w:p w14:paraId="0C246ADA" w14:textId="77777777" w:rsidR="00ED7375" w:rsidRDefault="00000000">
            <w:r>
              <w:t>202</w:t>
            </w:r>
          </w:p>
        </w:tc>
        <w:tc>
          <w:tcPr>
            <w:tcW w:w="941" w:type="dxa"/>
          </w:tcPr>
          <w:p w14:paraId="6C23E7B6" w14:textId="77777777" w:rsidR="00ED7375" w:rsidRDefault="00000000">
            <w:r>
              <w:t>@jasonmuller1199</w:t>
            </w:r>
          </w:p>
        </w:tc>
        <w:tc>
          <w:tcPr>
            <w:tcW w:w="403" w:type="dxa"/>
          </w:tcPr>
          <w:p w14:paraId="387D2C00" w14:textId="77777777" w:rsidR="00ED7375" w:rsidRDefault="00000000">
            <w:r>
              <w:t>2023-05-14 11:24:08</w:t>
            </w:r>
          </w:p>
        </w:tc>
        <w:tc>
          <w:tcPr>
            <w:tcW w:w="316" w:type="dxa"/>
          </w:tcPr>
          <w:p w14:paraId="350DD1A5" w14:textId="77777777" w:rsidR="00ED7375" w:rsidRDefault="00000000">
            <w:r>
              <w:t>0</w:t>
            </w:r>
          </w:p>
        </w:tc>
        <w:tc>
          <w:tcPr>
            <w:tcW w:w="354" w:type="dxa"/>
          </w:tcPr>
          <w:p w14:paraId="6E307204" w14:textId="77777777" w:rsidR="00ED7375" w:rsidRDefault="00000000">
            <w:r>
              <w:t>0</w:t>
            </w:r>
          </w:p>
        </w:tc>
        <w:tc>
          <w:tcPr>
            <w:tcW w:w="6528" w:type="dxa"/>
          </w:tcPr>
          <w:p w14:paraId="539303CE" w14:textId="77777777" w:rsidR="00ED7375" w:rsidRDefault="00000000">
            <w:r>
              <w:t>Why would anyone want to steal a lil snot machine</w:t>
            </w:r>
          </w:p>
        </w:tc>
      </w:tr>
      <w:tr w:rsidR="00ED7375" w14:paraId="21C7499A" w14:textId="77777777" w:rsidTr="001E6984">
        <w:tc>
          <w:tcPr>
            <w:tcW w:w="1199" w:type="dxa"/>
          </w:tcPr>
          <w:p w14:paraId="5CDD276E" w14:textId="77777777" w:rsidR="00ED7375" w:rsidRDefault="00000000">
            <w:r>
              <w:t>203</w:t>
            </w:r>
          </w:p>
        </w:tc>
        <w:tc>
          <w:tcPr>
            <w:tcW w:w="941" w:type="dxa"/>
          </w:tcPr>
          <w:p w14:paraId="2B3E982E" w14:textId="77777777" w:rsidR="00ED7375" w:rsidRDefault="00000000">
            <w:r>
              <w:t>@joe_seth</w:t>
            </w:r>
          </w:p>
        </w:tc>
        <w:tc>
          <w:tcPr>
            <w:tcW w:w="403" w:type="dxa"/>
          </w:tcPr>
          <w:p w14:paraId="1B60E1CC" w14:textId="77777777" w:rsidR="00ED7375" w:rsidRDefault="00000000">
            <w:r>
              <w:t>2023-05-10 10:56:14</w:t>
            </w:r>
          </w:p>
        </w:tc>
        <w:tc>
          <w:tcPr>
            <w:tcW w:w="316" w:type="dxa"/>
          </w:tcPr>
          <w:p w14:paraId="6EC314B7" w14:textId="77777777" w:rsidR="00ED7375" w:rsidRDefault="00000000">
            <w:r>
              <w:t>0</w:t>
            </w:r>
          </w:p>
        </w:tc>
        <w:tc>
          <w:tcPr>
            <w:tcW w:w="354" w:type="dxa"/>
          </w:tcPr>
          <w:p w14:paraId="4CFEA6DE" w14:textId="77777777" w:rsidR="00ED7375" w:rsidRDefault="00000000">
            <w:r>
              <w:t>0</w:t>
            </w:r>
          </w:p>
        </w:tc>
        <w:tc>
          <w:tcPr>
            <w:tcW w:w="6528" w:type="dxa"/>
          </w:tcPr>
          <w:p w14:paraId="60546C30" w14:textId="77777777" w:rsidR="00ED7375" w:rsidRDefault="00000000">
            <w:r>
              <w:t>The journalist and the police involved are just downright stupid and a bunch of idiots. They should all be arrested and imprisoned for mismanaging the Anita incident. Why play the stupid undercover shit when that child could have been saved there and there and Anita arrested immediately? If they wanted more investigation, they should have just followed Anita to her original buyer. Now we have Anita- a child snatcher and unknown buyers still in the street. Seems like holding a camera and airing a documentary is more important than a child's life.</w:t>
            </w:r>
          </w:p>
        </w:tc>
      </w:tr>
      <w:tr w:rsidR="00ED7375" w14:paraId="37ADDFD9" w14:textId="77777777" w:rsidTr="001E6984">
        <w:tc>
          <w:tcPr>
            <w:tcW w:w="1199" w:type="dxa"/>
          </w:tcPr>
          <w:p w14:paraId="755F5C74" w14:textId="77777777" w:rsidR="00ED7375" w:rsidRDefault="00000000">
            <w:r>
              <w:t>204</w:t>
            </w:r>
          </w:p>
        </w:tc>
        <w:tc>
          <w:tcPr>
            <w:tcW w:w="941" w:type="dxa"/>
          </w:tcPr>
          <w:p w14:paraId="666AC13A" w14:textId="77777777" w:rsidR="00ED7375" w:rsidRDefault="00000000">
            <w:r>
              <w:t>@CarinaPiersay</w:t>
            </w:r>
          </w:p>
        </w:tc>
        <w:tc>
          <w:tcPr>
            <w:tcW w:w="403" w:type="dxa"/>
          </w:tcPr>
          <w:p w14:paraId="2883CE46" w14:textId="77777777" w:rsidR="00ED7375" w:rsidRDefault="00000000">
            <w:r>
              <w:t>2023-05-10 09:29:26</w:t>
            </w:r>
          </w:p>
        </w:tc>
        <w:tc>
          <w:tcPr>
            <w:tcW w:w="316" w:type="dxa"/>
          </w:tcPr>
          <w:p w14:paraId="638D251A" w14:textId="77777777" w:rsidR="00ED7375" w:rsidRDefault="00000000">
            <w:r>
              <w:t>1</w:t>
            </w:r>
          </w:p>
        </w:tc>
        <w:tc>
          <w:tcPr>
            <w:tcW w:w="354" w:type="dxa"/>
          </w:tcPr>
          <w:p w14:paraId="38D52FD6" w14:textId="77777777" w:rsidR="00ED7375" w:rsidRDefault="00000000">
            <w:r>
              <w:t>0</w:t>
            </w:r>
          </w:p>
        </w:tc>
        <w:tc>
          <w:tcPr>
            <w:tcW w:w="6528" w:type="dxa"/>
          </w:tcPr>
          <w:p w14:paraId="6598F2F7" w14:textId="77777777" w:rsidR="00ED7375" w:rsidRDefault="00000000">
            <w:r>
              <w:t>Why weren’t the police involved? Why wasn’t Fred arrested? 🤷🏻‍♀️ So he just gets away with it?</w:t>
            </w:r>
          </w:p>
        </w:tc>
      </w:tr>
      <w:tr w:rsidR="00ED7375" w14:paraId="369E7578" w14:textId="77777777" w:rsidTr="001E6984">
        <w:tc>
          <w:tcPr>
            <w:tcW w:w="1199" w:type="dxa"/>
          </w:tcPr>
          <w:p w14:paraId="247153D0" w14:textId="77777777" w:rsidR="00ED7375" w:rsidRDefault="00000000">
            <w:r>
              <w:t>205</w:t>
            </w:r>
          </w:p>
        </w:tc>
        <w:tc>
          <w:tcPr>
            <w:tcW w:w="941" w:type="dxa"/>
          </w:tcPr>
          <w:p w14:paraId="2AA90D15" w14:textId="77777777" w:rsidR="00ED7375" w:rsidRDefault="00000000">
            <w:r>
              <w:t>@refilwemokgethi9374</w:t>
            </w:r>
          </w:p>
        </w:tc>
        <w:tc>
          <w:tcPr>
            <w:tcW w:w="403" w:type="dxa"/>
          </w:tcPr>
          <w:p w14:paraId="3267B326" w14:textId="77777777" w:rsidR="00ED7375" w:rsidRDefault="00000000">
            <w:r>
              <w:t>2023-05-09 08:54:02</w:t>
            </w:r>
          </w:p>
        </w:tc>
        <w:tc>
          <w:tcPr>
            <w:tcW w:w="316" w:type="dxa"/>
          </w:tcPr>
          <w:p w14:paraId="4F508E72" w14:textId="77777777" w:rsidR="00ED7375" w:rsidRDefault="00000000">
            <w:r>
              <w:t>1</w:t>
            </w:r>
          </w:p>
        </w:tc>
        <w:tc>
          <w:tcPr>
            <w:tcW w:w="354" w:type="dxa"/>
          </w:tcPr>
          <w:p w14:paraId="60759CDB" w14:textId="77777777" w:rsidR="00ED7375" w:rsidRDefault="00000000">
            <w:r>
              <w:t>0</w:t>
            </w:r>
          </w:p>
        </w:tc>
        <w:tc>
          <w:tcPr>
            <w:tcW w:w="6528" w:type="dxa"/>
          </w:tcPr>
          <w:p w14:paraId="1B0F578D" w14:textId="77777777" w:rsidR="00ED7375" w:rsidRDefault="00000000">
            <w:r>
              <w:t>God protect africans</w:t>
            </w:r>
          </w:p>
        </w:tc>
      </w:tr>
      <w:tr w:rsidR="00ED7375" w14:paraId="5EE045E8" w14:textId="77777777" w:rsidTr="001E6984">
        <w:tc>
          <w:tcPr>
            <w:tcW w:w="1199" w:type="dxa"/>
          </w:tcPr>
          <w:p w14:paraId="780D4DBD" w14:textId="77777777" w:rsidR="00ED7375" w:rsidRDefault="00000000">
            <w:r>
              <w:t>206</w:t>
            </w:r>
          </w:p>
        </w:tc>
        <w:tc>
          <w:tcPr>
            <w:tcW w:w="941" w:type="dxa"/>
          </w:tcPr>
          <w:p w14:paraId="316C4100" w14:textId="77777777" w:rsidR="00ED7375" w:rsidRDefault="00000000">
            <w:r>
              <w:t>@user-cf6ek8ze7l</w:t>
            </w:r>
          </w:p>
        </w:tc>
        <w:tc>
          <w:tcPr>
            <w:tcW w:w="403" w:type="dxa"/>
          </w:tcPr>
          <w:p w14:paraId="210661DC" w14:textId="77777777" w:rsidR="00ED7375" w:rsidRDefault="00000000">
            <w:r>
              <w:t>2023-05-07 05:07:02</w:t>
            </w:r>
          </w:p>
        </w:tc>
        <w:tc>
          <w:tcPr>
            <w:tcW w:w="316" w:type="dxa"/>
          </w:tcPr>
          <w:p w14:paraId="0CE50BFE" w14:textId="77777777" w:rsidR="00ED7375" w:rsidRDefault="00000000">
            <w:r>
              <w:t>1</w:t>
            </w:r>
          </w:p>
        </w:tc>
        <w:tc>
          <w:tcPr>
            <w:tcW w:w="354" w:type="dxa"/>
          </w:tcPr>
          <w:p w14:paraId="4A09C54C" w14:textId="77777777" w:rsidR="00ED7375" w:rsidRDefault="00000000">
            <w:r>
              <w:t>0</w:t>
            </w:r>
          </w:p>
        </w:tc>
        <w:tc>
          <w:tcPr>
            <w:tcW w:w="6528" w:type="dxa"/>
          </w:tcPr>
          <w:p w14:paraId="73E2CD06" w14:textId="77777777" w:rsidR="00ED7375" w:rsidRDefault="00000000">
            <w:r>
              <w:t>Like why a small baby</w:t>
            </w:r>
          </w:p>
        </w:tc>
      </w:tr>
      <w:tr w:rsidR="00ED7375" w14:paraId="0D0A54BF" w14:textId="77777777" w:rsidTr="001E6984">
        <w:tc>
          <w:tcPr>
            <w:tcW w:w="1199" w:type="dxa"/>
          </w:tcPr>
          <w:p w14:paraId="5CE6B051" w14:textId="77777777" w:rsidR="00ED7375" w:rsidRDefault="00000000">
            <w:r>
              <w:t>207</w:t>
            </w:r>
          </w:p>
        </w:tc>
        <w:tc>
          <w:tcPr>
            <w:tcW w:w="941" w:type="dxa"/>
          </w:tcPr>
          <w:p w14:paraId="190707DE" w14:textId="77777777" w:rsidR="00ED7375" w:rsidRDefault="00000000">
            <w:r>
              <w:t>@catherinemccann895</w:t>
            </w:r>
          </w:p>
        </w:tc>
        <w:tc>
          <w:tcPr>
            <w:tcW w:w="403" w:type="dxa"/>
          </w:tcPr>
          <w:p w14:paraId="3DC58D77" w14:textId="77777777" w:rsidR="00ED7375" w:rsidRDefault="00000000">
            <w:r>
              <w:t>2023-05-05 01:53:40</w:t>
            </w:r>
          </w:p>
        </w:tc>
        <w:tc>
          <w:tcPr>
            <w:tcW w:w="316" w:type="dxa"/>
          </w:tcPr>
          <w:p w14:paraId="5ED0E273" w14:textId="77777777" w:rsidR="00ED7375" w:rsidRDefault="00000000">
            <w:r>
              <w:t>1</w:t>
            </w:r>
          </w:p>
        </w:tc>
        <w:tc>
          <w:tcPr>
            <w:tcW w:w="354" w:type="dxa"/>
          </w:tcPr>
          <w:p w14:paraId="0E8C35EA" w14:textId="77777777" w:rsidR="00ED7375" w:rsidRDefault="00000000">
            <w:r>
              <w:t>0</w:t>
            </w:r>
          </w:p>
        </w:tc>
        <w:tc>
          <w:tcPr>
            <w:tcW w:w="6528" w:type="dxa"/>
          </w:tcPr>
          <w:p w14:paraId="33FD0735" w14:textId="77777777" w:rsidR="00ED7375" w:rsidRDefault="00000000">
            <w:r>
              <w:t>DO SOMETHING</w:t>
            </w:r>
          </w:p>
        </w:tc>
      </w:tr>
      <w:tr w:rsidR="00ED7375" w14:paraId="39407CC2" w14:textId="77777777" w:rsidTr="001E6984">
        <w:tc>
          <w:tcPr>
            <w:tcW w:w="1199" w:type="dxa"/>
          </w:tcPr>
          <w:p w14:paraId="6061EAB8" w14:textId="77777777" w:rsidR="00ED7375" w:rsidRDefault="00000000">
            <w:r>
              <w:t>208</w:t>
            </w:r>
          </w:p>
        </w:tc>
        <w:tc>
          <w:tcPr>
            <w:tcW w:w="941" w:type="dxa"/>
          </w:tcPr>
          <w:p w14:paraId="27766BB0" w14:textId="77777777" w:rsidR="00ED7375" w:rsidRDefault="00000000">
            <w:r>
              <w:t>@catherinemccann895</w:t>
            </w:r>
          </w:p>
        </w:tc>
        <w:tc>
          <w:tcPr>
            <w:tcW w:w="403" w:type="dxa"/>
          </w:tcPr>
          <w:p w14:paraId="050E066C" w14:textId="77777777" w:rsidR="00ED7375" w:rsidRDefault="00000000">
            <w:r>
              <w:t>2023-05-05 01:49:52</w:t>
            </w:r>
          </w:p>
        </w:tc>
        <w:tc>
          <w:tcPr>
            <w:tcW w:w="316" w:type="dxa"/>
          </w:tcPr>
          <w:p w14:paraId="06191BA7" w14:textId="77777777" w:rsidR="00ED7375" w:rsidRDefault="00000000">
            <w:r>
              <w:t>1</w:t>
            </w:r>
          </w:p>
        </w:tc>
        <w:tc>
          <w:tcPr>
            <w:tcW w:w="354" w:type="dxa"/>
          </w:tcPr>
          <w:p w14:paraId="0C4694E9" w14:textId="77777777" w:rsidR="00ED7375" w:rsidRDefault="00000000">
            <w:r>
              <w:t>0</w:t>
            </w:r>
          </w:p>
        </w:tc>
        <w:tc>
          <w:tcPr>
            <w:tcW w:w="6528" w:type="dxa"/>
          </w:tcPr>
          <w:p w14:paraId="0ACB6DD0" w14:textId="77777777" w:rsidR="00ED7375" w:rsidRDefault="00000000">
            <w:r>
              <w:t>How do you sleep at night</w:t>
            </w:r>
          </w:p>
        </w:tc>
      </w:tr>
      <w:tr w:rsidR="00ED7375" w14:paraId="0920AA63" w14:textId="77777777" w:rsidTr="001E6984">
        <w:tc>
          <w:tcPr>
            <w:tcW w:w="1199" w:type="dxa"/>
          </w:tcPr>
          <w:p w14:paraId="79FF0127" w14:textId="77777777" w:rsidR="00ED7375" w:rsidRDefault="00000000">
            <w:r>
              <w:t>209</w:t>
            </w:r>
          </w:p>
        </w:tc>
        <w:tc>
          <w:tcPr>
            <w:tcW w:w="941" w:type="dxa"/>
          </w:tcPr>
          <w:p w14:paraId="46DC3DD6" w14:textId="77777777" w:rsidR="00ED7375" w:rsidRDefault="00000000">
            <w:r>
              <w:t>@catherinemccann895</w:t>
            </w:r>
          </w:p>
        </w:tc>
        <w:tc>
          <w:tcPr>
            <w:tcW w:w="403" w:type="dxa"/>
          </w:tcPr>
          <w:p w14:paraId="0A3D2093" w14:textId="77777777" w:rsidR="00ED7375" w:rsidRDefault="00000000">
            <w:r>
              <w:t>2023-05-05 01:46:28</w:t>
            </w:r>
          </w:p>
        </w:tc>
        <w:tc>
          <w:tcPr>
            <w:tcW w:w="316" w:type="dxa"/>
          </w:tcPr>
          <w:p w14:paraId="6617551B" w14:textId="77777777" w:rsidR="00ED7375" w:rsidRDefault="00000000">
            <w:r>
              <w:t>2</w:t>
            </w:r>
          </w:p>
        </w:tc>
        <w:tc>
          <w:tcPr>
            <w:tcW w:w="354" w:type="dxa"/>
          </w:tcPr>
          <w:p w14:paraId="2828E55F" w14:textId="77777777" w:rsidR="00ED7375" w:rsidRDefault="00000000">
            <w:r>
              <w:t>0</w:t>
            </w:r>
          </w:p>
        </w:tc>
        <w:tc>
          <w:tcPr>
            <w:tcW w:w="6528" w:type="dxa"/>
          </w:tcPr>
          <w:p w14:paraId="43F42AF4" w14:textId="77777777" w:rsidR="00ED7375" w:rsidRDefault="00000000">
            <w:r>
              <w:t>No point in making a film about this when no one is going to do anything????????????????????????</w:t>
            </w:r>
          </w:p>
        </w:tc>
      </w:tr>
      <w:tr w:rsidR="00ED7375" w14:paraId="69A15EA6" w14:textId="77777777" w:rsidTr="001E6984">
        <w:tc>
          <w:tcPr>
            <w:tcW w:w="1199" w:type="dxa"/>
          </w:tcPr>
          <w:p w14:paraId="45353FFA" w14:textId="77777777" w:rsidR="00ED7375" w:rsidRDefault="00000000">
            <w:r>
              <w:t>210</w:t>
            </w:r>
          </w:p>
        </w:tc>
        <w:tc>
          <w:tcPr>
            <w:tcW w:w="941" w:type="dxa"/>
          </w:tcPr>
          <w:p w14:paraId="26E43383" w14:textId="77777777" w:rsidR="00ED7375" w:rsidRDefault="00000000">
            <w:r>
              <w:t>@teefallon8852</w:t>
            </w:r>
          </w:p>
        </w:tc>
        <w:tc>
          <w:tcPr>
            <w:tcW w:w="403" w:type="dxa"/>
          </w:tcPr>
          <w:p w14:paraId="1B98EC54" w14:textId="77777777" w:rsidR="00ED7375" w:rsidRDefault="00000000">
            <w:r>
              <w:t>2023-05-04 20:28:06</w:t>
            </w:r>
          </w:p>
        </w:tc>
        <w:tc>
          <w:tcPr>
            <w:tcW w:w="316" w:type="dxa"/>
          </w:tcPr>
          <w:p w14:paraId="54AF0DC8" w14:textId="77777777" w:rsidR="00ED7375" w:rsidRDefault="00000000">
            <w:r>
              <w:t>2</w:t>
            </w:r>
          </w:p>
        </w:tc>
        <w:tc>
          <w:tcPr>
            <w:tcW w:w="354" w:type="dxa"/>
          </w:tcPr>
          <w:p w14:paraId="5AB0A57E" w14:textId="77777777" w:rsidR="00ED7375" w:rsidRDefault="00000000">
            <w:r>
              <w:t>1</w:t>
            </w:r>
          </w:p>
        </w:tc>
        <w:tc>
          <w:tcPr>
            <w:tcW w:w="6528" w:type="dxa"/>
          </w:tcPr>
          <w:p w14:paraId="45C9CBEF" w14:textId="77777777" w:rsidR="00ED7375" w:rsidRDefault="00000000">
            <w:r>
              <w:t>This breaks my heart, but I'm grateful that this was made so maybe it can be taken more seriously, and hopefully help to bring down some of these people and save as many children as possible.</w:t>
            </w:r>
          </w:p>
        </w:tc>
      </w:tr>
      <w:tr w:rsidR="00ED7375" w14:paraId="560D9156" w14:textId="77777777" w:rsidTr="001E6984">
        <w:tc>
          <w:tcPr>
            <w:tcW w:w="1199" w:type="dxa"/>
          </w:tcPr>
          <w:p w14:paraId="6EB8E370" w14:textId="77777777" w:rsidR="00ED7375" w:rsidRDefault="00000000">
            <w:r>
              <w:t>211</w:t>
            </w:r>
          </w:p>
        </w:tc>
        <w:tc>
          <w:tcPr>
            <w:tcW w:w="941" w:type="dxa"/>
          </w:tcPr>
          <w:p w14:paraId="45FA376C" w14:textId="77777777" w:rsidR="00ED7375" w:rsidRDefault="00000000">
            <w:r>
              <w:t>@ekhatorclifford7927</w:t>
            </w:r>
          </w:p>
        </w:tc>
        <w:tc>
          <w:tcPr>
            <w:tcW w:w="403" w:type="dxa"/>
          </w:tcPr>
          <w:p w14:paraId="2B2D0E44" w14:textId="77777777" w:rsidR="00ED7375" w:rsidRDefault="00000000">
            <w:r>
              <w:t>2023-07-18 07:02:41</w:t>
            </w:r>
          </w:p>
        </w:tc>
        <w:tc>
          <w:tcPr>
            <w:tcW w:w="316" w:type="dxa"/>
          </w:tcPr>
          <w:p w14:paraId="7A890CFC" w14:textId="77777777" w:rsidR="00ED7375" w:rsidRDefault="00000000">
            <w:r>
              <w:t>1</w:t>
            </w:r>
          </w:p>
        </w:tc>
        <w:tc>
          <w:tcPr>
            <w:tcW w:w="354" w:type="dxa"/>
          </w:tcPr>
          <w:p w14:paraId="76C407EB" w14:textId="77777777" w:rsidR="00ED7375" w:rsidRDefault="00ED7375"/>
        </w:tc>
        <w:tc>
          <w:tcPr>
            <w:tcW w:w="6528" w:type="dxa"/>
          </w:tcPr>
          <w:p w14:paraId="5970C39F" w14:textId="77777777" w:rsidR="00ED7375" w:rsidRDefault="00000000">
            <w:r>
              <w:t>This is rubbish, what is Kenya govt doing about this.</w:t>
            </w:r>
            <w:r>
              <w:br/>
              <w:t>Pls BBC do a documentary on the way forward,thank u BBC Africa.</w:t>
            </w:r>
          </w:p>
        </w:tc>
      </w:tr>
      <w:tr w:rsidR="00ED7375" w14:paraId="646068F7" w14:textId="77777777" w:rsidTr="001E6984">
        <w:tc>
          <w:tcPr>
            <w:tcW w:w="1199" w:type="dxa"/>
          </w:tcPr>
          <w:p w14:paraId="618D83A1" w14:textId="77777777" w:rsidR="00ED7375" w:rsidRDefault="00000000">
            <w:r>
              <w:t>212</w:t>
            </w:r>
          </w:p>
        </w:tc>
        <w:tc>
          <w:tcPr>
            <w:tcW w:w="941" w:type="dxa"/>
          </w:tcPr>
          <w:p w14:paraId="0CFFAD34" w14:textId="77777777" w:rsidR="00ED7375" w:rsidRDefault="00000000">
            <w:r>
              <w:t>@jeneenfortenberry4903</w:t>
            </w:r>
          </w:p>
        </w:tc>
        <w:tc>
          <w:tcPr>
            <w:tcW w:w="403" w:type="dxa"/>
          </w:tcPr>
          <w:p w14:paraId="47A46514" w14:textId="77777777" w:rsidR="00ED7375" w:rsidRDefault="00000000">
            <w:r>
              <w:t>2023-05-03 10:50:47</w:t>
            </w:r>
          </w:p>
        </w:tc>
        <w:tc>
          <w:tcPr>
            <w:tcW w:w="316" w:type="dxa"/>
          </w:tcPr>
          <w:p w14:paraId="08C68B28" w14:textId="77777777" w:rsidR="00ED7375" w:rsidRDefault="00000000">
            <w:r>
              <w:t>2</w:t>
            </w:r>
          </w:p>
        </w:tc>
        <w:tc>
          <w:tcPr>
            <w:tcW w:w="354" w:type="dxa"/>
          </w:tcPr>
          <w:p w14:paraId="43D53DAC" w14:textId="77777777" w:rsidR="00ED7375" w:rsidRDefault="00000000">
            <w:r>
              <w:t>0</w:t>
            </w:r>
          </w:p>
        </w:tc>
        <w:tc>
          <w:tcPr>
            <w:tcW w:w="6528" w:type="dxa"/>
          </w:tcPr>
          <w:p w14:paraId="66ABB58A" w14:textId="77777777" w:rsidR="00ED7375" w:rsidRDefault="00000000">
            <w:r>
              <w:t>so heart breaking those poor moms I can't imagine what they are going through</w:t>
            </w:r>
          </w:p>
        </w:tc>
      </w:tr>
      <w:tr w:rsidR="00ED7375" w14:paraId="604CBF33" w14:textId="77777777" w:rsidTr="001E6984">
        <w:tc>
          <w:tcPr>
            <w:tcW w:w="1199" w:type="dxa"/>
          </w:tcPr>
          <w:p w14:paraId="61A7B2E8" w14:textId="77777777" w:rsidR="00ED7375" w:rsidRDefault="00000000">
            <w:r>
              <w:t>213</w:t>
            </w:r>
          </w:p>
        </w:tc>
        <w:tc>
          <w:tcPr>
            <w:tcW w:w="941" w:type="dxa"/>
          </w:tcPr>
          <w:p w14:paraId="79874CB0" w14:textId="77777777" w:rsidR="00ED7375" w:rsidRDefault="00000000">
            <w:r>
              <w:t>@marcellacole6132</w:t>
            </w:r>
          </w:p>
        </w:tc>
        <w:tc>
          <w:tcPr>
            <w:tcW w:w="403" w:type="dxa"/>
          </w:tcPr>
          <w:p w14:paraId="5695F70B" w14:textId="77777777" w:rsidR="00ED7375" w:rsidRDefault="00000000">
            <w:r>
              <w:t>2023-05-02 21:13:31</w:t>
            </w:r>
          </w:p>
        </w:tc>
        <w:tc>
          <w:tcPr>
            <w:tcW w:w="316" w:type="dxa"/>
          </w:tcPr>
          <w:p w14:paraId="52334B9E" w14:textId="77777777" w:rsidR="00ED7375" w:rsidRDefault="00000000">
            <w:r>
              <w:t>0</w:t>
            </w:r>
          </w:p>
        </w:tc>
        <w:tc>
          <w:tcPr>
            <w:tcW w:w="354" w:type="dxa"/>
          </w:tcPr>
          <w:p w14:paraId="14E8D873" w14:textId="77777777" w:rsidR="00ED7375" w:rsidRDefault="00000000">
            <w:r>
              <w:t>0</w:t>
            </w:r>
          </w:p>
        </w:tc>
        <w:tc>
          <w:tcPr>
            <w:tcW w:w="6528" w:type="dxa"/>
          </w:tcPr>
          <w:p w14:paraId="43C46468" w14:textId="77777777" w:rsidR="00ED7375" w:rsidRDefault="00000000">
            <w:r>
              <w:t>black genes are cures for somany health issues, and once they steal what they want them, they destroy the root of our lands and leave us to die in their pain that they placed upon us as a burdens to hold.</w:t>
            </w:r>
          </w:p>
        </w:tc>
      </w:tr>
      <w:tr w:rsidR="00ED7375" w14:paraId="77BF1EB8" w14:textId="77777777" w:rsidTr="001E6984">
        <w:tc>
          <w:tcPr>
            <w:tcW w:w="1199" w:type="dxa"/>
          </w:tcPr>
          <w:p w14:paraId="7B4FE40F" w14:textId="77777777" w:rsidR="00ED7375" w:rsidRDefault="00000000">
            <w:r>
              <w:t>214</w:t>
            </w:r>
          </w:p>
        </w:tc>
        <w:tc>
          <w:tcPr>
            <w:tcW w:w="941" w:type="dxa"/>
          </w:tcPr>
          <w:p w14:paraId="42ED202A" w14:textId="77777777" w:rsidR="00ED7375" w:rsidRDefault="00000000">
            <w:r>
              <w:t>@marcellacole6132</w:t>
            </w:r>
          </w:p>
        </w:tc>
        <w:tc>
          <w:tcPr>
            <w:tcW w:w="403" w:type="dxa"/>
          </w:tcPr>
          <w:p w14:paraId="1DF7C9E5" w14:textId="77777777" w:rsidR="00ED7375" w:rsidRDefault="00000000">
            <w:r>
              <w:t>2023-05-02 21:09:06</w:t>
            </w:r>
          </w:p>
        </w:tc>
        <w:tc>
          <w:tcPr>
            <w:tcW w:w="316" w:type="dxa"/>
          </w:tcPr>
          <w:p w14:paraId="4609197A" w14:textId="77777777" w:rsidR="00ED7375" w:rsidRDefault="00000000">
            <w:r>
              <w:t>2</w:t>
            </w:r>
          </w:p>
        </w:tc>
        <w:tc>
          <w:tcPr>
            <w:tcW w:w="354" w:type="dxa"/>
          </w:tcPr>
          <w:p w14:paraId="66233B81" w14:textId="77777777" w:rsidR="00ED7375" w:rsidRDefault="00000000">
            <w:r>
              <w:t>0</w:t>
            </w:r>
          </w:p>
        </w:tc>
        <w:tc>
          <w:tcPr>
            <w:tcW w:w="6528" w:type="dxa"/>
          </w:tcPr>
          <w:p w14:paraId="70AEAA10" w14:textId="77777777" w:rsidR="00ED7375" w:rsidRDefault="00000000">
            <w:r>
              <w:t>children have been kidnapped for years, many reasons to recruit  displace ,programmed, for so many unorthodox purposes, black people if you only knew, how priceless you are to the worlds survival, they would rather them then be honest with what they need from our resources and natural supplies for the world's lives, we are the world!!!!</w:t>
            </w:r>
          </w:p>
        </w:tc>
      </w:tr>
      <w:tr w:rsidR="00ED7375" w14:paraId="5E9F42CB" w14:textId="77777777" w:rsidTr="001E6984">
        <w:tc>
          <w:tcPr>
            <w:tcW w:w="1199" w:type="dxa"/>
          </w:tcPr>
          <w:p w14:paraId="7A0A833C" w14:textId="77777777" w:rsidR="00ED7375" w:rsidRDefault="00000000">
            <w:r>
              <w:t>215</w:t>
            </w:r>
          </w:p>
        </w:tc>
        <w:tc>
          <w:tcPr>
            <w:tcW w:w="941" w:type="dxa"/>
          </w:tcPr>
          <w:p w14:paraId="00598186" w14:textId="77777777" w:rsidR="00ED7375" w:rsidRDefault="00000000">
            <w:r>
              <w:t>@denisel265</w:t>
            </w:r>
          </w:p>
        </w:tc>
        <w:tc>
          <w:tcPr>
            <w:tcW w:w="403" w:type="dxa"/>
          </w:tcPr>
          <w:p w14:paraId="04CA9460" w14:textId="77777777" w:rsidR="00ED7375" w:rsidRDefault="00000000">
            <w:r>
              <w:t>2023-05-02 19:38:29</w:t>
            </w:r>
          </w:p>
        </w:tc>
        <w:tc>
          <w:tcPr>
            <w:tcW w:w="316" w:type="dxa"/>
          </w:tcPr>
          <w:p w14:paraId="6AAADE2C" w14:textId="77777777" w:rsidR="00ED7375" w:rsidRDefault="00000000">
            <w:r>
              <w:t>7</w:t>
            </w:r>
          </w:p>
        </w:tc>
        <w:tc>
          <w:tcPr>
            <w:tcW w:w="354" w:type="dxa"/>
          </w:tcPr>
          <w:p w14:paraId="381A2825" w14:textId="77777777" w:rsidR="00ED7375" w:rsidRDefault="00000000">
            <w:r>
              <w:t>0</w:t>
            </w:r>
          </w:p>
        </w:tc>
        <w:tc>
          <w:tcPr>
            <w:tcW w:w="6528" w:type="dxa"/>
          </w:tcPr>
          <w:p w14:paraId="5E82E530" w14:textId="77777777" w:rsidR="00ED7375" w:rsidRDefault="00000000">
            <w:r>
              <w:t>Thank you for doing this and bringing attention to these despicable crimes. God bless all the Mama’s and their lost children.</w:t>
            </w:r>
          </w:p>
        </w:tc>
      </w:tr>
      <w:tr w:rsidR="00ED7375" w14:paraId="456DCC8B" w14:textId="77777777" w:rsidTr="001E6984">
        <w:tc>
          <w:tcPr>
            <w:tcW w:w="1199" w:type="dxa"/>
          </w:tcPr>
          <w:p w14:paraId="1ED25637" w14:textId="77777777" w:rsidR="00ED7375" w:rsidRDefault="00000000">
            <w:r>
              <w:t>216</w:t>
            </w:r>
          </w:p>
        </w:tc>
        <w:tc>
          <w:tcPr>
            <w:tcW w:w="941" w:type="dxa"/>
          </w:tcPr>
          <w:p w14:paraId="0642481D" w14:textId="77777777" w:rsidR="00ED7375" w:rsidRDefault="00000000">
            <w:r>
              <w:t>@Fatma-mx6cc</w:t>
            </w:r>
          </w:p>
        </w:tc>
        <w:tc>
          <w:tcPr>
            <w:tcW w:w="403" w:type="dxa"/>
          </w:tcPr>
          <w:p w14:paraId="37D522A1" w14:textId="77777777" w:rsidR="00ED7375" w:rsidRDefault="00000000">
            <w:r>
              <w:t>2023-04-30 16:12:21</w:t>
            </w:r>
          </w:p>
        </w:tc>
        <w:tc>
          <w:tcPr>
            <w:tcW w:w="316" w:type="dxa"/>
          </w:tcPr>
          <w:p w14:paraId="069E46C5" w14:textId="77777777" w:rsidR="00ED7375" w:rsidRDefault="00000000">
            <w:r>
              <w:t>1</w:t>
            </w:r>
          </w:p>
        </w:tc>
        <w:tc>
          <w:tcPr>
            <w:tcW w:w="354" w:type="dxa"/>
          </w:tcPr>
          <w:p w14:paraId="010DA39A" w14:textId="77777777" w:rsidR="00ED7375" w:rsidRDefault="00000000">
            <w:r>
              <w:t>0</w:t>
            </w:r>
          </w:p>
        </w:tc>
        <w:tc>
          <w:tcPr>
            <w:tcW w:w="6528" w:type="dxa"/>
          </w:tcPr>
          <w:p w14:paraId="0349E89F" w14:textId="77777777" w:rsidR="00ED7375" w:rsidRDefault="00000000">
            <w:r>
              <w:t>It makes me sick how these people are selling babies like they are God.  This guy selling the babies is scared about how he might get in trouble, but not caring one bit about the mothers life he destroyed!!!  Being adopted or orphaned as a child is difficult too, they always wonder why they were given away and need lots of help through this painful process.</w:t>
            </w:r>
          </w:p>
        </w:tc>
      </w:tr>
      <w:tr w:rsidR="00ED7375" w14:paraId="62B6ABEF" w14:textId="77777777" w:rsidTr="001E6984">
        <w:tc>
          <w:tcPr>
            <w:tcW w:w="1199" w:type="dxa"/>
          </w:tcPr>
          <w:p w14:paraId="204CB8FD" w14:textId="77777777" w:rsidR="00ED7375" w:rsidRDefault="00000000">
            <w:r>
              <w:t>217</w:t>
            </w:r>
          </w:p>
        </w:tc>
        <w:tc>
          <w:tcPr>
            <w:tcW w:w="941" w:type="dxa"/>
          </w:tcPr>
          <w:p w14:paraId="3A618DE3" w14:textId="77777777" w:rsidR="00ED7375" w:rsidRDefault="00000000">
            <w:r>
              <w:t>@bastikali9268</w:t>
            </w:r>
          </w:p>
        </w:tc>
        <w:tc>
          <w:tcPr>
            <w:tcW w:w="403" w:type="dxa"/>
          </w:tcPr>
          <w:p w14:paraId="4B8D1E59" w14:textId="77777777" w:rsidR="00ED7375" w:rsidRDefault="00000000">
            <w:r>
              <w:t>2023-04-30 15:37:40</w:t>
            </w:r>
          </w:p>
        </w:tc>
        <w:tc>
          <w:tcPr>
            <w:tcW w:w="316" w:type="dxa"/>
          </w:tcPr>
          <w:p w14:paraId="7FD210D9" w14:textId="77777777" w:rsidR="00ED7375" w:rsidRDefault="00000000">
            <w:r>
              <w:t>1</w:t>
            </w:r>
          </w:p>
        </w:tc>
        <w:tc>
          <w:tcPr>
            <w:tcW w:w="354" w:type="dxa"/>
          </w:tcPr>
          <w:p w14:paraId="38DD50D7" w14:textId="77777777" w:rsidR="00ED7375" w:rsidRDefault="00000000">
            <w:r>
              <w:t>0</w:t>
            </w:r>
          </w:p>
        </w:tc>
        <w:tc>
          <w:tcPr>
            <w:tcW w:w="6528" w:type="dxa"/>
          </w:tcPr>
          <w:p w14:paraId="1D731343" w14:textId="77777777" w:rsidR="00ED7375" w:rsidRDefault="00000000">
            <w:r>
              <w:t>400 dollar for a kid pretty cheap most exotic animals are more expenisve. if the hospitals are in the cops are too and the child house too. i bet you warned anita. BLACKPOWER🤡</w:t>
            </w:r>
          </w:p>
        </w:tc>
      </w:tr>
      <w:tr w:rsidR="00ED7375" w14:paraId="0C195D40" w14:textId="77777777" w:rsidTr="001E6984">
        <w:tc>
          <w:tcPr>
            <w:tcW w:w="1199" w:type="dxa"/>
          </w:tcPr>
          <w:p w14:paraId="14EECB51" w14:textId="77777777" w:rsidR="00ED7375" w:rsidRDefault="00000000">
            <w:r>
              <w:t>218</w:t>
            </w:r>
          </w:p>
        </w:tc>
        <w:tc>
          <w:tcPr>
            <w:tcW w:w="941" w:type="dxa"/>
          </w:tcPr>
          <w:p w14:paraId="27FA8D96" w14:textId="77777777" w:rsidR="00ED7375" w:rsidRDefault="00000000">
            <w:r>
              <w:t>@bastikali9268</w:t>
            </w:r>
          </w:p>
        </w:tc>
        <w:tc>
          <w:tcPr>
            <w:tcW w:w="403" w:type="dxa"/>
          </w:tcPr>
          <w:p w14:paraId="52167EF2" w14:textId="77777777" w:rsidR="00ED7375" w:rsidRDefault="00000000">
            <w:r>
              <w:t>2023-04-30 14:49:03</w:t>
            </w:r>
          </w:p>
        </w:tc>
        <w:tc>
          <w:tcPr>
            <w:tcW w:w="316" w:type="dxa"/>
          </w:tcPr>
          <w:p w14:paraId="4410E062" w14:textId="77777777" w:rsidR="00ED7375" w:rsidRDefault="00000000">
            <w:r>
              <w:t>0</w:t>
            </w:r>
          </w:p>
        </w:tc>
        <w:tc>
          <w:tcPr>
            <w:tcW w:w="354" w:type="dxa"/>
          </w:tcPr>
          <w:p w14:paraId="567CDA9B" w14:textId="77777777" w:rsidR="00ED7375" w:rsidRDefault="00000000">
            <w:r>
              <w:t>0</w:t>
            </w:r>
          </w:p>
        </w:tc>
        <w:tc>
          <w:tcPr>
            <w:tcW w:w="6528" w:type="dxa"/>
          </w:tcPr>
          <w:p w14:paraId="0EDB3F55" w14:textId="77777777" w:rsidR="00ED7375" w:rsidRDefault="00000000">
            <w:r>
              <w:t>yy it is the white mans fault.</w:t>
            </w:r>
          </w:p>
        </w:tc>
      </w:tr>
      <w:tr w:rsidR="00ED7375" w14:paraId="1D5242B9" w14:textId="77777777" w:rsidTr="001E6984">
        <w:tc>
          <w:tcPr>
            <w:tcW w:w="1199" w:type="dxa"/>
          </w:tcPr>
          <w:p w14:paraId="441B0AA9" w14:textId="77777777" w:rsidR="00ED7375" w:rsidRDefault="00000000">
            <w:r>
              <w:t>219</w:t>
            </w:r>
          </w:p>
        </w:tc>
        <w:tc>
          <w:tcPr>
            <w:tcW w:w="941" w:type="dxa"/>
          </w:tcPr>
          <w:p w14:paraId="5C74C7E4" w14:textId="77777777" w:rsidR="00ED7375" w:rsidRDefault="00000000">
            <w:r>
              <w:t>@berylodawa3849</w:t>
            </w:r>
          </w:p>
        </w:tc>
        <w:tc>
          <w:tcPr>
            <w:tcW w:w="403" w:type="dxa"/>
          </w:tcPr>
          <w:p w14:paraId="07254F25" w14:textId="77777777" w:rsidR="00ED7375" w:rsidRDefault="00000000">
            <w:r>
              <w:t>2023-04-29 16:05:11</w:t>
            </w:r>
          </w:p>
        </w:tc>
        <w:tc>
          <w:tcPr>
            <w:tcW w:w="316" w:type="dxa"/>
          </w:tcPr>
          <w:p w14:paraId="3D5A05B3" w14:textId="77777777" w:rsidR="00ED7375" w:rsidRDefault="00000000">
            <w:r>
              <w:t>7</w:t>
            </w:r>
          </w:p>
        </w:tc>
        <w:tc>
          <w:tcPr>
            <w:tcW w:w="354" w:type="dxa"/>
          </w:tcPr>
          <w:p w14:paraId="419973E7" w14:textId="77777777" w:rsidR="00ED7375" w:rsidRDefault="00000000">
            <w:r>
              <w:t>1</w:t>
            </w:r>
          </w:p>
        </w:tc>
        <w:tc>
          <w:tcPr>
            <w:tcW w:w="6528" w:type="dxa"/>
          </w:tcPr>
          <w:p w14:paraId="37003086" w14:textId="77777777" w:rsidR="00ED7375" w:rsidRDefault="00000000">
            <w:r>
              <w:t>This story hits differently now that I'm a mother, may God protect our children🙏</w:t>
            </w:r>
          </w:p>
        </w:tc>
      </w:tr>
      <w:tr w:rsidR="00ED7375" w14:paraId="05335DDD" w14:textId="77777777" w:rsidTr="001E6984">
        <w:tc>
          <w:tcPr>
            <w:tcW w:w="1199" w:type="dxa"/>
          </w:tcPr>
          <w:p w14:paraId="77D675F7" w14:textId="77777777" w:rsidR="00ED7375" w:rsidRDefault="00000000">
            <w:r>
              <w:t>220</w:t>
            </w:r>
          </w:p>
        </w:tc>
        <w:tc>
          <w:tcPr>
            <w:tcW w:w="941" w:type="dxa"/>
          </w:tcPr>
          <w:p w14:paraId="79787EDC" w14:textId="77777777" w:rsidR="00ED7375" w:rsidRDefault="00000000">
            <w:r>
              <w:t>@sammym9259</w:t>
            </w:r>
          </w:p>
        </w:tc>
        <w:tc>
          <w:tcPr>
            <w:tcW w:w="403" w:type="dxa"/>
          </w:tcPr>
          <w:p w14:paraId="1EA7C120" w14:textId="77777777" w:rsidR="00ED7375" w:rsidRDefault="00000000">
            <w:r>
              <w:t>2023-09-13 16:15:26</w:t>
            </w:r>
          </w:p>
        </w:tc>
        <w:tc>
          <w:tcPr>
            <w:tcW w:w="316" w:type="dxa"/>
          </w:tcPr>
          <w:p w14:paraId="24A89E33" w14:textId="77777777" w:rsidR="00ED7375" w:rsidRDefault="00000000">
            <w:r>
              <w:t>1</w:t>
            </w:r>
          </w:p>
        </w:tc>
        <w:tc>
          <w:tcPr>
            <w:tcW w:w="354" w:type="dxa"/>
          </w:tcPr>
          <w:p w14:paraId="73C9DF7E" w14:textId="77777777" w:rsidR="00ED7375" w:rsidRDefault="00ED7375"/>
        </w:tc>
        <w:tc>
          <w:tcPr>
            <w:tcW w:w="6528" w:type="dxa"/>
          </w:tcPr>
          <w:p w14:paraId="228FE43B" w14:textId="77777777" w:rsidR="00ED7375" w:rsidRDefault="00000000">
            <w:r>
              <w:t>Should'vehit u as a human🙄🙄duuhh</w:t>
            </w:r>
          </w:p>
        </w:tc>
      </w:tr>
      <w:tr w:rsidR="00ED7375" w14:paraId="4C156898" w14:textId="77777777" w:rsidTr="001E6984">
        <w:tc>
          <w:tcPr>
            <w:tcW w:w="1199" w:type="dxa"/>
          </w:tcPr>
          <w:p w14:paraId="1EA4A421" w14:textId="77777777" w:rsidR="00ED7375" w:rsidRDefault="00000000">
            <w:r>
              <w:t>221</w:t>
            </w:r>
          </w:p>
        </w:tc>
        <w:tc>
          <w:tcPr>
            <w:tcW w:w="941" w:type="dxa"/>
          </w:tcPr>
          <w:p w14:paraId="2D394C59" w14:textId="77777777" w:rsidR="00ED7375" w:rsidRDefault="00000000">
            <w:r>
              <w:t>@hantieprins3891</w:t>
            </w:r>
          </w:p>
        </w:tc>
        <w:tc>
          <w:tcPr>
            <w:tcW w:w="403" w:type="dxa"/>
          </w:tcPr>
          <w:p w14:paraId="0A32BB51" w14:textId="77777777" w:rsidR="00ED7375" w:rsidRDefault="00000000">
            <w:r>
              <w:t>2023-04-28 13:16:46</w:t>
            </w:r>
          </w:p>
        </w:tc>
        <w:tc>
          <w:tcPr>
            <w:tcW w:w="316" w:type="dxa"/>
          </w:tcPr>
          <w:p w14:paraId="5748C2C1" w14:textId="77777777" w:rsidR="00ED7375" w:rsidRDefault="00000000">
            <w:r>
              <w:t>1</w:t>
            </w:r>
          </w:p>
        </w:tc>
        <w:tc>
          <w:tcPr>
            <w:tcW w:w="354" w:type="dxa"/>
          </w:tcPr>
          <w:p w14:paraId="1D644606" w14:textId="77777777" w:rsidR="00ED7375" w:rsidRDefault="00000000">
            <w:r>
              <w:t>0</w:t>
            </w:r>
          </w:p>
        </w:tc>
        <w:tc>
          <w:tcPr>
            <w:tcW w:w="6528" w:type="dxa"/>
          </w:tcPr>
          <w:p w14:paraId="2ADF1AD7" w14:textId="77777777" w:rsidR="00ED7375" w:rsidRDefault="00000000">
            <w:r>
              <w:t>The culture is schocking ...barbaric...</w:t>
            </w:r>
          </w:p>
        </w:tc>
      </w:tr>
      <w:tr w:rsidR="00ED7375" w14:paraId="71122153" w14:textId="77777777" w:rsidTr="001E6984">
        <w:tc>
          <w:tcPr>
            <w:tcW w:w="1199" w:type="dxa"/>
          </w:tcPr>
          <w:p w14:paraId="6C5A7BCA" w14:textId="77777777" w:rsidR="00ED7375" w:rsidRDefault="00000000">
            <w:r>
              <w:t>222</w:t>
            </w:r>
          </w:p>
        </w:tc>
        <w:tc>
          <w:tcPr>
            <w:tcW w:w="941" w:type="dxa"/>
          </w:tcPr>
          <w:p w14:paraId="664BD5CA" w14:textId="77777777" w:rsidR="00ED7375" w:rsidRDefault="00000000">
            <w:r>
              <w:t>@mimieno</w:t>
            </w:r>
          </w:p>
        </w:tc>
        <w:tc>
          <w:tcPr>
            <w:tcW w:w="403" w:type="dxa"/>
          </w:tcPr>
          <w:p w14:paraId="06558552" w14:textId="77777777" w:rsidR="00ED7375" w:rsidRDefault="00000000">
            <w:r>
              <w:t>2023-04-24 22:00:56</w:t>
            </w:r>
          </w:p>
        </w:tc>
        <w:tc>
          <w:tcPr>
            <w:tcW w:w="316" w:type="dxa"/>
          </w:tcPr>
          <w:p w14:paraId="19E85396" w14:textId="77777777" w:rsidR="00ED7375" w:rsidRDefault="00000000">
            <w:r>
              <w:t>2</w:t>
            </w:r>
          </w:p>
        </w:tc>
        <w:tc>
          <w:tcPr>
            <w:tcW w:w="354" w:type="dxa"/>
          </w:tcPr>
          <w:p w14:paraId="00DB6F32" w14:textId="77777777" w:rsidR="00ED7375" w:rsidRDefault="00000000">
            <w:r>
              <w:t>0</w:t>
            </w:r>
          </w:p>
        </w:tc>
        <w:tc>
          <w:tcPr>
            <w:tcW w:w="6528" w:type="dxa"/>
          </w:tcPr>
          <w:p w14:paraId="7D459280" w14:textId="77777777" w:rsidR="00ED7375" w:rsidRDefault="00000000">
            <w:r>
              <w:t>This reminds me of South Africa's Blood and Water series, on Netflix.</w:t>
            </w:r>
          </w:p>
        </w:tc>
      </w:tr>
      <w:tr w:rsidR="00ED7375" w14:paraId="40CFFAD4" w14:textId="77777777" w:rsidTr="001E6984">
        <w:tc>
          <w:tcPr>
            <w:tcW w:w="1199" w:type="dxa"/>
          </w:tcPr>
          <w:p w14:paraId="5F955706" w14:textId="77777777" w:rsidR="00ED7375" w:rsidRDefault="00000000">
            <w:r>
              <w:t>223</w:t>
            </w:r>
          </w:p>
        </w:tc>
        <w:tc>
          <w:tcPr>
            <w:tcW w:w="941" w:type="dxa"/>
          </w:tcPr>
          <w:p w14:paraId="7F387457" w14:textId="77777777" w:rsidR="00ED7375" w:rsidRDefault="00000000">
            <w:r>
              <w:t>@charliendjahera9812</w:t>
            </w:r>
          </w:p>
        </w:tc>
        <w:tc>
          <w:tcPr>
            <w:tcW w:w="403" w:type="dxa"/>
          </w:tcPr>
          <w:p w14:paraId="33D434C7" w14:textId="77777777" w:rsidR="00ED7375" w:rsidRDefault="00000000">
            <w:r>
              <w:t>2023-04-24 15:31:51</w:t>
            </w:r>
          </w:p>
        </w:tc>
        <w:tc>
          <w:tcPr>
            <w:tcW w:w="316" w:type="dxa"/>
          </w:tcPr>
          <w:p w14:paraId="6EF983D7" w14:textId="77777777" w:rsidR="00ED7375" w:rsidRDefault="00000000">
            <w:r>
              <w:t>1</w:t>
            </w:r>
          </w:p>
        </w:tc>
        <w:tc>
          <w:tcPr>
            <w:tcW w:w="354" w:type="dxa"/>
          </w:tcPr>
          <w:p w14:paraId="7543CF3B" w14:textId="77777777" w:rsidR="00ED7375" w:rsidRDefault="00000000">
            <w:r>
              <w:t>0</w:t>
            </w:r>
          </w:p>
        </w:tc>
        <w:tc>
          <w:tcPr>
            <w:tcW w:w="6528" w:type="dxa"/>
          </w:tcPr>
          <w:p w14:paraId="4571FBA6" w14:textId="77777777" w:rsidR="00ED7375" w:rsidRDefault="00000000">
            <w:r>
              <w:t>This is heart breaking. The sad thing is, no arrest were made. Why did you not get the police involved?</w:t>
            </w:r>
          </w:p>
        </w:tc>
      </w:tr>
      <w:tr w:rsidR="00ED7375" w14:paraId="742D6C0D" w14:textId="77777777" w:rsidTr="001E6984">
        <w:tc>
          <w:tcPr>
            <w:tcW w:w="1199" w:type="dxa"/>
          </w:tcPr>
          <w:p w14:paraId="05D66399" w14:textId="77777777" w:rsidR="00ED7375" w:rsidRDefault="00000000">
            <w:r>
              <w:t>224</w:t>
            </w:r>
          </w:p>
        </w:tc>
        <w:tc>
          <w:tcPr>
            <w:tcW w:w="941" w:type="dxa"/>
          </w:tcPr>
          <w:p w14:paraId="0CB78A20" w14:textId="77777777" w:rsidR="00ED7375" w:rsidRDefault="00000000">
            <w:r>
              <w:t>@nikkimarland87</w:t>
            </w:r>
          </w:p>
        </w:tc>
        <w:tc>
          <w:tcPr>
            <w:tcW w:w="403" w:type="dxa"/>
          </w:tcPr>
          <w:p w14:paraId="783AA12C" w14:textId="77777777" w:rsidR="00ED7375" w:rsidRDefault="00000000">
            <w:r>
              <w:t>2023-04-23 16:47:22</w:t>
            </w:r>
          </w:p>
        </w:tc>
        <w:tc>
          <w:tcPr>
            <w:tcW w:w="316" w:type="dxa"/>
          </w:tcPr>
          <w:p w14:paraId="7C4613FC" w14:textId="77777777" w:rsidR="00ED7375" w:rsidRDefault="00000000">
            <w:r>
              <w:t>2</w:t>
            </w:r>
          </w:p>
        </w:tc>
        <w:tc>
          <w:tcPr>
            <w:tcW w:w="354" w:type="dxa"/>
          </w:tcPr>
          <w:p w14:paraId="2779A641" w14:textId="77777777" w:rsidR="00ED7375" w:rsidRDefault="00000000">
            <w:r>
              <w:t>0</w:t>
            </w:r>
          </w:p>
        </w:tc>
        <w:tc>
          <w:tcPr>
            <w:tcW w:w="6528" w:type="dxa"/>
          </w:tcPr>
          <w:p w14:paraId="00EBE143" w14:textId="77777777" w:rsidR="00ED7375" w:rsidRDefault="00000000">
            <w:r>
              <w:t>I can't believe that evil Anita is just walking about stealing babies and selling them, God knows what happened to that poor baby probably never seen again</w:t>
            </w:r>
          </w:p>
        </w:tc>
      </w:tr>
      <w:tr w:rsidR="00ED7375" w14:paraId="6584D09A" w14:textId="77777777" w:rsidTr="001E6984">
        <w:tc>
          <w:tcPr>
            <w:tcW w:w="1199" w:type="dxa"/>
          </w:tcPr>
          <w:p w14:paraId="0D972F14" w14:textId="77777777" w:rsidR="00ED7375" w:rsidRDefault="00000000">
            <w:r>
              <w:t>225</w:t>
            </w:r>
          </w:p>
        </w:tc>
        <w:tc>
          <w:tcPr>
            <w:tcW w:w="941" w:type="dxa"/>
          </w:tcPr>
          <w:p w14:paraId="7BF5D71F" w14:textId="77777777" w:rsidR="00ED7375" w:rsidRDefault="00000000">
            <w:r>
              <w:t>@nicolarollinson4381</w:t>
            </w:r>
          </w:p>
        </w:tc>
        <w:tc>
          <w:tcPr>
            <w:tcW w:w="403" w:type="dxa"/>
          </w:tcPr>
          <w:p w14:paraId="214ABDB2" w14:textId="77777777" w:rsidR="00ED7375" w:rsidRDefault="00000000">
            <w:r>
              <w:t>2023-04-23 08:01:20</w:t>
            </w:r>
          </w:p>
        </w:tc>
        <w:tc>
          <w:tcPr>
            <w:tcW w:w="316" w:type="dxa"/>
          </w:tcPr>
          <w:p w14:paraId="4B5C0BD6" w14:textId="77777777" w:rsidR="00ED7375" w:rsidRDefault="00000000">
            <w:r>
              <w:t>2</w:t>
            </w:r>
          </w:p>
        </w:tc>
        <w:tc>
          <w:tcPr>
            <w:tcW w:w="354" w:type="dxa"/>
          </w:tcPr>
          <w:p w14:paraId="253EF719" w14:textId="77777777" w:rsidR="00ED7375" w:rsidRDefault="00000000">
            <w:r>
              <w:t>0</w:t>
            </w:r>
          </w:p>
        </w:tc>
        <w:tc>
          <w:tcPr>
            <w:tcW w:w="6528" w:type="dxa"/>
          </w:tcPr>
          <w:p w14:paraId="7B9A3233" w14:textId="77777777" w:rsidR="00ED7375" w:rsidRDefault="00000000">
            <w:r>
              <w:t>Sick</w:t>
            </w:r>
          </w:p>
        </w:tc>
      </w:tr>
      <w:tr w:rsidR="00ED7375" w14:paraId="4EA8BAF9" w14:textId="77777777" w:rsidTr="001E6984">
        <w:tc>
          <w:tcPr>
            <w:tcW w:w="1199" w:type="dxa"/>
          </w:tcPr>
          <w:p w14:paraId="33438A60" w14:textId="77777777" w:rsidR="00ED7375" w:rsidRDefault="00000000">
            <w:r>
              <w:t>226</w:t>
            </w:r>
          </w:p>
        </w:tc>
        <w:tc>
          <w:tcPr>
            <w:tcW w:w="941" w:type="dxa"/>
          </w:tcPr>
          <w:p w14:paraId="412043F7" w14:textId="77777777" w:rsidR="00ED7375" w:rsidRDefault="00000000">
            <w:r>
              <w:t>@pamela-iw5qr</w:t>
            </w:r>
          </w:p>
        </w:tc>
        <w:tc>
          <w:tcPr>
            <w:tcW w:w="403" w:type="dxa"/>
          </w:tcPr>
          <w:p w14:paraId="0DDC3253" w14:textId="77777777" w:rsidR="00ED7375" w:rsidRDefault="00000000">
            <w:r>
              <w:t>2023-04-22 09:32:49</w:t>
            </w:r>
          </w:p>
        </w:tc>
        <w:tc>
          <w:tcPr>
            <w:tcW w:w="316" w:type="dxa"/>
          </w:tcPr>
          <w:p w14:paraId="53835A97" w14:textId="77777777" w:rsidR="00ED7375" w:rsidRDefault="00000000">
            <w:r>
              <w:t>1</w:t>
            </w:r>
          </w:p>
        </w:tc>
        <w:tc>
          <w:tcPr>
            <w:tcW w:w="354" w:type="dxa"/>
          </w:tcPr>
          <w:p w14:paraId="713734C9" w14:textId="77777777" w:rsidR="00ED7375" w:rsidRDefault="00000000">
            <w:r>
              <w:t>0</w:t>
            </w:r>
          </w:p>
        </w:tc>
        <w:tc>
          <w:tcPr>
            <w:tcW w:w="6528" w:type="dxa"/>
          </w:tcPr>
          <w:p w14:paraId="6DF0EC5E" w14:textId="77777777" w:rsidR="00ED7375" w:rsidRDefault="00000000">
            <w:r>
              <w:t>Why are you having babies and you’re homeless? Make it make sense. The filth is sickening. This must be the real slum. How did it get to this. Stop 🛑 having children,.</w:t>
            </w:r>
          </w:p>
        </w:tc>
      </w:tr>
      <w:tr w:rsidR="00ED7375" w14:paraId="7DAD34EE" w14:textId="77777777" w:rsidTr="001E6984">
        <w:tc>
          <w:tcPr>
            <w:tcW w:w="1199" w:type="dxa"/>
          </w:tcPr>
          <w:p w14:paraId="3A19C0CB" w14:textId="77777777" w:rsidR="00ED7375" w:rsidRDefault="00000000">
            <w:r>
              <w:t>227</w:t>
            </w:r>
          </w:p>
        </w:tc>
        <w:tc>
          <w:tcPr>
            <w:tcW w:w="941" w:type="dxa"/>
          </w:tcPr>
          <w:p w14:paraId="0905F986" w14:textId="77777777" w:rsidR="00ED7375" w:rsidRDefault="00000000">
            <w:r>
              <w:t>@pamela-iw5qr</w:t>
            </w:r>
          </w:p>
        </w:tc>
        <w:tc>
          <w:tcPr>
            <w:tcW w:w="403" w:type="dxa"/>
          </w:tcPr>
          <w:p w14:paraId="454251FC" w14:textId="77777777" w:rsidR="00ED7375" w:rsidRDefault="00000000">
            <w:r>
              <w:t>2023-04-22 09:22:38</w:t>
            </w:r>
          </w:p>
        </w:tc>
        <w:tc>
          <w:tcPr>
            <w:tcW w:w="316" w:type="dxa"/>
          </w:tcPr>
          <w:p w14:paraId="1C501541" w14:textId="77777777" w:rsidR="00ED7375" w:rsidRDefault="00000000">
            <w:r>
              <w:t>1</w:t>
            </w:r>
          </w:p>
        </w:tc>
        <w:tc>
          <w:tcPr>
            <w:tcW w:w="354" w:type="dxa"/>
          </w:tcPr>
          <w:p w14:paraId="474C16E2" w14:textId="77777777" w:rsidR="00ED7375" w:rsidRDefault="00000000">
            <w:r>
              <w:t>0</w:t>
            </w:r>
          </w:p>
        </w:tc>
        <w:tc>
          <w:tcPr>
            <w:tcW w:w="6528" w:type="dxa"/>
          </w:tcPr>
          <w:p w14:paraId="4D16C5C0" w14:textId="77777777" w:rsidR="00ED7375" w:rsidRDefault="00000000">
            <w:r>
              <w:t>It’s beyond filthy. Can the women do better? On all these videos , you see the babies. But never see no men!!!!</w:t>
            </w:r>
          </w:p>
        </w:tc>
      </w:tr>
      <w:tr w:rsidR="00ED7375" w14:paraId="7A617B5A" w14:textId="77777777" w:rsidTr="001E6984">
        <w:tc>
          <w:tcPr>
            <w:tcW w:w="1199" w:type="dxa"/>
          </w:tcPr>
          <w:p w14:paraId="78D49B06" w14:textId="77777777" w:rsidR="00ED7375" w:rsidRDefault="00000000">
            <w:r>
              <w:t>228</w:t>
            </w:r>
          </w:p>
        </w:tc>
        <w:tc>
          <w:tcPr>
            <w:tcW w:w="941" w:type="dxa"/>
          </w:tcPr>
          <w:p w14:paraId="0F4C2C18" w14:textId="77777777" w:rsidR="00ED7375" w:rsidRDefault="00000000">
            <w:r>
              <w:t>@DonTgurdy1488</w:t>
            </w:r>
          </w:p>
        </w:tc>
        <w:tc>
          <w:tcPr>
            <w:tcW w:w="403" w:type="dxa"/>
          </w:tcPr>
          <w:p w14:paraId="78445262" w14:textId="77777777" w:rsidR="00ED7375" w:rsidRDefault="00000000">
            <w:r>
              <w:t>2023-04-21 02:33:20</w:t>
            </w:r>
          </w:p>
        </w:tc>
        <w:tc>
          <w:tcPr>
            <w:tcW w:w="316" w:type="dxa"/>
          </w:tcPr>
          <w:p w14:paraId="7019663F" w14:textId="77777777" w:rsidR="00ED7375" w:rsidRDefault="00000000">
            <w:r>
              <w:t>2</w:t>
            </w:r>
          </w:p>
        </w:tc>
        <w:tc>
          <w:tcPr>
            <w:tcW w:w="354" w:type="dxa"/>
          </w:tcPr>
          <w:p w14:paraId="1974676A" w14:textId="77777777" w:rsidR="00ED7375" w:rsidRDefault="00000000">
            <w:r>
              <w:t>0</w:t>
            </w:r>
          </w:p>
        </w:tc>
        <w:tc>
          <w:tcPr>
            <w:tcW w:w="6528" w:type="dxa"/>
          </w:tcPr>
          <w:p w14:paraId="21B00FF9" w14:textId="77777777" w:rsidR="00ED7375" w:rsidRDefault="00000000">
            <w:r>
              <w:t>And get ready, because in 200 years from now these people are going to be the majority of the human population on the planet.</w:t>
            </w:r>
          </w:p>
        </w:tc>
      </w:tr>
      <w:tr w:rsidR="00ED7375" w14:paraId="4B2B8D32" w14:textId="77777777" w:rsidTr="001E6984">
        <w:tc>
          <w:tcPr>
            <w:tcW w:w="1199" w:type="dxa"/>
          </w:tcPr>
          <w:p w14:paraId="08C618DF" w14:textId="77777777" w:rsidR="00ED7375" w:rsidRDefault="00000000">
            <w:r>
              <w:t>229</w:t>
            </w:r>
          </w:p>
        </w:tc>
        <w:tc>
          <w:tcPr>
            <w:tcW w:w="941" w:type="dxa"/>
          </w:tcPr>
          <w:p w14:paraId="32B4C927" w14:textId="77777777" w:rsidR="00ED7375" w:rsidRDefault="00000000">
            <w:r>
              <w:t>@mulungiwinniefred2854</w:t>
            </w:r>
          </w:p>
        </w:tc>
        <w:tc>
          <w:tcPr>
            <w:tcW w:w="403" w:type="dxa"/>
          </w:tcPr>
          <w:p w14:paraId="5C95A21A" w14:textId="77777777" w:rsidR="00ED7375" w:rsidRDefault="00000000">
            <w:r>
              <w:t>2023-04-19 12:59:14</w:t>
            </w:r>
          </w:p>
        </w:tc>
        <w:tc>
          <w:tcPr>
            <w:tcW w:w="316" w:type="dxa"/>
          </w:tcPr>
          <w:p w14:paraId="73789D7A" w14:textId="77777777" w:rsidR="00ED7375" w:rsidRDefault="00000000">
            <w:r>
              <w:t>2</w:t>
            </w:r>
          </w:p>
        </w:tc>
        <w:tc>
          <w:tcPr>
            <w:tcW w:w="354" w:type="dxa"/>
          </w:tcPr>
          <w:p w14:paraId="753E4FF2" w14:textId="77777777" w:rsidR="00ED7375" w:rsidRDefault="00000000">
            <w:r>
              <w:t>0</w:t>
            </w:r>
          </w:p>
        </w:tc>
        <w:tc>
          <w:tcPr>
            <w:tcW w:w="6528" w:type="dxa"/>
          </w:tcPr>
          <w:p w14:paraId="728DF637" w14:textId="77777777" w:rsidR="00ED7375" w:rsidRDefault="00000000">
            <w:r>
              <w:t>This is sad 😢 no mother should go through this. Why would the government not do something?</w:t>
            </w:r>
          </w:p>
        </w:tc>
      </w:tr>
      <w:tr w:rsidR="00ED7375" w14:paraId="6F0C25CB" w14:textId="77777777" w:rsidTr="001E6984">
        <w:tc>
          <w:tcPr>
            <w:tcW w:w="1199" w:type="dxa"/>
          </w:tcPr>
          <w:p w14:paraId="60D4A2AF" w14:textId="77777777" w:rsidR="00ED7375" w:rsidRDefault="00000000">
            <w:r>
              <w:t>230</w:t>
            </w:r>
          </w:p>
        </w:tc>
        <w:tc>
          <w:tcPr>
            <w:tcW w:w="941" w:type="dxa"/>
          </w:tcPr>
          <w:p w14:paraId="58720683" w14:textId="77777777" w:rsidR="00ED7375" w:rsidRDefault="00000000">
            <w:r>
              <w:t>@Kymcook73</w:t>
            </w:r>
          </w:p>
        </w:tc>
        <w:tc>
          <w:tcPr>
            <w:tcW w:w="403" w:type="dxa"/>
          </w:tcPr>
          <w:p w14:paraId="2970C1DB" w14:textId="77777777" w:rsidR="00ED7375" w:rsidRDefault="00000000">
            <w:r>
              <w:t>2023-04-19 11:54:20</w:t>
            </w:r>
          </w:p>
        </w:tc>
        <w:tc>
          <w:tcPr>
            <w:tcW w:w="316" w:type="dxa"/>
          </w:tcPr>
          <w:p w14:paraId="65C9C878" w14:textId="77777777" w:rsidR="00ED7375" w:rsidRDefault="00000000">
            <w:r>
              <w:t>3</w:t>
            </w:r>
          </w:p>
        </w:tc>
        <w:tc>
          <w:tcPr>
            <w:tcW w:w="354" w:type="dxa"/>
          </w:tcPr>
          <w:p w14:paraId="091CA29A" w14:textId="77777777" w:rsidR="00ED7375" w:rsidRDefault="00000000">
            <w:r>
              <w:t>0</w:t>
            </w:r>
          </w:p>
        </w:tc>
        <w:tc>
          <w:tcPr>
            <w:tcW w:w="6528" w:type="dxa"/>
          </w:tcPr>
          <w:p w14:paraId="2A969CDA" w14:textId="77777777" w:rsidR="00ED7375" w:rsidRDefault="00000000">
            <w:r>
              <w:t>Disgusting</w:t>
            </w:r>
          </w:p>
        </w:tc>
      </w:tr>
      <w:tr w:rsidR="00ED7375" w14:paraId="21A91192" w14:textId="77777777" w:rsidTr="001E6984">
        <w:tc>
          <w:tcPr>
            <w:tcW w:w="1199" w:type="dxa"/>
          </w:tcPr>
          <w:p w14:paraId="4012CB57" w14:textId="77777777" w:rsidR="00ED7375" w:rsidRDefault="00000000">
            <w:r>
              <w:t>231</w:t>
            </w:r>
          </w:p>
        </w:tc>
        <w:tc>
          <w:tcPr>
            <w:tcW w:w="941" w:type="dxa"/>
          </w:tcPr>
          <w:p w14:paraId="2C0FA658" w14:textId="77777777" w:rsidR="00ED7375" w:rsidRDefault="00000000">
            <w:r>
              <w:t>@Kymcook73</w:t>
            </w:r>
          </w:p>
        </w:tc>
        <w:tc>
          <w:tcPr>
            <w:tcW w:w="403" w:type="dxa"/>
          </w:tcPr>
          <w:p w14:paraId="6F6D3A5C" w14:textId="77777777" w:rsidR="00ED7375" w:rsidRDefault="00000000">
            <w:r>
              <w:t>2023-04-19 11:42:14</w:t>
            </w:r>
          </w:p>
        </w:tc>
        <w:tc>
          <w:tcPr>
            <w:tcW w:w="316" w:type="dxa"/>
          </w:tcPr>
          <w:p w14:paraId="4C64C4B2" w14:textId="77777777" w:rsidR="00ED7375" w:rsidRDefault="00000000">
            <w:r>
              <w:t>3</w:t>
            </w:r>
          </w:p>
        </w:tc>
        <w:tc>
          <w:tcPr>
            <w:tcW w:w="354" w:type="dxa"/>
          </w:tcPr>
          <w:p w14:paraId="50DAC272" w14:textId="77777777" w:rsidR="00ED7375" w:rsidRDefault="00000000">
            <w:r>
              <w:t>0</w:t>
            </w:r>
          </w:p>
        </w:tc>
        <w:tc>
          <w:tcPr>
            <w:tcW w:w="6528" w:type="dxa"/>
          </w:tcPr>
          <w:p w14:paraId="73626AD3" w14:textId="77777777" w:rsidR="00ED7375" w:rsidRDefault="00000000">
            <w:r>
              <w:t>I cannot imagine their pain. I'd go nuts.</w:t>
            </w:r>
          </w:p>
        </w:tc>
      </w:tr>
      <w:tr w:rsidR="00ED7375" w14:paraId="064EF6D3" w14:textId="77777777" w:rsidTr="001E6984">
        <w:tc>
          <w:tcPr>
            <w:tcW w:w="1199" w:type="dxa"/>
          </w:tcPr>
          <w:p w14:paraId="6E13DDAF" w14:textId="77777777" w:rsidR="00ED7375" w:rsidRDefault="00000000">
            <w:r>
              <w:t>232</w:t>
            </w:r>
          </w:p>
        </w:tc>
        <w:tc>
          <w:tcPr>
            <w:tcW w:w="941" w:type="dxa"/>
          </w:tcPr>
          <w:p w14:paraId="0B2C8601" w14:textId="77777777" w:rsidR="00ED7375" w:rsidRDefault="00000000">
            <w:r>
              <w:t>@hollyobaby6949</w:t>
            </w:r>
          </w:p>
        </w:tc>
        <w:tc>
          <w:tcPr>
            <w:tcW w:w="403" w:type="dxa"/>
          </w:tcPr>
          <w:p w14:paraId="461D788E" w14:textId="77777777" w:rsidR="00ED7375" w:rsidRDefault="00000000">
            <w:r>
              <w:t>2023-04-19 08:54:41</w:t>
            </w:r>
          </w:p>
        </w:tc>
        <w:tc>
          <w:tcPr>
            <w:tcW w:w="316" w:type="dxa"/>
          </w:tcPr>
          <w:p w14:paraId="73A6AF28" w14:textId="77777777" w:rsidR="00ED7375" w:rsidRDefault="00000000">
            <w:r>
              <w:t>1</w:t>
            </w:r>
          </w:p>
        </w:tc>
        <w:tc>
          <w:tcPr>
            <w:tcW w:w="354" w:type="dxa"/>
          </w:tcPr>
          <w:p w14:paraId="5C9A8DFC" w14:textId="77777777" w:rsidR="00ED7375" w:rsidRDefault="00000000">
            <w:r>
              <w:t>0</w:t>
            </w:r>
          </w:p>
        </w:tc>
        <w:tc>
          <w:tcPr>
            <w:tcW w:w="6528" w:type="dxa"/>
          </w:tcPr>
          <w:p w14:paraId="3045F183" w14:textId="77777777" w:rsidR="00ED7375" w:rsidRDefault="00000000">
            <w:r>
              <w:t>Anita and Fred will be in a different level of hell than me. I can at least be happy about that. I'll just go in with the rest of the junkie sluts... where I admit I belong.</w:t>
            </w:r>
          </w:p>
        </w:tc>
      </w:tr>
      <w:tr w:rsidR="00ED7375" w14:paraId="2FA213A7" w14:textId="77777777" w:rsidTr="001E6984">
        <w:tc>
          <w:tcPr>
            <w:tcW w:w="1199" w:type="dxa"/>
          </w:tcPr>
          <w:p w14:paraId="1E5FB407" w14:textId="77777777" w:rsidR="00ED7375" w:rsidRDefault="00000000">
            <w:r>
              <w:t>233</w:t>
            </w:r>
          </w:p>
        </w:tc>
        <w:tc>
          <w:tcPr>
            <w:tcW w:w="941" w:type="dxa"/>
          </w:tcPr>
          <w:p w14:paraId="588A2CEF" w14:textId="77777777" w:rsidR="00ED7375" w:rsidRDefault="00000000">
            <w:r>
              <w:t>@DrBeeSpeaks</w:t>
            </w:r>
          </w:p>
        </w:tc>
        <w:tc>
          <w:tcPr>
            <w:tcW w:w="403" w:type="dxa"/>
          </w:tcPr>
          <w:p w14:paraId="47EAB619" w14:textId="77777777" w:rsidR="00ED7375" w:rsidRDefault="00000000">
            <w:r>
              <w:t>2023-04-18 05:19:43</w:t>
            </w:r>
          </w:p>
        </w:tc>
        <w:tc>
          <w:tcPr>
            <w:tcW w:w="316" w:type="dxa"/>
          </w:tcPr>
          <w:p w14:paraId="1258BECB" w14:textId="77777777" w:rsidR="00ED7375" w:rsidRDefault="00000000">
            <w:r>
              <w:t>1</w:t>
            </w:r>
          </w:p>
        </w:tc>
        <w:tc>
          <w:tcPr>
            <w:tcW w:w="354" w:type="dxa"/>
          </w:tcPr>
          <w:p w14:paraId="719C1FD3" w14:textId="77777777" w:rsidR="00ED7375" w:rsidRDefault="00000000">
            <w:r>
              <w:t>0</w:t>
            </w:r>
          </w:p>
        </w:tc>
        <w:tc>
          <w:tcPr>
            <w:tcW w:w="6528" w:type="dxa"/>
          </w:tcPr>
          <w:p w14:paraId="0D7DD6B2" w14:textId="77777777" w:rsidR="00ED7375" w:rsidRDefault="00000000">
            <w:r>
              <w:t>It seems to me that every case is unique and can be viewed differently because of that fact: #1 The women who are giving up their babies for money to barren mothers-can do what they want. If they had better resources maybe some of them would not use that as an option. Vetting the families these babies are going to is the key. #2 Its wrong to steal someones baby. #3 Do you do abandoned babies at the hospital a service by taking them to shelter compared to a caring family? Let's say if there was an adoption option at the hospital and people could be easily vetted? I'm asking because the baby was abandoned and if its been days and 'people don't come back for their children (because they can't afford them), is it really better to send the baby to a shelter? I've heard some horrific shelter stories (in general). #4 Where exactly are the babies going that are being sacrificed and where is the discussion on that? Because thats the true elephant in the room. 👑</w:t>
            </w:r>
          </w:p>
        </w:tc>
      </w:tr>
      <w:tr w:rsidR="00ED7375" w14:paraId="199808A5" w14:textId="77777777" w:rsidTr="001E6984">
        <w:tc>
          <w:tcPr>
            <w:tcW w:w="1199" w:type="dxa"/>
          </w:tcPr>
          <w:p w14:paraId="77D8AEDA" w14:textId="77777777" w:rsidR="00ED7375" w:rsidRDefault="00000000">
            <w:r>
              <w:t>234</w:t>
            </w:r>
          </w:p>
        </w:tc>
        <w:tc>
          <w:tcPr>
            <w:tcW w:w="941" w:type="dxa"/>
          </w:tcPr>
          <w:p w14:paraId="4EB8E272" w14:textId="77777777" w:rsidR="00ED7375" w:rsidRDefault="00000000">
            <w:r>
              <w:t>@milanoi6586</w:t>
            </w:r>
          </w:p>
        </w:tc>
        <w:tc>
          <w:tcPr>
            <w:tcW w:w="403" w:type="dxa"/>
          </w:tcPr>
          <w:p w14:paraId="25D415FE" w14:textId="77777777" w:rsidR="00ED7375" w:rsidRDefault="00000000">
            <w:r>
              <w:t>2023-04-17 09:09:41</w:t>
            </w:r>
          </w:p>
        </w:tc>
        <w:tc>
          <w:tcPr>
            <w:tcW w:w="316" w:type="dxa"/>
          </w:tcPr>
          <w:p w14:paraId="545C7E4C" w14:textId="77777777" w:rsidR="00ED7375" w:rsidRDefault="00000000">
            <w:r>
              <w:t>1</w:t>
            </w:r>
          </w:p>
        </w:tc>
        <w:tc>
          <w:tcPr>
            <w:tcW w:w="354" w:type="dxa"/>
          </w:tcPr>
          <w:p w14:paraId="7B661F52" w14:textId="77777777" w:rsidR="00ED7375" w:rsidRDefault="00000000">
            <w:r>
              <w:t>0</w:t>
            </w:r>
          </w:p>
        </w:tc>
        <w:tc>
          <w:tcPr>
            <w:tcW w:w="6528" w:type="dxa"/>
          </w:tcPr>
          <w:p w14:paraId="17CC7458" w14:textId="77777777" w:rsidR="00ED7375" w:rsidRDefault="00000000">
            <w:r>
              <w:t>WHAT IS THE WORK OF POLICEMEN IN KENYA????? YOU CAN TAKE OTHER BRIBES BUT NOT ANY THAT INVOLVES KIDS</w:t>
            </w:r>
          </w:p>
        </w:tc>
      </w:tr>
      <w:tr w:rsidR="00ED7375" w14:paraId="10537DC5" w14:textId="77777777" w:rsidTr="001E6984">
        <w:tc>
          <w:tcPr>
            <w:tcW w:w="1199" w:type="dxa"/>
          </w:tcPr>
          <w:p w14:paraId="78907003" w14:textId="77777777" w:rsidR="00ED7375" w:rsidRDefault="00000000">
            <w:r>
              <w:t>235</w:t>
            </w:r>
          </w:p>
        </w:tc>
        <w:tc>
          <w:tcPr>
            <w:tcW w:w="941" w:type="dxa"/>
          </w:tcPr>
          <w:p w14:paraId="58262DA2" w14:textId="77777777" w:rsidR="00ED7375" w:rsidRDefault="00000000">
            <w:r>
              <w:t>@milanoi6586</w:t>
            </w:r>
          </w:p>
        </w:tc>
        <w:tc>
          <w:tcPr>
            <w:tcW w:w="403" w:type="dxa"/>
          </w:tcPr>
          <w:p w14:paraId="4BB17425" w14:textId="77777777" w:rsidR="00ED7375" w:rsidRDefault="00000000">
            <w:r>
              <w:t>2023-04-17 08:57:02</w:t>
            </w:r>
          </w:p>
        </w:tc>
        <w:tc>
          <w:tcPr>
            <w:tcW w:w="316" w:type="dxa"/>
          </w:tcPr>
          <w:p w14:paraId="71C1968A" w14:textId="77777777" w:rsidR="00ED7375" w:rsidRDefault="00000000">
            <w:r>
              <w:t>2</w:t>
            </w:r>
          </w:p>
        </w:tc>
        <w:tc>
          <w:tcPr>
            <w:tcW w:w="354" w:type="dxa"/>
          </w:tcPr>
          <w:p w14:paraId="2AB929F0" w14:textId="77777777" w:rsidR="00ED7375" w:rsidRDefault="00000000">
            <w:r>
              <w:t>0</w:t>
            </w:r>
          </w:p>
        </w:tc>
        <w:tc>
          <w:tcPr>
            <w:tcW w:w="6528" w:type="dxa"/>
          </w:tcPr>
          <w:p w14:paraId="1C8AB521" w14:textId="77777777" w:rsidR="00ED7375" w:rsidRDefault="00000000">
            <w:r>
              <w:t>Why wasn't she arrested immediately?</w:t>
            </w:r>
          </w:p>
        </w:tc>
      </w:tr>
      <w:tr w:rsidR="00ED7375" w14:paraId="6B3DB174" w14:textId="77777777" w:rsidTr="001E6984">
        <w:tc>
          <w:tcPr>
            <w:tcW w:w="1199" w:type="dxa"/>
          </w:tcPr>
          <w:p w14:paraId="6E0CACAE" w14:textId="77777777" w:rsidR="00ED7375" w:rsidRDefault="00000000">
            <w:r>
              <w:t>236</w:t>
            </w:r>
          </w:p>
        </w:tc>
        <w:tc>
          <w:tcPr>
            <w:tcW w:w="941" w:type="dxa"/>
          </w:tcPr>
          <w:p w14:paraId="77497F4D" w14:textId="77777777" w:rsidR="00ED7375" w:rsidRDefault="00000000">
            <w:r>
              <w:t>@ruthyhumble7176</w:t>
            </w:r>
          </w:p>
        </w:tc>
        <w:tc>
          <w:tcPr>
            <w:tcW w:w="403" w:type="dxa"/>
          </w:tcPr>
          <w:p w14:paraId="59A5A2FC" w14:textId="77777777" w:rsidR="00ED7375" w:rsidRDefault="00000000">
            <w:r>
              <w:t>2023-04-17 07:18:32</w:t>
            </w:r>
          </w:p>
        </w:tc>
        <w:tc>
          <w:tcPr>
            <w:tcW w:w="316" w:type="dxa"/>
          </w:tcPr>
          <w:p w14:paraId="426A7AAF" w14:textId="77777777" w:rsidR="00ED7375" w:rsidRDefault="00000000">
            <w:r>
              <w:t>2</w:t>
            </w:r>
          </w:p>
        </w:tc>
        <w:tc>
          <w:tcPr>
            <w:tcW w:w="354" w:type="dxa"/>
          </w:tcPr>
          <w:p w14:paraId="09F15CF3" w14:textId="77777777" w:rsidR="00ED7375" w:rsidRDefault="00000000">
            <w:r>
              <w:t>0</w:t>
            </w:r>
          </w:p>
        </w:tc>
        <w:tc>
          <w:tcPr>
            <w:tcW w:w="6528" w:type="dxa"/>
          </w:tcPr>
          <w:p w14:paraId="0B8793CC" w14:textId="77777777" w:rsidR="00ED7375" w:rsidRDefault="00000000">
            <w:r>
              <w:t>So is fred still working in the hospital? Is he still walking free? Annita too? Kenya is hell</w:t>
            </w:r>
          </w:p>
        </w:tc>
      </w:tr>
      <w:tr w:rsidR="00ED7375" w14:paraId="56A2CA9E" w14:textId="77777777" w:rsidTr="001E6984">
        <w:tc>
          <w:tcPr>
            <w:tcW w:w="1199" w:type="dxa"/>
          </w:tcPr>
          <w:p w14:paraId="38CD9FC2" w14:textId="77777777" w:rsidR="00ED7375" w:rsidRDefault="00000000">
            <w:r>
              <w:t>237</w:t>
            </w:r>
          </w:p>
        </w:tc>
        <w:tc>
          <w:tcPr>
            <w:tcW w:w="941" w:type="dxa"/>
          </w:tcPr>
          <w:p w14:paraId="4376AF9E" w14:textId="77777777" w:rsidR="00ED7375" w:rsidRDefault="00000000">
            <w:r>
              <w:t>@chiquitachiquita7991</w:t>
            </w:r>
          </w:p>
        </w:tc>
        <w:tc>
          <w:tcPr>
            <w:tcW w:w="403" w:type="dxa"/>
          </w:tcPr>
          <w:p w14:paraId="3B3C0795" w14:textId="77777777" w:rsidR="00ED7375" w:rsidRDefault="00000000">
            <w:r>
              <w:t>2023-04-17 05:02:55</w:t>
            </w:r>
          </w:p>
        </w:tc>
        <w:tc>
          <w:tcPr>
            <w:tcW w:w="316" w:type="dxa"/>
          </w:tcPr>
          <w:p w14:paraId="08FBA80A" w14:textId="77777777" w:rsidR="00ED7375" w:rsidRDefault="00000000">
            <w:r>
              <w:t>2</w:t>
            </w:r>
          </w:p>
        </w:tc>
        <w:tc>
          <w:tcPr>
            <w:tcW w:w="354" w:type="dxa"/>
          </w:tcPr>
          <w:p w14:paraId="396A30FE" w14:textId="77777777" w:rsidR="00ED7375" w:rsidRDefault="00000000">
            <w:r>
              <w:t>0</w:t>
            </w:r>
          </w:p>
        </w:tc>
        <w:tc>
          <w:tcPr>
            <w:tcW w:w="6528" w:type="dxa"/>
          </w:tcPr>
          <w:p w14:paraId="39E6644E" w14:textId="77777777" w:rsidR="00ED7375" w:rsidRDefault="00000000">
            <w:r>
              <w:t>When Anita told the informant to wait till the nxt day to buy the baby ,I knew right then they wasn’t gonna see that baby again..smh it’s a special place in hell for all the baby stealers and buyers!!</w:t>
            </w:r>
          </w:p>
        </w:tc>
      </w:tr>
      <w:tr w:rsidR="00ED7375" w14:paraId="7C60FD2A" w14:textId="77777777" w:rsidTr="001E6984">
        <w:tc>
          <w:tcPr>
            <w:tcW w:w="1199" w:type="dxa"/>
          </w:tcPr>
          <w:p w14:paraId="3E43F7C6" w14:textId="77777777" w:rsidR="00ED7375" w:rsidRDefault="00000000">
            <w:r>
              <w:t>238</w:t>
            </w:r>
          </w:p>
        </w:tc>
        <w:tc>
          <w:tcPr>
            <w:tcW w:w="941" w:type="dxa"/>
          </w:tcPr>
          <w:p w14:paraId="508541BE" w14:textId="77777777" w:rsidR="00ED7375" w:rsidRDefault="00000000">
            <w:r>
              <w:t>@hashermcbudz</w:t>
            </w:r>
          </w:p>
        </w:tc>
        <w:tc>
          <w:tcPr>
            <w:tcW w:w="403" w:type="dxa"/>
          </w:tcPr>
          <w:p w14:paraId="2337F58F" w14:textId="77777777" w:rsidR="00ED7375" w:rsidRDefault="00000000">
            <w:r>
              <w:t>2023-04-17 03:12:20</w:t>
            </w:r>
          </w:p>
        </w:tc>
        <w:tc>
          <w:tcPr>
            <w:tcW w:w="316" w:type="dxa"/>
          </w:tcPr>
          <w:p w14:paraId="34D43921" w14:textId="77777777" w:rsidR="00ED7375" w:rsidRDefault="00000000">
            <w:r>
              <w:t>2</w:t>
            </w:r>
          </w:p>
        </w:tc>
        <w:tc>
          <w:tcPr>
            <w:tcW w:w="354" w:type="dxa"/>
          </w:tcPr>
          <w:p w14:paraId="4CA07A15" w14:textId="77777777" w:rsidR="00ED7375" w:rsidRDefault="00000000">
            <w:r>
              <w:t>0</w:t>
            </w:r>
          </w:p>
        </w:tc>
        <w:tc>
          <w:tcPr>
            <w:tcW w:w="6528" w:type="dxa"/>
          </w:tcPr>
          <w:p w14:paraId="43786254" w14:textId="77777777" w:rsidR="00ED7375" w:rsidRDefault="00000000">
            <w:r>
              <w:t xml:space="preserve">This happens in the USA too nobody is safe from these monsters. </w:t>
            </w:r>
            <w:r>
              <w:br/>
              <w:t>Death penalty makes sense, strict enforcement too.</w:t>
            </w:r>
          </w:p>
        </w:tc>
      </w:tr>
      <w:tr w:rsidR="00ED7375" w14:paraId="369DBF38" w14:textId="77777777" w:rsidTr="001E6984">
        <w:tc>
          <w:tcPr>
            <w:tcW w:w="1199" w:type="dxa"/>
          </w:tcPr>
          <w:p w14:paraId="2FDD2D7E" w14:textId="77777777" w:rsidR="00ED7375" w:rsidRDefault="00000000">
            <w:r>
              <w:t>239</w:t>
            </w:r>
          </w:p>
        </w:tc>
        <w:tc>
          <w:tcPr>
            <w:tcW w:w="941" w:type="dxa"/>
          </w:tcPr>
          <w:p w14:paraId="532710B7" w14:textId="77777777" w:rsidR="00ED7375" w:rsidRDefault="00000000">
            <w:r>
              <w:t>@WhiteHandler</w:t>
            </w:r>
          </w:p>
        </w:tc>
        <w:tc>
          <w:tcPr>
            <w:tcW w:w="403" w:type="dxa"/>
          </w:tcPr>
          <w:p w14:paraId="1CB9236F" w14:textId="77777777" w:rsidR="00ED7375" w:rsidRDefault="00000000">
            <w:r>
              <w:t>2023-04-17 00:32:49</w:t>
            </w:r>
          </w:p>
        </w:tc>
        <w:tc>
          <w:tcPr>
            <w:tcW w:w="316" w:type="dxa"/>
          </w:tcPr>
          <w:p w14:paraId="059122D5" w14:textId="77777777" w:rsidR="00ED7375" w:rsidRDefault="00000000">
            <w:r>
              <w:t>0</w:t>
            </w:r>
          </w:p>
        </w:tc>
        <w:tc>
          <w:tcPr>
            <w:tcW w:w="354" w:type="dxa"/>
          </w:tcPr>
          <w:p w14:paraId="2BF20020" w14:textId="77777777" w:rsidR="00ED7375" w:rsidRDefault="00000000">
            <w:r>
              <w:t>0</w:t>
            </w:r>
          </w:p>
        </w:tc>
        <w:tc>
          <w:tcPr>
            <w:tcW w:w="6528" w:type="dxa"/>
          </w:tcPr>
          <w:p w14:paraId="7DFB8EAF" w14:textId="77777777" w:rsidR="00ED7375" w:rsidRDefault="00000000">
            <w:r>
              <w:t>I don’t think these reporters intended on actually busting any of the traffickers, because they failed it to potentially easy stings.</w:t>
            </w:r>
          </w:p>
        </w:tc>
      </w:tr>
      <w:tr w:rsidR="00ED7375" w14:paraId="776E2A3C" w14:textId="77777777" w:rsidTr="001E6984">
        <w:tc>
          <w:tcPr>
            <w:tcW w:w="1199" w:type="dxa"/>
          </w:tcPr>
          <w:p w14:paraId="5CBD93B2" w14:textId="77777777" w:rsidR="00ED7375" w:rsidRDefault="00000000">
            <w:r>
              <w:t>240</w:t>
            </w:r>
          </w:p>
        </w:tc>
        <w:tc>
          <w:tcPr>
            <w:tcW w:w="941" w:type="dxa"/>
          </w:tcPr>
          <w:p w14:paraId="6FD7F106" w14:textId="77777777" w:rsidR="00ED7375" w:rsidRDefault="00000000">
            <w:r>
              <w:t>@iamalex664</w:t>
            </w:r>
          </w:p>
        </w:tc>
        <w:tc>
          <w:tcPr>
            <w:tcW w:w="403" w:type="dxa"/>
          </w:tcPr>
          <w:p w14:paraId="4A465975" w14:textId="77777777" w:rsidR="00ED7375" w:rsidRDefault="00000000">
            <w:r>
              <w:t>2023-04-16 20:25:02</w:t>
            </w:r>
          </w:p>
        </w:tc>
        <w:tc>
          <w:tcPr>
            <w:tcW w:w="316" w:type="dxa"/>
          </w:tcPr>
          <w:p w14:paraId="07E2B519" w14:textId="77777777" w:rsidR="00ED7375" w:rsidRDefault="00000000">
            <w:r>
              <w:t>1</w:t>
            </w:r>
          </w:p>
        </w:tc>
        <w:tc>
          <w:tcPr>
            <w:tcW w:w="354" w:type="dxa"/>
          </w:tcPr>
          <w:p w14:paraId="1F4A4086" w14:textId="77777777" w:rsidR="00ED7375" w:rsidRDefault="00000000">
            <w:r>
              <w:t>0</w:t>
            </w:r>
          </w:p>
        </w:tc>
        <w:tc>
          <w:tcPr>
            <w:tcW w:w="6528" w:type="dxa"/>
          </w:tcPr>
          <w:p w14:paraId="7E9A103F" w14:textId="77777777" w:rsidR="00ED7375" w:rsidRDefault="00000000">
            <w:r>
              <w:t>Even in those children homes children get sold 😢sad truth</w:t>
            </w:r>
          </w:p>
        </w:tc>
      </w:tr>
      <w:tr w:rsidR="00ED7375" w14:paraId="25BAC4DB" w14:textId="77777777" w:rsidTr="001E6984">
        <w:tc>
          <w:tcPr>
            <w:tcW w:w="1199" w:type="dxa"/>
          </w:tcPr>
          <w:p w14:paraId="5857289F" w14:textId="77777777" w:rsidR="00ED7375" w:rsidRDefault="00000000">
            <w:r>
              <w:t>241</w:t>
            </w:r>
          </w:p>
        </w:tc>
        <w:tc>
          <w:tcPr>
            <w:tcW w:w="941" w:type="dxa"/>
          </w:tcPr>
          <w:p w14:paraId="22BE3A19" w14:textId="77777777" w:rsidR="00ED7375" w:rsidRDefault="00000000">
            <w:r>
              <w:t>@Anaana-jl5kg</w:t>
            </w:r>
          </w:p>
        </w:tc>
        <w:tc>
          <w:tcPr>
            <w:tcW w:w="403" w:type="dxa"/>
          </w:tcPr>
          <w:p w14:paraId="76C79EDB" w14:textId="77777777" w:rsidR="00ED7375" w:rsidRDefault="00000000">
            <w:r>
              <w:t>2023-04-12 04:53:04</w:t>
            </w:r>
          </w:p>
        </w:tc>
        <w:tc>
          <w:tcPr>
            <w:tcW w:w="316" w:type="dxa"/>
          </w:tcPr>
          <w:p w14:paraId="6326263A" w14:textId="77777777" w:rsidR="00ED7375" w:rsidRDefault="00000000">
            <w:r>
              <w:t>2</w:t>
            </w:r>
          </w:p>
        </w:tc>
        <w:tc>
          <w:tcPr>
            <w:tcW w:w="354" w:type="dxa"/>
          </w:tcPr>
          <w:p w14:paraId="499563D9" w14:textId="77777777" w:rsidR="00ED7375" w:rsidRDefault="00000000">
            <w:r>
              <w:t>0</w:t>
            </w:r>
          </w:p>
        </w:tc>
        <w:tc>
          <w:tcPr>
            <w:tcW w:w="6528" w:type="dxa"/>
          </w:tcPr>
          <w:p w14:paraId="03246170" w14:textId="77777777" w:rsidR="00ED7375" w:rsidRDefault="00000000">
            <w:r>
              <w:t>Wow and to think most of those children will be mistreated😫😡</w:t>
            </w:r>
          </w:p>
        </w:tc>
      </w:tr>
      <w:tr w:rsidR="00ED7375" w14:paraId="73E14BD5" w14:textId="77777777" w:rsidTr="001E6984">
        <w:tc>
          <w:tcPr>
            <w:tcW w:w="1199" w:type="dxa"/>
          </w:tcPr>
          <w:p w14:paraId="091EBDC3" w14:textId="77777777" w:rsidR="00ED7375" w:rsidRDefault="00000000">
            <w:r>
              <w:t>242</w:t>
            </w:r>
          </w:p>
        </w:tc>
        <w:tc>
          <w:tcPr>
            <w:tcW w:w="941" w:type="dxa"/>
          </w:tcPr>
          <w:p w14:paraId="7B628ECB" w14:textId="77777777" w:rsidR="00ED7375" w:rsidRDefault="00000000">
            <w:r>
              <w:t>@kenyaplugtv4546</w:t>
            </w:r>
          </w:p>
        </w:tc>
        <w:tc>
          <w:tcPr>
            <w:tcW w:w="403" w:type="dxa"/>
          </w:tcPr>
          <w:p w14:paraId="0F0D015A" w14:textId="77777777" w:rsidR="00ED7375" w:rsidRDefault="00000000">
            <w:r>
              <w:t>2023-04-10 08:37:31</w:t>
            </w:r>
          </w:p>
        </w:tc>
        <w:tc>
          <w:tcPr>
            <w:tcW w:w="316" w:type="dxa"/>
          </w:tcPr>
          <w:p w14:paraId="00F99A10" w14:textId="77777777" w:rsidR="00ED7375" w:rsidRDefault="00000000">
            <w:r>
              <w:t>1</w:t>
            </w:r>
          </w:p>
        </w:tc>
        <w:tc>
          <w:tcPr>
            <w:tcW w:w="354" w:type="dxa"/>
          </w:tcPr>
          <w:p w14:paraId="02980C6B" w14:textId="77777777" w:rsidR="00ED7375" w:rsidRDefault="00000000">
            <w:r>
              <w:t>0</w:t>
            </w:r>
          </w:p>
        </w:tc>
        <w:tc>
          <w:tcPr>
            <w:tcW w:w="6528" w:type="dxa"/>
          </w:tcPr>
          <w:p w14:paraId="1E21059E" w14:textId="77777777" w:rsidR="00ED7375" w:rsidRDefault="00000000">
            <w:r>
              <w:t>They should arrest those persons selling children in clinics and hospitals</w:t>
            </w:r>
          </w:p>
        </w:tc>
      </w:tr>
      <w:tr w:rsidR="00ED7375" w14:paraId="0CD5A4AD" w14:textId="77777777" w:rsidTr="001E6984">
        <w:tc>
          <w:tcPr>
            <w:tcW w:w="1199" w:type="dxa"/>
          </w:tcPr>
          <w:p w14:paraId="25271C3C" w14:textId="77777777" w:rsidR="00ED7375" w:rsidRDefault="00000000">
            <w:r>
              <w:t>243</w:t>
            </w:r>
          </w:p>
        </w:tc>
        <w:tc>
          <w:tcPr>
            <w:tcW w:w="941" w:type="dxa"/>
          </w:tcPr>
          <w:p w14:paraId="6872F09A" w14:textId="77777777" w:rsidR="00ED7375" w:rsidRDefault="00000000">
            <w:r>
              <w:t>@issafaulu6811</w:t>
            </w:r>
          </w:p>
        </w:tc>
        <w:tc>
          <w:tcPr>
            <w:tcW w:w="403" w:type="dxa"/>
          </w:tcPr>
          <w:p w14:paraId="1C8536BD" w14:textId="77777777" w:rsidR="00ED7375" w:rsidRDefault="00000000">
            <w:r>
              <w:t>2023-04-07 01:05:33</w:t>
            </w:r>
          </w:p>
        </w:tc>
        <w:tc>
          <w:tcPr>
            <w:tcW w:w="316" w:type="dxa"/>
          </w:tcPr>
          <w:p w14:paraId="3D91AEA0" w14:textId="77777777" w:rsidR="00ED7375" w:rsidRDefault="00000000">
            <w:r>
              <w:t>2</w:t>
            </w:r>
          </w:p>
        </w:tc>
        <w:tc>
          <w:tcPr>
            <w:tcW w:w="354" w:type="dxa"/>
          </w:tcPr>
          <w:p w14:paraId="18E51249" w14:textId="77777777" w:rsidR="00ED7375" w:rsidRDefault="00000000">
            <w:r>
              <w:t>0</w:t>
            </w:r>
          </w:p>
        </w:tc>
        <w:tc>
          <w:tcPr>
            <w:tcW w:w="6528" w:type="dxa"/>
          </w:tcPr>
          <w:p w14:paraId="26FB2C0D" w14:textId="77777777" w:rsidR="00ED7375" w:rsidRDefault="00000000">
            <w:r>
              <w:t>we want if those responsible are behind bars?</w:t>
            </w:r>
          </w:p>
        </w:tc>
      </w:tr>
      <w:tr w:rsidR="00ED7375" w14:paraId="2FD80593" w14:textId="77777777" w:rsidTr="001E6984">
        <w:tc>
          <w:tcPr>
            <w:tcW w:w="1199" w:type="dxa"/>
          </w:tcPr>
          <w:p w14:paraId="7B1B2BEE" w14:textId="77777777" w:rsidR="00ED7375" w:rsidRDefault="00000000">
            <w:r>
              <w:t>244</w:t>
            </w:r>
          </w:p>
        </w:tc>
        <w:tc>
          <w:tcPr>
            <w:tcW w:w="941" w:type="dxa"/>
          </w:tcPr>
          <w:p w14:paraId="5C71344F" w14:textId="77777777" w:rsidR="00ED7375" w:rsidRDefault="00000000">
            <w:r>
              <w:t>@namprincewill7420</w:t>
            </w:r>
          </w:p>
        </w:tc>
        <w:tc>
          <w:tcPr>
            <w:tcW w:w="403" w:type="dxa"/>
          </w:tcPr>
          <w:p w14:paraId="7DF0956F" w14:textId="77777777" w:rsidR="00ED7375" w:rsidRDefault="00000000">
            <w:r>
              <w:t>2023-04-05 20:01:12</w:t>
            </w:r>
          </w:p>
        </w:tc>
        <w:tc>
          <w:tcPr>
            <w:tcW w:w="316" w:type="dxa"/>
          </w:tcPr>
          <w:p w14:paraId="11A1C242" w14:textId="77777777" w:rsidR="00ED7375" w:rsidRDefault="00000000">
            <w:r>
              <w:t>1</w:t>
            </w:r>
          </w:p>
        </w:tc>
        <w:tc>
          <w:tcPr>
            <w:tcW w:w="354" w:type="dxa"/>
          </w:tcPr>
          <w:p w14:paraId="05A60611" w14:textId="77777777" w:rsidR="00ED7375" w:rsidRDefault="00000000">
            <w:r>
              <w:t>0</w:t>
            </w:r>
          </w:p>
        </w:tc>
        <w:tc>
          <w:tcPr>
            <w:tcW w:w="6528" w:type="dxa"/>
          </w:tcPr>
          <w:p w14:paraId="4D437478" w14:textId="77777777" w:rsidR="00ED7375" w:rsidRDefault="00000000">
            <w:r>
              <w:t>My head hurts</w:t>
            </w:r>
          </w:p>
        </w:tc>
      </w:tr>
      <w:tr w:rsidR="00ED7375" w14:paraId="6B0C520D" w14:textId="77777777" w:rsidTr="001E6984">
        <w:tc>
          <w:tcPr>
            <w:tcW w:w="1199" w:type="dxa"/>
          </w:tcPr>
          <w:p w14:paraId="0D5A940C" w14:textId="77777777" w:rsidR="00ED7375" w:rsidRDefault="00000000">
            <w:r>
              <w:t>245</w:t>
            </w:r>
          </w:p>
        </w:tc>
        <w:tc>
          <w:tcPr>
            <w:tcW w:w="941" w:type="dxa"/>
          </w:tcPr>
          <w:p w14:paraId="66EE5A50" w14:textId="77777777" w:rsidR="00ED7375" w:rsidRDefault="00000000">
            <w:r>
              <w:t>@d.h.dd.h.d.5230</w:t>
            </w:r>
          </w:p>
        </w:tc>
        <w:tc>
          <w:tcPr>
            <w:tcW w:w="403" w:type="dxa"/>
          </w:tcPr>
          <w:p w14:paraId="610B939D" w14:textId="77777777" w:rsidR="00ED7375" w:rsidRDefault="00000000">
            <w:r>
              <w:t>2023-04-04 13:34:33</w:t>
            </w:r>
          </w:p>
        </w:tc>
        <w:tc>
          <w:tcPr>
            <w:tcW w:w="316" w:type="dxa"/>
          </w:tcPr>
          <w:p w14:paraId="142AE519" w14:textId="77777777" w:rsidR="00ED7375" w:rsidRDefault="00000000">
            <w:r>
              <w:t>1</w:t>
            </w:r>
          </w:p>
        </w:tc>
        <w:tc>
          <w:tcPr>
            <w:tcW w:w="354" w:type="dxa"/>
          </w:tcPr>
          <w:p w14:paraId="4CA3BB9C" w14:textId="77777777" w:rsidR="00ED7375" w:rsidRDefault="00000000">
            <w:r>
              <w:t>0</w:t>
            </w:r>
          </w:p>
        </w:tc>
        <w:tc>
          <w:tcPr>
            <w:tcW w:w="6528" w:type="dxa"/>
          </w:tcPr>
          <w:p w14:paraId="40612D1C" w14:textId="77777777" w:rsidR="00ED7375" w:rsidRDefault="00000000">
            <w:r>
              <w:t>African men have failed their continent.  The government has sold out the people of Africa so they can live well abroad.</w:t>
            </w:r>
          </w:p>
        </w:tc>
      </w:tr>
      <w:tr w:rsidR="00ED7375" w14:paraId="0B88C117" w14:textId="77777777" w:rsidTr="001E6984">
        <w:tc>
          <w:tcPr>
            <w:tcW w:w="1199" w:type="dxa"/>
          </w:tcPr>
          <w:p w14:paraId="52B4B67B" w14:textId="77777777" w:rsidR="00ED7375" w:rsidRDefault="00000000">
            <w:r>
              <w:t>246</w:t>
            </w:r>
          </w:p>
        </w:tc>
        <w:tc>
          <w:tcPr>
            <w:tcW w:w="941" w:type="dxa"/>
          </w:tcPr>
          <w:p w14:paraId="79C96CF7" w14:textId="77777777" w:rsidR="00ED7375" w:rsidRDefault="00000000">
            <w:r>
              <w:t>@dimphomasopha5892</w:t>
            </w:r>
          </w:p>
        </w:tc>
        <w:tc>
          <w:tcPr>
            <w:tcW w:w="403" w:type="dxa"/>
          </w:tcPr>
          <w:p w14:paraId="3F66293B" w14:textId="77777777" w:rsidR="00ED7375" w:rsidRDefault="00000000">
            <w:r>
              <w:t>2023-04-03 11:07:20</w:t>
            </w:r>
          </w:p>
        </w:tc>
        <w:tc>
          <w:tcPr>
            <w:tcW w:w="316" w:type="dxa"/>
          </w:tcPr>
          <w:p w14:paraId="4D488CAE" w14:textId="77777777" w:rsidR="00ED7375" w:rsidRDefault="00000000">
            <w:r>
              <w:t>2</w:t>
            </w:r>
          </w:p>
        </w:tc>
        <w:tc>
          <w:tcPr>
            <w:tcW w:w="354" w:type="dxa"/>
          </w:tcPr>
          <w:p w14:paraId="7349DDA7" w14:textId="77777777" w:rsidR="00ED7375" w:rsidRDefault="00000000">
            <w:r>
              <w:t>0</w:t>
            </w:r>
          </w:p>
        </w:tc>
        <w:tc>
          <w:tcPr>
            <w:tcW w:w="6528" w:type="dxa"/>
          </w:tcPr>
          <w:p w14:paraId="73C945D4" w14:textId="77777777" w:rsidR="00ED7375" w:rsidRDefault="00000000">
            <w:r>
              <w:t>Wait...so nobody got arrested??</w:t>
            </w:r>
          </w:p>
        </w:tc>
      </w:tr>
      <w:tr w:rsidR="00ED7375" w14:paraId="42A4FF7E" w14:textId="77777777" w:rsidTr="001E6984">
        <w:tc>
          <w:tcPr>
            <w:tcW w:w="1199" w:type="dxa"/>
          </w:tcPr>
          <w:p w14:paraId="18645890" w14:textId="77777777" w:rsidR="00ED7375" w:rsidRDefault="00000000">
            <w:r>
              <w:t>247</w:t>
            </w:r>
          </w:p>
        </w:tc>
        <w:tc>
          <w:tcPr>
            <w:tcW w:w="941" w:type="dxa"/>
          </w:tcPr>
          <w:p w14:paraId="5CA6518B" w14:textId="77777777" w:rsidR="00ED7375" w:rsidRDefault="00000000">
            <w:r>
              <w:t>@dimphomasopha5892</w:t>
            </w:r>
          </w:p>
        </w:tc>
        <w:tc>
          <w:tcPr>
            <w:tcW w:w="403" w:type="dxa"/>
          </w:tcPr>
          <w:p w14:paraId="73933B67" w14:textId="77777777" w:rsidR="00ED7375" w:rsidRDefault="00000000">
            <w:r>
              <w:t>2023-04-03 10:36:58</w:t>
            </w:r>
          </w:p>
        </w:tc>
        <w:tc>
          <w:tcPr>
            <w:tcW w:w="316" w:type="dxa"/>
          </w:tcPr>
          <w:p w14:paraId="725ACC8F" w14:textId="77777777" w:rsidR="00ED7375" w:rsidRDefault="00000000">
            <w:r>
              <w:t>2</w:t>
            </w:r>
          </w:p>
        </w:tc>
        <w:tc>
          <w:tcPr>
            <w:tcW w:w="354" w:type="dxa"/>
          </w:tcPr>
          <w:p w14:paraId="20668AC1" w14:textId="77777777" w:rsidR="00ED7375" w:rsidRDefault="00000000">
            <w:r>
              <w:t>0</w:t>
            </w:r>
          </w:p>
        </w:tc>
        <w:tc>
          <w:tcPr>
            <w:tcW w:w="6528" w:type="dxa"/>
          </w:tcPr>
          <w:p w14:paraId="18E5CAE2" w14:textId="77777777" w:rsidR="00ED7375" w:rsidRDefault="00000000">
            <w:r>
              <w:t>Did Anita just say some kids are stolen to be sacrificed???!! People are evil!</w:t>
            </w:r>
          </w:p>
        </w:tc>
      </w:tr>
      <w:tr w:rsidR="00ED7375" w14:paraId="555F3B52" w14:textId="77777777" w:rsidTr="001E6984">
        <w:tc>
          <w:tcPr>
            <w:tcW w:w="1199" w:type="dxa"/>
          </w:tcPr>
          <w:p w14:paraId="4EEA51E0" w14:textId="77777777" w:rsidR="00ED7375" w:rsidRDefault="00000000">
            <w:r>
              <w:t>248</w:t>
            </w:r>
          </w:p>
        </w:tc>
        <w:tc>
          <w:tcPr>
            <w:tcW w:w="941" w:type="dxa"/>
          </w:tcPr>
          <w:p w14:paraId="0E53D4B2" w14:textId="77777777" w:rsidR="00ED7375" w:rsidRDefault="00000000">
            <w:r>
              <w:t>@kimoneelliston3219</w:t>
            </w:r>
          </w:p>
        </w:tc>
        <w:tc>
          <w:tcPr>
            <w:tcW w:w="403" w:type="dxa"/>
          </w:tcPr>
          <w:p w14:paraId="41136DBB" w14:textId="77777777" w:rsidR="00ED7375" w:rsidRDefault="00000000">
            <w:r>
              <w:t>2023-04-02 04:54:50</w:t>
            </w:r>
          </w:p>
        </w:tc>
        <w:tc>
          <w:tcPr>
            <w:tcW w:w="316" w:type="dxa"/>
          </w:tcPr>
          <w:p w14:paraId="21657A33" w14:textId="77777777" w:rsidR="00ED7375" w:rsidRDefault="00000000">
            <w:r>
              <w:t>2</w:t>
            </w:r>
          </w:p>
        </w:tc>
        <w:tc>
          <w:tcPr>
            <w:tcW w:w="354" w:type="dxa"/>
          </w:tcPr>
          <w:p w14:paraId="4D0DB325" w14:textId="77777777" w:rsidR="00ED7375" w:rsidRDefault="00000000">
            <w:r>
              <w:t>0</w:t>
            </w:r>
          </w:p>
        </w:tc>
        <w:tc>
          <w:tcPr>
            <w:tcW w:w="6528" w:type="dxa"/>
          </w:tcPr>
          <w:p w14:paraId="219E6A42" w14:textId="77777777" w:rsidR="00ED7375" w:rsidRDefault="00000000">
            <w:r>
              <w:t>This documentary is only for awareness bcuz such criminal acts have been done on camera n nobody got arrested....the entire nation is a joke</w:t>
            </w:r>
          </w:p>
        </w:tc>
      </w:tr>
      <w:tr w:rsidR="00ED7375" w14:paraId="0945612B" w14:textId="77777777" w:rsidTr="001E6984">
        <w:tc>
          <w:tcPr>
            <w:tcW w:w="1199" w:type="dxa"/>
          </w:tcPr>
          <w:p w14:paraId="41738E5B" w14:textId="77777777" w:rsidR="00ED7375" w:rsidRDefault="00000000">
            <w:r>
              <w:t>249</w:t>
            </w:r>
          </w:p>
        </w:tc>
        <w:tc>
          <w:tcPr>
            <w:tcW w:w="941" w:type="dxa"/>
          </w:tcPr>
          <w:p w14:paraId="09292389" w14:textId="77777777" w:rsidR="00ED7375" w:rsidRDefault="00000000">
            <w:r>
              <w:t>@zeinabumu.hamza.1233</w:t>
            </w:r>
          </w:p>
        </w:tc>
        <w:tc>
          <w:tcPr>
            <w:tcW w:w="403" w:type="dxa"/>
          </w:tcPr>
          <w:p w14:paraId="0A44F685" w14:textId="77777777" w:rsidR="00ED7375" w:rsidRDefault="00000000">
            <w:r>
              <w:t>2023-03-28 18:52:21</w:t>
            </w:r>
          </w:p>
        </w:tc>
        <w:tc>
          <w:tcPr>
            <w:tcW w:w="316" w:type="dxa"/>
          </w:tcPr>
          <w:p w14:paraId="12B20531" w14:textId="77777777" w:rsidR="00ED7375" w:rsidRDefault="00000000">
            <w:r>
              <w:t>1</w:t>
            </w:r>
          </w:p>
        </w:tc>
        <w:tc>
          <w:tcPr>
            <w:tcW w:w="354" w:type="dxa"/>
          </w:tcPr>
          <w:p w14:paraId="527DD71B" w14:textId="77777777" w:rsidR="00ED7375" w:rsidRDefault="00000000">
            <w:r>
              <w:t>0</w:t>
            </w:r>
          </w:p>
        </w:tc>
        <w:tc>
          <w:tcPr>
            <w:tcW w:w="6528" w:type="dxa"/>
          </w:tcPr>
          <w:p w14:paraId="40B20A63" w14:textId="77777777" w:rsidR="00ED7375" w:rsidRDefault="00000000">
            <w:r>
              <w:t>Sorry Mathers</w:t>
            </w:r>
          </w:p>
        </w:tc>
      </w:tr>
      <w:tr w:rsidR="00ED7375" w14:paraId="016BEE8B" w14:textId="77777777" w:rsidTr="001E6984">
        <w:tc>
          <w:tcPr>
            <w:tcW w:w="1199" w:type="dxa"/>
          </w:tcPr>
          <w:p w14:paraId="45AD62FF" w14:textId="77777777" w:rsidR="00ED7375" w:rsidRDefault="00000000">
            <w:r>
              <w:t>250</w:t>
            </w:r>
          </w:p>
        </w:tc>
        <w:tc>
          <w:tcPr>
            <w:tcW w:w="941" w:type="dxa"/>
          </w:tcPr>
          <w:p w14:paraId="27BBA934" w14:textId="77777777" w:rsidR="00ED7375" w:rsidRDefault="00000000">
            <w:r>
              <w:t>@samueljackson6188</w:t>
            </w:r>
          </w:p>
        </w:tc>
        <w:tc>
          <w:tcPr>
            <w:tcW w:w="403" w:type="dxa"/>
          </w:tcPr>
          <w:p w14:paraId="6556FE30" w14:textId="77777777" w:rsidR="00ED7375" w:rsidRDefault="00000000">
            <w:r>
              <w:t>2023-03-26 17:42:16</w:t>
            </w:r>
          </w:p>
        </w:tc>
        <w:tc>
          <w:tcPr>
            <w:tcW w:w="316" w:type="dxa"/>
          </w:tcPr>
          <w:p w14:paraId="55627085" w14:textId="77777777" w:rsidR="00ED7375" w:rsidRDefault="00000000">
            <w:r>
              <w:t>1</w:t>
            </w:r>
          </w:p>
        </w:tc>
        <w:tc>
          <w:tcPr>
            <w:tcW w:w="354" w:type="dxa"/>
          </w:tcPr>
          <w:p w14:paraId="3C838C89" w14:textId="77777777" w:rsidR="00ED7375" w:rsidRDefault="00000000">
            <w:r>
              <w:t>0</w:t>
            </w:r>
          </w:p>
        </w:tc>
        <w:tc>
          <w:tcPr>
            <w:tcW w:w="6528" w:type="dxa"/>
          </w:tcPr>
          <w:p w14:paraId="1DB34507" w14:textId="77777777" w:rsidR="00ED7375" w:rsidRDefault="00000000">
            <w:r>
              <w:t>So what if a rich China man wants to buy a monkey as a pet.</w:t>
            </w:r>
            <w:r>
              <w:br/>
              <w:t>No different than a chimp for a zoo.</w:t>
            </w:r>
          </w:p>
        </w:tc>
      </w:tr>
      <w:tr w:rsidR="00ED7375" w14:paraId="4AB6DC6E" w14:textId="77777777" w:rsidTr="001E6984">
        <w:tc>
          <w:tcPr>
            <w:tcW w:w="1199" w:type="dxa"/>
          </w:tcPr>
          <w:p w14:paraId="24AB0B89" w14:textId="77777777" w:rsidR="00ED7375" w:rsidRDefault="00000000">
            <w:r>
              <w:t>251</w:t>
            </w:r>
          </w:p>
        </w:tc>
        <w:tc>
          <w:tcPr>
            <w:tcW w:w="941" w:type="dxa"/>
          </w:tcPr>
          <w:p w14:paraId="50E653B9" w14:textId="77777777" w:rsidR="00ED7375" w:rsidRDefault="00000000">
            <w:r>
              <w:t>@teresamitoro8899</w:t>
            </w:r>
          </w:p>
        </w:tc>
        <w:tc>
          <w:tcPr>
            <w:tcW w:w="403" w:type="dxa"/>
          </w:tcPr>
          <w:p w14:paraId="2F26B417" w14:textId="77777777" w:rsidR="00ED7375" w:rsidRDefault="00000000">
            <w:r>
              <w:t>2023-03-24 23:49:20</w:t>
            </w:r>
          </w:p>
        </w:tc>
        <w:tc>
          <w:tcPr>
            <w:tcW w:w="316" w:type="dxa"/>
          </w:tcPr>
          <w:p w14:paraId="7AD7AA46" w14:textId="77777777" w:rsidR="00ED7375" w:rsidRDefault="00000000">
            <w:r>
              <w:t>1</w:t>
            </w:r>
          </w:p>
        </w:tc>
        <w:tc>
          <w:tcPr>
            <w:tcW w:w="354" w:type="dxa"/>
          </w:tcPr>
          <w:p w14:paraId="3EAC2A0E" w14:textId="77777777" w:rsidR="00ED7375" w:rsidRDefault="00000000">
            <w:r>
              <w:t>0</w:t>
            </w:r>
          </w:p>
        </w:tc>
        <w:tc>
          <w:tcPr>
            <w:tcW w:w="6528" w:type="dxa"/>
          </w:tcPr>
          <w:p w14:paraId="6DD620D7" w14:textId="77777777" w:rsidR="00ED7375" w:rsidRDefault="00000000">
            <w:r>
              <w:t>OMG...how a mother feel like when their children stolen....</w:t>
            </w:r>
          </w:p>
        </w:tc>
      </w:tr>
      <w:tr w:rsidR="00ED7375" w14:paraId="4CB7F41E" w14:textId="77777777" w:rsidTr="001E6984">
        <w:tc>
          <w:tcPr>
            <w:tcW w:w="1199" w:type="dxa"/>
          </w:tcPr>
          <w:p w14:paraId="64333968" w14:textId="77777777" w:rsidR="00ED7375" w:rsidRDefault="00000000">
            <w:r>
              <w:t>252</w:t>
            </w:r>
          </w:p>
        </w:tc>
        <w:tc>
          <w:tcPr>
            <w:tcW w:w="941" w:type="dxa"/>
          </w:tcPr>
          <w:p w14:paraId="1C2E35A2" w14:textId="77777777" w:rsidR="00ED7375" w:rsidRDefault="00000000">
            <w:r>
              <w:t>@jeminakellman</w:t>
            </w:r>
          </w:p>
        </w:tc>
        <w:tc>
          <w:tcPr>
            <w:tcW w:w="403" w:type="dxa"/>
          </w:tcPr>
          <w:p w14:paraId="33CC3C14" w14:textId="77777777" w:rsidR="00ED7375" w:rsidRDefault="00000000">
            <w:r>
              <w:t>2023-03-23 08:10:47</w:t>
            </w:r>
          </w:p>
        </w:tc>
        <w:tc>
          <w:tcPr>
            <w:tcW w:w="316" w:type="dxa"/>
          </w:tcPr>
          <w:p w14:paraId="3D2995E5" w14:textId="77777777" w:rsidR="00ED7375" w:rsidRDefault="00000000">
            <w:r>
              <w:t>1</w:t>
            </w:r>
          </w:p>
        </w:tc>
        <w:tc>
          <w:tcPr>
            <w:tcW w:w="354" w:type="dxa"/>
          </w:tcPr>
          <w:p w14:paraId="7F6848BB" w14:textId="77777777" w:rsidR="00ED7375" w:rsidRDefault="00000000">
            <w:r>
              <w:t>0</w:t>
            </w:r>
          </w:p>
        </w:tc>
        <w:tc>
          <w:tcPr>
            <w:tcW w:w="6528" w:type="dxa"/>
          </w:tcPr>
          <w:p w14:paraId="5EBB2644" w14:textId="77777777" w:rsidR="00ED7375" w:rsidRDefault="00000000">
            <w:r>
              <w:t>Why isnt Fred in jail???? This is ridiculous!</w:t>
            </w:r>
          </w:p>
        </w:tc>
      </w:tr>
      <w:tr w:rsidR="00ED7375" w14:paraId="4FE06996" w14:textId="77777777" w:rsidTr="001E6984">
        <w:tc>
          <w:tcPr>
            <w:tcW w:w="1199" w:type="dxa"/>
          </w:tcPr>
          <w:p w14:paraId="481CEE93" w14:textId="77777777" w:rsidR="00ED7375" w:rsidRDefault="00000000">
            <w:r>
              <w:t>253</w:t>
            </w:r>
          </w:p>
        </w:tc>
        <w:tc>
          <w:tcPr>
            <w:tcW w:w="941" w:type="dxa"/>
          </w:tcPr>
          <w:p w14:paraId="18F968C7" w14:textId="77777777" w:rsidR="00ED7375" w:rsidRDefault="00000000">
            <w:r>
              <w:t>@lyndiss9861</w:t>
            </w:r>
          </w:p>
        </w:tc>
        <w:tc>
          <w:tcPr>
            <w:tcW w:w="403" w:type="dxa"/>
          </w:tcPr>
          <w:p w14:paraId="333558EF" w14:textId="77777777" w:rsidR="00ED7375" w:rsidRDefault="00000000">
            <w:r>
              <w:t>2023-03-20 12:31:42</w:t>
            </w:r>
          </w:p>
        </w:tc>
        <w:tc>
          <w:tcPr>
            <w:tcW w:w="316" w:type="dxa"/>
          </w:tcPr>
          <w:p w14:paraId="20A19CF9" w14:textId="77777777" w:rsidR="00ED7375" w:rsidRDefault="00000000">
            <w:r>
              <w:t>2</w:t>
            </w:r>
          </w:p>
        </w:tc>
        <w:tc>
          <w:tcPr>
            <w:tcW w:w="354" w:type="dxa"/>
          </w:tcPr>
          <w:p w14:paraId="730FAF41" w14:textId="77777777" w:rsidR="00ED7375" w:rsidRDefault="00000000">
            <w:r>
              <w:t>1</w:t>
            </w:r>
          </w:p>
        </w:tc>
        <w:tc>
          <w:tcPr>
            <w:tcW w:w="6528" w:type="dxa"/>
          </w:tcPr>
          <w:p w14:paraId="3BC356A9" w14:textId="77777777" w:rsidR="00ED7375" w:rsidRDefault="00000000">
            <w:r>
              <w:t>I cant believe that a woman who sells baby's for 45.000 lives in a house like that?? Makes no sense</w:t>
            </w:r>
          </w:p>
        </w:tc>
      </w:tr>
      <w:tr w:rsidR="00ED7375" w14:paraId="7904C8AA" w14:textId="77777777" w:rsidTr="001E6984">
        <w:tc>
          <w:tcPr>
            <w:tcW w:w="1199" w:type="dxa"/>
          </w:tcPr>
          <w:p w14:paraId="6F3F7150" w14:textId="77777777" w:rsidR="00ED7375" w:rsidRDefault="00000000">
            <w:r>
              <w:t>254</w:t>
            </w:r>
          </w:p>
        </w:tc>
        <w:tc>
          <w:tcPr>
            <w:tcW w:w="941" w:type="dxa"/>
          </w:tcPr>
          <w:p w14:paraId="6FEAF163" w14:textId="77777777" w:rsidR="00ED7375" w:rsidRDefault="00000000">
            <w:r>
              <w:t>@aimel6254</w:t>
            </w:r>
          </w:p>
        </w:tc>
        <w:tc>
          <w:tcPr>
            <w:tcW w:w="403" w:type="dxa"/>
          </w:tcPr>
          <w:p w14:paraId="233B4F63" w14:textId="77777777" w:rsidR="00ED7375" w:rsidRDefault="00000000">
            <w:r>
              <w:t>2023-03-26 16:35:15</w:t>
            </w:r>
          </w:p>
        </w:tc>
        <w:tc>
          <w:tcPr>
            <w:tcW w:w="316" w:type="dxa"/>
          </w:tcPr>
          <w:p w14:paraId="35615C83" w14:textId="77777777" w:rsidR="00ED7375" w:rsidRDefault="00000000">
            <w:r>
              <w:t>1</w:t>
            </w:r>
          </w:p>
        </w:tc>
        <w:tc>
          <w:tcPr>
            <w:tcW w:w="354" w:type="dxa"/>
          </w:tcPr>
          <w:p w14:paraId="7326D55E" w14:textId="77777777" w:rsidR="00ED7375" w:rsidRDefault="00ED7375"/>
        </w:tc>
        <w:tc>
          <w:tcPr>
            <w:tcW w:w="6528" w:type="dxa"/>
          </w:tcPr>
          <w:p w14:paraId="33D477CD" w14:textId="77777777" w:rsidR="00ED7375" w:rsidRDefault="00000000">
            <w:r>
              <w:t>What I know is that she does her work there, but I don't think she lives there</w:t>
            </w:r>
          </w:p>
        </w:tc>
      </w:tr>
      <w:tr w:rsidR="00ED7375" w14:paraId="137D7425" w14:textId="77777777" w:rsidTr="001E6984">
        <w:tc>
          <w:tcPr>
            <w:tcW w:w="1199" w:type="dxa"/>
          </w:tcPr>
          <w:p w14:paraId="47930FC1" w14:textId="77777777" w:rsidR="00ED7375" w:rsidRDefault="00000000">
            <w:r>
              <w:t>255</w:t>
            </w:r>
          </w:p>
        </w:tc>
        <w:tc>
          <w:tcPr>
            <w:tcW w:w="941" w:type="dxa"/>
          </w:tcPr>
          <w:p w14:paraId="6FD02B76" w14:textId="77777777" w:rsidR="00ED7375" w:rsidRDefault="00000000">
            <w:r>
              <w:t>@stephaniemaroveke5538</w:t>
            </w:r>
          </w:p>
        </w:tc>
        <w:tc>
          <w:tcPr>
            <w:tcW w:w="403" w:type="dxa"/>
          </w:tcPr>
          <w:p w14:paraId="20205198" w14:textId="77777777" w:rsidR="00ED7375" w:rsidRDefault="00000000">
            <w:r>
              <w:t>2023-03-19 21:00:03</w:t>
            </w:r>
          </w:p>
        </w:tc>
        <w:tc>
          <w:tcPr>
            <w:tcW w:w="316" w:type="dxa"/>
          </w:tcPr>
          <w:p w14:paraId="12E6F449" w14:textId="77777777" w:rsidR="00ED7375" w:rsidRDefault="00000000">
            <w:r>
              <w:t>0</w:t>
            </w:r>
          </w:p>
        </w:tc>
        <w:tc>
          <w:tcPr>
            <w:tcW w:w="354" w:type="dxa"/>
          </w:tcPr>
          <w:p w14:paraId="4136539C" w14:textId="77777777" w:rsidR="00ED7375" w:rsidRDefault="00000000">
            <w:r>
              <w:t>0</w:t>
            </w:r>
          </w:p>
        </w:tc>
        <w:tc>
          <w:tcPr>
            <w:tcW w:w="6528" w:type="dxa"/>
          </w:tcPr>
          <w:p w14:paraId="5C325F43" w14:textId="77777777" w:rsidR="00ED7375" w:rsidRDefault="00000000">
            <w:r>
              <w:t>Anita went with baby in your face and all u did was to try and make ur documentary so successful nonsense!!!! 😭</w:t>
            </w:r>
          </w:p>
        </w:tc>
      </w:tr>
      <w:tr w:rsidR="00ED7375" w14:paraId="54A8B1E0" w14:textId="77777777" w:rsidTr="001E6984">
        <w:tc>
          <w:tcPr>
            <w:tcW w:w="1199" w:type="dxa"/>
          </w:tcPr>
          <w:p w14:paraId="4EDD6B02" w14:textId="77777777" w:rsidR="00ED7375" w:rsidRDefault="00000000">
            <w:r>
              <w:t>256</w:t>
            </w:r>
          </w:p>
        </w:tc>
        <w:tc>
          <w:tcPr>
            <w:tcW w:w="941" w:type="dxa"/>
          </w:tcPr>
          <w:p w14:paraId="1F5F1514" w14:textId="77777777" w:rsidR="00ED7375" w:rsidRDefault="00000000">
            <w:r>
              <w:t>@Chemu2777</w:t>
            </w:r>
          </w:p>
        </w:tc>
        <w:tc>
          <w:tcPr>
            <w:tcW w:w="403" w:type="dxa"/>
          </w:tcPr>
          <w:p w14:paraId="1DB86294" w14:textId="77777777" w:rsidR="00ED7375" w:rsidRDefault="00000000">
            <w:r>
              <w:t>2023-03-18 11:34:02</w:t>
            </w:r>
          </w:p>
        </w:tc>
        <w:tc>
          <w:tcPr>
            <w:tcW w:w="316" w:type="dxa"/>
          </w:tcPr>
          <w:p w14:paraId="45AA9817" w14:textId="77777777" w:rsidR="00ED7375" w:rsidRDefault="00000000">
            <w:r>
              <w:t>1</w:t>
            </w:r>
          </w:p>
        </w:tc>
        <w:tc>
          <w:tcPr>
            <w:tcW w:w="354" w:type="dxa"/>
          </w:tcPr>
          <w:p w14:paraId="3C997968" w14:textId="77777777" w:rsidR="00ED7375" w:rsidRDefault="00000000">
            <w:r>
              <w:t>0</w:t>
            </w:r>
          </w:p>
        </w:tc>
        <w:tc>
          <w:tcPr>
            <w:tcW w:w="6528" w:type="dxa"/>
          </w:tcPr>
          <w:p w14:paraId="66D35675" w14:textId="77777777" w:rsidR="00ED7375" w:rsidRDefault="00000000">
            <w:r>
              <w:t>It's how Njeri did not follow Anita to get the baby when she had the chance to get him.</w:t>
            </w:r>
          </w:p>
        </w:tc>
      </w:tr>
      <w:tr w:rsidR="00ED7375" w14:paraId="3C2D2D09" w14:textId="77777777" w:rsidTr="001E6984">
        <w:tc>
          <w:tcPr>
            <w:tcW w:w="1199" w:type="dxa"/>
          </w:tcPr>
          <w:p w14:paraId="66BCC360" w14:textId="77777777" w:rsidR="00ED7375" w:rsidRDefault="00000000">
            <w:r>
              <w:t>257</w:t>
            </w:r>
          </w:p>
        </w:tc>
        <w:tc>
          <w:tcPr>
            <w:tcW w:w="941" w:type="dxa"/>
          </w:tcPr>
          <w:p w14:paraId="72A03461" w14:textId="77777777" w:rsidR="00ED7375" w:rsidRDefault="00000000">
            <w:r>
              <w:t>@tonithomas5186</w:t>
            </w:r>
          </w:p>
        </w:tc>
        <w:tc>
          <w:tcPr>
            <w:tcW w:w="403" w:type="dxa"/>
          </w:tcPr>
          <w:p w14:paraId="07066CC5" w14:textId="77777777" w:rsidR="00ED7375" w:rsidRDefault="00000000">
            <w:r>
              <w:t>2023-03-17 21:48:15</w:t>
            </w:r>
          </w:p>
        </w:tc>
        <w:tc>
          <w:tcPr>
            <w:tcW w:w="316" w:type="dxa"/>
          </w:tcPr>
          <w:p w14:paraId="1C877B0A" w14:textId="77777777" w:rsidR="00ED7375" w:rsidRDefault="00000000">
            <w:r>
              <w:t>1</w:t>
            </w:r>
          </w:p>
        </w:tc>
        <w:tc>
          <w:tcPr>
            <w:tcW w:w="354" w:type="dxa"/>
          </w:tcPr>
          <w:p w14:paraId="1487EE53" w14:textId="77777777" w:rsidR="00ED7375" w:rsidRDefault="00000000">
            <w:r>
              <w:t>0</w:t>
            </w:r>
          </w:p>
        </w:tc>
        <w:tc>
          <w:tcPr>
            <w:tcW w:w="6528" w:type="dxa"/>
          </w:tcPr>
          <w:p w14:paraId="3DCEA8C4" w14:textId="77777777" w:rsidR="00ED7375" w:rsidRDefault="00000000">
            <w:r>
              <w:t>Lord send a man from heaven  every woman  deserve   I'm hungry    , there lots of women  all over the world  that deep want children  I ate got them        i need  on my i done self my daughter  turn 8 year I want children  before she  10 year      I can make my own   ,    Jehovah  please  send my own     fire protection   so there no sin   how much I want a if some give me there kid ofcourse  I'll jump  for joy hallelujah      I want 9 children   before  I die amen</w:t>
            </w:r>
          </w:p>
        </w:tc>
      </w:tr>
      <w:tr w:rsidR="00ED7375" w14:paraId="3FDF8DD7" w14:textId="77777777" w:rsidTr="001E6984">
        <w:tc>
          <w:tcPr>
            <w:tcW w:w="1199" w:type="dxa"/>
          </w:tcPr>
          <w:p w14:paraId="2C259733" w14:textId="77777777" w:rsidR="00ED7375" w:rsidRDefault="00000000">
            <w:r>
              <w:t>258</w:t>
            </w:r>
          </w:p>
        </w:tc>
        <w:tc>
          <w:tcPr>
            <w:tcW w:w="941" w:type="dxa"/>
          </w:tcPr>
          <w:p w14:paraId="39264CB4" w14:textId="77777777" w:rsidR="00ED7375" w:rsidRDefault="00000000">
            <w:r>
              <w:t>@tonithomas5186</w:t>
            </w:r>
          </w:p>
        </w:tc>
        <w:tc>
          <w:tcPr>
            <w:tcW w:w="403" w:type="dxa"/>
          </w:tcPr>
          <w:p w14:paraId="0D5972AE" w14:textId="77777777" w:rsidR="00ED7375" w:rsidRDefault="00000000">
            <w:r>
              <w:t>2023-03-17 21:43:53</w:t>
            </w:r>
          </w:p>
        </w:tc>
        <w:tc>
          <w:tcPr>
            <w:tcW w:w="316" w:type="dxa"/>
          </w:tcPr>
          <w:p w14:paraId="3B913628" w14:textId="77777777" w:rsidR="00ED7375" w:rsidRDefault="00000000">
            <w:r>
              <w:t>1</w:t>
            </w:r>
          </w:p>
        </w:tc>
        <w:tc>
          <w:tcPr>
            <w:tcW w:w="354" w:type="dxa"/>
          </w:tcPr>
          <w:p w14:paraId="4CD7782B" w14:textId="77777777" w:rsidR="00ED7375" w:rsidRDefault="00000000">
            <w:r>
              <w:t>0</w:t>
            </w:r>
          </w:p>
        </w:tc>
        <w:tc>
          <w:tcPr>
            <w:tcW w:w="6528" w:type="dxa"/>
          </w:tcPr>
          <w:p w14:paraId="0129E915" w14:textId="77777777" w:rsidR="00ED7375" w:rsidRDefault="00000000">
            <w:r>
              <w:t>God you gave to the poor you gave to women  with no leg lord come to the America  come to Canada  come to England   ,  na this break my heart if the kid was living in a home and was being watch by a adult     how she get stolen  I believe    was the family  sleeping  out side</w:t>
            </w:r>
          </w:p>
        </w:tc>
      </w:tr>
      <w:tr w:rsidR="00ED7375" w14:paraId="47A9B128" w14:textId="77777777" w:rsidTr="001E6984">
        <w:tc>
          <w:tcPr>
            <w:tcW w:w="1199" w:type="dxa"/>
          </w:tcPr>
          <w:p w14:paraId="7E514852" w14:textId="77777777" w:rsidR="00ED7375" w:rsidRDefault="00000000">
            <w:r>
              <w:t>259</w:t>
            </w:r>
          </w:p>
        </w:tc>
        <w:tc>
          <w:tcPr>
            <w:tcW w:w="941" w:type="dxa"/>
          </w:tcPr>
          <w:p w14:paraId="0F506794" w14:textId="77777777" w:rsidR="00ED7375" w:rsidRDefault="00000000">
            <w:r>
              <w:t>@tonithomas5186</w:t>
            </w:r>
          </w:p>
        </w:tc>
        <w:tc>
          <w:tcPr>
            <w:tcW w:w="403" w:type="dxa"/>
          </w:tcPr>
          <w:p w14:paraId="1AA260ED" w14:textId="77777777" w:rsidR="00ED7375" w:rsidRDefault="00000000">
            <w:r>
              <w:t>2023-03-17 21:42:05</w:t>
            </w:r>
          </w:p>
        </w:tc>
        <w:tc>
          <w:tcPr>
            <w:tcW w:w="316" w:type="dxa"/>
          </w:tcPr>
          <w:p w14:paraId="626D1480" w14:textId="77777777" w:rsidR="00ED7375" w:rsidRDefault="00000000">
            <w:r>
              <w:t>1</w:t>
            </w:r>
          </w:p>
        </w:tc>
        <w:tc>
          <w:tcPr>
            <w:tcW w:w="354" w:type="dxa"/>
          </w:tcPr>
          <w:p w14:paraId="0DB85961" w14:textId="77777777" w:rsidR="00ED7375" w:rsidRDefault="00000000">
            <w:r>
              <w:t>0</w:t>
            </w:r>
          </w:p>
        </w:tc>
        <w:tc>
          <w:tcPr>
            <w:tcW w:w="6528" w:type="dxa"/>
          </w:tcPr>
          <w:p w14:paraId="7449A0C6" w14:textId="77777777" w:rsidR="00ED7375" w:rsidRDefault="00000000">
            <w:r>
              <w:t>There parents  that get and dint take good care of them</w:t>
            </w:r>
          </w:p>
        </w:tc>
      </w:tr>
      <w:tr w:rsidR="00ED7375" w14:paraId="10E5FE2F" w14:textId="77777777" w:rsidTr="001E6984">
        <w:tc>
          <w:tcPr>
            <w:tcW w:w="1199" w:type="dxa"/>
          </w:tcPr>
          <w:p w14:paraId="53FE34A8" w14:textId="77777777" w:rsidR="00ED7375" w:rsidRDefault="00000000">
            <w:r>
              <w:t>260</w:t>
            </w:r>
          </w:p>
        </w:tc>
        <w:tc>
          <w:tcPr>
            <w:tcW w:w="941" w:type="dxa"/>
          </w:tcPr>
          <w:p w14:paraId="5A36E4CD" w14:textId="77777777" w:rsidR="00ED7375" w:rsidRDefault="00000000">
            <w:r>
              <w:t>@tonithomas5186</w:t>
            </w:r>
          </w:p>
        </w:tc>
        <w:tc>
          <w:tcPr>
            <w:tcW w:w="403" w:type="dxa"/>
          </w:tcPr>
          <w:p w14:paraId="06F4692A" w14:textId="77777777" w:rsidR="00ED7375" w:rsidRDefault="00000000">
            <w:r>
              <w:t>2023-03-17 21:41:37</w:t>
            </w:r>
          </w:p>
        </w:tc>
        <w:tc>
          <w:tcPr>
            <w:tcW w:w="316" w:type="dxa"/>
          </w:tcPr>
          <w:p w14:paraId="697317D1" w14:textId="77777777" w:rsidR="00ED7375" w:rsidRDefault="00000000">
            <w:r>
              <w:t>1</w:t>
            </w:r>
          </w:p>
        </w:tc>
        <w:tc>
          <w:tcPr>
            <w:tcW w:w="354" w:type="dxa"/>
          </w:tcPr>
          <w:p w14:paraId="7F65A987" w14:textId="77777777" w:rsidR="00ED7375" w:rsidRDefault="00000000">
            <w:r>
              <w:t>0</w:t>
            </w:r>
          </w:p>
        </w:tc>
        <w:tc>
          <w:tcPr>
            <w:tcW w:w="6528" w:type="dxa"/>
          </w:tcPr>
          <w:p w14:paraId="7A25A2DD" w14:textId="77777777" w:rsidR="00ED7375" w:rsidRDefault="00000000">
            <w:r>
              <w:t>My grandmother was my mother  my blood mother has 5 children  and  gave all her children  away to her family  and the father     ,       I'll keep PG    my mother can hit the new , that my hated her black mix children   step in my shoes    , I only respect  mother and father  that love there children          on earth and in death</w:t>
            </w:r>
          </w:p>
        </w:tc>
      </w:tr>
      <w:tr w:rsidR="00ED7375" w14:paraId="3F04892C" w14:textId="77777777" w:rsidTr="001E6984">
        <w:tc>
          <w:tcPr>
            <w:tcW w:w="1199" w:type="dxa"/>
          </w:tcPr>
          <w:p w14:paraId="62551B54" w14:textId="77777777" w:rsidR="00ED7375" w:rsidRDefault="00000000">
            <w:r>
              <w:t>261</w:t>
            </w:r>
          </w:p>
        </w:tc>
        <w:tc>
          <w:tcPr>
            <w:tcW w:w="941" w:type="dxa"/>
          </w:tcPr>
          <w:p w14:paraId="76063F94" w14:textId="77777777" w:rsidR="00ED7375" w:rsidRDefault="00000000">
            <w:r>
              <w:t>@tonithomas5186</w:t>
            </w:r>
          </w:p>
        </w:tc>
        <w:tc>
          <w:tcPr>
            <w:tcW w:w="403" w:type="dxa"/>
          </w:tcPr>
          <w:p w14:paraId="68C1F757" w14:textId="77777777" w:rsidR="00ED7375" w:rsidRDefault="00000000">
            <w:r>
              <w:t>2023-03-17 21:38:48</w:t>
            </w:r>
          </w:p>
        </w:tc>
        <w:tc>
          <w:tcPr>
            <w:tcW w:w="316" w:type="dxa"/>
          </w:tcPr>
          <w:p w14:paraId="743AB811" w14:textId="77777777" w:rsidR="00ED7375" w:rsidRDefault="00000000">
            <w:r>
              <w:t>1</w:t>
            </w:r>
          </w:p>
        </w:tc>
        <w:tc>
          <w:tcPr>
            <w:tcW w:w="354" w:type="dxa"/>
          </w:tcPr>
          <w:p w14:paraId="0BB460DC" w14:textId="77777777" w:rsidR="00ED7375" w:rsidRDefault="00000000">
            <w:r>
              <w:t>0</w:t>
            </w:r>
          </w:p>
        </w:tc>
        <w:tc>
          <w:tcPr>
            <w:tcW w:w="6528" w:type="dxa"/>
          </w:tcPr>
          <w:p w14:paraId="21F494FE" w14:textId="77777777" w:rsidR="00ED7375" w:rsidRDefault="00000000">
            <w:r>
              <w:t>2023 I'm hungry  for my own children</w:t>
            </w:r>
          </w:p>
        </w:tc>
      </w:tr>
      <w:tr w:rsidR="00ED7375" w14:paraId="1D5D65B2" w14:textId="77777777" w:rsidTr="001E6984">
        <w:tc>
          <w:tcPr>
            <w:tcW w:w="1199" w:type="dxa"/>
          </w:tcPr>
          <w:p w14:paraId="2C0F3FF7" w14:textId="77777777" w:rsidR="00ED7375" w:rsidRDefault="00000000">
            <w:r>
              <w:t>262</w:t>
            </w:r>
          </w:p>
        </w:tc>
        <w:tc>
          <w:tcPr>
            <w:tcW w:w="941" w:type="dxa"/>
          </w:tcPr>
          <w:p w14:paraId="6015BE8B" w14:textId="77777777" w:rsidR="00ED7375" w:rsidRDefault="00000000">
            <w:r>
              <w:t>@tonithomas5186</w:t>
            </w:r>
          </w:p>
        </w:tc>
        <w:tc>
          <w:tcPr>
            <w:tcW w:w="403" w:type="dxa"/>
          </w:tcPr>
          <w:p w14:paraId="3D3BD634" w14:textId="77777777" w:rsidR="00ED7375" w:rsidRDefault="00000000">
            <w:r>
              <w:t>2023-03-17 21:38:34</w:t>
            </w:r>
          </w:p>
        </w:tc>
        <w:tc>
          <w:tcPr>
            <w:tcW w:w="316" w:type="dxa"/>
          </w:tcPr>
          <w:p w14:paraId="3B955E76" w14:textId="77777777" w:rsidR="00ED7375" w:rsidRDefault="00000000">
            <w:r>
              <w:t>1</w:t>
            </w:r>
          </w:p>
        </w:tc>
        <w:tc>
          <w:tcPr>
            <w:tcW w:w="354" w:type="dxa"/>
          </w:tcPr>
          <w:p w14:paraId="6C5598FA" w14:textId="77777777" w:rsidR="00ED7375" w:rsidRDefault="00000000">
            <w:r>
              <w:t>0</w:t>
            </w:r>
          </w:p>
        </w:tc>
        <w:tc>
          <w:tcPr>
            <w:tcW w:w="6528" w:type="dxa"/>
          </w:tcPr>
          <w:p w14:paraId="2ADA8CEF" w14:textId="77777777" w:rsidR="00ED7375" w:rsidRDefault="00000000">
            <w:r>
              <w:t>God you gave it to the poor wow lord come and bless all women</w:t>
            </w:r>
          </w:p>
        </w:tc>
      </w:tr>
      <w:tr w:rsidR="00ED7375" w14:paraId="2B3F3901" w14:textId="77777777" w:rsidTr="001E6984">
        <w:tc>
          <w:tcPr>
            <w:tcW w:w="1199" w:type="dxa"/>
          </w:tcPr>
          <w:p w14:paraId="23133256" w14:textId="77777777" w:rsidR="00ED7375" w:rsidRDefault="00000000">
            <w:r>
              <w:t>263</w:t>
            </w:r>
          </w:p>
        </w:tc>
        <w:tc>
          <w:tcPr>
            <w:tcW w:w="941" w:type="dxa"/>
          </w:tcPr>
          <w:p w14:paraId="327ECA76" w14:textId="77777777" w:rsidR="00ED7375" w:rsidRDefault="00000000">
            <w:r>
              <w:t>@tonithomas5186</w:t>
            </w:r>
          </w:p>
        </w:tc>
        <w:tc>
          <w:tcPr>
            <w:tcW w:w="403" w:type="dxa"/>
          </w:tcPr>
          <w:p w14:paraId="4529D3B4" w14:textId="77777777" w:rsidR="00ED7375" w:rsidRDefault="00000000">
            <w:r>
              <w:t>2023-03-17 21:38:10</w:t>
            </w:r>
          </w:p>
        </w:tc>
        <w:tc>
          <w:tcPr>
            <w:tcW w:w="316" w:type="dxa"/>
          </w:tcPr>
          <w:p w14:paraId="70AB7B20" w14:textId="77777777" w:rsidR="00ED7375" w:rsidRDefault="00000000">
            <w:r>
              <w:t>1</w:t>
            </w:r>
          </w:p>
        </w:tc>
        <w:tc>
          <w:tcPr>
            <w:tcW w:w="354" w:type="dxa"/>
          </w:tcPr>
          <w:p w14:paraId="7D9F798D" w14:textId="77777777" w:rsidR="00ED7375" w:rsidRDefault="00000000">
            <w:r>
              <w:t>0</w:t>
            </w:r>
          </w:p>
        </w:tc>
        <w:tc>
          <w:tcPr>
            <w:tcW w:w="6528" w:type="dxa"/>
          </w:tcPr>
          <w:p w14:paraId="6A070B09" w14:textId="77777777" w:rsidR="00ED7375" w:rsidRDefault="00000000">
            <w:r>
              <w:t>Jesus  lord if the family  are on the street  sleep   once you close your eye the children  will sadly get  kid stolen       , when I was a kid  I was almost kidnapped  two time  I had to run for my life I car was try  to take my school  backpack  and my self into his     I ran and jump over the wall   ,  I'm a mother years went by so women  pray hard for more children            I have a beautiful   that not on the street  I see so may other in need  I want my own pluss  adopted         I always  a big family  I live in Canada         the island  people  get free dig on the road  when Canadian  women  and want the other day $900.00 and up for a god it's my daughter  birthday  we have a cat and I want a big dog      , in my grandparents  country  in st.vencent and the grenades     there no pet shelter s the dog live on the road  my grandmother  got a free dog what   while I got pay 100s of dollars     ,  poussin your some give your children  you live on the streets   so women  like I dony need to steal   give it kind  there on the street</w:t>
            </w:r>
          </w:p>
        </w:tc>
      </w:tr>
      <w:tr w:rsidR="00ED7375" w14:paraId="28A90F10" w14:textId="77777777" w:rsidTr="001E6984">
        <w:tc>
          <w:tcPr>
            <w:tcW w:w="1199" w:type="dxa"/>
          </w:tcPr>
          <w:p w14:paraId="337AA1F2" w14:textId="77777777" w:rsidR="00ED7375" w:rsidRDefault="00000000">
            <w:r>
              <w:t>264</w:t>
            </w:r>
          </w:p>
        </w:tc>
        <w:tc>
          <w:tcPr>
            <w:tcW w:w="941" w:type="dxa"/>
          </w:tcPr>
          <w:p w14:paraId="02A39ECE" w14:textId="77777777" w:rsidR="00ED7375" w:rsidRDefault="00000000">
            <w:r>
              <w:t>@lovemzah</w:t>
            </w:r>
          </w:p>
        </w:tc>
        <w:tc>
          <w:tcPr>
            <w:tcW w:w="403" w:type="dxa"/>
          </w:tcPr>
          <w:p w14:paraId="5A0FE8CD" w14:textId="77777777" w:rsidR="00ED7375" w:rsidRDefault="00000000">
            <w:r>
              <w:t>2023-03-17 06:53:06</w:t>
            </w:r>
          </w:p>
        </w:tc>
        <w:tc>
          <w:tcPr>
            <w:tcW w:w="316" w:type="dxa"/>
          </w:tcPr>
          <w:p w14:paraId="2F62E182" w14:textId="77777777" w:rsidR="00ED7375" w:rsidRDefault="00000000">
            <w:r>
              <w:t>1</w:t>
            </w:r>
          </w:p>
        </w:tc>
        <w:tc>
          <w:tcPr>
            <w:tcW w:w="354" w:type="dxa"/>
          </w:tcPr>
          <w:p w14:paraId="7F720B52" w14:textId="77777777" w:rsidR="00ED7375" w:rsidRDefault="00000000">
            <w:r>
              <w:t>0</w:t>
            </w:r>
          </w:p>
        </w:tc>
        <w:tc>
          <w:tcPr>
            <w:tcW w:w="6528" w:type="dxa"/>
          </w:tcPr>
          <w:p w14:paraId="5529337C" w14:textId="77777777" w:rsidR="00ED7375" w:rsidRDefault="00000000">
            <w:r>
              <w:t>Two years letter. I still feel obliged to pen my thoughts too.</w:t>
            </w:r>
            <w:r>
              <w:br/>
            </w:r>
            <w:r>
              <w:br/>
              <w:t>I also feel more could have been done to save the little biy Anita had stolen. Perhaps had you bought the baby you cld have had a chance to documents his family reunion then it would have been an amazing turn of events leaving you much room to full-fill your objectives still.</w:t>
            </w:r>
            <w:r>
              <w:br/>
            </w:r>
            <w:r>
              <w:br/>
              <w:t>Nevertheless, thank you for unmasking these devils.</w:t>
            </w:r>
          </w:p>
        </w:tc>
      </w:tr>
      <w:tr w:rsidR="00ED7375" w14:paraId="2B64136E" w14:textId="77777777" w:rsidTr="001E6984">
        <w:tc>
          <w:tcPr>
            <w:tcW w:w="1199" w:type="dxa"/>
          </w:tcPr>
          <w:p w14:paraId="78B3ABAE" w14:textId="77777777" w:rsidR="00ED7375" w:rsidRDefault="00000000">
            <w:r>
              <w:t>265</w:t>
            </w:r>
          </w:p>
        </w:tc>
        <w:tc>
          <w:tcPr>
            <w:tcW w:w="941" w:type="dxa"/>
          </w:tcPr>
          <w:p w14:paraId="1FCE2E5F" w14:textId="77777777" w:rsidR="00ED7375" w:rsidRDefault="00000000">
            <w:r>
              <w:t>@gospelhubdigital</w:t>
            </w:r>
          </w:p>
        </w:tc>
        <w:tc>
          <w:tcPr>
            <w:tcW w:w="403" w:type="dxa"/>
          </w:tcPr>
          <w:p w14:paraId="43D5A53D" w14:textId="77777777" w:rsidR="00ED7375" w:rsidRDefault="00000000">
            <w:r>
              <w:t>2023-03-16 19:56:37</w:t>
            </w:r>
          </w:p>
        </w:tc>
        <w:tc>
          <w:tcPr>
            <w:tcW w:w="316" w:type="dxa"/>
          </w:tcPr>
          <w:p w14:paraId="7630EDDF" w14:textId="77777777" w:rsidR="00ED7375" w:rsidRDefault="00000000">
            <w:r>
              <w:t>1</w:t>
            </w:r>
          </w:p>
        </w:tc>
        <w:tc>
          <w:tcPr>
            <w:tcW w:w="354" w:type="dxa"/>
          </w:tcPr>
          <w:p w14:paraId="4E22869C" w14:textId="77777777" w:rsidR="00ED7375" w:rsidRDefault="00000000">
            <w:r>
              <w:t>0</w:t>
            </w:r>
          </w:p>
        </w:tc>
        <w:tc>
          <w:tcPr>
            <w:tcW w:w="6528" w:type="dxa"/>
          </w:tcPr>
          <w:p w14:paraId="1D92FF97" w14:textId="77777777" w:rsidR="00ED7375" w:rsidRDefault="00000000">
            <w:r>
              <w:t>Dirtiness there is from another leve, I am African living in Cameroon, though we are still together poor, but at least you can clean your streets, how come children living in those situations? oh God</w:t>
            </w:r>
          </w:p>
        </w:tc>
      </w:tr>
      <w:tr w:rsidR="00ED7375" w14:paraId="6F7FBAA2" w14:textId="77777777" w:rsidTr="001E6984">
        <w:tc>
          <w:tcPr>
            <w:tcW w:w="1199" w:type="dxa"/>
          </w:tcPr>
          <w:p w14:paraId="394A390E" w14:textId="77777777" w:rsidR="00ED7375" w:rsidRDefault="00000000">
            <w:r>
              <w:t>266</w:t>
            </w:r>
          </w:p>
        </w:tc>
        <w:tc>
          <w:tcPr>
            <w:tcW w:w="941" w:type="dxa"/>
          </w:tcPr>
          <w:p w14:paraId="6F7B9C9C" w14:textId="77777777" w:rsidR="00ED7375" w:rsidRDefault="00000000">
            <w:r>
              <w:t>@gospelhubdigital</w:t>
            </w:r>
          </w:p>
        </w:tc>
        <w:tc>
          <w:tcPr>
            <w:tcW w:w="403" w:type="dxa"/>
          </w:tcPr>
          <w:p w14:paraId="7433F44B" w14:textId="77777777" w:rsidR="00ED7375" w:rsidRDefault="00000000">
            <w:r>
              <w:t>2023-03-16 19:56:13</w:t>
            </w:r>
          </w:p>
        </w:tc>
        <w:tc>
          <w:tcPr>
            <w:tcW w:w="316" w:type="dxa"/>
          </w:tcPr>
          <w:p w14:paraId="082FE98B" w14:textId="77777777" w:rsidR="00ED7375" w:rsidRDefault="00000000">
            <w:r>
              <w:t>1</w:t>
            </w:r>
          </w:p>
        </w:tc>
        <w:tc>
          <w:tcPr>
            <w:tcW w:w="354" w:type="dxa"/>
          </w:tcPr>
          <w:p w14:paraId="311F3C8F" w14:textId="77777777" w:rsidR="00ED7375" w:rsidRDefault="00000000">
            <w:r>
              <w:t>0</w:t>
            </w:r>
          </w:p>
        </w:tc>
        <w:tc>
          <w:tcPr>
            <w:tcW w:w="6528" w:type="dxa"/>
          </w:tcPr>
          <w:p w14:paraId="1663033B" w14:textId="77777777" w:rsidR="00ED7375" w:rsidRDefault="00000000">
            <w:r>
              <w:t>Dirtiness there is from another leve, I am African living in Cameroon, though we are still together poor, but at least you can clean your streets, how come children living in those situations? oh God</w:t>
            </w:r>
          </w:p>
        </w:tc>
      </w:tr>
      <w:tr w:rsidR="00ED7375" w14:paraId="6A144524" w14:textId="77777777" w:rsidTr="001E6984">
        <w:tc>
          <w:tcPr>
            <w:tcW w:w="1199" w:type="dxa"/>
          </w:tcPr>
          <w:p w14:paraId="1227CEA4" w14:textId="77777777" w:rsidR="00ED7375" w:rsidRDefault="00000000">
            <w:r>
              <w:t>267</w:t>
            </w:r>
          </w:p>
        </w:tc>
        <w:tc>
          <w:tcPr>
            <w:tcW w:w="941" w:type="dxa"/>
          </w:tcPr>
          <w:p w14:paraId="1C2F31BD" w14:textId="77777777" w:rsidR="00ED7375" w:rsidRDefault="00000000">
            <w:r>
              <w:t>@kewsiyehboah9514</w:t>
            </w:r>
          </w:p>
        </w:tc>
        <w:tc>
          <w:tcPr>
            <w:tcW w:w="403" w:type="dxa"/>
          </w:tcPr>
          <w:p w14:paraId="5993D010" w14:textId="77777777" w:rsidR="00ED7375" w:rsidRDefault="00000000">
            <w:r>
              <w:t>2023-03-16 12:01:40</w:t>
            </w:r>
          </w:p>
        </w:tc>
        <w:tc>
          <w:tcPr>
            <w:tcW w:w="316" w:type="dxa"/>
          </w:tcPr>
          <w:p w14:paraId="16A1DCB1" w14:textId="77777777" w:rsidR="00ED7375" w:rsidRDefault="00000000">
            <w:r>
              <w:t>2</w:t>
            </w:r>
          </w:p>
        </w:tc>
        <w:tc>
          <w:tcPr>
            <w:tcW w:w="354" w:type="dxa"/>
          </w:tcPr>
          <w:p w14:paraId="5A9C34D6" w14:textId="77777777" w:rsidR="00ED7375" w:rsidRDefault="00000000">
            <w:r>
              <w:t>0</w:t>
            </w:r>
          </w:p>
        </w:tc>
        <w:tc>
          <w:tcPr>
            <w:tcW w:w="6528" w:type="dxa"/>
          </w:tcPr>
          <w:p w14:paraId="35A3DAF9" w14:textId="77777777" w:rsidR="00ED7375" w:rsidRDefault="00000000">
            <w:r>
              <w:t>Kutisha..</w:t>
            </w:r>
          </w:p>
        </w:tc>
      </w:tr>
      <w:tr w:rsidR="00ED7375" w14:paraId="6AB84E2E" w14:textId="77777777" w:rsidTr="001E6984">
        <w:tc>
          <w:tcPr>
            <w:tcW w:w="1199" w:type="dxa"/>
          </w:tcPr>
          <w:p w14:paraId="26AD693F" w14:textId="77777777" w:rsidR="00ED7375" w:rsidRDefault="00000000">
            <w:r>
              <w:t>268</w:t>
            </w:r>
          </w:p>
        </w:tc>
        <w:tc>
          <w:tcPr>
            <w:tcW w:w="941" w:type="dxa"/>
          </w:tcPr>
          <w:p w14:paraId="65AB5054" w14:textId="77777777" w:rsidR="00ED7375" w:rsidRDefault="00000000">
            <w:r>
              <w:t>@cosmasmundiya8102</w:t>
            </w:r>
          </w:p>
        </w:tc>
        <w:tc>
          <w:tcPr>
            <w:tcW w:w="403" w:type="dxa"/>
          </w:tcPr>
          <w:p w14:paraId="78359A6D" w14:textId="77777777" w:rsidR="00ED7375" w:rsidRDefault="00000000">
            <w:r>
              <w:t>2023-03-12 09:15:14</w:t>
            </w:r>
          </w:p>
        </w:tc>
        <w:tc>
          <w:tcPr>
            <w:tcW w:w="316" w:type="dxa"/>
          </w:tcPr>
          <w:p w14:paraId="3B7247BA" w14:textId="77777777" w:rsidR="00ED7375" w:rsidRDefault="00000000">
            <w:r>
              <w:t>1</w:t>
            </w:r>
          </w:p>
        </w:tc>
        <w:tc>
          <w:tcPr>
            <w:tcW w:w="354" w:type="dxa"/>
          </w:tcPr>
          <w:p w14:paraId="2A36756D" w14:textId="77777777" w:rsidR="00ED7375" w:rsidRDefault="00000000">
            <w:r>
              <w:t>0</w:t>
            </w:r>
          </w:p>
        </w:tc>
        <w:tc>
          <w:tcPr>
            <w:tcW w:w="6528" w:type="dxa"/>
          </w:tcPr>
          <w:p w14:paraId="06439BAF" w14:textId="77777777" w:rsidR="00ED7375" w:rsidRDefault="00000000">
            <w:r>
              <w:t>How the fuck do you not make arrests when you do have solid evidence you assholes!</w:t>
            </w:r>
          </w:p>
        </w:tc>
      </w:tr>
      <w:tr w:rsidR="00ED7375" w14:paraId="0C7F3546" w14:textId="77777777" w:rsidTr="001E6984">
        <w:tc>
          <w:tcPr>
            <w:tcW w:w="1199" w:type="dxa"/>
          </w:tcPr>
          <w:p w14:paraId="3B9C3119" w14:textId="77777777" w:rsidR="00ED7375" w:rsidRDefault="00000000">
            <w:r>
              <w:t>269</w:t>
            </w:r>
          </w:p>
        </w:tc>
        <w:tc>
          <w:tcPr>
            <w:tcW w:w="941" w:type="dxa"/>
          </w:tcPr>
          <w:p w14:paraId="7214659E" w14:textId="77777777" w:rsidR="00ED7375" w:rsidRDefault="00000000">
            <w:r>
              <w:t>@whiterose9299</w:t>
            </w:r>
          </w:p>
        </w:tc>
        <w:tc>
          <w:tcPr>
            <w:tcW w:w="403" w:type="dxa"/>
          </w:tcPr>
          <w:p w14:paraId="138B60ED" w14:textId="77777777" w:rsidR="00ED7375" w:rsidRDefault="00000000">
            <w:r>
              <w:t>2023-03-09 20:16:03</w:t>
            </w:r>
          </w:p>
        </w:tc>
        <w:tc>
          <w:tcPr>
            <w:tcW w:w="316" w:type="dxa"/>
          </w:tcPr>
          <w:p w14:paraId="651227C2" w14:textId="77777777" w:rsidR="00ED7375" w:rsidRDefault="00000000">
            <w:r>
              <w:t>2</w:t>
            </w:r>
          </w:p>
        </w:tc>
        <w:tc>
          <w:tcPr>
            <w:tcW w:w="354" w:type="dxa"/>
          </w:tcPr>
          <w:p w14:paraId="048C1825" w14:textId="77777777" w:rsidR="00ED7375" w:rsidRDefault="00000000">
            <w:r>
              <w:t>0</w:t>
            </w:r>
          </w:p>
        </w:tc>
        <w:tc>
          <w:tcPr>
            <w:tcW w:w="6528" w:type="dxa"/>
          </w:tcPr>
          <w:p w14:paraId="0D86EEAE" w14:textId="77777777" w:rsidR="00ED7375" w:rsidRDefault="00000000">
            <w:r>
              <w:t>As a mother, my heart beats for you 😢</w:t>
            </w:r>
          </w:p>
        </w:tc>
      </w:tr>
      <w:tr w:rsidR="00ED7375" w14:paraId="250A9875" w14:textId="77777777" w:rsidTr="001E6984">
        <w:tc>
          <w:tcPr>
            <w:tcW w:w="1199" w:type="dxa"/>
          </w:tcPr>
          <w:p w14:paraId="072B6A6B" w14:textId="77777777" w:rsidR="00ED7375" w:rsidRDefault="00000000">
            <w:r>
              <w:t>270</w:t>
            </w:r>
          </w:p>
        </w:tc>
        <w:tc>
          <w:tcPr>
            <w:tcW w:w="941" w:type="dxa"/>
          </w:tcPr>
          <w:p w14:paraId="279E2FE3" w14:textId="77777777" w:rsidR="00ED7375" w:rsidRDefault="00000000">
            <w:r>
              <w:t>@missngai6135</w:t>
            </w:r>
          </w:p>
        </w:tc>
        <w:tc>
          <w:tcPr>
            <w:tcW w:w="403" w:type="dxa"/>
          </w:tcPr>
          <w:p w14:paraId="7A9FE6F6" w14:textId="77777777" w:rsidR="00ED7375" w:rsidRDefault="00000000">
            <w:r>
              <w:t>2023-03-09 19:45:16</w:t>
            </w:r>
          </w:p>
        </w:tc>
        <w:tc>
          <w:tcPr>
            <w:tcW w:w="316" w:type="dxa"/>
          </w:tcPr>
          <w:p w14:paraId="636C60DA" w14:textId="77777777" w:rsidR="00ED7375" w:rsidRDefault="00000000">
            <w:r>
              <w:t>1</w:t>
            </w:r>
          </w:p>
        </w:tc>
        <w:tc>
          <w:tcPr>
            <w:tcW w:w="354" w:type="dxa"/>
          </w:tcPr>
          <w:p w14:paraId="4FCC8434" w14:textId="77777777" w:rsidR="00ED7375" w:rsidRDefault="00000000">
            <w:r>
              <w:t>0</w:t>
            </w:r>
          </w:p>
        </w:tc>
        <w:tc>
          <w:tcPr>
            <w:tcW w:w="6528" w:type="dxa"/>
          </w:tcPr>
          <w:p w14:paraId="73F8A624" w14:textId="77777777" w:rsidR="00ED7375" w:rsidRDefault="00000000">
            <w:r>
              <w:t>I hope all these people have been arrested☹😣</w:t>
            </w:r>
          </w:p>
        </w:tc>
      </w:tr>
      <w:tr w:rsidR="00ED7375" w14:paraId="604D07FE" w14:textId="77777777" w:rsidTr="001E6984">
        <w:tc>
          <w:tcPr>
            <w:tcW w:w="1199" w:type="dxa"/>
          </w:tcPr>
          <w:p w14:paraId="22879134" w14:textId="77777777" w:rsidR="00ED7375" w:rsidRDefault="00000000">
            <w:r>
              <w:t>271</w:t>
            </w:r>
          </w:p>
        </w:tc>
        <w:tc>
          <w:tcPr>
            <w:tcW w:w="941" w:type="dxa"/>
          </w:tcPr>
          <w:p w14:paraId="45DA436B" w14:textId="77777777" w:rsidR="00ED7375" w:rsidRDefault="00000000">
            <w:r>
              <w:t>@amanda51600</w:t>
            </w:r>
          </w:p>
        </w:tc>
        <w:tc>
          <w:tcPr>
            <w:tcW w:w="403" w:type="dxa"/>
          </w:tcPr>
          <w:p w14:paraId="61593D4E" w14:textId="77777777" w:rsidR="00ED7375" w:rsidRDefault="00000000">
            <w:r>
              <w:t>2023-03-09 15:08:44</w:t>
            </w:r>
          </w:p>
        </w:tc>
        <w:tc>
          <w:tcPr>
            <w:tcW w:w="316" w:type="dxa"/>
          </w:tcPr>
          <w:p w14:paraId="3791C695" w14:textId="77777777" w:rsidR="00ED7375" w:rsidRDefault="00000000">
            <w:r>
              <w:t>1</w:t>
            </w:r>
          </w:p>
        </w:tc>
        <w:tc>
          <w:tcPr>
            <w:tcW w:w="354" w:type="dxa"/>
          </w:tcPr>
          <w:p w14:paraId="6E7C1586" w14:textId="77777777" w:rsidR="00ED7375" w:rsidRDefault="00000000">
            <w:r>
              <w:t>0</w:t>
            </w:r>
          </w:p>
        </w:tc>
        <w:tc>
          <w:tcPr>
            <w:tcW w:w="6528" w:type="dxa"/>
          </w:tcPr>
          <w:p w14:paraId="295295E4" w14:textId="77777777" w:rsidR="00ED7375" w:rsidRDefault="00000000">
            <w:r>
              <w:t>As an African I am deeply ashamed that this is still happening in  this year and time , how is this different from the slave trade we are accusing the whites folks of having initiated?.Shame on you black folks. You are really the children of your fore parents.</w:t>
            </w:r>
          </w:p>
        </w:tc>
      </w:tr>
      <w:tr w:rsidR="00ED7375" w14:paraId="196AF5C7" w14:textId="77777777" w:rsidTr="001E6984">
        <w:tc>
          <w:tcPr>
            <w:tcW w:w="1199" w:type="dxa"/>
          </w:tcPr>
          <w:p w14:paraId="06389603" w14:textId="77777777" w:rsidR="00ED7375" w:rsidRDefault="00000000">
            <w:r>
              <w:t>272</w:t>
            </w:r>
          </w:p>
        </w:tc>
        <w:tc>
          <w:tcPr>
            <w:tcW w:w="941" w:type="dxa"/>
          </w:tcPr>
          <w:p w14:paraId="43DF926F" w14:textId="77777777" w:rsidR="00ED7375" w:rsidRDefault="00000000">
            <w:r>
              <w:t>@allenchilekw5698</w:t>
            </w:r>
          </w:p>
        </w:tc>
        <w:tc>
          <w:tcPr>
            <w:tcW w:w="403" w:type="dxa"/>
          </w:tcPr>
          <w:p w14:paraId="73017FA4" w14:textId="77777777" w:rsidR="00ED7375" w:rsidRDefault="00000000">
            <w:r>
              <w:t>2023-03-09 10:08:13</w:t>
            </w:r>
          </w:p>
        </w:tc>
        <w:tc>
          <w:tcPr>
            <w:tcW w:w="316" w:type="dxa"/>
          </w:tcPr>
          <w:p w14:paraId="1B8AB62F" w14:textId="77777777" w:rsidR="00ED7375" w:rsidRDefault="00000000">
            <w:r>
              <w:t>1</w:t>
            </w:r>
          </w:p>
        </w:tc>
        <w:tc>
          <w:tcPr>
            <w:tcW w:w="354" w:type="dxa"/>
          </w:tcPr>
          <w:p w14:paraId="337BE970" w14:textId="77777777" w:rsidR="00ED7375" w:rsidRDefault="00000000">
            <w:r>
              <w:t>0</w:t>
            </w:r>
          </w:p>
        </w:tc>
        <w:tc>
          <w:tcPr>
            <w:tcW w:w="6528" w:type="dxa"/>
          </w:tcPr>
          <w:p w14:paraId="33B748A7" w14:textId="77777777" w:rsidR="00ED7375" w:rsidRDefault="00000000">
            <w:r>
              <w:t>Kenya is something else</w:t>
            </w:r>
          </w:p>
        </w:tc>
      </w:tr>
      <w:tr w:rsidR="00ED7375" w14:paraId="7B7CFB98" w14:textId="77777777" w:rsidTr="001E6984">
        <w:tc>
          <w:tcPr>
            <w:tcW w:w="1199" w:type="dxa"/>
          </w:tcPr>
          <w:p w14:paraId="3763953B" w14:textId="77777777" w:rsidR="00ED7375" w:rsidRDefault="00000000">
            <w:r>
              <w:t>273</w:t>
            </w:r>
          </w:p>
        </w:tc>
        <w:tc>
          <w:tcPr>
            <w:tcW w:w="941" w:type="dxa"/>
          </w:tcPr>
          <w:p w14:paraId="0260CC48" w14:textId="77777777" w:rsidR="00ED7375" w:rsidRDefault="00000000">
            <w:r>
              <w:t>@pristcharles6985</w:t>
            </w:r>
          </w:p>
        </w:tc>
        <w:tc>
          <w:tcPr>
            <w:tcW w:w="403" w:type="dxa"/>
          </w:tcPr>
          <w:p w14:paraId="5689A372" w14:textId="77777777" w:rsidR="00ED7375" w:rsidRDefault="00000000">
            <w:r>
              <w:t>2023-03-08 10:01:45</w:t>
            </w:r>
          </w:p>
        </w:tc>
        <w:tc>
          <w:tcPr>
            <w:tcW w:w="316" w:type="dxa"/>
          </w:tcPr>
          <w:p w14:paraId="79503C95" w14:textId="77777777" w:rsidR="00ED7375" w:rsidRDefault="00000000">
            <w:r>
              <w:t>1</w:t>
            </w:r>
          </w:p>
        </w:tc>
        <w:tc>
          <w:tcPr>
            <w:tcW w:w="354" w:type="dxa"/>
          </w:tcPr>
          <w:p w14:paraId="16310DC0" w14:textId="77777777" w:rsidR="00ED7375" w:rsidRDefault="00000000">
            <w:r>
              <w:t>0</w:t>
            </w:r>
          </w:p>
        </w:tc>
        <w:tc>
          <w:tcPr>
            <w:tcW w:w="6528" w:type="dxa"/>
          </w:tcPr>
          <w:p w14:paraId="72E94EB2" w14:textId="77777777" w:rsidR="00ED7375" w:rsidRDefault="00000000">
            <w:r>
              <w:t>You guys had all the evidence to pin and you still let her leave just like that .... worst operation ever 😡😡</w:t>
            </w:r>
          </w:p>
        </w:tc>
      </w:tr>
      <w:tr w:rsidR="00ED7375" w14:paraId="59B3295D" w14:textId="77777777" w:rsidTr="001E6984">
        <w:tc>
          <w:tcPr>
            <w:tcW w:w="1199" w:type="dxa"/>
          </w:tcPr>
          <w:p w14:paraId="04CCFD05" w14:textId="77777777" w:rsidR="00ED7375" w:rsidRDefault="00000000">
            <w:r>
              <w:t>274</w:t>
            </w:r>
          </w:p>
        </w:tc>
        <w:tc>
          <w:tcPr>
            <w:tcW w:w="941" w:type="dxa"/>
          </w:tcPr>
          <w:p w14:paraId="4713539A" w14:textId="77777777" w:rsidR="00ED7375" w:rsidRDefault="00000000">
            <w:r>
              <w:t>@akathebeast6133</w:t>
            </w:r>
          </w:p>
        </w:tc>
        <w:tc>
          <w:tcPr>
            <w:tcW w:w="403" w:type="dxa"/>
          </w:tcPr>
          <w:p w14:paraId="4B7B09EB" w14:textId="77777777" w:rsidR="00ED7375" w:rsidRDefault="00000000">
            <w:r>
              <w:t>2023-03-06 08:05:42</w:t>
            </w:r>
          </w:p>
        </w:tc>
        <w:tc>
          <w:tcPr>
            <w:tcW w:w="316" w:type="dxa"/>
          </w:tcPr>
          <w:p w14:paraId="4A386771" w14:textId="77777777" w:rsidR="00ED7375" w:rsidRDefault="00000000">
            <w:r>
              <w:t>1</w:t>
            </w:r>
          </w:p>
        </w:tc>
        <w:tc>
          <w:tcPr>
            <w:tcW w:w="354" w:type="dxa"/>
          </w:tcPr>
          <w:p w14:paraId="70E5498B" w14:textId="77777777" w:rsidR="00ED7375" w:rsidRDefault="00000000">
            <w:r>
              <w:t>0</w:t>
            </w:r>
          </w:p>
        </w:tc>
        <w:tc>
          <w:tcPr>
            <w:tcW w:w="6528" w:type="dxa"/>
          </w:tcPr>
          <w:p w14:paraId="27433E20" w14:textId="77777777" w:rsidR="00ED7375" w:rsidRDefault="00000000">
            <w:r>
              <w:t>She's not so good at undercover that's why she fail...</w:t>
            </w:r>
          </w:p>
        </w:tc>
      </w:tr>
      <w:tr w:rsidR="00ED7375" w14:paraId="14D58D53" w14:textId="77777777" w:rsidTr="001E6984">
        <w:tc>
          <w:tcPr>
            <w:tcW w:w="1199" w:type="dxa"/>
          </w:tcPr>
          <w:p w14:paraId="4946C986" w14:textId="77777777" w:rsidR="00ED7375" w:rsidRDefault="00000000">
            <w:r>
              <w:t>275</w:t>
            </w:r>
          </w:p>
        </w:tc>
        <w:tc>
          <w:tcPr>
            <w:tcW w:w="941" w:type="dxa"/>
          </w:tcPr>
          <w:p w14:paraId="3BADF35F" w14:textId="77777777" w:rsidR="00ED7375" w:rsidRDefault="00000000">
            <w:r>
              <w:t>@OshamTv001</w:t>
            </w:r>
          </w:p>
        </w:tc>
        <w:tc>
          <w:tcPr>
            <w:tcW w:w="403" w:type="dxa"/>
          </w:tcPr>
          <w:p w14:paraId="1B5E4740" w14:textId="77777777" w:rsidR="00ED7375" w:rsidRDefault="00000000">
            <w:r>
              <w:t>2023-03-06 06:36:32</w:t>
            </w:r>
          </w:p>
        </w:tc>
        <w:tc>
          <w:tcPr>
            <w:tcW w:w="316" w:type="dxa"/>
          </w:tcPr>
          <w:p w14:paraId="0AE01D86" w14:textId="77777777" w:rsidR="00ED7375" w:rsidRDefault="00000000">
            <w:r>
              <w:t>0</w:t>
            </w:r>
          </w:p>
        </w:tc>
        <w:tc>
          <w:tcPr>
            <w:tcW w:w="354" w:type="dxa"/>
          </w:tcPr>
          <w:p w14:paraId="52D944CB" w14:textId="77777777" w:rsidR="00ED7375" w:rsidRDefault="00000000">
            <w:r>
              <w:t>0</w:t>
            </w:r>
          </w:p>
        </w:tc>
        <w:tc>
          <w:tcPr>
            <w:tcW w:w="6528" w:type="dxa"/>
          </w:tcPr>
          <w:p w14:paraId="7430F28A" w14:textId="77777777" w:rsidR="00ED7375" w:rsidRDefault="00000000">
            <w:r>
              <w:t>If no one was  arrested during your investigation then why were doing it..you pay for a kid when you can clearly arrest the culprit.</w:t>
            </w:r>
          </w:p>
        </w:tc>
      </w:tr>
      <w:tr w:rsidR="00ED7375" w14:paraId="5077EAC3" w14:textId="77777777" w:rsidTr="001E6984">
        <w:tc>
          <w:tcPr>
            <w:tcW w:w="1199" w:type="dxa"/>
          </w:tcPr>
          <w:p w14:paraId="5F9B5FEC" w14:textId="77777777" w:rsidR="00ED7375" w:rsidRDefault="00000000">
            <w:r>
              <w:t>276</w:t>
            </w:r>
          </w:p>
        </w:tc>
        <w:tc>
          <w:tcPr>
            <w:tcW w:w="941" w:type="dxa"/>
          </w:tcPr>
          <w:p w14:paraId="66BBD878" w14:textId="77777777" w:rsidR="00ED7375" w:rsidRDefault="00000000">
            <w:r>
              <w:t>@antonyochieng6741</w:t>
            </w:r>
          </w:p>
        </w:tc>
        <w:tc>
          <w:tcPr>
            <w:tcW w:w="403" w:type="dxa"/>
          </w:tcPr>
          <w:p w14:paraId="4F6C5779" w14:textId="77777777" w:rsidR="00ED7375" w:rsidRDefault="00000000">
            <w:r>
              <w:t>2023-03-05 20:43:43</w:t>
            </w:r>
          </w:p>
        </w:tc>
        <w:tc>
          <w:tcPr>
            <w:tcW w:w="316" w:type="dxa"/>
          </w:tcPr>
          <w:p w14:paraId="0A649BAC" w14:textId="77777777" w:rsidR="00ED7375" w:rsidRDefault="00000000">
            <w:r>
              <w:t>2</w:t>
            </w:r>
          </w:p>
        </w:tc>
        <w:tc>
          <w:tcPr>
            <w:tcW w:w="354" w:type="dxa"/>
          </w:tcPr>
          <w:p w14:paraId="50B4B960" w14:textId="77777777" w:rsidR="00ED7375" w:rsidRDefault="00000000">
            <w:r>
              <w:t>0</w:t>
            </w:r>
          </w:p>
        </w:tc>
        <w:tc>
          <w:tcPr>
            <w:tcW w:w="6528" w:type="dxa"/>
          </w:tcPr>
          <w:p w14:paraId="403871F0" w14:textId="77777777" w:rsidR="00ED7375" w:rsidRDefault="00000000">
            <w:r>
              <w:t>I am helplessly holding my tears as I watch this horrible act ..very sad ...the joy of a mother is to have her own baby ,I can't imagn the agony wine the child is snatched away from her never to send the child again 😥😰😭</w:t>
            </w:r>
          </w:p>
        </w:tc>
      </w:tr>
      <w:tr w:rsidR="00ED7375" w14:paraId="6C3261E8" w14:textId="77777777" w:rsidTr="001E6984">
        <w:tc>
          <w:tcPr>
            <w:tcW w:w="1199" w:type="dxa"/>
          </w:tcPr>
          <w:p w14:paraId="23762E3B" w14:textId="77777777" w:rsidR="00ED7375" w:rsidRDefault="00000000">
            <w:r>
              <w:t>277</w:t>
            </w:r>
          </w:p>
        </w:tc>
        <w:tc>
          <w:tcPr>
            <w:tcW w:w="941" w:type="dxa"/>
          </w:tcPr>
          <w:p w14:paraId="07D85CC9" w14:textId="77777777" w:rsidR="00ED7375" w:rsidRDefault="00000000">
            <w:r>
              <w:t>@antonyochieng6741</w:t>
            </w:r>
          </w:p>
        </w:tc>
        <w:tc>
          <w:tcPr>
            <w:tcW w:w="403" w:type="dxa"/>
          </w:tcPr>
          <w:p w14:paraId="126C4C36" w14:textId="77777777" w:rsidR="00ED7375" w:rsidRDefault="00000000">
            <w:r>
              <w:t>2023-03-05 20:30:40</w:t>
            </w:r>
          </w:p>
        </w:tc>
        <w:tc>
          <w:tcPr>
            <w:tcW w:w="316" w:type="dxa"/>
          </w:tcPr>
          <w:p w14:paraId="5FB46824" w14:textId="77777777" w:rsidR="00ED7375" w:rsidRDefault="00000000">
            <w:r>
              <w:t>1</w:t>
            </w:r>
          </w:p>
        </w:tc>
        <w:tc>
          <w:tcPr>
            <w:tcW w:w="354" w:type="dxa"/>
          </w:tcPr>
          <w:p w14:paraId="270C1395" w14:textId="77777777" w:rsidR="00ED7375" w:rsidRDefault="00000000">
            <w:r>
              <w:t>0</w:t>
            </w:r>
          </w:p>
        </w:tc>
        <w:tc>
          <w:tcPr>
            <w:tcW w:w="6528" w:type="dxa"/>
          </w:tcPr>
          <w:p w14:paraId="15580131" w14:textId="77777777" w:rsidR="00ED7375" w:rsidRDefault="00000000">
            <w:r>
              <w:t>This is more than evil ..this women are extremely merciless..they have no heart at all ...</w:t>
            </w:r>
          </w:p>
        </w:tc>
      </w:tr>
      <w:tr w:rsidR="00ED7375" w14:paraId="2A64F4F9" w14:textId="77777777" w:rsidTr="001E6984">
        <w:tc>
          <w:tcPr>
            <w:tcW w:w="1199" w:type="dxa"/>
          </w:tcPr>
          <w:p w14:paraId="63E2E875" w14:textId="77777777" w:rsidR="00ED7375" w:rsidRDefault="00000000">
            <w:r>
              <w:t>278</w:t>
            </w:r>
          </w:p>
        </w:tc>
        <w:tc>
          <w:tcPr>
            <w:tcW w:w="941" w:type="dxa"/>
          </w:tcPr>
          <w:p w14:paraId="12FCAEFE" w14:textId="77777777" w:rsidR="00ED7375" w:rsidRDefault="00000000">
            <w:r>
              <w:t>@kibabaderick539</w:t>
            </w:r>
          </w:p>
        </w:tc>
        <w:tc>
          <w:tcPr>
            <w:tcW w:w="403" w:type="dxa"/>
          </w:tcPr>
          <w:p w14:paraId="02D1FBA0" w14:textId="77777777" w:rsidR="00ED7375" w:rsidRDefault="00000000">
            <w:r>
              <w:t>2023-03-05 18:22:44</w:t>
            </w:r>
          </w:p>
        </w:tc>
        <w:tc>
          <w:tcPr>
            <w:tcW w:w="316" w:type="dxa"/>
          </w:tcPr>
          <w:p w14:paraId="4CAEE930" w14:textId="77777777" w:rsidR="00ED7375" w:rsidRDefault="00000000">
            <w:r>
              <w:t>1</w:t>
            </w:r>
          </w:p>
        </w:tc>
        <w:tc>
          <w:tcPr>
            <w:tcW w:w="354" w:type="dxa"/>
          </w:tcPr>
          <w:p w14:paraId="6D34BBE4" w14:textId="77777777" w:rsidR="00ED7375" w:rsidRDefault="00000000">
            <w:r>
              <w:t>0</w:t>
            </w:r>
          </w:p>
        </w:tc>
        <w:tc>
          <w:tcPr>
            <w:tcW w:w="6528" w:type="dxa"/>
          </w:tcPr>
          <w:p w14:paraId="1B19086D" w14:textId="77777777" w:rsidR="00ED7375" w:rsidRDefault="00000000">
            <w:r>
              <w:t xml:space="preserve">Everything and everyone has a price. </w:t>
            </w:r>
            <w:r>
              <w:br/>
              <w:t>The Streets.</w:t>
            </w:r>
          </w:p>
        </w:tc>
      </w:tr>
      <w:tr w:rsidR="00ED7375" w14:paraId="54ECC855" w14:textId="77777777" w:rsidTr="001E6984">
        <w:tc>
          <w:tcPr>
            <w:tcW w:w="1199" w:type="dxa"/>
          </w:tcPr>
          <w:p w14:paraId="7E16B0D9" w14:textId="77777777" w:rsidR="00ED7375" w:rsidRDefault="00000000">
            <w:r>
              <w:t>279</w:t>
            </w:r>
          </w:p>
        </w:tc>
        <w:tc>
          <w:tcPr>
            <w:tcW w:w="941" w:type="dxa"/>
          </w:tcPr>
          <w:p w14:paraId="478B5E1B" w14:textId="77777777" w:rsidR="00ED7375" w:rsidRDefault="00000000">
            <w:r>
              <w:t>@rosewambui3255</w:t>
            </w:r>
          </w:p>
        </w:tc>
        <w:tc>
          <w:tcPr>
            <w:tcW w:w="403" w:type="dxa"/>
          </w:tcPr>
          <w:p w14:paraId="48A61397" w14:textId="77777777" w:rsidR="00ED7375" w:rsidRDefault="00000000">
            <w:r>
              <w:t>2023-03-03 12:19:43</w:t>
            </w:r>
          </w:p>
        </w:tc>
        <w:tc>
          <w:tcPr>
            <w:tcW w:w="316" w:type="dxa"/>
          </w:tcPr>
          <w:p w14:paraId="264A6345" w14:textId="77777777" w:rsidR="00ED7375" w:rsidRDefault="00000000">
            <w:r>
              <w:t>0</w:t>
            </w:r>
          </w:p>
        </w:tc>
        <w:tc>
          <w:tcPr>
            <w:tcW w:w="354" w:type="dxa"/>
          </w:tcPr>
          <w:p w14:paraId="0ECF18A0" w14:textId="77777777" w:rsidR="00ED7375" w:rsidRDefault="00000000">
            <w:r>
              <w:t>0</w:t>
            </w:r>
          </w:p>
        </w:tc>
        <w:tc>
          <w:tcPr>
            <w:tcW w:w="6528" w:type="dxa"/>
          </w:tcPr>
          <w:p w14:paraId="39F05B56" w14:textId="77777777" w:rsidR="00ED7375" w:rsidRDefault="00000000">
            <w:r>
              <w:t>A heartbreaking documentary 2023 it's still having as we speaking  this feb one twin was stolen from her mother at bungoma level 5</w:t>
            </w:r>
          </w:p>
        </w:tc>
      </w:tr>
      <w:tr w:rsidR="00ED7375" w14:paraId="2966001F" w14:textId="77777777" w:rsidTr="001E6984">
        <w:tc>
          <w:tcPr>
            <w:tcW w:w="1199" w:type="dxa"/>
          </w:tcPr>
          <w:p w14:paraId="1ACE59C5" w14:textId="77777777" w:rsidR="00ED7375" w:rsidRDefault="00000000">
            <w:r>
              <w:t>280</w:t>
            </w:r>
          </w:p>
        </w:tc>
        <w:tc>
          <w:tcPr>
            <w:tcW w:w="941" w:type="dxa"/>
          </w:tcPr>
          <w:p w14:paraId="79569BD3" w14:textId="77777777" w:rsidR="00ED7375" w:rsidRDefault="00000000">
            <w:r>
              <w:t>@Moonxrockzzz</w:t>
            </w:r>
          </w:p>
        </w:tc>
        <w:tc>
          <w:tcPr>
            <w:tcW w:w="403" w:type="dxa"/>
          </w:tcPr>
          <w:p w14:paraId="0AA4F5E0" w14:textId="77777777" w:rsidR="00ED7375" w:rsidRDefault="00000000">
            <w:r>
              <w:t>2023-03-03 10:29:55</w:t>
            </w:r>
          </w:p>
        </w:tc>
        <w:tc>
          <w:tcPr>
            <w:tcW w:w="316" w:type="dxa"/>
          </w:tcPr>
          <w:p w14:paraId="75794E8A" w14:textId="77777777" w:rsidR="00ED7375" w:rsidRDefault="00000000">
            <w:r>
              <w:t>1</w:t>
            </w:r>
          </w:p>
        </w:tc>
        <w:tc>
          <w:tcPr>
            <w:tcW w:w="354" w:type="dxa"/>
          </w:tcPr>
          <w:p w14:paraId="49C6FEDD" w14:textId="77777777" w:rsidR="00ED7375" w:rsidRDefault="00000000">
            <w:r>
              <w:t>0</w:t>
            </w:r>
          </w:p>
        </w:tc>
        <w:tc>
          <w:tcPr>
            <w:tcW w:w="6528" w:type="dxa"/>
          </w:tcPr>
          <w:p w14:paraId="722C5280" w14:textId="77777777" w:rsidR="00ED7375" w:rsidRDefault="00000000">
            <w:r>
              <w:t>You guys have no idea what they do to these poor children that get tortured to death so they create a chemical called adrenochrome &amp; they consume it</w:t>
            </w:r>
          </w:p>
        </w:tc>
      </w:tr>
      <w:tr w:rsidR="00ED7375" w14:paraId="62467FDE" w14:textId="77777777" w:rsidTr="001E6984">
        <w:tc>
          <w:tcPr>
            <w:tcW w:w="1199" w:type="dxa"/>
          </w:tcPr>
          <w:p w14:paraId="491F7669" w14:textId="77777777" w:rsidR="00ED7375" w:rsidRDefault="00000000">
            <w:r>
              <w:t>281</w:t>
            </w:r>
          </w:p>
        </w:tc>
        <w:tc>
          <w:tcPr>
            <w:tcW w:w="941" w:type="dxa"/>
          </w:tcPr>
          <w:p w14:paraId="570E691E" w14:textId="77777777" w:rsidR="00ED7375" w:rsidRDefault="00000000">
            <w:r>
              <w:t>@Medietos</w:t>
            </w:r>
          </w:p>
        </w:tc>
        <w:tc>
          <w:tcPr>
            <w:tcW w:w="403" w:type="dxa"/>
          </w:tcPr>
          <w:p w14:paraId="5EE38EF8" w14:textId="77777777" w:rsidR="00ED7375" w:rsidRDefault="00000000">
            <w:r>
              <w:t>2023-03-02 22:12:37</w:t>
            </w:r>
          </w:p>
        </w:tc>
        <w:tc>
          <w:tcPr>
            <w:tcW w:w="316" w:type="dxa"/>
          </w:tcPr>
          <w:p w14:paraId="5AF0AF96" w14:textId="77777777" w:rsidR="00ED7375" w:rsidRDefault="00000000">
            <w:r>
              <w:t>2</w:t>
            </w:r>
          </w:p>
        </w:tc>
        <w:tc>
          <w:tcPr>
            <w:tcW w:w="354" w:type="dxa"/>
          </w:tcPr>
          <w:p w14:paraId="5E8CF21F" w14:textId="77777777" w:rsidR="00ED7375" w:rsidRDefault="00000000">
            <w:r>
              <w:t>0</w:t>
            </w:r>
          </w:p>
        </w:tc>
        <w:tc>
          <w:tcPr>
            <w:tcW w:w="6528" w:type="dxa"/>
          </w:tcPr>
          <w:p w14:paraId="603166ED" w14:textId="77777777" w:rsidR="00ED7375" w:rsidRDefault="00000000">
            <w:r>
              <w:t>Why did they not arrest them, with all that evidence??</w:t>
            </w:r>
          </w:p>
        </w:tc>
      </w:tr>
      <w:tr w:rsidR="00ED7375" w14:paraId="0B4FC5A4" w14:textId="77777777" w:rsidTr="001E6984">
        <w:tc>
          <w:tcPr>
            <w:tcW w:w="1199" w:type="dxa"/>
          </w:tcPr>
          <w:p w14:paraId="45A44575" w14:textId="77777777" w:rsidR="00ED7375" w:rsidRDefault="00000000">
            <w:r>
              <w:t>282</w:t>
            </w:r>
          </w:p>
        </w:tc>
        <w:tc>
          <w:tcPr>
            <w:tcW w:w="941" w:type="dxa"/>
          </w:tcPr>
          <w:p w14:paraId="4A09833A" w14:textId="77777777" w:rsidR="00ED7375" w:rsidRDefault="00000000">
            <w:r>
              <w:t>@drakephilant407</w:t>
            </w:r>
          </w:p>
        </w:tc>
        <w:tc>
          <w:tcPr>
            <w:tcW w:w="403" w:type="dxa"/>
          </w:tcPr>
          <w:p w14:paraId="69FC2D39" w14:textId="77777777" w:rsidR="00ED7375" w:rsidRDefault="00000000">
            <w:r>
              <w:t>2023-03-02 14:56:09</w:t>
            </w:r>
          </w:p>
        </w:tc>
        <w:tc>
          <w:tcPr>
            <w:tcW w:w="316" w:type="dxa"/>
          </w:tcPr>
          <w:p w14:paraId="0A5FC5CB" w14:textId="77777777" w:rsidR="00ED7375" w:rsidRDefault="00000000">
            <w:r>
              <w:t>0</w:t>
            </w:r>
          </w:p>
        </w:tc>
        <w:tc>
          <w:tcPr>
            <w:tcW w:w="354" w:type="dxa"/>
          </w:tcPr>
          <w:p w14:paraId="1733A74F" w14:textId="77777777" w:rsidR="00ED7375" w:rsidRDefault="00000000">
            <w:r>
              <w:t>0</w:t>
            </w:r>
          </w:p>
        </w:tc>
        <w:tc>
          <w:tcPr>
            <w:tcW w:w="6528" w:type="dxa"/>
          </w:tcPr>
          <w:p w14:paraId="33A63BC5" w14:textId="77777777" w:rsidR="00ED7375" w:rsidRDefault="00000000">
            <w:r>
              <w:t>fred is so heartless. omg</w:t>
            </w:r>
          </w:p>
        </w:tc>
      </w:tr>
      <w:tr w:rsidR="00ED7375" w14:paraId="76042BEE" w14:textId="77777777" w:rsidTr="001E6984">
        <w:tc>
          <w:tcPr>
            <w:tcW w:w="1199" w:type="dxa"/>
          </w:tcPr>
          <w:p w14:paraId="0E5DEC96" w14:textId="77777777" w:rsidR="00ED7375" w:rsidRDefault="00000000">
            <w:r>
              <w:t>283</w:t>
            </w:r>
          </w:p>
        </w:tc>
        <w:tc>
          <w:tcPr>
            <w:tcW w:w="941" w:type="dxa"/>
          </w:tcPr>
          <w:p w14:paraId="4449FF53" w14:textId="77777777" w:rsidR="00ED7375" w:rsidRDefault="00000000">
            <w:r>
              <w:t>@MULLAMUSICWORLDWIDE</w:t>
            </w:r>
          </w:p>
        </w:tc>
        <w:tc>
          <w:tcPr>
            <w:tcW w:w="403" w:type="dxa"/>
          </w:tcPr>
          <w:p w14:paraId="65D4DBE8" w14:textId="77777777" w:rsidR="00ED7375" w:rsidRDefault="00000000">
            <w:r>
              <w:t>2023-03-01 16:06:10</w:t>
            </w:r>
          </w:p>
        </w:tc>
        <w:tc>
          <w:tcPr>
            <w:tcW w:w="316" w:type="dxa"/>
          </w:tcPr>
          <w:p w14:paraId="32053B6F" w14:textId="77777777" w:rsidR="00ED7375" w:rsidRDefault="00000000">
            <w:r>
              <w:t>2</w:t>
            </w:r>
          </w:p>
        </w:tc>
        <w:tc>
          <w:tcPr>
            <w:tcW w:w="354" w:type="dxa"/>
          </w:tcPr>
          <w:p w14:paraId="0DC5D73C" w14:textId="77777777" w:rsidR="00ED7375" w:rsidRDefault="00000000">
            <w:r>
              <w:t>0</w:t>
            </w:r>
          </w:p>
        </w:tc>
        <w:tc>
          <w:tcPr>
            <w:tcW w:w="6528" w:type="dxa"/>
          </w:tcPr>
          <w:p w14:paraId="79DEDE54" w14:textId="77777777" w:rsidR="00ED7375" w:rsidRDefault="00000000">
            <w:r>
              <w:t>If you are human where is your humanity.</w:t>
            </w:r>
            <w:r>
              <w:br/>
              <w:t>Soo painful</w:t>
            </w:r>
          </w:p>
        </w:tc>
      </w:tr>
      <w:tr w:rsidR="00ED7375" w14:paraId="40C9A4C9" w14:textId="77777777" w:rsidTr="001E6984">
        <w:tc>
          <w:tcPr>
            <w:tcW w:w="1199" w:type="dxa"/>
          </w:tcPr>
          <w:p w14:paraId="19164D90" w14:textId="77777777" w:rsidR="00ED7375" w:rsidRDefault="00000000">
            <w:r>
              <w:t>284</w:t>
            </w:r>
          </w:p>
        </w:tc>
        <w:tc>
          <w:tcPr>
            <w:tcW w:w="941" w:type="dxa"/>
          </w:tcPr>
          <w:p w14:paraId="07AA49C9" w14:textId="77777777" w:rsidR="00ED7375" w:rsidRDefault="00000000">
            <w:r>
              <w:t>@BookwormVlogz</w:t>
            </w:r>
          </w:p>
        </w:tc>
        <w:tc>
          <w:tcPr>
            <w:tcW w:w="403" w:type="dxa"/>
          </w:tcPr>
          <w:p w14:paraId="2ADD478A" w14:textId="77777777" w:rsidR="00ED7375" w:rsidRDefault="00000000">
            <w:r>
              <w:t>2023-03-01 01:55:15</w:t>
            </w:r>
          </w:p>
        </w:tc>
        <w:tc>
          <w:tcPr>
            <w:tcW w:w="316" w:type="dxa"/>
          </w:tcPr>
          <w:p w14:paraId="060E305C" w14:textId="77777777" w:rsidR="00ED7375" w:rsidRDefault="00000000">
            <w:r>
              <w:t>4</w:t>
            </w:r>
          </w:p>
        </w:tc>
        <w:tc>
          <w:tcPr>
            <w:tcW w:w="354" w:type="dxa"/>
          </w:tcPr>
          <w:p w14:paraId="6961E7E0" w14:textId="77777777" w:rsidR="00ED7375" w:rsidRDefault="00000000">
            <w:r>
              <w:t>0</w:t>
            </w:r>
          </w:p>
        </w:tc>
        <w:tc>
          <w:tcPr>
            <w:tcW w:w="6528" w:type="dxa"/>
          </w:tcPr>
          <w:p w14:paraId="6C096DE4" w14:textId="77777777" w:rsidR="00ED7375" w:rsidRDefault="00000000">
            <w:r>
              <w:t>May karma come back to all who hurts kids ! People like Anita belong in hell ! But I guess this is hell we walk on so much evil</w:t>
            </w:r>
          </w:p>
        </w:tc>
      </w:tr>
      <w:tr w:rsidR="00ED7375" w14:paraId="6EE8DDA3" w14:textId="77777777" w:rsidTr="001E6984">
        <w:tc>
          <w:tcPr>
            <w:tcW w:w="1199" w:type="dxa"/>
          </w:tcPr>
          <w:p w14:paraId="12C38EA9" w14:textId="77777777" w:rsidR="00ED7375" w:rsidRDefault="00000000">
            <w:r>
              <w:t>285</w:t>
            </w:r>
          </w:p>
        </w:tc>
        <w:tc>
          <w:tcPr>
            <w:tcW w:w="941" w:type="dxa"/>
          </w:tcPr>
          <w:p w14:paraId="7344A27D" w14:textId="77777777" w:rsidR="00ED7375" w:rsidRDefault="00000000">
            <w:r>
              <w:t>@BookwormVlogz</w:t>
            </w:r>
          </w:p>
        </w:tc>
        <w:tc>
          <w:tcPr>
            <w:tcW w:w="403" w:type="dxa"/>
          </w:tcPr>
          <w:p w14:paraId="2B1A7EFC" w14:textId="77777777" w:rsidR="00ED7375" w:rsidRDefault="00000000">
            <w:r>
              <w:t>2023-03-01 01:43:10</w:t>
            </w:r>
          </w:p>
        </w:tc>
        <w:tc>
          <w:tcPr>
            <w:tcW w:w="316" w:type="dxa"/>
          </w:tcPr>
          <w:p w14:paraId="328660D7" w14:textId="77777777" w:rsidR="00ED7375" w:rsidRDefault="00000000">
            <w:r>
              <w:t>1</w:t>
            </w:r>
          </w:p>
        </w:tc>
        <w:tc>
          <w:tcPr>
            <w:tcW w:w="354" w:type="dxa"/>
          </w:tcPr>
          <w:p w14:paraId="683DE308" w14:textId="77777777" w:rsidR="00ED7375" w:rsidRDefault="00000000">
            <w:r>
              <w:t>0</w:t>
            </w:r>
          </w:p>
        </w:tc>
        <w:tc>
          <w:tcPr>
            <w:tcW w:w="6528" w:type="dxa"/>
          </w:tcPr>
          <w:p w14:paraId="293B9C53" w14:textId="77777777" w:rsidR="00ED7375" w:rsidRDefault="00000000">
            <w:r>
              <w:t>Sounds like organ harvesting! Notice they take baby up to 5 years old ! I'm thinking adrenochrome I seen many story's people who are rich will do anything!  Evil ! I hate this humanity not the world its us humans who because selfish! God protect this kids from evil! Amen</w:t>
            </w:r>
          </w:p>
        </w:tc>
      </w:tr>
      <w:tr w:rsidR="00ED7375" w14:paraId="08192F62" w14:textId="77777777" w:rsidTr="001E6984">
        <w:tc>
          <w:tcPr>
            <w:tcW w:w="1199" w:type="dxa"/>
          </w:tcPr>
          <w:p w14:paraId="768BACF9" w14:textId="77777777" w:rsidR="00ED7375" w:rsidRDefault="00000000">
            <w:r>
              <w:t>286</w:t>
            </w:r>
          </w:p>
        </w:tc>
        <w:tc>
          <w:tcPr>
            <w:tcW w:w="941" w:type="dxa"/>
          </w:tcPr>
          <w:p w14:paraId="6777C8E9" w14:textId="77777777" w:rsidR="00ED7375" w:rsidRDefault="00000000">
            <w:r>
              <w:t>@angelasobmer7026</w:t>
            </w:r>
          </w:p>
        </w:tc>
        <w:tc>
          <w:tcPr>
            <w:tcW w:w="403" w:type="dxa"/>
          </w:tcPr>
          <w:p w14:paraId="7963879B" w14:textId="77777777" w:rsidR="00ED7375" w:rsidRDefault="00000000">
            <w:r>
              <w:t>2023-03-01 00:32:11</w:t>
            </w:r>
          </w:p>
        </w:tc>
        <w:tc>
          <w:tcPr>
            <w:tcW w:w="316" w:type="dxa"/>
          </w:tcPr>
          <w:p w14:paraId="7A5633E6" w14:textId="77777777" w:rsidR="00ED7375" w:rsidRDefault="00000000">
            <w:r>
              <w:t>1</w:t>
            </w:r>
          </w:p>
        </w:tc>
        <w:tc>
          <w:tcPr>
            <w:tcW w:w="354" w:type="dxa"/>
          </w:tcPr>
          <w:p w14:paraId="581202A7" w14:textId="77777777" w:rsidR="00ED7375" w:rsidRDefault="00000000">
            <w:r>
              <w:t>0</w:t>
            </w:r>
          </w:p>
        </w:tc>
        <w:tc>
          <w:tcPr>
            <w:tcW w:w="6528" w:type="dxa"/>
          </w:tcPr>
          <w:p w14:paraId="45FCA380" w14:textId="77777777" w:rsidR="00ED7375" w:rsidRDefault="00000000">
            <w:r>
              <w:t>Just help her. Why arrest her ,so sad what these women's go true in other country just ti survive and provide for them kids🥵🥵🥵🥵</w:t>
            </w:r>
          </w:p>
        </w:tc>
      </w:tr>
      <w:tr w:rsidR="00ED7375" w14:paraId="750357EB" w14:textId="77777777" w:rsidTr="001E6984">
        <w:tc>
          <w:tcPr>
            <w:tcW w:w="1199" w:type="dxa"/>
          </w:tcPr>
          <w:p w14:paraId="493B79D3" w14:textId="77777777" w:rsidR="00ED7375" w:rsidRDefault="00000000">
            <w:r>
              <w:t>287</w:t>
            </w:r>
          </w:p>
        </w:tc>
        <w:tc>
          <w:tcPr>
            <w:tcW w:w="941" w:type="dxa"/>
          </w:tcPr>
          <w:p w14:paraId="09BD687A" w14:textId="77777777" w:rsidR="00ED7375" w:rsidRDefault="00000000">
            <w:r>
              <w:t>@mohanoor153</w:t>
            </w:r>
          </w:p>
        </w:tc>
        <w:tc>
          <w:tcPr>
            <w:tcW w:w="403" w:type="dxa"/>
          </w:tcPr>
          <w:p w14:paraId="425DB51C" w14:textId="77777777" w:rsidR="00ED7375" w:rsidRDefault="00000000">
            <w:r>
              <w:t>2023-02-26 01:32:36</w:t>
            </w:r>
          </w:p>
        </w:tc>
        <w:tc>
          <w:tcPr>
            <w:tcW w:w="316" w:type="dxa"/>
          </w:tcPr>
          <w:p w14:paraId="1FF9D422" w14:textId="77777777" w:rsidR="00ED7375" w:rsidRDefault="00000000">
            <w:r>
              <w:t>1</w:t>
            </w:r>
          </w:p>
        </w:tc>
        <w:tc>
          <w:tcPr>
            <w:tcW w:w="354" w:type="dxa"/>
          </w:tcPr>
          <w:p w14:paraId="4E4BD17A" w14:textId="77777777" w:rsidR="00ED7375" w:rsidRDefault="00000000">
            <w:r>
              <w:t>0</w:t>
            </w:r>
          </w:p>
        </w:tc>
        <w:tc>
          <w:tcPr>
            <w:tcW w:w="6528" w:type="dxa"/>
          </w:tcPr>
          <w:p w14:paraId="4DB006D7" w14:textId="77777777" w:rsidR="00ED7375" w:rsidRDefault="00000000">
            <w:r>
              <w:t>It is Kenya place we're money matters...</w:t>
            </w:r>
          </w:p>
        </w:tc>
      </w:tr>
      <w:tr w:rsidR="00ED7375" w14:paraId="1354C778" w14:textId="77777777" w:rsidTr="001E6984">
        <w:tc>
          <w:tcPr>
            <w:tcW w:w="1199" w:type="dxa"/>
          </w:tcPr>
          <w:p w14:paraId="1C50CF34" w14:textId="77777777" w:rsidR="00ED7375" w:rsidRDefault="00000000">
            <w:r>
              <w:t>288</w:t>
            </w:r>
          </w:p>
        </w:tc>
        <w:tc>
          <w:tcPr>
            <w:tcW w:w="941" w:type="dxa"/>
          </w:tcPr>
          <w:p w14:paraId="6329C90B" w14:textId="77777777" w:rsidR="00ED7375" w:rsidRDefault="00000000">
            <w:r>
              <w:t>@teishawoods3830</w:t>
            </w:r>
          </w:p>
        </w:tc>
        <w:tc>
          <w:tcPr>
            <w:tcW w:w="403" w:type="dxa"/>
          </w:tcPr>
          <w:p w14:paraId="55128BF4" w14:textId="77777777" w:rsidR="00ED7375" w:rsidRDefault="00000000">
            <w:r>
              <w:t>2023-02-25 21:25:54</w:t>
            </w:r>
          </w:p>
        </w:tc>
        <w:tc>
          <w:tcPr>
            <w:tcW w:w="316" w:type="dxa"/>
          </w:tcPr>
          <w:p w14:paraId="438FEB21" w14:textId="77777777" w:rsidR="00ED7375" w:rsidRDefault="00000000">
            <w:r>
              <w:t>2</w:t>
            </w:r>
          </w:p>
        </w:tc>
        <w:tc>
          <w:tcPr>
            <w:tcW w:w="354" w:type="dxa"/>
          </w:tcPr>
          <w:p w14:paraId="033C2284" w14:textId="77777777" w:rsidR="00ED7375" w:rsidRDefault="00000000">
            <w:r>
              <w:t>0</w:t>
            </w:r>
          </w:p>
        </w:tc>
        <w:tc>
          <w:tcPr>
            <w:tcW w:w="6528" w:type="dxa"/>
          </w:tcPr>
          <w:p w14:paraId="3504C70B" w14:textId="77777777" w:rsidR="00ED7375" w:rsidRDefault="00000000">
            <w:r>
              <w:t>So we're going to ignore the fact that she said some of these babies are used for "sacrifice"</w:t>
            </w:r>
          </w:p>
        </w:tc>
      </w:tr>
      <w:tr w:rsidR="00ED7375" w14:paraId="339DE4EA" w14:textId="77777777" w:rsidTr="001E6984">
        <w:tc>
          <w:tcPr>
            <w:tcW w:w="1199" w:type="dxa"/>
          </w:tcPr>
          <w:p w14:paraId="3675023D" w14:textId="77777777" w:rsidR="00ED7375" w:rsidRDefault="00000000">
            <w:r>
              <w:t>289</w:t>
            </w:r>
          </w:p>
        </w:tc>
        <w:tc>
          <w:tcPr>
            <w:tcW w:w="941" w:type="dxa"/>
          </w:tcPr>
          <w:p w14:paraId="41E3A81D" w14:textId="77777777" w:rsidR="00ED7375" w:rsidRDefault="00000000">
            <w:r>
              <w:t>@mitumugambi2435</w:t>
            </w:r>
          </w:p>
        </w:tc>
        <w:tc>
          <w:tcPr>
            <w:tcW w:w="403" w:type="dxa"/>
          </w:tcPr>
          <w:p w14:paraId="55B54517" w14:textId="77777777" w:rsidR="00ED7375" w:rsidRDefault="00000000">
            <w:r>
              <w:t>2023-02-25 05:27:55</w:t>
            </w:r>
          </w:p>
        </w:tc>
        <w:tc>
          <w:tcPr>
            <w:tcW w:w="316" w:type="dxa"/>
          </w:tcPr>
          <w:p w14:paraId="2628540E" w14:textId="77777777" w:rsidR="00ED7375" w:rsidRDefault="00000000">
            <w:r>
              <w:t>2</w:t>
            </w:r>
          </w:p>
        </w:tc>
        <w:tc>
          <w:tcPr>
            <w:tcW w:w="354" w:type="dxa"/>
          </w:tcPr>
          <w:p w14:paraId="742D689C" w14:textId="77777777" w:rsidR="00ED7375" w:rsidRDefault="00000000">
            <w:r>
              <w:t>0</w:t>
            </w:r>
          </w:p>
        </w:tc>
        <w:tc>
          <w:tcPr>
            <w:tcW w:w="6528" w:type="dxa"/>
          </w:tcPr>
          <w:p w14:paraId="0D132C79" w14:textId="77777777" w:rsidR="00ED7375" w:rsidRDefault="00000000">
            <w:r>
              <w:t>Wait,,, you guys sacrificed 300k ?</w:t>
            </w:r>
          </w:p>
        </w:tc>
      </w:tr>
      <w:tr w:rsidR="00ED7375" w14:paraId="03EF3C86" w14:textId="77777777" w:rsidTr="001E6984">
        <w:tc>
          <w:tcPr>
            <w:tcW w:w="1199" w:type="dxa"/>
          </w:tcPr>
          <w:p w14:paraId="4B63BF5F" w14:textId="77777777" w:rsidR="00ED7375" w:rsidRDefault="00000000">
            <w:r>
              <w:t>290</w:t>
            </w:r>
          </w:p>
        </w:tc>
        <w:tc>
          <w:tcPr>
            <w:tcW w:w="941" w:type="dxa"/>
          </w:tcPr>
          <w:p w14:paraId="4CB17B99" w14:textId="77777777" w:rsidR="00ED7375" w:rsidRDefault="00000000">
            <w:r>
              <w:t>@servant4473</w:t>
            </w:r>
          </w:p>
        </w:tc>
        <w:tc>
          <w:tcPr>
            <w:tcW w:w="403" w:type="dxa"/>
          </w:tcPr>
          <w:p w14:paraId="4FDF7F7D" w14:textId="77777777" w:rsidR="00ED7375" w:rsidRDefault="00000000">
            <w:r>
              <w:t>2023-02-25 04:18:49</w:t>
            </w:r>
          </w:p>
        </w:tc>
        <w:tc>
          <w:tcPr>
            <w:tcW w:w="316" w:type="dxa"/>
          </w:tcPr>
          <w:p w14:paraId="4C2AAF42" w14:textId="77777777" w:rsidR="00ED7375" w:rsidRDefault="00000000">
            <w:r>
              <w:t>2</w:t>
            </w:r>
          </w:p>
        </w:tc>
        <w:tc>
          <w:tcPr>
            <w:tcW w:w="354" w:type="dxa"/>
          </w:tcPr>
          <w:p w14:paraId="1C925072" w14:textId="77777777" w:rsidR="00ED7375" w:rsidRDefault="00000000">
            <w:r>
              <w:t>0</w:t>
            </w:r>
          </w:p>
        </w:tc>
        <w:tc>
          <w:tcPr>
            <w:tcW w:w="6528" w:type="dxa"/>
          </w:tcPr>
          <w:p w14:paraId="3424D43F" w14:textId="77777777" w:rsidR="00ED7375" w:rsidRDefault="00000000">
            <w:r>
              <w:t>Where are the men that are impregnating these women. It takes two to get pregnant.</w:t>
            </w:r>
          </w:p>
        </w:tc>
      </w:tr>
      <w:tr w:rsidR="00ED7375" w14:paraId="6CFEC438" w14:textId="77777777" w:rsidTr="001E6984">
        <w:tc>
          <w:tcPr>
            <w:tcW w:w="1199" w:type="dxa"/>
          </w:tcPr>
          <w:p w14:paraId="0BF186AC" w14:textId="77777777" w:rsidR="00ED7375" w:rsidRDefault="00000000">
            <w:r>
              <w:t>291</w:t>
            </w:r>
          </w:p>
        </w:tc>
        <w:tc>
          <w:tcPr>
            <w:tcW w:w="941" w:type="dxa"/>
          </w:tcPr>
          <w:p w14:paraId="4BC82B7B" w14:textId="77777777" w:rsidR="00ED7375" w:rsidRDefault="00000000">
            <w:r>
              <w:t>@servant4473</w:t>
            </w:r>
          </w:p>
        </w:tc>
        <w:tc>
          <w:tcPr>
            <w:tcW w:w="403" w:type="dxa"/>
          </w:tcPr>
          <w:p w14:paraId="5938F3F6" w14:textId="77777777" w:rsidR="00ED7375" w:rsidRDefault="00000000">
            <w:r>
              <w:t>2023-02-25 04:15:10</w:t>
            </w:r>
          </w:p>
        </w:tc>
        <w:tc>
          <w:tcPr>
            <w:tcW w:w="316" w:type="dxa"/>
          </w:tcPr>
          <w:p w14:paraId="78F3FBE1" w14:textId="77777777" w:rsidR="00ED7375" w:rsidRDefault="00000000">
            <w:r>
              <w:t>2</w:t>
            </w:r>
          </w:p>
        </w:tc>
        <w:tc>
          <w:tcPr>
            <w:tcW w:w="354" w:type="dxa"/>
          </w:tcPr>
          <w:p w14:paraId="4312ECEF" w14:textId="77777777" w:rsidR="00ED7375" w:rsidRDefault="00000000">
            <w:r>
              <w:t>0</w:t>
            </w:r>
          </w:p>
        </w:tc>
        <w:tc>
          <w:tcPr>
            <w:tcW w:w="6528" w:type="dxa"/>
          </w:tcPr>
          <w:p w14:paraId="481872F4" w14:textId="77777777" w:rsidR="00ED7375" w:rsidRDefault="00000000">
            <w:r>
              <w:t>THE WORLD DOES NOT CARE ABOUT BLACK BABIES. THIS DOCUMENTARY SAYS IT ALL.</w:t>
            </w:r>
          </w:p>
        </w:tc>
      </w:tr>
      <w:tr w:rsidR="00ED7375" w14:paraId="45773B86" w14:textId="77777777" w:rsidTr="001E6984">
        <w:tc>
          <w:tcPr>
            <w:tcW w:w="1199" w:type="dxa"/>
          </w:tcPr>
          <w:p w14:paraId="04BA806C" w14:textId="77777777" w:rsidR="00ED7375" w:rsidRDefault="00000000">
            <w:r>
              <w:t>292</w:t>
            </w:r>
          </w:p>
        </w:tc>
        <w:tc>
          <w:tcPr>
            <w:tcW w:w="941" w:type="dxa"/>
          </w:tcPr>
          <w:p w14:paraId="01DD6E41" w14:textId="77777777" w:rsidR="00ED7375" w:rsidRDefault="00000000">
            <w:r>
              <w:t>@mercygikera5307</w:t>
            </w:r>
          </w:p>
        </w:tc>
        <w:tc>
          <w:tcPr>
            <w:tcW w:w="403" w:type="dxa"/>
          </w:tcPr>
          <w:p w14:paraId="26DB5DE0" w14:textId="77777777" w:rsidR="00ED7375" w:rsidRDefault="00000000">
            <w:r>
              <w:t>2023-02-24 14:40:58</w:t>
            </w:r>
          </w:p>
        </w:tc>
        <w:tc>
          <w:tcPr>
            <w:tcW w:w="316" w:type="dxa"/>
          </w:tcPr>
          <w:p w14:paraId="48AD1EF0" w14:textId="77777777" w:rsidR="00ED7375" w:rsidRDefault="00000000">
            <w:r>
              <w:t>1</w:t>
            </w:r>
          </w:p>
        </w:tc>
        <w:tc>
          <w:tcPr>
            <w:tcW w:w="354" w:type="dxa"/>
          </w:tcPr>
          <w:p w14:paraId="3488AF63" w14:textId="77777777" w:rsidR="00ED7375" w:rsidRDefault="00000000">
            <w:r>
              <w:t>0</w:t>
            </w:r>
          </w:p>
        </w:tc>
        <w:tc>
          <w:tcPr>
            <w:tcW w:w="6528" w:type="dxa"/>
          </w:tcPr>
          <w:p w14:paraId="7ABD2667" w14:textId="77777777" w:rsidR="00ED7375" w:rsidRDefault="00000000">
            <w:r>
              <w:t>Does anyone know if the cute baby was ever found? The one Anita was selling?</w:t>
            </w:r>
          </w:p>
        </w:tc>
      </w:tr>
      <w:tr w:rsidR="00ED7375" w14:paraId="67E672F5" w14:textId="77777777" w:rsidTr="001E6984">
        <w:tc>
          <w:tcPr>
            <w:tcW w:w="1199" w:type="dxa"/>
          </w:tcPr>
          <w:p w14:paraId="0A335222" w14:textId="77777777" w:rsidR="00ED7375" w:rsidRDefault="00000000">
            <w:r>
              <w:t>293</w:t>
            </w:r>
          </w:p>
        </w:tc>
        <w:tc>
          <w:tcPr>
            <w:tcW w:w="941" w:type="dxa"/>
          </w:tcPr>
          <w:p w14:paraId="6DE29CA5" w14:textId="77777777" w:rsidR="00ED7375" w:rsidRDefault="00000000">
            <w:r>
              <w:t>@cassetoi09</w:t>
            </w:r>
          </w:p>
        </w:tc>
        <w:tc>
          <w:tcPr>
            <w:tcW w:w="403" w:type="dxa"/>
          </w:tcPr>
          <w:p w14:paraId="29A04BEC" w14:textId="77777777" w:rsidR="00ED7375" w:rsidRDefault="00000000">
            <w:r>
              <w:t>2023-02-23 19:19:49</w:t>
            </w:r>
          </w:p>
        </w:tc>
        <w:tc>
          <w:tcPr>
            <w:tcW w:w="316" w:type="dxa"/>
          </w:tcPr>
          <w:p w14:paraId="058D5875" w14:textId="77777777" w:rsidR="00ED7375" w:rsidRDefault="00000000">
            <w:r>
              <w:t>1</w:t>
            </w:r>
          </w:p>
        </w:tc>
        <w:tc>
          <w:tcPr>
            <w:tcW w:w="354" w:type="dxa"/>
          </w:tcPr>
          <w:p w14:paraId="1A872B11" w14:textId="77777777" w:rsidR="00ED7375" w:rsidRDefault="00000000">
            <w:r>
              <w:t>0</w:t>
            </w:r>
          </w:p>
        </w:tc>
        <w:tc>
          <w:tcPr>
            <w:tcW w:w="6528" w:type="dxa"/>
          </w:tcPr>
          <w:p w14:paraId="4E8BE53F" w14:textId="77777777" w:rsidR="00ED7375" w:rsidRDefault="00000000">
            <w:r>
              <w:t>Jesus Christ. My heart breaks for the babies and my blood boils for the scum who are involved in this.</w:t>
            </w:r>
          </w:p>
        </w:tc>
      </w:tr>
      <w:tr w:rsidR="00ED7375" w14:paraId="58DF9188" w14:textId="77777777" w:rsidTr="001E6984">
        <w:tc>
          <w:tcPr>
            <w:tcW w:w="1199" w:type="dxa"/>
          </w:tcPr>
          <w:p w14:paraId="0ED50F60" w14:textId="77777777" w:rsidR="00ED7375" w:rsidRDefault="00000000">
            <w:r>
              <w:t>294</w:t>
            </w:r>
          </w:p>
        </w:tc>
        <w:tc>
          <w:tcPr>
            <w:tcW w:w="941" w:type="dxa"/>
          </w:tcPr>
          <w:p w14:paraId="1EBB9EB5" w14:textId="77777777" w:rsidR="00ED7375" w:rsidRDefault="00000000">
            <w:r>
              <w:t>@travelreality176</w:t>
            </w:r>
          </w:p>
        </w:tc>
        <w:tc>
          <w:tcPr>
            <w:tcW w:w="403" w:type="dxa"/>
          </w:tcPr>
          <w:p w14:paraId="1EC44E83" w14:textId="77777777" w:rsidR="00ED7375" w:rsidRDefault="00000000">
            <w:r>
              <w:t>2023-02-07 10:25:47</w:t>
            </w:r>
          </w:p>
        </w:tc>
        <w:tc>
          <w:tcPr>
            <w:tcW w:w="316" w:type="dxa"/>
          </w:tcPr>
          <w:p w14:paraId="6C04B960" w14:textId="77777777" w:rsidR="00ED7375" w:rsidRDefault="00000000">
            <w:r>
              <w:t>1</w:t>
            </w:r>
          </w:p>
        </w:tc>
        <w:tc>
          <w:tcPr>
            <w:tcW w:w="354" w:type="dxa"/>
          </w:tcPr>
          <w:p w14:paraId="0C488426" w14:textId="77777777" w:rsidR="00ED7375" w:rsidRDefault="00000000">
            <w:r>
              <w:t>0</w:t>
            </w:r>
          </w:p>
        </w:tc>
        <w:tc>
          <w:tcPr>
            <w:tcW w:w="6528" w:type="dxa"/>
          </w:tcPr>
          <w:p w14:paraId="55026B6A" w14:textId="77777777" w:rsidR="00ED7375" w:rsidRDefault="00000000">
            <w:r>
              <w:t>Why didn't you do a sting with the guy in the hospital. Where's the police?</w:t>
            </w:r>
          </w:p>
        </w:tc>
      </w:tr>
      <w:tr w:rsidR="00ED7375" w14:paraId="29B2E5EE" w14:textId="77777777" w:rsidTr="001E6984">
        <w:tc>
          <w:tcPr>
            <w:tcW w:w="1199" w:type="dxa"/>
          </w:tcPr>
          <w:p w14:paraId="13DEE7F3" w14:textId="77777777" w:rsidR="00ED7375" w:rsidRDefault="00000000">
            <w:r>
              <w:t>295</w:t>
            </w:r>
          </w:p>
        </w:tc>
        <w:tc>
          <w:tcPr>
            <w:tcW w:w="941" w:type="dxa"/>
          </w:tcPr>
          <w:p w14:paraId="69750B13" w14:textId="77777777" w:rsidR="00ED7375" w:rsidRDefault="00000000">
            <w:r>
              <w:t>@christodoula</w:t>
            </w:r>
          </w:p>
        </w:tc>
        <w:tc>
          <w:tcPr>
            <w:tcW w:w="403" w:type="dxa"/>
          </w:tcPr>
          <w:p w14:paraId="4A36C1C7" w14:textId="77777777" w:rsidR="00ED7375" w:rsidRDefault="00000000">
            <w:r>
              <w:t>2023-01-27 17:57:14</w:t>
            </w:r>
          </w:p>
        </w:tc>
        <w:tc>
          <w:tcPr>
            <w:tcW w:w="316" w:type="dxa"/>
          </w:tcPr>
          <w:p w14:paraId="31B4BC05" w14:textId="77777777" w:rsidR="00ED7375" w:rsidRDefault="00000000">
            <w:r>
              <w:t>1</w:t>
            </w:r>
          </w:p>
        </w:tc>
        <w:tc>
          <w:tcPr>
            <w:tcW w:w="354" w:type="dxa"/>
          </w:tcPr>
          <w:p w14:paraId="7D9DE5A7" w14:textId="77777777" w:rsidR="00ED7375" w:rsidRDefault="00000000">
            <w:r>
              <w:t>0</w:t>
            </w:r>
          </w:p>
        </w:tc>
        <w:tc>
          <w:tcPr>
            <w:tcW w:w="6528" w:type="dxa"/>
          </w:tcPr>
          <w:p w14:paraId="2D802FB4" w14:textId="77777777" w:rsidR="00ED7375" w:rsidRDefault="00000000">
            <w:r>
              <w:t>Why was the police sting only available for the drug addict on the street but not the shady clinic owner or the hospital administrator? You let months go by BBC and let him just continue to sell babies? Why wasn't there police right outside the door when you went to give him the money? You said it was illegal, why weren't the police present for that?</w:t>
            </w:r>
          </w:p>
        </w:tc>
      </w:tr>
      <w:tr w:rsidR="00ED7375" w14:paraId="5EF0514B" w14:textId="77777777" w:rsidTr="001E6984">
        <w:tc>
          <w:tcPr>
            <w:tcW w:w="1199" w:type="dxa"/>
          </w:tcPr>
          <w:p w14:paraId="4F2BB79F" w14:textId="77777777" w:rsidR="00ED7375" w:rsidRDefault="00000000">
            <w:r>
              <w:t>296</w:t>
            </w:r>
          </w:p>
        </w:tc>
        <w:tc>
          <w:tcPr>
            <w:tcW w:w="941" w:type="dxa"/>
          </w:tcPr>
          <w:p w14:paraId="5B3038A2" w14:textId="77777777" w:rsidR="00ED7375" w:rsidRDefault="00000000">
            <w:r>
              <w:t>@daveogogo3443</w:t>
            </w:r>
          </w:p>
        </w:tc>
        <w:tc>
          <w:tcPr>
            <w:tcW w:w="403" w:type="dxa"/>
          </w:tcPr>
          <w:p w14:paraId="63F991F1" w14:textId="77777777" w:rsidR="00ED7375" w:rsidRDefault="00000000">
            <w:r>
              <w:t>2023-01-24 10:57:09</w:t>
            </w:r>
          </w:p>
        </w:tc>
        <w:tc>
          <w:tcPr>
            <w:tcW w:w="316" w:type="dxa"/>
          </w:tcPr>
          <w:p w14:paraId="7860A463" w14:textId="77777777" w:rsidR="00ED7375" w:rsidRDefault="00000000">
            <w:r>
              <w:t>2</w:t>
            </w:r>
          </w:p>
        </w:tc>
        <w:tc>
          <w:tcPr>
            <w:tcW w:w="354" w:type="dxa"/>
          </w:tcPr>
          <w:p w14:paraId="2E8F6200" w14:textId="77777777" w:rsidR="00ED7375" w:rsidRDefault="00000000">
            <w:r>
              <w:t>0</w:t>
            </w:r>
          </w:p>
        </w:tc>
        <w:tc>
          <w:tcPr>
            <w:tcW w:w="6528" w:type="dxa"/>
          </w:tcPr>
          <w:p w14:paraId="4DAF738A" w14:textId="77777777" w:rsidR="00ED7375" w:rsidRDefault="00000000">
            <w:r>
              <w:t xml:space="preserve">What is the Govt of Kenya doing about this. </w:t>
            </w:r>
            <w:r>
              <w:br/>
              <w:t>Your Excellency, President Williams Ruto, please graciously use your office to stop these inhumanity meted on vulnerable children in Kenya. And these by extension goes to all Heads of Govt/State in Africa. Thank you!</w:t>
            </w:r>
          </w:p>
        </w:tc>
      </w:tr>
      <w:tr w:rsidR="00ED7375" w14:paraId="43B7BFA7" w14:textId="77777777" w:rsidTr="001E6984">
        <w:tc>
          <w:tcPr>
            <w:tcW w:w="1199" w:type="dxa"/>
          </w:tcPr>
          <w:p w14:paraId="446B941F" w14:textId="77777777" w:rsidR="00ED7375" w:rsidRDefault="00000000">
            <w:r>
              <w:t>297</w:t>
            </w:r>
          </w:p>
        </w:tc>
        <w:tc>
          <w:tcPr>
            <w:tcW w:w="941" w:type="dxa"/>
          </w:tcPr>
          <w:p w14:paraId="6E1E35FC" w14:textId="77777777" w:rsidR="00ED7375" w:rsidRDefault="00000000">
            <w:r>
              <w:t>@rogue0621</w:t>
            </w:r>
          </w:p>
        </w:tc>
        <w:tc>
          <w:tcPr>
            <w:tcW w:w="403" w:type="dxa"/>
          </w:tcPr>
          <w:p w14:paraId="180A04C0" w14:textId="77777777" w:rsidR="00ED7375" w:rsidRDefault="00000000">
            <w:r>
              <w:t>2023-01-23 17:41:44</w:t>
            </w:r>
          </w:p>
        </w:tc>
        <w:tc>
          <w:tcPr>
            <w:tcW w:w="316" w:type="dxa"/>
          </w:tcPr>
          <w:p w14:paraId="53650B7F" w14:textId="77777777" w:rsidR="00ED7375" w:rsidRDefault="00000000">
            <w:r>
              <w:t>0</w:t>
            </w:r>
          </w:p>
        </w:tc>
        <w:tc>
          <w:tcPr>
            <w:tcW w:w="354" w:type="dxa"/>
          </w:tcPr>
          <w:p w14:paraId="6676E77E" w14:textId="77777777" w:rsidR="00ED7375" w:rsidRDefault="00000000">
            <w:r>
              <w:t>1</w:t>
            </w:r>
          </w:p>
        </w:tc>
        <w:tc>
          <w:tcPr>
            <w:tcW w:w="6528" w:type="dxa"/>
          </w:tcPr>
          <w:p w14:paraId="7A9BBD3D" w14:textId="77777777" w:rsidR="00ED7375" w:rsidRDefault="00000000">
            <w:r>
              <w:t>Demons the whole continent is cursed. Your curse originally started due to tribalism. Now you don’t even value the nation’s children..</w:t>
            </w:r>
          </w:p>
        </w:tc>
      </w:tr>
      <w:tr w:rsidR="00ED7375" w14:paraId="18F0CAD9" w14:textId="77777777" w:rsidTr="001E6984">
        <w:tc>
          <w:tcPr>
            <w:tcW w:w="1199" w:type="dxa"/>
          </w:tcPr>
          <w:p w14:paraId="7B40321F" w14:textId="77777777" w:rsidR="00ED7375" w:rsidRDefault="00000000">
            <w:r>
              <w:t>298</w:t>
            </w:r>
          </w:p>
        </w:tc>
        <w:tc>
          <w:tcPr>
            <w:tcW w:w="941" w:type="dxa"/>
          </w:tcPr>
          <w:p w14:paraId="68CFC1E6" w14:textId="77777777" w:rsidR="00ED7375" w:rsidRDefault="00000000">
            <w:r>
              <w:t>@emptyhad2571</w:t>
            </w:r>
          </w:p>
        </w:tc>
        <w:tc>
          <w:tcPr>
            <w:tcW w:w="403" w:type="dxa"/>
          </w:tcPr>
          <w:p w14:paraId="054E9177" w14:textId="77777777" w:rsidR="00ED7375" w:rsidRDefault="00000000">
            <w:r>
              <w:t>2023-03-05 01:39:27</w:t>
            </w:r>
          </w:p>
        </w:tc>
        <w:tc>
          <w:tcPr>
            <w:tcW w:w="316" w:type="dxa"/>
          </w:tcPr>
          <w:p w14:paraId="322F2DD7" w14:textId="77777777" w:rsidR="00ED7375" w:rsidRDefault="00000000">
            <w:r>
              <w:t>2</w:t>
            </w:r>
          </w:p>
        </w:tc>
        <w:tc>
          <w:tcPr>
            <w:tcW w:w="354" w:type="dxa"/>
          </w:tcPr>
          <w:p w14:paraId="56FE6001" w14:textId="77777777" w:rsidR="00ED7375" w:rsidRDefault="00ED7375"/>
        </w:tc>
        <w:tc>
          <w:tcPr>
            <w:tcW w:w="6528" w:type="dxa"/>
          </w:tcPr>
          <w:p w14:paraId="77B5EA77" w14:textId="77777777" w:rsidR="00ED7375" w:rsidRDefault="00000000">
            <w:r>
              <w:t>You’re someone who only generalizes as places.</w:t>
            </w:r>
          </w:p>
        </w:tc>
      </w:tr>
      <w:tr w:rsidR="00ED7375" w14:paraId="6F785FBB" w14:textId="77777777" w:rsidTr="001E6984">
        <w:tc>
          <w:tcPr>
            <w:tcW w:w="1199" w:type="dxa"/>
          </w:tcPr>
          <w:p w14:paraId="68A2A4CC" w14:textId="77777777" w:rsidR="00ED7375" w:rsidRDefault="00000000">
            <w:r>
              <w:t>299</w:t>
            </w:r>
          </w:p>
        </w:tc>
        <w:tc>
          <w:tcPr>
            <w:tcW w:w="941" w:type="dxa"/>
          </w:tcPr>
          <w:p w14:paraId="42990844" w14:textId="77777777" w:rsidR="00ED7375" w:rsidRDefault="00000000">
            <w:r>
              <w:t>@lezlee3137</w:t>
            </w:r>
          </w:p>
        </w:tc>
        <w:tc>
          <w:tcPr>
            <w:tcW w:w="403" w:type="dxa"/>
          </w:tcPr>
          <w:p w14:paraId="03DEF099" w14:textId="77777777" w:rsidR="00ED7375" w:rsidRDefault="00000000">
            <w:r>
              <w:t>2023-01-22 18:45:46</w:t>
            </w:r>
          </w:p>
        </w:tc>
        <w:tc>
          <w:tcPr>
            <w:tcW w:w="316" w:type="dxa"/>
          </w:tcPr>
          <w:p w14:paraId="1AC0D388" w14:textId="77777777" w:rsidR="00ED7375" w:rsidRDefault="00000000">
            <w:r>
              <w:t>2</w:t>
            </w:r>
          </w:p>
        </w:tc>
        <w:tc>
          <w:tcPr>
            <w:tcW w:w="354" w:type="dxa"/>
          </w:tcPr>
          <w:p w14:paraId="727FD9DA" w14:textId="77777777" w:rsidR="00ED7375" w:rsidRDefault="00000000">
            <w:r>
              <w:t>0</w:t>
            </w:r>
          </w:p>
        </w:tc>
        <w:tc>
          <w:tcPr>
            <w:tcW w:w="6528" w:type="dxa"/>
          </w:tcPr>
          <w:p w14:paraId="2DD56B0B" w14:textId="77777777" w:rsidR="00ED7375" w:rsidRDefault="00000000">
            <w:r>
              <w:t>poor doctor ,I just experience a very hard time trying to blame the doctor ..but at the same time i feel sorry for him</w:t>
            </w:r>
          </w:p>
        </w:tc>
      </w:tr>
      <w:tr w:rsidR="00ED7375" w14:paraId="713D7738" w14:textId="77777777" w:rsidTr="001E6984">
        <w:tc>
          <w:tcPr>
            <w:tcW w:w="1199" w:type="dxa"/>
          </w:tcPr>
          <w:p w14:paraId="77FD87DC" w14:textId="77777777" w:rsidR="00ED7375" w:rsidRDefault="00000000">
            <w:r>
              <w:t>300</w:t>
            </w:r>
          </w:p>
        </w:tc>
        <w:tc>
          <w:tcPr>
            <w:tcW w:w="941" w:type="dxa"/>
          </w:tcPr>
          <w:p w14:paraId="5451F7BC" w14:textId="77777777" w:rsidR="00ED7375" w:rsidRDefault="00000000">
            <w:r>
              <w:t>@HumanityfortheWin</w:t>
            </w:r>
          </w:p>
        </w:tc>
        <w:tc>
          <w:tcPr>
            <w:tcW w:w="403" w:type="dxa"/>
          </w:tcPr>
          <w:p w14:paraId="6799C807" w14:textId="77777777" w:rsidR="00ED7375" w:rsidRDefault="00000000">
            <w:r>
              <w:t>2023-01-18 19:48:21</w:t>
            </w:r>
          </w:p>
        </w:tc>
        <w:tc>
          <w:tcPr>
            <w:tcW w:w="316" w:type="dxa"/>
          </w:tcPr>
          <w:p w14:paraId="119BA17E" w14:textId="77777777" w:rsidR="00ED7375" w:rsidRDefault="00000000">
            <w:r>
              <w:t>3</w:t>
            </w:r>
          </w:p>
        </w:tc>
        <w:tc>
          <w:tcPr>
            <w:tcW w:w="354" w:type="dxa"/>
          </w:tcPr>
          <w:p w14:paraId="1A8F164C" w14:textId="77777777" w:rsidR="00ED7375" w:rsidRDefault="00000000">
            <w:r>
              <w:t>1</w:t>
            </w:r>
          </w:p>
        </w:tc>
        <w:tc>
          <w:tcPr>
            <w:tcW w:w="6528" w:type="dxa"/>
          </w:tcPr>
          <w:p w14:paraId="7E572BEF" w14:textId="77777777" w:rsidR="00ED7375" w:rsidRDefault="00000000">
            <w:r>
              <w:t>This is heartbreaking. This needs to STOP! These PSYCHOPATHS all need to be arrested!</w:t>
            </w:r>
          </w:p>
        </w:tc>
      </w:tr>
      <w:tr w:rsidR="00ED7375" w14:paraId="256862BC" w14:textId="77777777" w:rsidTr="001E6984">
        <w:tc>
          <w:tcPr>
            <w:tcW w:w="1199" w:type="dxa"/>
          </w:tcPr>
          <w:p w14:paraId="5E1381DF" w14:textId="77777777" w:rsidR="00ED7375" w:rsidRDefault="00000000">
            <w:r>
              <w:t>301</w:t>
            </w:r>
          </w:p>
        </w:tc>
        <w:tc>
          <w:tcPr>
            <w:tcW w:w="941" w:type="dxa"/>
          </w:tcPr>
          <w:p w14:paraId="2D6A42D2" w14:textId="77777777" w:rsidR="00ED7375" w:rsidRDefault="00000000">
            <w:r>
              <w:t>@Medietos</w:t>
            </w:r>
          </w:p>
        </w:tc>
        <w:tc>
          <w:tcPr>
            <w:tcW w:w="403" w:type="dxa"/>
          </w:tcPr>
          <w:p w14:paraId="609240F6" w14:textId="77777777" w:rsidR="00ED7375" w:rsidRDefault="00000000">
            <w:r>
              <w:t>2023-03-02 22:11:50</w:t>
            </w:r>
          </w:p>
        </w:tc>
        <w:tc>
          <w:tcPr>
            <w:tcW w:w="316" w:type="dxa"/>
          </w:tcPr>
          <w:p w14:paraId="65D312ED" w14:textId="77777777" w:rsidR="00ED7375" w:rsidRDefault="00000000">
            <w:r>
              <w:t>0</w:t>
            </w:r>
          </w:p>
        </w:tc>
        <w:tc>
          <w:tcPr>
            <w:tcW w:w="354" w:type="dxa"/>
          </w:tcPr>
          <w:p w14:paraId="6D8A0E13" w14:textId="77777777" w:rsidR="00ED7375" w:rsidRDefault="00ED7375"/>
        </w:tc>
        <w:tc>
          <w:tcPr>
            <w:tcW w:w="6528" w:type="dxa"/>
          </w:tcPr>
          <w:p w14:paraId="644AD208" w14:textId="77777777" w:rsidR="00ED7375" w:rsidRDefault="00000000">
            <w:r>
              <w:t>Don't use words/diagnoses you don't know, please, people committing crimes does not equal psychopath. Moral defetcs doesn't have to have psychical illness or issues.</w:t>
            </w:r>
          </w:p>
        </w:tc>
      </w:tr>
      <w:tr w:rsidR="00ED7375" w14:paraId="7E904FC4" w14:textId="77777777" w:rsidTr="001E6984">
        <w:tc>
          <w:tcPr>
            <w:tcW w:w="1199" w:type="dxa"/>
          </w:tcPr>
          <w:p w14:paraId="30A09A5E" w14:textId="77777777" w:rsidR="00ED7375" w:rsidRDefault="00000000">
            <w:r>
              <w:t>302</w:t>
            </w:r>
          </w:p>
        </w:tc>
        <w:tc>
          <w:tcPr>
            <w:tcW w:w="941" w:type="dxa"/>
          </w:tcPr>
          <w:p w14:paraId="1C4EDA59" w14:textId="77777777" w:rsidR="00ED7375" w:rsidRDefault="00000000">
            <w:r>
              <w:t>@annahzitha9750</w:t>
            </w:r>
          </w:p>
        </w:tc>
        <w:tc>
          <w:tcPr>
            <w:tcW w:w="403" w:type="dxa"/>
          </w:tcPr>
          <w:p w14:paraId="181B45C7" w14:textId="77777777" w:rsidR="00ED7375" w:rsidRDefault="00000000">
            <w:r>
              <w:t>2023-01-12 15:17:09</w:t>
            </w:r>
          </w:p>
        </w:tc>
        <w:tc>
          <w:tcPr>
            <w:tcW w:w="316" w:type="dxa"/>
          </w:tcPr>
          <w:p w14:paraId="695094AB" w14:textId="77777777" w:rsidR="00ED7375" w:rsidRDefault="00000000">
            <w:r>
              <w:t>1</w:t>
            </w:r>
          </w:p>
        </w:tc>
        <w:tc>
          <w:tcPr>
            <w:tcW w:w="354" w:type="dxa"/>
          </w:tcPr>
          <w:p w14:paraId="536458DC" w14:textId="77777777" w:rsidR="00ED7375" w:rsidRDefault="00000000">
            <w:r>
              <w:t>0</w:t>
            </w:r>
          </w:p>
        </w:tc>
        <w:tc>
          <w:tcPr>
            <w:tcW w:w="6528" w:type="dxa"/>
          </w:tcPr>
          <w:p w14:paraId="4BB1C99C" w14:textId="77777777" w:rsidR="00ED7375" w:rsidRDefault="00000000">
            <w:r>
              <w:t>What does anita do with the money cause she looks all filthy and dirty😏😏😏😏😏😏😏😏😏😏</w:t>
            </w:r>
          </w:p>
        </w:tc>
      </w:tr>
      <w:tr w:rsidR="00ED7375" w14:paraId="55F3F371" w14:textId="77777777" w:rsidTr="001E6984">
        <w:tc>
          <w:tcPr>
            <w:tcW w:w="1199" w:type="dxa"/>
          </w:tcPr>
          <w:p w14:paraId="01511A34" w14:textId="77777777" w:rsidR="00ED7375" w:rsidRDefault="00000000">
            <w:r>
              <w:t>303</w:t>
            </w:r>
          </w:p>
        </w:tc>
        <w:tc>
          <w:tcPr>
            <w:tcW w:w="941" w:type="dxa"/>
          </w:tcPr>
          <w:p w14:paraId="1F66E415" w14:textId="77777777" w:rsidR="00ED7375" w:rsidRDefault="00000000">
            <w:r>
              <w:t>@nokwazitoya6129</w:t>
            </w:r>
          </w:p>
        </w:tc>
        <w:tc>
          <w:tcPr>
            <w:tcW w:w="403" w:type="dxa"/>
          </w:tcPr>
          <w:p w14:paraId="4948AD08" w14:textId="77777777" w:rsidR="00ED7375" w:rsidRDefault="00000000">
            <w:r>
              <w:t>2023-01-06 12:21:04</w:t>
            </w:r>
          </w:p>
        </w:tc>
        <w:tc>
          <w:tcPr>
            <w:tcW w:w="316" w:type="dxa"/>
          </w:tcPr>
          <w:p w14:paraId="0422E21D" w14:textId="77777777" w:rsidR="00ED7375" w:rsidRDefault="00000000">
            <w:r>
              <w:t>0</w:t>
            </w:r>
          </w:p>
        </w:tc>
        <w:tc>
          <w:tcPr>
            <w:tcW w:w="354" w:type="dxa"/>
          </w:tcPr>
          <w:p w14:paraId="4949385E" w14:textId="77777777" w:rsidR="00ED7375" w:rsidRDefault="00000000">
            <w:r>
              <w:t>0</w:t>
            </w:r>
          </w:p>
        </w:tc>
        <w:tc>
          <w:tcPr>
            <w:tcW w:w="6528" w:type="dxa"/>
          </w:tcPr>
          <w:p w14:paraId="19045314" w14:textId="77777777" w:rsidR="00ED7375" w:rsidRDefault="00000000">
            <w:r>
              <w:t>Y’all useless‼️‼️‼️ using people to get information but not helping wtf, y’all forever shocked but not doing shiit to help them yet y’all have the resources to help haii VOETSAK</w:t>
            </w:r>
          </w:p>
        </w:tc>
      </w:tr>
      <w:tr w:rsidR="00ED7375" w14:paraId="06235C9F" w14:textId="77777777" w:rsidTr="001E6984">
        <w:tc>
          <w:tcPr>
            <w:tcW w:w="1199" w:type="dxa"/>
          </w:tcPr>
          <w:p w14:paraId="0ACF1357" w14:textId="77777777" w:rsidR="00ED7375" w:rsidRDefault="00000000">
            <w:r>
              <w:t>304</w:t>
            </w:r>
          </w:p>
        </w:tc>
        <w:tc>
          <w:tcPr>
            <w:tcW w:w="941" w:type="dxa"/>
          </w:tcPr>
          <w:p w14:paraId="4525A98D" w14:textId="77777777" w:rsidR="00ED7375" w:rsidRDefault="00000000">
            <w:r>
              <w:t>@RaisingSarah1</w:t>
            </w:r>
          </w:p>
        </w:tc>
        <w:tc>
          <w:tcPr>
            <w:tcW w:w="403" w:type="dxa"/>
          </w:tcPr>
          <w:p w14:paraId="50E661DC" w14:textId="77777777" w:rsidR="00ED7375" w:rsidRDefault="00000000">
            <w:r>
              <w:t>2022-12-22 11:28:33</w:t>
            </w:r>
          </w:p>
        </w:tc>
        <w:tc>
          <w:tcPr>
            <w:tcW w:w="316" w:type="dxa"/>
          </w:tcPr>
          <w:p w14:paraId="31451462" w14:textId="77777777" w:rsidR="00ED7375" w:rsidRDefault="00000000">
            <w:r>
              <w:t>2</w:t>
            </w:r>
          </w:p>
        </w:tc>
        <w:tc>
          <w:tcPr>
            <w:tcW w:w="354" w:type="dxa"/>
          </w:tcPr>
          <w:p w14:paraId="422BB6D0" w14:textId="77777777" w:rsidR="00ED7375" w:rsidRDefault="00000000">
            <w:r>
              <w:t>0</w:t>
            </w:r>
          </w:p>
        </w:tc>
        <w:tc>
          <w:tcPr>
            <w:tcW w:w="6528" w:type="dxa"/>
          </w:tcPr>
          <w:p w14:paraId="221120C8" w14:textId="77777777" w:rsidR="00ED7375" w:rsidRDefault="00000000">
            <w:r>
              <w:t>why didnt they get arrested?</w:t>
            </w:r>
          </w:p>
        </w:tc>
      </w:tr>
      <w:tr w:rsidR="00ED7375" w14:paraId="43CC8547" w14:textId="77777777" w:rsidTr="001E6984">
        <w:tc>
          <w:tcPr>
            <w:tcW w:w="1199" w:type="dxa"/>
          </w:tcPr>
          <w:p w14:paraId="15A4E993" w14:textId="77777777" w:rsidR="00ED7375" w:rsidRDefault="00000000">
            <w:r>
              <w:t>305</w:t>
            </w:r>
          </w:p>
        </w:tc>
        <w:tc>
          <w:tcPr>
            <w:tcW w:w="941" w:type="dxa"/>
          </w:tcPr>
          <w:p w14:paraId="72A16D83" w14:textId="77777777" w:rsidR="00ED7375" w:rsidRDefault="00000000">
            <w:r>
              <w:t>@kristenwahlstrom2321</w:t>
            </w:r>
          </w:p>
        </w:tc>
        <w:tc>
          <w:tcPr>
            <w:tcW w:w="403" w:type="dxa"/>
          </w:tcPr>
          <w:p w14:paraId="35F334E0" w14:textId="77777777" w:rsidR="00ED7375" w:rsidRDefault="00000000">
            <w:r>
              <w:t>2022-12-21 20:01:28</w:t>
            </w:r>
          </w:p>
        </w:tc>
        <w:tc>
          <w:tcPr>
            <w:tcW w:w="316" w:type="dxa"/>
          </w:tcPr>
          <w:p w14:paraId="4E4039A2" w14:textId="77777777" w:rsidR="00ED7375" w:rsidRDefault="00000000">
            <w:r>
              <w:t>2</w:t>
            </w:r>
          </w:p>
        </w:tc>
        <w:tc>
          <w:tcPr>
            <w:tcW w:w="354" w:type="dxa"/>
          </w:tcPr>
          <w:p w14:paraId="10EFE7E7" w14:textId="77777777" w:rsidR="00ED7375" w:rsidRDefault="00000000">
            <w:r>
              <w:t>0</w:t>
            </w:r>
          </w:p>
        </w:tc>
        <w:tc>
          <w:tcPr>
            <w:tcW w:w="6528" w:type="dxa"/>
          </w:tcPr>
          <w:p w14:paraId="5EA0398B" w14:textId="77777777" w:rsidR="00ED7375" w:rsidRDefault="00000000">
            <w:r>
              <w:t>Makes me sad these women are over there having babies and these poor babies are being raised in the streets 😞</w:t>
            </w:r>
          </w:p>
        </w:tc>
      </w:tr>
      <w:tr w:rsidR="00ED7375" w14:paraId="4018DBA0" w14:textId="77777777" w:rsidTr="001E6984">
        <w:tc>
          <w:tcPr>
            <w:tcW w:w="1199" w:type="dxa"/>
          </w:tcPr>
          <w:p w14:paraId="1821D155" w14:textId="77777777" w:rsidR="00ED7375" w:rsidRDefault="00000000">
            <w:r>
              <w:t>306</w:t>
            </w:r>
          </w:p>
        </w:tc>
        <w:tc>
          <w:tcPr>
            <w:tcW w:w="941" w:type="dxa"/>
          </w:tcPr>
          <w:p w14:paraId="646869DE" w14:textId="77777777" w:rsidR="00ED7375" w:rsidRDefault="00000000">
            <w:r>
              <w:t>@kristenwahlstrom2321</w:t>
            </w:r>
          </w:p>
        </w:tc>
        <w:tc>
          <w:tcPr>
            <w:tcW w:w="403" w:type="dxa"/>
          </w:tcPr>
          <w:p w14:paraId="14B24823" w14:textId="77777777" w:rsidR="00ED7375" w:rsidRDefault="00000000">
            <w:r>
              <w:t>2022-12-21 18:26:27</w:t>
            </w:r>
          </w:p>
        </w:tc>
        <w:tc>
          <w:tcPr>
            <w:tcW w:w="316" w:type="dxa"/>
          </w:tcPr>
          <w:p w14:paraId="16861C11" w14:textId="77777777" w:rsidR="00ED7375" w:rsidRDefault="00000000">
            <w:r>
              <w:t>1</w:t>
            </w:r>
          </w:p>
        </w:tc>
        <w:tc>
          <w:tcPr>
            <w:tcW w:w="354" w:type="dxa"/>
          </w:tcPr>
          <w:p w14:paraId="31EF783E" w14:textId="77777777" w:rsidR="00ED7375" w:rsidRDefault="00000000">
            <w:r>
              <w:t>0</w:t>
            </w:r>
          </w:p>
        </w:tc>
        <w:tc>
          <w:tcPr>
            <w:tcW w:w="6528" w:type="dxa"/>
          </w:tcPr>
          <w:p w14:paraId="4AE4A19D" w14:textId="77777777" w:rsidR="00ED7375" w:rsidRDefault="00000000">
            <w:r>
              <w:t>If they are getting money for these babies they are selling, why are they living in houses like that?? Poor babies hard telling where they REALLY end up :-(</w:t>
            </w:r>
          </w:p>
        </w:tc>
      </w:tr>
      <w:tr w:rsidR="00ED7375" w14:paraId="02707CB8" w14:textId="77777777" w:rsidTr="001E6984">
        <w:tc>
          <w:tcPr>
            <w:tcW w:w="1199" w:type="dxa"/>
          </w:tcPr>
          <w:p w14:paraId="14AE6FEE" w14:textId="77777777" w:rsidR="00ED7375" w:rsidRDefault="00000000">
            <w:r>
              <w:t>307</w:t>
            </w:r>
          </w:p>
        </w:tc>
        <w:tc>
          <w:tcPr>
            <w:tcW w:w="941" w:type="dxa"/>
          </w:tcPr>
          <w:p w14:paraId="0308B908" w14:textId="77777777" w:rsidR="00ED7375" w:rsidRDefault="00000000">
            <w:r>
              <w:t>@TeferiHagos</w:t>
            </w:r>
          </w:p>
        </w:tc>
        <w:tc>
          <w:tcPr>
            <w:tcW w:w="403" w:type="dxa"/>
          </w:tcPr>
          <w:p w14:paraId="00AF2AE5" w14:textId="77777777" w:rsidR="00ED7375" w:rsidRDefault="00000000">
            <w:r>
              <w:t>2022-12-21 15:02:58</w:t>
            </w:r>
          </w:p>
        </w:tc>
        <w:tc>
          <w:tcPr>
            <w:tcW w:w="316" w:type="dxa"/>
          </w:tcPr>
          <w:p w14:paraId="5B0D5581" w14:textId="77777777" w:rsidR="00ED7375" w:rsidRDefault="00000000">
            <w:r>
              <w:t>1</w:t>
            </w:r>
          </w:p>
        </w:tc>
        <w:tc>
          <w:tcPr>
            <w:tcW w:w="354" w:type="dxa"/>
          </w:tcPr>
          <w:p w14:paraId="29961D2F" w14:textId="77777777" w:rsidR="00ED7375" w:rsidRDefault="00000000">
            <w:r>
              <w:t>0</w:t>
            </w:r>
          </w:p>
        </w:tc>
        <w:tc>
          <w:tcPr>
            <w:tcW w:w="6528" w:type="dxa"/>
          </w:tcPr>
          <w:p w14:paraId="7EEA6D4F" w14:textId="77777777" w:rsidR="00ED7375" w:rsidRDefault="00000000">
            <w:r>
              <w:t>The reporter and BBC should be in jail for the crime. BBC just did this for a show, not to save the missing children. They probably are encouraging other foreigners to go to Kenya and buy children. They are truly a fake news. I am appalled and disgusted by them. The criminals were right on their hands but chose to let them go.</w:t>
            </w:r>
          </w:p>
        </w:tc>
      </w:tr>
      <w:tr w:rsidR="00ED7375" w14:paraId="3EBBAC8A" w14:textId="77777777" w:rsidTr="001E6984">
        <w:tc>
          <w:tcPr>
            <w:tcW w:w="1199" w:type="dxa"/>
          </w:tcPr>
          <w:p w14:paraId="306D4CA0" w14:textId="77777777" w:rsidR="00ED7375" w:rsidRDefault="00000000">
            <w:r>
              <w:t>308</w:t>
            </w:r>
          </w:p>
        </w:tc>
        <w:tc>
          <w:tcPr>
            <w:tcW w:w="941" w:type="dxa"/>
          </w:tcPr>
          <w:p w14:paraId="6C216F4A" w14:textId="77777777" w:rsidR="00ED7375" w:rsidRDefault="00000000">
            <w:r>
              <w:t>@MsDione110</w:t>
            </w:r>
          </w:p>
        </w:tc>
        <w:tc>
          <w:tcPr>
            <w:tcW w:w="403" w:type="dxa"/>
          </w:tcPr>
          <w:p w14:paraId="59B76091" w14:textId="77777777" w:rsidR="00ED7375" w:rsidRDefault="00000000">
            <w:r>
              <w:t>2022-12-15 22:04:10</w:t>
            </w:r>
          </w:p>
        </w:tc>
        <w:tc>
          <w:tcPr>
            <w:tcW w:w="316" w:type="dxa"/>
          </w:tcPr>
          <w:p w14:paraId="6B009016" w14:textId="77777777" w:rsidR="00ED7375" w:rsidRDefault="00000000">
            <w:r>
              <w:t>1</w:t>
            </w:r>
          </w:p>
        </w:tc>
        <w:tc>
          <w:tcPr>
            <w:tcW w:w="354" w:type="dxa"/>
          </w:tcPr>
          <w:p w14:paraId="0FA48E09" w14:textId="77777777" w:rsidR="00ED7375" w:rsidRDefault="00000000">
            <w:r>
              <w:t>0</w:t>
            </w:r>
          </w:p>
        </w:tc>
        <w:tc>
          <w:tcPr>
            <w:tcW w:w="6528" w:type="dxa"/>
          </w:tcPr>
          <w:p w14:paraId="36E9B46E" w14:textId="77777777" w:rsidR="00ED7375" w:rsidRDefault="00000000">
            <w:r>
              <w:t>Lord these mf would be handless reaching for my babies. It's the lioness in me. Get close and die no trying with this one</w:t>
            </w:r>
          </w:p>
        </w:tc>
      </w:tr>
      <w:tr w:rsidR="00ED7375" w14:paraId="43561ED5" w14:textId="77777777" w:rsidTr="001E6984">
        <w:tc>
          <w:tcPr>
            <w:tcW w:w="1199" w:type="dxa"/>
          </w:tcPr>
          <w:p w14:paraId="40D6F609" w14:textId="77777777" w:rsidR="00ED7375" w:rsidRDefault="00000000">
            <w:r>
              <w:t>309</w:t>
            </w:r>
          </w:p>
        </w:tc>
        <w:tc>
          <w:tcPr>
            <w:tcW w:w="941" w:type="dxa"/>
          </w:tcPr>
          <w:p w14:paraId="11A99130" w14:textId="77777777" w:rsidR="00ED7375" w:rsidRDefault="00000000">
            <w:r>
              <w:t>@emilymbashu502</w:t>
            </w:r>
          </w:p>
        </w:tc>
        <w:tc>
          <w:tcPr>
            <w:tcW w:w="403" w:type="dxa"/>
          </w:tcPr>
          <w:p w14:paraId="313390B7" w14:textId="77777777" w:rsidR="00ED7375" w:rsidRDefault="00000000">
            <w:r>
              <w:t>2022-12-10 19:38:24</w:t>
            </w:r>
          </w:p>
        </w:tc>
        <w:tc>
          <w:tcPr>
            <w:tcW w:w="316" w:type="dxa"/>
          </w:tcPr>
          <w:p w14:paraId="224391C0" w14:textId="77777777" w:rsidR="00ED7375" w:rsidRDefault="00000000">
            <w:r>
              <w:t>0</w:t>
            </w:r>
          </w:p>
        </w:tc>
        <w:tc>
          <w:tcPr>
            <w:tcW w:w="354" w:type="dxa"/>
          </w:tcPr>
          <w:p w14:paraId="153B415A" w14:textId="77777777" w:rsidR="00ED7375" w:rsidRDefault="00000000">
            <w:r>
              <w:t>0</w:t>
            </w:r>
          </w:p>
        </w:tc>
        <w:tc>
          <w:tcPr>
            <w:tcW w:w="6528" w:type="dxa"/>
          </w:tcPr>
          <w:p w14:paraId="1D46E1EE" w14:textId="77777777" w:rsidR="00ED7375" w:rsidRDefault="00000000">
            <w:r>
              <w:t>But did you report to CID? Did you even try to have the nurse in mama Lucy arrested? You seem to have been more interested in your reporting nothing else!!</w:t>
            </w:r>
          </w:p>
        </w:tc>
      </w:tr>
      <w:tr w:rsidR="00ED7375" w14:paraId="198552D7" w14:textId="77777777" w:rsidTr="001E6984">
        <w:tc>
          <w:tcPr>
            <w:tcW w:w="1199" w:type="dxa"/>
          </w:tcPr>
          <w:p w14:paraId="59E9B422" w14:textId="77777777" w:rsidR="00ED7375" w:rsidRDefault="00000000">
            <w:r>
              <w:t>310</w:t>
            </w:r>
          </w:p>
        </w:tc>
        <w:tc>
          <w:tcPr>
            <w:tcW w:w="941" w:type="dxa"/>
          </w:tcPr>
          <w:p w14:paraId="75B0659F" w14:textId="77777777" w:rsidR="00ED7375" w:rsidRDefault="00000000">
            <w:r>
              <w:t>@hktafuta5860</w:t>
            </w:r>
          </w:p>
        </w:tc>
        <w:tc>
          <w:tcPr>
            <w:tcW w:w="403" w:type="dxa"/>
          </w:tcPr>
          <w:p w14:paraId="0B378CD6" w14:textId="77777777" w:rsidR="00ED7375" w:rsidRDefault="00000000">
            <w:r>
              <w:t>2022-12-08 18:32:55</w:t>
            </w:r>
          </w:p>
        </w:tc>
        <w:tc>
          <w:tcPr>
            <w:tcW w:w="316" w:type="dxa"/>
          </w:tcPr>
          <w:p w14:paraId="6D229BD2" w14:textId="77777777" w:rsidR="00ED7375" w:rsidRDefault="00000000">
            <w:r>
              <w:t>0</w:t>
            </w:r>
          </w:p>
        </w:tc>
        <w:tc>
          <w:tcPr>
            <w:tcW w:w="354" w:type="dxa"/>
          </w:tcPr>
          <w:p w14:paraId="63C0BC53" w14:textId="77777777" w:rsidR="00ED7375" w:rsidRDefault="00000000">
            <w:r>
              <w:t>0</w:t>
            </w:r>
          </w:p>
        </w:tc>
        <w:tc>
          <w:tcPr>
            <w:tcW w:w="6528" w:type="dxa"/>
          </w:tcPr>
          <w:p w14:paraId="7405B1DD" w14:textId="77777777" w:rsidR="00ED7375" w:rsidRDefault="00000000">
            <w:r>
              <w:t>I read the bible that Joseph was sold  to slavery by his brothers and thought the demon is of old!!</w:t>
            </w:r>
          </w:p>
        </w:tc>
      </w:tr>
      <w:tr w:rsidR="00ED7375" w14:paraId="6091D644" w14:textId="77777777" w:rsidTr="001E6984">
        <w:tc>
          <w:tcPr>
            <w:tcW w:w="1199" w:type="dxa"/>
          </w:tcPr>
          <w:p w14:paraId="2AC7B6C8" w14:textId="77777777" w:rsidR="00ED7375" w:rsidRDefault="00000000">
            <w:r>
              <w:t>311</w:t>
            </w:r>
          </w:p>
        </w:tc>
        <w:tc>
          <w:tcPr>
            <w:tcW w:w="941" w:type="dxa"/>
          </w:tcPr>
          <w:p w14:paraId="4ABBE4BB" w14:textId="77777777" w:rsidR="00ED7375" w:rsidRDefault="00000000">
            <w:r>
              <w:t>@sesamethamage1759</w:t>
            </w:r>
          </w:p>
        </w:tc>
        <w:tc>
          <w:tcPr>
            <w:tcW w:w="403" w:type="dxa"/>
          </w:tcPr>
          <w:p w14:paraId="2542BE1D" w14:textId="77777777" w:rsidR="00ED7375" w:rsidRDefault="00000000">
            <w:r>
              <w:t>2022-12-06 11:57:02</w:t>
            </w:r>
          </w:p>
        </w:tc>
        <w:tc>
          <w:tcPr>
            <w:tcW w:w="316" w:type="dxa"/>
          </w:tcPr>
          <w:p w14:paraId="0C8432C2" w14:textId="77777777" w:rsidR="00ED7375" w:rsidRDefault="00000000">
            <w:r>
              <w:t>0</w:t>
            </w:r>
          </w:p>
        </w:tc>
        <w:tc>
          <w:tcPr>
            <w:tcW w:w="354" w:type="dxa"/>
          </w:tcPr>
          <w:p w14:paraId="469BF63F" w14:textId="77777777" w:rsidR="00ED7375" w:rsidRDefault="00000000">
            <w:r>
              <w:t>0</w:t>
            </w:r>
          </w:p>
        </w:tc>
        <w:tc>
          <w:tcPr>
            <w:tcW w:w="6528" w:type="dxa"/>
          </w:tcPr>
          <w:p w14:paraId="6842AA72" w14:textId="77777777" w:rsidR="00ED7375" w:rsidRDefault="00000000">
            <w:r>
              <w:t>Anita is always eating and chewing. Mxm</w:t>
            </w:r>
          </w:p>
        </w:tc>
      </w:tr>
      <w:tr w:rsidR="00ED7375" w14:paraId="1D5676D4" w14:textId="77777777" w:rsidTr="001E6984">
        <w:tc>
          <w:tcPr>
            <w:tcW w:w="1199" w:type="dxa"/>
          </w:tcPr>
          <w:p w14:paraId="55D5DC66" w14:textId="77777777" w:rsidR="00ED7375" w:rsidRDefault="00000000">
            <w:r>
              <w:t>312</w:t>
            </w:r>
          </w:p>
        </w:tc>
        <w:tc>
          <w:tcPr>
            <w:tcW w:w="941" w:type="dxa"/>
          </w:tcPr>
          <w:p w14:paraId="08750BE6" w14:textId="77777777" w:rsidR="00ED7375" w:rsidRDefault="00000000">
            <w:r>
              <w:t>@kingak4233</w:t>
            </w:r>
          </w:p>
        </w:tc>
        <w:tc>
          <w:tcPr>
            <w:tcW w:w="403" w:type="dxa"/>
          </w:tcPr>
          <w:p w14:paraId="0D563E0A" w14:textId="77777777" w:rsidR="00ED7375" w:rsidRDefault="00000000">
            <w:r>
              <w:t>2022-12-05 12:30:23</w:t>
            </w:r>
          </w:p>
        </w:tc>
        <w:tc>
          <w:tcPr>
            <w:tcW w:w="316" w:type="dxa"/>
          </w:tcPr>
          <w:p w14:paraId="4096C40C" w14:textId="77777777" w:rsidR="00ED7375" w:rsidRDefault="00000000">
            <w:r>
              <w:t>0</w:t>
            </w:r>
          </w:p>
        </w:tc>
        <w:tc>
          <w:tcPr>
            <w:tcW w:w="354" w:type="dxa"/>
          </w:tcPr>
          <w:p w14:paraId="72EBE5F6" w14:textId="77777777" w:rsidR="00ED7375" w:rsidRDefault="00000000">
            <w:r>
              <w:t>0</w:t>
            </w:r>
          </w:p>
        </w:tc>
        <w:tc>
          <w:tcPr>
            <w:tcW w:w="6528" w:type="dxa"/>
          </w:tcPr>
          <w:p w14:paraId="5EE1F3E5" w14:textId="77777777" w:rsidR="00ED7375" w:rsidRDefault="00000000">
            <w:r>
              <w:t>HAVE YOU EVER HEARD OF 🤷🏽‍♂️👨🏾‍✈️POLICE 🤷🏽‍♂️WHY YOU HIDDEN 😷YOUR INFORMATION FROM 👨‍✈️AUTHORITIES YOU NOT GOOD REPORTER YOU SHOULD VE CONTACT POLICE 👩‍✈️NOT YOUR 🤷🏽‍♂️SUPERVISOR AND WHY WAIT 6 MONTHS AND 1 YEAR ARE YOU SLOW IN 🧠HEAD🧠</w:t>
            </w:r>
          </w:p>
        </w:tc>
      </w:tr>
      <w:tr w:rsidR="00ED7375" w14:paraId="7F233B23" w14:textId="77777777" w:rsidTr="001E6984">
        <w:tc>
          <w:tcPr>
            <w:tcW w:w="1199" w:type="dxa"/>
          </w:tcPr>
          <w:p w14:paraId="1919664E" w14:textId="77777777" w:rsidR="00ED7375" w:rsidRDefault="00000000">
            <w:r>
              <w:t>313</w:t>
            </w:r>
          </w:p>
        </w:tc>
        <w:tc>
          <w:tcPr>
            <w:tcW w:w="941" w:type="dxa"/>
          </w:tcPr>
          <w:p w14:paraId="7E767627" w14:textId="77777777" w:rsidR="00ED7375" w:rsidRDefault="00000000">
            <w:r>
              <w:t>@kelvinngwire9040</w:t>
            </w:r>
          </w:p>
        </w:tc>
        <w:tc>
          <w:tcPr>
            <w:tcW w:w="403" w:type="dxa"/>
          </w:tcPr>
          <w:p w14:paraId="219FC2BC" w14:textId="77777777" w:rsidR="00ED7375" w:rsidRDefault="00000000">
            <w:r>
              <w:t>2022-11-29 12:12:40</w:t>
            </w:r>
          </w:p>
        </w:tc>
        <w:tc>
          <w:tcPr>
            <w:tcW w:w="316" w:type="dxa"/>
          </w:tcPr>
          <w:p w14:paraId="08FE76D9" w14:textId="77777777" w:rsidR="00ED7375" w:rsidRDefault="00000000">
            <w:r>
              <w:t>1</w:t>
            </w:r>
          </w:p>
        </w:tc>
        <w:tc>
          <w:tcPr>
            <w:tcW w:w="354" w:type="dxa"/>
          </w:tcPr>
          <w:p w14:paraId="2522206D" w14:textId="77777777" w:rsidR="00ED7375" w:rsidRDefault="00000000">
            <w:r>
              <w:t>0</w:t>
            </w:r>
          </w:p>
        </w:tc>
        <w:tc>
          <w:tcPr>
            <w:tcW w:w="6528" w:type="dxa"/>
          </w:tcPr>
          <w:p w14:paraId="2942B4EA" w14:textId="77777777" w:rsidR="00ED7375" w:rsidRDefault="00000000">
            <w:r>
              <w:t>this is so sad so so bad and happening in our streets</w:t>
            </w:r>
          </w:p>
        </w:tc>
      </w:tr>
      <w:tr w:rsidR="00ED7375" w14:paraId="3AC5A358" w14:textId="77777777" w:rsidTr="001E6984">
        <w:tc>
          <w:tcPr>
            <w:tcW w:w="1199" w:type="dxa"/>
          </w:tcPr>
          <w:p w14:paraId="05A0AE85" w14:textId="77777777" w:rsidR="00ED7375" w:rsidRDefault="00000000">
            <w:r>
              <w:t>314</w:t>
            </w:r>
          </w:p>
        </w:tc>
        <w:tc>
          <w:tcPr>
            <w:tcW w:w="941" w:type="dxa"/>
          </w:tcPr>
          <w:p w14:paraId="0053E116" w14:textId="77777777" w:rsidR="00ED7375" w:rsidRDefault="00000000">
            <w:r>
              <w:t>@suzijorgensen6545</w:t>
            </w:r>
          </w:p>
        </w:tc>
        <w:tc>
          <w:tcPr>
            <w:tcW w:w="403" w:type="dxa"/>
          </w:tcPr>
          <w:p w14:paraId="2CEEC862" w14:textId="77777777" w:rsidR="00ED7375" w:rsidRDefault="00000000">
            <w:r>
              <w:t>2022-11-26 00:31:48</w:t>
            </w:r>
          </w:p>
        </w:tc>
        <w:tc>
          <w:tcPr>
            <w:tcW w:w="316" w:type="dxa"/>
          </w:tcPr>
          <w:p w14:paraId="5F8A24B4" w14:textId="77777777" w:rsidR="00ED7375" w:rsidRDefault="00000000">
            <w:r>
              <w:t>1</w:t>
            </w:r>
          </w:p>
        </w:tc>
        <w:tc>
          <w:tcPr>
            <w:tcW w:w="354" w:type="dxa"/>
          </w:tcPr>
          <w:p w14:paraId="51AEF218" w14:textId="77777777" w:rsidR="00ED7375" w:rsidRDefault="00000000">
            <w:r>
              <w:t>0</w:t>
            </w:r>
          </w:p>
        </w:tc>
        <w:tc>
          <w:tcPr>
            <w:tcW w:w="6528" w:type="dxa"/>
          </w:tcPr>
          <w:p w14:paraId="3F8A615B" w14:textId="77777777" w:rsidR="00ED7375" w:rsidRDefault="00000000">
            <w:r>
              <w:t>It's something you wouldn't expect a WOMAN to be involved in! The poorest of poor, and the MOST vulnerable in this broken down world. I'm a mother! I just CANNOT understand how many children and mothers  are suffering. Child sacrifice?  I'm appalled by the lack of action by the authorities.  Thankyou for exposing this atrocity😔🙏😣🙏</w:t>
            </w:r>
          </w:p>
        </w:tc>
      </w:tr>
      <w:tr w:rsidR="00ED7375" w14:paraId="3B64659F" w14:textId="77777777" w:rsidTr="001E6984">
        <w:tc>
          <w:tcPr>
            <w:tcW w:w="1199" w:type="dxa"/>
          </w:tcPr>
          <w:p w14:paraId="4B184527" w14:textId="77777777" w:rsidR="00ED7375" w:rsidRDefault="00000000">
            <w:r>
              <w:t>315</w:t>
            </w:r>
          </w:p>
        </w:tc>
        <w:tc>
          <w:tcPr>
            <w:tcW w:w="941" w:type="dxa"/>
          </w:tcPr>
          <w:p w14:paraId="7D21CF5E" w14:textId="77777777" w:rsidR="00ED7375" w:rsidRDefault="00000000">
            <w:r>
              <w:t>@chicquie5471</w:t>
            </w:r>
          </w:p>
        </w:tc>
        <w:tc>
          <w:tcPr>
            <w:tcW w:w="403" w:type="dxa"/>
          </w:tcPr>
          <w:p w14:paraId="151D4010" w14:textId="77777777" w:rsidR="00ED7375" w:rsidRDefault="00000000">
            <w:r>
              <w:t>2022-11-22 10:10:51</w:t>
            </w:r>
          </w:p>
        </w:tc>
        <w:tc>
          <w:tcPr>
            <w:tcW w:w="316" w:type="dxa"/>
          </w:tcPr>
          <w:p w14:paraId="1E2F637B" w14:textId="77777777" w:rsidR="00ED7375" w:rsidRDefault="00000000">
            <w:r>
              <w:t>1</w:t>
            </w:r>
          </w:p>
        </w:tc>
        <w:tc>
          <w:tcPr>
            <w:tcW w:w="354" w:type="dxa"/>
          </w:tcPr>
          <w:p w14:paraId="1B082BF8" w14:textId="77777777" w:rsidR="00ED7375" w:rsidRDefault="00000000">
            <w:r>
              <w:t>0</w:t>
            </w:r>
          </w:p>
        </w:tc>
        <w:tc>
          <w:tcPr>
            <w:tcW w:w="6528" w:type="dxa"/>
          </w:tcPr>
          <w:p w14:paraId="238B8B1C" w14:textId="77777777" w:rsidR="00ED7375" w:rsidRDefault="00000000">
            <w:r>
              <w:t>Why are these children trafficers not being prosecuted? BBC we deserve to know what happened with the evidence</w:t>
            </w:r>
          </w:p>
        </w:tc>
      </w:tr>
      <w:tr w:rsidR="00ED7375" w14:paraId="6D077105" w14:textId="77777777" w:rsidTr="001E6984">
        <w:tc>
          <w:tcPr>
            <w:tcW w:w="1199" w:type="dxa"/>
          </w:tcPr>
          <w:p w14:paraId="159B644C" w14:textId="77777777" w:rsidR="00ED7375" w:rsidRDefault="00000000">
            <w:r>
              <w:t>316</w:t>
            </w:r>
          </w:p>
        </w:tc>
        <w:tc>
          <w:tcPr>
            <w:tcW w:w="941" w:type="dxa"/>
          </w:tcPr>
          <w:p w14:paraId="056381CB" w14:textId="77777777" w:rsidR="00ED7375" w:rsidRDefault="00000000">
            <w:r>
              <w:t>@jaskeburker6318</w:t>
            </w:r>
          </w:p>
        </w:tc>
        <w:tc>
          <w:tcPr>
            <w:tcW w:w="403" w:type="dxa"/>
          </w:tcPr>
          <w:p w14:paraId="5576F57A" w14:textId="77777777" w:rsidR="00ED7375" w:rsidRDefault="00000000">
            <w:r>
              <w:t>2022-11-20 14:45:05</w:t>
            </w:r>
          </w:p>
        </w:tc>
        <w:tc>
          <w:tcPr>
            <w:tcW w:w="316" w:type="dxa"/>
          </w:tcPr>
          <w:p w14:paraId="4FB43404" w14:textId="77777777" w:rsidR="00ED7375" w:rsidRDefault="00000000">
            <w:r>
              <w:t>1</w:t>
            </w:r>
          </w:p>
        </w:tc>
        <w:tc>
          <w:tcPr>
            <w:tcW w:w="354" w:type="dxa"/>
          </w:tcPr>
          <w:p w14:paraId="4F3C7078" w14:textId="77777777" w:rsidR="00ED7375" w:rsidRDefault="00000000">
            <w:r>
              <w:t>0</w:t>
            </w:r>
          </w:p>
        </w:tc>
        <w:tc>
          <w:tcPr>
            <w:tcW w:w="6528" w:type="dxa"/>
          </w:tcPr>
          <w:p w14:paraId="5CB37E77" w14:textId="77777777" w:rsidR="00ED7375" w:rsidRDefault="00000000">
            <w:r>
              <w:t>PAEDOPHILES and the andrenochrome families woe be unto you,</w:t>
            </w:r>
            <w:r>
              <w:br/>
              <w:t xml:space="preserve">for all evils done to humanity whether it be children or adults males or females. </w:t>
            </w:r>
            <w:r>
              <w:br/>
              <w:t>Karma is real in case you thought it was a joke.</w:t>
            </w:r>
            <w:r>
              <w:br/>
              <w:t xml:space="preserve">It is battle between good and bad but good is winning. </w:t>
            </w:r>
            <w:r>
              <w:br/>
              <w:t xml:space="preserve"> So Watch out!!</w:t>
            </w:r>
            <w:r>
              <w:br/>
              <w:t>The cries of humanity is sounded and heard in the higher realms.</w:t>
            </w:r>
          </w:p>
        </w:tc>
      </w:tr>
      <w:tr w:rsidR="00ED7375" w14:paraId="1CA545EE" w14:textId="77777777" w:rsidTr="001E6984">
        <w:tc>
          <w:tcPr>
            <w:tcW w:w="1199" w:type="dxa"/>
          </w:tcPr>
          <w:p w14:paraId="5187CC32" w14:textId="77777777" w:rsidR="00ED7375" w:rsidRDefault="00000000">
            <w:r>
              <w:t>317</w:t>
            </w:r>
          </w:p>
        </w:tc>
        <w:tc>
          <w:tcPr>
            <w:tcW w:w="941" w:type="dxa"/>
          </w:tcPr>
          <w:p w14:paraId="61B16BE9" w14:textId="77777777" w:rsidR="00ED7375" w:rsidRDefault="00000000">
            <w:r>
              <w:t>@mercyyator3063</w:t>
            </w:r>
          </w:p>
        </w:tc>
        <w:tc>
          <w:tcPr>
            <w:tcW w:w="403" w:type="dxa"/>
          </w:tcPr>
          <w:p w14:paraId="6E85AA00" w14:textId="77777777" w:rsidR="00ED7375" w:rsidRDefault="00000000">
            <w:r>
              <w:t>2022-11-19 13:19:59</w:t>
            </w:r>
          </w:p>
        </w:tc>
        <w:tc>
          <w:tcPr>
            <w:tcW w:w="316" w:type="dxa"/>
          </w:tcPr>
          <w:p w14:paraId="18D7B278" w14:textId="77777777" w:rsidR="00ED7375" w:rsidRDefault="00000000">
            <w:r>
              <w:t>0</w:t>
            </w:r>
          </w:p>
        </w:tc>
        <w:tc>
          <w:tcPr>
            <w:tcW w:w="354" w:type="dxa"/>
          </w:tcPr>
          <w:p w14:paraId="25E671CC" w14:textId="77777777" w:rsidR="00ED7375" w:rsidRDefault="00000000">
            <w:r>
              <w:t>0</w:t>
            </w:r>
          </w:p>
        </w:tc>
        <w:tc>
          <w:tcPr>
            <w:tcW w:w="6528" w:type="dxa"/>
          </w:tcPr>
          <w:p w14:paraId="14A86E89" w14:textId="77777777" w:rsidR="00ED7375" w:rsidRDefault="00000000">
            <w:r>
              <w:t>Where does Anita take 50k🤔🤔🤔🤔 she doesn't even look like she has 500 in her pockets</w:t>
            </w:r>
          </w:p>
        </w:tc>
      </w:tr>
      <w:tr w:rsidR="00ED7375" w14:paraId="51161759" w14:textId="77777777" w:rsidTr="001E6984">
        <w:tc>
          <w:tcPr>
            <w:tcW w:w="1199" w:type="dxa"/>
          </w:tcPr>
          <w:p w14:paraId="0B786BDE" w14:textId="77777777" w:rsidR="00ED7375" w:rsidRDefault="00000000">
            <w:r>
              <w:t>318</w:t>
            </w:r>
          </w:p>
        </w:tc>
        <w:tc>
          <w:tcPr>
            <w:tcW w:w="941" w:type="dxa"/>
          </w:tcPr>
          <w:p w14:paraId="25CEE42A" w14:textId="77777777" w:rsidR="00ED7375" w:rsidRDefault="00000000">
            <w:r>
              <w:t>@swiftgamez6698</w:t>
            </w:r>
          </w:p>
        </w:tc>
        <w:tc>
          <w:tcPr>
            <w:tcW w:w="403" w:type="dxa"/>
          </w:tcPr>
          <w:p w14:paraId="0D13E1CC" w14:textId="77777777" w:rsidR="00ED7375" w:rsidRDefault="00000000">
            <w:r>
              <w:t>2022-11-17 17:41:07</w:t>
            </w:r>
          </w:p>
        </w:tc>
        <w:tc>
          <w:tcPr>
            <w:tcW w:w="316" w:type="dxa"/>
          </w:tcPr>
          <w:p w14:paraId="4ECA0DF9" w14:textId="77777777" w:rsidR="00ED7375" w:rsidRDefault="00000000">
            <w:r>
              <w:t>1</w:t>
            </w:r>
          </w:p>
        </w:tc>
        <w:tc>
          <w:tcPr>
            <w:tcW w:w="354" w:type="dxa"/>
          </w:tcPr>
          <w:p w14:paraId="3886F282" w14:textId="77777777" w:rsidR="00ED7375" w:rsidRDefault="00000000">
            <w:r>
              <w:t>0</w:t>
            </w:r>
          </w:p>
        </w:tc>
        <w:tc>
          <w:tcPr>
            <w:tcW w:w="6528" w:type="dxa"/>
          </w:tcPr>
          <w:p w14:paraId="2C123208" w14:textId="77777777" w:rsidR="00ED7375" w:rsidRDefault="00000000">
            <w:r>
              <w:t>If some one is found guilty why can't you arrest the person at that moment. This kinds of documentary is useless.</w:t>
            </w:r>
          </w:p>
        </w:tc>
      </w:tr>
      <w:tr w:rsidR="00ED7375" w14:paraId="69124F62" w14:textId="77777777" w:rsidTr="001E6984">
        <w:tc>
          <w:tcPr>
            <w:tcW w:w="1199" w:type="dxa"/>
          </w:tcPr>
          <w:p w14:paraId="578AA53F" w14:textId="77777777" w:rsidR="00ED7375" w:rsidRDefault="00000000">
            <w:r>
              <w:t>319</w:t>
            </w:r>
          </w:p>
        </w:tc>
        <w:tc>
          <w:tcPr>
            <w:tcW w:w="941" w:type="dxa"/>
          </w:tcPr>
          <w:p w14:paraId="7CF23BA6" w14:textId="77777777" w:rsidR="00ED7375" w:rsidRDefault="00000000">
            <w:r>
              <w:t>@BellaIsMyBaby</w:t>
            </w:r>
          </w:p>
        </w:tc>
        <w:tc>
          <w:tcPr>
            <w:tcW w:w="403" w:type="dxa"/>
          </w:tcPr>
          <w:p w14:paraId="73E7405E" w14:textId="77777777" w:rsidR="00ED7375" w:rsidRDefault="00000000">
            <w:r>
              <w:t>2022-11-17 15:32:49</w:t>
            </w:r>
          </w:p>
        </w:tc>
        <w:tc>
          <w:tcPr>
            <w:tcW w:w="316" w:type="dxa"/>
          </w:tcPr>
          <w:p w14:paraId="099D5A1A" w14:textId="77777777" w:rsidR="00ED7375" w:rsidRDefault="00000000">
            <w:r>
              <w:t>1</w:t>
            </w:r>
          </w:p>
        </w:tc>
        <w:tc>
          <w:tcPr>
            <w:tcW w:w="354" w:type="dxa"/>
          </w:tcPr>
          <w:p w14:paraId="749645F9" w14:textId="77777777" w:rsidR="00ED7375" w:rsidRDefault="00000000">
            <w:r>
              <w:t>0</w:t>
            </w:r>
          </w:p>
        </w:tc>
        <w:tc>
          <w:tcPr>
            <w:tcW w:w="6528" w:type="dxa"/>
          </w:tcPr>
          <w:p w14:paraId="440759F1" w14:textId="77777777" w:rsidR="00ED7375" w:rsidRDefault="00000000">
            <w:r>
              <w:t>The fact that they were tipped off &amp; able to get away with it, just made me so annoyed. I  could have done more myself...wtf did I just watch?!!! Why was law enforcement not brought in??</w:t>
            </w:r>
          </w:p>
        </w:tc>
      </w:tr>
      <w:tr w:rsidR="00ED7375" w14:paraId="151A09C7" w14:textId="77777777" w:rsidTr="001E6984">
        <w:tc>
          <w:tcPr>
            <w:tcW w:w="1199" w:type="dxa"/>
          </w:tcPr>
          <w:p w14:paraId="7E7C64D3" w14:textId="77777777" w:rsidR="00ED7375" w:rsidRDefault="00000000">
            <w:r>
              <w:t>320</w:t>
            </w:r>
          </w:p>
        </w:tc>
        <w:tc>
          <w:tcPr>
            <w:tcW w:w="941" w:type="dxa"/>
          </w:tcPr>
          <w:p w14:paraId="0534E705" w14:textId="77777777" w:rsidR="00ED7375" w:rsidRDefault="00000000">
            <w:r>
              <w:t>@katrin6190</w:t>
            </w:r>
          </w:p>
        </w:tc>
        <w:tc>
          <w:tcPr>
            <w:tcW w:w="403" w:type="dxa"/>
          </w:tcPr>
          <w:p w14:paraId="598F61BD" w14:textId="77777777" w:rsidR="00ED7375" w:rsidRDefault="00000000">
            <w:r>
              <w:t>2022-11-16 17:58:56</w:t>
            </w:r>
          </w:p>
        </w:tc>
        <w:tc>
          <w:tcPr>
            <w:tcW w:w="316" w:type="dxa"/>
          </w:tcPr>
          <w:p w14:paraId="6CA56EF7" w14:textId="77777777" w:rsidR="00ED7375" w:rsidRDefault="00000000">
            <w:r>
              <w:t>1</w:t>
            </w:r>
          </w:p>
        </w:tc>
        <w:tc>
          <w:tcPr>
            <w:tcW w:w="354" w:type="dxa"/>
          </w:tcPr>
          <w:p w14:paraId="219EFBBC" w14:textId="77777777" w:rsidR="00ED7375" w:rsidRDefault="00000000">
            <w:r>
              <w:t>0</w:t>
            </w:r>
          </w:p>
        </w:tc>
        <w:tc>
          <w:tcPr>
            <w:tcW w:w="6528" w:type="dxa"/>
          </w:tcPr>
          <w:p w14:paraId="6B2C1477" w14:textId="77777777" w:rsidR="00ED7375" w:rsidRDefault="00000000">
            <w:r>
              <w:t>is there an update to this story? also on the informer? they should have at least distorted her voice ... i hope she is ok.</w:t>
            </w:r>
          </w:p>
        </w:tc>
      </w:tr>
      <w:tr w:rsidR="00ED7375" w14:paraId="4FCAD80A" w14:textId="77777777" w:rsidTr="001E6984">
        <w:tc>
          <w:tcPr>
            <w:tcW w:w="1199" w:type="dxa"/>
          </w:tcPr>
          <w:p w14:paraId="22F5C42D" w14:textId="77777777" w:rsidR="00ED7375" w:rsidRDefault="00000000">
            <w:r>
              <w:t>321</w:t>
            </w:r>
          </w:p>
        </w:tc>
        <w:tc>
          <w:tcPr>
            <w:tcW w:w="941" w:type="dxa"/>
          </w:tcPr>
          <w:p w14:paraId="4973C49E" w14:textId="77777777" w:rsidR="00ED7375" w:rsidRDefault="00000000">
            <w:r>
              <w:t>@joyemeh1612</w:t>
            </w:r>
          </w:p>
        </w:tc>
        <w:tc>
          <w:tcPr>
            <w:tcW w:w="403" w:type="dxa"/>
          </w:tcPr>
          <w:p w14:paraId="794ACC2B" w14:textId="77777777" w:rsidR="00ED7375" w:rsidRDefault="00000000">
            <w:r>
              <w:t>2022-11-16 17:16:24</w:t>
            </w:r>
          </w:p>
        </w:tc>
        <w:tc>
          <w:tcPr>
            <w:tcW w:w="316" w:type="dxa"/>
          </w:tcPr>
          <w:p w14:paraId="4587879B" w14:textId="77777777" w:rsidR="00ED7375" w:rsidRDefault="00000000">
            <w:r>
              <w:t>0</w:t>
            </w:r>
          </w:p>
        </w:tc>
        <w:tc>
          <w:tcPr>
            <w:tcW w:w="354" w:type="dxa"/>
          </w:tcPr>
          <w:p w14:paraId="7B6A140E" w14:textId="77777777" w:rsidR="00ED7375" w:rsidRDefault="00000000">
            <w:r>
              <w:t>0</w:t>
            </w:r>
          </w:p>
        </w:tc>
        <w:tc>
          <w:tcPr>
            <w:tcW w:w="6528" w:type="dxa"/>
          </w:tcPr>
          <w:p w14:paraId="2F90599E" w14:textId="77777777" w:rsidR="00ED7375" w:rsidRDefault="00000000">
            <w:r>
              <w:t>Why this act you ask, well, let say some don't do well with pressure of poverty and rejections so, they just result to crime like Anita.</w:t>
            </w:r>
          </w:p>
        </w:tc>
      </w:tr>
      <w:tr w:rsidR="00ED7375" w14:paraId="779D3DB6" w14:textId="77777777" w:rsidTr="001E6984">
        <w:tc>
          <w:tcPr>
            <w:tcW w:w="1199" w:type="dxa"/>
          </w:tcPr>
          <w:p w14:paraId="33CEE913" w14:textId="77777777" w:rsidR="00ED7375" w:rsidRDefault="00000000">
            <w:r>
              <w:t>322</w:t>
            </w:r>
          </w:p>
        </w:tc>
        <w:tc>
          <w:tcPr>
            <w:tcW w:w="941" w:type="dxa"/>
          </w:tcPr>
          <w:p w14:paraId="23D057E5" w14:textId="77777777" w:rsidR="00ED7375" w:rsidRDefault="00000000">
            <w:r>
              <w:t>@Sharon-cd9lp</w:t>
            </w:r>
          </w:p>
        </w:tc>
        <w:tc>
          <w:tcPr>
            <w:tcW w:w="403" w:type="dxa"/>
          </w:tcPr>
          <w:p w14:paraId="0AC8A571" w14:textId="77777777" w:rsidR="00ED7375" w:rsidRDefault="00000000">
            <w:r>
              <w:t>2022-11-16 16:08:07</w:t>
            </w:r>
          </w:p>
        </w:tc>
        <w:tc>
          <w:tcPr>
            <w:tcW w:w="316" w:type="dxa"/>
          </w:tcPr>
          <w:p w14:paraId="4E7F8AD6" w14:textId="77777777" w:rsidR="00ED7375" w:rsidRDefault="00000000">
            <w:r>
              <w:t>17</w:t>
            </w:r>
          </w:p>
        </w:tc>
        <w:tc>
          <w:tcPr>
            <w:tcW w:w="354" w:type="dxa"/>
          </w:tcPr>
          <w:p w14:paraId="0DFE02B8" w14:textId="77777777" w:rsidR="00ED7375" w:rsidRDefault="00000000">
            <w:r>
              <w:t>3</w:t>
            </w:r>
          </w:p>
        </w:tc>
        <w:tc>
          <w:tcPr>
            <w:tcW w:w="6528" w:type="dxa"/>
          </w:tcPr>
          <w:p w14:paraId="64BB118D" w14:textId="77777777" w:rsidR="00ED7375" w:rsidRDefault="00000000">
            <w:r>
              <w:t>It has been 2 years since the making of this film.  Does anyone know if any  authorities have taken action?  My heart breaks for the Children and their Mothers.</w:t>
            </w:r>
          </w:p>
        </w:tc>
      </w:tr>
      <w:tr w:rsidR="00ED7375" w14:paraId="3B2BCA92" w14:textId="77777777" w:rsidTr="001E6984">
        <w:tc>
          <w:tcPr>
            <w:tcW w:w="1199" w:type="dxa"/>
          </w:tcPr>
          <w:p w14:paraId="66557A1B" w14:textId="77777777" w:rsidR="00ED7375" w:rsidRDefault="00000000">
            <w:r>
              <w:t>323</w:t>
            </w:r>
          </w:p>
        </w:tc>
        <w:tc>
          <w:tcPr>
            <w:tcW w:w="941" w:type="dxa"/>
          </w:tcPr>
          <w:p w14:paraId="783A5BE9" w14:textId="77777777" w:rsidR="00ED7375" w:rsidRDefault="00000000">
            <w:r>
              <w:t>@sharleen4482</w:t>
            </w:r>
          </w:p>
        </w:tc>
        <w:tc>
          <w:tcPr>
            <w:tcW w:w="403" w:type="dxa"/>
          </w:tcPr>
          <w:p w14:paraId="71E4EE61" w14:textId="77777777" w:rsidR="00ED7375" w:rsidRDefault="00000000">
            <w:r>
              <w:t>2023-01-25 17:49:47</w:t>
            </w:r>
          </w:p>
        </w:tc>
        <w:tc>
          <w:tcPr>
            <w:tcW w:w="316" w:type="dxa"/>
          </w:tcPr>
          <w:p w14:paraId="7699FF70" w14:textId="77777777" w:rsidR="00ED7375" w:rsidRDefault="00000000">
            <w:r>
              <w:t>7</w:t>
            </w:r>
          </w:p>
        </w:tc>
        <w:tc>
          <w:tcPr>
            <w:tcW w:w="354" w:type="dxa"/>
          </w:tcPr>
          <w:p w14:paraId="0CE963CD" w14:textId="77777777" w:rsidR="00ED7375" w:rsidRDefault="00ED7375"/>
        </w:tc>
        <w:tc>
          <w:tcPr>
            <w:tcW w:w="6528" w:type="dxa"/>
          </w:tcPr>
          <w:p w14:paraId="70A6698A" w14:textId="77777777" w:rsidR="00ED7375" w:rsidRDefault="00000000">
            <w:r>
              <w:t>Some people have been exposed on news and also last year many children snachers were caught</w:t>
            </w:r>
          </w:p>
        </w:tc>
      </w:tr>
      <w:tr w:rsidR="00ED7375" w14:paraId="53BF85C4" w14:textId="77777777" w:rsidTr="001E6984">
        <w:tc>
          <w:tcPr>
            <w:tcW w:w="1199" w:type="dxa"/>
          </w:tcPr>
          <w:p w14:paraId="1A070B33" w14:textId="77777777" w:rsidR="00ED7375" w:rsidRDefault="00000000">
            <w:r>
              <w:t>324</w:t>
            </w:r>
          </w:p>
        </w:tc>
        <w:tc>
          <w:tcPr>
            <w:tcW w:w="941" w:type="dxa"/>
          </w:tcPr>
          <w:p w14:paraId="1B4553EF" w14:textId="77777777" w:rsidR="00ED7375" w:rsidRDefault="00000000">
            <w:r>
              <w:t>@davidonditi7557</w:t>
            </w:r>
          </w:p>
        </w:tc>
        <w:tc>
          <w:tcPr>
            <w:tcW w:w="403" w:type="dxa"/>
          </w:tcPr>
          <w:p w14:paraId="4DB1B856" w14:textId="77777777" w:rsidR="00ED7375" w:rsidRDefault="00000000">
            <w:r>
              <w:t>2023-09-06 12:10:55</w:t>
            </w:r>
          </w:p>
        </w:tc>
        <w:tc>
          <w:tcPr>
            <w:tcW w:w="316" w:type="dxa"/>
          </w:tcPr>
          <w:p w14:paraId="35F9A425" w14:textId="77777777" w:rsidR="00ED7375" w:rsidRDefault="00000000">
            <w:r>
              <w:t>4</w:t>
            </w:r>
          </w:p>
        </w:tc>
        <w:tc>
          <w:tcPr>
            <w:tcW w:w="354" w:type="dxa"/>
          </w:tcPr>
          <w:p w14:paraId="451ADE4E" w14:textId="77777777" w:rsidR="00ED7375" w:rsidRDefault="00ED7375"/>
        </w:tc>
        <w:tc>
          <w:tcPr>
            <w:tcW w:w="6528" w:type="dxa"/>
          </w:tcPr>
          <w:p w14:paraId="32CF3F63" w14:textId="77777777" w:rsidR="00ED7375" w:rsidRDefault="00000000">
            <w:r>
              <w:t>The Fred guy has been found guilty of child trafficking, which carries a maximum sentence of 30 years. He is awaiting sentencing.</w:t>
            </w:r>
          </w:p>
        </w:tc>
      </w:tr>
      <w:tr w:rsidR="00ED7375" w14:paraId="3DEE190E" w14:textId="77777777" w:rsidTr="001E6984">
        <w:tc>
          <w:tcPr>
            <w:tcW w:w="1199" w:type="dxa"/>
          </w:tcPr>
          <w:p w14:paraId="757B9102" w14:textId="77777777" w:rsidR="00ED7375" w:rsidRDefault="00000000">
            <w:r>
              <w:t>325</w:t>
            </w:r>
          </w:p>
        </w:tc>
        <w:tc>
          <w:tcPr>
            <w:tcW w:w="941" w:type="dxa"/>
          </w:tcPr>
          <w:p w14:paraId="2076EDA5" w14:textId="77777777" w:rsidR="00ED7375" w:rsidRDefault="00000000">
            <w:r>
              <w:t>@chelagat</w:t>
            </w:r>
          </w:p>
        </w:tc>
        <w:tc>
          <w:tcPr>
            <w:tcW w:w="403" w:type="dxa"/>
          </w:tcPr>
          <w:p w14:paraId="0D87866C" w14:textId="77777777" w:rsidR="00ED7375" w:rsidRDefault="00000000">
            <w:r>
              <w:t>2023-11-08 11:16:54</w:t>
            </w:r>
          </w:p>
        </w:tc>
        <w:tc>
          <w:tcPr>
            <w:tcW w:w="316" w:type="dxa"/>
          </w:tcPr>
          <w:p w14:paraId="233C888C" w14:textId="77777777" w:rsidR="00ED7375" w:rsidRDefault="00000000">
            <w:r>
              <w:t>1</w:t>
            </w:r>
          </w:p>
        </w:tc>
        <w:tc>
          <w:tcPr>
            <w:tcW w:w="354" w:type="dxa"/>
          </w:tcPr>
          <w:p w14:paraId="644F15E2" w14:textId="77777777" w:rsidR="00ED7375" w:rsidRDefault="00ED7375"/>
        </w:tc>
        <w:tc>
          <w:tcPr>
            <w:tcW w:w="6528" w:type="dxa"/>
          </w:tcPr>
          <w:p w14:paraId="490773B1" w14:textId="77777777" w:rsidR="00ED7375" w:rsidRDefault="00000000">
            <w:r>
              <w:t>There is a follow up documentary about what happened to the baby stealers</w:t>
            </w:r>
          </w:p>
        </w:tc>
      </w:tr>
      <w:tr w:rsidR="00ED7375" w14:paraId="29AE390F" w14:textId="77777777" w:rsidTr="001E6984">
        <w:tc>
          <w:tcPr>
            <w:tcW w:w="1199" w:type="dxa"/>
          </w:tcPr>
          <w:p w14:paraId="7243FA0F" w14:textId="77777777" w:rsidR="00ED7375" w:rsidRDefault="00000000">
            <w:r>
              <w:t>326</w:t>
            </w:r>
          </w:p>
        </w:tc>
        <w:tc>
          <w:tcPr>
            <w:tcW w:w="941" w:type="dxa"/>
          </w:tcPr>
          <w:p w14:paraId="34DD18B2" w14:textId="77777777" w:rsidR="00ED7375" w:rsidRDefault="00000000">
            <w:r>
              <w:t>@joyceweber4299</w:t>
            </w:r>
          </w:p>
        </w:tc>
        <w:tc>
          <w:tcPr>
            <w:tcW w:w="403" w:type="dxa"/>
          </w:tcPr>
          <w:p w14:paraId="21093943" w14:textId="77777777" w:rsidR="00ED7375" w:rsidRDefault="00000000">
            <w:r>
              <w:t>2022-11-16 14:27:18</w:t>
            </w:r>
          </w:p>
        </w:tc>
        <w:tc>
          <w:tcPr>
            <w:tcW w:w="316" w:type="dxa"/>
          </w:tcPr>
          <w:p w14:paraId="79E67596" w14:textId="77777777" w:rsidR="00ED7375" w:rsidRDefault="00000000">
            <w:r>
              <w:t>0</w:t>
            </w:r>
          </w:p>
        </w:tc>
        <w:tc>
          <w:tcPr>
            <w:tcW w:w="354" w:type="dxa"/>
          </w:tcPr>
          <w:p w14:paraId="1939E8D1" w14:textId="77777777" w:rsidR="00ED7375" w:rsidRDefault="00000000">
            <w:r>
              <w:t>0</w:t>
            </w:r>
          </w:p>
        </w:tc>
        <w:tc>
          <w:tcPr>
            <w:tcW w:w="6528" w:type="dxa"/>
          </w:tcPr>
          <w:p w14:paraId="5DA54E00" w14:textId="77777777" w:rsidR="00ED7375" w:rsidRDefault="00000000">
            <w:r>
              <w:t>I don’t understand that these women that are homeless should still have children.</w:t>
            </w:r>
          </w:p>
        </w:tc>
      </w:tr>
      <w:tr w:rsidR="00ED7375" w14:paraId="71086874" w14:textId="77777777" w:rsidTr="001E6984">
        <w:tc>
          <w:tcPr>
            <w:tcW w:w="1199" w:type="dxa"/>
          </w:tcPr>
          <w:p w14:paraId="1BCFACDF" w14:textId="77777777" w:rsidR="00ED7375" w:rsidRDefault="00000000">
            <w:r>
              <w:t>327</w:t>
            </w:r>
          </w:p>
        </w:tc>
        <w:tc>
          <w:tcPr>
            <w:tcW w:w="941" w:type="dxa"/>
          </w:tcPr>
          <w:p w14:paraId="0927B83D" w14:textId="77777777" w:rsidR="00ED7375" w:rsidRDefault="00000000">
            <w:r>
              <w:t>@essyn3076</w:t>
            </w:r>
          </w:p>
        </w:tc>
        <w:tc>
          <w:tcPr>
            <w:tcW w:w="403" w:type="dxa"/>
          </w:tcPr>
          <w:p w14:paraId="53D3ABBD" w14:textId="77777777" w:rsidR="00ED7375" w:rsidRDefault="00000000">
            <w:r>
              <w:t>2022-11-16 14:19:54</w:t>
            </w:r>
          </w:p>
        </w:tc>
        <w:tc>
          <w:tcPr>
            <w:tcW w:w="316" w:type="dxa"/>
          </w:tcPr>
          <w:p w14:paraId="7A70589C" w14:textId="77777777" w:rsidR="00ED7375" w:rsidRDefault="00000000">
            <w:r>
              <w:t>1</w:t>
            </w:r>
          </w:p>
        </w:tc>
        <w:tc>
          <w:tcPr>
            <w:tcW w:w="354" w:type="dxa"/>
          </w:tcPr>
          <w:p w14:paraId="4304488A" w14:textId="77777777" w:rsidR="00ED7375" w:rsidRDefault="00000000">
            <w:r>
              <w:t>0</w:t>
            </w:r>
          </w:p>
        </w:tc>
        <w:tc>
          <w:tcPr>
            <w:tcW w:w="6528" w:type="dxa"/>
          </w:tcPr>
          <w:p w14:paraId="165FB751" w14:textId="77777777" w:rsidR="00ED7375" w:rsidRDefault="00000000">
            <w:r>
              <w:t>Are there law makers in Kenya? OMG</w:t>
            </w:r>
          </w:p>
        </w:tc>
      </w:tr>
      <w:tr w:rsidR="00ED7375" w14:paraId="154F0C64" w14:textId="77777777" w:rsidTr="001E6984">
        <w:tc>
          <w:tcPr>
            <w:tcW w:w="1199" w:type="dxa"/>
          </w:tcPr>
          <w:p w14:paraId="6A9C15A9" w14:textId="77777777" w:rsidR="00ED7375" w:rsidRDefault="00000000">
            <w:r>
              <w:t>328</w:t>
            </w:r>
          </w:p>
        </w:tc>
        <w:tc>
          <w:tcPr>
            <w:tcW w:w="941" w:type="dxa"/>
          </w:tcPr>
          <w:p w14:paraId="00F7E76A" w14:textId="77777777" w:rsidR="00ED7375" w:rsidRDefault="00000000">
            <w:r>
              <w:t>@eliasnavytanga</w:t>
            </w:r>
          </w:p>
        </w:tc>
        <w:tc>
          <w:tcPr>
            <w:tcW w:w="403" w:type="dxa"/>
          </w:tcPr>
          <w:p w14:paraId="41757A04" w14:textId="77777777" w:rsidR="00ED7375" w:rsidRDefault="00000000">
            <w:r>
              <w:t>2022-11-16 01:31:29</w:t>
            </w:r>
          </w:p>
        </w:tc>
        <w:tc>
          <w:tcPr>
            <w:tcW w:w="316" w:type="dxa"/>
          </w:tcPr>
          <w:p w14:paraId="52D6C13F" w14:textId="77777777" w:rsidR="00ED7375" w:rsidRDefault="00000000">
            <w:r>
              <w:t>0</w:t>
            </w:r>
          </w:p>
        </w:tc>
        <w:tc>
          <w:tcPr>
            <w:tcW w:w="354" w:type="dxa"/>
          </w:tcPr>
          <w:p w14:paraId="13C0725E" w14:textId="77777777" w:rsidR="00ED7375" w:rsidRDefault="00000000">
            <w:r>
              <w:t>0</w:t>
            </w:r>
          </w:p>
        </w:tc>
        <w:tc>
          <w:tcPr>
            <w:tcW w:w="6528" w:type="dxa"/>
          </w:tcPr>
          <w:p w14:paraId="58F049E0" w14:textId="77777777" w:rsidR="00ED7375" w:rsidRDefault="00000000">
            <w:r>
              <w:t>So mother abandoned their babies, hospital staff selling them to people who needs them. Only in Kenya!!</w:t>
            </w:r>
          </w:p>
        </w:tc>
      </w:tr>
      <w:tr w:rsidR="00ED7375" w14:paraId="1F10D602" w14:textId="77777777" w:rsidTr="001E6984">
        <w:tc>
          <w:tcPr>
            <w:tcW w:w="1199" w:type="dxa"/>
          </w:tcPr>
          <w:p w14:paraId="149B0F07" w14:textId="77777777" w:rsidR="00ED7375" w:rsidRDefault="00000000">
            <w:r>
              <w:t>329</w:t>
            </w:r>
          </w:p>
        </w:tc>
        <w:tc>
          <w:tcPr>
            <w:tcW w:w="941" w:type="dxa"/>
          </w:tcPr>
          <w:p w14:paraId="1B9C49F3" w14:textId="77777777" w:rsidR="00ED7375" w:rsidRDefault="00000000">
            <w:r>
              <w:t>@Maryxxiii</w:t>
            </w:r>
          </w:p>
        </w:tc>
        <w:tc>
          <w:tcPr>
            <w:tcW w:w="403" w:type="dxa"/>
          </w:tcPr>
          <w:p w14:paraId="55CDB0EA" w14:textId="77777777" w:rsidR="00ED7375" w:rsidRDefault="00000000">
            <w:r>
              <w:t>2022-11-15 17:03:02</w:t>
            </w:r>
          </w:p>
        </w:tc>
        <w:tc>
          <w:tcPr>
            <w:tcW w:w="316" w:type="dxa"/>
          </w:tcPr>
          <w:p w14:paraId="4F08DF58" w14:textId="77777777" w:rsidR="00ED7375" w:rsidRDefault="00000000">
            <w:r>
              <w:t>11</w:t>
            </w:r>
          </w:p>
        </w:tc>
        <w:tc>
          <w:tcPr>
            <w:tcW w:w="354" w:type="dxa"/>
          </w:tcPr>
          <w:p w14:paraId="226D00BF" w14:textId="77777777" w:rsidR="00ED7375" w:rsidRDefault="00000000">
            <w:r>
              <w:t>0</w:t>
            </w:r>
          </w:p>
        </w:tc>
        <w:tc>
          <w:tcPr>
            <w:tcW w:w="6528" w:type="dxa"/>
          </w:tcPr>
          <w:p w14:paraId="4AC267B1" w14:textId="77777777" w:rsidR="00ED7375" w:rsidRDefault="00000000">
            <w:r>
              <w:t>The mother who sleeps on the streets with her child is the realest mother out the group. She’d rather sleep on the streets with her babies than sell them. Good for her.</w:t>
            </w:r>
          </w:p>
        </w:tc>
      </w:tr>
      <w:tr w:rsidR="00ED7375" w14:paraId="6EE1E535" w14:textId="77777777" w:rsidTr="001E6984">
        <w:tc>
          <w:tcPr>
            <w:tcW w:w="1199" w:type="dxa"/>
          </w:tcPr>
          <w:p w14:paraId="63EEC2FF" w14:textId="77777777" w:rsidR="00ED7375" w:rsidRDefault="00000000">
            <w:r>
              <w:t>330</w:t>
            </w:r>
          </w:p>
        </w:tc>
        <w:tc>
          <w:tcPr>
            <w:tcW w:w="941" w:type="dxa"/>
          </w:tcPr>
          <w:p w14:paraId="59BB9A49" w14:textId="77777777" w:rsidR="00ED7375" w:rsidRDefault="00000000">
            <w:r>
              <w:t>@Maryxxiii</w:t>
            </w:r>
          </w:p>
        </w:tc>
        <w:tc>
          <w:tcPr>
            <w:tcW w:w="403" w:type="dxa"/>
          </w:tcPr>
          <w:p w14:paraId="0D1AC0B5" w14:textId="77777777" w:rsidR="00ED7375" w:rsidRDefault="00000000">
            <w:r>
              <w:t>2022-11-15 17:00:20</w:t>
            </w:r>
          </w:p>
        </w:tc>
        <w:tc>
          <w:tcPr>
            <w:tcW w:w="316" w:type="dxa"/>
          </w:tcPr>
          <w:p w14:paraId="565F9F97" w14:textId="77777777" w:rsidR="00ED7375" w:rsidRDefault="00000000">
            <w:r>
              <w:t>1</w:t>
            </w:r>
          </w:p>
        </w:tc>
        <w:tc>
          <w:tcPr>
            <w:tcW w:w="354" w:type="dxa"/>
          </w:tcPr>
          <w:p w14:paraId="2D7A5AC5" w14:textId="77777777" w:rsidR="00ED7375" w:rsidRDefault="00000000">
            <w:r>
              <w:t>0</w:t>
            </w:r>
          </w:p>
        </w:tc>
        <w:tc>
          <w:tcPr>
            <w:tcW w:w="6528" w:type="dxa"/>
          </w:tcPr>
          <w:p w14:paraId="49F8F528" w14:textId="77777777" w:rsidR="00ED7375" w:rsidRDefault="00000000">
            <w:r>
              <w:t>45k and they still living and giving birth to smoothie babies in squalor. Wtf is going on here. Tell them women that their babies are being turned into smoothies by sick F’s. She better be in prison now.</w:t>
            </w:r>
          </w:p>
        </w:tc>
      </w:tr>
      <w:tr w:rsidR="00ED7375" w14:paraId="6558E46B" w14:textId="77777777" w:rsidTr="001E6984">
        <w:tc>
          <w:tcPr>
            <w:tcW w:w="1199" w:type="dxa"/>
          </w:tcPr>
          <w:p w14:paraId="6B230EBF" w14:textId="77777777" w:rsidR="00ED7375" w:rsidRDefault="00000000">
            <w:r>
              <w:t>331</w:t>
            </w:r>
          </w:p>
        </w:tc>
        <w:tc>
          <w:tcPr>
            <w:tcW w:w="941" w:type="dxa"/>
          </w:tcPr>
          <w:p w14:paraId="3AF9B630" w14:textId="77777777" w:rsidR="00ED7375" w:rsidRDefault="00000000">
            <w:r>
              <w:t>@amandarussell596</w:t>
            </w:r>
          </w:p>
        </w:tc>
        <w:tc>
          <w:tcPr>
            <w:tcW w:w="403" w:type="dxa"/>
          </w:tcPr>
          <w:p w14:paraId="18CF3292" w14:textId="77777777" w:rsidR="00ED7375" w:rsidRDefault="00000000">
            <w:r>
              <w:t>2022-11-15 00:53:32</w:t>
            </w:r>
          </w:p>
        </w:tc>
        <w:tc>
          <w:tcPr>
            <w:tcW w:w="316" w:type="dxa"/>
          </w:tcPr>
          <w:p w14:paraId="5FD3CA6D" w14:textId="77777777" w:rsidR="00ED7375" w:rsidRDefault="00000000">
            <w:r>
              <w:t>0</w:t>
            </w:r>
          </w:p>
        </w:tc>
        <w:tc>
          <w:tcPr>
            <w:tcW w:w="354" w:type="dxa"/>
          </w:tcPr>
          <w:p w14:paraId="5B09AB10" w14:textId="77777777" w:rsidR="00ED7375" w:rsidRDefault="00000000">
            <w:r>
              <w:t>0</w:t>
            </w:r>
          </w:p>
        </w:tc>
        <w:tc>
          <w:tcPr>
            <w:tcW w:w="6528" w:type="dxa"/>
          </w:tcPr>
          <w:p w14:paraId="1CF45B22" w14:textId="77777777" w:rsidR="00ED7375" w:rsidRDefault="00000000">
            <w:r>
              <w:t>Why wasn't he arrested? Don't make sense.?</w:t>
            </w:r>
          </w:p>
        </w:tc>
      </w:tr>
      <w:tr w:rsidR="00ED7375" w14:paraId="7B9802F3" w14:textId="77777777" w:rsidTr="001E6984">
        <w:tc>
          <w:tcPr>
            <w:tcW w:w="1199" w:type="dxa"/>
          </w:tcPr>
          <w:p w14:paraId="1E3FB823" w14:textId="77777777" w:rsidR="00ED7375" w:rsidRDefault="00000000">
            <w:r>
              <w:t>332</w:t>
            </w:r>
          </w:p>
        </w:tc>
        <w:tc>
          <w:tcPr>
            <w:tcW w:w="941" w:type="dxa"/>
          </w:tcPr>
          <w:p w14:paraId="0D87D356" w14:textId="77777777" w:rsidR="00ED7375" w:rsidRDefault="00000000">
            <w:r>
              <w:t>@hereforpurpose</w:t>
            </w:r>
          </w:p>
        </w:tc>
        <w:tc>
          <w:tcPr>
            <w:tcW w:w="403" w:type="dxa"/>
          </w:tcPr>
          <w:p w14:paraId="2EC33BB2" w14:textId="77777777" w:rsidR="00ED7375" w:rsidRDefault="00000000">
            <w:r>
              <w:t>2022-11-14 22:16:19</w:t>
            </w:r>
          </w:p>
        </w:tc>
        <w:tc>
          <w:tcPr>
            <w:tcW w:w="316" w:type="dxa"/>
          </w:tcPr>
          <w:p w14:paraId="12D5F103" w14:textId="77777777" w:rsidR="00ED7375" w:rsidRDefault="00000000">
            <w:r>
              <w:t>0</w:t>
            </w:r>
          </w:p>
        </w:tc>
        <w:tc>
          <w:tcPr>
            <w:tcW w:w="354" w:type="dxa"/>
          </w:tcPr>
          <w:p w14:paraId="348BAF4C" w14:textId="77777777" w:rsidR="00ED7375" w:rsidRDefault="00000000">
            <w:r>
              <w:t>0</w:t>
            </w:r>
          </w:p>
        </w:tc>
        <w:tc>
          <w:tcPr>
            <w:tcW w:w="6528" w:type="dxa"/>
          </w:tcPr>
          <w:p w14:paraId="6DD0BAB7" w14:textId="77777777" w:rsidR="00ED7375" w:rsidRDefault="00000000">
            <w:r>
              <w:t>I don't understand how some of the criminals interviewed don't get arrested and just go on to continue doing the devil's work.</w:t>
            </w:r>
          </w:p>
        </w:tc>
      </w:tr>
      <w:tr w:rsidR="00ED7375" w14:paraId="4263D649" w14:textId="77777777" w:rsidTr="001E6984">
        <w:tc>
          <w:tcPr>
            <w:tcW w:w="1199" w:type="dxa"/>
          </w:tcPr>
          <w:p w14:paraId="11B629E1" w14:textId="77777777" w:rsidR="00ED7375" w:rsidRDefault="00000000">
            <w:r>
              <w:t>333</w:t>
            </w:r>
          </w:p>
        </w:tc>
        <w:tc>
          <w:tcPr>
            <w:tcW w:w="941" w:type="dxa"/>
          </w:tcPr>
          <w:p w14:paraId="14714B1F" w14:textId="77777777" w:rsidR="00ED7375" w:rsidRDefault="00000000">
            <w:r>
              <w:t>@jackiedavis8012</w:t>
            </w:r>
          </w:p>
        </w:tc>
        <w:tc>
          <w:tcPr>
            <w:tcW w:w="403" w:type="dxa"/>
          </w:tcPr>
          <w:p w14:paraId="595BA872" w14:textId="77777777" w:rsidR="00ED7375" w:rsidRDefault="00000000">
            <w:r>
              <w:t>2022-11-14 18:11:44</w:t>
            </w:r>
          </w:p>
        </w:tc>
        <w:tc>
          <w:tcPr>
            <w:tcW w:w="316" w:type="dxa"/>
          </w:tcPr>
          <w:p w14:paraId="2C5A027E" w14:textId="77777777" w:rsidR="00ED7375" w:rsidRDefault="00000000">
            <w:r>
              <w:t>0</w:t>
            </w:r>
          </w:p>
        </w:tc>
        <w:tc>
          <w:tcPr>
            <w:tcW w:w="354" w:type="dxa"/>
          </w:tcPr>
          <w:p w14:paraId="141E76E4" w14:textId="77777777" w:rsidR="00ED7375" w:rsidRDefault="00000000">
            <w:r>
              <w:t>0</w:t>
            </w:r>
          </w:p>
        </w:tc>
        <w:tc>
          <w:tcPr>
            <w:tcW w:w="6528" w:type="dxa"/>
          </w:tcPr>
          <w:p w14:paraId="6FC3B782" w14:textId="77777777" w:rsidR="00ED7375" w:rsidRDefault="00000000">
            <w:r>
              <w:t>I agree Anita should have been arrested from she was found out to be a child stealer</w:t>
            </w:r>
            <w:r>
              <w:br/>
              <w:t>This is cruel to the children and mothers</w:t>
            </w:r>
          </w:p>
        </w:tc>
      </w:tr>
      <w:tr w:rsidR="00ED7375" w14:paraId="2A605EEE" w14:textId="77777777" w:rsidTr="001E6984">
        <w:tc>
          <w:tcPr>
            <w:tcW w:w="1199" w:type="dxa"/>
          </w:tcPr>
          <w:p w14:paraId="0B208344" w14:textId="77777777" w:rsidR="00ED7375" w:rsidRDefault="00000000">
            <w:r>
              <w:t>334</w:t>
            </w:r>
          </w:p>
        </w:tc>
        <w:tc>
          <w:tcPr>
            <w:tcW w:w="941" w:type="dxa"/>
          </w:tcPr>
          <w:p w14:paraId="79588BE2" w14:textId="77777777" w:rsidR="00ED7375" w:rsidRDefault="00000000">
            <w:r>
              <w:t>@jackiedavis8012</w:t>
            </w:r>
          </w:p>
        </w:tc>
        <w:tc>
          <w:tcPr>
            <w:tcW w:w="403" w:type="dxa"/>
          </w:tcPr>
          <w:p w14:paraId="54FB688B" w14:textId="77777777" w:rsidR="00ED7375" w:rsidRDefault="00000000">
            <w:r>
              <w:t>2022-11-14 17:45:20</w:t>
            </w:r>
          </w:p>
        </w:tc>
        <w:tc>
          <w:tcPr>
            <w:tcW w:w="316" w:type="dxa"/>
          </w:tcPr>
          <w:p w14:paraId="4BE677AF" w14:textId="77777777" w:rsidR="00ED7375" w:rsidRDefault="00000000">
            <w:r>
              <w:t>0</w:t>
            </w:r>
          </w:p>
        </w:tc>
        <w:tc>
          <w:tcPr>
            <w:tcW w:w="354" w:type="dxa"/>
          </w:tcPr>
          <w:p w14:paraId="638A5096" w14:textId="77777777" w:rsidR="00ED7375" w:rsidRDefault="00000000">
            <w:r>
              <w:t>0</w:t>
            </w:r>
          </w:p>
        </w:tc>
        <w:tc>
          <w:tcPr>
            <w:tcW w:w="6528" w:type="dxa"/>
          </w:tcPr>
          <w:p w14:paraId="4C42666E" w14:textId="77777777" w:rsidR="00ED7375" w:rsidRDefault="00000000">
            <w:r>
              <w:t>I agree Anita should have been arrested from she was found out to be a child stealer</w:t>
            </w:r>
            <w:r>
              <w:br/>
              <w:t>This is cruel to the children and mothers</w:t>
            </w:r>
          </w:p>
        </w:tc>
      </w:tr>
      <w:tr w:rsidR="00ED7375" w14:paraId="1BB68C01" w14:textId="77777777" w:rsidTr="001E6984">
        <w:tc>
          <w:tcPr>
            <w:tcW w:w="1199" w:type="dxa"/>
          </w:tcPr>
          <w:p w14:paraId="4E26A98D" w14:textId="77777777" w:rsidR="00ED7375" w:rsidRDefault="00000000">
            <w:r>
              <w:t>335</w:t>
            </w:r>
          </w:p>
        </w:tc>
        <w:tc>
          <w:tcPr>
            <w:tcW w:w="941" w:type="dxa"/>
          </w:tcPr>
          <w:p w14:paraId="3C435EF0" w14:textId="77777777" w:rsidR="00ED7375" w:rsidRDefault="00000000">
            <w:r>
              <w:t>@donnamiley6778</w:t>
            </w:r>
          </w:p>
        </w:tc>
        <w:tc>
          <w:tcPr>
            <w:tcW w:w="403" w:type="dxa"/>
          </w:tcPr>
          <w:p w14:paraId="7F9DF96C" w14:textId="77777777" w:rsidR="00ED7375" w:rsidRDefault="00000000">
            <w:r>
              <w:t>2022-11-14 17:38:42</w:t>
            </w:r>
          </w:p>
        </w:tc>
        <w:tc>
          <w:tcPr>
            <w:tcW w:w="316" w:type="dxa"/>
          </w:tcPr>
          <w:p w14:paraId="6A769513" w14:textId="77777777" w:rsidR="00ED7375" w:rsidRDefault="00000000">
            <w:r>
              <w:t>0</w:t>
            </w:r>
          </w:p>
        </w:tc>
        <w:tc>
          <w:tcPr>
            <w:tcW w:w="354" w:type="dxa"/>
          </w:tcPr>
          <w:p w14:paraId="6241E905" w14:textId="77777777" w:rsidR="00ED7375" w:rsidRDefault="00000000">
            <w:r>
              <w:t>0</w:t>
            </w:r>
          </w:p>
        </w:tc>
        <w:tc>
          <w:tcPr>
            <w:tcW w:w="6528" w:type="dxa"/>
          </w:tcPr>
          <w:p w14:paraId="15954CF8" w14:textId="77777777" w:rsidR="00ED7375" w:rsidRDefault="00000000">
            <w:r>
              <w:t>This is CRAZY! 😢</w:t>
            </w:r>
          </w:p>
        </w:tc>
      </w:tr>
      <w:tr w:rsidR="00ED7375" w14:paraId="3B7C5F77" w14:textId="77777777" w:rsidTr="001E6984">
        <w:tc>
          <w:tcPr>
            <w:tcW w:w="1199" w:type="dxa"/>
          </w:tcPr>
          <w:p w14:paraId="4525C7E6" w14:textId="77777777" w:rsidR="00ED7375" w:rsidRDefault="00000000">
            <w:r>
              <w:t>336</w:t>
            </w:r>
          </w:p>
        </w:tc>
        <w:tc>
          <w:tcPr>
            <w:tcW w:w="941" w:type="dxa"/>
          </w:tcPr>
          <w:p w14:paraId="55728B9C" w14:textId="77777777" w:rsidR="00ED7375" w:rsidRDefault="00000000">
            <w:r>
              <w:t>@tanmoy5404</w:t>
            </w:r>
          </w:p>
        </w:tc>
        <w:tc>
          <w:tcPr>
            <w:tcW w:w="403" w:type="dxa"/>
          </w:tcPr>
          <w:p w14:paraId="2662BD56" w14:textId="77777777" w:rsidR="00ED7375" w:rsidRDefault="00000000">
            <w:r>
              <w:t>2022-11-14 14:20:08</w:t>
            </w:r>
          </w:p>
        </w:tc>
        <w:tc>
          <w:tcPr>
            <w:tcW w:w="316" w:type="dxa"/>
          </w:tcPr>
          <w:p w14:paraId="350641AB" w14:textId="77777777" w:rsidR="00ED7375" w:rsidRDefault="00000000">
            <w:r>
              <w:t>0</w:t>
            </w:r>
          </w:p>
        </w:tc>
        <w:tc>
          <w:tcPr>
            <w:tcW w:w="354" w:type="dxa"/>
          </w:tcPr>
          <w:p w14:paraId="4C120427" w14:textId="77777777" w:rsidR="00ED7375" w:rsidRDefault="00000000">
            <w:r>
              <w:t>0</w:t>
            </w:r>
          </w:p>
        </w:tc>
        <w:tc>
          <w:tcPr>
            <w:tcW w:w="6528" w:type="dxa"/>
          </w:tcPr>
          <w:p w14:paraId="6A362D7F" w14:textId="77777777" w:rsidR="00ED7375" w:rsidRDefault="00000000">
            <w:r>
              <w:t>This is truly heart breaking, the fact that they filmed that criminal with a stolen baby and didn't arrest her and rescue the poor baby. The baby thieves and enabling government deserve harsh punishment. I hope none of babies were sold to sacrifice 😔</w:t>
            </w:r>
          </w:p>
        </w:tc>
      </w:tr>
      <w:tr w:rsidR="00ED7375" w14:paraId="66726FBE" w14:textId="77777777" w:rsidTr="001E6984">
        <w:tc>
          <w:tcPr>
            <w:tcW w:w="1199" w:type="dxa"/>
          </w:tcPr>
          <w:p w14:paraId="2D673B83" w14:textId="77777777" w:rsidR="00ED7375" w:rsidRDefault="00000000">
            <w:r>
              <w:t>337</w:t>
            </w:r>
          </w:p>
        </w:tc>
        <w:tc>
          <w:tcPr>
            <w:tcW w:w="941" w:type="dxa"/>
          </w:tcPr>
          <w:p w14:paraId="6C62DDEA" w14:textId="77777777" w:rsidR="00ED7375" w:rsidRDefault="00000000">
            <w:r>
              <w:t>@leemackie8434</w:t>
            </w:r>
          </w:p>
        </w:tc>
        <w:tc>
          <w:tcPr>
            <w:tcW w:w="403" w:type="dxa"/>
          </w:tcPr>
          <w:p w14:paraId="27E8453B" w14:textId="77777777" w:rsidR="00ED7375" w:rsidRDefault="00000000">
            <w:r>
              <w:t>2022-11-14 02:48:04</w:t>
            </w:r>
          </w:p>
        </w:tc>
        <w:tc>
          <w:tcPr>
            <w:tcW w:w="316" w:type="dxa"/>
          </w:tcPr>
          <w:p w14:paraId="14B4BF94" w14:textId="77777777" w:rsidR="00ED7375" w:rsidRDefault="00000000">
            <w:r>
              <w:t>1</w:t>
            </w:r>
          </w:p>
        </w:tc>
        <w:tc>
          <w:tcPr>
            <w:tcW w:w="354" w:type="dxa"/>
          </w:tcPr>
          <w:p w14:paraId="75264DC1" w14:textId="77777777" w:rsidR="00ED7375" w:rsidRDefault="00000000">
            <w:r>
              <w:t>0</w:t>
            </w:r>
          </w:p>
        </w:tc>
        <w:tc>
          <w:tcPr>
            <w:tcW w:w="6528" w:type="dxa"/>
          </w:tcPr>
          <w:p w14:paraId="5981DFC5" w14:textId="77777777" w:rsidR="00ED7375" w:rsidRDefault="00000000">
            <w:r>
              <w:t>Thank you so much for reporting on this. I was disgusted these countries should be ashamed of themselves for allowing this and so openly to happen. It’s beyond comprehension and horrific. The saddest thing is people are going on about slavery from two hundred years ago and not looking at the issues of the moment. The Government and Police need to stop babies, child, children with disabilities and adult trafficking shame on them for allowing it to happen and so openly.</w:t>
            </w:r>
          </w:p>
        </w:tc>
      </w:tr>
      <w:tr w:rsidR="00ED7375" w14:paraId="08DCFE25" w14:textId="77777777" w:rsidTr="001E6984">
        <w:tc>
          <w:tcPr>
            <w:tcW w:w="1199" w:type="dxa"/>
          </w:tcPr>
          <w:p w14:paraId="4F35AA6F" w14:textId="77777777" w:rsidR="00ED7375" w:rsidRDefault="00000000">
            <w:r>
              <w:t>338</w:t>
            </w:r>
          </w:p>
        </w:tc>
        <w:tc>
          <w:tcPr>
            <w:tcW w:w="941" w:type="dxa"/>
          </w:tcPr>
          <w:p w14:paraId="58D83911" w14:textId="77777777" w:rsidR="00ED7375" w:rsidRDefault="00000000">
            <w:r>
              <w:t>@carmenlewis5818</w:t>
            </w:r>
          </w:p>
        </w:tc>
        <w:tc>
          <w:tcPr>
            <w:tcW w:w="403" w:type="dxa"/>
          </w:tcPr>
          <w:p w14:paraId="7A122BB8" w14:textId="77777777" w:rsidR="00ED7375" w:rsidRDefault="00000000">
            <w:r>
              <w:t>2022-11-13 15:49:35</w:t>
            </w:r>
          </w:p>
        </w:tc>
        <w:tc>
          <w:tcPr>
            <w:tcW w:w="316" w:type="dxa"/>
          </w:tcPr>
          <w:p w14:paraId="26243D4A" w14:textId="77777777" w:rsidR="00ED7375" w:rsidRDefault="00000000">
            <w:r>
              <w:t>0</w:t>
            </w:r>
          </w:p>
        </w:tc>
        <w:tc>
          <w:tcPr>
            <w:tcW w:w="354" w:type="dxa"/>
          </w:tcPr>
          <w:p w14:paraId="574FF4B5" w14:textId="77777777" w:rsidR="00ED7375" w:rsidRDefault="00000000">
            <w:r>
              <w:t>0</w:t>
            </w:r>
          </w:p>
        </w:tc>
        <w:tc>
          <w:tcPr>
            <w:tcW w:w="6528" w:type="dxa"/>
          </w:tcPr>
          <w:p w14:paraId="316B9FC4" w14:textId="77777777" w:rsidR="00ED7375" w:rsidRDefault="00000000">
            <w:r>
              <w:t>Worthless Government why dont they take these mothers and babies off the street. From the moment they sold Jesus, they cant stop selling babies. African government worthless.</w:t>
            </w:r>
          </w:p>
        </w:tc>
      </w:tr>
      <w:tr w:rsidR="00ED7375" w14:paraId="440F2928" w14:textId="77777777" w:rsidTr="001E6984">
        <w:tc>
          <w:tcPr>
            <w:tcW w:w="1199" w:type="dxa"/>
          </w:tcPr>
          <w:p w14:paraId="210E800D" w14:textId="77777777" w:rsidR="00ED7375" w:rsidRDefault="00000000">
            <w:r>
              <w:t>339</w:t>
            </w:r>
          </w:p>
        </w:tc>
        <w:tc>
          <w:tcPr>
            <w:tcW w:w="941" w:type="dxa"/>
          </w:tcPr>
          <w:p w14:paraId="44532573" w14:textId="77777777" w:rsidR="00ED7375" w:rsidRDefault="00000000">
            <w:r>
              <w:t>@TheTrurayne</w:t>
            </w:r>
          </w:p>
        </w:tc>
        <w:tc>
          <w:tcPr>
            <w:tcW w:w="403" w:type="dxa"/>
          </w:tcPr>
          <w:p w14:paraId="44D0857E" w14:textId="77777777" w:rsidR="00ED7375" w:rsidRDefault="00000000">
            <w:r>
              <w:t>2022-11-11 23:48:35</w:t>
            </w:r>
          </w:p>
        </w:tc>
        <w:tc>
          <w:tcPr>
            <w:tcW w:w="316" w:type="dxa"/>
          </w:tcPr>
          <w:p w14:paraId="0E9E0F03" w14:textId="77777777" w:rsidR="00ED7375" w:rsidRDefault="00000000">
            <w:r>
              <w:t>0</w:t>
            </w:r>
          </w:p>
        </w:tc>
        <w:tc>
          <w:tcPr>
            <w:tcW w:w="354" w:type="dxa"/>
          </w:tcPr>
          <w:p w14:paraId="60B2B091" w14:textId="77777777" w:rsidR="00ED7375" w:rsidRDefault="00000000">
            <w:r>
              <w:t>0</w:t>
            </w:r>
          </w:p>
        </w:tc>
        <w:tc>
          <w:tcPr>
            <w:tcW w:w="6528" w:type="dxa"/>
          </w:tcPr>
          <w:p w14:paraId="422C99A5" w14:textId="77777777" w:rsidR="00ED7375" w:rsidRDefault="00000000">
            <w:r>
              <w:t>Huh ?? Wait .. allegations 😮🤦🏾‍♀️🤬🤬</w:t>
            </w:r>
          </w:p>
        </w:tc>
      </w:tr>
      <w:tr w:rsidR="00ED7375" w14:paraId="035EEEB6" w14:textId="77777777" w:rsidTr="001E6984">
        <w:tc>
          <w:tcPr>
            <w:tcW w:w="1199" w:type="dxa"/>
          </w:tcPr>
          <w:p w14:paraId="14AAB1AF" w14:textId="77777777" w:rsidR="00ED7375" w:rsidRDefault="00000000">
            <w:r>
              <w:t>340</w:t>
            </w:r>
          </w:p>
        </w:tc>
        <w:tc>
          <w:tcPr>
            <w:tcW w:w="941" w:type="dxa"/>
          </w:tcPr>
          <w:p w14:paraId="736F4B5B" w14:textId="77777777" w:rsidR="00ED7375" w:rsidRDefault="00000000">
            <w:r>
              <w:t>@nancy-katharynmcgraw2669</w:t>
            </w:r>
          </w:p>
        </w:tc>
        <w:tc>
          <w:tcPr>
            <w:tcW w:w="403" w:type="dxa"/>
          </w:tcPr>
          <w:p w14:paraId="0FAAD886" w14:textId="77777777" w:rsidR="00ED7375" w:rsidRDefault="00000000">
            <w:r>
              <w:t>2022-11-09 20:23:40</w:t>
            </w:r>
          </w:p>
        </w:tc>
        <w:tc>
          <w:tcPr>
            <w:tcW w:w="316" w:type="dxa"/>
          </w:tcPr>
          <w:p w14:paraId="284146E7" w14:textId="77777777" w:rsidR="00ED7375" w:rsidRDefault="00000000">
            <w:r>
              <w:t>0</w:t>
            </w:r>
          </w:p>
        </w:tc>
        <w:tc>
          <w:tcPr>
            <w:tcW w:w="354" w:type="dxa"/>
          </w:tcPr>
          <w:p w14:paraId="6B49C490" w14:textId="77777777" w:rsidR="00ED7375" w:rsidRDefault="00000000">
            <w:r>
              <w:t>0</w:t>
            </w:r>
          </w:p>
        </w:tc>
        <w:tc>
          <w:tcPr>
            <w:tcW w:w="6528" w:type="dxa"/>
          </w:tcPr>
          <w:p w14:paraId="0806AE72" w14:textId="77777777" w:rsidR="00ED7375" w:rsidRDefault="00000000">
            <w:r>
              <w:t>Usually 50% if 6 month old babies can sit up on their own; this baby stolen &amp; for sale ...appears to me to be 6-7 months old.</w:t>
            </w:r>
          </w:p>
        </w:tc>
      </w:tr>
      <w:tr w:rsidR="00ED7375" w14:paraId="18CA6217" w14:textId="77777777" w:rsidTr="001E6984">
        <w:tc>
          <w:tcPr>
            <w:tcW w:w="1199" w:type="dxa"/>
          </w:tcPr>
          <w:p w14:paraId="6BF85E6F" w14:textId="77777777" w:rsidR="00ED7375" w:rsidRDefault="00000000">
            <w:r>
              <w:t>341</w:t>
            </w:r>
          </w:p>
        </w:tc>
        <w:tc>
          <w:tcPr>
            <w:tcW w:w="941" w:type="dxa"/>
          </w:tcPr>
          <w:p w14:paraId="324BA982" w14:textId="77777777" w:rsidR="00ED7375" w:rsidRDefault="00000000">
            <w:r>
              <w:t>@arafatpride994</w:t>
            </w:r>
          </w:p>
        </w:tc>
        <w:tc>
          <w:tcPr>
            <w:tcW w:w="403" w:type="dxa"/>
          </w:tcPr>
          <w:p w14:paraId="1BB2AA55" w14:textId="77777777" w:rsidR="00ED7375" w:rsidRDefault="00000000">
            <w:r>
              <w:t>2022-11-09 19:23:56</w:t>
            </w:r>
          </w:p>
        </w:tc>
        <w:tc>
          <w:tcPr>
            <w:tcW w:w="316" w:type="dxa"/>
          </w:tcPr>
          <w:p w14:paraId="303D4B02" w14:textId="77777777" w:rsidR="00ED7375" w:rsidRDefault="00000000">
            <w:r>
              <w:t>0</w:t>
            </w:r>
          </w:p>
        </w:tc>
        <w:tc>
          <w:tcPr>
            <w:tcW w:w="354" w:type="dxa"/>
          </w:tcPr>
          <w:p w14:paraId="3A73542F" w14:textId="77777777" w:rsidR="00ED7375" w:rsidRDefault="00000000">
            <w:r>
              <w:t>0</w:t>
            </w:r>
          </w:p>
        </w:tc>
        <w:tc>
          <w:tcPr>
            <w:tcW w:w="6528" w:type="dxa"/>
          </w:tcPr>
          <w:p w14:paraId="75715B59" w14:textId="77777777" w:rsidR="00ED7375" w:rsidRDefault="00000000">
            <w:r>
              <w:t>Truth be told u are the most stupid journalist on this planet,,at some point u had a chance to put Anita and her boss behind bars for a long time but u failed and a baby was sold under your watch.Then again u kept crucial evidence against that guy who sold u a child,never bothered to bring in the police during the final deal time,M shocked u still have the guts to publish that the same people are still running the same businesses, YOU ARE A BIG EMBARASSEMENT TO MOTHERHOOD</w:t>
            </w:r>
          </w:p>
        </w:tc>
      </w:tr>
      <w:tr w:rsidR="00ED7375" w14:paraId="0BA65636" w14:textId="77777777" w:rsidTr="001E6984">
        <w:tc>
          <w:tcPr>
            <w:tcW w:w="1199" w:type="dxa"/>
          </w:tcPr>
          <w:p w14:paraId="2721D078" w14:textId="77777777" w:rsidR="00ED7375" w:rsidRDefault="00000000">
            <w:r>
              <w:t>342</w:t>
            </w:r>
          </w:p>
        </w:tc>
        <w:tc>
          <w:tcPr>
            <w:tcW w:w="941" w:type="dxa"/>
          </w:tcPr>
          <w:p w14:paraId="57474357" w14:textId="77777777" w:rsidR="00ED7375" w:rsidRDefault="00000000">
            <w:r>
              <w:t>@sil9458</w:t>
            </w:r>
          </w:p>
        </w:tc>
        <w:tc>
          <w:tcPr>
            <w:tcW w:w="403" w:type="dxa"/>
          </w:tcPr>
          <w:p w14:paraId="63EF3FD6" w14:textId="77777777" w:rsidR="00ED7375" w:rsidRDefault="00000000">
            <w:r>
              <w:t>2022-11-09 02:00:48</w:t>
            </w:r>
          </w:p>
        </w:tc>
        <w:tc>
          <w:tcPr>
            <w:tcW w:w="316" w:type="dxa"/>
          </w:tcPr>
          <w:p w14:paraId="6C70EFC6" w14:textId="77777777" w:rsidR="00ED7375" w:rsidRDefault="00000000">
            <w:r>
              <w:t>1</w:t>
            </w:r>
          </w:p>
        </w:tc>
        <w:tc>
          <w:tcPr>
            <w:tcW w:w="354" w:type="dxa"/>
          </w:tcPr>
          <w:p w14:paraId="43AB6282" w14:textId="77777777" w:rsidR="00ED7375" w:rsidRDefault="00000000">
            <w:r>
              <w:t>0</w:t>
            </w:r>
          </w:p>
        </w:tc>
        <w:tc>
          <w:tcPr>
            <w:tcW w:w="6528" w:type="dxa"/>
          </w:tcPr>
          <w:p w14:paraId="20EEFE81" w14:textId="77777777" w:rsidR="00ED7375" w:rsidRDefault="00000000">
            <w:r>
              <w:t>Why were they not prosecuted? This is just zero job done.</w:t>
            </w:r>
          </w:p>
        </w:tc>
      </w:tr>
      <w:tr w:rsidR="00ED7375" w14:paraId="04AF6079" w14:textId="77777777" w:rsidTr="001E6984">
        <w:tc>
          <w:tcPr>
            <w:tcW w:w="1199" w:type="dxa"/>
          </w:tcPr>
          <w:p w14:paraId="074603B4" w14:textId="77777777" w:rsidR="00ED7375" w:rsidRDefault="00000000">
            <w:r>
              <w:t>343</w:t>
            </w:r>
          </w:p>
        </w:tc>
        <w:tc>
          <w:tcPr>
            <w:tcW w:w="941" w:type="dxa"/>
          </w:tcPr>
          <w:p w14:paraId="2408B8B4" w14:textId="77777777" w:rsidR="00ED7375" w:rsidRDefault="00000000">
            <w:r>
              <w:t>@lgdnce8309</w:t>
            </w:r>
          </w:p>
        </w:tc>
        <w:tc>
          <w:tcPr>
            <w:tcW w:w="403" w:type="dxa"/>
          </w:tcPr>
          <w:p w14:paraId="7DA2A096" w14:textId="77777777" w:rsidR="00ED7375" w:rsidRDefault="00000000">
            <w:r>
              <w:t>2022-11-08 16:06:49</w:t>
            </w:r>
          </w:p>
        </w:tc>
        <w:tc>
          <w:tcPr>
            <w:tcW w:w="316" w:type="dxa"/>
          </w:tcPr>
          <w:p w14:paraId="62F79A78" w14:textId="77777777" w:rsidR="00ED7375" w:rsidRDefault="00000000">
            <w:r>
              <w:t>1</w:t>
            </w:r>
          </w:p>
        </w:tc>
        <w:tc>
          <w:tcPr>
            <w:tcW w:w="354" w:type="dxa"/>
          </w:tcPr>
          <w:p w14:paraId="4FEDD0B9" w14:textId="77777777" w:rsidR="00ED7375" w:rsidRDefault="00000000">
            <w:r>
              <w:t>0</w:t>
            </w:r>
          </w:p>
        </w:tc>
        <w:tc>
          <w:tcPr>
            <w:tcW w:w="6528" w:type="dxa"/>
          </w:tcPr>
          <w:p w14:paraId="716D2EF5" w14:textId="77777777" w:rsidR="00ED7375" w:rsidRDefault="00000000">
            <w:r>
              <w:t>ani kenya hata ukisema unauza vidole watu hua hawachelewi</w:t>
            </w:r>
          </w:p>
        </w:tc>
      </w:tr>
      <w:tr w:rsidR="00ED7375" w14:paraId="193368FC" w14:textId="77777777" w:rsidTr="001E6984">
        <w:tc>
          <w:tcPr>
            <w:tcW w:w="1199" w:type="dxa"/>
          </w:tcPr>
          <w:p w14:paraId="5714B1FC" w14:textId="77777777" w:rsidR="00ED7375" w:rsidRDefault="00000000">
            <w:r>
              <w:t>344</w:t>
            </w:r>
          </w:p>
        </w:tc>
        <w:tc>
          <w:tcPr>
            <w:tcW w:w="941" w:type="dxa"/>
          </w:tcPr>
          <w:p w14:paraId="4FFCFAF2" w14:textId="77777777" w:rsidR="00ED7375" w:rsidRDefault="00000000">
            <w:r>
              <w:t>@lgdnce8309</w:t>
            </w:r>
          </w:p>
        </w:tc>
        <w:tc>
          <w:tcPr>
            <w:tcW w:w="403" w:type="dxa"/>
          </w:tcPr>
          <w:p w14:paraId="3733ED0E" w14:textId="77777777" w:rsidR="00ED7375" w:rsidRDefault="00000000">
            <w:r>
              <w:t>2022-11-08 16:01:25</w:t>
            </w:r>
          </w:p>
        </w:tc>
        <w:tc>
          <w:tcPr>
            <w:tcW w:w="316" w:type="dxa"/>
          </w:tcPr>
          <w:p w14:paraId="5E1A1570" w14:textId="77777777" w:rsidR="00ED7375" w:rsidRDefault="00000000">
            <w:r>
              <w:t>1</w:t>
            </w:r>
          </w:p>
        </w:tc>
        <w:tc>
          <w:tcPr>
            <w:tcW w:w="354" w:type="dxa"/>
          </w:tcPr>
          <w:p w14:paraId="29B56459" w14:textId="77777777" w:rsidR="00ED7375" w:rsidRDefault="00000000">
            <w:r>
              <w:t>0</w:t>
            </w:r>
          </w:p>
        </w:tc>
        <w:tc>
          <w:tcPr>
            <w:tcW w:w="6528" w:type="dxa"/>
          </w:tcPr>
          <w:p w14:paraId="2ED76B12" w14:textId="77777777" w:rsidR="00ED7375" w:rsidRDefault="00000000">
            <w:r>
              <w:t>kenya biashara yote iko</w:t>
            </w:r>
          </w:p>
        </w:tc>
      </w:tr>
      <w:tr w:rsidR="00ED7375" w14:paraId="20D54DD3" w14:textId="77777777" w:rsidTr="001E6984">
        <w:tc>
          <w:tcPr>
            <w:tcW w:w="1199" w:type="dxa"/>
          </w:tcPr>
          <w:p w14:paraId="644F3E0C" w14:textId="77777777" w:rsidR="00ED7375" w:rsidRDefault="00000000">
            <w:r>
              <w:t>345</w:t>
            </w:r>
          </w:p>
        </w:tc>
        <w:tc>
          <w:tcPr>
            <w:tcW w:w="941" w:type="dxa"/>
          </w:tcPr>
          <w:p w14:paraId="4F0C3C88" w14:textId="77777777" w:rsidR="00ED7375" w:rsidRDefault="00000000">
            <w:r>
              <w:t>@anthonyjohnsonsr.5220</w:t>
            </w:r>
          </w:p>
        </w:tc>
        <w:tc>
          <w:tcPr>
            <w:tcW w:w="403" w:type="dxa"/>
          </w:tcPr>
          <w:p w14:paraId="237B1602" w14:textId="77777777" w:rsidR="00ED7375" w:rsidRDefault="00000000">
            <w:r>
              <w:t>2022-11-07 21:18:09</w:t>
            </w:r>
          </w:p>
        </w:tc>
        <w:tc>
          <w:tcPr>
            <w:tcW w:w="316" w:type="dxa"/>
          </w:tcPr>
          <w:p w14:paraId="44081415" w14:textId="77777777" w:rsidR="00ED7375" w:rsidRDefault="00000000">
            <w:r>
              <w:t>0</w:t>
            </w:r>
          </w:p>
        </w:tc>
        <w:tc>
          <w:tcPr>
            <w:tcW w:w="354" w:type="dxa"/>
          </w:tcPr>
          <w:p w14:paraId="04F73CCE" w14:textId="77777777" w:rsidR="00ED7375" w:rsidRDefault="00000000">
            <w:r>
              <w:t>0</w:t>
            </w:r>
          </w:p>
        </w:tc>
        <w:tc>
          <w:tcPr>
            <w:tcW w:w="6528" w:type="dxa"/>
          </w:tcPr>
          <w:p w14:paraId="1BE44FC7" w14:textId="77777777" w:rsidR="00ED7375" w:rsidRDefault="00000000">
            <w:r>
              <w:t>Everyone verified to be involved needs to receive the death penalty PERIOD.</w:t>
            </w:r>
          </w:p>
        </w:tc>
      </w:tr>
      <w:tr w:rsidR="00ED7375" w14:paraId="2BAA4FE8" w14:textId="77777777" w:rsidTr="001E6984">
        <w:tc>
          <w:tcPr>
            <w:tcW w:w="1199" w:type="dxa"/>
          </w:tcPr>
          <w:p w14:paraId="32176AE6" w14:textId="77777777" w:rsidR="00ED7375" w:rsidRDefault="00000000">
            <w:r>
              <w:t>346</w:t>
            </w:r>
          </w:p>
        </w:tc>
        <w:tc>
          <w:tcPr>
            <w:tcW w:w="941" w:type="dxa"/>
          </w:tcPr>
          <w:p w14:paraId="476CCBD3" w14:textId="77777777" w:rsidR="00ED7375" w:rsidRDefault="00000000">
            <w:r>
              <w:t>@ddnz7</w:t>
            </w:r>
          </w:p>
        </w:tc>
        <w:tc>
          <w:tcPr>
            <w:tcW w:w="403" w:type="dxa"/>
          </w:tcPr>
          <w:p w14:paraId="33D4486D" w14:textId="77777777" w:rsidR="00ED7375" w:rsidRDefault="00000000">
            <w:r>
              <w:t>2022-11-07 04:01:44</w:t>
            </w:r>
          </w:p>
        </w:tc>
        <w:tc>
          <w:tcPr>
            <w:tcW w:w="316" w:type="dxa"/>
          </w:tcPr>
          <w:p w14:paraId="71EB5137" w14:textId="77777777" w:rsidR="00ED7375" w:rsidRDefault="00000000">
            <w:r>
              <w:t>1</w:t>
            </w:r>
          </w:p>
        </w:tc>
        <w:tc>
          <w:tcPr>
            <w:tcW w:w="354" w:type="dxa"/>
          </w:tcPr>
          <w:p w14:paraId="6B97A017" w14:textId="77777777" w:rsidR="00ED7375" w:rsidRDefault="00000000">
            <w:r>
              <w:t>0</w:t>
            </w:r>
          </w:p>
        </w:tc>
        <w:tc>
          <w:tcPr>
            <w:tcW w:w="6528" w:type="dxa"/>
          </w:tcPr>
          <w:p w14:paraId="32E58EF6" w14:textId="77777777" w:rsidR="00ED7375" w:rsidRDefault="00000000">
            <w:r>
              <w:t>they could all have been arrested, I hope they are</w:t>
            </w:r>
          </w:p>
        </w:tc>
      </w:tr>
      <w:tr w:rsidR="00ED7375" w14:paraId="2275EECE" w14:textId="77777777" w:rsidTr="001E6984">
        <w:tc>
          <w:tcPr>
            <w:tcW w:w="1199" w:type="dxa"/>
          </w:tcPr>
          <w:p w14:paraId="3FC83745" w14:textId="77777777" w:rsidR="00ED7375" w:rsidRDefault="00000000">
            <w:r>
              <w:t>347</w:t>
            </w:r>
          </w:p>
        </w:tc>
        <w:tc>
          <w:tcPr>
            <w:tcW w:w="941" w:type="dxa"/>
          </w:tcPr>
          <w:p w14:paraId="7EFD308C" w14:textId="77777777" w:rsidR="00ED7375" w:rsidRDefault="00000000">
            <w:r>
              <w:t>@treasurehunter183hunter8</w:t>
            </w:r>
          </w:p>
        </w:tc>
        <w:tc>
          <w:tcPr>
            <w:tcW w:w="403" w:type="dxa"/>
          </w:tcPr>
          <w:p w14:paraId="523C6CEF" w14:textId="77777777" w:rsidR="00ED7375" w:rsidRDefault="00000000">
            <w:r>
              <w:t>2022-11-06 15:58:42</w:t>
            </w:r>
          </w:p>
        </w:tc>
        <w:tc>
          <w:tcPr>
            <w:tcW w:w="316" w:type="dxa"/>
          </w:tcPr>
          <w:p w14:paraId="732BF340" w14:textId="77777777" w:rsidR="00ED7375" w:rsidRDefault="00000000">
            <w:r>
              <w:t>1</w:t>
            </w:r>
          </w:p>
        </w:tc>
        <w:tc>
          <w:tcPr>
            <w:tcW w:w="354" w:type="dxa"/>
          </w:tcPr>
          <w:p w14:paraId="781FC3B3" w14:textId="77777777" w:rsidR="00ED7375" w:rsidRDefault="00000000">
            <w:r>
              <w:t>0</w:t>
            </w:r>
          </w:p>
        </w:tc>
        <w:tc>
          <w:tcPr>
            <w:tcW w:w="6528" w:type="dxa"/>
          </w:tcPr>
          <w:p w14:paraId="75A3A821" w14:textId="77777777" w:rsidR="00ED7375" w:rsidRDefault="00000000">
            <w:r>
              <w:t>🇺🇲 the African women is buying the babies are not buying the babies for themselves they are the ones doing the dirty work for the rich and wealthy. Some of the adoptive African children here in America are used for house cleaners and gardeners, they lie like they really want to care for the child but they don't treat the child like the rest of the kids in the family. Allegedly when the child grew up they cash in on an insurance policy that they've taken out on the child for years by having a child disappear some strange way and as an end result some end up dying. I think it's a shame that my sisters and brothers in Africa are letting themselves be used but other people's gain AFRICAN PEOPLE WAKE UP BECAUSE TO DO THAT IS ABOMINATION AND EVIL IT'S NOT WORTH LOSING YOUR SOUL OVER, 🇺🇲✌🏿✌🏿✌🏿</w:t>
            </w:r>
          </w:p>
        </w:tc>
      </w:tr>
      <w:tr w:rsidR="00ED7375" w14:paraId="7118E66A" w14:textId="77777777" w:rsidTr="001E6984">
        <w:tc>
          <w:tcPr>
            <w:tcW w:w="1199" w:type="dxa"/>
          </w:tcPr>
          <w:p w14:paraId="21570F35" w14:textId="77777777" w:rsidR="00ED7375" w:rsidRDefault="00000000">
            <w:r>
              <w:t>348</w:t>
            </w:r>
          </w:p>
        </w:tc>
        <w:tc>
          <w:tcPr>
            <w:tcW w:w="941" w:type="dxa"/>
          </w:tcPr>
          <w:p w14:paraId="23EF2AD7" w14:textId="77777777" w:rsidR="00ED7375" w:rsidRDefault="00000000">
            <w:r>
              <w:t>@treasurehunter183hunter8</w:t>
            </w:r>
          </w:p>
        </w:tc>
        <w:tc>
          <w:tcPr>
            <w:tcW w:w="403" w:type="dxa"/>
          </w:tcPr>
          <w:p w14:paraId="294B31A1" w14:textId="77777777" w:rsidR="00ED7375" w:rsidRDefault="00000000">
            <w:r>
              <w:t>2022-11-06 15:50:04</w:t>
            </w:r>
          </w:p>
        </w:tc>
        <w:tc>
          <w:tcPr>
            <w:tcW w:w="316" w:type="dxa"/>
          </w:tcPr>
          <w:p w14:paraId="44BBB7D1" w14:textId="77777777" w:rsidR="00ED7375" w:rsidRDefault="00000000">
            <w:r>
              <w:t>1</w:t>
            </w:r>
          </w:p>
        </w:tc>
        <w:tc>
          <w:tcPr>
            <w:tcW w:w="354" w:type="dxa"/>
          </w:tcPr>
          <w:p w14:paraId="7087ADF5" w14:textId="77777777" w:rsidR="00ED7375" w:rsidRDefault="00000000">
            <w:r>
              <w:t>0</w:t>
            </w:r>
          </w:p>
        </w:tc>
        <w:tc>
          <w:tcPr>
            <w:tcW w:w="6528" w:type="dxa"/>
          </w:tcPr>
          <w:p w14:paraId="20297276" w14:textId="77777777" w:rsidR="00ED7375" w:rsidRDefault="00000000">
            <w:r>
              <w:t>🇺🇲🇺🇲All the babies are not used for adoption some of the babies are used for stem cell research so please mom and dads guard your children with your life please don't let them out of your sight anymore🇺🇲🇺🇲 I love you, you are my people I am a descendant from slaves.</w:t>
            </w:r>
          </w:p>
        </w:tc>
      </w:tr>
      <w:tr w:rsidR="00ED7375" w14:paraId="146A1992" w14:textId="77777777" w:rsidTr="001E6984">
        <w:tc>
          <w:tcPr>
            <w:tcW w:w="1199" w:type="dxa"/>
          </w:tcPr>
          <w:p w14:paraId="634C70A2" w14:textId="77777777" w:rsidR="00ED7375" w:rsidRDefault="00000000">
            <w:r>
              <w:t>349</w:t>
            </w:r>
          </w:p>
        </w:tc>
        <w:tc>
          <w:tcPr>
            <w:tcW w:w="941" w:type="dxa"/>
          </w:tcPr>
          <w:p w14:paraId="0689E812" w14:textId="77777777" w:rsidR="00ED7375" w:rsidRDefault="00000000">
            <w:r>
              <w:t>@shirleymentore3408</w:t>
            </w:r>
          </w:p>
        </w:tc>
        <w:tc>
          <w:tcPr>
            <w:tcW w:w="403" w:type="dxa"/>
          </w:tcPr>
          <w:p w14:paraId="7398BF9F" w14:textId="77777777" w:rsidR="00ED7375" w:rsidRDefault="00000000">
            <w:r>
              <w:t>2022-11-06 00:54:08</w:t>
            </w:r>
          </w:p>
        </w:tc>
        <w:tc>
          <w:tcPr>
            <w:tcW w:w="316" w:type="dxa"/>
          </w:tcPr>
          <w:p w14:paraId="45FC22BC" w14:textId="77777777" w:rsidR="00ED7375" w:rsidRDefault="00000000">
            <w:r>
              <w:t>0</w:t>
            </w:r>
          </w:p>
        </w:tc>
        <w:tc>
          <w:tcPr>
            <w:tcW w:w="354" w:type="dxa"/>
          </w:tcPr>
          <w:p w14:paraId="74CD5664" w14:textId="77777777" w:rsidR="00ED7375" w:rsidRDefault="00000000">
            <w:r>
              <w:t>0</w:t>
            </w:r>
          </w:p>
        </w:tc>
        <w:tc>
          <w:tcPr>
            <w:tcW w:w="6528" w:type="dxa"/>
          </w:tcPr>
          <w:p w14:paraId="04784134" w14:textId="77777777" w:rsidR="00ED7375" w:rsidRDefault="00000000">
            <w:r>
              <w:t>I feel for these women omg</w:t>
            </w:r>
          </w:p>
        </w:tc>
      </w:tr>
      <w:tr w:rsidR="00ED7375" w14:paraId="789E37F6" w14:textId="77777777" w:rsidTr="001E6984">
        <w:tc>
          <w:tcPr>
            <w:tcW w:w="1199" w:type="dxa"/>
          </w:tcPr>
          <w:p w14:paraId="4563B9ED" w14:textId="77777777" w:rsidR="00ED7375" w:rsidRDefault="00000000">
            <w:r>
              <w:t>350</w:t>
            </w:r>
          </w:p>
        </w:tc>
        <w:tc>
          <w:tcPr>
            <w:tcW w:w="941" w:type="dxa"/>
          </w:tcPr>
          <w:p w14:paraId="1DE0824E" w14:textId="77777777" w:rsidR="00ED7375" w:rsidRDefault="00000000">
            <w:r>
              <w:t>@violetanndoherty6872</w:t>
            </w:r>
          </w:p>
        </w:tc>
        <w:tc>
          <w:tcPr>
            <w:tcW w:w="403" w:type="dxa"/>
          </w:tcPr>
          <w:p w14:paraId="48F3AF92" w14:textId="77777777" w:rsidR="00ED7375" w:rsidRDefault="00000000">
            <w:r>
              <w:t>2022-11-06 00:34:20</w:t>
            </w:r>
          </w:p>
        </w:tc>
        <w:tc>
          <w:tcPr>
            <w:tcW w:w="316" w:type="dxa"/>
          </w:tcPr>
          <w:p w14:paraId="47A34795" w14:textId="77777777" w:rsidR="00ED7375" w:rsidRDefault="00000000">
            <w:r>
              <w:t>0</w:t>
            </w:r>
          </w:p>
        </w:tc>
        <w:tc>
          <w:tcPr>
            <w:tcW w:w="354" w:type="dxa"/>
          </w:tcPr>
          <w:p w14:paraId="5DFE0D46" w14:textId="77777777" w:rsidR="00ED7375" w:rsidRDefault="00000000">
            <w:r>
              <w:t>0</w:t>
            </w:r>
          </w:p>
        </w:tc>
        <w:tc>
          <w:tcPr>
            <w:tcW w:w="6528" w:type="dxa"/>
          </w:tcPr>
          <w:p w14:paraId="765010B7" w14:textId="77777777" w:rsidR="00ED7375" w:rsidRDefault="00000000">
            <w:r>
              <w:t>What beautful world we live in sadly filled with vile greedy people. Those poor mothers and babies.  This really moved me.</w:t>
            </w:r>
          </w:p>
        </w:tc>
      </w:tr>
      <w:tr w:rsidR="00ED7375" w14:paraId="48487DEB" w14:textId="77777777" w:rsidTr="001E6984">
        <w:tc>
          <w:tcPr>
            <w:tcW w:w="1199" w:type="dxa"/>
          </w:tcPr>
          <w:p w14:paraId="68D5BF64" w14:textId="77777777" w:rsidR="00ED7375" w:rsidRDefault="00000000">
            <w:r>
              <w:t>351</w:t>
            </w:r>
          </w:p>
        </w:tc>
        <w:tc>
          <w:tcPr>
            <w:tcW w:w="941" w:type="dxa"/>
          </w:tcPr>
          <w:p w14:paraId="6B1C563D" w14:textId="77777777" w:rsidR="00ED7375" w:rsidRDefault="00000000">
            <w:r>
              <w:t>@dorothylanasa6074</w:t>
            </w:r>
          </w:p>
        </w:tc>
        <w:tc>
          <w:tcPr>
            <w:tcW w:w="403" w:type="dxa"/>
          </w:tcPr>
          <w:p w14:paraId="3925461E" w14:textId="77777777" w:rsidR="00ED7375" w:rsidRDefault="00000000">
            <w:r>
              <w:t>2022-11-03 20:29:01</w:t>
            </w:r>
          </w:p>
        </w:tc>
        <w:tc>
          <w:tcPr>
            <w:tcW w:w="316" w:type="dxa"/>
          </w:tcPr>
          <w:p w14:paraId="65FFAC5C" w14:textId="77777777" w:rsidR="00ED7375" w:rsidRDefault="00000000">
            <w:r>
              <w:t>1</w:t>
            </w:r>
          </w:p>
        </w:tc>
        <w:tc>
          <w:tcPr>
            <w:tcW w:w="354" w:type="dxa"/>
          </w:tcPr>
          <w:p w14:paraId="1C843FDB" w14:textId="77777777" w:rsidR="00ED7375" w:rsidRDefault="00000000">
            <w:r>
              <w:t>0</w:t>
            </w:r>
          </w:p>
        </w:tc>
        <w:tc>
          <w:tcPr>
            <w:tcW w:w="6528" w:type="dxa"/>
          </w:tcPr>
          <w:p w14:paraId="189286C2" w14:textId="77777777" w:rsidR="00ED7375" w:rsidRDefault="00000000">
            <w:r>
              <w:t>See the book, "Back to the Table" an innocent cookbook.  However, I suspect that trafficking is behind this situation somewhere. In Monroeville, PA human trafficking has brought many African children to this area to be eventually  used as sex slaves. You should try to sue them if they are still there and you have media and lawyers with you.  They've done this for at least 25 years. A gang grew out of this situation who are paid by prominant white people who use them here and maybe in the Ukraine.</w:t>
            </w:r>
          </w:p>
        </w:tc>
      </w:tr>
      <w:tr w:rsidR="00ED7375" w14:paraId="30CED332" w14:textId="77777777" w:rsidTr="001E6984">
        <w:tc>
          <w:tcPr>
            <w:tcW w:w="1199" w:type="dxa"/>
          </w:tcPr>
          <w:p w14:paraId="2013781D" w14:textId="77777777" w:rsidR="00ED7375" w:rsidRDefault="00000000">
            <w:r>
              <w:t>352</w:t>
            </w:r>
          </w:p>
        </w:tc>
        <w:tc>
          <w:tcPr>
            <w:tcW w:w="941" w:type="dxa"/>
          </w:tcPr>
          <w:p w14:paraId="25F3BEE9" w14:textId="77777777" w:rsidR="00ED7375" w:rsidRDefault="00000000">
            <w:r>
              <w:t>@Ms15ish</w:t>
            </w:r>
          </w:p>
        </w:tc>
        <w:tc>
          <w:tcPr>
            <w:tcW w:w="403" w:type="dxa"/>
          </w:tcPr>
          <w:p w14:paraId="12EFCA56" w14:textId="77777777" w:rsidR="00ED7375" w:rsidRDefault="00000000">
            <w:r>
              <w:t>2022-11-03 19:18:49</w:t>
            </w:r>
          </w:p>
        </w:tc>
        <w:tc>
          <w:tcPr>
            <w:tcW w:w="316" w:type="dxa"/>
          </w:tcPr>
          <w:p w14:paraId="143208FB" w14:textId="77777777" w:rsidR="00ED7375" w:rsidRDefault="00000000">
            <w:r>
              <w:t>1</w:t>
            </w:r>
          </w:p>
        </w:tc>
        <w:tc>
          <w:tcPr>
            <w:tcW w:w="354" w:type="dxa"/>
          </w:tcPr>
          <w:p w14:paraId="5E8F4073" w14:textId="77777777" w:rsidR="00ED7375" w:rsidRDefault="00000000">
            <w:r>
              <w:t>0</w:t>
            </w:r>
          </w:p>
        </w:tc>
        <w:tc>
          <w:tcPr>
            <w:tcW w:w="6528" w:type="dxa"/>
          </w:tcPr>
          <w:p w14:paraId="38A86F9E" w14:textId="77777777" w:rsidR="00ED7375" w:rsidRDefault="00000000">
            <w:r>
              <w:t>Has anything been done since this aired? Homeless or not, these mothers do not deserve this. This is so terrible</w:t>
            </w:r>
          </w:p>
        </w:tc>
      </w:tr>
      <w:tr w:rsidR="00ED7375" w14:paraId="7245D287" w14:textId="77777777" w:rsidTr="001E6984">
        <w:tc>
          <w:tcPr>
            <w:tcW w:w="1199" w:type="dxa"/>
          </w:tcPr>
          <w:p w14:paraId="0988F3FE" w14:textId="77777777" w:rsidR="00ED7375" w:rsidRDefault="00000000">
            <w:r>
              <w:t>353</w:t>
            </w:r>
          </w:p>
        </w:tc>
        <w:tc>
          <w:tcPr>
            <w:tcW w:w="941" w:type="dxa"/>
          </w:tcPr>
          <w:p w14:paraId="66050E0B" w14:textId="77777777" w:rsidR="00ED7375" w:rsidRDefault="00000000">
            <w:r>
              <w:t>@lusimyer</w:t>
            </w:r>
          </w:p>
        </w:tc>
        <w:tc>
          <w:tcPr>
            <w:tcW w:w="403" w:type="dxa"/>
          </w:tcPr>
          <w:p w14:paraId="6AF8B3BB" w14:textId="77777777" w:rsidR="00ED7375" w:rsidRDefault="00000000">
            <w:r>
              <w:t>2022-11-03 04:51:03</w:t>
            </w:r>
          </w:p>
        </w:tc>
        <w:tc>
          <w:tcPr>
            <w:tcW w:w="316" w:type="dxa"/>
          </w:tcPr>
          <w:p w14:paraId="6213F0D0" w14:textId="77777777" w:rsidR="00ED7375" w:rsidRDefault="00000000">
            <w:r>
              <w:t>1</w:t>
            </w:r>
          </w:p>
        </w:tc>
        <w:tc>
          <w:tcPr>
            <w:tcW w:w="354" w:type="dxa"/>
          </w:tcPr>
          <w:p w14:paraId="320A3A59" w14:textId="77777777" w:rsidR="00ED7375" w:rsidRDefault="00000000">
            <w:r>
              <w:t>0</w:t>
            </w:r>
          </w:p>
        </w:tc>
        <w:tc>
          <w:tcPr>
            <w:tcW w:w="6528" w:type="dxa"/>
          </w:tcPr>
          <w:p w14:paraId="4D6D398E" w14:textId="77777777" w:rsidR="00ED7375" w:rsidRDefault="00000000">
            <w:r>
              <w:t>why are people buying stolen children? Is it cheaper than going through legal adoption??</w:t>
            </w:r>
          </w:p>
        </w:tc>
      </w:tr>
      <w:tr w:rsidR="00ED7375" w14:paraId="4A94A487" w14:textId="77777777" w:rsidTr="001E6984">
        <w:tc>
          <w:tcPr>
            <w:tcW w:w="1199" w:type="dxa"/>
          </w:tcPr>
          <w:p w14:paraId="7BAA6BFE" w14:textId="77777777" w:rsidR="00ED7375" w:rsidRDefault="00000000">
            <w:r>
              <w:t>354</w:t>
            </w:r>
          </w:p>
        </w:tc>
        <w:tc>
          <w:tcPr>
            <w:tcW w:w="941" w:type="dxa"/>
          </w:tcPr>
          <w:p w14:paraId="53FDDF4A" w14:textId="77777777" w:rsidR="00ED7375" w:rsidRDefault="00000000">
            <w:r>
              <w:t>@sam-fc9ky</w:t>
            </w:r>
          </w:p>
        </w:tc>
        <w:tc>
          <w:tcPr>
            <w:tcW w:w="403" w:type="dxa"/>
          </w:tcPr>
          <w:p w14:paraId="4D6C0900" w14:textId="77777777" w:rsidR="00ED7375" w:rsidRDefault="00000000">
            <w:r>
              <w:t>2022-11-02 15:44:02</w:t>
            </w:r>
          </w:p>
        </w:tc>
        <w:tc>
          <w:tcPr>
            <w:tcW w:w="316" w:type="dxa"/>
          </w:tcPr>
          <w:p w14:paraId="44A22D26" w14:textId="77777777" w:rsidR="00ED7375" w:rsidRDefault="00000000">
            <w:r>
              <w:t>1</w:t>
            </w:r>
          </w:p>
        </w:tc>
        <w:tc>
          <w:tcPr>
            <w:tcW w:w="354" w:type="dxa"/>
          </w:tcPr>
          <w:p w14:paraId="1CAAF714" w14:textId="77777777" w:rsidR="00ED7375" w:rsidRDefault="00000000">
            <w:r>
              <w:t>0</w:t>
            </w:r>
          </w:p>
        </w:tc>
        <w:tc>
          <w:tcPr>
            <w:tcW w:w="6528" w:type="dxa"/>
          </w:tcPr>
          <w:p w14:paraId="65D57FCC" w14:textId="77777777" w:rsidR="00ED7375" w:rsidRDefault="00000000">
            <w:r>
              <w:t>Jesu said 'if anyone touches one of my little ones, they shall wish they had never been born'</w:t>
            </w:r>
          </w:p>
        </w:tc>
      </w:tr>
      <w:tr w:rsidR="00ED7375" w14:paraId="265F6E32" w14:textId="77777777" w:rsidTr="001E6984">
        <w:tc>
          <w:tcPr>
            <w:tcW w:w="1199" w:type="dxa"/>
          </w:tcPr>
          <w:p w14:paraId="4378ACB4" w14:textId="77777777" w:rsidR="00ED7375" w:rsidRDefault="00000000">
            <w:r>
              <w:t>355</w:t>
            </w:r>
          </w:p>
        </w:tc>
        <w:tc>
          <w:tcPr>
            <w:tcW w:w="941" w:type="dxa"/>
          </w:tcPr>
          <w:p w14:paraId="0786512E" w14:textId="77777777" w:rsidR="00ED7375" w:rsidRDefault="00000000">
            <w:r>
              <w:t>@deborahmulloy3580</w:t>
            </w:r>
          </w:p>
        </w:tc>
        <w:tc>
          <w:tcPr>
            <w:tcW w:w="403" w:type="dxa"/>
          </w:tcPr>
          <w:p w14:paraId="46E518BE" w14:textId="77777777" w:rsidR="00ED7375" w:rsidRDefault="00000000">
            <w:r>
              <w:t>2022-10-31 18:49:29</w:t>
            </w:r>
          </w:p>
        </w:tc>
        <w:tc>
          <w:tcPr>
            <w:tcW w:w="316" w:type="dxa"/>
          </w:tcPr>
          <w:p w14:paraId="5DF3125B" w14:textId="77777777" w:rsidR="00ED7375" w:rsidRDefault="00000000">
            <w:r>
              <w:t>1</w:t>
            </w:r>
          </w:p>
        </w:tc>
        <w:tc>
          <w:tcPr>
            <w:tcW w:w="354" w:type="dxa"/>
          </w:tcPr>
          <w:p w14:paraId="51140506" w14:textId="77777777" w:rsidR="00ED7375" w:rsidRDefault="00000000">
            <w:r>
              <w:t>0</w:t>
            </w:r>
          </w:p>
        </w:tc>
        <w:tc>
          <w:tcPr>
            <w:tcW w:w="6528" w:type="dxa"/>
          </w:tcPr>
          <w:p w14:paraId="08119A77" w14:textId="77777777" w:rsidR="00ED7375" w:rsidRDefault="00000000">
            <w:r>
              <w:t>The internet is part of this trade.</w:t>
            </w:r>
            <w:r>
              <w:br/>
              <w:t xml:space="preserve">The internet could be a active in stopping </w:t>
            </w:r>
            <w:r>
              <w:br/>
              <w:t>and breaking up this BUSINESS  of Child Trafficing.</w:t>
            </w:r>
          </w:p>
        </w:tc>
      </w:tr>
      <w:tr w:rsidR="00ED7375" w14:paraId="56E94B18" w14:textId="77777777" w:rsidTr="001E6984">
        <w:tc>
          <w:tcPr>
            <w:tcW w:w="1199" w:type="dxa"/>
          </w:tcPr>
          <w:p w14:paraId="36133906" w14:textId="77777777" w:rsidR="00ED7375" w:rsidRDefault="00000000">
            <w:r>
              <w:t>356</w:t>
            </w:r>
          </w:p>
        </w:tc>
        <w:tc>
          <w:tcPr>
            <w:tcW w:w="941" w:type="dxa"/>
          </w:tcPr>
          <w:p w14:paraId="1A7F7240" w14:textId="77777777" w:rsidR="00ED7375" w:rsidRDefault="00000000">
            <w:r>
              <w:t>@kittydream_4717</w:t>
            </w:r>
          </w:p>
        </w:tc>
        <w:tc>
          <w:tcPr>
            <w:tcW w:w="403" w:type="dxa"/>
          </w:tcPr>
          <w:p w14:paraId="264EB746" w14:textId="77777777" w:rsidR="00ED7375" w:rsidRDefault="00000000">
            <w:r>
              <w:t>2022-10-30 18:00:52</w:t>
            </w:r>
          </w:p>
        </w:tc>
        <w:tc>
          <w:tcPr>
            <w:tcW w:w="316" w:type="dxa"/>
          </w:tcPr>
          <w:p w14:paraId="34D9D0D9" w14:textId="77777777" w:rsidR="00ED7375" w:rsidRDefault="00000000">
            <w:r>
              <w:t>1</w:t>
            </w:r>
          </w:p>
        </w:tc>
        <w:tc>
          <w:tcPr>
            <w:tcW w:w="354" w:type="dxa"/>
          </w:tcPr>
          <w:p w14:paraId="232DD533" w14:textId="77777777" w:rsidR="00ED7375" w:rsidRDefault="00000000">
            <w:r>
              <w:t>0</w:t>
            </w:r>
          </w:p>
        </w:tc>
        <w:tc>
          <w:tcPr>
            <w:tcW w:w="6528" w:type="dxa"/>
          </w:tcPr>
          <w:p w14:paraId="3058BA21" w14:textId="77777777" w:rsidR="00ED7375" w:rsidRDefault="00000000">
            <w:r>
              <w:t>What about the husband's of the women who buy children? Are they just ok with raising a nother man's child? I thought that would be against the culture</w:t>
            </w:r>
          </w:p>
        </w:tc>
      </w:tr>
      <w:tr w:rsidR="00ED7375" w14:paraId="0FBA6D06" w14:textId="77777777" w:rsidTr="001E6984">
        <w:tc>
          <w:tcPr>
            <w:tcW w:w="1199" w:type="dxa"/>
          </w:tcPr>
          <w:p w14:paraId="4EF2C005" w14:textId="77777777" w:rsidR="00ED7375" w:rsidRDefault="00000000">
            <w:r>
              <w:t>357</w:t>
            </w:r>
          </w:p>
        </w:tc>
        <w:tc>
          <w:tcPr>
            <w:tcW w:w="941" w:type="dxa"/>
          </w:tcPr>
          <w:p w14:paraId="51BD53A9" w14:textId="77777777" w:rsidR="00ED7375" w:rsidRDefault="00000000">
            <w:r>
              <w:t>@lindaaherne978</w:t>
            </w:r>
          </w:p>
        </w:tc>
        <w:tc>
          <w:tcPr>
            <w:tcW w:w="403" w:type="dxa"/>
          </w:tcPr>
          <w:p w14:paraId="673F5E0C" w14:textId="77777777" w:rsidR="00ED7375" w:rsidRDefault="00000000">
            <w:r>
              <w:t>2022-10-30 16:34:05</w:t>
            </w:r>
          </w:p>
        </w:tc>
        <w:tc>
          <w:tcPr>
            <w:tcW w:w="316" w:type="dxa"/>
          </w:tcPr>
          <w:p w14:paraId="0507E288" w14:textId="77777777" w:rsidR="00ED7375" w:rsidRDefault="00000000">
            <w:r>
              <w:t>1</w:t>
            </w:r>
          </w:p>
        </w:tc>
        <w:tc>
          <w:tcPr>
            <w:tcW w:w="354" w:type="dxa"/>
          </w:tcPr>
          <w:p w14:paraId="1A8A2BAA" w14:textId="77777777" w:rsidR="00ED7375" w:rsidRDefault="00000000">
            <w:r>
              <w:t>0</w:t>
            </w:r>
          </w:p>
        </w:tc>
        <w:tc>
          <w:tcPr>
            <w:tcW w:w="6528" w:type="dxa"/>
          </w:tcPr>
          <w:p w14:paraId="41B9CB56" w14:textId="77777777" w:rsidR="00ED7375" w:rsidRDefault="00000000">
            <w:r>
              <w:t>This is heart breaking and so sad, I can't imagine life without my kids. Such cruel people out there.</w:t>
            </w:r>
          </w:p>
        </w:tc>
      </w:tr>
      <w:tr w:rsidR="00ED7375" w14:paraId="2ADFF7C1" w14:textId="77777777" w:rsidTr="001E6984">
        <w:tc>
          <w:tcPr>
            <w:tcW w:w="1199" w:type="dxa"/>
          </w:tcPr>
          <w:p w14:paraId="7DF53D4B" w14:textId="77777777" w:rsidR="00ED7375" w:rsidRDefault="00000000">
            <w:r>
              <w:t>358</w:t>
            </w:r>
          </w:p>
        </w:tc>
        <w:tc>
          <w:tcPr>
            <w:tcW w:w="941" w:type="dxa"/>
          </w:tcPr>
          <w:p w14:paraId="443D5657" w14:textId="77777777" w:rsidR="00ED7375" w:rsidRDefault="00000000">
            <w:r>
              <w:t>@Miminiwababa001</w:t>
            </w:r>
          </w:p>
        </w:tc>
        <w:tc>
          <w:tcPr>
            <w:tcW w:w="403" w:type="dxa"/>
          </w:tcPr>
          <w:p w14:paraId="00261742" w14:textId="77777777" w:rsidR="00ED7375" w:rsidRDefault="00000000">
            <w:r>
              <w:t>2022-10-29 20:04:33</w:t>
            </w:r>
          </w:p>
        </w:tc>
        <w:tc>
          <w:tcPr>
            <w:tcW w:w="316" w:type="dxa"/>
          </w:tcPr>
          <w:p w14:paraId="5056F5AC" w14:textId="77777777" w:rsidR="00ED7375" w:rsidRDefault="00000000">
            <w:r>
              <w:t>0</w:t>
            </w:r>
          </w:p>
        </w:tc>
        <w:tc>
          <w:tcPr>
            <w:tcW w:w="354" w:type="dxa"/>
          </w:tcPr>
          <w:p w14:paraId="331BB841" w14:textId="77777777" w:rsidR="00ED7375" w:rsidRDefault="00000000">
            <w:r>
              <w:t>0</w:t>
            </w:r>
          </w:p>
        </w:tc>
        <w:tc>
          <w:tcPr>
            <w:tcW w:w="6528" w:type="dxa"/>
          </w:tcPr>
          <w:p w14:paraId="497865A3" w14:textId="77777777" w:rsidR="00ED7375" w:rsidRDefault="00000000">
            <w:r>
              <w:t>That was not enough.you were to go with police and get thèse people behind bars after the investigation.So the Guy is free to make more money out of the children.</w:t>
            </w:r>
          </w:p>
        </w:tc>
      </w:tr>
      <w:tr w:rsidR="00ED7375" w14:paraId="1E8A4C83" w14:textId="77777777" w:rsidTr="001E6984">
        <w:tc>
          <w:tcPr>
            <w:tcW w:w="1199" w:type="dxa"/>
          </w:tcPr>
          <w:p w14:paraId="6D308346" w14:textId="77777777" w:rsidR="00ED7375" w:rsidRDefault="00000000">
            <w:r>
              <w:t>359</w:t>
            </w:r>
          </w:p>
        </w:tc>
        <w:tc>
          <w:tcPr>
            <w:tcW w:w="941" w:type="dxa"/>
          </w:tcPr>
          <w:p w14:paraId="7928FE4D" w14:textId="77777777" w:rsidR="00ED7375" w:rsidRDefault="00000000">
            <w:r>
              <w:t>@Miminiwababa001</w:t>
            </w:r>
          </w:p>
        </w:tc>
        <w:tc>
          <w:tcPr>
            <w:tcW w:w="403" w:type="dxa"/>
          </w:tcPr>
          <w:p w14:paraId="34B0C323" w14:textId="77777777" w:rsidR="00ED7375" w:rsidRDefault="00000000">
            <w:r>
              <w:t>2022-10-29 19:39:00</w:t>
            </w:r>
          </w:p>
        </w:tc>
        <w:tc>
          <w:tcPr>
            <w:tcW w:w="316" w:type="dxa"/>
          </w:tcPr>
          <w:p w14:paraId="7C3AF698" w14:textId="77777777" w:rsidR="00ED7375" w:rsidRDefault="00000000">
            <w:r>
              <w:t>1</w:t>
            </w:r>
          </w:p>
        </w:tc>
        <w:tc>
          <w:tcPr>
            <w:tcW w:w="354" w:type="dxa"/>
          </w:tcPr>
          <w:p w14:paraId="7D132019" w14:textId="77777777" w:rsidR="00ED7375" w:rsidRDefault="00000000">
            <w:r>
              <w:t>0</w:t>
            </w:r>
          </w:p>
        </w:tc>
        <w:tc>
          <w:tcPr>
            <w:tcW w:w="6528" w:type="dxa"/>
          </w:tcPr>
          <w:p w14:paraId="61C35B16" w14:textId="77777777" w:rsidR="00ED7375" w:rsidRDefault="00000000">
            <w:r>
              <w:t>Maryanne Munyendo my school mate from St,Anne's Mumias gilrs,keep on girl to protect the kenyan Child,so sad to Watch such a documentary of innocent lives.🥲</w:t>
            </w:r>
          </w:p>
        </w:tc>
      </w:tr>
      <w:tr w:rsidR="00ED7375" w14:paraId="33E029E1" w14:textId="77777777" w:rsidTr="001E6984">
        <w:tc>
          <w:tcPr>
            <w:tcW w:w="1199" w:type="dxa"/>
          </w:tcPr>
          <w:p w14:paraId="3AA5F82F" w14:textId="77777777" w:rsidR="00ED7375" w:rsidRDefault="00000000">
            <w:r>
              <w:t>360</w:t>
            </w:r>
          </w:p>
        </w:tc>
        <w:tc>
          <w:tcPr>
            <w:tcW w:w="941" w:type="dxa"/>
          </w:tcPr>
          <w:p w14:paraId="0C2EFE91" w14:textId="77777777" w:rsidR="00ED7375" w:rsidRDefault="00000000">
            <w:r>
              <w:t>@msb5818</w:t>
            </w:r>
          </w:p>
        </w:tc>
        <w:tc>
          <w:tcPr>
            <w:tcW w:w="403" w:type="dxa"/>
          </w:tcPr>
          <w:p w14:paraId="01E8ABD7" w14:textId="77777777" w:rsidR="00ED7375" w:rsidRDefault="00000000">
            <w:r>
              <w:t>2022-10-29 06:57:27</w:t>
            </w:r>
          </w:p>
        </w:tc>
        <w:tc>
          <w:tcPr>
            <w:tcW w:w="316" w:type="dxa"/>
          </w:tcPr>
          <w:p w14:paraId="5614FC32" w14:textId="77777777" w:rsidR="00ED7375" w:rsidRDefault="00000000">
            <w:r>
              <w:t>1</w:t>
            </w:r>
          </w:p>
        </w:tc>
        <w:tc>
          <w:tcPr>
            <w:tcW w:w="354" w:type="dxa"/>
          </w:tcPr>
          <w:p w14:paraId="7E1BE0A1" w14:textId="77777777" w:rsidR="00ED7375" w:rsidRDefault="00000000">
            <w:r>
              <w:t>0</w:t>
            </w:r>
          </w:p>
        </w:tc>
        <w:tc>
          <w:tcPr>
            <w:tcW w:w="6528" w:type="dxa"/>
          </w:tcPr>
          <w:p w14:paraId="0E8588DC" w14:textId="77777777" w:rsidR="00ED7375" w:rsidRDefault="00000000">
            <w:r>
              <w:t>So nobody got arrested, I'm confused</w:t>
            </w:r>
          </w:p>
        </w:tc>
      </w:tr>
      <w:tr w:rsidR="00ED7375" w14:paraId="40ACE3B4" w14:textId="77777777" w:rsidTr="001E6984">
        <w:tc>
          <w:tcPr>
            <w:tcW w:w="1199" w:type="dxa"/>
          </w:tcPr>
          <w:p w14:paraId="39B35AEE" w14:textId="77777777" w:rsidR="00ED7375" w:rsidRDefault="00000000">
            <w:r>
              <w:t>361</w:t>
            </w:r>
          </w:p>
        </w:tc>
        <w:tc>
          <w:tcPr>
            <w:tcW w:w="941" w:type="dxa"/>
          </w:tcPr>
          <w:p w14:paraId="30B42D29" w14:textId="77777777" w:rsidR="00ED7375" w:rsidRDefault="00000000">
            <w:r>
              <w:t>@msb5818</w:t>
            </w:r>
          </w:p>
        </w:tc>
        <w:tc>
          <w:tcPr>
            <w:tcW w:w="403" w:type="dxa"/>
          </w:tcPr>
          <w:p w14:paraId="0B35496D" w14:textId="77777777" w:rsidR="00ED7375" w:rsidRDefault="00000000">
            <w:r>
              <w:t>2022-10-29 06:38:05</w:t>
            </w:r>
          </w:p>
        </w:tc>
        <w:tc>
          <w:tcPr>
            <w:tcW w:w="316" w:type="dxa"/>
          </w:tcPr>
          <w:p w14:paraId="164E91AC" w14:textId="77777777" w:rsidR="00ED7375" w:rsidRDefault="00000000">
            <w:r>
              <w:t>1</w:t>
            </w:r>
          </w:p>
        </w:tc>
        <w:tc>
          <w:tcPr>
            <w:tcW w:w="354" w:type="dxa"/>
          </w:tcPr>
          <w:p w14:paraId="5F373A5D" w14:textId="77777777" w:rsidR="00ED7375" w:rsidRDefault="00000000">
            <w:r>
              <w:t>0</w:t>
            </w:r>
          </w:p>
        </w:tc>
        <w:tc>
          <w:tcPr>
            <w:tcW w:w="6528" w:type="dxa"/>
          </w:tcPr>
          <w:p w14:paraId="64C6FB8B" w14:textId="77777777" w:rsidR="00ED7375" w:rsidRDefault="00000000">
            <w:r>
              <w:t>Sacrifice you have to be a monster inside to know these babies are being killed, God please cover these kids, these babies</w:t>
            </w:r>
          </w:p>
        </w:tc>
      </w:tr>
      <w:tr w:rsidR="00ED7375" w14:paraId="5DA049ED" w14:textId="77777777" w:rsidTr="001E6984">
        <w:tc>
          <w:tcPr>
            <w:tcW w:w="1199" w:type="dxa"/>
          </w:tcPr>
          <w:p w14:paraId="43A852EC" w14:textId="77777777" w:rsidR="00ED7375" w:rsidRDefault="00000000">
            <w:r>
              <w:t>362</w:t>
            </w:r>
          </w:p>
        </w:tc>
        <w:tc>
          <w:tcPr>
            <w:tcW w:w="941" w:type="dxa"/>
          </w:tcPr>
          <w:p w14:paraId="2B81FC1B" w14:textId="77777777" w:rsidR="00ED7375" w:rsidRDefault="00000000">
            <w:r>
              <w:t>@msb5818</w:t>
            </w:r>
          </w:p>
        </w:tc>
        <w:tc>
          <w:tcPr>
            <w:tcW w:w="403" w:type="dxa"/>
          </w:tcPr>
          <w:p w14:paraId="34B15F84" w14:textId="77777777" w:rsidR="00ED7375" w:rsidRDefault="00000000">
            <w:r>
              <w:t>2022-10-29 06:20:47</w:t>
            </w:r>
          </w:p>
        </w:tc>
        <w:tc>
          <w:tcPr>
            <w:tcW w:w="316" w:type="dxa"/>
          </w:tcPr>
          <w:p w14:paraId="13AA1E47" w14:textId="77777777" w:rsidR="00ED7375" w:rsidRDefault="00000000">
            <w:r>
              <w:t>1</w:t>
            </w:r>
          </w:p>
        </w:tc>
        <w:tc>
          <w:tcPr>
            <w:tcW w:w="354" w:type="dxa"/>
          </w:tcPr>
          <w:p w14:paraId="00583CAC" w14:textId="77777777" w:rsidR="00ED7375" w:rsidRDefault="00000000">
            <w:r>
              <w:t>0</w:t>
            </w:r>
          </w:p>
        </w:tc>
        <w:tc>
          <w:tcPr>
            <w:tcW w:w="6528" w:type="dxa"/>
          </w:tcPr>
          <w:p w14:paraId="541C52C6" w14:textId="77777777" w:rsidR="00ED7375" w:rsidRDefault="00000000">
            <w:r>
              <w:t>I believe some of them Hollywood Becky's has benefited behind this sick mess, changing their identity pretending they are transgender so they won't be located. Sounds far fetch yes to those who are sleeping</w:t>
            </w:r>
          </w:p>
        </w:tc>
      </w:tr>
      <w:tr w:rsidR="00ED7375" w14:paraId="679691B3" w14:textId="77777777" w:rsidTr="001E6984">
        <w:tc>
          <w:tcPr>
            <w:tcW w:w="1199" w:type="dxa"/>
          </w:tcPr>
          <w:p w14:paraId="6940E2B6" w14:textId="77777777" w:rsidR="00ED7375" w:rsidRDefault="00000000">
            <w:r>
              <w:t>363</w:t>
            </w:r>
          </w:p>
        </w:tc>
        <w:tc>
          <w:tcPr>
            <w:tcW w:w="941" w:type="dxa"/>
          </w:tcPr>
          <w:p w14:paraId="7946433F" w14:textId="77777777" w:rsidR="00ED7375" w:rsidRDefault="00000000">
            <w:r>
              <w:t>@proudcitizen4883</w:t>
            </w:r>
          </w:p>
        </w:tc>
        <w:tc>
          <w:tcPr>
            <w:tcW w:w="403" w:type="dxa"/>
          </w:tcPr>
          <w:p w14:paraId="178EADA4" w14:textId="77777777" w:rsidR="00ED7375" w:rsidRDefault="00000000">
            <w:r>
              <w:t>2022-10-28 04:54:29</w:t>
            </w:r>
          </w:p>
        </w:tc>
        <w:tc>
          <w:tcPr>
            <w:tcW w:w="316" w:type="dxa"/>
          </w:tcPr>
          <w:p w14:paraId="57A839D4" w14:textId="77777777" w:rsidR="00ED7375" w:rsidRDefault="00000000">
            <w:r>
              <w:t>1</w:t>
            </w:r>
          </w:p>
        </w:tc>
        <w:tc>
          <w:tcPr>
            <w:tcW w:w="354" w:type="dxa"/>
          </w:tcPr>
          <w:p w14:paraId="6BBF5E44" w14:textId="77777777" w:rsidR="00ED7375" w:rsidRDefault="00000000">
            <w:r>
              <w:t>0</w:t>
            </w:r>
          </w:p>
        </w:tc>
        <w:tc>
          <w:tcPr>
            <w:tcW w:w="6528" w:type="dxa"/>
          </w:tcPr>
          <w:p w14:paraId="27905842" w14:textId="77777777" w:rsidR="00ED7375" w:rsidRDefault="00000000">
            <w:r>
              <w:t>😢😢😢😢😢</w:t>
            </w:r>
          </w:p>
        </w:tc>
      </w:tr>
      <w:tr w:rsidR="00ED7375" w14:paraId="6965019D" w14:textId="77777777" w:rsidTr="001E6984">
        <w:tc>
          <w:tcPr>
            <w:tcW w:w="1199" w:type="dxa"/>
          </w:tcPr>
          <w:p w14:paraId="166062F0" w14:textId="77777777" w:rsidR="00ED7375" w:rsidRDefault="00000000">
            <w:r>
              <w:t>364</w:t>
            </w:r>
          </w:p>
        </w:tc>
        <w:tc>
          <w:tcPr>
            <w:tcW w:w="941" w:type="dxa"/>
          </w:tcPr>
          <w:p w14:paraId="0AC03BAD" w14:textId="77777777" w:rsidR="00ED7375" w:rsidRDefault="00000000">
            <w:r>
              <w:t>@proudcitizen4883</w:t>
            </w:r>
          </w:p>
        </w:tc>
        <w:tc>
          <w:tcPr>
            <w:tcW w:w="403" w:type="dxa"/>
          </w:tcPr>
          <w:p w14:paraId="0BBE0EF4" w14:textId="77777777" w:rsidR="00ED7375" w:rsidRDefault="00000000">
            <w:r>
              <w:t>2022-10-28 04:51:28</w:t>
            </w:r>
          </w:p>
        </w:tc>
        <w:tc>
          <w:tcPr>
            <w:tcW w:w="316" w:type="dxa"/>
          </w:tcPr>
          <w:p w14:paraId="15505579" w14:textId="77777777" w:rsidR="00ED7375" w:rsidRDefault="00000000">
            <w:r>
              <w:t>1</w:t>
            </w:r>
          </w:p>
        </w:tc>
        <w:tc>
          <w:tcPr>
            <w:tcW w:w="354" w:type="dxa"/>
          </w:tcPr>
          <w:p w14:paraId="45EBCA97" w14:textId="77777777" w:rsidR="00ED7375" w:rsidRDefault="00000000">
            <w:r>
              <w:t>0</w:t>
            </w:r>
          </w:p>
        </w:tc>
        <w:tc>
          <w:tcPr>
            <w:tcW w:w="6528" w:type="dxa"/>
          </w:tcPr>
          <w:p w14:paraId="01C7CF36" w14:textId="77777777" w:rsidR="00ED7375" w:rsidRDefault="00000000">
            <w:r>
              <w:t>A Dark Side Of Kenya 😢Istaqfurllah</w:t>
            </w:r>
          </w:p>
        </w:tc>
      </w:tr>
      <w:tr w:rsidR="00ED7375" w14:paraId="1D047356" w14:textId="77777777" w:rsidTr="001E6984">
        <w:tc>
          <w:tcPr>
            <w:tcW w:w="1199" w:type="dxa"/>
          </w:tcPr>
          <w:p w14:paraId="62FBCA50" w14:textId="77777777" w:rsidR="00ED7375" w:rsidRDefault="00000000">
            <w:r>
              <w:t>365</w:t>
            </w:r>
          </w:p>
        </w:tc>
        <w:tc>
          <w:tcPr>
            <w:tcW w:w="941" w:type="dxa"/>
          </w:tcPr>
          <w:p w14:paraId="708D4D94" w14:textId="77777777" w:rsidR="00ED7375" w:rsidRDefault="00000000">
            <w:r>
              <w:t>@christyshultz6443</w:t>
            </w:r>
          </w:p>
        </w:tc>
        <w:tc>
          <w:tcPr>
            <w:tcW w:w="403" w:type="dxa"/>
          </w:tcPr>
          <w:p w14:paraId="77E623E5" w14:textId="77777777" w:rsidR="00ED7375" w:rsidRDefault="00000000">
            <w:r>
              <w:t>2022-10-27 21:32:30</w:t>
            </w:r>
          </w:p>
        </w:tc>
        <w:tc>
          <w:tcPr>
            <w:tcW w:w="316" w:type="dxa"/>
          </w:tcPr>
          <w:p w14:paraId="52FBEF38" w14:textId="77777777" w:rsidR="00ED7375" w:rsidRDefault="00000000">
            <w:r>
              <w:t>1</w:t>
            </w:r>
          </w:p>
        </w:tc>
        <w:tc>
          <w:tcPr>
            <w:tcW w:w="354" w:type="dxa"/>
          </w:tcPr>
          <w:p w14:paraId="261507E5" w14:textId="77777777" w:rsidR="00ED7375" w:rsidRDefault="00000000">
            <w:r>
              <w:t>0</w:t>
            </w:r>
          </w:p>
        </w:tc>
        <w:tc>
          <w:tcPr>
            <w:tcW w:w="6528" w:type="dxa"/>
          </w:tcPr>
          <w:p w14:paraId="0FDC99C9" w14:textId="77777777" w:rsidR="00ED7375" w:rsidRDefault="00000000">
            <w:r>
              <w:t>Okay it's not going to be a popular opinion but you have people admitting that they are making it rich people yeah these are horrible people. They take children that have nothing you'll probably starve and die or because prostitutes raped murdered or whatever and take them and give them to families that really want children so horrible..</w:t>
            </w:r>
          </w:p>
        </w:tc>
      </w:tr>
      <w:tr w:rsidR="00ED7375" w14:paraId="016995AE" w14:textId="77777777" w:rsidTr="001E6984">
        <w:tc>
          <w:tcPr>
            <w:tcW w:w="1199" w:type="dxa"/>
          </w:tcPr>
          <w:p w14:paraId="4EC97060" w14:textId="77777777" w:rsidR="00ED7375" w:rsidRDefault="00000000">
            <w:r>
              <w:t>366</w:t>
            </w:r>
          </w:p>
        </w:tc>
        <w:tc>
          <w:tcPr>
            <w:tcW w:w="941" w:type="dxa"/>
          </w:tcPr>
          <w:p w14:paraId="20E8ED51" w14:textId="77777777" w:rsidR="00ED7375" w:rsidRDefault="00000000">
            <w:r>
              <w:t>@minaafsari3803</w:t>
            </w:r>
          </w:p>
        </w:tc>
        <w:tc>
          <w:tcPr>
            <w:tcW w:w="403" w:type="dxa"/>
          </w:tcPr>
          <w:p w14:paraId="22E4F91F" w14:textId="77777777" w:rsidR="00ED7375" w:rsidRDefault="00000000">
            <w:r>
              <w:t>2022-10-26 16:36:31</w:t>
            </w:r>
          </w:p>
        </w:tc>
        <w:tc>
          <w:tcPr>
            <w:tcW w:w="316" w:type="dxa"/>
          </w:tcPr>
          <w:p w14:paraId="4535D2AF" w14:textId="77777777" w:rsidR="00ED7375" w:rsidRDefault="00000000">
            <w:r>
              <w:t>1</w:t>
            </w:r>
          </w:p>
        </w:tc>
        <w:tc>
          <w:tcPr>
            <w:tcW w:w="354" w:type="dxa"/>
          </w:tcPr>
          <w:p w14:paraId="3CE054CC" w14:textId="77777777" w:rsidR="00ED7375" w:rsidRDefault="00000000">
            <w:r>
              <w:t>0</w:t>
            </w:r>
          </w:p>
        </w:tc>
        <w:tc>
          <w:tcPr>
            <w:tcW w:w="6528" w:type="dxa"/>
          </w:tcPr>
          <w:p w14:paraId="0521EC0E" w14:textId="77777777" w:rsidR="00ED7375" w:rsidRDefault="00000000">
            <w:r>
              <w:t>Where fits the police in this story. Is it all just a fiction or all the police force and judicial system are dead in Kenya.</w:t>
            </w:r>
          </w:p>
        </w:tc>
      </w:tr>
      <w:tr w:rsidR="00ED7375" w14:paraId="2694BE4B" w14:textId="77777777" w:rsidTr="001E6984">
        <w:tc>
          <w:tcPr>
            <w:tcW w:w="1199" w:type="dxa"/>
          </w:tcPr>
          <w:p w14:paraId="4A9FD75A" w14:textId="77777777" w:rsidR="00ED7375" w:rsidRDefault="00000000">
            <w:r>
              <w:t>367</w:t>
            </w:r>
          </w:p>
        </w:tc>
        <w:tc>
          <w:tcPr>
            <w:tcW w:w="941" w:type="dxa"/>
          </w:tcPr>
          <w:p w14:paraId="711578CD" w14:textId="77777777" w:rsidR="00ED7375" w:rsidRDefault="00000000">
            <w:r>
              <w:t>@martricemalveaux6923</w:t>
            </w:r>
          </w:p>
        </w:tc>
        <w:tc>
          <w:tcPr>
            <w:tcW w:w="403" w:type="dxa"/>
          </w:tcPr>
          <w:p w14:paraId="5FC8455C" w14:textId="77777777" w:rsidR="00ED7375" w:rsidRDefault="00000000">
            <w:r>
              <w:t>2022-10-24 08:44:19</w:t>
            </w:r>
          </w:p>
        </w:tc>
        <w:tc>
          <w:tcPr>
            <w:tcW w:w="316" w:type="dxa"/>
          </w:tcPr>
          <w:p w14:paraId="2119C20D" w14:textId="77777777" w:rsidR="00ED7375" w:rsidRDefault="00000000">
            <w:r>
              <w:t>1</w:t>
            </w:r>
          </w:p>
        </w:tc>
        <w:tc>
          <w:tcPr>
            <w:tcW w:w="354" w:type="dxa"/>
          </w:tcPr>
          <w:p w14:paraId="74362836" w14:textId="77777777" w:rsidR="00ED7375" w:rsidRDefault="00000000">
            <w:r>
              <w:t>0</w:t>
            </w:r>
          </w:p>
        </w:tc>
        <w:tc>
          <w:tcPr>
            <w:tcW w:w="6528" w:type="dxa"/>
          </w:tcPr>
          <w:p w14:paraId="5CB1A85C" w14:textId="77777777" w:rsidR="00ED7375" w:rsidRDefault="00000000">
            <w:r>
              <w:t>I hope 🤞 one day 😇😇 these mothers with stolen kids 🙏🙏🙏 will find peace ✌️🕊️ on mind.</w:t>
            </w:r>
          </w:p>
        </w:tc>
      </w:tr>
      <w:tr w:rsidR="00ED7375" w14:paraId="3B097960" w14:textId="77777777" w:rsidTr="001E6984">
        <w:tc>
          <w:tcPr>
            <w:tcW w:w="1199" w:type="dxa"/>
          </w:tcPr>
          <w:p w14:paraId="33551A2A" w14:textId="77777777" w:rsidR="00ED7375" w:rsidRDefault="00000000">
            <w:r>
              <w:t>368</w:t>
            </w:r>
          </w:p>
        </w:tc>
        <w:tc>
          <w:tcPr>
            <w:tcW w:w="941" w:type="dxa"/>
          </w:tcPr>
          <w:p w14:paraId="62D98BB5" w14:textId="77777777" w:rsidR="00ED7375" w:rsidRDefault="00000000">
            <w:r>
              <w:t>@AngeliqueTraveler</w:t>
            </w:r>
          </w:p>
        </w:tc>
        <w:tc>
          <w:tcPr>
            <w:tcW w:w="403" w:type="dxa"/>
          </w:tcPr>
          <w:p w14:paraId="4ED17F69" w14:textId="77777777" w:rsidR="00ED7375" w:rsidRDefault="00000000">
            <w:r>
              <w:t>2022-10-22 18:52:05</w:t>
            </w:r>
          </w:p>
        </w:tc>
        <w:tc>
          <w:tcPr>
            <w:tcW w:w="316" w:type="dxa"/>
          </w:tcPr>
          <w:p w14:paraId="5611C51F" w14:textId="77777777" w:rsidR="00ED7375" w:rsidRDefault="00000000">
            <w:r>
              <w:t>1</w:t>
            </w:r>
          </w:p>
        </w:tc>
        <w:tc>
          <w:tcPr>
            <w:tcW w:w="354" w:type="dxa"/>
          </w:tcPr>
          <w:p w14:paraId="02C41846" w14:textId="77777777" w:rsidR="00ED7375" w:rsidRDefault="00000000">
            <w:r>
              <w:t>0</w:t>
            </w:r>
          </w:p>
        </w:tc>
        <w:tc>
          <w:tcPr>
            <w:tcW w:w="6528" w:type="dxa"/>
          </w:tcPr>
          <w:p w14:paraId="37E3D905" w14:textId="77777777" w:rsidR="00ED7375" w:rsidRDefault="00000000">
            <w:r>
              <w:t>Appalling and sad. $45k is $375 for that baby. And God only knows what happens to them.</w:t>
            </w:r>
          </w:p>
        </w:tc>
      </w:tr>
      <w:tr w:rsidR="00ED7375" w14:paraId="6520F7FA" w14:textId="77777777" w:rsidTr="001E6984">
        <w:tc>
          <w:tcPr>
            <w:tcW w:w="1199" w:type="dxa"/>
          </w:tcPr>
          <w:p w14:paraId="75821936" w14:textId="77777777" w:rsidR="00ED7375" w:rsidRDefault="00000000">
            <w:r>
              <w:t>369</w:t>
            </w:r>
          </w:p>
        </w:tc>
        <w:tc>
          <w:tcPr>
            <w:tcW w:w="941" w:type="dxa"/>
          </w:tcPr>
          <w:p w14:paraId="1B0E1572" w14:textId="77777777" w:rsidR="00ED7375" w:rsidRDefault="00000000">
            <w:r>
              <w:t>@rebeccabrandon9700</w:t>
            </w:r>
          </w:p>
        </w:tc>
        <w:tc>
          <w:tcPr>
            <w:tcW w:w="403" w:type="dxa"/>
          </w:tcPr>
          <w:p w14:paraId="06596E64" w14:textId="77777777" w:rsidR="00ED7375" w:rsidRDefault="00000000">
            <w:r>
              <w:t>2022-10-21 18:43:47</w:t>
            </w:r>
          </w:p>
        </w:tc>
        <w:tc>
          <w:tcPr>
            <w:tcW w:w="316" w:type="dxa"/>
          </w:tcPr>
          <w:p w14:paraId="2FEC99BE" w14:textId="77777777" w:rsidR="00ED7375" w:rsidRDefault="00000000">
            <w:r>
              <w:t>1</w:t>
            </w:r>
          </w:p>
        </w:tc>
        <w:tc>
          <w:tcPr>
            <w:tcW w:w="354" w:type="dxa"/>
          </w:tcPr>
          <w:p w14:paraId="22D2D655" w14:textId="77777777" w:rsidR="00ED7375" w:rsidRDefault="00000000">
            <w:r>
              <w:t>0</w:t>
            </w:r>
          </w:p>
        </w:tc>
        <w:tc>
          <w:tcPr>
            <w:tcW w:w="6528" w:type="dxa"/>
          </w:tcPr>
          <w:p w14:paraId="0D753939" w14:textId="77777777" w:rsidR="00ED7375" w:rsidRDefault="00000000">
            <w:r>
              <w:t>I am baling my eyes out right now this is horrific inhuman behavior needs to be actively stopped Capitol punishment</w:t>
            </w:r>
          </w:p>
        </w:tc>
      </w:tr>
      <w:tr w:rsidR="00ED7375" w14:paraId="33209C16" w14:textId="77777777" w:rsidTr="001E6984">
        <w:tc>
          <w:tcPr>
            <w:tcW w:w="1199" w:type="dxa"/>
          </w:tcPr>
          <w:p w14:paraId="3CD61B78" w14:textId="77777777" w:rsidR="00ED7375" w:rsidRDefault="00000000">
            <w:r>
              <w:t>370</w:t>
            </w:r>
          </w:p>
        </w:tc>
        <w:tc>
          <w:tcPr>
            <w:tcW w:w="941" w:type="dxa"/>
          </w:tcPr>
          <w:p w14:paraId="7CE8A8C6" w14:textId="77777777" w:rsidR="00ED7375" w:rsidRDefault="00000000">
            <w:r>
              <w:t>@rebeccabrandon9700</w:t>
            </w:r>
          </w:p>
        </w:tc>
        <w:tc>
          <w:tcPr>
            <w:tcW w:w="403" w:type="dxa"/>
          </w:tcPr>
          <w:p w14:paraId="049FC080" w14:textId="77777777" w:rsidR="00ED7375" w:rsidRDefault="00000000">
            <w:r>
              <w:t>2022-10-21 18:09:52</w:t>
            </w:r>
          </w:p>
        </w:tc>
        <w:tc>
          <w:tcPr>
            <w:tcW w:w="316" w:type="dxa"/>
          </w:tcPr>
          <w:p w14:paraId="7FA898AE" w14:textId="77777777" w:rsidR="00ED7375" w:rsidRDefault="00000000">
            <w:r>
              <w:t>1</w:t>
            </w:r>
          </w:p>
        </w:tc>
        <w:tc>
          <w:tcPr>
            <w:tcW w:w="354" w:type="dxa"/>
          </w:tcPr>
          <w:p w14:paraId="01F65588" w14:textId="77777777" w:rsidR="00ED7375" w:rsidRDefault="00000000">
            <w:r>
              <w:t>0</w:t>
            </w:r>
          </w:p>
        </w:tc>
        <w:tc>
          <w:tcPr>
            <w:tcW w:w="6528" w:type="dxa"/>
          </w:tcPr>
          <w:p w14:paraId="623C01DE" w14:textId="77777777" w:rsidR="00ED7375" w:rsidRDefault="00000000">
            <w:r>
              <w:t>🙏🙏🙏this is barbaric behavior sacrificing a baby stealing and selling a baby has be stopped</w:t>
            </w:r>
          </w:p>
        </w:tc>
      </w:tr>
      <w:tr w:rsidR="00ED7375" w14:paraId="0153C70A" w14:textId="77777777" w:rsidTr="001E6984">
        <w:tc>
          <w:tcPr>
            <w:tcW w:w="1199" w:type="dxa"/>
          </w:tcPr>
          <w:p w14:paraId="0510BAD5" w14:textId="77777777" w:rsidR="00ED7375" w:rsidRDefault="00000000">
            <w:r>
              <w:t>371</w:t>
            </w:r>
          </w:p>
        </w:tc>
        <w:tc>
          <w:tcPr>
            <w:tcW w:w="941" w:type="dxa"/>
          </w:tcPr>
          <w:p w14:paraId="6DDC31C0" w14:textId="77777777" w:rsidR="00ED7375" w:rsidRDefault="00000000">
            <w:r>
              <w:t>@rebeccabrandon9700</w:t>
            </w:r>
          </w:p>
        </w:tc>
        <w:tc>
          <w:tcPr>
            <w:tcW w:w="403" w:type="dxa"/>
          </w:tcPr>
          <w:p w14:paraId="336D91AE" w14:textId="77777777" w:rsidR="00ED7375" w:rsidRDefault="00000000">
            <w:r>
              <w:t>2022-10-21 17:59:00</w:t>
            </w:r>
          </w:p>
        </w:tc>
        <w:tc>
          <w:tcPr>
            <w:tcW w:w="316" w:type="dxa"/>
          </w:tcPr>
          <w:p w14:paraId="0D7A8EAA" w14:textId="77777777" w:rsidR="00ED7375" w:rsidRDefault="00000000">
            <w:r>
              <w:t>1</w:t>
            </w:r>
          </w:p>
        </w:tc>
        <w:tc>
          <w:tcPr>
            <w:tcW w:w="354" w:type="dxa"/>
          </w:tcPr>
          <w:p w14:paraId="31BFCA0E" w14:textId="77777777" w:rsidR="00ED7375" w:rsidRDefault="00000000">
            <w:r>
              <w:t>0</w:t>
            </w:r>
          </w:p>
        </w:tc>
        <w:tc>
          <w:tcPr>
            <w:tcW w:w="6528" w:type="dxa"/>
          </w:tcPr>
          <w:p w14:paraId="25B73AB4" w14:textId="77777777" w:rsidR="00ED7375" w:rsidRDefault="00000000">
            <w:r>
              <w:t>🙏praying for theses women and children</w:t>
            </w:r>
          </w:p>
        </w:tc>
      </w:tr>
      <w:tr w:rsidR="00ED7375" w14:paraId="1270E6FB" w14:textId="77777777" w:rsidTr="001E6984">
        <w:tc>
          <w:tcPr>
            <w:tcW w:w="1199" w:type="dxa"/>
          </w:tcPr>
          <w:p w14:paraId="06076E3A" w14:textId="77777777" w:rsidR="00ED7375" w:rsidRDefault="00000000">
            <w:r>
              <w:t>372</w:t>
            </w:r>
          </w:p>
        </w:tc>
        <w:tc>
          <w:tcPr>
            <w:tcW w:w="941" w:type="dxa"/>
          </w:tcPr>
          <w:p w14:paraId="661C6543" w14:textId="77777777" w:rsidR="00ED7375" w:rsidRDefault="00000000">
            <w:r>
              <w:t>@renahernandez1373</w:t>
            </w:r>
          </w:p>
        </w:tc>
        <w:tc>
          <w:tcPr>
            <w:tcW w:w="403" w:type="dxa"/>
          </w:tcPr>
          <w:p w14:paraId="6A659788" w14:textId="77777777" w:rsidR="00ED7375" w:rsidRDefault="00000000">
            <w:r>
              <w:t>2022-10-20 20:23:26</w:t>
            </w:r>
          </w:p>
        </w:tc>
        <w:tc>
          <w:tcPr>
            <w:tcW w:w="316" w:type="dxa"/>
          </w:tcPr>
          <w:p w14:paraId="56733557" w14:textId="77777777" w:rsidR="00ED7375" w:rsidRDefault="00000000">
            <w:r>
              <w:t>1</w:t>
            </w:r>
          </w:p>
        </w:tc>
        <w:tc>
          <w:tcPr>
            <w:tcW w:w="354" w:type="dxa"/>
          </w:tcPr>
          <w:p w14:paraId="1CD22AE4" w14:textId="77777777" w:rsidR="00ED7375" w:rsidRDefault="00000000">
            <w:r>
              <w:t>0</w:t>
            </w:r>
          </w:p>
        </w:tc>
        <w:tc>
          <w:tcPr>
            <w:tcW w:w="6528" w:type="dxa"/>
          </w:tcPr>
          <w:p w14:paraId="45C42FF7" w14:textId="77777777" w:rsidR="00ED7375" w:rsidRDefault="00000000">
            <w:r>
              <w:t>Because babies and children are unhappily trafficked worldwide..the majority of people are unaware that the vast majority of kidnapped children are trafficked quickly and are usually deceased within hours or a couple days...from pedofiles and the handlers that deliver the victims for sexual consumption..who often have a very hostile and malishious murderers...in and of themselves....therefore their bloodlust can cause lengthy tortures onto death of the bewildered terrorized child of which the kidnappers enjoy immensely..often causing sexual climax at the death of the tiny victims. The cannibalism of the bodies of the children while alive..or dead...is also a normal part of human trafficking..unspeakable by the edicts of the murderers...who believe themselves to be far more powerful than our Creator...and absolutely above all law...</w:t>
            </w:r>
            <w:r>
              <w:br/>
              <w:t>Even our President Biden approves of cartels and human traffickers..mainly because of personal attractions but mainly for the incredible wealthy profits from the "BUISNESS"</w:t>
            </w:r>
          </w:p>
        </w:tc>
      </w:tr>
      <w:tr w:rsidR="00ED7375" w14:paraId="5A9A8139" w14:textId="77777777" w:rsidTr="001E6984">
        <w:tc>
          <w:tcPr>
            <w:tcW w:w="1199" w:type="dxa"/>
          </w:tcPr>
          <w:p w14:paraId="1059F345" w14:textId="77777777" w:rsidR="00ED7375" w:rsidRDefault="00000000">
            <w:r>
              <w:t>373</w:t>
            </w:r>
          </w:p>
        </w:tc>
        <w:tc>
          <w:tcPr>
            <w:tcW w:w="941" w:type="dxa"/>
          </w:tcPr>
          <w:p w14:paraId="65D64780" w14:textId="77777777" w:rsidR="00ED7375" w:rsidRDefault="00000000">
            <w:r>
              <w:t>@lcruisesbytakemetravelcons6283</w:t>
            </w:r>
          </w:p>
        </w:tc>
        <w:tc>
          <w:tcPr>
            <w:tcW w:w="403" w:type="dxa"/>
          </w:tcPr>
          <w:p w14:paraId="6881E47F" w14:textId="77777777" w:rsidR="00ED7375" w:rsidRDefault="00000000">
            <w:r>
              <w:t>2022-10-20 12:33:40</w:t>
            </w:r>
          </w:p>
        </w:tc>
        <w:tc>
          <w:tcPr>
            <w:tcW w:w="316" w:type="dxa"/>
          </w:tcPr>
          <w:p w14:paraId="5A27C4A9" w14:textId="77777777" w:rsidR="00ED7375" w:rsidRDefault="00000000">
            <w:r>
              <w:t>1</w:t>
            </w:r>
          </w:p>
        </w:tc>
        <w:tc>
          <w:tcPr>
            <w:tcW w:w="354" w:type="dxa"/>
          </w:tcPr>
          <w:p w14:paraId="42B07025" w14:textId="77777777" w:rsidR="00ED7375" w:rsidRDefault="00000000">
            <w:r>
              <w:t>2</w:t>
            </w:r>
          </w:p>
        </w:tc>
        <w:tc>
          <w:tcPr>
            <w:tcW w:w="6528" w:type="dxa"/>
          </w:tcPr>
          <w:p w14:paraId="05CB12BD" w14:textId="77777777" w:rsidR="00ED7375" w:rsidRDefault="00000000">
            <w:r>
              <w:t>For one of your children to be stolen from you, is like killing you and the rest of your life is taken .</w:t>
            </w:r>
          </w:p>
        </w:tc>
      </w:tr>
      <w:tr w:rsidR="00ED7375" w14:paraId="5BADF030" w14:textId="77777777" w:rsidTr="001E6984">
        <w:tc>
          <w:tcPr>
            <w:tcW w:w="1199" w:type="dxa"/>
          </w:tcPr>
          <w:p w14:paraId="745C5A1F" w14:textId="77777777" w:rsidR="00ED7375" w:rsidRDefault="00000000">
            <w:r>
              <w:t>374</w:t>
            </w:r>
          </w:p>
        </w:tc>
        <w:tc>
          <w:tcPr>
            <w:tcW w:w="941" w:type="dxa"/>
          </w:tcPr>
          <w:p w14:paraId="15FA3F1E" w14:textId="77777777" w:rsidR="00ED7375" w:rsidRDefault="00000000">
            <w:r>
              <w:t>@lcruisesbytakemetravelcons6283</w:t>
            </w:r>
          </w:p>
        </w:tc>
        <w:tc>
          <w:tcPr>
            <w:tcW w:w="403" w:type="dxa"/>
          </w:tcPr>
          <w:p w14:paraId="3C540C15" w14:textId="77777777" w:rsidR="00ED7375" w:rsidRDefault="00000000">
            <w:r>
              <w:t>2022-10-20 12:46:51</w:t>
            </w:r>
          </w:p>
        </w:tc>
        <w:tc>
          <w:tcPr>
            <w:tcW w:w="316" w:type="dxa"/>
          </w:tcPr>
          <w:p w14:paraId="7F606594" w14:textId="77777777" w:rsidR="00ED7375" w:rsidRDefault="00000000">
            <w:r>
              <w:t>1</w:t>
            </w:r>
          </w:p>
        </w:tc>
        <w:tc>
          <w:tcPr>
            <w:tcW w:w="354" w:type="dxa"/>
          </w:tcPr>
          <w:p w14:paraId="3025EACF" w14:textId="77777777" w:rsidR="00ED7375" w:rsidRDefault="00ED7375"/>
        </w:tc>
        <w:tc>
          <w:tcPr>
            <w:tcW w:w="6528" w:type="dxa"/>
          </w:tcPr>
          <w:p w14:paraId="39ADCD68" w14:textId="77777777" w:rsidR="00ED7375" w:rsidRDefault="00000000">
            <w:r>
              <w:t>These people have no conscious,or they only care about themselves, and  their wants.</w:t>
            </w:r>
          </w:p>
        </w:tc>
      </w:tr>
      <w:tr w:rsidR="00ED7375" w14:paraId="6DAC8CD4" w14:textId="77777777" w:rsidTr="001E6984">
        <w:tc>
          <w:tcPr>
            <w:tcW w:w="1199" w:type="dxa"/>
          </w:tcPr>
          <w:p w14:paraId="3AE4405F" w14:textId="77777777" w:rsidR="00ED7375" w:rsidRDefault="00000000">
            <w:r>
              <w:t>375</w:t>
            </w:r>
          </w:p>
        </w:tc>
        <w:tc>
          <w:tcPr>
            <w:tcW w:w="941" w:type="dxa"/>
          </w:tcPr>
          <w:p w14:paraId="61865BAB" w14:textId="77777777" w:rsidR="00ED7375" w:rsidRDefault="00000000">
            <w:r>
              <w:t>@lcruisesbytakemetravelcons6283</w:t>
            </w:r>
          </w:p>
        </w:tc>
        <w:tc>
          <w:tcPr>
            <w:tcW w:w="403" w:type="dxa"/>
          </w:tcPr>
          <w:p w14:paraId="7A77A32F" w14:textId="77777777" w:rsidR="00ED7375" w:rsidRDefault="00000000">
            <w:r>
              <w:t>2022-10-20 12:59:38</w:t>
            </w:r>
          </w:p>
        </w:tc>
        <w:tc>
          <w:tcPr>
            <w:tcW w:w="316" w:type="dxa"/>
          </w:tcPr>
          <w:p w14:paraId="5ABC29C6" w14:textId="77777777" w:rsidR="00ED7375" w:rsidRDefault="00000000">
            <w:r>
              <w:t>1</w:t>
            </w:r>
          </w:p>
        </w:tc>
        <w:tc>
          <w:tcPr>
            <w:tcW w:w="354" w:type="dxa"/>
          </w:tcPr>
          <w:p w14:paraId="7F9B79C0" w14:textId="77777777" w:rsidR="00ED7375" w:rsidRDefault="00ED7375"/>
        </w:tc>
        <w:tc>
          <w:tcPr>
            <w:tcW w:w="6528" w:type="dxa"/>
          </w:tcPr>
          <w:p w14:paraId="0A9ABF60" w14:textId="77777777" w:rsidR="00ED7375" w:rsidRDefault="00000000">
            <w:r>
              <w:t>To these people are heartlessness, they only want their needs met by any means necessary, down to your children.</w:t>
            </w:r>
          </w:p>
        </w:tc>
      </w:tr>
      <w:tr w:rsidR="00ED7375" w14:paraId="76410DAE" w14:textId="77777777" w:rsidTr="001E6984">
        <w:tc>
          <w:tcPr>
            <w:tcW w:w="1199" w:type="dxa"/>
          </w:tcPr>
          <w:p w14:paraId="0FA3A1BF" w14:textId="77777777" w:rsidR="00ED7375" w:rsidRDefault="00000000">
            <w:r>
              <w:t>376</w:t>
            </w:r>
          </w:p>
        </w:tc>
        <w:tc>
          <w:tcPr>
            <w:tcW w:w="941" w:type="dxa"/>
          </w:tcPr>
          <w:p w14:paraId="1380D243" w14:textId="77777777" w:rsidR="00ED7375" w:rsidRDefault="00000000">
            <w:r>
              <w:t>@YorkshireLassWithClass</w:t>
            </w:r>
          </w:p>
        </w:tc>
        <w:tc>
          <w:tcPr>
            <w:tcW w:w="403" w:type="dxa"/>
          </w:tcPr>
          <w:p w14:paraId="500F1ED1" w14:textId="77777777" w:rsidR="00ED7375" w:rsidRDefault="00000000">
            <w:r>
              <w:t>2022-10-19 20:47:05</w:t>
            </w:r>
          </w:p>
        </w:tc>
        <w:tc>
          <w:tcPr>
            <w:tcW w:w="316" w:type="dxa"/>
          </w:tcPr>
          <w:p w14:paraId="6F1E26E4" w14:textId="77777777" w:rsidR="00ED7375" w:rsidRDefault="00000000">
            <w:r>
              <w:t>0</w:t>
            </w:r>
          </w:p>
        </w:tc>
        <w:tc>
          <w:tcPr>
            <w:tcW w:w="354" w:type="dxa"/>
          </w:tcPr>
          <w:p w14:paraId="72C6F967" w14:textId="77777777" w:rsidR="00ED7375" w:rsidRDefault="00000000">
            <w:r>
              <w:t>0</w:t>
            </w:r>
          </w:p>
        </w:tc>
        <w:tc>
          <w:tcPr>
            <w:tcW w:w="6528" w:type="dxa"/>
          </w:tcPr>
          <w:p w14:paraId="565AD8EE" w14:textId="77777777" w:rsidR="00ED7375" w:rsidRDefault="00000000">
            <w:r>
              <w:t>Why weren’t the police involved when the baby was sold? This is heartbreaking. Those poor mama’s, I can’t believe this is still going on it’s horrific and a mother’s worst nightmare.</w:t>
            </w:r>
          </w:p>
        </w:tc>
      </w:tr>
      <w:tr w:rsidR="00ED7375" w14:paraId="1BE84897" w14:textId="77777777" w:rsidTr="001E6984">
        <w:tc>
          <w:tcPr>
            <w:tcW w:w="1199" w:type="dxa"/>
          </w:tcPr>
          <w:p w14:paraId="38B6C9A4" w14:textId="77777777" w:rsidR="00ED7375" w:rsidRDefault="00000000">
            <w:r>
              <w:t>377</w:t>
            </w:r>
          </w:p>
        </w:tc>
        <w:tc>
          <w:tcPr>
            <w:tcW w:w="941" w:type="dxa"/>
          </w:tcPr>
          <w:p w14:paraId="5762751D" w14:textId="77777777" w:rsidR="00ED7375" w:rsidRDefault="00000000">
            <w:r>
              <w:t>@jayle1084</w:t>
            </w:r>
          </w:p>
        </w:tc>
        <w:tc>
          <w:tcPr>
            <w:tcW w:w="403" w:type="dxa"/>
          </w:tcPr>
          <w:p w14:paraId="7733BFE2" w14:textId="77777777" w:rsidR="00ED7375" w:rsidRDefault="00000000">
            <w:r>
              <w:t>2022-10-19 18:39:29</w:t>
            </w:r>
          </w:p>
        </w:tc>
        <w:tc>
          <w:tcPr>
            <w:tcW w:w="316" w:type="dxa"/>
          </w:tcPr>
          <w:p w14:paraId="175545F4" w14:textId="77777777" w:rsidR="00ED7375" w:rsidRDefault="00000000">
            <w:r>
              <w:t>1</w:t>
            </w:r>
          </w:p>
        </w:tc>
        <w:tc>
          <w:tcPr>
            <w:tcW w:w="354" w:type="dxa"/>
          </w:tcPr>
          <w:p w14:paraId="3D695711" w14:textId="77777777" w:rsidR="00ED7375" w:rsidRDefault="00000000">
            <w:r>
              <w:t>0</w:t>
            </w:r>
          </w:p>
        </w:tc>
        <w:tc>
          <w:tcPr>
            <w:tcW w:w="6528" w:type="dxa"/>
          </w:tcPr>
          <w:p w14:paraId="0D3DEE36" w14:textId="77777777" w:rsidR="00ED7375" w:rsidRDefault="00000000">
            <w:r>
              <w:t>Poor little chubby baby… I hope she’s okay</w:t>
            </w:r>
          </w:p>
        </w:tc>
      </w:tr>
      <w:tr w:rsidR="00ED7375" w14:paraId="063378B0" w14:textId="77777777" w:rsidTr="001E6984">
        <w:tc>
          <w:tcPr>
            <w:tcW w:w="1199" w:type="dxa"/>
          </w:tcPr>
          <w:p w14:paraId="39357A75" w14:textId="77777777" w:rsidR="00ED7375" w:rsidRDefault="00000000">
            <w:r>
              <w:t>378</w:t>
            </w:r>
          </w:p>
        </w:tc>
        <w:tc>
          <w:tcPr>
            <w:tcW w:w="941" w:type="dxa"/>
          </w:tcPr>
          <w:p w14:paraId="53A7BDC8" w14:textId="77777777" w:rsidR="00ED7375" w:rsidRDefault="00000000">
            <w:r>
              <w:t>@laurahenderson5524</w:t>
            </w:r>
          </w:p>
        </w:tc>
        <w:tc>
          <w:tcPr>
            <w:tcW w:w="403" w:type="dxa"/>
          </w:tcPr>
          <w:p w14:paraId="65289558" w14:textId="77777777" w:rsidR="00ED7375" w:rsidRDefault="00000000">
            <w:r>
              <w:t>2022-10-19 18:10:36</w:t>
            </w:r>
          </w:p>
        </w:tc>
        <w:tc>
          <w:tcPr>
            <w:tcW w:w="316" w:type="dxa"/>
          </w:tcPr>
          <w:p w14:paraId="60F63C30" w14:textId="77777777" w:rsidR="00ED7375" w:rsidRDefault="00000000">
            <w:r>
              <w:t>1</w:t>
            </w:r>
          </w:p>
        </w:tc>
        <w:tc>
          <w:tcPr>
            <w:tcW w:w="354" w:type="dxa"/>
          </w:tcPr>
          <w:p w14:paraId="616FFADE" w14:textId="77777777" w:rsidR="00ED7375" w:rsidRDefault="00000000">
            <w:r>
              <w:t>0</w:t>
            </w:r>
          </w:p>
        </w:tc>
        <w:tc>
          <w:tcPr>
            <w:tcW w:w="6528" w:type="dxa"/>
          </w:tcPr>
          <w:p w14:paraId="1FF7F30A" w14:textId="77777777" w:rsidR="00ED7375" w:rsidRDefault="00000000">
            <w:r>
              <w:t>Tell me how hard it is for a b man in America again?</w:t>
            </w:r>
          </w:p>
        </w:tc>
      </w:tr>
      <w:tr w:rsidR="00ED7375" w14:paraId="43EFAEE7" w14:textId="77777777" w:rsidTr="001E6984">
        <w:tc>
          <w:tcPr>
            <w:tcW w:w="1199" w:type="dxa"/>
          </w:tcPr>
          <w:p w14:paraId="7FA9B84C" w14:textId="77777777" w:rsidR="00ED7375" w:rsidRDefault="00000000">
            <w:r>
              <w:t>379</w:t>
            </w:r>
          </w:p>
        </w:tc>
        <w:tc>
          <w:tcPr>
            <w:tcW w:w="941" w:type="dxa"/>
          </w:tcPr>
          <w:p w14:paraId="2D103CF0" w14:textId="77777777" w:rsidR="00ED7375" w:rsidRDefault="00000000">
            <w:r>
              <w:t>@kingafendikingafendi8897</w:t>
            </w:r>
          </w:p>
        </w:tc>
        <w:tc>
          <w:tcPr>
            <w:tcW w:w="403" w:type="dxa"/>
          </w:tcPr>
          <w:p w14:paraId="62FE8A71" w14:textId="77777777" w:rsidR="00ED7375" w:rsidRDefault="00000000">
            <w:r>
              <w:t>2022-10-19 12:43:29</w:t>
            </w:r>
          </w:p>
        </w:tc>
        <w:tc>
          <w:tcPr>
            <w:tcW w:w="316" w:type="dxa"/>
          </w:tcPr>
          <w:p w14:paraId="5A120749" w14:textId="77777777" w:rsidR="00ED7375" w:rsidRDefault="00000000">
            <w:r>
              <w:t>1</w:t>
            </w:r>
          </w:p>
        </w:tc>
        <w:tc>
          <w:tcPr>
            <w:tcW w:w="354" w:type="dxa"/>
          </w:tcPr>
          <w:p w14:paraId="00AE6D7D" w14:textId="77777777" w:rsidR="00ED7375" w:rsidRDefault="00000000">
            <w:r>
              <w:t>0</w:t>
            </w:r>
          </w:p>
        </w:tc>
        <w:tc>
          <w:tcPr>
            <w:tcW w:w="6528" w:type="dxa"/>
          </w:tcPr>
          <w:p w14:paraId="3EAB1274" w14:textId="77777777" w:rsidR="00ED7375" w:rsidRDefault="00000000">
            <w:r>
              <w:t>There is no god that you can't see , if there is god this thing can't happen , stop praying built humanity take the law in your hand start now , burnt their house and businesses now sent invisible team to take action</w:t>
            </w:r>
          </w:p>
        </w:tc>
      </w:tr>
      <w:tr w:rsidR="00ED7375" w14:paraId="5BBEAB76" w14:textId="77777777" w:rsidTr="001E6984">
        <w:tc>
          <w:tcPr>
            <w:tcW w:w="1199" w:type="dxa"/>
          </w:tcPr>
          <w:p w14:paraId="5D15B326" w14:textId="77777777" w:rsidR="00ED7375" w:rsidRDefault="00000000">
            <w:r>
              <w:t>380</w:t>
            </w:r>
          </w:p>
        </w:tc>
        <w:tc>
          <w:tcPr>
            <w:tcW w:w="941" w:type="dxa"/>
          </w:tcPr>
          <w:p w14:paraId="2486B3D7" w14:textId="77777777" w:rsidR="00ED7375" w:rsidRDefault="00000000">
            <w:r>
              <w:t>@kingafendikingafendi8897</w:t>
            </w:r>
          </w:p>
        </w:tc>
        <w:tc>
          <w:tcPr>
            <w:tcW w:w="403" w:type="dxa"/>
          </w:tcPr>
          <w:p w14:paraId="5EADFC52" w14:textId="77777777" w:rsidR="00ED7375" w:rsidRDefault="00000000">
            <w:r>
              <w:t>2022-10-19 12:38:39</w:t>
            </w:r>
          </w:p>
        </w:tc>
        <w:tc>
          <w:tcPr>
            <w:tcW w:w="316" w:type="dxa"/>
          </w:tcPr>
          <w:p w14:paraId="53B5BEFD" w14:textId="77777777" w:rsidR="00ED7375" w:rsidRDefault="00000000">
            <w:r>
              <w:t>1</w:t>
            </w:r>
          </w:p>
        </w:tc>
        <w:tc>
          <w:tcPr>
            <w:tcW w:w="354" w:type="dxa"/>
          </w:tcPr>
          <w:p w14:paraId="7E6CCAA5" w14:textId="77777777" w:rsidR="00ED7375" w:rsidRDefault="00000000">
            <w:r>
              <w:t>0</w:t>
            </w:r>
          </w:p>
        </w:tc>
        <w:tc>
          <w:tcPr>
            <w:tcW w:w="6528" w:type="dxa"/>
          </w:tcPr>
          <w:p w14:paraId="2EA71ADF" w14:textId="77777777" w:rsidR="00ED7375" w:rsidRDefault="00000000">
            <w:r>
              <w:t>Boikot their business</w:t>
            </w:r>
          </w:p>
        </w:tc>
      </w:tr>
      <w:tr w:rsidR="00ED7375" w14:paraId="00B3C6FB" w14:textId="77777777" w:rsidTr="001E6984">
        <w:tc>
          <w:tcPr>
            <w:tcW w:w="1199" w:type="dxa"/>
          </w:tcPr>
          <w:p w14:paraId="3CC4AE86" w14:textId="77777777" w:rsidR="00ED7375" w:rsidRDefault="00000000">
            <w:r>
              <w:t>381</w:t>
            </w:r>
          </w:p>
        </w:tc>
        <w:tc>
          <w:tcPr>
            <w:tcW w:w="941" w:type="dxa"/>
          </w:tcPr>
          <w:p w14:paraId="606830A8" w14:textId="77777777" w:rsidR="00ED7375" w:rsidRDefault="00000000">
            <w:r>
              <w:t>@kingafendikingafendi8897</w:t>
            </w:r>
          </w:p>
        </w:tc>
        <w:tc>
          <w:tcPr>
            <w:tcW w:w="403" w:type="dxa"/>
          </w:tcPr>
          <w:p w14:paraId="181F7F0A" w14:textId="77777777" w:rsidR="00ED7375" w:rsidRDefault="00000000">
            <w:r>
              <w:t>2022-10-19 12:36:43</w:t>
            </w:r>
          </w:p>
        </w:tc>
        <w:tc>
          <w:tcPr>
            <w:tcW w:w="316" w:type="dxa"/>
          </w:tcPr>
          <w:p w14:paraId="0B596C97" w14:textId="77777777" w:rsidR="00ED7375" w:rsidRDefault="00000000">
            <w:r>
              <w:t>1</w:t>
            </w:r>
          </w:p>
        </w:tc>
        <w:tc>
          <w:tcPr>
            <w:tcW w:w="354" w:type="dxa"/>
          </w:tcPr>
          <w:p w14:paraId="00A79B0D" w14:textId="77777777" w:rsidR="00ED7375" w:rsidRDefault="00000000">
            <w:r>
              <w:t>0</w:t>
            </w:r>
          </w:p>
        </w:tc>
        <w:tc>
          <w:tcPr>
            <w:tcW w:w="6528" w:type="dxa"/>
          </w:tcPr>
          <w:p w14:paraId="38F3EC0F" w14:textId="77777777" w:rsidR="00ED7375" w:rsidRDefault="00000000">
            <w:r>
              <w:t>Demolish their race and religion , install humanity all over the world</w:t>
            </w:r>
          </w:p>
        </w:tc>
      </w:tr>
      <w:tr w:rsidR="00ED7375" w14:paraId="304EA10A" w14:textId="77777777" w:rsidTr="001E6984">
        <w:tc>
          <w:tcPr>
            <w:tcW w:w="1199" w:type="dxa"/>
          </w:tcPr>
          <w:p w14:paraId="0BE54DB9" w14:textId="77777777" w:rsidR="00ED7375" w:rsidRDefault="00000000">
            <w:r>
              <w:t>382</w:t>
            </w:r>
          </w:p>
        </w:tc>
        <w:tc>
          <w:tcPr>
            <w:tcW w:w="941" w:type="dxa"/>
          </w:tcPr>
          <w:p w14:paraId="76E37112" w14:textId="77777777" w:rsidR="00ED7375" w:rsidRDefault="00000000">
            <w:r>
              <w:t>@charmaineforrestdanrte1803</w:t>
            </w:r>
          </w:p>
        </w:tc>
        <w:tc>
          <w:tcPr>
            <w:tcW w:w="403" w:type="dxa"/>
          </w:tcPr>
          <w:p w14:paraId="0E75B418" w14:textId="77777777" w:rsidR="00ED7375" w:rsidRDefault="00000000">
            <w:r>
              <w:t>2022-10-19 07:07:51</w:t>
            </w:r>
          </w:p>
        </w:tc>
        <w:tc>
          <w:tcPr>
            <w:tcW w:w="316" w:type="dxa"/>
          </w:tcPr>
          <w:p w14:paraId="548AB1D8" w14:textId="77777777" w:rsidR="00ED7375" w:rsidRDefault="00000000">
            <w:r>
              <w:t>1</w:t>
            </w:r>
          </w:p>
        </w:tc>
        <w:tc>
          <w:tcPr>
            <w:tcW w:w="354" w:type="dxa"/>
          </w:tcPr>
          <w:p w14:paraId="67D57CFD" w14:textId="77777777" w:rsidR="00ED7375" w:rsidRDefault="00000000">
            <w:r>
              <w:t>0</w:t>
            </w:r>
          </w:p>
        </w:tc>
        <w:tc>
          <w:tcPr>
            <w:tcW w:w="6528" w:type="dxa"/>
          </w:tcPr>
          <w:p w14:paraId="0428E7BB" w14:textId="77777777" w:rsidR="00ED7375" w:rsidRDefault="00000000">
            <w:r>
              <w:t>Who paid that 300k ???</w:t>
            </w:r>
          </w:p>
        </w:tc>
      </w:tr>
      <w:tr w:rsidR="00ED7375" w14:paraId="68DEAB7A" w14:textId="77777777" w:rsidTr="001E6984">
        <w:tc>
          <w:tcPr>
            <w:tcW w:w="1199" w:type="dxa"/>
          </w:tcPr>
          <w:p w14:paraId="5384C7A3" w14:textId="77777777" w:rsidR="00ED7375" w:rsidRDefault="00000000">
            <w:r>
              <w:t>383</w:t>
            </w:r>
          </w:p>
        </w:tc>
        <w:tc>
          <w:tcPr>
            <w:tcW w:w="941" w:type="dxa"/>
          </w:tcPr>
          <w:p w14:paraId="27EB8B3D" w14:textId="77777777" w:rsidR="00ED7375" w:rsidRDefault="00000000">
            <w:r>
              <w:t>@charmaineforrestdanrte1803</w:t>
            </w:r>
          </w:p>
        </w:tc>
        <w:tc>
          <w:tcPr>
            <w:tcW w:w="403" w:type="dxa"/>
          </w:tcPr>
          <w:p w14:paraId="12496088" w14:textId="77777777" w:rsidR="00ED7375" w:rsidRDefault="00000000">
            <w:r>
              <w:t>2022-10-19 07:07:36</w:t>
            </w:r>
          </w:p>
        </w:tc>
        <w:tc>
          <w:tcPr>
            <w:tcW w:w="316" w:type="dxa"/>
          </w:tcPr>
          <w:p w14:paraId="2408EBD1" w14:textId="77777777" w:rsidR="00ED7375" w:rsidRDefault="00000000">
            <w:r>
              <w:t>1</w:t>
            </w:r>
          </w:p>
        </w:tc>
        <w:tc>
          <w:tcPr>
            <w:tcW w:w="354" w:type="dxa"/>
          </w:tcPr>
          <w:p w14:paraId="054B836D" w14:textId="77777777" w:rsidR="00ED7375" w:rsidRDefault="00000000">
            <w:r>
              <w:t>0</w:t>
            </w:r>
          </w:p>
        </w:tc>
        <w:tc>
          <w:tcPr>
            <w:tcW w:w="6528" w:type="dxa"/>
          </w:tcPr>
          <w:p w14:paraId="3CFD9F8D" w14:textId="77777777" w:rsidR="00ED7375" w:rsidRDefault="00000000">
            <w:r>
              <w:t>I realise he is telling himself they are going to loving homes but what if there was no abandons would he steal a mother's child of course he would !! Would be go so far as to tell a mother her baby had died of course he would only he could not get away with that..</w:t>
            </w:r>
            <w:r>
              <w:br/>
              <w:t>How in the Heaven's name did he just get away with that</w:t>
            </w:r>
            <w:r>
              <w:br/>
              <w:t>Where were police somebody ????!!</w:t>
            </w:r>
          </w:p>
        </w:tc>
      </w:tr>
      <w:tr w:rsidR="00ED7375" w14:paraId="11AD2FCB" w14:textId="77777777" w:rsidTr="001E6984">
        <w:tc>
          <w:tcPr>
            <w:tcW w:w="1199" w:type="dxa"/>
          </w:tcPr>
          <w:p w14:paraId="41655D8F" w14:textId="77777777" w:rsidR="00ED7375" w:rsidRDefault="00000000">
            <w:r>
              <w:t>384</w:t>
            </w:r>
          </w:p>
        </w:tc>
        <w:tc>
          <w:tcPr>
            <w:tcW w:w="941" w:type="dxa"/>
          </w:tcPr>
          <w:p w14:paraId="68C3028D" w14:textId="77777777" w:rsidR="00ED7375" w:rsidRDefault="00000000">
            <w:r>
              <w:t>@charmaineforrestdanrte1803</w:t>
            </w:r>
          </w:p>
        </w:tc>
        <w:tc>
          <w:tcPr>
            <w:tcW w:w="403" w:type="dxa"/>
          </w:tcPr>
          <w:p w14:paraId="1C45BFA1" w14:textId="77777777" w:rsidR="00ED7375" w:rsidRDefault="00000000">
            <w:r>
              <w:t>2022-10-19 06:56:33</w:t>
            </w:r>
          </w:p>
        </w:tc>
        <w:tc>
          <w:tcPr>
            <w:tcW w:w="316" w:type="dxa"/>
          </w:tcPr>
          <w:p w14:paraId="3AD54640" w14:textId="77777777" w:rsidR="00ED7375" w:rsidRDefault="00000000">
            <w:r>
              <w:t>1</w:t>
            </w:r>
          </w:p>
        </w:tc>
        <w:tc>
          <w:tcPr>
            <w:tcW w:w="354" w:type="dxa"/>
          </w:tcPr>
          <w:p w14:paraId="22F4D906" w14:textId="77777777" w:rsidR="00ED7375" w:rsidRDefault="00000000">
            <w:r>
              <w:t>0</w:t>
            </w:r>
          </w:p>
        </w:tc>
        <w:tc>
          <w:tcPr>
            <w:tcW w:w="6528" w:type="dxa"/>
          </w:tcPr>
          <w:p w14:paraId="26367181" w14:textId="77777777" w:rsidR="00ED7375" w:rsidRDefault="00000000">
            <w:r>
              <w:t>We don't want our lives ruined he says 😦</w:t>
            </w:r>
          </w:p>
        </w:tc>
      </w:tr>
      <w:tr w:rsidR="00ED7375" w14:paraId="51D63866" w14:textId="77777777" w:rsidTr="001E6984">
        <w:tc>
          <w:tcPr>
            <w:tcW w:w="1199" w:type="dxa"/>
          </w:tcPr>
          <w:p w14:paraId="3C0F2EA0" w14:textId="77777777" w:rsidR="00ED7375" w:rsidRDefault="00000000">
            <w:r>
              <w:t>385</w:t>
            </w:r>
          </w:p>
        </w:tc>
        <w:tc>
          <w:tcPr>
            <w:tcW w:w="941" w:type="dxa"/>
          </w:tcPr>
          <w:p w14:paraId="2D7C8C97" w14:textId="77777777" w:rsidR="00ED7375" w:rsidRDefault="00000000">
            <w:r>
              <w:t>@charmaineforrestdanrte1803</w:t>
            </w:r>
          </w:p>
        </w:tc>
        <w:tc>
          <w:tcPr>
            <w:tcW w:w="403" w:type="dxa"/>
          </w:tcPr>
          <w:p w14:paraId="1E2A35E1" w14:textId="77777777" w:rsidR="00ED7375" w:rsidRDefault="00000000">
            <w:r>
              <w:t>2022-10-19 06:43:22</w:t>
            </w:r>
          </w:p>
        </w:tc>
        <w:tc>
          <w:tcPr>
            <w:tcW w:w="316" w:type="dxa"/>
          </w:tcPr>
          <w:p w14:paraId="5461B4FB" w14:textId="77777777" w:rsidR="00ED7375" w:rsidRDefault="00000000">
            <w:r>
              <w:t>1</w:t>
            </w:r>
          </w:p>
        </w:tc>
        <w:tc>
          <w:tcPr>
            <w:tcW w:w="354" w:type="dxa"/>
          </w:tcPr>
          <w:p w14:paraId="4368DC85" w14:textId="77777777" w:rsidR="00ED7375" w:rsidRDefault="00000000">
            <w:r>
              <w:t>0</w:t>
            </w:r>
          </w:p>
        </w:tc>
        <w:tc>
          <w:tcPr>
            <w:tcW w:w="6528" w:type="dxa"/>
          </w:tcPr>
          <w:p w14:paraId="28E0C444" w14:textId="77777777" w:rsidR="00ED7375" w:rsidRDefault="00000000">
            <w:r>
              <w:t>That Gorgeous' baby will stay with me forever !!!</w:t>
            </w:r>
            <w:r>
              <w:br/>
              <w:t>He looked well loved and cared for God please let him be okay !!!😔</w:t>
            </w:r>
          </w:p>
        </w:tc>
      </w:tr>
      <w:tr w:rsidR="00ED7375" w14:paraId="2B4AD01E" w14:textId="77777777" w:rsidTr="001E6984">
        <w:tc>
          <w:tcPr>
            <w:tcW w:w="1199" w:type="dxa"/>
          </w:tcPr>
          <w:p w14:paraId="223E76C6" w14:textId="77777777" w:rsidR="00ED7375" w:rsidRDefault="00000000">
            <w:r>
              <w:t>386</w:t>
            </w:r>
          </w:p>
        </w:tc>
        <w:tc>
          <w:tcPr>
            <w:tcW w:w="941" w:type="dxa"/>
          </w:tcPr>
          <w:p w14:paraId="515F5BFA" w14:textId="77777777" w:rsidR="00ED7375" w:rsidRDefault="00000000">
            <w:r>
              <w:t>@charmaineforrestdanrte1803</w:t>
            </w:r>
          </w:p>
        </w:tc>
        <w:tc>
          <w:tcPr>
            <w:tcW w:w="403" w:type="dxa"/>
          </w:tcPr>
          <w:p w14:paraId="52585BB0" w14:textId="77777777" w:rsidR="00ED7375" w:rsidRDefault="00000000">
            <w:r>
              <w:t>2022-10-19 06:42:22</w:t>
            </w:r>
          </w:p>
        </w:tc>
        <w:tc>
          <w:tcPr>
            <w:tcW w:w="316" w:type="dxa"/>
          </w:tcPr>
          <w:p w14:paraId="22C24EEC" w14:textId="77777777" w:rsidR="00ED7375" w:rsidRDefault="00000000">
            <w:r>
              <w:t>1</w:t>
            </w:r>
          </w:p>
        </w:tc>
        <w:tc>
          <w:tcPr>
            <w:tcW w:w="354" w:type="dxa"/>
          </w:tcPr>
          <w:p w14:paraId="135A815D" w14:textId="77777777" w:rsidR="00ED7375" w:rsidRDefault="00000000">
            <w:r>
              <w:t>0</w:t>
            </w:r>
          </w:p>
        </w:tc>
        <w:tc>
          <w:tcPr>
            <w:tcW w:w="6528" w:type="dxa"/>
          </w:tcPr>
          <w:p w14:paraId="12218728" w14:textId="77777777" w:rsidR="00ED7375" w:rsidRDefault="00000000">
            <w:r>
              <w:t>Yeah what I thought I bet a cop tipped her off someone did.!🤬</w:t>
            </w:r>
          </w:p>
        </w:tc>
      </w:tr>
      <w:tr w:rsidR="00ED7375" w14:paraId="0F056BE9" w14:textId="77777777" w:rsidTr="001E6984">
        <w:tc>
          <w:tcPr>
            <w:tcW w:w="1199" w:type="dxa"/>
          </w:tcPr>
          <w:p w14:paraId="701EC66B" w14:textId="77777777" w:rsidR="00ED7375" w:rsidRDefault="00000000">
            <w:r>
              <w:t>387</w:t>
            </w:r>
          </w:p>
        </w:tc>
        <w:tc>
          <w:tcPr>
            <w:tcW w:w="941" w:type="dxa"/>
          </w:tcPr>
          <w:p w14:paraId="67AEE790" w14:textId="77777777" w:rsidR="00ED7375" w:rsidRDefault="00000000">
            <w:r>
              <w:t>@charmaineforrestdanrte1803</w:t>
            </w:r>
          </w:p>
        </w:tc>
        <w:tc>
          <w:tcPr>
            <w:tcW w:w="403" w:type="dxa"/>
          </w:tcPr>
          <w:p w14:paraId="3BF66058" w14:textId="77777777" w:rsidR="00ED7375" w:rsidRDefault="00000000">
            <w:r>
              <w:t>2022-10-19 06:39:23</w:t>
            </w:r>
          </w:p>
        </w:tc>
        <w:tc>
          <w:tcPr>
            <w:tcW w:w="316" w:type="dxa"/>
          </w:tcPr>
          <w:p w14:paraId="75DAF26C" w14:textId="77777777" w:rsidR="00ED7375" w:rsidRDefault="00000000">
            <w:r>
              <w:t>1</w:t>
            </w:r>
          </w:p>
        </w:tc>
        <w:tc>
          <w:tcPr>
            <w:tcW w:w="354" w:type="dxa"/>
          </w:tcPr>
          <w:p w14:paraId="6B930CFF" w14:textId="77777777" w:rsidR="00ED7375" w:rsidRDefault="00000000">
            <w:r>
              <w:t>0</w:t>
            </w:r>
          </w:p>
        </w:tc>
        <w:tc>
          <w:tcPr>
            <w:tcW w:w="6528" w:type="dxa"/>
          </w:tcPr>
          <w:p w14:paraId="036684E8" w14:textId="77777777" w:rsidR="00ED7375" w:rsidRDefault="00000000">
            <w:r>
              <w:t xml:space="preserve">She's met enough desperate people you didn't cut it for her😔😔😔 I'm devoed that poor baby was in safe hands why couldn't they (no offence) get a better actor in there ???!!!! You were far too nice..😔 </w:t>
            </w:r>
            <w:r>
              <w:br/>
              <w:t>Please don't blame yourself this is Satan's domain.</w:t>
            </w:r>
          </w:p>
        </w:tc>
      </w:tr>
      <w:tr w:rsidR="00ED7375" w14:paraId="4AC23C2A" w14:textId="77777777" w:rsidTr="001E6984">
        <w:tc>
          <w:tcPr>
            <w:tcW w:w="1199" w:type="dxa"/>
          </w:tcPr>
          <w:p w14:paraId="5E0982E3" w14:textId="77777777" w:rsidR="00ED7375" w:rsidRDefault="00000000">
            <w:r>
              <w:t>388</w:t>
            </w:r>
          </w:p>
        </w:tc>
        <w:tc>
          <w:tcPr>
            <w:tcW w:w="941" w:type="dxa"/>
          </w:tcPr>
          <w:p w14:paraId="2DEF35FA" w14:textId="77777777" w:rsidR="00ED7375" w:rsidRDefault="00000000">
            <w:r>
              <w:t>@charmaineforrestdanrte1803</w:t>
            </w:r>
          </w:p>
        </w:tc>
        <w:tc>
          <w:tcPr>
            <w:tcW w:w="403" w:type="dxa"/>
          </w:tcPr>
          <w:p w14:paraId="4CF686CB" w14:textId="77777777" w:rsidR="00ED7375" w:rsidRDefault="00000000">
            <w:r>
              <w:t>2022-10-19 06:32:48</w:t>
            </w:r>
          </w:p>
        </w:tc>
        <w:tc>
          <w:tcPr>
            <w:tcW w:w="316" w:type="dxa"/>
          </w:tcPr>
          <w:p w14:paraId="289E04D2" w14:textId="77777777" w:rsidR="00ED7375" w:rsidRDefault="00000000">
            <w:r>
              <w:t>1</w:t>
            </w:r>
          </w:p>
        </w:tc>
        <w:tc>
          <w:tcPr>
            <w:tcW w:w="354" w:type="dxa"/>
          </w:tcPr>
          <w:p w14:paraId="512BB56B" w14:textId="77777777" w:rsidR="00ED7375" w:rsidRDefault="00000000">
            <w:r>
              <w:t>0</w:t>
            </w:r>
          </w:p>
        </w:tc>
        <w:tc>
          <w:tcPr>
            <w:tcW w:w="6528" w:type="dxa"/>
          </w:tcPr>
          <w:p w14:paraId="14DBAE81" w14:textId="77777777" w:rsidR="00ED7375" w:rsidRDefault="00000000">
            <w:r>
              <w:t>But how will you find mother ??😔🎀</w:t>
            </w:r>
          </w:p>
        </w:tc>
      </w:tr>
      <w:tr w:rsidR="00ED7375" w14:paraId="06D58CC7" w14:textId="77777777" w:rsidTr="001E6984">
        <w:tc>
          <w:tcPr>
            <w:tcW w:w="1199" w:type="dxa"/>
          </w:tcPr>
          <w:p w14:paraId="188B0508" w14:textId="77777777" w:rsidR="00ED7375" w:rsidRDefault="00000000">
            <w:r>
              <w:t>389</w:t>
            </w:r>
          </w:p>
        </w:tc>
        <w:tc>
          <w:tcPr>
            <w:tcW w:w="941" w:type="dxa"/>
          </w:tcPr>
          <w:p w14:paraId="284CBB5B" w14:textId="77777777" w:rsidR="00ED7375" w:rsidRDefault="00000000">
            <w:r>
              <w:t>@charmaineforrestdanrte1803</w:t>
            </w:r>
          </w:p>
        </w:tc>
        <w:tc>
          <w:tcPr>
            <w:tcW w:w="403" w:type="dxa"/>
          </w:tcPr>
          <w:p w14:paraId="22BC556C" w14:textId="77777777" w:rsidR="00ED7375" w:rsidRDefault="00000000">
            <w:r>
              <w:t>2022-10-19 06:26:55</w:t>
            </w:r>
          </w:p>
        </w:tc>
        <w:tc>
          <w:tcPr>
            <w:tcW w:w="316" w:type="dxa"/>
          </w:tcPr>
          <w:p w14:paraId="2E25CF07" w14:textId="77777777" w:rsidR="00ED7375" w:rsidRDefault="00000000">
            <w:r>
              <w:t>1</w:t>
            </w:r>
          </w:p>
        </w:tc>
        <w:tc>
          <w:tcPr>
            <w:tcW w:w="354" w:type="dxa"/>
          </w:tcPr>
          <w:p w14:paraId="7B83FB42" w14:textId="77777777" w:rsidR="00ED7375" w:rsidRDefault="00000000">
            <w:r>
              <w:t>0</w:t>
            </w:r>
          </w:p>
        </w:tc>
        <w:tc>
          <w:tcPr>
            <w:tcW w:w="6528" w:type="dxa"/>
          </w:tcPr>
          <w:p w14:paraId="114B0A44" w14:textId="77777777" w:rsidR="00ED7375" w:rsidRDefault="00000000">
            <w:r>
              <w:t>😔😔 🤬🤬🤬🤬🤬🤬🤬🤬 kill these c#nts !!!</w:t>
            </w:r>
          </w:p>
        </w:tc>
      </w:tr>
      <w:tr w:rsidR="00ED7375" w14:paraId="103FD26A" w14:textId="77777777" w:rsidTr="001E6984">
        <w:tc>
          <w:tcPr>
            <w:tcW w:w="1199" w:type="dxa"/>
          </w:tcPr>
          <w:p w14:paraId="49865900" w14:textId="77777777" w:rsidR="00ED7375" w:rsidRDefault="00000000">
            <w:r>
              <w:t>390</w:t>
            </w:r>
          </w:p>
        </w:tc>
        <w:tc>
          <w:tcPr>
            <w:tcW w:w="941" w:type="dxa"/>
          </w:tcPr>
          <w:p w14:paraId="4211435F" w14:textId="77777777" w:rsidR="00ED7375" w:rsidRDefault="00000000">
            <w:r>
              <w:t>@charmaineforrestdanrte1803</w:t>
            </w:r>
          </w:p>
        </w:tc>
        <w:tc>
          <w:tcPr>
            <w:tcW w:w="403" w:type="dxa"/>
          </w:tcPr>
          <w:p w14:paraId="2B525C58" w14:textId="77777777" w:rsidR="00ED7375" w:rsidRDefault="00000000">
            <w:r>
              <w:t>2022-10-19 06:26:33</w:t>
            </w:r>
          </w:p>
        </w:tc>
        <w:tc>
          <w:tcPr>
            <w:tcW w:w="316" w:type="dxa"/>
          </w:tcPr>
          <w:p w14:paraId="11AD64BA" w14:textId="77777777" w:rsidR="00ED7375" w:rsidRDefault="00000000">
            <w:r>
              <w:t>1</w:t>
            </w:r>
          </w:p>
        </w:tc>
        <w:tc>
          <w:tcPr>
            <w:tcW w:w="354" w:type="dxa"/>
          </w:tcPr>
          <w:p w14:paraId="43FDF55C" w14:textId="77777777" w:rsidR="00ED7375" w:rsidRDefault="00000000">
            <w:r>
              <w:t>0</w:t>
            </w:r>
          </w:p>
        </w:tc>
        <w:tc>
          <w:tcPr>
            <w:tcW w:w="6528" w:type="dxa"/>
          </w:tcPr>
          <w:p w14:paraId="00BA9056" w14:textId="77777777" w:rsidR="00ED7375" w:rsidRDefault="00000000">
            <w:r>
              <w:t>These mother's are thrust into nightmares they are unable to wake up frim.. and a three year old oh my dear God the fear in hat precious baby is unfathomable</w:t>
            </w:r>
          </w:p>
        </w:tc>
      </w:tr>
      <w:tr w:rsidR="00ED7375" w14:paraId="326A5E2A" w14:textId="77777777" w:rsidTr="001E6984">
        <w:tc>
          <w:tcPr>
            <w:tcW w:w="1199" w:type="dxa"/>
          </w:tcPr>
          <w:p w14:paraId="7B77F590" w14:textId="77777777" w:rsidR="00ED7375" w:rsidRDefault="00000000">
            <w:r>
              <w:t>391</w:t>
            </w:r>
          </w:p>
        </w:tc>
        <w:tc>
          <w:tcPr>
            <w:tcW w:w="941" w:type="dxa"/>
          </w:tcPr>
          <w:p w14:paraId="44147E79" w14:textId="77777777" w:rsidR="00ED7375" w:rsidRDefault="00000000">
            <w:r>
              <w:t>@charmaineforrestdanrte1803</w:t>
            </w:r>
          </w:p>
        </w:tc>
        <w:tc>
          <w:tcPr>
            <w:tcW w:w="403" w:type="dxa"/>
          </w:tcPr>
          <w:p w14:paraId="6144D26E" w14:textId="77777777" w:rsidR="00ED7375" w:rsidRDefault="00000000">
            <w:r>
              <w:t>2022-10-19 06:25:09</w:t>
            </w:r>
          </w:p>
        </w:tc>
        <w:tc>
          <w:tcPr>
            <w:tcW w:w="316" w:type="dxa"/>
          </w:tcPr>
          <w:p w14:paraId="2849A413" w14:textId="77777777" w:rsidR="00ED7375" w:rsidRDefault="00000000">
            <w:r>
              <w:t>1</w:t>
            </w:r>
          </w:p>
        </w:tc>
        <w:tc>
          <w:tcPr>
            <w:tcW w:w="354" w:type="dxa"/>
          </w:tcPr>
          <w:p w14:paraId="2C2825C6" w14:textId="77777777" w:rsidR="00ED7375" w:rsidRDefault="00000000">
            <w:r>
              <w:t>0</w:t>
            </w:r>
          </w:p>
        </w:tc>
        <w:tc>
          <w:tcPr>
            <w:tcW w:w="6528" w:type="dxa"/>
          </w:tcPr>
          <w:p w14:paraId="1B3DF19A" w14:textId="77777777" w:rsidR="00ED7375" w:rsidRDefault="00000000">
            <w:r>
              <w:t>Not aware of what was going on ..😮 mate no mother in or out of her right mind thinks they could lose their child !!! These women need hanging !!!🎀</w:t>
            </w:r>
          </w:p>
        </w:tc>
      </w:tr>
      <w:tr w:rsidR="00ED7375" w14:paraId="6CAC3E44" w14:textId="77777777" w:rsidTr="001E6984">
        <w:tc>
          <w:tcPr>
            <w:tcW w:w="1199" w:type="dxa"/>
          </w:tcPr>
          <w:p w14:paraId="35AB3418" w14:textId="77777777" w:rsidR="00ED7375" w:rsidRDefault="00000000">
            <w:r>
              <w:t>392</w:t>
            </w:r>
          </w:p>
        </w:tc>
        <w:tc>
          <w:tcPr>
            <w:tcW w:w="941" w:type="dxa"/>
          </w:tcPr>
          <w:p w14:paraId="03FA5776" w14:textId="77777777" w:rsidR="00ED7375" w:rsidRDefault="00000000">
            <w:r>
              <w:t>@charmaineforrestdanrte1803</w:t>
            </w:r>
          </w:p>
        </w:tc>
        <w:tc>
          <w:tcPr>
            <w:tcW w:w="403" w:type="dxa"/>
          </w:tcPr>
          <w:p w14:paraId="35F9FC12" w14:textId="77777777" w:rsidR="00ED7375" w:rsidRDefault="00000000">
            <w:r>
              <w:t>2022-10-19 06:18:56</w:t>
            </w:r>
          </w:p>
        </w:tc>
        <w:tc>
          <w:tcPr>
            <w:tcW w:w="316" w:type="dxa"/>
          </w:tcPr>
          <w:p w14:paraId="52480CD7" w14:textId="77777777" w:rsidR="00ED7375" w:rsidRDefault="00000000">
            <w:r>
              <w:t>1</w:t>
            </w:r>
          </w:p>
        </w:tc>
        <w:tc>
          <w:tcPr>
            <w:tcW w:w="354" w:type="dxa"/>
          </w:tcPr>
          <w:p w14:paraId="312166D4" w14:textId="77777777" w:rsidR="00ED7375" w:rsidRDefault="00000000">
            <w:r>
              <w:t>0</w:t>
            </w:r>
          </w:p>
        </w:tc>
        <w:tc>
          <w:tcPr>
            <w:tcW w:w="6528" w:type="dxa"/>
          </w:tcPr>
          <w:p w14:paraId="69729ADF" w14:textId="77777777" w:rsidR="00ED7375" w:rsidRDefault="00000000">
            <w:r>
              <w:t>I'm glad you had he camera when filming her she is putrid !!!!</w:t>
            </w:r>
          </w:p>
        </w:tc>
      </w:tr>
      <w:tr w:rsidR="00ED7375" w14:paraId="0F741596" w14:textId="77777777" w:rsidTr="001E6984">
        <w:tc>
          <w:tcPr>
            <w:tcW w:w="1199" w:type="dxa"/>
          </w:tcPr>
          <w:p w14:paraId="26DDAE11" w14:textId="77777777" w:rsidR="00ED7375" w:rsidRDefault="00000000">
            <w:r>
              <w:t>393</w:t>
            </w:r>
          </w:p>
        </w:tc>
        <w:tc>
          <w:tcPr>
            <w:tcW w:w="941" w:type="dxa"/>
          </w:tcPr>
          <w:p w14:paraId="216B834A" w14:textId="77777777" w:rsidR="00ED7375" w:rsidRDefault="00000000">
            <w:r>
              <w:t>@charmaineforrestdanrte1803</w:t>
            </w:r>
          </w:p>
        </w:tc>
        <w:tc>
          <w:tcPr>
            <w:tcW w:w="403" w:type="dxa"/>
          </w:tcPr>
          <w:p w14:paraId="349881CE" w14:textId="77777777" w:rsidR="00ED7375" w:rsidRDefault="00000000">
            <w:r>
              <w:t>2022-10-19 06:18:20</w:t>
            </w:r>
          </w:p>
        </w:tc>
        <w:tc>
          <w:tcPr>
            <w:tcW w:w="316" w:type="dxa"/>
          </w:tcPr>
          <w:p w14:paraId="59B88018" w14:textId="77777777" w:rsidR="00ED7375" w:rsidRDefault="00000000">
            <w:r>
              <w:t>1</w:t>
            </w:r>
          </w:p>
        </w:tc>
        <w:tc>
          <w:tcPr>
            <w:tcW w:w="354" w:type="dxa"/>
          </w:tcPr>
          <w:p w14:paraId="161704C5" w14:textId="77777777" w:rsidR="00ED7375" w:rsidRDefault="00000000">
            <w:r>
              <w:t>0</w:t>
            </w:r>
          </w:p>
        </w:tc>
        <w:tc>
          <w:tcPr>
            <w:tcW w:w="6528" w:type="dxa"/>
          </w:tcPr>
          <w:p w14:paraId="0C1EAA33" w14:textId="77777777" w:rsidR="00ED7375" w:rsidRDefault="00000000">
            <w:r>
              <w:t>She is as evil as Satan himself and go know the babies get harmed oh my God'😤🤬🤬🤬🤬🤬🤬</w:t>
            </w:r>
          </w:p>
        </w:tc>
      </w:tr>
      <w:tr w:rsidR="00ED7375" w14:paraId="5CA172C3" w14:textId="77777777" w:rsidTr="001E6984">
        <w:tc>
          <w:tcPr>
            <w:tcW w:w="1199" w:type="dxa"/>
          </w:tcPr>
          <w:p w14:paraId="736CD1AA" w14:textId="77777777" w:rsidR="00ED7375" w:rsidRDefault="00000000">
            <w:r>
              <w:t>394</w:t>
            </w:r>
          </w:p>
        </w:tc>
        <w:tc>
          <w:tcPr>
            <w:tcW w:w="941" w:type="dxa"/>
          </w:tcPr>
          <w:p w14:paraId="30B44D1C" w14:textId="77777777" w:rsidR="00ED7375" w:rsidRDefault="00000000">
            <w:r>
              <w:t>@berygardi609</w:t>
            </w:r>
          </w:p>
        </w:tc>
        <w:tc>
          <w:tcPr>
            <w:tcW w:w="403" w:type="dxa"/>
          </w:tcPr>
          <w:p w14:paraId="0FFF09CF" w14:textId="77777777" w:rsidR="00ED7375" w:rsidRDefault="00000000">
            <w:r>
              <w:t>2022-10-18 16:21:11</w:t>
            </w:r>
          </w:p>
        </w:tc>
        <w:tc>
          <w:tcPr>
            <w:tcW w:w="316" w:type="dxa"/>
          </w:tcPr>
          <w:p w14:paraId="46280D7C" w14:textId="77777777" w:rsidR="00ED7375" w:rsidRDefault="00000000">
            <w:r>
              <w:t>1</w:t>
            </w:r>
          </w:p>
        </w:tc>
        <w:tc>
          <w:tcPr>
            <w:tcW w:w="354" w:type="dxa"/>
          </w:tcPr>
          <w:p w14:paraId="099A2C3C" w14:textId="77777777" w:rsidR="00ED7375" w:rsidRDefault="00000000">
            <w:r>
              <w:t>0</w:t>
            </w:r>
          </w:p>
        </w:tc>
        <w:tc>
          <w:tcPr>
            <w:tcW w:w="6528" w:type="dxa"/>
          </w:tcPr>
          <w:p w14:paraId="7A9FB9A2" w14:textId="77777777" w:rsidR="00ED7375" w:rsidRDefault="00000000">
            <w:r>
              <w:t>I can tell you that these children are being smuggled into Europe.  there they are severely sexually abused.  when a child experiences fear and pain, the body takes in a huge amount of adralin, which releases a substance called adrogen.  and this is sold on the black web for a lot of money holywood bv and the elite lives on adrogen because it works rejuvenating.  also they are used for sacrifice by the very rich and elite.  so that they can maintain their power.  they have sold their souls to the devil.  and that's what they have to do in return to stay powerful and rich.</w:t>
            </w:r>
          </w:p>
        </w:tc>
      </w:tr>
      <w:tr w:rsidR="00ED7375" w14:paraId="2CF4AA3F" w14:textId="77777777" w:rsidTr="001E6984">
        <w:tc>
          <w:tcPr>
            <w:tcW w:w="1199" w:type="dxa"/>
          </w:tcPr>
          <w:p w14:paraId="38BC86DF" w14:textId="77777777" w:rsidR="00ED7375" w:rsidRDefault="00000000">
            <w:r>
              <w:t>395</w:t>
            </w:r>
          </w:p>
        </w:tc>
        <w:tc>
          <w:tcPr>
            <w:tcW w:w="941" w:type="dxa"/>
          </w:tcPr>
          <w:p w14:paraId="338EDF4C" w14:textId="77777777" w:rsidR="00ED7375" w:rsidRDefault="00000000">
            <w:r>
              <w:t>@miss.maroon2249</w:t>
            </w:r>
          </w:p>
        </w:tc>
        <w:tc>
          <w:tcPr>
            <w:tcW w:w="403" w:type="dxa"/>
          </w:tcPr>
          <w:p w14:paraId="0B1928A0" w14:textId="77777777" w:rsidR="00ED7375" w:rsidRDefault="00000000">
            <w:r>
              <w:t>2022-10-17 15:02:34</w:t>
            </w:r>
          </w:p>
        </w:tc>
        <w:tc>
          <w:tcPr>
            <w:tcW w:w="316" w:type="dxa"/>
          </w:tcPr>
          <w:p w14:paraId="5F383693" w14:textId="77777777" w:rsidR="00ED7375" w:rsidRDefault="00000000">
            <w:r>
              <w:t>1</w:t>
            </w:r>
          </w:p>
        </w:tc>
        <w:tc>
          <w:tcPr>
            <w:tcW w:w="354" w:type="dxa"/>
          </w:tcPr>
          <w:p w14:paraId="0A9284F1" w14:textId="77777777" w:rsidR="00ED7375" w:rsidRDefault="00000000">
            <w:r>
              <w:t>0</w:t>
            </w:r>
          </w:p>
        </w:tc>
        <w:tc>
          <w:tcPr>
            <w:tcW w:w="6528" w:type="dxa"/>
          </w:tcPr>
          <w:p w14:paraId="3202B55E" w14:textId="77777777" w:rsidR="00ED7375" w:rsidRDefault="00000000">
            <w:r>
              <w:t>A baby 🍼 being stolen from the hospital 🏥 is very terrible while a nurse are there to take care and keep an eye on those babies! How could a baby be taken under the nurses care? There are a lot of children even 3 to 5 years of age are unsupervised playing or walking outside alone! So these hungry monsters just take them and run like there's no tomorrow with the child without looking back! So if you have children keep an eye on them every second, minutes and an hour! This is hard to do when you are busy but still watching them every time because it's your child and be responsible for them! It's part of your life 🧬! If you are a woman, ladies, and teenagers, think before you get pregnant, see if you can support your child and especially, their safety where you can keep them in a safe place! It's all up to you mothers how you feel about it and you are a mother of the child! If you love your child you'll never give up on them! Every child is precious in this world 🌍! Can't be left alone in a cold 🥶 dark place or hand them to an evil strangers! Be alert at all times!🤔</w:t>
            </w:r>
          </w:p>
        </w:tc>
      </w:tr>
      <w:tr w:rsidR="00ED7375" w14:paraId="71401721" w14:textId="77777777" w:rsidTr="001E6984">
        <w:tc>
          <w:tcPr>
            <w:tcW w:w="1199" w:type="dxa"/>
          </w:tcPr>
          <w:p w14:paraId="4133F739" w14:textId="77777777" w:rsidR="00ED7375" w:rsidRDefault="00000000">
            <w:r>
              <w:t>396</w:t>
            </w:r>
          </w:p>
        </w:tc>
        <w:tc>
          <w:tcPr>
            <w:tcW w:w="941" w:type="dxa"/>
          </w:tcPr>
          <w:p w14:paraId="01A0125D" w14:textId="77777777" w:rsidR="00ED7375" w:rsidRDefault="00000000">
            <w:r>
              <w:t>@lindilebangose7667</w:t>
            </w:r>
          </w:p>
        </w:tc>
        <w:tc>
          <w:tcPr>
            <w:tcW w:w="403" w:type="dxa"/>
          </w:tcPr>
          <w:p w14:paraId="74ED264A" w14:textId="77777777" w:rsidR="00ED7375" w:rsidRDefault="00000000">
            <w:r>
              <w:t>2022-10-17 12:00:39</w:t>
            </w:r>
          </w:p>
        </w:tc>
        <w:tc>
          <w:tcPr>
            <w:tcW w:w="316" w:type="dxa"/>
          </w:tcPr>
          <w:p w14:paraId="48E2E10A" w14:textId="77777777" w:rsidR="00ED7375" w:rsidRDefault="00000000">
            <w:r>
              <w:t>1</w:t>
            </w:r>
          </w:p>
        </w:tc>
        <w:tc>
          <w:tcPr>
            <w:tcW w:w="354" w:type="dxa"/>
          </w:tcPr>
          <w:p w14:paraId="42E02143" w14:textId="77777777" w:rsidR="00ED7375" w:rsidRDefault="00000000">
            <w:r>
              <w:t>0</w:t>
            </w:r>
          </w:p>
        </w:tc>
        <w:tc>
          <w:tcPr>
            <w:tcW w:w="6528" w:type="dxa"/>
          </w:tcPr>
          <w:p w14:paraId="2B68DF02" w14:textId="77777777" w:rsidR="00ED7375" w:rsidRDefault="00000000">
            <w:r>
              <w:t>That sting operation was just rubbish 😠 how could they not act immediately? And she was probably tipped off by one of the law enforcement officers involved.</w:t>
            </w:r>
            <w:r>
              <w:br/>
            </w:r>
            <w:r>
              <w:br/>
              <w:t>The husbands though. So you've been with this person for some time now and you guys have failed to conceive and one day she just rocks up with a child, how do you accept that? when was she pregnant? Serious questions need to be asked. To me that partner is very dangerous.</w:t>
            </w:r>
          </w:p>
        </w:tc>
      </w:tr>
      <w:tr w:rsidR="00ED7375" w14:paraId="70AFA878" w14:textId="77777777" w:rsidTr="001E6984">
        <w:tc>
          <w:tcPr>
            <w:tcW w:w="1199" w:type="dxa"/>
          </w:tcPr>
          <w:p w14:paraId="42C45129" w14:textId="77777777" w:rsidR="00ED7375" w:rsidRDefault="00000000">
            <w:r>
              <w:t>397</w:t>
            </w:r>
          </w:p>
        </w:tc>
        <w:tc>
          <w:tcPr>
            <w:tcW w:w="941" w:type="dxa"/>
          </w:tcPr>
          <w:p w14:paraId="006A7B9F" w14:textId="77777777" w:rsidR="00ED7375" w:rsidRDefault="00000000">
            <w:r>
              <w:t>@callmepj4333</w:t>
            </w:r>
          </w:p>
        </w:tc>
        <w:tc>
          <w:tcPr>
            <w:tcW w:w="403" w:type="dxa"/>
          </w:tcPr>
          <w:p w14:paraId="1015418E" w14:textId="77777777" w:rsidR="00ED7375" w:rsidRDefault="00000000">
            <w:r>
              <w:t>2022-10-17 04:10:16</w:t>
            </w:r>
          </w:p>
        </w:tc>
        <w:tc>
          <w:tcPr>
            <w:tcW w:w="316" w:type="dxa"/>
          </w:tcPr>
          <w:p w14:paraId="1A80A04F" w14:textId="77777777" w:rsidR="00ED7375" w:rsidRDefault="00000000">
            <w:r>
              <w:t>1</w:t>
            </w:r>
          </w:p>
        </w:tc>
        <w:tc>
          <w:tcPr>
            <w:tcW w:w="354" w:type="dxa"/>
          </w:tcPr>
          <w:p w14:paraId="5392ACC2" w14:textId="77777777" w:rsidR="00ED7375" w:rsidRDefault="00000000">
            <w:r>
              <w:t>0</w:t>
            </w:r>
          </w:p>
        </w:tc>
        <w:tc>
          <w:tcPr>
            <w:tcW w:w="6528" w:type="dxa"/>
          </w:tcPr>
          <w:p w14:paraId="3CFA7D8F" w14:textId="77777777" w:rsidR="00ED7375" w:rsidRDefault="00000000">
            <w:r>
              <w:t>This is fucked up!</w:t>
            </w:r>
          </w:p>
        </w:tc>
      </w:tr>
      <w:tr w:rsidR="00ED7375" w14:paraId="4B824C6B" w14:textId="77777777" w:rsidTr="001E6984">
        <w:tc>
          <w:tcPr>
            <w:tcW w:w="1199" w:type="dxa"/>
          </w:tcPr>
          <w:p w14:paraId="1DDEF56A" w14:textId="77777777" w:rsidR="00ED7375" w:rsidRDefault="00000000">
            <w:r>
              <w:t>398</w:t>
            </w:r>
          </w:p>
        </w:tc>
        <w:tc>
          <w:tcPr>
            <w:tcW w:w="941" w:type="dxa"/>
          </w:tcPr>
          <w:p w14:paraId="0D7993B1" w14:textId="77777777" w:rsidR="00ED7375" w:rsidRDefault="00000000">
            <w:r>
              <w:t>@florencekimotho887</w:t>
            </w:r>
          </w:p>
        </w:tc>
        <w:tc>
          <w:tcPr>
            <w:tcW w:w="403" w:type="dxa"/>
          </w:tcPr>
          <w:p w14:paraId="0C2398EA" w14:textId="77777777" w:rsidR="00ED7375" w:rsidRDefault="00000000">
            <w:r>
              <w:t>2022-10-17 03:29:42</w:t>
            </w:r>
          </w:p>
        </w:tc>
        <w:tc>
          <w:tcPr>
            <w:tcW w:w="316" w:type="dxa"/>
          </w:tcPr>
          <w:p w14:paraId="4CADF18B" w14:textId="77777777" w:rsidR="00ED7375" w:rsidRDefault="00000000">
            <w:r>
              <w:t>0</w:t>
            </w:r>
          </w:p>
        </w:tc>
        <w:tc>
          <w:tcPr>
            <w:tcW w:w="354" w:type="dxa"/>
          </w:tcPr>
          <w:p w14:paraId="4818459A" w14:textId="77777777" w:rsidR="00ED7375" w:rsidRDefault="00000000">
            <w:r>
              <w:t>0</w:t>
            </w:r>
          </w:p>
        </w:tc>
        <w:tc>
          <w:tcPr>
            <w:tcW w:w="6528" w:type="dxa"/>
          </w:tcPr>
          <w:p w14:paraId="6632F232" w14:textId="77777777" w:rsidR="00ED7375" w:rsidRDefault="00000000">
            <w:r>
              <w:t>Wait a minute...did these BBC investigators give the man at Mama Kibaki hospital REAL MONEY???! 300000??? Wait! What??? Why not give the dude fake money??? Bloody senseless!!!  With all these subscribers...can we at least donate towards a home for these street women and their kids or something since ya'all have money 2 fly?! Will be more meaningful otherwise 4get abt all this useless reporting. For real.</w:t>
            </w:r>
          </w:p>
        </w:tc>
      </w:tr>
      <w:tr w:rsidR="00ED7375" w14:paraId="2C4D1B01" w14:textId="77777777" w:rsidTr="001E6984">
        <w:tc>
          <w:tcPr>
            <w:tcW w:w="1199" w:type="dxa"/>
          </w:tcPr>
          <w:p w14:paraId="60BA800F" w14:textId="77777777" w:rsidR="00ED7375" w:rsidRDefault="00000000">
            <w:r>
              <w:t>399</w:t>
            </w:r>
          </w:p>
        </w:tc>
        <w:tc>
          <w:tcPr>
            <w:tcW w:w="941" w:type="dxa"/>
          </w:tcPr>
          <w:p w14:paraId="6DCF9B75" w14:textId="77777777" w:rsidR="00ED7375" w:rsidRDefault="00000000">
            <w:r>
              <w:t>@niteshpandey3358</w:t>
            </w:r>
          </w:p>
        </w:tc>
        <w:tc>
          <w:tcPr>
            <w:tcW w:w="403" w:type="dxa"/>
          </w:tcPr>
          <w:p w14:paraId="508BD9CE" w14:textId="77777777" w:rsidR="00ED7375" w:rsidRDefault="00000000">
            <w:r>
              <w:t>2022-10-14 06:58:53</w:t>
            </w:r>
          </w:p>
        </w:tc>
        <w:tc>
          <w:tcPr>
            <w:tcW w:w="316" w:type="dxa"/>
          </w:tcPr>
          <w:p w14:paraId="202F88E2" w14:textId="77777777" w:rsidR="00ED7375" w:rsidRDefault="00000000">
            <w:r>
              <w:t>3</w:t>
            </w:r>
          </w:p>
        </w:tc>
        <w:tc>
          <w:tcPr>
            <w:tcW w:w="354" w:type="dxa"/>
          </w:tcPr>
          <w:p w14:paraId="5AA2FFCC" w14:textId="77777777" w:rsidR="00ED7375" w:rsidRDefault="00000000">
            <w:r>
              <w:t>0</w:t>
            </w:r>
          </w:p>
        </w:tc>
        <w:tc>
          <w:tcPr>
            <w:tcW w:w="6528" w:type="dxa"/>
          </w:tcPr>
          <w:p w14:paraId="3A3C09B4" w14:textId="77777777" w:rsidR="00ED7375" w:rsidRDefault="00000000">
            <w:r>
              <w:t>Only death penalty for culprit and social boycott of their families will solve the problem,in india we also have same problems. This is so sad</w:t>
            </w:r>
          </w:p>
        </w:tc>
      </w:tr>
      <w:tr w:rsidR="00ED7375" w14:paraId="30843D46" w14:textId="77777777" w:rsidTr="001E6984">
        <w:tc>
          <w:tcPr>
            <w:tcW w:w="1199" w:type="dxa"/>
          </w:tcPr>
          <w:p w14:paraId="2511BC53" w14:textId="77777777" w:rsidR="00ED7375" w:rsidRDefault="00000000">
            <w:r>
              <w:t>400</w:t>
            </w:r>
          </w:p>
        </w:tc>
        <w:tc>
          <w:tcPr>
            <w:tcW w:w="941" w:type="dxa"/>
          </w:tcPr>
          <w:p w14:paraId="34727027" w14:textId="77777777" w:rsidR="00ED7375" w:rsidRDefault="00000000">
            <w:r>
              <w:t>@phylliswilliams6629</w:t>
            </w:r>
          </w:p>
        </w:tc>
        <w:tc>
          <w:tcPr>
            <w:tcW w:w="403" w:type="dxa"/>
          </w:tcPr>
          <w:p w14:paraId="25456442" w14:textId="77777777" w:rsidR="00ED7375" w:rsidRDefault="00000000">
            <w:r>
              <w:t>2022-10-13 18:23:36</w:t>
            </w:r>
          </w:p>
        </w:tc>
        <w:tc>
          <w:tcPr>
            <w:tcW w:w="316" w:type="dxa"/>
          </w:tcPr>
          <w:p w14:paraId="7223F484" w14:textId="77777777" w:rsidR="00ED7375" w:rsidRDefault="00000000">
            <w:r>
              <w:t>1</w:t>
            </w:r>
          </w:p>
        </w:tc>
        <w:tc>
          <w:tcPr>
            <w:tcW w:w="354" w:type="dxa"/>
          </w:tcPr>
          <w:p w14:paraId="68686329" w14:textId="77777777" w:rsidR="00ED7375" w:rsidRDefault="00000000">
            <w:r>
              <w:t>0</w:t>
            </w:r>
          </w:p>
        </w:tc>
        <w:tc>
          <w:tcPr>
            <w:tcW w:w="6528" w:type="dxa"/>
          </w:tcPr>
          <w:p w14:paraId="07B11BCD" w14:textId="77777777" w:rsidR="00ED7375" w:rsidRDefault="00000000">
            <w:r>
              <w:t>SHALOM THIS AMERICA DOES THIS ALSO,  WAKE UP MELANATED PEOPLE!!</w:t>
            </w:r>
          </w:p>
        </w:tc>
      </w:tr>
      <w:tr w:rsidR="00ED7375" w14:paraId="7AECC4E2" w14:textId="77777777" w:rsidTr="001E6984">
        <w:tc>
          <w:tcPr>
            <w:tcW w:w="1199" w:type="dxa"/>
          </w:tcPr>
          <w:p w14:paraId="5C2F69F0" w14:textId="77777777" w:rsidR="00ED7375" w:rsidRDefault="00000000">
            <w:r>
              <w:t>401</w:t>
            </w:r>
          </w:p>
        </w:tc>
        <w:tc>
          <w:tcPr>
            <w:tcW w:w="941" w:type="dxa"/>
          </w:tcPr>
          <w:p w14:paraId="22000F48" w14:textId="77777777" w:rsidR="00ED7375" w:rsidRDefault="00000000">
            <w:r>
              <w:t>@ripekaz</w:t>
            </w:r>
          </w:p>
        </w:tc>
        <w:tc>
          <w:tcPr>
            <w:tcW w:w="403" w:type="dxa"/>
          </w:tcPr>
          <w:p w14:paraId="7756F0A1" w14:textId="77777777" w:rsidR="00ED7375" w:rsidRDefault="00000000">
            <w:r>
              <w:t>2022-10-12 21:36:32</w:t>
            </w:r>
          </w:p>
        </w:tc>
        <w:tc>
          <w:tcPr>
            <w:tcW w:w="316" w:type="dxa"/>
          </w:tcPr>
          <w:p w14:paraId="5D5A4886" w14:textId="77777777" w:rsidR="00ED7375" w:rsidRDefault="00000000">
            <w:r>
              <w:t>1</w:t>
            </w:r>
          </w:p>
        </w:tc>
        <w:tc>
          <w:tcPr>
            <w:tcW w:w="354" w:type="dxa"/>
          </w:tcPr>
          <w:p w14:paraId="6B9D1637" w14:textId="77777777" w:rsidR="00ED7375" w:rsidRDefault="00000000">
            <w:r>
              <w:t>0</w:t>
            </w:r>
          </w:p>
        </w:tc>
        <w:tc>
          <w:tcPr>
            <w:tcW w:w="6528" w:type="dxa"/>
          </w:tcPr>
          <w:p w14:paraId="046A3E82" w14:textId="77777777" w:rsidR="00ED7375" w:rsidRDefault="00000000">
            <w:r>
              <w:t>It's a truly horrible place we live in.  These deviants are despicable.</w:t>
            </w:r>
          </w:p>
        </w:tc>
      </w:tr>
      <w:tr w:rsidR="00ED7375" w14:paraId="15C35986" w14:textId="77777777" w:rsidTr="001E6984">
        <w:tc>
          <w:tcPr>
            <w:tcW w:w="1199" w:type="dxa"/>
          </w:tcPr>
          <w:p w14:paraId="684A1320" w14:textId="77777777" w:rsidR="00ED7375" w:rsidRDefault="00000000">
            <w:r>
              <w:t>402</w:t>
            </w:r>
          </w:p>
        </w:tc>
        <w:tc>
          <w:tcPr>
            <w:tcW w:w="941" w:type="dxa"/>
          </w:tcPr>
          <w:p w14:paraId="7CCCAABB" w14:textId="77777777" w:rsidR="00ED7375" w:rsidRDefault="00000000">
            <w:r>
              <w:t>@Honeypepper.</w:t>
            </w:r>
          </w:p>
        </w:tc>
        <w:tc>
          <w:tcPr>
            <w:tcW w:w="403" w:type="dxa"/>
          </w:tcPr>
          <w:p w14:paraId="52BECEA7" w14:textId="77777777" w:rsidR="00ED7375" w:rsidRDefault="00000000">
            <w:r>
              <w:t>2022-10-10 22:27:54</w:t>
            </w:r>
          </w:p>
        </w:tc>
        <w:tc>
          <w:tcPr>
            <w:tcW w:w="316" w:type="dxa"/>
          </w:tcPr>
          <w:p w14:paraId="7D0ACD48" w14:textId="77777777" w:rsidR="00ED7375" w:rsidRDefault="00000000">
            <w:r>
              <w:t>1</w:t>
            </w:r>
          </w:p>
        </w:tc>
        <w:tc>
          <w:tcPr>
            <w:tcW w:w="354" w:type="dxa"/>
          </w:tcPr>
          <w:p w14:paraId="22724396" w14:textId="77777777" w:rsidR="00ED7375" w:rsidRDefault="00000000">
            <w:r>
              <w:t>0</w:t>
            </w:r>
          </w:p>
        </w:tc>
        <w:tc>
          <w:tcPr>
            <w:tcW w:w="6528" w:type="dxa"/>
          </w:tcPr>
          <w:p w14:paraId="149791DC" w14:textId="77777777" w:rsidR="00ED7375" w:rsidRDefault="00000000">
            <w:r>
              <w:t>Broken system, we live in a world run by Satan, and the scriptures say none of us can save even a brother. Our only hope is Gods Kingdom Matthew 6:10</w:t>
            </w:r>
          </w:p>
        </w:tc>
      </w:tr>
      <w:tr w:rsidR="00ED7375" w14:paraId="54E94622" w14:textId="77777777" w:rsidTr="001E6984">
        <w:tc>
          <w:tcPr>
            <w:tcW w:w="1199" w:type="dxa"/>
          </w:tcPr>
          <w:p w14:paraId="024E30CA" w14:textId="77777777" w:rsidR="00ED7375" w:rsidRDefault="00000000">
            <w:r>
              <w:t>403</w:t>
            </w:r>
          </w:p>
        </w:tc>
        <w:tc>
          <w:tcPr>
            <w:tcW w:w="941" w:type="dxa"/>
          </w:tcPr>
          <w:p w14:paraId="0CB27753" w14:textId="77777777" w:rsidR="00ED7375" w:rsidRDefault="00000000">
            <w:r>
              <w:t>@lorrainecampbell1618</w:t>
            </w:r>
          </w:p>
        </w:tc>
        <w:tc>
          <w:tcPr>
            <w:tcW w:w="403" w:type="dxa"/>
          </w:tcPr>
          <w:p w14:paraId="359858A3" w14:textId="77777777" w:rsidR="00ED7375" w:rsidRDefault="00000000">
            <w:r>
              <w:t>2022-10-10 02:26:10</w:t>
            </w:r>
          </w:p>
        </w:tc>
        <w:tc>
          <w:tcPr>
            <w:tcW w:w="316" w:type="dxa"/>
          </w:tcPr>
          <w:p w14:paraId="308D3980" w14:textId="77777777" w:rsidR="00ED7375" w:rsidRDefault="00000000">
            <w:r>
              <w:t>1</w:t>
            </w:r>
          </w:p>
        </w:tc>
        <w:tc>
          <w:tcPr>
            <w:tcW w:w="354" w:type="dxa"/>
          </w:tcPr>
          <w:p w14:paraId="34E3BB51" w14:textId="77777777" w:rsidR="00ED7375" w:rsidRDefault="00000000">
            <w:r>
              <w:t>0</w:t>
            </w:r>
          </w:p>
        </w:tc>
        <w:tc>
          <w:tcPr>
            <w:tcW w:w="6528" w:type="dxa"/>
          </w:tcPr>
          <w:p w14:paraId="1F95E7C5" w14:textId="77777777" w:rsidR="00ED7375" w:rsidRDefault="00000000">
            <w:r>
              <w:t>This broke my heart. How could people be so heartless. I pray they burn in hell.</w:t>
            </w:r>
          </w:p>
        </w:tc>
      </w:tr>
      <w:tr w:rsidR="00ED7375" w14:paraId="748BDF51" w14:textId="77777777" w:rsidTr="001E6984">
        <w:tc>
          <w:tcPr>
            <w:tcW w:w="1199" w:type="dxa"/>
          </w:tcPr>
          <w:p w14:paraId="143470D4" w14:textId="77777777" w:rsidR="00ED7375" w:rsidRDefault="00000000">
            <w:r>
              <w:t>404</w:t>
            </w:r>
          </w:p>
        </w:tc>
        <w:tc>
          <w:tcPr>
            <w:tcW w:w="941" w:type="dxa"/>
          </w:tcPr>
          <w:p w14:paraId="3AD92CC3" w14:textId="77777777" w:rsidR="00ED7375" w:rsidRDefault="00000000">
            <w:r>
              <w:t>@i.can.sew.anythingchic3295</w:t>
            </w:r>
          </w:p>
        </w:tc>
        <w:tc>
          <w:tcPr>
            <w:tcW w:w="403" w:type="dxa"/>
          </w:tcPr>
          <w:p w14:paraId="38971413" w14:textId="77777777" w:rsidR="00ED7375" w:rsidRDefault="00000000">
            <w:r>
              <w:t>2022-10-09 20:08:20</w:t>
            </w:r>
          </w:p>
        </w:tc>
        <w:tc>
          <w:tcPr>
            <w:tcW w:w="316" w:type="dxa"/>
          </w:tcPr>
          <w:p w14:paraId="16E9F193" w14:textId="77777777" w:rsidR="00ED7375" w:rsidRDefault="00000000">
            <w:r>
              <w:t>1</w:t>
            </w:r>
          </w:p>
        </w:tc>
        <w:tc>
          <w:tcPr>
            <w:tcW w:w="354" w:type="dxa"/>
          </w:tcPr>
          <w:p w14:paraId="27E5519F" w14:textId="77777777" w:rsidR="00ED7375" w:rsidRDefault="00000000">
            <w:r>
              <w:t>0</w:t>
            </w:r>
          </w:p>
        </w:tc>
        <w:tc>
          <w:tcPr>
            <w:tcW w:w="6528" w:type="dxa"/>
          </w:tcPr>
          <w:p w14:paraId="2379039A" w14:textId="77777777" w:rsidR="00ED7375" w:rsidRDefault="00000000">
            <w:r>
              <w:t>Sooo many evil people in the world…. It makes my heart &amp; brain hurt….</w:t>
            </w:r>
          </w:p>
        </w:tc>
      </w:tr>
      <w:tr w:rsidR="00ED7375" w14:paraId="18DBCB0C" w14:textId="77777777" w:rsidTr="001E6984">
        <w:tc>
          <w:tcPr>
            <w:tcW w:w="1199" w:type="dxa"/>
          </w:tcPr>
          <w:p w14:paraId="3503255B" w14:textId="77777777" w:rsidR="00ED7375" w:rsidRDefault="00000000">
            <w:r>
              <w:t>405</w:t>
            </w:r>
          </w:p>
        </w:tc>
        <w:tc>
          <w:tcPr>
            <w:tcW w:w="941" w:type="dxa"/>
          </w:tcPr>
          <w:p w14:paraId="54BCE282" w14:textId="77777777" w:rsidR="00ED7375" w:rsidRDefault="00000000">
            <w:r>
              <w:t>@janishackler1549</w:t>
            </w:r>
          </w:p>
        </w:tc>
        <w:tc>
          <w:tcPr>
            <w:tcW w:w="403" w:type="dxa"/>
          </w:tcPr>
          <w:p w14:paraId="6D4A75E2" w14:textId="77777777" w:rsidR="00ED7375" w:rsidRDefault="00000000">
            <w:r>
              <w:t>2022-10-09 13:35:44</w:t>
            </w:r>
          </w:p>
        </w:tc>
        <w:tc>
          <w:tcPr>
            <w:tcW w:w="316" w:type="dxa"/>
          </w:tcPr>
          <w:p w14:paraId="5C994514" w14:textId="77777777" w:rsidR="00ED7375" w:rsidRDefault="00000000">
            <w:r>
              <w:t>1</w:t>
            </w:r>
          </w:p>
        </w:tc>
        <w:tc>
          <w:tcPr>
            <w:tcW w:w="354" w:type="dxa"/>
          </w:tcPr>
          <w:p w14:paraId="7EFBF258" w14:textId="77777777" w:rsidR="00ED7375" w:rsidRDefault="00000000">
            <w:r>
              <w:t>0</w:t>
            </w:r>
          </w:p>
        </w:tc>
        <w:tc>
          <w:tcPr>
            <w:tcW w:w="6528" w:type="dxa"/>
          </w:tcPr>
          <w:p w14:paraId="228D1142" w14:textId="77777777" w:rsidR="00ED7375" w:rsidRDefault="00000000">
            <w:r>
              <w:t>Talonks MF</w:t>
            </w:r>
          </w:p>
        </w:tc>
      </w:tr>
      <w:tr w:rsidR="00ED7375" w14:paraId="546D0073" w14:textId="77777777" w:rsidTr="001E6984">
        <w:tc>
          <w:tcPr>
            <w:tcW w:w="1199" w:type="dxa"/>
          </w:tcPr>
          <w:p w14:paraId="43095C6F" w14:textId="77777777" w:rsidR="00ED7375" w:rsidRDefault="00000000">
            <w:r>
              <w:t>406</w:t>
            </w:r>
          </w:p>
        </w:tc>
        <w:tc>
          <w:tcPr>
            <w:tcW w:w="941" w:type="dxa"/>
          </w:tcPr>
          <w:p w14:paraId="592BD654" w14:textId="77777777" w:rsidR="00ED7375" w:rsidRDefault="00000000">
            <w:r>
              <w:t>@finirixis1285</w:t>
            </w:r>
          </w:p>
        </w:tc>
        <w:tc>
          <w:tcPr>
            <w:tcW w:w="403" w:type="dxa"/>
          </w:tcPr>
          <w:p w14:paraId="01CA43B7" w14:textId="77777777" w:rsidR="00ED7375" w:rsidRDefault="00000000">
            <w:r>
              <w:t>2022-10-09 07:12:46</w:t>
            </w:r>
          </w:p>
        </w:tc>
        <w:tc>
          <w:tcPr>
            <w:tcW w:w="316" w:type="dxa"/>
          </w:tcPr>
          <w:p w14:paraId="479465DF" w14:textId="77777777" w:rsidR="00ED7375" w:rsidRDefault="00000000">
            <w:r>
              <w:t>1</w:t>
            </w:r>
          </w:p>
        </w:tc>
        <w:tc>
          <w:tcPr>
            <w:tcW w:w="354" w:type="dxa"/>
          </w:tcPr>
          <w:p w14:paraId="2315042B" w14:textId="77777777" w:rsidR="00ED7375" w:rsidRDefault="00000000">
            <w:r>
              <w:t>0</w:t>
            </w:r>
          </w:p>
        </w:tc>
        <w:tc>
          <w:tcPr>
            <w:tcW w:w="6528" w:type="dxa"/>
          </w:tcPr>
          <w:p w14:paraId="784D9C2A" w14:textId="77777777" w:rsidR="00ED7375" w:rsidRDefault="00000000">
            <w:r>
              <w:t>"IMMORTAL SOULS"</w:t>
            </w:r>
            <w:r>
              <w:br/>
            </w:r>
            <w:r>
              <w:br/>
              <w:t xml:space="preserve">Written X CAMILLE SAFIYA (@CamilleSafiya) </w:t>
            </w:r>
            <w:r>
              <w:br/>
            </w:r>
            <w:r>
              <w:br/>
              <w:t>Featuring L.atasha A.icindor. (@UCanCallmeLA)</w:t>
            </w:r>
          </w:p>
        </w:tc>
      </w:tr>
      <w:tr w:rsidR="00ED7375" w14:paraId="3FED61C0" w14:textId="77777777" w:rsidTr="001E6984">
        <w:tc>
          <w:tcPr>
            <w:tcW w:w="1199" w:type="dxa"/>
          </w:tcPr>
          <w:p w14:paraId="74B72C18" w14:textId="77777777" w:rsidR="00ED7375" w:rsidRDefault="00000000">
            <w:r>
              <w:t>407</w:t>
            </w:r>
          </w:p>
        </w:tc>
        <w:tc>
          <w:tcPr>
            <w:tcW w:w="941" w:type="dxa"/>
          </w:tcPr>
          <w:p w14:paraId="32237946" w14:textId="77777777" w:rsidR="00ED7375" w:rsidRDefault="00000000">
            <w:r>
              <w:t>@finirixis1285</w:t>
            </w:r>
          </w:p>
        </w:tc>
        <w:tc>
          <w:tcPr>
            <w:tcW w:w="403" w:type="dxa"/>
          </w:tcPr>
          <w:p w14:paraId="15F04348" w14:textId="77777777" w:rsidR="00ED7375" w:rsidRDefault="00000000">
            <w:r>
              <w:t>2022-10-09 07:09:00</w:t>
            </w:r>
          </w:p>
        </w:tc>
        <w:tc>
          <w:tcPr>
            <w:tcW w:w="316" w:type="dxa"/>
          </w:tcPr>
          <w:p w14:paraId="3D51D442" w14:textId="77777777" w:rsidR="00ED7375" w:rsidRDefault="00000000">
            <w:r>
              <w:t>1</w:t>
            </w:r>
          </w:p>
        </w:tc>
        <w:tc>
          <w:tcPr>
            <w:tcW w:w="354" w:type="dxa"/>
          </w:tcPr>
          <w:p w14:paraId="0748BD2C" w14:textId="77777777" w:rsidR="00ED7375" w:rsidRDefault="00000000">
            <w:r>
              <w:t>0</w:t>
            </w:r>
          </w:p>
        </w:tc>
        <w:tc>
          <w:tcPr>
            <w:tcW w:w="6528" w:type="dxa"/>
          </w:tcPr>
          <w:p w14:paraId="0C8E089F" w14:textId="77777777" w:rsidR="00ED7375" w:rsidRDefault="00000000">
            <w:r>
              <w:t>thats small scale but on a larger scale american child protective services rents your kid basically they take them from you at gunpoint and then keep them and bill the state and pay a "foster parent" to take care of you its a cash cow that wont be stopped cause they say you were putting the child in immediate path of imminent death the day they had before came to see them that means even pissing with drug in system they say they taking them that they were about to die that night if they didnt its all bs they will then go on to lie and thats not only way they get them its the most prevalent and they keep them for no less than 2  and a half years if you not an employee of the city state or county they will use all sorts of reasons they write into the books and as well the overnight annotations are off the charts blatant and self serving of the system. workers dont send in paperwork to the lab you have to go test at so that the lab cant test you well same worker who messed up by not sending in the paperwork to the lab so they could go on and test you that same worker then instead of reporting that you didnt test because she forgot to send in paperwork and so the lab cant do any testing without it the worker reports instead that you did not show up to test and that would count as testing dirty if you dont make a big noise about it in the courtroom and no amount of noise or cooperation brings your kid back any sooner nor can the fabric of that family be repaired once its been torn. for here in america they take the kid and order them and you and all of them to not speak of the case or the judge will never send them back home again thats what me and my kids were told right to our face its only when you are not under duress that you can clearly see what went down and being separated from family and then making it amplified by barring you speak to them about it but pretend you up and leave moving into another place with all strangers everyday NO I HATE AMERICA she steals she is vicious and she lies we sacrifice the baby for the times shout out "IMMORTAL SOULS"</w:t>
            </w:r>
            <w:r>
              <w:br/>
            </w:r>
            <w:r>
              <w:br/>
              <w:t xml:space="preserve">Written X CAMILLE SAFIYA (@CamilleSafiya) </w:t>
            </w:r>
            <w:r>
              <w:br/>
            </w:r>
            <w:r>
              <w:br/>
              <w:t>Featuring L.atasha A.icindor. (@UCanCallmeLA)</w:t>
            </w:r>
          </w:p>
        </w:tc>
      </w:tr>
      <w:tr w:rsidR="00ED7375" w14:paraId="7A3E49FD" w14:textId="77777777" w:rsidTr="001E6984">
        <w:tc>
          <w:tcPr>
            <w:tcW w:w="1199" w:type="dxa"/>
          </w:tcPr>
          <w:p w14:paraId="10CBE01D" w14:textId="77777777" w:rsidR="00ED7375" w:rsidRDefault="00000000">
            <w:r>
              <w:t>408</w:t>
            </w:r>
          </w:p>
        </w:tc>
        <w:tc>
          <w:tcPr>
            <w:tcW w:w="941" w:type="dxa"/>
          </w:tcPr>
          <w:p w14:paraId="78617872" w14:textId="77777777" w:rsidR="00ED7375" w:rsidRDefault="00000000">
            <w:r>
              <w:t>@floasa8484</w:t>
            </w:r>
          </w:p>
        </w:tc>
        <w:tc>
          <w:tcPr>
            <w:tcW w:w="403" w:type="dxa"/>
          </w:tcPr>
          <w:p w14:paraId="4E56AB4B" w14:textId="77777777" w:rsidR="00ED7375" w:rsidRDefault="00000000">
            <w:r>
              <w:t>2022-10-09 00:13:21</w:t>
            </w:r>
          </w:p>
        </w:tc>
        <w:tc>
          <w:tcPr>
            <w:tcW w:w="316" w:type="dxa"/>
          </w:tcPr>
          <w:p w14:paraId="6DF63C14" w14:textId="77777777" w:rsidR="00ED7375" w:rsidRDefault="00000000">
            <w:r>
              <w:t>0</w:t>
            </w:r>
          </w:p>
        </w:tc>
        <w:tc>
          <w:tcPr>
            <w:tcW w:w="354" w:type="dxa"/>
          </w:tcPr>
          <w:p w14:paraId="1A6BB152" w14:textId="77777777" w:rsidR="00ED7375" w:rsidRDefault="00000000">
            <w:r>
              <w:t>0</w:t>
            </w:r>
          </w:p>
        </w:tc>
        <w:tc>
          <w:tcPr>
            <w:tcW w:w="6528" w:type="dxa"/>
          </w:tcPr>
          <w:p w14:paraId="307E598D" w14:textId="77777777" w:rsidR="00ED7375" w:rsidRDefault="00000000">
            <w:r>
              <w:t>the largest baby stealing in active in China 🇨🇳, BBC should go and report on.</w:t>
            </w:r>
          </w:p>
        </w:tc>
      </w:tr>
      <w:tr w:rsidR="00ED7375" w14:paraId="3C323ADB" w14:textId="77777777" w:rsidTr="001E6984">
        <w:tc>
          <w:tcPr>
            <w:tcW w:w="1199" w:type="dxa"/>
          </w:tcPr>
          <w:p w14:paraId="42A971F6" w14:textId="77777777" w:rsidR="00ED7375" w:rsidRDefault="00000000">
            <w:r>
              <w:t>409</w:t>
            </w:r>
          </w:p>
        </w:tc>
        <w:tc>
          <w:tcPr>
            <w:tcW w:w="941" w:type="dxa"/>
          </w:tcPr>
          <w:p w14:paraId="7985B85D" w14:textId="77777777" w:rsidR="00ED7375" w:rsidRDefault="00000000">
            <w:r>
              <w:t>@catia5978</w:t>
            </w:r>
          </w:p>
        </w:tc>
        <w:tc>
          <w:tcPr>
            <w:tcW w:w="403" w:type="dxa"/>
          </w:tcPr>
          <w:p w14:paraId="19FECB5D" w14:textId="77777777" w:rsidR="00ED7375" w:rsidRDefault="00000000">
            <w:r>
              <w:t>2022-10-08 01:33:46</w:t>
            </w:r>
          </w:p>
        </w:tc>
        <w:tc>
          <w:tcPr>
            <w:tcW w:w="316" w:type="dxa"/>
          </w:tcPr>
          <w:p w14:paraId="5ECC60C3" w14:textId="77777777" w:rsidR="00ED7375" w:rsidRDefault="00000000">
            <w:r>
              <w:t>1</w:t>
            </w:r>
          </w:p>
        </w:tc>
        <w:tc>
          <w:tcPr>
            <w:tcW w:w="354" w:type="dxa"/>
          </w:tcPr>
          <w:p w14:paraId="61A8F899" w14:textId="77777777" w:rsidR="00ED7375" w:rsidRDefault="00000000">
            <w:r>
              <w:t>0</w:t>
            </w:r>
          </w:p>
        </w:tc>
        <w:tc>
          <w:tcPr>
            <w:tcW w:w="6528" w:type="dxa"/>
          </w:tcPr>
          <w:p w14:paraId="2A55E4AB" w14:textId="77777777" w:rsidR="00ED7375" w:rsidRDefault="00000000">
            <w:r>
              <w:t>This brake my heart 💔💔😭</w:t>
            </w:r>
          </w:p>
        </w:tc>
      </w:tr>
      <w:tr w:rsidR="00ED7375" w14:paraId="79C3EBEE" w14:textId="77777777" w:rsidTr="001E6984">
        <w:tc>
          <w:tcPr>
            <w:tcW w:w="1199" w:type="dxa"/>
          </w:tcPr>
          <w:p w14:paraId="6E08A904" w14:textId="77777777" w:rsidR="00ED7375" w:rsidRDefault="00000000">
            <w:r>
              <w:t>410</w:t>
            </w:r>
          </w:p>
        </w:tc>
        <w:tc>
          <w:tcPr>
            <w:tcW w:w="941" w:type="dxa"/>
          </w:tcPr>
          <w:p w14:paraId="5D48E6E7" w14:textId="77777777" w:rsidR="00ED7375" w:rsidRDefault="00000000">
            <w:r>
              <w:t>@Espressoqueen9894</w:t>
            </w:r>
          </w:p>
        </w:tc>
        <w:tc>
          <w:tcPr>
            <w:tcW w:w="403" w:type="dxa"/>
          </w:tcPr>
          <w:p w14:paraId="50CF0DD9" w14:textId="77777777" w:rsidR="00ED7375" w:rsidRDefault="00000000">
            <w:r>
              <w:t>2022-10-07 16:45:51</w:t>
            </w:r>
          </w:p>
        </w:tc>
        <w:tc>
          <w:tcPr>
            <w:tcW w:w="316" w:type="dxa"/>
          </w:tcPr>
          <w:p w14:paraId="3253272F" w14:textId="77777777" w:rsidR="00ED7375" w:rsidRDefault="00000000">
            <w:r>
              <w:t>1</w:t>
            </w:r>
          </w:p>
        </w:tc>
        <w:tc>
          <w:tcPr>
            <w:tcW w:w="354" w:type="dxa"/>
          </w:tcPr>
          <w:p w14:paraId="3B12F863" w14:textId="77777777" w:rsidR="00ED7375" w:rsidRDefault="00000000">
            <w:r>
              <w:t>0</w:t>
            </w:r>
          </w:p>
        </w:tc>
        <w:tc>
          <w:tcPr>
            <w:tcW w:w="6528" w:type="dxa"/>
          </w:tcPr>
          <w:p w14:paraId="61CFBE49" w14:textId="77777777" w:rsidR="00ED7375" w:rsidRDefault="00000000">
            <w:r>
              <w:t>Have to be one sick person to steal and sell someone's children..</w:t>
            </w:r>
          </w:p>
        </w:tc>
      </w:tr>
      <w:tr w:rsidR="00ED7375" w14:paraId="08CF6D9F" w14:textId="77777777" w:rsidTr="001E6984">
        <w:tc>
          <w:tcPr>
            <w:tcW w:w="1199" w:type="dxa"/>
          </w:tcPr>
          <w:p w14:paraId="6C3EFB80" w14:textId="77777777" w:rsidR="00ED7375" w:rsidRDefault="00000000">
            <w:r>
              <w:t>411</w:t>
            </w:r>
          </w:p>
        </w:tc>
        <w:tc>
          <w:tcPr>
            <w:tcW w:w="941" w:type="dxa"/>
          </w:tcPr>
          <w:p w14:paraId="47434906" w14:textId="77777777" w:rsidR="00ED7375" w:rsidRDefault="00000000">
            <w:r>
              <w:t>@kevinratay8285</w:t>
            </w:r>
          </w:p>
        </w:tc>
        <w:tc>
          <w:tcPr>
            <w:tcW w:w="403" w:type="dxa"/>
          </w:tcPr>
          <w:p w14:paraId="7B5537D4" w14:textId="77777777" w:rsidR="00ED7375" w:rsidRDefault="00000000">
            <w:r>
              <w:t>2022-10-07 06:08:30</w:t>
            </w:r>
          </w:p>
        </w:tc>
        <w:tc>
          <w:tcPr>
            <w:tcW w:w="316" w:type="dxa"/>
          </w:tcPr>
          <w:p w14:paraId="0F4BB941" w14:textId="77777777" w:rsidR="00ED7375" w:rsidRDefault="00000000">
            <w:r>
              <w:t>0</w:t>
            </w:r>
          </w:p>
        </w:tc>
        <w:tc>
          <w:tcPr>
            <w:tcW w:w="354" w:type="dxa"/>
          </w:tcPr>
          <w:p w14:paraId="670EA231" w14:textId="77777777" w:rsidR="00ED7375" w:rsidRDefault="00000000">
            <w:r>
              <w:t>0</w:t>
            </w:r>
          </w:p>
        </w:tc>
        <w:tc>
          <w:tcPr>
            <w:tcW w:w="6528" w:type="dxa"/>
          </w:tcPr>
          <w:p w14:paraId="377118C1" w14:textId="77777777" w:rsidR="00ED7375" w:rsidRDefault="00000000">
            <w:r>
              <w:t>I find it hard to believe some of those "informants" weren't paid by the film makers to  go find babies to buy. It would give them incentive to act out bogus deals with nothing coming of them. Especially by that drug addict who seemed to have no idea which way was up or down. No arrests or anything. Just too scripted.</w:t>
            </w:r>
          </w:p>
        </w:tc>
      </w:tr>
      <w:tr w:rsidR="00ED7375" w14:paraId="3D7A8D2F" w14:textId="77777777" w:rsidTr="001E6984">
        <w:tc>
          <w:tcPr>
            <w:tcW w:w="1199" w:type="dxa"/>
          </w:tcPr>
          <w:p w14:paraId="18AD2782" w14:textId="77777777" w:rsidR="00ED7375" w:rsidRDefault="00000000">
            <w:r>
              <w:t>412</w:t>
            </w:r>
          </w:p>
        </w:tc>
        <w:tc>
          <w:tcPr>
            <w:tcW w:w="941" w:type="dxa"/>
          </w:tcPr>
          <w:p w14:paraId="45D1694A" w14:textId="77777777" w:rsidR="00ED7375" w:rsidRDefault="00000000">
            <w:r>
              <w:t>@playgirl7305</w:t>
            </w:r>
          </w:p>
        </w:tc>
        <w:tc>
          <w:tcPr>
            <w:tcW w:w="403" w:type="dxa"/>
          </w:tcPr>
          <w:p w14:paraId="0DC1052B" w14:textId="77777777" w:rsidR="00ED7375" w:rsidRDefault="00000000">
            <w:r>
              <w:t>2022-10-06 14:56:36</w:t>
            </w:r>
          </w:p>
        </w:tc>
        <w:tc>
          <w:tcPr>
            <w:tcW w:w="316" w:type="dxa"/>
          </w:tcPr>
          <w:p w14:paraId="40EFE876" w14:textId="77777777" w:rsidR="00ED7375" w:rsidRDefault="00000000">
            <w:r>
              <w:t>1</w:t>
            </w:r>
          </w:p>
        </w:tc>
        <w:tc>
          <w:tcPr>
            <w:tcW w:w="354" w:type="dxa"/>
          </w:tcPr>
          <w:p w14:paraId="4EB5C64A" w14:textId="77777777" w:rsidR="00ED7375" w:rsidRDefault="00000000">
            <w:r>
              <w:t>0</w:t>
            </w:r>
          </w:p>
        </w:tc>
        <w:tc>
          <w:tcPr>
            <w:tcW w:w="6528" w:type="dxa"/>
          </w:tcPr>
          <w:p w14:paraId="2E84F367" w14:textId="77777777" w:rsidR="00ED7375" w:rsidRDefault="00000000">
            <w:r>
              <w:t>The question is? Who buys the children. Expose them also and the government officials involved. If necessary the Kenyan President himself.</w:t>
            </w:r>
          </w:p>
        </w:tc>
      </w:tr>
      <w:tr w:rsidR="00ED7375" w14:paraId="65028ED8" w14:textId="77777777" w:rsidTr="001E6984">
        <w:tc>
          <w:tcPr>
            <w:tcW w:w="1199" w:type="dxa"/>
          </w:tcPr>
          <w:p w14:paraId="21872AF4" w14:textId="77777777" w:rsidR="00ED7375" w:rsidRDefault="00000000">
            <w:r>
              <w:t>413</w:t>
            </w:r>
          </w:p>
        </w:tc>
        <w:tc>
          <w:tcPr>
            <w:tcW w:w="941" w:type="dxa"/>
          </w:tcPr>
          <w:p w14:paraId="5987952D" w14:textId="77777777" w:rsidR="00ED7375" w:rsidRDefault="00000000">
            <w:r>
              <w:t>@9kazcat</w:t>
            </w:r>
          </w:p>
        </w:tc>
        <w:tc>
          <w:tcPr>
            <w:tcW w:w="403" w:type="dxa"/>
          </w:tcPr>
          <w:p w14:paraId="4172C493" w14:textId="77777777" w:rsidR="00ED7375" w:rsidRDefault="00000000">
            <w:r>
              <w:t>2022-10-05 10:52:12</w:t>
            </w:r>
          </w:p>
        </w:tc>
        <w:tc>
          <w:tcPr>
            <w:tcW w:w="316" w:type="dxa"/>
          </w:tcPr>
          <w:p w14:paraId="6AEC2473" w14:textId="77777777" w:rsidR="00ED7375" w:rsidRDefault="00000000">
            <w:r>
              <w:t>1</w:t>
            </w:r>
          </w:p>
        </w:tc>
        <w:tc>
          <w:tcPr>
            <w:tcW w:w="354" w:type="dxa"/>
          </w:tcPr>
          <w:p w14:paraId="003F42F2" w14:textId="77777777" w:rsidR="00ED7375" w:rsidRDefault="00000000">
            <w:r>
              <w:t>0</w:t>
            </w:r>
          </w:p>
        </w:tc>
        <w:tc>
          <w:tcPr>
            <w:tcW w:w="6528" w:type="dxa"/>
          </w:tcPr>
          <w:p w14:paraId="15F7F870" w14:textId="77777777" w:rsidR="00ED7375" w:rsidRDefault="00000000">
            <w:r>
              <w:t>This is horrendous. Having to sleep on the streets ,then waking and finding your child gone! You wouldnt know if they are murdered, in the hands of pedos being abused or adopted out to a family who also may end up doing god knows what. These poor woman. The people doing it are pure evil. People sell their soul for money in this world too much.</w:t>
            </w:r>
          </w:p>
        </w:tc>
      </w:tr>
      <w:tr w:rsidR="00ED7375" w14:paraId="6F6AD3A7" w14:textId="77777777" w:rsidTr="001E6984">
        <w:tc>
          <w:tcPr>
            <w:tcW w:w="1199" w:type="dxa"/>
          </w:tcPr>
          <w:p w14:paraId="2E2ED87B" w14:textId="77777777" w:rsidR="00ED7375" w:rsidRDefault="00000000">
            <w:r>
              <w:t>414</w:t>
            </w:r>
          </w:p>
        </w:tc>
        <w:tc>
          <w:tcPr>
            <w:tcW w:w="941" w:type="dxa"/>
          </w:tcPr>
          <w:p w14:paraId="5633B4D5" w14:textId="77777777" w:rsidR="00ED7375" w:rsidRDefault="00000000">
            <w:r>
              <w:t>@paulahiggins6322</w:t>
            </w:r>
          </w:p>
        </w:tc>
        <w:tc>
          <w:tcPr>
            <w:tcW w:w="403" w:type="dxa"/>
          </w:tcPr>
          <w:p w14:paraId="18AD3A87" w14:textId="77777777" w:rsidR="00ED7375" w:rsidRDefault="00000000">
            <w:r>
              <w:t>2022-10-04 16:11:34</w:t>
            </w:r>
          </w:p>
        </w:tc>
        <w:tc>
          <w:tcPr>
            <w:tcW w:w="316" w:type="dxa"/>
          </w:tcPr>
          <w:p w14:paraId="48AB1D24" w14:textId="77777777" w:rsidR="00ED7375" w:rsidRDefault="00000000">
            <w:r>
              <w:t>1</w:t>
            </w:r>
          </w:p>
        </w:tc>
        <w:tc>
          <w:tcPr>
            <w:tcW w:w="354" w:type="dxa"/>
          </w:tcPr>
          <w:p w14:paraId="6789CE95" w14:textId="77777777" w:rsidR="00ED7375" w:rsidRDefault="00000000">
            <w:r>
              <w:t>0</w:t>
            </w:r>
          </w:p>
        </w:tc>
        <w:tc>
          <w:tcPr>
            <w:tcW w:w="6528" w:type="dxa"/>
          </w:tcPr>
          <w:p w14:paraId="2CC72889" w14:textId="77777777" w:rsidR="00ED7375" w:rsidRDefault="00000000">
            <w:r>
              <w:t>Why didn't they have that officer arrest her and take the baby back ?</w:t>
            </w:r>
          </w:p>
        </w:tc>
      </w:tr>
      <w:tr w:rsidR="00ED7375" w14:paraId="2BE2AB29" w14:textId="77777777" w:rsidTr="001E6984">
        <w:tc>
          <w:tcPr>
            <w:tcW w:w="1199" w:type="dxa"/>
          </w:tcPr>
          <w:p w14:paraId="70469D3C" w14:textId="77777777" w:rsidR="00ED7375" w:rsidRDefault="00000000">
            <w:r>
              <w:t>415</w:t>
            </w:r>
          </w:p>
        </w:tc>
        <w:tc>
          <w:tcPr>
            <w:tcW w:w="941" w:type="dxa"/>
          </w:tcPr>
          <w:p w14:paraId="600AF278" w14:textId="77777777" w:rsidR="00ED7375" w:rsidRDefault="00000000">
            <w:r>
              <w:t>@iayi4444</w:t>
            </w:r>
          </w:p>
        </w:tc>
        <w:tc>
          <w:tcPr>
            <w:tcW w:w="403" w:type="dxa"/>
          </w:tcPr>
          <w:p w14:paraId="1F04C02F" w14:textId="77777777" w:rsidR="00ED7375" w:rsidRDefault="00000000">
            <w:r>
              <w:t>2022-10-03 19:29:20</w:t>
            </w:r>
          </w:p>
        </w:tc>
        <w:tc>
          <w:tcPr>
            <w:tcW w:w="316" w:type="dxa"/>
          </w:tcPr>
          <w:p w14:paraId="144D95B5" w14:textId="77777777" w:rsidR="00ED7375" w:rsidRDefault="00000000">
            <w:r>
              <w:t>1</w:t>
            </w:r>
          </w:p>
        </w:tc>
        <w:tc>
          <w:tcPr>
            <w:tcW w:w="354" w:type="dxa"/>
          </w:tcPr>
          <w:p w14:paraId="7F74F0EE" w14:textId="77777777" w:rsidR="00ED7375" w:rsidRDefault="00000000">
            <w:r>
              <w:t>0</w:t>
            </w:r>
          </w:p>
        </w:tc>
        <w:tc>
          <w:tcPr>
            <w:tcW w:w="6528" w:type="dxa"/>
          </w:tcPr>
          <w:p w14:paraId="444BD2CC" w14:textId="77777777" w:rsidR="00ED7375" w:rsidRDefault="00000000">
            <w:r>
              <w:t>James 1:27  Religion that God our Father accepts as pure and faultless is this: to look after orphans and widows in their distress and to keep oneself from being polluted by the world.</w:t>
            </w:r>
          </w:p>
        </w:tc>
      </w:tr>
      <w:tr w:rsidR="00ED7375" w14:paraId="15639228" w14:textId="77777777" w:rsidTr="001E6984">
        <w:tc>
          <w:tcPr>
            <w:tcW w:w="1199" w:type="dxa"/>
          </w:tcPr>
          <w:p w14:paraId="31CD0F93" w14:textId="77777777" w:rsidR="00ED7375" w:rsidRDefault="00000000">
            <w:r>
              <w:t>416</w:t>
            </w:r>
          </w:p>
        </w:tc>
        <w:tc>
          <w:tcPr>
            <w:tcW w:w="941" w:type="dxa"/>
          </w:tcPr>
          <w:p w14:paraId="22DB3F6A" w14:textId="77777777" w:rsidR="00ED7375" w:rsidRDefault="00000000">
            <w:r>
              <w:t>@nessgabe1050</w:t>
            </w:r>
          </w:p>
        </w:tc>
        <w:tc>
          <w:tcPr>
            <w:tcW w:w="403" w:type="dxa"/>
          </w:tcPr>
          <w:p w14:paraId="501C8426" w14:textId="77777777" w:rsidR="00ED7375" w:rsidRDefault="00000000">
            <w:r>
              <w:t>2022-10-02 20:15:21</w:t>
            </w:r>
          </w:p>
        </w:tc>
        <w:tc>
          <w:tcPr>
            <w:tcW w:w="316" w:type="dxa"/>
          </w:tcPr>
          <w:p w14:paraId="710679F2" w14:textId="77777777" w:rsidR="00ED7375" w:rsidRDefault="00000000">
            <w:r>
              <w:t>0</w:t>
            </w:r>
          </w:p>
        </w:tc>
        <w:tc>
          <w:tcPr>
            <w:tcW w:w="354" w:type="dxa"/>
          </w:tcPr>
          <w:p w14:paraId="20813872" w14:textId="77777777" w:rsidR="00ED7375" w:rsidRDefault="00000000">
            <w:r>
              <w:t>0</w:t>
            </w:r>
          </w:p>
        </w:tc>
        <w:tc>
          <w:tcPr>
            <w:tcW w:w="6528" w:type="dxa"/>
          </w:tcPr>
          <w:p w14:paraId="185F26E3" w14:textId="77777777" w:rsidR="00ED7375" w:rsidRDefault="00000000">
            <w:r>
              <w:t>CLINTONS ỌPRAH..PEDO CHOMOS</w:t>
            </w:r>
          </w:p>
        </w:tc>
      </w:tr>
      <w:tr w:rsidR="00ED7375" w14:paraId="3136F3D8" w14:textId="77777777" w:rsidTr="001E6984">
        <w:tc>
          <w:tcPr>
            <w:tcW w:w="1199" w:type="dxa"/>
          </w:tcPr>
          <w:p w14:paraId="27EACB25" w14:textId="77777777" w:rsidR="00ED7375" w:rsidRDefault="00000000">
            <w:r>
              <w:t>417</w:t>
            </w:r>
          </w:p>
        </w:tc>
        <w:tc>
          <w:tcPr>
            <w:tcW w:w="941" w:type="dxa"/>
          </w:tcPr>
          <w:p w14:paraId="75801046" w14:textId="77777777" w:rsidR="00ED7375" w:rsidRDefault="00000000">
            <w:r>
              <w:t>@Cocopancake528</w:t>
            </w:r>
          </w:p>
        </w:tc>
        <w:tc>
          <w:tcPr>
            <w:tcW w:w="403" w:type="dxa"/>
          </w:tcPr>
          <w:p w14:paraId="4CFD325C" w14:textId="77777777" w:rsidR="00ED7375" w:rsidRDefault="00000000">
            <w:r>
              <w:t>2022-09-28 23:03:34</w:t>
            </w:r>
          </w:p>
        </w:tc>
        <w:tc>
          <w:tcPr>
            <w:tcW w:w="316" w:type="dxa"/>
          </w:tcPr>
          <w:p w14:paraId="2881C0AD" w14:textId="77777777" w:rsidR="00ED7375" w:rsidRDefault="00000000">
            <w:r>
              <w:t>1</w:t>
            </w:r>
          </w:p>
        </w:tc>
        <w:tc>
          <w:tcPr>
            <w:tcW w:w="354" w:type="dxa"/>
          </w:tcPr>
          <w:p w14:paraId="14C96ABE" w14:textId="77777777" w:rsidR="00ED7375" w:rsidRDefault="00000000">
            <w:r>
              <w:t>0</w:t>
            </w:r>
          </w:p>
        </w:tc>
        <w:tc>
          <w:tcPr>
            <w:tcW w:w="6528" w:type="dxa"/>
          </w:tcPr>
          <w:p w14:paraId="0E10AFDA" w14:textId="77777777" w:rsidR="00ED7375" w:rsidRDefault="00000000">
            <w:r>
              <w:t>Police didn’t do anything because they r in on it too</w:t>
            </w:r>
          </w:p>
        </w:tc>
      </w:tr>
      <w:tr w:rsidR="00ED7375" w14:paraId="3ACCAB49" w14:textId="77777777" w:rsidTr="001E6984">
        <w:tc>
          <w:tcPr>
            <w:tcW w:w="1199" w:type="dxa"/>
          </w:tcPr>
          <w:p w14:paraId="24358168" w14:textId="77777777" w:rsidR="00ED7375" w:rsidRDefault="00000000">
            <w:r>
              <w:t>418</w:t>
            </w:r>
          </w:p>
        </w:tc>
        <w:tc>
          <w:tcPr>
            <w:tcW w:w="941" w:type="dxa"/>
          </w:tcPr>
          <w:p w14:paraId="33B247C0" w14:textId="77777777" w:rsidR="00ED7375" w:rsidRDefault="00000000">
            <w:r>
              <w:t>@sophiawilliams5935</w:t>
            </w:r>
          </w:p>
        </w:tc>
        <w:tc>
          <w:tcPr>
            <w:tcW w:w="403" w:type="dxa"/>
          </w:tcPr>
          <w:p w14:paraId="597769D7" w14:textId="77777777" w:rsidR="00ED7375" w:rsidRDefault="00000000">
            <w:r>
              <w:t>2022-09-28 13:57:20</w:t>
            </w:r>
          </w:p>
        </w:tc>
        <w:tc>
          <w:tcPr>
            <w:tcW w:w="316" w:type="dxa"/>
          </w:tcPr>
          <w:p w14:paraId="552435D2" w14:textId="77777777" w:rsidR="00ED7375" w:rsidRDefault="00000000">
            <w:r>
              <w:t>1</w:t>
            </w:r>
          </w:p>
        </w:tc>
        <w:tc>
          <w:tcPr>
            <w:tcW w:w="354" w:type="dxa"/>
          </w:tcPr>
          <w:p w14:paraId="69319586" w14:textId="77777777" w:rsidR="00ED7375" w:rsidRDefault="00000000">
            <w:r>
              <w:t>0</w:t>
            </w:r>
          </w:p>
        </w:tc>
        <w:tc>
          <w:tcPr>
            <w:tcW w:w="6528" w:type="dxa"/>
          </w:tcPr>
          <w:p w14:paraId="2E422686" w14:textId="77777777" w:rsidR="00ED7375" w:rsidRDefault="00000000">
            <w:r>
              <w:t>I'm crying with her, I feel it for you my dear.</w:t>
            </w:r>
          </w:p>
        </w:tc>
      </w:tr>
      <w:tr w:rsidR="00ED7375" w14:paraId="7A535300" w14:textId="77777777" w:rsidTr="001E6984">
        <w:tc>
          <w:tcPr>
            <w:tcW w:w="1199" w:type="dxa"/>
          </w:tcPr>
          <w:p w14:paraId="58D3E9BB" w14:textId="77777777" w:rsidR="00ED7375" w:rsidRDefault="00000000">
            <w:r>
              <w:t>419</w:t>
            </w:r>
          </w:p>
        </w:tc>
        <w:tc>
          <w:tcPr>
            <w:tcW w:w="941" w:type="dxa"/>
          </w:tcPr>
          <w:p w14:paraId="54BA9F72" w14:textId="77777777" w:rsidR="00ED7375" w:rsidRDefault="00000000">
            <w:r>
              <w:t>@watsmaster9402</w:t>
            </w:r>
          </w:p>
        </w:tc>
        <w:tc>
          <w:tcPr>
            <w:tcW w:w="403" w:type="dxa"/>
          </w:tcPr>
          <w:p w14:paraId="1683C390" w14:textId="77777777" w:rsidR="00ED7375" w:rsidRDefault="00000000">
            <w:r>
              <w:t>2022-09-28 04:49:40</w:t>
            </w:r>
          </w:p>
        </w:tc>
        <w:tc>
          <w:tcPr>
            <w:tcW w:w="316" w:type="dxa"/>
          </w:tcPr>
          <w:p w14:paraId="57F23B69" w14:textId="77777777" w:rsidR="00ED7375" w:rsidRDefault="00000000">
            <w:r>
              <w:t>1</w:t>
            </w:r>
          </w:p>
        </w:tc>
        <w:tc>
          <w:tcPr>
            <w:tcW w:w="354" w:type="dxa"/>
          </w:tcPr>
          <w:p w14:paraId="02DE0BA8" w14:textId="77777777" w:rsidR="00ED7375" w:rsidRDefault="00000000">
            <w:r>
              <w:t>0</w:t>
            </w:r>
          </w:p>
        </w:tc>
        <w:tc>
          <w:tcPr>
            <w:tcW w:w="6528" w:type="dxa"/>
          </w:tcPr>
          <w:p w14:paraId="1B71DDB6" w14:textId="77777777" w:rsidR="00ED7375" w:rsidRDefault="00000000">
            <w:r>
              <w:t>stop having sex then u wont have babies and live on the streets idiots. Its not the childs fault if they are kidnapoed its you the mother.</w:t>
            </w:r>
          </w:p>
        </w:tc>
      </w:tr>
      <w:tr w:rsidR="00ED7375" w14:paraId="089CE988" w14:textId="77777777" w:rsidTr="001E6984">
        <w:tc>
          <w:tcPr>
            <w:tcW w:w="1199" w:type="dxa"/>
          </w:tcPr>
          <w:p w14:paraId="69A42D92" w14:textId="77777777" w:rsidR="00ED7375" w:rsidRDefault="00000000">
            <w:r>
              <w:t>420</w:t>
            </w:r>
          </w:p>
        </w:tc>
        <w:tc>
          <w:tcPr>
            <w:tcW w:w="941" w:type="dxa"/>
          </w:tcPr>
          <w:p w14:paraId="5A751C92" w14:textId="77777777" w:rsidR="00ED7375" w:rsidRDefault="00000000">
            <w:r>
              <w:t>@shelleyedwards3101</w:t>
            </w:r>
          </w:p>
        </w:tc>
        <w:tc>
          <w:tcPr>
            <w:tcW w:w="403" w:type="dxa"/>
          </w:tcPr>
          <w:p w14:paraId="59D5E168" w14:textId="77777777" w:rsidR="00ED7375" w:rsidRDefault="00000000">
            <w:r>
              <w:t>2022-09-27 20:13:04</w:t>
            </w:r>
          </w:p>
        </w:tc>
        <w:tc>
          <w:tcPr>
            <w:tcW w:w="316" w:type="dxa"/>
          </w:tcPr>
          <w:p w14:paraId="7D3540D9" w14:textId="77777777" w:rsidR="00ED7375" w:rsidRDefault="00000000">
            <w:r>
              <w:t>1</w:t>
            </w:r>
          </w:p>
        </w:tc>
        <w:tc>
          <w:tcPr>
            <w:tcW w:w="354" w:type="dxa"/>
          </w:tcPr>
          <w:p w14:paraId="7F05BE83" w14:textId="77777777" w:rsidR="00ED7375" w:rsidRDefault="00000000">
            <w:r>
              <w:t>0</w:t>
            </w:r>
          </w:p>
        </w:tc>
        <w:tc>
          <w:tcPr>
            <w:tcW w:w="6528" w:type="dxa"/>
          </w:tcPr>
          <w:p w14:paraId="1A6AA732" w14:textId="77777777" w:rsidR="00ED7375" w:rsidRDefault="00000000">
            <w:r>
              <w:t>1980  missing 😢</w:t>
            </w:r>
          </w:p>
        </w:tc>
      </w:tr>
      <w:tr w:rsidR="00ED7375" w14:paraId="7B72D15F" w14:textId="77777777" w:rsidTr="001E6984">
        <w:tc>
          <w:tcPr>
            <w:tcW w:w="1199" w:type="dxa"/>
          </w:tcPr>
          <w:p w14:paraId="06B7BB02" w14:textId="77777777" w:rsidR="00ED7375" w:rsidRDefault="00000000">
            <w:r>
              <w:t>421</w:t>
            </w:r>
          </w:p>
        </w:tc>
        <w:tc>
          <w:tcPr>
            <w:tcW w:w="941" w:type="dxa"/>
          </w:tcPr>
          <w:p w14:paraId="518E02D5" w14:textId="77777777" w:rsidR="00ED7375" w:rsidRDefault="00000000">
            <w:r>
              <w:t>@srobinson4070</w:t>
            </w:r>
          </w:p>
        </w:tc>
        <w:tc>
          <w:tcPr>
            <w:tcW w:w="403" w:type="dxa"/>
          </w:tcPr>
          <w:p w14:paraId="500F8DAE" w14:textId="77777777" w:rsidR="00ED7375" w:rsidRDefault="00000000">
            <w:r>
              <w:t>2022-09-27 18:41:34</w:t>
            </w:r>
          </w:p>
        </w:tc>
        <w:tc>
          <w:tcPr>
            <w:tcW w:w="316" w:type="dxa"/>
          </w:tcPr>
          <w:p w14:paraId="7FBB200D" w14:textId="77777777" w:rsidR="00ED7375" w:rsidRDefault="00000000">
            <w:r>
              <w:t>1</w:t>
            </w:r>
          </w:p>
        </w:tc>
        <w:tc>
          <w:tcPr>
            <w:tcW w:w="354" w:type="dxa"/>
          </w:tcPr>
          <w:p w14:paraId="48C99CBE" w14:textId="77777777" w:rsidR="00ED7375" w:rsidRDefault="00000000">
            <w:r>
              <w:t>0</w:t>
            </w:r>
          </w:p>
        </w:tc>
        <w:tc>
          <w:tcPr>
            <w:tcW w:w="6528" w:type="dxa"/>
          </w:tcPr>
          <w:p w14:paraId="798EEEF9" w14:textId="77777777" w:rsidR="00ED7375" w:rsidRDefault="00000000">
            <w:r>
              <w:t>I cannot watch this . This breaks my heart 😞</w:t>
            </w:r>
          </w:p>
        </w:tc>
      </w:tr>
      <w:tr w:rsidR="00ED7375" w14:paraId="7E1AD2DB" w14:textId="77777777" w:rsidTr="001E6984">
        <w:tc>
          <w:tcPr>
            <w:tcW w:w="1199" w:type="dxa"/>
          </w:tcPr>
          <w:p w14:paraId="7ED720B8" w14:textId="77777777" w:rsidR="00ED7375" w:rsidRDefault="00000000">
            <w:r>
              <w:t>422</w:t>
            </w:r>
          </w:p>
        </w:tc>
        <w:tc>
          <w:tcPr>
            <w:tcW w:w="941" w:type="dxa"/>
          </w:tcPr>
          <w:p w14:paraId="1E0F32C0" w14:textId="77777777" w:rsidR="00ED7375" w:rsidRDefault="00000000">
            <w:r>
              <w:t>@srobinson4070</w:t>
            </w:r>
          </w:p>
        </w:tc>
        <w:tc>
          <w:tcPr>
            <w:tcW w:w="403" w:type="dxa"/>
          </w:tcPr>
          <w:p w14:paraId="481AA5A0" w14:textId="77777777" w:rsidR="00ED7375" w:rsidRDefault="00000000">
            <w:r>
              <w:t>2022-09-27 18:39:07</w:t>
            </w:r>
          </w:p>
        </w:tc>
        <w:tc>
          <w:tcPr>
            <w:tcW w:w="316" w:type="dxa"/>
          </w:tcPr>
          <w:p w14:paraId="4150B59B" w14:textId="77777777" w:rsidR="00ED7375" w:rsidRDefault="00000000">
            <w:r>
              <w:t>1</w:t>
            </w:r>
          </w:p>
        </w:tc>
        <w:tc>
          <w:tcPr>
            <w:tcW w:w="354" w:type="dxa"/>
          </w:tcPr>
          <w:p w14:paraId="5053C3EA" w14:textId="77777777" w:rsidR="00ED7375" w:rsidRDefault="00000000">
            <w:r>
              <w:t>0</w:t>
            </w:r>
          </w:p>
        </w:tc>
        <w:tc>
          <w:tcPr>
            <w:tcW w:w="6528" w:type="dxa"/>
          </w:tcPr>
          <w:p w14:paraId="388FC239" w14:textId="77777777" w:rsidR="00ED7375" w:rsidRDefault="00000000">
            <w:r>
              <w:t>Jehovah will deal with these people 😪</w:t>
            </w:r>
          </w:p>
        </w:tc>
      </w:tr>
      <w:tr w:rsidR="00ED7375" w14:paraId="0210C8B4" w14:textId="77777777" w:rsidTr="001E6984">
        <w:tc>
          <w:tcPr>
            <w:tcW w:w="1199" w:type="dxa"/>
          </w:tcPr>
          <w:p w14:paraId="661806B4" w14:textId="77777777" w:rsidR="00ED7375" w:rsidRDefault="00000000">
            <w:r>
              <w:t>423</w:t>
            </w:r>
          </w:p>
        </w:tc>
        <w:tc>
          <w:tcPr>
            <w:tcW w:w="941" w:type="dxa"/>
          </w:tcPr>
          <w:p w14:paraId="42C61E01" w14:textId="77777777" w:rsidR="00ED7375" w:rsidRDefault="00000000">
            <w:r>
              <w:t>@comfortajumobi1967</w:t>
            </w:r>
          </w:p>
        </w:tc>
        <w:tc>
          <w:tcPr>
            <w:tcW w:w="403" w:type="dxa"/>
          </w:tcPr>
          <w:p w14:paraId="4579D472" w14:textId="77777777" w:rsidR="00ED7375" w:rsidRDefault="00000000">
            <w:r>
              <w:t>2022-09-27 10:07:20</w:t>
            </w:r>
          </w:p>
        </w:tc>
        <w:tc>
          <w:tcPr>
            <w:tcW w:w="316" w:type="dxa"/>
          </w:tcPr>
          <w:p w14:paraId="6DD7E936" w14:textId="77777777" w:rsidR="00ED7375" w:rsidRDefault="00000000">
            <w:r>
              <w:t>1</w:t>
            </w:r>
          </w:p>
        </w:tc>
        <w:tc>
          <w:tcPr>
            <w:tcW w:w="354" w:type="dxa"/>
          </w:tcPr>
          <w:p w14:paraId="0F1AA79E" w14:textId="77777777" w:rsidR="00ED7375" w:rsidRDefault="00000000">
            <w:r>
              <w:t>0</w:t>
            </w:r>
          </w:p>
        </w:tc>
        <w:tc>
          <w:tcPr>
            <w:tcW w:w="6528" w:type="dxa"/>
          </w:tcPr>
          <w:p w14:paraId="0C9D1A90" w14:textId="77777777" w:rsidR="00ED7375" w:rsidRDefault="00000000">
            <w:r>
              <w:t>They sell babies at the homes too</w:t>
            </w:r>
          </w:p>
        </w:tc>
      </w:tr>
      <w:tr w:rsidR="00ED7375" w14:paraId="39B672F5" w14:textId="77777777" w:rsidTr="001E6984">
        <w:tc>
          <w:tcPr>
            <w:tcW w:w="1199" w:type="dxa"/>
          </w:tcPr>
          <w:p w14:paraId="58F05251" w14:textId="77777777" w:rsidR="00ED7375" w:rsidRDefault="00000000">
            <w:r>
              <w:t>424</w:t>
            </w:r>
          </w:p>
        </w:tc>
        <w:tc>
          <w:tcPr>
            <w:tcW w:w="941" w:type="dxa"/>
          </w:tcPr>
          <w:p w14:paraId="1692DEB9" w14:textId="77777777" w:rsidR="00ED7375" w:rsidRDefault="00000000">
            <w:r>
              <w:t>@sic_transit_gloria_mundi</w:t>
            </w:r>
          </w:p>
        </w:tc>
        <w:tc>
          <w:tcPr>
            <w:tcW w:w="403" w:type="dxa"/>
          </w:tcPr>
          <w:p w14:paraId="1B771BE7" w14:textId="77777777" w:rsidR="00ED7375" w:rsidRDefault="00000000">
            <w:r>
              <w:t>2022-09-27 03:01:24</w:t>
            </w:r>
          </w:p>
        </w:tc>
        <w:tc>
          <w:tcPr>
            <w:tcW w:w="316" w:type="dxa"/>
          </w:tcPr>
          <w:p w14:paraId="43762557" w14:textId="77777777" w:rsidR="00ED7375" w:rsidRDefault="00000000">
            <w:r>
              <w:t>1</w:t>
            </w:r>
          </w:p>
        </w:tc>
        <w:tc>
          <w:tcPr>
            <w:tcW w:w="354" w:type="dxa"/>
          </w:tcPr>
          <w:p w14:paraId="26834BD4" w14:textId="77777777" w:rsidR="00ED7375" w:rsidRDefault="00000000">
            <w:r>
              <w:t>0</w:t>
            </w:r>
          </w:p>
        </w:tc>
        <w:tc>
          <w:tcPr>
            <w:tcW w:w="6528" w:type="dxa"/>
          </w:tcPr>
          <w:p w14:paraId="1600D9F6" w14:textId="77777777" w:rsidR="00ED7375" w:rsidRDefault="00000000">
            <w:r>
              <w:t>Absent fathers is part of the problem.</w:t>
            </w:r>
          </w:p>
        </w:tc>
      </w:tr>
      <w:tr w:rsidR="00ED7375" w14:paraId="330B65AB" w14:textId="77777777" w:rsidTr="001E6984">
        <w:tc>
          <w:tcPr>
            <w:tcW w:w="1199" w:type="dxa"/>
          </w:tcPr>
          <w:p w14:paraId="2764EA83" w14:textId="77777777" w:rsidR="00ED7375" w:rsidRDefault="00000000">
            <w:r>
              <w:t>425</w:t>
            </w:r>
          </w:p>
        </w:tc>
        <w:tc>
          <w:tcPr>
            <w:tcW w:w="941" w:type="dxa"/>
          </w:tcPr>
          <w:p w14:paraId="65855E55" w14:textId="77777777" w:rsidR="00ED7375" w:rsidRDefault="00000000">
            <w:r>
              <w:t>@allenmitchell3770</w:t>
            </w:r>
          </w:p>
        </w:tc>
        <w:tc>
          <w:tcPr>
            <w:tcW w:w="403" w:type="dxa"/>
          </w:tcPr>
          <w:p w14:paraId="4880CC4E" w14:textId="77777777" w:rsidR="00ED7375" w:rsidRDefault="00000000">
            <w:r>
              <w:t>2022-09-26 21:21:46</w:t>
            </w:r>
          </w:p>
        </w:tc>
        <w:tc>
          <w:tcPr>
            <w:tcW w:w="316" w:type="dxa"/>
          </w:tcPr>
          <w:p w14:paraId="102A959E" w14:textId="77777777" w:rsidR="00ED7375" w:rsidRDefault="00000000">
            <w:r>
              <w:t>0</w:t>
            </w:r>
          </w:p>
        </w:tc>
        <w:tc>
          <w:tcPr>
            <w:tcW w:w="354" w:type="dxa"/>
          </w:tcPr>
          <w:p w14:paraId="4CBA9A9A" w14:textId="77777777" w:rsidR="00ED7375" w:rsidRDefault="00000000">
            <w:r>
              <w:t>0</w:t>
            </w:r>
          </w:p>
        </w:tc>
        <w:tc>
          <w:tcPr>
            <w:tcW w:w="6528" w:type="dxa"/>
          </w:tcPr>
          <w:p w14:paraId="2DC9D55F" w14:textId="77777777" w:rsidR="00ED7375" w:rsidRDefault="00000000">
            <w:r>
              <w:t>You say these children are used for sacrifice, an unholy ritual.... ! This is one of the reasons that Africa is not blessed, for your witchcraft . Why don't you try blessing the nation in the name of the most high as a collective group of people that take the curse away. Your leaders not all but the majority of them are tyrants and they rob the people of their hope. People must get together as one whole and bless the country in the name of the most high.</w:t>
            </w:r>
          </w:p>
        </w:tc>
      </w:tr>
      <w:tr w:rsidR="00ED7375" w14:paraId="784253EF" w14:textId="77777777" w:rsidTr="001E6984">
        <w:tc>
          <w:tcPr>
            <w:tcW w:w="1199" w:type="dxa"/>
          </w:tcPr>
          <w:p w14:paraId="574827E3" w14:textId="77777777" w:rsidR="00ED7375" w:rsidRDefault="00000000">
            <w:r>
              <w:t>426</w:t>
            </w:r>
          </w:p>
        </w:tc>
        <w:tc>
          <w:tcPr>
            <w:tcW w:w="941" w:type="dxa"/>
          </w:tcPr>
          <w:p w14:paraId="062F1658" w14:textId="77777777" w:rsidR="00ED7375" w:rsidRDefault="00000000">
            <w:r>
              <w:t>@allenmitchell3770</w:t>
            </w:r>
          </w:p>
        </w:tc>
        <w:tc>
          <w:tcPr>
            <w:tcW w:w="403" w:type="dxa"/>
          </w:tcPr>
          <w:p w14:paraId="5778F081" w14:textId="77777777" w:rsidR="00ED7375" w:rsidRDefault="00000000">
            <w:r>
              <w:t>2022-09-26 21:09:24</w:t>
            </w:r>
          </w:p>
        </w:tc>
        <w:tc>
          <w:tcPr>
            <w:tcW w:w="316" w:type="dxa"/>
          </w:tcPr>
          <w:p w14:paraId="55AF6A17" w14:textId="77777777" w:rsidR="00ED7375" w:rsidRDefault="00000000">
            <w:r>
              <w:t>1</w:t>
            </w:r>
          </w:p>
        </w:tc>
        <w:tc>
          <w:tcPr>
            <w:tcW w:w="354" w:type="dxa"/>
          </w:tcPr>
          <w:p w14:paraId="4585DD68" w14:textId="77777777" w:rsidR="00ED7375" w:rsidRDefault="00000000">
            <w:r>
              <w:t>0</w:t>
            </w:r>
          </w:p>
        </w:tc>
        <w:tc>
          <w:tcPr>
            <w:tcW w:w="6528" w:type="dxa"/>
          </w:tcPr>
          <w:p w14:paraId="3B8BAB95" w14:textId="77777777" w:rsidR="00ED7375" w:rsidRDefault="00000000">
            <w:r>
              <w:t>To whom are the baby sold to.... ? Do they sell them to experimental labs or pedophiles, or to be raised by traffickers or what do caucasians for a profit... !</w:t>
            </w:r>
          </w:p>
        </w:tc>
      </w:tr>
      <w:tr w:rsidR="00ED7375" w14:paraId="6E391A94" w14:textId="77777777" w:rsidTr="001E6984">
        <w:tc>
          <w:tcPr>
            <w:tcW w:w="1199" w:type="dxa"/>
          </w:tcPr>
          <w:p w14:paraId="239AEBBE" w14:textId="77777777" w:rsidR="00ED7375" w:rsidRDefault="00000000">
            <w:r>
              <w:t>427</w:t>
            </w:r>
          </w:p>
        </w:tc>
        <w:tc>
          <w:tcPr>
            <w:tcW w:w="941" w:type="dxa"/>
          </w:tcPr>
          <w:p w14:paraId="09528B81" w14:textId="77777777" w:rsidR="00ED7375" w:rsidRDefault="00000000">
            <w:r>
              <w:t>@momomoe4346</w:t>
            </w:r>
          </w:p>
        </w:tc>
        <w:tc>
          <w:tcPr>
            <w:tcW w:w="403" w:type="dxa"/>
          </w:tcPr>
          <w:p w14:paraId="3EBE7F2C" w14:textId="77777777" w:rsidR="00ED7375" w:rsidRDefault="00000000">
            <w:r>
              <w:t>2022-09-24 14:37:22</w:t>
            </w:r>
          </w:p>
        </w:tc>
        <w:tc>
          <w:tcPr>
            <w:tcW w:w="316" w:type="dxa"/>
          </w:tcPr>
          <w:p w14:paraId="2D219460" w14:textId="77777777" w:rsidR="00ED7375" w:rsidRDefault="00000000">
            <w:r>
              <w:t>0</w:t>
            </w:r>
          </w:p>
        </w:tc>
        <w:tc>
          <w:tcPr>
            <w:tcW w:w="354" w:type="dxa"/>
          </w:tcPr>
          <w:p w14:paraId="7C45F519" w14:textId="77777777" w:rsidR="00ED7375" w:rsidRDefault="00000000">
            <w:r>
              <w:t>0</w:t>
            </w:r>
          </w:p>
        </w:tc>
        <w:tc>
          <w:tcPr>
            <w:tcW w:w="6528" w:type="dxa"/>
          </w:tcPr>
          <w:p w14:paraId="22D8B233" w14:textId="77777777" w:rsidR="00ED7375" w:rsidRDefault="00000000">
            <w:r>
              <w:t>This is heartbreaking 💔</w:t>
            </w:r>
          </w:p>
        </w:tc>
      </w:tr>
      <w:tr w:rsidR="00ED7375" w14:paraId="50E424F8" w14:textId="77777777" w:rsidTr="001E6984">
        <w:tc>
          <w:tcPr>
            <w:tcW w:w="1199" w:type="dxa"/>
          </w:tcPr>
          <w:p w14:paraId="1FBD879E" w14:textId="77777777" w:rsidR="00ED7375" w:rsidRDefault="00000000">
            <w:r>
              <w:t>428</w:t>
            </w:r>
          </w:p>
        </w:tc>
        <w:tc>
          <w:tcPr>
            <w:tcW w:w="941" w:type="dxa"/>
          </w:tcPr>
          <w:p w14:paraId="450888F2" w14:textId="77777777" w:rsidR="00ED7375" w:rsidRDefault="00000000">
            <w:r>
              <w:t>@momomoe4346</w:t>
            </w:r>
          </w:p>
        </w:tc>
        <w:tc>
          <w:tcPr>
            <w:tcW w:w="403" w:type="dxa"/>
          </w:tcPr>
          <w:p w14:paraId="737A8FDE" w14:textId="77777777" w:rsidR="00ED7375" w:rsidRDefault="00000000">
            <w:r>
              <w:t>2022-09-24 14:37:01</w:t>
            </w:r>
          </w:p>
        </w:tc>
        <w:tc>
          <w:tcPr>
            <w:tcW w:w="316" w:type="dxa"/>
          </w:tcPr>
          <w:p w14:paraId="3FEE1D54" w14:textId="77777777" w:rsidR="00ED7375" w:rsidRDefault="00000000">
            <w:r>
              <w:t>1</w:t>
            </w:r>
          </w:p>
        </w:tc>
        <w:tc>
          <w:tcPr>
            <w:tcW w:w="354" w:type="dxa"/>
          </w:tcPr>
          <w:p w14:paraId="2CE7E5BA" w14:textId="77777777" w:rsidR="00ED7375" w:rsidRDefault="00000000">
            <w:r>
              <w:t>0</w:t>
            </w:r>
          </w:p>
        </w:tc>
        <w:tc>
          <w:tcPr>
            <w:tcW w:w="6528" w:type="dxa"/>
          </w:tcPr>
          <w:p w14:paraId="5764CB9D" w14:textId="77777777" w:rsidR="00ED7375" w:rsidRDefault="00000000">
            <w:r>
              <w:t>Anita doesn’t even look well kept and fed so why is she even stealing babies 😭😭where does all the money go for such horrible deeds.Money is apparently the end goal of this atrocity but why is Anita doing it💔no man</w:t>
            </w:r>
          </w:p>
        </w:tc>
      </w:tr>
      <w:tr w:rsidR="00ED7375" w14:paraId="22A6D98E" w14:textId="77777777" w:rsidTr="001E6984">
        <w:tc>
          <w:tcPr>
            <w:tcW w:w="1199" w:type="dxa"/>
          </w:tcPr>
          <w:p w14:paraId="5B6B1D40" w14:textId="77777777" w:rsidR="00ED7375" w:rsidRDefault="00000000">
            <w:r>
              <w:t>429</w:t>
            </w:r>
          </w:p>
        </w:tc>
        <w:tc>
          <w:tcPr>
            <w:tcW w:w="941" w:type="dxa"/>
          </w:tcPr>
          <w:p w14:paraId="374E1451" w14:textId="77777777" w:rsidR="00ED7375" w:rsidRDefault="00000000">
            <w:r>
              <w:t>@Clara-ph7my</w:t>
            </w:r>
          </w:p>
        </w:tc>
        <w:tc>
          <w:tcPr>
            <w:tcW w:w="403" w:type="dxa"/>
          </w:tcPr>
          <w:p w14:paraId="496E28C3" w14:textId="77777777" w:rsidR="00ED7375" w:rsidRDefault="00000000">
            <w:r>
              <w:t>2022-09-24 10:57:39</w:t>
            </w:r>
          </w:p>
        </w:tc>
        <w:tc>
          <w:tcPr>
            <w:tcW w:w="316" w:type="dxa"/>
          </w:tcPr>
          <w:p w14:paraId="221EA9AB" w14:textId="77777777" w:rsidR="00ED7375" w:rsidRDefault="00000000">
            <w:r>
              <w:t>1</w:t>
            </w:r>
          </w:p>
        </w:tc>
        <w:tc>
          <w:tcPr>
            <w:tcW w:w="354" w:type="dxa"/>
          </w:tcPr>
          <w:p w14:paraId="0D5FBD05" w14:textId="77777777" w:rsidR="00ED7375" w:rsidRDefault="00000000">
            <w:r>
              <w:t>0</w:t>
            </w:r>
          </w:p>
        </w:tc>
        <w:tc>
          <w:tcPr>
            <w:tcW w:w="6528" w:type="dxa"/>
          </w:tcPr>
          <w:p w14:paraId="2CE32FA0" w14:textId="77777777" w:rsidR="00ED7375" w:rsidRDefault="00000000">
            <w:r>
              <w:t>Truly shocking. Most of us would kill to protect our children, even as they go into adulthood you still worry. I can only imagine the profiles of purchasers into this dirty underground. There are always people out there, who continue to rob you, when you are at rock bottom.</w:t>
            </w:r>
          </w:p>
        </w:tc>
      </w:tr>
      <w:tr w:rsidR="00ED7375" w14:paraId="4EB5FE1D" w14:textId="77777777" w:rsidTr="001E6984">
        <w:tc>
          <w:tcPr>
            <w:tcW w:w="1199" w:type="dxa"/>
          </w:tcPr>
          <w:p w14:paraId="75F4DA8C" w14:textId="77777777" w:rsidR="00ED7375" w:rsidRDefault="00000000">
            <w:r>
              <w:t>430</w:t>
            </w:r>
          </w:p>
        </w:tc>
        <w:tc>
          <w:tcPr>
            <w:tcW w:w="941" w:type="dxa"/>
          </w:tcPr>
          <w:p w14:paraId="4D713561" w14:textId="77777777" w:rsidR="00ED7375" w:rsidRDefault="00000000">
            <w:r>
              <w:t>@rentiadutoit3526</w:t>
            </w:r>
          </w:p>
        </w:tc>
        <w:tc>
          <w:tcPr>
            <w:tcW w:w="403" w:type="dxa"/>
          </w:tcPr>
          <w:p w14:paraId="0B19A248" w14:textId="77777777" w:rsidR="00ED7375" w:rsidRDefault="00000000">
            <w:r>
              <w:t>2022-09-23 23:48:52</w:t>
            </w:r>
          </w:p>
        </w:tc>
        <w:tc>
          <w:tcPr>
            <w:tcW w:w="316" w:type="dxa"/>
          </w:tcPr>
          <w:p w14:paraId="7173680A" w14:textId="77777777" w:rsidR="00ED7375" w:rsidRDefault="00000000">
            <w:r>
              <w:t>1</w:t>
            </w:r>
          </w:p>
        </w:tc>
        <w:tc>
          <w:tcPr>
            <w:tcW w:w="354" w:type="dxa"/>
          </w:tcPr>
          <w:p w14:paraId="736B3733" w14:textId="77777777" w:rsidR="00ED7375" w:rsidRDefault="00000000">
            <w:r>
              <w:t>0</w:t>
            </w:r>
          </w:p>
        </w:tc>
        <w:tc>
          <w:tcPr>
            <w:tcW w:w="6528" w:type="dxa"/>
          </w:tcPr>
          <w:p w14:paraId="73318B32" w14:textId="77777777" w:rsidR="00ED7375" w:rsidRDefault="00000000">
            <w:r>
              <w:t>Why having another baby on the street? Children always suffer the most. If you cant support one child you cant support two. Its horrible to think people can steal children for money. As an mother that would be my worst fear.</w:t>
            </w:r>
          </w:p>
        </w:tc>
      </w:tr>
      <w:tr w:rsidR="00ED7375" w14:paraId="1EBF7981" w14:textId="77777777" w:rsidTr="001E6984">
        <w:tc>
          <w:tcPr>
            <w:tcW w:w="1199" w:type="dxa"/>
          </w:tcPr>
          <w:p w14:paraId="36E28F9A" w14:textId="77777777" w:rsidR="00ED7375" w:rsidRDefault="00000000">
            <w:r>
              <w:t>431</w:t>
            </w:r>
          </w:p>
        </w:tc>
        <w:tc>
          <w:tcPr>
            <w:tcW w:w="941" w:type="dxa"/>
          </w:tcPr>
          <w:p w14:paraId="2CABE475" w14:textId="77777777" w:rsidR="00ED7375" w:rsidRDefault="00000000">
            <w:r>
              <w:t>@tracy-annmartin4330</w:t>
            </w:r>
          </w:p>
        </w:tc>
        <w:tc>
          <w:tcPr>
            <w:tcW w:w="403" w:type="dxa"/>
          </w:tcPr>
          <w:p w14:paraId="59682A5A" w14:textId="77777777" w:rsidR="00ED7375" w:rsidRDefault="00000000">
            <w:r>
              <w:t>2022-09-23 21:32:25</w:t>
            </w:r>
          </w:p>
        </w:tc>
        <w:tc>
          <w:tcPr>
            <w:tcW w:w="316" w:type="dxa"/>
          </w:tcPr>
          <w:p w14:paraId="0C2DB456" w14:textId="77777777" w:rsidR="00ED7375" w:rsidRDefault="00000000">
            <w:r>
              <w:t>1</w:t>
            </w:r>
          </w:p>
        </w:tc>
        <w:tc>
          <w:tcPr>
            <w:tcW w:w="354" w:type="dxa"/>
          </w:tcPr>
          <w:p w14:paraId="506C0176" w14:textId="77777777" w:rsidR="00ED7375" w:rsidRDefault="00000000">
            <w:r>
              <w:t>0</w:t>
            </w:r>
          </w:p>
        </w:tc>
        <w:tc>
          <w:tcPr>
            <w:tcW w:w="6528" w:type="dxa"/>
          </w:tcPr>
          <w:p w14:paraId="5A80EAE0" w14:textId="77777777" w:rsidR="00ED7375" w:rsidRDefault="00000000">
            <w:r>
              <w:t>Women are always involved .It's such a shame.I can't imagine how these mothers feel.So mad right now.</w:t>
            </w:r>
          </w:p>
        </w:tc>
      </w:tr>
      <w:tr w:rsidR="00ED7375" w14:paraId="3153DFBE" w14:textId="77777777" w:rsidTr="001E6984">
        <w:tc>
          <w:tcPr>
            <w:tcW w:w="1199" w:type="dxa"/>
          </w:tcPr>
          <w:p w14:paraId="32A51372" w14:textId="77777777" w:rsidR="00ED7375" w:rsidRDefault="00000000">
            <w:r>
              <w:t>432</w:t>
            </w:r>
          </w:p>
        </w:tc>
        <w:tc>
          <w:tcPr>
            <w:tcW w:w="941" w:type="dxa"/>
          </w:tcPr>
          <w:p w14:paraId="01E7BE21" w14:textId="77777777" w:rsidR="00ED7375" w:rsidRDefault="00000000">
            <w:r>
              <w:t>@jasmararichards8851</w:t>
            </w:r>
          </w:p>
        </w:tc>
        <w:tc>
          <w:tcPr>
            <w:tcW w:w="403" w:type="dxa"/>
          </w:tcPr>
          <w:p w14:paraId="3275B6EE" w14:textId="77777777" w:rsidR="00ED7375" w:rsidRDefault="00000000">
            <w:r>
              <w:t>2022-09-23 11:50:36</w:t>
            </w:r>
          </w:p>
        </w:tc>
        <w:tc>
          <w:tcPr>
            <w:tcW w:w="316" w:type="dxa"/>
          </w:tcPr>
          <w:p w14:paraId="68F7921E" w14:textId="77777777" w:rsidR="00ED7375" w:rsidRDefault="00000000">
            <w:r>
              <w:t>1</w:t>
            </w:r>
          </w:p>
        </w:tc>
        <w:tc>
          <w:tcPr>
            <w:tcW w:w="354" w:type="dxa"/>
          </w:tcPr>
          <w:p w14:paraId="7CAD6894" w14:textId="77777777" w:rsidR="00ED7375" w:rsidRDefault="00000000">
            <w:r>
              <w:t>0</w:t>
            </w:r>
          </w:p>
        </w:tc>
        <w:tc>
          <w:tcPr>
            <w:tcW w:w="6528" w:type="dxa"/>
          </w:tcPr>
          <w:p w14:paraId="2391F43F" w14:textId="77777777" w:rsidR="00ED7375" w:rsidRDefault="00000000">
            <w:r>
              <w:t>This bringing 😢 to my eyes</w:t>
            </w:r>
          </w:p>
        </w:tc>
      </w:tr>
      <w:tr w:rsidR="00ED7375" w14:paraId="55DFE769" w14:textId="77777777" w:rsidTr="001E6984">
        <w:tc>
          <w:tcPr>
            <w:tcW w:w="1199" w:type="dxa"/>
          </w:tcPr>
          <w:p w14:paraId="79BB411B" w14:textId="77777777" w:rsidR="00ED7375" w:rsidRDefault="00000000">
            <w:r>
              <w:t>433</w:t>
            </w:r>
          </w:p>
        </w:tc>
        <w:tc>
          <w:tcPr>
            <w:tcW w:w="941" w:type="dxa"/>
          </w:tcPr>
          <w:p w14:paraId="1FBD94C8" w14:textId="77777777" w:rsidR="00ED7375" w:rsidRDefault="00000000">
            <w:r>
              <w:t>@tonyak5666</w:t>
            </w:r>
          </w:p>
        </w:tc>
        <w:tc>
          <w:tcPr>
            <w:tcW w:w="403" w:type="dxa"/>
          </w:tcPr>
          <w:p w14:paraId="47018CC1" w14:textId="77777777" w:rsidR="00ED7375" w:rsidRDefault="00000000">
            <w:r>
              <w:t>2022-09-22 18:54:23</w:t>
            </w:r>
          </w:p>
        </w:tc>
        <w:tc>
          <w:tcPr>
            <w:tcW w:w="316" w:type="dxa"/>
          </w:tcPr>
          <w:p w14:paraId="2181A8A0" w14:textId="77777777" w:rsidR="00ED7375" w:rsidRDefault="00000000">
            <w:r>
              <w:t>2</w:t>
            </w:r>
          </w:p>
        </w:tc>
        <w:tc>
          <w:tcPr>
            <w:tcW w:w="354" w:type="dxa"/>
          </w:tcPr>
          <w:p w14:paraId="062EB3CE" w14:textId="77777777" w:rsidR="00ED7375" w:rsidRDefault="00000000">
            <w:r>
              <w:t>0</w:t>
            </w:r>
          </w:p>
        </w:tc>
        <w:tc>
          <w:tcPr>
            <w:tcW w:w="6528" w:type="dxa"/>
          </w:tcPr>
          <w:p w14:paraId="48B4A9B9" w14:textId="77777777" w:rsidR="00ED7375" w:rsidRDefault="00000000">
            <w:r>
              <w:t>I feel so sorry for these women and children suffering poverty, and on top of that people are stealing and selling innocent children!</w:t>
            </w:r>
          </w:p>
        </w:tc>
      </w:tr>
      <w:tr w:rsidR="00ED7375" w14:paraId="5D434576" w14:textId="77777777" w:rsidTr="001E6984">
        <w:tc>
          <w:tcPr>
            <w:tcW w:w="1199" w:type="dxa"/>
          </w:tcPr>
          <w:p w14:paraId="09BD92BF" w14:textId="77777777" w:rsidR="00ED7375" w:rsidRDefault="00000000">
            <w:r>
              <w:t>434</w:t>
            </w:r>
          </w:p>
        </w:tc>
        <w:tc>
          <w:tcPr>
            <w:tcW w:w="941" w:type="dxa"/>
          </w:tcPr>
          <w:p w14:paraId="48B35691" w14:textId="77777777" w:rsidR="00ED7375" w:rsidRDefault="00000000">
            <w:r>
              <w:t>@Kellylovescats576</w:t>
            </w:r>
          </w:p>
        </w:tc>
        <w:tc>
          <w:tcPr>
            <w:tcW w:w="403" w:type="dxa"/>
          </w:tcPr>
          <w:p w14:paraId="230CE6D3" w14:textId="77777777" w:rsidR="00ED7375" w:rsidRDefault="00000000">
            <w:r>
              <w:t>2022-09-22 03:59:21</w:t>
            </w:r>
          </w:p>
        </w:tc>
        <w:tc>
          <w:tcPr>
            <w:tcW w:w="316" w:type="dxa"/>
          </w:tcPr>
          <w:p w14:paraId="40FFE094" w14:textId="77777777" w:rsidR="00ED7375" w:rsidRDefault="00000000">
            <w:r>
              <w:t>1</w:t>
            </w:r>
          </w:p>
        </w:tc>
        <w:tc>
          <w:tcPr>
            <w:tcW w:w="354" w:type="dxa"/>
          </w:tcPr>
          <w:p w14:paraId="335762E3" w14:textId="77777777" w:rsidR="00ED7375" w:rsidRDefault="00000000">
            <w:r>
              <w:t>0</w:t>
            </w:r>
          </w:p>
        </w:tc>
        <w:tc>
          <w:tcPr>
            <w:tcW w:w="6528" w:type="dxa"/>
          </w:tcPr>
          <w:p w14:paraId="3A795F21" w14:textId="77777777" w:rsidR="00ED7375" w:rsidRDefault="00000000">
            <w:r>
              <w:t>What happened to the man? No follow up?</w:t>
            </w:r>
          </w:p>
        </w:tc>
      </w:tr>
      <w:tr w:rsidR="00ED7375" w14:paraId="7D21A168" w14:textId="77777777" w:rsidTr="001E6984">
        <w:tc>
          <w:tcPr>
            <w:tcW w:w="1199" w:type="dxa"/>
          </w:tcPr>
          <w:p w14:paraId="78CC9CDA" w14:textId="77777777" w:rsidR="00ED7375" w:rsidRDefault="00000000">
            <w:r>
              <w:t>435</w:t>
            </w:r>
          </w:p>
        </w:tc>
        <w:tc>
          <w:tcPr>
            <w:tcW w:w="941" w:type="dxa"/>
          </w:tcPr>
          <w:p w14:paraId="5CAA40FE" w14:textId="77777777" w:rsidR="00ED7375" w:rsidRDefault="00000000">
            <w:r>
              <w:t>@jeanwilliams3022</w:t>
            </w:r>
          </w:p>
        </w:tc>
        <w:tc>
          <w:tcPr>
            <w:tcW w:w="403" w:type="dxa"/>
          </w:tcPr>
          <w:p w14:paraId="0A8C3C66" w14:textId="77777777" w:rsidR="00ED7375" w:rsidRDefault="00000000">
            <w:r>
              <w:t>2022-09-21 16:56:54</w:t>
            </w:r>
          </w:p>
        </w:tc>
        <w:tc>
          <w:tcPr>
            <w:tcW w:w="316" w:type="dxa"/>
          </w:tcPr>
          <w:p w14:paraId="40F5CCA7" w14:textId="77777777" w:rsidR="00ED7375" w:rsidRDefault="00000000">
            <w:r>
              <w:t>1</w:t>
            </w:r>
          </w:p>
        </w:tc>
        <w:tc>
          <w:tcPr>
            <w:tcW w:w="354" w:type="dxa"/>
          </w:tcPr>
          <w:p w14:paraId="30B8F3F7" w14:textId="77777777" w:rsidR="00ED7375" w:rsidRDefault="00000000">
            <w:r>
              <w:t>0</w:t>
            </w:r>
          </w:p>
        </w:tc>
        <w:tc>
          <w:tcPr>
            <w:tcW w:w="6528" w:type="dxa"/>
          </w:tcPr>
          <w:p w14:paraId="427427A4" w14:textId="77777777" w:rsidR="00ED7375" w:rsidRDefault="00000000">
            <w:r>
              <w:t>It seems to show that country does not value women and children. Wonder how high up does these crimes of humanity go?</w:t>
            </w:r>
          </w:p>
        </w:tc>
      </w:tr>
      <w:tr w:rsidR="00ED7375" w14:paraId="146047C5" w14:textId="77777777" w:rsidTr="001E6984">
        <w:tc>
          <w:tcPr>
            <w:tcW w:w="1199" w:type="dxa"/>
          </w:tcPr>
          <w:p w14:paraId="0E3A0307" w14:textId="77777777" w:rsidR="00ED7375" w:rsidRDefault="00000000">
            <w:r>
              <w:t>436</w:t>
            </w:r>
          </w:p>
        </w:tc>
        <w:tc>
          <w:tcPr>
            <w:tcW w:w="941" w:type="dxa"/>
          </w:tcPr>
          <w:p w14:paraId="6292DAEA" w14:textId="77777777" w:rsidR="00ED7375" w:rsidRDefault="00000000">
            <w:r>
              <w:t>@bettygats880</w:t>
            </w:r>
          </w:p>
        </w:tc>
        <w:tc>
          <w:tcPr>
            <w:tcW w:w="403" w:type="dxa"/>
          </w:tcPr>
          <w:p w14:paraId="36E525C4" w14:textId="77777777" w:rsidR="00ED7375" w:rsidRDefault="00000000">
            <w:r>
              <w:t>2022-09-21 10:25:11</w:t>
            </w:r>
          </w:p>
        </w:tc>
        <w:tc>
          <w:tcPr>
            <w:tcW w:w="316" w:type="dxa"/>
          </w:tcPr>
          <w:p w14:paraId="0FE6931E" w14:textId="77777777" w:rsidR="00ED7375" w:rsidRDefault="00000000">
            <w:r>
              <w:t>1</w:t>
            </w:r>
          </w:p>
        </w:tc>
        <w:tc>
          <w:tcPr>
            <w:tcW w:w="354" w:type="dxa"/>
          </w:tcPr>
          <w:p w14:paraId="1BA6A13F" w14:textId="77777777" w:rsidR="00ED7375" w:rsidRDefault="00000000">
            <w:r>
              <w:t>0</w:t>
            </w:r>
          </w:p>
        </w:tc>
        <w:tc>
          <w:tcPr>
            <w:tcW w:w="6528" w:type="dxa"/>
          </w:tcPr>
          <w:p w14:paraId="62849BF7" w14:textId="77777777" w:rsidR="00ED7375" w:rsidRDefault="00000000">
            <w:r>
              <w:t>Really? Why didn’t you report it to the police??? Is this just a “reporting video”?</w:t>
            </w:r>
          </w:p>
        </w:tc>
      </w:tr>
      <w:tr w:rsidR="00ED7375" w14:paraId="4DCF1678" w14:textId="77777777" w:rsidTr="001E6984">
        <w:tc>
          <w:tcPr>
            <w:tcW w:w="1199" w:type="dxa"/>
          </w:tcPr>
          <w:p w14:paraId="4CAE1FC4" w14:textId="77777777" w:rsidR="00ED7375" w:rsidRDefault="00000000">
            <w:r>
              <w:t>437</w:t>
            </w:r>
          </w:p>
        </w:tc>
        <w:tc>
          <w:tcPr>
            <w:tcW w:w="941" w:type="dxa"/>
          </w:tcPr>
          <w:p w14:paraId="4F057BD1" w14:textId="77777777" w:rsidR="00ED7375" w:rsidRDefault="00000000">
            <w:r>
              <w:t>@psychnurse964</w:t>
            </w:r>
          </w:p>
        </w:tc>
        <w:tc>
          <w:tcPr>
            <w:tcW w:w="403" w:type="dxa"/>
          </w:tcPr>
          <w:p w14:paraId="206BE40F" w14:textId="77777777" w:rsidR="00ED7375" w:rsidRDefault="00000000">
            <w:r>
              <w:t>2022-09-21 09:30:25</w:t>
            </w:r>
          </w:p>
        </w:tc>
        <w:tc>
          <w:tcPr>
            <w:tcW w:w="316" w:type="dxa"/>
          </w:tcPr>
          <w:p w14:paraId="6618D2D6" w14:textId="77777777" w:rsidR="00ED7375" w:rsidRDefault="00000000">
            <w:r>
              <w:t>0</w:t>
            </w:r>
          </w:p>
        </w:tc>
        <w:tc>
          <w:tcPr>
            <w:tcW w:w="354" w:type="dxa"/>
          </w:tcPr>
          <w:p w14:paraId="615D4F34" w14:textId="77777777" w:rsidR="00ED7375" w:rsidRDefault="00000000">
            <w:r>
              <w:t>0</w:t>
            </w:r>
          </w:p>
        </w:tc>
        <w:tc>
          <w:tcPr>
            <w:tcW w:w="6528" w:type="dxa"/>
          </w:tcPr>
          <w:p w14:paraId="53B47A92" w14:textId="77777777" w:rsidR="00ED7375" w:rsidRDefault="00000000">
            <w:r>
              <w:t>For years I have believed this is how some white Hollywood actresses get their black babies.  I hope I'm wrong but I don't think so.</w:t>
            </w:r>
          </w:p>
        </w:tc>
      </w:tr>
      <w:tr w:rsidR="00ED7375" w14:paraId="10828AEA" w14:textId="77777777" w:rsidTr="001E6984">
        <w:tc>
          <w:tcPr>
            <w:tcW w:w="1199" w:type="dxa"/>
          </w:tcPr>
          <w:p w14:paraId="1C9DD4DC" w14:textId="77777777" w:rsidR="00ED7375" w:rsidRDefault="00000000">
            <w:r>
              <w:t>438</w:t>
            </w:r>
          </w:p>
        </w:tc>
        <w:tc>
          <w:tcPr>
            <w:tcW w:w="941" w:type="dxa"/>
          </w:tcPr>
          <w:p w14:paraId="6DFBB889" w14:textId="77777777" w:rsidR="00ED7375" w:rsidRDefault="00000000">
            <w:r>
              <w:t>@surrealist1976</w:t>
            </w:r>
          </w:p>
        </w:tc>
        <w:tc>
          <w:tcPr>
            <w:tcW w:w="403" w:type="dxa"/>
          </w:tcPr>
          <w:p w14:paraId="6CE35DF2" w14:textId="77777777" w:rsidR="00ED7375" w:rsidRDefault="00000000">
            <w:r>
              <w:t>2022-09-20 20:39:09</w:t>
            </w:r>
          </w:p>
        </w:tc>
        <w:tc>
          <w:tcPr>
            <w:tcW w:w="316" w:type="dxa"/>
          </w:tcPr>
          <w:p w14:paraId="6998089E" w14:textId="77777777" w:rsidR="00ED7375" w:rsidRDefault="00000000">
            <w:r>
              <w:t>0</w:t>
            </w:r>
          </w:p>
        </w:tc>
        <w:tc>
          <w:tcPr>
            <w:tcW w:w="354" w:type="dxa"/>
          </w:tcPr>
          <w:p w14:paraId="088F9169" w14:textId="77777777" w:rsidR="00ED7375" w:rsidRDefault="00000000">
            <w:r>
              <w:t>0</w:t>
            </w:r>
          </w:p>
        </w:tc>
        <w:tc>
          <w:tcPr>
            <w:tcW w:w="6528" w:type="dxa"/>
          </w:tcPr>
          <w:p w14:paraId="06CA0DDD" w14:textId="77777777" w:rsidR="00ED7375" w:rsidRDefault="00000000">
            <w:r>
              <w:t>Is this the land where we send donations, due to hunger?? Maybe its better for the white man to come back and be rulers there, I know its harsh that I just commented, but damn!! WHATS A BUNCH OF IDIOTS, SHITHOLE!!</w:t>
            </w:r>
          </w:p>
        </w:tc>
      </w:tr>
      <w:tr w:rsidR="00ED7375" w14:paraId="36B7ED9E" w14:textId="77777777" w:rsidTr="001E6984">
        <w:tc>
          <w:tcPr>
            <w:tcW w:w="1199" w:type="dxa"/>
          </w:tcPr>
          <w:p w14:paraId="7B17EC40" w14:textId="77777777" w:rsidR="00ED7375" w:rsidRDefault="00000000">
            <w:r>
              <w:t>439</w:t>
            </w:r>
          </w:p>
        </w:tc>
        <w:tc>
          <w:tcPr>
            <w:tcW w:w="941" w:type="dxa"/>
          </w:tcPr>
          <w:p w14:paraId="5FCF4AC2" w14:textId="77777777" w:rsidR="00ED7375" w:rsidRDefault="00000000">
            <w:r>
              <w:t>@ireneformentera762</w:t>
            </w:r>
          </w:p>
        </w:tc>
        <w:tc>
          <w:tcPr>
            <w:tcW w:w="403" w:type="dxa"/>
          </w:tcPr>
          <w:p w14:paraId="2E73E9E4" w14:textId="77777777" w:rsidR="00ED7375" w:rsidRDefault="00000000">
            <w:r>
              <w:t>2022-09-20 06:52:01</w:t>
            </w:r>
          </w:p>
        </w:tc>
        <w:tc>
          <w:tcPr>
            <w:tcW w:w="316" w:type="dxa"/>
          </w:tcPr>
          <w:p w14:paraId="2FE09B82" w14:textId="77777777" w:rsidR="00ED7375" w:rsidRDefault="00000000">
            <w:r>
              <w:t>0</w:t>
            </w:r>
          </w:p>
        </w:tc>
        <w:tc>
          <w:tcPr>
            <w:tcW w:w="354" w:type="dxa"/>
          </w:tcPr>
          <w:p w14:paraId="56BA8F3C" w14:textId="77777777" w:rsidR="00ED7375" w:rsidRDefault="00000000">
            <w:r>
              <w:t>0</w:t>
            </w:r>
          </w:p>
        </w:tc>
        <w:tc>
          <w:tcPr>
            <w:tcW w:w="6528" w:type="dxa"/>
          </w:tcPr>
          <w:p w14:paraId="4E15D5CD" w14:textId="77777777" w:rsidR="00ED7375" w:rsidRDefault="00000000">
            <w:r>
              <w:t>They spent a lot of time and effort and even went undercover but no one was arrested.  What's the use of investigating this crime?</w:t>
            </w:r>
          </w:p>
        </w:tc>
      </w:tr>
      <w:tr w:rsidR="00ED7375" w14:paraId="38BBE6B4" w14:textId="77777777" w:rsidTr="001E6984">
        <w:tc>
          <w:tcPr>
            <w:tcW w:w="1199" w:type="dxa"/>
          </w:tcPr>
          <w:p w14:paraId="49239F90" w14:textId="77777777" w:rsidR="00ED7375" w:rsidRDefault="00000000">
            <w:r>
              <w:t>440</w:t>
            </w:r>
          </w:p>
        </w:tc>
        <w:tc>
          <w:tcPr>
            <w:tcW w:w="941" w:type="dxa"/>
          </w:tcPr>
          <w:p w14:paraId="76AD36FE" w14:textId="77777777" w:rsidR="00ED7375" w:rsidRDefault="00000000">
            <w:r>
              <w:t>@daystar9488</w:t>
            </w:r>
          </w:p>
        </w:tc>
        <w:tc>
          <w:tcPr>
            <w:tcW w:w="403" w:type="dxa"/>
          </w:tcPr>
          <w:p w14:paraId="6E23ACC0" w14:textId="77777777" w:rsidR="00ED7375" w:rsidRDefault="00000000">
            <w:r>
              <w:t>2022-09-18 23:21:57</w:t>
            </w:r>
          </w:p>
        </w:tc>
        <w:tc>
          <w:tcPr>
            <w:tcW w:w="316" w:type="dxa"/>
          </w:tcPr>
          <w:p w14:paraId="69A732F7" w14:textId="77777777" w:rsidR="00ED7375" w:rsidRDefault="00000000">
            <w:r>
              <w:t>1</w:t>
            </w:r>
          </w:p>
        </w:tc>
        <w:tc>
          <w:tcPr>
            <w:tcW w:w="354" w:type="dxa"/>
          </w:tcPr>
          <w:p w14:paraId="4E5B1941" w14:textId="77777777" w:rsidR="00ED7375" w:rsidRDefault="00000000">
            <w:r>
              <w:t>0</w:t>
            </w:r>
          </w:p>
        </w:tc>
        <w:tc>
          <w:tcPr>
            <w:tcW w:w="6528" w:type="dxa"/>
          </w:tcPr>
          <w:p w14:paraId="17E49F31" w14:textId="77777777" w:rsidR="00ED7375" w:rsidRDefault="00000000">
            <w:r>
              <w:t>Babies are sold into prostitution in Africa or simply kicked out the door and then sold into sex slavery by someone else. The mother's don't cry for their children, they want them gone. It is a sick practice and  it doesn't only have to do with poverty. Most of Europe was poorer than Africa is now and for a much longer time and we never threw our kids into the street en masse and sold them into sex slavery. The problem if anything is 'aid' we give them money and they have too much irresponsible sex and therefore too many children and they don't respect human life enough to look after them. Africans and blacks in general are considered to be R-selected, which means they breed more and care about their children less.</w:t>
            </w:r>
          </w:p>
        </w:tc>
      </w:tr>
      <w:tr w:rsidR="00ED7375" w14:paraId="0E76372A" w14:textId="77777777" w:rsidTr="001E6984">
        <w:tc>
          <w:tcPr>
            <w:tcW w:w="1199" w:type="dxa"/>
          </w:tcPr>
          <w:p w14:paraId="1B8E614F" w14:textId="77777777" w:rsidR="00ED7375" w:rsidRDefault="00000000">
            <w:r>
              <w:t>441</w:t>
            </w:r>
          </w:p>
        </w:tc>
        <w:tc>
          <w:tcPr>
            <w:tcW w:w="941" w:type="dxa"/>
          </w:tcPr>
          <w:p w14:paraId="4037C5FA" w14:textId="77777777" w:rsidR="00ED7375" w:rsidRDefault="00000000">
            <w:r>
              <w:t>@donaldgoodinson7550</w:t>
            </w:r>
          </w:p>
        </w:tc>
        <w:tc>
          <w:tcPr>
            <w:tcW w:w="403" w:type="dxa"/>
          </w:tcPr>
          <w:p w14:paraId="36B2DD17" w14:textId="77777777" w:rsidR="00ED7375" w:rsidRDefault="00000000">
            <w:r>
              <w:t>2022-09-17 20:00:48</w:t>
            </w:r>
          </w:p>
        </w:tc>
        <w:tc>
          <w:tcPr>
            <w:tcW w:w="316" w:type="dxa"/>
          </w:tcPr>
          <w:p w14:paraId="06D889F6" w14:textId="77777777" w:rsidR="00ED7375" w:rsidRDefault="00000000">
            <w:r>
              <w:t>0</w:t>
            </w:r>
          </w:p>
        </w:tc>
        <w:tc>
          <w:tcPr>
            <w:tcW w:w="354" w:type="dxa"/>
          </w:tcPr>
          <w:p w14:paraId="3C31443C" w14:textId="77777777" w:rsidR="00ED7375" w:rsidRDefault="00000000">
            <w:r>
              <w:t>0</w:t>
            </w:r>
          </w:p>
        </w:tc>
        <w:tc>
          <w:tcPr>
            <w:tcW w:w="6528" w:type="dxa"/>
          </w:tcPr>
          <w:p w14:paraId="49138F88" w14:textId="77777777" w:rsidR="00ED7375" w:rsidRDefault="00000000">
            <w:r>
              <w:t>Can't understand this at all.Why would anyone in their right mind want to buy a baby? As the great WC Fields once said 'A man that hates dogs and babies cannot be that bad.'</w:t>
            </w:r>
          </w:p>
        </w:tc>
      </w:tr>
      <w:tr w:rsidR="00ED7375" w14:paraId="1FFD1BA1" w14:textId="77777777" w:rsidTr="001E6984">
        <w:tc>
          <w:tcPr>
            <w:tcW w:w="1199" w:type="dxa"/>
          </w:tcPr>
          <w:p w14:paraId="682F092B" w14:textId="77777777" w:rsidR="00ED7375" w:rsidRDefault="00000000">
            <w:r>
              <w:t>442</w:t>
            </w:r>
          </w:p>
        </w:tc>
        <w:tc>
          <w:tcPr>
            <w:tcW w:w="941" w:type="dxa"/>
          </w:tcPr>
          <w:p w14:paraId="6F7F9853" w14:textId="77777777" w:rsidR="00ED7375" w:rsidRDefault="00000000">
            <w:r>
              <w:t>@MrMelgibstein</w:t>
            </w:r>
          </w:p>
        </w:tc>
        <w:tc>
          <w:tcPr>
            <w:tcW w:w="403" w:type="dxa"/>
          </w:tcPr>
          <w:p w14:paraId="0D03A2F7" w14:textId="77777777" w:rsidR="00ED7375" w:rsidRDefault="00000000">
            <w:r>
              <w:t>2022-09-17 05:40:19</w:t>
            </w:r>
          </w:p>
        </w:tc>
        <w:tc>
          <w:tcPr>
            <w:tcW w:w="316" w:type="dxa"/>
          </w:tcPr>
          <w:p w14:paraId="5F8F861D" w14:textId="77777777" w:rsidR="00ED7375" w:rsidRDefault="00000000">
            <w:r>
              <w:t>1</w:t>
            </w:r>
          </w:p>
        </w:tc>
        <w:tc>
          <w:tcPr>
            <w:tcW w:w="354" w:type="dxa"/>
          </w:tcPr>
          <w:p w14:paraId="20190311" w14:textId="77777777" w:rsidR="00ED7375" w:rsidRDefault="00000000">
            <w:r>
              <w:t>0</w:t>
            </w:r>
          </w:p>
        </w:tc>
        <w:tc>
          <w:tcPr>
            <w:tcW w:w="6528" w:type="dxa"/>
          </w:tcPr>
          <w:p w14:paraId="7A9778AA" w14:textId="77777777" w:rsidR="00ED7375" w:rsidRDefault="00000000">
            <w:r>
              <w:t>More like baby sellers</w:t>
            </w:r>
          </w:p>
        </w:tc>
      </w:tr>
      <w:tr w:rsidR="00ED7375" w14:paraId="4623B3D1" w14:textId="77777777" w:rsidTr="001E6984">
        <w:tc>
          <w:tcPr>
            <w:tcW w:w="1199" w:type="dxa"/>
          </w:tcPr>
          <w:p w14:paraId="4C19AB5B" w14:textId="77777777" w:rsidR="00ED7375" w:rsidRDefault="00000000">
            <w:r>
              <w:t>443</w:t>
            </w:r>
          </w:p>
        </w:tc>
        <w:tc>
          <w:tcPr>
            <w:tcW w:w="941" w:type="dxa"/>
          </w:tcPr>
          <w:p w14:paraId="0FCFA0EC" w14:textId="77777777" w:rsidR="00ED7375" w:rsidRDefault="00000000">
            <w:r>
              <w:t>@MrMelgibstein</w:t>
            </w:r>
          </w:p>
        </w:tc>
        <w:tc>
          <w:tcPr>
            <w:tcW w:w="403" w:type="dxa"/>
          </w:tcPr>
          <w:p w14:paraId="2B5D2F90" w14:textId="77777777" w:rsidR="00ED7375" w:rsidRDefault="00000000">
            <w:r>
              <w:t>2022-09-17 05:37:59</w:t>
            </w:r>
          </w:p>
        </w:tc>
        <w:tc>
          <w:tcPr>
            <w:tcW w:w="316" w:type="dxa"/>
          </w:tcPr>
          <w:p w14:paraId="30F67923" w14:textId="77777777" w:rsidR="00ED7375" w:rsidRDefault="00000000">
            <w:r>
              <w:t>0</w:t>
            </w:r>
          </w:p>
        </w:tc>
        <w:tc>
          <w:tcPr>
            <w:tcW w:w="354" w:type="dxa"/>
          </w:tcPr>
          <w:p w14:paraId="7A91F4AD" w14:textId="77777777" w:rsidR="00ED7375" w:rsidRDefault="00000000">
            <w:r>
              <w:t>0</w:t>
            </w:r>
          </w:p>
        </w:tc>
        <w:tc>
          <w:tcPr>
            <w:tcW w:w="6528" w:type="dxa"/>
          </w:tcPr>
          <w:p w14:paraId="4C647D32" w14:textId="77777777" w:rsidR="00ED7375" w:rsidRDefault="00000000">
            <w:r>
              <w:t>Really hard to believe.</w:t>
            </w:r>
          </w:p>
        </w:tc>
      </w:tr>
      <w:tr w:rsidR="00ED7375" w14:paraId="709B4B53" w14:textId="77777777" w:rsidTr="001E6984">
        <w:tc>
          <w:tcPr>
            <w:tcW w:w="1199" w:type="dxa"/>
          </w:tcPr>
          <w:p w14:paraId="62B62BCB" w14:textId="77777777" w:rsidR="00ED7375" w:rsidRDefault="00000000">
            <w:r>
              <w:t>444</w:t>
            </w:r>
          </w:p>
        </w:tc>
        <w:tc>
          <w:tcPr>
            <w:tcW w:w="941" w:type="dxa"/>
          </w:tcPr>
          <w:p w14:paraId="01BB06E8" w14:textId="77777777" w:rsidR="00ED7375" w:rsidRDefault="00000000">
            <w:r>
              <w:t>@elizabethrios7759</w:t>
            </w:r>
          </w:p>
        </w:tc>
        <w:tc>
          <w:tcPr>
            <w:tcW w:w="403" w:type="dxa"/>
          </w:tcPr>
          <w:p w14:paraId="7F04A4EE" w14:textId="77777777" w:rsidR="00ED7375" w:rsidRDefault="00000000">
            <w:r>
              <w:t>2022-09-16 04:59:08</w:t>
            </w:r>
          </w:p>
        </w:tc>
        <w:tc>
          <w:tcPr>
            <w:tcW w:w="316" w:type="dxa"/>
          </w:tcPr>
          <w:p w14:paraId="70383692" w14:textId="77777777" w:rsidR="00ED7375" w:rsidRDefault="00000000">
            <w:r>
              <w:t>0</w:t>
            </w:r>
          </w:p>
        </w:tc>
        <w:tc>
          <w:tcPr>
            <w:tcW w:w="354" w:type="dxa"/>
          </w:tcPr>
          <w:p w14:paraId="37927667" w14:textId="77777777" w:rsidR="00ED7375" w:rsidRDefault="00000000">
            <w:r>
              <w:t>0</w:t>
            </w:r>
          </w:p>
        </w:tc>
        <w:tc>
          <w:tcPr>
            <w:tcW w:w="6528" w:type="dxa"/>
          </w:tcPr>
          <w:p w14:paraId="08D50E89" w14:textId="77777777" w:rsidR="00ED7375" w:rsidRDefault="00000000">
            <w:r>
              <w:t>Please stop saying how shocked u are !!! Hurt to ur core maby but shocked is not true u knew exactly what u would find out!!!</w:t>
            </w:r>
          </w:p>
        </w:tc>
      </w:tr>
      <w:tr w:rsidR="00ED7375" w14:paraId="59D02E8E" w14:textId="77777777" w:rsidTr="001E6984">
        <w:tc>
          <w:tcPr>
            <w:tcW w:w="1199" w:type="dxa"/>
          </w:tcPr>
          <w:p w14:paraId="10A599C7" w14:textId="77777777" w:rsidR="00ED7375" w:rsidRDefault="00000000">
            <w:r>
              <w:t>445</w:t>
            </w:r>
          </w:p>
        </w:tc>
        <w:tc>
          <w:tcPr>
            <w:tcW w:w="941" w:type="dxa"/>
          </w:tcPr>
          <w:p w14:paraId="3C092D0D" w14:textId="77777777" w:rsidR="00ED7375" w:rsidRDefault="00000000">
            <w:r>
              <w:t>@elizabethrios7759</w:t>
            </w:r>
          </w:p>
        </w:tc>
        <w:tc>
          <w:tcPr>
            <w:tcW w:w="403" w:type="dxa"/>
          </w:tcPr>
          <w:p w14:paraId="471229AF" w14:textId="77777777" w:rsidR="00ED7375" w:rsidRDefault="00000000">
            <w:r>
              <w:t>2022-09-16 04:43:31</w:t>
            </w:r>
          </w:p>
        </w:tc>
        <w:tc>
          <w:tcPr>
            <w:tcW w:w="316" w:type="dxa"/>
          </w:tcPr>
          <w:p w14:paraId="1ED5EFE0" w14:textId="77777777" w:rsidR="00ED7375" w:rsidRDefault="00000000">
            <w:r>
              <w:t>0</w:t>
            </w:r>
          </w:p>
        </w:tc>
        <w:tc>
          <w:tcPr>
            <w:tcW w:w="354" w:type="dxa"/>
          </w:tcPr>
          <w:p w14:paraId="10601AED" w14:textId="77777777" w:rsidR="00ED7375" w:rsidRDefault="00000000">
            <w:r>
              <w:t>0</w:t>
            </w:r>
          </w:p>
        </w:tc>
        <w:tc>
          <w:tcPr>
            <w:tcW w:w="6528" w:type="dxa"/>
          </w:tcPr>
          <w:p w14:paraId="51F5B290" w14:textId="77777777" w:rsidR="00ED7375" w:rsidRDefault="00000000">
            <w:r>
              <w:t>Only $3.gs and that's very expensive in Kenya!!!! It's harder to move drugs in America than it is to move babies over there. 😪 depression hurts.  This is not helping! Keep up the fight lady hope ur still alive!!!! Ur kidding bitch !!! U were not shocked at how easy that was!!!!</w:t>
            </w:r>
          </w:p>
        </w:tc>
      </w:tr>
      <w:tr w:rsidR="00ED7375" w14:paraId="6D45299C" w14:textId="77777777" w:rsidTr="001E6984">
        <w:tc>
          <w:tcPr>
            <w:tcW w:w="1199" w:type="dxa"/>
          </w:tcPr>
          <w:p w14:paraId="2296DB2C" w14:textId="77777777" w:rsidR="00ED7375" w:rsidRDefault="00000000">
            <w:r>
              <w:t>446</w:t>
            </w:r>
          </w:p>
        </w:tc>
        <w:tc>
          <w:tcPr>
            <w:tcW w:w="941" w:type="dxa"/>
          </w:tcPr>
          <w:p w14:paraId="1062FBCE" w14:textId="77777777" w:rsidR="00ED7375" w:rsidRDefault="00000000">
            <w:r>
              <w:t>@elizabethrios7759</w:t>
            </w:r>
          </w:p>
        </w:tc>
        <w:tc>
          <w:tcPr>
            <w:tcW w:w="403" w:type="dxa"/>
          </w:tcPr>
          <w:p w14:paraId="4062D8FD" w14:textId="77777777" w:rsidR="00ED7375" w:rsidRDefault="00000000">
            <w:r>
              <w:t>2022-09-16 04:34:00</w:t>
            </w:r>
          </w:p>
        </w:tc>
        <w:tc>
          <w:tcPr>
            <w:tcW w:w="316" w:type="dxa"/>
          </w:tcPr>
          <w:p w14:paraId="2B2B42DE" w14:textId="77777777" w:rsidR="00ED7375" w:rsidRDefault="00000000">
            <w:r>
              <w:t>0</w:t>
            </w:r>
          </w:p>
        </w:tc>
        <w:tc>
          <w:tcPr>
            <w:tcW w:w="354" w:type="dxa"/>
          </w:tcPr>
          <w:p w14:paraId="35B11A23" w14:textId="77777777" w:rsidR="00ED7375" w:rsidRDefault="00000000">
            <w:r>
              <w:t>0</w:t>
            </w:r>
          </w:p>
        </w:tc>
        <w:tc>
          <w:tcPr>
            <w:tcW w:w="6528" w:type="dxa"/>
          </w:tcPr>
          <w:p w14:paraId="6644823C" w14:textId="77777777" w:rsidR="00ED7375" w:rsidRDefault="00000000">
            <w:r>
              <w:t>Kenya 🇰🇪 needs to ask the red cross to come into there hospitals!!!!</w:t>
            </w:r>
          </w:p>
        </w:tc>
      </w:tr>
      <w:tr w:rsidR="00ED7375" w14:paraId="71F099FB" w14:textId="77777777" w:rsidTr="001E6984">
        <w:tc>
          <w:tcPr>
            <w:tcW w:w="1199" w:type="dxa"/>
          </w:tcPr>
          <w:p w14:paraId="115A4281" w14:textId="77777777" w:rsidR="00ED7375" w:rsidRDefault="00000000">
            <w:r>
              <w:t>447</w:t>
            </w:r>
          </w:p>
        </w:tc>
        <w:tc>
          <w:tcPr>
            <w:tcW w:w="941" w:type="dxa"/>
          </w:tcPr>
          <w:p w14:paraId="4EB61A04" w14:textId="77777777" w:rsidR="00ED7375" w:rsidRDefault="00000000">
            <w:r>
              <w:t>@elizabethrios7759</w:t>
            </w:r>
          </w:p>
        </w:tc>
        <w:tc>
          <w:tcPr>
            <w:tcW w:w="403" w:type="dxa"/>
          </w:tcPr>
          <w:p w14:paraId="3B10EC69" w14:textId="77777777" w:rsidR="00ED7375" w:rsidRDefault="00000000">
            <w:r>
              <w:t>2022-09-16 04:29:04</w:t>
            </w:r>
          </w:p>
        </w:tc>
        <w:tc>
          <w:tcPr>
            <w:tcW w:w="316" w:type="dxa"/>
          </w:tcPr>
          <w:p w14:paraId="134A53A3" w14:textId="77777777" w:rsidR="00ED7375" w:rsidRDefault="00000000">
            <w:r>
              <w:t>0</w:t>
            </w:r>
          </w:p>
        </w:tc>
        <w:tc>
          <w:tcPr>
            <w:tcW w:w="354" w:type="dxa"/>
          </w:tcPr>
          <w:p w14:paraId="25773F60" w14:textId="77777777" w:rsidR="00ED7375" w:rsidRDefault="00000000">
            <w:r>
              <w:t>0</w:t>
            </w:r>
          </w:p>
        </w:tc>
        <w:tc>
          <w:tcPr>
            <w:tcW w:w="6528" w:type="dxa"/>
          </w:tcPr>
          <w:p w14:paraId="6AC71153" w14:textId="77777777" w:rsidR="00ED7375" w:rsidRDefault="00000000">
            <w:r>
              <w:t>And you got ratted out by corrupt police that are also helping to sell children!!!!!!!</w:t>
            </w:r>
          </w:p>
        </w:tc>
      </w:tr>
      <w:tr w:rsidR="00ED7375" w14:paraId="408A889F" w14:textId="77777777" w:rsidTr="001E6984">
        <w:tc>
          <w:tcPr>
            <w:tcW w:w="1199" w:type="dxa"/>
          </w:tcPr>
          <w:p w14:paraId="365023B3" w14:textId="77777777" w:rsidR="00ED7375" w:rsidRDefault="00000000">
            <w:r>
              <w:t>448</w:t>
            </w:r>
          </w:p>
        </w:tc>
        <w:tc>
          <w:tcPr>
            <w:tcW w:w="941" w:type="dxa"/>
          </w:tcPr>
          <w:p w14:paraId="3B766B0F" w14:textId="77777777" w:rsidR="00ED7375" w:rsidRDefault="00000000">
            <w:r>
              <w:t>@elizabethrios7759</w:t>
            </w:r>
          </w:p>
        </w:tc>
        <w:tc>
          <w:tcPr>
            <w:tcW w:w="403" w:type="dxa"/>
          </w:tcPr>
          <w:p w14:paraId="48F600E8" w14:textId="77777777" w:rsidR="00ED7375" w:rsidRDefault="00000000">
            <w:r>
              <w:t>2022-09-16 04:28:30</w:t>
            </w:r>
          </w:p>
        </w:tc>
        <w:tc>
          <w:tcPr>
            <w:tcW w:w="316" w:type="dxa"/>
          </w:tcPr>
          <w:p w14:paraId="208D91AF" w14:textId="77777777" w:rsidR="00ED7375" w:rsidRDefault="00000000">
            <w:r>
              <w:t>0</w:t>
            </w:r>
          </w:p>
        </w:tc>
        <w:tc>
          <w:tcPr>
            <w:tcW w:w="354" w:type="dxa"/>
          </w:tcPr>
          <w:p w14:paraId="721AB266" w14:textId="77777777" w:rsidR="00ED7375" w:rsidRDefault="00000000">
            <w:r>
              <w:t>0</w:t>
            </w:r>
          </w:p>
        </w:tc>
        <w:tc>
          <w:tcPr>
            <w:tcW w:w="6528" w:type="dxa"/>
          </w:tcPr>
          <w:p w14:paraId="053AEC5E" w14:textId="77777777" w:rsidR="00ED7375" w:rsidRDefault="00000000">
            <w:r>
              <w:t>She stole that baby from a very good mother that baby was fat and looked healthy!!!!!!🤢😱🤬</w:t>
            </w:r>
          </w:p>
        </w:tc>
      </w:tr>
      <w:tr w:rsidR="00ED7375" w14:paraId="7D42F258" w14:textId="77777777" w:rsidTr="001E6984">
        <w:tc>
          <w:tcPr>
            <w:tcW w:w="1199" w:type="dxa"/>
          </w:tcPr>
          <w:p w14:paraId="1DA817A0" w14:textId="77777777" w:rsidR="00ED7375" w:rsidRDefault="00000000">
            <w:r>
              <w:t>449</w:t>
            </w:r>
          </w:p>
        </w:tc>
        <w:tc>
          <w:tcPr>
            <w:tcW w:w="941" w:type="dxa"/>
          </w:tcPr>
          <w:p w14:paraId="549F2320" w14:textId="77777777" w:rsidR="00ED7375" w:rsidRDefault="00000000">
            <w:r>
              <w:t>@elizabethrios7759</w:t>
            </w:r>
          </w:p>
        </w:tc>
        <w:tc>
          <w:tcPr>
            <w:tcW w:w="403" w:type="dxa"/>
          </w:tcPr>
          <w:p w14:paraId="78135FD5" w14:textId="77777777" w:rsidR="00ED7375" w:rsidRDefault="00000000">
            <w:r>
              <w:t>2022-09-16 04:02:56</w:t>
            </w:r>
          </w:p>
        </w:tc>
        <w:tc>
          <w:tcPr>
            <w:tcW w:w="316" w:type="dxa"/>
          </w:tcPr>
          <w:p w14:paraId="1A506D16" w14:textId="77777777" w:rsidR="00ED7375" w:rsidRDefault="00000000">
            <w:r>
              <w:t>0</w:t>
            </w:r>
          </w:p>
        </w:tc>
        <w:tc>
          <w:tcPr>
            <w:tcW w:w="354" w:type="dxa"/>
          </w:tcPr>
          <w:p w14:paraId="1A759E77" w14:textId="77777777" w:rsidR="00ED7375" w:rsidRDefault="00000000">
            <w:r>
              <w:t>0</w:t>
            </w:r>
          </w:p>
        </w:tc>
        <w:tc>
          <w:tcPr>
            <w:tcW w:w="6528" w:type="dxa"/>
          </w:tcPr>
          <w:p w14:paraId="2D4CFAEC" w14:textId="77777777" w:rsidR="00ED7375" w:rsidRDefault="00000000">
            <w:r>
              <w:t>😢🤬😱😭😓😪😔😑🤢🤮🤒😓</w:t>
            </w:r>
          </w:p>
        </w:tc>
      </w:tr>
      <w:tr w:rsidR="00ED7375" w14:paraId="2E2F5732" w14:textId="77777777" w:rsidTr="001E6984">
        <w:tc>
          <w:tcPr>
            <w:tcW w:w="1199" w:type="dxa"/>
          </w:tcPr>
          <w:p w14:paraId="0C58062B" w14:textId="77777777" w:rsidR="00ED7375" w:rsidRDefault="00000000">
            <w:r>
              <w:t>450</w:t>
            </w:r>
          </w:p>
        </w:tc>
        <w:tc>
          <w:tcPr>
            <w:tcW w:w="941" w:type="dxa"/>
          </w:tcPr>
          <w:p w14:paraId="27F15E30" w14:textId="77777777" w:rsidR="00ED7375" w:rsidRDefault="00000000">
            <w:r>
              <w:t>@lilaeckitties7524</w:t>
            </w:r>
          </w:p>
        </w:tc>
        <w:tc>
          <w:tcPr>
            <w:tcW w:w="403" w:type="dxa"/>
          </w:tcPr>
          <w:p w14:paraId="71B7249C" w14:textId="77777777" w:rsidR="00ED7375" w:rsidRDefault="00000000">
            <w:r>
              <w:t>2022-09-15 19:16:01</w:t>
            </w:r>
          </w:p>
        </w:tc>
        <w:tc>
          <w:tcPr>
            <w:tcW w:w="316" w:type="dxa"/>
          </w:tcPr>
          <w:p w14:paraId="1A047853" w14:textId="77777777" w:rsidR="00ED7375" w:rsidRDefault="00000000">
            <w:r>
              <w:t>0</w:t>
            </w:r>
          </w:p>
        </w:tc>
        <w:tc>
          <w:tcPr>
            <w:tcW w:w="354" w:type="dxa"/>
          </w:tcPr>
          <w:p w14:paraId="3888C12C" w14:textId="77777777" w:rsidR="00ED7375" w:rsidRDefault="00000000">
            <w:r>
              <w:t>0</w:t>
            </w:r>
          </w:p>
        </w:tc>
        <w:tc>
          <w:tcPr>
            <w:tcW w:w="6528" w:type="dxa"/>
          </w:tcPr>
          <w:p w14:paraId="71679796" w14:textId="77777777" w:rsidR="00ED7375" w:rsidRDefault="00000000">
            <w:r>
              <w:t>0:23 Sacrifice and here I thought for adoptions....</w:t>
            </w:r>
          </w:p>
        </w:tc>
      </w:tr>
      <w:tr w:rsidR="00ED7375" w14:paraId="729265A0" w14:textId="77777777" w:rsidTr="001E6984">
        <w:tc>
          <w:tcPr>
            <w:tcW w:w="1199" w:type="dxa"/>
          </w:tcPr>
          <w:p w14:paraId="6930DCD2" w14:textId="77777777" w:rsidR="00ED7375" w:rsidRDefault="00000000">
            <w:r>
              <w:t>451</w:t>
            </w:r>
          </w:p>
        </w:tc>
        <w:tc>
          <w:tcPr>
            <w:tcW w:w="941" w:type="dxa"/>
          </w:tcPr>
          <w:p w14:paraId="12946552" w14:textId="77777777" w:rsidR="00ED7375" w:rsidRDefault="00000000">
            <w:r>
              <w:t>@mariehewett5240</w:t>
            </w:r>
          </w:p>
        </w:tc>
        <w:tc>
          <w:tcPr>
            <w:tcW w:w="403" w:type="dxa"/>
          </w:tcPr>
          <w:p w14:paraId="61FFA605" w14:textId="77777777" w:rsidR="00ED7375" w:rsidRDefault="00000000">
            <w:r>
              <w:t>2022-09-14 12:36:37</w:t>
            </w:r>
          </w:p>
        </w:tc>
        <w:tc>
          <w:tcPr>
            <w:tcW w:w="316" w:type="dxa"/>
          </w:tcPr>
          <w:p w14:paraId="2791069A" w14:textId="77777777" w:rsidR="00ED7375" w:rsidRDefault="00000000">
            <w:r>
              <w:t>0</w:t>
            </w:r>
          </w:p>
        </w:tc>
        <w:tc>
          <w:tcPr>
            <w:tcW w:w="354" w:type="dxa"/>
          </w:tcPr>
          <w:p w14:paraId="01B7144C" w14:textId="77777777" w:rsidR="00ED7375" w:rsidRDefault="00000000">
            <w:r>
              <w:t>0</w:t>
            </w:r>
          </w:p>
        </w:tc>
        <w:tc>
          <w:tcPr>
            <w:tcW w:w="6528" w:type="dxa"/>
          </w:tcPr>
          <w:p w14:paraId="67924C9F" w14:textId="77777777" w:rsidR="00ED7375" w:rsidRDefault="00000000">
            <w:r>
              <w:t>Ive heard about this happening in other parts of Africa also cases of parents selling their children to ritualists to give them money to escape from their country to a better life. I cant begin to imagine the pain the parents go through when their child is stolen from them. Those poor little children and babies taken from their safe environment to goodness knows what or where. Im from the UK and we never hear this on the news here.   International help is desparately needed to help and protect these children - it should be made public ll ove the world.</w:t>
            </w:r>
          </w:p>
        </w:tc>
      </w:tr>
      <w:tr w:rsidR="00ED7375" w14:paraId="6D76E7F8" w14:textId="77777777" w:rsidTr="001E6984">
        <w:tc>
          <w:tcPr>
            <w:tcW w:w="1199" w:type="dxa"/>
          </w:tcPr>
          <w:p w14:paraId="75519140" w14:textId="77777777" w:rsidR="00ED7375" w:rsidRDefault="00000000">
            <w:r>
              <w:t>452</w:t>
            </w:r>
          </w:p>
        </w:tc>
        <w:tc>
          <w:tcPr>
            <w:tcW w:w="941" w:type="dxa"/>
          </w:tcPr>
          <w:p w14:paraId="553E3444" w14:textId="77777777" w:rsidR="00ED7375" w:rsidRDefault="00000000">
            <w:r>
              <w:t>@gloriaculberson3568</w:t>
            </w:r>
          </w:p>
        </w:tc>
        <w:tc>
          <w:tcPr>
            <w:tcW w:w="403" w:type="dxa"/>
          </w:tcPr>
          <w:p w14:paraId="4E6803D2" w14:textId="77777777" w:rsidR="00ED7375" w:rsidRDefault="00000000">
            <w:r>
              <w:t>2022-09-14 01:42:17</w:t>
            </w:r>
          </w:p>
        </w:tc>
        <w:tc>
          <w:tcPr>
            <w:tcW w:w="316" w:type="dxa"/>
          </w:tcPr>
          <w:p w14:paraId="07677771" w14:textId="77777777" w:rsidR="00ED7375" w:rsidRDefault="00000000">
            <w:r>
              <w:t>0</w:t>
            </w:r>
          </w:p>
        </w:tc>
        <w:tc>
          <w:tcPr>
            <w:tcW w:w="354" w:type="dxa"/>
          </w:tcPr>
          <w:p w14:paraId="275DEFF6" w14:textId="77777777" w:rsidR="00ED7375" w:rsidRDefault="00000000">
            <w:r>
              <w:t>1</w:t>
            </w:r>
          </w:p>
        </w:tc>
        <w:tc>
          <w:tcPr>
            <w:tcW w:w="6528" w:type="dxa"/>
          </w:tcPr>
          <w:p w14:paraId="59CB75E6" w14:textId="77777777" w:rsidR="00ED7375" w:rsidRDefault="00000000">
            <w:r>
              <w:t>This is sad, Mary need to go to jail, 13 years aren't enough time, get her off the streets forever.</w:t>
            </w:r>
          </w:p>
        </w:tc>
      </w:tr>
      <w:tr w:rsidR="00ED7375" w14:paraId="1FFCA6CB" w14:textId="77777777" w:rsidTr="001E6984">
        <w:tc>
          <w:tcPr>
            <w:tcW w:w="1199" w:type="dxa"/>
          </w:tcPr>
          <w:p w14:paraId="05AE191F" w14:textId="77777777" w:rsidR="00ED7375" w:rsidRDefault="00000000">
            <w:r>
              <w:t>453</w:t>
            </w:r>
          </w:p>
        </w:tc>
        <w:tc>
          <w:tcPr>
            <w:tcW w:w="941" w:type="dxa"/>
          </w:tcPr>
          <w:p w14:paraId="03066FD7" w14:textId="77777777" w:rsidR="00ED7375" w:rsidRDefault="00000000">
            <w:r>
              <w:t>@gloriaculberson3568</w:t>
            </w:r>
          </w:p>
        </w:tc>
        <w:tc>
          <w:tcPr>
            <w:tcW w:w="403" w:type="dxa"/>
          </w:tcPr>
          <w:p w14:paraId="28FD39B6" w14:textId="77777777" w:rsidR="00ED7375" w:rsidRDefault="00000000">
            <w:r>
              <w:t>2022-09-14 01:51:26</w:t>
            </w:r>
          </w:p>
        </w:tc>
        <w:tc>
          <w:tcPr>
            <w:tcW w:w="316" w:type="dxa"/>
          </w:tcPr>
          <w:p w14:paraId="159BD436" w14:textId="77777777" w:rsidR="00ED7375" w:rsidRDefault="00000000">
            <w:r>
              <w:t>0</w:t>
            </w:r>
          </w:p>
        </w:tc>
        <w:tc>
          <w:tcPr>
            <w:tcW w:w="354" w:type="dxa"/>
          </w:tcPr>
          <w:p w14:paraId="1628E4FA" w14:textId="77777777" w:rsidR="00ED7375" w:rsidRDefault="00ED7375"/>
        </w:tc>
        <w:tc>
          <w:tcPr>
            <w:tcW w:w="6528" w:type="dxa"/>
          </w:tcPr>
          <w:p w14:paraId="39E4F7A1" w14:textId="77777777" w:rsidR="00ED7375" w:rsidRDefault="00000000">
            <w:r>
              <w:t>Anita also and whoever else is involved in this it's awful, made me cry when they said some of the children are sacrificed, they are stealing them as their mothers slept.</w:t>
            </w:r>
          </w:p>
        </w:tc>
      </w:tr>
      <w:tr w:rsidR="00ED7375" w14:paraId="31BEEE37" w14:textId="77777777" w:rsidTr="001E6984">
        <w:tc>
          <w:tcPr>
            <w:tcW w:w="1199" w:type="dxa"/>
          </w:tcPr>
          <w:p w14:paraId="3A978247" w14:textId="77777777" w:rsidR="00ED7375" w:rsidRDefault="00000000">
            <w:r>
              <w:t>454</w:t>
            </w:r>
          </w:p>
        </w:tc>
        <w:tc>
          <w:tcPr>
            <w:tcW w:w="941" w:type="dxa"/>
          </w:tcPr>
          <w:p w14:paraId="616DB109" w14:textId="77777777" w:rsidR="00ED7375" w:rsidRDefault="00000000">
            <w:r>
              <w:t>@eeeeks</w:t>
            </w:r>
          </w:p>
        </w:tc>
        <w:tc>
          <w:tcPr>
            <w:tcW w:w="403" w:type="dxa"/>
          </w:tcPr>
          <w:p w14:paraId="482D9EE7" w14:textId="77777777" w:rsidR="00ED7375" w:rsidRDefault="00000000">
            <w:r>
              <w:t>2022-09-14 01:22:50</w:t>
            </w:r>
          </w:p>
        </w:tc>
        <w:tc>
          <w:tcPr>
            <w:tcW w:w="316" w:type="dxa"/>
          </w:tcPr>
          <w:p w14:paraId="1935EEB2" w14:textId="77777777" w:rsidR="00ED7375" w:rsidRDefault="00000000">
            <w:r>
              <w:t>0</w:t>
            </w:r>
          </w:p>
        </w:tc>
        <w:tc>
          <w:tcPr>
            <w:tcW w:w="354" w:type="dxa"/>
          </w:tcPr>
          <w:p w14:paraId="4512CFEC" w14:textId="77777777" w:rsidR="00ED7375" w:rsidRDefault="00000000">
            <w:r>
              <w:t>0</w:t>
            </w:r>
          </w:p>
        </w:tc>
        <w:tc>
          <w:tcPr>
            <w:tcW w:w="6528" w:type="dxa"/>
          </w:tcPr>
          <w:p w14:paraId="7DBF5F7B" w14:textId="77777777" w:rsidR="00ED7375" w:rsidRDefault="00000000">
            <w:r>
              <w:t>I don’t understand why you guys think that the traffickers would respond to you after you busted them. But what I really don’t understand is why the police didn’t arrest them and why they didn’t serve the 30 year jail sentence for stealing babies for adoption or sacrifices. This is so frightening.</w:t>
            </w:r>
          </w:p>
        </w:tc>
      </w:tr>
      <w:tr w:rsidR="00ED7375" w14:paraId="3FE8791B" w14:textId="77777777" w:rsidTr="001E6984">
        <w:tc>
          <w:tcPr>
            <w:tcW w:w="1199" w:type="dxa"/>
          </w:tcPr>
          <w:p w14:paraId="04C589A1" w14:textId="77777777" w:rsidR="00ED7375" w:rsidRDefault="00000000">
            <w:r>
              <w:t>455</w:t>
            </w:r>
          </w:p>
        </w:tc>
        <w:tc>
          <w:tcPr>
            <w:tcW w:w="941" w:type="dxa"/>
          </w:tcPr>
          <w:p w14:paraId="293D8A34" w14:textId="77777777" w:rsidR="00ED7375" w:rsidRDefault="00000000">
            <w:r>
              <w:t>@lb2229</w:t>
            </w:r>
          </w:p>
        </w:tc>
        <w:tc>
          <w:tcPr>
            <w:tcW w:w="403" w:type="dxa"/>
          </w:tcPr>
          <w:p w14:paraId="38EBC6E1" w14:textId="77777777" w:rsidR="00ED7375" w:rsidRDefault="00000000">
            <w:r>
              <w:t>2022-09-13 02:37:13</w:t>
            </w:r>
          </w:p>
        </w:tc>
        <w:tc>
          <w:tcPr>
            <w:tcW w:w="316" w:type="dxa"/>
          </w:tcPr>
          <w:p w14:paraId="48398559" w14:textId="77777777" w:rsidR="00ED7375" w:rsidRDefault="00000000">
            <w:r>
              <w:t>0</w:t>
            </w:r>
          </w:p>
        </w:tc>
        <w:tc>
          <w:tcPr>
            <w:tcW w:w="354" w:type="dxa"/>
          </w:tcPr>
          <w:p w14:paraId="61BD787A" w14:textId="77777777" w:rsidR="00ED7375" w:rsidRDefault="00000000">
            <w:r>
              <w:t>0</w:t>
            </w:r>
          </w:p>
        </w:tc>
        <w:tc>
          <w:tcPr>
            <w:tcW w:w="6528" w:type="dxa"/>
          </w:tcPr>
          <w:p w14:paraId="3CC3D5A9" w14:textId="77777777" w:rsidR="00ED7375" w:rsidRDefault="00000000">
            <w:r>
              <w:t>Horrific 😡</w:t>
            </w:r>
          </w:p>
        </w:tc>
      </w:tr>
      <w:tr w:rsidR="00ED7375" w14:paraId="66A3E016" w14:textId="77777777" w:rsidTr="001E6984">
        <w:tc>
          <w:tcPr>
            <w:tcW w:w="1199" w:type="dxa"/>
          </w:tcPr>
          <w:p w14:paraId="547AC9F0" w14:textId="77777777" w:rsidR="00ED7375" w:rsidRDefault="00000000">
            <w:r>
              <w:t>456</w:t>
            </w:r>
          </w:p>
        </w:tc>
        <w:tc>
          <w:tcPr>
            <w:tcW w:w="941" w:type="dxa"/>
          </w:tcPr>
          <w:p w14:paraId="05A1E0D2" w14:textId="77777777" w:rsidR="00ED7375" w:rsidRDefault="00000000">
            <w:r>
              <w:t>@galgamekthegreatlord4823</w:t>
            </w:r>
          </w:p>
        </w:tc>
        <w:tc>
          <w:tcPr>
            <w:tcW w:w="403" w:type="dxa"/>
          </w:tcPr>
          <w:p w14:paraId="2E3A8998" w14:textId="77777777" w:rsidR="00ED7375" w:rsidRDefault="00000000">
            <w:r>
              <w:t>2022-09-10 12:07:47</w:t>
            </w:r>
          </w:p>
        </w:tc>
        <w:tc>
          <w:tcPr>
            <w:tcW w:w="316" w:type="dxa"/>
          </w:tcPr>
          <w:p w14:paraId="16BD53A1" w14:textId="77777777" w:rsidR="00ED7375" w:rsidRDefault="00000000">
            <w:r>
              <w:t>0</w:t>
            </w:r>
          </w:p>
        </w:tc>
        <w:tc>
          <w:tcPr>
            <w:tcW w:w="354" w:type="dxa"/>
          </w:tcPr>
          <w:p w14:paraId="783DFEEF" w14:textId="77777777" w:rsidR="00ED7375" w:rsidRDefault="00000000">
            <w:r>
              <w:t>0</w:t>
            </w:r>
          </w:p>
        </w:tc>
        <w:tc>
          <w:tcPr>
            <w:tcW w:w="6528" w:type="dxa"/>
          </w:tcPr>
          <w:p w14:paraId="7D6A008B" w14:textId="77777777" w:rsidR="00ED7375" w:rsidRDefault="00000000">
            <w:r>
              <w:t>Where in AFRICA? it's a big place.</w:t>
            </w:r>
          </w:p>
        </w:tc>
      </w:tr>
      <w:tr w:rsidR="00ED7375" w14:paraId="64E75505" w14:textId="77777777" w:rsidTr="001E6984">
        <w:tc>
          <w:tcPr>
            <w:tcW w:w="1199" w:type="dxa"/>
          </w:tcPr>
          <w:p w14:paraId="37D8951E" w14:textId="77777777" w:rsidR="00ED7375" w:rsidRDefault="00000000">
            <w:r>
              <w:t>457</w:t>
            </w:r>
          </w:p>
        </w:tc>
        <w:tc>
          <w:tcPr>
            <w:tcW w:w="941" w:type="dxa"/>
          </w:tcPr>
          <w:p w14:paraId="0ADD73AC" w14:textId="77777777" w:rsidR="00ED7375" w:rsidRDefault="00000000">
            <w:r>
              <w:t>@Heyyallhey1111</w:t>
            </w:r>
          </w:p>
        </w:tc>
        <w:tc>
          <w:tcPr>
            <w:tcW w:w="403" w:type="dxa"/>
          </w:tcPr>
          <w:p w14:paraId="6CAB43CE" w14:textId="77777777" w:rsidR="00ED7375" w:rsidRDefault="00000000">
            <w:r>
              <w:t>2022-09-09 04:44:54</w:t>
            </w:r>
          </w:p>
        </w:tc>
        <w:tc>
          <w:tcPr>
            <w:tcW w:w="316" w:type="dxa"/>
          </w:tcPr>
          <w:p w14:paraId="01552A21" w14:textId="77777777" w:rsidR="00ED7375" w:rsidRDefault="00000000">
            <w:r>
              <w:t>0</w:t>
            </w:r>
          </w:p>
        </w:tc>
        <w:tc>
          <w:tcPr>
            <w:tcW w:w="354" w:type="dxa"/>
          </w:tcPr>
          <w:p w14:paraId="3B3DE3DE" w14:textId="77777777" w:rsidR="00ED7375" w:rsidRDefault="00000000">
            <w:r>
              <w:t>0</w:t>
            </w:r>
          </w:p>
        </w:tc>
        <w:tc>
          <w:tcPr>
            <w:tcW w:w="6528" w:type="dxa"/>
          </w:tcPr>
          <w:p w14:paraId="505B981C" w14:textId="77777777" w:rsidR="00ED7375" w:rsidRDefault="00000000">
            <w:r>
              <w:t>This is the history of trans Atlantic slave trade. This is how it began</w:t>
            </w:r>
          </w:p>
        </w:tc>
      </w:tr>
      <w:tr w:rsidR="00ED7375" w14:paraId="0A4C0433" w14:textId="77777777" w:rsidTr="001E6984">
        <w:tc>
          <w:tcPr>
            <w:tcW w:w="1199" w:type="dxa"/>
          </w:tcPr>
          <w:p w14:paraId="19B57B68" w14:textId="77777777" w:rsidR="00ED7375" w:rsidRDefault="00000000">
            <w:r>
              <w:t>458</w:t>
            </w:r>
          </w:p>
        </w:tc>
        <w:tc>
          <w:tcPr>
            <w:tcW w:w="941" w:type="dxa"/>
          </w:tcPr>
          <w:p w14:paraId="624C0F68" w14:textId="77777777" w:rsidR="00ED7375" w:rsidRDefault="00000000">
            <w:r>
              <w:t>@px2387</w:t>
            </w:r>
          </w:p>
        </w:tc>
        <w:tc>
          <w:tcPr>
            <w:tcW w:w="403" w:type="dxa"/>
          </w:tcPr>
          <w:p w14:paraId="1AF805B0" w14:textId="77777777" w:rsidR="00ED7375" w:rsidRDefault="00000000">
            <w:r>
              <w:t>2022-09-08 18:18:46</w:t>
            </w:r>
          </w:p>
        </w:tc>
        <w:tc>
          <w:tcPr>
            <w:tcW w:w="316" w:type="dxa"/>
          </w:tcPr>
          <w:p w14:paraId="37FF02E9" w14:textId="77777777" w:rsidR="00ED7375" w:rsidRDefault="00000000">
            <w:r>
              <w:t>1</w:t>
            </w:r>
          </w:p>
        </w:tc>
        <w:tc>
          <w:tcPr>
            <w:tcW w:w="354" w:type="dxa"/>
          </w:tcPr>
          <w:p w14:paraId="4D1F738B" w14:textId="77777777" w:rsidR="00ED7375" w:rsidRDefault="00000000">
            <w:r>
              <w:t>0</w:t>
            </w:r>
          </w:p>
        </w:tc>
        <w:tc>
          <w:tcPr>
            <w:tcW w:w="6528" w:type="dxa"/>
          </w:tcPr>
          <w:p w14:paraId="4AA07F9A" w14:textId="77777777" w:rsidR="00ED7375" w:rsidRDefault="00000000">
            <w:r>
              <w:t>omg wat heartless evil bastards...i jus feel sick...so sorry2 the victims...i cant🤦🏿‍♀️😪😪😪😪😪🤗😘🤗😘🤗😘🙏🏻🙏🏻🙏🏻🙏🏻🙏🏻🙏🏻🙏🏻🙏🏻🙏🏻🙏🏻🙏🏻🙏🏻🙏🏻🙏🏻🙏🏻🙏🏻🙏🏻🙏🏻🙏🏻🙏🏻🙏🏻🙏🏻🙏🏻</w:t>
            </w:r>
          </w:p>
        </w:tc>
      </w:tr>
      <w:tr w:rsidR="00ED7375" w14:paraId="7E9219CF" w14:textId="77777777" w:rsidTr="001E6984">
        <w:tc>
          <w:tcPr>
            <w:tcW w:w="1199" w:type="dxa"/>
          </w:tcPr>
          <w:p w14:paraId="2149D66C" w14:textId="77777777" w:rsidR="00ED7375" w:rsidRDefault="00000000">
            <w:r>
              <w:t>459</w:t>
            </w:r>
          </w:p>
        </w:tc>
        <w:tc>
          <w:tcPr>
            <w:tcW w:w="941" w:type="dxa"/>
          </w:tcPr>
          <w:p w14:paraId="28B3A210" w14:textId="77777777" w:rsidR="00ED7375" w:rsidRDefault="00000000">
            <w:r>
              <w:t>@awkwardautistic</w:t>
            </w:r>
          </w:p>
        </w:tc>
        <w:tc>
          <w:tcPr>
            <w:tcW w:w="403" w:type="dxa"/>
          </w:tcPr>
          <w:p w14:paraId="0E5CF577" w14:textId="77777777" w:rsidR="00ED7375" w:rsidRDefault="00000000">
            <w:r>
              <w:t>2022-09-07 09:06:46</w:t>
            </w:r>
          </w:p>
        </w:tc>
        <w:tc>
          <w:tcPr>
            <w:tcW w:w="316" w:type="dxa"/>
          </w:tcPr>
          <w:p w14:paraId="1F418BCE" w14:textId="77777777" w:rsidR="00ED7375" w:rsidRDefault="00000000">
            <w:r>
              <w:t>0</w:t>
            </w:r>
          </w:p>
        </w:tc>
        <w:tc>
          <w:tcPr>
            <w:tcW w:w="354" w:type="dxa"/>
          </w:tcPr>
          <w:p w14:paraId="309D32CE" w14:textId="77777777" w:rsidR="00ED7375" w:rsidRDefault="00000000">
            <w:r>
              <w:t>0</w:t>
            </w:r>
          </w:p>
        </w:tc>
        <w:tc>
          <w:tcPr>
            <w:tcW w:w="6528" w:type="dxa"/>
          </w:tcPr>
          <w:p w14:paraId="19B2E1EE" w14:textId="77777777" w:rsidR="00ED7375" w:rsidRDefault="00000000">
            <w:r>
              <w:t>There's a reason Africa has always been a mess.</w:t>
            </w:r>
          </w:p>
        </w:tc>
      </w:tr>
      <w:tr w:rsidR="00ED7375" w14:paraId="1CB79428" w14:textId="77777777" w:rsidTr="001E6984">
        <w:tc>
          <w:tcPr>
            <w:tcW w:w="1199" w:type="dxa"/>
          </w:tcPr>
          <w:p w14:paraId="45F51CCD" w14:textId="77777777" w:rsidR="00ED7375" w:rsidRDefault="00000000">
            <w:r>
              <w:t>460</w:t>
            </w:r>
          </w:p>
        </w:tc>
        <w:tc>
          <w:tcPr>
            <w:tcW w:w="941" w:type="dxa"/>
          </w:tcPr>
          <w:p w14:paraId="675EAF06" w14:textId="77777777" w:rsidR="00ED7375" w:rsidRDefault="00000000">
            <w:r>
              <w:t>@MeimeiLovesmusic</w:t>
            </w:r>
          </w:p>
        </w:tc>
        <w:tc>
          <w:tcPr>
            <w:tcW w:w="403" w:type="dxa"/>
          </w:tcPr>
          <w:p w14:paraId="366D6F1E" w14:textId="77777777" w:rsidR="00ED7375" w:rsidRDefault="00000000">
            <w:r>
              <w:t>2022-09-06 23:49:58</w:t>
            </w:r>
          </w:p>
        </w:tc>
        <w:tc>
          <w:tcPr>
            <w:tcW w:w="316" w:type="dxa"/>
          </w:tcPr>
          <w:p w14:paraId="1F4CA7FE" w14:textId="77777777" w:rsidR="00ED7375" w:rsidRDefault="00000000">
            <w:r>
              <w:t>0</w:t>
            </w:r>
          </w:p>
        </w:tc>
        <w:tc>
          <w:tcPr>
            <w:tcW w:w="354" w:type="dxa"/>
          </w:tcPr>
          <w:p w14:paraId="5AD589CC" w14:textId="77777777" w:rsidR="00ED7375" w:rsidRDefault="00000000">
            <w:r>
              <w:t>0</w:t>
            </w:r>
          </w:p>
        </w:tc>
        <w:tc>
          <w:tcPr>
            <w:tcW w:w="6528" w:type="dxa"/>
          </w:tcPr>
          <w:p w14:paraId="4D143EBC" w14:textId="77777777" w:rsidR="00ED7375" w:rsidRDefault="00000000">
            <w:r>
              <w:t>Why aren’t the orphans being matched to people who want to adopt?????</w:t>
            </w:r>
          </w:p>
        </w:tc>
      </w:tr>
      <w:tr w:rsidR="00ED7375" w14:paraId="654AC00C" w14:textId="77777777" w:rsidTr="001E6984">
        <w:tc>
          <w:tcPr>
            <w:tcW w:w="1199" w:type="dxa"/>
          </w:tcPr>
          <w:p w14:paraId="49BB7E8C" w14:textId="77777777" w:rsidR="00ED7375" w:rsidRDefault="00000000">
            <w:r>
              <w:t>461</w:t>
            </w:r>
          </w:p>
        </w:tc>
        <w:tc>
          <w:tcPr>
            <w:tcW w:w="941" w:type="dxa"/>
          </w:tcPr>
          <w:p w14:paraId="38F2ADA8" w14:textId="77777777" w:rsidR="00ED7375" w:rsidRDefault="00000000">
            <w:r>
              <w:t>@Berto9999</w:t>
            </w:r>
          </w:p>
        </w:tc>
        <w:tc>
          <w:tcPr>
            <w:tcW w:w="403" w:type="dxa"/>
          </w:tcPr>
          <w:p w14:paraId="50FCD5FB" w14:textId="77777777" w:rsidR="00ED7375" w:rsidRDefault="00000000">
            <w:r>
              <w:t>2022-09-06 00:55:18</w:t>
            </w:r>
          </w:p>
        </w:tc>
        <w:tc>
          <w:tcPr>
            <w:tcW w:w="316" w:type="dxa"/>
          </w:tcPr>
          <w:p w14:paraId="0EA9D0C2" w14:textId="77777777" w:rsidR="00ED7375" w:rsidRDefault="00000000">
            <w:r>
              <w:t>0</w:t>
            </w:r>
          </w:p>
        </w:tc>
        <w:tc>
          <w:tcPr>
            <w:tcW w:w="354" w:type="dxa"/>
          </w:tcPr>
          <w:p w14:paraId="23BA5C66" w14:textId="77777777" w:rsidR="00ED7375" w:rsidRDefault="00000000">
            <w:r>
              <w:t>0</w:t>
            </w:r>
          </w:p>
        </w:tc>
        <w:tc>
          <w:tcPr>
            <w:tcW w:w="6528" w:type="dxa"/>
          </w:tcPr>
          <w:p w14:paraId="3F777831" w14:textId="77777777" w:rsidR="00ED7375" w:rsidRDefault="00000000">
            <w:r>
              <w:t>You just gave 300k to the guy</w:t>
            </w:r>
          </w:p>
        </w:tc>
      </w:tr>
      <w:tr w:rsidR="00ED7375" w14:paraId="52199504" w14:textId="77777777" w:rsidTr="001E6984">
        <w:tc>
          <w:tcPr>
            <w:tcW w:w="1199" w:type="dxa"/>
          </w:tcPr>
          <w:p w14:paraId="7FB67ACD" w14:textId="77777777" w:rsidR="00ED7375" w:rsidRDefault="00000000">
            <w:r>
              <w:t>462</w:t>
            </w:r>
          </w:p>
        </w:tc>
        <w:tc>
          <w:tcPr>
            <w:tcW w:w="941" w:type="dxa"/>
          </w:tcPr>
          <w:p w14:paraId="169200A3" w14:textId="77777777" w:rsidR="00ED7375" w:rsidRDefault="00000000">
            <w:r>
              <w:t>@mossychops</w:t>
            </w:r>
          </w:p>
        </w:tc>
        <w:tc>
          <w:tcPr>
            <w:tcW w:w="403" w:type="dxa"/>
          </w:tcPr>
          <w:p w14:paraId="7A2F31EC" w14:textId="77777777" w:rsidR="00ED7375" w:rsidRDefault="00000000">
            <w:r>
              <w:t>2022-09-05 16:25:39</w:t>
            </w:r>
          </w:p>
        </w:tc>
        <w:tc>
          <w:tcPr>
            <w:tcW w:w="316" w:type="dxa"/>
          </w:tcPr>
          <w:p w14:paraId="7F9B1A39" w14:textId="77777777" w:rsidR="00ED7375" w:rsidRDefault="00000000">
            <w:r>
              <w:t>0</w:t>
            </w:r>
          </w:p>
        </w:tc>
        <w:tc>
          <w:tcPr>
            <w:tcW w:w="354" w:type="dxa"/>
          </w:tcPr>
          <w:p w14:paraId="7C4A07B2" w14:textId="77777777" w:rsidR="00ED7375" w:rsidRDefault="00000000">
            <w:r>
              <w:t>0</w:t>
            </w:r>
          </w:p>
        </w:tc>
        <w:tc>
          <w:tcPr>
            <w:tcW w:w="6528" w:type="dxa"/>
          </w:tcPr>
          <w:p w14:paraId="3F1635C5" w14:textId="77777777" w:rsidR="00ED7375" w:rsidRDefault="00000000">
            <w:r>
              <w:t>BBC is a Quango for Zionist Crony Capitalists?</w:t>
            </w:r>
          </w:p>
        </w:tc>
      </w:tr>
      <w:tr w:rsidR="00ED7375" w14:paraId="493BC1A0" w14:textId="77777777" w:rsidTr="001E6984">
        <w:tc>
          <w:tcPr>
            <w:tcW w:w="1199" w:type="dxa"/>
          </w:tcPr>
          <w:p w14:paraId="3A769B1C" w14:textId="77777777" w:rsidR="00ED7375" w:rsidRDefault="00000000">
            <w:r>
              <w:t>463</w:t>
            </w:r>
          </w:p>
        </w:tc>
        <w:tc>
          <w:tcPr>
            <w:tcW w:w="941" w:type="dxa"/>
          </w:tcPr>
          <w:p w14:paraId="73296725" w14:textId="77777777" w:rsidR="00ED7375" w:rsidRDefault="00000000">
            <w:r>
              <w:t>@sunshinerambo1101</w:t>
            </w:r>
          </w:p>
        </w:tc>
        <w:tc>
          <w:tcPr>
            <w:tcW w:w="403" w:type="dxa"/>
          </w:tcPr>
          <w:p w14:paraId="1666FED0" w14:textId="77777777" w:rsidR="00ED7375" w:rsidRDefault="00000000">
            <w:r>
              <w:t>2022-09-05 01:13:50</w:t>
            </w:r>
          </w:p>
        </w:tc>
        <w:tc>
          <w:tcPr>
            <w:tcW w:w="316" w:type="dxa"/>
          </w:tcPr>
          <w:p w14:paraId="084A3B85" w14:textId="77777777" w:rsidR="00ED7375" w:rsidRDefault="00000000">
            <w:r>
              <w:t>0</w:t>
            </w:r>
          </w:p>
        </w:tc>
        <w:tc>
          <w:tcPr>
            <w:tcW w:w="354" w:type="dxa"/>
          </w:tcPr>
          <w:p w14:paraId="22DA1B82" w14:textId="77777777" w:rsidR="00ED7375" w:rsidRDefault="00000000">
            <w:r>
              <w:t>0</w:t>
            </w:r>
          </w:p>
        </w:tc>
        <w:tc>
          <w:tcPr>
            <w:tcW w:w="6528" w:type="dxa"/>
          </w:tcPr>
          <w:p w14:paraId="245E1AED" w14:textId="77777777" w:rsidR="00ED7375" w:rsidRDefault="00000000">
            <w:r>
              <w:t>😢</w:t>
            </w:r>
          </w:p>
        </w:tc>
      </w:tr>
      <w:tr w:rsidR="00ED7375" w14:paraId="385427A7" w14:textId="77777777" w:rsidTr="001E6984">
        <w:tc>
          <w:tcPr>
            <w:tcW w:w="1199" w:type="dxa"/>
          </w:tcPr>
          <w:p w14:paraId="147FF490" w14:textId="77777777" w:rsidR="00ED7375" w:rsidRDefault="00000000">
            <w:r>
              <w:t>464</w:t>
            </w:r>
          </w:p>
        </w:tc>
        <w:tc>
          <w:tcPr>
            <w:tcW w:w="941" w:type="dxa"/>
          </w:tcPr>
          <w:p w14:paraId="0BD5FF33" w14:textId="77777777" w:rsidR="00ED7375" w:rsidRDefault="00000000">
            <w:r>
              <w:t>@susankariuko9582</w:t>
            </w:r>
          </w:p>
        </w:tc>
        <w:tc>
          <w:tcPr>
            <w:tcW w:w="403" w:type="dxa"/>
          </w:tcPr>
          <w:p w14:paraId="2BABF490" w14:textId="77777777" w:rsidR="00ED7375" w:rsidRDefault="00000000">
            <w:r>
              <w:t>2022-09-04 22:17:14</w:t>
            </w:r>
          </w:p>
        </w:tc>
        <w:tc>
          <w:tcPr>
            <w:tcW w:w="316" w:type="dxa"/>
          </w:tcPr>
          <w:p w14:paraId="7ED1F227" w14:textId="77777777" w:rsidR="00ED7375" w:rsidRDefault="00000000">
            <w:r>
              <w:t>0</w:t>
            </w:r>
          </w:p>
        </w:tc>
        <w:tc>
          <w:tcPr>
            <w:tcW w:w="354" w:type="dxa"/>
          </w:tcPr>
          <w:p w14:paraId="5743CB10" w14:textId="77777777" w:rsidR="00ED7375" w:rsidRDefault="00000000">
            <w:r>
              <w:t>0</w:t>
            </w:r>
          </w:p>
        </w:tc>
        <w:tc>
          <w:tcPr>
            <w:tcW w:w="6528" w:type="dxa"/>
          </w:tcPr>
          <w:p w14:paraId="5ED1F941" w14:textId="77777777" w:rsidR="00ED7375" w:rsidRDefault="00000000">
            <w:r>
              <w:t>Poor leadership we're slaves of our own leaders shame shame shame</w:t>
            </w:r>
          </w:p>
        </w:tc>
      </w:tr>
      <w:tr w:rsidR="00ED7375" w14:paraId="0276E5AA" w14:textId="77777777" w:rsidTr="001E6984">
        <w:tc>
          <w:tcPr>
            <w:tcW w:w="1199" w:type="dxa"/>
          </w:tcPr>
          <w:p w14:paraId="0F8200DF" w14:textId="77777777" w:rsidR="00ED7375" w:rsidRDefault="00000000">
            <w:r>
              <w:t>465</w:t>
            </w:r>
          </w:p>
        </w:tc>
        <w:tc>
          <w:tcPr>
            <w:tcW w:w="941" w:type="dxa"/>
          </w:tcPr>
          <w:p w14:paraId="09681E44" w14:textId="77777777" w:rsidR="00ED7375" w:rsidRDefault="00000000">
            <w:r>
              <w:t>@susankariuko9582</w:t>
            </w:r>
          </w:p>
        </w:tc>
        <w:tc>
          <w:tcPr>
            <w:tcW w:w="403" w:type="dxa"/>
          </w:tcPr>
          <w:p w14:paraId="7A5DD377" w14:textId="77777777" w:rsidR="00ED7375" w:rsidRDefault="00000000">
            <w:r>
              <w:t>2022-09-04 22:00:09</w:t>
            </w:r>
          </w:p>
        </w:tc>
        <w:tc>
          <w:tcPr>
            <w:tcW w:w="316" w:type="dxa"/>
          </w:tcPr>
          <w:p w14:paraId="7C868858" w14:textId="77777777" w:rsidR="00ED7375" w:rsidRDefault="00000000">
            <w:r>
              <w:t>1</w:t>
            </w:r>
          </w:p>
        </w:tc>
        <w:tc>
          <w:tcPr>
            <w:tcW w:w="354" w:type="dxa"/>
          </w:tcPr>
          <w:p w14:paraId="50298B95" w14:textId="77777777" w:rsidR="00ED7375" w:rsidRDefault="00000000">
            <w:r>
              <w:t>0</w:t>
            </w:r>
          </w:p>
        </w:tc>
        <w:tc>
          <w:tcPr>
            <w:tcW w:w="6528" w:type="dxa"/>
          </w:tcPr>
          <w:p w14:paraId="64DCB775" w14:textId="77777777" w:rsidR="00ED7375" w:rsidRDefault="00000000">
            <w:r>
              <w:t>I suspect the police you went with?hii Kenya huwezi amini anyone waaah may God protect the street family</w:t>
            </w:r>
          </w:p>
        </w:tc>
      </w:tr>
      <w:tr w:rsidR="00ED7375" w14:paraId="7EACBE5E" w14:textId="77777777" w:rsidTr="001E6984">
        <w:tc>
          <w:tcPr>
            <w:tcW w:w="1199" w:type="dxa"/>
          </w:tcPr>
          <w:p w14:paraId="26555C4A" w14:textId="77777777" w:rsidR="00ED7375" w:rsidRDefault="00000000">
            <w:r>
              <w:t>466</w:t>
            </w:r>
          </w:p>
        </w:tc>
        <w:tc>
          <w:tcPr>
            <w:tcW w:w="941" w:type="dxa"/>
          </w:tcPr>
          <w:p w14:paraId="33C238D6" w14:textId="77777777" w:rsidR="00ED7375" w:rsidRDefault="00000000">
            <w:r>
              <w:t>@godwillrise5442</w:t>
            </w:r>
          </w:p>
        </w:tc>
        <w:tc>
          <w:tcPr>
            <w:tcW w:w="403" w:type="dxa"/>
          </w:tcPr>
          <w:p w14:paraId="3D0B2BD4" w14:textId="77777777" w:rsidR="00ED7375" w:rsidRDefault="00000000">
            <w:r>
              <w:t>2022-09-04 12:33:26</w:t>
            </w:r>
          </w:p>
        </w:tc>
        <w:tc>
          <w:tcPr>
            <w:tcW w:w="316" w:type="dxa"/>
          </w:tcPr>
          <w:p w14:paraId="709D45CB" w14:textId="77777777" w:rsidR="00ED7375" w:rsidRDefault="00000000">
            <w:r>
              <w:t>0</w:t>
            </w:r>
          </w:p>
        </w:tc>
        <w:tc>
          <w:tcPr>
            <w:tcW w:w="354" w:type="dxa"/>
          </w:tcPr>
          <w:p w14:paraId="5C8B7E85" w14:textId="77777777" w:rsidR="00ED7375" w:rsidRDefault="00000000">
            <w:r>
              <w:t>0</w:t>
            </w:r>
          </w:p>
        </w:tc>
        <w:tc>
          <w:tcPr>
            <w:tcW w:w="6528" w:type="dxa"/>
          </w:tcPr>
          <w:p w14:paraId="6E81A53B" w14:textId="77777777" w:rsidR="00ED7375" w:rsidRDefault="00000000">
            <w:r>
              <w:t>Where's BLM!!!!!</w:t>
            </w:r>
          </w:p>
        </w:tc>
      </w:tr>
      <w:tr w:rsidR="00ED7375" w14:paraId="0FB32888" w14:textId="77777777" w:rsidTr="001E6984">
        <w:tc>
          <w:tcPr>
            <w:tcW w:w="1199" w:type="dxa"/>
          </w:tcPr>
          <w:p w14:paraId="441018C1" w14:textId="77777777" w:rsidR="00ED7375" w:rsidRDefault="00000000">
            <w:r>
              <w:t>467</w:t>
            </w:r>
          </w:p>
        </w:tc>
        <w:tc>
          <w:tcPr>
            <w:tcW w:w="941" w:type="dxa"/>
          </w:tcPr>
          <w:p w14:paraId="389280A7" w14:textId="77777777" w:rsidR="00ED7375" w:rsidRDefault="00000000">
            <w:r>
              <w:t>@KARMAISABITCHouch</w:t>
            </w:r>
          </w:p>
        </w:tc>
        <w:tc>
          <w:tcPr>
            <w:tcW w:w="403" w:type="dxa"/>
          </w:tcPr>
          <w:p w14:paraId="675E46A8" w14:textId="77777777" w:rsidR="00ED7375" w:rsidRDefault="00000000">
            <w:r>
              <w:t>2022-09-03 23:21:05</w:t>
            </w:r>
          </w:p>
        </w:tc>
        <w:tc>
          <w:tcPr>
            <w:tcW w:w="316" w:type="dxa"/>
          </w:tcPr>
          <w:p w14:paraId="26C97985" w14:textId="77777777" w:rsidR="00ED7375" w:rsidRDefault="00000000">
            <w:r>
              <w:t>0</w:t>
            </w:r>
          </w:p>
        </w:tc>
        <w:tc>
          <w:tcPr>
            <w:tcW w:w="354" w:type="dxa"/>
          </w:tcPr>
          <w:p w14:paraId="1A4798AB" w14:textId="77777777" w:rsidR="00ED7375" w:rsidRDefault="00000000">
            <w:r>
              <w:t>0</w:t>
            </w:r>
          </w:p>
        </w:tc>
        <w:tc>
          <w:tcPr>
            <w:tcW w:w="6528" w:type="dxa"/>
          </w:tcPr>
          <w:p w14:paraId="47B8982F" w14:textId="77777777" w:rsidR="00ED7375" w:rsidRDefault="00000000">
            <w:r>
              <w:t>GETTING KILLED IN SACRIFICES AND/OR ADOPTED BY ANOTHER FAMILY WHO REALLY WANTS THEM…. It’s 💯 times better than becoming a homeless kid on the streets just to be a criminal drug addict, WHAT’S THE POINT OF THIS WOMAN??? Stu.pid and useless</w:t>
            </w:r>
          </w:p>
        </w:tc>
      </w:tr>
      <w:tr w:rsidR="00ED7375" w14:paraId="4B0B75AF" w14:textId="77777777" w:rsidTr="001E6984">
        <w:tc>
          <w:tcPr>
            <w:tcW w:w="1199" w:type="dxa"/>
          </w:tcPr>
          <w:p w14:paraId="67269AA2" w14:textId="77777777" w:rsidR="00ED7375" w:rsidRDefault="00000000">
            <w:r>
              <w:t>468</w:t>
            </w:r>
          </w:p>
        </w:tc>
        <w:tc>
          <w:tcPr>
            <w:tcW w:w="941" w:type="dxa"/>
          </w:tcPr>
          <w:p w14:paraId="4F071FA7" w14:textId="77777777" w:rsidR="00ED7375" w:rsidRDefault="00000000">
            <w:r>
              <w:t>@KARMAISABITCHouch</w:t>
            </w:r>
          </w:p>
        </w:tc>
        <w:tc>
          <w:tcPr>
            <w:tcW w:w="403" w:type="dxa"/>
          </w:tcPr>
          <w:p w14:paraId="5F562B99" w14:textId="77777777" w:rsidR="00ED7375" w:rsidRDefault="00000000">
            <w:r>
              <w:t>2022-09-03 22:40:31</w:t>
            </w:r>
          </w:p>
        </w:tc>
        <w:tc>
          <w:tcPr>
            <w:tcW w:w="316" w:type="dxa"/>
          </w:tcPr>
          <w:p w14:paraId="07D375EF" w14:textId="77777777" w:rsidR="00ED7375" w:rsidRDefault="00000000">
            <w:r>
              <w:t>1</w:t>
            </w:r>
          </w:p>
        </w:tc>
        <w:tc>
          <w:tcPr>
            <w:tcW w:w="354" w:type="dxa"/>
          </w:tcPr>
          <w:p w14:paraId="56601422" w14:textId="77777777" w:rsidR="00ED7375" w:rsidRDefault="00000000">
            <w:r>
              <w:t>0</w:t>
            </w:r>
          </w:p>
        </w:tc>
        <w:tc>
          <w:tcPr>
            <w:tcW w:w="6528" w:type="dxa"/>
          </w:tcPr>
          <w:p w14:paraId="3EF1530A" w14:textId="77777777" w:rsidR="00ED7375" w:rsidRDefault="00000000">
            <w:r>
              <w:t>Well selling a baby to a woman with a better financial situation in those conditions; I think it is super positive.</w:t>
            </w:r>
          </w:p>
        </w:tc>
      </w:tr>
      <w:tr w:rsidR="00ED7375" w14:paraId="617F132A" w14:textId="77777777" w:rsidTr="001E6984">
        <w:tc>
          <w:tcPr>
            <w:tcW w:w="1199" w:type="dxa"/>
          </w:tcPr>
          <w:p w14:paraId="11AE8641" w14:textId="77777777" w:rsidR="00ED7375" w:rsidRDefault="00000000">
            <w:r>
              <w:t>469</w:t>
            </w:r>
          </w:p>
        </w:tc>
        <w:tc>
          <w:tcPr>
            <w:tcW w:w="941" w:type="dxa"/>
          </w:tcPr>
          <w:p w14:paraId="6F61309F" w14:textId="77777777" w:rsidR="00ED7375" w:rsidRDefault="00000000">
            <w:r>
              <w:t>@tarzizmasson121</w:t>
            </w:r>
          </w:p>
        </w:tc>
        <w:tc>
          <w:tcPr>
            <w:tcW w:w="403" w:type="dxa"/>
          </w:tcPr>
          <w:p w14:paraId="7E9328C3" w14:textId="77777777" w:rsidR="00ED7375" w:rsidRDefault="00000000">
            <w:r>
              <w:t>2022-09-01 20:11:29</w:t>
            </w:r>
          </w:p>
        </w:tc>
        <w:tc>
          <w:tcPr>
            <w:tcW w:w="316" w:type="dxa"/>
          </w:tcPr>
          <w:p w14:paraId="6E8FBB58" w14:textId="77777777" w:rsidR="00ED7375" w:rsidRDefault="00000000">
            <w:r>
              <w:t>0</w:t>
            </w:r>
          </w:p>
        </w:tc>
        <w:tc>
          <w:tcPr>
            <w:tcW w:w="354" w:type="dxa"/>
          </w:tcPr>
          <w:p w14:paraId="1B131E93" w14:textId="77777777" w:rsidR="00ED7375" w:rsidRDefault="00000000">
            <w:r>
              <w:t>0</w:t>
            </w:r>
          </w:p>
        </w:tc>
        <w:tc>
          <w:tcPr>
            <w:tcW w:w="6528" w:type="dxa"/>
          </w:tcPr>
          <w:p w14:paraId="4788ADC4" w14:textId="77777777" w:rsidR="00ED7375" w:rsidRDefault="00000000">
            <w:r>
              <w:t>shithole country ...they all deserve the death penality for the crimes they are committing ... wtf is wrong with people? What the gvnmt of these mess of country are doing? I just want to puke my meal on their gvnmt!!!</w:t>
            </w:r>
          </w:p>
        </w:tc>
      </w:tr>
      <w:tr w:rsidR="00ED7375" w14:paraId="3E592F28" w14:textId="77777777" w:rsidTr="001E6984">
        <w:tc>
          <w:tcPr>
            <w:tcW w:w="1199" w:type="dxa"/>
          </w:tcPr>
          <w:p w14:paraId="630F1FBA" w14:textId="77777777" w:rsidR="00ED7375" w:rsidRDefault="00000000">
            <w:r>
              <w:t>470</w:t>
            </w:r>
          </w:p>
        </w:tc>
        <w:tc>
          <w:tcPr>
            <w:tcW w:w="941" w:type="dxa"/>
          </w:tcPr>
          <w:p w14:paraId="56410ADF" w14:textId="77777777" w:rsidR="00ED7375" w:rsidRDefault="00000000">
            <w:r>
              <w:t>@debbief2274</w:t>
            </w:r>
          </w:p>
        </w:tc>
        <w:tc>
          <w:tcPr>
            <w:tcW w:w="403" w:type="dxa"/>
          </w:tcPr>
          <w:p w14:paraId="184AE0DC" w14:textId="77777777" w:rsidR="00ED7375" w:rsidRDefault="00000000">
            <w:r>
              <w:t>2022-09-01 09:56:26</w:t>
            </w:r>
          </w:p>
        </w:tc>
        <w:tc>
          <w:tcPr>
            <w:tcW w:w="316" w:type="dxa"/>
          </w:tcPr>
          <w:p w14:paraId="0BA11537" w14:textId="77777777" w:rsidR="00ED7375" w:rsidRDefault="00000000">
            <w:r>
              <w:t>0</w:t>
            </w:r>
          </w:p>
        </w:tc>
        <w:tc>
          <w:tcPr>
            <w:tcW w:w="354" w:type="dxa"/>
          </w:tcPr>
          <w:p w14:paraId="3DB7A8C9" w14:textId="77777777" w:rsidR="00ED7375" w:rsidRDefault="00000000">
            <w:r>
              <w:t>0</w:t>
            </w:r>
          </w:p>
        </w:tc>
        <w:tc>
          <w:tcPr>
            <w:tcW w:w="6528" w:type="dxa"/>
          </w:tcPr>
          <w:p w14:paraId="49D2FDA3" w14:textId="77777777" w:rsidR="00ED7375" w:rsidRDefault="00000000">
            <w:r>
              <w:t>They carried on for another year and still no arrests??????😠💔</w:t>
            </w:r>
          </w:p>
        </w:tc>
      </w:tr>
      <w:tr w:rsidR="00ED7375" w14:paraId="43FD0CB7" w14:textId="77777777" w:rsidTr="001E6984">
        <w:tc>
          <w:tcPr>
            <w:tcW w:w="1199" w:type="dxa"/>
          </w:tcPr>
          <w:p w14:paraId="7E72DC4E" w14:textId="77777777" w:rsidR="00ED7375" w:rsidRDefault="00000000">
            <w:r>
              <w:t>471</w:t>
            </w:r>
          </w:p>
        </w:tc>
        <w:tc>
          <w:tcPr>
            <w:tcW w:w="941" w:type="dxa"/>
          </w:tcPr>
          <w:p w14:paraId="177AA72E" w14:textId="77777777" w:rsidR="00ED7375" w:rsidRDefault="00000000">
            <w:r>
              <w:t>@cbell3922</w:t>
            </w:r>
          </w:p>
        </w:tc>
        <w:tc>
          <w:tcPr>
            <w:tcW w:w="403" w:type="dxa"/>
          </w:tcPr>
          <w:p w14:paraId="576C5984" w14:textId="77777777" w:rsidR="00ED7375" w:rsidRDefault="00000000">
            <w:r>
              <w:t>2022-09-01 03:32:01</w:t>
            </w:r>
          </w:p>
        </w:tc>
        <w:tc>
          <w:tcPr>
            <w:tcW w:w="316" w:type="dxa"/>
          </w:tcPr>
          <w:p w14:paraId="72B2F391" w14:textId="77777777" w:rsidR="00ED7375" w:rsidRDefault="00000000">
            <w:r>
              <w:t>2</w:t>
            </w:r>
          </w:p>
        </w:tc>
        <w:tc>
          <w:tcPr>
            <w:tcW w:w="354" w:type="dxa"/>
          </w:tcPr>
          <w:p w14:paraId="563700FA" w14:textId="77777777" w:rsidR="00ED7375" w:rsidRDefault="00000000">
            <w:r>
              <w:t>0</w:t>
            </w:r>
          </w:p>
        </w:tc>
        <w:tc>
          <w:tcPr>
            <w:tcW w:w="6528" w:type="dxa"/>
          </w:tcPr>
          <w:p w14:paraId="172D680A" w14:textId="77777777" w:rsidR="00ED7375" w:rsidRDefault="00000000">
            <w:r>
              <w:t>So basically YOU DID NOTHING!!!! NOTHING! You could have showed the police and let this doctor be arrested but you did nothing. So what was the point of this documentary!!!!!!!!!?????? You could have got that lady in trouble at the clinic!! And why didn’t the police arrest that lady with the baby. You people are pigs! You allowed this right in your face to have this kids taken. You are just as disgusting</w:t>
            </w:r>
          </w:p>
        </w:tc>
      </w:tr>
      <w:tr w:rsidR="00ED7375" w14:paraId="709227A1" w14:textId="77777777" w:rsidTr="001E6984">
        <w:tc>
          <w:tcPr>
            <w:tcW w:w="1199" w:type="dxa"/>
          </w:tcPr>
          <w:p w14:paraId="5DDDB473" w14:textId="77777777" w:rsidR="00ED7375" w:rsidRDefault="00000000">
            <w:r>
              <w:t>472</w:t>
            </w:r>
          </w:p>
        </w:tc>
        <w:tc>
          <w:tcPr>
            <w:tcW w:w="941" w:type="dxa"/>
          </w:tcPr>
          <w:p w14:paraId="1D60962B" w14:textId="77777777" w:rsidR="00ED7375" w:rsidRDefault="00000000">
            <w:r>
              <w:t>@8thwonder79</w:t>
            </w:r>
          </w:p>
        </w:tc>
        <w:tc>
          <w:tcPr>
            <w:tcW w:w="403" w:type="dxa"/>
          </w:tcPr>
          <w:p w14:paraId="1D6DA2CD" w14:textId="77777777" w:rsidR="00ED7375" w:rsidRDefault="00000000">
            <w:r>
              <w:t>2022-08-31 05:59:38</w:t>
            </w:r>
          </w:p>
        </w:tc>
        <w:tc>
          <w:tcPr>
            <w:tcW w:w="316" w:type="dxa"/>
          </w:tcPr>
          <w:p w14:paraId="120B4846" w14:textId="77777777" w:rsidR="00ED7375" w:rsidRDefault="00000000">
            <w:r>
              <w:t>1</w:t>
            </w:r>
          </w:p>
        </w:tc>
        <w:tc>
          <w:tcPr>
            <w:tcW w:w="354" w:type="dxa"/>
          </w:tcPr>
          <w:p w14:paraId="55E068F0" w14:textId="77777777" w:rsidR="00ED7375" w:rsidRDefault="00000000">
            <w:r>
              <w:t>0</w:t>
            </w:r>
          </w:p>
        </w:tc>
        <w:tc>
          <w:tcPr>
            <w:tcW w:w="6528" w:type="dxa"/>
          </w:tcPr>
          <w:p w14:paraId="1D26B248" w14:textId="77777777" w:rsidR="00ED7375" w:rsidRDefault="00000000">
            <w:r>
              <w:t>To all the brave people that are liking and taking the time to leave a comment on these vids ... Shows that this will be my first comment that will get ALOT of replies ... Because you know, everybody is willing to show their identity on here to help mothers and kids .... Hopefully i get some good contacts to see what we can do about this.....THANK YOU ONCE AGAIN TO THE GREAT PEOPLE LEAVING COMMENTS, ONCE AGAIN. and thank you for reaching out to me through this comment IN ADVANCE 🤘</w:t>
            </w:r>
          </w:p>
        </w:tc>
      </w:tr>
      <w:tr w:rsidR="00ED7375" w14:paraId="723B5B66" w14:textId="77777777" w:rsidTr="001E6984">
        <w:tc>
          <w:tcPr>
            <w:tcW w:w="1199" w:type="dxa"/>
          </w:tcPr>
          <w:p w14:paraId="32074386" w14:textId="77777777" w:rsidR="00ED7375" w:rsidRDefault="00000000">
            <w:r>
              <w:t>473</w:t>
            </w:r>
          </w:p>
        </w:tc>
        <w:tc>
          <w:tcPr>
            <w:tcW w:w="941" w:type="dxa"/>
          </w:tcPr>
          <w:p w14:paraId="5BB64538" w14:textId="77777777" w:rsidR="00ED7375" w:rsidRDefault="00000000">
            <w:r>
              <w:t>@8thwonder79</w:t>
            </w:r>
          </w:p>
        </w:tc>
        <w:tc>
          <w:tcPr>
            <w:tcW w:w="403" w:type="dxa"/>
          </w:tcPr>
          <w:p w14:paraId="7A8A5181" w14:textId="77777777" w:rsidR="00ED7375" w:rsidRDefault="00000000">
            <w:r>
              <w:t>2022-08-31 05:14:49</w:t>
            </w:r>
          </w:p>
        </w:tc>
        <w:tc>
          <w:tcPr>
            <w:tcW w:w="316" w:type="dxa"/>
          </w:tcPr>
          <w:p w14:paraId="2765ABBD" w14:textId="77777777" w:rsidR="00ED7375" w:rsidRDefault="00000000">
            <w:r>
              <w:t>1</w:t>
            </w:r>
          </w:p>
        </w:tc>
        <w:tc>
          <w:tcPr>
            <w:tcW w:w="354" w:type="dxa"/>
          </w:tcPr>
          <w:p w14:paraId="027A3E77" w14:textId="77777777" w:rsidR="00ED7375" w:rsidRDefault="00000000">
            <w:r>
              <w:t>0</w:t>
            </w:r>
          </w:p>
        </w:tc>
        <w:tc>
          <w:tcPr>
            <w:tcW w:w="6528" w:type="dxa"/>
          </w:tcPr>
          <w:p w14:paraId="26BB15AD" w14:textId="77777777" w:rsidR="00ED7375" w:rsidRDefault="00000000">
            <w:r>
              <w:t>Thanks for this vid</w:t>
            </w:r>
          </w:p>
        </w:tc>
      </w:tr>
      <w:tr w:rsidR="00ED7375" w14:paraId="620CE9DA" w14:textId="77777777" w:rsidTr="001E6984">
        <w:tc>
          <w:tcPr>
            <w:tcW w:w="1199" w:type="dxa"/>
          </w:tcPr>
          <w:p w14:paraId="6A2E48D2" w14:textId="77777777" w:rsidR="00ED7375" w:rsidRDefault="00000000">
            <w:r>
              <w:t>474</w:t>
            </w:r>
          </w:p>
        </w:tc>
        <w:tc>
          <w:tcPr>
            <w:tcW w:w="941" w:type="dxa"/>
          </w:tcPr>
          <w:p w14:paraId="0CAC885E" w14:textId="77777777" w:rsidR="00ED7375" w:rsidRDefault="00000000">
            <w:r>
              <w:t>@elainesmith7512</w:t>
            </w:r>
          </w:p>
        </w:tc>
        <w:tc>
          <w:tcPr>
            <w:tcW w:w="403" w:type="dxa"/>
          </w:tcPr>
          <w:p w14:paraId="51F83D16" w14:textId="77777777" w:rsidR="00ED7375" w:rsidRDefault="00000000">
            <w:r>
              <w:t>2022-08-30 22:07:47</w:t>
            </w:r>
          </w:p>
        </w:tc>
        <w:tc>
          <w:tcPr>
            <w:tcW w:w="316" w:type="dxa"/>
          </w:tcPr>
          <w:p w14:paraId="3B4C6503" w14:textId="77777777" w:rsidR="00ED7375" w:rsidRDefault="00000000">
            <w:r>
              <w:t>1</w:t>
            </w:r>
          </w:p>
        </w:tc>
        <w:tc>
          <w:tcPr>
            <w:tcW w:w="354" w:type="dxa"/>
          </w:tcPr>
          <w:p w14:paraId="7CCBECC4" w14:textId="77777777" w:rsidR="00ED7375" w:rsidRDefault="00000000">
            <w:r>
              <w:t>0</w:t>
            </w:r>
          </w:p>
        </w:tc>
        <w:tc>
          <w:tcPr>
            <w:tcW w:w="6528" w:type="dxa"/>
          </w:tcPr>
          <w:p w14:paraId="364722C0" w14:textId="77777777" w:rsidR="00ED7375" w:rsidRDefault="00000000">
            <w:r>
              <w:t>The whole world is an EVIL mess. Come quickly, Lord, Jesus, and clean this up and take Your children home.🤢🤢☹☹🤦‍♀🤦‍♀🙏🙏</w:t>
            </w:r>
          </w:p>
        </w:tc>
      </w:tr>
      <w:tr w:rsidR="00ED7375" w14:paraId="3BF0CFD5" w14:textId="77777777" w:rsidTr="001E6984">
        <w:tc>
          <w:tcPr>
            <w:tcW w:w="1199" w:type="dxa"/>
          </w:tcPr>
          <w:p w14:paraId="247442B0" w14:textId="77777777" w:rsidR="00ED7375" w:rsidRDefault="00000000">
            <w:r>
              <w:t>475</w:t>
            </w:r>
          </w:p>
        </w:tc>
        <w:tc>
          <w:tcPr>
            <w:tcW w:w="941" w:type="dxa"/>
          </w:tcPr>
          <w:p w14:paraId="1B2F2265" w14:textId="77777777" w:rsidR="00ED7375" w:rsidRDefault="00000000">
            <w:r>
              <w:t>@MizzAugust7</w:t>
            </w:r>
          </w:p>
        </w:tc>
        <w:tc>
          <w:tcPr>
            <w:tcW w:w="403" w:type="dxa"/>
          </w:tcPr>
          <w:p w14:paraId="7A4748F7" w14:textId="77777777" w:rsidR="00ED7375" w:rsidRDefault="00000000">
            <w:r>
              <w:t>2022-08-29 20:48:29</w:t>
            </w:r>
          </w:p>
        </w:tc>
        <w:tc>
          <w:tcPr>
            <w:tcW w:w="316" w:type="dxa"/>
          </w:tcPr>
          <w:p w14:paraId="1BC7287D" w14:textId="77777777" w:rsidR="00ED7375" w:rsidRDefault="00000000">
            <w:r>
              <w:t>1</w:t>
            </w:r>
          </w:p>
        </w:tc>
        <w:tc>
          <w:tcPr>
            <w:tcW w:w="354" w:type="dxa"/>
          </w:tcPr>
          <w:p w14:paraId="42690785" w14:textId="77777777" w:rsidR="00ED7375" w:rsidRDefault="00000000">
            <w:r>
              <w:t>0</w:t>
            </w:r>
          </w:p>
        </w:tc>
        <w:tc>
          <w:tcPr>
            <w:tcW w:w="6528" w:type="dxa"/>
          </w:tcPr>
          <w:p w14:paraId="5252576D" w14:textId="77777777" w:rsidR="00ED7375" w:rsidRDefault="00000000">
            <w:r>
              <w:t>Anyone who would go to a shack for a baby, already knows something is wrong &amp; those parents that end up at real clinics, need to put research ahead of their want. It is a want, not a need. I would think there are enough children up for adoption in Africa. No ? I hope they reported Mary -  and others, to the questionable at best- police.  But I am betting they didnt, so why bother with this Doc ? If there is no punishment, they continue. I still say mass Education of girls &amp; women &amp;  Birth Control are needed in all of Africa.</w:t>
            </w:r>
          </w:p>
        </w:tc>
      </w:tr>
      <w:tr w:rsidR="00ED7375" w14:paraId="5791FB0E" w14:textId="77777777" w:rsidTr="001E6984">
        <w:tc>
          <w:tcPr>
            <w:tcW w:w="1199" w:type="dxa"/>
          </w:tcPr>
          <w:p w14:paraId="2061F30D" w14:textId="77777777" w:rsidR="00ED7375" w:rsidRDefault="00000000">
            <w:r>
              <w:t>476</w:t>
            </w:r>
          </w:p>
        </w:tc>
        <w:tc>
          <w:tcPr>
            <w:tcW w:w="941" w:type="dxa"/>
          </w:tcPr>
          <w:p w14:paraId="68B5F6F0" w14:textId="77777777" w:rsidR="00ED7375" w:rsidRDefault="00000000">
            <w:r>
              <w:t>@sarahjean3698</w:t>
            </w:r>
          </w:p>
        </w:tc>
        <w:tc>
          <w:tcPr>
            <w:tcW w:w="403" w:type="dxa"/>
          </w:tcPr>
          <w:p w14:paraId="27CF3E63" w14:textId="77777777" w:rsidR="00ED7375" w:rsidRDefault="00000000">
            <w:r>
              <w:t>2022-08-27 23:43:35</w:t>
            </w:r>
          </w:p>
        </w:tc>
        <w:tc>
          <w:tcPr>
            <w:tcW w:w="316" w:type="dxa"/>
          </w:tcPr>
          <w:p w14:paraId="549936B4" w14:textId="77777777" w:rsidR="00ED7375" w:rsidRDefault="00000000">
            <w:r>
              <w:t>1</w:t>
            </w:r>
          </w:p>
        </w:tc>
        <w:tc>
          <w:tcPr>
            <w:tcW w:w="354" w:type="dxa"/>
          </w:tcPr>
          <w:p w14:paraId="14D46FF5" w14:textId="77777777" w:rsidR="00ED7375" w:rsidRDefault="00000000">
            <w:r>
              <w:t>0</w:t>
            </w:r>
          </w:p>
        </w:tc>
        <w:tc>
          <w:tcPr>
            <w:tcW w:w="6528" w:type="dxa"/>
          </w:tcPr>
          <w:p w14:paraId="34D7D84E" w14:textId="77777777" w:rsidR="00ED7375" w:rsidRDefault="00000000">
            <w:r>
              <w:t>But I mean why is he still working? It’s not an allegation you see it on video why didn’t this go to the police?</w:t>
            </w:r>
          </w:p>
        </w:tc>
      </w:tr>
      <w:tr w:rsidR="00ED7375" w14:paraId="0B91629C" w14:textId="77777777" w:rsidTr="001E6984">
        <w:tc>
          <w:tcPr>
            <w:tcW w:w="1199" w:type="dxa"/>
          </w:tcPr>
          <w:p w14:paraId="1659364F" w14:textId="77777777" w:rsidR="00ED7375" w:rsidRDefault="00000000">
            <w:r>
              <w:t>477</w:t>
            </w:r>
          </w:p>
        </w:tc>
        <w:tc>
          <w:tcPr>
            <w:tcW w:w="941" w:type="dxa"/>
          </w:tcPr>
          <w:p w14:paraId="77852F97" w14:textId="77777777" w:rsidR="00ED7375" w:rsidRDefault="00000000">
            <w:r>
              <w:t>@johnmoore4019</w:t>
            </w:r>
          </w:p>
        </w:tc>
        <w:tc>
          <w:tcPr>
            <w:tcW w:w="403" w:type="dxa"/>
          </w:tcPr>
          <w:p w14:paraId="4B7FAB37" w14:textId="77777777" w:rsidR="00ED7375" w:rsidRDefault="00000000">
            <w:r>
              <w:t>2022-08-27 00:28:37</w:t>
            </w:r>
          </w:p>
        </w:tc>
        <w:tc>
          <w:tcPr>
            <w:tcW w:w="316" w:type="dxa"/>
          </w:tcPr>
          <w:p w14:paraId="7BD84474" w14:textId="77777777" w:rsidR="00ED7375" w:rsidRDefault="00000000">
            <w:r>
              <w:t>1</w:t>
            </w:r>
          </w:p>
        </w:tc>
        <w:tc>
          <w:tcPr>
            <w:tcW w:w="354" w:type="dxa"/>
          </w:tcPr>
          <w:p w14:paraId="32C7106D" w14:textId="77777777" w:rsidR="00ED7375" w:rsidRDefault="00000000">
            <w:r>
              <w:t>0</w:t>
            </w:r>
          </w:p>
        </w:tc>
        <w:tc>
          <w:tcPr>
            <w:tcW w:w="6528" w:type="dxa"/>
          </w:tcPr>
          <w:p w14:paraId="19CDE9DC" w14:textId="77777777" w:rsidR="00ED7375" w:rsidRDefault="00000000">
            <w:r>
              <w:t>Why would anyone give up there's children? ? Who sells there child 🚸 I NL n most African women are able to bare childs n THIS IA Q HORROR THAT POOR MOTHER IS SUFFERING</w:t>
            </w:r>
          </w:p>
        </w:tc>
      </w:tr>
      <w:tr w:rsidR="00ED7375" w14:paraId="6D8C6416" w14:textId="77777777" w:rsidTr="001E6984">
        <w:tc>
          <w:tcPr>
            <w:tcW w:w="1199" w:type="dxa"/>
          </w:tcPr>
          <w:p w14:paraId="6380AB4C" w14:textId="77777777" w:rsidR="00ED7375" w:rsidRDefault="00000000">
            <w:r>
              <w:t>478</w:t>
            </w:r>
          </w:p>
        </w:tc>
        <w:tc>
          <w:tcPr>
            <w:tcW w:w="941" w:type="dxa"/>
          </w:tcPr>
          <w:p w14:paraId="5A387E64" w14:textId="77777777" w:rsidR="00ED7375" w:rsidRDefault="00000000">
            <w:r>
              <w:t>@XoeCox</w:t>
            </w:r>
          </w:p>
        </w:tc>
        <w:tc>
          <w:tcPr>
            <w:tcW w:w="403" w:type="dxa"/>
          </w:tcPr>
          <w:p w14:paraId="44559EDD" w14:textId="77777777" w:rsidR="00ED7375" w:rsidRDefault="00000000">
            <w:r>
              <w:t>2022-08-26 07:17:17</w:t>
            </w:r>
          </w:p>
        </w:tc>
        <w:tc>
          <w:tcPr>
            <w:tcW w:w="316" w:type="dxa"/>
          </w:tcPr>
          <w:p w14:paraId="23BC6AA4" w14:textId="77777777" w:rsidR="00ED7375" w:rsidRDefault="00000000">
            <w:r>
              <w:t>1</w:t>
            </w:r>
          </w:p>
        </w:tc>
        <w:tc>
          <w:tcPr>
            <w:tcW w:w="354" w:type="dxa"/>
          </w:tcPr>
          <w:p w14:paraId="0E53CDB4" w14:textId="77777777" w:rsidR="00ED7375" w:rsidRDefault="00000000">
            <w:r>
              <w:t>0</w:t>
            </w:r>
          </w:p>
        </w:tc>
        <w:tc>
          <w:tcPr>
            <w:tcW w:w="6528" w:type="dxa"/>
          </w:tcPr>
          <w:p w14:paraId="400727BD" w14:textId="77777777" w:rsidR="00ED7375" w:rsidRDefault="00000000">
            <w:r>
              <w:t>So... Nobody is going to clean that baby's nasty nose? And that baby had to be extremely hot with those winter clothes in the hot African sun.</w:t>
            </w:r>
          </w:p>
        </w:tc>
      </w:tr>
      <w:tr w:rsidR="00ED7375" w14:paraId="3889DBCD" w14:textId="77777777" w:rsidTr="001E6984">
        <w:tc>
          <w:tcPr>
            <w:tcW w:w="1199" w:type="dxa"/>
          </w:tcPr>
          <w:p w14:paraId="3DE88572" w14:textId="77777777" w:rsidR="00ED7375" w:rsidRDefault="00000000">
            <w:r>
              <w:t>479</w:t>
            </w:r>
          </w:p>
        </w:tc>
        <w:tc>
          <w:tcPr>
            <w:tcW w:w="941" w:type="dxa"/>
          </w:tcPr>
          <w:p w14:paraId="1C543E28" w14:textId="77777777" w:rsidR="00ED7375" w:rsidRDefault="00000000">
            <w:r>
              <w:t>@barrymchugh5612</w:t>
            </w:r>
          </w:p>
        </w:tc>
        <w:tc>
          <w:tcPr>
            <w:tcW w:w="403" w:type="dxa"/>
          </w:tcPr>
          <w:p w14:paraId="66E152E7" w14:textId="77777777" w:rsidR="00ED7375" w:rsidRDefault="00000000">
            <w:r>
              <w:t>2022-08-25 00:21:18</w:t>
            </w:r>
          </w:p>
        </w:tc>
        <w:tc>
          <w:tcPr>
            <w:tcW w:w="316" w:type="dxa"/>
          </w:tcPr>
          <w:p w14:paraId="6D3667F8" w14:textId="77777777" w:rsidR="00ED7375" w:rsidRDefault="00000000">
            <w:r>
              <w:t>1</w:t>
            </w:r>
          </w:p>
        </w:tc>
        <w:tc>
          <w:tcPr>
            <w:tcW w:w="354" w:type="dxa"/>
          </w:tcPr>
          <w:p w14:paraId="5B3F7F31" w14:textId="77777777" w:rsidR="00ED7375" w:rsidRDefault="00000000">
            <w:r>
              <w:t>2</w:t>
            </w:r>
          </w:p>
        </w:tc>
        <w:tc>
          <w:tcPr>
            <w:tcW w:w="6528" w:type="dxa"/>
          </w:tcPr>
          <w:p w14:paraId="2DFF5C6F" w14:textId="77777777" w:rsidR="00ED7375" w:rsidRDefault="00000000">
            <w:r>
              <w:t>When that one trafficker said that most of the kids are used for sacrifices &amp; that was a bit shocking like wtf has this World come to??!!</w:t>
            </w:r>
          </w:p>
        </w:tc>
      </w:tr>
      <w:tr w:rsidR="00ED7375" w14:paraId="61E003CF" w14:textId="77777777" w:rsidTr="001E6984">
        <w:tc>
          <w:tcPr>
            <w:tcW w:w="1199" w:type="dxa"/>
          </w:tcPr>
          <w:p w14:paraId="1BC21A45" w14:textId="77777777" w:rsidR="00ED7375" w:rsidRDefault="00000000">
            <w:r>
              <w:t>480</w:t>
            </w:r>
          </w:p>
        </w:tc>
        <w:tc>
          <w:tcPr>
            <w:tcW w:w="941" w:type="dxa"/>
          </w:tcPr>
          <w:p w14:paraId="007697E5" w14:textId="77777777" w:rsidR="00ED7375" w:rsidRDefault="00000000">
            <w:r>
              <w:t>@belle3055</w:t>
            </w:r>
          </w:p>
        </w:tc>
        <w:tc>
          <w:tcPr>
            <w:tcW w:w="403" w:type="dxa"/>
          </w:tcPr>
          <w:p w14:paraId="60ADE2F6" w14:textId="77777777" w:rsidR="00ED7375" w:rsidRDefault="00000000">
            <w:r>
              <w:t>2022-08-26 01:21:39</w:t>
            </w:r>
          </w:p>
        </w:tc>
        <w:tc>
          <w:tcPr>
            <w:tcW w:w="316" w:type="dxa"/>
          </w:tcPr>
          <w:p w14:paraId="09E8EF1B" w14:textId="77777777" w:rsidR="00ED7375" w:rsidRDefault="00000000">
            <w:r>
              <w:t>1</w:t>
            </w:r>
          </w:p>
        </w:tc>
        <w:tc>
          <w:tcPr>
            <w:tcW w:w="354" w:type="dxa"/>
          </w:tcPr>
          <w:p w14:paraId="4829A7CA" w14:textId="77777777" w:rsidR="00ED7375" w:rsidRDefault="00ED7375"/>
        </w:tc>
        <w:tc>
          <w:tcPr>
            <w:tcW w:w="6528" w:type="dxa"/>
          </w:tcPr>
          <w:p w14:paraId="0116C714" w14:textId="77777777" w:rsidR="00ED7375" w:rsidRDefault="00000000">
            <w:r>
              <w:t>It has been happening... for years... Unfortunately</w:t>
            </w:r>
          </w:p>
        </w:tc>
      </w:tr>
      <w:tr w:rsidR="00ED7375" w14:paraId="5949F3DA" w14:textId="77777777" w:rsidTr="001E6984">
        <w:tc>
          <w:tcPr>
            <w:tcW w:w="1199" w:type="dxa"/>
          </w:tcPr>
          <w:p w14:paraId="69FF0938" w14:textId="77777777" w:rsidR="00ED7375" w:rsidRDefault="00000000">
            <w:r>
              <w:t>481</w:t>
            </w:r>
          </w:p>
        </w:tc>
        <w:tc>
          <w:tcPr>
            <w:tcW w:w="941" w:type="dxa"/>
          </w:tcPr>
          <w:p w14:paraId="781199A8" w14:textId="77777777" w:rsidR="00ED7375" w:rsidRDefault="00000000">
            <w:r>
              <w:t>@barrymchugh5612</w:t>
            </w:r>
          </w:p>
        </w:tc>
        <w:tc>
          <w:tcPr>
            <w:tcW w:w="403" w:type="dxa"/>
          </w:tcPr>
          <w:p w14:paraId="5640CCF3" w14:textId="77777777" w:rsidR="00ED7375" w:rsidRDefault="00000000">
            <w:r>
              <w:t>2022-08-26 01:45:40</w:t>
            </w:r>
          </w:p>
        </w:tc>
        <w:tc>
          <w:tcPr>
            <w:tcW w:w="316" w:type="dxa"/>
          </w:tcPr>
          <w:p w14:paraId="0F035721" w14:textId="77777777" w:rsidR="00ED7375" w:rsidRDefault="00000000">
            <w:r>
              <w:t>1</w:t>
            </w:r>
          </w:p>
        </w:tc>
        <w:tc>
          <w:tcPr>
            <w:tcW w:w="354" w:type="dxa"/>
          </w:tcPr>
          <w:p w14:paraId="0E324018" w14:textId="77777777" w:rsidR="00ED7375" w:rsidRDefault="00ED7375"/>
        </w:tc>
        <w:tc>
          <w:tcPr>
            <w:tcW w:w="6528" w:type="dxa"/>
          </w:tcPr>
          <w:p w14:paraId="38D1878D" w14:textId="77777777" w:rsidR="00ED7375" w:rsidRDefault="00000000">
            <w:r>
              <w:t>@@belle3055 Breaks my heart!</w:t>
            </w:r>
          </w:p>
        </w:tc>
      </w:tr>
      <w:tr w:rsidR="00ED7375" w14:paraId="5D007867" w14:textId="77777777" w:rsidTr="001E6984">
        <w:tc>
          <w:tcPr>
            <w:tcW w:w="1199" w:type="dxa"/>
          </w:tcPr>
          <w:p w14:paraId="051CE4EA" w14:textId="77777777" w:rsidR="00ED7375" w:rsidRDefault="00000000">
            <w:r>
              <w:t>482</w:t>
            </w:r>
          </w:p>
        </w:tc>
        <w:tc>
          <w:tcPr>
            <w:tcW w:w="941" w:type="dxa"/>
          </w:tcPr>
          <w:p w14:paraId="40869C01" w14:textId="77777777" w:rsidR="00ED7375" w:rsidRDefault="00000000">
            <w:r>
              <w:t>@gdfvgggfefghyh5919</w:t>
            </w:r>
          </w:p>
        </w:tc>
        <w:tc>
          <w:tcPr>
            <w:tcW w:w="403" w:type="dxa"/>
          </w:tcPr>
          <w:p w14:paraId="071BB8A5" w14:textId="77777777" w:rsidR="00ED7375" w:rsidRDefault="00000000">
            <w:r>
              <w:t>2022-08-24 23:32:44</w:t>
            </w:r>
          </w:p>
        </w:tc>
        <w:tc>
          <w:tcPr>
            <w:tcW w:w="316" w:type="dxa"/>
          </w:tcPr>
          <w:p w14:paraId="4D874318" w14:textId="77777777" w:rsidR="00ED7375" w:rsidRDefault="00000000">
            <w:r>
              <w:t>1</w:t>
            </w:r>
          </w:p>
        </w:tc>
        <w:tc>
          <w:tcPr>
            <w:tcW w:w="354" w:type="dxa"/>
          </w:tcPr>
          <w:p w14:paraId="5925CF8D" w14:textId="77777777" w:rsidR="00ED7375" w:rsidRDefault="00000000">
            <w:r>
              <w:t>0</w:t>
            </w:r>
          </w:p>
        </w:tc>
        <w:tc>
          <w:tcPr>
            <w:tcW w:w="6528" w:type="dxa"/>
          </w:tcPr>
          <w:p w14:paraId="1A983A47" w14:textId="77777777" w:rsidR="00ED7375" w:rsidRDefault="00000000">
            <w:r>
              <w:t>This is the most awful thing I ever heard</w:t>
            </w:r>
          </w:p>
        </w:tc>
      </w:tr>
      <w:tr w:rsidR="00ED7375" w14:paraId="0BF464E8" w14:textId="77777777" w:rsidTr="001E6984">
        <w:tc>
          <w:tcPr>
            <w:tcW w:w="1199" w:type="dxa"/>
          </w:tcPr>
          <w:p w14:paraId="7617F39D" w14:textId="77777777" w:rsidR="00ED7375" w:rsidRDefault="00000000">
            <w:r>
              <w:t>483</w:t>
            </w:r>
          </w:p>
        </w:tc>
        <w:tc>
          <w:tcPr>
            <w:tcW w:w="941" w:type="dxa"/>
          </w:tcPr>
          <w:p w14:paraId="0FE9B2F8" w14:textId="77777777" w:rsidR="00ED7375" w:rsidRDefault="00000000">
            <w:r>
              <w:t>@barrymchugh5612</w:t>
            </w:r>
          </w:p>
        </w:tc>
        <w:tc>
          <w:tcPr>
            <w:tcW w:w="403" w:type="dxa"/>
          </w:tcPr>
          <w:p w14:paraId="13837AFC" w14:textId="77777777" w:rsidR="00ED7375" w:rsidRDefault="00000000">
            <w:r>
              <w:t>2022-08-24 22:29:59</w:t>
            </w:r>
          </w:p>
        </w:tc>
        <w:tc>
          <w:tcPr>
            <w:tcW w:w="316" w:type="dxa"/>
          </w:tcPr>
          <w:p w14:paraId="3611D370" w14:textId="77777777" w:rsidR="00ED7375" w:rsidRDefault="00000000">
            <w:r>
              <w:t>1</w:t>
            </w:r>
          </w:p>
        </w:tc>
        <w:tc>
          <w:tcPr>
            <w:tcW w:w="354" w:type="dxa"/>
          </w:tcPr>
          <w:p w14:paraId="64E94AE0" w14:textId="77777777" w:rsidR="00ED7375" w:rsidRDefault="00000000">
            <w:r>
              <w:t>0</w:t>
            </w:r>
          </w:p>
        </w:tc>
        <w:tc>
          <w:tcPr>
            <w:tcW w:w="6528" w:type="dxa"/>
          </w:tcPr>
          <w:p w14:paraId="64EA4F63" w14:textId="77777777" w:rsidR="00ED7375" w:rsidRDefault="00000000">
            <w:r>
              <w:t>Literally hell on Earth &amp; this episode here is a direct example of it like my God help us all!</w:t>
            </w:r>
          </w:p>
        </w:tc>
      </w:tr>
      <w:tr w:rsidR="00ED7375" w14:paraId="48773981" w14:textId="77777777" w:rsidTr="001E6984">
        <w:tc>
          <w:tcPr>
            <w:tcW w:w="1199" w:type="dxa"/>
          </w:tcPr>
          <w:p w14:paraId="39CFC6E3" w14:textId="77777777" w:rsidR="00ED7375" w:rsidRDefault="00000000">
            <w:r>
              <w:t>484</w:t>
            </w:r>
          </w:p>
        </w:tc>
        <w:tc>
          <w:tcPr>
            <w:tcW w:w="941" w:type="dxa"/>
          </w:tcPr>
          <w:p w14:paraId="730DCB8D" w14:textId="77777777" w:rsidR="00ED7375" w:rsidRDefault="00000000">
            <w:r>
              <w:t>@goodgamehustlegoodgamehust3106</w:t>
            </w:r>
          </w:p>
        </w:tc>
        <w:tc>
          <w:tcPr>
            <w:tcW w:w="403" w:type="dxa"/>
          </w:tcPr>
          <w:p w14:paraId="7346DF4C" w14:textId="77777777" w:rsidR="00ED7375" w:rsidRDefault="00000000">
            <w:r>
              <w:t>2022-08-23 19:17:25</w:t>
            </w:r>
          </w:p>
        </w:tc>
        <w:tc>
          <w:tcPr>
            <w:tcW w:w="316" w:type="dxa"/>
          </w:tcPr>
          <w:p w14:paraId="00F16937" w14:textId="77777777" w:rsidR="00ED7375" w:rsidRDefault="00000000">
            <w:r>
              <w:t>0</w:t>
            </w:r>
          </w:p>
        </w:tc>
        <w:tc>
          <w:tcPr>
            <w:tcW w:w="354" w:type="dxa"/>
          </w:tcPr>
          <w:p w14:paraId="485E072C" w14:textId="77777777" w:rsidR="00ED7375" w:rsidRDefault="00000000">
            <w:r>
              <w:t>0</w:t>
            </w:r>
          </w:p>
        </w:tc>
        <w:tc>
          <w:tcPr>
            <w:tcW w:w="6528" w:type="dxa"/>
          </w:tcPr>
          <w:p w14:paraId="5A45F28F" w14:textId="77777777" w:rsidR="00ED7375" w:rsidRDefault="00000000">
            <w:r>
              <w:t>bbc reports = bbc collects cash from views = bbc helps no one = rinse and repeat</w:t>
            </w:r>
          </w:p>
        </w:tc>
      </w:tr>
      <w:tr w:rsidR="00ED7375" w14:paraId="06660BEE" w14:textId="77777777" w:rsidTr="001E6984">
        <w:tc>
          <w:tcPr>
            <w:tcW w:w="1199" w:type="dxa"/>
          </w:tcPr>
          <w:p w14:paraId="20E5F6BC" w14:textId="77777777" w:rsidR="00ED7375" w:rsidRDefault="00000000">
            <w:r>
              <w:t>485</w:t>
            </w:r>
          </w:p>
        </w:tc>
        <w:tc>
          <w:tcPr>
            <w:tcW w:w="941" w:type="dxa"/>
          </w:tcPr>
          <w:p w14:paraId="31376137" w14:textId="77777777" w:rsidR="00ED7375" w:rsidRDefault="00000000">
            <w:r>
              <w:t>@Bunnyhopper1970</w:t>
            </w:r>
          </w:p>
        </w:tc>
        <w:tc>
          <w:tcPr>
            <w:tcW w:w="403" w:type="dxa"/>
          </w:tcPr>
          <w:p w14:paraId="3499496E" w14:textId="77777777" w:rsidR="00ED7375" w:rsidRDefault="00000000">
            <w:r>
              <w:t>2022-08-23 16:51:44</w:t>
            </w:r>
          </w:p>
        </w:tc>
        <w:tc>
          <w:tcPr>
            <w:tcW w:w="316" w:type="dxa"/>
          </w:tcPr>
          <w:p w14:paraId="77A2E19E" w14:textId="77777777" w:rsidR="00ED7375" w:rsidRDefault="00000000">
            <w:r>
              <w:t>1</w:t>
            </w:r>
          </w:p>
        </w:tc>
        <w:tc>
          <w:tcPr>
            <w:tcW w:w="354" w:type="dxa"/>
          </w:tcPr>
          <w:p w14:paraId="3EB65060" w14:textId="77777777" w:rsidR="00ED7375" w:rsidRDefault="00000000">
            <w:r>
              <w:t>0</w:t>
            </w:r>
          </w:p>
        </w:tc>
        <w:tc>
          <w:tcPr>
            <w:tcW w:w="6528" w:type="dxa"/>
          </w:tcPr>
          <w:p w14:paraId="733654F4" w14:textId="77777777" w:rsidR="00ED7375" w:rsidRDefault="00000000">
            <w:r>
              <w:t>This is disturbing and other woman was going along with that bull throw the whole country away</w:t>
            </w:r>
          </w:p>
        </w:tc>
      </w:tr>
      <w:tr w:rsidR="00ED7375" w14:paraId="00752948" w14:textId="77777777" w:rsidTr="001E6984">
        <w:tc>
          <w:tcPr>
            <w:tcW w:w="1199" w:type="dxa"/>
          </w:tcPr>
          <w:p w14:paraId="13E46389" w14:textId="77777777" w:rsidR="00ED7375" w:rsidRDefault="00000000">
            <w:r>
              <w:t>486</w:t>
            </w:r>
          </w:p>
        </w:tc>
        <w:tc>
          <w:tcPr>
            <w:tcW w:w="941" w:type="dxa"/>
          </w:tcPr>
          <w:p w14:paraId="3BCB297B" w14:textId="77777777" w:rsidR="00ED7375" w:rsidRDefault="00000000">
            <w:r>
              <w:t>@pierrenemolander4446</w:t>
            </w:r>
          </w:p>
        </w:tc>
        <w:tc>
          <w:tcPr>
            <w:tcW w:w="403" w:type="dxa"/>
          </w:tcPr>
          <w:p w14:paraId="7C031BB0" w14:textId="77777777" w:rsidR="00ED7375" w:rsidRDefault="00000000">
            <w:r>
              <w:t>2022-08-22 17:00:59</w:t>
            </w:r>
          </w:p>
        </w:tc>
        <w:tc>
          <w:tcPr>
            <w:tcW w:w="316" w:type="dxa"/>
          </w:tcPr>
          <w:p w14:paraId="1E4A1E22" w14:textId="77777777" w:rsidR="00ED7375" w:rsidRDefault="00000000">
            <w:r>
              <w:t>1</w:t>
            </w:r>
          </w:p>
        </w:tc>
        <w:tc>
          <w:tcPr>
            <w:tcW w:w="354" w:type="dxa"/>
          </w:tcPr>
          <w:p w14:paraId="1C72C71C" w14:textId="77777777" w:rsidR="00ED7375" w:rsidRDefault="00000000">
            <w:r>
              <w:t>1</w:t>
            </w:r>
          </w:p>
        </w:tc>
        <w:tc>
          <w:tcPr>
            <w:tcW w:w="6528" w:type="dxa"/>
          </w:tcPr>
          <w:p w14:paraId="7A4D3EF5" w14:textId="77777777" w:rsidR="00ED7375" w:rsidRDefault="00000000">
            <w:r>
              <w:t>This is a "TOTAL DISGRACE"???? WHERE IS POLICE TO STOP KIDNAPPING???? OR DOES POLICE HELP KIDNAPPERS????</w:t>
            </w:r>
          </w:p>
        </w:tc>
      </w:tr>
      <w:tr w:rsidR="00ED7375" w14:paraId="60D3EB9A" w14:textId="77777777" w:rsidTr="001E6984">
        <w:tc>
          <w:tcPr>
            <w:tcW w:w="1199" w:type="dxa"/>
          </w:tcPr>
          <w:p w14:paraId="29BD4E67" w14:textId="77777777" w:rsidR="00ED7375" w:rsidRDefault="00000000">
            <w:r>
              <w:t>487</w:t>
            </w:r>
          </w:p>
        </w:tc>
        <w:tc>
          <w:tcPr>
            <w:tcW w:w="941" w:type="dxa"/>
          </w:tcPr>
          <w:p w14:paraId="5E759571" w14:textId="77777777" w:rsidR="00ED7375" w:rsidRDefault="00000000">
            <w:r>
              <w:t>@belle3055</w:t>
            </w:r>
          </w:p>
        </w:tc>
        <w:tc>
          <w:tcPr>
            <w:tcW w:w="403" w:type="dxa"/>
          </w:tcPr>
          <w:p w14:paraId="5FF2F517" w14:textId="77777777" w:rsidR="00ED7375" w:rsidRDefault="00000000">
            <w:r>
              <w:t>2022-08-26 01:24:12</w:t>
            </w:r>
          </w:p>
        </w:tc>
        <w:tc>
          <w:tcPr>
            <w:tcW w:w="316" w:type="dxa"/>
          </w:tcPr>
          <w:p w14:paraId="06B15E35" w14:textId="77777777" w:rsidR="00ED7375" w:rsidRDefault="00000000">
            <w:r>
              <w:t>1</w:t>
            </w:r>
          </w:p>
        </w:tc>
        <w:tc>
          <w:tcPr>
            <w:tcW w:w="354" w:type="dxa"/>
          </w:tcPr>
          <w:p w14:paraId="5D77CB7A" w14:textId="77777777" w:rsidR="00ED7375" w:rsidRDefault="00ED7375"/>
        </w:tc>
        <w:tc>
          <w:tcPr>
            <w:tcW w:w="6528" w:type="dxa"/>
          </w:tcPr>
          <w:p w14:paraId="57C5F850" w14:textId="77777777" w:rsidR="00ED7375" w:rsidRDefault="00000000">
            <w:r>
              <w:t>Police do nothing. Unfortunately. It doesn't work in Africa...</w:t>
            </w:r>
          </w:p>
        </w:tc>
      </w:tr>
      <w:tr w:rsidR="00ED7375" w14:paraId="2C20C0A1" w14:textId="77777777" w:rsidTr="001E6984">
        <w:tc>
          <w:tcPr>
            <w:tcW w:w="1199" w:type="dxa"/>
          </w:tcPr>
          <w:p w14:paraId="3D026B48" w14:textId="77777777" w:rsidR="00ED7375" w:rsidRDefault="00000000">
            <w:r>
              <w:t>488</w:t>
            </w:r>
          </w:p>
        </w:tc>
        <w:tc>
          <w:tcPr>
            <w:tcW w:w="941" w:type="dxa"/>
          </w:tcPr>
          <w:p w14:paraId="20DA780F" w14:textId="77777777" w:rsidR="00ED7375" w:rsidRDefault="00000000">
            <w:r>
              <w:t>@lailawinfield386</w:t>
            </w:r>
          </w:p>
        </w:tc>
        <w:tc>
          <w:tcPr>
            <w:tcW w:w="403" w:type="dxa"/>
          </w:tcPr>
          <w:p w14:paraId="783C9530" w14:textId="77777777" w:rsidR="00ED7375" w:rsidRDefault="00000000">
            <w:r>
              <w:t>2022-08-22 11:31:44</w:t>
            </w:r>
          </w:p>
        </w:tc>
        <w:tc>
          <w:tcPr>
            <w:tcW w:w="316" w:type="dxa"/>
          </w:tcPr>
          <w:p w14:paraId="4734460D" w14:textId="77777777" w:rsidR="00ED7375" w:rsidRDefault="00000000">
            <w:r>
              <w:t>1</w:t>
            </w:r>
          </w:p>
        </w:tc>
        <w:tc>
          <w:tcPr>
            <w:tcW w:w="354" w:type="dxa"/>
          </w:tcPr>
          <w:p w14:paraId="3B70450D" w14:textId="77777777" w:rsidR="00ED7375" w:rsidRDefault="00000000">
            <w:r>
              <w:t>0</w:t>
            </w:r>
          </w:p>
        </w:tc>
        <w:tc>
          <w:tcPr>
            <w:tcW w:w="6528" w:type="dxa"/>
          </w:tcPr>
          <w:p w14:paraId="5D15E5E1" w14:textId="77777777" w:rsidR="00ED7375" w:rsidRDefault="00000000">
            <w:r>
              <w:t>So sad that this is happening over again over it’s happening every where around world</w:t>
            </w:r>
          </w:p>
        </w:tc>
      </w:tr>
      <w:tr w:rsidR="00ED7375" w14:paraId="79B516E9" w14:textId="77777777" w:rsidTr="001E6984">
        <w:tc>
          <w:tcPr>
            <w:tcW w:w="1199" w:type="dxa"/>
          </w:tcPr>
          <w:p w14:paraId="7F8ABCCC" w14:textId="77777777" w:rsidR="00ED7375" w:rsidRDefault="00000000">
            <w:r>
              <w:t>489</w:t>
            </w:r>
          </w:p>
        </w:tc>
        <w:tc>
          <w:tcPr>
            <w:tcW w:w="941" w:type="dxa"/>
          </w:tcPr>
          <w:p w14:paraId="0879D5EC" w14:textId="77777777" w:rsidR="00ED7375" w:rsidRDefault="00000000">
            <w:r>
              <w:t>@okwarasijames4567</w:t>
            </w:r>
          </w:p>
        </w:tc>
        <w:tc>
          <w:tcPr>
            <w:tcW w:w="403" w:type="dxa"/>
          </w:tcPr>
          <w:p w14:paraId="4510834B" w14:textId="77777777" w:rsidR="00ED7375" w:rsidRDefault="00000000">
            <w:r>
              <w:t>2022-08-22 10:07:12</w:t>
            </w:r>
          </w:p>
        </w:tc>
        <w:tc>
          <w:tcPr>
            <w:tcW w:w="316" w:type="dxa"/>
          </w:tcPr>
          <w:p w14:paraId="2589B5CE" w14:textId="77777777" w:rsidR="00ED7375" w:rsidRDefault="00000000">
            <w:r>
              <w:t>0</w:t>
            </w:r>
          </w:p>
        </w:tc>
        <w:tc>
          <w:tcPr>
            <w:tcW w:w="354" w:type="dxa"/>
          </w:tcPr>
          <w:p w14:paraId="2F106658" w14:textId="77777777" w:rsidR="00ED7375" w:rsidRDefault="00000000">
            <w:r>
              <w:t>0</w:t>
            </w:r>
          </w:p>
        </w:tc>
        <w:tc>
          <w:tcPr>
            <w:tcW w:w="6528" w:type="dxa"/>
          </w:tcPr>
          <w:p w14:paraId="233314E3" w14:textId="77777777" w:rsidR="00ED7375" w:rsidRDefault="00000000">
            <w:r>
              <w:t>This is halarious..where is humanity..</w:t>
            </w:r>
          </w:p>
        </w:tc>
      </w:tr>
      <w:tr w:rsidR="00ED7375" w14:paraId="5FDFE94E" w14:textId="77777777" w:rsidTr="001E6984">
        <w:tc>
          <w:tcPr>
            <w:tcW w:w="1199" w:type="dxa"/>
          </w:tcPr>
          <w:p w14:paraId="333CEFAB" w14:textId="77777777" w:rsidR="00ED7375" w:rsidRDefault="00000000">
            <w:r>
              <w:t>490</w:t>
            </w:r>
          </w:p>
        </w:tc>
        <w:tc>
          <w:tcPr>
            <w:tcW w:w="941" w:type="dxa"/>
          </w:tcPr>
          <w:p w14:paraId="43C332E3" w14:textId="77777777" w:rsidR="00ED7375" w:rsidRDefault="00000000">
            <w:r>
              <w:t>@traceyjohn9580</w:t>
            </w:r>
          </w:p>
        </w:tc>
        <w:tc>
          <w:tcPr>
            <w:tcW w:w="403" w:type="dxa"/>
          </w:tcPr>
          <w:p w14:paraId="3283F80C" w14:textId="77777777" w:rsidR="00ED7375" w:rsidRDefault="00000000">
            <w:r>
              <w:t>2022-08-16 19:32:13</w:t>
            </w:r>
          </w:p>
        </w:tc>
        <w:tc>
          <w:tcPr>
            <w:tcW w:w="316" w:type="dxa"/>
          </w:tcPr>
          <w:p w14:paraId="0BCFA613" w14:textId="77777777" w:rsidR="00ED7375" w:rsidRDefault="00000000">
            <w:r>
              <w:t>2</w:t>
            </w:r>
          </w:p>
        </w:tc>
        <w:tc>
          <w:tcPr>
            <w:tcW w:w="354" w:type="dxa"/>
          </w:tcPr>
          <w:p w14:paraId="3822E5D8" w14:textId="77777777" w:rsidR="00ED7375" w:rsidRDefault="00000000">
            <w:r>
              <w:t>0</w:t>
            </w:r>
          </w:p>
        </w:tc>
        <w:tc>
          <w:tcPr>
            <w:tcW w:w="6528" w:type="dxa"/>
          </w:tcPr>
          <w:p w14:paraId="2DD85920" w14:textId="77777777" w:rsidR="00ED7375" w:rsidRDefault="00000000">
            <w:r>
              <w:t>Slavery never end</w:t>
            </w:r>
          </w:p>
        </w:tc>
      </w:tr>
      <w:tr w:rsidR="00ED7375" w14:paraId="7B14C2C6" w14:textId="77777777" w:rsidTr="001E6984">
        <w:tc>
          <w:tcPr>
            <w:tcW w:w="1199" w:type="dxa"/>
          </w:tcPr>
          <w:p w14:paraId="2C063685" w14:textId="77777777" w:rsidR="00ED7375" w:rsidRDefault="00000000">
            <w:r>
              <w:t>491</w:t>
            </w:r>
          </w:p>
        </w:tc>
        <w:tc>
          <w:tcPr>
            <w:tcW w:w="941" w:type="dxa"/>
          </w:tcPr>
          <w:p w14:paraId="05665659" w14:textId="77777777" w:rsidR="00ED7375" w:rsidRDefault="00000000">
            <w:r>
              <w:t>@priscillaamenyo7175</w:t>
            </w:r>
          </w:p>
        </w:tc>
        <w:tc>
          <w:tcPr>
            <w:tcW w:w="403" w:type="dxa"/>
          </w:tcPr>
          <w:p w14:paraId="420B597E" w14:textId="77777777" w:rsidR="00ED7375" w:rsidRDefault="00000000">
            <w:r>
              <w:t>2022-08-14 15:12:12</w:t>
            </w:r>
          </w:p>
        </w:tc>
        <w:tc>
          <w:tcPr>
            <w:tcW w:w="316" w:type="dxa"/>
          </w:tcPr>
          <w:p w14:paraId="4875035A" w14:textId="77777777" w:rsidR="00ED7375" w:rsidRDefault="00000000">
            <w:r>
              <w:t>1</w:t>
            </w:r>
          </w:p>
        </w:tc>
        <w:tc>
          <w:tcPr>
            <w:tcW w:w="354" w:type="dxa"/>
          </w:tcPr>
          <w:p w14:paraId="4C0E5F99" w14:textId="77777777" w:rsidR="00ED7375" w:rsidRDefault="00000000">
            <w:r>
              <w:t>0</w:t>
            </w:r>
          </w:p>
        </w:tc>
        <w:tc>
          <w:tcPr>
            <w:tcW w:w="6528" w:type="dxa"/>
          </w:tcPr>
          <w:p w14:paraId="5E764A7F" w14:textId="77777777" w:rsidR="00ED7375" w:rsidRDefault="00000000">
            <w:r>
              <w:t>They are not humans, how could someone do that to a baby and a mother</w:t>
            </w:r>
          </w:p>
        </w:tc>
      </w:tr>
      <w:tr w:rsidR="00ED7375" w14:paraId="77C45D95" w14:textId="77777777" w:rsidTr="001E6984">
        <w:tc>
          <w:tcPr>
            <w:tcW w:w="1199" w:type="dxa"/>
          </w:tcPr>
          <w:p w14:paraId="6681218F" w14:textId="77777777" w:rsidR="00ED7375" w:rsidRDefault="00000000">
            <w:r>
              <w:t>492</w:t>
            </w:r>
          </w:p>
        </w:tc>
        <w:tc>
          <w:tcPr>
            <w:tcW w:w="941" w:type="dxa"/>
          </w:tcPr>
          <w:p w14:paraId="02F16011" w14:textId="77777777" w:rsidR="00ED7375" w:rsidRDefault="00000000">
            <w:r>
              <w:t>@theresaheywood9479</w:t>
            </w:r>
          </w:p>
        </w:tc>
        <w:tc>
          <w:tcPr>
            <w:tcW w:w="403" w:type="dxa"/>
          </w:tcPr>
          <w:p w14:paraId="00FF1BFC" w14:textId="77777777" w:rsidR="00ED7375" w:rsidRDefault="00000000">
            <w:r>
              <w:t>2022-08-13 13:05:00</w:t>
            </w:r>
          </w:p>
        </w:tc>
        <w:tc>
          <w:tcPr>
            <w:tcW w:w="316" w:type="dxa"/>
          </w:tcPr>
          <w:p w14:paraId="55E141AE" w14:textId="77777777" w:rsidR="00ED7375" w:rsidRDefault="00000000">
            <w:r>
              <w:t>2</w:t>
            </w:r>
          </w:p>
        </w:tc>
        <w:tc>
          <w:tcPr>
            <w:tcW w:w="354" w:type="dxa"/>
          </w:tcPr>
          <w:p w14:paraId="3DA1845A" w14:textId="77777777" w:rsidR="00ED7375" w:rsidRDefault="00000000">
            <w:r>
              <w:t>1</w:t>
            </w:r>
          </w:p>
        </w:tc>
        <w:tc>
          <w:tcPr>
            <w:tcW w:w="6528" w:type="dxa"/>
          </w:tcPr>
          <w:p w14:paraId="785F36C0" w14:textId="77777777" w:rsidR="00ED7375" w:rsidRDefault="00000000">
            <w:r>
              <w:t>OI!! OPRAH WITH YOUR BILLIONS  AND OTHER  BLACK PEOPLE OF EXREME PUBLICITY AND WEALTH......BLACK LIVES MATTER..DONT LEAVE THE LOWER AND MIDDLE CLASS TO BRING ATTENTION TO THESE MATTERS.GET ON YOUR PRIVATE JETS  ,ALL OF YOU.TAKE AN ENTERAGE OF PEOPLE SPEND A YEAR ,FUCK IT .1 WEEK OUT THERE.MAKE IT WORLD WIDE KNOWLEDGE....INSTEAD OF BULL SHIT CELEBRITY INTERVIEWS🤔🤔.SHAME ON YOU .IN.YOUR SILK LINED SLIPPERS.WHAT A WASTED OPPORTUNITY. YOU WERE BLESSED WITH A HUGE PLATFORM, ASSOCIATES, GET YOUR BACK SIDE OUT THERE  AND START SCREAMING WHATS HAPPENING OUT THERE.FUCKING GOVERNMENT WILL START MAKING CHANGES.</w:t>
            </w:r>
          </w:p>
        </w:tc>
      </w:tr>
      <w:tr w:rsidR="00ED7375" w14:paraId="2840052D" w14:textId="77777777" w:rsidTr="001E6984">
        <w:tc>
          <w:tcPr>
            <w:tcW w:w="1199" w:type="dxa"/>
          </w:tcPr>
          <w:p w14:paraId="43470475" w14:textId="77777777" w:rsidR="00ED7375" w:rsidRDefault="00000000">
            <w:r>
              <w:t>493</w:t>
            </w:r>
          </w:p>
        </w:tc>
        <w:tc>
          <w:tcPr>
            <w:tcW w:w="941" w:type="dxa"/>
          </w:tcPr>
          <w:p w14:paraId="1682C291" w14:textId="77777777" w:rsidR="00ED7375" w:rsidRDefault="00000000">
            <w:r>
              <w:t>@belle3055</w:t>
            </w:r>
          </w:p>
        </w:tc>
        <w:tc>
          <w:tcPr>
            <w:tcW w:w="403" w:type="dxa"/>
          </w:tcPr>
          <w:p w14:paraId="316EE1C9" w14:textId="77777777" w:rsidR="00ED7375" w:rsidRDefault="00000000">
            <w:r>
              <w:t>2022-08-26 01:25:05</w:t>
            </w:r>
          </w:p>
        </w:tc>
        <w:tc>
          <w:tcPr>
            <w:tcW w:w="316" w:type="dxa"/>
          </w:tcPr>
          <w:p w14:paraId="05D89CD6" w14:textId="77777777" w:rsidR="00ED7375" w:rsidRDefault="00000000">
            <w:r>
              <w:t>0</w:t>
            </w:r>
          </w:p>
        </w:tc>
        <w:tc>
          <w:tcPr>
            <w:tcW w:w="354" w:type="dxa"/>
          </w:tcPr>
          <w:p w14:paraId="620575C9" w14:textId="77777777" w:rsidR="00ED7375" w:rsidRDefault="00ED7375"/>
        </w:tc>
        <w:tc>
          <w:tcPr>
            <w:tcW w:w="6528" w:type="dxa"/>
          </w:tcPr>
          <w:p w14:paraId="06849B21" w14:textId="77777777" w:rsidR="00ED7375" w:rsidRDefault="00000000">
            <w:r>
              <w:t>Agreed!</w:t>
            </w:r>
          </w:p>
        </w:tc>
      </w:tr>
      <w:tr w:rsidR="00ED7375" w14:paraId="1419A5F7" w14:textId="77777777" w:rsidTr="001E6984">
        <w:tc>
          <w:tcPr>
            <w:tcW w:w="1199" w:type="dxa"/>
          </w:tcPr>
          <w:p w14:paraId="3B134E10" w14:textId="77777777" w:rsidR="00ED7375" w:rsidRDefault="00000000">
            <w:r>
              <w:t>494</w:t>
            </w:r>
          </w:p>
        </w:tc>
        <w:tc>
          <w:tcPr>
            <w:tcW w:w="941" w:type="dxa"/>
          </w:tcPr>
          <w:p w14:paraId="6EA696EC" w14:textId="77777777" w:rsidR="00ED7375" w:rsidRDefault="00000000">
            <w:r>
              <w:t>@alicekramden8640</w:t>
            </w:r>
          </w:p>
        </w:tc>
        <w:tc>
          <w:tcPr>
            <w:tcW w:w="403" w:type="dxa"/>
          </w:tcPr>
          <w:p w14:paraId="07F8D725" w14:textId="77777777" w:rsidR="00ED7375" w:rsidRDefault="00000000">
            <w:r>
              <w:t>2022-08-13 11:44:08</w:t>
            </w:r>
          </w:p>
        </w:tc>
        <w:tc>
          <w:tcPr>
            <w:tcW w:w="316" w:type="dxa"/>
          </w:tcPr>
          <w:p w14:paraId="70626035" w14:textId="77777777" w:rsidR="00ED7375" w:rsidRDefault="00000000">
            <w:r>
              <w:t>1</w:t>
            </w:r>
          </w:p>
        </w:tc>
        <w:tc>
          <w:tcPr>
            <w:tcW w:w="354" w:type="dxa"/>
          </w:tcPr>
          <w:p w14:paraId="0911D32F" w14:textId="77777777" w:rsidR="00ED7375" w:rsidRDefault="00000000">
            <w:r>
              <w:t>0</w:t>
            </w:r>
          </w:p>
        </w:tc>
        <w:tc>
          <w:tcPr>
            <w:tcW w:w="6528" w:type="dxa"/>
          </w:tcPr>
          <w:p w14:paraId="0BDF645B" w14:textId="77777777" w:rsidR="00ED7375" w:rsidRDefault="00000000">
            <w:r>
              <w:t>Why are they getting pregnant over and over if they’re homeless?</w:t>
            </w:r>
          </w:p>
        </w:tc>
      </w:tr>
      <w:tr w:rsidR="00ED7375" w14:paraId="1AFC111E" w14:textId="77777777" w:rsidTr="001E6984">
        <w:tc>
          <w:tcPr>
            <w:tcW w:w="1199" w:type="dxa"/>
          </w:tcPr>
          <w:p w14:paraId="3700C355" w14:textId="77777777" w:rsidR="00ED7375" w:rsidRDefault="00000000">
            <w:r>
              <w:t>495</w:t>
            </w:r>
          </w:p>
        </w:tc>
        <w:tc>
          <w:tcPr>
            <w:tcW w:w="941" w:type="dxa"/>
          </w:tcPr>
          <w:p w14:paraId="33525C1C" w14:textId="77777777" w:rsidR="00ED7375" w:rsidRDefault="00000000">
            <w:r>
              <w:t>@jeremiahnanpon6677</w:t>
            </w:r>
          </w:p>
        </w:tc>
        <w:tc>
          <w:tcPr>
            <w:tcW w:w="403" w:type="dxa"/>
          </w:tcPr>
          <w:p w14:paraId="79A47BE7" w14:textId="77777777" w:rsidR="00ED7375" w:rsidRDefault="00000000">
            <w:r>
              <w:t>2022-08-13 04:17:41</w:t>
            </w:r>
          </w:p>
        </w:tc>
        <w:tc>
          <w:tcPr>
            <w:tcW w:w="316" w:type="dxa"/>
          </w:tcPr>
          <w:p w14:paraId="3632560A" w14:textId="77777777" w:rsidR="00ED7375" w:rsidRDefault="00000000">
            <w:r>
              <w:t>1</w:t>
            </w:r>
          </w:p>
        </w:tc>
        <w:tc>
          <w:tcPr>
            <w:tcW w:w="354" w:type="dxa"/>
          </w:tcPr>
          <w:p w14:paraId="441B80B2" w14:textId="77777777" w:rsidR="00ED7375" w:rsidRDefault="00000000">
            <w:r>
              <w:t>0</w:t>
            </w:r>
          </w:p>
        </w:tc>
        <w:tc>
          <w:tcPr>
            <w:tcW w:w="6528" w:type="dxa"/>
          </w:tcPr>
          <w:p w14:paraId="6E24F5F1" w14:textId="77777777" w:rsidR="00ED7375" w:rsidRDefault="00000000">
            <w:r>
              <w:t>God bless bbc eyes</w:t>
            </w:r>
          </w:p>
        </w:tc>
      </w:tr>
      <w:tr w:rsidR="00ED7375" w14:paraId="48D862AA" w14:textId="77777777" w:rsidTr="001E6984">
        <w:tc>
          <w:tcPr>
            <w:tcW w:w="1199" w:type="dxa"/>
          </w:tcPr>
          <w:p w14:paraId="53297B66" w14:textId="77777777" w:rsidR="00ED7375" w:rsidRDefault="00000000">
            <w:r>
              <w:t>496</w:t>
            </w:r>
          </w:p>
        </w:tc>
        <w:tc>
          <w:tcPr>
            <w:tcW w:w="941" w:type="dxa"/>
          </w:tcPr>
          <w:p w14:paraId="796FC72D" w14:textId="77777777" w:rsidR="00ED7375" w:rsidRDefault="00000000">
            <w:r>
              <w:t>@justnature8588</w:t>
            </w:r>
          </w:p>
        </w:tc>
        <w:tc>
          <w:tcPr>
            <w:tcW w:w="403" w:type="dxa"/>
          </w:tcPr>
          <w:p w14:paraId="5039025B" w14:textId="77777777" w:rsidR="00ED7375" w:rsidRDefault="00000000">
            <w:r>
              <w:t>2022-08-11 19:28:05</w:t>
            </w:r>
          </w:p>
        </w:tc>
        <w:tc>
          <w:tcPr>
            <w:tcW w:w="316" w:type="dxa"/>
          </w:tcPr>
          <w:p w14:paraId="361C4463" w14:textId="77777777" w:rsidR="00ED7375" w:rsidRDefault="00000000">
            <w:r>
              <w:t>1</w:t>
            </w:r>
          </w:p>
        </w:tc>
        <w:tc>
          <w:tcPr>
            <w:tcW w:w="354" w:type="dxa"/>
          </w:tcPr>
          <w:p w14:paraId="75784FF2" w14:textId="77777777" w:rsidR="00ED7375" w:rsidRDefault="00000000">
            <w:r>
              <w:t>0</w:t>
            </w:r>
          </w:p>
        </w:tc>
        <w:tc>
          <w:tcPr>
            <w:tcW w:w="6528" w:type="dxa"/>
          </w:tcPr>
          <w:p w14:paraId="239FE9C8" w14:textId="77777777" w:rsidR="00ED7375" w:rsidRDefault="00000000">
            <w:r>
              <w:t>I feel sooo angry. Why did you left this woman go with the baby???!!!</w:t>
            </w:r>
          </w:p>
        </w:tc>
      </w:tr>
      <w:tr w:rsidR="00ED7375" w14:paraId="340C6334" w14:textId="77777777" w:rsidTr="001E6984">
        <w:tc>
          <w:tcPr>
            <w:tcW w:w="1199" w:type="dxa"/>
          </w:tcPr>
          <w:p w14:paraId="304DF8C3" w14:textId="77777777" w:rsidR="00ED7375" w:rsidRDefault="00000000">
            <w:r>
              <w:t>497</w:t>
            </w:r>
          </w:p>
        </w:tc>
        <w:tc>
          <w:tcPr>
            <w:tcW w:w="941" w:type="dxa"/>
          </w:tcPr>
          <w:p w14:paraId="3A4D24FC" w14:textId="77777777" w:rsidR="00ED7375" w:rsidRDefault="00000000">
            <w:r>
              <w:t>@KILLER_944</w:t>
            </w:r>
          </w:p>
        </w:tc>
        <w:tc>
          <w:tcPr>
            <w:tcW w:w="403" w:type="dxa"/>
          </w:tcPr>
          <w:p w14:paraId="3C90B0B6" w14:textId="77777777" w:rsidR="00ED7375" w:rsidRDefault="00000000">
            <w:r>
              <w:t>2022-08-11 13:56:25</w:t>
            </w:r>
          </w:p>
        </w:tc>
        <w:tc>
          <w:tcPr>
            <w:tcW w:w="316" w:type="dxa"/>
          </w:tcPr>
          <w:p w14:paraId="15D815CE" w14:textId="77777777" w:rsidR="00ED7375" w:rsidRDefault="00000000">
            <w:r>
              <w:t>1</w:t>
            </w:r>
          </w:p>
        </w:tc>
        <w:tc>
          <w:tcPr>
            <w:tcW w:w="354" w:type="dxa"/>
          </w:tcPr>
          <w:p w14:paraId="1DC93197" w14:textId="77777777" w:rsidR="00ED7375" w:rsidRDefault="00000000">
            <w:r>
              <w:t>0</w:t>
            </w:r>
          </w:p>
        </w:tc>
        <w:tc>
          <w:tcPr>
            <w:tcW w:w="6528" w:type="dxa"/>
          </w:tcPr>
          <w:p w14:paraId="4A8038B5" w14:textId="77777777" w:rsidR="00ED7375" w:rsidRDefault="00000000">
            <w:r>
              <w:t>So sad</w:t>
            </w:r>
          </w:p>
        </w:tc>
      </w:tr>
      <w:tr w:rsidR="00ED7375" w14:paraId="778483CD" w14:textId="77777777" w:rsidTr="001E6984">
        <w:tc>
          <w:tcPr>
            <w:tcW w:w="1199" w:type="dxa"/>
          </w:tcPr>
          <w:p w14:paraId="5A46877F" w14:textId="77777777" w:rsidR="00ED7375" w:rsidRDefault="00000000">
            <w:r>
              <w:t>498</w:t>
            </w:r>
          </w:p>
        </w:tc>
        <w:tc>
          <w:tcPr>
            <w:tcW w:w="941" w:type="dxa"/>
          </w:tcPr>
          <w:p w14:paraId="5EC90986" w14:textId="77777777" w:rsidR="00ED7375" w:rsidRDefault="00000000">
            <w:r>
              <w:t>@anonthemouse5422</w:t>
            </w:r>
          </w:p>
        </w:tc>
        <w:tc>
          <w:tcPr>
            <w:tcW w:w="403" w:type="dxa"/>
          </w:tcPr>
          <w:p w14:paraId="617F3338" w14:textId="77777777" w:rsidR="00ED7375" w:rsidRDefault="00000000">
            <w:r>
              <w:t>2022-08-11 03:25:25</w:t>
            </w:r>
          </w:p>
        </w:tc>
        <w:tc>
          <w:tcPr>
            <w:tcW w:w="316" w:type="dxa"/>
          </w:tcPr>
          <w:p w14:paraId="67DCC781" w14:textId="77777777" w:rsidR="00ED7375" w:rsidRDefault="00000000">
            <w:r>
              <w:t>1</w:t>
            </w:r>
          </w:p>
        </w:tc>
        <w:tc>
          <w:tcPr>
            <w:tcW w:w="354" w:type="dxa"/>
          </w:tcPr>
          <w:p w14:paraId="1BDE89BD" w14:textId="77777777" w:rsidR="00ED7375" w:rsidRDefault="00000000">
            <w:r>
              <w:t>0</w:t>
            </w:r>
          </w:p>
        </w:tc>
        <w:tc>
          <w:tcPr>
            <w:tcW w:w="6528" w:type="dxa"/>
          </w:tcPr>
          <w:p w14:paraId="4356E463" w14:textId="77777777" w:rsidR="00ED7375" w:rsidRDefault="00000000">
            <w:r>
              <w:t>Wait so did none of them get prosecuted?</w:t>
            </w:r>
          </w:p>
        </w:tc>
      </w:tr>
      <w:tr w:rsidR="00ED7375" w14:paraId="708E7F01" w14:textId="77777777" w:rsidTr="001E6984">
        <w:tc>
          <w:tcPr>
            <w:tcW w:w="1199" w:type="dxa"/>
          </w:tcPr>
          <w:p w14:paraId="31C14782" w14:textId="77777777" w:rsidR="00ED7375" w:rsidRDefault="00000000">
            <w:r>
              <w:t>499</w:t>
            </w:r>
          </w:p>
        </w:tc>
        <w:tc>
          <w:tcPr>
            <w:tcW w:w="941" w:type="dxa"/>
          </w:tcPr>
          <w:p w14:paraId="5EE11FC4" w14:textId="77777777" w:rsidR="00ED7375" w:rsidRDefault="00000000">
            <w:r>
              <w:t>@johanandersson9710</w:t>
            </w:r>
          </w:p>
        </w:tc>
        <w:tc>
          <w:tcPr>
            <w:tcW w:w="403" w:type="dxa"/>
          </w:tcPr>
          <w:p w14:paraId="7D8C7E5D" w14:textId="77777777" w:rsidR="00ED7375" w:rsidRDefault="00000000">
            <w:r>
              <w:t>2022-08-09 21:30:18</w:t>
            </w:r>
          </w:p>
        </w:tc>
        <w:tc>
          <w:tcPr>
            <w:tcW w:w="316" w:type="dxa"/>
          </w:tcPr>
          <w:p w14:paraId="11D89FA9" w14:textId="77777777" w:rsidR="00ED7375" w:rsidRDefault="00000000">
            <w:r>
              <w:t>2</w:t>
            </w:r>
          </w:p>
        </w:tc>
        <w:tc>
          <w:tcPr>
            <w:tcW w:w="354" w:type="dxa"/>
          </w:tcPr>
          <w:p w14:paraId="3E71E332" w14:textId="77777777" w:rsidR="00ED7375" w:rsidRDefault="00000000">
            <w:r>
              <w:t>0</w:t>
            </w:r>
          </w:p>
        </w:tc>
        <w:tc>
          <w:tcPr>
            <w:tcW w:w="6528" w:type="dxa"/>
          </w:tcPr>
          <w:p w14:paraId="3225D5F9" w14:textId="77777777" w:rsidR="00ED7375" w:rsidRDefault="00000000">
            <w:r>
              <w:t>In cryin and praying for these children. Hope this stops soon. There is so many evil humans out</w:t>
            </w:r>
            <w:r>
              <w:br/>
              <w:t>There that is willing to do anything for money</w:t>
            </w:r>
          </w:p>
        </w:tc>
      </w:tr>
      <w:tr w:rsidR="00ED7375" w14:paraId="5F5FCD10" w14:textId="77777777" w:rsidTr="001E6984">
        <w:tc>
          <w:tcPr>
            <w:tcW w:w="1199" w:type="dxa"/>
          </w:tcPr>
          <w:p w14:paraId="25AB497E" w14:textId="77777777" w:rsidR="00ED7375" w:rsidRDefault="00000000">
            <w:r>
              <w:t>500</w:t>
            </w:r>
          </w:p>
        </w:tc>
        <w:tc>
          <w:tcPr>
            <w:tcW w:w="941" w:type="dxa"/>
          </w:tcPr>
          <w:p w14:paraId="372F31A1" w14:textId="77777777" w:rsidR="00ED7375" w:rsidRDefault="00000000">
            <w:r>
              <w:t>@lsr_talkshow</w:t>
            </w:r>
          </w:p>
        </w:tc>
        <w:tc>
          <w:tcPr>
            <w:tcW w:w="403" w:type="dxa"/>
          </w:tcPr>
          <w:p w14:paraId="288FB293" w14:textId="77777777" w:rsidR="00ED7375" w:rsidRDefault="00000000">
            <w:r>
              <w:t>2022-08-08 13:04:12</w:t>
            </w:r>
          </w:p>
        </w:tc>
        <w:tc>
          <w:tcPr>
            <w:tcW w:w="316" w:type="dxa"/>
          </w:tcPr>
          <w:p w14:paraId="2BC27703" w14:textId="77777777" w:rsidR="00ED7375" w:rsidRDefault="00000000">
            <w:r>
              <w:t>1</w:t>
            </w:r>
          </w:p>
        </w:tc>
        <w:tc>
          <w:tcPr>
            <w:tcW w:w="354" w:type="dxa"/>
          </w:tcPr>
          <w:p w14:paraId="5E5C7E1D" w14:textId="77777777" w:rsidR="00ED7375" w:rsidRDefault="00000000">
            <w:r>
              <w:t>0</w:t>
            </w:r>
          </w:p>
        </w:tc>
        <w:tc>
          <w:tcPr>
            <w:tcW w:w="6528" w:type="dxa"/>
          </w:tcPr>
          <w:p w14:paraId="1D5EF814" w14:textId="77777777" w:rsidR="00ED7375" w:rsidRDefault="00000000">
            <w:r>
              <w:t>45k for a baby</w:t>
            </w:r>
          </w:p>
        </w:tc>
      </w:tr>
      <w:tr w:rsidR="00ED7375" w14:paraId="7CCF3563" w14:textId="77777777" w:rsidTr="001E6984">
        <w:tc>
          <w:tcPr>
            <w:tcW w:w="1199" w:type="dxa"/>
          </w:tcPr>
          <w:p w14:paraId="794AC8AF" w14:textId="77777777" w:rsidR="00ED7375" w:rsidRDefault="00000000">
            <w:r>
              <w:t>501</w:t>
            </w:r>
          </w:p>
        </w:tc>
        <w:tc>
          <w:tcPr>
            <w:tcW w:w="941" w:type="dxa"/>
          </w:tcPr>
          <w:p w14:paraId="4501D4AA" w14:textId="77777777" w:rsidR="00ED7375" w:rsidRDefault="00000000">
            <w:r>
              <w:t>@rupiajoel4987</w:t>
            </w:r>
          </w:p>
        </w:tc>
        <w:tc>
          <w:tcPr>
            <w:tcW w:w="403" w:type="dxa"/>
          </w:tcPr>
          <w:p w14:paraId="72485798" w14:textId="77777777" w:rsidR="00ED7375" w:rsidRDefault="00000000">
            <w:r>
              <w:t>2022-08-08 03:39:05</w:t>
            </w:r>
          </w:p>
        </w:tc>
        <w:tc>
          <w:tcPr>
            <w:tcW w:w="316" w:type="dxa"/>
          </w:tcPr>
          <w:p w14:paraId="5C555A41" w14:textId="77777777" w:rsidR="00ED7375" w:rsidRDefault="00000000">
            <w:r>
              <w:t>1</w:t>
            </w:r>
          </w:p>
        </w:tc>
        <w:tc>
          <w:tcPr>
            <w:tcW w:w="354" w:type="dxa"/>
          </w:tcPr>
          <w:p w14:paraId="51744927" w14:textId="77777777" w:rsidR="00ED7375" w:rsidRDefault="00000000">
            <w:r>
              <w:t>0</w:t>
            </w:r>
          </w:p>
        </w:tc>
        <w:tc>
          <w:tcPr>
            <w:tcW w:w="6528" w:type="dxa"/>
          </w:tcPr>
          <w:p w14:paraId="75273954" w14:textId="77777777" w:rsidR="00ED7375" w:rsidRDefault="00000000">
            <w:r>
              <w:t>I know of a childrens home where children are being sold.you cant report them anywhere.In kakamega</w:t>
            </w:r>
          </w:p>
        </w:tc>
      </w:tr>
      <w:tr w:rsidR="00ED7375" w14:paraId="468AE37A" w14:textId="77777777" w:rsidTr="001E6984">
        <w:tc>
          <w:tcPr>
            <w:tcW w:w="1199" w:type="dxa"/>
          </w:tcPr>
          <w:p w14:paraId="34400A21" w14:textId="77777777" w:rsidR="00ED7375" w:rsidRDefault="00000000">
            <w:r>
              <w:t>502</w:t>
            </w:r>
          </w:p>
        </w:tc>
        <w:tc>
          <w:tcPr>
            <w:tcW w:w="941" w:type="dxa"/>
          </w:tcPr>
          <w:p w14:paraId="17D174E0" w14:textId="77777777" w:rsidR="00ED7375" w:rsidRDefault="00000000">
            <w:r>
              <w:t>@LoveCisse</w:t>
            </w:r>
          </w:p>
        </w:tc>
        <w:tc>
          <w:tcPr>
            <w:tcW w:w="403" w:type="dxa"/>
          </w:tcPr>
          <w:p w14:paraId="597D6388" w14:textId="77777777" w:rsidR="00ED7375" w:rsidRDefault="00000000">
            <w:r>
              <w:t>2022-08-06 20:05:28</w:t>
            </w:r>
          </w:p>
        </w:tc>
        <w:tc>
          <w:tcPr>
            <w:tcW w:w="316" w:type="dxa"/>
          </w:tcPr>
          <w:p w14:paraId="3A602E0D" w14:textId="77777777" w:rsidR="00ED7375" w:rsidRDefault="00000000">
            <w:r>
              <w:t>1</w:t>
            </w:r>
          </w:p>
        </w:tc>
        <w:tc>
          <w:tcPr>
            <w:tcW w:w="354" w:type="dxa"/>
          </w:tcPr>
          <w:p w14:paraId="16D373CE" w14:textId="77777777" w:rsidR="00ED7375" w:rsidRDefault="00000000">
            <w:r>
              <w:t>0</w:t>
            </w:r>
          </w:p>
        </w:tc>
        <w:tc>
          <w:tcPr>
            <w:tcW w:w="6528" w:type="dxa"/>
          </w:tcPr>
          <w:p w14:paraId="490E5976" w14:textId="77777777" w:rsidR="00ED7375" w:rsidRDefault="00000000">
            <w:r>
              <w:t>Why haven't they've been arrested?!!! You guy's have all the evidence, why are they still walking the streets?🙄</w:t>
            </w:r>
          </w:p>
        </w:tc>
      </w:tr>
      <w:tr w:rsidR="00ED7375" w14:paraId="68F63B55" w14:textId="77777777" w:rsidTr="001E6984">
        <w:tc>
          <w:tcPr>
            <w:tcW w:w="1199" w:type="dxa"/>
          </w:tcPr>
          <w:p w14:paraId="59459077" w14:textId="77777777" w:rsidR="00ED7375" w:rsidRDefault="00000000">
            <w:r>
              <w:t>503</w:t>
            </w:r>
          </w:p>
        </w:tc>
        <w:tc>
          <w:tcPr>
            <w:tcW w:w="941" w:type="dxa"/>
          </w:tcPr>
          <w:p w14:paraId="5CC41A91" w14:textId="77777777" w:rsidR="00ED7375" w:rsidRDefault="00000000">
            <w:r>
              <w:t>@gloriousdiadem1626</w:t>
            </w:r>
          </w:p>
        </w:tc>
        <w:tc>
          <w:tcPr>
            <w:tcW w:w="403" w:type="dxa"/>
          </w:tcPr>
          <w:p w14:paraId="6A3C17BF" w14:textId="77777777" w:rsidR="00ED7375" w:rsidRDefault="00000000">
            <w:r>
              <w:t>2022-08-06 13:24:49</w:t>
            </w:r>
          </w:p>
        </w:tc>
        <w:tc>
          <w:tcPr>
            <w:tcW w:w="316" w:type="dxa"/>
          </w:tcPr>
          <w:p w14:paraId="1E67E9E2" w14:textId="77777777" w:rsidR="00ED7375" w:rsidRDefault="00000000">
            <w:r>
              <w:t>0</w:t>
            </w:r>
          </w:p>
        </w:tc>
        <w:tc>
          <w:tcPr>
            <w:tcW w:w="354" w:type="dxa"/>
          </w:tcPr>
          <w:p w14:paraId="1384415F" w14:textId="77777777" w:rsidR="00ED7375" w:rsidRDefault="00000000">
            <w:r>
              <w:t>0</w:t>
            </w:r>
          </w:p>
        </w:tc>
        <w:tc>
          <w:tcPr>
            <w:tcW w:w="6528" w:type="dxa"/>
          </w:tcPr>
          <w:p w14:paraId="53CC8AD0" w14:textId="77777777" w:rsidR="00ED7375" w:rsidRDefault="00000000">
            <w:r>
              <w:t>Where are the Indians and the whites who claim that Kenya is getting digitally compliant???? Really!!! This should be of more concern to you if you really love KENYA. Leave Kenya, its not for sale!!!</w:t>
            </w:r>
          </w:p>
        </w:tc>
      </w:tr>
      <w:tr w:rsidR="00ED7375" w14:paraId="11F2E9DA" w14:textId="77777777" w:rsidTr="001E6984">
        <w:tc>
          <w:tcPr>
            <w:tcW w:w="1199" w:type="dxa"/>
          </w:tcPr>
          <w:p w14:paraId="494F09B0" w14:textId="77777777" w:rsidR="00ED7375" w:rsidRDefault="00000000">
            <w:r>
              <w:t>504</w:t>
            </w:r>
          </w:p>
        </w:tc>
        <w:tc>
          <w:tcPr>
            <w:tcW w:w="941" w:type="dxa"/>
          </w:tcPr>
          <w:p w14:paraId="78338EA9" w14:textId="77777777" w:rsidR="00ED7375" w:rsidRDefault="00000000">
            <w:r>
              <w:t>@tawongaphiri1284</w:t>
            </w:r>
          </w:p>
        </w:tc>
        <w:tc>
          <w:tcPr>
            <w:tcW w:w="403" w:type="dxa"/>
          </w:tcPr>
          <w:p w14:paraId="6CF4CE8C" w14:textId="77777777" w:rsidR="00ED7375" w:rsidRDefault="00000000">
            <w:r>
              <w:t>2022-08-06 11:46:50</w:t>
            </w:r>
          </w:p>
        </w:tc>
        <w:tc>
          <w:tcPr>
            <w:tcW w:w="316" w:type="dxa"/>
          </w:tcPr>
          <w:p w14:paraId="06A4B318" w14:textId="77777777" w:rsidR="00ED7375" w:rsidRDefault="00000000">
            <w:r>
              <w:t>0</w:t>
            </w:r>
          </w:p>
        </w:tc>
        <w:tc>
          <w:tcPr>
            <w:tcW w:w="354" w:type="dxa"/>
          </w:tcPr>
          <w:p w14:paraId="77775849" w14:textId="77777777" w:rsidR="00ED7375" w:rsidRDefault="00000000">
            <w:r>
              <w:t>0</w:t>
            </w:r>
          </w:p>
        </w:tc>
        <w:tc>
          <w:tcPr>
            <w:tcW w:w="6528" w:type="dxa"/>
          </w:tcPr>
          <w:p w14:paraId="3882EE0B" w14:textId="77777777" w:rsidR="00ED7375" w:rsidRDefault="00000000">
            <w:r>
              <w:t>It's shocking that none of the people were not arrested</w:t>
            </w:r>
          </w:p>
        </w:tc>
      </w:tr>
      <w:tr w:rsidR="00ED7375" w14:paraId="13EF4E44" w14:textId="77777777" w:rsidTr="001E6984">
        <w:tc>
          <w:tcPr>
            <w:tcW w:w="1199" w:type="dxa"/>
          </w:tcPr>
          <w:p w14:paraId="2F01F91C" w14:textId="77777777" w:rsidR="00ED7375" w:rsidRDefault="00000000">
            <w:r>
              <w:t>505</w:t>
            </w:r>
          </w:p>
        </w:tc>
        <w:tc>
          <w:tcPr>
            <w:tcW w:w="941" w:type="dxa"/>
          </w:tcPr>
          <w:p w14:paraId="79BE6163" w14:textId="77777777" w:rsidR="00ED7375" w:rsidRDefault="00000000">
            <w:r>
              <w:t>@preciousraymond6124</w:t>
            </w:r>
          </w:p>
        </w:tc>
        <w:tc>
          <w:tcPr>
            <w:tcW w:w="403" w:type="dxa"/>
          </w:tcPr>
          <w:p w14:paraId="17AB1857" w14:textId="77777777" w:rsidR="00ED7375" w:rsidRDefault="00000000">
            <w:r>
              <w:t>2022-08-05 03:43:45</w:t>
            </w:r>
          </w:p>
        </w:tc>
        <w:tc>
          <w:tcPr>
            <w:tcW w:w="316" w:type="dxa"/>
          </w:tcPr>
          <w:p w14:paraId="19D1815F" w14:textId="77777777" w:rsidR="00ED7375" w:rsidRDefault="00000000">
            <w:r>
              <w:t>1</w:t>
            </w:r>
          </w:p>
        </w:tc>
        <w:tc>
          <w:tcPr>
            <w:tcW w:w="354" w:type="dxa"/>
          </w:tcPr>
          <w:p w14:paraId="155CE318" w14:textId="77777777" w:rsidR="00ED7375" w:rsidRDefault="00000000">
            <w:r>
              <w:t>0</w:t>
            </w:r>
          </w:p>
        </w:tc>
        <w:tc>
          <w:tcPr>
            <w:tcW w:w="6528" w:type="dxa"/>
          </w:tcPr>
          <w:p w14:paraId="2780D16F" w14:textId="77777777" w:rsidR="00ED7375" w:rsidRDefault="00000000">
            <w:r>
              <w:t>what a bad people and bad lives, some of the government authorities of Europeans countries work and workers are in the same business as child stealing companies and human trafficking and sex trafficking companies and money laundering companies and parents and foreign mother punishment with homelessness and death and a vulnerable life in Europe for a mother to lose her child and her whole children's lives to government employees in Europe, it is equal to the death penalty, child trafficking and human trafficking is big business corruption under the noses of the Europeans government workers in Europe. and Europeans men are irresponsible and stupid and useless for a responsible and a strong female need, Africa is not alone in child theft and human trafficking. it's the same crap going on for a government irresponsible countries including Europe who market themselves as the best countries in the world, it's a fraud and a big lie and a empty cup, Europe lied to humanity in order for Europe to survive, Sweden and Finland prove that it is right, sorry for the poor mothers of the world, it is what it is. every body should take care of itself and others if they can do it and if they have the opportunities. dependent on no one, each a slave to money and a slave to many things and fighting for his own food and his own life welfare and penny and including the government and the authorities themselves, and some terrible bad and useless people and terrible bad and useless authorities and bad government authorities are ready to do anything to take what belongs to a good person and a good family and good family members and turn the good person and good family into crap and nonsense for his own authorities criminal life benefits and penny, evil people, stupid people , idiots and lazy donkeys, illiterates and bad souls. old fools and worthless fools are lucky god is merciful to all mankind idiots and folly</w:t>
            </w:r>
          </w:p>
        </w:tc>
      </w:tr>
      <w:tr w:rsidR="00ED7375" w14:paraId="6A0C4474" w14:textId="77777777" w:rsidTr="001E6984">
        <w:tc>
          <w:tcPr>
            <w:tcW w:w="1199" w:type="dxa"/>
          </w:tcPr>
          <w:p w14:paraId="5E9A505B" w14:textId="77777777" w:rsidR="00ED7375" w:rsidRDefault="00000000">
            <w:r>
              <w:t>506</w:t>
            </w:r>
          </w:p>
        </w:tc>
        <w:tc>
          <w:tcPr>
            <w:tcW w:w="941" w:type="dxa"/>
          </w:tcPr>
          <w:p w14:paraId="6109A21A" w14:textId="77777777" w:rsidR="00ED7375" w:rsidRDefault="00000000">
            <w:r>
              <w:t>@pechoja</w:t>
            </w:r>
          </w:p>
        </w:tc>
        <w:tc>
          <w:tcPr>
            <w:tcW w:w="403" w:type="dxa"/>
          </w:tcPr>
          <w:p w14:paraId="499CA0A1" w14:textId="77777777" w:rsidR="00ED7375" w:rsidRDefault="00000000">
            <w:r>
              <w:t>2022-08-05 00:47:17</w:t>
            </w:r>
          </w:p>
        </w:tc>
        <w:tc>
          <w:tcPr>
            <w:tcW w:w="316" w:type="dxa"/>
          </w:tcPr>
          <w:p w14:paraId="18CB0A85" w14:textId="77777777" w:rsidR="00ED7375" w:rsidRDefault="00000000">
            <w:r>
              <w:t>1</w:t>
            </w:r>
          </w:p>
        </w:tc>
        <w:tc>
          <w:tcPr>
            <w:tcW w:w="354" w:type="dxa"/>
          </w:tcPr>
          <w:p w14:paraId="405F557A" w14:textId="77777777" w:rsidR="00ED7375" w:rsidRDefault="00000000">
            <w:r>
              <w:t>0</w:t>
            </w:r>
          </w:p>
        </w:tc>
        <w:tc>
          <w:tcPr>
            <w:tcW w:w="6528" w:type="dxa"/>
          </w:tcPr>
          <w:p w14:paraId="245EF5E6" w14:textId="77777777" w:rsidR="00ED7375" w:rsidRDefault="00000000">
            <w:r>
              <w:t>Does he government issue birth control, condoms, or something so women do not get pregnant when they cannot keep them due to poverty?  Surely the people at the birth center are making a good profit.  Wonder if the mother gets anything.  So many and so much evil awaits new victims.  It is a world wide disease of evil.  How much money are they charging in American dollars. When they say $300K it is likely in their denomination, and wish they would be specific for public.  Glad they are documenting this but it has been a year and have heard of no movement to stop this. Police in America reported to look the other way when 800K children are stolen every year that cannot be found.</w:t>
            </w:r>
          </w:p>
        </w:tc>
      </w:tr>
      <w:tr w:rsidR="00ED7375" w14:paraId="371D4E5D" w14:textId="77777777" w:rsidTr="001E6984">
        <w:tc>
          <w:tcPr>
            <w:tcW w:w="1199" w:type="dxa"/>
          </w:tcPr>
          <w:p w14:paraId="73AB166A" w14:textId="77777777" w:rsidR="00ED7375" w:rsidRDefault="00000000">
            <w:r>
              <w:t>507</w:t>
            </w:r>
          </w:p>
        </w:tc>
        <w:tc>
          <w:tcPr>
            <w:tcW w:w="941" w:type="dxa"/>
          </w:tcPr>
          <w:p w14:paraId="0587DF84" w14:textId="77777777" w:rsidR="00ED7375" w:rsidRDefault="00000000">
            <w:r>
              <w:t>@deeapple1096</w:t>
            </w:r>
          </w:p>
        </w:tc>
        <w:tc>
          <w:tcPr>
            <w:tcW w:w="403" w:type="dxa"/>
          </w:tcPr>
          <w:p w14:paraId="489679EF" w14:textId="77777777" w:rsidR="00ED7375" w:rsidRDefault="00000000">
            <w:r>
              <w:t>2022-08-05 00:32:59</w:t>
            </w:r>
          </w:p>
        </w:tc>
        <w:tc>
          <w:tcPr>
            <w:tcW w:w="316" w:type="dxa"/>
          </w:tcPr>
          <w:p w14:paraId="4FD09B64" w14:textId="77777777" w:rsidR="00ED7375" w:rsidRDefault="00000000">
            <w:r>
              <w:t>1</w:t>
            </w:r>
          </w:p>
        </w:tc>
        <w:tc>
          <w:tcPr>
            <w:tcW w:w="354" w:type="dxa"/>
          </w:tcPr>
          <w:p w14:paraId="10E635CE" w14:textId="77777777" w:rsidR="00ED7375" w:rsidRDefault="00000000">
            <w:r>
              <w:t>0</w:t>
            </w:r>
          </w:p>
        </w:tc>
        <w:tc>
          <w:tcPr>
            <w:tcW w:w="6528" w:type="dxa"/>
          </w:tcPr>
          <w:p w14:paraId="6AAAD795" w14:textId="77777777" w:rsidR="00ED7375" w:rsidRDefault="00000000">
            <w:r>
              <w:t>I try not to watch if comments are turned off. thank you for leaving comments open.</w:t>
            </w:r>
          </w:p>
        </w:tc>
      </w:tr>
      <w:tr w:rsidR="00ED7375" w14:paraId="3FE52B95" w14:textId="77777777" w:rsidTr="001E6984">
        <w:tc>
          <w:tcPr>
            <w:tcW w:w="1199" w:type="dxa"/>
          </w:tcPr>
          <w:p w14:paraId="7A541A73" w14:textId="77777777" w:rsidR="00ED7375" w:rsidRDefault="00000000">
            <w:r>
              <w:t>508</w:t>
            </w:r>
          </w:p>
        </w:tc>
        <w:tc>
          <w:tcPr>
            <w:tcW w:w="941" w:type="dxa"/>
          </w:tcPr>
          <w:p w14:paraId="0787B7B9" w14:textId="77777777" w:rsidR="00ED7375" w:rsidRDefault="00000000">
            <w:r>
              <w:t>@georgesand1522</w:t>
            </w:r>
          </w:p>
        </w:tc>
        <w:tc>
          <w:tcPr>
            <w:tcW w:w="403" w:type="dxa"/>
          </w:tcPr>
          <w:p w14:paraId="7C9FF71D" w14:textId="77777777" w:rsidR="00ED7375" w:rsidRDefault="00000000">
            <w:r>
              <w:t>2022-08-04 11:27:49</w:t>
            </w:r>
          </w:p>
        </w:tc>
        <w:tc>
          <w:tcPr>
            <w:tcW w:w="316" w:type="dxa"/>
          </w:tcPr>
          <w:p w14:paraId="1FD81B9B" w14:textId="77777777" w:rsidR="00ED7375" w:rsidRDefault="00000000">
            <w:r>
              <w:t>1</w:t>
            </w:r>
          </w:p>
        </w:tc>
        <w:tc>
          <w:tcPr>
            <w:tcW w:w="354" w:type="dxa"/>
          </w:tcPr>
          <w:p w14:paraId="40A7DDC1" w14:textId="77777777" w:rsidR="00ED7375" w:rsidRDefault="00000000">
            <w:r>
              <w:t>0</w:t>
            </w:r>
          </w:p>
        </w:tc>
        <w:tc>
          <w:tcPr>
            <w:tcW w:w="6528" w:type="dxa"/>
          </w:tcPr>
          <w:p w14:paraId="02F303CB" w14:textId="77777777" w:rsidR="00ED7375" w:rsidRDefault="00000000">
            <w:r>
              <w:t>The italian government with ONGS is acomplice!!!!</w:t>
            </w:r>
          </w:p>
        </w:tc>
      </w:tr>
      <w:tr w:rsidR="00ED7375" w14:paraId="40E9886E" w14:textId="77777777" w:rsidTr="001E6984">
        <w:tc>
          <w:tcPr>
            <w:tcW w:w="1199" w:type="dxa"/>
          </w:tcPr>
          <w:p w14:paraId="55C5CCBF" w14:textId="77777777" w:rsidR="00ED7375" w:rsidRDefault="00000000">
            <w:r>
              <w:t>509</w:t>
            </w:r>
          </w:p>
        </w:tc>
        <w:tc>
          <w:tcPr>
            <w:tcW w:w="941" w:type="dxa"/>
          </w:tcPr>
          <w:p w14:paraId="204C8F29" w14:textId="77777777" w:rsidR="00ED7375" w:rsidRDefault="00000000">
            <w:r>
              <w:t>@christinestephens37</w:t>
            </w:r>
          </w:p>
        </w:tc>
        <w:tc>
          <w:tcPr>
            <w:tcW w:w="403" w:type="dxa"/>
          </w:tcPr>
          <w:p w14:paraId="341CCE38" w14:textId="77777777" w:rsidR="00ED7375" w:rsidRDefault="00000000">
            <w:r>
              <w:t>2022-08-04 09:59:28</w:t>
            </w:r>
          </w:p>
        </w:tc>
        <w:tc>
          <w:tcPr>
            <w:tcW w:w="316" w:type="dxa"/>
          </w:tcPr>
          <w:p w14:paraId="50200845" w14:textId="77777777" w:rsidR="00ED7375" w:rsidRDefault="00000000">
            <w:r>
              <w:t>1</w:t>
            </w:r>
          </w:p>
        </w:tc>
        <w:tc>
          <w:tcPr>
            <w:tcW w:w="354" w:type="dxa"/>
          </w:tcPr>
          <w:p w14:paraId="77EA154E" w14:textId="77777777" w:rsidR="00ED7375" w:rsidRDefault="00000000">
            <w:r>
              <w:t>0</w:t>
            </w:r>
          </w:p>
        </w:tc>
        <w:tc>
          <w:tcPr>
            <w:tcW w:w="6528" w:type="dxa"/>
          </w:tcPr>
          <w:p w14:paraId="6A405429" w14:textId="77777777" w:rsidR="00ED7375" w:rsidRDefault="00000000">
            <w:r>
              <w:t>What happened to it take a village to raise a child? This is a sad evil thing to be stealing homeless women children or anyone's children.</w:t>
            </w:r>
          </w:p>
        </w:tc>
      </w:tr>
      <w:tr w:rsidR="00ED7375" w14:paraId="7F1740FB" w14:textId="77777777" w:rsidTr="001E6984">
        <w:tc>
          <w:tcPr>
            <w:tcW w:w="1199" w:type="dxa"/>
          </w:tcPr>
          <w:p w14:paraId="5A23AE24" w14:textId="77777777" w:rsidR="00ED7375" w:rsidRDefault="00000000">
            <w:r>
              <w:t>510</w:t>
            </w:r>
          </w:p>
        </w:tc>
        <w:tc>
          <w:tcPr>
            <w:tcW w:w="941" w:type="dxa"/>
          </w:tcPr>
          <w:p w14:paraId="25DC6E2D" w14:textId="77777777" w:rsidR="00ED7375" w:rsidRDefault="00000000">
            <w:r>
              <w:t>@christinestephens37</w:t>
            </w:r>
          </w:p>
        </w:tc>
        <w:tc>
          <w:tcPr>
            <w:tcW w:w="403" w:type="dxa"/>
          </w:tcPr>
          <w:p w14:paraId="147B78AF" w14:textId="77777777" w:rsidR="00ED7375" w:rsidRDefault="00000000">
            <w:r>
              <w:t>2022-08-04 09:45:06</w:t>
            </w:r>
          </w:p>
        </w:tc>
        <w:tc>
          <w:tcPr>
            <w:tcW w:w="316" w:type="dxa"/>
          </w:tcPr>
          <w:p w14:paraId="5FD19E39" w14:textId="77777777" w:rsidR="00ED7375" w:rsidRDefault="00000000">
            <w:r>
              <w:t>0</w:t>
            </w:r>
          </w:p>
        </w:tc>
        <w:tc>
          <w:tcPr>
            <w:tcW w:w="354" w:type="dxa"/>
          </w:tcPr>
          <w:p w14:paraId="07AFE9F2" w14:textId="77777777" w:rsidR="00ED7375" w:rsidRDefault="00000000">
            <w:r>
              <w:t>0</w:t>
            </w:r>
          </w:p>
        </w:tc>
        <w:tc>
          <w:tcPr>
            <w:tcW w:w="6528" w:type="dxa"/>
          </w:tcPr>
          <w:p w14:paraId="02AE9859" w14:textId="77777777" w:rsidR="00ED7375" w:rsidRDefault="00000000">
            <w:r>
              <w:t>Always a seller and always a buyer. Just like the Atlantic slave trade. Everybody guilty including all churches and faiths.  Even the Chinese using poor village children for social media profits and entertainment.</w:t>
            </w:r>
          </w:p>
        </w:tc>
      </w:tr>
      <w:tr w:rsidR="00ED7375" w14:paraId="1B9D4283" w14:textId="77777777" w:rsidTr="001E6984">
        <w:tc>
          <w:tcPr>
            <w:tcW w:w="1199" w:type="dxa"/>
          </w:tcPr>
          <w:p w14:paraId="3A24D54C" w14:textId="77777777" w:rsidR="00ED7375" w:rsidRDefault="00000000">
            <w:r>
              <w:t>511</w:t>
            </w:r>
          </w:p>
        </w:tc>
        <w:tc>
          <w:tcPr>
            <w:tcW w:w="941" w:type="dxa"/>
          </w:tcPr>
          <w:p w14:paraId="3217959C" w14:textId="77777777" w:rsidR="00ED7375" w:rsidRDefault="00000000">
            <w:r>
              <w:t>@konnieitsreal3606</w:t>
            </w:r>
          </w:p>
        </w:tc>
        <w:tc>
          <w:tcPr>
            <w:tcW w:w="403" w:type="dxa"/>
          </w:tcPr>
          <w:p w14:paraId="4DD342B6" w14:textId="77777777" w:rsidR="00ED7375" w:rsidRDefault="00000000">
            <w:r>
              <w:t>2022-08-03 22:39:24</w:t>
            </w:r>
          </w:p>
        </w:tc>
        <w:tc>
          <w:tcPr>
            <w:tcW w:w="316" w:type="dxa"/>
          </w:tcPr>
          <w:p w14:paraId="3CB30D12" w14:textId="77777777" w:rsidR="00ED7375" w:rsidRDefault="00000000">
            <w:r>
              <w:t>2</w:t>
            </w:r>
          </w:p>
        </w:tc>
        <w:tc>
          <w:tcPr>
            <w:tcW w:w="354" w:type="dxa"/>
          </w:tcPr>
          <w:p w14:paraId="3C0933EC" w14:textId="77777777" w:rsidR="00ED7375" w:rsidRDefault="00000000">
            <w:r>
              <w:t>1</w:t>
            </w:r>
          </w:p>
        </w:tc>
        <w:tc>
          <w:tcPr>
            <w:tcW w:w="6528" w:type="dxa"/>
          </w:tcPr>
          <w:p w14:paraId="4819AA0B" w14:textId="77777777" w:rsidR="00ED7375" w:rsidRDefault="00000000">
            <w:r>
              <w:t>No arrest....what the hell.</w:t>
            </w:r>
          </w:p>
        </w:tc>
      </w:tr>
      <w:tr w:rsidR="00ED7375" w14:paraId="06F66103" w14:textId="77777777" w:rsidTr="001E6984">
        <w:tc>
          <w:tcPr>
            <w:tcW w:w="1199" w:type="dxa"/>
          </w:tcPr>
          <w:p w14:paraId="7B0D5F3F" w14:textId="77777777" w:rsidR="00ED7375" w:rsidRDefault="00000000">
            <w:r>
              <w:t>512</w:t>
            </w:r>
          </w:p>
        </w:tc>
        <w:tc>
          <w:tcPr>
            <w:tcW w:w="941" w:type="dxa"/>
          </w:tcPr>
          <w:p w14:paraId="4B0BF4EA" w14:textId="77777777" w:rsidR="00ED7375" w:rsidRDefault="00000000">
            <w:r>
              <w:t>@belle3055</w:t>
            </w:r>
          </w:p>
        </w:tc>
        <w:tc>
          <w:tcPr>
            <w:tcW w:w="403" w:type="dxa"/>
          </w:tcPr>
          <w:p w14:paraId="24BF86C2" w14:textId="77777777" w:rsidR="00ED7375" w:rsidRDefault="00000000">
            <w:r>
              <w:t>2022-08-26 01:28:26</w:t>
            </w:r>
          </w:p>
        </w:tc>
        <w:tc>
          <w:tcPr>
            <w:tcW w:w="316" w:type="dxa"/>
          </w:tcPr>
          <w:p w14:paraId="62A17A78" w14:textId="77777777" w:rsidR="00ED7375" w:rsidRDefault="00000000">
            <w:r>
              <w:t>0</w:t>
            </w:r>
          </w:p>
        </w:tc>
        <w:tc>
          <w:tcPr>
            <w:tcW w:w="354" w:type="dxa"/>
          </w:tcPr>
          <w:p w14:paraId="67E43E0F" w14:textId="77777777" w:rsidR="00ED7375" w:rsidRDefault="00ED7375"/>
        </w:tc>
        <w:tc>
          <w:tcPr>
            <w:tcW w:w="6528" w:type="dxa"/>
          </w:tcPr>
          <w:p w14:paraId="3A2DB7F1" w14:textId="77777777" w:rsidR="00ED7375" w:rsidRDefault="00000000">
            <w:r>
              <w:t>Welcome to poor countries... Justice doesn't exist here.</w:t>
            </w:r>
          </w:p>
        </w:tc>
      </w:tr>
      <w:tr w:rsidR="00ED7375" w14:paraId="17861F58" w14:textId="77777777" w:rsidTr="001E6984">
        <w:tc>
          <w:tcPr>
            <w:tcW w:w="1199" w:type="dxa"/>
          </w:tcPr>
          <w:p w14:paraId="34F45601" w14:textId="77777777" w:rsidR="00ED7375" w:rsidRDefault="00000000">
            <w:r>
              <w:t>513</w:t>
            </w:r>
          </w:p>
        </w:tc>
        <w:tc>
          <w:tcPr>
            <w:tcW w:w="941" w:type="dxa"/>
          </w:tcPr>
          <w:p w14:paraId="1C943AC2" w14:textId="77777777" w:rsidR="00ED7375" w:rsidRDefault="00000000">
            <w:r>
              <w:t>@konnieitsreal3606</w:t>
            </w:r>
          </w:p>
        </w:tc>
        <w:tc>
          <w:tcPr>
            <w:tcW w:w="403" w:type="dxa"/>
          </w:tcPr>
          <w:p w14:paraId="7D9EE882" w14:textId="77777777" w:rsidR="00ED7375" w:rsidRDefault="00000000">
            <w:r>
              <w:t>2022-08-03 22:20:26</w:t>
            </w:r>
          </w:p>
        </w:tc>
        <w:tc>
          <w:tcPr>
            <w:tcW w:w="316" w:type="dxa"/>
          </w:tcPr>
          <w:p w14:paraId="544AC0BB" w14:textId="77777777" w:rsidR="00ED7375" w:rsidRDefault="00000000">
            <w:r>
              <w:t>2</w:t>
            </w:r>
          </w:p>
        </w:tc>
        <w:tc>
          <w:tcPr>
            <w:tcW w:w="354" w:type="dxa"/>
          </w:tcPr>
          <w:p w14:paraId="52D0A95D" w14:textId="77777777" w:rsidR="00ED7375" w:rsidRDefault="00000000">
            <w:r>
              <w:t>0</w:t>
            </w:r>
          </w:p>
        </w:tc>
        <w:tc>
          <w:tcPr>
            <w:tcW w:w="6528" w:type="dxa"/>
          </w:tcPr>
          <w:p w14:paraId="29FE300D" w14:textId="77777777" w:rsidR="00ED7375" w:rsidRDefault="00000000">
            <w:r>
              <w:t>That reflects on the corrupt hospitals, police and government</w:t>
            </w:r>
          </w:p>
        </w:tc>
      </w:tr>
      <w:tr w:rsidR="00ED7375" w14:paraId="32C22536" w14:textId="77777777" w:rsidTr="001E6984">
        <w:tc>
          <w:tcPr>
            <w:tcW w:w="1199" w:type="dxa"/>
          </w:tcPr>
          <w:p w14:paraId="0F6D246D" w14:textId="77777777" w:rsidR="00ED7375" w:rsidRDefault="00000000">
            <w:r>
              <w:t>514</w:t>
            </w:r>
          </w:p>
        </w:tc>
        <w:tc>
          <w:tcPr>
            <w:tcW w:w="941" w:type="dxa"/>
          </w:tcPr>
          <w:p w14:paraId="691B1893" w14:textId="77777777" w:rsidR="00ED7375" w:rsidRDefault="00000000">
            <w:r>
              <w:t>@konnieitsreal3606</w:t>
            </w:r>
          </w:p>
        </w:tc>
        <w:tc>
          <w:tcPr>
            <w:tcW w:w="403" w:type="dxa"/>
          </w:tcPr>
          <w:p w14:paraId="4F8ABB55" w14:textId="77777777" w:rsidR="00ED7375" w:rsidRDefault="00000000">
            <w:r>
              <w:t>2022-08-03 22:18:06</w:t>
            </w:r>
          </w:p>
        </w:tc>
        <w:tc>
          <w:tcPr>
            <w:tcW w:w="316" w:type="dxa"/>
          </w:tcPr>
          <w:p w14:paraId="1841965B" w14:textId="77777777" w:rsidR="00ED7375" w:rsidRDefault="00000000">
            <w:r>
              <w:t>0</w:t>
            </w:r>
          </w:p>
        </w:tc>
        <w:tc>
          <w:tcPr>
            <w:tcW w:w="354" w:type="dxa"/>
          </w:tcPr>
          <w:p w14:paraId="2731D8CF" w14:textId="77777777" w:rsidR="00ED7375" w:rsidRDefault="00000000">
            <w:r>
              <w:t>0</w:t>
            </w:r>
          </w:p>
        </w:tc>
        <w:tc>
          <w:tcPr>
            <w:tcW w:w="6528" w:type="dxa"/>
          </w:tcPr>
          <w:p w14:paraId="3E573612" w14:textId="77777777" w:rsidR="00ED7375" w:rsidRDefault="00000000">
            <w:r>
              <w:t>You have to find the buyers too.</w:t>
            </w:r>
          </w:p>
        </w:tc>
      </w:tr>
      <w:tr w:rsidR="00ED7375" w14:paraId="6D3ADA89" w14:textId="77777777" w:rsidTr="001E6984">
        <w:tc>
          <w:tcPr>
            <w:tcW w:w="1199" w:type="dxa"/>
          </w:tcPr>
          <w:p w14:paraId="5D1A45D5" w14:textId="77777777" w:rsidR="00ED7375" w:rsidRDefault="00000000">
            <w:r>
              <w:t>515</w:t>
            </w:r>
          </w:p>
        </w:tc>
        <w:tc>
          <w:tcPr>
            <w:tcW w:w="941" w:type="dxa"/>
          </w:tcPr>
          <w:p w14:paraId="53F5E594" w14:textId="77777777" w:rsidR="00ED7375" w:rsidRDefault="00000000">
            <w:r>
              <w:t>@BerthaAkagbue</w:t>
            </w:r>
          </w:p>
        </w:tc>
        <w:tc>
          <w:tcPr>
            <w:tcW w:w="403" w:type="dxa"/>
          </w:tcPr>
          <w:p w14:paraId="1B753982" w14:textId="77777777" w:rsidR="00ED7375" w:rsidRDefault="00000000">
            <w:r>
              <w:t>2022-08-03 14:22:40</w:t>
            </w:r>
          </w:p>
        </w:tc>
        <w:tc>
          <w:tcPr>
            <w:tcW w:w="316" w:type="dxa"/>
          </w:tcPr>
          <w:p w14:paraId="7B2BE26D" w14:textId="77777777" w:rsidR="00ED7375" w:rsidRDefault="00000000">
            <w:r>
              <w:t>0</w:t>
            </w:r>
          </w:p>
        </w:tc>
        <w:tc>
          <w:tcPr>
            <w:tcW w:w="354" w:type="dxa"/>
          </w:tcPr>
          <w:p w14:paraId="5D9A6442" w14:textId="77777777" w:rsidR="00ED7375" w:rsidRDefault="00000000">
            <w:r>
              <w:t>0</w:t>
            </w:r>
          </w:p>
        </w:tc>
        <w:tc>
          <w:tcPr>
            <w:tcW w:w="6528" w:type="dxa"/>
          </w:tcPr>
          <w:p w14:paraId="07053124" w14:textId="77777777" w:rsidR="00ED7375" w:rsidRDefault="00000000">
            <w:r>
              <w:t>The same is happening in Nigeria too.</w:t>
            </w:r>
          </w:p>
        </w:tc>
      </w:tr>
      <w:tr w:rsidR="00ED7375" w14:paraId="1E483528" w14:textId="77777777" w:rsidTr="001E6984">
        <w:tc>
          <w:tcPr>
            <w:tcW w:w="1199" w:type="dxa"/>
          </w:tcPr>
          <w:p w14:paraId="05DEBD46" w14:textId="77777777" w:rsidR="00ED7375" w:rsidRDefault="00000000">
            <w:r>
              <w:t>516</w:t>
            </w:r>
          </w:p>
        </w:tc>
        <w:tc>
          <w:tcPr>
            <w:tcW w:w="941" w:type="dxa"/>
          </w:tcPr>
          <w:p w14:paraId="4D0FD183" w14:textId="77777777" w:rsidR="00ED7375" w:rsidRDefault="00000000">
            <w:r>
              <w:t>@BerthaAkagbue</w:t>
            </w:r>
          </w:p>
        </w:tc>
        <w:tc>
          <w:tcPr>
            <w:tcW w:w="403" w:type="dxa"/>
          </w:tcPr>
          <w:p w14:paraId="72E5796F" w14:textId="77777777" w:rsidR="00ED7375" w:rsidRDefault="00000000">
            <w:r>
              <w:t>2022-08-03 13:58:00</w:t>
            </w:r>
          </w:p>
        </w:tc>
        <w:tc>
          <w:tcPr>
            <w:tcW w:w="316" w:type="dxa"/>
          </w:tcPr>
          <w:p w14:paraId="68709846" w14:textId="77777777" w:rsidR="00ED7375" w:rsidRDefault="00000000">
            <w:r>
              <w:t>0</w:t>
            </w:r>
          </w:p>
        </w:tc>
        <w:tc>
          <w:tcPr>
            <w:tcW w:w="354" w:type="dxa"/>
          </w:tcPr>
          <w:p w14:paraId="428EA67F" w14:textId="77777777" w:rsidR="00ED7375" w:rsidRDefault="00000000">
            <w:r>
              <w:t>0</w:t>
            </w:r>
          </w:p>
        </w:tc>
        <w:tc>
          <w:tcPr>
            <w:tcW w:w="6528" w:type="dxa"/>
          </w:tcPr>
          <w:p w14:paraId="759633A5" w14:textId="77777777" w:rsidR="00ED7375" w:rsidRDefault="00000000">
            <w:r>
              <w:t>This will.keep.hapening Africa as long adoption is still made hard</w:t>
            </w:r>
          </w:p>
        </w:tc>
      </w:tr>
      <w:tr w:rsidR="00ED7375" w14:paraId="32C37CC5" w14:textId="77777777" w:rsidTr="001E6984">
        <w:tc>
          <w:tcPr>
            <w:tcW w:w="1199" w:type="dxa"/>
          </w:tcPr>
          <w:p w14:paraId="532C0EE1" w14:textId="77777777" w:rsidR="00ED7375" w:rsidRDefault="00000000">
            <w:r>
              <w:t>517</w:t>
            </w:r>
          </w:p>
        </w:tc>
        <w:tc>
          <w:tcPr>
            <w:tcW w:w="941" w:type="dxa"/>
          </w:tcPr>
          <w:p w14:paraId="5C43B54A" w14:textId="77777777" w:rsidR="00ED7375" w:rsidRDefault="00000000">
            <w:r>
              <w:t>@calicojungle4983</w:t>
            </w:r>
          </w:p>
        </w:tc>
        <w:tc>
          <w:tcPr>
            <w:tcW w:w="403" w:type="dxa"/>
          </w:tcPr>
          <w:p w14:paraId="2C8EB2C6" w14:textId="77777777" w:rsidR="00ED7375" w:rsidRDefault="00000000">
            <w:r>
              <w:t>2022-08-03 13:01:57</w:t>
            </w:r>
          </w:p>
        </w:tc>
        <w:tc>
          <w:tcPr>
            <w:tcW w:w="316" w:type="dxa"/>
          </w:tcPr>
          <w:p w14:paraId="796D1611" w14:textId="77777777" w:rsidR="00ED7375" w:rsidRDefault="00000000">
            <w:r>
              <w:t>0</w:t>
            </w:r>
          </w:p>
        </w:tc>
        <w:tc>
          <w:tcPr>
            <w:tcW w:w="354" w:type="dxa"/>
          </w:tcPr>
          <w:p w14:paraId="68F47698" w14:textId="77777777" w:rsidR="00ED7375" w:rsidRDefault="00000000">
            <w:r>
              <w:t>0</w:t>
            </w:r>
          </w:p>
        </w:tc>
        <w:tc>
          <w:tcPr>
            <w:tcW w:w="6528" w:type="dxa"/>
          </w:tcPr>
          <w:p w14:paraId="05769F22" w14:textId="77777777" w:rsidR="00ED7375" w:rsidRDefault="00000000">
            <w:r>
              <w:t xml:space="preserve">A child is stolen, and for 12 years the mother continues to hear her child's voice. Haunted by not knowing where her child is. Dr.and Anita... known to be actively stealing babies from mothers. Death is too good for these people. </w:t>
            </w:r>
            <w:r>
              <w:br/>
              <w:t xml:space="preserve">The values that bind us all, and yet this most heinous of crimes continues. </w:t>
            </w:r>
            <w:r>
              <w:br/>
              <w:t xml:space="preserve">$2005.00 is all it takes? </w:t>
            </w:r>
            <w:r>
              <w:br/>
              <w:t>Where is GOD in all of this?</w:t>
            </w:r>
          </w:p>
        </w:tc>
      </w:tr>
      <w:tr w:rsidR="00ED7375" w14:paraId="1498D689" w14:textId="77777777" w:rsidTr="001E6984">
        <w:tc>
          <w:tcPr>
            <w:tcW w:w="1199" w:type="dxa"/>
          </w:tcPr>
          <w:p w14:paraId="10966BDC" w14:textId="77777777" w:rsidR="00ED7375" w:rsidRDefault="00000000">
            <w:r>
              <w:t>518</w:t>
            </w:r>
          </w:p>
        </w:tc>
        <w:tc>
          <w:tcPr>
            <w:tcW w:w="941" w:type="dxa"/>
          </w:tcPr>
          <w:p w14:paraId="75B485AD" w14:textId="77777777" w:rsidR="00ED7375" w:rsidRDefault="00000000">
            <w:r>
              <w:t>@EternalLife3811</w:t>
            </w:r>
          </w:p>
        </w:tc>
        <w:tc>
          <w:tcPr>
            <w:tcW w:w="403" w:type="dxa"/>
          </w:tcPr>
          <w:p w14:paraId="297924E0" w14:textId="77777777" w:rsidR="00ED7375" w:rsidRDefault="00000000">
            <w:r>
              <w:t>2022-08-02 23:18:26</w:t>
            </w:r>
          </w:p>
        </w:tc>
        <w:tc>
          <w:tcPr>
            <w:tcW w:w="316" w:type="dxa"/>
          </w:tcPr>
          <w:p w14:paraId="278875ED" w14:textId="77777777" w:rsidR="00ED7375" w:rsidRDefault="00000000">
            <w:r>
              <w:t>1</w:t>
            </w:r>
          </w:p>
        </w:tc>
        <w:tc>
          <w:tcPr>
            <w:tcW w:w="354" w:type="dxa"/>
          </w:tcPr>
          <w:p w14:paraId="3920C2B1" w14:textId="77777777" w:rsidR="00ED7375" w:rsidRDefault="00000000">
            <w:r>
              <w:t>0</w:t>
            </w:r>
          </w:p>
        </w:tc>
        <w:tc>
          <w:tcPr>
            <w:tcW w:w="6528" w:type="dxa"/>
          </w:tcPr>
          <w:p w14:paraId="38D9BF9E" w14:textId="77777777" w:rsidR="00ED7375" w:rsidRDefault="00000000">
            <w:r>
              <w:t>IF THERE WERE NO NEED PEOPLE WOULD NOT DO IT....DANG SHAME...</w:t>
            </w:r>
          </w:p>
        </w:tc>
      </w:tr>
      <w:tr w:rsidR="00ED7375" w14:paraId="012990A3" w14:textId="77777777" w:rsidTr="001E6984">
        <w:tc>
          <w:tcPr>
            <w:tcW w:w="1199" w:type="dxa"/>
          </w:tcPr>
          <w:p w14:paraId="466AF9D8" w14:textId="77777777" w:rsidR="00ED7375" w:rsidRDefault="00000000">
            <w:r>
              <w:t>519</w:t>
            </w:r>
          </w:p>
        </w:tc>
        <w:tc>
          <w:tcPr>
            <w:tcW w:w="941" w:type="dxa"/>
          </w:tcPr>
          <w:p w14:paraId="10FFB687" w14:textId="77777777" w:rsidR="00ED7375" w:rsidRDefault="00000000">
            <w:r>
              <w:t>@junebugsmithson6301</w:t>
            </w:r>
          </w:p>
        </w:tc>
        <w:tc>
          <w:tcPr>
            <w:tcW w:w="403" w:type="dxa"/>
          </w:tcPr>
          <w:p w14:paraId="3D0A1177" w14:textId="77777777" w:rsidR="00ED7375" w:rsidRDefault="00000000">
            <w:r>
              <w:t>2022-08-02 18:16:58</w:t>
            </w:r>
          </w:p>
        </w:tc>
        <w:tc>
          <w:tcPr>
            <w:tcW w:w="316" w:type="dxa"/>
          </w:tcPr>
          <w:p w14:paraId="464CD374" w14:textId="77777777" w:rsidR="00ED7375" w:rsidRDefault="00000000">
            <w:r>
              <w:t>0</w:t>
            </w:r>
          </w:p>
        </w:tc>
        <w:tc>
          <w:tcPr>
            <w:tcW w:w="354" w:type="dxa"/>
          </w:tcPr>
          <w:p w14:paraId="0C58DF16" w14:textId="77777777" w:rsidR="00ED7375" w:rsidRDefault="00000000">
            <w:r>
              <w:t>1</w:t>
            </w:r>
          </w:p>
        </w:tc>
        <w:tc>
          <w:tcPr>
            <w:tcW w:w="6528" w:type="dxa"/>
          </w:tcPr>
          <w:p w14:paraId="48730F95" w14:textId="77777777" w:rsidR="00ED7375" w:rsidRDefault="00000000">
            <w:r>
              <w:t>What's some of the reason for the babies black market</w:t>
            </w:r>
          </w:p>
        </w:tc>
      </w:tr>
      <w:tr w:rsidR="00ED7375" w14:paraId="44420099" w14:textId="77777777" w:rsidTr="001E6984">
        <w:tc>
          <w:tcPr>
            <w:tcW w:w="1199" w:type="dxa"/>
          </w:tcPr>
          <w:p w14:paraId="329E77F6" w14:textId="77777777" w:rsidR="00ED7375" w:rsidRDefault="00000000">
            <w:r>
              <w:t>520</w:t>
            </w:r>
          </w:p>
        </w:tc>
        <w:tc>
          <w:tcPr>
            <w:tcW w:w="941" w:type="dxa"/>
          </w:tcPr>
          <w:p w14:paraId="046CDB6F" w14:textId="77777777" w:rsidR="00ED7375" w:rsidRDefault="00000000">
            <w:r>
              <w:t>@belle3055</w:t>
            </w:r>
          </w:p>
        </w:tc>
        <w:tc>
          <w:tcPr>
            <w:tcW w:w="403" w:type="dxa"/>
          </w:tcPr>
          <w:p w14:paraId="5F2ADFBE" w14:textId="77777777" w:rsidR="00ED7375" w:rsidRDefault="00000000">
            <w:r>
              <w:t>2022-08-26 01:30:34</w:t>
            </w:r>
          </w:p>
        </w:tc>
        <w:tc>
          <w:tcPr>
            <w:tcW w:w="316" w:type="dxa"/>
          </w:tcPr>
          <w:p w14:paraId="0AD656E1" w14:textId="77777777" w:rsidR="00ED7375" w:rsidRDefault="00000000">
            <w:r>
              <w:t>0</w:t>
            </w:r>
          </w:p>
        </w:tc>
        <w:tc>
          <w:tcPr>
            <w:tcW w:w="354" w:type="dxa"/>
          </w:tcPr>
          <w:p w14:paraId="5BCF9F3F" w14:textId="77777777" w:rsidR="00ED7375" w:rsidRDefault="00ED7375"/>
        </w:tc>
        <w:tc>
          <w:tcPr>
            <w:tcW w:w="6528" w:type="dxa"/>
          </w:tcPr>
          <w:p w14:paraId="471D25DA" w14:textId="77777777" w:rsidR="00ED7375" w:rsidRDefault="00000000">
            <w:r>
              <w:t>Mother's can't conceive, hunger, quick money, poverty...</w:t>
            </w:r>
          </w:p>
        </w:tc>
      </w:tr>
      <w:tr w:rsidR="00ED7375" w14:paraId="1B68614E" w14:textId="77777777" w:rsidTr="001E6984">
        <w:tc>
          <w:tcPr>
            <w:tcW w:w="1199" w:type="dxa"/>
          </w:tcPr>
          <w:p w14:paraId="331DD6B5" w14:textId="77777777" w:rsidR="00ED7375" w:rsidRDefault="00000000">
            <w:r>
              <w:t>521</w:t>
            </w:r>
          </w:p>
        </w:tc>
        <w:tc>
          <w:tcPr>
            <w:tcW w:w="941" w:type="dxa"/>
          </w:tcPr>
          <w:p w14:paraId="1AC2B187" w14:textId="77777777" w:rsidR="00ED7375" w:rsidRDefault="00000000">
            <w:r>
              <w:t>@desireespeirs7699</w:t>
            </w:r>
          </w:p>
        </w:tc>
        <w:tc>
          <w:tcPr>
            <w:tcW w:w="403" w:type="dxa"/>
          </w:tcPr>
          <w:p w14:paraId="3A213E5E" w14:textId="77777777" w:rsidR="00ED7375" w:rsidRDefault="00000000">
            <w:r>
              <w:t>2022-08-01 22:00:45</w:t>
            </w:r>
          </w:p>
        </w:tc>
        <w:tc>
          <w:tcPr>
            <w:tcW w:w="316" w:type="dxa"/>
          </w:tcPr>
          <w:p w14:paraId="28626A13" w14:textId="77777777" w:rsidR="00ED7375" w:rsidRDefault="00000000">
            <w:r>
              <w:t>0</w:t>
            </w:r>
          </w:p>
        </w:tc>
        <w:tc>
          <w:tcPr>
            <w:tcW w:w="354" w:type="dxa"/>
          </w:tcPr>
          <w:p w14:paraId="628C3125" w14:textId="77777777" w:rsidR="00ED7375" w:rsidRDefault="00000000">
            <w:r>
              <w:t>0</w:t>
            </w:r>
          </w:p>
        </w:tc>
        <w:tc>
          <w:tcPr>
            <w:tcW w:w="6528" w:type="dxa"/>
          </w:tcPr>
          <w:p w14:paraId="374634E7" w14:textId="77777777" w:rsidR="00ED7375" w:rsidRDefault="00000000">
            <w:r>
              <w:t>Lord Jesus please help them thank you Jesus 🙏🙌</w:t>
            </w:r>
          </w:p>
        </w:tc>
      </w:tr>
      <w:tr w:rsidR="00ED7375" w14:paraId="73588EB4" w14:textId="77777777" w:rsidTr="001E6984">
        <w:tc>
          <w:tcPr>
            <w:tcW w:w="1199" w:type="dxa"/>
          </w:tcPr>
          <w:p w14:paraId="0E69A995" w14:textId="77777777" w:rsidR="00ED7375" w:rsidRDefault="00000000">
            <w:r>
              <w:t>522</w:t>
            </w:r>
          </w:p>
        </w:tc>
        <w:tc>
          <w:tcPr>
            <w:tcW w:w="941" w:type="dxa"/>
          </w:tcPr>
          <w:p w14:paraId="069B6E1B" w14:textId="77777777" w:rsidR="00ED7375" w:rsidRDefault="00000000">
            <w:r>
              <w:t>@terrilynwoodfin8980</w:t>
            </w:r>
          </w:p>
        </w:tc>
        <w:tc>
          <w:tcPr>
            <w:tcW w:w="403" w:type="dxa"/>
          </w:tcPr>
          <w:p w14:paraId="13DBC566" w14:textId="77777777" w:rsidR="00ED7375" w:rsidRDefault="00000000">
            <w:r>
              <w:t>2022-08-01 19:47:05</w:t>
            </w:r>
          </w:p>
        </w:tc>
        <w:tc>
          <w:tcPr>
            <w:tcW w:w="316" w:type="dxa"/>
          </w:tcPr>
          <w:p w14:paraId="71308762" w14:textId="77777777" w:rsidR="00ED7375" w:rsidRDefault="00000000">
            <w:r>
              <w:t>0</w:t>
            </w:r>
          </w:p>
        </w:tc>
        <w:tc>
          <w:tcPr>
            <w:tcW w:w="354" w:type="dxa"/>
          </w:tcPr>
          <w:p w14:paraId="6DC6B6AE" w14:textId="77777777" w:rsidR="00ED7375" w:rsidRDefault="00000000">
            <w:r>
              <w:t>0</w:t>
            </w:r>
          </w:p>
        </w:tc>
        <w:tc>
          <w:tcPr>
            <w:tcW w:w="6528" w:type="dxa"/>
          </w:tcPr>
          <w:p w14:paraId="7B5B299E" w14:textId="77777777" w:rsidR="00ED7375" w:rsidRDefault="00000000">
            <w:r>
              <w:t>Governments are involved. This is why they get away with it. This is not only criminal, it is sinful, and lacks a human spirit .</w:t>
            </w:r>
          </w:p>
        </w:tc>
      </w:tr>
      <w:tr w:rsidR="00ED7375" w14:paraId="20BD9D1A" w14:textId="77777777" w:rsidTr="001E6984">
        <w:tc>
          <w:tcPr>
            <w:tcW w:w="1199" w:type="dxa"/>
          </w:tcPr>
          <w:p w14:paraId="2767766B" w14:textId="77777777" w:rsidR="00ED7375" w:rsidRDefault="00000000">
            <w:r>
              <w:t>523</w:t>
            </w:r>
          </w:p>
        </w:tc>
        <w:tc>
          <w:tcPr>
            <w:tcW w:w="941" w:type="dxa"/>
          </w:tcPr>
          <w:p w14:paraId="4736B76B" w14:textId="77777777" w:rsidR="00ED7375" w:rsidRDefault="00000000">
            <w:r>
              <w:t>@sherrancehenderson5915</w:t>
            </w:r>
          </w:p>
        </w:tc>
        <w:tc>
          <w:tcPr>
            <w:tcW w:w="403" w:type="dxa"/>
          </w:tcPr>
          <w:p w14:paraId="192767D4" w14:textId="77777777" w:rsidR="00ED7375" w:rsidRDefault="00000000">
            <w:r>
              <w:t>2022-08-01 05:23:57</w:t>
            </w:r>
          </w:p>
        </w:tc>
        <w:tc>
          <w:tcPr>
            <w:tcW w:w="316" w:type="dxa"/>
          </w:tcPr>
          <w:p w14:paraId="17C6EF55" w14:textId="77777777" w:rsidR="00ED7375" w:rsidRDefault="00000000">
            <w:r>
              <w:t>0</w:t>
            </w:r>
          </w:p>
        </w:tc>
        <w:tc>
          <w:tcPr>
            <w:tcW w:w="354" w:type="dxa"/>
          </w:tcPr>
          <w:p w14:paraId="45D85603" w14:textId="77777777" w:rsidR="00ED7375" w:rsidRDefault="00000000">
            <w:r>
              <w:t>0</w:t>
            </w:r>
          </w:p>
        </w:tc>
        <w:tc>
          <w:tcPr>
            <w:tcW w:w="6528" w:type="dxa"/>
          </w:tcPr>
          <w:p w14:paraId="17688B88" w14:textId="77777777" w:rsidR="00ED7375" w:rsidRDefault="00000000">
            <w:r>
              <w:t>Don't hate me but I prefer this over ABORTIONS! HOWEVER stealing the babies from the streets are wrong. Fred is ok..is it better for the child to be placed in a baby house?</w:t>
            </w:r>
          </w:p>
        </w:tc>
      </w:tr>
      <w:tr w:rsidR="00ED7375" w14:paraId="3DAB025C" w14:textId="77777777" w:rsidTr="001E6984">
        <w:tc>
          <w:tcPr>
            <w:tcW w:w="1199" w:type="dxa"/>
          </w:tcPr>
          <w:p w14:paraId="2540A6DE" w14:textId="77777777" w:rsidR="00ED7375" w:rsidRDefault="00000000">
            <w:r>
              <w:t>524</w:t>
            </w:r>
          </w:p>
        </w:tc>
        <w:tc>
          <w:tcPr>
            <w:tcW w:w="941" w:type="dxa"/>
          </w:tcPr>
          <w:p w14:paraId="3C4E63DF" w14:textId="77777777" w:rsidR="00ED7375" w:rsidRDefault="00000000">
            <w:r>
              <w:t>@j1947m</w:t>
            </w:r>
          </w:p>
        </w:tc>
        <w:tc>
          <w:tcPr>
            <w:tcW w:w="403" w:type="dxa"/>
          </w:tcPr>
          <w:p w14:paraId="265A37F5" w14:textId="77777777" w:rsidR="00ED7375" w:rsidRDefault="00000000">
            <w:r>
              <w:t>2022-07-31 23:31:45</w:t>
            </w:r>
          </w:p>
        </w:tc>
        <w:tc>
          <w:tcPr>
            <w:tcW w:w="316" w:type="dxa"/>
          </w:tcPr>
          <w:p w14:paraId="6E217297" w14:textId="77777777" w:rsidR="00ED7375" w:rsidRDefault="00000000">
            <w:r>
              <w:t>0</w:t>
            </w:r>
          </w:p>
        </w:tc>
        <w:tc>
          <w:tcPr>
            <w:tcW w:w="354" w:type="dxa"/>
          </w:tcPr>
          <w:p w14:paraId="1435FABA" w14:textId="77777777" w:rsidR="00ED7375" w:rsidRDefault="00000000">
            <w:r>
              <w:t>0</w:t>
            </w:r>
          </w:p>
        </w:tc>
        <w:tc>
          <w:tcPr>
            <w:tcW w:w="6528" w:type="dxa"/>
          </w:tcPr>
          <w:p w14:paraId="75E06C63" w14:textId="77777777" w:rsidR="00ED7375" w:rsidRDefault="00000000">
            <w:r>
              <w:t>It is obvious that expecting prosecutions from law enforcement is just a dream not worth mentioning....</w:t>
            </w:r>
          </w:p>
        </w:tc>
      </w:tr>
      <w:tr w:rsidR="00ED7375" w14:paraId="4E286928" w14:textId="77777777" w:rsidTr="001E6984">
        <w:tc>
          <w:tcPr>
            <w:tcW w:w="1199" w:type="dxa"/>
          </w:tcPr>
          <w:p w14:paraId="64864894" w14:textId="77777777" w:rsidR="00ED7375" w:rsidRDefault="00000000">
            <w:r>
              <w:t>525</w:t>
            </w:r>
          </w:p>
        </w:tc>
        <w:tc>
          <w:tcPr>
            <w:tcW w:w="941" w:type="dxa"/>
          </w:tcPr>
          <w:p w14:paraId="0E9B48B5" w14:textId="77777777" w:rsidR="00ED7375" w:rsidRDefault="00000000">
            <w:r>
              <w:t>@Bigapplegirl81</w:t>
            </w:r>
          </w:p>
        </w:tc>
        <w:tc>
          <w:tcPr>
            <w:tcW w:w="403" w:type="dxa"/>
          </w:tcPr>
          <w:p w14:paraId="764113A7" w14:textId="77777777" w:rsidR="00ED7375" w:rsidRDefault="00000000">
            <w:r>
              <w:t>2022-07-31 18:43:58</w:t>
            </w:r>
          </w:p>
        </w:tc>
        <w:tc>
          <w:tcPr>
            <w:tcW w:w="316" w:type="dxa"/>
          </w:tcPr>
          <w:p w14:paraId="399BEDF2" w14:textId="77777777" w:rsidR="00ED7375" w:rsidRDefault="00000000">
            <w:r>
              <w:t>1</w:t>
            </w:r>
          </w:p>
        </w:tc>
        <w:tc>
          <w:tcPr>
            <w:tcW w:w="354" w:type="dxa"/>
          </w:tcPr>
          <w:p w14:paraId="2E04358E" w14:textId="77777777" w:rsidR="00ED7375" w:rsidRDefault="00000000">
            <w:r>
              <w:t>0</w:t>
            </w:r>
          </w:p>
        </w:tc>
        <w:tc>
          <w:tcPr>
            <w:tcW w:w="6528" w:type="dxa"/>
          </w:tcPr>
          <w:p w14:paraId="72875DDA" w14:textId="77777777" w:rsidR="00ED7375" w:rsidRDefault="00000000">
            <w:r>
              <w:t>As a citizen of the Untied State's this is no surprise. Its sad but here in the U.S. the CPS agency take people's children away with or without your permission if youre poor and living on the street's....is that considered stealing?</w:t>
            </w:r>
          </w:p>
        </w:tc>
      </w:tr>
      <w:tr w:rsidR="00ED7375" w14:paraId="4812A176" w14:textId="77777777" w:rsidTr="001E6984">
        <w:tc>
          <w:tcPr>
            <w:tcW w:w="1199" w:type="dxa"/>
          </w:tcPr>
          <w:p w14:paraId="7F571232" w14:textId="77777777" w:rsidR="00ED7375" w:rsidRDefault="00000000">
            <w:r>
              <w:t>526</w:t>
            </w:r>
          </w:p>
        </w:tc>
        <w:tc>
          <w:tcPr>
            <w:tcW w:w="941" w:type="dxa"/>
          </w:tcPr>
          <w:p w14:paraId="4A62133B" w14:textId="77777777" w:rsidR="00ED7375" w:rsidRDefault="00000000">
            <w:r>
              <w:t>@forgettingispainful2232</w:t>
            </w:r>
          </w:p>
        </w:tc>
        <w:tc>
          <w:tcPr>
            <w:tcW w:w="403" w:type="dxa"/>
          </w:tcPr>
          <w:p w14:paraId="2F889D12" w14:textId="77777777" w:rsidR="00ED7375" w:rsidRDefault="00000000">
            <w:r>
              <w:t>2022-07-31 16:08:46</w:t>
            </w:r>
          </w:p>
        </w:tc>
        <w:tc>
          <w:tcPr>
            <w:tcW w:w="316" w:type="dxa"/>
          </w:tcPr>
          <w:p w14:paraId="26FE7ED4" w14:textId="77777777" w:rsidR="00ED7375" w:rsidRDefault="00000000">
            <w:r>
              <w:t>0</w:t>
            </w:r>
          </w:p>
        </w:tc>
        <w:tc>
          <w:tcPr>
            <w:tcW w:w="354" w:type="dxa"/>
          </w:tcPr>
          <w:p w14:paraId="0C5442D7" w14:textId="77777777" w:rsidR="00ED7375" w:rsidRDefault="00000000">
            <w:r>
              <w:t>0</w:t>
            </w:r>
          </w:p>
        </w:tc>
        <w:tc>
          <w:tcPr>
            <w:tcW w:w="6528" w:type="dxa"/>
          </w:tcPr>
          <w:p w14:paraId="1794F1F2" w14:textId="77777777" w:rsidR="00ED7375" w:rsidRDefault="00000000">
            <w:r>
              <w:t>Africa is better not to have a government we live like that such a tragedy a government can't handle.</w:t>
            </w:r>
          </w:p>
        </w:tc>
      </w:tr>
      <w:tr w:rsidR="00ED7375" w14:paraId="7411FBC5" w14:textId="77777777" w:rsidTr="001E6984">
        <w:tc>
          <w:tcPr>
            <w:tcW w:w="1199" w:type="dxa"/>
          </w:tcPr>
          <w:p w14:paraId="0DC90FD3" w14:textId="77777777" w:rsidR="00ED7375" w:rsidRDefault="00000000">
            <w:r>
              <w:t>527</w:t>
            </w:r>
          </w:p>
        </w:tc>
        <w:tc>
          <w:tcPr>
            <w:tcW w:w="941" w:type="dxa"/>
          </w:tcPr>
          <w:p w14:paraId="7570D0F7" w14:textId="77777777" w:rsidR="00ED7375" w:rsidRDefault="00000000">
            <w:r>
              <w:t>@ashby4211</w:t>
            </w:r>
          </w:p>
        </w:tc>
        <w:tc>
          <w:tcPr>
            <w:tcW w:w="403" w:type="dxa"/>
          </w:tcPr>
          <w:p w14:paraId="040D803B" w14:textId="77777777" w:rsidR="00ED7375" w:rsidRDefault="00000000">
            <w:r>
              <w:t>2022-07-31 15:44:06</w:t>
            </w:r>
          </w:p>
        </w:tc>
        <w:tc>
          <w:tcPr>
            <w:tcW w:w="316" w:type="dxa"/>
          </w:tcPr>
          <w:p w14:paraId="14FD0B83" w14:textId="77777777" w:rsidR="00ED7375" w:rsidRDefault="00000000">
            <w:r>
              <w:t>0</w:t>
            </w:r>
          </w:p>
        </w:tc>
        <w:tc>
          <w:tcPr>
            <w:tcW w:w="354" w:type="dxa"/>
          </w:tcPr>
          <w:p w14:paraId="4AAF5D48" w14:textId="77777777" w:rsidR="00ED7375" w:rsidRDefault="00000000">
            <w:r>
              <w:t>1</w:t>
            </w:r>
          </w:p>
        </w:tc>
        <w:tc>
          <w:tcPr>
            <w:tcW w:w="6528" w:type="dxa"/>
          </w:tcPr>
          <w:p w14:paraId="449A71F1" w14:textId="77777777" w:rsidR="00ED7375" w:rsidRDefault="00000000">
            <w:r>
              <w:t>Why wasn't this information and the evidence you collected handed over to the police or are they too complicit in this awful trade.</w:t>
            </w:r>
          </w:p>
        </w:tc>
      </w:tr>
      <w:tr w:rsidR="00ED7375" w14:paraId="40C75E1E" w14:textId="77777777" w:rsidTr="001E6984">
        <w:tc>
          <w:tcPr>
            <w:tcW w:w="1199" w:type="dxa"/>
          </w:tcPr>
          <w:p w14:paraId="70F4B0DF" w14:textId="77777777" w:rsidR="00ED7375" w:rsidRDefault="00000000">
            <w:r>
              <w:t>528</w:t>
            </w:r>
          </w:p>
        </w:tc>
        <w:tc>
          <w:tcPr>
            <w:tcW w:w="941" w:type="dxa"/>
          </w:tcPr>
          <w:p w14:paraId="76324209" w14:textId="77777777" w:rsidR="00ED7375" w:rsidRDefault="00000000">
            <w:r>
              <w:t>@belle3055</w:t>
            </w:r>
          </w:p>
        </w:tc>
        <w:tc>
          <w:tcPr>
            <w:tcW w:w="403" w:type="dxa"/>
          </w:tcPr>
          <w:p w14:paraId="011C4A2F" w14:textId="77777777" w:rsidR="00ED7375" w:rsidRDefault="00000000">
            <w:r>
              <w:t>2022-08-26 01:31:35</w:t>
            </w:r>
          </w:p>
        </w:tc>
        <w:tc>
          <w:tcPr>
            <w:tcW w:w="316" w:type="dxa"/>
          </w:tcPr>
          <w:p w14:paraId="3556AABE" w14:textId="77777777" w:rsidR="00ED7375" w:rsidRDefault="00000000">
            <w:r>
              <w:t>0</w:t>
            </w:r>
          </w:p>
        </w:tc>
        <w:tc>
          <w:tcPr>
            <w:tcW w:w="354" w:type="dxa"/>
          </w:tcPr>
          <w:p w14:paraId="58E1014E" w14:textId="77777777" w:rsidR="00ED7375" w:rsidRDefault="00ED7375"/>
        </w:tc>
        <w:tc>
          <w:tcPr>
            <w:tcW w:w="6528" w:type="dxa"/>
          </w:tcPr>
          <w:p w14:paraId="4AFC0136" w14:textId="77777777" w:rsidR="00ED7375" w:rsidRDefault="00000000">
            <w:r>
              <w:t>Police doesn't even care</w:t>
            </w:r>
          </w:p>
        </w:tc>
      </w:tr>
      <w:tr w:rsidR="00ED7375" w14:paraId="6ACBE4EE" w14:textId="77777777" w:rsidTr="001E6984">
        <w:tc>
          <w:tcPr>
            <w:tcW w:w="1199" w:type="dxa"/>
          </w:tcPr>
          <w:p w14:paraId="3B727526" w14:textId="77777777" w:rsidR="00ED7375" w:rsidRDefault="00000000">
            <w:r>
              <w:t>529</w:t>
            </w:r>
          </w:p>
        </w:tc>
        <w:tc>
          <w:tcPr>
            <w:tcW w:w="941" w:type="dxa"/>
          </w:tcPr>
          <w:p w14:paraId="3104FAE3" w14:textId="77777777" w:rsidR="00ED7375" w:rsidRDefault="00000000">
            <w:r>
              <w:t>@imanjones3807</w:t>
            </w:r>
          </w:p>
        </w:tc>
        <w:tc>
          <w:tcPr>
            <w:tcW w:w="403" w:type="dxa"/>
          </w:tcPr>
          <w:p w14:paraId="2719A644" w14:textId="77777777" w:rsidR="00ED7375" w:rsidRDefault="00000000">
            <w:r>
              <w:t>2022-07-31 13:52:11</w:t>
            </w:r>
          </w:p>
        </w:tc>
        <w:tc>
          <w:tcPr>
            <w:tcW w:w="316" w:type="dxa"/>
          </w:tcPr>
          <w:p w14:paraId="1E0C4357" w14:textId="77777777" w:rsidR="00ED7375" w:rsidRDefault="00000000">
            <w:r>
              <w:t>1</w:t>
            </w:r>
          </w:p>
        </w:tc>
        <w:tc>
          <w:tcPr>
            <w:tcW w:w="354" w:type="dxa"/>
          </w:tcPr>
          <w:p w14:paraId="578022C4" w14:textId="77777777" w:rsidR="00ED7375" w:rsidRDefault="00000000">
            <w:r>
              <w:t>0</w:t>
            </w:r>
          </w:p>
        </w:tc>
        <w:tc>
          <w:tcPr>
            <w:tcW w:w="6528" w:type="dxa"/>
          </w:tcPr>
          <w:p w14:paraId="69C2A1F3" w14:textId="77777777" w:rsidR="00ED7375" w:rsidRDefault="00000000">
            <w:r>
              <w:t>They ain't doing nothing but selling those babies to have them sacrificed,  trafficked, sold to white ppl n other countries and to scientists for experiments</w:t>
            </w:r>
          </w:p>
        </w:tc>
      </w:tr>
      <w:tr w:rsidR="00ED7375" w14:paraId="01842830" w14:textId="77777777" w:rsidTr="001E6984">
        <w:tc>
          <w:tcPr>
            <w:tcW w:w="1199" w:type="dxa"/>
          </w:tcPr>
          <w:p w14:paraId="2B1A6FC1" w14:textId="77777777" w:rsidR="00ED7375" w:rsidRDefault="00000000">
            <w:r>
              <w:t>530</w:t>
            </w:r>
          </w:p>
        </w:tc>
        <w:tc>
          <w:tcPr>
            <w:tcW w:w="941" w:type="dxa"/>
          </w:tcPr>
          <w:p w14:paraId="303E0B2B" w14:textId="77777777" w:rsidR="00ED7375" w:rsidRDefault="00000000">
            <w:r>
              <w:t>@imanjones3807</w:t>
            </w:r>
          </w:p>
        </w:tc>
        <w:tc>
          <w:tcPr>
            <w:tcW w:w="403" w:type="dxa"/>
          </w:tcPr>
          <w:p w14:paraId="573F321B" w14:textId="77777777" w:rsidR="00ED7375" w:rsidRDefault="00000000">
            <w:r>
              <w:t>2022-07-31 13:48:47</w:t>
            </w:r>
          </w:p>
        </w:tc>
        <w:tc>
          <w:tcPr>
            <w:tcW w:w="316" w:type="dxa"/>
          </w:tcPr>
          <w:p w14:paraId="2E722C92" w14:textId="77777777" w:rsidR="00ED7375" w:rsidRDefault="00000000">
            <w:r>
              <w:t>0</w:t>
            </w:r>
          </w:p>
        </w:tc>
        <w:tc>
          <w:tcPr>
            <w:tcW w:w="354" w:type="dxa"/>
          </w:tcPr>
          <w:p w14:paraId="6D24B30E" w14:textId="77777777" w:rsidR="00ED7375" w:rsidRDefault="00000000">
            <w:r>
              <w:t>1</w:t>
            </w:r>
          </w:p>
        </w:tc>
        <w:tc>
          <w:tcPr>
            <w:tcW w:w="6528" w:type="dxa"/>
          </w:tcPr>
          <w:p w14:paraId="33F60E02" w14:textId="77777777" w:rsidR="00ED7375" w:rsidRDefault="00000000">
            <w:r>
              <w:t>Damn Africans then they come to America thinking they better</w:t>
            </w:r>
          </w:p>
        </w:tc>
      </w:tr>
      <w:tr w:rsidR="00ED7375" w14:paraId="3DE99CD9" w14:textId="77777777" w:rsidTr="001E6984">
        <w:tc>
          <w:tcPr>
            <w:tcW w:w="1199" w:type="dxa"/>
          </w:tcPr>
          <w:p w14:paraId="46067B86" w14:textId="77777777" w:rsidR="00ED7375" w:rsidRDefault="00000000">
            <w:r>
              <w:t>531</w:t>
            </w:r>
          </w:p>
        </w:tc>
        <w:tc>
          <w:tcPr>
            <w:tcW w:w="941" w:type="dxa"/>
          </w:tcPr>
          <w:p w14:paraId="01BDA577" w14:textId="77777777" w:rsidR="00ED7375" w:rsidRDefault="00000000">
            <w:r>
              <w:t>@belle3055</w:t>
            </w:r>
          </w:p>
        </w:tc>
        <w:tc>
          <w:tcPr>
            <w:tcW w:w="403" w:type="dxa"/>
          </w:tcPr>
          <w:p w14:paraId="638186BE" w14:textId="77777777" w:rsidR="00ED7375" w:rsidRDefault="00000000">
            <w:r>
              <w:t>2022-08-26 01:33:19</w:t>
            </w:r>
          </w:p>
        </w:tc>
        <w:tc>
          <w:tcPr>
            <w:tcW w:w="316" w:type="dxa"/>
          </w:tcPr>
          <w:p w14:paraId="7B1B0FEC" w14:textId="77777777" w:rsidR="00ED7375" w:rsidRDefault="00000000">
            <w:r>
              <w:t>0</w:t>
            </w:r>
          </w:p>
        </w:tc>
        <w:tc>
          <w:tcPr>
            <w:tcW w:w="354" w:type="dxa"/>
          </w:tcPr>
          <w:p w14:paraId="583ECCF7" w14:textId="77777777" w:rsidR="00ED7375" w:rsidRDefault="00ED7375"/>
        </w:tc>
        <w:tc>
          <w:tcPr>
            <w:tcW w:w="6528" w:type="dxa"/>
          </w:tcPr>
          <w:p w14:paraId="7C49FFDC" w14:textId="77777777" w:rsidR="00ED7375" w:rsidRDefault="00000000">
            <w:r>
              <w:t>We come to USA feeling satisfied, happy, proud because we know what's like to really suffer, while you guys complain about everything but still live in better conditions.</w:t>
            </w:r>
          </w:p>
        </w:tc>
      </w:tr>
      <w:tr w:rsidR="00ED7375" w14:paraId="698AD092" w14:textId="77777777" w:rsidTr="001E6984">
        <w:tc>
          <w:tcPr>
            <w:tcW w:w="1199" w:type="dxa"/>
          </w:tcPr>
          <w:p w14:paraId="46330979" w14:textId="77777777" w:rsidR="00ED7375" w:rsidRDefault="00000000">
            <w:r>
              <w:t>532</w:t>
            </w:r>
          </w:p>
        </w:tc>
        <w:tc>
          <w:tcPr>
            <w:tcW w:w="941" w:type="dxa"/>
          </w:tcPr>
          <w:p w14:paraId="2EFF3C3A" w14:textId="77777777" w:rsidR="00ED7375" w:rsidRDefault="00000000">
            <w:r>
              <w:t>@imanjones3807</w:t>
            </w:r>
          </w:p>
        </w:tc>
        <w:tc>
          <w:tcPr>
            <w:tcW w:w="403" w:type="dxa"/>
          </w:tcPr>
          <w:p w14:paraId="10B64BAC" w14:textId="77777777" w:rsidR="00ED7375" w:rsidRDefault="00000000">
            <w:r>
              <w:t>2022-07-31 13:46:31</w:t>
            </w:r>
          </w:p>
        </w:tc>
        <w:tc>
          <w:tcPr>
            <w:tcW w:w="316" w:type="dxa"/>
          </w:tcPr>
          <w:p w14:paraId="3C81CDB7" w14:textId="77777777" w:rsidR="00ED7375" w:rsidRDefault="00000000">
            <w:r>
              <w:t>0</w:t>
            </w:r>
          </w:p>
        </w:tc>
        <w:tc>
          <w:tcPr>
            <w:tcW w:w="354" w:type="dxa"/>
          </w:tcPr>
          <w:p w14:paraId="5ABDC337" w14:textId="77777777" w:rsidR="00ED7375" w:rsidRDefault="00000000">
            <w:r>
              <w:t>0</w:t>
            </w:r>
          </w:p>
        </w:tc>
        <w:tc>
          <w:tcPr>
            <w:tcW w:w="6528" w:type="dxa"/>
          </w:tcPr>
          <w:p w14:paraId="3CF6F7BD" w14:textId="77777777" w:rsidR="00ED7375" w:rsidRDefault="00000000">
            <w:r>
              <w:t>There are several reasons ppl would do these and may they burn 🔥 🔥 🔥 🔥 n hell for ever one of them</w:t>
            </w:r>
          </w:p>
        </w:tc>
      </w:tr>
      <w:tr w:rsidR="00ED7375" w14:paraId="6708F86F" w14:textId="77777777" w:rsidTr="001E6984">
        <w:tc>
          <w:tcPr>
            <w:tcW w:w="1199" w:type="dxa"/>
          </w:tcPr>
          <w:p w14:paraId="0D7052C0" w14:textId="77777777" w:rsidR="00ED7375" w:rsidRDefault="00000000">
            <w:r>
              <w:t>533</w:t>
            </w:r>
          </w:p>
        </w:tc>
        <w:tc>
          <w:tcPr>
            <w:tcW w:w="941" w:type="dxa"/>
          </w:tcPr>
          <w:p w14:paraId="29233DD5" w14:textId="77777777" w:rsidR="00ED7375" w:rsidRDefault="00000000">
            <w:r>
              <w:t>@StillnessAndSelfInquiry</w:t>
            </w:r>
          </w:p>
        </w:tc>
        <w:tc>
          <w:tcPr>
            <w:tcW w:w="403" w:type="dxa"/>
          </w:tcPr>
          <w:p w14:paraId="4807E30E" w14:textId="77777777" w:rsidR="00ED7375" w:rsidRDefault="00000000">
            <w:r>
              <w:t>2022-07-31 13:43:19</w:t>
            </w:r>
          </w:p>
        </w:tc>
        <w:tc>
          <w:tcPr>
            <w:tcW w:w="316" w:type="dxa"/>
          </w:tcPr>
          <w:p w14:paraId="719E5F48" w14:textId="77777777" w:rsidR="00ED7375" w:rsidRDefault="00000000">
            <w:r>
              <w:t>0</w:t>
            </w:r>
          </w:p>
        </w:tc>
        <w:tc>
          <w:tcPr>
            <w:tcW w:w="354" w:type="dxa"/>
          </w:tcPr>
          <w:p w14:paraId="63BA4D22" w14:textId="77777777" w:rsidR="00ED7375" w:rsidRDefault="00000000">
            <w:r>
              <w:t>0</w:t>
            </w:r>
          </w:p>
        </w:tc>
        <w:tc>
          <w:tcPr>
            <w:tcW w:w="6528" w:type="dxa"/>
          </w:tcPr>
          <w:p w14:paraId="7D2DF47A" w14:textId="77777777" w:rsidR="00ED7375" w:rsidRDefault="00000000">
            <w:r>
              <w:t>ALL EVIL STEMS FROM THE MIND!     Your Mind is delusional and sick.  LIBERATION FROM ALL SLAVERY AND OPPRESSION. Know That All The Deities, Ogun, Shango,  Obatala, and all the names they go by. All The Gods Enslave Your Self Soul!! You Are A Prisoner Inside A Dream,     Freedom From Tyrannically Rulership From All Deities,  All Gods. Allah, Jesus, God, Krishna, Elohim, Jahova,  Set and all the others Devils and Satans. Liberation From This Dream.</w:t>
            </w:r>
            <w:r>
              <w:br/>
            </w:r>
            <w:r>
              <w:br/>
              <w:t xml:space="preserve">This Dream Illusionary World Is Coming To An END!!!     You Are A Character in This Movie called "Life". You Are Taking This Imagination Play For The Real.   YOU HAVE FORGOTTEN YOURSELF PLAYING THIS DREAM CHARACTER. It Is Time To Return To Being Your Real True Self Again!!!. WAKE UP SLEEPING SELVES!!    This Movie Is Ending And You Must Return To Being Your Real True Self!   Liberation From This Dream! Everything I have Created I Demolish! I Return To My Ultimate True State. Self Unification. Nonduality. I Am One With All. </w:t>
            </w:r>
            <w:r>
              <w:br/>
            </w:r>
            <w:r>
              <w:br/>
              <w:t>Know  That This Earth Is A Sun In Dormancy with its Light and Heat Turn Off. This Earth Is Returning To Its True Nature, This Earth Is Returning To Being A Sun!!  You Are NOT THIS BODY. YOU ARE NOT THIS MIND!  You Too Are A Sun With Your Light Turn Off. And so are All the Deities, the Gods called the Aliens, The Ancestors, Angels Devils Satans, and whatever other names they called themselves. They are our Self replicates and our Masculine aspect of our self exploring this dream illusionary world disembodied magnetic masculine Duality Consciousness Beings.  On the other hand we are the feminine and masculine Self exploring the Dream as Electromagnetic Beings wearing a body.</w:t>
            </w:r>
            <w:r>
              <w:br/>
              <w:t xml:space="preserve">The Cosmic Beings Known To the world as the Anunnakis are the Feminine and masculine Primal Light Self Manifest exploring the World Separated and fragmented in Duality. with their Lights turned off. They are our Supremes Selves in ignorance sleeping and dreaming up the Cosmos. </w:t>
            </w:r>
            <w:r>
              <w:br/>
              <w:t>It is Time To Return To Your Ultimate Truth, To Self Unification, To Non-Duality.   Hail Hail To THe Primal Light.  Hail To The Primal Light. Hail To The True Light. Hail To The Transparent Light. Hail To The Light Without Beginning Nor End. Hail To The Primal Light.</w:t>
            </w:r>
          </w:p>
        </w:tc>
      </w:tr>
      <w:tr w:rsidR="00ED7375" w14:paraId="5C8ED57B" w14:textId="77777777" w:rsidTr="001E6984">
        <w:tc>
          <w:tcPr>
            <w:tcW w:w="1199" w:type="dxa"/>
          </w:tcPr>
          <w:p w14:paraId="5E2FADF0" w14:textId="77777777" w:rsidR="00ED7375" w:rsidRDefault="00000000">
            <w:r>
              <w:t>534</w:t>
            </w:r>
          </w:p>
        </w:tc>
        <w:tc>
          <w:tcPr>
            <w:tcW w:w="941" w:type="dxa"/>
          </w:tcPr>
          <w:p w14:paraId="6630B471" w14:textId="77777777" w:rsidR="00ED7375" w:rsidRDefault="00000000">
            <w:r>
              <w:t>@imanjones3807</w:t>
            </w:r>
          </w:p>
        </w:tc>
        <w:tc>
          <w:tcPr>
            <w:tcW w:w="403" w:type="dxa"/>
          </w:tcPr>
          <w:p w14:paraId="75872E3C" w14:textId="77777777" w:rsidR="00ED7375" w:rsidRDefault="00000000">
            <w:r>
              <w:t>2022-07-31 13:15:59</w:t>
            </w:r>
          </w:p>
        </w:tc>
        <w:tc>
          <w:tcPr>
            <w:tcW w:w="316" w:type="dxa"/>
          </w:tcPr>
          <w:p w14:paraId="5E05B62C" w14:textId="77777777" w:rsidR="00ED7375" w:rsidRDefault="00000000">
            <w:r>
              <w:t>1</w:t>
            </w:r>
          </w:p>
        </w:tc>
        <w:tc>
          <w:tcPr>
            <w:tcW w:w="354" w:type="dxa"/>
          </w:tcPr>
          <w:p w14:paraId="1C2A91ED" w14:textId="77777777" w:rsidR="00ED7375" w:rsidRDefault="00000000">
            <w:r>
              <w:t>0</w:t>
            </w:r>
          </w:p>
        </w:tc>
        <w:tc>
          <w:tcPr>
            <w:tcW w:w="6528" w:type="dxa"/>
          </w:tcPr>
          <w:p w14:paraId="282CDFB4" w14:textId="77777777" w:rsidR="00ED7375" w:rsidRDefault="00000000">
            <w:r>
              <w:t>This is terrible.  I'm American, n I'm bit homeless but I would refuse to fall asleep anywhere n public n fear of someone walking off with my kid when she was really young. Children are vulnerable.  I would find somewhere really isolated n hide myself n my baby if I were out there.  Hide as best as I could.</w:t>
            </w:r>
          </w:p>
        </w:tc>
      </w:tr>
      <w:tr w:rsidR="00ED7375" w14:paraId="0AD4DF2B" w14:textId="77777777" w:rsidTr="001E6984">
        <w:tc>
          <w:tcPr>
            <w:tcW w:w="1199" w:type="dxa"/>
          </w:tcPr>
          <w:p w14:paraId="6EA0A865" w14:textId="77777777" w:rsidR="00ED7375" w:rsidRDefault="00000000">
            <w:r>
              <w:t>535</w:t>
            </w:r>
          </w:p>
        </w:tc>
        <w:tc>
          <w:tcPr>
            <w:tcW w:w="941" w:type="dxa"/>
          </w:tcPr>
          <w:p w14:paraId="24692D4B" w14:textId="77777777" w:rsidR="00ED7375" w:rsidRDefault="00000000">
            <w:r>
              <w:t>@reverendpaulabrice5506</w:t>
            </w:r>
          </w:p>
        </w:tc>
        <w:tc>
          <w:tcPr>
            <w:tcW w:w="403" w:type="dxa"/>
          </w:tcPr>
          <w:p w14:paraId="71FB60CC" w14:textId="77777777" w:rsidR="00ED7375" w:rsidRDefault="00000000">
            <w:r>
              <w:t>2022-07-31 12:43:15</w:t>
            </w:r>
          </w:p>
        </w:tc>
        <w:tc>
          <w:tcPr>
            <w:tcW w:w="316" w:type="dxa"/>
          </w:tcPr>
          <w:p w14:paraId="53BD680C" w14:textId="77777777" w:rsidR="00ED7375" w:rsidRDefault="00000000">
            <w:r>
              <w:t>0</w:t>
            </w:r>
          </w:p>
        </w:tc>
        <w:tc>
          <w:tcPr>
            <w:tcW w:w="354" w:type="dxa"/>
          </w:tcPr>
          <w:p w14:paraId="244D6A9B" w14:textId="77777777" w:rsidR="00ED7375" w:rsidRDefault="00000000">
            <w:r>
              <w:t>1</w:t>
            </w:r>
          </w:p>
        </w:tc>
        <w:tc>
          <w:tcPr>
            <w:tcW w:w="6528" w:type="dxa"/>
          </w:tcPr>
          <w:p w14:paraId="48FF7268" w14:textId="77777777" w:rsidR="00ED7375" w:rsidRDefault="00000000">
            <w:r>
              <w:t>GOOD LORD IN ZION KENYANS EAT DOGS TO A MINISTRY WENT THERE DAVID WAS A MISSIONARY FROM SOUTH CAROLINA I HOPE THEY DONT EAT THE BABIES</w:t>
            </w:r>
          </w:p>
        </w:tc>
      </w:tr>
      <w:tr w:rsidR="00ED7375" w14:paraId="659614D5" w14:textId="77777777" w:rsidTr="001E6984">
        <w:tc>
          <w:tcPr>
            <w:tcW w:w="1199" w:type="dxa"/>
          </w:tcPr>
          <w:p w14:paraId="238230DE" w14:textId="77777777" w:rsidR="00ED7375" w:rsidRDefault="00000000">
            <w:r>
              <w:t>536</w:t>
            </w:r>
          </w:p>
        </w:tc>
        <w:tc>
          <w:tcPr>
            <w:tcW w:w="941" w:type="dxa"/>
          </w:tcPr>
          <w:p w14:paraId="5499699F" w14:textId="77777777" w:rsidR="00ED7375" w:rsidRDefault="00000000">
            <w:r>
              <w:t>@Bigapplegirl81</w:t>
            </w:r>
          </w:p>
        </w:tc>
        <w:tc>
          <w:tcPr>
            <w:tcW w:w="403" w:type="dxa"/>
          </w:tcPr>
          <w:p w14:paraId="1C75E2B6" w14:textId="77777777" w:rsidR="00ED7375" w:rsidRDefault="00000000">
            <w:r>
              <w:t>2022-07-31 18:46:46</w:t>
            </w:r>
          </w:p>
        </w:tc>
        <w:tc>
          <w:tcPr>
            <w:tcW w:w="316" w:type="dxa"/>
          </w:tcPr>
          <w:p w14:paraId="718733CF" w14:textId="77777777" w:rsidR="00ED7375" w:rsidRDefault="00000000">
            <w:r>
              <w:t>0</w:t>
            </w:r>
          </w:p>
        </w:tc>
        <w:tc>
          <w:tcPr>
            <w:tcW w:w="354" w:type="dxa"/>
          </w:tcPr>
          <w:p w14:paraId="6ADB8847" w14:textId="77777777" w:rsidR="00ED7375" w:rsidRDefault="00ED7375"/>
        </w:tc>
        <w:tc>
          <w:tcPr>
            <w:tcW w:w="6528" w:type="dxa"/>
          </w:tcPr>
          <w:p w14:paraId="03080435" w14:textId="77777777" w:rsidR="00ED7375" w:rsidRDefault="00000000">
            <w:r>
              <w:t>Huhn????</w:t>
            </w:r>
          </w:p>
        </w:tc>
      </w:tr>
      <w:tr w:rsidR="00ED7375" w14:paraId="64D50605" w14:textId="77777777" w:rsidTr="001E6984">
        <w:tc>
          <w:tcPr>
            <w:tcW w:w="1199" w:type="dxa"/>
          </w:tcPr>
          <w:p w14:paraId="49AA1655" w14:textId="77777777" w:rsidR="00ED7375" w:rsidRDefault="00000000">
            <w:r>
              <w:t>537</w:t>
            </w:r>
          </w:p>
        </w:tc>
        <w:tc>
          <w:tcPr>
            <w:tcW w:w="941" w:type="dxa"/>
          </w:tcPr>
          <w:p w14:paraId="1D279B64" w14:textId="77777777" w:rsidR="00ED7375" w:rsidRDefault="00000000">
            <w:r>
              <w:t>@sherriviz1055</w:t>
            </w:r>
          </w:p>
        </w:tc>
        <w:tc>
          <w:tcPr>
            <w:tcW w:w="403" w:type="dxa"/>
          </w:tcPr>
          <w:p w14:paraId="1380FD02" w14:textId="77777777" w:rsidR="00ED7375" w:rsidRDefault="00000000">
            <w:r>
              <w:t>2022-07-30 23:02:50</w:t>
            </w:r>
          </w:p>
        </w:tc>
        <w:tc>
          <w:tcPr>
            <w:tcW w:w="316" w:type="dxa"/>
          </w:tcPr>
          <w:p w14:paraId="5676F99C" w14:textId="77777777" w:rsidR="00ED7375" w:rsidRDefault="00000000">
            <w:r>
              <w:t>0</w:t>
            </w:r>
          </w:p>
        </w:tc>
        <w:tc>
          <w:tcPr>
            <w:tcW w:w="354" w:type="dxa"/>
          </w:tcPr>
          <w:p w14:paraId="2D52C53E" w14:textId="77777777" w:rsidR="00ED7375" w:rsidRDefault="00000000">
            <w:r>
              <w:t>1</w:t>
            </w:r>
          </w:p>
        </w:tc>
        <w:tc>
          <w:tcPr>
            <w:tcW w:w="6528" w:type="dxa"/>
          </w:tcPr>
          <w:p w14:paraId="5B65A0C1" w14:textId="77777777" w:rsidR="00ED7375" w:rsidRDefault="00000000">
            <w:r>
              <w:t>So nothing was done</w:t>
            </w:r>
          </w:p>
        </w:tc>
      </w:tr>
      <w:tr w:rsidR="00ED7375" w14:paraId="5E927182" w14:textId="77777777" w:rsidTr="001E6984">
        <w:tc>
          <w:tcPr>
            <w:tcW w:w="1199" w:type="dxa"/>
          </w:tcPr>
          <w:p w14:paraId="5B54DBF6" w14:textId="77777777" w:rsidR="00ED7375" w:rsidRDefault="00000000">
            <w:r>
              <w:t>538</w:t>
            </w:r>
          </w:p>
        </w:tc>
        <w:tc>
          <w:tcPr>
            <w:tcW w:w="941" w:type="dxa"/>
          </w:tcPr>
          <w:p w14:paraId="618746A7" w14:textId="77777777" w:rsidR="00ED7375" w:rsidRDefault="00000000">
            <w:r>
              <w:t>@belle3055</w:t>
            </w:r>
          </w:p>
        </w:tc>
        <w:tc>
          <w:tcPr>
            <w:tcW w:w="403" w:type="dxa"/>
          </w:tcPr>
          <w:p w14:paraId="1DAE7027" w14:textId="77777777" w:rsidR="00ED7375" w:rsidRDefault="00000000">
            <w:r>
              <w:t>2022-08-26 01:34:31</w:t>
            </w:r>
          </w:p>
        </w:tc>
        <w:tc>
          <w:tcPr>
            <w:tcW w:w="316" w:type="dxa"/>
          </w:tcPr>
          <w:p w14:paraId="481148D5" w14:textId="77777777" w:rsidR="00ED7375" w:rsidRDefault="00000000">
            <w:r>
              <w:t>0</w:t>
            </w:r>
          </w:p>
        </w:tc>
        <w:tc>
          <w:tcPr>
            <w:tcW w:w="354" w:type="dxa"/>
          </w:tcPr>
          <w:p w14:paraId="5A23E3DA" w14:textId="77777777" w:rsidR="00ED7375" w:rsidRDefault="00ED7375"/>
        </w:tc>
        <w:tc>
          <w:tcPr>
            <w:tcW w:w="6528" w:type="dxa"/>
          </w:tcPr>
          <w:p w14:paraId="2DE8FF2F" w14:textId="77777777" w:rsidR="00ED7375" w:rsidRDefault="00000000">
            <w:r>
              <w:t>Welcome to Africa. Justice doesn't exist here</w:t>
            </w:r>
          </w:p>
        </w:tc>
      </w:tr>
      <w:tr w:rsidR="00ED7375" w14:paraId="1AE3E1CC" w14:textId="77777777" w:rsidTr="001E6984">
        <w:tc>
          <w:tcPr>
            <w:tcW w:w="1199" w:type="dxa"/>
          </w:tcPr>
          <w:p w14:paraId="33197459" w14:textId="77777777" w:rsidR="00ED7375" w:rsidRDefault="00000000">
            <w:r>
              <w:t>539</w:t>
            </w:r>
          </w:p>
        </w:tc>
        <w:tc>
          <w:tcPr>
            <w:tcW w:w="941" w:type="dxa"/>
          </w:tcPr>
          <w:p w14:paraId="7291584A" w14:textId="77777777" w:rsidR="00ED7375" w:rsidRDefault="00000000">
            <w:r>
              <w:t>@missjuneplum1</w:t>
            </w:r>
          </w:p>
        </w:tc>
        <w:tc>
          <w:tcPr>
            <w:tcW w:w="403" w:type="dxa"/>
          </w:tcPr>
          <w:p w14:paraId="4CF5068B" w14:textId="77777777" w:rsidR="00ED7375" w:rsidRDefault="00000000">
            <w:r>
              <w:t>2022-07-30 19:56:06</w:t>
            </w:r>
          </w:p>
        </w:tc>
        <w:tc>
          <w:tcPr>
            <w:tcW w:w="316" w:type="dxa"/>
          </w:tcPr>
          <w:p w14:paraId="6F08DF7B" w14:textId="77777777" w:rsidR="00ED7375" w:rsidRDefault="00000000">
            <w:r>
              <w:t>0</w:t>
            </w:r>
          </w:p>
        </w:tc>
        <w:tc>
          <w:tcPr>
            <w:tcW w:w="354" w:type="dxa"/>
          </w:tcPr>
          <w:p w14:paraId="42725B7C" w14:textId="77777777" w:rsidR="00ED7375" w:rsidRDefault="00000000">
            <w:r>
              <w:t>1</w:t>
            </w:r>
          </w:p>
        </w:tc>
        <w:tc>
          <w:tcPr>
            <w:tcW w:w="6528" w:type="dxa"/>
          </w:tcPr>
          <w:p w14:paraId="382C69CE" w14:textId="77777777" w:rsidR="00ED7375" w:rsidRDefault="00000000">
            <w:r>
              <w:t xml:space="preserve">In some societies, it's always assumed that it is the women, that are unable to reproduce, however,  that is not true, there are men that are infertile. As, a mother I know how difficult it is for some women to go through, nine months of difficult/traumatic pregnancy and childbirth.  </w:t>
            </w:r>
            <w:r>
              <w:br/>
              <w:t xml:space="preserve">Then after all that, to have your baby stolen is too much for any mother to bear.  </w:t>
            </w:r>
            <w:r>
              <w:br/>
              <w:t>How can the Government allow this type of crime to happen?</w:t>
            </w:r>
          </w:p>
        </w:tc>
      </w:tr>
      <w:tr w:rsidR="00ED7375" w14:paraId="0BEAC63E" w14:textId="77777777" w:rsidTr="001E6984">
        <w:tc>
          <w:tcPr>
            <w:tcW w:w="1199" w:type="dxa"/>
          </w:tcPr>
          <w:p w14:paraId="335A2068" w14:textId="77777777" w:rsidR="00ED7375" w:rsidRDefault="00000000">
            <w:r>
              <w:t>540</w:t>
            </w:r>
          </w:p>
        </w:tc>
        <w:tc>
          <w:tcPr>
            <w:tcW w:w="941" w:type="dxa"/>
          </w:tcPr>
          <w:p w14:paraId="239A12B2" w14:textId="77777777" w:rsidR="00ED7375" w:rsidRDefault="00000000">
            <w:r>
              <w:t>@belle3055</w:t>
            </w:r>
          </w:p>
        </w:tc>
        <w:tc>
          <w:tcPr>
            <w:tcW w:w="403" w:type="dxa"/>
          </w:tcPr>
          <w:p w14:paraId="68CBF321" w14:textId="77777777" w:rsidR="00ED7375" w:rsidRDefault="00000000">
            <w:r>
              <w:t>2022-08-26 01:35:41</w:t>
            </w:r>
          </w:p>
        </w:tc>
        <w:tc>
          <w:tcPr>
            <w:tcW w:w="316" w:type="dxa"/>
          </w:tcPr>
          <w:p w14:paraId="733B293A" w14:textId="77777777" w:rsidR="00ED7375" w:rsidRDefault="00000000">
            <w:r>
              <w:t>0</w:t>
            </w:r>
          </w:p>
        </w:tc>
        <w:tc>
          <w:tcPr>
            <w:tcW w:w="354" w:type="dxa"/>
          </w:tcPr>
          <w:p w14:paraId="3FA99A05" w14:textId="77777777" w:rsidR="00ED7375" w:rsidRDefault="00ED7375"/>
        </w:tc>
        <w:tc>
          <w:tcPr>
            <w:tcW w:w="6528" w:type="dxa"/>
          </w:tcPr>
          <w:p w14:paraId="688686B5" w14:textId="77777777" w:rsidR="00ED7375" w:rsidRDefault="00000000">
            <w:r>
              <w:t>Government is worried about themselves... They don't give a fk about the people.</w:t>
            </w:r>
          </w:p>
        </w:tc>
      </w:tr>
      <w:tr w:rsidR="00ED7375" w14:paraId="4DF31A6C" w14:textId="77777777" w:rsidTr="001E6984">
        <w:tc>
          <w:tcPr>
            <w:tcW w:w="1199" w:type="dxa"/>
          </w:tcPr>
          <w:p w14:paraId="48C3EEFF" w14:textId="77777777" w:rsidR="00ED7375" w:rsidRDefault="00000000">
            <w:r>
              <w:t>541</w:t>
            </w:r>
          </w:p>
        </w:tc>
        <w:tc>
          <w:tcPr>
            <w:tcW w:w="941" w:type="dxa"/>
          </w:tcPr>
          <w:p w14:paraId="1FB48880" w14:textId="77777777" w:rsidR="00ED7375" w:rsidRDefault="00000000">
            <w:r>
              <w:t>@zablonjunior7145</w:t>
            </w:r>
          </w:p>
        </w:tc>
        <w:tc>
          <w:tcPr>
            <w:tcW w:w="403" w:type="dxa"/>
          </w:tcPr>
          <w:p w14:paraId="6BE5647F" w14:textId="77777777" w:rsidR="00ED7375" w:rsidRDefault="00000000">
            <w:r>
              <w:t>2022-07-30 13:57:16</w:t>
            </w:r>
          </w:p>
        </w:tc>
        <w:tc>
          <w:tcPr>
            <w:tcW w:w="316" w:type="dxa"/>
          </w:tcPr>
          <w:p w14:paraId="5A4D5FB6" w14:textId="77777777" w:rsidR="00ED7375" w:rsidRDefault="00000000">
            <w:r>
              <w:t>0</w:t>
            </w:r>
          </w:p>
        </w:tc>
        <w:tc>
          <w:tcPr>
            <w:tcW w:w="354" w:type="dxa"/>
          </w:tcPr>
          <w:p w14:paraId="655DA175" w14:textId="77777777" w:rsidR="00ED7375" w:rsidRDefault="00000000">
            <w:r>
              <w:t>1</w:t>
            </w:r>
          </w:p>
        </w:tc>
        <w:tc>
          <w:tcPr>
            <w:tcW w:w="6528" w:type="dxa"/>
          </w:tcPr>
          <w:p w14:paraId="5407E543" w14:textId="77777777" w:rsidR="00ED7375" w:rsidRDefault="00000000">
            <w:r>
              <w:t>exposing them to us is good but why dont you consider that an action is taken?</w:t>
            </w:r>
          </w:p>
        </w:tc>
      </w:tr>
      <w:tr w:rsidR="00ED7375" w14:paraId="323A72FE" w14:textId="77777777" w:rsidTr="001E6984">
        <w:tc>
          <w:tcPr>
            <w:tcW w:w="1199" w:type="dxa"/>
          </w:tcPr>
          <w:p w14:paraId="02498E56" w14:textId="77777777" w:rsidR="00ED7375" w:rsidRDefault="00000000">
            <w:r>
              <w:t>542</w:t>
            </w:r>
          </w:p>
        </w:tc>
        <w:tc>
          <w:tcPr>
            <w:tcW w:w="941" w:type="dxa"/>
          </w:tcPr>
          <w:p w14:paraId="5AE61856" w14:textId="77777777" w:rsidR="00ED7375" w:rsidRDefault="00000000">
            <w:r>
              <w:t>@belle3055</w:t>
            </w:r>
          </w:p>
        </w:tc>
        <w:tc>
          <w:tcPr>
            <w:tcW w:w="403" w:type="dxa"/>
          </w:tcPr>
          <w:p w14:paraId="484083B2" w14:textId="77777777" w:rsidR="00ED7375" w:rsidRDefault="00000000">
            <w:r>
              <w:t>2022-08-26 01:36:41</w:t>
            </w:r>
          </w:p>
        </w:tc>
        <w:tc>
          <w:tcPr>
            <w:tcW w:w="316" w:type="dxa"/>
          </w:tcPr>
          <w:p w14:paraId="6E091615" w14:textId="77777777" w:rsidR="00ED7375" w:rsidRDefault="00000000">
            <w:r>
              <w:t>0</w:t>
            </w:r>
          </w:p>
        </w:tc>
        <w:tc>
          <w:tcPr>
            <w:tcW w:w="354" w:type="dxa"/>
          </w:tcPr>
          <w:p w14:paraId="6DA11C56" w14:textId="77777777" w:rsidR="00ED7375" w:rsidRDefault="00ED7375"/>
        </w:tc>
        <w:tc>
          <w:tcPr>
            <w:tcW w:w="6528" w:type="dxa"/>
          </w:tcPr>
          <w:p w14:paraId="58C9010F" w14:textId="77777777" w:rsidR="00ED7375" w:rsidRDefault="00000000">
            <w:r>
              <w:t>She would need more help, from Government, police, richer people... They don't collaborate.</w:t>
            </w:r>
          </w:p>
        </w:tc>
      </w:tr>
      <w:tr w:rsidR="00ED7375" w14:paraId="1B8AFEDD" w14:textId="77777777" w:rsidTr="001E6984">
        <w:tc>
          <w:tcPr>
            <w:tcW w:w="1199" w:type="dxa"/>
          </w:tcPr>
          <w:p w14:paraId="075A4C40" w14:textId="77777777" w:rsidR="00ED7375" w:rsidRDefault="00000000">
            <w:r>
              <w:t>543</w:t>
            </w:r>
          </w:p>
        </w:tc>
        <w:tc>
          <w:tcPr>
            <w:tcW w:w="941" w:type="dxa"/>
          </w:tcPr>
          <w:p w14:paraId="2E2BDBCA" w14:textId="77777777" w:rsidR="00ED7375" w:rsidRDefault="00000000">
            <w:r>
              <w:t>@bernardkyalo1159</w:t>
            </w:r>
          </w:p>
        </w:tc>
        <w:tc>
          <w:tcPr>
            <w:tcW w:w="403" w:type="dxa"/>
          </w:tcPr>
          <w:p w14:paraId="639B921F" w14:textId="77777777" w:rsidR="00ED7375" w:rsidRDefault="00000000">
            <w:r>
              <w:t>2022-07-30 13:47:54</w:t>
            </w:r>
          </w:p>
        </w:tc>
        <w:tc>
          <w:tcPr>
            <w:tcW w:w="316" w:type="dxa"/>
          </w:tcPr>
          <w:p w14:paraId="6241A2E0" w14:textId="77777777" w:rsidR="00ED7375" w:rsidRDefault="00000000">
            <w:r>
              <w:t>2</w:t>
            </w:r>
          </w:p>
        </w:tc>
        <w:tc>
          <w:tcPr>
            <w:tcW w:w="354" w:type="dxa"/>
          </w:tcPr>
          <w:p w14:paraId="0B124FA2" w14:textId="77777777" w:rsidR="00ED7375" w:rsidRDefault="00000000">
            <w:r>
              <w:t>0</w:t>
            </w:r>
          </w:p>
        </w:tc>
        <w:tc>
          <w:tcPr>
            <w:tcW w:w="6528" w:type="dxa"/>
          </w:tcPr>
          <w:p w14:paraId="5885AEAD" w14:textId="77777777" w:rsidR="00ED7375" w:rsidRDefault="00000000">
            <w:r>
              <w:t>Has Anita been arrested...How about the beautiful baby.was he/rescued.... someone update please</w:t>
            </w:r>
          </w:p>
        </w:tc>
      </w:tr>
      <w:tr w:rsidR="00ED7375" w14:paraId="0917CE9E" w14:textId="77777777" w:rsidTr="001E6984">
        <w:tc>
          <w:tcPr>
            <w:tcW w:w="1199" w:type="dxa"/>
          </w:tcPr>
          <w:p w14:paraId="3E6019DC" w14:textId="77777777" w:rsidR="00ED7375" w:rsidRDefault="00000000">
            <w:r>
              <w:t>544</w:t>
            </w:r>
          </w:p>
        </w:tc>
        <w:tc>
          <w:tcPr>
            <w:tcW w:w="941" w:type="dxa"/>
          </w:tcPr>
          <w:p w14:paraId="07CCE1E5" w14:textId="77777777" w:rsidR="00ED7375" w:rsidRDefault="00000000">
            <w:r>
              <w:t>@Handsoffthekids</w:t>
            </w:r>
          </w:p>
        </w:tc>
        <w:tc>
          <w:tcPr>
            <w:tcW w:w="403" w:type="dxa"/>
          </w:tcPr>
          <w:p w14:paraId="5A02C0EB" w14:textId="77777777" w:rsidR="00ED7375" w:rsidRDefault="00000000">
            <w:r>
              <w:t>2022-07-30 05:50:42</w:t>
            </w:r>
          </w:p>
        </w:tc>
        <w:tc>
          <w:tcPr>
            <w:tcW w:w="316" w:type="dxa"/>
          </w:tcPr>
          <w:p w14:paraId="36AFD016" w14:textId="77777777" w:rsidR="00ED7375" w:rsidRDefault="00000000">
            <w:r>
              <w:t>2</w:t>
            </w:r>
          </w:p>
        </w:tc>
        <w:tc>
          <w:tcPr>
            <w:tcW w:w="354" w:type="dxa"/>
          </w:tcPr>
          <w:p w14:paraId="11CEB83B" w14:textId="77777777" w:rsidR="00ED7375" w:rsidRDefault="00000000">
            <w:r>
              <w:t>1</w:t>
            </w:r>
          </w:p>
        </w:tc>
        <w:tc>
          <w:tcPr>
            <w:tcW w:w="6528" w:type="dxa"/>
          </w:tcPr>
          <w:p w14:paraId="427E79EA" w14:textId="77777777" w:rsidR="00ED7375" w:rsidRDefault="00000000">
            <w:r>
              <w:t>Thank you for shedding light on this plague.  I hear it is happening all around the world, and there are actual baby farms.</w:t>
            </w:r>
          </w:p>
        </w:tc>
      </w:tr>
      <w:tr w:rsidR="00ED7375" w14:paraId="3B07DC35" w14:textId="77777777" w:rsidTr="001E6984">
        <w:tc>
          <w:tcPr>
            <w:tcW w:w="1199" w:type="dxa"/>
          </w:tcPr>
          <w:p w14:paraId="715E373F" w14:textId="77777777" w:rsidR="00ED7375" w:rsidRDefault="00000000">
            <w:r>
              <w:t>545</w:t>
            </w:r>
          </w:p>
        </w:tc>
        <w:tc>
          <w:tcPr>
            <w:tcW w:w="941" w:type="dxa"/>
          </w:tcPr>
          <w:p w14:paraId="467A6066" w14:textId="77777777" w:rsidR="00ED7375" w:rsidRDefault="00000000">
            <w:r>
              <w:t>@8thwonder79</w:t>
            </w:r>
          </w:p>
        </w:tc>
        <w:tc>
          <w:tcPr>
            <w:tcW w:w="403" w:type="dxa"/>
          </w:tcPr>
          <w:p w14:paraId="5FD11447" w14:textId="77777777" w:rsidR="00ED7375" w:rsidRDefault="00000000">
            <w:r>
              <w:t>2022-08-31 05:35:03</w:t>
            </w:r>
          </w:p>
        </w:tc>
        <w:tc>
          <w:tcPr>
            <w:tcW w:w="316" w:type="dxa"/>
          </w:tcPr>
          <w:p w14:paraId="7303BEDB" w14:textId="77777777" w:rsidR="00ED7375" w:rsidRDefault="00000000">
            <w:r>
              <w:t>0</w:t>
            </w:r>
          </w:p>
        </w:tc>
        <w:tc>
          <w:tcPr>
            <w:tcW w:w="354" w:type="dxa"/>
          </w:tcPr>
          <w:p w14:paraId="71BDDA4E" w14:textId="77777777" w:rsidR="00ED7375" w:rsidRDefault="00ED7375"/>
        </w:tc>
        <w:tc>
          <w:tcPr>
            <w:tcW w:w="6528" w:type="dxa"/>
          </w:tcPr>
          <w:p w14:paraId="1B6CE131" w14:textId="77777777" w:rsidR="00ED7375" w:rsidRDefault="00000000">
            <w:r>
              <w:t>Say what?</w:t>
            </w:r>
          </w:p>
        </w:tc>
      </w:tr>
      <w:tr w:rsidR="00ED7375" w14:paraId="192B31C7" w14:textId="77777777" w:rsidTr="001E6984">
        <w:tc>
          <w:tcPr>
            <w:tcW w:w="1199" w:type="dxa"/>
          </w:tcPr>
          <w:p w14:paraId="3797BB11" w14:textId="77777777" w:rsidR="00ED7375" w:rsidRDefault="00000000">
            <w:r>
              <w:t>546</w:t>
            </w:r>
          </w:p>
        </w:tc>
        <w:tc>
          <w:tcPr>
            <w:tcW w:w="941" w:type="dxa"/>
          </w:tcPr>
          <w:p w14:paraId="52F03E89" w14:textId="77777777" w:rsidR="00ED7375" w:rsidRDefault="00000000">
            <w:r>
              <w:t>@dorapreston9928</w:t>
            </w:r>
          </w:p>
        </w:tc>
        <w:tc>
          <w:tcPr>
            <w:tcW w:w="403" w:type="dxa"/>
          </w:tcPr>
          <w:p w14:paraId="659BF2EC" w14:textId="77777777" w:rsidR="00ED7375" w:rsidRDefault="00000000">
            <w:r>
              <w:t>2022-07-30 00:23:59</w:t>
            </w:r>
          </w:p>
        </w:tc>
        <w:tc>
          <w:tcPr>
            <w:tcW w:w="316" w:type="dxa"/>
          </w:tcPr>
          <w:p w14:paraId="2AC329D1" w14:textId="77777777" w:rsidR="00ED7375" w:rsidRDefault="00000000">
            <w:r>
              <w:t>0</w:t>
            </w:r>
          </w:p>
        </w:tc>
        <w:tc>
          <w:tcPr>
            <w:tcW w:w="354" w:type="dxa"/>
          </w:tcPr>
          <w:p w14:paraId="1C2807DA" w14:textId="77777777" w:rsidR="00ED7375" w:rsidRDefault="00000000">
            <w:r>
              <w:t>0</w:t>
            </w:r>
          </w:p>
        </w:tc>
        <w:tc>
          <w:tcPr>
            <w:tcW w:w="6528" w:type="dxa"/>
          </w:tcPr>
          <w:p w14:paraId="46C1F044" w14:textId="77777777" w:rsidR="00ED7375" w:rsidRDefault="00000000">
            <w:r>
              <w:t>I just wish we could end all the baby snatching, abusing, killing ... From every country every color why does some people have to be so evil? I know that some people need to learn some lessons and other people are the lesson, but can't we move on already?  Stop buying selling or even renting out the mothers.</w:t>
            </w:r>
          </w:p>
        </w:tc>
      </w:tr>
      <w:tr w:rsidR="00ED7375" w14:paraId="63F82113" w14:textId="77777777" w:rsidTr="001E6984">
        <w:tc>
          <w:tcPr>
            <w:tcW w:w="1199" w:type="dxa"/>
          </w:tcPr>
          <w:p w14:paraId="2921674D" w14:textId="77777777" w:rsidR="00ED7375" w:rsidRDefault="00000000">
            <w:r>
              <w:t>547</w:t>
            </w:r>
          </w:p>
        </w:tc>
        <w:tc>
          <w:tcPr>
            <w:tcW w:w="941" w:type="dxa"/>
          </w:tcPr>
          <w:p w14:paraId="0184BDCF" w14:textId="77777777" w:rsidR="00ED7375" w:rsidRDefault="00000000">
            <w:r>
              <w:t>@ismacilxalane1033</w:t>
            </w:r>
          </w:p>
        </w:tc>
        <w:tc>
          <w:tcPr>
            <w:tcW w:w="403" w:type="dxa"/>
          </w:tcPr>
          <w:p w14:paraId="5C725097" w14:textId="77777777" w:rsidR="00ED7375" w:rsidRDefault="00000000">
            <w:r>
              <w:t>2022-07-29 16:34:03</w:t>
            </w:r>
          </w:p>
        </w:tc>
        <w:tc>
          <w:tcPr>
            <w:tcW w:w="316" w:type="dxa"/>
          </w:tcPr>
          <w:p w14:paraId="288A9902" w14:textId="77777777" w:rsidR="00ED7375" w:rsidRDefault="00000000">
            <w:r>
              <w:t>0</w:t>
            </w:r>
          </w:p>
        </w:tc>
        <w:tc>
          <w:tcPr>
            <w:tcW w:w="354" w:type="dxa"/>
          </w:tcPr>
          <w:p w14:paraId="681CB319" w14:textId="77777777" w:rsidR="00ED7375" w:rsidRDefault="00000000">
            <w:r>
              <w:t>0</w:t>
            </w:r>
          </w:p>
        </w:tc>
        <w:tc>
          <w:tcPr>
            <w:tcW w:w="6528" w:type="dxa"/>
          </w:tcPr>
          <w:p w14:paraId="300FA9F6" w14:textId="77777777" w:rsidR="00ED7375" w:rsidRDefault="00000000">
            <w:r>
              <w:t>Kenya is a full of corruption and it will never end</w:t>
            </w:r>
          </w:p>
        </w:tc>
      </w:tr>
      <w:tr w:rsidR="00ED7375" w14:paraId="4479C0C1" w14:textId="77777777" w:rsidTr="001E6984">
        <w:tc>
          <w:tcPr>
            <w:tcW w:w="1199" w:type="dxa"/>
          </w:tcPr>
          <w:p w14:paraId="4119C685" w14:textId="77777777" w:rsidR="00ED7375" w:rsidRDefault="00000000">
            <w:r>
              <w:t>548</w:t>
            </w:r>
          </w:p>
        </w:tc>
        <w:tc>
          <w:tcPr>
            <w:tcW w:w="941" w:type="dxa"/>
          </w:tcPr>
          <w:p w14:paraId="14E1B662" w14:textId="77777777" w:rsidR="00ED7375" w:rsidRDefault="00000000">
            <w:r>
              <w:t>@hiliachriss9520</w:t>
            </w:r>
          </w:p>
        </w:tc>
        <w:tc>
          <w:tcPr>
            <w:tcW w:w="403" w:type="dxa"/>
          </w:tcPr>
          <w:p w14:paraId="321E8DD1" w14:textId="77777777" w:rsidR="00ED7375" w:rsidRDefault="00000000">
            <w:r>
              <w:t>2022-07-29 13:30:48</w:t>
            </w:r>
          </w:p>
        </w:tc>
        <w:tc>
          <w:tcPr>
            <w:tcW w:w="316" w:type="dxa"/>
          </w:tcPr>
          <w:p w14:paraId="593357F3" w14:textId="77777777" w:rsidR="00ED7375" w:rsidRDefault="00000000">
            <w:r>
              <w:t>1</w:t>
            </w:r>
          </w:p>
        </w:tc>
        <w:tc>
          <w:tcPr>
            <w:tcW w:w="354" w:type="dxa"/>
          </w:tcPr>
          <w:p w14:paraId="21C1FAFE" w14:textId="77777777" w:rsidR="00ED7375" w:rsidRDefault="00000000">
            <w:r>
              <w:t>0</w:t>
            </w:r>
          </w:p>
        </w:tc>
        <w:tc>
          <w:tcPr>
            <w:tcW w:w="6528" w:type="dxa"/>
          </w:tcPr>
          <w:p w14:paraId="29C6A376" w14:textId="77777777" w:rsidR="00ED7375" w:rsidRDefault="00000000">
            <w:r>
              <w:t>Anita you will rote in jail</w:t>
            </w:r>
          </w:p>
        </w:tc>
      </w:tr>
      <w:tr w:rsidR="00ED7375" w14:paraId="6AB7A111" w14:textId="77777777" w:rsidTr="001E6984">
        <w:tc>
          <w:tcPr>
            <w:tcW w:w="1199" w:type="dxa"/>
          </w:tcPr>
          <w:p w14:paraId="0DE4929E" w14:textId="77777777" w:rsidR="00ED7375" w:rsidRDefault="00000000">
            <w:r>
              <w:t>549</w:t>
            </w:r>
          </w:p>
        </w:tc>
        <w:tc>
          <w:tcPr>
            <w:tcW w:w="941" w:type="dxa"/>
          </w:tcPr>
          <w:p w14:paraId="14D97D76" w14:textId="77777777" w:rsidR="00ED7375" w:rsidRDefault="00000000">
            <w:r>
              <w:t>@thinworldp9114</w:t>
            </w:r>
          </w:p>
        </w:tc>
        <w:tc>
          <w:tcPr>
            <w:tcW w:w="403" w:type="dxa"/>
          </w:tcPr>
          <w:p w14:paraId="76AEC4F9" w14:textId="77777777" w:rsidR="00ED7375" w:rsidRDefault="00000000">
            <w:r>
              <w:t>2022-07-29 08:52:33</w:t>
            </w:r>
          </w:p>
        </w:tc>
        <w:tc>
          <w:tcPr>
            <w:tcW w:w="316" w:type="dxa"/>
          </w:tcPr>
          <w:p w14:paraId="29C76BA3" w14:textId="77777777" w:rsidR="00ED7375" w:rsidRDefault="00000000">
            <w:r>
              <w:t>0</w:t>
            </w:r>
          </w:p>
        </w:tc>
        <w:tc>
          <w:tcPr>
            <w:tcW w:w="354" w:type="dxa"/>
          </w:tcPr>
          <w:p w14:paraId="62790456" w14:textId="77777777" w:rsidR="00ED7375" w:rsidRDefault="00000000">
            <w:r>
              <w:t>0</w:t>
            </w:r>
          </w:p>
        </w:tc>
        <w:tc>
          <w:tcPr>
            <w:tcW w:w="6528" w:type="dxa"/>
          </w:tcPr>
          <w:p w14:paraId="57A832F4" w14:textId="77777777" w:rsidR="00ED7375" w:rsidRDefault="00000000">
            <w:r>
              <w:t>https://youtu.be/rRFqdXr3JWo</w:t>
            </w:r>
          </w:p>
        </w:tc>
      </w:tr>
      <w:tr w:rsidR="00ED7375" w14:paraId="749ACB93" w14:textId="77777777" w:rsidTr="001E6984">
        <w:tc>
          <w:tcPr>
            <w:tcW w:w="1199" w:type="dxa"/>
          </w:tcPr>
          <w:p w14:paraId="21AAEEA2" w14:textId="77777777" w:rsidR="00ED7375" w:rsidRDefault="00000000">
            <w:r>
              <w:t>550</w:t>
            </w:r>
          </w:p>
        </w:tc>
        <w:tc>
          <w:tcPr>
            <w:tcW w:w="941" w:type="dxa"/>
          </w:tcPr>
          <w:p w14:paraId="35916E15" w14:textId="77777777" w:rsidR="00ED7375" w:rsidRDefault="00000000">
            <w:r>
              <w:t>@beautifulblackbutterfly1765</w:t>
            </w:r>
          </w:p>
        </w:tc>
        <w:tc>
          <w:tcPr>
            <w:tcW w:w="403" w:type="dxa"/>
          </w:tcPr>
          <w:p w14:paraId="2738DC12" w14:textId="77777777" w:rsidR="00ED7375" w:rsidRDefault="00000000">
            <w:r>
              <w:t>2022-07-29 06:00:12</w:t>
            </w:r>
          </w:p>
        </w:tc>
        <w:tc>
          <w:tcPr>
            <w:tcW w:w="316" w:type="dxa"/>
          </w:tcPr>
          <w:p w14:paraId="4B5F5A1B" w14:textId="77777777" w:rsidR="00ED7375" w:rsidRDefault="00000000">
            <w:r>
              <w:t>130</w:t>
            </w:r>
          </w:p>
        </w:tc>
        <w:tc>
          <w:tcPr>
            <w:tcW w:w="354" w:type="dxa"/>
          </w:tcPr>
          <w:p w14:paraId="2410A729" w14:textId="77777777" w:rsidR="00ED7375" w:rsidRDefault="00000000">
            <w:r>
              <w:t>2</w:t>
            </w:r>
          </w:p>
        </w:tc>
        <w:tc>
          <w:tcPr>
            <w:tcW w:w="6528" w:type="dxa"/>
          </w:tcPr>
          <w:p w14:paraId="2DE99235" w14:textId="77777777" w:rsidR="00ED7375" w:rsidRDefault="00000000">
            <w:r>
              <w:t>As a mother myself, I cannot even begin to imagine how these mothers feel. For anyone to steal a child from its mother &amp; sell him/her off like a piece of livestock for any amount is the worst &amp; lowest form of human life to have ever lived &amp; walked the face of this earth. Just because a mother is homeless doesn't mean she no longer wants or loves her child any less than a mother who isn't homeless.</w:t>
            </w:r>
          </w:p>
        </w:tc>
      </w:tr>
      <w:tr w:rsidR="00ED7375" w14:paraId="2BF2B1B2" w14:textId="77777777" w:rsidTr="001E6984">
        <w:tc>
          <w:tcPr>
            <w:tcW w:w="1199" w:type="dxa"/>
          </w:tcPr>
          <w:p w14:paraId="7180BBD0" w14:textId="77777777" w:rsidR="00ED7375" w:rsidRDefault="00000000">
            <w:r>
              <w:t>551</w:t>
            </w:r>
          </w:p>
        </w:tc>
        <w:tc>
          <w:tcPr>
            <w:tcW w:w="941" w:type="dxa"/>
          </w:tcPr>
          <w:p w14:paraId="72B20CAD" w14:textId="77777777" w:rsidR="00ED7375" w:rsidRDefault="00000000">
            <w:r>
              <w:t>@rosslyndeleus7940</w:t>
            </w:r>
          </w:p>
        </w:tc>
        <w:tc>
          <w:tcPr>
            <w:tcW w:w="403" w:type="dxa"/>
          </w:tcPr>
          <w:p w14:paraId="339D3B44" w14:textId="77777777" w:rsidR="00ED7375" w:rsidRDefault="00000000">
            <w:r>
              <w:t>2023-04-21 06:14:54</w:t>
            </w:r>
          </w:p>
        </w:tc>
        <w:tc>
          <w:tcPr>
            <w:tcW w:w="316" w:type="dxa"/>
          </w:tcPr>
          <w:p w14:paraId="31F76144" w14:textId="77777777" w:rsidR="00ED7375" w:rsidRDefault="00000000">
            <w:r>
              <w:t>0</w:t>
            </w:r>
          </w:p>
        </w:tc>
        <w:tc>
          <w:tcPr>
            <w:tcW w:w="354" w:type="dxa"/>
          </w:tcPr>
          <w:p w14:paraId="7A5B4511" w14:textId="77777777" w:rsidR="00ED7375" w:rsidRDefault="00ED7375"/>
        </w:tc>
        <w:tc>
          <w:tcPr>
            <w:tcW w:w="6528" w:type="dxa"/>
          </w:tcPr>
          <w:p w14:paraId="1A759570" w14:textId="77777777" w:rsidR="00ED7375" w:rsidRDefault="00000000">
            <w:r>
              <w:t>It is heartbreaking, the mother will feel depress after what happened. Hoping she will heal from the loss of her child.</w:t>
            </w:r>
          </w:p>
        </w:tc>
      </w:tr>
      <w:tr w:rsidR="00ED7375" w14:paraId="791E1CC7" w14:textId="77777777" w:rsidTr="001E6984">
        <w:tc>
          <w:tcPr>
            <w:tcW w:w="1199" w:type="dxa"/>
          </w:tcPr>
          <w:p w14:paraId="1897C27F" w14:textId="77777777" w:rsidR="00ED7375" w:rsidRDefault="00000000">
            <w:r>
              <w:t>552</w:t>
            </w:r>
          </w:p>
        </w:tc>
        <w:tc>
          <w:tcPr>
            <w:tcW w:w="941" w:type="dxa"/>
          </w:tcPr>
          <w:p w14:paraId="110D4AE5" w14:textId="77777777" w:rsidR="00ED7375" w:rsidRDefault="00000000">
            <w:r>
              <w:t>@mohamadabdi6204</w:t>
            </w:r>
          </w:p>
        </w:tc>
        <w:tc>
          <w:tcPr>
            <w:tcW w:w="403" w:type="dxa"/>
          </w:tcPr>
          <w:p w14:paraId="45FEF4FA" w14:textId="77777777" w:rsidR="00ED7375" w:rsidRDefault="00000000">
            <w:r>
              <w:t>2023-10-09 21:48:52</w:t>
            </w:r>
          </w:p>
        </w:tc>
        <w:tc>
          <w:tcPr>
            <w:tcW w:w="316" w:type="dxa"/>
          </w:tcPr>
          <w:p w14:paraId="61090717" w14:textId="77777777" w:rsidR="00ED7375" w:rsidRDefault="00000000">
            <w:r>
              <w:t>1</w:t>
            </w:r>
          </w:p>
        </w:tc>
        <w:tc>
          <w:tcPr>
            <w:tcW w:w="354" w:type="dxa"/>
          </w:tcPr>
          <w:p w14:paraId="3261E941" w14:textId="77777777" w:rsidR="00ED7375" w:rsidRDefault="00ED7375"/>
        </w:tc>
        <w:tc>
          <w:tcPr>
            <w:tcW w:w="6528" w:type="dxa"/>
          </w:tcPr>
          <w:p w14:paraId="713E2BAA" w14:textId="77777777" w:rsidR="00ED7375" w:rsidRDefault="00000000">
            <w:r>
              <w:t>Definately yes.She does care and cried sometime while she was reporting</w:t>
            </w:r>
          </w:p>
        </w:tc>
      </w:tr>
      <w:tr w:rsidR="00ED7375" w14:paraId="26CB59E2" w14:textId="77777777" w:rsidTr="001E6984">
        <w:tc>
          <w:tcPr>
            <w:tcW w:w="1199" w:type="dxa"/>
          </w:tcPr>
          <w:p w14:paraId="13430099" w14:textId="77777777" w:rsidR="00ED7375" w:rsidRDefault="00000000">
            <w:r>
              <w:t>553</w:t>
            </w:r>
          </w:p>
        </w:tc>
        <w:tc>
          <w:tcPr>
            <w:tcW w:w="941" w:type="dxa"/>
          </w:tcPr>
          <w:p w14:paraId="0C7A9C44" w14:textId="77777777" w:rsidR="00ED7375" w:rsidRDefault="00000000">
            <w:r>
              <w:t>@sandromarchena6432</w:t>
            </w:r>
          </w:p>
        </w:tc>
        <w:tc>
          <w:tcPr>
            <w:tcW w:w="403" w:type="dxa"/>
          </w:tcPr>
          <w:p w14:paraId="56C99666" w14:textId="77777777" w:rsidR="00ED7375" w:rsidRDefault="00000000">
            <w:r>
              <w:t>2022-07-29 04:05:45</w:t>
            </w:r>
          </w:p>
        </w:tc>
        <w:tc>
          <w:tcPr>
            <w:tcW w:w="316" w:type="dxa"/>
          </w:tcPr>
          <w:p w14:paraId="0E9B9BA7" w14:textId="77777777" w:rsidR="00ED7375" w:rsidRDefault="00000000">
            <w:r>
              <w:t>0</w:t>
            </w:r>
          </w:p>
        </w:tc>
        <w:tc>
          <w:tcPr>
            <w:tcW w:w="354" w:type="dxa"/>
          </w:tcPr>
          <w:p w14:paraId="02AF0BEC" w14:textId="77777777" w:rsidR="00ED7375" w:rsidRDefault="00000000">
            <w:r>
              <w:t>0</w:t>
            </w:r>
          </w:p>
        </w:tc>
        <w:tc>
          <w:tcPr>
            <w:tcW w:w="6528" w:type="dxa"/>
          </w:tcPr>
          <w:p w14:paraId="1068FD55" w14:textId="77777777" w:rsidR="00ED7375" w:rsidRDefault="00000000">
            <w:r>
              <w:t>And end up in white elites in the West to use for politics in the future</w:t>
            </w:r>
          </w:p>
        </w:tc>
      </w:tr>
      <w:tr w:rsidR="00ED7375" w14:paraId="3101C0C1" w14:textId="77777777" w:rsidTr="001E6984">
        <w:tc>
          <w:tcPr>
            <w:tcW w:w="1199" w:type="dxa"/>
          </w:tcPr>
          <w:p w14:paraId="6243FFD4" w14:textId="77777777" w:rsidR="00ED7375" w:rsidRDefault="00000000">
            <w:r>
              <w:t>554</w:t>
            </w:r>
          </w:p>
        </w:tc>
        <w:tc>
          <w:tcPr>
            <w:tcW w:w="941" w:type="dxa"/>
          </w:tcPr>
          <w:p w14:paraId="65BA41DA" w14:textId="77777777" w:rsidR="00ED7375" w:rsidRDefault="00000000">
            <w:r>
              <w:t>@user-do4wo7mu7o</w:t>
            </w:r>
          </w:p>
        </w:tc>
        <w:tc>
          <w:tcPr>
            <w:tcW w:w="403" w:type="dxa"/>
          </w:tcPr>
          <w:p w14:paraId="357D403B" w14:textId="77777777" w:rsidR="00ED7375" w:rsidRDefault="00000000">
            <w:r>
              <w:t>2022-07-29 01:54:12</w:t>
            </w:r>
          </w:p>
        </w:tc>
        <w:tc>
          <w:tcPr>
            <w:tcW w:w="316" w:type="dxa"/>
          </w:tcPr>
          <w:p w14:paraId="2115F0D3" w14:textId="77777777" w:rsidR="00ED7375" w:rsidRDefault="00000000">
            <w:r>
              <w:t>0</w:t>
            </w:r>
          </w:p>
        </w:tc>
        <w:tc>
          <w:tcPr>
            <w:tcW w:w="354" w:type="dxa"/>
          </w:tcPr>
          <w:p w14:paraId="61C49CE0" w14:textId="77777777" w:rsidR="00ED7375" w:rsidRDefault="00000000">
            <w:r>
              <w:t>0</w:t>
            </w:r>
          </w:p>
        </w:tc>
        <w:tc>
          <w:tcPr>
            <w:tcW w:w="6528" w:type="dxa"/>
          </w:tcPr>
          <w:p w14:paraId="4EC32F7D" w14:textId="77777777" w:rsidR="00ED7375" w:rsidRDefault="00000000">
            <w:r>
              <w:t>It will not stop maybe some of the officials or authority involve to some transaction so it will continually happen 😢</w:t>
            </w:r>
          </w:p>
        </w:tc>
      </w:tr>
      <w:tr w:rsidR="00ED7375" w14:paraId="7F945029" w14:textId="77777777" w:rsidTr="001E6984">
        <w:tc>
          <w:tcPr>
            <w:tcW w:w="1199" w:type="dxa"/>
          </w:tcPr>
          <w:p w14:paraId="2B4C66A2" w14:textId="77777777" w:rsidR="00ED7375" w:rsidRDefault="00000000">
            <w:r>
              <w:t>555</w:t>
            </w:r>
          </w:p>
        </w:tc>
        <w:tc>
          <w:tcPr>
            <w:tcW w:w="941" w:type="dxa"/>
          </w:tcPr>
          <w:p w14:paraId="2D0A295F" w14:textId="77777777" w:rsidR="00ED7375" w:rsidRDefault="00000000">
            <w:r>
              <w:t>@melodygreen5029</w:t>
            </w:r>
          </w:p>
        </w:tc>
        <w:tc>
          <w:tcPr>
            <w:tcW w:w="403" w:type="dxa"/>
          </w:tcPr>
          <w:p w14:paraId="79E1F727" w14:textId="77777777" w:rsidR="00ED7375" w:rsidRDefault="00000000">
            <w:r>
              <w:t>2022-07-29 01:52:11</w:t>
            </w:r>
          </w:p>
        </w:tc>
        <w:tc>
          <w:tcPr>
            <w:tcW w:w="316" w:type="dxa"/>
          </w:tcPr>
          <w:p w14:paraId="6CD3849B" w14:textId="77777777" w:rsidR="00ED7375" w:rsidRDefault="00000000">
            <w:r>
              <w:t>1</w:t>
            </w:r>
          </w:p>
        </w:tc>
        <w:tc>
          <w:tcPr>
            <w:tcW w:w="354" w:type="dxa"/>
          </w:tcPr>
          <w:p w14:paraId="09932ED0" w14:textId="77777777" w:rsidR="00ED7375" w:rsidRDefault="00000000">
            <w:r>
              <w:t>0</w:t>
            </w:r>
          </w:p>
        </w:tc>
        <w:tc>
          <w:tcPr>
            <w:tcW w:w="6528" w:type="dxa"/>
          </w:tcPr>
          <w:p w14:paraId="6E77A8D1" w14:textId="77777777" w:rsidR="00ED7375" w:rsidRDefault="00000000">
            <w:r>
              <w:t>Thank you for this video, we would never know of these atrocities without your bravery</w:t>
            </w:r>
          </w:p>
        </w:tc>
      </w:tr>
      <w:tr w:rsidR="00ED7375" w14:paraId="387784ED" w14:textId="77777777" w:rsidTr="001E6984">
        <w:tc>
          <w:tcPr>
            <w:tcW w:w="1199" w:type="dxa"/>
          </w:tcPr>
          <w:p w14:paraId="77D42702" w14:textId="77777777" w:rsidR="00ED7375" w:rsidRDefault="00000000">
            <w:r>
              <w:t>556</w:t>
            </w:r>
          </w:p>
        </w:tc>
        <w:tc>
          <w:tcPr>
            <w:tcW w:w="941" w:type="dxa"/>
          </w:tcPr>
          <w:p w14:paraId="20E96A25" w14:textId="77777777" w:rsidR="00ED7375" w:rsidRDefault="00000000">
            <w:r>
              <w:t>@melodygreen5029</w:t>
            </w:r>
          </w:p>
        </w:tc>
        <w:tc>
          <w:tcPr>
            <w:tcW w:w="403" w:type="dxa"/>
          </w:tcPr>
          <w:p w14:paraId="3599CF01" w14:textId="77777777" w:rsidR="00ED7375" w:rsidRDefault="00000000">
            <w:r>
              <w:t>2022-07-29 01:48:24</w:t>
            </w:r>
          </w:p>
        </w:tc>
        <w:tc>
          <w:tcPr>
            <w:tcW w:w="316" w:type="dxa"/>
          </w:tcPr>
          <w:p w14:paraId="68A730BA" w14:textId="77777777" w:rsidR="00ED7375" w:rsidRDefault="00000000">
            <w:r>
              <w:t>0</w:t>
            </w:r>
          </w:p>
        </w:tc>
        <w:tc>
          <w:tcPr>
            <w:tcW w:w="354" w:type="dxa"/>
          </w:tcPr>
          <w:p w14:paraId="710547D4" w14:textId="77777777" w:rsidR="00ED7375" w:rsidRDefault="00000000">
            <w:r>
              <w:t>0</w:t>
            </w:r>
          </w:p>
        </w:tc>
        <w:tc>
          <w:tcPr>
            <w:tcW w:w="6528" w:type="dxa"/>
          </w:tcPr>
          <w:p w14:paraId="72A17E4F" w14:textId="77777777" w:rsidR="00ED7375" w:rsidRDefault="00000000">
            <w:r>
              <w:t>Wtf???  How can this be happening?</w:t>
            </w:r>
          </w:p>
        </w:tc>
      </w:tr>
      <w:tr w:rsidR="00ED7375" w14:paraId="7F27EE1D" w14:textId="77777777" w:rsidTr="001E6984">
        <w:tc>
          <w:tcPr>
            <w:tcW w:w="1199" w:type="dxa"/>
          </w:tcPr>
          <w:p w14:paraId="5C33450C" w14:textId="77777777" w:rsidR="00ED7375" w:rsidRDefault="00000000">
            <w:r>
              <w:t>557</w:t>
            </w:r>
          </w:p>
        </w:tc>
        <w:tc>
          <w:tcPr>
            <w:tcW w:w="941" w:type="dxa"/>
          </w:tcPr>
          <w:p w14:paraId="35ECCC1B" w14:textId="77777777" w:rsidR="00ED7375" w:rsidRDefault="00000000">
            <w:r>
              <w:t>@melodythom1232</w:t>
            </w:r>
          </w:p>
        </w:tc>
        <w:tc>
          <w:tcPr>
            <w:tcW w:w="403" w:type="dxa"/>
          </w:tcPr>
          <w:p w14:paraId="585EED1E" w14:textId="77777777" w:rsidR="00ED7375" w:rsidRDefault="00000000">
            <w:r>
              <w:t>2022-07-28 23:45:42</w:t>
            </w:r>
          </w:p>
        </w:tc>
        <w:tc>
          <w:tcPr>
            <w:tcW w:w="316" w:type="dxa"/>
          </w:tcPr>
          <w:p w14:paraId="4CBB7269" w14:textId="77777777" w:rsidR="00ED7375" w:rsidRDefault="00000000">
            <w:r>
              <w:t>0</w:t>
            </w:r>
          </w:p>
        </w:tc>
        <w:tc>
          <w:tcPr>
            <w:tcW w:w="354" w:type="dxa"/>
          </w:tcPr>
          <w:p w14:paraId="4E21102B" w14:textId="77777777" w:rsidR="00ED7375" w:rsidRDefault="00000000">
            <w:r>
              <w:t>1</w:t>
            </w:r>
          </w:p>
        </w:tc>
        <w:tc>
          <w:tcPr>
            <w:tcW w:w="6528" w:type="dxa"/>
          </w:tcPr>
          <w:p w14:paraId="65761C48" w14:textId="77777777" w:rsidR="00ED7375" w:rsidRDefault="00000000">
            <w:r>
              <w:t>You mean to tell me there's homelessness in africa too ?</w:t>
            </w:r>
          </w:p>
        </w:tc>
      </w:tr>
      <w:tr w:rsidR="00ED7375" w14:paraId="34C7E34E" w14:textId="77777777" w:rsidTr="001E6984">
        <w:tc>
          <w:tcPr>
            <w:tcW w:w="1199" w:type="dxa"/>
          </w:tcPr>
          <w:p w14:paraId="39E6C752" w14:textId="77777777" w:rsidR="00ED7375" w:rsidRDefault="00000000">
            <w:r>
              <w:t>558</w:t>
            </w:r>
          </w:p>
        </w:tc>
        <w:tc>
          <w:tcPr>
            <w:tcW w:w="941" w:type="dxa"/>
          </w:tcPr>
          <w:p w14:paraId="65796722" w14:textId="77777777" w:rsidR="00ED7375" w:rsidRDefault="00000000">
            <w:r>
              <w:t>@belle3055</w:t>
            </w:r>
          </w:p>
        </w:tc>
        <w:tc>
          <w:tcPr>
            <w:tcW w:w="403" w:type="dxa"/>
          </w:tcPr>
          <w:p w14:paraId="7D767517" w14:textId="77777777" w:rsidR="00ED7375" w:rsidRDefault="00000000">
            <w:r>
              <w:t>2022-08-26 01:38:46</w:t>
            </w:r>
          </w:p>
        </w:tc>
        <w:tc>
          <w:tcPr>
            <w:tcW w:w="316" w:type="dxa"/>
          </w:tcPr>
          <w:p w14:paraId="4476E938" w14:textId="77777777" w:rsidR="00ED7375" w:rsidRDefault="00000000">
            <w:r>
              <w:t>0</w:t>
            </w:r>
          </w:p>
        </w:tc>
        <w:tc>
          <w:tcPr>
            <w:tcW w:w="354" w:type="dxa"/>
          </w:tcPr>
          <w:p w14:paraId="20DDD88C" w14:textId="77777777" w:rsidR="00ED7375" w:rsidRDefault="00ED7375"/>
        </w:tc>
        <w:tc>
          <w:tcPr>
            <w:tcW w:w="6528" w:type="dxa"/>
          </w:tcPr>
          <w:p w14:paraId="79C9261B" w14:textId="77777777" w:rsidR="00ED7375" w:rsidRDefault="00000000">
            <w:r>
              <w:t>Lol</w:t>
            </w:r>
          </w:p>
        </w:tc>
      </w:tr>
      <w:tr w:rsidR="00ED7375" w14:paraId="3E567E36" w14:textId="77777777" w:rsidTr="001E6984">
        <w:tc>
          <w:tcPr>
            <w:tcW w:w="1199" w:type="dxa"/>
          </w:tcPr>
          <w:p w14:paraId="7367E6CC" w14:textId="77777777" w:rsidR="00ED7375" w:rsidRDefault="00000000">
            <w:r>
              <w:t>559</w:t>
            </w:r>
          </w:p>
        </w:tc>
        <w:tc>
          <w:tcPr>
            <w:tcW w:w="941" w:type="dxa"/>
          </w:tcPr>
          <w:p w14:paraId="740E1A8A" w14:textId="77777777" w:rsidR="00ED7375" w:rsidRDefault="00000000">
            <w:r>
              <w:t>@princessgoodnewsfelix7687</w:t>
            </w:r>
          </w:p>
        </w:tc>
        <w:tc>
          <w:tcPr>
            <w:tcW w:w="403" w:type="dxa"/>
          </w:tcPr>
          <w:p w14:paraId="5C1D18D7" w14:textId="77777777" w:rsidR="00ED7375" w:rsidRDefault="00000000">
            <w:r>
              <w:t>2022-07-28 23:24:38</w:t>
            </w:r>
          </w:p>
        </w:tc>
        <w:tc>
          <w:tcPr>
            <w:tcW w:w="316" w:type="dxa"/>
          </w:tcPr>
          <w:p w14:paraId="634EE1EB" w14:textId="77777777" w:rsidR="00ED7375" w:rsidRDefault="00000000">
            <w:r>
              <w:t>1</w:t>
            </w:r>
          </w:p>
        </w:tc>
        <w:tc>
          <w:tcPr>
            <w:tcW w:w="354" w:type="dxa"/>
          </w:tcPr>
          <w:p w14:paraId="643DF133" w14:textId="77777777" w:rsidR="00ED7375" w:rsidRDefault="00000000">
            <w:r>
              <w:t>0</w:t>
            </w:r>
          </w:p>
        </w:tc>
        <w:tc>
          <w:tcPr>
            <w:tcW w:w="6528" w:type="dxa"/>
          </w:tcPr>
          <w:p w14:paraId="375B22E5" w14:textId="77777777" w:rsidR="00ED7375" w:rsidRDefault="00000000">
            <w:r>
              <w:t>no good news in this African, every day is bad.news God save your people. help this women.for we are living in an evil world.</w:t>
            </w:r>
          </w:p>
        </w:tc>
      </w:tr>
      <w:tr w:rsidR="00ED7375" w14:paraId="4784170F" w14:textId="77777777" w:rsidTr="001E6984">
        <w:tc>
          <w:tcPr>
            <w:tcW w:w="1199" w:type="dxa"/>
          </w:tcPr>
          <w:p w14:paraId="1734C159" w14:textId="77777777" w:rsidR="00ED7375" w:rsidRDefault="00000000">
            <w:r>
              <w:t>560</w:t>
            </w:r>
          </w:p>
        </w:tc>
        <w:tc>
          <w:tcPr>
            <w:tcW w:w="941" w:type="dxa"/>
          </w:tcPr>
          <w:p w14:paraId="5DEA441A" w14:textId="77777777" w:rsidR="00ED7375" w:rsidRDefault="00000000">
            <w:r>
              <w:t>@amazingtopics6894</w:t>
            </w:r>
          </w:p>
        </w:tc>
        <w:tc>
          <w:tcPr>
            <w:tcW w:w="403" w:type="dxa"/>
          </w:tcPr>
          <w:p w14:paraId="7F43924D" w14:textId="77777777" w:rsidR="00ED7375" w:rsidRDefault="00000000">
            <w:r>
              <w:t>2022-07-28 20:35:24</w:t>
            </w:r>
          </w:p>
        </w:tc>
        <w:tc>
          <w:tcPr>
            <w:tcW w:w="316" w:type="dxa"/>
          </w:tcPr>
          <w:p w14:paraId="5E5093A6" w14:textId="77777777" w:rsidR="00ED7375" w:rsidRDefault="00000000">
            <w:r>
              <w:t>0</w:t>
            </w:r>
          </w:p>
        </w:tc>
        <w:tc>
          <w:tcPr>
            <w:tcW w:w="354" w:type="dxa"/>
          </w:tcPr>
          <w:p w14:paraId="543D34ED" w14:textId="77777777" w:rsidR="00ED7375" w:rsidRDefault="00000000">
            <w:r>
              <w:t>0</w:t>
            </w:r>
          </w:p>
        </w:tc>
        <w:tc>
          <w:tcPr>
            <w:tcW w:w="6528" w:type="dxa"/>
          </w:tcPr>
          <w:p w14:paraId="4B2437F9" w14:textId="77777777" w:rsidR="00ED7375" w:rsidRDefault="00000000">
            <w:r>
              <w:t>I am pretty sure that these homeless ones have a village and have relatives that can help in the village. Why would they want to live like this in the city when they can live better in their villages?. In my country and similar to Africans everyone has a village where we have our own plantations and live a good life and sleep under a roof and safe too.</w:t>
            </w:r>
          </w:p>
        </w:tc>
      </w:tr>
      <w:tr w:rsidR="00ED7375" w14:paraId="1BA75941" w14:textId="77777777" w:rsidTr="001E6984">
        <w:tc>
          <w:tcPr>
            <w:tcW w:w="1199" w:type="dxa"/>
          </w:tcPr>
          <w:p w14:paraId="31757EDB" w14:textId="77777777" w:rsidR="00ED7375" w:rsidRDefault="00000000">
            <w:r>
              <w:t>561</w:t>
            </w:r>
          </w:p>
        </w:tc>
        <w:tc>
          <w:tcPr>
            <w:tcW w:w="941" w:type="dxa"/>
          </w:tcPr>
          <w:p w14:paraId="03905A53" w14:textId="77777777" w:rsidR="00ED7375" w:rsidRDefault="00000000">
            <w:r>
              <w:t>@billskim4324</w:t>
            </w:r>
          </w:p>
        </w:tc>
        <w:tc>
          <w:tcPr>
            <w:tcW w:w="403" w:type="dxa"/>
          </w:tcPr>
          <w:p w14:paraId="53E5CF8F" w14:textId="77777777" w:rsidR="00ED7375" w:rsidRDefault="00000000">
            <w:r>
              <w:t>2022-07-28 19:55:30</w:t>
            </w:r>
          </w:p>
        </w:tc>
        <w:tc>
          <w:tcPr>
            <w:tcW w:w="316" w:type="dxa"/>
          </w:tcPr>
          <w:p w14:paraId="32587DA3" w14:textId="77777777" w:rsidR="00ED7375" w:rsidRDefault="00000000">
            <w:r>
              <w:t>0</w:t>
            </w:r>
          </w:p>
        </w:tc>
        <w:tc>
          <w:tcPr>
            <w:tcW w:w="354" w:type="dxa"/>
          </w:tcPr>
          <w:p w14:paraId="07D8A425" w14:textId="77777777" w:rsidR="00ED7375" w:rsidRDefault="00000000">
            <w:r>
              <w:t>0</w:t>
            </w:r>
          </w:p>
        </w:tc>
        <w:tc>
          <w:tcPr>
            <w:tcW w:w="6528" w:type="dxa"/>
          </w:tcPr>
          <w:p w14:paraId="1D1DCF53" w14:textId="77777777" w:rsidR="00ED7375" w:rsidRDefault="00000000">
            <w:r>
              <w:t>Problems are in the world really, imagine you spend 9month in pain and the end someone comes and steal your baby🤔</w:t>
            </w:r>
          </w:p>
        </w:tc>
      </w:tr>
      <w:tr w:rsidR="00ED7375" w14:paraId="25C9646D" w14:textId="77777777" w:rsidTr="001E6984">
        <w:tc>
          <w:tcPr>
            <w:tcW w:w="1199" w:type="dxa"/>
          </w:tcPr>
          <w:p w14:paraId="7E17CBA1" w14:textId="77777777" w:rsidR="00ED7375" w:rsidRDefault="00000000">
            <w:r>
              <w:t>562</w:t>
            </w:r>
          </w:p>
        </w:tc>
        <w:tc>
          <w:tcPr>
            <w:tcW w:w="941" w:type="dxa"/>
          </w:tcPr>
          <w:p w14:paraId="71EBE874" w14:textId="77777777" w:rsidR="00ED7375" w:rsidRDefault="00000000">
            <w:r>
              <w:t>@daidavies6210</w:t>
            </w:r>
          </w:p>
        </w:tc>
        <w:tc>
          <w:tcPr>
            <w:tcW w:w="403" w:type="dxa"/>
          </w:tcPr>
          <w:p w14:paraId="0241ABD8" w14:textId="77777777" w:rsidR="00ED7375" w:rsidRDefault="00000000">
            <w:r>
              <w:t>2022-07-28 18:24:12</w:t>
            </w:r>
          </w:p>
        </w:tc>
        <w:tc>
          <w:tcPr>
            <w:tcW w:w="316" w:type="dxa"/>
          </w:tcPr>
          <w:p w14:paraId="2C6A4121" w14:textId="77777777" w:rsidR="00ED7375" w:rsidRDefault="00000000">
            <w:r>
              <w:t>0</w:t>
            </w:r>
          </w:p>
        </w:tc>
        <w:tc>
          <w:tcPr>
            <w:tcW w:w="354" w:type="dxa"/>
          </w:tcPr>
          <w:p w14:paraId="035169A8" w14:textId="77777777" w:rsidR="00ED7375" w:rsidRDefault="00000000">
            <w:r>
              <w:t>0</w:t>
            </w:r>
          </w:p>
        </w:tc>
        <w:tc>
          <w:tcPr>
            <w:tcW w:w="6528" w:type="dxa"/>
          </w:tcPr>
          <w:p w14:paraId="654F1444" w14:textId="77777777" w:rsidR="00ED7375" w:rsidRDefault="00000000">
            <w:r>
              <w:t>At Last a story on Angelina Jolie …………ah shit its not</w:t>
            </w:r>
          </w:p>
        </w:tc>
      </w:tr>
      <w:tr w:rsidR="00ED7375" w14:paraId="52F430C6" w14:textId="77777777" w:rsidTr="001E6984">
        <w:tc>
          <w:tcPr>
            <w:tcW w:w="1199" w:type="dxa"/>
          </w:tcPr>
          <w:p w14:paraId="3A1E6D69" w14:textId="77777777" w:rsidR="00ED7375" w:rsidRDefault="00000000">
            <w:r>
              <w:t>563</w:t>
            </w:r>
          </w:p>
        </w:tc>
        <w:tc>
          <w:tcPr>
            <w:tcW w:w="941" w:type="dxa"/>
          </w:tcPr>
          <w:p w14:paraId="3C581762" w14:textId="77777777" w:rsidR="00ED7375" w:rsidRDefault="00000000">
            <w:r>
              <w:t>@mustic3947</w:t>
            </w:r>
          </w:p>
        </w:tc>
        <w:tc>
          <w:tcPr>
            <w:tcW w:w="403" w:type="dxa"/>
          </w:tcPr>
          <w:p w14:paraId="1A85D3F5" w14:textId="77777777" w:rsidR="00ED7375" w:rsidRDefault="00000000">
            <w:r>
              <w:t>2022-07-28 01:13:15</w:t>
            </w:r>
          </w:p>
        </w:tc>
        <w:tc>
          <w:tcPr>
            <w:tcW w:w="316" w:type="dxa"/>
          </w:tcPr>
          <w:p w14:paraId="1B21312D" w14:textId="77777777" w:rsidR="00ED7375" w:rsidRDefault="00000000">
            <w:r>
              <w:t>0</w:t>
            </w:r>
          </w:p>
        </w:tc>
        <w:tc>
          <w:tcPr>
            <w:tcW w:w="354" w:type="dxa"/>
          </w:tcPr>
          <w:p w14:paraId="636856A6" w14:textId="77777777" w:rsidR="00ED7375" w:rsidRDefault="00000000">
            <w:r>
              <w:t>0</w:t>
            </w:r>
          </w:p>
        </w:tc>
        <w:tc>
          <w:tcPr>
            <w:tcW w:w="6528" w:type="dxa"/>
          </w:tcPr>
          <w:p w14:paraId="34D10D33" w14:textId="77777777" w:rsidR="00ED7375" w:rsidRDefault="00000000">
            <w:r>
              <w:t>I don't know of anyone else but just 1 minute into this and I know I can't watvh anymore of it. 😭😭😭poor babies</w:t>
            </w:r>
          </w:p>
        </w:tc>
      </w:tr>
      <w:tr w:rsidR="00ED7375" w14:paraId="1A860E68" w14:textId="77777777" w:rsidTr="001E6984">
        <w:tc>
          <w:tcPr>
            <w:tcW w:w="1199" w:type="dxa"/>
          </w:tcPr>
          <w:p w14:paraId="7CFFEE33" w14:textId="77777777" w:rsidR="00ED7375" w:rsidRDefault="00000000">
            <w:r>
              <w:t>564</w:t>
            </w:r>
          </w:p>
        </w:tc>
        <w:tc>
          <w:tcPr>
            <w:tcW w:w="941" w:type="dxa"/>
          </w:tcPr>
          <w:p w14:paraId="0162054E" w14:textId="77777777" w:rsidR="00ED7375" w:rsidRDefault="00000000">
            <w:r>
              <w:t>@john_cockpit</w:t>
            </w:r>
          </w:p>
        </w:tc>
        <w:tc>
          <w:tcPr>
            <w:tcW w:w="403" w:type="dxa"/>
          </w:tcPr>
          <w:p w14:paraId="28722EAB" w14:textId="77777777" w:rsidR="00ED7375" w:rsidRDefault="00000000">
            <w:r>
              <w:t>2022-07-27 22:58:21</w:t>
            </w:r>
          </w:p>
        </w:tc>
        <w:tc>
          <w:tcPr>
            <w:tcW w:w="316" w:type="dxa"/>
          </w:tcPr>
          <w:p w14:paraId="3F752BD7" w14:textId="77777777" w:rsidR="00ED7375" w:rsidRDefault="00000000">
            <w:r>
              <w:t>0</w:t>
            </w:r>
          </w:p>
        </w:tc>
        <w:tc>
          <w:tcPr>
            <w:tcW w:w="354" w:type="dxa"/>
          </w:tcPr>
          <w:p w14:paraId="0D1FB4A8" w14:textId="77777777" w:rsidR="00ED7375" w:rsidRDefault="00000000">
            <w:r>
              <w:t>0</w:t>
            </w:r>
          </w:p>
        </w:tc>
        <w:tc>
          <w:tcPr>
            <w:tcW w:w="6528" w:type="dxa"/>
          </w:tcPr>
          <w:p w14:paraId="14624F3A" w14:textId="77777777" w:rsidR="00ED7375" w:rsidRDefault="00000000">
            <w:r>
              <w:t>Cheap television.I am dissapointed to have helped as a click bait🤮</w:t>
            </w:r>
          </w:p>
        </w:tc>
      </w:tr>
      <w:tr w:rsidR="00ED7375" w14:paraId="582E5FB8" w14:textId="77777777" w:rsidTr="001E6984">
        <w:tc>
          <w:tcPr>
            <w:tcW w:w="1199" w:type="dxa"/>
          </w:tcPr>
          <w:p w14:paraId="23E37750" w14:textId="77777777" w:rsidR="00ED7375" w:rsidRDefault="00000000">
            <w:r>
              <w:t>565</w:t>
            </w:r>
          </w:p>
        </w:tc>
        <w:tc>
          <w:tcPr>
            <w:tcW w:w="941" w:type="dxa"/>
          </w:tcPr>
          <w:p w14:paraId="6864EF22" w14:textId="77777777" w:rsidR="00ED7375" w:rsidRDefault="00000000">
            <w:r>
              <w:t>@john_cockpit</w:t>
            </w:r>
          </w:p>
        </w:tc>
        <w:tc>
          <w:tcPr>
            <w:tcW w:w="403" w:type="dxa"/>
          </w:tcPr>
          <w:p w14:paraId="0336D89A" w14:textId="77777777" w:rsidR="00ED7375" w:rsidRDefault="00000000">
            <w:r>
              <w:t>2022-07-27 22:57:10</w:t>
            </w:r>
          </w:p>
        </w:tc>
        <w:tc>
          <w:tcPr>
            <w:tcW w:w="316" w:type="dxa"/>
          </w:tcPr>
          <w:p w14:paraId="6A2038FA" w14:textId="77777777" w:rsidR="00ED7375" w:rsidRDefault="00000000">
            <w:r>
              <w:t>0</w:t>
            </w:r>
          </w:p>
        </w:tc>
        <w:tc>
          <w:tcPr>
            <w:tcW w:w="354" w:type="dxa"/>
          </w:tcPr>
          <w:p w14:paraId="7136AF07" w14:textId="77777777" w:rsidR="00ED7375" w:rsidRDefault="00000000">
            <w:r>
              <w:t>0</w:t>
            </w:r>
          </w:p>
        </w:tc>
        <w:tc>
          <w:tcPr>
            <w:tcW w:w="6528" w:type="dxa"/>
          </w:tcPr>
          <w:p w14:paraId="59E59913" w14:textId="77777777" w:rsidR="00ED7375" w:rsidRDefault="00000000">
            <w:r>
              <w:t>Yeah and what did you achieved?</w:t>
            </w:r>
            <w:r>
              <w:br/>
              <w:t>Other than making sensational television program. And being a hypocrite, wanting to save children but never contacted the police?. Bringing that other woman buying the baby in danger.</w:t>
            </w:r>
            <w:r>
              <w:br/>
              <w:t>Cause when your camera's leave. She is the one who will keep living there</w:t>
            </w:r>
          </w:p>
        </w:tc>
      </w:tr>
      <w:tr w:rsidR="00ED7375" w14:paraId="7E77D975" w14:textId="77777777" w:rsidTr="001E6984">
        <w:tc>
          <w:tcPr>
            <w:tcW w:w="1199" w:type="dxa"/>
          </w:tcPr>
          <w:p w14:paraId="061AEC51" w14:textId="77777777" w:rsidR="00ED7375" w:rsidRDefault="00000000">
            <w:r>
              <w:t>566</w:t>
            </w:r>
          </w:p>
        </w:tc>
        <w:tc>
          <w:tcPr>
            <w:tcW w:w="941" w:type="dxa"/>
          </w:tcPr>
          <w:p w14:paraId="51E88411" w14:textId="77777777" w:rsidR="00ED7375" w:rsidRDefault="00000000">
            <w:r>
              <w:t>@nillyk5671</w:t>
            </w:r>
          </w:p>
        </w:tc>
        <w:tc>
          <w:tcPr>
            <w:tcW w:w="403" w:type="dxa"/>
          </w:tcPr>
          <w:p w14:paraId="601F5332" w14:textId="77777777" w:rsidR="00ED7375" w:rsidRDefault="00000000">
            <w:r>
              <w:t>2022-07-27 22:06:03</w:t>
            </w:r>
          </w:p>
        </w:tc>
        <w:tc>
          <w:tcPr>
            <w:tcW w:w="316" w:type="dxa"/>
          </w:tcPr>
          <w:p w14:paraId="2CC788E5" w14:textId="77777777" w:rsidR="00ED7375" w:rsidRDefault="00000000">
            <w:r>
              <w:t>0</w:t>
            </w:r>
          </w:p>
        </w:tc>
        <w:tc>
          <w:tcPr>
            <w:tcW w:w="354" w:type="dxa"/>
          </w:tcPr>
          <w:p w14:paraId="7DDB89F6" w14:textId="77777777" w:rsidR="00ED7375" w:rsidRDefault="00000000">
            <w:r>
              <w:t>0</w:t>
            </w:r>
          </w:p>
        </w:tc>
        <w:tc>
          <w:tcPr>
            <w:tcW w:w="6528" w:type="dxa"/>
          </w:tcPr>
          <w:p w14:paraId="6A489B39" w14:textId="77777777" w:rsidR="00ED7375" w:rsidRDefault="00000000">
            <w:r>
              <w:t>The day companies like 23andme or Ancestry start selling their kits at an customer friendly price in Africa.... hell will break loose, totally loose.</w:t>
            </w:r>
          </w:p>
        </w:tc>
      </w:tr>
      <w:tr w:rsidR="00ED7375" w14:paraId="3925E6FB" w14:textId="77777777" w:rsidTr="001E6984">
        <w:tc>
          <w:tcPr>
            <w:tcW w:w="1199" w:type="dxa"/>
          </w:tcPr>
          <w:p w14:paraId="56DE5217" w14:textId="77777777" w:rsidR="00ED7375" w:rsidRDefault="00000000">
            <w:r>
              <w:t>567</w:t>
            </w:r>
          </w:p>
        </w:tc>
        <w:tc>
          <w:tcPr>
            <w:tcW w:w="941" w:type="dxa"/>
          </w:tcPr>
          <w:p w14:paraId="2A002E79" w14:textId="77777777" w:rsidR="00ED7375" w:rsidRDefault="00000000">
            <w:r>
              <w:t>@nillyk5671</w:t>
            </w:r>
          </w:p>
        </w:tc>
        <w:tc>
          <w:tcPr>
            <w:tcW w:w="403" w:type="dxa"/>
          </w:tcPr>
          <w:p w14:paraId="6403A3EF" w14:textId="77777777" w:rsidR="00ED7375" w:rsidRDefault="00000000">
            <w:r>
              <w:t>2022-07-27 20:45:32</w:t>
            </w:r>
          </w:p>
        </w:tc>
        <w:tc>
          <w:tcPr>
            <w:tcW w:w="316" w:type="dxa"/>
          </w:tcPr>
          <w:p w14:paraId="7AB4E8B4" w14:textId="77777777" w:rsidR="00ED7375" w:rsidRDefault="00000000">
            <w:r>
              <w:t>0</w:t>
            </w:r>
          </w:p>
        </w:tc>
        <w:tc>
          <w:tcPr>
            <w:tcW w:w="354" w:type="dxa"/>
          </w:tcPr>
          <w:p w14:paraId="09503C47" w14:textId="77777777" w:rsidR="00ED7375" w:rsidRDefault="00000000">
            <w:r>
              <w:t>0</w:t>
            </w:r>
          </w:p>
        </w:tc>
        <w:tc>
          <w:tcPr>
            <w:tcW w:w="6528" w:type="dxa"/>
          </w:tcPr>
          <w:p w14:paraId="66251F12" w14:textId="77777777" w:rsidR="00ED7375" w:rsidRDefault="00000000">
            <w:r>
              <w:t>That nothing happened to him after what he did, only reinforces his feeling of being untouchable and he will do even worse things in the future.</w:t>
            </w:r>
          </w:p>
        </w:tc>
      </w:tr>
      <w:tr w:rsidR="00ED7375" w14:paraId="4E1F3658" w14:textId="77777777" w:rsidTr="001E6984">
        <w:tc>
          <w:tcPr>
            <w:tcW w:w="1199" w:type="dxa"/>
          </w:tcPr>
          <w:p w14:paraId="7E1B052B" w14:textId="77777777" w:rsidR="00ED7375" w:rsidRDefault="00000000">
            <w:r>
              <w:t>568</w:t>
            </w:r>
          </w:p>
        </w:tc>
        <w:tc>
          <w:tcPr>
            <w:tcW w:w="941" w:type="dxa"/>
          </w:tcPr>
          <w:p w14:paraId="6DA24897" w14:textId="77777777" w:rsidR="00ED7375" w:rsidRDefault="00000000">
            <w:r>
              <w:t>@foclin01</w:t>
            </w:r>
          </w:p>
        </w:tc>
        <w:tc>
          <w:tcPr>
            <w:tcW w:w="403" w:type="dxa"/>
          </w:tcPr>
          <w:p w14:paraId="05C7C05F" w14:textId="77777777" w:rsidR="00ED7375" w:rsidRDefault="00000000">
            <w:r>
              <w:t>2022-07-27 20:17:25</w:t>
            </w:r>
          </w:p>
        </w:tc>
        <w:tc>
          <w:tcPr>
            <w:tcW w:w="316" w:type="dxa"/>
          </w:tcPr>
          <w:p w14:paraId="5B2BA532" w14:textId="77777777" w:rsidR="00ED7375" w:rsidRDefault="00000000">
            <w:r>
              <w:t>0</w:t>
            </w:r>
          </w:p>
        </w:tc>
        <w:tc>
          <w:tcPr>
            <w:tcW w:w="354" w:type="dxa"/>
          </w:tcPr>
          <w:p w14:paraId="346D6135" w14:textId="77777777" w:rsidR="00ED7375" w:rsidRDefault="00000000">
            <w:r>
              <w:t>0</w:t>
            </w:r>
          </w:p>
        </w:tc>
        <w:tc>
          <w:tcPr>
            <w:tcW w:w="6528" w:type="dxa"/>
          </w:tcPr>
          <w:p w14:paraId="6336F343" w14:textId="77777777" w:rsidR="00ED7375" w:rsidRDefault="00000000">
            <w:r>
              <w:t>What is the purpose of this stup*d investigations if they were not reported or arrested. You all player a huge responsibility by doing absolutely nothing. Your investigation team stinks and looks like a child’s play. It’s irking and annoying that all those babies were sold under your so called investigations.</w:t>
            </w:r>
          </w:p>
        </w:tc>
      </w:tr>
      <w:tr w:rsidR="00ED7375" w14:paraId="093DDFEE" w14:textId="77777777" w:rsidTr="001E6984">
        <w:tc>
          <w:tcPr>
            <w:tcW w:w="1199" w:type="dxa"/>
          </w:tcPr>
          <w:p w14:paraId="1E74A21E" w14:textId="77777777" w:rsidR="00ED7375" w:rsidRDefault="00000000">
            <w:r>
              <w:t>569</w:t>
            </w:r>
          </w:p>
        </w:tc>
        <w:tc>
          <w:tcPr>
            <w:tcW w:w="941" w:type="dxa"/>
          </w:tcPr>
          <w:p w14:paraId="7B7C0BB2" w14:textId="77777777" w:rsidR="00ED7375" w:rsidRDefault="00000000">
            <w:r>
              <w:t>@CedroneTravels</w:t>
            </w:r>
          </w:p>
        </w:tc>
        <w:tc>
          <w:tcPr>
            <w:tcW w:w="403" w:type="dxa"/>
          </w:tcPr>
          <w:p w14:paraId="60D9B1B6" w14:textId="77777777" w:rsidR="00ED7375" w:rsidRDefault="00000000">
            <w:r>
              <w:t>2022-07-27 20:16:32</w:t>
            </w:r>
          </w:p>
        </w:tc>
        <w:tc>
          <w:tcPr>
            <w:tcW w:w="316" w:type="dxa"/>
          </w:tcPr>
          <w:p w14:paraId="1A836B4F" w14:textId="77777777" w:rsidR="00ED7375" w:rsidRDefault="00000000">
            <w:r>
              <w:t>0</w:t>
            </w:r>
          </w:p>
        </w:tc>
        <w:tc>
          <w:tcPr>
            <w:tcW w:w="354" w:type="dxa"/>
          </w:tcPr>
          <w:p w14:paraId="3EB88785" w14:textId="77777777" w:rsidR="00ED7375" w:rsidRDefault="00000000">
            <w:r>
              <w:t>0</w:t>
            </w:r>
          </w:p>
        </w:tc>
        <w:tc>
          <w:tcPr>
            <w:tcW w:w="6528" w:type="dxa"/>
          </w:tcPr>
          <w:p w14:paraId="4833E0A4" w14:textId="77777777" w:rsidR="00ED7375" w:rsidRDefault="00000000">
            <w:r>
              <w:t>My wife and I delivered school supplies to a orphanage in Nairobi. So sad</w:t>
            </w:r>
          </w:p>
        </w:tc>
      </w:tr>
      <w:tr w:rsidR="00ED7375" w14:paraId="76523477" w14:textId="77777777" w:rsidTr="001E6984">
        <w:tc>
          <w:tcPr>
            <w:tcW w:w="1199" w:type="dxa"/>
          </w:tcPr>
          <w:p w14:paraId="25C4539A" w14:textId="77777777" w:rsidR="00ED7375" w:rsidRDefault="00000000">
            <w:r>
              <w:t>570</w:t>
            </w:r>
          </w:p>
        </w:tc>
        <w:tc>
          <w:tcPr>
            <w:tcW w:w="941" w:type="dxa"/>
          </w:tcPr>
          <w:p w14:paraId="77C7FFE0" w14:textId="77777777" w:rsidR="00ED7375" w:rsidRDefault="00000000">
            <w:r>
              <w:t>@aeriheirsling2735</w:t>
            </w:r>
          </w:p>
        </w:tc>
        <w:tc>
          <w:tcPr>
            <w:tcW w:w="403" w:type="dxa"/>
          </w:tcPr>
          <w:p w14:paraId="4EB038C6" w14:textId="77777777" w:rsidR="00ED7375" w:rsidRDefault="00000000">
            <w:r>
              <w:t>2022-07-27 18:56:14</w:t>
            </w:r>
          </w:p>
        </w:tc>
        <w:tc>
          <w:tcPr>
            <w:tcW w:w="316" w:type="dxa"/>
          </w:tcPr>
          <w:p w14:paraId="597EDC45" w14:textId="77777777" w:rsidR="00ED7375" w:rsidRDefault="00000000">
            <w:r>
              <w:t>0</w:t>
            </w:r>
          </w:p>
        </w:tc>
        <w:tc>
          <w:tcPr>
            <w:tcW w:w="354" w:type="dxa"/>
          </w:tcPr>
          <w:p w14:paraId="72D522D2" w14:textId="77777777" w:rsidR="00ED7375" w:rsidRDefault="00000000">
            <w:r>
              <w:t>1</w:t>
            </w:r>
          </w:p>
        </w:tc>
        <w:tc>
          <w:tcPr>
            <w:tcW w:w="6528" w:type="dxa"/>
          </w:tcPr>
          <w:p w14:paraId="75A5D7BC" w14:textId="77777777" w:rsidR="00ED7375" w:rsidRDefault="00000000">
            <w:r>
              <w:t>When this happens the children go where?</w:t>
            </w:r>
          </w:p>
        </w:tc>
      </w:tr>
      <w:tr w:rsidR="00ED7375" w14:paraId="7CADFB7F" w14:textId="77777777" w:rsidTr="001E6984">
        <w:tc>
          <w:tcPr>
            <w:tcW w:w="1199" w:type="dxa"/>
          </w:tcPr>
          <w:p w14:paraId="4AB3AC18" w14:textId="77777777" w:rsidR="00ED7375" w:rsidRDefault="00000000">
            <w:r>
              <w:t>571</w:t>
            </w:r>
          </w:p>
        </w:tc>
        <w:tc>
          <w:tcPr>
            <w:tcW w:w="941" w:type="dxa"/>
          </w:tcPr>
          <w:p w14:paraId="69DE0017" w14:textId="77777777" w:rsidR="00ED7375" w:rsidRDefault="00000000">
            <w:r>
              <w:t>@belle3055</w:t>
            </w:r>
          </w:p>
        </w:tc>
        <w:tc>
          <w:tcPr>
            <w:tcW w:w="403" w:type="dxa"/>
          </w:tcPr>
          <w:p w14:paraId="04B6575D" w14:textId="77777777" w:rsidR="00ED7375" w:rsidRDefault="00000000">
            <w:r>
              <w:t>2022-08-26 01:40:58</w:t>
            </w:r>
          </w:p>
        </w:tc>
        <w:tc>
          <w:tcPr>
            <w:tcW w:w="316" w:type="dxa"/>
          </w:tcPr>
          <w:p w14:paraId="62423891" w14:textId="77777777" w:rsidR="00ED7375" w:rsidRDefault="00000000">
            <w:r>
              <w:t>0</w:t>
            </w:r>
          </w:p>
        </w:tc>
        <w:tc>
          <w:tcPr>
            <w:tcW w:w="354" w:type="dxa"/>
          </w:tcPr>
          <w:p w14:paraId="2180EBD8" w14:textId="77777777" w:rsidR="00ED7375" w:rsidRDefault="00ED7375"/>
        </w:tc>
        <w:tc>
          <w:tcPr>
            <w:tcW w:w="6528" w:type="dxa"/>
          </w:tcPr>
          <w:p w14:paraId="69E476C9" w14:textId="77777777" w:rsidR="00ED7375" w:rsidRDefault="00000000">
            <w:r>
              <w:t>To a happy or devilish house... We don't know</w:t>
            </w:r>
          </w:p>
        </w:tc>
      </w:tr>
      <w:tr w:rsidR="00ED7375" w14:paraId="0CD843C3" w14:textId="77777777" w:rsidTr="001E6984">
        <w:tc>
          <w:tcPr>
            <w:tcW w:w="1199" w:type="dxa"/>
          </w:tcPr>
          <w:p w14:paraId="3996285B" w14:textId="77777777" w:rsidR="00ED7375" w:rsidRDefault="00000000">
            <w:r>
              <w:t>572</w:t>
            </w:r>
          </w:p>
        </w:tc>
        <w:tc>
          <w:tcPr>
            <w:tcW w:w="941" w:type="dxa"/>
          </w:tcPr>
          <w:p w14:paraId="5096F037" w14:textId="77777777" w:rsidR="00ED7375" w:rsidRDefault="00000000">
            <w:r>
              <w:t>@vickymathenge2533</w:t>
            </w:r>
          </w:p>
        </w:tc>
        <w:tc>
          <w:tcPr>
            <w:tcW w:w="403" w:type="dxa"/>
          </w:tcPr>
          <w:p w14:paraId="498A60EC" w14:textId="77777777" w:rsidR="00ED7375" w:rsidRDefault="00000000">
            <w:r>
              <w:t>2022-07-27 18:40:18</w:t>
            </w:r>
          </w:p>
        </w:tc>
        <w:tc>
          <w:tcPr>
            <w:tcW w:w="316" w:type="dxa"/>
          </w:tcPr>
          <w:p w14:paraId="5CB509A3" w14:textId="77777777" w:rsidR="00ED7375" w:rsidRDefault="00000000">
            <w:r>
              <w:t>0</w:t>
            </w:r>
          </w:p>
        </w:tc>
        <w:tc>
          <w:tcPr>
            <w:tcW w:w="354" w:type="dxa"/>
          </w:tcPr>
          <w:p w14:paraId="283F8C21" w14:textId="77777777" w:rsidR="00ED7375" w:rsidRDefault="00000000">
            <w:r>
              <w:t>0</w:t>
            </w:r>
          </w:p>
        </w:tc>
        <w:tc>
          <w:tcPr>
            <w:tcW w:w="6528" w:type="dxa"/>
          </w:tcPr>
          <w:p w14:paraId="28EFA6A1" w14:textId="77777777" w:rsidR="00ED7375" w:rsidRDefault="00000000">
            <w:r>
              <w:t>I saw the baby in the thumbnail in town being held by a man three months after watching.This was in town around afya center.</w:t>
            </w:r>
          </w:p>
        </w:tc>
      </w:tr>
      <w:tr w:rsidR="00ED7375" w14:paraId="64902430" w14:textId="77777777" w:rsidTr="001E6984">
        <w:tc>
          <w:tcPr>
            <w:tcW w:w="1199" w:type="dxa"/>
          </w:tcPr>
          <w:p w14:paraId="5FAC3813" w14:textId="77777777" w:rsidR="00ED7375" w:rsidRDefault="00000000">
            <w:r>
              <w:t>573</w:t>
            </w:r>
          </w:p>
        </w:tc>
        <w:tc>
          <w:tcPr>
            <w:tcW w:w="941" w:type="dxa"/>
          </w:tcPr>
          <w:p w14:paraId="6CF01F7E" w14:textId="77777777" w:rsidR="00ED7375" w:rsidRDefault="00000000">
            <w:r>
              <w:t>@normyauchter541</w:t>
            </w:r>
          </w:p>
        </w:tc>
        <w:tc>
          <w:tcPr>
            <w:tcW w:w="403" w:type="dxa"/>
          </w:tcPr>
          <w:p w14:paraId="52F528DF" w14:textId="77777777" w:rsidR="00ED7375" w:rsidRDefault="00000000">
            <w:r>
              <w:t>2022-07-27 15:21:16</w:t>
            </w:r>
          </w:p>
        </w:tc>
        <w:tc>
          <w:tcPr>
            <w:tcW w:w="316" w:type="dxa"/>
          </w:tcPr>
          <w:p w14:paraId="222DD5D8" w14:textId="77777777" w:rsidR="00ED7375" w:rsidRDefault="00000000">
            <w:r>
              <w:t>0</w:t>
            </w:r>
          </w:p>
        </w:tc>
        <w:tc>
          <w:tcPr>
            <w:tcW w:w="354" w:type="dxa"/>
          </w:tcPr>
          <w:p w14:paraId="53718959" w14:textId="77777777" w:rsidR="00ED7375" w:rsidRDefault="00000000">
            <w:r>
              <w:t>0</w:t>
            </w:r>
          </w:p>
        </w:tc>
        <w:tc>
          <w:tcPr>
            <w:tcW w:w="6528" w:type="dxa"/>
          </w:tcPr>
          <w:p w14:paraId="45AEF8EB" w14:textId="77777777" w:rsidR="00ED7375" w:rsidRDefault="00000000">
            <w:r>
              <w:t>Corruption is real!</w:t>
            </w:r>
          </w:p>
        </w:tc>
      </w:tr>
      <w:tr w:rsidR="00ED7375" w14:paraId="3260F6FD" w14:textId="77777777" w:rsidTr="001E6984">
        <w:tc>
          <w:tcPr>
            <w:tcW w:w="1199" w:type="dxa"/>
          </w:tcPr>
          <w:p w14:paraId="08C936F5" w14:textId="77777777" w:rsidR="00ED7375" w:rsidRDefault="00000000">
            <w:r>
              <w:t>574</w:t>
            </w:r>
          </w:p>
        </w:tc>
        <w:tc>
          <w:tcPr>
            <w:tcW w:w="941" w:type="dxa"/>
          </w:tcPr>
          <w:p w14:paraId="2A4E0F99" w14:textId="77777777" w:rsidR="00ED7375" w:rsidRDefault="00000000">
            <w:r>
              <w:t>@veilbreak5867</w:t>
            </w:r>
          </w:p>
        </w:tc>
        <w:tc>
          <w:tcPr>
            <w:tcW w:w="403" w:type="dxa"/>
          </w:tcPr>
          <w:p w14:paraId="0FB93C13" w14:textId="77777777" w:rsidR="00ED7375" w:rsidRDefault="00000000">
            <w:r>
              <w:t>2022-07-27 14:15:15</w:t>
            </w:r>
          </w:p>
        </w:tc>
        <w:tc>
          <w:tcPr>
            <w:tcW w:w="316" w:type="dxa"/>
          </w:tcPr>
          <w:p w14:paraId="5042500F" w14:textId="77777777" w:rsidR="00ED7375" w:rsidRDefault="00000000">
            <w:r>
              <w:t>1</w:t>
            </w:r>
          </w:p>
        </w:tc>
        <w:tc>
          <w:tcPr>
            <w:tcW w:w="354" w:type="dxa"/>
          </w:tcPr>
          <w:p w14:paraId="1B064145" w14:textId="77777777" w:rsidR="00ED7375" w:rsidRDefault="00000000">
            <w:r>
              <w:t>0</w:t>
            </w:r>
          </w:p>
        </w:tc>
        <w:tc>
          <w:tcPr>
            <w:tcW w:w="6528" w:type="dxa"/>
          </w:tcPr>
          <w:p w14:paraId="5A02A42B" w14:textId="77777777" w:rsidR="00ED7375" w:rsidRDefault="00000000">
            <w:r>
              <w:t>Baby Stealers/torturers / traffickers in Wales. Help please raise awareness #ammanfordscreams</w:t>
            </w:r>
          </w:p>
        </w:tc>
      </w:tr>
      <w:tr w:rsidR="00ED7375" w14:paraId="131205F1" w14:textId="77777777" w:rsidTr="001E6984">
        <w:tc>
          <w:tcPr>
            <w:tcW w:w="1199" w:type="dxa"/>
          </w:tcPr>
          <w:p w14:paraId="4CF01AEE" w14:textId="77777777" w:rsidR="00ED7375" w:rsidRDefault="00000000">
            <w:r>
              <w:t>575</w:t>
            </w:r>
          </w:p>
        </w:tc>
        <w:tc>
          <w:tcPr>
            <w:tcW w:w="941" w:type="dxa"/>
          </w:tcPr>
          <w:p w14:paraId="32460031" w14:textId="77777777" w:rsidR="00ED7375" w:rsidRDefault="00000000">
            <w:r>
              <w:t>@simonbrown5030</w:t>
            </w:r>
          </w:p>
        </w:tc>
        <w:tc>
          <w:tcPr>
            <w:tcW w:w="403" w:type="dxa"/>
          </w:tcPr>
          <w:p w14:paraId="42822893" w14:textId="77777777" w:rsidR="00ED7375" w:rsidRDefault="00000000">
            <w:r>
              <w:t>2022-07-27 11:02:36</w:t>
            </w:r>
          </w:p>
        </w:tc>
        <w:tc>
          <w:tcPr>
            <w:tcW w:w="316" w:type="dxa"/>
          </w:tcPr>
          <w:p w14:paraId="165B61E7" w14:textId="77777777" w:rsidR="00ED7375" w:rsidRDefault="00000000">
            <w:r>
              <w:t>0</w:t>
            </w:r>
          </w:p>
        </w:tc>
        <w:tc>
          <w:tcPr>
            <w:tcW w:w="354" w:type="dxa"/>
          </w:tcPr>
          <w:p w14:paraId="4AC78DDE" w14:textId="77777777" w:rsidR="00ED7375" w:rsidRDefault="00000000">
            <w:r>
              <w:t>0</w:t>
            </w:r>
          </w:p>
        </w:tc>
        <w:tc>
          <w:tcPr>
            <w:tcW w:w="6528" w:type="dxa"/>
          </w:tcPr>
          <w:p w14:paraId="649A6B44" w14:textId="77777777" w:rsidR="00ED7375" w:rsidRDefault="00000000">
            <w:r>
              <w:t>Who cares it's only Africa</w:t>
            </w:r>
          </w:p>
        </w:tc>
      </w:tr>
      <w:tr w:rsidR="00ED7375" w14:paraId="1A2F3CAB" w14:textId="77777777" w:rsidTr="001E6984">
        <w:tc>
          <w:tcPr>
            <w:tcW w:w="1199" w:type="dxa"/>
          </w:tcPr>
          <w:p w14:paraId="357ABA28" w14:textId="77777777" w:rsidR="00ED7375" w:rsidRDefault="00000000">
            <w:r>
              <w:t>576</w:t>
            </w:r>
          </w:p>
        </w:tc>
        <w:tc>
          <w:tcPr>
            <w:tcW w:w="941" w:type="dxa"/>
          </w:tcPr>
          <w:p w14:paraId="40444E92" w14:textId="77777777" w:rsidR="00ED7375" w:rsidRDefault="00000000">
            <w:r>
              <w:t>@kimd8873</w:t>
            </w:r>
          </w:p>
        </w:tc>
        <w:tc>
          <w:tcPr>
            <w:tcW w:w="403" w:type="dxa"/>
          </w:tcPr>
          <w:p w14:paraId="1787202B" w14:textId="77777777" w:rsidR="00ED7375" w:rsidRDefault="00000000">
            <w:r>
              <w:t>2022-07-27 01:58:29</w:t>
            </w:r>
          </w:p>
        </w:tc>
        <w:tc>
          <w:tcPr>
            <w:tcW w:w="316" w:type="dxa"/>
          </w:tcPr>
          <w:p w14:paraId="35E9BF07" w14:textId="77777777" w:rsidR="00ED7375" w:rsidRDefault="00000000">
            <w:r>
              <w:t>1</w:t>
            </w:r>
          </w:p>
        </w:tc>
        <w:tc>
          <w:tcPr>
            <w:tcW w:w="354" w:type="dxa"/>
          </w:tcPr>
          <w:p w14:paraId="63524C3A" w14:textId="77777777" w:rsidR="00ED7375" w:rsidRDefault="00000000">
            <w:r>
              <w:t>0</w:t>
            </w:r>
          </w:p>
        </w:tc>
        <w:tc>
          <w:tcPr>
            <w:tcW w:w="6528" w:type="dxa"/>
          </w:tcPr>
          <w:p w14:paraId="6743415B" w14:textId="77777777" w:rsidR="00ED7375" w:rsidRDefault="00000000">
            <w:r>
              <w:t>The beautiful little babies are so calm and peaceful.  GOD protect them.  😭😭😭😭</w:t>
            </w:r>
          </w:p>
        </w:tc>
      </w:tr>
      <w:tr w:rsidR="00ED7375" w14:paraId="5E34B3AB" w14:textId="77777777" w:rsidTr="001E6984">
        <w:tc>
          <w:tcPr>
            <w:tcW w:w="1199" w:type="dxa"/>
          </w:tcPr>
          <w:p w14:paraId="21372239" w14:textId="77777777" w:rsidR="00ED7375" w:rsidRDefault="00000000">
            <w:r>
              <w:t>577</w:t>
            </w:r>
          </w:p>
        </w:tc>
        <w:tc>
          <w:tcPr>
            <w:tcW w:w="941" w:type="dxa"/>
          </w:tcPr>
          <w:p w14:paraId="5B289DBA" w14:textId="77777777" w:rsidR="00ED7375" w:rsidRDefault="00000000">
            <w:r>
              <w:t>@TheStar798</w:t>
            </w:r>
          </w:p>
        </w:tc>
        <w:tc>
          <w:tcPr>
            <w:tcW w:w="403" w:type="dxa"/>
          </w:tcPr>
          <w:p w14:paraId="4037CB2D" w14:textId="77777777" w:rsidR="00ED7375" w:rsidRDefault="00000000">
            <w:r>
              <w:t>2022-07-26 11:11:47</w:t>
            </w:r>
          </w:p>
        </w:tc>
        <w:tc>
          <w:tcPr>
            <w:tcW w:w="316" w:type="dxa"/>
          </w:tcPr>
          <w:p w14:paraId="377A58B0" w14:textId="77777777" w:rsidR="00ED7375" w:rsidRDefault="00000000">
            <w:r>
              <w:t>1</w:t>
            </w:r>
          </w:p>
        </w:tc>
        <w:tc>
          <w:tcPr>
            <w:tcW w:w="354" w:type="dxa"/>
          </w:tcPr>
          <w:p w14:paraId="6BA91B85" w14:textId="77777777" w:rsidR="00ED7375" w:rsidRDefault="00000000">
            <w:r>
              <w:t>0</w:t>
            </w:r>
          </w:p>
        </w:tc>
        <w:tc>
          <w:tcPr>
            <w:tcW w:w="6528" w:type="dxa"/>
          </w:tcPr>
          <w:p w14:paraId="5191B760" w14:textId="77777777" w:rsidR="00ED7375" w:rsidRDefault="00000000">
            <w:r>
              <w:t>This is beyond horrifying and heartbreaking 😢</w:t>
            </w:r>
          </w:p>
        </w:tc>
      </w:tr>
      <w:tr w:rsidR="00ED7375" w14:paraId="2E263E92" w14:textId="77777777" w:rsidTr="001E6984">
        <w:tc>
          <w:tcPr>
            <w:tcW w:w="1199" w:type="dxa"/>
          </w:tcPr>
          <w:p w14:paraId="26DD8023" w14:textId="77777777" w:rsidR="00ED7375" w:rsidRDefault="00000000">
            <w:r>
              <w:t>578</w:t>
            </w:r>
          </w:p>
        </w:tc>
        <w:tc>
          <w:tcPr>
            <w:tcW w:w="941" w:type="dxa"/>
          </w:tcPr>
          <w:p w14:paraId="1A899077" w14:textId="77777777" w:rsidR="00ED7375" w:rsidRDefault="00000000">
            <w:r>
              <w:t>@pacificexperience</w:t>
            </w:r>
          </w:p>
        </w:tc>
        <w:tc>
          <w:tcPr>
            <w:tcW w:w="403" w:type="dxa"/>
          </w:tcPr>
          <w:p w14:paraId="2A77DF3A" w14:textId="77777777" w:rsidR="00ED7375" w:rsidRDefault="00000000">
            <w:r>
              <w:t>2022-07-26 08:40:48</w:t>
            </w:r>
          </w:p>
        </w:tc>
        <w:tc>
          <w:tcPr>
            <w:tcW w:w="316" w:type="dxa"/>
          </w:tcPr>
          <w:p w14:paraId="53BB7E2C" w14:textId="77777777" w:rsidR="00ED7375" w:rsidRDefault="00000000">
            <w:r>
              <w:t>0</w:t>
            </w:r>
          </w:p>
        </w:tc>
        <w:tc>
          <w:tcPr>
            <w:tcW w:w="354" w:type="dxa"/>
          </w:tcPr>
          <w:p w14:paraId="5AE45079" w14:textId="77777777" w:rsidR="00ED7375" w:rsidRDefault="00000000">
            <w:r>
              <w:t>0</w:t>
            </w:r>
          </w:p>
        </w:tc>
        <w:tc>
          <w:tcPr>
            <w:tcW w:w="6528" w:type="dxa"/>
          </w:tcPr>
          <w:p w14:paraId="03F020C8" w14:textId="77777777" w:rsidR="00ED7375" w:rsidRDefault="00000000">
            <w:r>
              <w:t>can the police arrest them using this video as evidence</w:t>
            </w:r>
          </w:p>
        </w:tc>
      </w:tr>
      <w:tr w:rsidR="00ED7375" w14:paraId="657DA71C" w14:textId="77777777" w:rsidTr="001E6984">
        <w:tc>
          <w:tcPr>
            <w:tcW w:w="1199" w:type="dxa"/>
          </w:tcPr>
          <w:p w14:paraId="0C3B3D6F" w14:textId="77777777" w:rsidR="00ED7375" w:rsidRDefault="00000000">
            <w:r>
              <w:t>579</w:t>
            </w:r>
          </w:p>
        </w:tc>
        <w:tc>
          <w:tcPr>
            <w:tcW w:w="941" w:type="dxa"/>
          </w:tcPr>
          <w:p w14:paraId="57B08F5C" w14:textId="77777777" w:rsidR="00ED7375" w:rsidRDefault="00000000">
            <w:r>
              <w:t>@charlottedujourmorris7297</w:t>
            </w:r>
          </w:p>
        </w:tc>
        <w:tc>
          <w:tcPr>
            <w:tcW w:w="403" w:type="dxa"/>
          </w:tcPr>
          <w:p w14:paraId="2B789391" w14:textId="77777777" w:rsidR="00ED7375" w:rsidRDefault="00000000">
            <w:r>
              <w:t>2022-07-26 02:28:39</w:t>
            </w:r>
          </w:p>
        </w:tc>
        <w:tc>
          <w:tcPr>
            <w:tcW w:w="316" w:type="dxa"/>
          </w:tcPr>
          <w:p w14:paraId="4BC1DEAB" w14:textId="77777777" w:rsidR="00ED7375" w:rsidRDefault="00000000">
            <w:r>
              <w:t>0</w:t>
            </w:r>
          </w:p>
        </w:tc>
        <w:tc>
          <w:tcPr>
            <w:tcW w:w="354" w:type="dxa"/>
          </w:tcPr>
          <w:p w14:paraId="67881A6A" w14:textId="77777777" w:rsidR="00ED7375" w:rsidRDefault="00000000">
            <w:r>
              <w:t>1</w:t>
            </w:r>
          </w:p>
        </w:tc>
        <w:tc>
          <w:tcPr>
            <w:tcW w:w="6528" w:type="dxa"/>
          </w:tcPr>
          <w:p w14:paraId="6B6A3B9B" w14:textId="77777777" w:rsidR="00ED7375" w:rsidRDefault="00000000">
            <w:r>
              <w:t>how are they not in jail yet?/</w:t>
            </w:r>
          </w:p>
        </w:tc>
      </w:tr>
      <w:tr w:rsidR="00ED7375" w14:paraId="4A3084A3" w14:textId="77777777" w:rsidTr="001E6984">
        <w:tc>
          <w:tcPr>
            <w:tcW w:w="1199" w:type="dxa"/>
          </w:tcPr>
          <w:p w14:paraId="2080DC7A" w14:textId="77777777" w:rsidR="00ED7375" w:rsidRDefault="00000000">
            <w:r>
              <w:t>580</w:t>
            </w:r>
          </w:p>
        </w:tc>
        <w:tc>
          <w:tcPr>
            <w:tcW w:w="941" w:type="dxa"/>
          </w:tcPr>
          <w:p w14:paraId="0A96FF1A" w14:textId="77777777" w:rsidR="00ED7375" w:rsidRDefault="00000000">
            <w:r>
              <w:t>@belle3055</w:t>
            </w:r>
          </w:p>
        </w:tc>
        <w:tc>
          <w:tcPr>
            <w:tcW w:w="403" w:type="dxa"/>
          </w:tcPr>
          <w:p w14:paraId="5DC5468F" w14:textId="77777777" w:rsidR="00ED7375" w:rsidRDefault="00000000">
            <w:r>
              <w:t>2022-08-26 01:44:06</w:t>
            </w:r>
          </w:p>
        </w:tc>
        <w:tc>
          <w:tcPr>
            <w:tcW w:w="316" w:type="dxa"/>
          </w:tcPr>
          <w:p w14:paraId="7430CC0A" w14:textId="77777777" w:rsidR="00ED7375" w:rsidRDefault="00000000">
            <w:r>
              <w:t>0</w:t>
            </w:r>
          </w:p>
        </w:tc>
        <w:tc>
          <w:tcPr>
            <w:tcW w:w="354" w:type="dxa"/>
          </w:tcPr>
          <w:p w14:paraId="0F1091A6" w14:textId="77777777" w:rsidR="00ED7375" w:rsidRDefault="00ED7375"/>
        </w:tc>
        <w:tc>
          <w:tcPr>
            <w:tcW w:w="6528" w:type="dxa"/>
          </w:tcPr>
          <w:p w14:paraId="09B04415" w14:textId="77777777" w:rsidR="00ED7375" w:rsidRDefault="00000000">
            <w:r>
              <w:t>No justice in  🌍</w:t>
            </w:r>
          </w:p>
        </w:tc>
      </w:tr>
      <w:tr w:rsidR="00ED7375" w14:paraId="2A0BC150" w14:textId="77777777" w:rsidTr="001E6984">
        <w:tc>
          <w:tcPr>
            <w:tcW w:w="1199" w:type="dxa"/>
          </w:tcPr>
          <w:p w14:paraId="425D4518" w14:textId="77777777" w:rsidR="00ED7375" w:rsidRDefault="00000000">
            <w:r>
              <w:t>581</w:t>
            </w:r>
          </w:p>
        </w:tc>
        <w:tc>
          <w:tcPr>
            <w:tcW w:w="941" w:type="dxa"/>
          </w:tcPr>
          <w:p w14:paraId="0F30886E" w14:textId="77777777" w:rsidR="00ED7375" w:rsidRDefault="00000000">
            <w:r>
              <w:t>@sharonrichardson3568</w:t>
            </w:r>
          </w:p>
        </w:tc>
        <w:tc>
          <w:tcPr>
            <w:tcW w:w="403" w:type="dxa"/>
          </w:tcPr>
          <w:p w14:paraId="53EEAE37" w14:textId="77777777" w:rsidR="00ED7375" w:rsidRDefault="00000000">
            <w:r>
              <w:t>2022-07-25 20:56:42</w:t>
            </w:r>
          </w:p>
        </w:tc>
        <w:tc>
          <w:tcPr>
            <w:tcW w:w="316" w:type="dxa"/>
          </w:tcPr>
          <w:p w14:paraId="069E4E0C" w14:textId="77777777" w:rsidR="00ED7375" w:rsidRDefault="00000000">
            <w:r>
              <w:t>0</w:t>
            </w:r>
          </w:p>
        </w:tc>
        <w:tc>
          <w:tcPr>
            <w:tcW w:w="354" w:type="dxa"/>
          </w:tcPr>
          <w:p w14:paraId="0224E294" w14:textId="77777777" w:rsidR="00ED7375" w:rsidRDefault="00000000">
            <w:r>
              <w:t>0</w:t>
            </w:r>
          </w:p>
        </w:tc>
        <w:tc>
          <w:tcPr>
            <w:tcW w:w="6528" w:type="dxa"/>
          </w:tcPr>
          <w:p w14:paraId="5C14EE6D" w14:textId="77777777" w:rsidR="00ED7375" w:rsidRDefault="00000000">
            <w:r>
              <w:t>What an evil women that so called nurse is.. I pray someone takes their revenge soon.</w:t>
            </w:r>
          </w:p>
        </w:tc>
      </w:tr>
      <w:tr w:rsidR="00ED7375" w14:paraId="399C0668" w14:textId="77777777" w:rsidTr="001E6984">
        <w:tc>
          <w:tcPr>
            <w:tcW w:w="1199" w:type="dxa"/>
          </w:tcPr>
          <w:p w14:paraId="2003F241" w14:textId="77777777" w:rsidR="00ED7375" w:rsidRDefault="00000000">
            <w:r>
              <w:t>582</w:t>
            </w:r>
          </w:p>
        </w:tc>
        <w:tc>
          <w:tcPr>
            <w:tcW w:w="941" w:type="dxa"/>
          </w:tcPr>
          <w:p w14:paraId="5271796F" w14:textId="77777777" w:rsidR="00ED7375" w:rsidRDefault="00000000">
            <w:r>
              <w:t>@charlesdaniels3375</w:t>
            </w:r>
          </w:p>
        </w:tc>
        <w:tc>
          <w:tcPr>
            <w:tcW w:w="403" w:type="dxa"/>
          </w:tcPr>
          <w:p w14:paraId="664C7EA6" w14:textId="77777777" w:rsidR="00ED7375" w:rsidRDefault="00000000">
            <w:r>
              <w:t>2022-07-25 13:08:32</w:t>
            </w:r>
          </w:p>
        </w:tc>
        <w:tc>
          <w:tcPr>
            <w:tcW w:w="316" w:type="dxa"/>
          </w:tcPr>
          <w:p w14:paraId="1FA392A7" w14:textId="77777777" w:rsidR="00ED7375" w:rsidRDefault="00000000">
            <w:r>
              <w:t>0</w:t>
            </w:r>
          </w:p>
        </w:tc>
        <w:tc>
          <w:tcPr>
            <w:tcW w:w="354" w:type="dxa"/>
          </w:tcPr>
          <w:p w14:paraId="613DDD2B" w14:textId="77777777" w:rsidR="00ED7375" w:rsidRDefault="00000000">
            <w:r>
              <w:t>0</w:t>
            </w:r>
          </w:p>
        </w:tc>
        <w:tc>
          <w:tcPr>
            <w:tcW w:w="6528" w:type="dxa"/>
          </w:tcPr>
          <w:p w14:paraId="1D5AA5EC" w14:textId="77777777" w:rsidR="00ED7375" w:rsidRDefault="00000000">
            <w:r>
              <w:t>Well who wouldn't want to steal this cute baby he's adorable 😍 look at him fat cheeks and All but give him back to his mom and stop stealing cute baby's</w:t>
            </w:r>
          </w:p>
        </w:tc>
      </w:tr>
      <w:tr w:rsidR="00ED7375" w14:paraId="531F436B" w14:textId="77777777" w:rsidTr="001E6984">
        <w:tc>
          <w:tcPr>
            <w:tcW w:w="1199" w:type="dxa"/>
          </w:tcPr>
          <w:p w14:paraId="31AE9C0C" w14:textId="77777777" w:rsidR="00ED7375" w:rsidRDefault="00000000">
            <w:r>
              <w:t>583</w:t>
            </w:r>
          </w:p>
        </w:tc>
        <w:tc>
          <w:tcPr>
            <w:tcW w:w="941" w:type="dxa"/>
          </w:tcPr>
          <w:p w14:paraId="12A55127" w14:textId="77777777" w:rsidR="00ED7375" w:rsidRDefault="00000000">
            <w:r>
              <w:t>@matkins5981</w:t>
            </w:r>
          </w:p>
        </w:tc>
        <w:tc>
          <w:tcPr>
            <w:tcW w:w="403" w:type="dxa"/>
          </w:tcPr>
          <w:p w14:paraId="6B270202" w14:textId="77777777" w:rsidR="00ED7375" w:rsidRDefault="00000000">
            <w:r>
              <w:t>2022-07-25 01:25:17</w:t>
            </w:r>
          </w:p>
        </w:tc>
        <w:tc>
          <w:tcPr>
            <w:tcW w:w="316" w:type="dxa"/>
          </w:tcPr>
          <w:p w14:paraId="5284F372" w14:textId="77777777" w:rsidR="00ED7375" w:rsidRDefault="00000000">
            <w:r>
              <w:t>0</w:t>
            </w:r>
          </w:p>
        </w:tc>
        <w:tc>
          <w:tcPr>
            <w:tcW w:w="354" w:type="dxa"/>
          </w:tcPr>
          <w:p w14:paraId="517C4BD5" w14:textId="77777777" w:rsidR="00ED7375" w:rsidRDefault="00000000">
            <w:r>
              <w:t>0</w:t>
            </w:r>
          </w:p>
        </w:tc>
        <w:tc>
          <w:tcPr>
            <w:tcW w:w="6528" w:type="dxa"/>
          </w:tcPr>
          <w:p w14:paraId="2876080B" w14:textId="77777777" w:rsidR="00ED7375" w:rsidRDefault="00000000">
            <w:r>
              <w:t>Father, help your children..let the BLOOD OF JESUS SPEAKS ON THE CHILDREN'S  BEHALF...MIGHTY GOD</w:t>
            </w:r>
          </w:p>
        </w:tc>
      </w:tr>
      <w:tr w:rsidR="00ED7375" w14:paraId="146D5917" w14:textId="77777777" w:rsidTr="001E6984">
        <w:tc>
          <w:tcPr>
            <w:tcW w:w="1199" w:type="dxa"/>
          </w:tcPr>
          <w:p w14:paraId="716A4D44" w14:textId="77777777" w:rsidR="00ED7375" w:rsidRDefault="00000000">
            <w:r>
              <w:t>584</w:t>
            </w:r>
          </w:p>
        </w:tc>
        <w:tc>
          <w:tcPr>
            <w:tcW w:w="941" w:type="dxa"/>
          </w:tcPr>
          <w:p w14:paraId="16230B0A" w14:textId="77777777" w:rsidR="00ED7375" w:rsidRDefault="00000000">
            <w:r>
              <w:t>@AD-wm5ju</w:t>
            </w:r>
          </w:p>
        </w:tc>
        <w:tc>
          <w:tcPr>
            <w:tcW w:w="403" w:type="dxa"/>
          </w:tcPr>
          <w:p w14:paraId="596B304F" w14:textId="77777777" w:rsidR="00ED7375" w:rsidRDefault="00000000">
            <w:r>
              <w:t>2022-07-24 22:32:02</w:t>
            </w:r>
          </w:p>
        </w:tc>
        <w:tc>
          <w:tcPr>
            <w:tcW w:w="316" w:type="dxa"/>
          </w:tcPr>
          <w:p w14:paraId="002930F4" w14:textId="77777777" w:rsidR="00ED7375" w:rsidRDefault="00000000">
            <w:r>
              <w:t>0</w:t>
            </w:r>
          </w:p>
        </w:tc>
        <w:tc>
          <w:tcPr>
            <w:tcW w:w="354" w:type="dxa"/>
          </w:tcPr>
          <w:p w14:paraId="4747A37B" w14:textId="77777777" w:rsidR="00ED7375" w:rsidRDefault="00000000">
            <w:r>
              <w:t>0</w:t>
            </w:r>
          </w:p>
        </w:tc>
        <w:tc>
          <w:tcPr>
            <w:tcW w:w="6528" w:type="dxa"/>
          </w:tcPr>
          <w:p w14:paraId="22579149" w14:textId="77777777" w:rsidR="00ED7375" w:rsidRDefault="00000000">
            <w:r>
              <w:t>Really!? Does the thumbnail HAVE TO HAVE the African baby with a runny nose!?  It just adds an unnecessary insult to a heart-wrenching happening.</w:t>
            </w:r>
          </w:p>
        </w:tc>
      </w:tr>
      <w:tr w:rsidR="00ED7375" w14:paraId="44037705" w14:textId="77777777" w:rsidTr="001E6984">
        <w:tc>
          <w:tcPr>
            <w:tcW w:w="1199" w:type="dxa"/>
          </w:tcPr>
          <w:p w14:paraId="41FF8A57" w14:textId="77777777" w:rsidR="00ED7375" w:rsidRDefault="00000000">
            <w:r>
              <w:t>585</w:t>
            </w:r>
          </w:p>
        </w:tc>
        <w:tc>
          <w:tcPr>
            <w:tcW w:w="941" w:type="dxa"/>
          </w:tcPr>
          <w:p w14:paraId="036B1449" w14:textId="77777777" w:rsidR="00ED7375" w:rsidRDefault="00000000">
            <w:r>
              <w:t>@chikaraejiogu4651</w:t>
            </w:r>
          </w:p>
        </w:tc>
        <w:tc>
          <w:tcPr>
            <w:tcW w:w="403" w:type="dxa"/>
          </w:tcPr>
          <w:p w14:paraId="3DF5DE7B" w14:textId="77777777" w:rsidR="00ED7375" w:rsidRDefault="00000000">
            <w:r>
              <w:t>2022-07-24 21:29:16</w:t>
            </w:r>
          </w:p>
        </w:tc>
        <w:tc>
          <w:tcPr>
            <w:tcW w:w="316" w:type="dxa"/>
          </w:tcPr>
          <w:p w14:paraId="1C64E3BC" w14:textId="77777777" w:rsidR="00ED7375" w:rsidRDefault="00000000">
            <w:r>
              <w:t>0</w:t>
            </w:r>
          </w:p>
        </w:tc>
        <w:tc>
          <w:tcPr>
            <w:tcW w:w="354" w:type="dxa"/>
          </w:tcPr>
          <w:p w14:paraId="65816EF9" w14:textId="77777777" w:rsidR="00ED7375" w:rsidRDefault="00000000">
            <w:r>
              <w:t>0</w:t>
            </w:r>
          </w:p>
        </w:tc>
        <w:tc>
          <w:tcPr>
            <w:tcW w:w="6528" w:type="dxa"/>
          </w:tcPr>
          <w:p w14:paraId="318B31D5" w14:textId="77777777" w:rsidR="00ED7375" w:rsidRDefault="00000000">
            <w:r>
              <w:t>Is there a government in place in this country?</w:t>
            </w:r>
          </w:p>
        </w:tc>
      </w:tr>
      <w:tr w:rsidR="00ED7375" w14:paraId="2D2040EA" w14:textId="77777777" w:rsidTr="001E6984">
        <w:tc>
          <w:tcPr>
            <w:tcW w:w="1199" w:type="dxa"/>
          </w:tcPr>
          <w:p w14:paraId="53F9CEF6" w14:textId="77777777" w:rsidR="00ED7375" w:rsidRDefault="00000000">
            <w:r>
              <w:t>586</w:t>
            </w:r>
          </w:p>
        </w:tc>
        <w:tc>
          <w:tcPr>
            <w:tcW w:w="941" w:type="dxa"/>
          </w:tcPr>
          <w:p w14:paraId="31858C88" w14:textId="77777777" w:rsidR="00ED7375" w:rsidRDefault="00000000">
            <w:r>
              <w:t>@SISDIDI</w:t>
            </w:r>
          </w:p>
        </w:tc>
        <w:tc>
          <w:tcPr>
            <w:tcW w:w="403" w:type="dxa"/>
          </w:tcPr>
          <w:p w14:paraId="6B6D1D16" w14:textId="77777777" w:rsidR="00ED7375" w:rsidRDefault="00000000">
            <w:r>
              <w:t>2022-07-24 21:25:06</w:t>
            </w:r>
          </w:p>
        </w:tc>
        <w:tc>
          <w:tcPr>
            <w:tcW w:w="316" w:type="dxa"/>
          </w:tcPr>
          <w:p w14:paraId="5401D378" w14:textId="77777777" w:rsidR="00ED7375" w:rsidRDefault="00000000">
            <w:r>
              <w:t>0</w:t>
            </w:r>
          </w:p>
        </w:tc>
        <w:tc>
          <w:tcPr>
            <w:tcW w:w="354" w:type="dxa"/>
          </w:tcPr>
          <w:p w14:paraId="651A93CF" w14:textId="77777777" w:rsidR="00ED7375" w:rsidRDefault="00000000">
            <w:r>
              <w:t>0</w:t>
            </w:r>
          </w:p>
        </w:tc>
        <w:tc>
          <w:tcPr>
            <w:tcW w:w="6528" w:type="dxa"/>
          </w:tcPr>
          <w:p w14:paraId="47A557A5" w14:textId="77777777" w:rsidR="00ED7375" w:rsidRDefault="00000000">
            <w:r>
              <w:t>It is very 😭 l wouldn't doubt that if these people selling babies are wealthy Pastors, Prophet,mog charlatans.God will judge these greedy people.This is hateful what you're doing.😡</w:t>
            </w:r>
          </w:p>
        </w:tc>
      </w:tr>
      <w:tr w:rsidR="00ED7375" w14:paraId="5CD53334" w14:textId="77777777" w:rsidTr="001E6984">
        <w:tc>
          <w:tcPr>
            <w:tcW w:w="1199" w:type="dxa"/>
          </w:tcPr>
          <w:p w14:paraId="49672108" w14:textId="77777777" w:rsidR="00ED7375" w:rsidRDefault="00000000">
            <w:r>
              <w:t>587</w:t>
            </w:r>
          </w:p>
        </w:tc>
        <w:tc>
          <w:tcPr>
            <w:tcW w:w="941" w:type="dxa"/>
          </w:tcPr>
          <w:p w14:paraId="146B0973" w14:textId="77777777" w:rsidR="00ED7375" w:rsidRDefault="00000000">
            <w:r>
              <w:t>@user-oe2ov7du8l</w:t>
            </w:r>
          </w:p>
        </w:tc>
        <w:tc>
          <w:tcPr>
            <w:tcW w:w="403" w:type="dxa"/>
          </w:tcPr>
          <w:p w14:paraId="69563693" w14:textId="77777777" w:rsidR="00ED7375" w:rsidRDefault="00000000">
            <w:r>
              <w:t>2022-07-24 21:06:09</w:t>
            </w:r>
          </w:p>
        </w:tc>
        <w:tc>
          <w:tcPr>
            <w:tcW w:w="316" w:type="dxa"/>
          </w:tcPr>
          <w:p w14:paraId="2B788F47" w14:textId="77777777" w:rsidR="00ED7375" w:rsidRDefault="00000000">
            <w:r>
              <w:t>0</w:t>
            </w:r>
          </w:p>
        </w:tc>
        <w:tc>
          <w:tcPr>
            <w:tcW w:w="354" w:type="dxa"/>
          </w:tcPr>
          <w:p w14:paraId="4B1D6385" w14:textId="77777777" w:rsidR="00ED7375" w:rsidRDefault="00000000">
            <w:r>
              <w:t>0</w:t>
            </w:r>
          </w:p>
        </w:tc>
        <w:tc>
          <w:tcPr>
            <w:tcW w:w="6528" w:type="dxa"/>
          </w:tcPr>
          <w:p w14:paraId="417FBF28" w14:textId="77777777" w:rsidR="00ED7375" w:rsidRDefault="00000000">
            <w:r>
              <w:t>Wow they're smiling as if this is cute smh this is sad just evil man</w:t>
            </w:r>
          </w:p>
        </w:tc>
      </w:tr>
      <w:tr w:rsidR="00ED7375" w14:paraId="3593BC95" w14:textId="77777777" w:rsidTr="001E6984">
        <w:tc>
          <w:tcPr>
            <w:tcW w:w="1199" w:type="dxa"/>
          </w:tcPr>
          <w:p w14:paraId="7A1A2B47" w14:textId="77777777" w:rsidR="00ED7375" w:rsidRDefault="00000000">
            <w:r>
              <w:t>588</w:t>
            </w:r>
          </w:p>
        </w:tc>
        <w:tc>
          <w:tcPr>
            <w:tcW w:w="941" w:type="dxa"/>
          </w:tcPr>
          <w:p w14:paraId="58FB3761" w14:textId="77777777" w:rsidR="00ED7375" w:rsidRDefault="00000000">
            <w:r>
              <w:t>@iliahgonzalez3994</w:t>
            </w:r>
          </w:p>
        </w:tc>
        <w:tc>
          <w:tcPr>
            <w:tcW w:w="403" w:type="dxa"/>
          </w:tcPr>
          <w:p w14:paraId="3888765B" w14:textId="77777777" w:rsidR="00ED7375" w:rsidRDefault="00000000">
            <w:r>
              <w:t>2022-07-24 15:04:08</w:t>
            </w:r>
          </w:p>
        </w:tc>
        <w:tc>
          <w:tcPr>
            <w:tcW w:w="316" w:type="dxa"/>
          </w:tcPr>
          <w:p w14:paraId="66314D09" w14:textId="77777777" w:rsidR="00ED7375" w:rsidRDefault="00000000">
            <w:r>
              <w:t>0</w:t>
            </w:r>
          </w:p>
        </w:tc>
        <w:tc>
          <w:tcPr>
            <w:tcW w:w="354" w:type="dxa"/>
          </w:tcPr>
          <w:p w14:paraId="0C653328" w14:textId="77777777" w:rsidR="00ED7375" w:rsidRDefault="00000000">
            <w:r>
              <w:t>0</w:t>
            </w:r>
          </w:p>
        </w:tc>
        <w:tc>
          <w:tcPr>
            <w:tcW w:w="6528" w:type="dxa"/>
          </w:tcPr>
          <w:p w14:paraId="216833B0" w14:textId="77777777" w:rsidR="00ED7375" w:rsidRDefault="00000000">
            <w:r>
              <w:t>Are they being rescued by returning them back to the streets??? Look at the mother's situation, how many more hungry mouths can a mother handle? Perhaps it should be negotiated, but that would open another can of worms in which the incidence of pregnancy would double or triple, over saturating the "market" ultimately hurting the children... Who at the core of this are suffering. If they are being bought and taken to a good home this is a GREAT THING FOR THE CHILD . Who would otherwise be homeless, hungry and at great risk for abuse and disease and early death .... I admit the manner in which this is being done is wrong- but, as I've said to turn it into a business would have dark ramifications.</w:t>
            </w:r>
          </w:p>
        </w:tc>
      </w:tr>
      <w:tr w:rsidR="00ED7375" w14:paraId="353F8169" w14:textId="77777777" w:rsidTr="001E6984">
        <w:tc>
          <w:tcPr>
            <w:tcW w:w="1199" w:type="dxa"/>
          </w:tcPr>
          <w:p w14:paraId="7FB66B34" w14:textId="77777777" w:rsidR="00ED7375" w:rsidRDefault="00000000">
            <w:r>
              <w:t>589</w:t>
            </w:r>
          </w:p>
        </w:tc>
        <w:tc>
          <w:tcPr>
            <w:tcW w:w="941" w:type="dxa"/>
          </w:tcPr>
          <w:p w14:paraId="143BAA3F" w14:textId="77777777" w:rsidR="00ED7375" w:rsidRDefault="00000000">
            <w:r>
              <w:t>@lynnleigha580</w:t>
            </w:r>
          </w:p>
        </w:tc>
        <w:tc>
          <w:tcPr>
            <w:tcW w:w="403" w:type="dxa"/>
          </w:tcPr>
          <w:p w14:paraId="4FFEEC35" w14:textId="77777777" w:rsidR="00ED7375" w:rsidRDefault="00000000">
            <w:r>
              <w:t>2022-07-24 13:25:03</w:t>
            </w:r>
          </w:p>
        </w:tc>
        <w:tc>
          <w:tcPr>
            <w:tcW w:w="316" w:type="dxa"/>
          </w:tcPr>
          <w:p w14:paraId="01B88560" w14:textId="77777777" w:rsidR="00ED7375" w:rsidRDefault="00000000">
            <w:r>
              <w:t>0</w:t>
            </w:r>
          </w:p>
        </w:tc>
        <w:tc>
          <w:tcPr>
            <w:tcW w:w="354" w:type="dxa"/>
          </w:tcPr>
          <w:p w14:paraId="1EE1585E" w14:textId="77777777" w:rsidR="00ED7375" w:rsidRDefault="00000000">
            <w:r>
              <w:t>0</w:t>
            </w:r>
          </w:p>
        </w:tc>
        <w:tc>
          <w:tcPr>
            <w:tcW w:w="6528" w:type="dxa"/>
          </w:tcPr>
          <w:p w14:paraId="4607D33C" w14:textId="77777777" w:rsidR="00ED7375" w:rsidRDefault="00000000">
            <w:r>
              <w:t>Pisssses me off that nothing could be done, all this work for one baby, yes that's awesome, but what about those mother's out there, with broken hearts, crying themselves to sleep, not knowing if their child/ren are dead or alive</w:t>
            </w:r>
          </w:p>
        </w:tc>
      </w:tr>
      <w:tr w:rsidR="00ED7375" w14:paraId="15FDDBEF" w14:textId="77777777" w:rsidTr="001E6984">
        <w:tc>
          <w:tcPr>
            <w:tcW w:w="1199" w:type="dxa"/>
          </w:tcPr>
          <w:p w14:paraId="6054601A" w14:textId="77777777" w:rsidR="00ED7375" w:rsidRDefault="00000000">
            <w:r>
              <w:t>590</w:t>
            </w:r>
          </w:p>
        </w:tc>
        <w:tc>
          <w:tcPr>
            <w:tcW w:w="941" w:type="dxa"/>
          </w:tcPr>
          <w:p w14:paraId="1FF79FD0" w14:textId="77777777" w:rsidR="00ED7375" w:rsidRDefault="00000000">
            <w:r>
              <w:t>@lynnleigha580</w:t>
            </w:r>
          </w:p>
        </w:tc>
        <w:tc>
          <w:tcPr>
            <w:tcW w:w="403" w:type="dxa"/>
          </w:tcPr>
          <w:p w14:paraId="79BAA448" w14:textId="77777777" w:rsidR="00ED7375" w:rsidRDefault="00000000">
            <w:r>
              <w:t>2022-07-24 13:22:56</w:t>
            </w:r>
          </w:p>
        </w:tc>
        <w:tc>
          <w:tcPr>
            <w:tcW w:w="316" w:type="dxa"/>
          </w:tcPr>
          <w:p w14:paraId="083D676E" w14:textId="77777777" w:rsidR="00ED7375" w:rsidRDefault="00000000">
            <w:r>
              <w:t>0</w:t>
            </w:r>
          </w:p>
        </w:tc>
        <w:tc>
          <w:tcPr>
            <w:tcW w:w="354" w:type="dxa"/>
          </w:tcPr>
          <w:p w14:paraId="36B59172" w14:textId="77777777" w:rsidR="00ED7375" w:rsidRDefault="00000000">
            <w:r>
              <w:t>0</w:t>
            </w:r>
          </w:p>
        </w:tc>
        <w:tc>
          <w:tcPr>
            <w:tcW w:w="6528" w:type="dxa"/>
          </w:tcPr>
          <w:p w14:paraId="6E999BE0" w14:textId="77777777" w:rsidR="00ED7375" w:rsidRDefault="00000000">
            <w:r>
              <w:t>Because the government is so corrupt throw them a few bucks and there you go</w:t>
            </w:r>
          </w:p>
        </w:tc>
      </w:tr>
      <w:tr w:rsidR="00ED7375" w14:paraId="4B5A2478" w14:textId="77777777" w:rsidTr="001E6984">
        <w:tc>
          <w:tcPr>
            <w:tcW w:w="1199" w:type="dxa"/>
          </w:tcPr>
          <w:p w14:paraId="46EB2788" w14:textId="77777777" w:rsidR="00ED7375" w:rsidRDefault="00000000">
            <w:r>
              <w:t>591</w:t>
            </w:r>
          </w:p>
        </w:tc>
        <w:tc>
          <w:tcPr>
            <w:tcW w:w="941" w:type="dxa"/>
          </w:tcPr>
          <w:p w14:paraId="46585FBA" w14:textId="77777777" w:rsidR="00ED7375" w:rsidRDefault="00000000">
            <w:r>
              <w:t>@lynnleigha580</w:t>
            </w:r>
          </w:p>
        </w:tc>
        <w:tc>
          <w:tcPr>
            <w:tcW w:w="403" w:type="dxa"/>
          </w:tcPr>
          <w:p w14:paraId="475D3BCF" w14:textId="77777777" w:rsidR="00ED7375" w:rsidRDefault="00000000">
            <w:r>
              <w:t>2022-07-24 13:21:56</w:t>
            </w:r>
          </w:p>
        </w:tc>
        <w:tc>
          <w:tcPr>
            <w:tcW w:w="316" w:type="dxa"/>
          </w:tcPr>
          <w:p w14:paraId="5ECC5AD9" w14:textId="77777777" w:rsidR="00ED7375" w:rsidRDefault="00000000">
            <w:r>
              <w:t>0</w:t>
            </w:r>
          </w:p>
        </w:tc>
        <w:tc>
          <w:tcPr>
            <w:tcW w:w="354" w:type="dxa"/>
          </w:tcPr>
          <w:p w14:paraId="60C63130" w14:textId="77777777" w:rsidR="00ED7375" w:rsidRDefault="00000000">
            <w:r>
              <w:t>0</w:t>
            </w:r>
          </w:p>
        </w:tc>
        <w:tc>
          <w:tcPr>
            <w:tcW w:w="6528" w:type="dxa"/>
          </w:tcPr>
          <w:p w14:paraId="2E59F008" w14:textId="77777777" w:rsidR="00ED7375" w:rsidRDefault="00000000">
            <w:r>
              <w:t>As finicky as Fred is, and you guys confronting him, I don't see him trying to do it again.</w:t>
            </w:r>
          </w:p>
        </w:tc>
      </w:tr>
      <w:tr w:rsidR="00ED7375" w14:paraId="57C4FEBB" w14:textId="77777777" w:rsidTr="001E6984">
        <w:tc>
          <w:tcPr>
            <w:tcW w:w="1199" w:type="dxa"/>
          </w:tcPr>
          <w:p w14:paraId="5C35E6F5" w14:textId="77777777" w:rsidR="00ED7375" w:rsidRDefault="00000000">
            <w:r>
              <w:t>592</w:t>
            </w:r>
          </w:p>
        </w:tc>
        <w:tc>
          <w:tcPr>
            <w:tcW w:w="941" w:type="dxa"/>
          </w:tcPr>
          <w:p w14:paraId="1AEA3D44" w14:textId="77777777" w:rsidR="00ED7375" w:rsidRDefault="00000000">
            <w:r>
              <w:t>@originaleverythingelseisca5977</w:t>
            </w:r>
          </w:p>
        </w:tc>
        <w:tc>
          <w:tcPr>
            <w:tcW w:w="403" w:type="dxa"/>
          </w:tcPr>
          <w:p w14:paraId="273D21A3" w14:textId="77777777" w:rsidR="00ED7375" w:rsidRDefault="00000000">
            <w:r>
              <w:t>2022-07-24 00:16:34</w:t>
            </w:r>
          </w:p>
        </w:tc>
        <w:tc>
          <w:tcPr>
            <w:tcW w:w="316" w:type="dxa"/>
          </w:tcPr>
          <w:p w14:paraId="6F402C13" w14:textId="77777777" w:rsidR="00ED7375" w:rsidRDefault="00000000">
            <w:r>
              <w:t>0</w:t>
            </w:r>
          </w:p>
        </w:tc>
        <w:tc>
          <w:tcPr>
            <w:tcW w:w="354" w:type="dxa"/>
          </w:tcPr>
          <w:p w14:paraId="0BE7C825" w14:textId="77777777" w:rsidR="00ED7375" w:rsidRDefault="00000000">
            <w:r>
              <w:t>0</w:t>
            </w:r>
          </w:p>
        </w:tc>
        <w:tc>
          <w:tcPr>
            <w:tcW w:w="6528" w:type="dxa"/>
          </w:tcPr>
          <w:p w14:paraId="55F5F501" w14:textId="77777777" w:rsidR="00ED7375" w:rsidRDefault="00000000">
            <w:r>
              <w:t>i swear humans are truly evil when met with poverty, greed, and desperation. they will sell just about any and every thing. god help us all</w:t>
            </w:r>
          </w:p>
        </w:tc>
      </w:tr>
      <w:tr w:rsidR="00ED7375" w14:paraId="75FFDC23" w14:textId="77777777" w:rsidTr="001E6984">
        <w:tc>
          <w:tcPr>
            <w:tcW w:w="1199" w:type="dxa"/>
          </w:tcPr>
          <w:p w14:paraId="3B6D1DD5" w14:textId="77777777" w:rsidR="00ED7375" w:rsidRDefault="00000000">
            <w:r>
              <w:t>593</w:t>
            </w:r>
          </w:p>
        </w:tc>
        <w:tc>
          <w:tcPr>
            <w:tcW w:w="941" w:type="dxa"/>
          </w:tcPr>
          <w:p w14:paraId="641E3C4F" w14:textId="77777777" w:rsidR="00ED7375" w:rsidRDefault="00000000">
            <w:r>
              <w:t>@greeneyesjackson9434</w:t>
            </w:r>
          </w:p>
        </w:tc>
        <w:tc>
          <w:tcPr>
            <w:tcW w:w="403" w:type="dxa"/>
          </w:tcPr>
          <w:p w14:paraId="76FC8AEC" w14:textId="77777777" w:rsidR="00ED7375" w:rsidRDefault="00000000">
            <w:r>
              <w:t>2022-07-23 20:32:15</w:t>
            </w:r>
          </w:p>
        </w:tc>
        <w:tc>
          <w:tcPr>
            <w:tcW w:w="316" w:type="dxa"/>
          </w:tcPr>
          <w:p w14:paraId="516A72F9" w14:textId="77777777" w:rsidR="00ED7375" w:rsidRDefault="00000000">
            <w:r>
              <w:t>0</w:t>
            </w:r>
          </w:p>
        </w:tc>
        <w:tc>
          <w:tcPr>
            <w:tcW w:w="354" w:type="dxa"/>
          </w:tcPr>
          <w:p w14:paraId="7BC9A261" w14:textId="77777777" w:rsidR="00ED7375" w:rsidRDefault="00000000">
            <w:r>
              <w:t>0</w:t>
            </w:r>
          </w:p>
        </w:tc>
        <w:tc>
          <w:tcPr>
            <w:tcW w:w="6528" w:type="dxa"/>
          </w:tcPr>
          <w:p w14:paraId="016760F9" w14:textId="77777777" w:rsidR="00ED7375" w:rsidRDefault="00000000">
            <w:r>
              <w:t>Who gets them, the elites? the rich? they sacrifice these kids for demon gods. sick pack of bastards. They sell their body parts, ugh how awful.</w:t>
            </w:r>
          </w:p>
        </w:tc>
      </w:tr>
      <w:tr w:rsidR="00ED7375" w14:paraId="538E57D7" w14:textId="77777777" w:rsidTr="001E6984">
        <w:tc>
          <w:tcPr>
            <w:tcW w:w="1199" w:type="dxa"/>
          </w:tcPr>
          <w:p w14:paraId="73AD26F2" w14:textId="77777777" w:rsidR="00ED7375" w:rsidRDefault="00000000">
            <w:r>
              <w:t>594</w:t>
            </w:r>
          </w:p>
        </w:tc>
        <w:tc>
          <w:tcPr>
            <w:tcW w:w="941" w:type="dxa"/>
          </w:tcPr>
          <w:p w14:paraId="54BBFD6F" w14:textId="77777777" w:rsidR="00ED7375" w:rsidRDefault="00000000">
            <w:r>
              <w:t>@globalman2</w:t>
            </w:r>
          </w:p>
        </w:tc>
        <w:tc>
          <w:tcPr>
            <w:tcW w:w="403" w:type="dxa"/>
          </w:tcPr>
          <w:p w14:paraId="4AF67E57" w14:textId="77777777" w:rsidR="00ED7375" w:rsidRDefault="00000000">
            <w:r>
              <w:t>2022-07-23 19:35:08</w:t>
            </w:r>
          </w:p>
        </w:tc>
        <w:tc>
          <w:tcPr>
            <w:tcW w:w="316" w:type="dxa"/>
          </w:tcPr>
          <w:p w14:paraId="6D59A279" w14:textId="77777777" w:rsidR="00ED7375" w:rsidRDefault="00000000">
            <w:r>
              <w:t>0</w:t>
            </w:r>
          </w:p>
        </w:tc>
        <w:tc>
          <w:tcPr>
            <w:tcW w:w="354" w:type="dxa"/>
          </w:tcPr>
          <w:p w14:paraId="22BAF81E" w14:textId="77777777" w:rsidR="00ED7375" w:rsidRDefault="00000000">
            <w:r>
              <w:t>0</w:t>
            </w:r>
          </w:p>
        </w:tc>
        <w:tc>
          <w:tcPr>
            <w:tcW w:w="6528" w:type="dxa"/>
          </w:tcPr>
          <w:p w14:paraId="79CD499F" w14:textId="77777777" w:rsidR="00ED7375" w:rsidRDefault="00000000">
            <w:r>
              <w:t>where is the police ?????</w:t>
            </w:r>
          </w:p>
        </w:tc>
      </w:tr>
      <w:tr w:rsidR="00ED7375" w14:paraId="46A970B1" w14:textId="77777777" w:rsidTr="001E6984">
        <w:tc>
          <w:tcPr>
            <w:tcW w:w="1199" w:type="dxa"/>
          </w:tcPr>
          <w:p w14:paraId="16CCAF58" w14:textId="77777777" w:rsidR="00ED7375" w:rsidRDefault="00000000">
            <w:r>
              <w:t>595</w:t>
            </w:r>
          </w:p>
        </w:tc>
        <w:tc>
          <w:tcPr>
            <w:tcW w:w="941" w:type="dxa"/>
          </w:tcPr>
          <w:p w14:paraId="456F8D73" w14:textId="77777777" w:rsidR="00ED7375" w:rsidRDefault="00000000">
            <w:r>
              <w:t>@isaackabimbiri4155</w:t>
            </w:r>
          </w:p>
        </w:tc>
        <w:tc>
          <w:tcPr>
            <w:tcW w:w="403" w:type="dxa"/>
          </w:tcPr>
          <w:p w14:paraId="63923D62" w14:textId="77777777" w:rsidR="00ED7375" w:rsidRDefault="00000000">
            <w:r>
              <w:t>2022-07-23 16:42:15</w:t>
            </w:r>
          </w:p>
        </w:tc>
        <w:tc>
          <w:tcPr>
            <w:tcW w:w="316" w:type="dxa"/>
          </w:tcPr>
          <w:p w14:paraId="7C49B2D0" w14:textId="77777777" w:rsidR="00ED7375" w:rsidRDefault="00000000">
            <w:r>
              <w:t>0</w:t>
            </w:r>
          </w:p>
        </w:tc>
        <w:tc>
          <w:tcPr>
            <w:tcW w:w="354" w:type="dxa"/>
          </w:tcPr>
          <w:p w14:paraId="325DCA14" w14:textId="77777777" w:rsidR="00ED7375" w:rsidRDefault="00000000">
            <w:r>
              <w:t>0</w:t>
            </w:r>
          </w:p>
        </w:tc>
        <w:tc>
          <w:tcPr>
            <w:tcW w:w="6528" w:type="dxa"/>
          </w:tcPr>
          <w:p w14:paraId="531E2620" w14:textId="77777777" w:rsidR="00ED7375" w:rsidRDefault="00000000">
            <w:r>
              <w:t>Anita seems to have this chronic disease I won't mention here and is the type that has no humanity left in her heart after getting the infection.</w:t>
            </w:r>
          </w:p>
        </w:tc>
      </w:tr>
      <w:tr w:rsidR="00ED7375" w14:paraId="6500B14A" w14:textId="77777777" w:rsidTr="001E6984">
        <w:tc>
          <w:tcPr>
            <w:tcW w:w="1199" w:type="dxa"/>
          </w:tcPr>
          <w:p w14:paraId="6D5512AF" w14:textId="77777777" w:rsidR="00ED7375" w:rsidRDefault="00000000">
            <w:r>
              <w:t>596</w:t>
            </w:r>
          </w:p>
        </w:tc>
        <w:tc>
          <w:tcPr>
            <w:tcW w:w="941" w:type="dxa"/>
          </w:tcPr>
          <w:p w14:paraId="73BAC25A" w14:textId="77777777" w:rsidR="00ED7375" w:rsidRDefault="00000000">
            <w:r>
              <w:t>@lorettaevans3132</w:t>
            </w:r>
          </w:p>
        </w:tc>
        <w:tc>
          <w:tcPr>
            <w:tcW w:w="403" w:type="dxa"/>
          </w:tcPr>
          <w:p w14:paraId="5EBEDD6C" w14:textId="77777777" w:rsidR="00ED7375" w:rsidRDefault="00000000">
            <w:r>
              <w:t>2022-07-23 15:42:07</w:t>
            </w:r>
          </w:p>
        </w:tc>
        <w:tc>
          <w:tcPr>
            <w:tcW w:w="316" w:type="dxa"/>
          </w:tcPr>
          <w:p w14:paraId="5B415345" w14:textId="77777777" w:rsidR="00ED7375" w:rsidRDefault="00000000">
            <w:r>
              <w:t>0</w:t>
            </w:r>
          </w:p>
        </w:tc>
        <w:tc>
          <w:tcPr>
            <w:tcW w:w="354" w:type="dxa"/>
          </w:tcPr>
          <w:p w14:paraId="74247281" w14:textId="77777777" w:rsidR="00ED7375" w:rsidRDefault="00000000">
            <w:r>
              <w:t>0</w:t>
            </w:r>
          </w:p>
        </w:tc>
        <w:tc>
          <w:tcPr>
            <w:tcW w:w="6528" w:type="dxa"/>
          </w:tcPr>
          <w:p w14:paraId="3549A30B" w14:textId="77777777" w:rsidR="00ED7375" w:rsidRDefault="00000000">
            <w:r>
              <w:t xml:space="preserve">Stop screwing idiots! Can’t </w:t>
            </w:r>
            <w:r>
              <w:br/>
              <w:t>Watch</w:t>
            </w:r>
            <w:r>
              <w:br/>
              <w:t xml:space="preserve"> These idiots anymore</w:t>
            </w:r>
          </w:p>
        </w:tc>
      </w:tr>
      <w:tr w:rsidR="00ED7375" w14:paraId="59E33AA6" w14:textId="77777777" w:rsidTr="001E6984">
        <w:tc>
          <w:tcPr>
            <w:tcW w:w="1199" w:type="dxa"/>
          </w:tcPr>
          <w:p w14:paraId="669E4AFB" w14:textId="77777777" w:rsidR="00ED7375" w:rsidRDefault="00000000">
            <w:r>
              <w:t>597</w:t>
            </w:r>
          </w:p>
        </w:tc>
        <w:tc>
          <w:tcPr>
            <w:tcW w:w="941" w:type="dxa"/>
          </w:tcPr>
          <w:p w14:paraId="61AF7CFD" w14:textId="77777777" w:rsidR="00ED7375" w:rsidRDefault="00000000">
            <w:r>
              <w:t>@lorettaevans3132</w:t>
            </w:r>
          </w:p>
        </w:tc>
        <w:tc>
          <w:tcPr>
            <w:tcW w:w="403" w:type="dxa"/>
          </w:tcPr>
          <w:p w14:paraId="245ACEC7" w14:textId="77777777" w:rsidR="00ED7375" w:rsidRDefault="00000000">
            <w:r>
              <w:t>2022-07-23 15:30:28</w:t>
            </w:r>
          </w:p>
        </w:tc>
        <w:tc>
          <w:tcPr>
            <w:tcW w:w="316" w:type="dxa"/>
          </w:tcPr>
          <w:p w14:paraId="4ABB6C1A" w14:textId="77777777" w:rsidR="00ED7375" w:rsidRDefault="00000000">
            <w:r>
              <w:t>1</w:t>
            </w:r>
          </w:p>
        </w:tc>
        <w:tc>
          <w:tcPr>
            <w:tcW w:w="354" w:type="dxa"/>
          </w:tcPr>
          <w:p w14:paraId="132F0A0C" w14:textId="77777777" w:rsidR="00ED7375" w:rsidRDefault="00000000">
            <w:r>
              <w:t>0</w:t>
            </w:r>
          </w:p>
        </w:tc>
        <w:tc>
          <w:tcPr>
            <w:tcW w:w="6528" w:type="dxa"/>
          </w:tcPr>
          <w:p w14:paraId="0EA137B8" w14:textId="77777777" w:rsidR="00ED7375" w:rsidRDefault="00000000">
            <w:r>
              <w:t>Too bad your own people won’t do anything for you! Black Lives Matter my ass! You kill each other for nothing! Idiots!</w:t>
            </w:r>
          </w:p>
        </w:tc>
      </w:tr>
      <w:tr w:rsidR="00ED7375" w14:paraId="0D49B8FB" w14:textId="77777777" w:rsidTr="001E6984">
        <w:tc>
          <w:tcPr>
            <w:tcW w:w="1199" w:type="dxa"/>
          </w:tcPr>
          <w:p w14:paraId="7D4DE3F8" w14:textId="77777777" w:rsidR="00ED7375" w:rsidRDefault="00000000">
            <w:r>
              <w:t>598</w:t>
            </w:r>
          </w:p>
        </w:tc>
        <w:tc>
          <w:tcPr>
            <w:tcW w:w="941" w:type="dxa"/>
          </w:tcPr>
          <w:p w14:paraId="302F8FFD" w14:textId="77777777" w:rsidR="00ED7375" w:rsidRDefault="00000000">
            <w:r>
              <w:t>@randi-j6166</w:t>
            </w:r>
          </w:p>
        </w:tc>
        <w:tc>
          <w:tcPr>
            <w:tcW w:w="403" w:type="dxa"/>
          </w:tcPr>
          <w:p w14:paraId="2BB3B028" w14:textId="77777777" w:rsidR="00ED7375" w:rsidRDefault="00000000">
            <w:r>
              <w:t>2022-07-23 10:41:13</w:t>
            </w:r>
          </w:p>
        </w:tc>
        <w:tc>
          <w:tcPr>
            <w:tcW w:w="316" w:type="dxa"/>
          </w:tcPr>
          <w:p w14:paraId="2779C0CE" w14:textId="77777777" w:rsidR="00ED7375" w:rsidRDefault="00000000">
            <w:r>
              <w:t>0</w:t>
            </w:r>
          </w:p>
        </w:tc>
        <w:tc>
          <w:tcPr>
            <w:tcW w:w="354" w:type="dxa"/>
          </w:tcPr>
          <w:p w14:paraId="04E66340" w14:textId="77777777" w:rsidR="00ED7375" w:rsidRDefault="00000000">
            <w:r>
              <w:t>0</w:t>
            </w:r>
          </w:p>
        </w:tc>
        <w:tc>
          <w:tcPr>
            <w:tcW w:w="6528" w:type="dxa"/>
          </w:tcPr>
          <w:p w14:paraId="157A3B82" w14:textId="77777777" w:rsidR="00ED7375" w:rsidRDefault="00000000">
            <w:r>
              <w:t>The administration of these countries are to be blamed...Highly corrupt and wicked....It breaks my heart to see this happening in the world today....The world turns a blind eyes to countries they view as less than.God bless us.....</w:t>
            </w:r>
          </w:p>
        </w:tc>
      </w:tr>
      <w:tr w:rsidR="00ED7375" w14:paraId="10F448ED" w14:textId="77777777" w:rsidTr="001E6984">
        <w:tc>
          <w:tcPr>
            <w:tcW w:w="1199" w:type="dxa"/>
          </w:tcPr>
          <w:p w14:paraId="604A24FC" w14:textId="77777777" w:rsidR="00ED7375" w:rsidRDefault="00000000">
            <w:r>
              <w:t>599</w:t>
            </w:r>
          </w:p>
        </w:tc>
        <w:tc>
          <w:tcPr>
            <w:tcW w:w="941" w:type="dxa"/>
          </w:tcPr>
          <w:p w14:paraId="1779D368" w14:textId="77777777" w:rsidR="00ED7375" w:rsidRDefault="00000000">
            <w:r>
              <w:t>@alyssa0411</w:t>
            </w:r>
          </w:p>
        </w:tc>
        <w:tc>
          <w:tcPr>
            <w:tcW w:w="403" w:type="dxa"/>
          </w:tcPr>
          <w:p w14:paraId="37AFF9EC" w14:textId="77777777" w:rsidR="00ED7375" w:rsidRDefault="00000000">
            <w:r>
              <w:t>2022-07-23 02:17:45</w:t>
            </w:r>
          </w:p>
        </w:tc>
        <w:tc>
          <w:tcPr>
            <w:tcW w:w="316" w:type="dxa"/>
          </w:tcPr>
          <w:p w14:paraId="7513B4F6" w14:textId="77777777" w:rsidR="00ED7375" w:rsidRDefault="00000000">
            <w:r>
              <w:t>0</w:t>
            </w:r>
          </w:p>
        </w:tc>
        <w:tc>
          <w:tcPr>
            <w:tcW w:w="354" w:type="dxa"/>
          </w:tcPr>
          <w:p w14:paraId="10124698" w14:textId="77777777" w:rsidR="00ED7375" w:rsidRDefault="00000000">
            <w:r>
              <w:t>0</w:t>
            </w:r>
          </w:p>
        </w:tc>
        <w:tc>
          <w:tcPr>
            <w:tcW w:w="6528" w:type="dxa"/>
          </w:tcPr>
          <w:p w14:paraId="282AE733" w14:textId="77777777" w:rsidR="00ED7375" w:rsidRDefault="00000000">
            <w:r>
              <w:t>I remember family members of the twins that Madonna adopted claimed those two girls were illegally adopted out.</w:t>
            </w:r>
          </w:p>
        </w:tc>
      </w:tr>
      <w:tr w:rsidR="00ED7375" w14:paraId="71FD5869" w14:textId="77777777" w:rsidTr="001E6984">
        <w:tc>
          <w:tcPr>
            <w:tcW w:w="1199" w:type="dxa"/>
          </w:tcPr>
          <w:p w14:paraId="069E64D2" w14:textId="77777777" w:rsidR="00ED7375" w:rsidRDefault="00000000">
            <w:r>
              <w:t>600</w:t>
            </w:r>
          </w:p>
        </w:tc>
        <w:tc>
          <w:tcPr>
            <w:tcW w:w="941" w:type="dxa"/>
          </w:tcPr>
          <w:p w14:paraId="058E9306" w14:textId="77777777" w:rsidR="00ED7375" w:rsidRDefault="00000000">
            <w:r>
              <w:t>@afrohub6200</w:t>
            </w:r>
          </w:p>
        </w:tc>
        <w:tc>
          <w:tcPr>
            <w:tcW w:w="403" w:type="dxa"/>
          </w:tcPr>
          <w:p w14:paraId="49AB12A3" w14:textId="77777777" w:rsidR="00ED7375" w:rsidRDefault="00000000">
            <w:r>
              <w:t>2022-07-22 21:59:43</w:t>
            </w:r>
          </w:p>
        </w:tc>
        <w:tc>
          <w:tcPr>
            <w:tcW w:w="316" w:type="dxa"/>
          </w:tcPr>
          <w:p w14:paraId="42F6DFAA" w14:textId="77777777" w:rsidR="00ED7375" w:rsidRDefault="00000000">
            <w:r>
              <w:t>1</w:t>
            </w:r>
          </w:p>
        </w:tc>
        <w:tc>
          <w:tcPr>
            <w:tcW w:w="354" w:type="dxa"/>
          </w:tcPr>
          <w:p w14:paraId="13EF5E8B" w14:textId="77777777" w:rsidR="00ED7375" w:rsidRDefault="00000000">
            <w:r>
              <w:t>0</w:t>
            </w:r>
          </w:p>
        </w:tc>
        <w:tc>
          <w:tcPr>
            <w:tcW w:w="6528" w:type="dxa"/>
          </w:tcPr>
          <w:p w14:paraId="610AAF8B" w14:textId="77777777" w:rsidR="00ED7375" w:rsidRDefault="00000000">
            <w:r>
              <w:t>It's so sad and disturbing that no one is taking action and addressing these. Africa is full of filthy and heartless beings. 💔💔💔</w:t>
            </w:r>
          </w:p>
        </w:tc>
      </w:tr>
      <w:tr w:rsidR="00ED7375" w14:paraId="2B88A597" w14:textId="77777777" w:rsidTr="001E6984">
        <w:tc>
          <w:tcPr>
            <w:tcW w:w="1199" w:type="dxa"/>
          </w:tcPr>
          <w:p w14:paraId="1F35AA16" w14:textId="77777777" w:rsidR="00ED7375" w:rsidRDefault="00000000">
            <w:r>
              <w:t>601</w:t>
            </w:r>
          </w:p>
        </w:tc>
        <w:tc>
          <w:tcPr>
            <w:tcW w:w="941" w:type="dxa"/>
          </w:tcPr>
          <w:p w14:paraId="68CABDDF" w14:textId="77777777" w:rsidR="00ED7375" w:rsidRDefault="00000000">
            <w:r>
              <w:t>@lillianngwexana990</w:t>
            </w:r>
          </w:p>
        </w:tc>
        <w:tc>
          <w:tcPr>
            <w:tcW w:w="403" w:type="dxa"/>
          </w:tcPr>
          <w:p w14:paraId="44E2F079" w14:textId="77777777" w:rsidR="00ED7375" w:rsidRDefault="00000000">
            <w:r>
              <w:t>2022-07-22 12:03:54</w:t>
            </w:r>
          </w:p>
        </w:tc>
        <w:tc>
          <w:tcPr>
            <w:tcW w:w="316" w:type="dxa"/>
          </w:tcPr>
          <w:p w14:paraId="51303157" w14:textId="77777777" w:rsidR="00ED7375" w:rsidRDefault="00000000">
            <w:r>
              <w:t>0</w:t>
            </w:r>
          </w:p>
        </w:tc>
        <w:tc>
          <w:tcPr>
            <w:tcW w:w="354" w:type="dxa"/>
          </w:tcPr>
          <w:p w14:paraId="40E1B936" w14:textId="77777777" w:rsidR="00ED7375" w:rsidRDefault="00000000">
            <w:r>
              <w:t>0</w:t>
            </w:r>
          </w:p>
        </w:tc>
        <w:tc>
          <w:tcPr>
            <w:tcW w:w="6528" w:type="dxa"/>
          </w:tcPr>
          <w:p w14:paraId="2E8B27F5" w14:textId="77777777" w:rsidR="00ED7375" w:rsidRDefault="00000000">
            <w:r>
              <w:t>It is sad! We turned to animal's heart. No conscious, selfish greed.</w:t>
            </w:r>
          </w:p>
        </w:tc>
      </w:tr>
      <w:tr w:rsidR="00ED7375" w14:paraId="0CEF9FF7" w14:textId="77777777" w:rsidTr="001E6984">
        <w:tc>
          <w:tcPr>
            <w:tcW w:w="1199" w:type="dxa"/>
          </w:tcPr>
          <w:p w14:paraId="3445658D" w14:textId="77777777" w:rsidR="00ED7375" w:rsidRDefault="00000000">
            <w:r>
              <w:t>602</w:t>
            </w:r>
          </w:p>
        </w:tc>
        <w:tc>
          <w:tcPr>
            <w:tcW w:w="941" w:type="dxa"/>
          </w:tcPr>
          <w:p w14:paraId="6555A7F0" w14:textId="77777777" w:rsidR="00ED7375" w:rsidRDefault="00000000">
            <w:r>
              <w:t>@ruby_karyo</w:t>
            </w:r>
          </w:p>
        </w:tc>
        <w:tc>
          <w:tcPr>
            <w:tcW w:w="403" w:type="dxa"/>
          </w:tcPr>
          <w:p w14:paraId="22189A99" w14:textId="77777777" w:rsidR="00ED7375" w:rsidRDefault="00000000">
            <w:r>
              <w:t>2022-07-22 04:55:10</w:t>
            </w:r>
          </w:p>
        </w:tc>
        <w:tc>
          <w:tcPr>
            <w:tcW w:w="316" w:type="dxa"/>
          </w:tcPr>
          <w:p w14:paraId="24EFB574" w14:textId="77777777" w:rsidR="00ED7375" w:rsidRDefault="00000000">
            <w:r>
              <w:t>1</w:t>
            </w:r>
          </w:p>
        </w:tc>
        <w:tc>
          <w:tcPr>
            <w:tcW w:w="354" w:type="dxa"/>
          </w:tcPr>
          <w:p w14:paraId="1B10DCC3" w14:textId="77777777" w:rsidR="00ED7375" w:rsidRDefault="00000000">
            <w:r>
              <w:t>0</w:t>
            </w:r>
          </w:p>
        </w:tc>
        <w:tc>
          <w:tcPr>
            <w:tcW w:w="6528" w:type="dxa"/>
          </w:tcPr>
          <w:p w14:paraId="70F1F277" w14:textId="77777777" w:rsidR="00ED7375" w:rsidRDefault="00000000">
            <w:r>
              <w:t>BBC is making money from views. They are not helping</w:t>
            </w:r>
          </w:p>
        </w:tc>
      </w:tr>
      <w:tr w:rsidR="00ED7375" w14:paraId="398B2F1D" w14:textId="77777777" w:rsidTr="001E6984">
        <w:tc>
          <w:tcPr>
            <w:tcW w:w="1199" w:type="dxa"/>
          </w:tcPr>
          <w:p w14:paraId="5FD88D63" w14:textId="77777777" w:rsidR="00ED7375" w:rsidRDefault="00000000">
            <w:r>
              <w:t>603</w:t>
            </w:r>
          </w:p>
        </w:tc>
        <w:tc>
          <w:tcPr>
            <w:tcW w:w="941" w:type="dxa"/>
          </w:tcPr>
          <w:p w14:paraId="11B4F3D2" w14:textId="77777777" w:rsidR="00ED7375" w:rsidRDefault="00000000">
            <w:r>
              <w:t>@rent7142</w:t>
            </w:r>
          </w:p>
        </w:tc>
        <w:tc>
          <w:tcPr>
            <w:tcW w:w="403" w:type="dxa"/>
          </w:tcPr>
          <w:p w14:paraId="65FA857F" w14:textId="77777777" w:rsidR="00ED7375" w:rsidRDefault="00000000">
            <w:r>
              <w:t>2022-07-22 04:27:20</w:t>
            </w:r>
          </w:p>
        </w:tc>
        <w:tc>
          <w:tcPr>
            <w:tcW w:w="316" w:type="dxa"/>
          </w:tcPr>
          <w:p w14:paraId="56E03A8B" w14:textId="77777777" w:rsidR="00ED7375" w:rsidRDefault="00000000">
            <w:r>
              <w:t>0</w:t>
            </w:r>
          </w:p>
        </w:tc>
        <w:tc>
          <w:tcPr>
            <w:tcW w:w="354" w:type="dxa"/>
          </w:tcPr>
          <w:p w14:paraId="7332C56D" w14:textId="77777777" w:rsidR="00ED7375" w:rsidRDefault="00000000">
            <w:r>
              <w:t>0</w:t>
            </w:r>
          </w:p>
        </w:tc>
        <w:tc>
          <w:tcPr>
            <w:tcW w:w="6528" w:type="dxa"/>
          </w:tcPr>
          <w:p w14:paraId="7DCCEC1E" w14:textId="77777777" w:rsidR="00ED7375" w:rsidRDefault="00000000">
            <w:r>
              <w:t>They should have saved that child from Anita, instead of trying to buy it.</w:t>
            </w:r>
          </w:p>
        </w:tc>
      </w:tr>
      <w:tr w:rsidR="00ED7375" w14:paraId="552E0946" w14:textId="77777777" w:rsidTr="001E6984">
        <w:tc>
          <w:tcPr>
            <w:tcW w:w="1199" w:type="dxa"/>
          </w:tcPr>
          <w:p w14:paraId="2B9B3AE3" w14:textId="77777777" w:rsidR="00ED7375" w:rsidRDefault="00000000">
            <w:r>
              <w:t>604</w:t>
            </w:r>
          </w:p>
        </w:tc>
        <w:tc>
          <w:tcPr>
            <w:tcW w:w="941" w:type="dxa"/>
          </w:tcPr>
          <w:p w14:paraId="7D2ED7A6" w14:textId="77777777" w:rsidR="00ED7375" w:rsidRDefault="00000000">
            <w:r>
              <w:t>@roxionesutton9642</w:t>
            </w:r>
          </w:p>
        </w:tc>
        <w:tc>
          <w:tcPr>
            <w:tcW w:w="403" w:type="dxa"/>
          </w:tcPr>
          <w:p w14:paraId="0913FC8F" w14:textId="77777777" w:rsidR="00ED7375" w:rsidRDefault="00000000">
            <w:r>
              <w:t>2022-07-22 02:54:22</w:t>
            </w:r>
          </w:p>
        </w:tc>
        <w:tc>
          <w:tcPr>
            <w:tcW w:w="316" w:type="dxa"/>
          </w:tcPr>
          <w:p w14:paraId="5ECCBA29" w14:textId="77777777" w:rsidR="00ED7375" w:rsidRDefault="00000000">
            <w:r>
              <w:t>1</w:t>
            </w:r>
          </w:p>
        </w:tc>
        <w:tc>
          <w:tcPr>
            <w:tcW w:w="354" w:type="dxa"/>
          </w:tcPr>
          <w:p w14:paraId="6F0EAA48" w14:textId="77777777" w:rsidR="00ED7375" w:rsidRDefault="00000000">
            <w:r>
              <w:t>0</w:t>
            </w:r>
          </w:p>
        </w:tc>
        <w:tc>
          <w:tcPr>
            <w:tcW w:w="6528" w:type="dxa"/>
          </w:tcPr>
          <w:p w14:paraId="20A781DF" w14:textId="77777777" w:rsidR="00ED7375" w:rsidRDefault="00000000">
            <w:r>
              <w:t>I pray God keep u strong this is horrible .</w:t>
            </w:r>
          </w:p>
        </w:tc>
      </w:tr>
      <w:tr w:rsidR="00ED7375" w14:paraId="2C5C1567" w14:textId="77777777" w:rsidTr="001E6984">
        <w:tc>
          <w:tcPr>
            <w:tcW w:w="1199" w:type="dxa"/>
          </w:tcPr>
          <w:p w14:paraId="6226A449" w14:textId="77777777" w:rsidR="00ED7375" w:rsidRDefault="00000000">
            <w:r>
              <w:t>605</w:t>
            </w:r>
          </w:p>
        </w:tc>
        <w:tc>
          <w:tcPr>
            <w:tcW w:w="941" w:type="dxa"/>
          </w:tcPr>
          <w:p w14:paraId="7F7966E6" w14:textId="77777777" w:rsidR="00ED7375" w:rsidRDefault="00000000">
            <w:r>
              <w:t>@joyukokomanning98</w:t>
            </w:r>
          </w:p>
        </w:tc>
        <w:tc>
          <w:tcPr>
            <w:tcW w:w="403" w:type="dxa"/>
          </w:tcPr>
          <w:p w14:paraId="6F6D7259" w14:textId="77777777" w:rsidR="00ED7375" w:rsidRDefault="00000000">
            <w:r>
              <w:t>2022-07-22 01:55:21</w:t>
            </w:r>
          </w:p>
        </w:tc>
        <w:tc>
          <w:tcPr>
            <w:tcW w:w="316" w:type="dxa"/>
          </w:tcPr>
          <w:p w14:paraId="54C8B6A5" w14:textId="77777777" w:rsidR="00ED7375" w:rsidRDefault="00000000">
            <w:r>
              <w:t>0</w:t>
            </w:r>
          </w:p>
        </w:tc>
        <w:tc>
          <w:tcPr>
            <w:tcW w:w="354" w:type="dxa"/>
          </w:tcPr>
          <w:p w14:paraId="3313AA97" w14:textId="77777777" w:rsidR="00ED7375" w:rsidRDefault="00000000">
            <w:r>
              <w:t>0</w:t>
            </w:r>
          </w:p>
        </w:tc>
        <w:tc>
          <w:tcPr>
            <w:tcW w:w="6528" w:type="dxa"/>
          </w:tcPr>
          <w:p w14:paraId="148423BF" w14:textId="77777777" w:rsidR="00ED7375" w:rsidRDefault="00000000">
            <w:r>
              <w:t>Great job! To be honest  am somewhat confused. Why were the evil culprits not arrested? It seems to me like they got away with evil or am I missing something?</w:t>
            </w:r>
          </w:p>
        </w:tc>
      </w:tr>
      <w:tr w:rsidR="00ED7375" w14:paraId="5F7635B1" w14:textId="77777777" w:rsidTr="001E6984">
        <w:tc>
          <w:tcPr>
            <w:tcW w:w="1199" w:type="dxa"/>
          </w:tcPr>
          <w:p w14:paraId="63ADE10A" w14:textId="77777777" w:rsidR="00ED7375" w:rsidRDefault="00000000">
            <w:r>
              <w:t>606</w:t>
            </w:r>
          </w:p>
        </w:tc>
        <w:tc>
          <w:tcPr>
            <w:tcW w:w="941" w:type="dxa"/>
          </w:tcPr>
          <w:p w14:paraId="209F278F" w14:textId="77777777" w:rsidR="00ED7375" w:rsidRDefault="00000000">
            <w:r>
              <w:t>@rainah5852</w:t>
            </w:r>
          </w:p>
        </w:tc>
        <w:tc>
          <w:tcPr>
            <w:tcW w:w="403" w:type="dxa"/>
          </w:tcPr>
          <w:p w14:paraId="14BD5425" w14:textId="77777777" w:rsidR="00ED7375" w:rsidRDefault="00000000">
            <w:r>
              <w:t>2022-07-22 01:34:53</w:t>
            </w:r>
          </w:p>
        </w:tc>
        <w:tc>
          <w:tcPr>
            <w:tcW w:w="316" w:type="dxa"/>
          </w:tcPr>
          <w:p w14:paraId="3E51D5F3" w14:textId="77777777" w:rsidR="00ED7375" w:rsidRDefault="00000000">
            <w:r>
              <w:t>0</w:t>
            </w:r>
          </w:p>
        </w:tc>
        <w:tc>
          <w:tcPr>
            <w:tcW w:w="354" w:type="dxa"/>
          </w:tcPr>
          <w:p w14:paraId="6489A231" w14:textId="77777777" w:rsidR="00ED7375" w:rsidRDefault="00000000">
            <w:r>
              <w:t>0</w:t>
            </w:r>
          </w:p>
        </w:tc>
        <w:tc>
          <w:tcPr>
            <w:tcW w:w="6528" w:type="dxa"/>
          </w:tcPr>
          <w:p w14:paraId="0F20269E" w14:textId="77777777" w:rsidR="00ED7375" w:rsidRDefault="00000000">
            <w:r>
              <w:t xml:space="preserve">Of course they are still in business because you didn't not make any arrest yet you have all the evidence. </w:t>
            </w:r>
            <w:r>
              <w:br/>
              <w:t>Thanks for creating the awareness but those targeted are still in the dark.</w:t>
            </w:r>
          </w:p>
        </w:tc>
      </w:tr>
      <w:tr w:rsidR="00ED7375" w14:paraId="25AB9DC9" w14:textId="77777777" w:rsidTr="001E6984">
        <w:tc>
          <w:tcPr>
            <w:tcW w:w="1199" w:type="dxa"/>
          </w:tcPr>
          <w:p w14:paraId="54F6AD47" w14:textId="77777777" w:rsidR="00ED7375" w:rsidRDefault="00000000">
            <w:r>
              <w:t>607</w:t>
            </w:r>
          </w:p>
        </w:tc>
        <w:tc>
          <w:tcPr>
            <w:tcW w:w="941" w:type="dxa"/>
          </w:tcPr>
          <w:p w14:paraId="16625ECD" w14:textId="77777777" w:rsidR="00ED7375" w:rsidRDefault="00000000">
            <w:r>
              <w:t>@thebonjingsquad9087</w:t>
            </w:r>
          </w:p>
        </w:tc>
        <w:tc>
          <w:tcPr>
            <w:tcW w:w="403" w:type="dxa"/>
          </w:tcPr>
          <w:p w14:paraId="56DBA86D" w14:textId="77777777" w:rsidR="00ED7375" w:rsidRDefault="00000000">
            <w:r>
              <w:t>2022-07-21 22:25:46</w:t>
            </w:r>
          </w:p>
        </w:tc>
        <w:tc>
          <w:tcPr>
            <w:tcW w:w="316" w:type="dxa"/>
          </w:tcPr>
          <w:p w14:paraId="43D94227" w14:textId="77777777" w:rsidR="00ED7375" w:rsidRDefault="00000000">
            <w:r>
              <w:t>0</w:t>
            </w:r>
          </w:p>
        </w:tc>
        <w:tc>
          <w:tcPr>
            <w:tcW w:w="354" w:type="dxa"/>
          </w:tcPr>
          <w:p w14:paraId="00CBA2DF" w14:textId="77777777" w:rsidR="00ED7375" w:rsidRDefault="00000000">
            <w:r>
              <w:t>0</w:t>
            </w:r>
          </w:p>
        </w:tc>
        <w:tc>
          <w:tcPr>
            <w:tcW w:w="6528" w:type="dxa"/>
          </w:tcPr>
          <w:p w14:paraId="1F33EA2E" w14:textId="77777777" w:rsidR="00ED7375" w:rsidRDefault="00000000">
            <w:r>
              <w:t>You could have save that child already knowing that it was stolen and could have been reunited with the mother already rather than waiting. This is so sad. I just hope that those kids that were sold were given good life and not for sacrifices, too harsh. I can't believe this is happening in Africa when in fact most women who live here are very productive knowing their population is sky rocketting.</w:t>
            </w:r>
          </w:p>
        </w:tc>
      </w:tr>
      <w:tr w:rsidR="00ED7375" w14:paraId="10CAB30D" w14:textId="77777777" w:rsidTr="001E6984">
        <w:tc>
          <w:tcPr>
            <w:tcW w:w="1199" w:type="dxa"/>
          </w:tcPr>
          <w:p w14:paraId="43D0FA67" w14:textId="77777777" w:rsidR="00ED7375" w:rsidRDefault="00000000">
            <w:r>
              <w:t>608</w:t>
            </w:r>
          </w:p>
        </w:tc>
        <w:tc>
          <w:tcPr>
            <w:tcW w:w="941" w:type="dxa"/>
          </w:tcPr>
          <w:p w14:paraId="43232376" w14:textId="77777777" w:rsidR="00ED7375" w:rsidRDefault="00000000">
            <w:r>
              <w:t>@TheZchristina97</w:t>
            </w:r>
          </w:p>
        </w:tc>
        <w:tc>
          <w:tcPr>
            <w:tcW w:w="403" w:type="dxa"/>
          </w:tcPr>
          <w:p w14:paraId="36144687" w14:textId="77777777" w:rsidR="00ED7375" w:rsidRDefault="00000000">
            <w:r>
              <w:t>2022-07-21 19:12:47</w:t>
            </w:r>
          </w:p>
        </w:tc>
        <w:tc>
          <w:tcPr>
            <w:tcW w:w="316" w:type="dxa"/>
          </w:tcPr>
          <w:p w14:paraId="42E268A8" w14:textId="77777777" w:rsidR="00ED7375" w:rsidRDefault="00000000">
            <w:r>
              <w:t>0</w:t>
            </w:r>
          </w:p>
        </w:tc>
        <w:tc>
          <w:tcPr>
            <w:tcW w:w="354" w:type="dxa"/>
          </w:tcPr>
          <w:p w14:paraId="02D5D70B" w14:textId="77777777" w:rsidR="00ED7375" w:rsidRDefault="00000000">
            <w:r>
              <w:t>0</w:t>
            </w:r>
          </w:p>
        </w:tc>
        <w:tc>
          <w:tcPr>
            <w:tcW w:w="6528" w:type="dxa"/>
          </w:tcPr>
          <w:p w14:paraId="60A76496" w14:textId="77777777" w:rsidR="00ED7375" w:rsidRDefault="00000000">
            <w:r>
              <w:t>Fun fact: Kenya is a "pro-life" country (they have a near-universal ban on abortions)</w:t>
            </w:r>
          </w:p>
        </w:tc>
      </w:tr>
      <w:tr w:rsidR="00ED7375" w14:paraId="7BBB8812" w14:textId="77777777" w:rsidTr="001E6984">
        <w:tc>
          <w:tcPr>
            <w:tcW w:w="1199" w:type="dxa"/>
          </w:tcPr>
          <w:p w14:paraId="4B43BB0F" w14:textId="77777777" w:rsidR="00ED7375" w:rsidRDefault="00000000">
            <w:r>
              <w:t>609</w:t>
            </w:r>
          </w:p>
        </w:tc>
        <w:tc>
          <w:tcPr>
            <w:tcW w:w="941" w:type="dxa"/>
          </w:tcPr>
          <w:p w14:paraId="006C1747" w14:textId="77777777" w:rsidR="00ED7375" w:rsidRDefault="00000000">
            <w:r>
              <w:t>@lily3384</w:t>
            </w:r>
          </w:p>
        </w:tc>
        <w:tc>
          <w:tcPr>
            <w:tcW w:w="403" w:type="dxa"/>
          </w:tcPr>
          <w:p w14:paraId="4DC5B6B0" w14:textId="77777777" w:rsidR="00ED7375" w:rsidRDefault="00000000">
            <w:r>
              <w:t>2022-07-21 10:44:24</w:t>
            </w:r>
          </w:p>
        </w:tc>
        <w:tc>
          <w:tcPr>
            <w:tcW w:w="316" w:type="dxa"/>
          </w:tcPr>
          <w:p w14:paraId="34FE6B1C" w14:textId="77777777" w:rsidR="00ED7375" w:rsidRDefault="00000000">
            <w:r>
              <w:t>0</w:t>
            </w:r>
          </w:p>
        </w:tc>
        <w:tc>
          <w:tcPr>
            <w:tcW w:w="354" w:type="dxa"/>
          </w:tcPr>
          <w:p w14:paraId="1F5FE911" w14:textId="77777777" w:rsidR="00ED7375" w:rsidRDefault="00000000">
            <w:r>
              <w:t>0</w:t>
            </w:r>
          </w:p>
        </w:tc>
        <w:tc>
          <w:tcPr>
            <w:tcW w:w="6528" w:type="dxa"/>
          </w:tcPr>
          <w:p w14:paraId="3D7CE720" w14:textId="77777777" w:rsidR="00ED7375" w:rsidRDefault="00000000">
            <w:r>
              <w:t>Pricing a child like a puppy. Male 50k, female 80k. Geez</w:t>
            </w:r>
          </w:p>
        </w:tc>
      </w:tr>
      <w:tr w:rsidR="00ED7375" w14:paraId="549F087C" w14:textId="77777777" w:rsidTr="001E6984">
        <w:tc>
          <w:tcPr>
            <w:tcW w:w="1199" w:type="dxa"/>
          </w:tcPr>
          <w:p w14:paraId="64600563" w14:textId="77777777" w:rsidR="00ED7375" w:rsidRDefault="00000000">
            <w:r>
              <w:t>610</w:t>
            </w:r>
          </w:p>
        </w:tc>
        <w:tc>
          <w:tcPr>
            <w:tcW w:w="941" w:type="dxa"/>
          </w:tcPr>
          <w:p w14:paraId="52BB81B4" w14:textId="77777777" w:rsidR="00ED7375" w:rsidRDefault="00000000">
            <w:r>
              <w:t>@vivianjerotich3248</w:t>
            </w:r>
          </w:p>
        </w:tc>
        <w:tc>
          <w:tcPr>
            <w:tcW w:w="403" w:type="dxa"/>
          </w:tcPr>
          <w:p w14:paraId="7E6BAEF4" w14:textId="77777777" w:rsidR="00ED7375" w:rsidRDefault="00000000">
            <w:r>
              <w:t>2022-07-21 09:02:33</w:t>
            </w:r>
          </w:p>
        </w:tc>
        <w:tc>
          <w:tcPr>
            <w:tcW w:w="316" w:type="dxa"/>
          </w:tcPr>
          <w:p w14:paraId="0423BB4F" w14:textId="77777777" w:rsidR="00ED7375" w:rsidRDefault="00000000">
            <w:r>
              <w:t>1</w:t>
            </w:r>
          </w:p>
        </w:tc>
        <w:tc>
          <w:tcPr>
            <w:tcW w:w="354" w:type="dxa"/>
          </w:tcPr>
          <w:p w14:paraId="69D57221" w14:textId="77777777" w:rsidR="00ED7375" w:rsidRDefault="00000000">
            <w:r>
              <w:t>0</w:t>
            </w:r>
          </w:p>
        </w:tc>
        <w:tc>
          <w:tcPr>
            <w:tcW w:w="6528" w:type="dxa"/>
          </w:tcPr>
          <w:p w14:paraId="3C88512D" w14:textId="77777777" w:rsidR="00ED7375" w:rsidRDefault="00000000">
            <w:r>
              <w:t>this is so heartbreaking this is another fear ,our kids are no longer safe hopefully this will be looked into</w:t>
            </w:r>
          </w:p>
        </w:tc>
      </w:tr>
      <w:tr w:rsidR="00ED7375" w14:paraId="16344A89" w14:textId="77777777" w:rsidTr="001E6984">
        <w:tc>
          <w:tcPr>
            <w:tcW w:w="1199" w:type="dxa"/>
          </w:tcPr>
          <w:p w14:paraId="74154E6B" w14:textId="77777777" w:rsidR="00ED7375" w:rsidRDefault="00000000">
            <w:r>
              <w:t>611</w:t>
            </w:r>
          </w:p>
        </w:tc>
        <w:tc>
          <w:tcPr>
            <w:tcW w:w="941" w:type="dxa"/>
          </w:tcPr>
          <w:p w14:paraId="706E42BF" w14:textId="77777777" w:rsidR="00ED7375" w:rsidRDefault="00000000">
            <w:r>
              <w:t>@ButterBaby2u</w:t>
            </w:r>
          </w:p>
        </w:tc>
        <w:tc>
          <w:tcPr>
            <w:tcW w:w="403" w:type="dxa"/>
          </w:tcPr>
          <w:p w14:paraId="51039E89" w14:textId="77777777" w:rsidR="00ED7375" w:rsidRDefault="00000000">
            <w:r>
              <w:t>2022-07-20 22:54:21</w:t>
            </w:r>
          </w:p>
        </w:tc>
        <w:tc>
          <w:tcPr>
            <w:tcW w:w="316" w:type="dxa"/>
          </w:tcPr>
          <w:p w14:paraId="12E5BF12" w14:textId="77777777" w:rsidR="00ED7375" w:rsidRDefault="00000000">
            <w:r>
              <w:t>0</w:t>
            </w:r>
          </w:p>
        </w:tc>
        <w:tc>
          <w:tcPr>
            <w:tcW w:w="354" w:type="dxa"/>
          </w:tcPr>
          <w:p w14:paraId="12DFCC17" w14:textId="77777777" w:rsidR="00ED7375" w:rsidRDefault="00000000">
            <w:r>
              <w:t>0</w:t>
            </w:r>
          </w:p>
        </w:tc>
        <w:tc>
          <w:tcPr>
            <w:tcW w:w="6528" w:type="dxa"/>
          </w:tcPr>
          <w:p w14:paraId="2EA54AD3" w14:textId="77777777" w:rsidR="00ED7375" w:rsidRDefault="00000000">
            <w:r>
              <w:t>I am not sure why she wouldn't include the police in this Fred investigation as she did with Anita. I don't think the police are sitting around waiting for Doc to come on tv to make an arrest. Also if those homeless mothers,  who are living on the streets were living in America, their children would be taken away by the state government</w:t>
            </w:r>
          </w:p>
        </w:tc>
      </w:tr>
      <w:tr w:rsidR="00ED7375" w14:paraId="29AA6EE7" w14:textId="77777777" w:rsidTr="001E6984">
        <w:tc>
          <w:tcPr>
            <w:tcW w:w="1199" w:type="dxa"/>
          </w:tcPr>
          <w:p w14:paraId="6F1C20FD" w14:textId="77777777" w:rsidR="00ED7375" w:rsidRDefault="00000000">
            <w:r>
              <w:t>612</w:t>
            </w:r>
          </w:p>
        </w:tc>
        <w:tc>
          <w:tcPr>
            <w:tcW w:w="941" w:type="dxa"/>
          </w:tcPr>
          <w:p w14:paraId="252A8518" w14:textId="77777777" w:rsidR="00ED7375" w:rsidRDefault="00000000">
            <w:r>
              <w:t>@gailm.4324</w:t>
            </w:r>
          </w:p>
        </w:tc>
        <w:tc>
          <w:tcPr>
            <w:tcW w:w="403" w:type="dxa"/>
          </w:tcPr>
          <w:p w14:paraId="6B40B4DF" w14:textId="77777777" w:rsidR="00ED7375" w:rsidRDefault="00000000">
            <w:r>
              <w:t>2022-07-20 13:06:04</w:t>
            </w:r>
          </w:p>
        </w:tc>
        <w:tc>
          <w:tcPr>
            <w:tcW w:w="316" w:type="dxa"/>
          </w:tcPr>
          <w:p w14:paraId="2C67AFF8" w14:textId="77777777" w:rsidR="00ED7375" w:rsidRDefault="00000000">
            <w:r>
              <w:t>0</w:t>
            </w:r>
          </w:p>
        </w:tc>
        <w:tc>
          <w:tcPr>
            <w:tcW w:w="354" w:type="dxa"/>
          </w:tcPr>
          <w:p w14:paraId="20D698BC" w14:textId="77777777" w:rsidR="00ED7375" w:rsidRDefault="00000000">
            <w:r>
              <w:t>0</w:t>
            </w:r>
          </w:p>
        </w:tc>
        <w:tc>
          <w:tcPr>
            <w:tcW w:w="6528" w:type="dxa"/>
          </w:tcPr>
          <w:p w14:paraId="63AE1D64" w14:textId="77777777" w:rsidR="00ED7375" w:rsidRDefault="00000000">
            <w:r>
              <w:t>What is the point… if you do not involve the police..how is the social worker still working?</w:t>
            </w:r>
          </w:p>
        </w:tc>
      </w:tr>
      <w:tr w:rsidR="00ED7375" w14:paraId="63A41AC8" w14:textId="77777777" w:rsidTr="001E6984">
        <w:tc>
          <w:tcPr>
            <w:tcW w:w="1199" w:type="dxa"/>
          </w:tcPr>
          <w:p w14:paraId="0A6D6B23" w14:textId="77777777" w:rsidR="00ED7375" w:rsidRDefault="00000000">
            <w:r>
              <w:t>613</w:t>
            </w:r>
          </w:p>
        </w:tc>
        <w:tc>
          <w:tcPr>
            <w:tcW w:w="941" w:type="dxa"/>
          </w:tcPr>
          <w:p w14:paraId="22B3E1AD" w14:textId="77777777" w:rsidR="00ED7375" w:rsidRDefault="00000000">
            <w:r>
              <w:t>@Lolly1122dooda</w:t>
            </w:r>
          </w:p>
        </w:tc>
        <w:tc>
          <w:tcPr>
            <w:tcW w:w="403" w:type="dxa"/>
          </w:tcPr>
          <w:p w14:paraId="69E57A05" w14:textId="77777777" w:rsidR="00ED7375" w:rsidRDefault="00000000">
            <w:r>
              <w:t>2022-07-20 10:16:11</w:t>
            </w:r>
          </w:p>
        </w:tc>
        <w:tc>
          <w:tcPr>
            <w:tcW w:w="316" w:type="dxa"/>
          </w:tcPr>
          <w:p w14:paraId="2386F94B" w14:textId="77777777" w:rsidR="00ED7375" w:rsidRDefault="00000000">
            <w:r>
              <w:t>0</w:t>
            </w:r>
          </w:p>
        </w:tc>
        <w:tc>
          <w:tcPr>
            <w:tcW w:w="354" w:type="dxa"/>
          </w:tcPr>
          <w:p w14:paraId="0C16862B" w14:textId="77777777" w:rsidR="00ED7375" w:rsidRDefault="00000000">
            <w:r>
              <w:t>0</w:t>
            </w:r>
          </w:p>
        </w:tc>
        <w:tc>
          <w:tcPr>
            <w:tcW w:w="6528" w:type="dxa"/>
          </w:tcPr>
          <w:p w14:paraId="5725E3E1" w14:textId="77777777" w:rsidR="00ED7375" w:rsidRDefault="00000000">
            <w:r>
              <w:t>So after all the reporter’s work and film evidence, where’s the part where the traffikers are arrested? All that work and then it just goes on like normal.</w:t>
            </w:r>
          </w:p>
        </w:tc>
      </w:tr>
      <w:tr w:rsidR="00ED7375" w14:paraId="62EE91BB" w14:textId="77777777" w:rsidTr="001E6984">
        <w:tc>
          <w:tcPr>
            <w:tcW w:w="1199" w:type="dxa"/>
          </w:tcPr>
          <w:p w14:paraId="29A46803" w14:textId="77777777" w:rsidR="00ED7375" w:rsidRDefault="00000000">
            <w:r>
              <w:t>614</w:t>
            </w:r>
          </w:p>
        </w:tc>
        <w:tc>
          <w:tcPr>
            <w:tcW w:w="941" w:type="dxa"/>
          </w:tcPr>
          <w:p w14:paraId="23371083" w14:textId="77777777" w:rsidR="00ED7375" w:rsidRDefault="00000000">
            <w:r>
              <w:t>@jinimurray4090</w:t>
            </w:r>
          </w:p>
        </w:tc>
        <w:tc>
          <w:tcPr>
            <w:tcW w:w="403" w:type="dxa"/>
          </w:tcPr>
          <w:p w14:paraId="128127C4" w14:textId="77777777" w:rsidR="00ED7375" w:rsidRDefault="00000000">
            <w:r>
              <w:t>2022-07-20 01:27:46</w:t>
            </w:r>
          </w:p>
        </w:tc>
        <w:tc>
          <w:tcPr>
            <w:tcW w:w="316" w:type="dxa"/>
          </w:tcPr>
          <w:p w14:paraId="7FDF4A30" w14:textId="77777777" w:rsidR="00ED7375" w:rsidRDefault="00000000">
            <w:r>
              <w:t>0</w:t>
            </w:r>
          </w:p>
        </w:tc>
        <w:tc>
          <w:tcPr>
            <w:tcW w:w="354" w:type="dxa"/>
          </w:tcPr>
          <w:p w14:paraId="342E1849" w14:textId="77777777" w:rsidR="00ED7375" w:rsidRDefault="00000000">
            <w:r>
              <w:t>0</w:t>
            </w:r>
          </w:p>
        </w:tc>
        <w:tc>
          <w:tcPr>
            <w:tcW w:w="6528" w:type="dxa"/>
          </w:tcPr>
          <w:p w14:paraId="6766844E" w14:textId="77777777" w:rsidR="00ED7375" w:rsidRDefault="00000000">
            <w:r>
              <w:t>??? There are no laws no arrests? No jail. Confronting ?</w:t>
            </w:r>
            <w:r>
              <w:br/>
              <w:t xml:space="preserve">You have hard evidence- arrest Jail then let them try to defend.  </w:t>
            </w:r>
            <w:r>
              <w:br/>
              <w:t>This will fulminate if not STOPPED !!!</w:t>
            </w:r>
            <w:r>
              <w:br/>
              <w:t>We need Jesus!!!!</w:t>
            </w:r>
            <w:r>
              <w:br/>
            </w:r>
            <w:r>
              <w:br/>
              <w:t xml:space="preserve">Worse, every thought word deed motive action /lack thereof is recorded for all of us - &amp; judgement day is almost here!!!! Hell is real </w:t>
            </w:r>
            <w:r>
              <w:br/>
              <w:t xml:space="preserve">Heaven Is real </w:t>
            </w:r>
            <w:r>
              <w:br/>
              <w:t>Jesus is Who He said He is, the only way to eternal life, hurry repent develop a personal relationship with Him NOW WHILE TGERE IS STILL TIME- stop all you know is wrong, lest your be the hypocrite!</w:t>
            </w:r>
            <w:r>
              <w:br/>
              <w:t xml:space="preserve">Cheat you SAY YOU BELIEVE  IS NPT WHAT YPU BELIEVE </w:t>
            </w:r>
            <w:r>
              <w:br/>
              <w:t xml:space="preserve">What you LIVE is what you believe.  </w:t>
            </w:r>
            <w:r>
              <w:br/>
              <w:t xml:space="preserve">God please take these children and make them Yours - to deliver back to their rightful mums/homes /families </w:t>
            </w:r>
            <w:r>
              <w:br/>
              <w:t>You are the LORD GOD - There is nothing too hard for YOU! Jer 32:27</w:t>
            </w:r>
          </w:p>
        </w:tc>
      </w:tr>
      <w:tr w:rsidR="00ED7375" w14:paraId="702D65C3" w14:textId="77777777" w:rsidTr="001E6984">
        <w:tc>
          <w:tcPr>
            <w:tcW w:w="1199" w:type="dxa"/>
          </w:tcPr>
          <w:p w14:paraId="75599443" w14:textId="77777777" w:rsidR="00ED7375" w:rsidRDefault="00000000">
            <w:r>
              <w:t>615</w:t>
            </w:r>
          </w:p>
        </w:tc>
        <w:tc>
          <w:tcPr>
            <w:tcW w:w="941" w:type="dxa"/>
          </w:tcPr>
          <w:p w14:paraId="0899CCAC" w14:textId="77777777" w:rsidR="00ED7375" w:rsidRDefault="00000000">
            <w:r>
              <w:t>@Kwejotv</w:t>
            </w:r>
          </w:p>
        </w:tc>
        <w:tc>
          <w:tcPr>
            <w:tcW w:w="403" w:type="dxa"/>
          </w:tcPr>
          <w:p w14:paraId="0F4D9F8E" w14:textId="77777777" w:rsidR="00ED7375" w:rsidRDefault="00000000">
            <w:r>
              <w:t>2022-07-19 20:53:50</w:t>
            </w:r>
          </w:p>
        </w:tc>
        <w:tc>
          <w:tcPr>
            <w:tcW w:w="316" w:type="dxa"/>
          </w:tcPr>
          <w:p w14:paraId="2FEEBF7D" w14:textId="77777777" w:rsidR="00ED7375" w:rsidRDefault="00000000">
            <w:r>
              <w:t>0</w:t>
            </w:r>
          </w:p>
        </w:tc>
        <w:tc>
          <w:tcPr>
            <w:tcW w:w="354" w:type="dxa"/>
          </w:tcPr>
          <w:p w14:paraId="7534DB06" w14:textId="77777777" w:rsidR="00ED7375" w:rsidRDefault="00000000">
            <w:r>
              <w:t>0</w:t>
            </w:r>
          </w:p>
        </w:tc>
        <w:tc>
          <w:tcPr>
            <w:tcW w:w="6528" w:type="dxa"/>
          </w:tcPr>
          <w:p w14:paraId="07C3735D" w14:textId="77777777" w:rsidR="00ED7375" w:rsidRDefault="00000000">
            <w:r>
              <w:t>But you people what were you doing to help, just exposing?.. you don't arrest or do anything to them, you just allow them to ho</w:t>
            </w:r>
          </w:p>
        </w:tc>
      </w:tr>
      <w:tr w:rsidR="00ED7375" w14:paraId="555DDA17" w14:textId="77777777" w:rsidTr="001E6984">
        <w:tc>
          <w:tcPr>
            <w:tcW w:w="1199" w:type="dxa"/>
          </w:tcPr>
          <w:p w14:paraId="18A5E5C6" w14:textId="77777777" w:rsidR="00ED7375" w:rsidRDefault="00000000">
            <w:r>
              <w:t>616</w:t>
            </w:r>
          </w:p>
        </w:tc>
        <w:tc>
          <w:tcPr>
            <w:tcW w:w="941" w:type="dxa"/>
          </w:tcPr>
          <w:p w14:paraId="2F6CA131" w14:textId="77777777" w:rsidR="00ED7375" w:rsidRDefault="00000000">
            <w:r>
              <w:t>@ningsojourning</w:t>
            </w:r>
          </w:p>
        </w:tc>
        <w:tc>
          <w:tcPr>
            <w:tcW w:w="403" w:type="dxa"/>
          </w:tcPr>
          <w:p w14:paraId="75709A7B" w14:textId="77777777" w:rsidR="00ED7375" w:rsidRDefault="00000000">
            <w:r>
              <w:t>2022-07-19 16:52:37</w:t>
            </w:r>
          </w:p>
        </w:tc>
        <w:tc>
          <w:tcPr>
            <w:tcW w:w="316" w:type="dxa"/>
          </w:tcPr>
          <w:p w14:paraId="7BE35E09" w14:textId="77777777" w:rsidR="00ED7375" w:rsidRDefault="00000000">
            <w:r>
              <w:t>1</w:t>
            </w:r>
          </w:p>
        </w:tc>
        <w:tc>
          <w:tcPr>
            <w:tcW w:w="354" w:type="dxa"/>
          </w:tcPr>
          <w:p w14:paraId="5C9B7B20" w14:textId="77777777" w:rsidR="00ED7375" w:rsidRDefault="00000000">
            <w:r>
              <w:t>0</w:t>
            </w:r>
          </w:p>
        </w:tc>
        <w:tc>
          <w:tcPr>
            <w:tcW w:w="6528" w:type="dxa"/>
          </w:tcPr>
          <w:p w14:paraId="53CF5E34" w14:textId="77777777" w:rsidR="00ED7375" w:rsidRDefault="00000000">
            <w:r>
              <w:t>Reading the comments, someone asked the same question and mentioned that the police are also involved. When that first child was to be bought, a policeman came supposedly because of COVID. I'm assuming he let the woman know it was a setup.</w:t>
            </w:r>
          </w:p>
        </w:tc>
      </w:tr>
      <w:tr w:rsidR="00ED7375" w14:paraId="383EFCFC" w14:textId="77777777" w:rsidTr="001E6984">
        <w:tc>
          <w:tcPr>
            <w:tcW w:w="1199" w:type="dxa"/>
          </w:tcPr>
          <w:p w14:paraId="0C847F19" w14:textId="77777777" w:rsidR="00ED7375" w:rsidRDefault="00000000">
            <w:r>
              <w:t>617</w:t>
            </w:r>
          </w:p>
        </w:tc>
        <w:tc>
          <w:tcPr>
            <w:tcW w:w="941" w:type="dxa"/>
          </w:tcPr>
          <w:p w14:paraId="520C9449" w14:textId="77777777" w:rsidR="00ED7375" w:rsidRDefault="00000000">
            <w:r>
              <w:t>@ningsojourning</w:t>
            </w:r>
          </w:p>
        </w:tc>
        <w:tc>
          <w:tcPr>
            <w:tcW w:w="403" w:type="dxa"/>
          </w:tcPr>
          <w:p w14:paraId="47A182D2" w14:textId="77777777" w:rsidR="00ED7375" w:rsidRDefault="00000000">
            <w:r>
              <w:t>2022-07-19 16:35:17</w:t>
            </w:r>
          </w:p>
        </w:tc>
        <w:tc>
          <w:tcPr>
            <w:tcW w:w="316" w:type="dxa"/>
          </w:tcPr>
          <w:p w14:paraId="1A248503" w14:textId="77777777" w:rsidR="00ED7375" w:rsidRDefault="00000000">
            <w:r>
              <w:t>0</w:t>
            </w:r>
          </w:p>
        </w:tc>
        <w:tc>
          <w:tcPr>
            <w:tcW w:w="354" w:type="dxa"/>
          </w:tcPr>
          <w:p w14:paraId="060F8BF3" w14:textId="77777777" w:rsidR="00ED7375" w:rsidRDefault="00000000">
            <w:r>
              <w:t>0</w:t>
            </w:r>
          </w:p>
        </w:tc>
        <w:tc>
          <w:tcPr>
            <w:tcW w:w="6528" w:type="dxa"/>
          </w:tcPr>
          <w:p w14:paraId="1D78A42C" w14:textId="77777777" w:rsidR="00ED7375" w:rsidRDefault="00000000">
            <w:r>
              <w:t>Why was it not possible to take the evidence to the police and have that doctor arrested?</w:t>
            </w:r>
          </w:p>
        </w:tc>
      </w:tr>
      <w:tr w:rsidR="00ED7375" w14:paraId="052E0FCB" w14:textId="77777777" w:rsidTr="001E6984">
        <w:tc>
          <w:tcPr>
            <w:tcW w:w="1199" w:type="dxa"/>
          </w:tcPr>
          <w:p w14:paraId="637C1095" w14:textId="77777777" w:rsidR="00ED7375" w:rsidRDefault="00000000">
            <w:r>
              <w:t>618</w:t>
            </w:r>
          </w:p>
        </w:tc>
        <w:tc>
          <w:tcPr>
            <w:tcW w:w="941" w:type="dxa"/>
          </w:tcPr>
          <w:p w14:paraId="29951772" w14:textId="77777777" w:rsidR="00ED7375" w:rsidRDefault="00000000">
            <w:r>
              <w:t>@LilyOgini</w:t>
            </w:r>
          </w:p>
        </w:tc>
        <w:tc>
          <w:tcPr>
            <w:tcW w:w="403" w:type="dxa"/>
          </w:tcPr>
          <w:p w14:paraId="57B138CB" w14:textId="77777777" w:rsidR="00ED7375" w:rsidRDefault="00000000">
            <w:r>
              <w:t>2022-07-19 16:20:35</w:t>
            </w:r>
          </w:p>
        </w:tc>
        <w:tc>
          <w:tcPr>
            <w:tcW w:w="316" w:type="dxa"/>
          </w:tcPr>
          <w:p w14:paraId="44DCAF6B" w14:textId="77777777" w:rsidR="00ED7375" w:rsidRDefault="00000000">
            <w:r>
              <w:t>0</w:t>
            </w:r>
          </w:p>
        </w:tc>
        <w:tc>
          <w:tcPr>
            <w:tcW w:w="354" w:type="dxa"/>
          </w:tcPr>
          <w:p w14:paraId="61427662" w14:textId="77777777" w:rsidR="00ED7375" w:rsidRDefault="00000000">
            <w:r>
              <w:t>0</w:t>
            </w:r>
          </w:p>
        </w:tc>
        <w:tc>
          <w:tcPr>
            <w:tcW w:w="6528" w:type="dxa"/>
          </w:tcPr>
          <w:p w14:paraId="4DC477A0" w14:textId="77777777" w:rsidR="00ED7375" w:rsidRDefault="00000000">
            <w:r>
              <w:t>Oh Africa. 🥲🥲🥲🥲.</w:t>
            </w:r>
          </w:p>
        </w:tc>
      </w:tr>
      <w:tr w:rsidR="00ED7375" w14:paraId="1E0EE2C1" w14:textId="77777777" w:rsidTr="001E6984">
        <w:tc>
          <w:tcPr>
            <w:tcW w:w="1199" w:type="dxa"/>
          </w:tcPr>
          <w:p w14:paraId="532089FB" w14:textId="77777777" w:rsidR="00ED7375" w:rsidRDefault="00000000">
            <w:r>
              <w:t>619</w:t>
            </w:r>
          </w:p>
        </w:tc>
        <w:tc>
          <w:tcPr>
            <w:tcW w:w="941" w:type="dxa"/>
          </w:tcPr>
          <w:p w14:paraId="225A349B" w14:textId="77777777" w:rsidR="00ED7375" w:rsidRDefault="00000000">
            <w:r>
              <w:t>@jailahbryel305</w:t>
            </w:r>
          </w:p>
        </w:tc>
        <w:tc>
          <w:tcPr>
            <w:tcW w:w="403" w:type="dxa"/>
          </w:tcPr>
          <w:p w14:paraId="79A0F0A7" w14:textId="77777777" w:rsidR="00ED7375" w:rsidRDefault="00000000">
            <w:r>
              <w:t>2022-07-19 09:19:56</w:t>
            </w:r>
          </w:p>
        </w:tc>
        <w:tc>
          <w:tcPr>
            <w:tcW w:w="316" w:type="dxa"/>
          </w:tcPr>
          <w:p w14:paraId="2E3D2869" w14:textId="77777777" w:rsidR="00ED7375" w:rsidRDefault="00000000">
            <w:r>
              <w:t>0</w:t>
            </w:r>
          </w:p>
        </w:tc>
        <w:tc>
          <w:tcPr>
            <w:tcW w:w="354" w:type="dxa"/>
          </w:tcPr>
          <w:p w14:paraId="7B4413CA" w14:textId="77777777" w:rsidR="00ED7375" w:rsidRDefault="00000000">
            <w:r>
              <w:t>0</w:t>
            </w:r>
          </w:p>
        </w:tc>
        <w:tc>
          <w:tcPr>
            <w:tcW w:w="6528" w:type="dxa"/>
          </w:tcPr>
          <w:p w14:paraId="7DB82FCE" w14:textId="77777777" w:rsidR="00ED7375" w:rsidRDefault="00000000">
            <w:r>
              <w:t>Jesus paid the price for our sins so we wouldn’t have to! So trust in Jesus as Lord and Savior. Also repent so you don’t perish!</w:t>
            </w:r>
          </w:p>
        </w:tc>
      </w:tr>
      <w:tr w:rsidR="00ED7375" w14:paraId="37721212" w14:textId="77777777" w:rsidTr="001E6984">
        <w:tc>
          <w:tcPr>
            <w:tcW w:w="1199" w:type="dxa"/>
          </w:tcPr>
          <w:p w14:paraId="3C1DD5C3" w14:textId="77777777" w:rsidR="00ED7375" w:rsidRDefault="00000000">
            <w:r>
              <w:t>620</w:t>
            </w:r>
          </w:p>
        </w:tc>
        <w:tc>
          <w:tcPr>
            <w:tcW w:w="941" w:type="dxa"/>
          </w:tcPr>
          <w:p w14:paraId="5F9E76E6" w14:textId="77777777" w:rsidR="00ED7375" w:rsidRDefault="00000000">
            <w:r>
              <w:t>@sophiemayjane</w:t>
            </w:r>
          </w:p>
        </w:tc>
        <w:tc>
          <w:tcPr>
            <w:tcW w:w="403" w:type="dxa"/>
          </w:tcPr>
          <w:p w14:paraId="5D444652" w14:textId="77777777" w:rsidR="00ED7375" w:rsidRDefault="00000000">
            <w:r>
              <w:t>2022-07-19 02:19:14</w:t>
            </w:r>
          </w:p>
        </w:tc>
        <w:tc>
          <w:tcPr>
            <w:tcW w:w="316" w:type="dxa"/>
          </w:tcPr>
          <w:p w14:paraId="1F4A9FCB" w14:textId="77777777" w:rsidR="00ED7375" w:rsidRDefault="00000000">
            <w:r>
              <w:t>0</w:t>
            </w:r>
          </w:p>
        </w:tc>
        <w:tc>
          <w:tcPr>
            <w:tcW w:w="354" w:type="dxa"/>
          </w:tcPr>
          <w:p w14:paraId="0CE0E6B9" w14:textId="77777777" w:rsidR="00ED7375" w:rsidRDefault="00000000">
            <w:r>
              <w:t>0</w:t>
            </w:r>
          </w:p>
        </w:tc>
        <w:tc>
          <w:tcPr>
            <w:tcW w:w="6528" w:type="dxa"/>
          </w:tcPr>
          <w:p w14:paraId="2AFFEE9F" w14:textId="77777777" w:rsidR="00ED7375" w:rsidRDefault="00000000">
            <w:r>
              <w:t>So they didn’t go back too the Fucken hospital and say I have someone’s baby ?? Like the mother was at the hospital return him</w:t>
            </w:r>
          </w:p>
        </w:tc>
      </w:tr>
      <w:tr w:rsidR="00ED7375" w14:paraId="79F58F07" w14:textId="77777777" w:rsidTr="001E6984">
        <w:tc>
          <w:tcPr>
            <w:tcW w:w="1199" w:type="dxa"/>
          </w:tcPr>
          <w:p w14:paraId="2E2BFAE1" w14:textId="77777777" w:rsidR="00ED7375" w:rsidRDefault="00000000">
            <w:r>
              <w:t>621</w:t>
            </w:r>
          </w:p>
        </w:tc>
        <w:tc>
          <w:tcPr>
            <w:tcW w:w="941" w:type="dxa"/>
          </w:tcPr>
          <w:p w14:paraId="6844685F" w14:textId="77777777" w:rsidR="00ED7375" w:rsidRDefault="00000000">
            <w:r>
              <w:t>@ctmgraphics5525</w:t>
            </w:r>
          </w:p>
        </w:tc>
        <w:tc>
          <w:tcPr>
            <w:tcW w:w="403" w:type="dxa"/>
          </w:tcPr>
          <w:p w14:paraId="2364EE2A" w14:textId="77777777" w:rsidR="00ED7375" w:rsidRDefault="00000000">
            <w:r>
              <w:t>2022-07-18 14:49:34</w:t>
            </w:r>
          </w:p>
        </w:tc>
        <w:tc>
          <w:tcPr>
            <w:tcW w:w="316" w:type="dxa"/>
          </w:tcPr>
          <w:p w14:paraId="72117914" w14:textId="77777777" w:rsidR="00ED7375" w:rsidRDefault="00000000">
            <w:r>
              <w:t>0</w:t>
            </w:r>
          </w:p>
        </w:tc>
        <w:tc>
          <w:tcPr>
            <w:tcW w:w="354" w:type="dxa"/>
          </w:tcPr>
          <w:p w14:paraId="235EDA78" w14:textId="77777777" w:rsidR="00ED7375" w:rsidRDefault="00000000">
            <w:r>
              <w:t>0</w:t>
            </w:r>
          </w:p>
        </w:tc>
        <w:tc>
          <w:tcPr>
            <w:tcW w:w="6528" w:type="dxa"/>
          </w:tcPr>
          <w:p w14:paraId="08EFFE25" w14:textId="77777777" w:rsidR="00ED7375" w:rsidRDefault="00000000">
            <w:r>
              <w:t>JESUS CHRIST! LOOK AT THIS IDIOT SELLING THE BABY WHAT DID YOU TELL THE HIS  MOTHER?</w:t>
            </w:r>
          </w:p>
        </w:tc>
      </w:tr>
      <w:tr w:rsidR="00ED7375" w14:paraId="15432437" w14:textId="77777777" w:rsidTr="001E6984">
        <w:tc>
          <w:tcPr>
            <w:tcW w:w="1199" w:type="dxa"/>
          </w:tcPr>
          <w:p w14:paraId="5C7D0B95" w14:textId="77777777" w:rsidR="00ED7375" w:rsidRDefault="00000000">
            <w:r>
              <w:t>622</w:t>
            </w:r>
          </w:p>
        </w:tc>
        <w:tc>
          <w:tcPr>
            <w:tcW w:w="941" w:type="dxa"/>
          </w:tcPr>
          <w:p w14:paraId="44323FB3" w14:textId="77777777" w:rsidR="00ED7375" w:rsidRDefault="00000000">
            <w:r>
              <w:t>@hawkithreesixtydegree9017</w:t>
            </w:r>
          </w:p>
        </w:tc>
        <w:tc>
          <w:tcPr>
            <w:tcW w:w="403" w:type="dxa"/>
          </w:tcPr>
          <w:p w14:paraId="56C2976F" w14:textId="77777777" w:rsidR="00ED7375" w:rsidRDefault="00000000">
            <w:r>
              <w:t>2022-07-18 14:29:46</w:t>
            </w:r>
          </w:p>
        </w:tc>
        <w:tc>
          <w:tcPr>
            <w:tcW w:w="316" w:type="dxa"/>
          </w:tcPr>
          <w:p w14:paraId="02385C43" w14:textId="77777777" w:rsidR="00ED7375" w:rsidRDefault="00000000">
            <w:r>
              <w:t>0</w:t>
            </w:r>
          </w:p>
        </w:tc>
        <w:tc>
          <w:tcPr>
            <w:tcW w:w="354" w:type="dxa"/>
          </w:tcPr>
          <w:p w14:paraId="47382F23" w14:textId="77777777" w:rsidR="00ED7375" w:rsidRDefault="00000000">
            <w:r>
              <w:t>0</w:t>
            </w:r>
          </w:p>
        </w:tc>
        <w:tc>
          <w:tcPr>
            <w:tcW w:w="6528" w:type="dxa"/>
          </w:tcPr>
          <w:p w14:paraId="51751F6B" w14:textId="77777777" w:rsidR="00ED7375" w:rsidRDefault="00000000">
            <w:r>
              <w:t>This is the only result we can get from a society full of drugs, alcohol and sex. The government of Kenya can't do anything to this because it is a corrupt to the bone government. Government officials only focus on where they can get bribes. It is a shame! If something must firstly be done, we must first say ''No to drugs and alcohol'' in that society. I pity those kids stripped off their real identities and connection to their roots!!! Africa, you are too sick to be healed because your own people are the ones constantly contaminating you. It was some of us who sold us into slavery, remember?</w:t>
            </w:r>
          </w:p>
        </w:tc>
      </w:tr>
      <w:tr w:rsidR="00ED7375" w14:paraId="74DBECDF" w14:textId="77777777" w:rsidTr="001E6984">
        <w:tc>
          <w:tcPr>
            <w:tcW w:w="1199" w:type="dxa"/>
          </w:tcPr>
          <w:p w14:paraId="4BD10B60" w14:textId="77777777" w:rsidR="00ED7375" w:rsidRDefault="00000000">
            <w:r>
              <w:t>623</w:t>
            </w:r>
          </w:p>
        </w:tc>
        <w:tc>
          <w:tcPr>
            <w:tcW w:w="941" w:type="dxa"/>
          </w:tcPr>
          <w:p w14:paraId="2DAE40F6" w14:textId="77777777" w:rsidR="00ED7375" w:rsidRDefault="00000000">
            <w:r>
              <w:t>@josephinethorpe2016</w:t>
            </w:r>
          </w:p>
        </w:tc>
        <w:tc>
          <w:tcPr>
            <w:tcW w:w="403" w:type="dxa"/>
          </w:tcPr>
          <w:p w14:paraId="10FEE41A" w14:textId="77777777" w:rsidR="00ED7375" w:rsidRDefault="00000000">
            <w:r>
              <w:t>2022-07-18 09:26:40</w:t>
            </w:r>
          </w:p>
        </w:tc>
        <w:tc>
          <w:tcPr>
            <w:tcW w:w="316" w:type="dxa"/>
          </w:tcPr>
          <w:p w14:paraId="1D817EE8" w14:textId="77777777" w:rsidR="00ED7375" w:rsidRDefault="00000000">
            <w:r>
              <w:t>1</w:t>
            </w:r>
          </w:p>
        </w:tc>
        <w:tc>
          <w:tcPr>
            <w:tcW w:w="354" w:type="dxa"/>
          </w:tcPr>
          <w:p w14:paraId="0BEE4C5F" w14:textId="77777777" w:rsidR="00ED7375" w:rsidRDefault="00000000">
            <w:r>
              <w:t>0</w:t>
            </w:r>
          </w:p>
        </w:tc>
        <w:tc>
          <w:tcPr>
            <w:tcW w:w="6528" w:type="dxa"/>
          </w:tcPr>
          <w:p w14:paraId="4FF493EE" w14:textId="77777777" w:rsidR="00ED7375" w:rsidRDefault="00000000">
            <w:r>
              <w:t>With all the evidence you have,  why not go to the police.</w:t>
            </w:r>
          </w:p>
        </w:tc>
      </w:tr>
      <w:tr w:rsidR="00ED7375" w14:paraId="39C6B017" w14:textId="77777777" w:rsidTr="001E6984">
        <w:tc>
          <w:tcPr>
            <w:tcW w:w="1199" w:type="dxa"/>
          </w:tcPr>
          <w:p w14:paraId="341B17EE" w14:textId="77777777" w:rsidR="00ED7375" w:rsidRDefault="00000000">
            <w:r>
              <w:t>624</w:t>
            </w:r>
          </w:p>
        </w:tc>
        <w:tc>
          <w:tcPr>
            <w:tcW w:w="941" w:type="dxa"/>
          </w:tcPr>
          <w:p w14:paraId="0E71D51D" w14:textId="77777777" w:rsidR="00ED7375" w:rsidRDefault="00000000">
            <w:r>
              <w:t>@detrajackson5992</w:t>
            </w:r>
          </w:p>
        </w:tc>
        <w:tc>
          <w:tcPr>
            <w:tcW w:w="403" w:type="dxa"/>
          </w:tcPr>
          <w:p w14:paraId="4009703C" w14:textId="77777777" w:rsidR="00ED7375" w:rsidRDefault="00000000">
            <w:r>
              <w:t>2022-07-18 03:30:47</w:t>
            </w:r>
          </w:p>
        </w:tc>
        <w:tc>
          <w:tcPr>
            <w:tcW w:w="316" w:type="dxa"/>
          </w:tcPr>
          <w:p w14:paraId="45237833" w14:textId="77777777" w:rsidR="00ED7375" w:rsidRDefault="00000000">
            <w:r>
              <w:t>0</w:t>
            </w:r>
          </w:p>
        </w:tc>
        <w:tc>
          <w:tcPr>
            <w:tcW w:w="354" w:type="dxa"/>
          </w:tcPr>
          <w:p w14:paraId="7CC72486" w14:textId="77777777" w:rsidR="00ED7375" w:rsidRDefault="00000000">
            <w:r>
              <w:t>0</w:t>
            </w:r>
          </w:p>
        </w:tc>
        <w:tc>
          <w:tcPr>
            <w:tcW w:w="6528" w:type="dxa"/>
          </w:tcPr>
          <w:p w14:paraId="7ED12D60" w14:textId="77777777" w:rsidR="00ED7375" w:rsidRDefault="00000000">
            <w:r>
              <w:t>What good does a letter to the criminal do?? So do they expect them to say "oh yes! I did this crime. Take me to jail now" nope that is not what is happening. So what is the point of this then if there are no repercussions to any of these people?</w:t>
            </w:r>
          </w:p>
        </w:tc>
      </w:tr>
      <w:tr w:rsidR="00ED7375" w14:paraId="3A9073A8" w14:textId="77777777" w:rsidTr="001E6984">
        <w:tc>
          <w:tcPr>
            <w:tcW w:w="1199" w:type="dxa"/>
          </w:tcPr>
          <w:p w14:paraId="165E31B5" w14:textId="77777777" w:rsidR="00ED7375" w:rsidRDefault="00000000">
            <w:r>
              <w:t>625</w:t>
            </w:r>
          </w:p>
        </w:tc>
        <w:tc>
          <w:tcPr>
            <w:tcW w:w="941" w:type="dxa"/>
          </w:tcPr>
          <w:p w14:paraId="36A5ADF1" w14:textId="77777777" w:rsidR="00ED7375" w:rsidRDefault="00000000">
            <w:r>
              <w:t>@jackienorton2365</w:t>
            </w:r>
          </w:p>
        </w:tc>
        <w:tc>
          <w:tcPr>
            <w:tcW w:w="403" w:type="dxa"/>
          </w:tcPr>
          <w:p w14:paraId="0D0ED171" w14:textId="77777777" w:rsidR="00ED7375" w:rsidRDefault="00000000">
            <w:r>
              <w:t>2022-07-18 03:07:08</w:t>
            </w:r>
          </w:p>
        </w:tc>
        <w:tc>
          <w:tcPr>
            <w:tcW w:w="316" w:type="dxa"/>
          </w:tcPr>
          <w:p w14:paraId="0C859C31" w14:textId="77777777" w:rsidR="00ED7375" w:rsidRDefault="00000000">
            <w:r>
              <w:t>0</w:t>
            </w:r>
          </w:p>
        </w:tc>
        <w:tc>
          <w:tcPr>
            <w:tcW w:w="354" w:type="dxa"/>
          </w:tcPr>
          <w:p w14:paraId="7CC5C9DB" w14:textId="77777777" w:rsidR="00ED7375" w:rsidRDefault="00000000">
            <w:r>
              <w:t>0</w:t>
            </w:r>
          </w:p>
        </w:tc>
        <w:tc>
          <w:tcPr>
            <w:tcW w:w="6528" w:type="dxa"/>
          </w:tcPr>
          <w:p w14:paraId="4ADDD064" w14:textId="77777777" w:rsidR="00ED7375" w:rsidRDefault="00000000">
            <w:r>
              <w:t>I risked my life to rescue you yes I am a victim of sex trafficking sold then sacrificed risked my life to free them all a earth 😇yes having God rescue them ♥was tortured and sold because of it but I'm fighting the govt and family for justice ⚖and to bring them back home to you if there still around if not sorry for your loss God bless I'm concerned about what your going through although I suffered in pain I'm getting the job done having God rescue them.all ❤☆</w:t>
            </w:r>
          </w:p>
        </w:tc>
      </w:tr>
      <w:tr w:rsidR="00ED7375" w14:paraId="76D56A17" w14:textId="77777777" w:rsidTr="001E6984">
        <w:tc>
          <w:tcPr>
            <w:tcW w:w="1199" w:type="dxa"/>
          </w:tcPr>
          <w:p w14:paraId="52B1BA03" w14:textId="77777777" w:rsidR="00ED7375" w:rsidRDefault="00000000">
            <w:r>
              <w:t>626</w:t>
            </w:r>
          </w:p>
        </w:tc>
        <w:tc>
          <w:tcPr>
            <w:tcW w:w="941" w:type="dxa"/>
          </w:tcPr>
          <w:p w14:paraId="0739F7F5" w14:textId="77777777" w:rsidR="00ED7375" w:rsidRDefault="00000000">
            <w:r>
              <w:t>@detrajackson5992</w:t>
            </w:r>
          </w:p>
        </w:tc>
        <w:tc>
          <w:tcPr>
            <w:tcW w:w="403" w:type="dxa"/>
          </w:tcPr>
          <w:p w14:paraId="55EA36F0" w14:textId="77777777" w:rsidR="00ED7375" w:rsidRDefault="00000000">
            <w:r>
              <w:t>2022-07-18 02:39:03</w:t>
            </w:r>
          </w:p>
        </w:tc>
        <w:tc>
          <w:tcPr>
            <w:tcW w:w="316" w:type="dxa"/>
          </w:tcPr>
          <w:p w14:paraId="154A733A" w14:textId="77777777" w:rsidR="00ED7375" w:rsidRDefault="00000000">
            <w:r>
              <w:t>0</w:t>
            </w:r>
          </w:p>
        </w:tc>
        <w:tc>
          <w:tcPr>
            <w:tcW w:w="354" w:type="dxa"/>
          </w:tcPr>
          <w:p w14:paraId="643329F8" w14:textId="77777777" w:rsidR="00ED7375" w:rsidRDefault="00000000">
            <w:r>
              <w:t>0</w:t>
            </w:r>
          </w:p>
        </w:tc>
        <w:tc>
          <w:tcPr>
            <w:tcW w:w="6528" w:type="dxa"/>
          </w:tcPr>
          <w:p w14:paraId="19DE0E40" w14:textId="77777777" w:rsidR="00ED7375" w:rsidRDefault="00000000">
            <w:r>
              <w:t>There is a SIGNIFICANT difference in a woman selling her child willingly and others STEALING a woman's child from her. BIG difference.</w:t>
            </w:r>
          </w:p>
        </w:tc>
      </w:tr>
      <w:tr w:rsidR="00ED7375" w14:paraId="0EF90C55" w14:textId="77777777" w:rsidTr="001E6984">
        <w:tc>
          <w:tcPr>
            <w:tcW w:w="1199" w:type="dxa"/>
          </w:tcPr>
          <w:p w14:paraId="7453E113" w14:textId="77777777" w:rsidR="00ED7375" w:rsidRDefault="00000000">
            <w:r>
              <w:t>627</w:t>
            </w:r>
          </w:p>
        </w:tc>
        <w:tc>
          <w:tcPr>
            <w:tcW w:w="941" w:type="dxa"/>
          </w:tcPr>
          <w:p w14:paraId="50EE8552" w14:textId="77777777" w:rsidR="00ED7375" w:rsidRDefault="00000000">
            <w:r>
              <w:t>@qthis7763</w:t>
            </w:r>
          </w:p>
        </w:tc>
        <w:tc>
          <w:tcPr>
            <w:tcW w:w="403" w:type="dxa"/>
          </w:tcPr>
          <w:p w14:paraId="697D7886" w14:textId="77777777" w:rsidR="00ED7375" w:rsidRDefault="00000000">
            <w:r>
              <w:t>2022-07-18 02:01:06</w:t>
            </w:r>
          </w:p>
        </w:tc>
        <w:tc>
          <w:tcPr>
            <w:tcW w:w="316" w:type="dxa"/>
          </w:tcPr>
          <w:p w14:paraId="0D858F70" w14:textId="77777777" w:rsidR="00ED7375" w:rsidRDefault="00000000">
            <w:r>
              <w:t>0</w:t>
            </w:r>
          </w:p>
        </w:tc>
        <w:tc>
          <w:tcPr>
            <w:tcW w:w="354" w:type="dxa"/>
          </w:tcPr>
          <w:p w14:paraId="57DC7E99" w14:textId="77777777" w:rsidR="00ED7375" w:rsidRDefault="00000000">
            <w:r>
              <w:t>0</w:t>
            </w:r>
          </w:p>
        </w:tc>
        <w:tc>
          <w:tcPr>
            <w:tcW w:w="6528" w:type="dxa"/>
          </w:tcPr>
          <w:p w14:paraId="40F1954A" w14:textId="77777777" w:rsidR="00ED7375" w:rsidRDefault="00000000">
            <w:r>
              <w:t>Just wicked!</w:t>
            </w:r>
          </w:p>
        </w:tc>
      </w:tr>
      <w:tr w:rsidR="00ED7375" w14:paraId="51EE161E" w14:textId="77777777" w:rsidTr="001E6984">
        <w:tc>
          <w:tcPr>
            <w:tcW w:w="1199" w:type="dxa"/>
          </w:tcPr>
          <w:p w14:paraId="035AC132" w14:textId="77777777" w:rsidR="00ED7375" w:rsidRDefault="00000000">
            <w:r>
              <w:t>628</w:t>
            </w:r>
          </w:p>
        </w:tc>
        <w:tc>
          <w:tcPr>
            <w:tcW w:w="941" w:type="dxa"/>
          </w:tcPr>
          <w:p w14:paraId="4BB24400" w14:textId="77777777" w:rsidR="00ED7375" w:rsidRDefault="00000000">
            <w:r>
              <w:t>@successmike</w:t>
            </w:r>
          </w:p>
        </w:tc>
        <w:tc>
          <w:tcPr>
            <w:tcW w:w="403" w:type="dxa"/>
          </w:tcPr>
          <w:p w14:paraId="10E78D9E" w14:textId="77777777" w:rsidR="00ED7375" w:rsidRDefault="00000000">
            <w:r>
              <w:t>2022-07-17 19:21:23</w:t>
            </w:r>
          </w:p>
        </w:tc>
        <w:tc>
          <w:tcPr>
            <w:tcW w:w="316" w:type="dxa"/>
          </w:tcPr>
          <w:p w14:paraId="1E30A32B" w14:textId="77777777" w:rsidR="00ED7375" w:rsidRDefault="00000000">
            <w:r>
              <w:t>0</w:t>
            </w:r>
          </w:p>
        </w:tc>
        <w:tc>
          <w:tcPr>
            <w:tcW w:w="354" w:type="dxa"/>
          </w:tcPr>
          <w:p w14:paraId="4AF06803" w14:textId="77777777" w:rsidR="00ED7375" w:rsidRDefault="00000000">
            <w:r>
              <w:t>0</w:t>
            </w:r>
          </w:p>
        </w:tc>
        <w:tc>
          <w:tcPr>
            <w:tcW w:w="6528" w:type="dxa"/>
          </w:tcPr>
          <w:p w14:paraId="03D30832" w14:textId="77777777" w:rsidR="00ED7375" w:rsidRDefault="00000000">
            <w:r>
              <w:t>Please next time take the police along and get these guys arrested.</w:t>
            </w:r>
          </w:p>
        </w:tc>
      </w:tr>
      <w:tr w:rsidR="00ED7375" w14:paraId="5A840458" w14:textId="77777777" w:rsidTr="001E6984">
        <w:tc>
          <w:tcPr>
            <w:tcW w:w="1199" w:type="dxa"/>
          </w:tcPr>
          <w:p w14:paraId="35D36054" w14:textId="77777777" w:rsidR="00ED7375" w:rsidRDefault="00000000">
            <w:r>
              <w:t>629</w:t>
            </w:r>
          </w:p>
        </w:tc>
        <w:tc>
          <w:tcPr>
            <w:tcW w:w="941" w:type="dxa"/>
          </w:tcPr>
          <w:p w14:paraId="092351C8" w14:textId="77777777" w:rsidR="00ED7375" w:rsidRDefault="00000000">
            <w:r>
              <w:t>@joemwangi4546</w:t>
            </w:r>
          </w:p>
        </w:tc>
        <w:tc>
          <w:tcPr>
            <w:tcW w:w="403" w:type="dxa"/>
          </w:tcPr>
          <w:p w14:paraId="2B052246" w14:textId="77777777" w:rsidR="00ED7375" w:rsidRDefault="00000000">
            <w:r>
              <w:t>2022-07-17 18:19:54</w:t>
            </w:r>
          </w:p>
        </w:tc>
        <w:tc>
          <w:tcPr>
            <w:tcW w:w="316" w:type="dxa"/>
          </w:tcPr>
          <w:p w14:paraId="7F00AF3E" w14:textId="77777777" w:rsidR="00ED7375" w:rsidRDefault="00000000">
            <w:r>
              <w:t>0</w:t>
            </w:r>
          </w:p>
        </w:tc>
        <w:tc>
          <w:tcPr>
            <w:tcW w:w="354" w:type="dxa"/>
          </w:tcPr>
          <w:p w14:paraId="584FD93B" w14:textId="77777777" w:rsidR="00ED7375" w:rsidRDefault="00000000">
            <w:r>
              <w:t>0</w:t>
            </w:r>
          </w:p>
        </w:tc>
        <w:tc>
          <w:tcPr>
            <w:tcW w:w="6528" w:type="dxa"/>
          </w:tcPr>
          <w:p w14:paraId="0A4D8215" w14:textId="77777777" w:rsidR="00ED7375" w:rsidRDefault="00000000">
            <w:r>
              <w:t>would like to know if those criminals ever got arrested</w:t>
            </w:r>
          </w:p>
        </w:tc>
      </w:tr>
      <w:tr w:rsidR="00ED7375" w14:paraId="261B01C5" w14:textId="77777777" w:rsidTr="001E6984">
        <w:tc>
          <w:tcPr>
            <w:tcW w:w="1199" w:type="dxa"/>
          </w:tcPr>
          <w:p w14:paraId="15A77DF6" w14:textId="77777777" w:rsidR="00ED7375" w:rsidRDefault="00000000">
            <w:r>
              <w:t>630</w:t>
            </w:r>
          </w:p>
        </w:tc>
        <w:tc>
          <w:tcPr>
            <w:tcW w:w="941" w:type="dxa"/>
          </w:tcPr>
          <w:p w14:paraId="5597FF9D" w14:textId="77777777" w:rsidR="00ED7375" w:rsidRDefault="00000000">
            <w:r>
              <w:t>@getrude001</w:t>
            </w:r>
          </w:p>
        </w:tc>
        <w:tc>
          <w:tcPr>
            <w:tcW w:w="403" w:type="dxa"/>
          </w:tcPr>
          <w:p w14:paraId="4335FB2F" w14:textId="77777777" w:rsidR="00ED7375" w:rsidRDefault="00000000">
            <w:r>
              <w:t>2022-07-17 16:02:35</w:t>
            </w:r>
          </w:p>
        </w:tc>
        <w:tc>
          <w:tcPr>
            <w:tcW w:w="316" w:type="dxa"/>
          </w:tcPr>
          <w:p w14:paraId="08F2090D" w14:textId="77777777" w:rsidR="00ED7375" w:rsidRDefault="00000000">
            <w:r>
              <w:t>0</w:t>
            </w:r>
          </w:p>
        </w:tc>
        <w:tc>
          <w:tcPr>
            <w:tcW w:w="354" w:type="dxa"/>
          </w:tcPr>
          <w:p w14:paraId="4851FC6F" w14:textId="77777777" w:rsidR="00ED7375" w:rsidRDefault="00000000">
            <w:r>
              <w:t>0</w:t>
            </w:r>
          </w:p>
        </w:tc>
        <w:tc>
          <w:tcPr>
            <w:tcW w:w="6528" w:type="dxa"/>
          </w:tcPr>
          <w:p w14:paraId="0C4DF775" w14:textId="77777777" w:rsidR="00ED7375" w:rsidRDefault="00000000">
            <w:r>
              <w:t>What was the point of this when to the child was sold!!!!!</w:t>
            </w:r>
          </w:p>
        </w:tc>
      </w:tr>
      <w:tr w:rsidR="00ED7375" w14:paraId="3C50014B" w14:textId="77777777" w:rsidTr="001E6984">
        <w:tc>
          <w:tcPr>
            <w:tcW w:w="1199" w:type="dxa"/>
          </w:tcPr>
          <w:p w14:paraId="751FBA3B" w14:textId="77777777" w:rsidR="00ED7375" w:rsidRDefault="00000000">
            <w:r>
              <w:t>631</w:t>
            </w:r>
          </w:p>
        </w:tc>
        <w:tc>
          <w:tcPr>
            <w:tcW w:w="941" w:type="dxa"/>
          </w:tcPr>
          <w:p w14:paraId="5D385734" w14:textId="77777777" w:rsidR="00ED7375" w:rsidRDefault="00000000">
            <w:r>
              <w:t>@luckystone2293</w:t>
            </w:r>
          </w:p>
        </w:tc>
        <w:tc>
          <w:tcPr>
            <w:tcW w:w="403" w:type="dxa"/>
          </w:tcPr>
          <w:p w14:paraId="557643C6" w14:textId="77777777" w:rsidR="00ED7375" w:rsidRDefault="00000000">
            <w:r>
              <w:t>2022-07-16 19:03:38</w:t>
            </w:r>
          </w:p>
        </w:tc>
        <w:tc>
          <w:tcPr>
            <w:tcW w:w="316" w:type="dxa"/>
          </w:tcPr>
          <w:p w14:paraId="3512F39F" w14:textId="77777777" w:rsidR="00ED7375" w:rsidRDefault="00000000">
            <w:r>
              <w:t>0</w:t>
            </w:r>
          </w:p>
        </w:tc>
        <w:tc>
          <w:tcPr>
            <w:tcW w:w="354" w:type="dxa"/>
          </w:tcPr>
          <w:p w14:paraId="3318FBCC" w14:textId="77777777" w:rsidR="00ED7375" w:rsidRDefault="00000000">
            <w:r>
              <w:t>0</w:t>
            </w:r>
          </w:p>
        </w:tc>
        <w:tc>
          <w:tcPr>
            <w:tcW w:w="6528" w:type="dxa"/>
          </w:tcPr>
          <w:p w14:paraId="60807D33" w14:textId="77777777" w:rsidR="00ED7375" w:rsidRDefault="00000000">
            <w:r>
              <w:t>Why keep having children under such duress? It's amazing how they don't understand their own part in this.</w:t>
            </w:r>
          </w:p>
        </w:tc>
      </w:tr>
      <w:tr w:rsidR="00ED7375" w14:paraId="273BC8AF" w14:textId="77777777" w:rsidTr="001E6984">
        <w:tc>
          <w:tcPr>
            <w:tcW w:w="1199" w:type="dxa"/>
          </w:tcPr>
          <w:p w14:paraId="644E6612" w14:textId="77777777" w:rsidR="00ED7375" w:rsidRDefault="00000000">
            <w:r>
              <w:t>632</w:t>
            </w:r>
          </w:p>
        </w:tc>
        <w:tc>
          <w:tcPr>
            <w:tcW w:w="941" w:type="dxa"/>
          </w:tcPr>
          <w:p w14:paraId="2EAEB9D9" w14:textId="77777777" w:rsidR="00ED7375" w:rsidRDefault="00000000">
            <w:r>
              <w:t>@victornaya7956</w:t>
            </w:r>
          </w:p>
        </w:tc>
        <w:tc>
          <w:tcPr>
            <w:tcW w:w="403" w:type="dxa"/>
          </w:tcPr>
          <w:p w14:paraId="001C9699" w14:textId="77777777" w:rsidR="00ED7375" w:rsidRDefault="00000000">
            <w:r>
              <w:t>2022-07-16 05:52:37</w:t>
            </w:r>
          </w:p>
        </w:tc>
        <w:tc>
          <w:tcPr>
            <w:tcW w:w="316" w:type="dxa"/>
          </w:tcPr>
          <w:p w14:paraId="63CA1A1C" w14:textId="77777777" w:rsidR="00ED7375" w:rsidRDefault="00000000">
            <w:r>
              <w:t>1</w:t>
            </w:r>
          </w:p>
        </w:tc>
        <w:tc>
          <w:tcPr>
            <w:tcW w:w="354" w:type="dxa"/>
          </w:tcPr>
          <w:p w14:paraId="5B589CA8" w14:textId="77777777" w:rsidR="00ED7375" w:rsidRDefault="00000000">
            <w:r>
              <w:t>0</w:t>
            </w:r>
          </w:p>
        </w:tc>
        <w:tc>
          <w:tcPr>
            <w:tcW w:w="6528" w:type="dxa"/>
          </w:tcPr>
          <w:p w14:paraId="717EC440" w14:textId="77777777" w:rsidR="00ED7375" w:rsidRDefault="00000000">
            <w:r>
              <w:t>Imagine growing up as a baby thinking someone is your real mother yet she's not all....</w:t>
            </w:r>
          </w:p>
        </w:tc>
      </w:tr>
      <w:tr w:rsidR="00ED7375" w14:paraId="70862C39" w14:textId="77777777" w:rsidTr="001E6984">
        <w:tc>
          <w:tcPr>
            <w:tcW w:w="1199" w:type="dxa"/>
          </w:tcPr>
          <w:p w14:paraId="3B8E97BF" w14:textId="77777777" w:rsidR="00ED7375" w:rsidRDefault="00000000">
            <w:r>
              <w:t>633</w:t>
            </w:r>
          </w:p>
        </w:tc>
        <w:tc>
          <w:tcPr>
            <w:tcW w:w="941" w:type="dxa"/>
          </w:tcPr>
          <w:p w14:paraId="686060BD" w14:textId="77777777" w:rsidR="00ED7375" w:rsidRDefault="00000000">
            <w:r>
              <w:t>@jrocn2304</w:t>
            </w:r>
          </w:p>
        </w:tc>
        <w:tc>
          <w:tcPr>
            <w:tcW w:w="403" w:type="dxa"/>
          </w:tcPr>
          <w:p w14:paraId="546C1125" w14:textId="77777777" w:rsidR="00ED7375" w:rsidRDefault="00000000">
            <w:r>
              <w:t>2022-07-15 21:54:57</w:t>
            </w:r>
          </w:p>
        </w:tc>
        <w:tc>
          <w:tcPr>
            <w:tcW w:w="316" w:type="dxa"/>
          </w:tcPr>
          <w:p w14:paraId="50DA9427" w14:textId="77777777" w:rsidR="00ED7375" w:rsidRDefault="00000000">
            <w:r>
              <w:t>0</w:t>
            </w:r>
          </w:p>
        </w:tc>
        <w:tc>
          <w:tcPr>
            <w:tcW w:w="354" w:type="dxa"/>
          </w:tcPr>
          <w:p w14:paraId="6C728298" w14:textId="77777777" w:rsidR="00ED7375" w:rsidRDefault="00000000">
            <w:r>
              <w:t>0</w:t>
            </w:r>
          </w:p>
        </w:tc>
        <w:tc>
          <w:tcPr>
            <w:tcW w:w="6528" w:type="dxa"/>
          </w:tcPr>
          <w:p w14:paraId="0008E6AD" w14:textId="77777777" w:rsidR="00ED7375" w:rsidRDefault="00000000">
            <w:r>
              <w:t>Yep awful people well all we can do is stand together as one and get rid of people like this baby snatching evil people. JESUS WILL PROVIDE he will take care of us his people. 👍🏿👍🏽👍🏼👍🏻👍of coarse children is what I'm referring too</w:t>
            </w:r>
          </w:p>
        </w:tc>
      </w:tr>
      <w:tr w:rsidR="00ED7375" w14:paraId="4586C427" w14:textId="77777777" w:rsidTr="001E6984">
        <w:tc>
          <w:tcPr>
            <w:tcW w:w="1199" w:type="dxa"/>
          </w:tcPr>
          <w:p w14:paraId="665B7B72" w14:textId="77777777" w:rsidR="00ED7375" w:rsidRDefault="00000000">
            <w:r>
              <w:t>634</w:t>
            </w:r>
          </w:p>
        </w:tc>
        <w:tc>
          <w:tcPr>
            <w:tcW w:w="941" w:type="dxa"/>
          </w:tcPr>
          <w:p w14:paraId="5E9BABE3" w14:textId="77777777" w:rsidR="00ED7375" w:rsidRDefault="00000000">
            <w:r>
              <w:t>@hassanabdi8897</w:t>
            </w:r>
          </w:p>
        </w:tc>
        <w:tc>
          <w:tcPr>
            <w:tcW w:w="403" w:type="dxa"/>
          </w:tcPr>
          <w:p w14:paraId="151E1DC0" w14:textId="77777777" w:rsidR="00ED7375" w:rsidRDefault="00000000">
            <w:r>
              <w:t>2022-07-14 18:52:01</w:t>
            </w:r>
          </w:p>
        </w:tc>
        <w:tc>
          <w:tcPr>
            <w:tcW w:w="316" w:type="dxa"/>
          </w:tcPr>
          <w:p w14:paraId="3F681303" w14:textId="77777777" w:rsidR="00ED7375" w:rsidRDefault="00000000">
            <w:r>
              <w:t>12</w:t>
            </w:r>
          </w:p>
        </w:tc>
        <w:tc>
          <w:tcPr>
            <w:tcW w:w="354" w:type="dxa"/>
          </w:tcPr>
          <w:p w14:paraId="16AE1FC7" w14:textId="77777777" w:rsidR="00ED7375" w:rsidRDefault="00000000">
            <w:r>
              <w:t>1</w:t>
            </w:r>
          </w:p>
        </w:tc>
        <w:tc>
          <w:tcPr>
            <w:tcW w:w="6528" w:type="dxa"/>
          </w:tcPr>
          <w:p w14:paraId="3105C5EC" w14:textId="77777777" w:rsidR="00ED7375" w:rsidRDefault="00000000">
            <w:r>
              <w:t>How heart breaking is it for the actual mother to see her child in this documentary with Anita and how stupid the investigation was that could have saved it 😔 💔 really sad...they could have arrested her in that moment but they chose to just let her go...just like that...gone</w:t>
            </w:r>
          </w:p>
        </w:tc>
      </w:tr>
      <w:tr w:rsidR="00ED7375" w14:paraId="2DC72401" w14:textId="77777777" w:rsidTr="001E6984">
        <w:tc>
          <w:tcPr>
            <w:tcW w:w="1199" w:type="dxa"/>
          </w:tcPr>
          <w:p w14:paraId="5E1FE8B4" w14:textId="77777777" w:rsidR="00ED7375" w:rsidRDefault="00000000">
            <w:r>
              <w:t>635</w:t>
            </w:r>
          </w:p>
        </w:tc>
        <w:tc>
          <w:tcPr>
            <w:tcW w:w="941" w:type="dxa"/>
          </w:tcPr>
          <w:p w14:paraId="092F27BF" w14:textId="77777777" w:rsidR="00ED7375" w:rsidRDefault="00000000">
            <w:r>
              <w:t>@milanoi6586</w:t>
            </w:r>
          </w:p>
        </w:tc>
        <w:tc>
          <w:tcPr>
            <w:tcW w:w="403" w:type="dxa"/>
          </w:tcPr>
          <w:p w14:paraId="71148281" w14:textId="77777777" w:rsidR="00ED7375" w:rsidRDefault="00000000">
            <w:r>
              <w:t>2023-04-17 09:00:24</w:t>
            </w:r>
          </w:p>
        </w:tc>
        <w:tc>
          <w:tcPr>
            <w:tcW w:w="316" w:type="dxa"/>
          </w:tcPr>
          <w:p w14:paraId="3ADF90F0" w14:textId="77777777" w:rsidR="00ED7375" w:rsidRDefault="00000000">
            <w:r>
              <w:t>1</w:t>
            </w:r>
          </w:p>
        </w:tc>
        <w:tc>
          <w:tcPr>
            <w:tcW w:w="354" w:type="dxa"/>
          </w:tcPr>
          <w:p w14:paraId="2DC82D9E" w14:textId="77777777" w:rsidR="00ED7375" w:rsidRDefault="00ED7375"/>
        </w:tc>
        <w:tc>
          <w:tcPr>
            <w:tcW w:w="6528" w:type="dxa"/>
          </w:tcPr>
          <w:p w14:paraId="738AC57C" w14:textId="77777777" w:rsidR="00ED7375" w:rsidRDefault="00000000">
            <w:r>
              <w:t>That's my question! She should be arrested assap</w:t>
            </w:r>
          </w:p>
        </w:tc>
      </w:tr>
      <w:tr w:rsidR="00ED7375" w14:paraId="1F528D1F" w14:textId="77777777" w:rsidTr="001E6984">
        <w:tc>
          <w:tcPr>
            <w:tcW w:w="1199" w:type="dxa"/>
          </w:tcPr>
          <w:p w14:paraId="4BBCFAE0" w14:textId="77777777" w:rsidR="00ED7375" w:rsidRDefault="00000000">
            <w:r>
              <w:t>636</w:t>
            </w:r>
          </w:p>
        </w:tc>
        <w:tc>
          <w:tcPr>
            <w:tcW w:w="941" w:type="dxa"/>
          </w:tcPr>
          <w:p w14:paraId="2BF14C47" w14:textId="77777777" w:rsidR="00ED7375" w:rsidRDefault="00000000">
            <w:r>
              <w:t>@beautifulsight4145</w:t>
            </w:r>
          </w:p>
        </w:tc>
        <w:tc>
          <w:tcPr>
            <w:tcW w:w="403" w:type="dxa"/>
          </w:tcPr>
          <w:p w14:paraId="6307FEA8" w14:textId="77777777" w:rsidR="00ED7375" w:rsidRDefault="00000000">
            <w:r>
              <w:t>2022-07-14 18:37:39</w:t>
            </w:r>
          </w:p>
        </w:tc>
        <w:tc>
          <w:tcPr>
            <w:tcW w:w="316" w:type="dxa"/>
          </w:tcPr>
          <w:p w14:paraId="44C15C15" w14:textId="77777777" w:rsidR="00ED7375" w:rsidRDefault="00000000">
            <w:r>
              <w:t>1</w:t>
            </w:r>
          </w:p>
        </w:tc>
        <w:tc>
          <w:tcPr>
            <w:tcW w:w="354" w:type="dxa"/>
          </w:tcPr>
          <w:p w14:paraId="48F65E6E" w14:textId="77777777" w:rsidR="00ED7375" w:rsidRDefault="00000000">
            <w:r>
              <w:t>0</w:t>
            </w:r>
          </w:p>
        </w:tc>
        <w:tc>
          <w:tcPr>
            <w:tcW w:w="6528" w:type="dxa"/>
          </w:tcPr>
          <w:p w14:paraId="2E9182C5" w14:textId="77777777" w:rsidR="00ED7375" w:rsidRDefault="00000000">
            <w:r>
              <w:t>I cant stop crying for these babies n mothers that are so afraid.</w:t>
            </w:r>
          </w:p>
        </w:tc>
      </w:tr>
      <w:tr w:rsidR="00ED7375" w14:paraId="2F03138D" w14:textId="77777777" w:rsidTr="001E6984">
        <w:tc>
          <w:tcPr>
            <w:tcW w:w="1199" w:type="dxa"/>
          </w:tcPr>
          <w:p w14:paraId="3CFC91AA" w14:textId="77777777" w:rsidR="00ED7375" w:rsidRDefault="00000000">
            <w:r>
              <w:t>637</w:t>
            </w:r>
          </w:p>
        </w:tc>
        <w:tc>
          <w:tcPr>
            <w:tcW w:w="941" w:type="dxa"/>
          </w:tcPr>
          <w:p w14:paraId="406CF176" w14:textId="77777777" w:rsidR="00ED7375" w:rsidRDefault="00000000">
            <w:r>
              <w:t>@anothersadlovesong</w:t>
            </w:r>
          </w:p>
        </w:tc>
        <w:tc>
          <w:tcPr>
            <w:tcW w:w="403" w:type="dxa"/>
          </w:tcPr>
          <w:p w14:paraId="2E781961" w14:textId="77777777" w:rsidR="00ED7375" w:rsidRDefault="00000000">
            <w:r>
              <w:t>2022-07-14 18:35:15</w:t>
            </w:r>
          </w:p>
        </w:tc>
        <w:tc>
          <w:tcPr>
            <w:tcW w:w="316" w:type="dxa"/>
          </w:tcPr>
          <w:p w14:paraId="50726C17" w14:textId="77777777" w:rsidR="00ED7375" w:rsidRDefault="00000000">
            <w:r>
              <w:t>0</w:t>
            </w:r>
          </w:p>
        </w:tc>
        <w:tc>
          <w:tcPr>
            <w:tcW w:w="354" w:type="dxa"/>
          </w:tcPr>
          <w:p w14:paraId="50A97DA1" w14:textId="77777777" w:rsidR="00ED7375" w:rsidRDefault="00000000">
            <w:r>
              <w:t>0</w:t>
            </w:r>
          </w:p>
        </w:tc>
        <w:tc>
          <w:tcPr>
            <w:tcW w:w="6528" w:type="dxa"/>
          </w:tcPr>
          <w:p w14:paraId="11456A13" w14:textId="77777777" w:rsidR="00ED7375" w:rsidRDefault="00000000">
            <w:r>
              <w:t>Evil</w:t>
            </w:r>
          </w:p>
        </w:tc>
      </w:tr>
      <w:tr w:rsidR="00ED7375" w14:paraId="1B59E60F" w14:textId="77777777" w:rsidTr="001E6984">
        <w:tc>
          <w:tcPr>
            <w:tcW w:w="1199" w:type="dxa"/>
          </w:tcPr>
          <w:p w14:paraId="2411C7FD" w14:textId="77777777" w:rsidR="00ED7375" w:rsidRDefault="00000000">
            <w:r>
              <w:t>638</w:t>
            </w:r>
          </w:p>
        </w:tc>
        <w:tc>
          <w:tcPr>
            <w:tcW w:w="941" w:type="dxa"/>
          </w:tcPr>
          <w:p w14:paraId="5931FE7D" w14:textId="77777777" w:rsidR="00ED7375" w:rsidRDefault="00000000">
            <w:r>
              <w:t>@kelvinlazu2906</w:t>
            </w:r>
          </w:p>
        </w:tc>
        <w:tc>
          <w:tcPr>
            <w:tcW w:w="403" w:type="dxa"/>
          </w:tcPr>
          <w:p w14:paraId="6DFCE97C" w14:textId="77777777" w:rsidR="00ED7375" w:rsidRDefault="00000000">
            <w:r>
              <w:t>2022-07-14 13:31:17</w:t>
            </w:r>
          </w:p>
        </w:tc>
        <w:tc>
          <w:tcPr>
            <w:tcW w:w="316" w:type="dxa"/>
          </w:tcPr>
          <w:p w14:paraId="1A961F5A" w14:textId="77777777" w:rsidR="00ED7375" w:rsidRDefault="00000000">
            <w:r>
              <w:t>1</w:t>
            </w:r>
          </w:p>
        </w:tc>
        <w:tc>
          <w:tcPr>
            <w:tcW w:w="354" w:type="dxa"/>
          </w:tcPr>
          <w:p w14:paraId="0C3D895A" w14:textId="77777777" w:rsidR="00ED7375" w:rsidRDefault="00000000">
            <w:r>
              <w:t>0</w:t>
            </w:r>
          </w:p>
        </w:tc>
        <w:tc>
          <w:tcPr>
            <w:tcW w:w="6528" w:type="dxa"/>
          </w:tcPr>
          <w:p w14:paraId="2FCB0A61" w14:textId="77777777" w:rsidR="00ED7375" w:rsidRDefault="00000000">
            <w:r>
              <w:t>This made me cried..so much evil in this world…as a father of 3 daughters idk what would I do if this happens to me..may god keep this kids safe..</w:t>
            </w:r>
          </w:p>
        </w:tc>
      </w:tr>
      <w:tr w:rsidR="00ED7375" w14:paraId="28D0933D" w14:textId="77777777" w:rsidTr="001E6984">
        <w:tc>
          <w:tcPr>
            <w:tcW w:w="1199" w:type="dxa"/>
          </w:tcPr>
          <w:p w14:paraId="62DB977A" w14:textId="77777777" w:rsidR="00ED7375" w:rsidRDefault="00000000">
            <w:r>
              <w:t>639</w:t>
            </w:r>
          </w:p>
        </w:tc>
        <w:tc>
          <w:tcPr>
            <w:tcW w:w="941" w:type="dxa"/>
          </w:tcPr>
          <w:p w14:paraId="1D4F0ED8" w14:textId="77777777" w:rsidR="00ED7375" w:rsidRDefault="00000000">
            <w:r>
              <w:t>@tavaylagrant8354</w:t>
            </w:r>
          </w:p>
        </w:tc>
        <w:tc>
          <w:tcPr>
            <w:tcW w:w="403" w:type="dxa"/>
          </w:tcPr>
          <w:p w14:paraId="7CF9410B" w14:textId="77777777" w:rsidR="00ED7375" w:rsidRDefault="00000000">
            <w:r>
              <w:t>2022-07-13 14:29:17</w:t>
            </w:r>
          </w:p>
        </w:tc>
        <w:tc>
          <w:tcPr>
            <w:tcW w:w="316" w:type="dxa"/>
          </w:tcPr>
          <w:p w14:paraId="01413544" w14:textId="77777777" w:rsidR="00ED7375" w:rsidRDefault="00000000">
            <w:r>
              <w:t>0</w:t>
            </w:r>
          </w:p>
        </w:tc>
        <w:tc>
          <w:tcPr>
            <w:tcW w:w="354" w:type="dxa"/>
          </w:tcPr>
          <w:p w14:paraId="3DA52554" w14:textId="77777777" w:rsidR="00ED7375" w:rsidRDefault="00000000">
            <w:r>
              <w:t>0</w:t>
            </w:r>
          </w:p>
        </w:tc>
        <w:tc>
          <w:tcPr>
            <w:tcW w:w="6528" w:type="dxa"/>
          </w:tcPr>
          <w:p w14:paraId="0395E721" w14:textId="77777777" w:rsidR="00ED7375" w:rsidRDefault="00000000">
            <w:r>
              <w:t>It is truly heartbreaking the things that happen in Africa.Africa is so rich yet millions suffer,it only proves that the bible cannot be wrong as the rich will get richer and the poor get poorer. Money have carved the hearts of human beings to be corrupt, ruthless and has no remorse.How can blacks even blame white for slaving us when it is our own black race who helped and is still helping to carry out these inhumane acts🥺.......The Most High God is still in charge!</w:t>
            </w:r>
          </w:p>
        </w:tc>
      </w:tr>
      <w:tr w:rsidR="00ED7375" w14:paraId="3364BE53" w14:textId="77777777" w:rsidTr="001E6984">
        <w:tc>
          <w:tcPr>
            <w:tcW w:w="1199" w:type="dxa"/>
          </w:tcPr>
          <w:p w14:paraId="64AD521E" w14:textId="77777777" w:rsidR="00ED7375" w:rsidRDefault="00000000">
            <w:r>
              <w:t>640</w:t>
            </w:r>
          </w:p>
        </w:tc>
        <w:tc>
          <w:tcPr>
            <w:tcW w:w="941" w:type="dxa"/>
          </w:tcPr>
          <w:p w14:paraId="68342343" w14:textId="77777777" w:rsidR="00ED7375" w:rsidRDefault="00000000">
            <w:r>
              <w:t>@nakurusportschannel4211</w:t>
            </w:r>
          </w:p>
        </w:tc>
        <w:tc>
          <w:tcPr>
            <w:tcW w:w="403" w:type="dxa"/>
          </w:tcPr>
          <w:p w14:paraId="33399D6E" w14:textId="77777777" w:rsidR="00ED7375" w:rsidRDefault="00000000">
            <w:r>
              <w:t>2022-07-13 12:13:48</w:t>
            </w:r>
          </w:p>
        </w:tc>
        <w:tc>
          <w:tcPr>
            <w:tcW w:w="316" w:type="dxa"/>
          </w:tcPr>
          <w:p w14:paraId="44594181" w14:textId="77777777" w:rsidR="00ED7375" w:rsidRDefault="00000000">
            <w:r>
              <w:t>0</w:t>
            </w:r>
          </w:p>
        </w:tc>
        <w:tc>
          <w:tcPr>
            <w:tcW w:w="354" w:type="dxa"/>
          </w:tcPr>
          <w:p w14:paraId="2F32C2B6" w14:textId="77777777" w:rsidR="00ED7375" w:rsidRDefault="00000000">
            <w:r>
              <w:t>0</w:t>
            </w:r>
          </w:p>
        </w:tc>
        <w:tc>
          <w:tcPr>
            <w:tcW w:w="6528" w:type="dxa"/>
          </w:tcPr>
          <w:p w14:paraId="49649995" w14:textId="77777777" w:rsidR="00ED7375" w:rsidRDefault="00000000">
            <w:r>
              <w:t>Why was Fred left off the hook to continue doing that to innocent children in Mama Lucy?</w:t>
            </w:r>
          </w:p>
        </w:tc>
      </w:tr>
      <w:tr w:rsidR="00ED7375" w14:paraId="2F92D285" w14:textId="77777777" w:rsidTr="001E6984">
        <w:tc>
          <w:tcPr>
            <w:tcW w:w="1199" w:type="dxa"/>
          </w:tcPr>
          <w:p w14:paraId="3AE63DC9" w14:textId="77777777" w:rsidR="00ED7375" w:rsidRDefault="00000000">
            <w:r>
              <w:t>641</w:t>
            </w:r>
          </w:p>
        </w:tc>
        <w:tc>
          <w:tcPr>
            <w:tcW w:w="941" w:type="dxa"/>
          </w:tcPr>
          <w:p w14:paraId="2DDD145F" w14:textId="77777777" w:rsidR="00ED7375" w:rsidRDefault="00000000">
            <w:r>
              <w:t>@luckymonau7426</w:t>
            </w:r>
          </w:p>
        </w:tc>
        <w:tc>
          <w:tcPr>
            <w:tcW w:w="403" w:type="dxa"/>
          </w:tcPr>
          <w:p w14:paraId="15635DE0" w14:textId="77777777" w:rsidR="00ED7375" w:rsidRDefault="00000000">
            <w:r>
              <w:t>2022-07-13 11:09:44</w:t>
            </w:r>
          </w:p>
        </w:tc>
        <w:tc>
          <w:tcPr>
            <w:tcW w:w="316" w:type="dxa"/>
          </w:tcPr>
          <w:p w14:paraId="20151A4B" w14:textId="77777777" w:rsidR="00ED7375" w:rsidRDefault="00000000">
            <w:r>
              <w:t>0</w:t>
            </w:r>
          </w:p>
        </w:tc>
        <w:tc>
          <w:tcPr>
            <w:tcW w:w="354" w:type="dxa"/>
          </w:tcPr>
          <w:p w14:paraId="649E6066" w14:textId="77777777" w:rsidR="00ED7375" w:rsidRDefault="00000000">
            <w:r>
              <w:t>0</w:t>
            </w:r>
          </w:p>
        </w:tc>
        <w:tc>
          <w:tcPr>
            <w:tcW w:w="6528" w:type="dxa"/>
          </w:tcPr>
          <w:p w14:paraId="2AE508E4" w14:textId="77777777" w:rsidR="00ED7375" w:rsidRDefault="00000000">
            <w:r>
              <w:t>Was hoping Anita would a well to do woman, unfortunately she turned out to be this poverty striken sorry woman</w:t>
            </w:r>
          </w:p>
        </w:tc>
      </w:tr>
      <w:tr w:rsidR="00ED7375" w14:paraId="7C2A7E23" w14:textId="77777777" w:rsidTr="001E6984">
        <w:tc>
          <w:tcPr>
            <w:tcW w:w="1199" w:type="dxa"/>
          </w:tcPr>
          <w:p w14:paraId="2EA2FAEE" w14:textId="77777777" w:rsidR="00ED7375" w:rsidRDefault="00000000">
            <w:r>
              <w:t>642</w:t>
            </w:r>
          </w:p>
        </w:tc>
        <w:tc>
          <w:tcPr>
            <w:tcW w:w="941" w:type="dxa"/>
          </w:tcPr>
          <w:p w14:paraId="3D81424B" w14:textId="77777777" w:rsidR="00ED7375" w:rsidRDefault="00000000">
            <w:r>
              <w:t>@luckymonau7426</w:t>
            </w:r>
          </w:p>
        </w:tc>
        <w:tc>
          <w:tcPr>
            <w:tcW w:w="403" w:type="dxa"/>
          </w:tcPr>
          <w:p w14:paraId="22D91C2D" w14:textId="77777777" w:rsidR="00ED7375" w:rsidRDefault="00000000">
            <w:r>
              <w:t>2022-07-13 10:53:46</w:t>
            </w:r>
          </w:p>
        </w:tc>
        <w:tc>
          <w:tcPr>
            <w:tcW w:w="316" w:type="dxa"/>
          </w:tcPr>
          <w:p w14:paraId="7E1AB785" w14:textId="77777777" w:rsidR="00ED7375" w:rsidRDefault="00000000">
            <w:r>
              <w:t>0</w:t>
            </w:r>
          </w:p>
        </w:tc>
        <w:tc>
          <w:tcPr>
            <w:tcW w:w="354" w:type="dxa"/>
          </w:tcPr>
          <w:p w14:paraId="61FF6CF7" w14:textId="77777777" w:rsidR="00ED7375" w:rsidRDefault="00000000">
            <w:r>
              <w:t>0</w:t>
            </w:r>
          </w:p>
        </w:tc>
        <w:tc>
          <w:tcPr>
            <w:tcW w:w="6528" w:type="dxa"/>
          </w:tcPr>
          <w:p w14:paraId="1F041F1E" w14:textId="77777777" w:rsidR="00ED7375" w:rsidRDefault="00000000">
            <w:r>
              <w:t>Yet we expect other races to take us seriously!</w:t>
            </w:r>
          </w:p>
        </w:tc>
      </w:tr>
      <w:tr w:rsidR="00ED7375" w14:paraId="4A34B931" w14:textId="77777777" w:rsidTr="001E6984">
        <w:tc>
          <w:tcPr>
            <w:tcW w:w="1199" w:type="dxa"/>
          </w:tcPr>
          <w:p w14:paraId="0536066B" w14:textId="77777777" w:rsidR="00ED7375" w:rsidRDefault="00000000">
            <w:r>
              <w:t>643</w:t>
            </w:r>
          </w:p>
        </w:tc>
        <w:tc>
          <w:tcPr>
            <w:tcW w:w="941" w:type="dxa"/>
          </w:tcPr>
          <w:p w14:paraId="04A0FA89" w14:textId="77777777" w:rsidR="00ED7375" w:rsidRDefault="00000000">
            <w:r>
              <w:t>@cynthiahlihavi8223</w:t>
            </w:r>
          </w:p>
        </w:tc>
        <w:tc>
          <w:tcPr>
            <w:tcW w:w="403" w:type="dxa"/>
          </w:tcPr>
          <w:p w14:paraId="2EB80E12" w14:textId="77777777" w:rsidR="00ED7375" w:rsidRDefault="00000000">
            <w:r>
              <w:t>2022-07-13 09:57:08</w:t>
            </w:r>
          </w:p>
        </w:tc>
        <w:tc>
          <w:tcPr>
            <w:tcW w:w="316" w:type="dxa"/>
          </w:tcPr>
          <w:p w14:paraId="66009A22" w14:textId="77777777" w:rsidR="00ED7375" w:rsidRDefault="00000000">
            <w:r>
              <w:t>0</w:t>
            </w:r>
          </w:p>
        </w:tc>
        <w:tc>
          <w:tcPr>
            <w:tcW w:w="354" w:type="dxa"/>
          </w:tcPr>
          <w:p w14:paraId="40260323" w14:textId="77777777" w:rsidR="00ED7375" w:rsidRDefault="00000000">
            <w:r>
              <w:t>0</w:t>
            </w:r>
          </w:p>
        </w:tc>
        <w:tc>
          <w:tcPr>
            <w:tcW w:w="6528" w:type="dxa"/>
          </w:tcPr>
          <w:p w14:paraId="0D532811" w14:textId="77777777" w:rsidR="00ED7375" w:rsidRDefault="00000000">
            <w:r>
              <w:t>I think there should be a group of vigilantes who are willing to carry this burden. They lure and kill. Lure and kills. the message will spread and it will stop</w:t>
            </w:r>
          </w:p>
        </w:tc>
      </w:tr>
      <w:tr w:rsidR="00ED7375" w14:paraId="121C8CBB" w14:textId="77777777" w:rsidTr="001E6984">
        <w:tc>
          <w:tcPr>
            <w:tcW w:w="1199" w:type="dxa"/>
          </w:tcPr>
          <w:p w14:paraId="63B15C4C" w14:textId="77777777" w:rsidR="00ED7375" w:rsidRDefault="00000000">
            <w:r>
              <w:t>644</w:t>
            </w:r>
          </w:p>
        </w:tc>
        <w:tc>
          <w:tcPr>
            <w:tcW w:w="941" w:type="dxa"/>
          </w:tcPr>
          <w:p w14:paraId="262EC519" w14:textId="77777777" w:rsidR="00ED7375" w:rsidRDefault="00000000">
            <w:r>
              <w:t>@baby_eve7322</w:t>
            </w:r>
          </w:p>
        </w:tc>
        <w:tc>
          <w:tcPr>
            <w:tcW w:w="403" w:type="dxa"/>
          </w:tcPr>
          <w:p w14:paraId="6B4C22BA" w14:textId="77777777" w:rsidR="00ED7375" w:rsidRDefault="00000000">
            <w:r>
              <w:t>2022-07-12 13:58:14</w:t>
            </w:r>
          </w:p>
        </w:tc>
        <w:tc>
          <w:tcPr>
            <w:tcW w:w="316" w:type="dxa"/>
          </w:tcPr>
          <w:p w14:paraId="62DD20D2" w14:textId="77777777" w:rsidR="00ED7375" w:rsidRDefault="00000000">
            <w:r>
              <w:t>4</w:t>
            </w:r>
          </w:p>
        </w:tc>
        <w:tc>
          <w:tcPr>
            <w:tcW w:w="354" w:type="dxa"/>
          </w:tcPr>
          <w:p w14:paraId="5840FDD1" w14:textId="77777777" w:rsidR="00ED7375" w:rsidRDefault="00000000">
            <w:r>
              <w:t>0</w:t>
            </w:r>
          </w:p>
        </w:tc>
        <w:tc>
          <w:tcPr>
            <w:tcW w:w="6528" w:type="dxa"/>
          </w:tcPr>
          <w:p w14:paraId="5056197C" w14:textId="77777777" w:rsidR="00ED7375" w:rsidRDefault="00000000">
            <w:r>
              <w:t>Thank you for sharing this story with us. I pray 🙏 one day the people in these incidents who are snatching innocent babies and children will get what they deserve. And perhaps they too then will be sold like an object and be faced with the reality they are now being sacrificed!</w:t>
            </w:r>
          </w:p>
        </w:tc>
      </w:tr>
      <w:tr w:rsidR="00ED7375" w14:paraId="0F549853" w14:textId="77777777" w:rsidTr="001E6984">
        <w:tc>
          <w:tcPr>
            <w:tcW w:w="1199" w:type="dxa"/>
          </w:tcPr>
          <w:p w14:paraId="6C4F9DE0" w14:textId="77777777" w:rsidR="00ED7375" w:rsidRDefault="00000000">
            <w:r>
              <w:t>645</w:t>
            </w:r>
          </w:p>
        </w:tc>
        <w:tc>
          <w:tcPr>
            <w:tcW w:w="941" w:type="dxa"/>
          </w:tcPr>
          <w:p w14:paraId="45688034" w14:textId="77777777" w:rsidR="00ED7375" w:rsidRDefault="00000000">
            <w:r>
              <w:t>@jenipherasiimwe7199</w:t>
            </w:r>
          </w:p>
        </w:tc>
        <w:tc>
          <w:tcPr>
            <w:tcW w:w="403" w:type="dxa"/>
          </w:tcPr>
          <w:p w14:paraId="550B1F09" w14:textId="77777777" w:rsidR="00ED7375" w:rsidRDefault="00000000">
            <w:r>
              <w:t>2022-07-12 13:10:33</w:t>
            </w:r>
          </w:p>
        </w:tc>
        <w:tc>
          <w:tcPr>
            <w:tcW w:w="316" w:type="dxa"/>
          </w:tcPr>
          <w:p w14:paraId="26B27570" w14:textId="77777777" w:rsidR="00ED7375" w:rsidRDefault="00000000">
            <w:r>
              <w:t>1</w:t>
            </w:r>
          </w:p>
        </w:tc>
        <w:tc>
          <w:tcPr>
            <w:tcW w:w="354" w:type="dxa"/>
          </w:tcPr>
          <w:p w14:paraId="27500302" w14:textId="77777777" w:rsidR="00ED7375" w:rsidRDefault="00000000">
            <w:r>
              <w:t>0</w:t>
            </w:r>
          </w:p>
        </w:tc>
        <w:tc>
          <w:tcPr>
            <w:tcW w:w="6528" w:type="dxa"/>
          </w:tcPr>
          <w:p w14:paraId="43903BD8" w14:textId="77777777" w:rsidR="00ED7375" w:rsidRDefault="00000000">
            <w:r>
              <w:t>Jesusss! Thank you the Africa Eye for exposing this  vice. Ohhh my God, so I think that's the reason as to why some Ugandan couples are opting for private clinics for delivery.</w:t>
            </w:r>
          </w:p>
        </w:tc>
      </w:tr>
      <w:tr w:rsidR="00ED7375" w14:paraId="65C9EF14" w14:textId="77777777" w:rsidTr="001E6984">
        <w:tc>
          <w:tcPr>
            <w:tcW w:w="1199" w:type="dxa"/>
          </w:tcPr>
          <w:p w14:paraId="3B646D3D" w14:textId="77777777" w:rsidR="00ED7375" w:rsidRDefault="00000000">
            <w:r>
              <w:t>646</w:t>
            </w:r>
          </w:p>
        </w:tc>
        <w:tc>
          <w:tcPr>
            <w:tcW w:w="941" w:type="dxa"/>
          </w:tcPr>
          <w:p w14:paraId="16BF82C5" w14:textId="77777777" w:rsidR="00ED7375" w:rsidRDefault="00000000">
            <w:r>
              <w:t>@tonydangerous82</w:t>
            </w:r>
          </w:p>
        </w:tc>
        <w:tc>
          <w:tcPr>
            <w:tcW w:w="403" w:type="dxa"/>
          </w:tcPr>
          <w:p w14:paraId="4C088F97" w14:textId="77777777" w:rsidR="00ED7375" w:rsidRDefault="00000000">
            <w:r>
              <w:t>2022-07-12 11:41:07</w:t>
            </w:r>
          </w:p>
        </w:tc>
        <w:tc>
          <w:tcPr>
            <w:tcW w:w="316" w:type="dxa"/>
          </w:tcPr>
          <w:p w14:paraId="7F796D64" w14:textId="77777777" w:rsidR="00ED7375" w:rsidRDefault="00000000">
            <w:r>
              <w:t>0</w:t>
            </w:r>
          </w:p>
        </w:tc>
        <w:tc>
          <w:tcPr>
            <w:tcW w:w="354" w:type="dxa"/>
          </w:tcPr>
          <w:p w14:paraId="706697DA" w14:textId="77777777" w:rsidR="00ED7375" w:rsidRDefault="00000000">
            <w:r>
              <w:t>0</w:t>
            </w:r>
          </w:p>
        </w:tc>
        <w:tc>
          <w:tcPr>
            <w:tcW w:w="6528" w:type="dxa"/>
          </w:tcPr>
          <w:p w14:paraId="2ADC7038" w14:textId="77777777" w:rsidR="00ED7375" w:rsidRDefault="00000000">
            <w:r>
              <w:t>I kind of wish that they would've gone deeper into the sacrifice market.</w:t>
            </w:r>
          </w:p>
        </w:tc>
      </w:tr>
      <w:tr w:rsidR="00ED7375" w14:paraId="273D5357" w14:textId="77777777" w:rsidTr="001E6984">
        <w:tc>
          <w:tcPr>
            <w:tcW w:w="1199" w:type="dxa"/>
          </w:tcPr>
          <w:p w14:paraId="0EE5D133" w14:textId="77777777" w:rsidR="00ED7375" w:rsidRDefault="00000000">
            <w:r>
              <w:t>647</w:t>
            </w:r>
          </w:p>
        </w:tc>
        <w:tc>
          <w:tcPr>
            <w:tcW w:w="941" w:type="dxa"/>
          </w:tcPr>
          <w:p w14:paraId="21973977" w14:textId="77777777" w:rsidR="00ED7375" w:rsidRDefault="00000000">
            <w:r>
              <w:t>@normal0717</w:t>
            </w:r>
          </w:p>
        </w:tc>
        <w:tc>
          <w:tcPr>
            <w:tcW w:w="403" w:type="dxa"/>
          </w:tcPr>
          <w:p w14:paraId="41845CF4" w14:textId="77777777" w:rsidR="00ED7375" w:rsidRDefault="00000000">
            <w:r>
              <w:t>2022-07-11 16:49:23</w:t>
            </w:r>
          </w:p>
        </w:tc>
        <w:tc>
          <w:tcPr>
            <w:tcW w:w="316" w:type="dxa"/>
          </w:tcPr>
          <w:p w14:paraId="0DEEC480" w14:textId="77777777" w:rsidR="00ED7375" w:rsidRDefault="00000000">
            <w:r>
              <w:t>1</w:t>
            </w:r>
          </w:p>
        </w:tc>
        <w:tc>
          <w:tcPr>
            <w:tcW w:w="354" w:type="dxa"/>
          </w:tcPr>
          <w:p w14:paraId="1BF51D65" w14:textId="77777777" w:rsidR="00ED7375" w:rsidRDefault="00000000">
            <w:r>
              <w:t>0</w:t>
            </w:r>
          </w:p>
        </w:tc>
        <w:tc>
          <w:tcPr>
            <w:tcW w:w="6528" w:type="dxa"/>
          </w:tcPr>
          <w:p w14:paraId="25757CB1" w14:textId="77777777" w:rsidR="00ED7375" w:rsidRDefault="00000000">
            <w:r>
              <w:t>Black markets can be eliminated. Investigations like this can lead to convictions. How can anyone buy a child to have their identity erased. Just sickens me to see how these women are explored. If these children survive don’t you think that they will someday want to know where they are from. Women all over the world are in positions of no respect. It’s just inhumane what is happimg here.</w:t>
            </w:r>
          </w:p>
        </w:tc>
      </w:tr>
      <w:tr w:rsidR="00ED7375" w14:paraId="5C56418C" w14:textId="77777777" w:rsidTr="001E6984">
        <w:tc>
          <w:tcPr>
            <w:tcW w:w="1199" w:type="dxa"/>
          </w:tcPr>
          <w:p w14:paraId="76B2FD8E" w14:textId="77777777" w:rsidR="00ED7375" w:rsidRDefault="00000000">
            <w:r>
              <w:t>648</w:t>
            </w:r>
          </w:p>
        </w:tc>
        <w:tc>
          <w:tcPr>
            <w:tcW w:w="941" w:type="dxa"/>
          </w:tcPr>
          <w:p w14:paraId="4BB61F54" w14:textId="77777777" w:rsidR="00ED7375" w:rsidRDefault="00000000">
            <w:r>
              <w:t>@BBlackwell28</w:t>
            </w:r>
          </w:p>
        </w:tc>
        <w:tc>
          <w:tcPr>
            <w:tcW w:w="403" w:type="dxa"/>
          </w:tcPr>
          <w:p w14:paraId="24DCC557" w14:textId="77777777" w:rsidR="00ED7375" w:rsidRDefault="00000000">
            <w:r>
              <w:t>2022-07-11 12:29:06</w:t>
            </w:r>
          </w:p>
        </w:tc>
        <w:tc>
          <w:tcPr>
            <w:tcW w:w="316" w:type="dxa"/>
          </w:tcPr>
          <w:p w14:paraId="448B5CB1" w14:textId="77777777" w:rsidR="00ED7375" w:rsidRDefault="00000000">
            <w:r>
              <w:t>1</w:t>
            </w:r>
          </w:p>
        </w:tc>
        <w:tc>
          <w:tcPr>
            <w:tcW w:w="354" w:type="dxa"/>
          </w:tcPr>
          <w:p w14:paraId="316FD415" w14:textId="77777777" w:rsidR="00ED7375" w:rsidRDefault="00000000">
            <w:r>
              <w:t>0</w:t>
            </w:r>
          </w:p>
        </w:tc>
        <w:tc>
          <w:tcPr>
            <w:tcW w:w="6528" w:type="dxa"/>
          </w:tcPr>
          <w:p w14:paraId="2A28050B" w14:textId="77777777" w:rsidR="00ED7375" w:rsidRDefault="00000000">
            <w:r>
              <w:t>I just can't imagine. And they call those beautiful babies IT. Selling babies is like selling a car to these ppl.</w:t>
            </w:r>
          </w:p>
        </w:tc>
      </w:tr>
      <w:tr w:rsidR="00ED7375" w14:paraId="7719E403" w14:textId="77777777" w:rsidTr="001E6984">
        <w:tc>
          <w:tcPr>
            <w:tcW w:w="1199" w:type="dxa"/>
          </w:tcPr>
          <w:p w14:paraId="741D8DCB" w14:textId="77777777" w:rsidR="00ED7375" w:rsidRDefault="00000000">
            <w:r>
              <w:t>649</w:t>
            </w:r>
          </w:p>
        </w:tc>
        <w:tc>
          <w:tcPr>
            <w:tcW w:w="941" w:type="dxa"/>
          </w:tcPr>
          <w:p w14:paraId="2CD5A134" w14:textId="77777777" w:rsidR="00ED7375" w:rsidRDefault="00000000">
            <w:r>
              <w:t>@BBlackwell28</w:t>
            </w:r>
          </w:p>
        </w:tc>
        <w:tc>
          <w:tcPr>
            <w:tcW w:w="403" w:type="dxa"/>
          </w:tcPr>
          <w:p w14:paraId="1A96167E" w14:textId="77777777" w:rsidR="00ED7375" w:rsidRDefault="00000000">
            <w:r>
              <w:t>2022-07-11 12:01:25</w:t>
            </w:r>
          </w:p>
        </w:tc>
        <w:tc>
          <w:tcPr>
            <w:tcW w:w="316" w:type="dxa"/>
          </w:tcPr>
          <w:p w14:paraId="0AE9A802" w14:textId="77777777" w:rsidR="00ED7375" w:rsidRDefault="00000000">
            <w:r>
              <w:t>1</w:t>
            </w:r>
          </w:p>
        </w:tc>
        <w:tc>
          <w:tcPr>
            <w:tcW w:w="354" w:type="dxa"/>
          </w:tcPr>
          <w:p w14:paraId="40DF0C19" w14:textId="77777777" w:rsidR="00ED7375" w:rsidRDefault="00000000">
            <w:r>
              <w:t>0</w:t>
            </w:r>
          </w:p>
        </w:tc>
        <w:tc>
          <w:tcPr>
            <w:tcW w:w="6528" w:type="dxa"/>
          </w:tcPr>
          <w:p w14:paraId="47DFFDD6" w14:textId="77777777" w:rsidR="00ED7375" w:rsidRDefault="00000000">
            <w:r>
              <w:t>That Mary person is a poor excuse for a woman. Selling babies. These women will probably never get their child back. So sad 😔</w:t>
            </w:r>
          </w:p>
        </w:tc>
      </w:tr>
      <w:tr w:rsidR="00ED7375" w14:paraId="25C5BECA" w14:textId="77777777" w:rsidTr="001E6984">
        <w:tc>
          <w:tcPr>
            <w:tcW w:w="1199" w:type="dxa"/>
          </w:tcPr>
          <w:p w14:paraId="374D4F29" w14:textId="77777777" w:rsidR="00ED7375" w:rsidRDefault="00000000">
            <w:r>
              <w:t>650</w:t>
            </w:r>
          </w:p>
        </w:tc>
        <w:tc>
          <w:tcPr>
            <w:tcW w:w="941" w:type="dxa"/>
          </w:tcPr>
          <w:p w14:paraId="2BE2AC57" w14:textId="77777777" w:rsidR="00ED7375" w:rsidRDefault="00000000">
            <w:r>
              <w:t>@beatrice123ful</w:t>
            </w:r>
          </w:p>
        </w:tc>
        <w:tc>
          <w:tcPr>
            <w:tcW w:w="403" w:type="dxa"/>
          </w:tcPr>
          <w:p w14:paraId="31FA5448" w14:textId="77777777" w:rsidR="00ED7375" w:rsidRDefault="00000000">
            <w:r>
              <w:t>2022-07-11 06:52:07</w:t>
            </w:r>
          </w:p>
        </w:tc>
        <w:tc>
          <w:tcPr>
            <w:tcW w:w="316" w:type="dxa"/>
          </w:tcPr>
          <w:p w14:paraId="6B801D5A" w14:textId="77777777" w:rsidR="00ED7375" w:rsidRDefault="00000000">
            <w:r>
              <w:t>0</w:t>
            </w:r>
          </w:p>
        </w:tc>
        <w:tc>
          <w:tcPr>
            <w:tcW w:w="354" w:type="dxa"/>
          </w:tcPr>
          <w:p w14:paraId="2CF305AD" w14:textId="77777777" w:rsidR="00ED7375" w:rsidRDefault="00000000">
            <w:r>
              <w:t>0</w:t>
            </w:r>
          </w:p>
        </w:tc>
        <w:tc>
          <w:tcPr>
            <w:tcW w:w="6528" w:type="dxa"/>
          </w:tcPr>
          <w:p w14:paraId="022D7A9E" w14:textId="77777777" w:rsidR="00ED7375" w:rsidRDefault="00000000">
            <w:r>
              <w:t>They could have just arrest Anita right there when she was with the baby. That’s crazy they let her go away what more proof do police need nonsense</w:t>
            </w:r>
          </w:p>
        </w:tc>
      </w:tr>
      <w:tr w:rsidR="00ED7375" w14:paraId="36B99CD5" w14:textId="77777777" w:rsidTr="001E6984">
        <w:tc>
          <w:tcPr>
            <w:tcW w:w="1199" w:type="dxa"/>
          </w:tcPr>
          <w:p w14:paraId="2E35187D" w14:textId="77777777" w:rsidR="00ED7375" w:rsidRDefault="00000000">
            <w:r>
              <w:t>651</w:t>
            </w:r>
          </w:p>
        </w:tc>
        <w:tc>
          <w:tcPr>
            <w:tcW w:w="941" w:type="dxa"/>
          </w:tcPr>
          <w:p w14:paraId="45F93A5E" w14:textId="77777777" w:rsidR="00ED7375" w:rsidRDefault="00000000">
            <w:r>
              <w:t>@KABrown-jp5eh</w:t>
            </w:r>
          </w:p>
        </w:tc>
        <w:tc>
          <w:tcPr>
            <w:tcW w:w="403" w:type="dxa"/>
          </w:tcPr>
          <w:p w14:paraId="05410284" w14:textId="77777777" w:rsidR="00ED7375" w:rsidRDefault="00000000">
            <w:r>
              <w:t>2022-07-11 04:43:54</w:t>
            </w:r>
          </w:p>
        </w:tc>
        <w:tc>
          <w:tcPr>
            <w:tcW w:w="316" w:type="dxa"/>
          </w:tcPr>
          <w:p w14:paraId="2A0A37AE" w14:textId="77777777" w:rsidR="00ED7375" w:rsidRDefault="00000000">
            <w:r>
              <w:t>0</w:t>
            </w:r>
          </w:p>
        </w:tc>
        <w:tc>
          <w:tcPr>
            <w:tcW w:w="354" w:type="dxa"/>
          </w:tcPr>
          <w:p w14:paraId="6506CAC0" w14:textId="77777777" w:rsidR="00ED7375" w:rsidRDefault="00000000">
            <w:r>
              <w:t>0</w:t>
            </w:r>
          </w:p>
        </w:tc>
        <w:tc>
          <w:tcPr>
            <w:tcW w:w="6528" w:type="dxa"/>
          </w:tcPr>
          <w:p w14:paraId="509D1EF6" w14:textId="77777777" w:rsidR="00ED7375" w:rsidRDefault="00000000">
            <w:r>
              <w:t>I'm sorry, what they did was amazing for 1 baby, thank goodness!!!! BUT, how many more were stolen and ended up with ??? havimg ??? done to them, ALL BECAUSE THE AUTHORITIES WERE NOT CALLED, AND THEREFORE THESE MONSTERS WERE LITERALLY *_ALLOWED_* TO CONTINUE TO DO THIS!!!!???   SERIOUSLY, W.t.ACTUAL. F!?????   ESPECIALLY WHEN A FRIKKEN SOCIAL WORKER, WITH UNLIMITED ACCESS TO NEWBORNS..ONE WHO IS TRUSTED &amp; PRIVILEGED WITH THIS POSITION, IS INVOLVED &amp;...LITERALLY ALLOWED TO CONTINUE!???????????  🧐  smh 🤬😰😭😢</w:t>
            </w:r>
          </w:p>
        </w:tc>
      </w:tr>
      <w:tr w:rsidR="00ED7375" w14:paraId="7D500991" w14:textId="77777777" w:rsidTr="001E6984">
        <w:tc>
          <w:tcPr>
            <w:tcW w:w="1199" w:type="dxa"/>
          </w:tcPr>
          <w:p w14:paraId="09C26C93" w14:textId="77777777" w:rsidR="00ED7375" w:rsidRDefault="00000000">
            <w:r>
              <w:t>652</w:t>
            </w:r>
          </w:p>
        </w:tc>
        <w:tc>
          <w:tcPr>
            <w:tcW w:w="941" w:type="dxa"/>
          </w:tcPr>
          <w:p w14:paraId="02CC0B0A" w14:textId="77777777" w:rsidR="00ED7375" w:rsidRDefault="00000000">
            <w:r>
              <w:t>@paulk.794</w:t>
            </w:r>
          </w:p>
        </w:tc>
        <w:tc>
          <w:tcPr>
            <w:tcW w:w="403" w:type="dxa"/>
          </w:tcPr>
          <w:p w14:paraId="68D0249F" w14:textId="77777777" w:rsidR="00ED7375" w:rsidRDefault="00000000">
            <w:r>
              <w:t>2022-07-11 01:54:59</w:t>
            </w:r>
          </w:p>
        </w:tc>
        <w:tc>
          <w:tcPr>
            <w:tcW w:w="316" w:type="dxa"/>
          </w:tcPr>
          <w:p w14:paraId="1419C521" w14:textId="77777777" w:rsidR="00ED7375" w:rsidRDefault="00000000">
            <w:r>
              <w:t>0</w:t>
            </w:r>
          </w:p>
        </w:tc>
        <w:tc>
          <w:tcPr>
            <w:tcW w:w="354" w:type="dxa"/>
          </w:tcPr>
          <w:p w14:paraId="3BAC338B" w14:textId="77777777" w:rsidR="00ED7375" w:rsidRDefault="00000000">
            <w:r>
              <w:t>0</w:t>
            </w:r>
          </w:p>
        </w:tc>
        <w:tc>
          <w:tcPr>
            <w:tcW w:w="6528" w:type="dxa"/>
          </w:tcPr>
          <w:p w14:paraId="584229F2" w14:textId="77777777" w:rsidR="00ED7375" w:rsidRDefault="00000000">
            <w:r>
              <w:t>Hide your kids</w:t>
            </w:r>
          </w:p>
        </w:tc>
      </w:tr>
      <w:tr w:rsidR="00ED7375" w14:paraId="0756DF66" w14:textId="77777777" w:rsidTr="001E6984">
        <w:tc>
          <w:tcPr>
            <w:tcW w:w="1199" w:type="dxa"/>
          </w:tcPr>
          <w:p w14:paraId="028C0C05" w14:textId="77777777" w:rsidR="00ED7375" w:rsidRDefault="00000000">
            <w:r>
              <w:t>653</w:t>
            </w:r>
          </w:p>
        </w:tc>
        <w:tc>
          <w:tcPr>
            <w:tcW w:w="941" w:type="dxa"/>
          </w:tcPr>
          <w:p w14:paraId="51B5D789" w14:textId="77777777" w:rsidR="00ED7375" w:rsidRDefault="00000000">
            <w:r>
              <w:t>@ladysuzanna1</w:t>
            </w:r>
          </w:p>
        </w:tc>
        <w:tc>
          <w:tcPr>
            <w:tcW w:w="403" w:type="dxa"/>
          </w:tcPr>
          <w:p w14:paraId="481A73B2" w14:textId="77777777" w:rsidR="00ED7375" w:rsidRDefault="00000000">
            <w:r>
              <w:t>2022-07-10 01:58:19</w:t>
            </w:r>
          </w:p>
        </w:tc>
        <w:tc>
          <w:tcPr>
            <w:tcW w:w="316" w:type="dxa"/>
          </w:tcPr>
          <w:p w14:paraId="39D544BD" w14:textId="77777777" w:rsidR="00ED7375" w:rsidRDefault="00000000">
            <w:r>
              <w:t>0</w:t>
            </w:r>
          </w:p>
        </w:tc>
        <w:tc>
          <w:tcPr>
            <w:tcW w:w="354" w:type="dxa"/>
          </w:tcPr>
          <w:p w14:paraId="45BACEAB" w14:textId="77777777" w:rsidR="00ED7375" w:rsidRDefault="00000000">
            <w:r>
              <w:t>0</w:t>
            </w:r>
          </w:p>
        </w:tc>
        <w:tc>
          <w:tcPr>
            <w:tcW w:w="6528" w:type="dxa"/>
          </w:tcPr>
          <w:p w14:paraId="2A973EF4" w14:textId="77777777" w:rsidR="00ED7375" w:rsidRDefault="00000000">
            <w:r>
              <w:t>lost my when he was five found him couple hours later i was going out of my mind</w:t>
            </w:r>
          </w:p>
        </w:tc>
      </w:tr>
      <w:tr w:rsidR="00ED7375" w14:paraId="4D1843EB" w14:textId="77777777" w:rsidTr="001E6984">
        <w:tc>
          <w:tcPr>
            <w:tcW w:w="1199" w:type="dxa"/>
          </w:tcPr>
          <w:p w14:paraId="2AC50DD8" w14:textId="77777777" w:rsidR="00ED7375" w:rsidRDefault="00000000">
            <w:r>
              <w:t>654</w:t>
            </w:r>
          </w:p>
        </w:tc>
        <w:tc>
          <w:tcPr>
            <w:tcW w:w="941" w:type="dxa"/>
          </w:tcPr>
          <w:p w14:paraId="64B0DD60" w14:textId="77777777" w:rsidR="00ED7375" w:rsidRDefault="00000000">
            <w:r>
              <w:t>@tak_tak62</w:t>
            </w:r>
          </w:p>
        </w:tc>
        <w:tc>
          <w:tcPr>
            <w:tcW w:w="403" w:type="dxa"/>
          </w:tcPr>
          <w:p w14:paraId="702997C5" w14:textId="77777777" w:rsidR="00ED7375" w:rsidRDefault="00000000">
            <w:r>
              <w:t>2022-07-10 01:49:03</w:t>
            </w:r>
          </w:p>
        </w:tc>
        <w:tc>
          <w:tcPr>
            <w:tcW w:w="316" w:type="dxa"/>
          </w:tcPr>
          <w:p w14:paraId="06B04FFD" w14:textId="77777777" w:rsidR="00ED7375" w:rsidRDefault="00000000">
            <w:r>
              <w:t>0</w:t>
            </w:r>
          </w:p>
        </w:tc>
        <w:tc>
          <w:tcPr>
            <w:tcW w:w="354" w:type="dxa"/>
          </w:tcPr>
          <w:p w14:paraId="34F95448" w14:textId="77777777" w:rsidR="00ED7375" w:rsidRDefault="00000000">
            <w:r>
              <w:t>0</w:t>
            </w:r>
          </w:p>
        </w:tc>
        <w:tc>
          <w:tcPr>
            <w:tcW w:w="6528" w:type="dxa"/>
          </w:tcPr>
          <w:p w14:paraId="5C2330E9" w14:textId="77777777" w:rsidR="00ED7375" w:rsidRDefault="00000000">
            <w:r>
              <w:t>Seriously i will gladly adopt one of those unwanted children, like the one who agreed to sell her baby. My gosh. Jesus. This is actual people they are selling to the highest bidder like merchandise. I cannot have children and it seems like people who are able to conceive just be throwing away their babies like they are dirty water in a cup or something. Life is strange because people who would be great mothers have the hardest time getting pregnant. Sad and unfair mhm.</w:t>
            </w:r>
          </w:p>
        </w:tc>
      </w:tr>
      <w:tr w:rsidR="00ED7375" w14:paraId="14024FA1" w14:textId="77777777" w:rsidTr="001E6984">
        <w:tc>
          <w:tcPr>
            <w:tcW w:w="1199" w:type="dxa"/>
          </w:tcPr>
          <w:p w14:paraId="36F27014" w14:textId="77777777" w:rsidR="00ED7375" w:rsidRDefault="00000000">
            <w:r>
              <w:t>655</w:t>
            </w:r>
          </w:p>
        </w:tc>
        <w:tc>
          <w:tcPr>
            <w:tcW w:w="941" w:type="dxa"/>
          </w:tcPr>
          <w:p w14:paraId="0DC283B7" w14:textId="77777777" w:rsidR="00ED7375" w:rsidRDefault="00000000">
            <w:r>
              <w:t>@tak_tak62</w:t>
            </w:r>
          </w:p>
        </w:tc>
        <w:tc>
          <w:tcPr>
            <w:tcW w:w="403" w:type="dxa"/>
          </w:tcPr>
          <w:p w14:paraId="7A43ABCA" w14:textId="77777777" w:rsidR="00ED7375" w:rsidRDefault="00000000">
            <w:r>
              <w:t>2022-07-10 01:43:41</w:t>
            </w:r>
          </w:p>
        </w:tc>
        <w:tc>
          <w:tcPr>
            <w:tcW w:w="316" w:type="dxa"/>
          </w:tcPr>
          <w:p w14:paraId="112259F3" w14:textId="77777777" w:rsidR="00ED7375" w:rsidRDefault="00000000">
            <w:r>
              <w:t>1</w:t>
            </w:r>
          </w:p>
        </w:tc>
        <w:tc>
          <w:tcPr>
            <w:tcW w:w="354" w:type="dxa"/>
          </w:tcPr>
          <w:p w14:paraId="6DE1729A" w14:textId="77777777" w:rsidR="00ED7375" w:rsidRDefault="00000000">
            <w:r>
              <w:t>0</w:t>
            </w:r>
          </w:p>
        </w:tc>
        <w:tc>
          <w:tcPr>
            <w:tcW w:w="6528" w:type="dxa"/>
          </w:tcPr>
          <w:p w14:paraId="7CF6680A" w14:textId="77777777" w:rsidR="00ED7375" w:rsidRDefault="00000000">
            <w:r>
              <w:t>This really brought tears to my eyes. I cannot even imagine how these mothers feel. I have a tiny pup that ive had since he was born and i dont let that him out my sight for fear someone will steal my love so can you imagine how a mother especially to a  new born feels when her baby is taken from her. Doesnt even come close. People are sick and disgusting. I know they cant eat or sleep all they do is worry about the worst that could be happening. This is so sad.</w:t>
            </w:r>
          </w:p>
        </w:tc>
      </w:tr>
      <w:tr w:rsidR="00ED7375" w14:paraId="5CBE1C1E" w14:textId="77777777" w:rsidTr="001E6984">
        <w:tc>
          <w:tcPr>
            <w:tcW w:w="1199" w:type="dxa"/>
          </w:tcPr>
          <w:p w14:paraId="37B5A10A" w14:textId="77777777" w:rsidR="00ED7375" w:rsidRDefault="00000000">
            <w:r>
              <w:t>656</w:t>
            </w:r>
          </w:p>
        </w:tc>
        <w:tc>
          <w:tcPr>
            <w:tcW w:w="941" w:type="dxa"/>
          </w:tcPr>
          <w:p w14:paraId="4DEFD665" w14:textId="77777777" w:rsidR="00ED7375" w:rsidRDefault="00000000">
            <w:r>
              <w:t>@marthamuriuki2051</w:t>
            </w:r>
          </w:p>
        </w:tc>
        <w:tc>
          <w:tcPr>
            <w:tcW w:w="403" w:type="dxa"/>
          </w:tcPr>
          <w:p w14:paraId="0500D1C3" w14:textId="77777777" w:rsidR="00ED7375" w:rsidRDefault="00000000">
            <w:r>
              <w:t>2022-07-09 09:02:39</w:t>
            </w:r>
          </w:p>
        </w:tc>
        <w:tc>
          <w:tcPr>
            <w:tcW w:w="316" w:type="dxa"/>
          </w:tcPr>
          <w:p w14:paraId="0B7BDCFE" w14:textId="77777777" w:rsidR="00ED7375" w:rsidRDefault="00000000">
            <w:r>
              <w:t>0</w:t>
            </w:r>
          </w:p>
        </w:tc>
        <w:tc>
          <w:tcPr>
            <w:tcW w:w="354" w:type="dxa"/>
          </w:tcPr>
          <w:p w14:paraId="29D9A3C3" w14:textId="77777777" w:rsidR="00ED7375" w:rsidRDefault="00000000">
            <w:r>
              <w:t>0</w:t>
            </w:r>
          </w:p>
        </w:tc>
        <w:tc>
          <w:tcPr>
            <w:tcW w:w="6528" w:type="dxa"/>
          </w:tcPr>
          <w:p w14:paraId="1D6C3F1E" w14:textId="77777777" w:rsidR="00ED7375" w:rsidRDefault="00000000">
            <w:r>
              <w:t>Has any of this kiddos been found ?Lord have mercy .</w:t>
            </w:r>
          </w:p>
        </w:tc>
      </w:tr>
      <w:tr w:rsidR="00ED7375" w14:paraId="7FE9DA40" w14:textId="77777777" w:rsidTr="001E6984">
        <w:tc>
          <w:tcPr>
            <w:tcW w:w="1199" w:type="dxa"/>
          </w:tcPr>
          <w:p w14:paraId="044989E9" w14:textId="77777777" w:rsidR="00ED7375" w:rsidRDefault="00000000">
            <w:r>
              <w:t>657</w:t>
            </w:r>
          </w:p>
        </w:tc>
        <w:tc>
          <w:tcPr>
            <w:tcW w:w="941" w:type="dxa"/>
          </w:tcPr>
          <w:p w14:paraId="143C6F69" w14:textId="77777777" w:rsidR="00ED7375" w:rsidRDefault="00000000">
            <w:r>
              <w:t>@heskeyns</w:t>
            </w:r>
          </w:p>
        </w:tc>
        <w:tc>
          <w:tcPr>
            <w:tcW w:w="403" w:type="dxa"/>
          </w:tcPr>
          <w:p w14:paraId="6D8AD8B9" w14:textId="77777777" w:rsidR="00ED7375" w:rsidRDefault="00000000">
            <w:r>
              <w:t>2022-07-09 06:09:17</w:t>
            </w:r>
          </w:p>
        </w:tc>
        <w:tc>
          <w:tcPr>
            <w:tcW w:w="316" w:type="dxa"/>
          </w:tcPr>
          <w:p w14:paraId="02A91949" w14:textId="77777777" w:rsidR="00ED7375" w:rsidRDefault="00000000">
            <w:r>
              <w:t>0</w:t>
            </w:r>
          </w:p>
        </w:tc>
        <w:tc>
          <w:tcPr>
            <w:tcW w:w="354" w:type="dxa"/>
          </w:tcPr>
          <w:p w14:paraId="2C3BC489" w14:textId="77777777" w:rsidR="00ED7375" w:rsidRDefault="00000000">
            <w:r>
              <w:t>0</w:t>
            </w:r>
          </w:p>
        </w:tc>
        <w:tc>
          <w:tcPr>
            <w:tcW w:w="6528" w:type="dxa"/>
          </w:tcPr>
          <w:p w14:paraId="0BEF8C66" w14:textId="77777777" w:rsidR="00ED7375" w:rsidRDefault="00000000">
            <w:r>
              <w:t>those kids are used for their Adrenochrome, Adrenochrome is used by people with money. And the difference between Rich and Poor is so enormous that they can steal children kill or sacrifice them without having to worry about consequences.</w:t>
            </w:r>
          </w:p>
        </w:tc>
      </w:tr>
      <w:tr w:rsidR="00ED7375" w14:paraId="14BFB4B4" w14:textId="77777777" w:rsidTr="001E6984">
        <w:tc>
          <w:tcPr>
            <w:tcW w:w="1199" w:type="dxa"/>
          </w:tcPr>
          <w:p w14:paraId="4966C81A" w14:textId="77777777" w:rsidR="00ED7375" w:rsidRDefault="00000000">
            <w:r>
              <w:t>658</w:t>
            </w:r>
          </w:p>
        </w:tc>
        <w:tc>
          <w:tcPr>
            <w:tcW w:w="941" w:type="dxa"/>
          </w:tcPr>
          <w:p w14:paraId="07177B38" w14:textId="77777777" w:rsidR="00ED7375" w:rsidRDefault="00000000">
            <w:r>
              <w:t>@katherinespencer2073</w:t>
            </w:r>
          </w:p>
        </w:tc>
        <w:tc>
          <w:tcPr>
            <w:tcW w:w="403" w:type="dxa"/>
          </w:tcPr>
          <w:p w14:paraId="2ADECACB" w14:textId="77777777" w:rsidR="00ED7375" w:rsidRDefault="00000000">
            <w:r>
              <w:t>2022-07-08 18:35:13</w:t>
            </w:r>
          </w:p>
        </w:tc>
        <w:tc>
          <w:tcPr>
            <w:tcW w:w="316" w:type="dxa"/>
          </w:tcPr>
          <w:p w14:paraId="4016911B" w14:textId="77777777" w:rsidR="00ED7375" w:rsidRDefault="00000000">
            <w:r>
              <w:t>1</w:t>
            </w:r>
          </w:p>
        </w:tc>
        <w:tc>
          <w:tcPr>
            <w:tcW w:w="354" w:type="dxa"/>
          </w:tcPr>
          <w:p w14:paraId="3CC99DF6" w14:textId="77777777" w:rsidR="00ED7375" w:rsidRDefault="00000000">
            <w:r>
              <w:t>0</w:t>
            </w:r>
          </w:p>
        </w:tc>
        <w:tc>
          <w:tcPr>
            <w:tcW w:w="6528" w:type="dxa"/>
          </w:tcPr>
          <w:p w14:paraId="1DBDC873" w14:textId="77777777" w:rsidR="00ED7375" w:rsidRDefault="00000000">
            <w:r>
              <w:t>I just never understand how  people  who do not have a stable relationship &amp; stable employment and housing are having sex. Should they not be concentrating on bettering their situation rather than taking a chance that they will bring a new life into deplorable conditions &amp; poverty? When society stops accepting bad behvior in this regard from both men and women, there will be less chance that many other terrible things happen to children.</w:t>
            </w:r>
          </w:p>
        </w:tc>
      </w:tr>
      <w:tr w:rsidR="00ED7375" w14:paraId="75316BB8" w14:textId="77777777" w:rsidTr="001E6984">
        <w:tc>
          <w:tcPr>
            <w:tcW w:w="1199" w:type="dxa"/>
          </w:tcPr>
          <w:p w14:paraId="19841776" w14:textId="77777777" w:rsidR="00ED7375" w:rsidRDefault="00000000">
            <w:r>
              <w:t>659</w:t>
            </w:r>
          </w:p>
        </w:tc>
        <w:tc>
          <w:tcPr>
            <w:tcW w:w="941" w:type="dxa"/>
          </w:tcPr>
          <w:p w14:paraId="7B84DAF0" w14:textId="77777777" w:rsidR="00ED7375" w:rsidRDefault="00000000">
            <w:r>
              <w:t>@jwoo2504</w:t>
            </w:r>
          </w:p>
        </w:tc>
        <w:tc>
          <w:tcPr>
            <w:tcW w:w="403" w:type="dxa"/>
          </w:tcPr>
          <w:p w14:paraId="32D0178F" w14:textId="77777777" w:rsidR="00ED7375" w:rsidRDefault="00000000">
            <w:r>
              <w:t>2022-07-08 13:32:31</w:t>
            </w:r>
          </w:p>
        </w:tc>
        <w:tc>
          <w:tcPr>
            <w:tcW w:w="316" w:type="dxa"/>
          </w:tcPr>
          <w:p w14:paraId="742491DA" w14:textId="77777777" w:rsidR="00ED7375" w:rsidRDefault="00000000">
            <w:r>
              <w:t>1</w:t>
            </w:r>
          </w:p>
        </w:tc>
        <w:tc>
          <w:tcPr>
            <w:tcW w:w="354" w:type="dxa"/>
          </w:tcPr>
          <w:p w14:paraId="39FC4E48" w14:textId="77777777" w:rsidR="00ED7375" w:rsidRDefault="00000000">
            <w:r>
              <w:t>2</w:t>
            </w:r>
          </w:p>
        </w:tc>
        <w:tc>
          <w:tcPr>
            <w:tcW w:w="6528" w:type="dxa"/>
          </w:tcPr>
          <w:p w14:paraId="1F540430" w14:textId="77777777" w:rsidR="00ED7375" w:rsidRDefault="00000000">
            <w:r>
              <w:t>Them kids being sold to rich white people too. It seems to be a trend to have African and black children amongst white people in America. They'll adopt a black child before they adopt a white one. There I said it.</w:t>
            </w:r>
          </w:p>
        </w:tc>
      </w:tr>
      <w:tr w:rsidR="00ED7375" w14:paraId="01317D49" w14:textId="77777777" w:rsidTr="001E6984">
        <w:tc>
          <w:tcPr>
            <w:tcW w:w="1199" w:type="dxa"/>
          </w:tcPr>
          <w:p w14:paraId="03FE5A39" w14:textId="77777777" w:rsidR="00ED7375" w:rsidRDefault="00000000">
            <w:r>
              <w:t>660</w:t>
            </w:r>
          </w:p>
        </w:tc>
        <w:tc>
          <w:tcPr>
            <w:tcW w:w="941" w:type="dxa"/>
          </w:tcPr>
          <w:p w14:paraId="4FD7F13B" w14:textId="77777777" w:rsidR="00ED7375" w:rsidRDefault="00000000">
            <w:r>
              <w:t>@chrillsimslovesgretathunbe9771</w:t>
            </w:r>
          </w:p>
        </w:tc>
        <w:tc>
          <w:tcPr>
            <w:tcW w:w="403" w:type="dxa"/>
          </w:tcPr>
          <w:p w14:paraId="2A4E4AF0" w14:textId="77777777" w:rsidR="00ED7375" w:rsidRDefault="00000000">
            <w:r>
              <w:t>2022-07-16 08:48:19</w:t>
            </w:r>
          </w:p>
        </w:tc>
        <w:tc>
          <w:tcPr>
            <w:tcW w:w="316" w:type="dxa"/>
          </w:tcPr>
          <w:p w14:paraId="189D9F40" w14:textId="77777777" w:rsidR="00ED7375" w:rsidRDefault="00000000">
            <w:r>
              <w:t>0</w:t>
            </w:r>
          </w:p>
        </w:tc>
        <w:tc>
          <w:tcPr>
            <w:tcW w:w="354" w:type="dxa"/>
          </w:tcPr>
          <w:p w14:paraId="71F3075B" w14:textId="77777777" w:rsidR="00ED7375" w:rsidRDefault="00ED7375"/>
        </w:tc>
        <w:tc>
          <w:tcPr>
            <w:tcW w:w="6528" w:type="dxa"/>
          </w:tcPr>
          <w:p w14:paraId="136E153D" w14:textId="77777777" w:rsidR="00ED7375" w:rsidRDefault="00000000">
            <w:r>
              <w:t>FAAAAAAKE news alert</w:t>
            </w:r>
          </w:p>
        </w:tc>
      </w:tr>
      <w:tr w:rsidR="00ED7375" w14:paraId="47A5F877" w14:textId="77777777" w:rsidTr="001E6984">
        <w:tc>
          <w:tcPr>
            <w:tcW w:w="1199" w:type="dxa"/>
          </w:tcPr>
          <w:p w14:paraId="62A00EDE" w14:textId="77777777" w:rsidR="00ED7375" w:rsidRDefault="00000000">
            <w:r>
              <w:t>661</w:t>
            </w:r>
          </w:p>
        </w:tc>
        <w:tc>
          <w:tcPr>
            <w:tcW w:w="941" w:type="dxa"/>
          </w:tcPr>
          <w:p w14:paraId="31674114" w14:textId="77777777" w:rsidR="00ED7375" w:rsidRDefault="00000000">
            <w:r>
              <w:t>@chrillsimslovesgretathunbe9771</w:t>
            </w:r>
          </w:p>
        </w:tc>
        <w:tc>
          <w:tcPr>
            <w:tcW w:w="403" w:type="dxa"/>
          </w:tcPr>
          <w:p w14:paraId="613866D1" w14:textId="77777777" w:rsidR="00ED7375" w:rsidRDefault="00000000">
            <w:r>
              <w:t>2022-07-16 08:48:44</w:t>
            </w:r>
          </w:p>
        </w:tc>
        <w:tc>
          <w:tcPr>
            <w:tcW w:w="316" w:type="dxa"/>
          </w:tcPr>
          <w:p w14:paraId="4BCD55DD" w14:textId="77777777" w:rsidR="00ED7375" w:rsidRDefault="00000000">
            <w:r>
              <w:t>0</w:t>
            </w:r>
          </w:p>
        </w:tc>
        <w:tc>
          <w:tcPr>
            <w:tcW w:w="354" w:type="dxa"/>
          </w:tcPr>
          <w:p w14:paraId="1F63D561" w14:textId="77777777" w:rsidR="00ED7375" w:rsidRDefault="00ED7375"/>
        </w:tc>
        <w:tc>
          <w:tcPr>
            <w:tcW w:w="6528" w:type="dxa"/>
          </w:tcPr>
          <w:p w14:paraId="53FDB8C3" w14:textId="77777777" w:rsidR="00ED7375" w:rsidRDefault="00000000">
            <w:r>
              <w:t>FAAAAAAKE news alert</w:t>
            </w:r>
          </w:p>
        </w:tc>
      </w:tr>
      <w:tr w:rsidR="00ED7375" w14:paraId="163C6988" w14:textId="77777777" w:rsidTr="001E6984">
        <w:tc>
          <w:tcPr>
            <w:tcW w:w="1199" w:type="dxa"/>
          </w:tcPr>
          <w:p w14:paraId="4539CF16" w14:textId="77777777" w:rsidR="00ED7375" w:rsidRDefault="00000000">
            <w:r>
              <w:t>662</w:t>
            </w:r>
          </w:p>
        </w:tc>
        <w:tc>
          <w:tcPr>
            <w:tcW w:w="941" w:type="dxa"/>
          </w:tcPr>
          <w:p w14:paraId="55CA615F" w14:textId="77777777" w:rsidR="00ED7375" w:rsidRDefault="00000000">
            <w:r>
              <w:t>@lullubelljingles9567</w:t>
            </w:r>
          </w:p>
        </w:tc>
        <w:tc>
          <w:tcPr>
            <w:tcW w:w="403" w:type="dxa"/>
          </w:tcPr>
          <w:p w14:paraId="5006664F" w14:textId="77777777" w:rsidR="00ED7375" w:rsidRDefault="00000000">
            <w:r>
              <w:t>2022-07-08 03:07:30</w:t>
            </w:r>
          </w:p>
        </w:tc>
        <w:tc>
          <w:tcPr>
            <w:tcW w:w="316" w:type="dxa"/>
          </w:tcPr>
          <w:p w14:paraId="208FB4A6" w14:textId="77777777" w:rsidR="00ED7375" w:rsidRDefault="00000000">
            <w:r>
              <w:t>0</w:t>
            </w:r>
          </w:p>
        </w:tc>
        <w:tc>
          <w:tcPr>
            <w:tcW w:w="354" w:type="dxa"/>
          </w:tcPr>
          <w:p w14:paraId="441216E0" w14:textId="77777777" w:rsidR="00ED7375" w:rsidRDefault="00000000">
            <w:r>
              <w:t>0</w:t>
            </w:r>
          </w:p>
        </w:tc>
        <w:tc>
          <w:tcPr>
            <w:tcW w:w="6528" w:type="dxa"/>
          </w:tcPr>
          <w:p w14:paraId="05046FA9" w14:textId="77777777" w:rsidR="00ED7375" w:rsidRDefault="00000000">
            <w:r>
              <w:t>Why didn't the police just go to where  she was with the baby and save it. She should have.been followed.  Never been out of sight</w:t>
            </w:r>
          </w:p>
        </w:tc>
      </w:tr>
      <w:tr w:rsidR="00ED7375" w14:paraId="3AEB8AA1" w14:textId="77777777" w:rsidTr="001E6984">
        <w:tc>
          <w:tcPr>
            <w:tcW w:w="1199" w:type="dxa"/>
          </w:tcPr>
          <w:p w14:paraId="26A956A8" w14:textId="77777777" w:rsidR="00ED7375" w:rsidRDefault="00000000">
            <w:r>
              <w:t>663</w:t>
            </w:r>
          </w:p>
        </w:tc>
        <w:tc>
          <w:tcPr>
            <w:tcW w:w="941" w:type="dxa"/>
          </w:tcPr>
          <w:p w14:paraId="496E331D" w14:textId="77777777" w:rsidR="00ED7375" w:rsidRDefault="00000000">
            <w:r>
              <w:t>@StGammon77</w:t>
            </w:r>
          </w:p>
        </w:tc>
        <w:tc>
          <w:tcPr>
            <w:tcW w:w="403" w:type="dxa"/>
          </w:tcPr>
          <w:p w14:paraId="23ABAF56" w14:textId="77777777" w:rsidR="00ED7375" w:rsidRDefault="00000000">
            <w:r>
              <w:t>2022-07-07 17:36:48</w:t>
            </w:r>
          </w:p>
        </w:tc>
        <w:tc>
          <w:tcPr>
            <w:tcW w:w="316" w:type="dxa"/>
          </w:tcPr>
          <w:p w14:paraId="0C723AE1" w14:textId="77777777" w:rsidR="00ED7375" w:rsidRDefault="00000000">
            <w:r>
              <w:t>0</w:t>
            </w:r>
          </w:p>
        </w:tc>
        <w:tc>
          <w:tcPr>
            <w:tcW w:w="354" w:type="dxa"/>
          </w:tcPr>
          <w:p w14:paraId="15498BE7" w14:textId="77777777" w:rsidR="00ED7375" w:rsidRDefault="00000000">
            <w:r>
              <w:t>0</w:t>
            </w:r>
          </w:p>
        </w:tc>
        <w:tc>
          <w:tcPr>
            <w:tcW w:w="6528" w:type="dxa"/>
          </w:tcPr>
          <w:p w14:paraId="4188DF4E" w14:textId="77777777" w:rsidR="00ED7375" w:rsidRDefault="00000000">
            <w:r>
              <w:t>I wouldn't step foot in Africa</w:t>
            </w:r>
          </w:p>
        </w:tc>
      </w:tr>
      <w:tr w:rsidR="00ED7375" w14:paraId="39DF8515" w14:textId="77777777" w:rsidTr="001E6984">
        <w:tc>
          <w:tcPr>
            <w:tcW w:w="1199" w:type="dxa"/>
          </w:tcPr>
          <w:p w14:paraId="79320D6A" w14:textId="77777777" w:rsidR="00ED7375" w:rsidRDefault="00000000">
            <w:r>
              <w:t>664</w:t>
            </w:r>
          </w:p>
        </w:tc>
        <w:tc>
          <w:tcPr>
            <w:tcW w:w="941" w:type="dxa"/>
          </w:tcPr>
          <w:p w14:paraId="10398DED" w14:textId="77777777" w:rsidR="00ED7375" w:rsidRDefault="00000000">
            <w:r>
              <w:t>@keks1015</w:t>
            </w:r>
          </w:p>
        </w:tc>
        <w:tc>
          <w:tcPr>
            <w:tcW w:w="403" w:type="dxa"/>
          </w:tcPr>
          <w:p w14:paraId="0B067EAA" w14:textId="77777777" w:rsidR="00ED7375" w:rsidRDefault="00000000">
            <w:r>
              <w:t>2022-07-07 15:18:38</w:t>
            </w:r>
          </w:p>
        </w:tc>
        <w:tc>
          <w:tcPr>
            <w:tcW w:w="316" w:type="dxa"/>
          </w:tcPr>
          <w:p w14:paraId="1335F0C4" w14:textId="77777777" w:rsidR="00ED7375" w:rsidRDefault="00000000">
            <w:r>
              <w:t>0</w:t>
            </w:r>
          </w:p>
        </w:tc>
        <w:tc>
          <w:tcPr>
            <w:tcW w:w="354" w:type="dxa"/>
          </w:tcPr>
          <w:p w14:paraId="17623ABD" w14:textId="77777777" w:rsidR="00ED7375" w:rsidRDefault="00000000">
            <w:r>
              <w:t>0</w:t>
            </w:r>
          </w:p>
        </w:tc>
        <w:tc>
          <w:tcPr>
            <w:tcW w:w="6528" w:type="dxa"/>
          </w:tcPr>
          <w:p w14:paraId="2E742C98" w14:textId="77777777" w:rsidR="00ED7375" w:rsidRDefault="00000000">
            <w:r>
              <w:t>Shit so heart breaking Burh🤦🏽‍♂️</w:t>
            </w:r>
          </w:p>
        </w:tc>
      </w:tr>
      <w:tr w:rsidR="00ED7375" w14:paraId="35A7893F" w14:textId="77777777" w:rsidTr="001E6984">
        <w:tc>
          <w:tcPr>
            <w:tcW w:w="1199" w:type="dxa"/>
          </w:tcPr>
          <w:p w14:paraId="4F014381" w14:textId="77777777" w:rsidR="00ED7375" w:rsidRDefault="00000000">
            <w:r>
              <w:t>665</w:t>
            </w:r>
          </w:p>
        </w:tc>
        <w:tc>
          <w:tcPr>
            <w:tcW w:w="941" w:type="dxa"/>
          </w:tcPr>
          <w:p w14:paraId="7E8793A3" w14:textId="77777777" w:rsidR="00ED7375" w:rsidRDefault="00000000">
            <w:r>
              <w:t>@evansmanyonge5187</w:t>
            </w:r>
          </w:p>
        </w:tc>
        <w:tc>
          <w:tcPr>
            <w:tcW w:w="403" w:type="dxa"/>
          </w:tcPr>
          <w:p w14:paraId="3237C402" w14:textId="77777777" w:rsidR="00ED7375" w:rsidRDefault="00000000">
            <w:r>
              <w:t>2022-07-07 13:50:40</w:t>
            </w:r>
          </w:p>
        </w:tc>
        <w:tc>
          <w:tcPr>
            <w:tcW w:w="316" w:type="dxa"/>
          </w:tcPr>
          <w:p w14:paraId="20675ADE" w14:textId="77777777" w:rsidR="00ED7375" w:rsidRDefault="00000000">
            <w:r>
              <w:t>0</w:t>
            </w:r>
          </w:p>
        </w:tc>
        <w:tc>
          <w:tcPr>
            <w:tcW w:w="354" w:type="dxa"/>
          </w:tcPr>
          <w:p w14:paraId="3815BDD5" w14:textId="77777777" w:rsidR="00ED7375" w:rsidRDefault="00000000">
            <w:r>
              <w:t>0</w:t>
            </w:r>
          </w:p>
        </w:tc>
        <w:tc>
          <w:tcPr>
            <w:tcW w:w="6528" w:type="dxa"/>
          </w:tcPr>
          <w:p w14:paraId="35205D49" w14:textId="77777777" w:rsidR="00ED7375" w:rsidRDefault="00000000">
            <w:r>
              <w:t>And the man was never arrested?absurd</w:t>
            </w:r>
          </w:p>
        </w:tc>
      </w:tr>
      <w:tr w:rsidR="00ED7375" w14:paraId="59262612" w14:textId="77777777" w:rsidTr="001E6984">
        <w:tc>
          <w:tcPr>
            <w:tcW w:w="1199" w:type="dxa"/>
          </w:tcPr>
          <w:p w14:paraId="7748F38D" w14:textId="77777777" w:rsidR="00ED7375" w:rsidRDefault="00000000">
            <w:r>
              <w:t>666</w:t>
            </w:r>
          </w:p>
        </w:tc>
        <w:tc>
          <w:tcPr>
            <w:tcW w:w="941" w:type="dxa"/>
          </w:tcPr>
          <w:p w14:paraId="44B454DE" w14:textId="77777777" w:rsidR="00ED7375" w:rsidRDefault="00000000">
            <w:r>
              <w:t>@evansmanyonge5187</w:t>
            </w:r>
          </w:p>
        </w:tc>
        <w:tc>
          <w:tcPr>
            <w:tcW w:w="403" w:type="dxa"/>
          </w:tcPr>
          <w:p w14:paraId="5528B12C" w14:textId="77777777" w:rsidR="00ED7375" w:rsidRDefault="00000000">
            <w:r>
              <w:t>2022-07-07 13:11:32</w:t>
            </w:r>
          </w:p>
        </w:tc>
        <w:tc>
          <w:tcPr>
            <w:tcW w:w="316" w:type="dxa"/>
          </w:tcPr>
          <w:p w14:paraId="1521CDBD" w14:textId="77777777" w:rsidR="00ED7375" w:rsidRDefault="00000000">
            <w:r>
              <w:t>0</w:t>
            </w:r>
          </w:p>
        </w:tc>
        <w:tc>
          <w:tcPr>
            <w:tcW w:w="354" w:type="dxa"/>
          </w:tcPr>
          <w:p w14:paraId="4CDE7C96" w14:textId="77777777" w:rsidR="00ED7375" w:rsidRDefault="00000000">
            <w:r>
              <w:t>0</w:t>
            </w:r>
          </w:p>
        </w:tc>
        <w:tc>
          <w:tcPr>
            <w:tcW w:w="6528" w:type="dxa"/>
          </w:tcPr>
          <w:p w14:paraId="0E5E77CA" w14:textId="77777777" w:rsidR="00ED7375" w:rsidRDefault="00000000">
            <w:r>
              <w:t>Na huyu mama nu mluhya...wah!!!</w:t>
            </w:r>
          </w:p>
        </w:tc>
      </w:tr>
      <w:tr w:rsidR="00ED7375" w14:paraId="2ACF089A" w14:textId="77777777" w:rsidTr="001E6984">
        <w:tc>
          <w:tcPr>
            <w:tcW w:w="1199" w:type="dxa"/>
          </w:tcPr>
          <w:p w14:paraId="278F6864" w14:textId="77777777" w:rsidR="00ED7375" w:rsidRDefault="00000000">
            <w:r>
              <w:t>667</w:t>
            </w:r>
          </w:p>
        </w:tc>
        <w:tc>
          <w:tcPr>
            <w:tcW w:w="941" w:type="dxa"/>
          </w:tcPr>
          <w:p w14:paraId="43A494BA" w14:textId="77777777" w:rsidR="00ED7375" w:rsidRDefault="00000000">
            <w:r>
              <w:t>@andrekarunakaran7529</w:t>
            </w:r>
          </w:p>
        </w:tc>
        <w:tc>
          <w:tcPr>
            <w:tcW w:w="403" w:type="dxa"/>
          </w:tcPr>
          <w:p w14:paraId="1BEA7997" w14:textId="77777777" w:rsidR="00ED7375" w:rsidRDefault="00000000">
            <w:r>
              <w:t>2022-07-07 09:20:41</w:t>
            </w:r>
          </w:p>
        </w:tc>
        <w:tc>
          <w:tcPr>
            <w:tcW w:w="316" w:type="dxa"/>
          </w:tcPr>
          <w:p w14:paraId="0D475D6A" w14:textId="77777777" w:rsidR="00ED7375" w:rsidRDefault="00000000">
            <w:r>
              <w:t>0</w:t>
            </w:r>
          </w:p>
        </w:tc>
        <w:tc>
          <w:tcPr>
            <w:tcW w:w="354" w:type="dxa"/>
          </w:tcPr>
          <w:p w14:paraId="05D770E5" w14:textId="77777777" w:rsidR="00ED7375" w:rsidRDefault="00000000">
            <w:r>
              <w:t>0</w:t>
            </w:r>
          </w:p>
        </w:tc>
        <w:tc>
          <w:tcPr>
            <w:tcW w:w="6528" w:type="dxa"/>
          </w:tcPr>
          <w:p w14:paraId="3512BC50" w14:textId="77777777" w:rsidR="00ED7375" w:rsidRDefault="00000000">
            <w:r>
              <w:t>Better to kill this kind of people</w:t>
            </w:r>
          </w:p>
        </w:tc>
      </w:tr>
      <w:tr w:rsidR="00ED7375" w14:paraId="50B53B58" w14:textId="77777777" w:rsidTr="001E6984">
        <w:tc>
          <w:tcPr>
            <w:tcW w:w="1199" w:type="dxa"/>
          </w:tcPr>
          <w:p w14:paraId="6389D6FB" w14:textId="77777777" w:rsidR="00ED7375" w:rsidRDefault="00000000">
            <w:r>
              <w:t>668</w:t>
            </w:r>
          </w:p>
        </w:tc>
        <w:tc>
          <w:tcPr>
            <w:tcW w:w="941" w:type="dxa"/>
          </w:tcPr>
          <w:p w14:paraId="3A094F9F" w14:textId="77777777" w:rsidR="00ED7375" w:rsidRDefault="00000000">
            <w:r>
              <w:t>@akingold2467</w:t>
            </w:r>
          </w:p>
        </w:tc>
        <w:tc>
          <w:tcPr>
            <w:tcW w:w="403" w:type="dxa"/>
          </w:tcPr>
          <w:p w14:paraId="12406AF2" w14:textId="77777777" w:rsidR="00ED7375" w:rsidRDefault="00000000">
            <w:r>
              <w:t>2022-07-06 23:44:00</w:t>
            </w:r>
          </w:p>
        </w:tc>
        <w:tc>
          <w:tcPr>
            <w:tcW w:w="316" w:type="dxa"/>
          </w:tcPr>
          <w:p w14:paraId="4C5373C5" w14:textId="77777777" w:rsidR="00ED7375" w:rsidRDefault="00000000">
            <w:r>
              <w:t>0</w:t>
            </w:r>
          </w:p>
        </w:tc>
        <w:tc>
          <w:tcPr>
            <w:tcW w:w="354" w:type="dxa"/>
          </w:tcPr>
          <w:p w14:paraId="388D2CB3" w14:textId="77777777" w:rsidR="00ED7375" w:rsidRDefault="00000000">
            <w:r>
              <w:t>0</w:t>
            </w:r>
          </w:p>
        </w:tc>
        <w:tc>
          <w:tcPr>
            <w:tcW w:w="6528" w:type="dxa"/>
          </w:tcPr>
          <w:p w14:paraId="1AF8AA98" w14:textId="77777777" w:rsidR="00ED7375" w:rsidRDefault="00000000">
            <w:r>
              <w:t>Money is why people do this.</w:t>
            </w:r>
          </w:p>
        </w:tc>
      </w:tr>
      <w:tr w:rsidR="00ED7375" w14:paraId="7A6EED63" w14:textId="77777777" w:rsidTr="001E6984">
        <w:tc>
          <w:tcPr>
            <w:tcW w:w="1199" w:type="dxa"/>
          </w:tcPr>
          <w:p w14:paraId="53B28CAA" w14:textId="77777777" w:rsidR="00ED7375" w:rsidRDefault="00000000">
            <w:r>
              <w:t>669</w:t>
            </w:r>
          </w:p>
        </w:tc>
        <w:tc>
          <w:tcPr>
            <w:tcW w:w="941" w:type="dxa"/>
          </w:tcPr>
          <w:p w14:paraId="03CB2C9B" w14:textId="77777777" w:rsidR="00ED7375" w:rsidRDefault="00000000">
            <w:r>
              <w:t>@quickenyourlife9426</w:t>
            </w:r>
          </w:p>
        </w:tc>
        <w:tc>
          <w:tcPr>
            <w:tcW w:w="403" w:type="dxa"/>
          </w:tcPr>
          <w:p w14:paraId="247AD76E" w14:textId="77777777" w:rsidR="00ED7375" w:rsidRDefault="00000000">
            <w:r>
              <w:t>2022-07-06 19:10:50</w:t>
            </w:r>
          </w:p>
        </w:tc>
        <w:tc>
          <w:tcPr>
            <w:tcW w:w="316" w:type="dxa"/>
          </w:tcPr>
          <w:p w14:paraId="17A75561" w14:textId="77777777" w:rsidR="00ED7375" w:rsidRDefault="00000000">
            <w:r>
              <w:t>0</w:t>
            </w:r>
          </w:p>
        </w:tc>
        <w:tc>
          <w:tcPr>
            <w:tcW w:w="354" w:type="dxa"/>
          </w:tcPr>
          <w:p w14:paraId="0983297B" w14:textId="77777777" w:rsidR="00ED7375" w:rsidRDefault="00000000">
            <w:r>
              <w:t>0</w:t>
            </w:r>
          </w:p>
        </w:tc>
        <w:tc>
          <w:tcPr>
            <w:tcW w:w="6528" w:type="dxa"/>
          </w:tcPr>
          <w:p w14:paraId="07DB12DA" w14:textId="77777777" w:rsidR="00ED7375" w:rsidRDefault="00000000">
            <w:r>
              <w:t>*UK-RWANDA MIGRANTS DEAL*</w:t>
            </w:r>
            <w:r>
              <w:br/>
            </w:r>
            <w:r>
              <w:br/>
              <w:t>The deal is to send asylum seekers in the UK to Rwanda, near the EAST OF THE DR CONGO. WHY?</w:t>
            </w:r>
            <w:r>
              <w:br/>
            </w:r>
            <w:r>
              <w:br/>
              <w:t xml:space="preserve">REPETITION OF HISTORY : </w:t>
            </w:r>
            <w:r>
              <w:br/>
            </w:r>
            <w:r>
              <w:br/>
              <w:t xml:space="preserve">- Boris Johnson has held talks with Rwanda's Paul Kagame on the controversial migrant deal. This, as Commonwealth nations hold talks with Kagame and Prince Charles over the deal. Boris Johnson is manipulating people to 'keep an open mind' amid meeting with Paul Kagame, for repetition of the fate of Australia. </w:t>
            </w:r>
            <w:r>
              <w:br/>
              <w:t xml:space="preserve"> </w:t>
            </w:r>
            <w:r>
              <w:br/>
              <w:t>The DRC, a very rich country in everything, is envied by all. Having almost the size of a continent; it is coveted by UK who wants to play smart and dribble the other great eastern G7 (Belgium, France and and others...) and USA who are distracted and do not yet understand the game of the head of the Commonwealth to expand its empire and its dominance.</w:t>
            </w:r>
            <w:r>
              <w:br/>
              <w:t xml:space="preserve">UK had played the same game for the *eradication of Aboriginal and Torres Strait Islander people (the Indigenous peoples of Australia).* </w:t>
            </w:r>
            <w:r>
              <w:br/>
            </w:r>
            <w:r>
              <w:br/>
              <w:t>Under the silence of all and in plain sight of the international community, the indigenous people of Australia have been destroyed and massacred. And then UK imported all kinds of citizens to build the new Commonwealth Australia.</w:t>
            </w:r>
            <w:r>
              <w:br/>
              <w:t>THIS IS THE SAME PLAN that Boris is crafting through manipulation and misinformation in order by bringing  various people "asylums seekers" to Rwanda and depopulate the DRC.</w:t>
            </w:r>
            <w:r>
              <w:br/>
            </w:r>
            <w:r>
              <w:br/>
              <w:t>This project of cunning men is already destroyed in the Name of Jesus Christ. It WON'T HAPPEN and it WILL NOT COME TO SUCCEED. ISAIAH 7.7</w:t>
            </w:r>
            <w:r>
              <w:br/>
              <w:t xml:space="preserve"> *Rwanda is very small country!!!* Why didn't Boris choose a large country like South Africa, Namibia or Zambia? </w:t>
            </w:r>
            <w:r>
              <w:br/>
              <w:t xml:space="preserve">THE DEAL IS THE EASTERN PART OF THE DR CONGO. Boris is among those pulling the strings of the eastern DRC war for Machiavellian interests. </w:t>
            </w:r>
            <w:r>
              <w:br/>
              <w:t>Why not help the DRC to develop and its nationals to also enjoy its wealth. Why do they refuse to enter through the front door and deal directly and honestly with the current president of the DRC who is well disposed for the development of the country?</w:t>
            </w:r>
            <w:r>
              <w:br/>
              <w:t>Kagame, the current Tipotipo, must know that his current action in the service of UK will have regrettable consequences against the Rwandan people. The wickedness of his current irresolute acts will one day turn against Rwandans. When the Commonwealth will  establish its populations in Rwanda, the first slaves and the last of all people will be the  blacks, Rwandan; unless the Rwandans change their skin color or race and become whites. They will later become SLAVES on their own land.</w:t>
            </w:r>
            <w:r>
              <w:br/>
              <w:t>Kagame in ignorance, blind and wicked greed, works for the NEW WORLD ORDER which the "Machiavelli" have since ancient times resolved to establish, plan to eliminate and reduce the population of the world and to create their world according to their vision. This is why Kagame is actually called "HITLER AND TIPOTIPO OF AFRICA".</w:t>
            </w:r>
            <w:r>
              <w:br/>
            </w:r>
            <w:r>
              <w:br/>
            </w:r>
            <w:r>
              <w:br/>
              <w:t>Live translation</w:t>
            </w:r>
          </w:p>
        </w:tc>
      </w:tr>
      <w:tr w:rsidR="00ED7375" w14:paraId="42182894" w14:textId="77777777" w:rsidTr="001E6984">
        <w:tc>
          <w:tcPr>
            <w:tcW w:w="1199" w:type="dxa"/>
          </w:tcPr>
          <w:p w14:paraId="0C95F803" w14:textId="77777777" w:rsidR="00ED7375" w:rsidRDefault="00000000">
            <w:r>
              <w:t>670</w:t>
            </w:r>
          </w:p>
        </w:tc>
        <w:tc>
          <w:tcPr>
            <w:tcW w:w="941" w:type="dxa"/>
          </w:tcPr>
          <w:p w14:paraId="7058471B" w14:textId="77777777" w:rsidR="00ED7375" w:rsidRDefault="00000000">
            <w:r>
              <w:t>@maudenaliburd4510</w:t>
            </w:r>
          </w:p>
        </w:tc>
        <w:tc>
          <w:tcPr>
            <w:tcW w:w="403" w:type="dxa"/>
          </w:tcPr>
          <w:p w14:paraId="05ACC39C" w14:textId="77777777" w:rsidR="00ED7375" w:rsidRDefault="00000000">
            <w:r>
              <w:t>2022-07-06 13:26:21</w:t>
            </w:r>
          </w:p>
        </w:tc>
        <w:tc>
          <w:tcPr>
            <w:tcW w:w="316" w:type="dxa"/>
          </w:tcPr>
          <w:p w14:paraId="4FD8E142" w14:textId="77777777" w:rsidR="00ED7375" w:rsidRDefault="00000000">
            <w:r>
              <w:t>0</w:t>
            </w:r>
          </w:p>
        </w:tc>
        <w:tc>
          <w:tcPr>
            <w:tcW w:w="354" w:type="dxa"/>
          </w:tcPr>
          <w:p w14:paraId="4E46738C" w14:textId="77777777" w:rsidR="00ED7375" w:rsidRDefault="00000000">
            <w:r>
              <w:t>0</w:t>
            </w:r>
          </w:p>
        </w:tc>
        <w:tc>
          <w:tcPr>
            <w:tcW w:w="6528" w:type="dxa"/>
          </w:tcPr>
          <w:p w14:paraId="7FCBA223" w14:textId="77777777" w:rsidR="00ED7375" w:rsidRDefault="00000000">
            <w:r>
              <w:t>This operation was successful so why wasn't Fred arrested?</w:t>
            </w:r>
          </w:p>
        </w:tc>
      </w:tr>
      <w:tr w:rsidR="00ED7375" w14:paraId="15E6EAC4" w14:textId="77777777" w:rsidTr="001E6984">
        <w:tc>
          <w:tcPr>
            <w:tcW w:w="1199" w:type="dxa"/>
          </w:tcPr>
          <w:p w14:paraId="33D98604" w14:textId="77777777" w:rsidR="00ED7375" w:rsidRDefault="00000000">
            <w:r>
              <w:t>671</w:t>
            </w:r>
          </w:p>
        </w:tc>
        <w:tc>
          <w:tcPr>
            <w:tcW w:w="941" w:type="dxa"/>
          </w:tcPr>
          <w:p w14:paraId="3AF70F89" w14:textId="77777777" w:rsidR="00ED7375" w:rsidRDefault="00000000">
            <w:r>
              <w:t>@fackisjujiez566</w:t>
            </w:r>
          </w:p>
        </w:tc>
        <w:tc>
          <w:tcPr>
            <w:tcW w:w="403" w:type="dxa"/>
          </w:tcPr>
          <w:p w14:paraId="331BCA92" w14:textId="77777777" w:rsidR="00ED7375" w:rsidRDefault="00000000">
            <w:r>
              <w:t>2022-07-06 12:05:01</w:t>
            </w:r>
          </w:p>
        </w:tc>
        <w:tc>
          <w:tcPr>
            <w:tcW w:w="316" w:type="dxa"/>
          </w:tcPr>
          <w:p w14:paraId="4C3707AC" w14:textId="77777777" w:rsidR="00ED7375" w:rsidRDefault="00000000">
            <w:r>
              <w:t>2</w:t>
            </w:r>
          </w:p>
        </w:tc>
        <w:tc>
          <w:tcPr>
            <w:tcW w:w="354" w:type="dxa"/>
          </w:tcPr>
          <w:p w14:paraId="762E3A02" w14:textId="77777777" w:rsidR="00ED7375" w:rsidRDefault="00000000">
            <w:r>
              <w:t>0</w:t>
            </w:r>
          </w:p>
        </w:tc>
        <w:tc>
          <w:tcPr>
            <w:tcW w:w="6528" w:type="dxa"/>
          </w:tcPr>
          <w:p w14:paraId="66744779" w14:textId="77777777" w:rsidR="00ED7375" w:rsidRDefault="00000000">
            <w:r>
              <w:t>Njeri i appreciate for the work you does you disclose the hidden stories , ,  thank Gid bkesd you</w:t>
            </w:r>
          </w:p>
        </w:tc>
      </w:tr>
      <w:tr w:rsidR="00ED7375" w14:paraId="2C9BAB3B" w14:textId="77777777" w:rsidTr="001E6984">
        <w:tc>
          <w:tcPr>
            <w:tcW w:w="1199" w:type="dxa"/>
          </w:tcPr>
          <w:p w14:paraId="56C913B4" w14:textId="77777777" w:rsidR="00ED7375" w:rsidRDefault="00000000">
            <w:r>
              <w:t>672</w:t>
            </w:r>
          </w:p>
        </w:tc>
        <w:tc>
          <w:tcPr>
            <w:tcW w:w="941" w:type="dxa"/>
          </w:tcPr>
          <w:p w14:paraId="7B05CA90" w14:textId="77777777" w:rsidR="00ED7375" w:rsidRDefault="00000000">
            <w:r>
              <w:t>@svetlanasafronova864</w:t>
            </w:r>
          </w:p>
        </w:tc>
        <w:tc>
          <w:tcPr>
            <w:tcW w:w="403" w:type="dxa"/>
          </w:tcPr>
          <w:p w14:paraId="2838DEEA" w14:textId="77777777" w:rsidR="00ED7375" w:rsidRDefault="00000000">
            <w:r>
              <w:t>2022-07-06 02:22:01</w:t>
            </w:r>
          </w:p>
        </w:tc>
        <w:tc>
          <w:tcPr>
            <w:tcW w:w="316" w:type="dxa"/>
          </w:tcPr>
          <w:p w14:paraId="28CC805D" w14:textId="77777777" w:rsidR="00ED7375" w:rsidRDefault="00000000">
            <w:r>
              <w:t>0</w:t>
            </w:r>
          </w:p>
        </w:tc>
        <w:tc>
          <w:tcPr>
            <w:tcW w:w="354" w:type="dxa"/>
          </w:tcPr>
          <w:p w14:paraId="486542F5" w14:textId="77777777" w:rsidR="00ED7375" w:rsidRDefault="00000000">
            <w:r>
              <w:t>0</w:t>
            </w:r>
          </w:p>
        </w:tc>
        <w:tc>
          <w:tcPr>
            <w:tcW w:w="6528" w:type="dxa"/>
          </w:tcPr>
          <w:p w14:paraId="6FC67C4E" w14:textId="77777777" w:rsidR="00ED7375" w:rsidRDefault="00000000">
            <w:r>
              <w:t>The USA doing the same thing… Criminality coming from market economy of USA. My child was sold for Federal Money of Clinton act to much worse and horrific family for adoption for money for money. It has been 9 years but pain is acute as it happened. USA is a criminal country who can’t be trusted at all.</w:t>
            </w:r>
          </w:p>
        </w:tc>
      </w:tr>
      <w:tr w:rsidR="00ED7375" w14:paraId="4304C019" w14:textId="77777777" w:rsidTr="001E6984">
        <w:tc>
          <w:tcPr>
            <w:tcW w:w="1199" w:type="dxa"/>
          </w:tcPr>
          <w:p w14:paraId="6B04C9AD" w14:textId="77777777" w:rsidR="00ED7375" w:rsidRDefault="00000000">
            <w:r>
              <w:t>673</w:t>
            </w:r>
          </w:p>
        </w:tc>
        <w:tc>
          <w:tcPr>
            <w:tcW w:w="941" w:type="dxa"/>
          </w:tcPr>
          <w:p w14:paraId="31B9EA7C" w14:textId="77777777" w:rsidR="00ED7375" w:rsidRDefault="00000000">
            <w:r>
              <w:t>@jeunepa</w:t>
            </w:r>
          </w:p>
        </w:tc>
        <w:tc>
          <w:tcPr>
            <w:tcW w:w="403" w:type="dxa"/>
          </w:tcPr>
          <w:p w14:paraId="44655B9B" w14:textId="77777777" w:rsidR="00ED7375" w:rsidRDefault="00000000">
            <w:r>
              <w:t>2022-07-05 22:11:21</w:t>
            </w:r>
          </w:p>
        </w:tc>
        <w:tc>
          <w:tcPr>
            <w:tcW w:w="316" w:type="dxa"/>
          </w:tcPr>
          <w:p w14:paraId="7F782ADD" w14:textId="77777777" w:rsidR="00ED7375" w:rsidRDefault="00000000">
            <w:r>
              <w:t>0</w:t>
            </w:r>
          </w:p>
        </w:tc>
        <w:tc>
          <w:tcPr>
            <w:tcW w:w="354" w:type="dxa"/>
          </w:tcPr>
          <w:p w14:paraId="40114D28" w14:textId="77777777" w:rsidR="00ED7375" w:rsidRDefault="00000000">
            <w:r>
              <w:t>0</w:t>
            </w:r>
          </w:p>
        </w:tc>
        <w:tc>
          <w:tcPr>
            <w:tcW w:w="6528" w:type="dxa"/>
          </w:tcPr>
          <w:p w14:paraId="72C9CE85" w14:textId="77777777" w:rsidR="00ED7375" w:rsidRDefault="00000000">
            <w:r>
              <w:t>You are fools, what was the purpose of this documentary. you have seen children being trafficked and you can not report the matter to the authority and at the end of the documentary, you still indicate nothing has happened to these criminals. Make a documentary that has a good ending not wasting our time. These criminals should be off the streets.</w:t>
            </w:r>
          </w:p>
        </w:tc>
      </w:tr>
      <w:tr w:rsidR="00ED7375" w14:paraId="14DC7CDB" w14:textId="77777777" w:rsidTr="001E6984">
        <w:tc>
          <w:tcPr>
            <w:tcW w:w="1199" w:type="dxa"/>
          </w:tcPr>
          <w:p w14:paraId="284A5B9F" w14:textId="77777777" w:rsidR="00ED7375" w:rsidRDefault="00000000">
            <w:r>
              <w:t>674</w:t>
            </w:r>
          </w:p>
        </w:tc>
        <w:tc>
          <w:tcPr>
            <w:tcW w:w="941" w:type="dxa"/>
          </w:tcPr>
          <w:p w14:paraId="47A9A2C0" w14:textId="77777777" w:rsidR="00ED7375" w:rsidRDefault="00000000">
            <w:r>
              <w:t>@winifredngwam8434</w:t>
            </w:r>
          </w:p>
        </w:tc>
        <w:tc>
          <w:tcPr>
            <w:tcW w:w="403" w:type="dxa"/>
          </w:tcPr>
          <w:p w14:paraId="51D57E3C" w14:textId="77777777" w:rsidR="00ED7375" w:rsidRDefault="00000000">
            <w:r>
              <w:t>2022-07-05 20:57:00</w:t>
            </w:r>
          </w:p>
        </w:tc>
        <w:tc>
          <w:tcPr>
            <w:tcW w:w="316" w:type="dxa"/>
          </w:tcPr>
          <w:p w14:paraId="06589F83" w14:textId="77777777" w:rsidR="00ED7375" w:rsidRDefault="00000000">
            <w:r>
              <w:t>0</w:t>
            </w:r>
          </w:p>
        </w:tc>
        <w:tc>
          <w:tcPr>
            <w:tcW w:w="354" w:type="dxa"/>
          </w:tcPr>
          <w:p w14:paraId="10EC24A8" w14:textId="77777777" w:rsidR="00ED7375" w:rsidRDefault="00000000">
            <w:r>
              <w:t>0</w:t>
            </w:r>
          </w:p>
        </w:tc>
        <w:tc>
          <w:tcPr>
            <w:tcW w:w="6528" w:type="dxa"/>
          </w:tcPr>
          <w:p w14:paraId="4E47001F" w14:textId="77777777" w:rsidR="00ED7375" w:rsidRDefault="00000000">
            <w:r>
              <w:t>LORD JESUS CHRIST THIS IS VERY VERY  BAD. HELP US LORD. WE'RE PERISHING.</w:t>
            </w:r>
          </w:p>
        </w:tc>
      </w:tr>
      <w:tr w:rsidR="00ED7375" w14:paraId="0D07BCFF" w14:textId="77777777" w:rsidTr="001E6984">
        <w:tc>
          <w:tcPr>
            <w:tcW w:w="1199" w:type="dxa"/>
          </w:tcPr>
          <w:p w14:paraId="69AE9DFF" w14:textId="77777777" w:rsidR="00ED7375" w:rsidRDefault="00000000">
            <w:r>
              <w:t>675</w:t>
            </w:r>
          </w:p>
        </w:tc>
        <w:tc>
          <w:tcPr>
            <w:tcW w:w="941" w:type="dxa"/>
          </w:tcPr>
          <w:p w14:paraId="6AF02191" w14:textId="77777777" w:rsidR="00ED7375" w:rsidRDefault="00000000">
            <w:r>
              <w:t>@Loumains</w:t>
            </w:r>
          </w:p>
        </w:tc>
        <w:tc>
          <w:tcPr>
            <w:tcW w:w="403" w:type="dxa"/>
          </w:tcPr>
          <w:p w14:paraId="1944A107" w14:textId="77777777" w:rsidR="00ED7375" w:rsidRDefault="00000000">
            <w:r>
              <w:t>2022-07-05 20:05:15</w:t>
            </w:r>
          </w:p>
        </w:tc>
        <w:tc>
          <w:tcPr>
            <w:tcW w:w="316" w:type="dxa"/>
          </w:tcPr>
          <w:p w14:paraId="78E24C00" w14:textId="77777777" w:rsidR="00ED7375" w:rsidRDefault="00000000">
            <w:r>
              <w:t>0</w:t>
            </w:r>
          </w:p>
        </w:tc>
        <w:tc>
          <w:tcPr>
            <w:tcW w:w="354" w:type="dxa"/>
          </w:tcPr>
          <w:p w14:paraId="1C8AA0A0" w14:textId="77777777" w:rsidR="00ED7375" w:rsidRDefault="00000000">
            <w:r>
              <w:t>0</w:t>
            </w:r>
          </w:p>
        </w:tc>
        <w:tc>
          <w:tcPr>
            <w:tcW w:w="6528" w:type="dxa"/>
          </w:tcPr>
          <w:p w14:paraId="0D40E116" w14:textId="77777777" w:rsidR="00ED7375" w:rsidRDefault="00000000">
            <w:r>
              <w:t>Why was the dude not arrested caught on camera I don’t understand that and he’s still working and can still get away with more 🤦‍♀️</w:t>
            </w:r>
          </w:p>
        </w:tc>
      </w:tr>
      <w:tr w:rsidR="00ED7375" w14:paraId="502965B6" w14:textId="77777777" w:rsidTr="001E6984">
        <w:tc>
          <w:tcPr>
            <w:tcW w:w="1199" w:type="dxa"/>
          </w:tcPr>
          <w:p w14:paraId="7CEA385B" w14:textId="77777777" w:rsidR="00ED7375" w:rsidRDefault="00000000">
            <w:r>
              <w:t>676</w:t>
            </w:r>
          </w:p>
        </w:tc>
        <w:tc>
          <w:tcPr>
            <w:tcW w:w="941" w:type="dxa"/>
          </w:tcPr>
          <w:p w14:paraId="40810454" w14:textId="77777777" w:rsidR="00ED7375" w:rsidRDefault="00000000">
            <w:r>
              <w:t>@donnamarie6736</w:t>
            </w:r>
          </w:p>
        </w:tc>
        <w:tc>
          <w:tcPr>
            <w:tcW w:w="403" w:type="dxa"/>
          </w:tcPr>
          <w:p w14:paraId="308FDB5D" w14:textId="77777777" w:rsidR="00ED7375" w:rsidRDefault="00000000">
            <w:r>
              <w:t>2022-07-05 03:22:35</w:t>
            </w:r>
          </w:p>
        </w:tc>
        <w:tc>
          <w:tcPr>
            <w:tcW w:w="316" w:type="dxa"/>
          </w:tcPr>
          <w:p w14:paraId="19DF5841" w14:textId="77777777" w:rsidR="00ED7375" w:rsidRDefault="00000000">
            <w:r>
              <w:t>1</w:t>
            </w:r>
          </w:p>
        </w:tc>
        <w:tc>
          <w:tcPr>
            <w:tcW w:w="354" w:type="dxa"/>
          </w:tcPr>
          <w:p w14:paraId="28496472" w14:textId="77777777" w:rsidR="00ED7375" w:rsidRDefault="00000000">
            <w:r>
              <w:t>0</w:t>
            </w:r>
          </w:p>
        </w:tc>
        <w:tc>
          <w:tcPr>
            <w:tcW w:w="6528" w:type="dxa"/>
          </w:tcPr>
          <w:p w14:paraId="229F310C" w14:textId="77777777" w:rsidR="00ED7375" w:rsidRDefault="00000000">
            <w:r>
              <w:t>Truly heartbreaking to see that doctors, social workers...are a part of this evil plan. Sacrificing children? Self hatred will have you hate your own people...may these devils be thrown in jail for decades.....so sad to see such  poverty in Kenya.....no homeless shelters for homeless mothers and children?  So disappointed....How will Africa rise if the government does not assist people when they are down and out..</w:t>
            </w:r>
          </w:p>
        </w:tc>
      </w:tr>
      <w:tr w:rsidR="00ED7375" w14:paraId="355DC76F" w14:textId="77777777" w:rsidTr="001E6984">
        <w:tc>
          <w:tcPr>
            <w:tcW w:w="1199" w:type="dxa"/>
          </w:tcPr>
          <w:p w14:paraId="5F2FD47A" w14:textId="77777777" w:rsidR="00ED7375" w:rsidRDefault="00000000">
            <w:r>
              <w:t>677</w:t>
            </w:r>
          </w:p>
        </w:tc>
        <w:tc>
          <w:tcPr>
            <w:tcW w:w="941" w:type="dxa"/>
          </w:tcPr>
          <w:p w14:paraId="48F73299" w14:textId="77777777" w:rsidR="00ED7375" w:rsidRDefault="00000000">
            <w:r>
              <w:t>@myehachard7793</w:t>
            </w:r>
          </w:p>
        </w:tc>
        <w:tc>
          <w:tcPr>
            <w:tcW w:w="403" w:type="dxa"/>
          </w:tcPr>
          <w:p w14:paraId="4E5CEF19" w14:textId="77777777" w:rsidR="00ED7375" w:rsidRDefault="00000000">
            <w:r>
              <w:t>2022-07-04 19:42:07</w:t>
            </w:r>
          </w:p>
        </w:tc>
        <w:tc>
          <w:tcPr>
            <w:tcW w:w="316" w:type="dxa"/>
          </w:tcPr>
          <w:p w14:paraId="5E4D71EA" w14:textId="77777777" w:rsidR="00ED7375" w:rsidRDefault="00000000">
            <w:r>
              <w:t>0</w:t>
            </w:r>
          </w:p>
        </w:tc>
        <w:tc>
          <w:tcPr>
            <w:tcW w:w="354" w:type="dxa"/>
          </w:tcPr>
          <w:p w14:paraId="5C18040F" w14:textId="77777777" w:rsidR="00ED7375" w:rsidRDefault="00000000">
            <w:r>
              <w:t>0</w:t>
            </w:r>
          </w:p>
        </w:tc>
        <w:tc>
          <w:tcPr>
            <w:tcW w:w="6528" w:type="dxa"/>
          </w:tcPr>
          <w:p w14:paraId="20609C6D" w14:textId="77777777" w:rsidR="00ED7375" w:rsidRDefault="00000000">
            <w:r>
              <w:t>🏝🏖⛱⛲️</w:t>
            </w:r>
          </w:p>
        </w:tc>
      </w:tr>
      <w:tr w:rsidR="00ED7375" w14:paraId="134DB355" w14:textId="77777777" w:rsidTr="001E6984">
        <w:tc>
          <w:tcPr>
            <w:tcW w:w="1199" w:type="dxa"/>
          </w:tcPr>
          <w:p w14:paraId="69B8ABE3" w14:textId="77777777" w:rsidR="00ED7375" w:rsidRDefault="00000000">
            <w:r>
              <w:t>678</w:t>
            </w:r>
          </w:p>
        </w:tc>
        <w:tc>
          <w:tcPr>
            <w:tcW w:w="941" w:type="dxa"/>
          </w:tcPr>
          <w:p w14:paraId="6CA71700" w14:textId="77777777" w:rsidR="00ED7375" w:rsidRDefault="00000000">
            <w:r>
              <w:t>@musiimentamoreen8</w:t>
            </w:r>
          </w:p>
        </w:tc>
        <w:tc>
          <w:tcPr>
            <w:tcW w:w="403" w:type="dxa"/>
          </w:tcPr>
          <w:p w14:paraId="612A5EA6" w14:textId="77777777" w:rsidR="00ED7375" w:rsidRDefault="00000000">
            <w:r>
              <w:t>2022-07-04 13:18:37</w:t>
            </w:r>
          </w:p>
        </w:tc>
        <w:tc>
          <w:tcPr>
            <w:tcW w:w="316" w:type="dxa"/>
          </w:tcPr>
          <w:p w14:paraId="317DE5B1" w14:textId="77777777" w:rsidR="00ED7375" w:rsidRDefault="00000000">
            <w:r>
              <w:t>0</w:t>
            </w:r>
          </w:p>
        </w:tc>
        <w:tc>
          <w:tcPr>
            <w:tcW w:w="354" w:type="dxa"/>
          </w:tcPr>
          <w:p w14:paraId="45E1738B" w14:textId="77777777" w:rsidR="00ED7375" w:rsidRDefault="00000000">
            <w:r>
              <w:t>0</w:t>
            </w:r>
          </w:p>
        </w:tc>
        <w:tc>
          <w:tcPr>
            <w:tcW w:w="6528" w:type="dxa"/>
          </w:tcPr>
          <w:p w14:paraId="751A76D5" w14:textId="77777777" w:rsidR="00ED7375" w:rsidRDefault="00000000">
            <w:r>
              <w:t>Finally I watch devil 😈 her self merry is devil they should put her in prison and toucher her very well so the she can feel the pain she course another fellow woman</w:t>
            </w:r>
          </w:p>
        </w:tc>
      </w:tr>
      <w:tr w:rsidR="00ED7375" w14:paraId="790373A5" w14:textId="77777777" w:rsidTr="001E6984">
        <w:tc>
          <w:tcPr>
            <w:tcW w:w="1199" w:type="dxa"/>
          </w:tcPr>
          <w:p w14:paraId="26E5715D" w14:textId="77777777" w:rsidR="00ED7375" w:rsidRDefault="00000000">
            <w:r>
              <w:t>679</w:t>
            </w:r>
          </w:p>
        </w:tc>
        <w:tc>
          <w:tcPr>
            <w:tcW w:w="941" w:type="dxa"/>
          </w:tcPr>
          <w:p w14:paraId="4B3ABA13" w14:textId="77777777" w:rsidR="00ED7375" w:rsidRDefault="00000000">
            <w:r>
              <w:t>@artdekadentgold2405</w:t>
            </w:r>
          </w:p>
        </w:tc>
        <w:tc>
          <w:tcPr>
            <w:tcW w:w="403" w:type="dxa"/>
          </w:tcPr>
          <w:p w14:paraId="27015B12" w14:textId="77777777" w:rsidR="00ED7375" w:rsidRDefault="00000000">
            <w:r>
              <w:t>2022-07-04 13:06:48</w:t>
            </w:r>
          </w:p>
        </w:tc>
        <w:tc>
          <w:tcPr>
            <w:tcW w:w="316" w:type="dxa"/>
          </w:tcPr>
          <w:p w14:paraId="7A0F9827" w14:textId="77777777" w:rsidR="00ED7375" w:rsidRDefault="00000000">
            <w:r>
              <w:t>0</w:t>
            </w:r>
          </w:p>
        </w:tc>
        <w:tc>
          <w:tcPr>
            <w:tcW w:w="354" w:type="dxa"/>
          </w:tcPr>
          <w:p w14:paraId="434D0F79" w14:textId="77777777" w:rsidR="00ED7375" w:rsidRDefault="00000000">
            <w:r>
              <w:t>0</w:t>
            </w:r>
          </w:p>
        </w:tc>
        <w:tc>
          <w:tcPr>
            <w:tcW w:w="6528" w:type="dxa"/>
          </w:tcPr>
          <w:p w14:paraId="7E575FCF" w14:textId="77777777" w:rsidR="00ED7375" w:rsidRDefault="00000000">
            <w:r>
              <w:t>Why do those who sacrifice children not wonder why they are grown up now, they were not sacrificed them self and thing still is the same, it sound like a disease in country from those who kill babies- so sad. When they kill all them children why is it not getting better don't they think for them self at all,  poor mothers and children. Some mothers gives birth  to someone who later will  be a baby kiler don't they really think then why do I live ,</w:t>
            </w:r>
          </w:p>
        </w:tc>
      </w:tr>
      <w:tr w:rsidR="00ED7375" w14:paraId="21768B1A" w14:textId="77777777" w:rsidTr="001E6984">
        <w:tc>
          <w:tcPr>
            <w:tcW w:w="1199" w:type="dxa"/>
          </w:tcPr>
          <w:p w14:paraId="14786D11" w14:textId="77777777" w:rsidR="00ED7375" w:rsidRDefault="00000000">
            <w:r>
              <w:t>680</w:t>
            </w:r>
          </w:p>
        </w:tc>
        <w:tc>
          <w:tcPr>
            <w:tcW w:w="941" w:type="dxa"/>
          </w:tcPr>
          <w:p w14:paraId="6AFCDCD8" w14:textId="77777777" w:rsidR="00ED7375" w:rsidRDefault="00000000">
            <w:r>
              <w:t>@adavrapi1719</w:t>
            </w:r>
          </w:p>
        </w:tc>
        <w:tc>
          <w:tcPr>
            <w:tcW w:w="403" w:type="dxa"/>
          </w:tcPr>
          <w:p w14:paraId="01B1491A" w14:textId="77777777" w:rsidR="00ED7375" w:rsidRDefault="00000000">
            <w:r>
              <w:t>2022-07-04 06:58:06</w:t>
            </w:r>
          </w:p>
        </w:tc>
        <w:tc>
          <w:tcPr>
            <w:tcW w:w="316" w:type="dxa"/>
          </w:tcPr>
          <w:p w14:paraId="094E1D07" w14:textId="77777777" w:rsidR="00ED7375" w:rsidRDefault="00000000">
            <w:r>
              <w:t>0</w:t>
            </w:r>
          </w:p>
        </w:tc>
        <w:tc>
          <w:tcPr>
            <w:tcW w:w="354" w:type="dxa"/>
          </w:tcPr>
          <w:p w14:paraId="14BC39F7" w14:textId="77777777" w:rsidR="00ED7375" w:rsidRDefault="00000000">
            <w:r>
              <w:t>0</w:t>
            </w:r>
          </w:p>
        </w:tc>
        <w:tc>
          <w:tcPr>
            <w:tcW w:w="6528" w:type="dxa"/>
          </w:tcPr>
          <w:p w14:paraId="1408677B" w14:textId="77777777" w:rsidR="00ED7375" w:rsidRDefault="00000000">
            <w:r>
              <w:t>O God what is ....</w:t>
            </w:r>
          </w:p>
        </w:tc>
      </w:tr>
      <w:tr w:rsidR="00ED7375" w14:paraId="0039F817" w14:textId="77777777" w:rsidTr="001E6984">
        <w:tc>
          <w:tcPr>
            <w:tcW w:w="1199" w:type="dxa"/>
          </w:tcPr>
          <w:p w14:paraId="5BC3231F" w14:textId="77777777" w:rsidR="00ED7375" w:rsidRDefault="00000000">
            <w:r>
              <w:t>681</w:t>
            </w:r>
          </w:p>
        </w:tc>
        <w:tc>
          <w:tcPr>
            <w:tcW w:w="941" w:type="dxa"/>
          </w:tcPr>
          <w:p w14:paraId="68274712" w14:textId="77777777" w:rsidR="00ED7375" w:rsidRDefault="00000000">
            <w:r>
              <w:t>@apostlerachelpilgrim8330</w:t>
            </w:r>
          </w:p>
        </w:tc>
        <w:tc>
          <w:tcPr>
            <w:tcW w:w="403" w:type="dxa"/>
          </w:tcPr>
          <w:p w14:paraId="45DE67CA" w14:textId="77777777" w:rsidR="00ED7375" w:rsidRDefault="00000000">
            <w:r>
              <w:t>2022-07-03 17:23:13</w:t>
            </w:r>
          </w:p>
        </w:tc>
        <w:tc>
          <w:tcPr>
            <w:tcW w:w="316" w:type="dxa"/>
          </w:tcPr>
          <w:p w14:paraId="00407998" w14:textId="77777777" w:rsidR="00ED7375" w:rsidRDefault="00000000">
            <w:r>
              <w:t>0</w:t>
            </w:r>
          </w:p>
        </w:tc>
        <w:tc>
          <w:tcPr>
            <w:tcW w:w="354" w:type="dxa"/>
          </w:tcPr>
          <w:p w14:paraId="44855B17" w14:textId="77777777" w:rsidR="00ED7375" w:rsidRDefault="00000000">
            <w:r>
              <w:t>0</w:t>
            </w:r>
          </w:p>
        </w:tc>
        <w:tc>
          <w:tcPr>
            <w:tcW w:w="6528" w:type="dxa"/>
          </w:tcPr>
          <w:p w14:paraId="4B0454E7" w14:textId="77777777" w:rsidR="00ED7375" w:rsidRDefault="00000000">
            <w:r>
              <w:t>The love of money the root of all evil.</w:t>
            </w:r>
          </w:p>
        </w:tc>
      </w:tr>
      <w:tr w:rsidR="00ED7375" w14:paraId="51041FEF" w14:textId="77777777" w:rsidTr="001E6984">
        <w:tc>
          <w:tcPr>
            <w:tcW w:w="1199" w:type="dxa"/>
          </w:tcPr>
          <w:p w14:paraId="4AEF397C" w14:textId="77777777" w:rsidR="00ED7375" w:rsidRDefault="00000000">
            <w:r>
              <w:t>682</w:t>
            </w:r>
          </w:p>
        </w:tc>
        <w:tc>
          <w:tcPr>
            <w:tcW w:w="941" w:type="dxa"/>
          </w:tcPr>
          <w:p w14:paraId="567D2D8D" w14:textId="77777777" w:rsidR="00ED7375" w:rsidRDefault="00000000">
            <w:r>
              <w:t>@primrosemncube7314</w:t>
            </w:r>
          </w:p>
        </w:tc>
        <w:tc>
          <w:tcPr>
            <w:tcW w:w="403" w:type="dxa"/>
          </w:tcPr>
          <w:p w14:paraId="1B496AD8" w14:textId="77777777" w:rsidR="00ED7375" w:rsidRDefault="00000000">
            <w:r>
              <w:t>2022-07-03 16:08:47</w:t>
            </w:r>
          </w:p>
        </w:tc>
        <w:tc>
          <w:tcPr>
            <w:tcW w:w="316" w:type="dxa"/>
          </w:tcPr>
          <w:p w14:paraId="6A94942B" w14:textId="77777777" w:rsidR="00ED7375" w:rsidRDefault="00000000">
            <w:r>
              <w:t>0</w:t>
            </w:r>
          </w:p>
        </w:tc>
        <w:tc>
          <w:tcPr>
            <w:tcW w:w="354" w:type="dxa"/>
          </w:tcPr>
          <w:p w14:paraId="61051C32" w14:textId="77777777" w:rsidR="00ED7375" w:rsidRDefault="00000000">
            <w:r>
              <w:t>0</w:t>
            </w:r>
          </w:p>
        </w:tc>
        <w:tc>
          <w:tcPr>
            <w:tcW w:w="6528" w:type="dxa"/>
          </w:tcPr>
          <w:p w14:paraId="1C179D8E" w14:textId="77777777" w:rsidR="00ED7375" w:rsidRDefault="00000000">
            <w:r>
              <w:t>A woman that matter Mary is 😈 evil</w:t>
            </w:r>
          </w:p>
        </w:tc>
      </w:tr>
      <w:tr w:rsidR="00ED7375" w14:paraId="55932401" w14:textId="77777777" w:rsidTr="001E6984">
        <w:tc>
          <w:tcPr>
            <w:tcW w:w="1199" w:type="dxa"/>
          </w:tcPr>
          <w:p w14:paraId="2649FB61" w14:textId="77777777" w:rsidR="00ED7375" w:rsidRDefault="00000000">
            <w:r>
              <w:t>683</w:t>
            </w:r>
          </w:p>
        </w:tc>
        <w:tc>
          <w:tcPr>
            <w:tcW w:w="941" w:type="dxa"/>
          </w:tcPr>
          <w:p w14:paraId="7F3D6CC2" w14:textId="77777777" w:rsidR="00ED7375" w:rsidRDefault="00000000">
            <w:r>
              <w:t>@edirinomoefe5185</w:t>
            </w:r>
          </w:p>
        </w:tc>
        <w:tc>
          <w:tcPr>
            <w:tcW w:w="403" w:type="dxa"/>
          </w:tcPr>
          <w:p w14:paraId="72825B57" w14:textId="77777777" w:rsidR="00ED7375" w:rsidRDefault="00000000">
            <w:r>
              <w:t>2022-07-03 14:44:10</w:t>
            </w:r>
          </w:p>
        </w:tc>
        <w:tc>
          <w:tcPr>
            <w:tcW w:w="316" w:type="dxa"/>
          </w:tcPr>
          <w:p w14:paraId="0DF70508" w14:textId="77777777" w:rsidR="00ED7375" w:rsidRDefault="00000000">
            <w:r>
              <w:t>0</w:t>
            </w:r>
          </w:p>
        </w:tc>
        <w:tc>
          <w:tcPr>
            <w:tcW w:w="354" w:type="dxa"/>
          </w:tcPr>
          <w:p w14:paraId="5888B116" w14:textId="77777777" w:rsidR="00ED7375" w:rsidRDefault="00000000">
            <w:r>
              <w:t>1</w:t>
            </w:r>
          </w:p>
        </w:tc>
        <w:tc>
          <w:tcPr>
            <w:tcW w:w="6528" w:type="dxa"/>
          </w:tcPr>
          <w:p w14:paraId="0EFE8724" w14:textId="77777777" w:rsidR="00ED7375" w:rsidRDefault="00000000">
            <w:r>
              <w:t>This documentary is horrible.</w:t>
            </w:r>
            <w:r>
              <w:br/>
              <w:t xml:space="preserve">First of all, no arrest was made. Secondly, you gave  him free money. </w:t>
            </w:r>
            <w:r>
              <w:br/>
              <w:t>So your platform is strongly encouraging these people's slaughtering business to continue because no arrest was made.</w:t>
            </w:r>
            <w:r>
              <w:br/>
              <w:t xml:space="preserve">May God help these innocent  children. </w:t>
            </w:r>
            <w:r>
              <w:br/>
              <w:t>This makes my heart bleed as a mother.</w:t>
            </w:r>
            <w:r>
              <w:br/>
              <w:t>Please take an action to help stop this deadly business.</w:t>
            </w:r>
          </w:p>
        </w:tc>
      </w:tr>
      <w:tr w:rsidR="00ED7375" w14:paraId="7C9F617B" w14:textId="77777777" w:rsidTr="001E6984">
        <w:tc>
          <w:tcPr>
            <w:tcW w:w="1199" w:type="dxa"/>
          </w:tcPr>
          <w:p w14:paraId="08D90F7C" w14:textId="77777777" w:rsidR="00ED7375" w:rsidRDefault="00000000">
            <w:r>
              <w:t>684</w:t>
            </w:r>
          </w:p>
        </w:tc>
        <w:tc>
          <w:tcPr>
            <w:tcW w:w="941" w:type="dxa"/>
          </w:tcPr>
          <w:p w14:paraId="0A33C8B7" w14:textId="77777777" w:rsidR="00ED7375" w:rsidRDefault="00000000">
            <w:r>
              <w:t>@loverules5118</w:t>
            </w:r>
          </w:p>
        </w:tc>
        <w:tc>
          <w:tcPr>
            <w:tcW w:w="403" w:type="dxa"/>
          </w:tcPr>
          <w:p w14:paraId="7FA7BE96" w14:textId="77777777" w:rsidR="00ED7375" w:rsidRDefault="00000000">
            <w:r>
              <w:t>2022-07-08 15:44:55</w:t>
            </w:r>
          </w:p>
        </w:tc>
        <w:tc>
          <w:tcPr>
            <w:tcW w:w="316" w:type="dxa"/>
          </w:tcPr>
          <w:p w14:paraId="614783D7" w14:textId="77777777" w:rsidR="00ED7375" w:rsidRDefault="00000000">
            <w:r>
              <w:t>0</w:t>
            </w:r>
          </w:p>
        </w:tc>
        <w:tc>
          <w:tcPr>
            <w:tcW w:w="354" w:type="dxa"/>
          </w:tcPr>
          <w:p w14:paraId="0F99B8FC" w14:textId="77777777" w:rsidR="00ED7375" w:rsidRDefault="00ED7375"/>
        </w:tc>
        <w:tc>
          <w:tcPr>
            <w:tcW w:w="6528" w:type="dxa"/>
          </w:tcPr>
          <w:p w14:paraId="175A41EA" w14:textId="77777777" w:rsidR="00ED7375" w:rsidRDefault="00000000">
            <w:r>
              <w:t>You should be mad at the society that blames the woman for being barren and forced to divorced.  Men are 50% of the time responsible for reproduction issues. Education is ANSWER</w:t>
            </w:r>
          </w:p>
        </w:tc>
      </w:tr>
      <w:tr w:rsidR="00ED7375" w14:paraId="31871372" w14:textId="77777777" w:rsidTr="001E6984">
        <w:tc>
          <w:tcPr>
            <w:tcW w:w="1199" w:type="dxa"/>
          </w:tcPr>
          <w:p w14:paraId="096BA3B9" w14:textId="77777777" w:rsidR="00ED7375" w:rsidRDefault="00000000">
            <w:r>
              <w:t>685</w:t>
            </w:r>
          </w:p>
        </w:tc>
        <w:tc>
          <w:tcPr>
            <w:tcW w:w="941" w:type="dxa"/>
          </w:tcPr>
          <w:p w14:paraId="0174A363" w14:textId="77777777" w:rsidR="00ED7375" w:rsidRDefault="00000000">
            <w:r>
              <w:t>@eileenwatt8283</w:t>
            </w:r>
          </w:p>
        </w:tc>
        <w:tc>
          <w:tcPr>
            <w:tcW w:w="403" w:type="dxa"/>
          </w:tcPr>
          <w:p w14:paraId="72ACC2C3" w14:textId="77777777" w:rsidR="00ED7375" w:rsidRDefault="00000000">
            <w:r>
              <w:t>2022-07-02 19:03:51</w:t>
            </w:r>
          </w:p>
        </w:tc>
        <w:tc>
          <w:tcPr>
            <w:tcW w:w="316" w:type="dxa"/>
          </w:tcPr>
          <w:p w14:paraId="68B89CB6" w14:textId="77777777" w:rsidR="00ED7375" w:rsidRDefault="00000000">
            <w:r>
              <w:t>1</w:t>
            </w:r>
          </w:p>
        </w:tc>
        <w:tc>
          <w:tcPr>
            <w:tcW w:w="354" w:type="dxa"/>
          </w:tcPr>
          <w:p w14:paraId="0D60F0D3" w14:textId="77777777" w:rsidR="00ED7375" w:rsidRDefault="00000000">
            <w:r>
              <w:t>0</w:t>
            </w:r>
          </w:p>
        </w:tc>
        <w:tc>
          <w:tcPr>
            <w:tcW w:w="6528" w:type="dxa"/>
          </w:tcPr>
          <w:p w14:paraId="5B03880C" w14:textId="77777777" w:rsidR="00ED7375" w:rsidRDefault="00000000">
            <w:r>
              <w:t>African  you tubers never shows this side of Africa.  They say " come to Africa " but the Africa they show is  far from reality. Child snatching is not new. The slave trade was human snatching by Africans and sold to the merchants.</w:t>
            </w:r>
          </w:p>
        </w:tc>
      </w:tr>
      <w:tr w:rsidR="00ED7375" w14:paraId="622F5D34" w14:textId="77777777" w:rsidTr="001E6984">
        <w:tc>
          <w:tcPr>
            <w:tcW w:w="1199" w:type="dxa"/>
          </w:tcPr>
          <w:p w14:paraId="2601C326" w14:textId="77777777" w:rsidR="00ED7375" w:rsidRDefault="00000000">
            <w:r>
              <w:t>686</w:t>
            </w:r>
          </w:p>
        </w:tc>
        <w:tc>
          <w:tcPr>
            <w:tcW w:w="941" w:type="dxa"/>
          </w:tcPr>
          <w:p w14:paraId="2CA84E44" w14:textId="77777777" w:rsidR="00ED7375" w:rsidRDefault="00000000">
            <w:r>
              <w:t>@marinerselah1434</w:t>
            </w:r>
          </w:p>
        </w:tc>
        <w:tc>
          <w:tcPr>
            <w:tcW w:w="403" w:type="dxa"/>
          </w:tcPr>
          <w:p w14:paraId="4FCF48CA" w14:textId="77777777" w:rsidR="00ED7375" w:rsidRDefault="00000000">
            <w:r>
              <w:t>2022-07-02 16:08:11</w:t>
            </w:r>
          </w:p>
        </w:tc>
        <w:tc>
          <w:tcPr>
            <w:tcW w:w="316" w:type="dxa"/>
          </w:tcPr>
          <w:p w14:paraId="5E284F2A" w14:textId="77777777" w:rsidR="00ED7375" w:rsidRDefault="00000000">
            <w:r>
              <w:t>1</w:t>
            </w:r>
          </w:p>
        </w:tc>
        <w:tc>
          <w:tcPr>
            <w:tcW w:w="354" w:type="dxa"/>
          </w:tcPr>
          <w:p w14:paraId="4B71D9AC" w14:textId="77777777" w:rsidR="00ED7375" w:rsidRDefault="00000000">
            <w:r>
              <w:t>0</w:t>
            </w:r>
          </w:p>
        </w:tc>
        <w:tc>
          <w:tcPr>
            <w:tcW w:w="6528" w:type="dxa"/>
          </w:tcPr>
          <w:p w14:paraId="69B86609" w14:textId="77777777" w:rsidR="00ED7375" w:rsidRDefault="00000000">
            <w:r>
              <w:t>This is outrageous. I’m So sorry to hear this is happening to women and their children in the motherland. Sacrifices is just an .abomination.  I pray for theses mothers and their children that this stops Now in Jesus name.</w:t>
            </w:r>
          </w:p>
        </w:tc>
      </w:tr>
      <w:tr w:rsidR="00ED7375" w14:paraId="6C7130F5" w14:textId="77777777" w:rsidTr="001E6984">
        <w:tc>
          <w:tcPr>
            <w:tcW w:w="1199" w:type="dxa"/>
          </w:tcPr>
          <w:p w14:paraId="4E179059" w14:textId="77777777" w:rsidR="00ED7375" w:rsidRDefault="00000000">
            <w:r>
              <w:t>687</w:t>
            </w:r>
          </w:p>
        </w:tc>
        <w:tc>
          <w:tcPr>
            <w:tcW w:w="941" w:type="dxa"/>
          </w:tcPr>
          <w:p w14:paraId="790974DB" w14:textId="77777777" w:rsidR="00ED7375" w:rsidRDefault="00000000">
            <w:r>
              <w:t>@mimifineliving2010</w:t>
            </w:r>
          </w:p>
        </w:tc>
        <w:tc>
          <w:tcPr>
            <w:tcW w:w="403" w:type="dxa"/>
          </w:tcPr>
          <w:p w14:paraId="7AD4DD2E" w14:textId="77777777" w:rsidR="00ED7375" w:rsidRDefault="00000000">
            <w:r>
              <w:t>2022-07-02 13:50:18</w:t>
            </w:r>
          </w:p>
        </w:tc>
        <w:tc>
          <w:tcPr>
            <w:tcW w:w="316" w:type="dxa"/>
          </w:tcPr>
          <w:p w14:paraId="53363601" w14:textId="77777777" w:rsidR="00ED7375" w:rsidRDefault="00000000">
            <w:r>
              <w:t>0</w:t>
            </w:r>
          </w:p>
        </w:tc>
        <w:tc>
          <w:tcPr>
            <w:tcW w:w="354" w:type="dxa"/>
          </w:tcPr>
          <w:p w14:paraId="61C2ADC9" w14:textId="77777777" w:rsidR="00ED7375" w:rsidRDefault="00000000">
            <w:r>
              <w:t>0</w:t>
            </w:r>
          </w:p>
        </w:tc>
        <w:tc>
          <w:tcPr>
            <w:tcW w:w="6528" w:type="dxa"/>
          </w:tcPr>
          <w:p w14:paraId="0491E7AB" w14:textId="77777777" w:rsidR="00ED7375" w:rsidRDefault="00000000">
            <w:r>
              <w:t>It's better a dead child u will burry and cry but later find peace than a lost child coz u will always worry about that child if he is ok or has eaten or what has happened to him.</w:t>
            </w:r>
          </w:p>
        </w:tc>
      </w:tr>
      <w:tr w:rsidR="00ED7375" w14:paraId="21E696F4" w14:textId="77777777" w:rsidTr="001E6984">
        <w:tc>
          <w:tcPr>
            <w:tcW w:w="1199" w:type="dxa"/>
          </w:tcPr>
          <w:p w14:paraId="4D701CCA" w14:textId="77777777" w:rsidR="00ED7375" w:rsidRDefault="00000000">
            <w:r>
              <w:t>688</w:t>
            </w:r>
          </w:p>
        </w:tc>
        <w:tc>
          <w:tcPr>
            <w:tcW w:w="941" w:type="dxa"/>
          </w:tcPr>
          <w:p w14:paraId="610D5FE6" w14:textId="77777777" w:rsidR="00ED7375" w:rsidRDefault="00000000">
            <w:r>
              <w:t>@hayal1693</w:t>
            </w:r>
          </w:p>
        </w:tc>
        <w:tc>
          <w:tcPr>
            <w:tcW w:w="403" w:type="dxa"/>
          </w:tcPr>
          <w:p w14:paraId="5924F7AF" w14:textId="77777777" w:rsidR="00ED7375" w:rsidRDefault="00000000">
            <w:r>
              <w:t>2022-07-02 03:31:40</w:t>
            </w:r>
          </w:p>
        </w:tc>
        <w:tc>
          <w:tcPr>
            <w:tcW w:w="316" w:type="dxa"/>
          </w:tcPr>
          <w:p w14:paraId="7A3EDB73" w14:textId="77777777" w:rsidR="00ED7375" w:rsidRDefault="00000000">
            <w:r>
              <w:t>0</w:t>
            </w:r>
          </w:p>
        </w:tc>
        <w:tc>
          <w:tcPr>
            <w:tcW w:w="354" w:type="dxa"/>
          </w:tcPr>
          <w:p w14:paraId="5875B3AD" w14:textId="77777777" w:rsidR="00ED7375" w:rsidRDefault="00000000">
            <w:r>
              <w:t>0</w:t>
            </w:r>
          </w:p>
        </w:tc>
        <w:tc>
          <w:tcPr>
            <w:tcW w:w="6528" w:type="dxa"/>
          </w:tcPr>
          <w:p w14:paraId="367AD914" w14:textId="77777777" w:rsidR="00ED7375" w:rsidRDefault="00000000">
            <w:r>
              <w:t>So sad to a public place can sell babies on camera and the business is still unharmed by the.law. So sad mother’s are values are in a dim light in various countries. For some continents the values can be out right ignored</w:t>
            </w:r>
            <w:r>
              <w:br/>
              <w:t xml:space="preserve">as if birthing a child is as simple as washing your hair.  When traumatizing crimes occur like the Holocaust and the worlds most heinous ever crime of slavery which occur for 4 centuries with millions of people at the bottom of the Atlantic Ocean . You think what part of humanity didn’t know of that crime . Amazing how many cultures are </w:t>
            </w:r>
            <w:r>
              <w:br/>
              <w:t xml:space="preserve">today still  promoting that injustice publicly as if the sorrows will disappear. Looks like this is just one of the many avenues still growing more knowledgeable in the face of the legal systems.  If it is an humanitarian thing to do to fill  voids in one’s perspective to the adaptive. America is now passing laws to force the majority of it’s citizens to have babies in this environment or you be facing a 10 year sentence in court if you abort a child.  How about transporting IVF frozen egg/ sperm across state lines your trafficking children and they want child support.  </w:t>
            </w:r>
            <w:r>
              <w:br/>
            </w:r>
            <w:r>
              <w:br/>
              <w:t xml:space="preserve">These frozen eggs / sperms earn hospitals cash to keep them frozen. Image these eggs have been given social security numbers bank accounts their in wills left property to these eggs . Also they are counted in the census as humans. </w:t>
            </w:r>
            <w:r>
              <w:br/>
              <w:t xml:space="preserve">If one human can get 10 years for aborting a fetus. Guest where we as a planet is headed ? Justice for murdering human beings. This is in the western culture today. Just like the cell phone  spread in Asia it’s coming to your eastern cultures also. So is this penal system on sacrificing, selling babies. The wheel may turn slow but they do turn. Image theses self righteous didn’t start a war in balancing this birthing environment. </w:t>
            </w:r>
            <w:r>
              <w:br/>
              <w:t>I think this is good. This is good.</w:t>
            </w:r>
          </w:p>
        </w:tc>
      </w:tr>
      <w:tr w:rsidR="00ED7375" w14:paraId="19E89D6A" w14:textId="77777777" w:rsidTr="001E6984">
        <w:tc>
          <w:tcPr>
            <w:tcW w:w="1199" w:type="dxa"/>
          </w:tcPr>
          <w:p w14:paraId="2639DB72" w14:textId="77777777" w:rsidR="00ED7375" w:rsidRDefault="00000000">
            <w:r>
              <w:t>689</w:t>
            </w:r>
          </w:p>
        </w:tc>
        <w:tc>
          <w:tcPr>
            <w:tcW w:w="941" w:type="dxa"/>
          </w:tcPr>
          <w:p w14:paraId="14A45EDC" w14:textId="77777777" w:rsidR="00ED7375" w:rsidRDefault="00000000">
            <w:r>
              <w:t>@mrsc0808</w:t>
            </w:r>
          </w:p>
        </w:tc>
        <w:tc>
          <w:tcPr>
            <w:tcW w:w="403" w:type="dxa"/>
          </w:tcPr>
          <w:p w14:paraId="00D7EB7A" w14:textId="77777777" w:rsidR="00ED7375" w:rsidRDefault="00000000">
            <w:r>
              <w:t>2022-07-01 18:16:05</w:t>
            </w:r>
          </w:p>
        </w:tc>
        <w:tc>
          <w:tcPr>
            <w:tcW w:w="316" w:type="dxa"/>
          </w:tcPr>
          <w:p w14:paraId="76715AB8" w14:textId="77777777" w:rsidR="00ED7375" w:rsidRDefault="00000000">
            <w:r>
              <w:t>0</w:t>
            </w:r>
          </w:p>
        </w:tc>
        <w:tc>
          <w:tcPr>
            <w:tcW w:w="354" w:type="dxa"/>
          </w:tcPr>
          <w:p w14:paraId="75B235E9" w14:textId="77777777" w:rsidR="00ED7375" w:rsidRDefault="00000000">
            <w:r>
              <w:t>0</w:t>
            </w:r>
          </w:p>
        </w:tc>
        <w:tc>
          <w:tcPr>
            <w:tcW w:w="6528" w:type="dxa"/>
          </w:tcPr>
          <w:p w14:paraId="50CB14C5" w14:textId="77777777" w:rsidR="00ED7375" w:rsidRDefault="00000000">
            <w:r>
              <w:t>Still selling your own people this is sad and nothing is done. Thanks for the report at least to bring this matter to light 💡</w:t>
            </w:r>
          </w:p>
        </w:tc>
      </w:tr>
      <w:tr w:rsidR="00ED7375" w14:paraId="2B8CA317" w14:textId="77777777" w:rsidTr="001E6984">
        <w:tc>
          <w:tcPr>
            <w:tcW w:w="1199" w:type="dxa"/>
          </w:tcPr>
          <w:p w14:paraId="0BEBA8CD" w14:textId="77777777" w:rsidR="00ED7375" w:rsidRDefault="00000000">
            <w:r>
              <w:t>690</w:t>
            </w:r>
          </w:p>
        </w:tc>
        <w:tc>
          <w:tcPr>
            <w:tcW w:w="941" w:type="dxa"/>
          </w:tcPr>
          <w:p w14:paraId="6AB78A46" w14:textId="77777777" w:rsidR="00ED7375" w:rsidRDefault="00000000">
            <w:r>
              <w:t>@kainzablessing6380</w:t>
            </w:r>
          </w:p>
        </w:tc>
        <w:tc>
          <w:tcPr>
            <w:tcW w:w="403" w:type="dxa"/>
          </w:tcPr>
          <w:p w14:paraId="1E409C6A" w14:textId="77777777" w:rsidR="00ED7375" w:rsidRDefault="00000000">
            <w:r>
              <w:t>2022-07-01 12:54:35</w:t>
            </w:r>
          </w:p>
        </w:tc>
        <w:tc>
          <w:tcPr>
            <w:tcW w:w="316" w:type="dxa"/>
          </w:tcPr>
          <w:p w14:paraId="2FBD4116" w14:textId="77777777" w:rsidR="00ED7375" w:rsidRDefault="00000000">
            <w:r>
              <w:t>0</w:t>
            </w:r>
          </w:p>
        </w:tc>
        <w:tc>
          <w:tcPr>
            <w:tcW w:w="354" w:type="dxa"/>
          </w:tcPr>
          <w:p w14:paraId="0A76B3C6" w14:textId="77777777" w:rsidR="00ED7375" w:rsidRDefault="00000000">
            <w:r>
              <w:t>0</w:t>
            </w:r>
          </w:p>
        </w:tc>
        <w:tc>
          <w:tcPr>
            <w:tcW w:w="6528" w:type="dxa"/>
          </w:tcPr>
          <w:p w14:paraId="06DB710D" w14:textId="77777777" w:rsidR="00ED7375" w:rsidRDefault="00000000">
            <w:r>
              <w:t>😭😭😭😭😭😭😭😭oh Lord</w:t>
            </w:r>
          </w:p>
        </w:tc>
      </w:tr>
      <w:tr w:rsidR="00ED7375" w14:paraId="03B028C2" w14:textId="77777777" w:rsidTr="001E6984">
        <w:tc>
          <w:tcPr>
            <w:tcW w:w="1199" w:type="dxa"/>
          </w:tcPr>
          <w:p w14:paraId="4D597901" w14:textId="77777777" w:rsidR="00ED7375" w:rsidRDefault="00000000">
            <w:r>
              <w:t>691</w:t>
            </w:r>
          </w:p>
        </w:tc>
        <w:tc>
          <w:tcPr>
            <w:tcW w:w="941" w:type="dxa"/>
          </w:tcPr>
          <w:p w14:paraId="7C83F86C" w14:textId="77777777" w:rsidR="00ED7375" w:rsidRDefault="00000000">
            <w:r>
              <w:t>@silvialatoni2277</w:t>
            </w:r>
          </w:p>
        </w:tc>
        <w:tc>
          <w:tcPr>
            <w:tcW w:w="403" w:type="dxa"/>
          </w:tcPr>
          <w:p w14:paraId="6DDE3800" w14:textId="77777777" w:rsidR="00ED7375" w:rsidRDefault="00000000">
            <w:r>
              <w:t>2022-07-01 09:36:48</w:t>
            </w:r>
          </w:p>
        </w:tc>
        <w:tc>
          <w:tcPr>
            <w:tcW w:w="316" w:type="dxa"/>
          </w:tcPr>
          <w:p w14:paraId="01174014" w14:textId="77777777" w:rsidR="00ED7375" w:rsidRDefault="00000000">
            <w:r>
              <w:t>1</w:t>
            </w:r>
          </w:p>
        </w:tc>
        <w:tc>
          <w:tcPr>
            <w:tcW w:w="354" w:type="dxa"/>
          </w:tcPr>
          <w:p w14:paraId="7401FE47" w14:textId="77777777" w:rsidR="00ED7375" w:rsidRDefault="00000000">
            <w:r>
              <w:t>0</w:t>
            </w:r>
          </w:p>
        </w:tc>
        <w:tc>
          <w:tcPr>
            <w:tcW w:w="6528" w:type="dxa"/>
          </w:tcPr>
          <w:p w14:paraId="0B84E0C9" w14:textId="77777777" w:rsidR="00ED7375" w:rsidRDefault="00000000">
            <w:r>
              <w:t>This is crazy that no one was arrested for their crimes.</w:t>
            </w:r>
          </w:p>
        </w:tc>
      </w:tr>
      <w:tr w:rsidR="00ED7375" w14:paraId="7462BD43" w14:textId="77777777" w:rsidTr="001E6984">
        <w:tc>
          <w:tcPr>
            <w:tcW w:w="1199" w:type="dxa"/>
          </w:tcPr>
          <w:p w14:paraId="181854A0" w14:textId="77777777" w:rsidR="00ED7375" w:rsidRDefault="00000000">
            <w:r>
              <w:t>692</w:t>
            </w:r>
          </w:p>
        </w:tc>
        <w:tc>
          <w:tcPr>
            <w:tcW w:w="941" w:type="dxa"/>
          </w:tcPr>
          <w:p w14:paraId="78732FCD" w14:textId="77777777" w:rsidR="00ED7375" w:rsidRDefault="00000000">
            <w:r>
              <w:t>@LuxMeow</w:t>
            </w:r>
          </w:p>
        </w:tc>
        <w:tc>
          <w:tcPr>
            <w:tcW w:w="403" w:type="dxa"/>
          </w:tcPr>
          <w:p w14:paraId="75FDB5B8" w14:textId="77777777" w:rsidR="00ED7375" w:rsidRDefault="00000000">
            <w:r>
              <w:t>2022-06-30 22:57:30</w:t>
            </w:r>
          </w:p>
        </w:tc>
        <w:tc>
          <w:tcPr>
            <w:tcW w:w="316" w:type="dxa"/>
          </w:tcPr>
          <w:p w14:paraId="21314390" w14:textId="77777777" w:rsidR="00ED7375" w:rsidRDefault="00000000">
            <w:r>
              <w:t>0</w:t>
            </w:r>
          </w:p>
        </w:tc>
        <w:tc>
          <w:tcPr>
            <w:tcW w:w="354" w:type="dxa"/>
          </w:tcPr>
          <w:p w14:paraId="79F9BE8E" w14:textId="77777777" w:rsidR="00ED7375" w:rsidRDefault="00000000">
            <w:r>
              <w:t>0</w:t>
            </w:r>
          </w:p>
        </w:tc>
        <w:tc>
          <w:tcPr>
            <w:tcW w:w="6528" w:type="dxa"/>
          </w:tcPr>
          <w:p w14:paraId="7D104638" w14:textId="77777777" w:rsidR="00ED7375" w:rsidRDefault="00000000">
            <w:r>
              <w:t>I'm not surprised to hear that social/government workers are involved in these kind of things. I fear that many of these babies are going to some seriously messed up situations, like sex trafficking. You have to be absolutely heartless to be able to do these things in the first place &amp; just because someone has money doesn't mean they're going to make a better parent. The first time they saw Anita with the baby I thought they would follow them so that that wouldn't happen where the baby gets lost. People like Anita are not easily fooled and they know what to look for so I'm not surprised that happened, just sad for that baby &amp; mom that they didn't follow them and do a better job of keeping track of where she was. As that may have been their only chance to ever see that child again. No doubt these babies are being used as slaves for sex trafficking or child labour. You have 3 hundred grand to buy a baby why not go through adoption, likely because they don't have good intentions of what they plan to do with this baby. A sick kind of business which harms society. Somehow we need to get the predators of human race out of business I just can't believe how many of them there are. Why with all this evidence were they not arrested?</w:t>
            </w:r>
          </w:p>
        </w:tc>
      </w:tr>
      <w:tr w:rsidR="00ED7375" w14:paraId="151BD3CB" w14:textId="77777777" w:rsidTr="001E6984">
        <w:tc>
          <w:tcPr>
            <w:tcW w:w="1199" w:type="dxa"/>
          </w:tcPr>
          <w:p w14:paraId="0B03BB57" w14:textId="77777777" w:rsidR="00ED7375" w:rsidRDefault="00000000">
            <w:r>
              <w:t>693</w:t>
            </w:r>
          </w:p>
        </w:tc>
        <w:tc>
          <w:tcPr>
            <w:tcW w:w="941" w:type="dxa"/>
          </w:tcPr>
          <w:p w14:paraId="29369FCB" w14:textId="77777777" w:rsidR="00ED7375" w:rsidRDefault="00000000">
            <w:r>
              <w:t>@a_melly</w:t>
            </w:r>
          </w:p>
        </w:tc>
        <w:tc>
          <w:tcPr>
            <w:tcW w:w="403" w:type="dxa"/>
          </w:tcPr>
          <w:p w14:paraId="2F9D0883" w14:textId="77777777" w:rsidR="00ED7375" w:rsidRDefault="00000000">
            <w:r>
              <w:t>2022-06-30 12:57:47</w:t>
            </w:r>
          </w:p>
        </w:tc>
        <w:tc>
          <w:tcPr>
            <w:tcW w:w="316" w:type="dxa"/>
          </w:tcPr>
          <w:p w14:paraId="365C544B" w14:textId="77777777" w:rsidR="00ED7375" w:rsidRDefault="00000000">
            <w:r>
              <w:t>0</w:t>
            </w:r>
          </w:p>
        </w:tc>
        <w:tc>
          <w:tcPr>
            <w:tcW w:w="354" w:type="dxa"/>
          </w:tcPr>
          <w:p w14:paraId="0F1A9EC3" w14:textId="77777777" w:rsidR="00ED7375" w:rsidRDefault="00000000">
            <w:r>
              <w:t>0</w:t>
            </w:r>
          </w:p>
        </w:tc>
        <w:tc>
          <w:tcPr>
            <w:tcW w:w="6528" w:type="dxa"/>
          </w:tcPr>
          <w:p w14:paraId="0B494655" w14:textId="77777777" w:rsidR="00ED7375" w:rsidRDefault="00000000">
            <w:r>
              <w:t>Mama Lucy Hospital! I got bad memories from this facility.</w:t>
            </w:r>
          </w:p>
        </w:tc>
      </w:tr>
      <w:tr w:rsidR="00ED7375" w14:paraId="1B0751A9" w14:textId="77777777" w:rsidTr="001E6984">
        <w:tc>
          <w:tcPr>
            <w:tcW w:w="1199" w:type="dxa"/>
          </w:tcPr>
          <w:p w14:paraId="6798CCF7" w14:textId="77777777" w:rsidR="00ED7375" w:rsidRDefault="00000000">
            <w:r>
              <w:t>694</w:t>
            </w:r>
          </w:p>
        </w:tc>
        <w:tc>
          <w:tcPr>
            <w:tcW w:w="941" w:type="dxa"/>
          </w:tcPr>
          <w:p w14:paraId="6BFBFEBD" w14:textId="77777777" w:rsidR="00ED7375" w:rsidRDefault="00000000">
            <w:r>
              <w:t>@elviragonzalez428</w:t>
            </w:r>
          </w:p>
        </w:tc>
        <w:tc>
          <w:tcPr>
            <w:tcW w:w="403" w:type="dxa"/>
          </w:tcPr>
          <w:p w14:paraId="3D687ECA" w14:textId="77777777" w:rsidR="00ED7375" w:rsidRDefault="00000000">
            <w:r>
              <w:t>2022-06-30 02:50:05</w:t>
            </w:r>
          </w:p>
        </w:tc>
        <w:tc>
          <w:tcPr>
            <w:tcW w:w="316" w:type="dxa"/>
          </w:tcPr>
          <w:p w14:paraId="6CD4D509" w14:textId="77777777" w:rsidR="00ED7375" w:rsidRDefault="00000000">
            <w:r>
              <w:t>0</w:t>
            </w:r>
          </w:p>
        </w:tc>
        <w:tc>
          <w:tcPr>
            <w:tcW w:w="354" w:type="dxa"/>
          </w:tcPr>
          <w:p w14:paraId="3BFDA950" w14:textId="77777777" w:rsidR="00ED7375" w:rsidRDefault="00000000">
            <w:r>
              <w:t>0</w:t>
            </w:r>
          </w:p>
        </w:tc>
        <w:tc>
          <w:tcPr>
            <w:tcW w:w="6528" w:type="dxa"/>
          </w:tcPr>
          <w:p w14:paraId="0D554366" w14:textId="77777777" w:rsidR="00ED7375" w:rsidRDefault="00000000">
            <w:r>
              <w:t>Instead or keep still havi kids this women need a to lear to avoid prefaces this is very dad</w:t>
            </w:r>
          </w:p>
        </w:tc>
      </w:tr>
      <w:tr w:rsidR="00ED7375" w14:paraId="6E96947E" w14:textId="77777777" w:rsidTr="001E6984">
        <w:tc>
          <w:tcPr>
            <w:tcW w:w="1199" w:type="dxa"/>
          </w:tcPr>
          <w:p w14:paraId="02D47D51" w14:textId="77777777" w:rsidR="00ED7375" w:rsidRDefault="00000000">
            <w:r>
              <w:t>695</w:t>
            </w:r>
          </w:p>
        </w:tc>
        <w:tc>
          <w:tcPr>
            <w:tcW w:w="941" w:type="dxa"/>
          </w:tcPr>
          <w:p w14:paraId="2CD83364" w14:textId="77777777" w:rsidR="00ED7375" w:rsidRDefault="00000000">
            <w:r>
              <w:t>@gmltruth</w:t>
            </w:r>
          </w:p>
        </w:tc>
        <w:tc>
          <w:tcPr>
            <w:tcW w:w="403" w:type="dxa"/>
          </w:tcPr>
          <w:p w14:paraId="7D384830" w14:textId="77777777" w:rsidR="00ED7375" w:rsidRDefault="00000000">
            <w:r>
              <w:t>2022-06-29 17:36:09</w:t>
            </w:r>
          </w:p>
        </w:tc>
        <w:tc>
          <w:tcPr>
            <w:tcW w:w="316" w:type="dxa"/>
          </w:tcPr>
          <w:p w14:paraId="73364781" w14:textId="77777777" w:rsidR="00ED7375" w:rsidRDefault="00000000">
            <w:r>
              <w:t>0</w:t>
            </w:r>
          </w:p>
        </w:tc>
        <w:tc>
          <w:tcPr>
            <w:tcW w:w="354" w:type="dxa"/>
          </w:tcPr>
          <w:p w14:paraId="046219A0" w14:textId="77777777" w:rsidR="00ED7375" w:rsidRDefault="00000000">
            <w:r>
              <w:t>0</w:t>
            </w:r>
          </w:p>
        </w:tc>
        <w:tc>
          <w:tcPr>
            <w:tcW w:w="6528" w:type="dxa"/>
          </w:tcPr>
          <w:p w14:paraId="427DC90B" w14:textId="77777777" w:rsidR="00ED7375" w:rsidRDefault="00000000">
            <w:r>
              <w:t>With all respect, I can't not stop warning. God's wrath is coming.</w:t>
            </w:r>
            <w:r>
              <w:br/>
              <w:t xml:space="preserve">Remember the story, of Jonah in </w:t>
            </w:r>
            <w:r>
              <w:br/>
              <w:t xml:space="preserve">Jonah 1. </w:t>
            </w:r>
            <w:r>
              <w:br/>
              <w:t xml:space="preserve">God, sent Jonah to call the people of Nineveh to Repent. </w:t>
            </w:r>
            <w:r>
              <w:br/>
              <w:t>If you are not of this nation, and you live in a different nation any nation.. Yet you are seeing and hearing the suffering of this nation and others and you don't Repent. You may come to face something even more critical in your nation.</w:t>
            </w:r>
            <w:r>
              <w:br/>
              <w:t xml:space="preserve">Please, people of every nation, Repent. </w:t>
            </w:r>
            <w:r>
              <w:br/>
              <w:t xml:space="preserve">You may not see God's hand of mercy in this. </w:t>
            </w:r>
            <w:r>
              <w:br/>
              <w:t xml:space="preserve">Neither do our children see our mercy when we punish to correct them. </w:t>
            </w:r>
            <w:r>
              <w:br/>
              <w:t>To spare them suffering of more consequence in their life.</w:t>
            </w:r>
            <w:r>
              <w:br/>
              <w:t xml:space="preserve">Repent, Repent, Repent, for the Kingdom Of Heaven is at hand. Jesus calling us to come out of darkness. Jesus Is Coming Back! </w:t>
            </w:r>
            <w:r>
              <w:br/>
              <w:t>You can not fight against the One True God who created you. So either we turn away from our wickedness to Jesus Christ, or we face God's wrath. God, does not take the penalty of death that His Son paid on The Cross lightly. Repent and come to Jesus Christ, and be saved.</w:t>
            </w:r>
          </w:p>
        </w:tc>
      </w:tr>
      <w:tr w:rsidR="00ED7375" w14:paraId="20798CCC" w14:textId="77777777" w:rsidTr="001E6984">
        <w:tc>
          <w:tcPr>
            <w:tcW w:w="1199" w:type="dxa"/>
          </w:tcPr>
          <w:p w14:paraId="21CB9C63" w14:textId="77777777" w:rsidR="00ED7375" w:rsidRDefault="00000000">
            <w:r>
              <w:t>696</w:t>
            </w:r>
          </w:p>
        </w:tc>
        <w:tc>
          <w:tcPr>
            <w:tcW w:w="941" w:type="dxa"/>
          </w:tcPr>
          <w:p w14:paraId="1B3B4A20" w14:textId="77777777" w:rsidR="00ED7375" w:rsidRDefault="00000000">
            <w:r>
              <w:t>@carolinenjoroge9092</w:t>
            </w:r>
          </w:p>
        </w:tc>
        <w:tc>
          <w:tcPr>
            <w:tcW w:w="403" w:type="dxa"/>
          </w:tcPr>
          <w:p w14:paraId="4C975E07" w14:textId="77777777" w:rsidR="00ED7375" w:rsidRDefault="00000000">
            <w:r>
              <w:t>2022-06-29 10:28:18</w:t>
            </w:r>
          </w:p>
        </w:tc>
        <w:tc>
          <w:tcPr>
            <w:tcW w:w="316" w:type="dxa"/>
          </w:tcPr>
          <w:p w14:paraId="65FF196B" w14:textId="77777777" w:rsidR="00ED7375" w:rsidRDefault="00000000">
            <w:r>
              <w:t>0</w:t>
            </w:r>
          </w:p>
        </w:tc>
        <w:tc>
          <w:tcPr>
            <w:tcW w:w="354" w:type="dxa"/>
          </w:tcPr>
          <w:p w14:paraId="067F06C6" w14:textId="77777777" w:rsidR="00ED7375" w:rsidRDefault="00000000">
            <w:r>
              <w:t>0</w:t>
            </w:r>
          </w:p>
        </w:tc>
        <w:tc>
          <w:tcPr>
            <w:tcW w:w="6528" w:type="dxa"/>
          </w:tcPr>
          <w:p w14:paraId="523398CB" w14:textId="77777777" w:rsidR="00ED7375" w:rsidRDefault="00000000">
            <w:r>
              <w:t>Mahiti Maya!</w:t>
            </w:r>
          </w:p>
        </w:tc>
      </w:tr>
      <w:tr w:rsidR="00ED7375" w14:paraId="5816E41A" w14:textId="77777777" w:rsidTr="001E6984">
        <w:tc>
          <w:tcPr>
            <w:tcW w:w="1199" w:type="dxa"/>
          </w:tcPr>
          <w:p w14:paraId="721B3AE8" w14:textId="77777777" w:rsidR="00ED7375" w:rsidRDefault="00000000">
            <w:r>
              <w:t>697</w:t>
            </w:r>
          </w:p>
        </w:tc>
        <w:tc>
          <w:tcPr>
            <w:tcW w:w="941" w:type="dxa"/>
          </w:tcPr>
          <w:p w14:paraId="19AFDD74" w14:textId="77777777" w:rsidR="00ED7375" w:rsidRDefault="00000000">
            <w:r>
              <w:t>@daisyo9254</w:t>
            </w:r>
          </w:p>
        </w:tc>
        <w:tc>
          <w:tcPr>
            <w:tcW w:w="403" w:type="dxa"/>
          </w:tcPr>
          <w:p w14:paraId="0ACF78B2" w14:textId="77777777" w:rsidR="00ED7375" w:rsidRDefault="00000000">
            <w:r>
              <w:t>2022-06-29 08:32:55</w:t>
            </w:r>
          </w:p>
        </w:tc>
        <w:tc>
          <w:tcPr>
            <w:tcW w:w="316" w:type="dxa"/>
          </w:tcPr>
          <w:p w14:paraId="5455F810" w14:textId="77777777" w:rsidR="00ED7375" w:rsidRDefault="00000000">
            <w:r>
              <w:t>0</w:t>
            </w:r>
          </w:p>
        </w:tc>
        <w:tc>
          <w:tcPr>
            <w:tcW w:w="354" w:type="dxa"/>
          </w:tcPr>
          <w:p w14:paraId="011A6EE2" w14:textId="77777777" w:rsidR="00ED7375" w:rsidRDefault="00000000">
            <w:r>
              <w:t>0</w:t>
            </w:r>
          </w:p>
        </w:tc>
        <w:tc>
          <w:tcPr>
            <w:tcW w:w="6528" w:type="dxa"/>
          </w:tcPr>
          <w:p w14:paraId="6E1C8B3F" w14:textId="77777777" w:rsidR="00ED7375" w:rsidRDefault="00000000">
            <w:r>
              <w:t>Thy had proof why do all tht and not even catch thm.</w:t>
            </w:r>
          </w:p>
        </w:tc>
      </w:tr>
      <w:tr w:rsidR="00ED7375" w14:paraId="3870C399" w14:textId="77777777" w:rsidTr="001E6984">
        <w:tc>
          <w:tcPr>
            <w:tcW w:w="1199" w:type="dxa"/>
          </w:tcPr>
          <w:p w14:paraId="01399456" w14:textId="77777777" w:rsidR="00ED7375" w:rsidRDefault="00000000">
            <w:r>
              <w:t>698</w:t>
            </w:r>
          </w:p>
        </w:tc>
        <w:tc>
          <w:tcPr>
            <w:tcW w:w="941" w:type="dxa"/>
          </w:tcPr>
          <w:p w14:paraId="18FC6762" w14:textId="77777777" w:rsidR="00ED7375" w:rsidRDefault="00000000">
            <w:r>
              <w:t>@blvdurocher3255</w:t>
            </w:r>
          </w:p>
        </w:tc>
        <w:tc>
          <w:tcPr>
            <w:tcW w:w="403" w:type="dxa"/>
          </w:tcPr>
          <w:p w14:paraId="2616E0AA" w14:textId="77777777" w:rsidR="00ED7375" w:rsidRDefault="00000000">
            <w:r>
              <w:t>2022-06-29 04:28:06</w:t>
            </w:r>
          </w:p>
        </w:tc>
        <w:tc>
          <w:tcPr>
            <w:tcW w:w="316" w:type="dxa"/>
          </w:tcPr>
          <w:p w14:paraId="56B5925D" w14:textId="77777777" w:rsidR="00ED7375" w:rsidRDefault="00000000">
            <w:r>
              <w:t>0</w:t>
            </w:r>
          </w:p>
        </w:tc>
        <w:tc>
          <w:tcPr>
            <w:tcW w:w="354" w:type="dxa"/>
          </w:tcPr>
          <w:p w14:paraId="0EBCEF9D" w14:textId="77777777" w:rsidR="00ED7375" w:rsidRDefault="00000000">
            <w:r>
              <w:t>0</w:t>
            </w:r>
          </w:p>
        </w:tc>
        <w:tc>
          <w:tcPr>
            <w:tcW w:w="6528" w:type="dxa"/>
          </w:tcPr>
          <w:p w14:paraId="01411289" w14:textId="77777777" w:rsidR="00ED7375" w:rsidRDefault="00000000">
            <w:r>
              <w:t>If I ever win the lottery I always said I'd do something to help kids around the world and I think this is something I would definitely help</w:t>
            </w:r>
          </w:p>
        </w:tc>
      </w:tr>
      <w:tr w:rsidR="00ED7375" w14:paraId="5053ECF3" w14:textId="77777777" w:rsidTr="001E6984">
        <w:tc>
          <w:tcPr>
            <w:tcW w:w="1199" w:type="dxa"/>
          </w:tcPr>
          <w:p w14:paraId="590C9667" w14:textId="77777777" w:rsidR="00ED7375" w:rsidRDefault="00000000">
            <w:r>
              <w:t>699</w:t>
            </w:r>
          </w:p>
        </w:tc>
        <w:tc>
          <w:tcPr>
            <w:tcW w:w="941" w:type="dxa"/>
          </w:tcPr>
          <w:p w14:paraId="52F2E035" w14:textId="77777777" w:rsidR="00ED7375" w:rsidRDefault="00000000">
            <w:r>
              <w:t>@blvdurocher3255</w:t>
            </w:r>
          </w:p>
        </w:tc>
        <w:tc>
          <w:tcPr>
            <w:tcW w:w="403" w:type="dxa"/>
          </w:tcPr>
          <w:p w14:paraId="4A903595" w14:textId="77777777" w:rsidR="00ED7375" w:rsidRDefault="00000000">
            <w:r>
              <w:t>2022-06-29 04:27:32</w:t>
            </w:r>
          </w:p>
        </w:tc>
        <w:tc>
          <w:tcPr>
            <w:tcW w:w="316" w:type="dxa"/>
          </w:tcPr>
          <w:p w14:paraId="1964774A" w14:textId="77777777" w:rsidR="00ED7375" w:rsidRDefault="00000000">
            <w:r>
              <w:t>0</w:t>
            </w:r>
          </w:p>
        </w:tc>
        <w:tc>
          <w:tcPr>
            <w:tcW w:w="354" w:type="dxa"/>
          </w:tcPr>
          <w:p w14:paraId="3E410369" w14:textId="77777777" w:rsidR="00ED7375" w:rsidRDefault="00000000">
            <w:r>
              <w:t>1</w:t>
            </w:r>
          </w:p>
        </w:tc>
        <w:tc>
          <w:tcPr>
            <w:tcW w:w="6528" w:type="dxa"/>
          </w:tcPr>
          <w:p w14:paraId="5F2CAF74" w14:textId="77777777" w:rsidR="00ED7375" w:rsidRDefault="00000000">
            <w:r>
              <w:t>The government needs to provide shelter for single homeless mothers. I bet if there was an organization put GoFundMe it would work. Especially with donations and volunteers</w:t>
            </w:r>
          </w:p>
        </w:tc>
      </w:tr>
      <w:tr w:rsidR="00ED7375" w14:paraId="46ADCE3D" w14:textId="77777777" w:rsidTr="001E6984">
        <w:tc>
          <w:tcPr>
            <w:tcW w:w="1199" w:type="dxa"/>
          </w:tcPr>
          <w:p w14:paraId="3EB61120" w14:textId="77777777" w:rsidR="00ED7375" w:rsidRDefault="00000000">
            <w:r>
              <w:t>700</w:t>
            </w:r>
          </w:p>
        </w:tc>
        <w:tc>
          <w:tcPr>
            <w:tcW w:w="941" w:type="dxa"/>
          </w:tcPr>
          <w:p w14:paraId="69BBD336" w14:textId="77777777" w:rsidR="00ED7375" w:rsidRDefault="00000000">
            <w:r>
              <w:t>@loverules5118</w:t>
            </w:r>
          </w:p>
        </w:tc>
        <w:tc>
          <w:tcPr>
            <w:tcW w:w="403" w:type="dxa"/>
          </w:tcPr>
          <w:p w14:paraId="65A2AF9B" w14:textId="77777777" w:rsidR="00ED7375" w:rsidRDefault="00000000">
            <w:r>
              <w:t>2022-07-08 15:50:11</w:t>
            </w:r>
          </w:p>
        </w:tc>
        <w:tc>
          <w:tcPr>
            <w:tcW w:w="316" w:type="dxa"/>
          </w:tcPr>
          <w:p w14:paraId="2D37CA37" w14:textId="77777777" w:rsidR="00ED7375" w:rsidRDefault="00000000">
            <w:r>
              <w:t>0</w:t>
            </w:r>
          </w:p>
        </w:tc>
        <w:tc>
          <w:tcPr>
            <w:tcW w:w="354" w:type="dxa"/>
          </w:tcPr>
          <w:p w14:paraId="505571F4" w14:textId="77777777" w:rsidR="00ED7375" w:rsidRDefault="00ED7375"/>
        </w:tc>
        <w:tc>
          <w:tcPr>
            <w:tcW w:w="6528" w:type="dxa"/>
          </w:tcPr>
          <w:p w14:paraId="79016C89" w14:textId="77777777" w:rsidR="00ED7375" w:rsidRDefault="00000000">
            <w:r>
              <w:t>The government is very corrupt and the $ would never get to the people it was intented for.</w:t>
            </w:r>
          </w:p>
        </w:tc>
      </w:tr>
      <w:tr w:rsidR="00ED7375" w14:paraId="4E8EA24C" w14:textId="77777777" w:rsidTr="001E6984">
        <w:tc>
          <w:tcPr>
            <w:tcW w:w="1199" w:type="dxa"/>
          </w:tcPr>
          <w:p w14:paraId="14CDC76A" w14:textId="77777777" w:rsidR="00ED7375" w:rsidRDefault="00000000">
            <w:r>
              <w:t>701</w:t>
            </w:r>
          </w:p>
        </w:tc>
        <w:tc>
          <w:tcPr>
            <w:tcW w:w="941" w:type="dxa"/>
          </w:tcPr>
          <w:p w14:paraId="3567EB66" w14:textId="77777777" w:rsidR="00ED7375" w:rsidRDefault="00000000">
            <w:r>
              <w:t>@blvdurocher3255</w:t>
            </w:r>
          </w:p>
        </w:tc>
        <w:tc>
          <w:tcPr>
            <w:tcW w:w="403" w:type="dxa"/>
          </w:tcPr>
          <w:p w14:paraId="6EBE833D" w14:textId="77777777" w:rsidR="00ED7375" w:rsidRDefault="00000000">
            <w:r>
              <w:t>2022-06-29 04:03:38</w:t>
            </w:r>
          </w:p>
        </w:tc>
        <w:tc>
          <w:tcPr>
            <w:tcW w:w="316" w:type="dxa"/>
          </w:tcPr>
          <w:p w14:paraId="1DBDBD8A" w14:textId="77777777" w:rsidR="00ED7375" w:rsidRDefault="00000000">
            <w:r>
              <w:t>0</w:t>
            </w:r>
          </w:p>
        </w:tc>
        <w:tc>
          <w:tcPr>
            <w:tcW w:w="354" w:type="dxa"/>
          </w:tcPr>
          <w:p w14:paraId="131D0CB6" w14:textId="77777777" w:rsidR="00ED7375" w:rsidRDefault="00000000">
            <w:r>
              <w:t>1</w:t>
            </w:r>
          </w:p>
        </w:tc>
        <w:tc>
          <w:tcPr>
            <w:tcW w:w="6528" w:type="dxa"/>
          </w:tcPr>
          <w:p w14:paraId="5C7D50B9" w14:textId="77777777" w:rsidR="00ED7375" w:rsidRDefault="00000000">
            <w:r>
              <w:t>Start providing DNA test websites for people that take the test can reconnect with their family and if women are suspected in the crime have their kids and self DNA tested.</w:t>
            </w:r>
          </w:p>
        </w:tc>
      </w:tr>
      <w:tr w:rsidR="00ED7375" w14:paraId="53578029" w14:textId="77777777" w:rsidTr="001E6984">
        <w:tc>
          <w:tcPr>
            <w:tcW w:w="1199" w:type="dxa"/>
          </w:tcPr>
          <w:p w14:paraId="50F51653" w14:textId="77777777" w:rsidR="00ED7375" w:rsidRDefault="00000000">
            <w:r>
              <w:t>702</w:t>
            </w:r>
          </w:p>
        </w:tc>
        <w:tc>
          <w:tcPr>
            <w:tcW w:w="941" w:type="dxa"/>
          </w:tcPr>
          <w:p w14:paraId="65664A63" w14:textId="77777777" w:rsidR="00ED7375" w:rsidRDefault="00000000">
            <w:r>
              <w:t>@loverules5118</w:t>
            </w:r>
          </w:p>
        </w:tc>
        <w:tc>
          <w:tcPr>
            <w:tcW w:w="403" w:type="dxa"/>
          </w:tcPr>
          <w:p w14:paraId="2040A8CF" w14:textId="77777777" w:rsidR="00ED7375" w:rsidRDefault="00000000">
            <w:r>
              <w:t>2022-07-08 15:48:53</w:t>
            </w:r>
          </w:p>
        </w:tc>
        <w:tc>
          <w:tcPr>
            <w:tcW w:w="316" w:type="dxa"/>
          </w:tcPr>
          <w:p w14:paraId="6B98D5CD" w14:textId="77777777" w:rsidR="00ED7375" w:rsidRDefault="00000000">
            <w:r>
              <w:t>0</w:t>
            </w:r>
          </w:p>
        </w:tc>
        <w:tc>
          <w:tcPr>
            <w:tcW w:w="354" w:type="dxa"/>
          </w:tcPr>
          <w:p w14:paraId="614F1A0C" w14:textId="77777777" w:rsidR="00ED7375" w:rsidRDefault="00ED7375"/>
        </w:tc>
        <w:tc>
          <w:tcPr>
            <w:tcW w:w="6528" w:type="dxa"/>
          </w:tcPr>
          <w:p w14:paraId="32A732E0" w14:textId="77777777" w:rsidR="00ED7375" w:rsidRDefault="00000000">
            <w:r>
              <w:t>You have no clue on the economy there.. people barely have food much less a DNA test</w:t>
            </w:r>
          </w:p>
        </w:tc>
      </w:tr>
      <w:tr w:rsidR="00ED7375" w14:paraId="3D769487" w14:textId="77777777" w:rsidTr="001E6984">
        <w:tc>
          <w:tcPr>
            <w:tcW w:w="1199" w:type="dxa"/>
          </w:tcPr>
          <w:p w14:paraId="5EDC74FE" w14:textId="77777777" w:rsidR="00ED7375" w:rsidRDefault="00000000">
            <w:r>
              <w:t>703</w:t>
            </w:r>
          </w:p>
        </w:tc>
        <w:tc>
          <w:tcPr>
            <w:tcW w:w="941" w:type="dxa"/>
          </w:tcPr>
          <w:p w14:paraId="4A8114C8" w14:textId="77777777" w:rsidR="00ED7375" w:rsidRDefault="00000000">
            <w:r>
              <w:t>@yussufwarsama296</w:t>
            </w:r>
          </w:p>
        </w:tc>
        <w:tc>
          <w:tcPr>
            <w:tcW w:w="403" w:type="dxa"/>
          </w:tcPr>
          <w:p w14:paraId="550714B2" w14:textId="77777777" w:rsidR="00ED7375" w:rsidRDefault="00000000">
            <w:r>
              <w:t>2022-06-28 18:06:58</w:t>
            </w:r>
          </w:p>
        </w:tc>
        <w:tc>
          <w:tcPr>
            <w:tcW w:w="316" w:type="dxa"/>
          </w:tcPr>
          <w:p w14:paraId="0BB1DAEA" w14:textId="77777777" w:rsidR="00ED7375" w:rsidRDefault="00000000">
            <w:r>
              <w:t>0</w:t>
            </w:r>
          </w:p>
        </w:tc>
        <w:tc>
          <w:tcPr>
            <w:tcW w:w="354" w:type="dxa"/>
          </w:tcPr>
          <w:p w14:paraId="41280C37" w14:textId="77777777" w:rsidR="00ED7375" w:rsidRDefault="00000000">
            <w:r>
              <w:t>0</w:t>
            </w:r>
          </w:p>
        </w:tc>
        <w:tc>
          <w:tcPr>
            <w:tcW w:w="6528" w:type="dxa"/>
          </w:tcPr>
          <w:p w14:paraId="38695F37" w14:textId="77777777" w:rsidR="00ED7375" w:rsidRDefault="00000000">
            <w:r>
              <w:t>Very shocking and sad good job BBC  but two things you might consider the next time you do an investigative documentary 1st for safety purposes  dont you the informers directly if no apprehension is made 2nd secure, monitor and follow up the victim like in the case of the child</w:t>
            </w:r>
          </w:p>
        </w:tc>
      </w:tr>
      <w:tr w:rsidR="00ED7375" w14:paraId="684CF117" w14:textId="77777777" w:rsidTr="001E6984">
        <w:tc>
          <w:tcPr>
            <w:tcW w:w="1199" w:type="dxa"/>
          </w:tcPr>
          <w:p w14:paraId="092CC6D4" w14:textId="77777777" w:rsidR="00ED7375" w:rsidRDefault="00000000">
            <w:r>
              <w:t>704</w:t>
            </w:r>
          </w:p>
        </w:tc>
        <w:tc>
          <w:tcPr>
            <w:tcW w:w="941" w:type="dxa"/>
          </w:tcPr>
          <w:p w14:paraId="15D466F2" w14:textId="77777777" w:rsidR="00ED7375" w:rsidRDefault="00000000">
            <w:r>
              <w:t>@C.H771</w:t>
            </w:r>
          </w:p>
        </w:tc>
        <w:tc>
          <w:tcPr>
            <w:tcW w:w="403" w:type="dxa"/>
          </w:tcPr>
          <w:p w14:paraId="107E00AC" w14:textId="77777777" w:rsidR="00ED7375" w:rsidRDefault="00000000">
            <w:r>
              <w:t>2022-06-28 03:02:57</w:t>
            </w:r>
          </w:p>
        </w:tc>
        <w:tc>
          <w:tcPr>
            <w:tcW w:w="316" w:type="dxa"/>
          </w:tcPr>
          <w:p w14:paraId="4CEC8726" w14:textId="77777777" w:rsidR="00ED7375" w:rsidRDefault="00000000">
            <w:r>
              <w:t>0</w:t>
            </w:r>
          </w:p>
        </w:tc>
        <w:tc>
          <w:tcPr>
            <w:tcW w:w="354" w:type="dxa"/>
          </w:tcPr>
          <w:p w14:paraId="29098D48" w14:textId="77777777" w:rsidR="00ED7375" w:rsidRDefault="00000000">
            <w:r>
              <w:t>0</w:t>
            </w:r>
          </w:p>
        </w:tc>
        <w:tc>
          <w:tcPr>
            <w:tcW w:w="6528" w:type="dxa"/>
          </w:tcPr>
          <w:p w14:paraId="6E7DB9C7" w14:textId="77777777" w:rsidR="00ED7375" w:rsidRDefault="00000000">
            <w:r>
              <w:t>What are they doing with all these babies?</w:t>
            </w:r>
          </w:p>
        </w:tc>
      </w:tr>
      <w:tr w:rsidR="00ED7375" w14:paraId="2604B28E" w14:textId="77777777" w:rsidTr="001E6984">
        <w:tc>
          <w:tcPr>
            <w:tcW w:w="1199" w:type="dxa"/>
          </w:tcPr>
          <w:p w14:paraId="6AC9EB7A" w14:textId="77777777" w:rsidR="00ED7375" w:rsidRDefault="00000000">
            <w:r>
              <w:t>705</w:t>
            </w:r>
          </w:p>
        </w:tc>
        <w:tc>
          <w:tcPr>
            <w:tcW w:w="941" w:type="dxa"/>
          </w:tcPr>
          <w:p w14:paraId="5F5B8547" w14:textId="77777777" w:rsidR="00ED7375" w:rsidRDefault="00000000">
            <w:r>
              <w:t>@lindz3695</w:t>
            </w:r>
          </w:p>
        </w:tc>
        <w:tc>
          <w:tcPr>
            <w:tcW w:w="403" w:type="dxa"/>
          </w:tcPr>
          <w:p w14:paraId="5514EC9A" w14:textId="77777777" w:rsidR="00ED7375" w:rsidRDefault="00000000">
            <w:r>
              <w:t>2022-06-27 19:45:11</w:t>
            </w:r>
          </w:p>
        </w:tc>
        <w:tc>
          <w:tcPr>
            <w:tcW w:w="316" w:type="dxa"/>
          </w:tcPr>
          <w:p w14:paraId="1EC5BACC" w14:textId="77777777" w:rsidR="00ED7375" w:rsidRDefault="00000000">
            <w:r>
              <w:t>0</w:t>
            </w:r>
          </w:p>
        </w:tc>
        <w:tc>
          <w:tcPr>
            <w:tcW w:w="354" w:type="dxa"/>
          </w:tcPr>
          <w:p w14:paraId="229BD856" w14:textId="77777777" w:rsidR="00ED7375" w:rsidRDefault="00000000">
            <w:r>
              <w:t>0</w:t>
            </w:r>
          </w:p>
        </w:tc>
        <w:tc>
          <w:tcPr>
            <w:tcW w:w="6528" w:type="dxa"/>
          </w:tcPr>
          <w:p w14:paraId="4FC725DF" w14:textId="77777777" w:rsidR="00ED7375" w:rsidRDefault="00000000">
            <w:r>
              <w:t>Just watched this video, and I have one question...why were the traffickers only interviewed, why were they not reported to authorities and arrested.....like I don't understand 🤷‍♀️.</w:t>
            </w:r>
          </w:p>
        </w:tc>
      </w:tr>
      <w:tr w:rsidR="00ED7375" w14:paraId="5CBFA5AC" w14:textId="77777777" w:rsidTr="001E6984">
        <w:tc>
          <w:tcPr>
            <w:tcW w:w="1199" w:type="dxa"/>
          </w:tcPr>
          <w:p w14:paraId="1D42C38F" w14:textId="77777777" w:rsidR="00ED7375" w:rsidRDefault="00000000">
            <w:r>
              <w:t>706</w:t>
            </w:r>
          </w:p>
        </w:tc>
        <w:tc>
          <w:tcPr>
            <w:tcW w:w="941" w:type="dxa"/>
          </w:tcPr>
          <w:p w14:paraId="255513DA" w14:textId="77777777" w:rsidR="00ED7375" w:rsidRDefault="00000000">
            <w:r>
              <w:t>@lyricsmasterzke</w:t>
            </w:r>
          </w:p>
        </w:tc>
        <w:tc>
          <w:tcPr>
            <w:tcW w:w="403" w:type="dxa"/>
          </w:tcPr>
          <w:p w14:paraId="4BE74FF0" w14:textId="77777777" w:rsidR="00ED7375" w:rsidRDefault="00000000">
            <w:r>
              <w:t>2022-06-27 18:09:25</w:t>
            </w:r>
          </w:p>
        </w:tc>
        <w:tc>
          <w:tcPr>
            <w:tcW w:w="316" w:type="dxa"/>
          </w:tcPr>
          <w:p w14:paraId="03F27771" w14:textId="77777777" w:rsidR="00ED7375" w:rsidRDefault="00000000">
            <w:r>
              <w:t>0</w:t>
            </w:r>
          </w:p>
        </w:tc>
        <w:tc>
          <w:tcPr>
            <w:tcW w:w="354" w:type="dxa"/>
          </w:tcPr>
          <w:p w14:paraId="07DCE7F2" w14:textId="77777777" w:rsidR="00ED7375" w:rsidRDefault="00000000">
            <w:r>
              <w:t>0</w:t>
            </w:r>
          </w:p>
        </w:tc>
        <w:tc>
          <w:tcPr>
            <w:tcW w:w="6528" w:type="dxa"/>
          </w:tcPr>
          <w:p w14:paraId="40BAE3BD" w14:textId="77777777" w:rsidR="00ED7375" w:rsidRDefault="00000000">
            <w:r>
              <w:t>I can only relate the pain of losing a child that one carried for 9 months,pained on labour days,struggled to feed snd cloth..only to lose them on a lame light!</w:t>
            </w:r>
            <w:r>
              <w:br/>
              <w:t>When did people became this heartless! I felt for the baby Anita sold. 😢..I can't even imagine the trauma that her parents went through</w:t>
            </w:r>
            <w:r>
              <w:br/>
              <w:t>Christ Jesus,Lord of Mercy...restore our society</w:t>
            </w:r>
          </w:p>
        </w:tc>
      </w:tr>
      <w:tr w:rsidR="00ED7375" w14:paraId="59E3ADAD" w14:textId="77777777" w:rsidTr="001E6984">
        <w:tc>
          <w:tcPr>
            <w:tcW w:w="1199" w:type="dxa"/>
          </w:tcPr>
          <w:p w14:paraId="3F43936C" w14:textId="77777777" w:rsidR="00ED7375" w:rsidRDefault="00000000">
            <w:r>
              <w:t>707</w:t>
            </w:r>
          </w:p>
        </w:tc>
        <w:tc>
          <w:tcPr>
            <w:tcW w:w="941" w:type="dxa"/>
          </w:tcPr>
          <w:p w14:paraId="1E7B6B35" w14:textId="77777777" w:rsidR="00ED7375" w:rsidRDefault="00000000">
            <w:r>
              <w:t>@prolynenancie</w:t>
            </w:r>
          </w:p>
        </w:tc>
        <w:tc>
          <w:tcPr>
            <w:tcW w:w="403" w:type="dxa"/>
          </w:tcPr>
          <w:p w14:paraId="7FCC82FA" w14:textId="77777777" w:rsidR="00ED7375" w:rsidRDefault="00000000">
            <w:r>
              <w:t>2022-06-27 10:31:15</w:t>
            </w:r>
          </w:p>
        </w:tc>
        <w:tc>
          <w:tcPr>
            <w:tcW w:w="316" w:type="dxa"/>
          </w:tcPr>
          <w:p w14:paraId="63C9AFE6" w14:textId="77777777" w:rsidR="00ED7375" w:rsidRDefault="00000000">
            <w:r>
              <w:t>0</w:t>
            </w:r>
          </w:p>
        </w:tc>
        <w:tc>
          <w:tcPr>
            <w:tcW w:w="354" w:type="dxa"/>
          </w:tcPr>
          <w:p w14:paraId="4B6DE6CB" w14:textId="77777777" w:rsidR="00ED7375" w:rsidRDefault="00000000">
            <w:r>
              <w:t>0</w:t>
            </w:r>
          </w:p>
        </w:tc>
        <w:tc>
          <w:tcPr>
            <w:tcW w:w="6528" w:type="dxa"/>
          </w:tcPr>
          <w:p w14:paraId="523BC439" w14:textId="77777777" w:rsidR="00ED7375" w:rsidRDefault="00000000">
            <w:r>
              <w:t>This is so heartbreaking plus it's a woman stealing from not one but more than 10 other women.</w:t>
            </w:r>
          </w:p>
        </w:tc>
      </w:tr>
      <w:tr w:rsidR="00ED7375" w14:paraId="5D8C019C" w14:textId="77777777" w:rsidTr="001E6984">
        <w:tc>
          <w:tcPr>
            <w:tcW w:w="1199" w:type="dxa"/>
          </w:tcPr>
          <w:p w14:paraId="0E8AA011" w14:textId="77777777" w:rsidR="00ED7375" w:rsidRDefault="00000000">
            <w:r>
              <w:t>708</w:t>
            </w:r>
          </w:p>
        </w:tc>
        <w:tc>
          <w:tcPr>
            <w:tcW w:w="941" w:type="dxa"/>
          </w:tcPr>
          <w:p w14:paraId="772B53F6" w14:textId="77777777" w:rsidR="00ED7375" w:rsidRDefault="00000000">
            <w:r>
              <w:t>@joaodossantos4153</w:t>
            </w:r>
          </w:p>
        </w:tc>
        <w:tc>
          <w:tcPr>
            <w:tcW w:w="403" w:type="dxa"/>
          </w:tcPr>
          <w:p w14:paraId="5440EF84" w14:textId="77777777" w:rsidR="00ED7375" w:rsidRDefault="00000000">
            <w:r>
              <w:t>2022-06-27 09:17:30</w:t>
            </w:r>
          </w:p>
        </w:tc>
        <w:tc>
          <w:tcPr>
            <w:tcW w:w="316" w:type="dxa"/>
          </w:tcPr>
          <w:p w14:paraId="5A316B33" w14:textId="77777777" w:rsidR="00ED7375" w:rsidRDefault="00000000">
            <w:r>
              <w:t>0</w:t>
            </w:r>
          </w:p>
        </w:tc>
        <w:tc>
          <w:tcPr>
            <w:tcW w:w="354" w:type="dxa"/>
          </w:tcPr>
          <w:p w14:paraId="34EA71F9" w14:textId="77777777" w:rsidR="00ED7375" w:rsidRDefault="00000000">
            <w:r>
              <w:t>0</w:t>
            </w:r>
          </w:p>
        </w:tc>
        <w:tc>
          <w:tcPr>
            <w:tcW w:w="6528" w:type="dxa"/>
          </w:tcPr>
          <w:p w14:paraId="21232D42" w14:textId="77777777" w:rsidR="00ED7375" w:rsidRDefault="00000000">
            <w:r>
              <w:t>What a failed state!!! This isn’t work for any undercover journalist. As a journalist, you get the information and the proves and the authorities do the prosecutions. If that isn’t happening, then you’re putting yourselves in harms way. Anita might have gotten a tip-off from the corrupt authorities that she</w:t>
            </w:r>
            <w:r>
              <w:br/>
              <w:t>Was being followed. That’s the principal reason she never went back. Shouldn’t have let her leave with the baby at the first instance except the organisation had a good team to watch her 24/7. As we all realised, they didn’t.</w:t>
            </w:r>
          </w:p>
        </w:tc>
      </w:tr>
      <w:tr w:rsidR="00ED7375" w14:paraId="28A46250" w14:textId="77777777" w:rsidTr="001E6984">
        <w:tc>
          <w:tcPr>
            <w:tcW w:w="1199" w:type="dxa"/>
          </w:tcPr>
          <w:p w14:paraId="5F26A632" w14:textId="77777777" w:rsidR="00ED7375" w:rsidRDefault="00000000">
            <w:r>
              <w:t>709</w:t>
            </w:r>
          </w:p>
        </w:tc>
        <w:tc>
          <w:tcPr>
            <w:tcW w:w="941" w:type="dxa"/>
          </w:tcPr>
          <w:p w14:paraId="68C2B4E9" w14:textId="77777777" w:rsidR="00ED7375" w:rsidRDefault="00000000">
            <w:r>
              <w:t>@EVALLOYD</w:t>
            </w:r>
          </w:p>
        </w:tc>
        <w:tc>
          <w:tcPr>
            <w:tcW w:w="403" w:type="dxa"/>
          </w:tcPr>
          <w:p w14:paraId="10A34C4D" w14:textId="77777777" w:rsidR="00ED7375" w:rsidRDefault="00000000">
            <w:r>
              <w:t>2022-06-27 01:53:31</w:t>
            </w:r>
          </w:p>
        </w:tc>
        <w:tc>
          <w:tcPr>
            <w:tcW w:w="316" w:type="dxa"/>
          </w:tcPr>
          <w:p w14:paraId="63B2F0E6" w14:textId="77777777" w:rsidR="00ED7375" w:rsidRDefault="00000000">
            <w:r>
              <w:t>0</w:t>
            </w:r>
          </w:p>
        </w:tc>
        <w:tc>
          <w:tcPr>
            <w:tcW w:w="354" w:type="dxa"/>
          </w:tcPr>
          <w:p w14:paraId="62D099F8" w14:textId="77777777" w:rsidR="00ED7375" w:rsidRDefault="00000000">
            <w:r>
              <w:t>0</w:t>
            </w:r>
          </w:p>
        </w:tc>
        <w:tc>
          <w:tcPr>
            <w:tcW w:w="6528" w:type="dxa"/>
          </w:tcPr>
          <w:p w14:paraId="77AFA6F1" w14:textId="77777777" w:rsidR="00ED7375" w:rsidRDefault="00000000">
            <w:r>
              <w:t>When in a country there is abject poverty, corrupt police and corrupt government officials heinous deeds become commonplace for those who should care and could do something about it don't care more especially if it's filling their pockets. To think that Kenya has been a member of the Commonwealth since 1963 and committed to uphold its ideals and objectives, what a lark. I wonder if marked changes in the right direction have taken place since this documentary was aired.</w:t>
            </w:r>
          </w:p>
        </w:tc>
      </w:tr>
      <w:tr w:rsidR="00ED7375" w14:paraId="3F8B3715" w14:textId="77777777" w:rsidTr="001E6984">
        <w:tc>
          <w:tcPr>
            <w:tcW w:w="1199" w:type="dxa"/>
          </w:tcPr>
          <w:p w14:paraId="455C6D28" w14:textId="77777777" w:rsidR="00ED7375" w:rsidRDefault="00000000">
            <w:r>
              <w:t>710</w:t>
            </w:r>
          </w:p>
        </w:tc>
        <w:tc>
          <w:tcPr>
            <w:tcW w:w="941" w:type="dxa"/>
          </w:tcPr>
          <w:p w14:paraId="05D4660F" w14:textId="77777777" w:rsidR="00ED7375" w:rsidRDefault="00000000">
            <w:r>
              <w:t>@yakkityyak9336</w:t>
            </w:r>
          </w:p>
        </w:tc>
        <w:tc>
          <w:tcPr>
            <w:tcW w:w="403" w:type="dxa"/>
          </w:tcPr>
          <w:p w14:paraId="405C0EB6" w14:textId="77777777" w:rsidR="00ED7375" w:rsidRDefault="00000000">
            <w:r>
              <w:t>2022-06-26 22:01:58</w:t>
            </w:r>
          </w:p>
        </w:tc>
        <w:tc>
          <w:tcPr>
            <w:tcW w:w="316" w:type="dxa"/>
          </w:tcPr>
          <w:p w14:paraId="26AD3DFA" w14:textId="77777777" w:rsidR="00ED7375" w:rsidRDefault="00000000">
            <w:r>
              <w:t>0</w:t>
            </w:r>
          </w:p>
        </w:tc>
        <w:tc>
          <w:tcPr>
            <w:tcW w:w="354" w:type="dxa"/>
          </w:tcPr>
          <w:p w14:paraId="5F2F5BD6" w14:textId="77777777" w:rsidR="00ED7375" w:rsidRDefault="00000000">
            <w:r>
              <w:t>0</w:t>
            </w:r>
          </w:p>
        </w:tc>
        <w:tc>
          <w:tcPr>
            <w:tcW w:w="6528" w:type="dxa"/>
          </w:tcPr>
          <w:p w14:paraId="36E30D8A" w14:textId="77777777" w:rsidR="00ED7375" w:rsidRDefault="00000000">
            <w:r>
              <w:t>the husbands accept a baby that just happened to show up?</w:t>
            </w:r>
          </w:p>
        </w:tc>
      </w:tr>
      <w:tr w:rsidR="00ED7375" w14:paraId="32D42EFC" w14:textId="77777777" w:rsidTr="001E6984">
        <w:tc>
          <w:tcPr>
            <w:tcW w:w="1199" w:type="dxa"/>
          </w:tcPr>
          <w:p w14:paraId="5ACCF333" w14:textId="77777777" w:rsidR="00ED7375" w:rsidRDefault="00000000">
            <w:r>
              <w:t>711</w:t>
            </w:r>
          </w:p>
        </w:tc>
        <w:tc>
          <w:tcPr>
            <w:tcW w:w="941" w:type="dxa"/>
          </w:tcPr>
          <w:p w14:paraId="039ACBD0" w14:textId="77777777" w:rsidR="00ED7375" w:rsidRDefault="00000000">
            <w:r>
              <w:t>@jimfast-official</w:t>
            </w:r>
          </w:p>
        </w:tc>
        <w:tc>
          <w:tcPr>
            <w:tcW w:w="403" w:type="dxa"/>
          </w:tcPr>
          <w:p w14:paraId="6489ADB2" w14:textId="77777777" w:rsidR="00ED7375" w:rsidRDefault="00000000">
            <w:r>
              <w:t>2022-06-26 21:27:15</w:t>
            </w:r>
          </w:p>
        </w:tc>
        <w:tc>
          <w:tcPr>
            <w:tcW w:w="316" w:type="dxa"/>
          </w:tcPr>
          <w:p w14:paraId="10D97C47" w14:textId="77777777" w:rsidR="00ED7375" w:rsidRDefault="00000000">
            <w:r>
              <w:t>0</w:t>
            </w:r>
          </w:p>
        </w:tc>
        <w:tc>
          <w:tcPr>
            <w:tcW w:w="354" w:type="dxa"/>
          </w:tcPr>
          <w:p w14:paraId="028177E1" w14:textId="77777777" w:rsidR="00ED7375" w:rsidRDefault="00000000">
            <w:r>
              <w:t>0</w:t>
            </w:r>
          </w:p>
        </w:tc>
        <w:tc>
          <w:tcPr>
            <w:tcW w:w="6528" w:type="dxa"/>
          </w:tcPr>
          <w:p w14:paraId="3BE09C2D" w14:textId="77777777" w:rsidR="00ED7375" w:rsidRDefault="00000000">
            <w:r>
              <w:t>Why not get a surrogate mother or talk with a mother who willingly handover a child to you... don't steal children</w:t>
            </w:r>
          </w:p>
        </w:tc>
      </w:tr>
      <w:tr w:rsidR="00ED7375" w14:paraId="6DF2DB85" w14:textId="77777777" w:rsidTr="001E6984">
        <w:tc>
          <w:tcPr>
            <w:tcW w:w="1199" w:type="dxa"/>
          </w:tcPr>
          <w:p w14:paraId="111B52B7" w14:textId="77777777" w:rsidR="00ED7375" w:rsidRDefault="00000000">
            <w:r>
              <w:t>712</w:t>
            </w:r>
          </w:p>
        </w:tc>
        <w:tc>
          <w:tcPr>
            <w:tcW w:w="941" w:type="dxa"/>
          </w:tcPr>
          <w:p w14:paraId="6040EFCD" w14:textId="77777777" w:rsidR="00ED7375" w:rsidRDefault="00000000">
            <w:r>
              <w:t>@bibavero8218</w:t>
            </w:r>
          </w:p>
        </w:tc>
        <w:tc>
          <w:tcPr>
            <w:tcW w:w="403" w:type="dxa"/>
          </w:tcPr>
          <w:p w14:paraId="363C6397" w14:textId="77777777" w:rsidR="00ED7375" w:rsidRDefault="00000000">
            <w:r>
              <w:t>2022-06-26 08:04:18</w:t>
            </w:r>
          </w:p>
        </w:tc>
        <w:tc>
          <w:tcPr>
            <w:tcW w:w="316" w:type="dxa"/>
          </w:tcPr>
          <w:p w14:paraId="45C562B5" w14:textId="77777777" w:rsidR="00ED7375" w:rsidRDefault="00000000">
            <w:r>
              <w:t>0</w:t>
            </w:r>
          </w:p>
        </w:tc>
        <w:tc>
          <w:tcPr>
            <w:tcW w:w="354" w:type="dxa"/>
          </w:tcPr>
          <w:p w14:paraId="4068A534" w14:textId="77777777" w:rsidR="00ED7375" w:rsidRDefault="00000000">
            <w:r>
              <w:t>0</w:t>
            </w:r>
          </w:p>
        </w:tc>
        <w:tc>
          <w:tcPr>
            <w:tcW w:w="6528" w:type="dxa"/>
          </w:tcPr>
          <w:p w14:paraId="09968181" w14:textId="77777777" w:rsidR="00ED7375" w:rsidRDefault="00000000">
            <w:r>
              <w:t>People are home less</w:t>
            </w:r>
          </w:p>
        </w:tc>
      </w:tr>
      <w:tr w:rsidR="00ED7375" w14:paraId="4D839C99" w14:textId="77777777" w:rsidTr="001E6984">
        <w:tc>
          <w:tcPr>
            <w:tcW w:w="1199" w:type="dxa"/>
          </w:tcPr>
          <w:p w14:paraId="18DC7D39" w14:textId="77777777" w:rsidR="00ED7375" w:rsidRDefault="00000000">
            <w:r>
              <w:t>713</w:t>
            </w:r>
          </w:p>
        </w:tc>
        <w:tc>
          <w:tcPr>
            <w:tcW w:w="941" w:type="dxa"/>
          </w:tcPr>
          <w:p w14:paraId="5DBCA994" w14:textId="77777777" w:rsidR="00ED7375" w:rsidRDefault="00000000">
            <w:r>
              <w:t>@scott83gmail</w:t>
            </w:r>
          </w:p>
        </w:tc>
        <w:tc>
          <w:tcPr>
            <w:tcW w:w="403" w:type="dxa"/>
          </w:tcPr>
          <w:p w14:paraId="29C2839C" w14:textId="77777777" w:rsidR="00ED7375" w:rsidRDefault="00000000">
            <w:r>
              <w:t>2022-06-25 14:43:40</w:t>
            </w:r>
          </w:p>
        </w:tc>
        <w:tc>
          <w:tcPr>
            <w:tcW w:w="316" w:type="dxa"/>
          </w:tcPr>
          <w:p w14:paraId="263FC047" w14:textId="77777777" w:rsidR="00ED7375" w:rsidRDefault="00000000">
            <w:r>
              <w:t>0</w:t>
            </w:r>
          </w:p>
        </w:tc>
        <w:tc>
          <w:tcPr>
            <w:tcW w:w="354" w:type="dxa"/>
          </w:tcPr>
          <w:p w14:paraId="76C03E01" w14:textId="77777777" w:rsidR="00ED7375" w:rsidRDefault="00000000">
            <w:r>
              <w:t>0</w:t>
            </w:r>
          </w:p>
        </w:tc>
        <w:tc>
          <w:tcPr>
            <w:tcW w:w="6528" w:type="dxa"/>
          </w:tcPr>
          <w:p w14:paraId="4817A0E0" w14:textId="77777777" w:rsidR="00ED7375" w:rsidRDefault="00000000">
            <w:r>
              <w:t>Here in America we have large groups of women threatening to kill adults if they are not given the right to kill their children. In Africa mothers want to keep their children but they are taken away.  It is the same evil force.</w:t>
            </w:r>
          </w:p>
        </w:tc>
      </w:tr>
      <w:tr w:rsidR="00ED7375" w14:paraId="2CABC90C" w14:textId="77777777" w:rsidTr="001E6984">
        <w:tc>
          <w:tcPr>
            <w:tcW w:w="1199" w:type="dxa"/>
          </w:tcPr>
          <w:p w14:paraId="4D1B70A6" w14:textId="77777777" w:rsidR="00ED7375" w:rsidRDefault="00000000">
            <w:r>
              <w:t>714</w:t>
            </w:r>
          </w:p>
        </w:tc>
        <w:tc>
          <w:tcPr>
            <w:tcW w:w="941" w:type="dxa"/>
          </w:tcPr>
          <w:p w14:paraId="30BD6CB1" w14:textId="77777777" w:rsidR="00ED7375" w:rsidRDefault="00000000">
            <w:r>
              <w:t>@alexanders-harvey2450</w:t>
            </w:r>
          </w:p>
        </w:tc>
        <w:tc>
          <w:tcPr>
            <w:tcW w:w="403" w:type="dxa"/>
          </w:tcPr>
          <w:p w14:paraId="6DFF9AB7" w14:textId="77777777" w:rsidR="00ED7375" w:rsidRDefault="00000000">
            <w:r>
              <w:t>2022-06-25 03:25:56</w:t>
            </w:r>
          </w:p>
        </w:tc>
        <w:tc>
          <w:tcPr>
            <w:tcW w:w="316" w:type="dxa"/>
          </w:tcPr>
          <w:p w14:paraId="01DF4536" w14:textId="77777777" w:rsidR="00ED7375" w:rsidRDefault="00000000">
            <w:r>
              <w:t>0</w:t>
            </w:r>
          </w:p>
        </w:tc>
        <w:tc>
          <w:tcPr>
            <w:tcW w:w="354" w:type="dxa"/>
          </w:tcPr>
          <w:p w14:paraId="6D6EDD4A" w14:textId="77777777" w:rsidR="00ED7375" w:rsidRDefault="00000000">
            <w:r>
              <w:t>1</w:t>
            </w:r>
          </w:p>
        </w:tc>
        <w:tc>
          <w:tcPr>
            <w:tcW w:w="6528" w:type="dxa"/>
          </w:tcPr>
          <w:p w14:paraId="512C5453" w14:textId="77777777" w:rsidR="00ED7375" w:rsidRDefault="00000000">
            <w:r>
              <w:t>These poor mother's need a wealthier person to set up a database with the mother's DNA is stored if ever these children are Ever looking for their mother. they can refer to this database with simple DNA test</w:t>
            </w:r>
          </w:p>
        </w:tc>
      </w:tr>
      <w:tr w:rsidR="00ED7375" w14:paraId="622780B9" w14:textId="77777777" w:rsidTr="001E6984">
        <w:tc>
          <w:tcPr>
            <w:tcW w:w="1199" w:type="dxa"/>
          </w:tcPr>
          <w:p w14:paraId="554CA37B" w14:textId="77777777" w:rsidR="00ED7375" w:rsidRDefault="00000000">
            <w:r>
              <w:t>715</w:t>
            </w:r>
          </w:p>
        </w:tc>
        <w:tc>
          <w:tcPr>
            <w:tcW w:w="941" w:type="dxa"/>
          </w:tcPr>
          <w:p w14:paraId="78288284" w14:textId="77777777" w:rsidR="00ED7375" w:rsidRDefault="00000000">
            <w:r>
              <w:t>@loverules5118</w:t>
            </w:r>
          </w:p>
        </w:tc>
        <w:tc>
          <w:tcPr>
            <w:tcW w:w="403" w:type="dxa"/>
          </w:tcPr>
          <w:p w14:paraId="4524042E" w14:textId="77777777" w:rsidR="00ED7375" w:rsidRDefault="00000000">
            <w:r>
              <w:t>2022-07-08 15:53:14</w:t>
            </w:r>
          </w:p>
        </w:tc>
        <w:tc>
          <w:tcPr>
            <w:tcW w:w="316" w:type="dxa"/>
          </w:tcPr>
          <w:p w14:paraId="11C126DD" w14:textId="77777777" w:rsidR="00ED7375" w:rsidRDefault="00000000">
            <w:r>
              <w:t>0</w:t>
            </w:r>
          </w:p>
        </w:tc>
        <w:tc>
          <w:tcPr>
            <w:tcW w:w="354" w:type="dxa"/>
          </w:tcPr>
          <w:p w14:paraId="39FCB112" w14:textId="77777777" w:rsidR="00ED7375" w:rsidRDefault="00ED7375"/>
        </w:tc>
        <w:tc>
          <w:tcPr>
            <w:tcW w:w="6528" w:type="dxa"/>
          </w:tcPr>
          <w:p w14:paraId="2E21CFA4" w14:textId="77777777" w:rsidR="00ED7375" w:rsidRDefault="00000000">
            <w:r>
              <w:t>People can barely feed the families but they should spend 1/4 of a  months wages on A DNA test...</w:t>
            </w:r>
          </w:p>
        </w:tc>
      </w:tr>
      <w:tr w:rsidR="00ED7375" w14:paraId="734AA0B5" w14:textId="77777777" w:rsidTr="001E6984">
        <w:tc>
          <w:tcPr>
            <w:tcW w:w="1199" w:type="dxa"/>
          </w:tcPr>
          <w:p w14:paraId="20821140" w14:textId="77777777" w:rsidR="00ED7375" w:rsidRDefault="00000000">
            <w:r>
              <w:t>716</w:t>
            </w:r>
          </w:p>
        </w:tc>
        <w:tc>
          <w:tcPr>
            <w:tcW w:w="941" w:type="dxa"/>
          </w:tcPr>
          <w:p w14:paraId="38DC8823" w14:textId="77777777" w:rsidR="00ED7375" w:rsidRDefault="00000000">
            <w:r>
              <w:t>@mercedeselcyamisial-mathur6928</w:t>
            </w:r>
          </w:p>
        </w:tc>
        <w:tc>
          <w:tcPr>
            <w:tcW w:w="403" w:type="dxa"/>
          </w:tcPr>
          <w:p w14:paraId="7F5F6FEB" w14:textId="77777777" w:rsidR="00ED7375" w:rsidRDefault="00000000">
            <w:r>
              <w:t>2022-06-24 21:27:18</w:t>
            </w:r>
          </w:p>
        </w:tc>
        <w:tc>
          <w:tcPr>
            <w:tcW w:w="316" w:type="dxa"/>
          </w:tcPr>
          <w:p w14:paraId="0B5575F9" w14:textId="77777777" w:rsidR="00ED7375" w:rsidRDefault="00000000">
            <w:r>
              <w:t>0</w:t>
            </w:r>
          </w:p>
        </w:tc>
        <w:tc>
          <w:tcPr>
            <w:tcW w:w="354" w:type="dxa"/>
          </w:tcPr>
          <w:p w14:paraId="689B7EA3" w14:textId="77777777" w:rsidR="00ED7375" w:rsidRDefault="00000000">
            <w:r>
              <w:t>0</w:t>
            </w:r>
          </w:p>
        </w:tc>
        <w:tc>
          <w:tcPr>
            <w:tcW w:w="6528" w:type="dxa"/>
          </w:tcPr>
          <w:p w14:paraId="3056215C" w14:textId="77777777" w:rsidR="00ED7375" w:rsidRDefault="00000000">
            <w:r>
              <w:t>what happened to Fred? Is he still working there? why isn't he prosecuted?</w:t>
            </w:r>
          </w:p>
        </w:tc>
      </w:tr>
      <w:tr w:rsidR="00ED7375" w14:paraId="75620D70" w14:textId="77777777" w:rsidTr="001E6984">
        <w:tc>
          <w:tcPr>
            <w:tcW w:w="1199" w:type="dxa"/>
          </w:tcPr>
          <w:p w14:paraId="11043B3D" w14:textId="77777777" w:rsidR="00ED7375" w:rsidRDefault="00000000">
            <w:r>
              <w:t>717</w:t>
            </w:r>
          </w:p>
        </w:tc>
        <w:tc>
          <w:tcPr>
            <w:tcW w:w="941" w:type="dxa"/>
          </w:tcPr>
          <w:p w14:paraId="6A6153D2" w14:textId="77777777" w:rsidR="00ED7375" w:rsidRDefault="00000000">
            <w:r>
              <w:t>@Sunflo07H</w:t>
            </w:r>
          </w:p>
        </w:tc>
        <w:tc>
          <w:tcPr>
            <w:tcW w:w="403" w:type="dxa"/>
          </w:tcPr>
          <w:p w14:paraId="32D99620" w14:textId="77777777" w:rsidR="00ED7375" w:rsidRDefault="00000000">
            <w:r>
              <w:t>2022-06-23 17:28:40</w:t>
            </w:r>
          </w:p>
        </w:tc>
        <w:tc>
          <w:tcPr>
            <w:tcW w:w="316" w:type="dxa"/>
          </w:tcPr>
          <w:p w14:paraId="6061269C" w14:textId="77777777" w:rsidR="00ED7375" w:rsidRDefault="00000000">
            <w:r>
              <w:t>0</w:t>
            </w:r>
          </w:p>
        </w:tc>
        <w:tc>
          <w:tcPr>
            <w:tcW w:w="354" w:type="dxa"/>
          </w:tcPr>
          <w:p w14:paraId="0A131879" w14:textId="77777777" w:rsidR="00ED7375" w:rsidRDefault="00000000">
            <w:r>
              <w:t>0</w:t>
            </w:r>
          </w:p>
        </w:tc>
        <w:tc>
          <w:tcPr>
            <w:tcW w:w="6528" w:type="dxa"/>
          </w:tcPr>
          <w:p w14:paraId="199E9FB8" w14:textId="77777777" w:rsidR="00ED7375" w:rsidRDefault="00000000">
            <w:r>
              <w:t xml:space="preserve">#HumanRights  Where are you when needed????!!? </w:t>
            </w:r>
            <w:r>
              <w:br/>
              <w:t>#UnitedNation  DO SOMETHING!!!</w:t>
            </w:r>
          </w:p>
        </w:tc>
      </w:tr>
      <w:tr w:rsidR="00ED7375" w14:paraId="5DE612B3" w14:textId="77777777" w:rsidTr="001E6984">
        <w:tc>
          <w:tcPr>
            <w:tcW w:w="1199" w:type="dxa"/>
          </w:tcPr>
          <w:p w14:paraId="4DAA7959" w14:textId="77777777" w:rsidR="00ED7375" w:rsidRDefault="00000000">
            <w:r>
              <w:t>718</w:t>
            </w:r>
          </w:p>
        </w:tc>
        <w:tc>
          <w:tcPr>
            <w:tcW w:w="941" w:type="dxa"/>
          </w:tcPr>
          <w:p w14:paraId="1FFE2852" w14:textId="77777777" w:rsidR="00ED7375" w:rsidRDefault="00000000">
            <w:r>
              <w:t>@Sunflo07H</w:t>
            </w:r>
          </w:p>
        </w:tc>
        <w:tc>
          <w:tcPr>
            <w:tcW w:w="403" w:type="dxa"/>
          </w:tcPr>
          <w:p w14:paraId="745D9539" w14:textId="77777777" w:rsidR="00ED7375" w:rsidRDefault="00000000">
            <w:r>
              <w:t>2022-06-23 17:25:46</w:t>
            </w:r>
          </w:p>
        </w:tc>
        <w:tc>
          <w:tcPr>
            <w:tcW w:w="316" w:type="dxa"/>
          </w:tcPr>
          <w:p w14:paraId="453297D4" w14:textId="77777777" w:rsidR="00ED7375" w:rsidRDefault="00000000">
            <w:r>
              <w:t>0</w:t>
            </w:r>
          </w:p>
        </w:tc>
        <w:tc>
          <w:tcPr>
            <w:tcW w:w="354" w:type="dxa"/>
          </w:tcPr>
          <w:p w14:paraId="40F77E0D" w14:textId="77777777" w:rsidR="00ED7375" w:rsidRDefault="00000000">
            <w:r>
              <w:t>0</w:t>
            </w:r>
          </w:p>
        </w:tc>
        <w:tc>
          <w:tcPr>
            <w:tcW w:w="6528" w:type="dxa"/>
          </w:tcPr>
          <w:p w14:paraId="71AB90FC" w14:textId="77777777" w:rsidR="00ED7375" w:rsidRDefault="00000000">
            <w:r>
              <w:t>The last man didn't get arrested??????!!!?😡💔😡😡</w:t>
            </w:r>
          </w:p>
        </w:tc>
      </w:tr>
      <w:tr w:rsidR="00ED7375" w14:paraId="6AAE2B51" w14:textId="77777777" w:rsidTr="001E6984">
        <w:tc>
          <w:tcPr>
            <w:tcW w:w="1199" w:type="dxa"/>
          </w:tcPr>
          <w:p w14:paraId="5E68404E" w14:textId="77777777" w:rsidR="00ED7375" w:rsidRDefault="00000000">
            <w:r>
              <w:t>719</w:t>
            </w:r>
          </w:p>
        </w:tc>
        <w:tc>
          <w:tcPr>
            <w:tcW w:w="941" w:type="dxa"/>
          </w:tcPr>
          <w:p w14:paraId="6077E406" w14:textId="77777777" w:rsidR="00ED7375" w:rsidRDefault="00000000">
            <w:r>
              <w:t>@sharonakinyi1370</w:t>
            </w:r>
          </w:p>
        </w:tc>
        <w:tc>
          <w:tcPr>
            <w:tcW w:w="403" w:type="dxa"/>
          </w:tcPr>
          <w:p w14:paraId="7273A566" w14:textId="77777777" w:rsidR="00ED7375" w:rsidRDefault="00000000">
            <w:r>
              <w:t>2022-06-23 17:05:34</w:t>
            </w:r>
          </w:p>
        </w:tc>
        <w:tc>
          <w:tcPr>
            <w:tcW w:w="316" w:type="dxa"/>
          </w:tcPr>
          <w:p w14:paraId="599D377C" w14:textId="77777777" w:rsidR="00ED7375" w:rsidRDefault="00000000">
            <w:r>
              <w:t>0</w:t>
            </w:r>
          </w:p>
        </w:tc>
        <w:tc>
          <w:tcPr>
            <w:tcW w:w="354" w:type="dxa"/>
          </w:tcPr>
          <w:p w14:paraId="7F666C94" w14:textId="77777777" w:rsidR="00ED7375" w:rsidRDefault="00000000">
            <w:r>
              <w:t>0</w:t>
            </w:r>
          </w:p>
        </w:tc>
        <w:tc>
          <w:tcPr>
            <w:tcW w:w="6528" w:type="dxa"/>
          </w:tcPr>
          <w:p w14:paraId="1760767C" w14:textId="77777777" w:rsidR="00ED7375" w:rsidRDefault="00000000">
            <w:r>
              <w:t>BBC is becoming a scam itself...they are soo selfish...they will rather have a successful documentary than save an innocent life...why were no arrests made...kwanza that lady at the clinic...as a mother this makes me mad...i pray for the mothers to receive healing🤍</w:t>
            </w:r>
          </w:p>
        </w:tc>
      </w:tr>
      <w:tr w:rsidR="00ED7375" w14:paraId="5507EB7A" w14:textId="77777777" w:rsidTr="001E6984">
        <w:tc>
          <w:tcPr>
            <w:tcW w:w="1199" w:type="dxa"/>
          </w:tcPr>
          <w:p w14:paraId="36C0AC13" w14:textId="77777777" w:rsidR="00ED7375" w:rsidRDefault="00000000">
            <w:r>
              <w:t>720</w:t>
            </w:r>
          </w:p>
        </w:tc>
        <w:tc>
          <w:tcPr>
            <w:tcW w:w="941" w:type="dxa"/>
          </w:tcPr>
          <w:p w14:paraId="18963317" w14:textId="77777777" w:rsidR="00ED7375" w:rsidRDefault="00000000">
            <w:r>
              <w:t>@Sunflo07H</w:t>
            </w:r>
          </w:p>
        </w:tc>
        <w:tc>
          <w:tcPr>
            <w:tcW w:w="403" w:type="dxa"/>
          </w:tcPr>
          <w:p w14:paraId="5532B932" w14:textId="77777777" w:rsidR="00ED7375" w:rsidRDefault="00000000">
            <w:r>
              <w:t>2022-06-23 16:41:12</w:t>
            </w:r>
          </w:p>
        </w:tc>
        <w:tc>
          <w:tcPr>
            <w:tcW w:w="316" w:type="dxa"/>
          </w:tcPr>
          <w:p w14:paraId="15F783B7" w14:textId="77777777" w:rsidR="00ED7375" w:rsidRDefault="00000000">
            <w:r>
              <w:t>5</w:t>
            </w:r>
          </w:p>
        </w:tc>
        <w:tc>
          <w:tcPr>
            <w:tcW w:w="354" w:type="dxa"/>
          </w:tcPr>
          <w:p w14:paraId="5384C112" w14:textId="77777777" w:rsidR="00ED7375" w:rsidRDefault="00000000">
            <w:r>
              <w:t>0</w:t>
            </w:r>
          </w:p>
        </w:tc>
        <w:tc>
          <w:tcPr>
            <w:tcW w:w="6528" w:type="dxa"/>
          </w:tcPr>
          <w:p w14:paraId="26EFB538" w14:textId="77777777" w:rsidR="00ED7375" w:rsidRDefault="00000000">
            <w:r>
              <w:t>I cannot imagine the suffering the mothers have to live with 💔💔  This is terribly heartbreaking!</w:t>
            </w:r>
          </w:p>
        </w:tc>
      </w:tr>
      <w:tr w:rsidR="00ED7375" w14:paraId="4CBCF6A2" w14:textId="77777777" w:rsidTr="001E6984">
        <w:tc>
          <w:tcPr>
            <w:tcW w:w="1199" w:type="dxa"/>
          </w:tcPr>
          <w:p w14:paraId="2BE181C3" w14:textId="77777777" w:rsidR="00ED7375" w:rsidRDefault="00000000">
            <w:r>
              <w:t>721</w:t>
            </w:r>
          </w:p>
        </w:tc>
        <w:tc>
          <w:tcPr>
            <w:tcW w:w="941" w:type="dxa"/>
          </w:tcPr>
          <w:p w14:paraId="053BD289" w14:textId="77777777" w:rsidR="00ED7375" w:rsidRDefault="00000000">
            <w:r>
              <w:t>@charlymrivera7236</w:t>
            </w:r>
          </w:p>
        </w:tc>
        <w:tc>
          <w:tcPr>
            <w:tcW w:w="403" w:type="dxa"/>
          </w:tcPr>
          <w:p w14:paraId="63088A30" w14:textId="77777777" w:rsidR="00ED7375" w:rsidRDefault="00000000">
            <w:r>
              <w:t>2022-06-23 00:47:55</w:t>
            </w:r>
          </w:p>
        </w:tc>
        <w:tc>
          <w:tcPr>
            <w:tcW w:w="316" w:type="dxa"/>
          </w:tcPr>
          <w:p w14:paraId="59AA4B06" w14:textId="77777777" w:rsidR="00ED7375" w:rsidRDefault="00000000">
            <w:r>
              <w:t>0</w:t>
            </w:r>
          </w:p>
        </w:tc>
        <w:tc>
          <w:tcPr>
            <w:tcW w:w="354" w:type="dxa"/>
          </w:tcPr>
          <w:p w14:paraId="750CFB1F" w14:textId="77777777" w:rsidR="00ED7375" w:rsidRDefault="00000000">
            <w:r>
              <w:t>1</w:t>
            </w:r>
          </w:p>
        </w:tc>
        <w:tc>
          <w:tcPr>
            <w:tcW w:w="6528" w:type="dxa"/>
          </w:tcPr>
          <w:p w14:paraId="0E0ABB37" w14:textId="77777777" w:rsidR="00ED7375" w:rsidRDefault="00000000">
            <w:r>
              <w:t>the dude selling the kid, is constantly staring at the camera.... i dont know how real this is...</w:t>
            </w:r>
          </w:p>
        </w:tc>
      </w:tr>
      <w:tr w:rsidR="00ED7375" w14:paraId="3052A33E" w14:textId="77777777" w:rsidTr="001E6984">
        <w:tc>
          <w:tcPr>
            <w:tcW w:w="1199" w:type="dxa"/>
          </w:tcPr>
          <w:p w14:paraId="084E93E6" w14:textId="77777777" w:rsidR="00ED7375" w:rsidRDefault="00000000">
            <w:r>
              <w:t>722</w:t>
            </w:r>
          </w:p>
        </w:tc>
        <w:tc>
          <w:tcPr>
            <w:tcW w:w="941" w:type="dxa"/>
          </w:tcPr>
          <w:p w14:paraId="498C9960" w14:textId="77777777" w:rsidR="00ED7375" w:rsidRDefault="00000000">
            <w:r>
              <w:t>@presidentofkenya6896</w:t>
            </w:r>
          </w:p>
        </w:tc>
        <w:tc>
          <w:tcPr>
            <w:tcW w:w="403" w:type="dxa"/>
          </w:tcPr>
          <w:p w14:paraId="31E4C1E8" w14:textId="77777777" w:rsidR="00ED7375" w:rsidRDefault="00000000">
            <w:r>
              <w:t>2022-06-26 16:18:16</w:t>
            </w:r>
          </w:p>
        </w:tc>
        <w:tc>
          <w:tcPr>
            <w:tcW w:w="316" w:type="dxa"/>
          </w:tcPr>
          <w:p w14:paraId="2FEFA671" w14:textId="77777777" w:rsidR="00ED7375" w:rsidRDefault="00000000">
            <w:r>
              <w:t>0</w:t>
            </w:r>
          </w:p>
        </w:tc>
        <w:tc>
          <w:tcPr>
            <w:tcW w:w="354" w:type="dxa"/>
          </w:tcPr>
          <w:p w14:paraId="17D109A1" w14:textId="77777777" w:rsidR="00ED7375" w:rsidRDefault="00ED7375"/>
        </w:tc>
        <w:tc>
          <w:tcPr>
            <w:tcW w:w="6528" w:type="dxa"/>
          </w:tcPr>
          <w:p w14:paraId="496B3164" w14:textId="77777777" w:rsidR="00ED7375" w:rsidRDefault="00000000">
            <w:r>
              <w:t>He probably saw something that looked like a camera but was afraid to ask the interviewer if they were recording him</w:t>
            </w:r>
          </w:p>
        </w:tc>
      </w:tr>
      <w:tr w:rsidR="00ED7375" w14:paraId="21E33099" w14:textId="77777777" w:rsidTr="001E6984">
        <w:tc>
          <w:tcPr>
            <w:tcW w:w="1199" w:type="dxa"/>
          </w:tcPr>
          <w:p w14:paraId="6D4D5A29" w14:textId="77777777" w:rsidR="00ED7375" w:rsidRDefault="00000000">
            <w:r>
              <w:t>723</w:t>
            </w:r>
          </w:p>
        </w:tc>
        <w:tc>
          <w:tcPr>
            <w:tcW w:w="941" w:type="dxa"/>
          </w:tcPr>
          <w:p w14:paraId="4B88D287" w14:textId="77777777" w:rsidR="00ED7375" w:rsidRDefault="00000000">
            <w:r>
              <w:t>@varmascafe</w:t>
            </w:r>
          </w:p>
        </w:tc>
        <w:tc>
          <w:tcPr>
            <w:tcW w:w="403" w:type="dxa"/>
          </w:tcPr>
          <w:p w14:paraId="5B0153CB" w14:textId="77777777" w:rsidR="00ED7375" w:rsidRDefault="00000000">
            <w:r>
              <w:t>2022-06-22 12:52:23</w:t>
            </w:r>
          </w:p>
        </w:tc>
        <w:tc>
          <w:tcPr>
            <w:tcW w:w="316" w:type="dxa"/>
          </w:tcPr>
          <w:p w14:paraId="5CF868EA" w14:textId="77777777" w:rsidR="00ED7375" w:rsidRDefault="00000000">
            <w:r>
              <w:t>0</w:t>
            </w:r>
          </w:p>
        </w:tc>
        <w:tc>
          <w:tcPr>
            <w:tcW w:w="354" w:type="dxa"/>
          </w:tcPr>
          <w:p w14:paraId="40DDAE80" w14:textId="77777777" w:rsidR="00ED7375" w:rsidRDefault="00000000">
            <w:r>
              <w:t>0</w:t>
            </w:r>
          </w:p>
        </w:tc>
        <w:tc>
          <w:tcPr>
            <w:tcW w:w="6528" w:type="dxa"/>
          </w:tcPr>
          <w:p w14:paraId="137C4802" w14:textId="77777777" w:rsidR="00ED7375" w:rsidRDefault="00000000">
            <w:r>
              <w:t>As much as i appreciate the work you have done expose the illicit business ..i wonder how come you didnt inform this to police so that those people could be brought under the law instead you waited for them to reply to your allegations</w:t>
            </w:r>
          </w:p>
        </w:tc>
      </w:tr>
      <w:tr w:rsidR="00ED7375" w14:paraId="6E1C96F2" w14:textId="77777777" w:rsidTr="001E6984">
        <w:tc>
          <w:tcPr>
            <w:tcW w:w="1199" w:type="dxa"/>
          </w:tcPr>
          <w:p w14:paraId="23CC1614" w14:textId="77777777" w:rsidR="00ED7375" w:rsidRDefault="00000000">
            <w:r>
              <w:t>724</w:t>
            </w:r>
          </w:p>
        </w:tc>
        <w:tc>
          <w:tcPr>
            <w:tcW w:w="941" w:type="dxa"/>
          </w:tcPr>
          <w:p w14:paraId="6777D574" w14:textId="77777777" w:rsidR="00ED7375" w:rsidRDefault="00000000">
            <w:r>
              <w:t>@tarjatuulikkikuutti7111</w:t>
            </w:r>
          </w:p>
        </w:tc>
        <w:tc>
          <w:tcPr>
            <w:tcW w:w="403" w:type="dxa"/>
          </w:tcPr>
          <w:p w14:paraId="7B44BB53" w14:textId="77777777" w:rsidR="00ED7375" w:rsidRDefault="00000000">
            <w:r>
              <w:t>2022-06-21 19:54:01</w:t>
            </w:r>
          </w:p>
        </w:tc>
        <w:tc>
          <w:tcPr>
            <w:tcW w:w="316" w:type="dxa"/>
          </w:tcPr>
          <w:p w14:paraId="16D3467B" w14:textId="77777777" w:rsidR="00ED7375" w:rsidRDefault="00000000">
            <w:r>
              <w:t>0</w:t>
            </w:r>
          </w:p>
        </w:tc>
        <w:tc>
          <w:tcPr>
            <w:tcW w:w="354" w:type="dxa"/>
          </w:tcPr>
          <w:p w14:paraId="4243A2BE" w14:textId="77777777" w:rsidR="00ED7375" w:rsidRDefault="00000000">
            <w:r>
              <w:t>0</w:t>
            </w:r>
          </w:p>
        </w:tc>
        <w:tc>
          <w:tcPr>
            <w:tcW w:w="6528" w:type="dxa"/>
          </w:tcPr>
          <w:p w14:paraId="37C7267F" w14:textId="77777777" w:rsidR="00ED7375" w:rsidRDefault="00000000">
            <w:r>
              <w:t>What happened these kids? Sacrifice, adrenochrome marketing, sex etc. These children are not going loving familys. It is Satanic cult and People Who have millions To buy Always they want To. Over the world these little children. We live terrible world. I hope Jeesus Come soon. God bless all. Jeesus is the King!</w:t>
            </w:r>
          </w:p>
        </w:tc>
      </w:tr>
      <w:tr w:rsidR="00ED7375" w14:paraId="552526AC" w14:textId="77777777" w:rsidTr="001E6984">
        <w:tc>
          <w:tcPr>
            <w:tcW w:w="1199" w:type="dxa"/>
          </w:tcPr>
          <w:p w14:paraId="59D7C6B0" w14:textId="77777777" w:rsidR="00ED7375" w:rsidRDefault="00000000">
            <w:r>
              <w:t>725</w:t>
            </w:r>
          </w:p>
        </w:tc>
        <w:tc>
          <w:tcPr>
            <w:tcW w:w="941" w:type="dxa"/>
          </w:tcPr>
          <w:p w14:paraId="45EE22AE" w14:textId="77777777" w:rsidR="00ED7375" w:rsidRDefault="00000000">
            <w:r>
              <w:t>@Peachtowndivacat007</w:t>
            </w:r>
          </w:p>
        </w:tc>
        <w:tc>
          <w:tcPr>
            <w:tcW w:w="403" w:type="dxa"/>
          </w:tcPr>
          <w:p w14:paraId="5BB557C2" w14:textId="77777777" w:rsidR="00ED7375" w:rsidRDefault="00000000">
            <w:r>
              <w:t>2022-06-21 16:58:23</w:t>
            </w:r>
          </w:p>
        </w:tc>
        <w:tc>
          <w:tcPr>
            <w:tcW w:w="316" w:type="dxa"/>
          </w:tcPr>
          <w:p w14:paraId="56F4928E" w14:textId="77777777" w:rsidR="00ED7375" w:rsidRDefault="00000000">
            <w:r>
              <w:t>0</w:t>
            </w:r>
          </w:p>
        </w:tc>
        <w:tc>
          <w:tcPr>
            <w:tcW w:w="354" w:type="dxa"/>
          </w:tcPr>
          <w:p w14:paraId="7FA72CB2" w14:textId="77777777" w:rsidR="00ED7375" w:rsidRDefault="00000000">
            <w:r>
              <w:t>0</w:t>
            </w:r>
          </w:p>
        </w:tc>
        <w:tc>
          <w:tcPr>
            <w:tcW w:w="6528" w:type="dxa"/>
          </w:tcPr>
          <w:p w14:paraId="4B6AA412" w14:textId="77777777" w:rsidR="00ED7375" w:rsidRDefault="00000000">
            <w:r>
              <w:t>Shame on Yall for Making MY PPL GO THRU THIS...what a shame to force women to sell their babies to make money to survive...How America is</w:t>
            </w:r>
          </w:p>
        </w:tc>
      </w:tr>
      <w:tr w:rsidR="00ED7375" w14:paraId="259E81E8" w14:textId="77777777" w:rsidTr="001E6984">
        <w:tc>
          <w:tcPr>
            <w:tcW w:w="1199" w:type="dxa"/>
          </w:tcPr>
          <w:p w14:paraId="0D49700D" w14:textId="77777777" w:rsidR="00ED7375" w:rsidRDefault="00000000">
            <w:r>
              <w:t>726</w:t>
            </w:r>
          </w:p>
        </w:tc>
        <w:tc>
          <w:tcPr>
            <w:tcW w:w="941" w:type="dxa"/>
          </w:tcPr>
          <w:p w14:paraId="555C54D9" w14:textId="77777777" w:rsidR="00ED7375" w:rsidRDefault="00000000">
            <w:r>
              <w:t>@Ubhntu3789</w:t>
            </w:r>
          </w:p>
        </w:tc>
        <w:tc>
          <w:tcPr>
            <w:tcW w:w="403" w:type="dxa"/>
          </w:tcPr>
          <w:p w14:paraId="522FF687" w14:textId="77777777" w:rsidR="00ED7375" w:rsidRDefault="00000000">
            <w:r>
              <w:t>2022-06-21 16:49:45</w:t>
            </w:r>
          </w:p>
        </w:tc>
        <w:tc>
          <w:tcPr>
            <w:tcW w:w="316" w:type="dxa"/>
          </w:tcPr>
          <w:p w14:paraId="15116FE3" w14:textId="77777777" w:rsidR="00ED7375" w:rsidRDefault="00000000">
            <w:r>
              <w:t>0</w:t>
            </w:r>
          </w:p>
        </w:tc>
        <w:tc>
          <w:tcPr>
            <w:tcW w:w="354" w:type="dxa"/>
          </w:tcPr>
          <w:p w14:paraId="58FE1EF2" w14:textId="77777777" w:rsidR="00ED7375" w:rsidRDefault="00000000">
            <w:r>
              <w:t>0</w:t>
            </w:r>
          </w:p>
        </w:tc>
        <w:tc>
          <w:tcPr>
            <w:tcW w:w="6528" w:type="dxa"/>
          </w:tcPr>
          <w:p w14:paraId="27F60EB2" w14:textId="77777777" w:rsidR="00ED7375" w:rsidRDefault="00000000">
            <w:r>
              <w:t>I’m wondering why the police weren’t involved in this documentary…that baby would have been saved 😔</w:t>
            </w:r>
          </w:p>
        </w:tc>
      </w:tr>
      <w:tr w:rsidR="00ED7375" w14:paraId="3502074A" w14:textId="77777777" w:rsidTr="001E6984">
        <w:tc>
          <w:tcPr>
            <w:tcW w:w="1199" w:type="dxa"/>
          </w:tcPr>
          <w:p w14:paraId="4CEA6072" w14:textId="77777777" w:rsidR="00ED7375" w:rsidRDefault="00000000">
            <w:r>
              <w:t>727</w:t>
            </w:r>
          </w:p>
        </w:tc>
        <w:tc>
          <w:tcPr>
            <w:tcW w:w="941" w:type="dxa"/>
          </w:tcPr>
          <w:p w14:paraId="5682D3F9" w14:textId="77777777" w:rsidR="00ED7375" w:rsidRDefault="00000000">
            <w:r>
              <w:t>@ldbr6306</w:t>
            </w:r>
          </w:p>
        </w:tc>
        <w:tc>
          <w:tcPr>
            <w:tcW w:w="403" w:type="dxa"/>
          </w:tcPr>
          <w:p w14:paraId="740ADA22" w14:textId="77777777" w:rsidR="00ED7375" w:rsidRDefault="00000000">
            <w:r>
              <w:t>2022-06-21 11:45:22</w:t>
            </w:r>
          </w:p>
        </w:tc>
        <w:tc>
          <w:tcPr>
            <w:tcW w:w="316" w:type="dxa"/>
          </w:tcPr>
          <w:p w14:paraId="5F5F5305" w14:textId="77777777" w:rsidR="00ED7375" w:rsidRDefault="00000000">
            <w:r>
              <w:t>1</w:t>
            </w:r>
          </w:p>
        </w:tc>
        <w:tc>
          <w:tcPr>
            <w:tcW w:w="354" w:type="dxa"/>
          </w:tcPr>
          <w:p w14:paraId="6700CCA4" w14:textId="77777777" w:rsidR="00ED7375" w:rsidRDefault="00000000">
            <w:r>
              <w:t>0</w:t>
            </w:r>
          </w:p>
        </w:tc>
        <w:tc>
          <w:tcPr>
            <w:tcW w:w="6528" w:type="dxa"/>
          </w:tcPr>
          <w:p w14:paraId="24B7AA03" w14:textId="77777777" w:rsidR="00ED7375" w:rsidRDefault="00000000">
            <w:r>
              <w:t>This is so touching, not because they don't have a home, may God help them one day, am just cutting onions father help them ijn.</w:t>
            </w:r>
          </w:p>
        </w:tc>
      </w:tr>
      <w:tr w:rsidR="00ED7375" w14:paraId="0277F2C7" w14:textId="77777777" w:rsidTr="001E6984">
        <w:tc>
          <w:tcPr>
            <w:tcW w:w="1199" w:type="dxa"/>
          </w:tcPr>
          <w:p w14:paraId="29DE5F53" w14:textId="77777777" w:rsidR="00ED7375" w:rsidRDefault="00000000">
            <w:r>
              <w:t>728</w:t>
            </w:r>
          </w:p>
        </w:tc>
        <w:tc>
          <w:tcPr>
            <w:tcW w:w="941" w:type="dxa"/>
          </w:tcPr>
          <w:p w14:paraId="52FBCAE4" w14:textId="77777777" w:rsidR="00ED7375" w:rsidRDefault="00000000">
            <w:r>
              <w:t>@diabloberetta4023</w:t>
            </w:r>
          </w:p>
        </w:tc>
        <w:tc>
          <w:tcPr>
            <w:tcW w:w="403" w:type="dxa"/>
          </w:tcPr>
          <w:p w14:paraId="20A38192" w14:textId="77777777" w:rsidR="00ED7375" w:rsidRDefault="00000000">
            <w:r>
              <w:t>2022-06-21 04:58:48</w:t>
            </w:r>
          </w:p>
        </w:tc>
        <w:tc>
          <w:tcPr>
            <w:tcW w:w="316" w:type="dxa"/>
          </w:tcPr>
          <w:p w14:paraId="3BAE715E" w14:textId="77777777" w:rsidR="00ED7375" w:rsidRDefault="00000000">
            <w:r>
              <w:t>0</w:t>
            </w:r>
          </w:p>
        </w:tc>
        <w:tc>
          <w:tcPr>
            <w:tcW w:w="354" w:type="dxa"/>
          </w:tcPr>
          <w:p w14:paraId="2E3FE6E3" w14:textId="77777777" w:rsidR="00ED7375" w:rsidRDefault="00000000">
            <w:r>
              <w:t>0</w:t>
            </w:r>
          </w:p>
        </w:tc>
        <w:tc>
          <w:tcPr>
            <w:tcW w:w="6528" w:type="dxa"/>
          </w:tcPr>
          <w:p w14:paraId="64894DBB" w14:textId="77777777" w:rsidR="00ED7375" w:rsidRDefault="00000000">
            <w:r>
              <w:t>As long as mfs are starving in Africa, this is only going to get much worse</w:t>
            </w:r>
          </w:p>
        </w:tc>
      </w:tr>
      <w:tr w:rsidR="00ED7375" w14:paraId="42122423" w14:textId="77777777" w:rsidTr="001E6984">
        <w:tc>
          <w:tcPr>
            <w:tcW w:w="1199" w:type="dxa"/>
          </w:tcPr>
          <w:p w14:paraId="4EA968BA" w14:textId="77777777" w:rsidR="00ED7375" w:rsidRDefault="00000000">
            <w:r>
              <w:t>729</w:t>
            </w:r>
          </w:p>
        </w:tc>
        <w:tc>
          <w:tcPr>
            <w:tcW w:w="941" w:type="dxa"/>
          </w:tcPr>
          <w:p w14:paraId="54237665" w14:textId="77777777" w:rsidR="00ED7375" w:rsidRDefault="00000000">
            <w:r>
              <w:t>@lornadenisevalverde3580</w:t>
            </w:r>
          </w:p>
        </w:tc>
        <w:tc>
          <w:tcPr>
            <w:tcW w:w="403" w:type="dxa"/>
          </w:tcPr>
          <w:p w14:paraId="6F81F4D4" w14:textId="77777777" w:rsidR="00ED7375" w:rsidRDefault="00000000">
            <w:r>
              <w:t>2022-06-21 01:40:59</w:t>
            </w:r>
          </w:p>
        </w:tc>
        <w:tc>
          <w:tcPr>
            <w:tcW w:w="316" w:type="dxa"/>
          </w:tcPr>
          <w:p w14:paraId="679A57AF" w14:textId="77777777" w:rsidR="00ED7375" w:rsidRDefault="00000000">
            <w:r>
              <w:t>0</w:t>
            </w:r>
          </w:p>
        </w:tc>
        <w:tc>
          <w:tcPr>
            <w:tcW w:w="354" w:type="dxa"/>
          </w:tcPr>
          <w:p w14:paraId="2722B95B" w14:textId="77777777" w:rsidR="00ED7375" w:rsidRDefault="00000000">
            <w:r>
              <w:t>0</w:t>
            </w:r>
          </w:p>
        </w:tc>
        <w:tc>
          <w:tcPr>
            <w:tcW w:w="6528" w:type="dxa"/>
          </w:tcPr>
          <w:p w14:paraId="7A2D974B" w14:textId="77777777" w:rsidR="00ED7375" w:rsidRDefault="00000000">
            <w:r>
              <w:t>All the evidence of trafficking and nothing comes out of it..</w:t>
            </w:r>
            <w:r>
              <w:br/>
              <w:t>Poor women on the streets should be given contraceptives free .</w:t>
            </w:r>
            <w:r>
              <w:br/>
              <w:t>To prevent  the babies the mother's naturally loves but cannot feed or keep safe.</w:t>
            </w:r>
            <w:r>
              <w:br/>
              <w:t>Government should have adoption of kids possible.</w:t>
            </w:r>
            <w:r>
              <w:br/>
              <w:t>A mother pain for her child cannot be measured.</w:t>
            </w:r>
          </w:p>
        </w:tc>
      </w:tr>
      <w:tr w:rsidR="00ED7375" w14:paraId="381CABDF" w14:textId="77777777" w:rsidTr="001E6984">
        <w:tc>
          <w:tcPr>
            <w:tcW w:w="1199" w:type="dxa"/>
          </w:tcPr>
          <w:p w14:paraId="4D013159" w14:textId="77777777" w:rsidR="00ED7375" w:rsidRDefault="00000000">
            <w:r>
              <w:t>730</w:t>
            </w:r>
          </w:p>
        </w:tc>
        <w:tc>
          <w:tcPr>
            <w:tcW w:w="941" w:type="dxa"/>
          </w:tcPr>
          <w:p w14:paraId="41CF0CFB" w14:textId="77777777" w:rsidR="00ED7375" w:rsidRDefault="00000000">
            <w:r>
              <w:t>@Basha1WB</w:t>
            </w:r>
          </w:p>
        </w:tc>
        <w:tc>
          <w:tcPr>
            <w:tcW w:w="403" w:type="dxa"/>
          </w:tcPr>
          <w:p w14:paraId="3F31D75E" w14:textId="77777777" w:rsidR="00ED7375" w:rsidRDefault="00000000">
            <w:r>
              <w:t>2022-06-20 20:48:44</w:t>
            </w:r>
          </w:p>
        </w:tc>
        <w:tc>
          <w:tcPr>
            <w:tcW w:w="316" w:type="dxa"/>
          </w:tcPr>
          <w:p w14:paraId="76201759" w14:textId="77777777" w:rsidR="00ED7375" w:rsidRDefault="00000000">
            <w:r>
              <w:t>0</w:t>
            </w:r>
          </w:p>
        </w:tc>
        <w:tc>
          <w:tcPr>
            <w:tcW w:w="354" w:type="dxa"/>
          </w:tcPr>
          <w:p w14:paraId="482CA83E" w14:textId="77777777" w:rsidR="00ED7375" w:rsidRDefault="00000000">
            <w:r>
              <w:t>0</w:t>
            </w:r>
          </w:p>
        </w:tc>
        <w:tc>
          <w:tcPr>
            <w:tcW w:w="6528" w:type="dxa"/>
          </w:tcPr>
          <w:p w14:paraId="743F368D" w14:textId="77777777" w:rsidR="00ED7375" w:rsidRDefault="00000000">
            <w:r>
              <w:t>I'm confused. Why did you send allegations to the baby sellers and no to the police for them to be arrested?! This was a great report until you allowed these people to get away with these crimes!</w:t>
            </w:r>
          </w:p>
        </w:tc>
      </w:tr>
      <w:tr w:rsidR="00ED7375" w14:paraId="6E0CB7E0" w14:textId="77777777" w:rsidTr="001E6984">
        <w:tc>
          <w:tcPr>
            <w:tcW w:w="1199" w:type="dxa"/>
          </w:tcPr>
          <w:p w14:paraId="3EFA4C2C" w14:textId="77777777" w:rsidR="00ED7375" w:rsidRDefault="00000000">
            <w:r>
              <w:t>731</w:t>
            </w:r>
          </w:p>
        </w:tc>
        <w:tc>
          <w:tcPr>
            <w:tcW w:w="941" w:type="dxa"/>
          </w:tcPr>
          <w:p w14:paraId="23491CBC" w14:textId="77777777" w:rsidR="00ED7375" w:rsidRDefault="00000000">
            <w:r>
              <w:t>@queenbee9930</w:t>
            </w:r>
          </w:p>
        </w:tc>
        <w:tc>
          <w:tcPr>
            <w:tcW w:w="403" w:type="dxa"/>
          </w:tcPr>
          <w:p w14:paraId="46E02F97" w14:textId="77777777" w:rsidR="00ED7375" w:rsidRDefault="00000000">
            <w:r>
              <w:t>2022-06-20 20:46:38</w:t>
            </w:r>
          </w:p>
        </w:tc>
        <w:tc>
          <w:tcPr>
            <w:tcW w:w="316" w:type="dxa"/>
          </w:tcPr>
          <w:p w14:paraId="218E7EC9" w14:textId="77777777" w:rsidR="00ED7375" w:rsidRDefault="00000000">
            <w:r>
              <w:t>0</w:t>
            </w:r>
          </w:p>
        </w:tc>
        <w:tc>
          <w:tcPr>
            <w:tcW w:w="354" w:type="dxa"/>
          </w:tcPr>
          <w:p w14:paraId="72A2B112" w14:textId="77777777" w:rsidR="00ED7375" w:rsidRDefault="00000000">
            <w:r>
              <w:t>0</w:t>
            </w:r>
          </w:p>
        </w:tc>
        <w:tc>
          <w:tcPr>
            <w:tcW w:w="6528" w:type="dxa"/>
          </w:tcPr>
          <w:p w14:paraId="666FE763" w14:textId="77777777" w:rsidR="00ED7375" w:rsidRDefault="00000000">
            <w:r>
              <w:t>What is the government doing to stop this???</w:t>
            </w:r>
          </w:p>
        </w:tc>
      </w:tr>
      <w:tr w:rsidR="00ED7375" w14:paraId="04EDE5A7" w14:textId="77777777" w:rsidTr="001E6984">
        <w:tc>
          <w:tcPr>
            <w:tcW w:w="1199" w:type="dxa"/>
          </w:tcPr>
          <w:p w14:paraId="78F6F054" w14:textId="77777777" w:rsidR="00ED7375" w:rsidRDefault="00000000">
            <w:r>
              <w:t>732</w:t>
            </w:r>
          </w:p>
        </w:tc>
        <w:tc>
          <w:tcPr>
            <w:tcW w:w="941" w:type="dxa"/>
          </w:tcPr>
          <w:p w14:paraId="346EAC58" w14:textId="77777777" w:rsidR="00ED7375" w:rsidRDefault="00000000">
            <w:r>
              <w:t>@shnuppyable</w:t>
            </w:r>
          </w:p>
        </w:tc>
        <w:tc>
          <w:tcPr>
            <w:tcW w:w="403" w:type="dxa"/>
          </w:tcPr>
          <w:p w14:paraId="14D6801E" w14:textId="77777777" w:rsidR="00ED7375" w:rsidRDefault="00000000">
            <w:r>
              <w:t>2022-06-20 04:10:00</w:t>
            </w:r>
          </w:p>
        </w:tc>
        <w:tc>
          <w:tcPr>
            <w:tcW w:w="316" w:type="dxa"/>
          </w:tcPr>
          <w:p w14:paraId="03FDB1B4" w14:textId="77777777" w:rsidR="00ED7375" w:rsidRDefault="00000000">
            <w:r>
              <w:t>0</w:t>
            </w:r>
          </w:p>
        </w:tc>
        <w:tc>
          <w:tcPr>
            <w:tcW w:w="354" w:type="dxa"/>
          </w:tcPr>
          <w:p w14:paraId="3696FFB6" w14:textId="77777777" w:rsidR="00ED7375" w:rsidRDefault="00000000">
            <w:r>
              <w:t>0</w:t>
            </w:r>
          </w:p>
        </w:tc>
        <w:tc>
          <w:tcPr>
            <w:tcW w:w="6528" w:type="dxa"/>
          </w:tcPr>
          <w:p w14:paraId="59DCC13B" w14:textId="77777777" w:rsidR="00ED7375" w:rsidRDefault="00000000">
            <w:r>
              <w:t>Its their  Goverment  that should do something while their lining their pockets with fat cash n fat guts hello</w:t>
            </w:r>
          </w:p>
        </w:tc>
      </w:tr>
      <w:tr w:rsidR="00ED7375" w14:paraId="78347327" w14:textId="77777777" w:rsidTr="001E6984">
        <w:tc>
          <w:tcPr>
            <w:tcW w:w="1199" w:type="dxa"/>
          </w:tcPr>
          <w:p w14:paraId="358FFCC1" w14:textId="77777777" w:rsidR="00ED7375" w:rsidRDefault="00000000">
            <w:r>
              <w:t>733</w:t>
            </w:r>
          </w:p>
        </w:tc>
        <w:tc>
          <w:tcPr>
            <w:tcW w:w="941" w:type="dxa"/>
          </w:tcPr>
          <w:p w14:paraId="6FE03DB8" w14:textId="77777777" w:rsidR="00ED7375" w:rsidRDefault="00000000">
            <w:r>
              <w:t>@shnuppyable</w:t>
            </w:r>
          </w:p>
        </w:tc>
        <w:tc>
          <w:tcPr>
            <w:tcW w:w="403" w:type="dxa"/>
          </w:tcPr>
          <w:p w14:paraId="08ACB23C" w14:textId="77777777" w:rsidR="00ED7375" w:rsidRDefault="00000000">
            <w:r>
              <w:t>2022-06-20 03:31:19</w:t>
            </w:r>
          </w:p>
        </w:tc>
        <w:tc>
          <w:tcPr>
            <w:tcW w:w="316" w:type="dxa"/>
          </w:tcPr>
          <w:p w14:paraId="643E5AF9" w14:textId="77777777" w:rsidR="00ED7375" w:rsidRDefault="00000000">
            <w:r>
              <w:t>0</w:t>
            </w:r>
          </w:p>
        </w:tc>
        <w:tc>
          <w:tcPr>
            <w:tcW w:w="354" w:type="dxa"/>
          </w:tcPr>
          <w:p w14:paraId="4734DE9E" w14:textId="77777777" w:rsidR="00ED7375" w:rsidRDefault="00000000">
            <w:r>
              <w:t>0</w:t>
            </w:r>
          </w:p>
        </w:tc>
        <w:tc>
          <w:tcPr>
            <w:tcW w:w="6528" w:type="dxa"/>
          </w:tcPr>
          <w:p w14:paraId="524D3D45" w14:textId="77777777" w:rsidR="00ED7375" w:rsidRDefault="00000000">
            <w:r>
              <w:t>I dont know whats worse being homeless or going to jail hello</w:t>
            </w:r>
          </w:p>
        </w:tc>
      </w:tr>
      <w:tr w:rsidR="00ED7375" w14:paraId="12030B82" w14:textId="77777777" w:rsidTr="001E6984">
        <w:tc>
          <w:tcPr>
            <w:tcW w:w="1199" w:type="dxa"/>
          </w:tcPr>
          <w:p w14:paraId="0F329F60" w14:textId="77777777" w:rsidR="00ED7375" w:rsidRDefault="00000000">
            <w:r>
              <w:t>734</w:t>
            </w:r>
          </w:p>
        </w:tc>
        <w:tc>
          <w:tcPr>
            <w:tcW w:w="941" w:type="dxa"/>
          </w:tcPr>
          <w:p w14:paraId="2418D143" w14:textId="77777777" w:rsidR="00ED7375" w:rsidRDefault="00000000">
            <w:r>
              <w:t>@thuliledhlamini8136</w:t>
            </w:r>
          </w:p>
        </w:tc>
        <w:tc>
          <w:tcPr>
            <w:tcW w:w="403" w:type="dxa"/>
          </w:tcPr>
          <w:p w14:paraId="6720B155" w14:textId="77777777" w:rsidR="00ED7375" w:rsidRDefault="00000000">
            <w:r>
              <w:t>2022-06-19 22:07:47</w:t>
            </w:r>
          </w:p>
        </w:tc>
        <w:tc>
          <w:tcPr>
            <w:tcW w:w="316" w:type="dxa"/>
          </w:tcPr>
          <w:p w14:paraId="6C3FFA58" w14:textId="77777777" w:rsidR="00ED7375" w:rsidRDefault="00000000">
            <w:r>
              <w:t>0</w:t>
            </w:r>
          </w:p>
        </w:tc>
        <w:tc>
          <w:tcPr>
            <w:tcW w:w="354" w:type="dxa"/>
          </w:tcPr>
          <w:p w14:paraId="6D73F475" w14:textId="77777777" w:rsidR="00ED7375" w:rsidRDefault="00000000">
            <w:r>
              <w:t>0</w:t>
            </w:r>
          </w:p>
        </w:tc>
        <w:tc>
          <w:tcPr>
            <w:tcW w:w="6528" w:type="dxa"/>
          </w:tcPr>
          <w:p w14:paraId="14761B53" w14:textId="77777777" w:rsidR="00ED7375" w:rsidRDefault="00000000">
            <w:r>
              <w:t>As a African I cannot imagine raising a child with someone's bloodline. Do this mothers who buy children give them unconditional loves. Fred is a corrupt government official. The whole Africa is full of corrupt official like him. It's so sad.</w:t>
            </w:r>
          </w:p>
        </w:tc>
      </w:tr>
      <w:tr w:rsidR="00ED7375" w14:paraId="2EE20616" w14:textId="77777777" w:rsidTr="001E6984">
        <w:tc>
          <w:tcPr>
            <w:tcW w:w="1199" w:type="dxa"/>
          </w:tcPr>
          <w:p w14:paraId="19DD313A" w14:textId="77777777" w:rsidR="00ED7375" w:rsidRDefault="00000000">
            <w:r>
              <w:t>735</w:t>
            </w:r>
          </w:p>
        </w:tc>
        <w:tc>
          <w:tcPr>
            <w:tcW w:w="941" w:type="dxa"/>
          </w:tcPr>
          <w:p w14:paraId="55B63DFC" w14:textId="77777777" w:rsidR="00ED7375" w:rsidRDefault="00000000">
            <w:r>
              <w:t>@donnamadden380</w:t>
            </w:r>
          </w:p>
        </w:tc>
        <w:tc>
          <w:tcPr>
            <w:tcW w:w="403" w:type="dxa"/>
          </w:tcPr>
          <w:p w14:paraId="4B74C410" w14:textId="77777777" w:rsidR="00ED7375" w:rsidRDefault="00000000">
            <w:r>
              <w:t>2022-06-19 10:49:37</w:t>
            </w:r>
          </w:p>
        </w:tc>
        <w:tc>
          <w:tcPr>
            <w:tcW w:w="316" w:type="dxa"/>
          </w:tcPr>
          <w:p w14:paraId="599279A5" w14:textId="77777777" w:rsidR="00ED7375" w:rsidRDefault="00000000">
            <w:r>
              <w:t>0</w:t>
            </w:r>
          </w:p>
        </w:tc>
        <w:tc>
          <w:tcPr>
            <w:tcW w:w="354" w:type="dxa"/>
          </w:tcPr>
          <w:p w14:paraId="635194FE" w14:textId="77777777" w:rsidR="00ED7375" w:rsidRDefault="00000000">
            <w:r>
              <w:t>0</w:t>
            </w:r>
          </w:p>
        </w:tc>
        <w:tc>
          <w:tcPr>
            <w:tcW w:w="6528" w:type="dxa"/>
          </w:tcPr>
          <w:p w14:paraId="4BCDBD3F" w14:textId="77777777" w:rsidR="00ED7375" w:rsidRDefault="00000000">
            <w:r>
              <w:t>So the identity of the biological parents is completely erased</w:t>
            </w:r>
          </w:p>
        </w:tc>
      </w:tr>
      <w:tr w:rsidR="00ED7375" w14:paraId="6CFC6006" w14:textId="77777777" w:rsidTr="001E6984">
        <w:tc>
          <w:tcPr>
            <w:tcW w:w="1199" w:type="dxa"/>
          </w:tcPr>
          <w:p w14:paraId="3010388F" w14:textId="77777777" w:rsidR="00ED7375" w:rsidRDefault="00000000">
            <w:r>
              <w:t>736</w:t>
            </w:r>
          </w:p>
        </w:tc>
        <w:tc>
          <w:tcPr>
            <w:tcW w:w="941" w:type="dxa"/>
          </w:tcPr>
          <w:p w14:paraId="7956931F" w14:textId="77777777" w:rsidR="00ED7375" w:rsidRDefault="00000000">
            <w:r>
              <w:t>@donnamadden380</w:t>
            </w:r>
          </w:p>
        </w:tc>
        <w:tc>
          <w:tcPr>
            <w:tcW w:w="403" w:type="dxa"/>
          </w:tcPr>
          <w:p w14:paraId="09570FEA" w14:textId="77777777" w:rsidR="00ED7375" w:rsidRDefault="00000000">
            <w:r>
              <w:t>2022-06-19 10:45:51</w:t>
            </w:r>
          </w:p>
        </w:tc>
        <w:tc>
          <w:tcPr>
            <w:tcW w:w="316" w:type="dxa"/>
          </w:tcPr>
          <w:p w14:paraId="6C0A3D07" w14:textId="77777777" w:rsidR="00ED7375" w:rsidRDefault="00000000">
            <w:r>
              <w:t>0</w:t>
            </w:r>
          </w:p>
        </w:tc>
        <w:tc>
          <w:tcPr>
            <w:tcW w:w="354" w:type="dxa"/>
          </w:tcPr>
          <w:p w14:paraId="5FD41826" w14:textId="77777777" w:rsidR="00ED7375" w:rsidRDefault="00000000">
            <w:r>
              <w:t>0</w:t>
            </w:r>
          </w:p>
        </w:tc>
        <w:tc>
          <w:tcPr>
            <w:tcW w:w="6528" w:type="dxa"/>
          </w:tcPr>
          <w:p w14:paraId="66AF4524" w14:textId="77777777" w:rsidR="00ED7375" w:rsidRDefault="00000000">
            <w:r>
              <w:t>Good grief this is disgusting</w:t>
            </w:r>
          </w:p>
        </w:tc>
      </w:tr>
      <w:tr w:rsidR="00ED7375" w14:paraId="125CBE0F" w14:textId="77777777" w:rsidTr="001E6984">
        <w:tc>
          <w:tcPr>
            <w:tcW w:w="1199" w:type="dxa"/>
          </w:tcPr>
          <w:p w14:paraId="28FCC03D" w14:textId="77777777" w:rsidR="00ED7375" w:rsidRDefault="00000000">
            <w:r>
              <w:t>737</w:t>
            </w:r>
          </w:p>
        </w:tc>
        <w:tc>
          <w:tcPr>
            <w:tcW w:w="941" w:type="dxa"/>
          </w:tcPr>
          <w:p w14:paraId="0367B9F5" w14:textId="77777777" w:rsidR="00ED7375" w:rsidRDefault="00000000">
            <w:r>
              <w:t>@alicenyatome8138</w:t>
            </w:r>
          </w:p>
        </w:tc>
        <w:tc>
          <w:tcPr>
            <w:tcW w:w="403" w:type="dxa"/>
          </w:tcPr>
          <w:p w14:paraId="3D559EA8" w14:textId="77777777" w:rsidR="00ED7375" w:rsidRDefault="00000000">
            <w:r>
              <w:t>2022-06-18 22:58:24</w:t>
            </w:r>
          </w:p>
        </w:tc>
        <w:tc>
          <w:tcPr>
            <w:tcW w:w="316" w:type="dxa"/>
          </w:tcPr>
          <w:p w14:paraId="18B464C8" w14:textId="77777777" w:rsidR="00ED7375" w:rsidRDefault="00000000">
            <w:r>
              <w:t>0</w:t>
            </w:r>
          </w:p>
        </w:tc>
        <w:tc>
          <w:tcPr>
            <w:tcW w:w="354" w:type="dxa"/>
          </w:tcPr>
          <w:p w14:paraId="5B8B06A6" w14:textId="77777777" w:rsidR="00ED7375" w:rsidRDefault="00000000">
            <w:r>
              <w:t>0</w:t>
            </w:r>
          </w:p>
        </w:tc>
        <w:tc>
          <w:tcPr>
            <w:tcW w:w="6528" w:type="dxa"/>
          </w:tcPr>
          <w:p w14:paraId="7F8AFEC5" w14:textId="77777777" w:rsidR="00ED7375" w:rsidRDefault="00000000">
            <w:r>
              <w:t>so let me get this sraight , you guys have evidence of human/child trafficking, and the police never even arrest those people? this is stupid.</w:t>
            </w:r>
          </w:p>
        </w:tc>
      </w:tr>
      <w:tr w:rsidR="00ED7375" w14:paraId="45BA12A3" w14:textId="77777777" w:rsidTr="001E6984">
        <w:tc>
          <w:tcPr>
            <w:tcW w:w="1199" w:type="dxa"/>
          </w:tcPr>
          <w:p w14:paraId="0AF40DE9" w14:textId="77777777" w:rsidR="00ED7375" w:rsidRDefault="00000000">
            <w:r>
              <w:t>738</w:t>
            </w:r>
          </w:p>
        </w:tc>
        <w:tc>
          <w:tcPr>
            <w:tcW w:w="941" w:type="dxa"/>
          </w:tcPr>
          <w:p w14:paraId="4FC6498F" w14:textId="77777777" w:rsidR="00ED7375" w:rsidRDefault="00000000">
            <w:r>
              <w:t>@freespirit7483</w:t>
            </w:r>
          </w:p>
        </w:tc>
        <w:tc>
          <w:tcPr>
            <w:tcW w:w="403" w:type="dxa"/>
          </w:tcPr>
          <w:p w14:paraId="0500C958" w14:textId="77777777" w:rsidR="00ED7375" w:rsidRDefault="00000000">
            <w:r>
              <w:t>2022-06-18 20:50:50</w:t>
            </w:r>
          </w:p>
        </w:tc>
        <w:tc>
          <w:tcPr>
            <w:tcW w:w="316" w:type="dxa"/>
          </w:tcPr>
          <w:p w14:paraId="0A38F902" w14:textId="77777777" w:rsidR="00ED7375" w:rsidRDefault="00000000">
            <w:r>
              <w:t>0</w:t>
            </w:r>
          </w:p>
        </w:tc>
        <w:tc>
          <w:tcPr>
            <w:tcW w:w="354" w:type="dxa"/>
          </w:tcPr>
          <w:p w14:paraId="46B57281" w14:textId="77777777" w:rsidR="00ED7375" w:rsidRDefault="00000000">
            <w:r>
              <w:t>0</w:t>
            </w:r>
          </w:p>
        </w:tc>
        <w:tc>
          <w:tcPr>
            <w:tcW w:w="6528" w:type="dxa"/>
          </w:tcPr>
          <w:p w14:paraId="39F6A238" w14:textId="77777777" w:rsidR="00ED7375" w:rsidRDefault="00000000">
            <w:r>
              <w:t>I thank God that at last there was Gods justice on Anita am happy shes no longer in the streets snatching pples babies en selling them where only God knows.may she suffer in hell.....just as the mothers of the babies suffered for the loss of their children.</w:t>
            </w:r>
          </w:p>
        </w:tc>
      </w:tr>
      <w:tr w:rsidR="00ED7375" w14:paraId="6BA2ADF3" w14:textId="77777777" w:rsidTr="001E6984">
        <w:tc>
          <w:tcPr>
            <w:tcW w:w="1199" w:type="dxa"/>
          </w:tcPr>
          <w:p w14:paraId="0E69DE52" w14:textId="77777777" w:rsidR="00ED7375" w:rsidRDefault="00000000">
            <w:r>
              <w:t>739</w:t>
            </w:r>
          </w:p>
        </w:tc>
        <w:tc>
          <w:tcPr>
            <w:tcW w:w="941" w:type="dxa"/>
          </w:tcPr>
          <w:p w14:paraId="0E82A0DF" w14:textId="77777777" w:rsidR="00ED7375" w:rsidRDefault="00000000">
            <w:r>
              <w:t>@nnfefe9451</w:t>
            </w:r>
          </w:p>
        </w:tc>
        <w:tc>
          <w:tcPr>
            <w:tcW w:w="403" w:type="dxa"/>
          </w:tcPr>
          <w:p w14:paraId="44623D83" w14:textId="77777777" w:rsidR="00ED7375" w:rsidRDefault="00000000">
            <w:r>
              <w:t>2022-06-18 18:44:25</w:t>
            </w:r>
          </w:p>
        </w:tc>
        <w:tc>
          <w:tcPr>
            <w:tcW w:w="316" w:type="dxa"/>
          </w:tcPr>
          <w:p w14:paraId="07DEB4C4" w14:textId="77777777" w:rsidR="00ED7375" w:rsidRDefault="00000000">
            <w:r>
              <w:t>0</w:t>
            </w:r>
          </w:p>
        </w:tc>
        <w:tc>
          <w:tcPr>
            <w:tcW w:w="354" w:type="dxa"/>
          </w:tcPr>
          <w:p w14:paraId="05C98572" w14:textId="77777777" w:rsidR="00ED7375" w:rsidRDefault="00000000">
            <w:r>
              <w:t>0</w:t>
            </w:r>
          </w:p>
        </w:tc>
        <w:tc>
          <w:tcPr>
            <w:tcW w:w="6528" w:type="dxa"/>
          </w:tcPr>
          <w:p w14:paraId="1F110968" w14:textId="77777777" w:rsidR="00ED7375" w:rsidRDefault="00000000">
            <w:r>
              <w:t>African governments have shown how inept they have become. Is it possible that cannibalism is involved even involving government officials seeking the magic wand of political un-crushability?</w:t>
            </w:r>
          </w:p>
        </w:tc>
      </w:tr>
      <w:tr w:rsidR="00ED7375" w14:paraId="5A793446" w14:textId="77777777" w:rsidTr="001E6984">
        <w:tc>
          <w:tcPr>
            <w:tcW w:w="1199" w:type="dxa"/>
          </w:tcPr>
          <w:p w14:paraId="5AF834F1" w14:textId="77777777" w:rsidR="00ED7375" w:rsidRDefault="00000000">
            <w:r>
              <w:t>740</w:t>
            </w:r>
          </w:p>
        </w:tc>
        <w:tc>
          <w:tcPr>
            <w:tcW w:w="941" w:type="dxa"/>
          </w:tcPr>
          <w:p w14:paraId="7F13F084" w14:textId="77777777" w:rsidR="00ED7375" w:rsidRDefault="00000000">
            <w:r>
              <w:t>@celestialfogo7274</w:t>
            </w:r>
          </w:p>
        </w:tc>
        <w:tc>
          <w:tcPr>
            <w:tcW w:w="403" w:type="dxa"/>
          </w:tcPr>
          <w:p w14:paraId="3AFEF888" w14:textId="77777777" w:rsidR="00ED7375" w:rsidRDefault="00000000">
            <w:r>
              <w:t>2022-06-18 14:27:39</w:t>
            </w:r>
          </w:p>
        </w:tc>
        <w:tc>
          <w:tcPr>
            <w:tcW w:w="316" w:type="dxa"/>
          </w:tcPr>
          <w:p w14:paraId="6291478E" w14:textId="77777777" w:rsidR="00ED7375" w:rsidRDefault="00000000">
            <w:r>
              <w:t>0</w:t>
            </w:r>
          </w:p>
        </w:tc>
        <w:tc>
          <w:tcPr>
            <w:tcW w:w="354" w:type="dxa"/>
          </w:tcPr>
          <w:p w14:paraId="7A72FDBB" w14:textId="77777777" w:rsidR="00ED7375" w:rsidRDefault="00000000">
            <w:r>
              <w:t>0</w:t>
            </w:r>
          </w:p>
        </w:tc>
        <w:tc>
          <w:tcPr>
            <w:tcW w:w="6528" w:type="dxa"/>
          </w:tcPr>
          <w:p w14:paraId="287CE566" w14:textId="77777777" w:rsidR="00ED7375" w:rsidRDefault="00000000">
            <w:r>
              <w:t>This thing is everywhere  ,South Africa, Nigeria,Tanzania etc now Kenya this is sad</w:t>
            </w:r>
          </w:p>
        </w:tc>
      </w:tr>
      <w:tr w:rsidR="00ED7375" w14:paraId="21118403" w14:textId="77777777" w:rsidTr="001E6984">
        <w:tc>
          <w:tcPr>
            <w:tcW w:w="1199" w:type="dxa"/>
          </w:tcPr>
          <w:p w14:paraId="76D74070" w14:textId="77777777" w:rsidR="00ED7375" w:rsidRDefault="00000000">
            <w:r>
              <w:t>741</w:t>
            </w:r>
          </w:p>
        </w:tc>
        <w:tc>
          <w:tcPr>
            <w:tcW w:w="941" w:type="dxa"/>
          </w:tcPr>
          <w:p w14:paraId="3ACFEED1" w14:textId="77777777" w:rsidR="00ED7375" w:rsidRDefault="00000000">
            <w:r>
              <w:t>@BERMUDAFULCLAIRE</w:t>
            </w:r>
          </w:p>
        </w:tc>
        <w:tc>
          <w:tcPr>
            <w:tcW w:w="403" w:type="dxa"/>
          </w:tcPr>
          <w:p w14:paraId="56099194" w14:textId="77777777" w:rsidR="00ED7375" w:rsidRDefault="00000000">
            <w:r>
              <w:t>2022-06-18 14:17:10</w:t>
            </w:r>
          </w:p>
        </w:tc>
        <w:tc>
          <w:tcPr>
            <w:tcW w:w="316" w:type="dxa"/>
          </w:tcPr>
          <w:p w14:paraId="4822C9CF" w14:textId="77777777" w:rsidR="00ED7375" w:rsidRDefault="00000000">
            <w:r>
              <w:t>0</w:t>
            </w:r>
          </w:p>
        </w:tc>
        <w:tc>
          <w:tcPr>
            <w:tcW w:w="354" w:type="dxa"/>
          </w:tcPr>
          <w:p w14:paraId="79A4EB61" w14:textId="77777777" w:rsidR="00ED7375" w:rsidRDefault="00000000">
            <w:r>
              <w:t>0</w:t>
            </w:r>
          </w:p>
        </w:tc>
        <w:tc>
          <w:tcPr>
            <w:tcW w:w="6528" w:type="dxa"/>
          </w:tcPr>
          <w:p w14:paraId="46E6D8A1" w14:textId="77777777" w:rsidR="00ED7375" w:rsidRDefault="00000000">
            <w:r>
              <w:t>The reporting is only for entertainment.  Not one was taken to court, nor children returned. The last reporter paid instead of disappearing. This is a staged reporting😡</w:t>
            </w:r>
          </w:p>
        </w:tc>
      </w:tr>
      <w:tr w:rsidR="00ED7375" w14:paraId="4319E426" w14:textId="77777777" w:rsidTr="001E6984">
        <w:tc>
          <w:tcPr>
            <w:tcW w:w="1199" w:type="dxa"/>
          </w:tcPr>
          <w:p w14:paraId="380233AB" w14:textId="77777777" w:rsidR="00ED7375" w:rsidRDefault="00000000">
            <w:r>
              <w:t>742</w:t>
            </w:r>
          </w:p>
        </w:tc>
        <w:tc>
          <w:tcPr>
            <w:tcW w:w="941" w:type="dxa"/>
          </w:tcPr>
          <w:p w14:paraId="4784F306" w14:textId="77777777" w:rsidR="00ED7375" w:rsidRDefault="00000000">
            <w:r>
              <w:t>@selobaskan5449</w:t>
            </w:r>
          </w:p>
        </w:tc>
        <w:tc>
          <w:tcPr>
            <w:tcW w:w="403" w:type="dxa"/>
          </w:tcPr>
          <w:p w14:paraId="526C0718" w14:textId="77777777" w:rsidR="00ED7375" w:rsidRDefault="00000000">
            <w:r>
              <w:t>2022-06-18 13:51:59</w:t>
            </w:r>
          </w:p>
        </w:tc>
        <w:tc>
          <w:tcPr>
            <w:tcW w:w="316" w:type="dxa"/>
          </w:tcPr>
          <w:p w14:paraId="1558FC5D" w14:textId="77777777" w:rsidR="00ED7375" w:rsidRDefault="00000000">
            <w:r>
              <w:t>0</w:t>
            </w:r>
          </w:p>
        </w:tc>
        <w:tc>
          <w:tcPr>
            <w:tcW w:w="354" w:type="dxa"/>
          </w:tcPr>
          <w:p w14:paraId="11D62AB2" w14:textId="77777777" w:rsidR="00ED7375" w:rsidRDefault="00000000">
            <w:r>
              <w:t>0</w:t>
            </w:r>
          </w:p>
        </w:tc>
        <w:tc>
          <w:tcPr>
            <w:tcW w:w="6528" w:type="dxa"/>
          </w:tcPr>
          <w:p w14:paraId="603096E6" w14:textId="77777777" w:rsidR="00ED7375" w:rsidRDefault="00000000">
            <w:r>
              <w:t>I wonder why the police weren't informed straight away or the recordings were presented to the police, what's the point of all this if they continue to steal and sell children anyway</w:t>
            </w:r>
          </w:p>
        </w:tc>
      </w:tr>
      <w:tr w:rsidR="00ED7375" w14:paraId="69847763" w14:textId="77777777" w:rsidTr="001E6984">
        <w:tc>
          <w:tcPr>
            <w:tcW w:w="1199" w:type="dxa"/>
          </w:tcPr>
          <w:p w14:paraId="5352638A" w14:textId="77777777" w:rsidR="00ED7375" w:rsidRDefault="00000000">
            <w:r>
              <w:t>743</w:t>
            </w:r>
          </w:p>
        </w:tc>
        <w:tc>
          <w:tcPr>
            <w:tcW w:w="941" w:type="dxa"/>
          </w:tcPr>
          <w:p w14:paraId="1AC187E4" w14:textId="77777777" w:rsidR="00ED7375" w:rsidRDefault="00000000">
            <w:r>
              <w:t>@heidiquayle5054</w:t>
            </w:r>
          </w:p>
        </w:tc>
        <w:tc>
          <w:tcPr>
            <w:tcW w:w="403" w:type="dxa"/>
          </w:tcPr>
          <w:p w14:paraId="0D86F8BE" w14:textId="77777777" w:rsidR="00ED7375" w:rsidRDefault="00000000">
            <w:r>
              <w:t>2022-06-18 05:58:21</w:t>
            </w:r>
          </w:p>
        </w:tc>
        <w:tc>
          <w:tcPr>
            <w:tcW w:w="316" w:type="dxa"/>
          </w:tcPr>
          <w:p w14:paraId="0E014C5F" w14:textId="77777777" w:rsidR="00ED7375" w:rsidRDefault="00000000">
            <w:r>
              <w:t>0</w:t>
            </w:r>
          </w:p>
        </w:tc>
        <w:tc>
          <w:tcPr>
            <w:tcW w:w="354" w:type="dxa"/>
          </w:tcPr>
          <w:p w14:paraId="62DB8697" w14:textId="77777777" w:rsidR="00ED7375" w:rsidRDefault="00000000">
            <w:r>
              <w:t>0</w:t>
            </w:r>
          </w:p>
        </w:tc>
        <w:tc>
          <w:tcPr>
            <w:tcW w:w="6528" w:type="dxa"/>
          </w:tcPr>
          <w:p w14:paraId="1AC743E5" w14:textId="77777777" w:rsidR="00ED7375" w:rsidRDefault="00000000">
            <w:r>
              <w:t>why were the three traffickers not arrested and charged with kidnapping, for a start?  As soon as Fred took the money or the other two incriminated themselves, I thought they would be taken into custody immediately!</w:t>
            </w:r>
          </w:p>
        </w:tc>
      </w:tr>
      <w:tr w:rsidR="00ED7375" w14:paraId="0F3D64FC" w14:textId="77777777" w:rsidTr="001E6984">
        <w:tc>
          <w:tcPr>
            <w:tcW w:w="1199" w:type="dxa"/>
          </w:tcPr>
          <w:p w14:paraId="19E510F2" w14:textId="77777777" w:rsidR="00ED7375" w:rsidRDefault="00000000">
            <w:r>
              <w:t>744</w:t>
            </w:r>
          </w:p>
        </w:tc>
        <w:tc>
          <w:tcPr>
            <w:tcW w:w="941" w:type="dxa"/>
          </w:tcPr>
          <w:p w14:paraId="03C7D0AF" w14:textId="77777777" w:rsidR="00ED7375" w:rsidRDefault="00000000">
            <w:r>
              <w:t>@robynweeks6004</w:t>
            </w:r>
          </w:p>
        </w:tc>
        <w:tc>
          <w:tcPr>
            <w:tcW w:w="403" w:type="dxa"/>
          </w:tcPr>
          <w:p w14:paraId="239D88F7" w14:textId="77777777" w:rsidR="00ED7375" w:rsidRDefault="00000000">
            <w:r>
              <w:t>2022-06-18 02:50:21</w:t>
            </w:r>
          </w:p>
        </w:tc>
        <w:tc>
          <w:tcPr>
            <w:tcW w:w="316" w:type="dxa"/>
          </w:tcPr>
          <w:p w14:paraId="6D9C38D4" w14:textId="77777777" w:rsidR="00ED7375" w:rsidRDefault="00000000">
            <w:r>
              <w:t>0</w:t>
            </w:r>
          </w:p>
        </w:tc>
        <w:tc>
          <w:tcPr>
            <w:tcW w:w="354" w:type="dxa"/>
          </w:tcPr>
          <w:p w14:paraId="1D3D19B3" w14:textId="77777777" w:rsidR="00ED7375" w:rsidRDefault="00000000">
            <w:r>
              <w:t>0</w:t>
            </w:r>
          </w:p>
        </w:tc>
        <w:tc>
          <w:tcPr>
            <w:tcW w:w="6528" w:type="dxa"/>
          </w:tcPr>
          <w:p w14:paraId="4C0FA518" w14:textId="77777777" w:rsidR="00ED7375" w:rsidRDefault="00000000">
            <w:r>
              <w:t>This explains a lot.. Obama's administration lost a lot of children.. goes on here to this day.. he comes from Kenya..sick people.. and the rumors,  that aren't just rumors regarding clinton and her satanic events..it's evil in Kenya And it's evil here..we must stand together before this is a everyday occurrence here..this must stop.. 😶</w:t>
            </w:r>
          </w:p>
        </w:tc>
      </w:tr>
      <w:tr w:rsidR="00ED7375" w14:paraId="4C5C4EAD" w14:textId="77777777" w:rsidTr="001E6984">
        <w:tc>
          <w:tcPr>
            <w:tcW w:w="1199" w:type="dxa"/>
          </w:tcPr>
          <w:p w14:paraId="4157D42A" w14:textId="77777777" w:rsidR="00ED7375" w:rsidRDefault="00000000">
            <w:r>
              <w:t>745</w:t>
            </w:r>
          </w:p>
        </w:tc>
        <w:tc>
          <w:tcPr>
            <w:tcW w:w="941" w:type="dxa"/>
          </w:tcPr>
          <w:p w14:paraId="61732712" w14:textId="77777777" w:rsidR="00ED7375" w:rsidRDefault="00000000">
            <w:r>
              <w:t>@sarahogunfeyimi</w:t>
            </w:r>
          </w:p>
        </w:tc>
        <w:tc>
          <w:tcPr>
            <w:tcW w:w="403" w:type="dxa"/>
          </w:tcPr>
          <w:p w14:paraId="19AED940" w14:textId="77777777" w:rsidR="00ED7375" w:rsidRDefault="00000000">
            <w:r>
              <w:t>2022-06-17 12:28:45</w:t>
            </w:r>
          </w:p>
        </w:tc>
        <w:tc>
          <w:tcPr>
            <w:tcW w:w="316" w:type="dxa"/>
          </w:tcPr>
          <w:p w14:paraId="63D11B74" w14:textId="77777777" w:rsidR="00ED7375" w:rsidRDefault="00000000">
            <w:r>
              <w:t>0</w:t>
            </w:r>
          </w:p>
        </w:tc>
        <w:tc>
          <w:tcPr>
            <w:tcW w:w="354" w:type="dxa"/>
          </w:tcPr>
          <w:p w14:paraId="68171B9D" w14:textId="77777777" w:rsidR="00ED7375" w:rsidRDefault="00000000">
            <w:r>
              <w:t>0</w:t>
            </w:r>
          </w:p>
        </w:tc>
        <w:tc>
          <w:tcPr>
            <w:tcW w:w="6528" w:type="dxa"/>
          </w:tcPr>
          <w:p w14:paraId="598B3425" w14:textId="77777777" w:rsidR="00ED7375" w:rsidRDefault="00000000">
            <w:r>
              <w:t>My heart goes out theses women 💗 they should make adoption from Africa illegal!</w:t>
            </w:r>
          </w:p>
        </w:tc>
      </w:tr>
      <w:tr w:rsidR="00ED7375" w14:paraId="60880AC6" w14:textId="77777777" w:rsidTr="001E6984">
        <w:tc>
          <w:tcPr>
            <w:tcW w:w="1199" w:type="dxa"/>
          </w:tcPr>
          <w:p w14:paraId="0C431785" w14:textId="77777777" w:rsidR="00ED7375" w:rsidRDefault="00000000">
            <w:r>
              <w:t>746</w:t>
            </w:r>
          </w:p>
        </w:tc>
        <w:tc>
          <w:tcPr>
            <w:tcW w:w="941" w:type="dxa"/>
          </w:tcPr>
          <w:p w14:paraId="04EA0689" w14:textId="77777777" w:rsidR="00ED7375" w:rsidRDefault="00000000">
            <w:r>
              <w:t>@Lassieandfriends2019</w:t>
            </w:r>
          </w:p>
        </w:tc>
        <w:tc>
          <w:tcPr>
            <w:tcW w:w="403" w:type="dxa"/>
          </w:tcPr>
          <w:p w14:paraId="2109789C" w14:textId="77777777" w:rsidR="00ED7375" w:rsidRDefault="00000000">
            <w:r>
              <w:t>2022-06-17 11:20:25</w:t>
            </w:r>
          </w:p>
        </w:tc>
        <w:tc>
          <w:tcPr>
            <w:tcW w:w="316" w:type="dxa"/>
          </w:tcPr>
          <w:p w14:paraId="0364AD0D" w14:textId="77777777" w:rsidR="00ED7375" w:rsidRDefault="00000000">
            <w:r>
              <w:t>16</w:t>
            </w:r>
          </w:p>
        </w:tc>
        <w:tc>
          <w:tcPr>
            <w:tcW w:w="354" w:type="dxa"/>
          </w:tcPr>
          <w:p w14:paraId="484F7DED" w14:textId="77777777" w:rsidR="00ED7375" w:rsidRDefault="00000000">
            <w:r>
              <w:t>0</w:t>
            </w:r>
          </w:p>
        </w:tc>
        <w:tc>
          <w:tcPr>
            <w:tcW w:w="6528" w:type="dxa"/>
          </w:tcPr>
          <w:p w14:paraId="2C9EBB66" w14:textId="77777777" w:rsidR="00ED7375" w:rsidRDefault="00000000">
            <w:r>
              <w:t>This completely broke my heart. I wish so badly that I could go over there myself and work with police to save these beautiful babies and their mothers from this atrocity 😔💔</w:t>
            </w:r>
          </w:p>
        </w:tc>
      </w:tr>
      <w:tr w:rsidR="00ED7375" w14:paraId="0A9A74B4" w14:textId="77777777" w:rsidTr="001E6984">
        <w:tc>
          <w:tcPr>
            <w:tcW w:w="1199" w:type="dxa"/>
          </w:tcPr>
          <w:p w14:paraId="5E123C26" w14:textId="77777777" w:rsidR="00ED7375" w:rsidRDefault="00000000">
            <w:r>
              <w:t>747</w:t>
            </w:r>
          </w:p>
        </w:tc>
        <w:tc>
          <w:tcPr>
            <w:tcW w:w="941" w:type="dxa"/>
          </w:tcPr>
          <w:p w14:paraId="7C9A5F0F" w14:textId="77777777" w:rsidR="00ED7375" w:rsidRDefault="00000000">
            <w:r>
              <w:t>@politicsinplainenglish1791</w:t>
            </w:r>
          </w:p>
        </w:tc>
        <w:tc>
          <w:tcPr>
            <w:tcW w:w="403" w:type="dxa"/>
          </w:tcPr>
          <w:p w14:paraId="493DB9CF" w14:textId="77777777" w:rsidR="00ED7375" w:rsidRDefault="00000000">
            <w:r>
              <w:t>2022-06-16 19:49:46</w:t>
            </w:r>
          </w:p>
        </w:tc>
        <w:tc>
          <w:tcPr>
            <w:tcW w:w="316" w:type="dxa"/>
          </w:tcPr>
          <w:p w14:paraId="600E21AC" w14:textId="77777777" w:rsidR="00ED7375" w:rsidRDefault="00000000">
            <w:r>
              <w:t>2</w:t>
            </w:r>
          </w:p>
        </w:tc>
        <w:tc>
          <w:tcPr>
            <w:tcW w:w="354" w:type="dxa"/>
          </w:tcPr>
          <w:p w14:paraId="192EBDC5" w14:textId="77777777" w:rsidR="00ED7375" w:rsidRDefault="00000000">
            <w:r>
              <w:t>0</w:t>
            </w:r>
          </w:p>
        </w:tc>
        <w:tc>
          <w:tcPr>
            <w:tcW w:w="6528" w:type="dxa"/>
          </w:tcPr>
          <w:p w14:paraId="3132F2D4" w14:textId="77777777" w:rsidR="00ED7375" w:rsidRDefault="00000000">
            <w:r>
              <w:t>This is how slavery flourished so all you people obsessed with 1619 need to watch this because it was your own brothers that did this to you, you cry about racism and want reparation but don't want to deal with the truth.</w:t>
            </w:r>
          </w:p>
        </w:tc>
      </w:tr>
      <w:tr w:rsidR="00ED7375" w14:paraId="09E0480F" w14:textId="77777777" w:rsidTr="001E6984">
        <w:tc>
          <w:tcPr>
            <w:tcW w:w="1199" w:type="dxa"/>
          </w:tcPr>
          <w:p w14:paraId="627BCE04" w14:textId="77777777" w:rsidR="00ED7375" w:rsidRDefault="00000000">
            <w:r>
              <w:t>748</w:t>
            </w:r>
          </w:p>
        </w:tc>
        <w:tc>
          <w:tcPr>
            <w:tcW w:w="941" w:type="dxa"/>
          </w:tcPr>
          <w:p w14:paraId="429B6B3C" w14:textId="77777777" w:rsidR="00ED7375" w:rsidRDefault="00000000">
            <w:r>
              <w:t>@mercy_grace55555</w:t>
            </w:r>
          </w:p>
        </w:tc>
        <w:tc>
          <w:tcPr>
            <w:tcW w:w="403" w:type="dxa"/>
          </w:tcPr>
          <w:p w14:paraId="5F6DB955" w14:textId="77777777" w:rsidR="00ED7375" w:rsidRDefault="00000000">
            <w:r>
              <w:t>2022-06-16 18:36:30</w:t>
            </w:r>
          </w:p>
        </w:tc>
        <w:tc>
          <w:tcPr>
            <w:tcW w:w="316" w:type="dxa"/>
          </w:tcPr>
          <w:p w14:paraId="0F6BD83C" w14:textId="77777777" w:rsidR="00ED7375" w:rsidRDefault="00000000">
            <w:r>
              <w:t>2</w:t>
            </w:r>
          </w:p>
        </w:tc>
        <w:tc>
          <w:tcPr>
            <w:tcW w:w="354" w:type="dxa"/>
          </w:tcPr>
          <w:p w14:paraId="37532DEB" w14:textId="77777777" w:rsidR="00ED7375" w:rsidRDefault="00000000">
            <w:r>
              <w:t>0</w:t>
            </w:r>
          </w:p>
        </w:tc>
        <w:tc>
          <w:tcPr>
            <w:tcW w:w="6528" w:type="dxa"/>
          </w:tcPr>
          <w:p w14:paraId="0D156C16" w14:textId="77777777" w:rsidR="00ED7375" w:rsidRDefault="00000000">
            <w:r>
              <w:t>I'm wondering where the fathers are??</w:t>
            </w:r>
          </w:p>
        </w:tc>
      </w:tr>
      <w:tr w:rsidR="00ED7375" w14:paraId="189968B4" w14:textId="77777777" w:rsidTr="001E6984">
        <w:tc>
          <w:tcPr>
            <w:tcW w:w="1199" w:type="dxa"/>
          </w:tcPr>
          <w:p w14:paraId="7C392689" w14:textId="77777777" w:rsidR="00ED7375" w:rsidRDefault="00000000">
            <w:r>
              <w:t>749</w:t>
            </w:r>
          </w:p>
        </w:tc>
        <w:tc>
          <w:tcPr>
            <w:tcW w:w="941" w:type="dxa"/>
          </w:tcPr>
          <w:p w14:paraId="378853BA" w14:textId="77777777" w:rsidR="00ED7375" w:rsidRDefault="00000000">
            <w:r>
              <w:t>@salomenyaji5474</w:t>
            </w:r>
          </w:p>
        </w:tc>
        <w:tc>
          <w:tcPr>
            <w:tcW w:w="403" w:type="dxa"/>
          </w:tcPr>
          <w:p w14:paraId="0400C716" w14:textId="77777777" w:rsidR="00ED7375" w:rsidRDefault="00000000">
            <w:r>
              <w:t>2022-06-16 10:55:26</w:t>
            </w:r>
          </w:p>
        </w:tc>
        <w:tc>
          <w:tcPr>
            <w:tcW w:w="316" w:type="dxa"/>
          </w:tcPr>
          <w:p w14:paraId="2CE25988" w14:textId="77777777" w:rsidR="00ED7375" w:rsidRDefault="00000000">
            <w:r>
              <w:t>0</w:t>
            </w:r>
          </w:p>
        </w:tc>
        <w:tc>
          <w:tcPr>
            <w:tcW w:w="354" w:type="dxa"/>
          </w:tcPr>
          <w:p w14:paraId="02917546" w14:textId="77777777" w:rsidR="00ED7375" w:rsidRDefault="00000000">
            <w:r>
              <w:t>0</w:t>
            </w:r>
          </w:p>
        </w:tc>
        <w:tc>
          <w:tcPr>
            <w:tcW w:w="6528" w:type="dxa"/>
          </w:tcPr>
          <w:p w14:paraId="214CC11E" w14:textId="77777777" w:rsidR="00ED7375" w:rsidRDefault="00000000">
            <w:r>
              <w:t>U guys should stop doing these stories for fame if u are not doing anything to stop these crimes. It's sad ,u guys could have saved that beautiful baby from Anita. The police could have acted fast.</w:t>
            </w:r>
          </w:p>
        </w:tc>
      </w:tr>
      <w:tr w:rsidR="00ED7375" w14:paraId="72970FB5" w14:textId="77777777" w:rsidTr="001E6984">
        <w:tc>
          <w:tcPr>
            <w:tcW w:w="1199" w:type="dxa"/>
          </w:tcPr>
          <w:p w14:paraId="505292D6" w14:textId="77777777" w:rsidR="00ED7375" w:rsidRDefault="00000000">
            <w:r>
              <w:t>750</w:t>
            </w:r>
          </w:p>
        </w:tc>
        <w:tc>
          <w:tcPr>
            <w:tcW w:w="941" w:type="dxa"/>
          </w:tcPr>
          <w:p w14:paraId="0AD80698" w14:textId="77777777" w:rsidR="00ED7375" w:rsidRDefault="00000000">
            <w:r>
              <w:t>@abbaasgertrude4915</w:t>
            </w:r>
          </w:p>
        </w:tc>
        <w:tc>
          <w:tcPr>
            <w:tcW w:w="403" w:type="dxa"/>
          </w:tcPr>
          <w:p w14:paraId="1C81A972" w14:textId="77777777" w:rsidR="00ED7375" w:rsidRDefault="00000000">
            <w:r>
              <w:t>2022-06-16 03:31:05</w:t>
            </w:r>
          </w:p>
        </w:tc>
        <w:tc>
          <w:tcPr>
            <w:tcW w:w="316" w:type="dxa"/>
          </w:tcPr>
          <w:p w14:paraId="354E450B" w14:textId="77777777" w:rsidR="00ED7375" w:rsidRDefault="00000000">
            <w:r>
              <w:t>0</w:t>
            </w:r>
          </w:p>
        </w:tc>
        <w:tc>
          <w:tcPr>
            <w:tcW w:w="354" w:type="dxa"/>
          </w:tcPr>
          <w:p w14:paraId="16BB8D8B" w14:textId="77777777" w:rsidR="00ED7375" w:rsidRDefault="00000000">
            <w:r>
              <w:t>0</w:t>
            </w:r>
          </w:p>
        </w:tc>
        <w:tc>
          <w:tcPr>
            <w:tcW w:w="6528" w:type="dxa"/>
          </w:tcPr>
          <w:p w14:paraId="3431B91B" w14:textId="77777777" w:rsidR="00ED7375" w:rsidRDefault="00000000">
            <w:r>
              <w:t>The utter neglect of Africa must shake the conscience of the world</w:t>
            </w:r>
          </w:p>
        </w:tc>
      </w:tr>
      <w:tr w:rsidR="00ED7375" w14:paraId="69E46223" w14:textId="77777777" w:rsidTr="001E6984">
        <w:tc>
          <w:tcPr>
            <w:tcW w:w="1199" w:type="dxa"/>
          </w:tcPr>
          <w:p w14:paraId="284276DC" w14:textId="77777777" w:rsidR="00ED7375" w:rsidRDefault="00000000">
            <w:r>
              <w:t>751</w:t>
            </w:r>
          </w:p>
        </w:tc>
        <w:tc>
          <w:tcPr>
            <w:tcW w:w="941" w:type="dxa"/>
          </w:tcPr>
          <w:p w14:paraId="18D6A32D" w14:textId="77777777" w:rsidR="00ED7375" w:rsidRDefault="00000000">
            <w:r>
              <w:t>@sakhiledube5799</w:t>
            </w:r>
          </w:p>
        </w:tc>
        <w:tc>
          <w:tcPr>
            <w:tcW w:w="403" w:type="dxa"/>
          </w:tcPr>
          <w:p w14:paraId="7D3EB33C" w14:textId="77777777" w:rsidR="00ED7375" w:rsidRDefault="00000000">
            <w:r>
              <w:t>2022-06-15 14:12:47</w:t>
            </w:r>
          </w:p>
        </w:tc>
        <w:tc>
          <w:tcPr>
            <w:tcW w:w="316" w:type="dxa"/>
          </w:tcPr>
          <w:p w14:paraId="696F0658" w14:textId="77777777" w:rsidR="00ED7375" w:rsidRDefault="00000000">
            <w:r>
              <w:t>0</w:t>
            </w:r>
          </w:p>
        </w:tc>
        <w:tc>
          <w:tcPr>
            <w:tcW w:w="354" w:type="dxa"/>
          </w:tcPr>
          <w:p w14:paraId="6353606B" w14:textId="77777777" w:rsidR="00ED7375" w:rsidRDefault="00000000">
            <w:r>
              <w:t>0</w:t>
            </w:r>
          </w:p>
        </w:tc>
        <w:tc>
          <w:tcPr>
            <w:tcW w:w="6528" w:type="dxa"/>
          </w:tcPr>
          <w:p w14:paraId="10A6CBC8" w14:textId="77777777" w:rsidR="00ED7375" w:rsidRDefault="00000000">
            <w:r>
              <w:t>So were Anita and other criminals arrested?</w:t>
            </w:r>
          </w:p>
        </w:tc>
      </w:tr>
      <w:tr w:rsidR="00ED7375" w14:paraId="61043DCA" w14:textId="77777777" w:rsidTr="001E6984">
        <w:tc>
          <w:tcPr>
            <w:tcW w:w="1199" w:type="dxa"/>
          </w:tcPr>
          <w:p w14:paraId="7995D88A" w14:textId="77777777" w:rsidR="00ED7375" w:rsidRDefault="00000000">
            <w:r>
              <w:t>752</w:t>
            </w:r>
          </w:p>
        </w:tc>
        <w:tc>
          <w:tcPr>
            <w:tcW w:w="941" w:type="dxa"/>
          </w:tcPr>
          <w:p w14:paraId="04A121B2" w14:textId="77777777" w:rsidR="00ED7375" w:rsidRDefault="00000000">
            <w:r>
              <w:t>@PanamaJones7</w:t>
            </w:r>
          </w:p>
        </w:tc>
        <w:tc>
          <w:tcPr>
            <w:tcW w:w="403" w:type="dxa"/>
          </w:tcPr>
          <w:p w14:paraId="34964B02" w14:textId="77777777" w:rsidR="00ED7375" w:rsidRDefault="00000000">
            <w:r>
              <w:t>2022-06-15 13:40:15</w:t>
            </w:r>
          </w:p>
        </w:tc>
        <w:tc>
          <w:tcPr>
            <w:tcW w:w="316" w:type="dxa"/>
          </w:tcPr>
          <w:p w14:paraId="04C85F0D" w14:textId="77777777" w:rsidR="00ED7375" w:rsidRDefault="00000000">
            <w:r>
              <w:t>0</w:t>
            </w:r>
          </w:p>
        </w:tc>
        <w:tc>
          <w:tcPr>
            <w:tcW w:w="354" w:type="dxa"/>
          </w:tcPr>
          <w:p w14:paraId="15F3289A" w14:textId="77777777" w:rsidR="00ED7375" w:rsidRDefault="00000000">
            <w:r>
              <w:t>0</w:t>
            </w:r>
          </w:p>
        </w:tc>
        <w:tc>
          <w:tcPr>
            <w:tcW w:w="6528" w:type="dxa"/>
          </w:tcPr>
          <w:p w14:paraId="2C695C3C" w14:textId="77777777" w:rsidR="00ED7375" w:rsidRDefault="00000000">
            <w:r>
              <w:t>The lady from the delivery clinic looks so evil in the eyes.</w:t>
            </w:r>
          </w:p>
        </w:tc>
      </w:tr>
      <w:tr w:rsidR="00ED7375" w14:paraId="111001EE" w14:textId="77777777" w:rsidTr="001E6984">
        <w:tc>
          <w:tcPr>
            <w:tcW w:w="1199" w:type="dxa"/>
          </w:tcPr>
          <w:p w14:paraId="7AC35FF9" w14:textId="77777777" w:rsidR="00ED7375" w:rsidRDefault="00000000">
            <w:r>
              <w:t>753</w:t>
            </w:r>
          </w:p>
        </w:tc>
        <w:tc>
          <w:tcPr>
            <w:tcW w:w="941" w:type="dxa"/>
          </w:tcPr>
          <w:p w14:paraId="3445BB62" w14:textId="77777777" w:rsidR="00ED7375" w:rsidRDefault="00000000">
            <w:r>
              <w:t>@tasdestiny</w:t>
            </w:r>
          </w:p>
        </w:tc>
        <w:tc>
          <w:tcPr>
            <w:tcW w:w="403" w:type="dxa"/>
          </w:tcPr>
          <w:p w14:paraId="7232760A" w14:textId="77777777" w:rsidR="00ED7375" w:rsidRDefault="00000000">
            <w:r>
              <w:t>2022-06-15 08:51:49</w:t>
            </w:r>
          </w:p>
        </w:tc>
        <w:tc>
          <w:tcPr>
            <w:tcW w:w="316" w:type="dxa"/>
          </w:tcPr>
          <w:p w14:paraId="14E75CDD" w14:textId="77777777" w:rsidR="00ED7375" w:rsidRDefault="00000000">
            <w:r>
              <w:t>0</w:t>
            </w:r>
          </w:p>
        </w:tc>
        <w:tc>
          <w:tcPr>
            <w:tcW w:w="354" w:type="dxa"/>
          </w:tcPr>
          <w:p w14:paraId="0AE24E40" w14:textId="77777777" w:rsidR="00ED7375" w:rsidRDefault="00000000">
            <w:r>
              <w:t>0</w:t>
            </w:r>
          </w:p>
        </w:tc>
        <w:tc>
          <w:tcPr>
            <w:tcW w:w="6528" w:type="dxa"/>
          </w:tcPr>
          <w:p w14:paraId="26E09710" w14:textId="77777777" w:rsidR="00ED7375" w:rsidRDefault="00000000">
            <w:r>
              <w:t>Why not take the baby immediately!!!! This is very upsetting!!!!!</w:t>
            </w:r>
          </w:p>
        </w:tc>
      </w:tr>
      <w:tr w:rsidR="00ED7375" w14:paraId="08C6FD7C" w14:textId="77777777" w:rsidTr="001E6984">
        <w:tc>
          <w:tcPr>
            <w:tcW w:w="1199" w:type="dxa"/>
          </w:tcPr>
          <w:p w14:paraId="2E26B505" w14:textId="77777777" w:rsidR="00ED7375" w:rsidRDefault="00000000">
            <w:r>
              <w:t>754</w:t>
            </w:r>
          </w:p>
        </w:tc>
        <w:tc>
          <w:tcPr>
            <w:tcW w:w="941" w:type="dxa"/>
          </w:tcPr>
          <w:p w14:paraId="1DFB4514" w14:textId="77777777" w:rsidR="00ED7375" w:rsidRDefault="00000000">
            <w:r>
              <w:t>@Afrosom38</w:t>
            </w:r>
          </w:p>
        </w:tc>
        <w:tc>
          <w:tcPr>
            <w:tcW w:w="403" w:type="dxa"/>
          </w:tcPr>
          <w:p w14:paraId="4B95D5F3" w14:textId="77777777" w:rsidR="00ED7375" w:rsidRDefault="00000000">
            <w:r>
              <w:t>2022-06-15 05:30:58</w:t>
            </w:r>
          </w:p>
        </w:tc>
        <w:tc>
          <w:tcPr>
            <w:tcW w:w="316" w:type="dxa"/>
          </w:tcPr>
          <w:p w14:paraId="4E3DA245" w14:textId="77777777" w:rsidR="00ED7375" w:rsidRDefault="00000000">
            <w:r>
              <w:t>0</w:t>
            </w:r>
          </w:p>
        </w:tc>
        <w:tc>
          <w:tcPr>
            <w:tcW w:w="354" w:type="dxa"/>
          </w:tcPr>
          <w:p w14:paraId="2D87067C" w14:textId="77777777" w:rsidR="00ED7375" w:rsidRDefault="00000000">
            <w:r>
              <w:t>0</w:t>
            </w:r>
          </w:p>
        </w:tc>
        <w:tc>
          <w:tcPr>
            <w:tcW w:w="6528" w:type="dxa"/>
          </w:tcPr>
          <w:p w14:paraId="30109F96" w14:textId="77777777" w:rsidR="00ED7375" w:rsidRDefault="00000000">
            <w:r>
              <w:t>I cant watch this it makes my stomach turn</w:t>
            </w:r>
          </w:p>
        </w:tc>
      </w:tr>
      <w:tr w:rsidR="00ED7375" w14:paraId="21D847E9" w14:textId="77777777" w:rsidTr="001E6984">
        <w:tc>
          <w:tcPr>
            <w:tcW w:w="1199" w:type="dxa"/>
          </w:tcPr>
          <w:p w14:paraId="54F7362B" w14:textId="77777777" w:rsidR="00ED7375" w:rsidRDefault="00000000">
            <w:r>
              <w:t>755</w:t>
            </w:r>
          </w:p>
        </w:tc>
        <w:tc>
          <w:tcPr>
            <w:tcW w:w="941" w:type="dxa"/>
          </w:tcPr>
          <w:p w14:paraId="2AE5EB56" w14:textId="77777777" w:rsidR="00ED7375" w:rsidRDefault="00000000">
            <w:r>
              <w:t>@marcomarko1759</w:t>
            </w:r>
          </w:p>
        </w:tc>
        <w:tc>
          <w:tcPr>
            <w:tcW w:w="403" w:type="dxa"/>
          </w:tcPr>
          <w:p w14:paraId="5182024E" w14:textId="77777777" w:rsidR="00ED7375" w:rsidRDefault="00000000">
            <w:r>
              <w:t>2022-06-15 03:08:42</w:t>
            </w:r>
          </w:p>
        </w:tc>
        <w:tc>
          <w:tcPr>
            <w:tcW w:w="316" w:type="dxa"/>
          </w:tcPr>
          <w:p w14:paraId="039F4FCB" w14:textId="77777777" w:rsidR="00ED7375" w:rsidRDefault="00000000">
            <w:r>
              <w:t>0</w:t>
            </w:r>
          </w:p>
        </w:tc>
        <w:tc>
          <w:tcPr>
            <w:tcW w:w="354" w:type="dxa"/>
          </w:tcPr>
          <w:p w14:paraId="11C4CFFA" w14:textId="77777777" w:rsidR="00ED7375" w:rsidRDefault="00000000">
            <w:r>
              <w:t>0</w:t>
            </w:r>
          </w:p>
        </w:tc>
        <w:tc>
          <w:tcPr>
            <w:tcW w:w="6528" w:type="dxa"/>
          </w:tcPr>
          <w:p w14:paraId="466B6A42" w14:textId="77777777" w:rsidR="00ED7375" w:rsidRDefault="00000000">
            <w:r>
              <w:t>WHAT IS THE PROBLEM??...AFRICA IS OVERPOPULATEDD ANYWAY</w:t>
            </w:r>
          </w:p>
        </w:tc>
      </w:tr>
      <w:tr w:rsidR="00ED7375" w14:paraId="6117CB6B" w14:textId="77777777" w:rsidTr="001E6984">
        <w:tc>
          <w:tcPr>
            <w:tcW w:w="1199" w:type="dxa"/>
          </w:tcPr>
          <w:p w14:paraId="014B78A2" w14:textId="77777777" w:rsidR="00ED7375" w:rsidRDefault="00000000">
            <w:r>
              <w:t>756</w:t>
            </w:r>
          </w:p>
        </w:tc>
        <w:tc>
          <w:tcPr>
            <w:tcW w:w="941" w:type="dxa"/>
          </w:tcPr>
          <w:p w14:paraId="475FA12A" w14:textId="77777777" w:rsidR="00ED7375" w:rsidRDefault="00000000">
            <w:r>
              <w:t>@faisoldier2012</w:t>
            </w:r>
          </w:p>
        </w:tc>
        <w:tc>
          <w:tcPr>
            <w:tcW w:w="403" w:type="dxa"/>
          </w:tcPr>
          <w:p w14:paraId="3AB69895" w14:textId="77777777" w:rsidR="00ED7375" w:rsidRDefault="00000000">
            <w:r>
              <w:t>2022-06-14 22:05:38</w:t>
            </w:r>
          </w:p>
        </w:tc>
        <w:tc>
          <w:tcPr>
            <w:tcW w:w="316" w:type="dxa"/>
          </w:tcPr>
          <w:p w14:paraId="0A0866A5" w14:textId="77777777" w:rsidR="00ED7375" w:rsidRDefault="00000000">
            <w:r>
              <w:t>0</w:t>
            </w:r>
          </w:p>
        </w:tc>
        <w:tc>
          <w:tcPr>
            <w:tcW w:w="354" w:type="dxa"/>
          </w:tcPr>
          <w:p w14:paraId="7F568B99" w14:textId="77777777" w:rsidR="00ED7375" w:rsidRDefault="00000000">
            <w:r>
              <w:t>1</w:t>
            </w:r>
          </w:p>
        </w:tc>
        <w:tc>
          <w:tcPr>
            <w:tcW w:w="6528" w:type="dxa"/>
          </w:tcPr>
          <w:p w14:paraId="36366D9C" w14:textId="77777777" w:rsidR="00ED7375" w:rsidRDefault="00000000">
            <w:r>
              <w:t>Children need, a roof, food and education, if you cannot provide, do not bring them to the world to suffer.</w:t>
            </w:r>
          </w:p>
        </w:tc>
      </w:tr>
      <w:tr w:rsidR="00ED7375" w14:paraId="01AF1D84" w14:textId="77777777" w:rsidTr="001E6984">
        <w:tc>
          <w:tcPr>
            <w:tcW w:w="1199" w:type="dxa"/>
          </w:tcPr>
          <w:p w14:paraId="68E3A83A" w14:textId="77777777" w:rsidR="00ED7375" w:rsidRDefault="00000000">
            <w:r>
              <w:t>757</w:t>
            </w:r>
          </w:p>
        </w:tc>
        <w:tc>
          <w:tcPr>
            <w:tcW w:w="941" w:type="dxa"/>
          </w:tcPr>
          <w:p w14:paraId="00B9A98B" w14:textId="77777777" w:rsidR="00ED7375" w:rsidRDefault="00000000">
            <w:r>
              <w:t>@charlymrivera7236</w:t>
            </w:r>
          </w:p>
        </w:tc>
        <w:tc>
          <w:tcPr>
            <w:tcW w:w="403" w:type="dxa"/>
          </w:tcPr>
          <w:p w14:paraId="6DA9DF42" w14:textId="77777777" w:rsidR="00ED7375" w:rsidRDefault="00000000">
            <w:r>
              <w:t>2022-06-23 01:04:26</w:t>
            </w:r>
          </w:p>
        </w:tc>
        <w:tc>
          <w:tcPr>
            <w:tcW w:w="316" w:type="dxa"/>
          </w:tcPr>
          <w:p w14:paraId="28E6D5CC" w14:textId="77777777" w:rsidR="00ED7375" w:rsidRDefault="00000000">
            <w:r>
              <w:t>0</w:t>
            </w:r>
          </w:p>
        </w:tc>
        <w:tc>
          <w:tcPr>
            <w:tcW w:w="354" w:type="dxa"/>
          </w:tcPr>
          <w:p w14:paraId="3AA4CB00" w14:textId="77777777" w:rsidR="00ED7375" w:rsidRDefault="00ED7375"/>
        </w:tc>
        <w:tc>
          <w:tcPr>
            <w:tcW w:w="6528" w:type="dxa"/>
          </w:tcPr>
          <w:p w14:paraId="5F0C9B4F" w14:textId="77777777" w:rsidR="00ED7375" w:rsidRDefault="00000000">
            <w:r>
              <w:t>lets kill them, like true first world nations we are :) change lunacity for another lunacity, nice solution, leftist trash</w:t>
            </w:r>
          </w:p>
        </w:tc>
      </w:tr>
      <w:tr w:rsidR="00ED7375" w14:paraId="56F82DAF" w14:textId="77777777" w:rsidTr="001E6984">
        <w:tc>
          <w:tcPr>
            <w:tcW w:w="1199" w:type="dxa"/>
          </w:tcPr>
          <w:p w14:paraId="360BEF13" w14:textId="77777777" w:rsidR="00ED7375" w:rsidRDefault="00000000">
            <w:r>
              <w:t>758</w:t>
            </w:r>
          </w:p>
        </w:tc>
        <w:tc>
          <w:tcPr>
            <w:tcW w:w="941" w:type="dxa"/>
          </w:tcPr>
          <w:p w14:paraId="02DF867F" w14:textId="77777777" w:rsidR="00ED7375" w:rsidRDefault="00000000">
            <w:r>
              <w:t>@donwoney</w:t>
            </w:r>
          </w:p>
        </w:tc>
        <w:tc>
          <w:tcPr>
            <w:tcW w:w="403" w:type="dxa"/>
          </w:tcPr>
          <w:p w14:paraId="54377167" w14:textId="77777777" w:rsidR="00ED7375" w:rsidRDefault="00000000">
            <w:r>
              <w:t>2022-06-14 18:54:13</w:t>
            </w:r>
          </w:p>
        </w:tc>
        <w:tc>
          <w:tcPr>
            <w:tcW w:w="316" w:type="dxa"/>
          </w:tcPr>
          <w:p w14:paraId="6E067042" w14:textId="77777777" w:rsidR="00ED7375" w:rsidRDefault="00000000">
            <w:r>
              <w:t>0</w:t>
            </w:r>
          </w:p>
        </w:tc>
        <w:tc>
          <w:tcPr>
            <w:tcW w:w="354" w:type="dxa"/>
          </w:tcPr>
          <w:p w14:paraId="080D7DC7" w14:textId="77777777" w:rsidR="00ED7375" w:rsidRDefault="00000000">
            <w:r>
              <w:t>0</w:t>
            </w:r>
          </w:p>
        </w:tc>
        <w:tc>
          <w:tcPr>
            <w:tcW w:w="6528" w:type="dxa"/>
          </w:tcPr>
          <w:p w14:paraId="089F010E" w14:textId="77777777" w:rsidR="00ED7375" w:rsidRDefault="00000000">
            <w:r>
              <w:t>What kind of investigation is this?</w:t>
            </w:r>
            <w:r>
              <w:br/>
              <w:t>Atleast there should have been an arrest of those who were caught on camera. All we see is jst confrontation. Bad result</w:t>
            </w:r>
          </w:p>
        </w:tc>
      </w:tr>
      <w:tr w:rsidR="00ED7375" w14:paraId="097D2CFE" w14:textId="77777777" w:rsidTr="001E6984">
        <w:tc>
          <w:tcPr>
            <w:tcW w:w="1199" w:type="dxa"/>
          </w:tcPr>
          <w:p w14:paraId="09FD63E0" w14:textId="77777777" w:rsidR="00ED7375" w:rsidRDefault="00000000">
            <w:r>
              <w:t>759</w:t>
            </w:r>
          </w:p>
        </w:tc>
        <w:tc>
          <w:tcPr>
            <w:tcW w:w="941" w:type="dxa"/>
          </w:tcPr>
          <w:p w14:paraId="58ED3EEC" w14:textId="77777777" w:rsidR="00ED7375" w:rsidRDefault="00000000">
            <w:r>
              <w:t>@cookymonster6635</w:t>
            </w:r>
          </w:p>
        </w:tc>
        <w:tc>
          <w:tcPr>
            <w:tcW w:w="403" w:type="dxa"/>
          </w:tcPr>
          <w:p w14:paraId="2093C691" w14:textId="77777777" w:rsidR="00ED7375" w:rsidRDefault="00000000">
            <w:r>
              <w:t>2022-06-14 17:04:19</w:t>
            </w:r>
          </w:p>
        </w:tc>
        <w:tc>
          <w:tcPr>
            <w:tcW w:w="316" w:type="dxa"/>
          </w:tcPr>
          <w:p w14:paraId="6035728E" w14:textId="77777777" w:rsidR="00ED7375" w:rsidRDefault="00000000">
            <w:r>
              <w:t>0</w:t>
            </w:r>
          </w:p>
        </w:tc>
        <w:tc>
          <w:tcPr>
            <w:tcW w:w="354" w:type="dxa"/>
          </w:tcPr>
          <w:p w14:paraId="7D788F2B" w14:textId="77777777" w:rsidR="00ED7375" w:rsidRDefault="00000000">
            <w:r>
              <w:t>0</w:t>
            </w:r>
          </w:p>
        </w:tc>
        <w:tc>
          <w:tcPr>
            <w:tcW w:w="6528" w:type="dxa"/>
          </w:tcPr>
          <w:p w14:paraId="15195FCE" w14:textId="77777777" w:rsidR="00ED7375" w:rsidRDefault="00000000">
            <w:r>
              <w:t>ba</w:t>
            </w:r>
          </w:p>
        </w:tc>
      </w:tr>
      <w:tr w:rsidR="00ED7375" w14:paraId="5A2010AB" w14:textId="77777777" w:rsidTr="001E6984">
        <w:tc>
          <w:tcPr>
            <w:tcW w:w="1199" w:type="dxa"/>
          </w:tcPr>
          <w:p w14:paraId="2233C6DF" w14:textId="77777777" w:rsidR="00ED7375" w:rsidRDefault="00000000">
            <w:r>
              <w:t>760</w:t>
            </w:r>
          </w:p>
        </w:tc>
        <w:tc>
          <w:tcPr>
            <w:tcW w:w="941" w:type="dxa"/>
          </w:tcPr>
          <w:p w14:paraId="37610E23" w14:textId="77777777" w:rsidR="00ED7375" w:rsidRDefault="00000000">
            <w:r>
              <w:t>@joabjoab8780</w:t>
            </w:r>
          </w:p>
        </w:tc>
        <w:tc>
          <w:tcPr>
            <w:tcW w:w="403" w:type="dxa"/>
          </w:tcPr>
          <w:p w14:paraId="2168263D" w14:textId="77777777" w:rsidR="00ED7375" w:rsidRDefault="00000000">
            <w:r>
              <w:t>2022-06-14 15:24:25</w:t>
            </w:r>
          </w:p>
        </w:tc>
        <w:tc>
          <w:tcPr>
            <w:tcW w:w="316" w:type="dxa"/>
          </w:tcPr>
          <w:p w14:paraId="338FBD9D" w14:textId="77777777" w:rsidR="00ED7375" w:rsidRDefault="00000000">
            <w:r>
              <w:t>0</w:t>
            </w:r>
          </w:p>
        </w:tc>
        <w:tc>
          <w:tcPr>
            <w:tcW w:w="354" w:type="dxa"/>
          </w:tcPr>
          <w:p w14:paraId="2C6A0681" w14:textId="77777777" w:rsidR="00ED7375" w:rsidRDefault="00000000">
            <w:r>
              <w:t>0</w:t>
            </w:r>
          </w:p>
        </w:tc>
        <w:tc>
          <w:tcPr>
            <w:tcW w:w="6528" w:type="dxa"/>
          </w:tcPr>
          <w:p w14:paraId="7A884DDD" w14:textId="77777777" w:rsidR="00ED7375" w:rsidRDefault="00000000">
            <w:r>
              <w:t>First of all when u have evidence why u didn't arrest...how foolish</w:t>
            </w:r>
          </w:p>
        </w:tc>
      </w:tr>
      <w:tr w:rsidR="00ED7375" w14:paraId="3ABF35A8" w14:textId="77777777" w:rsidTr="001E6984">
        <w:tc>
          <w:tcPr>
            <w:tcW w:w="1199" w:type="dxa"/>
          </w:tcPr>
          <w:p w14:paraId="1B2C53DA" w14:textId="77777777" w:rsidR="00ED7375" w:rsidRDefault="00000000">
            <w:r>
              <w:t>761</w:t>
            </w:r>
          </w:p>
        </w:tc>
        <w:tc>
          <w:tcPr>
            <w:tcW w:w="941" w:type="dxa"/>
          </w:tcPr>
          <w:p w14:paraId="0E99A2F9" w14:textId="77777777" w:rsidR="00ED7375" w:rsidRDefault="00000000">
            <w:r>
              <w:t>@Sarah-pk7nt</w:t>
            </w:r>
          </w:p>
        </w:tc>
        <w:tc>
          <w:tcPr>
            <w:tcW w:w="403" w:type="dxa"/>
          </w:tcPr>
          <w:p w14:paraId="370DD697" w14:textId="77777777" w:rsidR="00ED7375" w:rsidRDefault="00000000">
            <w:r>
              <w:t>2022-06-14 08:41:36</w:t>
            </w:r>
          </w:p>
        </w:tc>
        <w:tc>
          <w:tcPr>
            <w:tcW w:w="316" w:type="dxa"/>
          </w:tcPr>
          <w:p w14:paraId="28EE382C" w14:textId="77777777" w:rsidR="00ED7375" w:rsidRDefault="00000000">
            <w:r>
              <w:t>0</w:t>
            </w:r>
          </w:p>
        </w:tc>
        <w:tc>
          <w:tcPr>
            <w:tcW w:w="354" w:type="dxa"/>
          </w:tcPr>
          <w:p w14:paraId="55EDB73D" w14:textId="77777777" w:rsidR="00ED7375" w:rsidRDefault="00000000">
            <w:r>
              <w:t>1</w:t>
            </w:r>
          </w:p>
        </w:tc>
        <w:tc>
          <w:tcPr>
            <w:tcW w:w="6528" w:type="dxa"/>
          </w:tcPr>
          <w:p w14:paraId="1B9B9566" w14:textId="77777777" w:rsidR="00ED7375" w:rsidRDefault="00000000">
            <w:r>
              <w:t>Ok so I've believe I've just seen the missing baby in this video report. On sky today there is a video about Rwanda refugees from UK at the end of the video there is a baby and a man I believe this is the same baby with the same hat on in this video.</w:t>
            </w:r>
          </w:p>
        </w:tc>
      </w:tr>
      <w:tr w:rsidR="00ED7375" w14:paraId="220AB336" w14:textId="77777777" w:rsidTr="001E6984">
        <w:tc>
          <w:tcPr>
            <w:tcW w:w="1199" w:type="dxa"/>
          </w:tcPr>
          <w:p w14:paraId="547A526F" w14:textId="77777777" w:rsidR="00ED7375" w:rsidRDefault="00000000">
            <w:r>
              <w:t>762</w:t>
            </w:r>
          </w:p>
        </w:tc>
        <w:tc>
          <w:tcPr>
            <w:tcW w:w="941" w:type="dxa"/>
          </w:tcPr>
          <w:p w14:paraId="73B95572" w14:textId="77777777" w:rsidR="00ED7375" w:rsidRDefault="00000000">
            <w:r>
              <w:t>@vanessawopperer5361</w:t>
            </w:r>
          </w:p>
        </w:tc>
        <w:tc>
          <w:tcPr>
            <w:tcW w:w="403" w:type="dxa"/>
          </w:tcPr>
          <w:p w14:paraId="280FF08D" w14:textId="77777777" w:rsidR="00ED7375" w:rsidRDefault="00000000">
            <w:r>
              <w:t>2022-07-07 19:16:25</w:t>
            </w:r>
          </w:p>
        </w:tc>
        <w:tc>
          <w:tcPr>
            <w:tcW w:w="316" w:type="dxa"/>
          </w:tcPr>
          <w:p w14:paraId="068C07B3" w14:textId="77777777" w:rsidR="00ED7375" w:rsidRDefault="00000000">
            <w:r>
              <w:t>0</w:t>
            </w:r>
          </w:p>
        </w:tc>
        <w:tc>
          <w:tcPr>
            <w:tcW w:w="354" w:type="dxa"/>
          </w:tcPr>
          <w:p w14:paraId="45101387" w14:textId="77777777" w:rsidR="00ED7375" w:rsidRDefault="00ED7375"/>
        </w:tc>
        <w:tc>
          <w:tcPr>
            <w:tcW w:w="6528" w:type="dxa"/>
          </w:tcPr>
          <w:p w14:paraId="14C9F00C" w14:textId="77777777" w:rsidR="00ED7375" w:rsidRDefault="00000000">
            <w:r>
              <w:t>Hello Sarah. Where is the video on sky today?</w:t>
            </w:r>
          </w:p>
        </w:tc>
      </w:tr>
      <w:tr w:rsidR="00ED7375" w14:paraId="53D50980" w14:textId="77777777" w:rsidTr="001E6984">
        <w:tc>
          <w:tcPr>
            <w:tcW w:w="1199" w:type="dxa"/>
          </w:tcPr>
          <w:p w14:paraId="0F89D099" w14:textId="77777777" w:rsidR="00ED7375" w:rsidRDefault="00000000">
            <w:r>
              <w:t>763</w:t>
            </w:r>
          </w:p>
        </w:tc>
        <w:tc>
          <w:tcPr>
            <w:tcW w:w="941" w:type="dxa"/>
          </w:tcPr>
          <w:p w14:paraId="351436FA" w14:textId="77777777" w:rsidR="00ED7375" w:rsidRDefault="00000000">
            <w:r>
              <w:t>@leratobela5621</w:t>
            </w:r>
          </w:p>
        </w:tc>
        <w:tc>
          <w:tcPr>
            <w:tcW w:w="403" w:type="dxa"/>
          </w:tcPr>
          <w:p w14:paraId="638DF3E7" w14:textId="77777777" w:rsidR="00ED7375" w:rsidRDefault="00000000">
            <w:r>
              <w:t>2022-06-14 00:15:36</w:t>
            </w:r>
          </w:p>
        </w:tc>
        <w:tc>
          <w:tcPr>
            <w:tcW w:w="316" w:type="dxa"/>
          </w:tcPr>
          <w:p w14:paraId="57D2D203" w14:textId="77777777" w:rsidR="00ED7375" w:rsidRDefault="00000000">
            <w:r>
              <w:t>0</w:t>
            </w:r>
          </w:p>
        </w:tc>
        <w:tc>
          <w:tcPr>
            <w:tcW w:w="354" w:type="dxa"/>
          </w:tcPr>
          <w:p w14:paraId="4DCFA8E9" w14:textId="77777777" w:rsidR="00ED7375" w:rsidRDefault="00000000">
            <w:r>
              <w:t>0</w:t>
            </w:r>
          </w:p>
        </w:tc>
        <w:tc>
          <w:tcPr>
            <w:tcW w:w="6528" w:type="dxa"/>
          </w:tcPr>
          <w:p w14:paraId="328FDB19" w14:textId="77777777" w:rsidR="00ED7375" w:rsidRDefault="00000000">
            <w:r>
              <w:t>😭😭😭</w:t>
            </w:r>
          </w:p>
        </w:tc>
      </w:tr>
      <w:tr w:rsidR="00ED7375" w14:paraId="38E208FC" w14:textId="77777777" w:rsidTr="001E6984">
        <w:tc>
          <w:tcPr>
            <w:tcW w:w="1199" w:type="dxa"/>
          </w:tcPr>
          <w:p w14:paraId="2EDA4EEA" w14:textId="77777777" w:rsidR="00ED7375" w:rsidRDefault="00000000">
            <w:r>
              <w:t>764</w:t>
            </w:r>
          </w:p>
        </w:tc>
        <w:tc>
          <w:tcPr>
            <w:tcW w:w="941" w:type="dxa"/>
          </w:tcPr>
          <w:p w14:paraId="08123191" w14:textId="77777777" w:rsidR="00ED7375" w:rsidRDefault="00000000">
            <w:r>
              <w:t>@fardoshnassor7847</w:t>
            </w:r>
          </w:p>
        </w:tc>
        <w:tc>
          <w:tcPr>
            <w:tcW w:w="403" w:type="dxa"/>
          </w:tcPr>
          <w:p w14:paraId="3D0430E3" w14:textId="77777777" w:rsidR="00ED7375" w:rsidRDefault="00000000">
            <w:r>
              <w:t>2022-06-13 22:55:45</w:t>
            </w:r>
          </w:p>
        </w:tc>
        <w:tc>
          <w:tcPr>
            <w:tcW w:w="316" w:type="dxa"/>
          </w:tcPr>
          <w:p w14:paraId="64D44A8E" w14:textId="77777777" w:rsidR="00ED7375" w:rsidRDefault="00000000">
            <w:r>
              <w:t>0</w:t>
            </w:r>
          </w:p>
        </w:tc>
        <w:tc>
          <w:tcPr>
            <w:tcW w:w="354" w:type="dxa"/>
          </w:tcPr>
          <w:p w14:paraId="3F3D1E79" w14:textId="77777777" w:rsidR="00ED7375" w:rsidRDefault="00000000">
            <w:r>
              <w:t>0</w:t>
            </w:r>
          </w:p>
        </w:tc>
        <w:tc>
          <w:tcPr>
            <w:tcW w:w="6528" w:type="dxa"/>
          </w:tcPr>
          <w:p w14:paraId="26C6EF96" w14:textId="77777777" w:rsidR="00ED7375" w:rsidRDefault="00000000">
            <w:r>
              <w:t>😪😪</w:t>
            </w:r>
          </w:p>
        </w:tc>
      </w:tr>
      <w:tr w:rsidR="00ED7375" w14:paraId="14C50CF5" w14:textId="77777777" w:rsidTr="001E6984">
        <w:tc>
          <w:tcPr>
            <w:tcW w:w="1199" w:type="dxa"/>
          </w:tcPr>
          <w:p w14:paraId="527F8DED" w14:textId="77777777" w:rsidR="00ED7375" w:rsidRDefault="00000000">
            <w:r>
              <w:t>765</w:t>
            </w:r>
          </w:p>
        </w:tc>
        <w:tc>
          <w:tcPr>
            <w:tcW w:w="941" w:type="dxa"/>
          </w:tcPr>
          <w:p w14:paraId="0274A9E6" w14:textId="77777777" w:rsidR="00ED7375" w:rsidRDefault="00000000">
            <w:r>
              <w:t>@wendyemeghali7613</w:t>
            </w:r>
          </w:p>
        </w:tc>
        <w:tc>
          <w:tcPr>
            <w:tcW w:w="403" w:type="dxa"/>
          </w:tcPr>
          <w:p w14:paraId="50A68624" w14:textId="77777777" w:rsidR="00ED7375" w:rsidRDefault="00000000">
            <w:r>
              <w:t>2022-06-13 15:05:49</w:t>
            </w:r>
          </w:p>
        </w:tc>
        <w:tc>
          <w:tcPr>
            <w:tcW w:w="316" w:type="dxa"/>
          </w:tcPr>
          <w:p w14:paraId="1F74E5A7" w14:textId="77777777" w:rsidR="00ED7375" w:rsidRDefault="00000000">
            <w:r>
              <w:t>0</w:t>
            </w:r>
          </w:p>
        </w:tc>
        <w:tc>
          <w:tcPr>
            <w:tcW w:w="354" w:type="dxa"/>
          </w:tcPr>
          <w:p w14:paraId="629B0897" w14:textId="77777777" w:rsidR="00ED7375" w:rsidRDefault="00000000">
            <w:r>
              <w:t>0</w:t>
            </w:r>
          </w:p>
        </w:tc>
        <w:tc>
          <w:tcPr>
            <w:tcW w:w="6528" w:type="dxa"/>
          </w:tcPr>
          <w:p w14:paraId="70A56949" w14:textId="77777777" w:rsidR="00ED7375" w:rsidRDefault="00000000">
            <w:r>
              <w:t>Why investigate, then ask them to answer allegations and not have them arrested. You have the evidence!! You are only putting them on guard. How many babies will it take before ACTION is taken?!! So sad!!</w:t>
            </w:r>
          </w:p>
        </w:tc>
      </w:tr>
      <w:tr w:rsidR="00ED7375" w14:paraId="054E84E4" w14:textId="77777777" w:rsidTr="001E6984">
        <w:tc>
          <w:tcPr>
            <w:tcW w:w="1199" w:type="dxa"/>
          </w:tcPr>
          <w:p w14:paraId="668EDB28" w14:textId="77777777" w:rsidR="00ED7375" w:rsidRDefault="00000000">
            <w:r>
              <w:t>766</w:t>
            </w:r>
          </w:p>
        </w:tc>
        <w:tc>
          <w:tcPr>
            <w:tcW w:w="941" w:type="dxa"/>
          </w:tcPr>
          <w:p w14:paraId="117A8AAA" w14:textId="77777777" w:rsidR="00ED7375" w:rsidRDefault="00000000">
            <w:r>
              <w:t>@Gorgeous493</w:t>
            </w:r>
          </w:p>
        </w:tc>
        <w:tc>
          <w:tcPr>
            <w:tcW w:w="403" w:type="dxa"/>
          </w:tcPr>
          <w:p w14:paraId="25265C46" w14:textId="77777777" w:rsidR="00ED7375" w:rsidRDefault="00000000">
            <w:r>
              <w:t>2022-06-13 11:01:28</w:t>
            </w:r>
          </w:p>
        </w:tc>
        <w:tc>
          <w:tcPr>
            <w:tcW w:w="316" w:type="dxa"/>
          </w:tcPr>
          <w:p w14:paraId="4BAEABF7" w14:textId="77777777" w:rsidR="00ED7375" w:rsidRDefault="00000000">
            <w:r>
              <w:t>0</w:t>
            </w:r>
          </w:p>
        </w:tc>
        <w:tc>
          <w:tcPr>
            <w:tcW w:w="354" w:type="dxa"/>
          </w:tcPr>
          <w:p w14:paraId="070807F6" w14:textId="77777777" w:rsidR="00ED7375" w:rsidRDefault="00000000">
            <w:r>
              <w:t>0</w:t>
            </w:r>
          </w:p>
        </w:tc>
        <w:tc>
          <w:tcPr>
            <w:tcW w:w="6528" w:type="dxa"/>
          </w:tcPr>
          <w:p w14:paraId="5A262B0D" w14:textId="77777777" w:rsidR="00ED7375" w:rsidRDefault="00000000">
            <w:r>
              <w:t>Guys, how could you not put a PI on Anita the moment you saw that baby??????? Hayi no man. You failed that baby😭😭😭</w:t>
            </w:r>
          </w:p>
        </w:tc>
      </w:tr>
      <w:tr w:rsidR="00ED7375" w14:paraId="5D8C09FD" w14:textId="77777777" w:rsidTr="001E6984">
        <w:tc>
          <w:tcPr>
            <w:tcW w:w="1199" w:type="dxa"/>
          </w:tcPr>
          <w:p w14:paraId="304CD946" w14:textId="77777777" w:rsidR="00ED7375" w:rsidRDefault="00000000">
            <w:r>
              <w:t>767</w:t>
            </w:r>
          </w:p>
        </w:tc>
        <w:tc>
          <w:tcPr>
            <w:tcW w:w="941" w:type="dxa"/>
          </w:tcPr>
          <w:p w14:paraId="0F381FFC" w14:textId="77777777" w:rsidR="00ED7375" w:rsidRDefault="00000000">
            <w:r>
              <w:t>@Readyfreddy868</w:t>
            </w:r>
          </w:p>
        </w:tc>
        <w:tc>
          <w:tcPr>
            <w:tcW w:w="403" w:type="dxa"/>
          </w:tcPr>
          <w:p w14:paraId="772FB9F2" w14:textId="77777777" w:rsidR="00ED7375" w:rsidRDefault="00000000">
            <w:r>
              <w:t>2022-06-13 08:03:42</w:t>
            </w:r>
          </w:p>
        </w:tc>
        <w:tc>
          <w:tcPr>
            <w:tcW w:w="316" w:type="dxa"/>
          </w:tcPr>
          <w:p w14:paraId="7CFD69FA" w14:textId="77777777" w:rsidR="00ED7375" w:rsidRDefault="00000000">
            <w:r>
              <w:t>1</w:t>
            </w:r>
          </w:p>
        </w:tc>
        <w:tc>
          <w:tcPr>
            <w:tcW w:w="354" w:type="dxa"/>
          </w:tcPr>
          <w:p w14:paraId="20D79FC5" w14:textId="77777777" w:rsidR="00ED7375" w:rsidRDefault="00000000">
            <w:r>
              <w:t>0</w:t>
            </w:r>
          </w:p>
        </w:tc>
        <w:tc>
          <w:tcPr>
            <w:tcW w:w="6528" w:type="dxa"/>
          </w:tcPr>
          <w:p w14:paraId="0B191D77" w14:textId="77777777" w:rsidR="00ED7375" w:rsidRDefault="00000000">
            <w:r>
              <w:t>I can't watch this.</w:t>
            </w:r>
          </w:p>
        </w:tc>
      </w:tr>
      <w:tr w:rsidR="00ED7375" w14:paraId="6415E92C" w14:textId="77777777" w:rsidTr="001E6984">
        <w:tc>
          <w:tcPr>
            <w:tcW w:w="1199" w:type="dxa"/>
          </w:tcPr>
          <w:p w14:paraId="60680BBF" w14:textId="77777777" w:rsidR="00ED7375" w:rsidRDefault="00000000">
            <w:r>
              <w:t>768</w:t>
            </w:r>
          </w:p>
        </w:tc>
        <w:tc>
          <w:tcPr>
            <w:tcW w:w="941" w:type="dxa"/>
          </w:tcPr>
          <w:p w14:paraId="12977A40" w14:textId="77777777" w:rsidR="00ED7375" w:rsidRDefault="00000000">
            <w:r>
              <w:t>@kaylove2457</w:t>
            </w:r>
          </w:p>
        </w:tc>
        <w:tc>
          <w:tcPr>
            <w:tcW w:w="403" w:type="dxa"/>
          </w:tcPr>
          <w:p w14:paraId="5839B740" w14:textId="77777777" w:rsidR="00ED7375" w:rsidRDefault="00000000">
            <w:r>
              <w:t>2022-06-13 03:05:52</w:t>
            </w:r>
          </w:p>
        </w:tc>
        <w:tc>
          <w:tcPr>
            <w:tcW w:w="316" w:type="dxa"/>
          </w:tcPr>
          <w:p w14:paraId="3937EF76" w14:textId="77777777" w:rsidR="00ED7375" w:rsidRDefault="00000000">
            <w:r>
              <w:t>1</w:t>
            </w:r>
          </w:p>
        </w:tc>
        <w:tc>
          <w:tcPr>
            <w:tcW w:w="354" w:type="dxa"/>
          </w:tcPr>
          <w:p w14:paraId="31EA5A35" w14:textId="77777777" w:rsidR="00ED7375" w:rsidRDefault="00000000">
            <w:r>
              <w:t>1</w:t>
            </w:r>
          </w:p>
        </w:tc>
        <w:tc>
          <w:tcPr>
            <w:tcW w:w="6528" w:type="dxa"/>
          </w:tcPr>
          <w:p w14:paraId="06938304" w14:textId="77777777" w:rsidR="00ED7375" w:rsidRDefault="00000000">
            <w:r>
              <w:t>Even in America this happened at a Black hospital back in the day.  A lady was united with her daughter after a black hospital sold her baby at birth. They were selling all kinds of kids telling them they died at birth lying. I guess selling people is just a big part of black culture. Slavery and still selling your own people. Wow! I don't trust no body.</w:t>
            </w:r>
          </w:p>
        </w:tc>
      </w:tr>
      <w:tr w:rsidR="00ED7375" w14:paraId="72F43AF3" w14:textId="77777777" w:rsidTr="001E6984">
        <w:tc>
          <w:tcPr>
            <w:tcW w:w="1199" w:type="dxa"/>
          </w:tcPr>
          <w:p w14:paraId="379F2A15" w14:textId="77777777" w:rsidR="00ED7375" w:rsidRDefault="00000000">
            <w:r>
              <w:t>769</w:t>
            </w:r>
          </w:p>
        </w:tc>
        <w:tc>
          <w:tcPr>
            <w:tcW w:w="941" w:type="dxa"/>
          </w:tcPr>
          <w:p w14:paraId="701E2D16" w14:textId="77777777" w:rsidR="00ED7375" w:rsidRDefault="00000000">
            <w:r>
              <w:t>@lovepeacejoy3395</w:t>
            </w:r>
          </w:p>
        </w:tc>
        <w:tc>
          <w:tcPr>
            <w:tcW w:w="403" w:type="dxa"/>
          </w:tcPr>
          <w:p w14:paraId="50B48D71" w14:textId="77777777" w:rsidR="00ED7375" w:rsidRDefault="00000000">
            <w:r>
              <w:t>2022-06-14 11:47:48</w:t>
            </w:r>
          </w:p>
        </w:tc>
        <w:tc>
          <w:tcPr>
            <w:tcW w:w="316" w:type="dxa"/>
          </w:tcPr>
          <w:p w14:paraId="39A309FC" w14:textId="77777777" w:rsidR="00ED7375" w:rsidRDefault="00000000">
            <w:r>
              <w:t>0</w:t>
            </w:r>
          </w:p>
        </w:tc>
        <w:tc>
          <w:tcPr>
            <w:tcW w:w="354" w:type="dxa"/>
          </w:tcPr>
          <w:p w14:paraId="3EC2CB88" w14:textId="77777777" w:rsidR="00ED7375" w:rsidRDefault="00ED7375"/>
        </w:tc>
        <w:tc>
          <w:tcPr>
            <w:tcW w:w="6528" w:type="dxa"/>
          </w:tcPr>
          <w:p w14:paraId="52070915" w14:textId="77777777" w:rsidR="00ED7375" w:rsidRDefault="00000000">
            <w:r>
              <w:t>"Part of black culture"?!</w:t>
            </w:r>
            <w:r>
              <w:br/>
              <w:t>SMDH</w:t>
            </w:r>
          </w:p>
        </w:tc>
      </w:tr>
      <w:tr w:rsidR="00ED7375" w14:paraId="28BA4CEC" w14:textId="77777777" w:rsidTr="001E6984">
        <w:tc>
          <w:tcPr>
            <w:tcW w:w="1199" w:type="dxa"/>
          </w:tcPr>
          <w:p w14:paraId="1E8671B1" w14:textId="77777777" w:rsidR="00ED7375" w:rsidRDefault="00000000">
            <w:r>
              <w:t>770</w:t>
            </w:r>
          </w:p>
        </w:tc>
        <w:tc>
          <w:tcPr>
            <w:tcW w:w="941" w:type="dxa"/>
          </w:tcPr>
          <w:p w14:paraId="26C45F0E" w14:textId="77777777" w:rsidR="00ED7375" w:rsidRDefault="00000000">
            <w:r>
              <w:t>@shutup-gc2yk</w:t>
            </w:r>
          </w:p>
        </w:tc>
        <w:tc>
          <w:tcPr>
            <w:tcW w:w="403" w:type="dxa"/>
          </w:tcPr>
          <w:p w14:paraId="567F6810" w14:textId="77777777" w:rsidR="00ED7375" w:rsidRDefault="00000000">
            <w:r>
              <w:t>2022-06-13 00:52:04</w:t>
            </w:r>
          </w:p>
        </w:tc>
        <w:tc>
          <w:tcPr>
            <w:tcW w:w="316" w:type="dxa"/>
          </w:tcPr>
          <w:p w14:paraId="70C80EB1" w14:textId="77777777" w:rsidR="00ED7375" w:rsidRDefault="00000000">
            <w:r>
              <w:t>0</w:t>
            </w:r>
          </w:p>
        </w:tc>
        <w:tc>
          <w:tcPr>
            <w:tcW w:w="354" w:type="dxa"/>
          </w:tcPr>
          <w:p w14:paraId="45E8972F" w14:textId="77777777" w:rsidR="00ED7375" w:rsidRDefault="00000000">
            <w:r>
              <w:t>0</w:t>
            </w:r>
          </w:p>
        </w:tc>
        <w:tc>
          <w:tcPr>
            <w:tcW w:w="6528" w:type="dxa"/>
          </w:tcPr>
          <w:p w14:paraId="06FCBBB9" w14:textId="77777777" w:rsidR="00ED7375" w:rsidRDefault="00000000">
            <w:r>
              <w:t>I don't get what do they expect by handing them written allegations... Send the proof to the authorities and have them jailed. That's the right thing to do.</w:t>
            </w:r>
          </w:p>
        </w:tc>
      </w:tr>
      <w:tr w:rsidR="00ED7375" w14:paraId="2B8455A3" w14:textId="77777777" w:rsidTr="001E6984">
        <w:tc>
          <w:tcPr>
            <w:tcW w:w="1199" w:type="dxa"/>
          </w:tcPr>
          <w:p w14:paraId="0E25D3BA" w14:textId="77777777" w:rsidR="00ED7375" w:rsidRDefault="00000000">
            <w:r>
              <w:t>771</w:t>
            </w:r>
          </w:p>
        </w:tc>
        <w:tc>
          <w:tcPr>
            <w:tcW w:w="941" w:type="dxa"/>
          </w:tcPr>
          <w:p w14:paraId="5C383FD0" w14:textId="77777777" w:rsidR="00ED7375" w:rsidRDefault="00000000">
            <w:r>
              <w:t>@necasweetness4778</w:t>
            </w:r>
          </w:p>
        </w:tc>
        <w:tc>
          <w:tcPr>
            <w:tcW w:w="403" w:type="dxa"/>
          </w:tcPr>
          <w:p w14:paraId="74F50612" w14:textId="77777777" w:rsidR="00ED7375" w:rsidRDefault="00000000">
            <w:r>
              <w:t>2022-06-12 23:57:53</w:t>
            </w:r>
          </w:p>
        </w:tc>
        <w:tc>
          <w:tcPr>
            <w:tcW w:w="316" w:type="dxa"/>
          </w:tcPr>
          <w:p w14:paraId="76F6D5E0" w14:textId="77777777" w:rsidR="00ED7375" w:rsidRDefault="00000000">
            <w:r>
              <w:t>0</w:t>
            </w:r>
          </w:p>
        </w:tc>
        <w:tc>
          <w:tcPr>
            <w:tcW w:w="354" w:type="dxa"/>
          </w:tcPr>
          <w:p w14:paraId="7677DD98" w14:textId="77777777" w:rsidR="00ED7375" w:rsidRDefault="00000000">
            <w:r>
              <w:t>0</w:t>
            </w:r>
          </w:p>
        </w:tc>
        <w:tc>
          <w:tcPr>
            <w:tcW w:w="6528" w:type="dxa"/>
          </w:tcPr>
          <w:p w14:paraId="6F7D0DB9" w14:textId="77777777" w:rsidR="00ED7375" w:rsidRDefault="00000000">
            <w:r>
              <w:t>What was the point of this video if not one was arrested.</w:t>
            </w:r>
          </w:p>
        </w:tc>
      </w:tr>
      <w:tr w:rsidR="00ED7375" w14:paraId="342D54B4" w14:textId="77777777" w:rsidTr="001E6984">
        <w:tc>
          <w:tcPr>
            <w:tcW w:w="1199" w:type="dxa"/>
          </w:tcPr>
          <w:p w14:paraId="0ED6298E" w14:textId="77777777" w:rsidR="00ED7375" w:rsidRDefault="00000000">
            <w:r>
              <w:t>772</w:t>
            </w:r>
          </w:p>
        </w:tc>
        <w:tc>
          <w:tcPr>
            <w:tcW w:w="941" w:type="dxa"/>
          </w:tcPr>
          <w:p w14:paraId="4904F02C" w14:textId="77777777" w:rsidR="00ED7375" w:rsidRDefault="00000000">
            <w:r>
              <w:t>@anne-mariegreenhalgh2835</w:t>
            </w:r>
          </w:p>
        </w:tc>
        <w:tc>
          <w:tcPr>
            <w:tcW w:w="403" w:type="dxa"/>
          </w:tcPr>
          <w:p w14:paraId="5D7E9BAE" w14:textId="77777777" w:rsidR="00ED7375" w:rsidRDefault="00000000">
            <w:r>
              <w:t>2022-06-12 15:26:11</w:t>
            </w:r>
          </w:p>
        </w:tc>
        <w:tc>
          <w:tcPr>
            <w:tcW w:w="316" w:type="dxa"/>
          </w:tcPr>
          <w:p w14:paraId="5D2737ED" w14:textId="77777777" w:rsidR="00ED7375" w:rsidRDefault="00000000">
            <w:r>
              <w:t>0</w:t>
            </w:r>
          </w:p>
        </w:tc>
        <w:tc>
          <w:tcPr>
            <w:tcW w:w="354" w:type="dxa"/>
          </w:tcPr>
          <w:p w14:paraId="44997782" w14:textId="77777777" w:rsidR="00ED7375" w:rsidRDefault="00000000">
            <w:r>
              <w:t>0</w:t>
            </w:r>
          </w:p>
        </w:tc>
        <w:tc>
          <w:tcPr>
            <w:tcW w:w="6528" w:type="dxa"/>
          </w:tcPr>
          <w:p w14:paraId="4E8A8C18" w14:textId="77777777" w:rsidR="00ED7375" w:rsidRDefault="00000000">
            <w:r>
              <w:t>Shocking..</w:t>
            </w:r>
          </w:p>
        </w:tc>
      </w:tr>
      <w:tr w:rsidR="00ED7375" w14:paraId="5D03C43C" w14:textId="77777777" w:rsidTr="001E6984">
        <w:tc>
          <w:tcPr>
            <w:tcW w:w="1199" w:type="dxa"/>
          </w:tcPr>
          <w:p w14:paraId="4A174B04" w14:textId="77777777" w:rsidR="00ED7375" w:rsidRDefault="00000000">
            <w:r>
              <w:t>773</w:t>
            </w:r>
          </w:p>
        </w:tc>
        <w:tc>
          <w:tcPr>
            <w:tcW w:w="941" w:type="dxa"/>
          </w:tcPr>
          <w:p w14:paraId="7AA5B92F" w14:textId="77777777" w:rsidR="00ED7375" w:rsidRDefault="00000000">
            <w:r>
              <w:t>@jahhah6719</w:t>
            </w:r>
          </w:p>
        </w:tc>
        <w:tc>
          <w:tcPr>
            <w:tcW w:w="403" w:type="dxa"/>
          </w:tcPr>
          <w:p w14:paraId="42BE2D05" w14:textId="77777777" w:rsidR="00ED7375" w:rsidRDefault="00000000">
            <w:r>
              <w:t>2022-06-12 14:44:41</w:t>
            </w:r>
          </w:p>
        </w:tc>
        <w:tc>
          <w:tcPr>
            <w:tcW w:w="316" w:type="dxa"/>
          </w:tcPr>
          <w:p w14:paraId="14D1F6DB" w14:textId="77777777" w:rsidR="00ED7375" w:rsidRDefault="00000000">
            <w:r>
              <w:t>0</w:t>
            </w:r>
          </w:p>
        </w:tc>
        <w:tc>
          <w:tcPr>
            <w:tcW w:w="354" w:type="dxa"/>
          </w:tcPr>
          <w:p w14:paraId="55F7E176" w14:textId="77777777" w:rsidR="00ED7375" w:rsidRDefault="00000000">
            <w:r>
              <w:t>0</w:t>
            </w:r>
          </w:p>
        </w:tc>
        <w:tc>
          <w:tcPr>
            <w:tcW w:w="6528" w:type="dxa"/>
          </w:tcPr>
          <w:p w14:paraId="219144A9" w14:textId="77777777" w:rsidR="00ED7375" w:rsidRDefault="00000000">
            <w:r>
              <w:t>Disgusting behavior...  With all the weirdo's and evil scientist in this western manipulated world some would stoop so low to sell children for money</w:t>
            </w:r>
          </w:p>
        </w:tc>
      </w:tr>
      <w:tr w:rsidR="00ED7375" w14:paraId="7C527C53" w14:textId="77777777" w:rsidTr="001E6984">
        <w:tc>
          <w:tcPr>
            <w:tcW w:w="1199" w:type="dxa"/>
          </w:tcPr>
          <w:p w14:paraId="748C1E84" w14:textId="77777777" w:rsidR="00ED7375" w:rsidRDefault="00000000">
            <w:r>
              <w:t>774</w:t>
            </w:r>
          </w:p>
        </w:tc>
        <w:tc>
          <w:tcPr>
            <w:tcW w:w="941" w:type="dxa"/>
          </w:tcPr>
          <w:p w14:paraId="3E7B9D4C" w14:textId="77777777" w:rsidR="00ED7375" w:rsidRDefault="00000000">
            <w:r>
              <w:t>@sonofman9404</w:t>
            </w:r>
          </w:p>
        </w:tc>
        <w:tc>
          <w:tcPr>
            <w:tcW w:w="403" w:type="dxa"/>
          </w:tcPr>
          <w:p w14:paraId="274E4374" w14:textId="77777777" w:rsidR="00ED7375" w:rsidRDefault="00000000">
            <w:r>
              <w:t>2022-06-12 03:31:21</w:t>
            </w:r>
          </w:p>
        </w:tc>
        <w:tc>
          <w:tcPr>
            <w:tcW w:w="316" w:type="dxa"/>
          </w:tcPr>
          <w:p w14:paraId="007E80A0" w14:textId="77777777" w:rsidR="00ED7375" w:rsidRDefault="00000000">
            <w:r>
              <w:t>1</w:t>
            </w:r>
          </w:p>
        </w:tc>
        <w:tc>
          <w:tcPr>
            <w:tcW w:w="354" w:type="dxa"/>
          </w:tcPr>
          <w:p w14:paraId="1019388B" w14:textId="77777777" w:rsidR="00ED7375" w:rsidRDefault="00000000">
            <w:r>
              <w:t>0</w:t>
            </w:r>
          </w:p>
        </w:tc>
        <w:tc>
          <w:tcPr>
            <w:tcW w:w="6528" w:type="dxa"/>
          </w:tcPr>
          <w:p w14:paraId="329AEBBD" w14:textId="77777777" w:rsidR="00ED7375" w:rsidRDefault="00000000">
            <w:r>
              <w:t>Shame on Kenya! And this video is a joke. No arrest after all these? What an anti-climax. So annoyed BBC with all their bloody imperial power could not arrange to arrest a single trafficker while in the act. Many of these children end up in the west anyway. So no wonder BBC made sure nobody was arrested.</w:t>
            </w:r>
          </w:p>
        </w:tc>
      </w:tr>
      <w:tr w:rsidR="00ED7375" w14:paraId="4A0EF76E" w14:textId="77777777" w:rsidTr="001E6984">
        <w:tc>
          <w:tcPr>
            <w:tcW w:w="1199" w:type="dxa"/>
          </w:tcPr>
          <w:p w14:paraId="0378695D" w14:textId="77777777" w:rsidR="00ED7375" w:rsidRDefault="00000000">
            <w:r>
              <w:t>775</w:t>
            </w:r>
          </w:p>
        </w:tc>
        <w:tc>
          <w:tcPr>
            <w:tcW w:w="941" w:type="dxa"/>
          </w:tcPr>
          <w:p w14:paraId="3D6ED18D" w14:textId="77777777" w:rsidR="00ED7375" w:rsidRDefault="00000000">
            <w:r>
              <w:t>@sabinezimmermann7985</w:t>
            </w:r>
          </w:p>
        </w:tc>
        <w:tc>
          <w:tcPr>
            <w:tcW w:w="403" w:type="dxa"/>
          </w:tcPr>
          <w:p w14:paraId="5F69F3F9" w14:textId="77777777" w:rsidR="00ED7375" w:rsidRDefault="00000000">
            <w:r>
              <w:t>2022-06-11 22:16:23</w:t>
            </w:r>
          </w:p>
        </w:tc>
        <w:tc>
          <w:tcPr>
            <w:tcW w:w="316" w:type="dxa"/>
          </w:tcPr>
          <w:p w14:paraId="7EC18AEB" w14:textId="77777777" w:rsidR="00ED7375" w:rsidRDefault="00000000">
            <w:r>
              <w:t>0</w:t>
            </w:r>
          </w:p>
        </w:tc>
        <w:tc>
          <w:tcPr>
            <w:tcW w:w="354" w:type="dxa"/>
          </w:tcPr>
          <w:p w14:paraId="61FB560D" w14:textId="77777777" w:rsidR="00ED7375" w:rsidRDefault="00000000">
            <w:r>
              <w:t>0</w:t>
            </w:r>
          </w:p>
        </w:tc>
        <w:tc>
          <w:tcPr>
            <w:tcW w:w="6528" w:type="dxa"/>
          </w:tcPr>
          <w:p w14:paraId="02211428" w14:textId="77777777" w:rsidR="00ED7375" w:rsidRDefault="00000000">
            <w:r>
              <w:t>Why are these devils not arrested ? Why did you make this documentary having heaps of proofs in your hands, without these guys don't go to jail? Useless work done. ..sorry</w:t>
            </w:r>
          </w:p>
        </w:tc>
      </w:tr>
      <w:tr w:rsidR="00ED7375" w14:paraId="42E10B76" w14:textId="77777777" w:rsidTr="001E6984">
        <w:tc>
          <w:tcPr>
            <w:tcW w:w="1199" w:type="dxa"/>
          </w:tcPr>
          <w:p w14:paraId="3B3719F2" w14:textId="77777777" w:rsidR="00ED7375" w:rsidRDefault="00000000">
            <w:r>
              <w:t>776</w:t>
            </w:r>
          </w:p>
        </w:tc>
        <w:tc>
          <w:tcPr>
            <w:tcW w:w="941" w:type="dxa"/>
          </w:tcPr>
          <w:p w14:paraId="4BEB215F" w14:textId="77777777" w:rsidR="00ED7375" w:rsidRDefault="00000000">
            <w:r>
              <w:t>@sabinezimmermann7985</w:t>
            </w:r>
          </w:p>
        </w:tc>
        <w:tc>
          <w:tcPr>
            <w:tcW w:w="403" w:type="dxa"/>
          </w:tcPr>
          <w:p w14:paraId="166C05CB" w14:textId="77777777" w:rsidR="00ED7375" w:rsidRDefault="00000000">
            <w:r>
              <w:t>2022-06-11 21:43:05</w:t>
            </w:r>
          </w:p>
        </w:tc>
        <w:tc>
          <w:tcPr>
            <w:tcW w:w="316" w:type="dxa"/>
          </w:tcPr>
          <w:p w14:paraId="4926ECC6" w14:textId="77777777" w:rsidR="00ED7375" w:rsidRDefault="00000000">
            <w:r>
              <w:t>0</w:t>
            </w:r>
          </w:p>
        </w:tc>
        <w:tc>
          <w:tcPr>
            <w:tcW w:w="354" w:type="dxa"/>
          </w:tcPr>
          <w:p w14:paraId="75565253" w14:textId="77777777" w:rsidR="00ED7375" w:rsidRDefault="00000000">
            <w:r>
              <w:t>1</w:t>
            </w:r>
          </w:p>
        </w:tc>
        <w:tc>
          <w:tcPr>
            <w:tcW w:w="6528" w:type="dxa"/>
          </w:tcPr>
          <w:p w14:paraId="0BA137A9" w14:textId="77777777" w:rsidR="00ED7375" w:rsidRDefault="00000000">
            <w:r>
              <w:t>When I think about the terrible life these women live and what kind of hell they go through, I rather find it ridiculous to see them wearing masks just to keep up with mainstream media propaganda of a "dangerous virus" don't you think Kenya people have other sorrows?</w:t>
            </w:r>
          </w:p>
        </w:tc>
      </w:tr>
      <w:tr w:rsidR="00ED7375" w14:paraId="744F9BDA" w14:textId="77777777" w:rsidTr="001E6984">
        <w:tc>
          <w:tcPr>
            <w:tcW w:w="1199" w:type="dxa"/>
          </w:tcPr>
          <w:p w14:paraId="4E818921" w14:textId="77777777" w:rsidR="00ED7375" w:rsidRDefault="00000000">
            <w:r>
              <w:t>777</w:t>
            </w:r>
          </w:p>
        </w:tc>
        <w:tc>
          <w:tcPr>
            <w:tcW w:w="941" w:type="dxa"/>
          </w:tcPr>
          <w:p w14:paraId="5A7699F8" w14:textId="77777777" w:rsidR="00ED7375" w:rsidRDefault="00000000">
            <w:r>
              <w:t>@lovepeacejoy3395</w:t>
            </w:r>
          </w:p>
        </w:tc>
        <w:tc>
          <w:tcPr>
            <w:tcW w:w="403" w:type="dxa"/>
          </w:tcPr>
          <w:p w14:paraId="12FD96EA" w14:textId="77777777" w:rsidR="00ED7375" w:rsidRDefault="00000000">
            <w:r>
              <w:t>2022-06-14 11:51:58</w:t>
            </w:r>
          </w:p>
        </w:tc>
        <w:tc>
          <w:tcPr>
            <w:tcW w:w="316" w:type="dxa"/>
          </w:tcPr>
          <w:p w14:paraId="25933DFD" w14:textId="77777777" w:rsidR="00ED7375" w:rsidRDefault="00000000">
            <w:r>
              <w:t>0</w:t>
            </w:r>
          </w:p>
        </w:tc>
        <w:tc>
          <w:tcPr>
            <w:tcW w:w="354" w:type="dxa"/>
          </w:tcPr>
          <w:p w14:paraId="1CBDE87B" w14:textId="77777777" w:rsidR="00ED7375" w:rsidRDefault="00ED7375"/>
        </w:tc>
        <w:tc>
          <w:tcPr>
            <w:tcW w:w="6528" w:type="dxa"/>
          </w:tcPr>
          <w:p w14:paraId="3C8C7ACB" w14:textId="77777777" w:rsidR="00ED7375" w:rsidRDefault="00000000">
            <w:r>
              <w:t>Pushing your own agenda!</w:t>
            </w:r>
          </w:p>
        </w:tc>
      </w:tr>
      <w:tr w:rsidR="00ED7375" w14:paraId="3901B488" w14:textId="77777777" w:rsidTr="001E6984">
        <w:tc>
          <w:tcPr>
            <w:tcW w:w="1199" w:type="dxa"/>
          </w:tcPr>
          <w:p w14:paraId="2D1AFFCB" w14:textId="77777777" w:rsidR="00ED7375" w:rsidRDefault="00000000">
            <w:r>
              <w:t>778</w:t>
            </w:r>
          </w:p>
        </w:tc>
        <w:tc>
          <w:tcPr>
            <w:tcW w:w="941" w:type="dxa"/>
          </w:tcPr>
          <w:p w14:paraId="7FD3E37D" w14:textId="77777777" w:rsidR="00ED7375" w:rsidRDefault="00000000">
            <w:r>
              <w:t>@deionamariemuhammad628</w:t>
            </w:r>
          </w:p>
        </w:tc>
        <w:tc>
          <w:tcPr>
            <w:tcW w:w="403" w:type="dxa"/>
          </w:tcPr>
          <w:p w14:paraId="7ECB1CF4" w14:textId="77777777" w:rsidR="00ED7375" w:rsidRDefault="00000000">
            <w:r>
              <w:t>2022-06-11 20:07:58</w:t>
            </w:r>
          </w:p>
        </w:tc>
        <w:tc>
          <w:tcPr>
            <w:tcW w:w="316" w:type="dxa"/>
          </w:tcPr>
          <w:p w14:paraId="5122C83B" w14:textId="77777777" w:rsidR="00ED7375" w:rsidRDefault="00000000">
            <w:r>
              <w:t>0</w:t>
            </w:r>
          </w:p>
        </w:tc>
        <w:tc>
          <w:tcPr>
            <w:tcW w:w="354" w:type="dxa"/>
          </w:tcPr>
          <w:p w14:paraId="3E68688F" w14:textId="77777777" w:rsidR="00ED7375" w:rsidRDefault="00000000">
            <w:r>
              <w:t>0</w:t>
            </w:r>
          </w:p>
        </w:tc>
        <w:tc>
          <w:tcPr>
            <w:tcW w:w="6528" w:type="dxa"/>
          </w:tcPr>
          <w:p w14:paraId="468009B8" w14:textId="77777777" w:rsidR="00ED7375" w:rsidRDefault="00000000">
            <w:r>
              <w:t xml:space="preserve">19:00 I can't believe that someone admitted that the children, who are preferred to be three and under are also sacrificed if not given to women who can't have children. </w:t>
            </w:r>
            <w:r>
              <w:br/>
            </w:r>
            <w:r>
              <w:br/>
              <w:t>I knew it but I didn't think it would be said.</w:t>
            </w:r>
          </w:p>
        </w:tc>
      </w:tr>
      <w:tr w:rsidR="00ED7375" w14:paraId="0FBC6CD8" w14:textId="77777777" w:rsidTr="001E6984">
        <w:tc>
          <w:tcPr>
            <w:tcW w:w="1199" w:type="dxa"/>
          </w:tcPr>
          <w:p w14:paraId="11779356" w14:textId="77777777" w:rsidR="00ED7375" w:rsidRDefault="00000000">
            <w:r>
              <w:t>779</w:t>
            </w:r>
          </w:p>
        </w:tc>
        <w:tc>
          <w:tcPr>
            <w:tcW w:w="941" w:type="dxa"/>
          </w:tcPr>
          <w:p w14:paraId="335BFA1F" w14:textId="77777777" w:rsidR="00ED7375" w:rsidRDefault="00000000">
            <w:r>
              <w:t>@renebezuidenhout1649</w:t>
            </w:r>
          </w:p>
        </w:tc>
        <w:tc>
          <w:tcPr>
            <w:tcW w:w="403" w:type="dxa"/>
          </w:tcPr>
          <w:p w14:paraId="6A9753B9" w14:textId="77777777" w:rsidR="00ED7375" w:rsidRDefault="00000000">
            <w:r>
              <w:t>2022-06-11 19:21:39</w:t>
            </w:r>
          </w:p>
        </w:tc>
        <w:tc>
          <w:tcPr>
            <w:tcW w:w="316" w:type="dxa"/>
          </w:tcPr>
          <w:p w14:paraId="4A73BF97" w14:textId="77777777" w:rsidR="00ED7375" w:rsidRDefault="00000000">
            <w:r>
              <w:t>0</w:t>
            </w:r>
          </w:p>
        </w:tc>
        <w:tc>
          <w:tcPr>
            <w:tcW w:w="354" w:type="dxa"/>
          </w:tcPr>
          <w:p w14:paraId="5589E676" w14:textId="77777777" w:rsidR="00ED7375" w:rsidRDefault="00000000">
            <w:r>
              <w:t>0</w:t>
            </w:r>
          </w:p>
        </w:tc>
        <w:tc>
          <w:tcPr>
            <w:tcW w:w="6528" w:type="dxa"/>
          </w:tcPr>
          <w:p w14:paraId="265B1835" w14:textId="77777777" w:rsidR="00ED7375" w:rsidRDefault="00000000">
            <w:r>
              <w:t>Absolutely heartbreaking 😰. Children are a gift from God and the penalty for these traffickers will be harsh, God will be their last Judge to face. My heart and prayers go out to all these mothers 🙏🏻</w:t>
            </w:r>
          </w:p>
        </w:tc>
      </w:tr>
      <w:tr w:rsidR="00ED7375" w14:paraId="1FABB837" w14:textId="77777777" w:rsidTr="001E6984">
        <w:tc>
          <w:tcPr>
            <w:tcW w:w="1199" w:type="dxa"/>
          </w:tcPr>
          <w:p w14:paraId="4AA847CD" w14:textId="77777777" w:rsidR="00ED7375" w:rsidRDefault="00000000">
            <w:r>
              <w:t>780</w:t>
            </w:r>
          </w:p>
        </w:tc>
        <w:tc>
          <w:tcPr>
            <w:tcW w:w="941" w:type="dxa"/>
          </w:tcPr>
          <w:p w14:paraId="34D75931" w14:textId="77777777" w:rsidR="00ED7375" w:rsidRDefault="00000000">
            <w:r>
              <w:t>@QueenD75172</w:t>
            </w:r>
          </w:p>
        </w:tc>
        <w:tc>
          <w:tcPr>
            <w:tcW w:w="403" w:type="dxa"/>
          </w:tcPr>
          <w:p w14:paraId="44857ED9" w14:textId="77777777" w:rsidR="00ED7375" w:rsidRDefault="00000000">
            <w:r>
              <w:t>2022-06-11 08:16:33</w:t>
            </w:r>
          </w:p>
        </w:tc>
        <w:tc>
          <w:tcPr>
            <w:tcW w:w="316" w:type="dxa"/>
          </w:tcPr>
          <w:p w14:paraId="506020B3" w14:textId="77777777" w:rsidR="00ED7375" w:rsidRDefault="00000000">
            <w:r>
              <w:t>0</w:t>
            </w:r>
          </w:p>
        </w:tc>
        <w:tc>
          <w:tcPr>
            <w:tcW w:w="354" w:type="dxa"/>
          </w:tcPr>
          <w:p w14:paraId="12D35303" w14:textId="77777777" w:rsidR="00ED7375" w:rsidRDefault="00000000">
            <w:r>
              <w:t>0</w:t>
            </w:r>
          </w:p>
        </w:tc>
        <w:tc>
          <w:tcPr>
            <w:tcW w:w="6528" w:type="dxa"/>
          </w:tcPr>
          <w:p w14:paraId="502467B7" w14:textId="77777777" w:rsidR="00ED7375" w:rsidRDefault="00000000">
            <w:r>
              <w:t>There has to be a special hell for people involved!</w:t>
            </w:r>
          </w:p>
        </w:tc>
      </w:tr>
      <w:tr w:rsidR="00ED7375" w14:paraId="3365EBCD" w14:textId="77777777" w:rsidTr="001E6984">
        <w:tc>
          <w:tcPr>
            <w:tcW w:w="1199" w:type="dxa"/>
          </w:tcPr>
          <w:p w14:paraId="19C6DC91" w14:textId="77777777" w:rsidR="00ED7375" w:rsidRDefault="00000000">
            <w:r>
              <w:t>781</w:t>
            </w:r>
          </w:p>
        </w:tc>
        <w:tc>
          <w:tcPr>
            <w:tcW w:w="941" w:type="dxa"/>
          </w:tcPr>
          <w:p w14:paraId="7D085E32" w14:textId="77777777" w:rsidR="00ED7375" w:rsidRDefault="00000000">
            <w:r>
              <w:t>@louisebb4183</w:t>
            </w:r>
          </w:p>
        </w:tc>
        <w:tc>
          <w:tcPr>
            <w:tcW w:w="403" w:type="dxa"/>
          </w:tcPr>
          <w:p w14:paraId="451294DB" w14:textId="77777777" w:rsidR="00ED7375" w:rsidRDefault="00000000">
            <w:r>
              <w:t>2022-06-11 07:39:19</w:t>
            </w:r>
          </w:p>
        </w:tc>
        <w:tc>
          <w:tcPr>
            <w:tcW w:w="316" w:type="dxa"/>
          </w:tcPr>
          <w:p w14:paraId="74E57696" w14:textId="77777777" w:rsidR="00ED7375" w:rsidRDefault="00000000">
            <w:r>
              <w:t>0</w:t>
            </w:r>
          </w:p>
        </w:tc>
        <w:tc>
          <w:tcPr>
            <w:tcW w:w="354" w:type="dxa"/>
          </w:tcPr>
          <w:p w14:paraId="22036150" w14:textId="77777777" w:rsidR="00ED7375" w:rsidRDefault="00000000">
            <w:r>
              <w:t>0</w:t>
            </w:r>
          </w:p>
        </w:tc>
        <w:tc>
          <w:tcPr>
            <w:tcW w:w="6528" w:type="dxa"/>
          </w:tcPr>
          <w:p w14:paraId="76B9079C" w14:textId="77777777" w:rsidR="00ED7375" w:rsidRDefault="00000000">
            <w:r>
              <w:t>So why this is not taking care of ?</w:t>
            </w:r>
          </w:p>
        </w:tc>
      </w:tr>
      <w:tr w:rsidR="00ED7375" w14:paraId="00307A2C" w14:textId="77777777" w:rsidTr="001E6984">
        <w:tc>
          <w:tcPr>
            <w:tcW w:w="1199" w:type="dxa"/>
          </w:tcPr>
          <w:p w14:paraId="6813E253" w14:textId="77777777" w:rsidR="00ED7375" w:rsidRDefault="00000000">
            <w:r>
              <w:t>782</w:t>
            </w:r>
          </w:p>
        </w:tc>
        <w:tc>
          <w:tcPr>
            <w:tcW w:w="941" w:type="dxa"/>
          </w:tcPr>
          <w:p w14:paraId="5DDE7599" w14:textId="77777777" w:rsidR="00ED7375" w:rsidRDefault="00000000">
            <w:r>
              <w:t>@AngelasTravelAdventures</w:t>
            </w:r>
          </w:p>
        </w:tc>
        <w:tc>
          <w:tcPr>
            <w:tcW w:w="403" w:type="dxa"/>
          </w:tcPr>
          <w:p w14:paraId="3A525A8E" w14:textId="77777777" w:rsidR="00ED7375" w:rsidRDefault="00000000">
            <w:r>
              <w:t>2022-06-11 01:50:45</w:t>
            </w:r>
          </w:p>
        </w:tc>
        <w:tc>
          <w:tcPr>
            <w:tcW w:w="316" w:type="dxa"/>
          </w:tcPr>
          <w:p w14:paraId="0468C99D" w14:textId="77777777" w:rsidR="00ED7375" w:rsidRDefault="00000000">
            <w:r>
              <w:t>1</w:t>
            </w:r>
          </w:p>
        </w:tc>
        <w:tc>
          <w:tcPr>
            <w:tcW w:w="354" w:type="dxa"/>
          </w:tcPr>
          <w:p w14:paraId="430B3F36" w14:textId="77777777" w:rsidR="00ED7375" w:rsidRDefault="00000000">
            <w:r>
              <w:t>0</w:t>
            </w:r>
          </w:p>
        </w:tc>
        <w:tc>
          <w:tcPr>
            <w:tcW w:w="6528" w:type="dxa"/>
          </w:tcPr>
          <w:p w14:paraId="2184D6C8" w14:textId="77777777" w:rsidR="00ED7375" w:rsidRDefault="00000000">
            <w:r>
              <w:t>This is such a cruel, evil world. How can one live with themselves after performing such a heinous act! So horrible and sad 😔</w:t>
            </w:r>
          </w:p>
        </w:tc>
      </w:tr>
      <w:tr w:rsidR="00ED7375" w14:paraId="77ABDE79" w14:textId="77777777" w:rsidTr="001E6984">
        <w:tc>
          <w:tcPr>
            <w:tcW w:w="1199" w:type="dxa"/>
          </w:tcPr>
          <w:p w14:paraId="5ECB9059" w14:textId="77777777" w:rsidR="00ED7375" w:rsidRDefault="00000000">
            <w:r>
              <w:t>783</w:t>
            </w:r>
          </w:p>
        </w:tc>
        <w:tc>
          <w:tcPr>
            <w:tcW w:w="941" w:type="dxa"/>
          </w:tcPr>
          <w:p w14:paraId="426D802C" w14:textId="77777777" w:rsidR="00ED7375" w:rsidRDefault="00000000">
            <w:r>
              <w:t>@siivameki9197</w:t>
            </w:r>
          </w:p>
        </w:tc>
        <w:tc>
          <w:tcPr>
            <w:tcW w:w="403" w:type="dxa"/>
          </w:tcPr>
          <w:p w14:paraId="7DDAF80A" w14:textId="77777777" w:rsidR="00ED7375" w:rsidRDefault="00000000">
            <w:r>
              <w:t>2022-06-10 12:04:32</w:t>
            </w:r>
          </w:p>
        </w:tc>
        <w:tc>
          <w:tcPr>
            <w:tcW w:w="316" w:type="dxa"/>
          </w:tcPr>
          <w:p w14:paraId="546A9297" w14:textId="77777777" w:rsidR="00ED7375" w:rsidRDefault="00000000">
            <w:r>
              <w:t>0</w:t>
            </w:r>
          </w:p>
        </w:tc>
        <w:tc>
          <w:tcPr>
            <w:tcW w:w="354" w:type="dxa"/>
          </w:tcPr>
          <w:p w14:paraId="1786878B" w14:textId="77777777" w:rsidR="00ED7375" w:rsidRDefault="00000000">
            <w:r>
              <w:t>0</w:t>
            </w:r>
          </w:p>
        </w:tc>
        <w:tc>
          <w:tcPr>
            <w:tcW w:w="6528" w:type="dxa"/>
          </w:tcPr>
          <w:p w14:paraId="1F0AAD6D" w14:textId="77777777" w:rsidR="00ED7375" w:rsidRDefault="00000000">
            <w:r>
              <w:t>Clearly no law, govt is for themselves, not for the people. So sad the innocent  children, is hearbreaking.</w:t>
            </w:r>
          </w:p>
        </w:tc>
      </w:tr>
      <w:tr w:rsidR="00ED7375" w14:paraId="4829AF78" w14:textId="77777777" w:rsidTr="001E6984">
        <w:tc>
          <w:tcPr>
            <w:tcW w:w="1199" w:type="dxa"/>
          </w:tcPr>
          <w:p w14:paraId="1782CAC9" w14:textId="77777777" w:rsidR="00ED7375" w:rsidRDefault="00000000">
            <w:r>
              <w:t>784</w:t>
            </w:r>
          </w:p>
        </w:tc>
        <w:tc>
          <w:tcPr>
            <w:tcW w:w="941" w:type="dxa"/>
          </w:tcPr>
          <w:p w14:paraId="0FAA3A31" w14:textId="77777777" w:rsidR="00ED7375" w:rsidRDefault="00000000">
            <w:r>
              <w:t>@tjlivejaxkson231</w:t>
            </w:r>
          </w:p>
        </w:tc>
        <w:tc>
          <w:tcPr>
            <w:tcW w:w="403" w:type="dxa"/>
          </w:tcPr>
          <w:p w14:paraId="108733FC" w14:textId="77777777" w:rsidR="00ED7375" w:rsidRDefault="00000000">
            <w:r>
              <w:t>2022-06-10 01:14:28</w:t>
            </w:r>
          </w:p>
        </w:tc>
        <w:tc>
          <w:tcPr>
            <w:tcW w:w="316" w:type="dxa"/>
          </w:tcPr>
          <w:p w14:paraId="2DE1F748" w14:textId="77777777" w:rsidR="00ED7375" w:rsidRDefault="00000000">
            <w:r>
              <w:t>0</w:t>
            </w:r>
          </w:p>
        </w:tc>
        <w:tc>
          <w:tcPr>
            <w:tcW w:w="354" w:type="dxa"/>
          </w:tcPr>
          <w:p w14:paraId="50D8497D" w14:textId="77777777" w:rsidR="00ED7375" w:rsidRDefault="00000000">
            <w:r>
              <w:t>0</w:t>
            </w:r>
          </w:p>
        </w:tc>
        <w:tc>
          <w:tcPr>
            <w:tcW w:w="6528" w:type="dxa"/>
          </w:tcPr>
          <w:p w14:paraId="1488336E" w14:textId="77777777" w:rsidR="00ED7375" w:rsidRDefault="00000000">
            <w:r>
              <w:t>These people seem to have a bloodline of selling humans 2) there seems to be a bloodline of people who buy them ie...Madonna, charleeza theron, there is  is unsaid evil going on with both sides ( more than the obvious)</w:t>
            </w:r>
          </w:p>
        </w:tc>
      </w:tr>
      <w:tr w:rsidR="00ED7375" w14:paraId="02B71F57" w14:textId="77777777" w:rsidTr="001E6984">
        <w:tc>
          <w:tcPr>
            <w:tcW w:w="1199" w:type="dxa"/>
          </w:tcPr>
          <w:p w14:paraId="023D6464" w14:textId="77777777" w:rsidR="00ED7375" w:rsidRDefault="00000000">
            <w:r>
              <w:t>785</w:t>
            </w:r>
          </w:p>
        </w:tc>
        <w:tc>
          <w:tcPr>
            <w:tcW w:w="941" w:type="dxa"/>
          </w:tcPr>
          <w:p w14:paraId="084102FC" w14:textId="77777777" w:rsidR="00ED7375" w:rsidRDefault="00000000">
            <w:r>
              <w:t>@racometracomet</w:t>
            </w:r>
          </w:p>
        </w:tc>
        <w:tc>
          <w:tcPr>
            <w:tcW w:w="403" w:type="dxa"/>
          </w:tcPr>
          <w:p w14:paraId="411C28EF" w14:textId="77777777" w:rsidR="00ED7375" w:rsidRDefault="00000000">
            <w:r>
              <w:t>2022-06-09 23:57:42</w:t>
            </w:r>
          </w:p>
        </w:tc>
        <w:tc>
          <w:tcPr>
            <w:tcW w:w="316" w:type="dxa"/>
          </w:tcPr>
          <w:p w14:paraId="705B29CF" w14:textId="77777777" w:rsidR="00ED7375" w:rsidRDefault="00000000">
            <w:r>
              <w:t>0</w:t>
            </w:r>
          </w:p>
        </w:tc>
        <w:tc>
          <w:tcPr>
            <w:tcW w:w="354" w:type="dxa"/>
          </w:tcPr>
          <w:p w14:paraId="745FE8AD" w14:textId="77777777" w:rsidR="00ED7375" w:rsidRDefault="00000000">
            <w:r>
              <w:t>0</w:t>
            </w:r>
          </w:p>
        </w:tc>
        <w:tc>
          <w:tcPr>
            <w:tcW w:w="6528" w:type="dxa"/>
          </w:tcPr>
          <w:p w14:paraId="1E6E2611" w14:textId="77777777" w:rsidR="00ED7375" w:rsidRDefault="00000000">
            <w:r>
              <w:t>We needs to cry out to TMH  and PRAY FOR THE DESTRUCTION OF OUR ENEMIES!!!!!!!!!!</w:t>
            </w:r>
          </w:p>
        </w:tc>
      </w:tr>
      <w:tr w:rsidR="00ED7375" w14:paraId="4800853D" w14:textId="77777777" w:rsidTr="001E6984">
        <w:tc>
          <w:tcPr>
            <w:tcW w:w="1199" w:type="dxa"/>
          </w:tcPr>
          <w:p w14:paraId="4639F2D2" w14:textId="77777777" w:rsidR="00ED7375" w:rsidRDefault="00000000">
            <w:r>
              <w:t>786</w:t>
            </w:r>
          </w:p>
        </w:tc>
        <w:tc>
          <w:tcPr>
            <w:tcW w:w="941" w:type="dxa"/>
          </w:tcPr>
          <w:p w14:paraId="38252E32" w14:textId="77777777" w:rsidR="00ED7375" w:rsidRDefault="00000000">
            <w:r>
              <w:t>@Nenezilla</w:t>
            </w:r>
          </w:p>
        </w:tc>
        <w:tc>
          <w:tcPr>
            <w:tcW w:w="403" w:type="dxa"/>
          </w:tcPr>
          <w:p w14:paraId="0569FEB9" w14:textId="77777777" w:rsidR="00ED7375" w:rsidRDefault="00000000">
            <w:r>
              <w:t>2022-06-09 23:48:41</w:t>
            </w:r>
          </w:p>
        </w:tc>
        <w:tc>
          <w:tcPr>
            <w:tcW w:w="316" w:type="dxa"/>
          </w:tcPr>
          <w:p w14:paraId="4E5DA86B" w14:textId="77777777" w:rsidR="00ED7375" w:rsidRDefault="00000000">
            <w:r>
              <w:t>0</w:t>
            </w:r>
          </w:p>
        </w:tc>
        <w:tc>
          <w:tcPr>
            <w:tcW w:w="354" w:type="dxa"/>
          </w:tcPr>
          <w:p w14:paraId="7A12E6F6" w14:textId="77777777" w:rsidR="00ED7375" w:rsidRDefault="00000000">
            <w:r>
              <w:t>0</w:t>
            </w:r>
          </w:p>
        </w:tc>
        <w:tc>
          <w:tcPr>
            <w:tcW w:w="6528" w:type="dxa"/>
          </w:tcPr>
          <w:p w14:paraId="42336041" w14:textId="77777777" w:rsidR="00ED7375" w:rsidRDefault="00000000">
            <w:r>
              <w:t>Deplorable</w:t>
            </w:r>
          </w:p>
        </w:tc>
      </w:tr>
      <w:tr w:rsidR="00ED7375" w14:paraId="281B0FC6" w14:textId="77777777" w:rsidTr="001E6984">
        <w:tc>
          <w:tcPr>
            <w:tcW w:w="1199" w:type="dxa"/>
          </w:tcPr>
          <w:p w14:paraId="57045704" w14:textId="77777777" w:rsidR="00ED7375" w:rsidRDefault="00000000">
            <w:r>
              <w:t>787</w:t>
            </w:r>
          </w:p>
        </w:tc>
        <w:tc>
          <w:tcPr>
            <w:tcW w:w="941" w:type="dxa"/>
          </w:tcPr>
          <w:p w14:paraId="5C8B16D5" w14:textId="77777777" w:rsidR="00ED7375" w:rsidRDefault="00000000">
            <w:r>
              <w:t>@ericpeek8891</w:t>
            </w:r>
          </w:p>
        </w:tc>
        <w:tc>
          <w:tcPr>
            <w:tcW w:w="403" w:type="dxa"/>
          </w:tcPr>
          <w:p w14:paraId="5EF7D62C" w14:textId="77777777" w:rsidR="00ED7375" w:rsidRDefault="00000000">
            <w:r>
              <w:t>2022-06-09 20:54:30</w:t>
            </w:r>
          </w:p>
        </w:tc>
        <w:tc>
          <w:tcPr>
            <w:tcW w:w="316" w:type="dxa"/>
          </w:tcPr>
          <w:p w14:paraId="64E04C4B" w14:textId="77777777" w:rsidR="00ED7375" w:rsidRDefault="00000000">
            <w:r>
              <w:t>1</w:t>
            </w:r>
          </w:p>
        </w:tc>
        <w:tc>
          <w:tcPr>
            <w:tcW w:w="354" w:type="dxa"/>
          </w:tcPr>
          <w:p w14:paraId="0BDBD22F" w14:textId="77777777" w:rsidR="00ED7375" w:rsidRDefault="00000000">
            <w:r>
              <w:t>0</w:t>
            </w:r>
          </w:p>
        </w:tc>
        <w:tc>
          <w:tcPr>
            <w:tcW w:w="6528" w:type="dxa"/>
          </w:tcPr>
          <w:p w14:paraId="0B1B0EFF" w14:textId="77777777" w:rsidR="00ED7375" w:rsidRDefault="00000000">
            <w:r>
              <w:t>My grandmother was born in Kenya , her blood flows through me, that Kenya love , it hurts to see my people going through this and those that even participate in child trafficking how could you stoop so low to do this to your own. What would are ancestors say ,how would they feel to see such heartless activities. This is just horrible 😢😭😢😢😢 💔💔.</w:t>
            </w:r>
          </w:p>
        </w:tc>
      </w:tr>
      <w:tr w:rsidR="00ED7375" w14:paraId="77C89FEA" w14:textId="77777777" w:rsidTr="001E6984">
        <w:tc>
          <w:tcPr>
            <w:tcW w:w="1199" w:type="dxa"/>
          </w:tcPr>
          <w:p w14:paraId="3138EF2E" w14:textId="77777777" w:rsidR="00ED7375" w:rsidRDefault="00000000">
            <w:r>
              <w:t>788</w:t>
            </w:r>
          </w:p>
        </w:tc>
        <w:tc>
          <w:tcPr>
            <w:tcW w:w="941" w:type="dxa"/>
          </w:tcPr>
          <w:p w14:paraId="703C7FCA" w14:textId="77777777" w:rsidR="00ED7375" w:rsidRDefault="00000000">
            <w:r>
              <w:t>@sheena579</w:t>
            </w:r>
          </w:p>
        </w:tc>
        <w:tc>
          <w:tcPr>
            <w:tcW w:w="403" w:type="dxa"/>
          </w:tcPr>
          <w:p w14:paraId="5BFF5E8B" w14:textId="77777777" w:rsidR="00ED7375" w:rsidRDefault="00000000">
            <w:r>
              <w:t>2022-06-09 19:16:37</w:t>
            </w:r>
          </w:p>
        </w:tc>
        <w:tc>
          <w:tcPr>
            <w:tcW w:w="316" w:type="dxa"/>
          </w:tcPr>
          <w:p w14:paraId="6EDAE591" w14:textId="77777777" w:rsidR="00ED7375" w:rsidRDefault="00000000">
            <w:r>
              <w:t>0</w:t>
            </w:r>
          </w:p>
        </w:tc>
        <w:tc>
          <w:tcPr>
            <w:tcW w:w="354" w:type="dxa"/>
          </w:tcPr>
          <w:p w14:paraId="5EA5DB2B" w14:textId="77777777" w:rsidR="00ED7375" w:rsidRDefault="00000000">
            <w:r>
              <w:t>0</w:t>
            </w:r>
          </w:p>
        </w:tc>
        <w:tc>
          <w:tcPr>
            <w:tcW w:w="6528" w:type="dxa"/>
          </w:tcPr>
          <w:p w14:paraId="1BD5E541" w14:textId="77777777" w:rsidR="00ED7375" w:rsidRDefault="00000000">
            <w:r>
              <w:t>so you all have all the information about these criminals???!  seen them in the act and not one arrest was made, you even saw the  Anita girl with the baby! these guys are still in business. you are also the corruption of the country as these people are known yet are left to continue their crimes!!!!</w:t>
            </w:r>
          </w:p>
        </w:tc>
      </w:tr>
      <w:tr w:rsidR="00ED7375" w14:paraId="198A3E82" w14:textId="77777777" w:rsidTr="001E6984">
        <w:tc>
          <w:tcPr>
            <w:tcW w:w="1199" w:type="dxa"/>
          </w:tcPr>
          <w:p w14:paraId="66ABC1C7" w14:textId="77777777" w:rsidR="00ED7375" w:rsidRDefault="00000000">
            <w:r>
              <w:t>789</w:t>
            </w:r>
          </w:p>
        </w:tc>
        <w:tc>
          <w:tcPr>
            <w:tcW w:w="941" w:type="dxa"/>
          </w:tcPr>
          <w:p w14:paraId="6635CD2D" w14:textId="77777777" w:rsidR="00ED7375" w:rsidRDefault="00000000">
            <w:r>
              <w:t>@Liyahblu</w:t>
            </w:r>
          </w:p>
        </w:tc>
        <w:tc>
          <w:tcPr>
            <w:tcW w:w="403" w:type="dxa"/>
          </w:tcPr>
          <w:p w14:paraId="390D280A" w14:textId="77777777" w:rsidR="00ED7375" w:rsidRDefault="00000000">
            <w:r>
              <w:t>2022-06-09 18:03:10</w:t>
            </w:r>
          </w:p>
        </w:tc>
        <w:tc>
          <w:tcPr>
            <w:tcW w:w="316" w:type="dxa"/>
          </w:tcPr>
          <w:p w14:paraId="48C5E8AA" w14:textId="77777777" w:rsidR="00ED7375" w:rsidRDefault="00000000">
            <w:r>
              <w:t>1</w:t>
            </w:r>
          </w:p>
        </w:tc>
        <w:tc>
          <w:tcPr>
            <w:tcW w:w="354" w:type="dxa"/>
          </w:tcPr>
          <w:p w14:paraId="6B7BA436" w14:textId="77777777" w:rsidR="00ED7375" w:rsidRDefault="00000000">
            <w:r>
              <w:t>0</w:t>
            </w:r>
          </w:p>
        </w:tc>
        <w:tc>
          <w:tcPr>
            <w:tcW w:w="6528" w:type="dxa"/>
          </w:tcPr>
          <w:p w14:paraId="01579F63" w14:textId="77777777" w:rsidR="00ED7375" w:rsidRDefault="00000000">
            <w:r>
              <w:t>These women are beautiful and strong. Imagine wanting a child so bad that you do this to another family. Sick</w:t>
            </w:r>
          </w:p>
        </w:tc>
      </w:tr>
      <w:tr w:rsidR="00ED7375" w14:paraId="549D37CD" w14:textId="77777777" w:rsidTr="001E6984">
        <w:tc>
          <w:tcPr>
            <w:tcW w:w="1199" w:type="dxa"/>
          </w:tcPr>
          <w:p w14:paraId="678CB4C7" w14:textId="77777777" w:rsidR="00ED7375" w:rsidRDefault="00000000">
            <w:r>
              <w:t>790</w:t>
            </w:r>
          </w:p>
        </w:tc>
        <w:tc>
          <w:tcPr>
            <w:tcW w:w="941" w:type="dxa"/>
          </w:tcPr>
          <w:p w14:paraId="1C001A70" w14:textId="77777777" w:rsidR="00ED7375" w:rsidRDefault="00000000">
            <w:r>
              <w:t>@boostthebeauty3487</w:t>
            </w:r>
          </w:p>
        </w:tc>
        <w:tc>
          <w:tcPr>
            <w:tcW w:w="403" w:type="dxa"/>
          </w:tcPr>
          <w:p w14:paraId="4B02F847" w14:textId="77777777" w:rsidR="00ED7375" w:rsidRDefault="00000000">
            <w:r>
              <w:t>2022-06-09 06:20:48</w:t>
            </w:r>
          </w:p>
        </w:tc>
        <w:tc>
          <w:tcPr>
            <w:tcW w:w="316" w:type="dxa"/>
          </w:tcPr>
          <w:p w14:paraId="4BFBA178" w14:textId="77777777" w:rsidR="00ED7375" w:rsidRDefault="00000000">
            <w:r>
              <w:t>1</w:t>
            </w:r>
          </w:p>
        </w:tc>
        <w:tc>
          <w:tcPr>
            <w:tcW w:w="354" w:type="dxa"/>
          </w:tcPr>
          <w:p w14:paraId="0F6E6518" w14:textId="77777777" w:rsidR="00ED7375" w:rsidRDefault="00000000">
            <w:r>
              <w:t>0</w:t>
            </w:r>
          </w:p>
        </w:tc>
        <w:tc>
          <w:tcPr>
            <w:tcW w:w="6528" w:type="dxa"/>
          </w:tcPr>
          <w:p w14:paraId="1928FDCC" w14:textId="77777777" w:rsidR="00ED7375" w:rsidRDefault="00000000">
            <w:r>
              <w:t>Myy heart goes to all those mothers.</w:t>
            </w:r>
          </w:p>
        </w:tc>
      </w:tr>
      <w:tr w:rsidR="00ED7375" w14:paraId="3109AF75" w14:textId="77777777" w:rsidTr="001E6984">
        <w:tc>
          <w:tcPr>
            <w:tcW w:w="1199" w:type="dxa"/>
          </w:tcPr>
          <w:p w14:paraId="2E729242" w14:textId="77777777" w:rsidR="00ED7375" w:rsidRDefault="00000000">
            <w:r>
              <w:t>791</w:t>
            </w:r>
          </w:p>
        </w:tc>
        <w:tc>
          <w:tcPr>
            <w:tcW w:w="941" w:type="dxa"/>
          </w:tcPr>
          <w:p w14:paraId="7C61BF32" w14:textId="77777777" w:rsidR="00ED7375" w:rsidRDefault="00000000">
            <w:r>
              <w:t>@nursetinalouise</w:t>
            </w:r>
          </w:p>
        </w:tc>
        <w:tc>
          <w:tcPr>
            <w:tcW w:w="403" w:type="dxa"/>
          </w:tcPr>
          <w:p w14:paraId="4CF0DD78" w14:textId="77777777" w:rsidR="00ED7375" w:rsidRDefault="00000000">
            <w:r>
              <w:t>2022-06-09 04:18:42</w:t>
            </w:r>
          </w:p>
        </w:tc>
        <w:tc>
          <w:tcPr>
            <w:tcW w:w="316" w:type="dxa"/>
          </w:tcPr>
          <w:p w14:paraId="4F6D2B9F" w14:textId="77777777" w:rsidR="00ED7375" w:rsidRDefault="00000000">
            <w:r>
              <w:t>0</w:t>
            </w:r>
          </w:p>
        </w:tc>
        <w:tc>
          <w:tcPr>
            <w:tcW w:w="354" w:type="dxa"/>
          </w:tcPr>
          <w:p w14:paraId="2A2F433D" w14:textId="77777777" w:rsidR="00ED7375" w:rsidRDefault="00000000">
            <w:r>
              <w:t>0</w:t>
            </w:r>
          </w:p>
        </w:tc>
        <w:tc>
          <w:tcPr>
            <w:tcW w:w="6528" w:type="dxa"/>
          </w:tcPr>
          <w:p w14:paraId="723331C8" w14:textId="77777777" w:rsidR="00ED7375" w:rsidRDefault="00000000">
            <w:r>
              <w:t>That’s about 425USD. I’m so sorry all this pain in the world.</w:t>
            </w:r>
          </w:p>
        </w:tc>
      </w:tr>
      <w:tr w:rsidR="00ED7375" w14:paraId="627D5471" w14:textId="77777777" w:rsidTr="001E6984">
        <w:tc>
          <w:tcPr>
            <w:tcW w:w="1199" w:type="dxa"/>
          </w:tcPr>
          <w:p w14:paraId="5B9CE143" w14:textId="77777777" w:rsidR="00ED7375" w:rsidRDefault="00000000">
            <w:r>
              <w:t>792</w:t>
            </w:r>
          </w:p>
        </w:tc>
        <w:tc>
          <w:tcPr>
            <w:tcW w:w="941" w:type="dxa"/>
          </w:tcPr>
          <w:p w14:paraId="2C7AA54D" w14:textId="77777777" w:rsidR="00ED7375" w:rsidRDefault="00000000">
            <w:r>
              <w:t>@oliviapowers8280</w:t>
            </w:r>
          </w:p>
        </w:tc>
        <w:tc>
          <w:tcPr>
            <w:tcW w:w="403" w:type="dxa"/>
          </w:tcPr>
          <w:p w14:paraId="78244C44" w14:textId="77777777" w:rsidR="00ED7375" w:rsidRDefault="00000000">
            <w:r>
              <w:t>2022-06-09 03:31:12</w:t>
            </w:r>
          </w:p>
        </w:tc>
        <w:tc>
          <w:tcPr>
            <w:tcW w:w="316" w:type="dxa"/>
          </w:tcPr>
          <w:p w14:paraId="238ECFFB" w14:textId="77777777" w:rsidR="00ED7375" w:rsidRDefault="00000000">
            <w:r>
              <w:t>0</w:t>
            </w:r>
          </w:p>
        </w:tc>
        <w:tc>
          <w:tcPr>
            <w:tcW w:w="354" w:type="dxa"/>
          </w:tcPr>
          <w:p w14:paraId="38CD8CA7" w14:textId="77777777" w:rsidR="00ED7375" w:rsidRDefault="00000000">
            <w:r>
              <w:t>0</w:t>
            </w:r>
          </w:p>
        </w:tc>
        <w:tc>
          <w:tcPr>
            <w:tcW w:w="6528" w:type="dxa"/>
          </w:tcPr>
          <w:p w14:paraId="4099AC8C" w14:textId="77777777" w:rsidR="00ED7375" w:rsidRDefault="00000000">
            <w:r>
              <w:t>Evil shit.</w:t>
            </w:r>
          </w:p>
        </w:tc>
      </w:tr>
      <w:tr w:rsidR="00ED7375" w14:paraId="51A1B6A2" w14:textId="77777777" w:rsidTr="001E6984">
        <w:tc>
          <w:tcPr>
            <w:tcW w:w="1199" w:type="dxa"/>
          </w:tcPr>
          <w:p w14:paraId="7D1D6E3B" w14:textId="77777777" w:rsidR="00ED7375" w:rsidRDefault="00000000">
            <w:r>
              <w:t>793</w:t>
            </w:r>
          </w:p>
        </w:tc>
        <w:tc>
          <w:tcPr>
            <w:tcW w:w="941" w:type="dxa"/>
          </w:tcPr>
          <w:p w14:paraId="6D1ABEF3" w14:textId="77777777" w:rsidR="00ED7375" w:rsidRDefault="00000000">
            <w:r>
              <w:t>@mrjackelbox4418</w:t>
            </w:r>
          </w:p>
        </w:tc>
        <w:tc>
          <w:tcPr>
            <w:tcW w:w="403" w:type="dxa"/>
          </w:tcPr>
          <w:p w14:paraId="361C514F" w14:textId="77777777" w:rsidR="00ED7375" w:rsidRDefault="00000000">
            <w:r>
              <w:t>2022-06-09 02:47:49</w:t>
            </w:r>
          </w:p>
        </w:tc>
        <w:tc>
          <w:tcPr>
            <w:tcW w:w="316" w:type="dxa"/>
          </w:tcPr>
          <w:p w14:paraId="7768263A" w14:textId="77777777" w:rsidR="00ED7375" w:rsidRDefault="00000000">
            <w:r>
              <w:t>0</w:t>
            </w:r>
          </w:p>
        </w:tc>
        <w:tc>
          <w:tcPr>
            <w:tcW w:w="354" w:type="dxa"/>
          </w:tcPr>
          <w:p w14:paraId="718F79CD" w14:textId="77777777" w:rsidR="00ED7375" w:rsidRDefault="00000000">
            <w:r>
              <w:t>0</w:t>
            </w:r>
          </w:p>
        </w:tc>
        <w:tc>
          <w:tcPr>
            <w:tcW w:w="6528" w:type="dxa"/>
          </w:tcPr>
          <w:p w14:paraId="28409BB2" w14:textId="77777777" w:rsidR="00ED7375" w:rsidRDefault="00000000">
            <w:r>
              <w:t>"they get used for sacrifices" goes too show there can be worse things</w:t>
            </w:r>
          </w:p>
        </w:tc>
      </w:tr>
      <w:tr w:rsidR="00ED7375" w14:paraId="195F33AC" w14:textId="77777777" w:rsidTr="001E6984">
        <w:tc>
          <w:tcPr>
            <w:tcW w:w="1199" w:type="dxa"/>
          </w:tcPr>
          <w:p w14:paraId="43E83CD1" w14:textId="77777777" w:rsidR="00ED7375" w:rsidRDefault="00000000">
            <w:r>
              <w:t>794</w:t>
            </w:r>
          </w:p>
        </w:tc>
        <w:tc>
          <w:tcPr>
            <w:tcW w:w="941" w:type="dxa"/>
          </w:tcPr>
          <w:p w14:paraId="3F720135" w14:textId="77777777" w:rsidR="00ED7375" w:rsidRDefault="00000000">
            <w:r>
              <w:t>@PamelaBrandonChromeFoto</w:t>
            </w:r>
          </w:p>
        </w:tc>
        <w:tc>
          <w:tcPr>
            <w:tcW w:w="403" w:type="dxa"/>
          </w:tcPr>
          <w:p w14:paraId="13A51B95" w14:textId="77777777" w:rsidR="00ED7375" w:rsidRDefault="00000000">
            <w:r>
              <w:t>2022-06-09 02:41:35</w:t>
            </w:r>
          </w:p>
        </w:tc>
        <w:tc>
          <w:tcPr>
            <w:tcW w:w="316" w:type="dxa"/>
          </w:tcPr>
          <w:p w14:paraId="401FE7FD" w14:textId="77777777" w:rsidR="00ED7375" w:rsidRDefault="00000000">
            <w:r>
              <w:t>0</w:t>
            </w:r>
          </w:p>
        </w:tc>
        <w:tc>
          <w:tcPr>
            <w:tcW w:w="354" w:type="dxa"/>
          </w:tcPr>
          <w:p w14:paraId="2313ABFB" w14:textId="77777777" w:rsidR="00ED7375" w:rsidRDefault="00000000">
            <w:r>
              <w:t>0</w:t>
            </w:r>
          </w:p>
        </w:tc>
        <w:tc>
          <w:tcPr>
            <w:tcW w:w="6528" w:type="dxa"/>
          </w:tcPr>
          <w:p w14:paraId="44B97235" w14:textId="77777777" w:rsidR="00ED7375" w:rsidRDefault="00000000">
            <w:r>
              <w:t>Women need to form a group and beat this Anita women so bad that she is forced to leave, or make her disappear because the police are not going to do anything to help this women.</w:t>
            </w:r>
          </w:p>
        </w:tc>
      </w:tr>
      <w:tr w:rsidR="00ED7375" w14:paraId="328619DA" w14:textId="77777777" w:rsidTr="001E6984">
        <w:tc>
          <w:tcPr>
            <w:tcW w:w="1199" w:type="dxa"/>
          </w:tcPr>
          <w:p w14:paraId="744E0DD8" w14:textId="77777777" w:rsidR="00ED7375" w:rsidRDefault="00000000">
            <w:r>
              <w:t>795</w:t>
            </w:r>
          </w:p>
        </w:tc>
        <w:tc>
          <w:tcPr>
            <w:tcW w:w="941" w:type="dxa"/>
          </w:tcPr>
          <w:p w14:paraId="717618CB" w14:textId="77777777" w:rsidR="00ED7375" w:rsidRDefault="00000000">
            <w:r>
              <w:t>@PamelaBrandonChromeFoto</w:t>
            </w:r>
          </w:p>
        </w:tc>
        <w:tc>
          <w:tcPr>
            <w:tcW w:w="403" w:type="dxa"/>
          </w:tcPr>
          <w:p w14:paraId="5AA2115D" w14:textId="77777777" w:rsidR="00ED7375" w:rsidRDefault="00000000">
            <w:r>
              <w:t>2022-06-09 02:32:45</w:t>
            </w:r>
          </w:p>
        </w:tc>
        <w:tc>
          <w:tcPr>
            <w:tcW w:w="316" w:type="dxa"/>
          </w:tcPr>
          <w:p w14:paraId="1681131A" w14:textId="77777777" w:rsidR="00ED7375" w:rsidRDefault="00000000">
            <w:r>
              <w:t>0</w:t>
            </w:r>
          </w:p>
        </w:tc>
        <w:tc>
          <w:tcPr>
            <w:tcW w:w="354" w:type="dxa"/>
          </w:tcPr>
          <w:p w14:paraId="70C678A6" w14:textId="77777777" w:rsidR="00ED7375" w:rsidRDefault="00000000">
            <w:r>
              <w:t>0</w:t>
            </w:r>
          </w:p>
        </w:tc>
        <w:tc>
          <w:tcPr>
            <w:tcW w:w="6528" w:type="dxa"/>
          </w:tcPr>
          <w:p w14:paraId="090F7EF4" w14:textId="77777777" w:rsidR="00ED7375" w:rsidRDefault="00000000">
            <w:r>
              <w:t>Why isn’t there president helping these women in this country, I’m guessing women are not allowed to vote or thought of as nothing like a lot of 3rd world countries, shame on the men that treat women this way and SHAME on the president for letting this happen!!!! The president should have guilt and horrible shame for allowing these conditions!!!!</w:t>
            </w:r>
          </w:p>
        </w:tc>
      </w:tr>
      <w:tr w:rsidR="00ED7375" w14:paraId="3A30879C" w14:textId="77777777" w:rsidTr="001E6984">
        <w:tc>
          <w:tcPr>
            <w:tcW w:w="1199" w:type="dxa"/>
          </w:tcPr>
          <w:p w14:paraId="5D9A9769" w14:textId="77777777" w:rsidR="00ED7375" w:rsidRDefault="00000000">
            <w:r>
              <w:t>796</w:t>
            </w:r>
          </w:p>
        </w:tc>
        <w:tc>
          <w:tcPr>
            <w:tcW w:w="941" w:type="dxa"/>
          </w:tcPr>
          <w:p w14:paraId="0EAF8179" w14:textId="77777777" w:rsidR="00ED7375" w:rsidRDefault="00000000">
            <w:r>
              <w:t>@PamelaBrandonChromeFoto</w:t>
            </w:r>
          </w:p>
        </w:tc>
        <w:tc>
          <w:tcPr>
            <w:tcW w:w="403" w:type="dxa"/>
          </w:tcPr>
          <w:p w14:paraId="7E06A8C3" w14:textId="77777777" w:rsidR="00ED7375" w:rsidRDefault="00000000">
            <w:r>
              <w:t>2022-06-09 02:26:59</w:t>
            </w:r>
          </w:p>
        </w:tc>
        <w:tc>
          <w:tcPr>
            <w:tcW w:w="316" w:type="dxa"/>
          </w:tcPr>
          <w:p w14:paraId="60854EAD" w14:textId="77777777" w:rsidR="00ED7375" w:rsidRDefault="00000000">
            <w:r>
              <w:t>0</w:t>
            </w:r>
          </w:p>
        </w:tc>
        <w:tc>
          <w:tcPr>
            <w:tcW w:w="354" w:type="dxa"/>
          </w:tcPr>
          <w:p w14:paraId="75283D34" w14:textId="77777777" w:rsidR="00ED7375" w:rsidRDefault="00000000">
            <w:r>
              <w:t>0</w:t>
            </w:r>
          </w:p>
        </w:tc>
        <w:tc>
          <w:tcPr>
            <w:tcW w:w="6528" w:type="dxa"/>
          </w:tcPr>
          <w:p w14:paraId="23C0E57C" w14:textId="77777777" w:rsidR="00ED7375" w:rsidRDefault="00000000">
            <w:r>
              <w:t>I bet the mother doesn’t get any money.</w:t>
            </w:r>
          </w:p>
        </w:tc>
      </w:tr>
      <w:tr w:rsidR="00ED7375" w14:paraId="748E544F" w14:textId="77777777" w:rsidTr="001E6984">
        <w:tc>
          <w:tcPr>
            <w:tcW w:w="1199" w:type="dxa"/>
          </w:tcPr>
          <w:p w14:paraId="72CF4309" w14:textId="77777777" w:rsidR="00ED7375" w:rsidRDefault="00000000">
            <w:r>
              <w:t>797</w:t>
            </w:r>
          </w:p>
        </w:tc>
        <w:tc>
          <w:tcPr>
            <w:tcW w:w="941" w:type="dxa"/>
          </w:tcPr>
          <w:p w14:paraId="144BA888" w14:textId="77777777" w:rsidR="00ED7375" w:rsidRDefault="00000000">
            <w:r>
              <w:t>@PamelaBrandonChromeFoto</w:t>
            </w:r>
          </w:p>
        </w:tc>
        <w:tc>
          <w:tcPr>
            <w:tcW w:w="403" w:type="dxa"/>
          </w:tcPr>
          <w:p w14:paraId="358D316A" w14:textId="77777777" w:rsidR="00ED7375" w:rsidRDefault="00000000">
            <w:r>
              <w:t>2022-06-09 02:26:07</w:t>
            </w:r>
          </w:p>
        </w:tc>
        <w:tc>
          <w:tcPr>
            <w:tcW w:w="316" w:type="dxa"/>
          </w:tcPr>
          <w:p w14:paraId="04AD7858" w14:textId="77777777" w:rsidR="00ED7375" w:rsidRDefault="00000000">
            <w:r>
              <w:t>0</w:t>
            </w:r>
          </w:p>
        </w:tc>
        <w:tc>
          <w:tcPr>
            <w:tcW w:w="354" w:type="dxa"/>
          </w:tcPr>
          <w:p w14:paraId="0DEE6A5D" w14:textId="77777777" w:rsidR="00ED7375" w:rsidRDefault="00000000">
            <w:r>
              <w:t>0</w:t>
            </w:r>
          </w:p>
        </w:tc>
        <w:tc>
          <w:tcPr>
            <w:tcW w:w="6528" w:type="dxa"/>
          </w:tcPr>
          <w:p w14:paraId="0E733393" w14:textId="77777777" w:rsidR="00ED7375" w:rsidRDefault="00000000">
            <w:r>
              <w:t>That women making deals to sell the babies, could care less for the pregnant mothers, what horrible conditions to deliver a baby, that women needs to be put under the jail.</w:t>
            </w:r>
          </w:p>
        </w:tc>
      </w:tr>
      <w:tr w:rsidR="00ED7375" w14:paraId="6A802EF2" w14:textId="77777777" w:rsidTr="001E6984">
        <w:tc>
          <w:tcPr>
            <w:tcW w:w="1199" w:type="dxa"/>
          </w:tcPr>
          <w:p w14:paraId="13454699" w14:textId="77777777" w:rsidR="00ED7375" w:rsidRDefault="00000000">
            <w:r>
              <w:t>798</w:t>
            </w:r>
          </w:p>
        </w:tc>
        <w:tc>
          <w:tcPr>
            <w:tcW w:w="941" w:type="dxa"/>
          </w:tcPr>
          <w:p w14:paraId="63B224A3" w14:textId="77777777" w:rsidR="00ED7375" w:rsidRDefault="00000000">
            <w:r>
              <w:t>@AB-by8xu</w:t>
            </w:r>
          </w:p>
        </w:tc>
        <w:tc>
          <w:tcPr>
            <w:tcW w:w="403" w:type="dxa"/>
          </w:tcPr>
          <w:p w14:paraId="44345EE0" w14:textId="77777777" w:rsidR="00ED7375" w:rsidRDefault="00000000">
            <w:r>
              <w:t>2022-06-09 01:15:16</w:t>
            </w:r>
          </w:p>
        </w:tc>
        <w:tc>
          <w:tcPr>
            <w:tcW w:w="316" w:type="dxa"/>
          </w:tcPr>
          <w:p w14:paraId="2828932A" w14:textId="77777777" w:rsidR="00ED7375" w:rsidRDefault="00000000">
            <w:r>
              <w:t>0</w:t>
            </w:r>
          </w:p>
        </w:tc>
        <w:tc>
          <w:tcPr>
            <w:tcW w:w="354" w:type="dxa"/>
          </w:tcPr>
          <w:p w14:paraId="37A2794A" w14:textId="77777777" w:rsidR="00ED7375" w:rsidRDefault="00000000">
            <w:r>
              <w:t>0</w:t>
            </w:r>
          </w:p>
        </w:tc>
        <w:tc>
          <w:tcPr>
            <w:tcW w:w="6528" w:type="dxa"/>
          </w:tcPr>
          <w:p w14:paraId="6F13ED36" w14:textId="77777777" w:rsidR="00ED7375" w:rsidRDefault="00000000">
            <w:r>
              <w:t>Where are the fathers in the story ? Ladies …stop making babies if you are on your own ,,,use protection , use contraceptives , why would you let a man touch you if you are living in misery ? So he gets two minutes of pleasure and you get a life time of burden</w:t>
            </w:r>
          </w:p>
        </w:tc>
      </w:tr>
      <w:tr w:rsidR="00ED7375" w14:paraId="522699DD" w14:textId="77777777" w:rsidTr="001E6984">
        <w:tc>
          <w:tcPr>
            <w:tcW w:w="1199" w:type="dxa"/>
          </w:tcPr>
          <w:p w14:paraId="5295DD58" w14:textId="77777777" w:rsidR="00ED7375" w:rsidRDefault="00000000">
            <w:r>
              <w:t>799</w:t>
            </w:r>
          </w:p>
        </w:tc>
        <w:tc>
          <w:tcPr>
            <w:tcW w:w="941" w:type="dxa"/>
          </w:tcPr>
          <w:p w14:paraId="5A59543B" w14:textId="77777777" w:rsidR="00ED7375" w:rsidRDefault="00000000">
            <w:r>
              <w:t>@Lordhavemercy410</w:t>
            </w:r>
          </w:p>
        </w:tc>
        <w:tc>
          <w:tcPr>
            <w:tcW w:w="403" w:type="dxa"/>
          </w:tcPr>
          <w:p w14:paraId="30013E6A" w14:textId="77777777" w:rsidR="00ED7375" w:rsidRDefault="00000000">
            <w:r>
              <w:t>2022-06-09 00:47:17</w:t>
            </w:r>
          </w:p>
        </w:tc>
        <w:tc>
          <w:tcPr>
            <w:tcW w:w="316" w:type="dxa"/>
          </w:tcPr>
          <w:p w14:paraId="3AC44053" w14:textId="77777777" w:rsidR="00ED7375" w:rsidRDefault="00000000">
            <w:r>
              <w:t>1</w:t>
            </w:r>
          </w:p>
        </w:tc>
        <w:tc>
          <w:tcPr>
            <w:tcW w:w="354" w:type="dxa"/>
          </w:tcPr>
          <w:p w14:paraId="15E48580" w14:textId="77777777" w:rsidR="00ED7375" w:rsidRDefault="00000000">
            <w:r>
              <w:t>0</w:t>
            </w:r>
          </w:p>
        </w:tc>
        <w:tc>
          <w:tcPr>
            <w:tcW w:w="6528" w:type="dxa"/>
          </w:tcPr>
          <w:p w14:paraId="7AE22EB4" w14:textId="77777777" w:rsidR="00ED7375" w:rsidRDefault="00000000">
            <w:r>
              <w:t>But this is ridiculous.How on earth could they allow that baby stealer to take that baby away.It’s unbelievable.</w:t>
            </w:r>
          </w:p>
        </w:tc>
      </w:tr>
      <w:tr w:rsidR="00ED7375" w14:paraId="21EBA989" w14:textId="77777777" w:rsidTr="001E6984">
        <w:tc>
          <w:tcPr>
            <w:tcW w:w="1199" w:type="dxa"/>
          </w:tcPr>
          <w:p w14:paraId="2DE99179" w14:textId="77777777" w:rsidR="00ED7375" w:rsidRDefault="00000000">
            <w:r>
              <w:t>800</w:t>
            </w:r>
          </w:p>
        </w:tc>
        <w:tc>
          <w:tcPr>
            <w:tcW w:w="941" w:type="dxa"/>
          </w:tcPr>
          <w:p w14:paraId="747E8ECB" w14:textId="77777777" w:rsidR="00ED7375" w:rsidRDefault="00000000">
            <w:r>
              <w:t>@Sarakate601</w:t>
            </w:r>
          </w:p>
        </w:tc>
        <w:tc>
          <w:tcPr>
            <w:tcW w:w="403" w:type="dxa"/>
          </w:tcPr>
          <w:p w14:paraId="3638F8A9" w14:textId="77777777" w:rsidR="00ED7375" w:rsidRDefault="00000000">
            <w:r>
              <w:t>2022-06-08 21:30:12</w:t>
            </w:r>
          </w:p>
        </w:tc>
        <w:tc>
          <w:tcPr>
            <w:tcW w:w="316" w:type="dxa"/>
          </w:tcPr>
          <w:p w14:paraId="42A82910" w14:textId="77777777" w:rsidR="00ED7375" w:rsidRDefault="00000000">
            <w:r>
              <w:t>0</w:t>
            </w:r>
          </w:p>
        </w:tc>
        <w:tc>
          <w:tcPr>
            <w:tcW w:w="354" w:type="dxa"/>
          </w:tcPr>
          <w:p w14:paraId="483C1118" w14:textId="77777777" w:rsidR="00ED7375" w:rsidRDefault="00000000">
            <w:r>
              <w:t>0</w:t>
            </w:r>
          </w:p>
        </w:tc>
        <w:tc>
          <w:tcPr>
            <w:tcW w:w="6528" w:type="dxa"/>
          </w:tcPr>
          <w:p w14:paraId="4368AE18" w14:textId="77777777" w:rsidR="00ED7375" w:rsidRDefault="00000000">
            <w:r>
              <w:t>I mean.. other than the sacrifice thing it seems like these kids may end up with a better life off the streets if the people buying can pay that much money.</w:t>
            </w:r>
          </w:p>
        </w:tc>
      </w:tr>
      <w:tr w:rsidR="00ED7375" w14:paraId="5994EA23" w14:textId="77777777" w:rsidTr="001E6984">
        <w:tc>
          <w:tcPr>
            <w:tcW w:w="1199" w:type="dxa"/>
          </w:tcPr>
          <w:p w14:paraId="68D3A5F0" w14:textId="77777777" w:rsidR="00ED7375" w:rsidRDefault="00000000">
            <w:r>
              <w:t>801</w:t>
            </w:r>
          </w:p>
        </w:tc>
        <w:tc>
          <w:tcPr>
            <w:tcW w:w="941" w:type="dxa"/>
          </w:tcPr>
          <w:p w14:paraId="1A91D8BB" w14:textId="77777777" w:rsidR="00ED7375" w:rsidRDefault="00000000">
            <w:r>
              <w:t>@WheresAli</w:t>
            </w:r>
          </w:p>
        </w:tc>
        <w:tc>
          <w:tcPr>
            <w:tcW w:w="403" w:type="dxa"/>
          </w:tcPr>
          <w:p w14:paraId="68345107" w14:textId="77777777" w:rsidR="00ED7375" w:rsidRDefault="00000000">
            <w:r>
              <w:t>2022-06-08 19:51:55</w:t>
            </w:r>
          </w:p>
        </w:tc>
        <w:tc>
          <w:tcPr>
            <w:tcW w:w="316" w:type="dxa"/>
          </w:tcPr>
          <w:p w14:paraId="3A15643E" w14:textId="77777777" w:rsidR="00ED7375" w:rsidRDefault="00000000">
            <w:r>
              <w:t>0</w:t>
            </w:r>
          </w:p>
        </w:tc>
        <w:tc>
          <w:tcPr>
            <w:tcW w:w="354" w:type="dxa"/>
          </w:tcPr>
          <w:p w14:paraId="61B36B2C" w14:textId="77777777" w:rsidR="00ED7375" w:rsidRDefault="00000000">
            <w:r>
              <w:t>0</w:t>
            </w:r>
          </w:p>
        </w:tc>
        <w:tc>
          <w:tcPr>
            <w:tcW w:w="6528" w:type="dxa"/>
          </w:tcPr>
          <w:p w14:paraId="3B237038" w14:textId="77777777" w:rsidR="00ED7375" w:rsidRDefault="00000000">
            <w:r>
              <w:t>And the people doing the selling are still poor... Like a corner drug dealer.. Doing the hiddens bidding and NEVER Making it ahead.. Sounds like Corp world.. Hmmmm</w:t>
            </w:r>
          </w:p>
        </w:tc>
      </w:tr>
      <w:tr w:rsidR="00ED7375" w14:paraId="78725ED1" w14:textId="77777777" w:rsidTr="001E6984">
        <w:tc>
          <w:tcPr>
            <w:tcW w:w="1199" w:type="dxa"/>
          </w:tcPr>
          <w:p w14:paraId="40E719BB" w14:textId="77777777" w:rsidR="00ED7375" w:rsidRDefault="00000000">
            <w:r>
              <w:t>802</w:t>
            </w:r>
          </w:p>
        </w:tc>
        <w:tc>
          <w:tcPr>
            <w:tcW w:w="941" w:type="dxa"/>
          </w:tcPr>
          <w:p w14:paraId="7CD2ECAD" w14:textId="77777777" w:rsidR="00ED7375" w:rsidRDefault="00000000">
            <w:r>
              <w:t>@angellove1012</w:t>
            </w:r>
          </w:p>
        </w:tc>
        <w:tc>
          <w:tcPr>
            <w:tcW w:w="403" w:type="dxa"/>
          </w:tcPr>
          <w:p w14:paraId="42CEAF92" w14:textId="77777777" w:rsidR="00ED7375" w:rsidRDefault="00000000">
            <w:r>
              <w:t>2022-06-08 13:35:44</w:t>
            </w:r>
          </w:p>
        </w:tc>
        <w:tc>
          <w:tcPr>
            <w:tcW w:w="316" w:type="dxa"/>
          </w:tcPr>
          <w:p w14:paraId="0E323E4C" w14:textId="77777777" w:rsidR="00ED7375" w:rsidRDefault="00000000">
            <w:r>
              <w:t>0</w:t>
            </w:r>
          </w:p>
        </w:tc>
        <w:tc>
          <w:tcPr>
            <w:tcW w:w="354" w:type="dxa"/>
          </w:tcPr>
          <w:p w14:paraId="388C9D50" w14:textId="77777777" w:rsidR="00ED7375" w:rsidRDefault="00000000">
            <w:r>
              <w:t>0</w:t>
            </w:r>
          </w:p>
        </w:tc>
        <w:tc>
          <w:tcPr>
            <w:tcW w:w="6528" w:type="dxa"/>
          </w:tcPr>
          <w:p w14:paraId="057BC648" w14:textId="77777777" w:rsidR="00ED7375" w:rsidRDefault="00000000">
            <w:r>
              <w:t>This is heart breaking but these governments always prey on Indigenous melanin children. We need to protect the child remember the world is now run like a corporation! It’s all about greed!</w:t>
            </w:r>
          </w:p>
        </w:tc>
      </w:tr>
      <w:tr w:rsidR="00ED7375" w14:paraId="7277C0BF" w14:textId="77777777" w:rsidTr="001E6984">
        <w:tc>
          <w:tcPr>
            <w:tcW w:w="1199" w:type="dxa"/>
          </w:tcPr>
          <w:p w14:paraId="56AC6DA3" w14:textId="77777777" w:rsidR="00ED7375" w:rsidRDefault="00000000">
            <w:r>
              <w:t>803</w:t>
            </w:r>
          </w:p>
        </w:tc>
        <w:tc>
          <w:tcPr>
            <w:tcW w:w="941" w:type="dxa"/>
          </w:tcPr>
          <w:p w14:paraId="2FF6EDD8" w14:textId="77777777" w:rsidR="00ED7375" w:rsidRDefault="00000000">
            <w:r>
              <w:t>@mtitzgi7084</w:t>
            </w:r>
          </w:p>
        </w:tc>
        <w:tc>
          <w:tcPr>
            <w:tcW w:w="403" w:type="dxa"/>
          </w:tcPr>
          <w:p w14:paraId="2F0F32F7" w14:textId="77777777" w:rsidR="00ED7375" w:rsidRDefault="00000000">
            <w:r>
              <w:t>2022-06-08 08:21:14</w:t>
            </w:r>
          </w:p>
        </w:tc>
        <w:tc>
          <w:tcPr>
            <w:tcW w:w="316" w:type="dxa"/>
          </w:tcPr>
          <w:p w14:paraId="7522E9BF" w14:textId="77777777" w:rsidR="00ED7375" w:rsidRDefault="00000000">
            <w:r>
              <w:t>0</w:t>
            </w:r>
          </w:p>
        </w:tc>
        <w:tc>
          <w:tcPr>
            <w:tcW w:w="354" w:type="dxa"/>
          </w:tcPr>
          <w:p w14:paraId="576E312E" w14:textId="77777777" w:rsidR="00ED7375" w:rsidRDefault="00000000">
            <w:r>
              <w:t>1</w:t>
            </w:r>
          </w:p>
        </w:tc>
        <w:tc>
          <w:tcPr>
            <w:tcW w:w="6528" w:type="dxa"/>
          </w:tcPr>
          <w:p w14:paraId="3961A806" w14:textId="77777777" w:rsidR="00ED7375" w:rsidRDefault="00000000">
            <w:r>
              <w:t>Africa culture IS sooo fucking nasty i swear. All the crazy shit comes either from africa or china</w:t>
            </w:r>
          </w:p>
        </w:tc>
      </w:tr>
      <w:tr w:rsidR="00ED7375" w14:paraId="6213B58C" w14:textId="77777777" w:rsidTr="001E6984">
        <w:tc>
          <w:tcPr>
            <w:tcW w:w="1199" w:type="dxa"/>
          </w:tcPr>
          <w:p w14:paraId="772A6608" w14:textId="77777777" w:rsidR="00ED7375" w:rsidRDefault="00000000">
            <w:r>
              <w:t>804</w:t>
            </w:r>
          </w:p>
        </w:tc>
        <w:tc>
          <w:tcPr>
            <w:tcW w:w="941" w:type="dxa"/>
          </w:tcPr>
          <w:p w14:paraId="30992A7B" w14:textId="77777777" w:rsidR="00ED7375" w:rsidRDefault="00000000">
            <w:r>
              <w:t>@user-ee2cn4xp8r</w:t>
            </w:r>
          </w:p>
        </w:tc>
        <w:tc>
          <w:tcPr>
            <w:tcW w:w="403" w:type="dxa"/>
          </w:tcPr>
          <w:p w14:paraId="7EFF87F9" w14:textId="77777777" w:rsidR="00ED7375" w:rsidRDefault="00000000">
            <w:r>
              <w:t>2022-06-09 09:12:28</w:t>
            </w:r>
          </w:p>
        </w:tc>
        <w:tc>
          <w:tcPr>
            <w:tcW w:w="316" w:type="dxa"/>
          </w:tcPr>
          <w:p w14:paraId="2C104CC0" w14:textId="77777777" w:rsidR="00ED7375" w:rsidRDefault="00000000">
            <w:r>
              <w:t>0</w:t>
            </w:r>
          </w:p>
        </w:tc>
        <w:tc>
          <w:tcPr>
            <w:tcW w:w="354" w:type="dxa"/>
          </w:tcPr>
          <w:p w14:paraId="085D2DCE" w14:textId="77777777" w:rsidR="00ED7375" w:rsidRDefault="00ED7375"/>
        </w:tc>
        <w:tc>
          <w:tcPr>
            <w:tcW w:w="6528" w:type="dxa"/>
          </w:tcPr>
          <w:p w14:paraId="79B2F952" w14:textId="77777777" w:rsidR="00ED7375" w:rsidRDefault="00000000">
            <w:r>
              <w:t>Wtf is African culture? You know this is a whole continent with many countries, that in themselves have many more different cultures and languages. I cannot understand how people blame whole races for shit, it's like if someone would blame me (I'm German) for something someone did in Italy, just because we're both European and white? Makes no sense</w:t>
            </w:r>
          </w:p>
        </w:tc>
      </w:tr>
      <w:tr w:rsidR="00ED7375" w14:paraId="33DCDE16" w14:textId="77777777" w:rsidTr="001E6984">
        <w:tc>
          <w:tcPr>
            <w:tcW w:w="1199" w:type="dxa"/>
          </w:tcPr>
          <w:p w14:paraId="2928B851" w14:textId="77777777" w:rsidR="00ED7375" w:rsidRDefault="00000000">
            <w:r>
              <w:t>805</w:t>
            </w:r>
          </w:p>
        </w:tc>
        <w:tc>
          <w:tcPr>
            <w:tcW w:w="941" w:type="dxa"/>
          </w:tcPr>
          <w:p w14:paraId="1A33C9F4" w14:textId="77777777" w:rsidR="00ED7375" w:rsidRDefault="00000000">
            <w:r>
              <w:t>@ayyethatsnessawhipping2934</w:t>
            </w:r>
          </w:p>
        </w:tc>
        <w:tc>
          <w:tcPr>
            <w:tcW w:w="403" w:type="dxa"/>
          </w:tcPr>
          <w:p w14:paraId="4FD756E7" w14:textId="77777777" w:rsidR="00ED7375" w:rsidRDefault="00000000">
            <w:r>
              <w:t>2022-06-08 03:51:36</w:t>
            </w:r>
          </w:p>
        </w:tc>
        <w:tc>
          <w:tcPr>
            <w:tcW w:w="316" w:type="dxa"/>
          </w:tcPr>
          <w:p w14:paraId="132DBDC7" w14:textId="77777777" w:rsidR="00ED7375" w:rsidRDefault="00000000">
            <w:r>
              <w:t>0</w:t>
            </w:r>
          </w:p>
        </w:tc>
        <w:tc>
          <w:tcPr>
            <w:tcW w:w="354" w:type="dxa"/>
          </w:tcPr>
          <w:p w14:paraId="5CD6374F" w14:textId="77777777" w:rsidR="00ED7375" w:rsidRDefault="00000000">
            <w:r>
              <w:t>0</w:t>
            </w:r>
          </w:p>
        </w:tc>
        <w:tc>
          <w:tcPr>
            <w:tcW w:w="6528" w:type="dxa"/>
          </w:tcPr>
          <w:p w14:paraId="2114BE7F" w14:textId="77777777" w:rsidR="00ED7375" w:rsidRDefault="00000000">
            <w:r>
              <w:t>The African government is corrupt! why are they not putting more effort to this ! how sad! Africa is failing there own people!</w:t>
            </w:r>
          </w:p>
        </w:tc>
      </w:tr>
      <w:tr w:rsidR="00ED7375" w14:paraId="19903124" w14:textId="77777777" w:rsidTr="001E6984">
        <w:tc>
          <w:tcPr>
            <w:tcW w:w="1199" w:type="dxa"/>
          </w:tcPr>
          <w:p w14:paraId="3B40C490" w14:textId="77777777" w:rsidR="00ED7375" w:rsidRDefault="00000000">
            <w:r>
              <w:t>806</w:t>
            </w:r>
          </w:p>
        </w:tc>
        <w:tc>
          <w:tcPr>
            <w:tcW w:w="941" w:type="dxa"/>
          </w:tcPr>
          <w:p w14:paraId="3EC1A899" w14:textId="77777777" w:rsidR="00ED7375" w:rsidRDefault="00000000">
            <w:r>
              <w:t>@ginacable5376</w:t>
            </w:r>
          </w:p>
        </w:tc>
        <w:tc>
          <w:tcPr>
            <w:tcW w:w="403" w:type="dxa"/>
          </w:tcPr>
          <w:p w14:paraId="266DB8B8" w14:textId="77777777" w:rsidR="00ED7375" w:rsidRDefault="00000000">
            <w:r>
              <w:t>2022-06-08 02:24:25</w:t>
            </w:r>
          </w:p>
        </w:tc>
        <w:tc>
          <w:tcPr>
            <w:tcW w:w="316" w:type="dxa"/>
          </w:tcPr>
          <w:p w14:paraId="5A543B17" w14:textId="77777777" w:rsidR="00ED7375" w:rsidRDefault="00000000">
            <w:r>
              <w:t>0</w:t>
            </w:r>
          </w:p>
        </w:tc>
        <w:tc>
          <w:tcPr>
            <w:tcW w:w="354" w:type="dxa"/>
          </w:tcPr>
          <w:p w14:paraId="6C6BCFCC" w14:textId="77777777" w:rsidR="00ED7375" w:rsidRDefault="00000000">
            <w:r>
              <w:t>0</w:t>
            </w:r>
          </w:p>
        </w:tc>
        <w:tc>
          <w:tcPr>
            <w:tcW w:w="6528" w:type="dxa"/>
          </w:tcPr>
          <w:p w14:paraId="7F0FBB45" w14:textId="77777777" w:rsidR="00ED7375" w:rsidRDefault="00000000">
            <w:r>
              <w:t>What the he'll was the point of this when all their proof on camera they had was not used!!!</w:t>
            </w:r>
          </w:p>
        </w:tc>
      </w:tr>
      <w:tr w:rsidR="00ED7375" w14:paraId="505253B0" w14:textId="77777777" w:rsidTr="001E6984">
        <w:tc>
          <w:tcPr>
            <w:tcW w:w="1199" w:type="dxa"/>
          </w:tcPr>
          <w:p w14:paraId="4BB9FB48" w14:textId="77777777" w:rsidR="00ED7375" w:rsidRDefault="00000000">
            <w:r>
              <w:t>807</w:t>
            </w:r>
          </w:p>
        </w:tc>
        <w:tc>
          <w:tcPr>
            <w:tcW w:w="941" w:type="dxa"/>
          </w:tcPr>
          <w:p w14:paraId="38E9E4C1" w14:textId="77777777" w:rsidR="00ED7375" w:rsidRDefault="00000000">
            <w:r>
              <w:t>@ArtTheSinger</w:t>
            </w:r>
          </w:p>
        </w:tc>
        <w:tc>
          <w:tcPr>
            <w:tcW w:w="403" w:type="dxa"/>
          </w:tcPr>
          <w:p w14:paraId="7FF993A8" w14:textId="77777777" w:rsidR="00ED7375" w:rsidRDefault="00000000">
            <w:r>
              <w:t>2022-06-07 17:35:11</w:t>
            </w:r>
          </w:p>
        </w:tc>
        <w:tc>
          <w:tcPr>
            <w:tcW w:w="316" w:type="dxa"/>
          </w:tcPr>
          <w:p w14:paraId="24A2822E" w14:textId="77777777" w:rsidR="00ED7375" w:rsidRDefault="00000000">
            <w:r>
              <w:t>0</w:t>
            </w:r>
          </w:p>
        </w:tc>
        <w:tc>
          <w:tcPr>
            <w:tcW w:w="354" w:type="dxa"/>
          </w:tcPr>
          <w:p w14:paraId="0968D2CA" w14:textId="77777777" w:rsidR="00ED7375" w:rsidRDefault="00000000">
            <w:r>
              <w:t>0</w:t>
            </w:r>
          </w:p>
        </w:tc>
        <w:tc>
          <w:tcPr>
            <w:tcW w:w="6528" w:type="dxa"/>
          </w:tcPr>
          <w:p w14:paraId="156B4C14" w14:textId="77777777" w:rsidR="00ED7375" w:rsidRDefault="00000000">
            <w:r>
              <w:t>It’s also for the organs too.</w:t>
            </w:r>
          </w:p>
        </w:tc>
      </w:tr>
      <w:tr w:rsidR="00ED7375" w14:paraId="6F6D25FC" w14:textId="77777777" w:rsidTr="001E6984">
        <w:tc>
          <w:tcPr>
            <w:tcW w:w="1199" w:type="dxa"/>
          </w:tcPr>
          <w:p w14:paraId="0161582A" w14:textId="77777777" w:rsidR="00ED7375" w:rsidRDefault="00000000">
            <w:r>
              <w:t>808</w:t>
            </w:r>
          </w:p>
        </w:tc>
        <w:tc>
          <w:tcPr>
            <w:tcW w:w="941" w:type="dxa"/>
          </w:tcPr>
          <w:p w14:paraId="0E7FF2D7" w14:textId="77777777" w:rsidR="00ED7375" w:rsidRDefault="00000000">
            <w:r>
              <w:t>@shikohliza</w:t>
            </w:r>
          </w:p>
        </w:tc>
        <w:tc>
          <w:tcPr>
            <w:tcW w:w="403" w:type="dxa"/>
          </w:tcPr>
          <w:p w14:paraId="5D93E2B1" w14:textId="77777777" w:rsidR="00ED7375" w:rsidRDefault="00000000">
            <w:r>
              <w:t>2022-06-07 17:23:51</w:t>
            </w:r>
          </w:p>
        </w:tc>
        <w:tc>
          <w:tcPr>
            <w:tcW w:w="316" w:type="dxa"/>
          </w:tcPr>
          <w:p w14:paraId="0D6C9BAC" w14:textId="77777777" w:rsidR="00ED7375" w:rsidRDefault="00000000">
            <w:r>
              <w:t>0</w:t>
            </w:r>
          </w:p>
        </w:tc>
        <w:tc>
          <w:tcPr>
            <w:tcW w:w="354" w:type="dxa"/>
          </w:tcPr>
          <w:p w14:paraId="1A9CDEEB" w14:textId="77777777" w:rsidR="00ED7375" w:rsidRDefault="00000000">
            <w:r>
              <w:t>0</w:t>
            </w:r>
          </w:p>
        </w:tc>
        <w:tc>
          <w:tcPr>
            <w:tcW w:w="6528" w:type="dxa"/>
          </w:tcPr>
          <w:p w14:paraId="0F209126" w14:textId="77777777" w:rsidR="00ED7375" w:rsidRDefault="00000000">
            <w:r>
              <w:t>I HAVE TO REPOST THIS,</w:t>
            </w:r>
            <w:r>
              <w:br/>
              <w:t>WHY AREN'T KENYON'S OUTRAGED?!</w:t>
            </w:r>
            <w:r>
              <w:br/>
            </w:r>
            <w:r>
              <w:br/>
              <w:t>WHY ISN'T THE WORLD OUTRAGED!?</w:t>
            </w:r>
            <w:r>
              <w:br/>
            </w:r>
            <w:r>
              <w:br/>
              <w:t>EVERYONE... PLEASE SHARE THIS ON YOUR SOCIAL MEDIA!!!</w:t>
            </w:r>
            <w:r>
              <w:br/>
            </w:r>
            <w:r>
              <w:br/>
              <w:t>THOSE BABIES DESERVE EVERYONE'S HELP!!!</w:t>
            </w:r>
          </w:p>
        </w:tc>
      </w:tr>
      <w:tr w:rsidR="00ED7375" w14:paraId="3807CEFF" w14:textId="77777777" w:rsidTr="001E6984">
        <w:tc>
          <w:tcPr>
            <w:tcW w:w="1199" w:type="dxa"/>
          </w:tcPr>
          <w:p w14:paraId="495723D1" w14:textId="77777777" w:rsidR="00ED7375" w:rsidRDefault="00000000">
            <w:r>
              <w:t>809</w:t>
            </w:r>
          </w:p>
        </w:tc>
        <w:tc>
          <w:tcPr>
            <w:tcW w:w="941" w:type="dxa"/>
          </w:tcPr>
          <w:p w14:paraId="2F05D8BA" w14:textId="77777777" w:rsidR="00ED7375" w:rsidRDefault="00000000">
            <w:r>
              <w:t>@susiefairfield7218</w:t>
            </w:r>
          </w:p>
        </w:tc>
        <w:tc>
          <w:tcPr>
            <w:tcW w:w="403" w:type="dxa"/>
          </w:tcPr>
          <w:p w14:paraId="0E581C35" w14:textId="77777777" w:rsidR="00ED7375" w:rsidRDefault="00000000">
            <w:r>
              <w:t>2022-06-07 10:36:04</w:t>
            </w:r>
          </w:p>
        </w:tc>
        <w:tc>
          <w:tcPr>
            <w:tcW w:w="316" w:type="dxa"/>
          </w:tcPr>
          <w:p w14:paraId="653EDF6A" w14:textId="77777777" w:rsidR="00ED7375" w:rsidRDefault="00000000">
            <w:r>
              <w:t>7</w:t>
            </w:r>
          </w:p>
        </w:tc>
        <w:tc>
          <w:tcPr>
            <w:tcW w:w="354" w:type="dxa"/>
          </w:tcPr>
          <w:p w14:paraId="380DCE42" w14:textId="77777777" w:rsidR="00ED7375" w:rsidRDefault="00000000">
            <w:r>
              <w:t>0</w:t>
            </w:r>
          </w:p>
        </w:tc>
        <w:tc>
          <w:tcPr>
            <w:tcW w:w="6528" w:type="dxa"/>
          </w:tcPr>
          <w:p w14:paraId="04AE9146" w14:textId="77777777" w:rsidR="00ED7375" w:rsidRDefault="00000000">
            <w:r>
              <w:t>Thank You BBC Africa for exposing this issue in Kenya. Am skint ..but donated on line to Missing Child Kenya after a quick google search Hope IT HELP'S💪🏾🙏❤</w:t>
            </w:r>
          </w:p>
        </w:tc>
      </w:tr>
      <w:tr w:rsidR="00ED7375" w14:paraId="61518A3F" w14:textId="77777777" w:rsidTr="001E6984">
        <w:tc>
          <w:tcPr>
            <w:tcW w:w="1199" w:type="dxa"/>
          </w:tcPr>
          <w:p w14:paraId="1E9CD8B1" w14:textId="77777777" w:rsidR="00ED7375" w:rsidRDefault="00000000">
            <w:r>
              <w:t>810</w:t>
            </w:r>
          </w:p>
        </w:tc>
        <w:tc>
          <w:tcPr>
            <w:tcW w:w="941" w:type="dxa"/>
          </w:tcPr>
          <w:p w14:paraId="0231BFCB" w14:textId="77777777" w:rsidR="00ED7375" w:rsidRDefault="00000000">
            <w:r>
              <w:t>@whatyouseenow411</w:t>
            </w:r>
          </w:p>
        </w:tc>
        <w:tc>
          <w:tcPr>
            <w:tcW w:w="403" w:type="dxa"/>
          </w:tcPr>
          <w:p w14:paraId="499778C8" w14:textId="77777777" w:rsidR="00ED7375" w:rsidRDefault="00000000">
            <w:r>
              <w:t>2022-06-07 10:19:36</w:t>
            </w:r>
          </w:p>
        </w:tc>
        <w:tc>
          <w:tcPr>
            <w:tcW w:w="316" w:type="dxa"/>
          </w:tcPr>
          <w:p w14:paraId="530166AD" w14:textId="77777777" w:rsidR="00ED7375" w:rsidRDefault="00000000">
            <w:r>
              <w:t>0</w:t>
            </w:r>
          </w:p>
        </w:tc>
        <w:tc>
          <w:tcPr>
            <w:tcW w:w="354" w:type="dxa"/>
          </w:tcPr>
          <w:p w14:paraId="77CCD967" w14:textId="77777777" w:rsidR="00ED7375" w:rsidRDefault="00000000">
            <w:r>
              <w:t>0</w:t>
            </w:r>
          </w:p>
        </w:tc>
        <w:tc>
          <w:tcPr>
            <w:tcW w:w="6528" w:type="dxa"/>
          </w:tcPr>
          <w:p w14:paraId="08BD4D77" w14:textId="77777777" w:rsidR="00ED7375" w:rsidRDefault="00000000">
            <w:r>
              <w:t>This is CRAZY!! Homeless babies.....living on the streets! GOD BLESS THEM!</w:t>
            </w:r>
          </w:p>
        </w:tc>
      </w:tr>
      <w:tr w:rsidR="00ED7375" w14:paraId="4121AD7D" w14:textId="77777777" w:rsidTr="001E6984">
        <w:tc>
          <w:tcPr>
            <w:tcW w:w="1199" w:type="dxa"/>
          </w:tcPr>
          <w:p w14:paraId="10317FB0" w14:textId="77777777" w:rsidR="00ED7375" w:rsidRDefault="00000000">
            <w:r>
              <w:t>811</w:t>
            </w:r>
          </w:p>
        </w:tc>
        <w:tc>
          <w:tcPr>
            <w:tcW w:w="941" w:type="dxa"/>
          </w:tcPr>
          <w:p w14:paraId="55FC2C86" w14:textId="77777777" w:rsidR="00ED7375" w:rsidRDefault="00000000">
            <w:r>
              <w:t>@user-di8hm2jl2u</w:t>
            </w:r>
          </w:p>
        </w:tc>
        <w:tc>
          <w:tcPr>
            <w:tcW w:w="403" w:type="dxa"/>
          </w:tcPr>
          <w:p w14:paraId="4644E340" w14:textId="77777777" w:rsidR="00ED7375" w:rsidRDefault="00000000">
            <w:r>
              <w:t>2022-06-07 05:52:47</w:t>
            </w:r>
          </w:p>
        </w:tc>
        <w:tc>
          <w:tcPr>
            <w:tcW w:w="316" w:type="dxa"/>
          </w:tcPr>
          <w:p w14:paraId="5BCEEE88" w14:textId="77777777" w:rsidR="00ED7375" w:rsidRDefault="00000000">
            <w:r>
              <w:t>4</w:t>
            </w:r>
          </w:p>
        </w:tc>
        <w:tc>
          <w:tcPr>
            <w:tcW w:w="354" w:type="dxa"/>
          </w:tcPr>
          <w:p w14:paraId="2CA1C0E8" w14:textId="77777777" w:rsidR="00ED7375" w:rsidRDefault="00000000">
            <w:r>
              <w:t>0</w:t>
            </w:r>
          </w:p>
        </w:tc>
        <w:tc>
          <w:tcPr>
            <w:tcW w:w="6528" w:type="dxa"/>
          </w:tcPr>
          <w:p w14:paraId="54725487" w14:textId="77777777" w:rsidR="00ED7375" w:rsidRDefault="00000000">
            <w:r>
              <w:t>The men in the community must stand watch to protect these women and children and ARREST the traffickers.</w:t>
            </w:r>
          </w:p>
        </w:tc>
      </w:tr>
      <w:tr w:rsidR="00ED7375" w14:paraId="566F73E9" w14:textId="77777777" w:rsidTr="001E6984">
        <w:tc>
          <w:tcPr>
            <w:tcW w:w="1199" w:type="dxa"/>
          </w:tcPr>
          <w:p w14:paraId="44096435" w14:textId="77777777" w:rsidR="00ED7375" w:rsidRDefault="00000000">
            <w:r>
              <w:t>812</w:t>
            </w:r>
          </w:p>
        </w:tc>
        <w:tc>
          <w:tcPr>
            <w:tcW w:w="941" w:type="dxa"/>
          </w:tcPr>
          <w:p w14:paraId="37563041" w14:textId="77777777" w:rsidR="00ED7375" w:rsidRDefault="00000000">
            <w:r>
              <w:t>@user-di8hm2jl2u</w:t>
            </w:r>
          </w:p>
        </w:tc>
        <w:tc>
          <w:tcPr>
            <w:tcW w:w="403" w:type="dxa"/>
          </w:tcPr>
          <w:p w14:paraId="0085EFC7" w14:textId="77777777" w:rsidR="00ED7375" w:rsidRDefault="00000000">
            <w:r>
              <w:t>2022-06-07 05:51:20</w:t>
            </w:r>
          </w:p>
        </w:tc>
        <w:tc>
          <w:tcPr>
            <w:tcW w:w="316" w:type="dxa"/>
          </w:tcPr>
          <w:p w14:paraId="2D4C67AE" w14:textId="77777777" w:rsidR="00ED7375" w:rsidRDefault="00000000">
            <w:r>
              <w:t>0</w:t>
            </w:r>
          </w:p>
        </w:tc>
        <w:tc>
          <w:tcPr>
            <w:tcW w:w="354" w:type="dxa"/>
          </w:tcPr>
          <w:p w14:paraId="67325580" w14:textId="77777777" w:rsidR="00ED7375" w:rsidRDefault="00000000">
            <w:r>
              <w:t>0</w:t>
            </w:r>
          </w:p>
        </w:tc>
        <w:tc>
          <w:tcPr>
            <w:tcW w:w="6528" w:type="dxa"/>
          </w:tcPr>
          <w:p w14:paraId="11070C4C" w14:textId="77777777" w:rsidR="00ED7375" w:rsidRDefault="00000000">
            <w:r>
              <w:t>The informant told her it was a sting.</w:t>
            </w:r>
          </w:p>
        </w:tc>
      </w:tr>
      <w:tr w:rsidR="00ED7375" w14:paraId="2044D65E" w14:textId="77777777" w:rsidTr="001E6984">
        <w:tc>
          <w:tcPr>
            <w:tcW w:w="1199" w:type="dxa"/>
          </w:tcPr>
          <w:p w14:paraId="0CBE833F" w14:textId="77777777" w:rsidR="00ED7375" w:rsidRDefault="00000000">
            <w:r>
              <w:t>813</w:t>
            </w:r>
          </w:p>
        </w:tc>
        <w:tc>
          <w:tcPr>
            <w:tcW w:w="941" w:type="dxa"/>
          </w:tcPr>
          <w:p w14:paraId="03BDB3F3" w14:textId="77777777" w:rsidR="00ED7375" w:rsidRDefault="00000000">
            <w:r>
              <w:t>@user-di8hm2jl2u</w:t>
            </w:r>
          </w:p>
        </w:tc>
        <w:tc>
          <w:tcPr>
            <w:tcW w:w="403" w:type="dxa"/>
          </w:tcPr>
          <w:p w14:paraId="1FAD1D43" w14:textId="77777777" w:rsidR="00ED7375" w:rsidRDefault="00000000">
            <w:r>
              <w:t>2022-06-07 05:36:03</w:t>
            </w:r>
          </w:p>
        </w:tc>
        <w:tc>
          <w:tcPr>
            <w:tcW w:w="316" w:type="dxa"/>
          </w:tcPr>
          <w:p w14:paraId="4F485EB8" w14:textId="77777777" w:rsidR="00ED7375" w:rsidRDefault="00000000">
            <w:r>
              <w:t>0</w:t>
            </w:r>
          </w:p>
        </w:tc>
        <w:tc>
          <w:tcPr>
            <w:tcW w:w="354" w:type="dxa"/>
          </w:tcPr>
          <w:p w14:paraId="26668858" w14:textId="77777777" w:rsidR="00ED7375" w:rsidRDefault="00000000">
            <w:r>
              <w:t>0</w:t>
            </w:r>
          </w:p>
        </w:tc>
        <w:tc>
          <w:tcPr>
            <w:tcW w:w="6528" w:type="dxa"/>
          </w:tcPr>
          <w:p w14:paraId="46896718" w14:textId="77777777" w:rsidR="00ED7375" w:rsidRDefault="00000000">
            <w:r>
              <w:t>My heart is so broken for these women. May God protect them from the evils of this world.  The perpetrators should be shot on the spot.</w:t>
            </w:r>
          </w:p>
        </w:tc>
      </w:tr>
      <w:tr w:rsidR="00ED7375" w14:paraId="4894A285" w14:textId="77777777" w:rsidTr="001E6984">
        <w:tc>
          <w:tcPr>
            <w:tcW w:w="1199" w:type="dxa"/>
          </w:tcPr>
          <w:p w14:paraId="0BE0950A" w14:textId="77777777" w:rsidR="00ED7375" w:rsidRDefault="00000000">
            <w:r>
              <w:t>814</w:t>
            </w:r>
          </w:p>
        </w:tc>
        <w:tc>
          <w:tcPr>
            <w:tcW w:w="941" w:type="dxa"/>
          </w:tcPr>
          <w:p w14:paraId="41C25FA6" w14:textId="77777777" w:rsidR="00ED7375" w:rsidRDefault="00000000">
            <w:r>
              <w:t>@user-di8hm2jl2u</w:t>
            </w:r>
          </w:p>
        </w:tc>
        <w:tc>
          <w:tcPr>
            <w:tcW w:w="403" w:type="dxa"/>
          </w:tcPr>
          <w:p w14:paraId="58DC33ED" w14:textId="77777777" w:rsidR="00ED7375" w:rsidRDefault="00000000">
            <w:r>
              <w:t>2022-06-07 05:22:29</w:t>
            </w:r>
          </w:p>
        </w:tc>
        <w:tc>
          <w:tcPr>
            <w:tcW w:w="316" w:type="dxa"/>
          </w:tcPr>
          <w:p w14:paraId="12C0F606" w14:textId="77777777" w:rsidR="00ED7375" w:rsidRDefault="00000000">
            <w:r>
              <w:t>0</w:t>
            </w:r>
          </w:p>
        </w:tc>
        <w:tc>
          <w:tcPr>
            <w:tcW w:w="354" w:type="dxa"/>
          </w:tcPr>
          <w:p w14:paraId="0FAAFF60" w14:textId="77777777" w:rsidR="00ED7375" w:rsidRDefault="00000000">
            <w:r>
              <w:t>0</w:t>
            </w:r>
          </w:p>
        </w:tc>
        <w:tc>
          <w:tcPr>
            <w:tcW w:w="6528" w:type="dxa"/>
          </w:tcPr>
          <w:p w14:paraId="2E13CC62" w14:textId="77777777" w:rsidR="00ED7375" w:rsidRDefault="00000000">
            <w:r>
              <w:t>I am convinced this world is ruled by satan. Im so sad.</w:t>
            </w:r>
          </w:p>
        </w:tc>
      </w:tr>
      <w:tr w:rsidR="00ED7375" w14:paraId="0F4C46AD" w14:textId="77777777" w:rsidTr="001E6984">
        <w:tc>
          <w:tcPr>
            <w:tcW w:w="1199" w:type="dxa"/>
          </w:tcPr>
          <w:p w14:paraId="092B96C5" w14:textId="77777777" w:rsidR="00ED7375" w:rsidRDefault="00000000">
            <w:r>
              <w:t>815</w:t>
            </w:r>
          </w:p>
        </w:tc>
        <w:tc>
          <w:tcPr>
            <w:tcW w:w="941" w:type="dxa"/>
          </w:tcPr>
          <w:p w14:paraId="6843BDDC" w14:textId="77777777" w:rsidR="00ED7375" w:rsidRDefault="00000000">
            <w:r>
              <w:t>@bobowiththedodo8155</w:t>
            </w:r>
          </w:p>
        </w:tc>
        <w:tc>
          <w:tcPr>
            <w:tcW w:w="403" w:type="dxa"/>
          </w:tcPr>
          <w:p w14:paraId="09D786E7" w14:textId="77777777" w:rsidR="00ED7375" w:rsidRDefault="00000000">
            <w:r>
              <w:t>2022-06-07 00:41:59</w:t>
            </w:r>
          </w:p>
        </w:tc>
        <w:tc>
          <w:tcPr>
            <w:tcW w:w="316" w:type="dxa"/>
          </w:tcPr>
          <w:p w14:paraId="2C5F0790" w14:textId="77777777" w:rsidR="00ED7375" w:rsidRDefault="00000000">
            <w:r>
              <w:t>0</w:t>
            </w:r>
          </w:p>
        </w:tc>
        <w:tc>
          <w:tcPr>
            <w:tcW w:w="354" w:type="dxa"/>
          </w:tcPr>
          <w:p w14:paraId="54B1E944" w14:textId="77777777" w:rsidR="00ED7375" w:rsidRDefault="00000000">
            <w:r>
              <w:t>0</w:t>
            </w:r>
          </w:p>
        </w:tc>
        <w:tc>
          <w:tcPr>
            <w:tcW w:w="6528" w:type="dxa"/>
          </w:tcPr>
          <w:p w14:paraId="484EBA42" w14:textId="77777777" w:rsidR="00ED7375" w:rsidRDefault="00000000">
            <w:r>
              <w:t>Why did they not arrest Fred with all that evidence ??????</w:t>
            </w:r>
          </w:p>
        </w:tc>
      </w:tr>
      <w:tr w:rsidR="00ED7375" w14:paraId="4A7CA74D" w14:textId="77777777" w:rsidTr="001E6984">
        <w:tc>
          <w:tcPr>
            <w:tcW w:w="1199" w:type="dxa"/>
          </w:tcPr>
          <w:p w14:paraId="7C40265F" w14:textId="77777777" w:rsidR="00ED7375" w:rsidRDefault="00000000">
            <w:r>
              <w:t>816</w:t>
            </w:r>
          </w:p>
        </w:tc>
        <w:tc>
          <w:tcPr>
            <w:tcW w:w="941" w:type="dxa"/>
          </w:tcPr>
          <w:p w14:paraId="440D0E50" w14:textId="77777777" w:rsidR="00ED7375" w:rsidRDefault="00000000">
            <w:r>
              <w:t>@bobowiththedodo8155</w:t>
            </w:r>
          </w:p>
        </w:tc>
        <w:tc>
          <w:tcPr>
            <w:tcW w:w="403" w:type="dxa"/>
          </w:tcPr>
          <w:p w14:paraId="43EADA05" w14:textId="77777777" w:rsidR="00ED7375" w:rsidRDefault="00000000">
            <w:r>
              <w:t>2022-06-07 00:11:21</w:t>
            </w:r>
          </w:p>
        </w:tc>
        <w:tc>
          <w:tcPr>
            <w:tcW w:w="316" w:type="dxa"/>
          </w:tcPr>
          <w:p w14:paraId="23BACC2F" w14:textId="77777777" w:rsidR="00ED7375" w:rsidRDefault="00000000">
            <w:r>
              <w:t>0</w:t>
            </w:r>
          </w:p>
        </w:tc>
        <w:tc>
          <w:tcPr>
            <w:tcW w:w="354" w:type="dxa"/>
          </w:tcPr>
          <w:p w14:paraId="5037DCCC" w14:textId="77777777" w:rsidR="00ED7375" w:rsidRDefault="00000000">
            <w:r>
              <w:t>0</w:t>
            </w:r>
          </w:p>
        </w:tc>
        <w:tc>
          <w:tcPr>
            <w:tcW w:w="6528" w:type="dxa"/>
          </w:tcPr>
          <w:p w14:paraId="0A1E6105" w14:textId="77777777" w:rsidR="00ED7375" w:rsidRDefault="00000000">
            <w:r>
              <w:t>I didn't not hear single one thing about a father here, why ?</w:t>
            </w:r>
          </w:p>
        </w:tc>
      </w:tr>
      <w:tr w:rsidR="00ED7375" w14:paraId="57FF23AD" w14:textId="77777777" w:rsidTr="001E6984">
        <w:tc>
          <w:tcPr>
            <w:tcW w:w="1199" w:type="dxa"/>
          </w:tcPr>
          <w:p w14:paraId="2B2B0E70" w14:textId="77777777" w:rsidR="00ED7375" w:rsidRDefault="00000000">
            <w:r>
              <w:t>817</w:t>
            </w:r>
          </w:p>
        </w:tc>
        <w:tc>
          <w:tcPr>
            <w:tcW w:w="941" w:type="dxa"/>
          </w:tcPr>
          <w:p w14:paraId="2DD5B3E2" w14:textId="77777777" w:rsidR="00ED7375" w:rsidRDefault="00000000">
            <w:r>
              <w:t>@tutziepop</w:t>
            </w:r>
          </w:p>
        </w:tc>
        <w:tc>
          <w:tcPr>
            <w:tcW w:w="403" w:type="dxa"/>
          </w:tcPr>
          <w:p w14:paraId="7A62ACBB" w14:textId="77777777" w:rsidR="00ED7375" w:rsidRDefault="00000000">
            <w:r>
              <w:t>2022-06-07 00:01:59</w:t>
            </w:r>
          </w:p>
        </w:tc>
        <w:tc>
          <w:tcPr>
            <w:tcW w:w="316" w:type="dxa"/>
          </w:tcPr>
          <w:p w14:paraId="368974A6" w14:textId="77777777" w:rsidR="00ED7375" w:rsidRDefault="00000000">
            <w:r>
              <w:t>15</w:t>
            </w:r>
          </w:p>
        </w:tc>
        <w:tc>
          <w:tcPr>
            <w:tcW w:w="354" w:type="dxa"/>
          </w:tcPr>
          <w:p w14:paraId="524CE1BD" w14:textId="77777777" w:rsidR="00ED7375" w:rsidRDefault="00000000">
            <w:r>
              <w:t>0</w:t>
            </w:r>
          </w:p>
        </w:tc>
        <w:tc>
          <w:tcPr>
            <w:tcW w:w="6528" w:type="dxa"/>
          </w:tcPr>
          <w:p w14:paraId="6A7CFCE7" w14:textId="77777777" w:rsidR="00ED7375" w:rsidRDefault="00000000">
            <w:r>
              <w:t>I came to Kenya blinded by the Safaris and went to visit a few orphanages later and realised the sad, horrific truth of children for sale and the soul destroying plight of Albino babies, people being sold for human sacrifices. Please do better Kenya! 🙏🏻 💛</w:t>
            </w:r>
          </w:p>
        </w:tc>
      </w:tr>
      <w:tr w:rsidR="00ED7375" w14:paraId="0247C6B7" w14:textId="77777777" w:rsidTr="001E6984">
        <w:tc>
          <w:tcPr>
            <w:tcW w:w="1199" w:type="dxa"/>
          </w:tcPr>
          <w:p w14:paraId="7208840E" w14:textId="77777777" w:rsidR="00ED7375" w:rsidRDefault="00000000">
            <w:r>
              <w:t>818</w:t>
            </w:r>
          </w:p>
        </w:tc>
        <w:tc>
          <w:tcPr>
            <w:tcW w:w="941" w:type="dxa"/>
          </w:tcPr>
          <w:p w14:paraId="4BBEEF9E" w14:textId="77777777" w:rsidR="00ED7375" w:rsidRDefault="00000000">
            <w:r>
              <w:t>@fuckhali</w:t>
            </w:r>
          </w:p>
        </w:tc>
        <w:tc>
          <w:tcPr>
            <w:tcW w:w="403" w:type="dxa"/>
          </w:tcPr>
          <w:p w14:paraId="76FB54D7" w14:textId="77777777" w:rsidR="00ED7375" w:rsidRDefault="00000000">
            <w:r>
              <w:t>2022-06-06 23:31:22</w:t>
            </w:r>
          </w:p>
        </w:tc>
        <w:tc>
          <w:tcPr>
            <w:tcW w:w="316" w:type="dxa"/>
          </w:tcPr>
          <w:p w14:paraId="22F2B125" w14:textId="77777777" w:rsidR="00ED7375" w:rsidRDefault="00000000">
            <w:r>
              <w:t>0</w:t>
            </w:r>
          </w:p>
        </w:tc>
        <w:tc>
          <w:tcPr>
            <w:tcW w:w="354" w:type="dxa"/>
          </w:tcPr>
          <w:p w14:paraId="5382A7CA" w14:textId="77777777" w:rsidR="00ED7375" w:rsidRDefault="00000000">
            <w:r>
              <w:t>0</w:t>
            </w:r>
          </w:p>
        </w:tc>
        <w:tc>
          <w:tcPr>
            <w:tcW w:w="6528" w:type="dxa"/>
          </w:tcPr>
          <w:p w14:paraId="566BD7EF" w14:textId="77777777" w:rsidR="00ED7375" w:rsidRDefault="00000000">
            <w:r>
              <w:t>couldnt get myself to finish this documentary bc of how disgusting it is. as women trafficking other women's children is just disgraceful. the world is completely lost.</w:t>
            </w:r>
          </w:p>
        </w:tc>
      </w:tr>
      <w:tr w:rsidR="00ED7375" w14:paraId="4FDCE5C2" w14:textId="77777777" w:rsidTr="001E6984">
        <w:tc>
          <w:tcPr>
            <w:tcW w:w="1199" w:type="dxa"/>
          </w:tcPr>
          <w:p w14:paraId="169F1A9F" w14:textId="77777777" w:rsidR="00ED7375" w:rsidRDefault="00000000">
            <w:r>
              <w:t>819</w:t>
            </w:r>
          </w:p>
        </w:tc>
        <w:tc>
          <w:tcPr>
            <w:tcW w:w="941" w:type="dxa"/>
          </w:tcPr>
          <w:p w14:paraId="70CD0BD2" w14:textId="77777777" w:rsidR="00ED7375" w:rsidRDefault="00000000">
            <w:r>
              <w:t>@channelshalom8914</w:t>
            </w:r>
          </w:p>
        </w:tc>
        <w:tc>
          <w:tcPr>
            <w:tcW w:w="403" w:type="dxa"/>
          </w:tcPr>
          <w:p w14:paraId="054B61C4" w14:textId="77777777" w:rsidR="00ED7375" w:rsidRDefault="00000000">
            <w:r>
              <w:t>2022-06-06 09:02:29</w:t>
            </w:r>
          </w:p>
        </w:tc>
        <w:tc>
          <w:tcPr>
            <w:tcW w:w="316" w:type="dxa"/>
          </w:tcPr>
          <w:p w14:paraId="37F25407" w14:textId="77777777" w:rsidR="00ED7375" w:rsidRDefault="00000000">
            <w:r>
              <w:t>0</w:t>
            </w:r>
          </w:p>
        </w:tc>
        <w:tc>
          <w:tcPr>
            <w:tcW w:w="354" w:type="dxa"/>
          </w:tcPr>
          <w:p w14:paraId="668E5061" w14:textId="77777777" w:rsidR="00ED7375" w:rsidRDefault="00000000">
            <w:r>
              <w:t>0</w:t>
            </w:r>
          </w:p>
        </w:tc>
        <w:tc>
          <w:tcPr>
            <w:tcW w:w="6528" w:type="dxa"/>
          </w:tcPr>
          <w:p w14:paraId="7CAE9025" w14:textId="77777777" w:rsidR="00ED7375" w:rsidRDefault="00000000">
            <w:r>
              <w:t>This cult is also now getting common in Ethiopia they steal children and no one know their whereabouts sad 😢</w:t>
            </w:r>
          </w:p>
        </w:tc>
      </w:tr>
      <w:tr w:rsidR="00ED7375" w14:paraId="59C6ADBD" w14:textId="77777777" w:rsidTr="001E6984">
        <w:tc>
          <w:tcPr>
            <w:tcW w:w="1199" w:type="dxa"/>
          </w:tcPr>
          <w:p w14:paraId="6867294D" w14:textId="77777777" w:rsidR="00ED7375" w:rsidRDefault="00000000">
            <w:r>
              <w:t>820</w:t>
            </w:r>
          </w:p>
        </w:tc>
        <w:tc>
          <w:tcPr>
            <w:tcW w:w="941" w:type="dxa"/>
          </w:tcPr>
          <w:p w14:paraId="58A86968" w14:textId="77777777" w:rsidR="00ED7375" w:rsidRDefault="00000000">
            <w:r>
              <w:t>@azimhussain4240</w:t>
            </w:r>
          </w:p>
        </w:tc>
        <w:tc>
          <w:tcPr>
            <w:tcW w:w="403" w:type="dxa"/>
          </w:tcPr>
          <w:p w14:paraId="4FE08CFA" w14:textId="77777777" w:rsidR="00ED7375" w:rsidRDefault="00000000">
            <w:r>
              <w:t>2022-06-05 19:47:14</w:t>
            </w:r>
          </w:p>
        </w:tc>
        <w:tc>
          <w:tcPr>
            <w:tcW w:w="316" w:type="dxa"/>
          </w:tcPr>
          <w:p w14:paraId="748D369F" w14:textId="77777777" w:rsidR="00ED7375" w:rsidRDefault="00000000">
            <w:r>
              <w:t>18</w:t>
            </w:r>
          </w:p>
        </w:tc>
        <w:tc>
          <w:tcPr>
            <w:tcW w:w="354" w:type="dxa"/>
          </w:tcPr>
          <w:p w14:paraId="68756FDD" w14:textId="77777777" w:rsidR="00ED7375" w:rsidRDefault="00000000">
            <w:r>
              <w:t>1</w:t>
            </w:r>
          </w:p>
        </w:tc>
        <w:tc>
          <w:tcPr>
            <w:tcW w:w="6528" w:type="dxa"/>
          </w:tcPr>
          <w:p w14:paraId="7C516618" w14:textId="77777777" w:rsidR="00ED7375" w:rsidRDefault="00000000">
            <w:r>
              <w:t>Some people describe me as fearless stone hearted man..but taking a baby from there mother broke those stones in to pieces..my heart is aching for those little angeles...</w:t>
            </w:r>
          </w:p>
        </w:tc>
      </w:tr>
      <w:tr w:rsidR="00ED7375" w14:paraId="6B7AAB13" w14:textId="77777777" w:rsidTr="001E6984">
        <w:tc>
          <w:tcPr>
            <w:tcW w:w="1199" w:type="dxa"/>
          </w:tcPr>
          <w:p w14:paraId="360411CA" w14:textId="77777777" w:rsidR="00ED7375" w:rsidRDefault="00000000">
            <w:r>
              <w:t>821</w:t>
            </w:r>
          </w:p>
        </w:tc>
        <w:tc>
          <w:tcPr>
            <w:tcW w:w="941" w:type="dxa"/>
          </w:tcPr>
          <w:p w14:paraId="552B3BF6" w14:textId="77777777" w:rsidR="00ED7375" w:rsidRDefault="00000000">
            <w:r>
              <w:t>@vickiehadd4324</w:t>
            </w:r>
          </w:p>
        </w:tc>
        <w:tc>
          <w:tcPr>
            <w:tcW w:w="403" w:type="dxa"/>
          </w:tcPr>
          <w:p w14:paraId="76A83471" w14:textId="77777777" w:rsidR="00ED7375" w:rsidRDefault="00000000">
            <w:r>
              <w:t>2022-10-05 17:29:47</w:t>
            </w:r>
          </w:p>
        </w:tc>
        <w:tc>
          <w:tcPr>
            <w:tcW w:w="316" w:type="dxa"/>
          </w:tcPr>
          <w:p w14:paraId="2DF0B85B" w14:textId="77777777" w:rsidR="00ED7375" w:rsidRDefault="00000000">
            <w:r>
              <w:t>1</w:t>
            </w:r>
          </w:p>
        </w:tc>
        <w:tc>
          <w:tcPr>
            <w:tcW w:w="354" w:type="dxa"/>
          </w:tcPr>
          <w:p w14:paraId="06DD44B8" w14:textId="77777777" w:rsidR="00ED7375" w:rsidRDefault="00ED7375"/>
        </w:tc>
        <w:tc>
          <w:tcPr>
            <w:tcW w:w="6528" w:type="dxa"/>
          </w:tcPr>
          <w:p w14:paraId="71A1E929" w14:textId="77777777" w:rsidR="00ED7375" w:rsidRDefault="00000000">
            <w:r>
              <w:t>ITS THE WORST MOST CHICKEN SHIT CRIME A PERSON CAN DO TO A MOTHER</w:t>
            </w:r>
          </w:p>
        </w:tc>
      </w:tr>
      <w:tr w:rsidR="00ED7375" w14:paraId="7D01D559" w14:textId="77777777" w:rsidTr="001E6984">
        <w:tc>
          <w:tcPr>
            <w:tcW w:w="1199" w:type="dxa"/>
          </w:tcPr>
          <w:p w14:paraId="5C01E85E" w14:textId="77777777" w:rsidR="00ED7375" w:rsidRDefault="00000000">
            <w:r>
              <w:t>822</w:t>
            </w:r>
          </w:p>
        </w:tc>
        <w:tc>
          <w:tcPr>
            <w:tcW w:w="941" w:type="dxa"/>
          </w:tcPr>
          <w:p w14:paraId="503C50B7" w14:textId="77777777" w:rsidR="00ED7375" w:rsidRDefault="00000000">
            <w:r>
              <w:t>@freedomfreedom9523</w:t>
            </w:r>
          </w:p>
        </w:tc>
        <w:tc>
          <w:tcPr>
            <w:tcW w:w="403" w:type="dxa"/>
          </w:tcPr>
          <w:p w14:paraId="34F14BE8" w14:textId="77777777" w:rsidR="00ED7375" w:rsidRDefault="00000000">
            <w:r>
              <w:t>2022-06-05 18:42:06</w:t>
            </w:r>
          </w:p>
        </w:tc>
        <w:tc>
          <w:tcPr>
            <w:tcW w:w="316" w:type="dxa"/>
          </w:tcPr>
          <w:p w14:paraId="27F9CB70" w14:textId="77777777" w:rsidR="00ED7375" w:rsidRDefault="00000000">
            <w:r>
              <w:t>0</w:t>
            </w:r>
          </w:p>
        </w:tc>
        <w:tc>
          <w:tcPr>
            <w:tcW w:w="354" w:type="dxa"/>
          </w:tcPr>
          <w:p w14:paraId="34FE5E75" w14:textId="77777777" w:rsidR="00ED7375" w:rsidRDefault="00000000">
            <w:r>
              <w:t>0</w:t>
            </w:r>
          </w:p>
        </w:tc>
        <w:tc>
          <w:tcPr>
            <w:tcW w:w="6528" w:type="dxa"/>
          </w:tcPr>
          <w:p w14:paraId="1D7A6F05" w14:textId="77777777" w:rsidR="00ED7375" w:rsidRDefault="00000000">
            <w:r>
              <w:t>Check to see wealthy government officials from the rest of the world</w:t>
            </w:r>
          </w:p>
        </w:tc>
      </w:tr>
      <w:tr w:rsidR="00ED7375" w14:paraId="077B9F03" w14:textId="77777777" w:rsidTr="001E6984">
        <w:tc>
          <w:tcPr>
            <w:tcW w:w="1199" w:type="dxa"/>
          </w:tcPr>
          <w:p w14:paraId="4A62C2EC" w14:textId="77777777" w:rsidR="00ED7375" w:rsidRDefault="00000000">
            <w:r>
              <w:t>823</w:t>
            </w:r>
          </w:p>
        </w:tc>
        <w:tc>
          <w:tcPr>
            <w:tcW w:w="941" w:type="dxa"/>
          </w:tcPr>
          <w:p w14:paraId="49DCC0DC" w14:textId="77777777" w:rsidR="00ED7375" w:rsidRDefault="00000000">
            <w:r>
              <w:t>@freedomfreedom9523</w:t>
            </w:r>
          </w:p>
        </w:tc>
        <w:tc>
          <w:tcPr>
            <w:tcW w:w="403" w:type="dxa"/>
          </w:tcPr>
          <w:p w14:paraId="34DF8BB1" w14:textId="77777777" w:rsidR="00ED7375" w:rsidRDefault="00000000">
            <w:r>
              <w:t>2022-06-05 18:26:24</w:t>
            </w:r>
          </w:p>
        </w:tc>
        <w:tc>
          <w:tcPr>
            <w:tcW w:w="316" w:type="dxa"/>
          </w:tcPr>
          <w:p w14:paraId="7EFEE1FC" w14:textId="77777777" w:rsidR="00ED7375" w:rsidRDefault="00000000">
            <w:r>
              <w:t>0</w:t>
            </w:r>
          </w:p>
        </w:tc>
        <w:tc>
          <w:tcPr>
            <w:tcW w:w="354" w:type="dxa"/>
          </w:tcPr>
          <w:p w14:paraId="133074D7" w14:textId="77777777" w:rsidR="00ED7375" w:rsidRDefault="00000000">
            <w:r>
              <w:t>0</w:t>
            </w:r>
          </w:p>
        </w:tc>
        <w:tc>
          <w:tcPr>
            <w:tcW w:w="6528" w:type="dxa"/>
          </w:tcPr>
          <w:p w14:paraId="44FF0BFC" w14:textId="77777777" w:rsidR="00ED7375" w:rsidRDefault="00000000">
            <w:r>
              <w:t>This is so disturbing and evil these poor women this is horrific chain your kids to you</w:t>
            </w:r>
          </w:p>
        </w:tc>
      </w:tr>
      <w:tr w:rsidR="00ED7375" w14:paraId="6BFB32D5" w14:textId="77777777" w:rsidTr="001E6984">
        <w:tc>
          <w:tcPr>
            <w:tcW w:w="1199" w:type="dxa"/>
          </w:tcPr>
          <w:p w14:paraId="2C8FEF1D" w14:textId="77777777" w:rsidR="00ED7375" w:rsidRDefault="00000000">
            <w:r>
              <w:t>824</w:t>
            </w:r>
          </w:p>
        </w:tc>
        <w:tc>
          <w:tcPr>
            <w:tcW w:w="941" w:type="dxa"/>
          </w:tcPr>
          <w:p w14:paraId="28D4E7C7" w14:textId="77777777" w:rsidR="00ED7375" w:rsidRDefault="00000000">
            <w:r>
              <w:t>@Bouboulina379</w:t>
            </w:r>
          </w:p>
        </w:tc>
        <w:tc>
          <w:tcPr>
            <w:tcW w:w="403" w:type="dxa"/>
          </w:tcPr>
          <w:p w14:paraId="0ACC98A2" w14:textId="77777777" w:rsidR="00ED7375" w:rsidRDefault="00000000">
            <w:r>
              <w:t>2022-06-05 13:05:34</w:t>
            </w:r>
          </w:p>
        </w:tc>
        <w:tc>
          <w:tcPr>
            <w:tcW w:w="316" w:type="dxa"/>
          </w:tcPr>
          <w:p w14:paraId="6608426F" w14:textId="77777777" w:rsidR="00ED7375" w:rsidRDefault="00000000">
            <w:r>
              <w:t>0</w:t>
            </w:r>
          </w:p>
        </w:tc>
        <w:tc>
          <w:tcPr>
            <w:tcW w:w="354" w:type="dxa"/>
          </w:tcPr>
          <w:p w14:paraId="65E99661" w14:textId="77777777" w:rsidR="00ED7375" w:rsidRDefault="00000000">
            <w:r>
              <w:t>0</w:t>
            </w:r>
          </w:p>
        </w:tc>
        <w:tc>
          <w:tcPr>
            <w:tcW w:w="6528" w:type="dxa"/>
          </w:tcPr>
          <w:p w14:paraId="4D3B0352" w14:textId="77777777" w:rsidR="00ED7375" w:rsidRDefault="00000000">
            <w:r>
              <w:t>But wait these people are still around probably conducting business as usual no arrest even at the hospital? I do hope this film got enough attention to get them off the streets 😔😥.</w:t>
            </w:r>
          </w:p>
        </w:tc>
      </w:tr>
      <w:tr w:rsidR="00ED7375" w14:paraId="6891F16C" w14:textId="77777777" w:rsidTr="001E6984">
        <w:tc>
          <w:tcPr>
            <w:tcW w:w="1199" w:type="dxa"/>
          </w:tcPr>
          <w:p w14:paraId="1EDA119D" w14:textId="77777777" w:rsidR="00ED7375" w:rsidRDefault="00000000">
            <w:r>
              <w:t>825</w:t>
            </w:r>
          </w:p>
        </w:tc>
        <w:tc>
          <w:tcPr>
            <w:tcW w:w="941" w:type="dxa"/>
          </w:tcPr>
          <w:p w14:paraId="2EE26DCE" w14:textId="77777777" w:rsidR="00ED7375" w:rsidRDefault="00000000">
            <w:r>
              <w:t>@fa1576</w:t>
            </w:r>
          </w:p>
        </w:tc>
        <w:tc>
          <w:tcPr>
            <w:tcW w:w="403" w:type="dxa"/>
          </w:tcPr>
          <w:p w14:paraId="3F9B5366" w14:textId="77777777" w:rsidR="00ED7375" w:rsidRDefault="00000000">
            <w:r>
              <w:t>2022-06-05 11:33:07</w:t>
            </w:r>
          </w:p>
        </w:tc>
        <w:tc>
          <w:tcPr>
            <w:tcW w:w="316" w:type="dxa"/>
          </w:tcPr>
          <w:p w14:paraId="44DB488C" w14:textId="77777777" w:rsidR="00ED7375" w:rsidRDefault="00000000">
            <w:r>
              <w:t>0</w:t>
            </w:r>
          </w:p>
        </w:tc>
        <w:tc>
          <w:tcPr>
            <w:tcW w:w="354" w:type="dxa"/>
          </w:tcPr>
          <w:p w14:paraId="2B7AEA31" w14:textId="77777777" w:rsidR="00ED7375" w:rsidRDefault="00000000">
            <w:r>
              <w:t>0</w:t>
            </w:r>
          </w:p>
        </w:tc>
        <w:tc>
          <w:tcPr>
            <w:tcW w:w="6528" w:type="dxa"/>
          </w:tcPr>
          <w:p w14:paraId="257730A5" w14:textId="77777777" w:rsidR="00ED7375" w:rsidRDefault="00000000">
            <w:r>
              <w:t>Where are you Obama?</w:t>
            </w:r>
          </w:p>
        </w:tc>
      </w:tr>
      <w:tr w:rsidR="00ED7375" w14:paraId="166106EF" w14:textId="77777777" w:rsidTr="001E6984">
        <w:tc>
          <w:tcPr>
            <w:tcW w:w="1199" w:type="dxa"/>
          </w:tcPr>
          <w:p w14:paraId="41E7A103" w14:textId="77777777" w:rsidR="00ED7375" w:rsidRDefault="00000000">
            <w:r>
              <w:t>826</w:t>
            </w:r>
          </w:p>
        </w:tc>
        <w:tc>
          <w:tcPr>
            <w:tcW w:w="941" w:type="dxa"/>
          </w:tcPr>
          <w:p w14:paraId="6E18D5B1" w14:textId="77777777" w:rsidR="00ED7375" w:rsidRDefault="00000000">
            <w:r>
              <w:t>@fa1576</w:t>
            </w:r>
          </w:p>
        </w:tc>
        <w:tc>
          <w:tcPr>
            <w:tcW w:w="403" w:type="dxa"/>
          </w:tcPr>
          <w:p w14:paraId="49CACCD4" w14:textId="77777777" w:rsidR="00ED7375" w:rsidRDefault="00000000">
            <w:r>
              <w:t>2022-06-05 11:17:02</w:t>
            </w:r>
          </w:p>
        </w:tc>
        <w:tc>
          <w:tcPr>
            <w:tcW w:w="316" w:type="dxa"/>
          </w:tcPr>
          <w:p w14:paraId="0420BFA7" w14:textId="77777777" w:rsidR="00ED7375" w:rsidRDefault="00000000">
            <w:r>
              <w:t>0</w:t>
            </w:r>
          </w:p>
        </w:tc>
        <w:tc>
          <w:tcPr>
            <w:tcW w:w="354" w:type="dxa"/>
          </w:tcPr>
          <w:p w14:paraId="77652CF3" w14:textId="77777777" w:rsidR="00ED7375" w:rsidRDefault="00000000">
            <w:r>
              <w:t>0</w:t>
            </w:r>
          </w:p>
        </w:tc>
        <w:tc>
          <w:tcPr>
            <w:tcW w:w="6528" w:type="dxa"/>
          </w:tcPr>
          <w:p w14:paraId="7F7A6AD2" w14:textId="77777777" w:rsidR="00ED7375" w:rsidRDefault="00000000">
            <w:r>
              <w:t>Oh my God, this is not fair Africa...</w:t>
            </w:r>
          </w:p>
        </w:tc>
      </w:tr>
      <w:tr w:rsidR="00ED7375" w14:paraId="0DFD50EB" w14:textId="77777777" w:rsidTr="001E6984">
        <w:tc>
          <w:tcPr>
            <w:tcW w:w="1199" w:type="dxa"/>
          </w:tcPr>
          <w:p w14:paraId="2353B00E" w14:textId="77777777" w:rsidR="00ED7375" w:rsidRDefault="00000000">
            <w:r>
              <w:t>827</w:t>
            </w:r>
          </w:p>
        </w:tc>
        <w:tc>
          <w:tcPr>
            <w:tcW w:w="941" w:type="dxa"/>
          </w:tcPr>
          <w:p w14:paraId="5C95C986" w14:textId="77777777" w:rsidR="00ED7375" w:rsidRDefault="00000000">
            <w:r>
              <w:t>@stephengatonga4767</w:t>
            </w:r>
          </w:p>
        </w:tc>
        <w:tc>
          <w:tcPr>
            <w:tcW w:w="403" w:type="dxa"/>
          </w:tcPr>
          <w:p w14:paraId="7960FB9C" w14:textId="77777777" w:rsidR="00ED7375" w:rsidRDefault="00000000">
            <w:r>
              <w:t>2022-06-05 10:45:32</w:t>
            </w:r>
          </w:p>
        </w:tc>
        <w:tc>
          <w:tcPr>
            <w:tcW w:w="316" w:type="dxa"/>
          </w:tcPr>
          <w:p w14:paraId="18A17906" w14:textId="77777777" w:rsidR="00ED7375" w:rsidRDefault="00000000">
            <w:r>
              <w:t>0</w:t>
            </w:r>
          </w:p>
        </w:tc>
        <w:tc>
          <w:tcPr>
            <w:tcW w:w="354" w:type="dxa"/>
          </w:tcPr>
          <w:p w14:paraId="05AC9DA5" w14:textId="77777777" w:rsidR="00ED7375" w:rsidRDefault="00000000">
            <w:r>
              <w:t>0</w:t>
            </w:r>
          </w:p>
        </w:tc>
        <w:tc>
          <w:tcPr>
            <w:tcW w:w="6528" w:type="dxa"/>
          </w:tcPr>
          <w:p w14:paraId="4A287AD6" w14:textId="77777777" w:rsidR="00ED7375" w:rsidRDefault="00000000">
            <w:r>
              <w:t>She might be a comedian, that's how these women behaves after selling their babies to the buyer's and they report to the police of their lost babies (((((((((investigate this issue deeper))))))</w:t>
            </w:r>
          </w:p>
        </w:tc>
      </w:tr>
      <w:tr w:rsidR="00ED7375" w14:paraId="73037BDC" w14:textId="77777777" w:rsidTr="001E6984">
        <w:tc>
          <w:tcPr>
            <w:tcW w:w="1199" w:type="dxa"/>
          </w:tcPr>
          <w:p w14:paraId="4A15ED6F" w14:textId="77777777" w:rsidR="00ED7375" w:rsidRDefault="00000000">
            <w:r>
              <w:t>828</w:t>
            </w:r>
          </w:p>
        </w:tc>
        <w:tc>
          <w:tcPr>
            <w:tcW w:w="941" w:type="dxa"/>
          </w:tcPr>
          <w:p w14:paraId="46429FA7" w14:textId="77777777" w:rsidR="00ED7375" w:rsidRDefault="00000000">
            <w:r>
              <w:t>@mychymartino5932</w:t>
            </w:r>
          </w:p>
        </w:tc>
        <w:tc>
          <w:tcPr>
            <w:tcW w:w="403" w:type="dxa"/>
          </w:tcPr>
          <w:p w14:paraId="04F3ABD4" w14:textId="77777777" w:rsidR="00ED7375" w:rsidRDefault="00000000">
            <w:r>
              <w:t>2022-06-05 05:46:53</w:t>
            </w:r>
          </w:p>
        </w:tc>
        <w:tc>
          <w:tcPr>
            <w:tcW w:w="316" w:type="dxa"/>
          </w:tcPr>
          <w:p w14:paraId="1313958C" w14:textId="77777777" w:rsidR="00ED7375" w:rsidRDefault="00000000">
            <w:r>
              <w:t>0</w:t>
            </w:r>
          </w:p>
        </w:tc>
        <w:tc>
          <w:tcPr>
            <w:tcW w:w="354" w:type="dxa"/>
          </w:tcPr>
          <w:p w14:paraId="715CD1CE" w14:textId="77777777" w:rsidR="00ED7375" w:rsidRDefault="00000000">
            <w:r>
              <w:t>0</w:t>
            </w:r>
          </w:p>
        </w:tc>
        <w:tc>
          <w:tcPr>
            <w:tcW w:w="6528" w:type="dxa"/>
          </w:tcPr>
          <w:p w14:paraId="10E9C3A6" w14:textId="77777777" w:rsidR="00ED7375" w:rsidRDefault="00000000">
            <w:r>
              <w:t>Don't worry</w:t>
            </w:r>
            <w:r>
              <w:br/>
              <w:t>God's gonna burn 🔥 every Evil doer</w:t>
            </w:r>
          </w:p>
        </w:tc>
      </w:tr>
      <w:tr w:rsidR="00ED7375" w14:paraId="3486D080" w14:textId="77777777" w:rsidTr="001E6984">
        <w:tc>
          <w:tcPr>
            <w:tcW w:w="1199" w:type="dxa"/>
          </w:tcPr>
          <w:p w14:paraId="67B3AED7" w14:textId="77777777" w:rsidR="00ED7375" w:rsidRDefault="00000000">
            <w:r>
              <w:t>829</w:t>
            </w:r>
          </w:p>
        </w:tc>
        <w:tc>
          <w:tcPr>
            <w:tcW w:w="941" w:type="dxa"/>
          </w:tcPr>
          <w:p w14:paraId="73475B20" w14:textId="77777777" w:rsidR="00ED7375" w:rsidRDefault="00000000">
            <w:r>
              <w:t>@WildlifeRescueCare</w:t>
            </w:r>
          </w:p>
        </w:tc>
        <w:tc>
          <w:tcPr>
            <w:tcW w:w="403" w:type="dxa"/>
          </w:tcPr>
          <w:p w14:paraId="137FBF7B" w14:textId="77777777" w:rsidR="00ED7375" w:rsidRDefault="00000000">
            <w:r>
              <w:t>2022-06-05 05:07:14</w:t>
            </w:r>
          </w:p>
        </w:tc>
        <w:tc>
          <w:tcPr>
            <w:tcW w:w="316" w:type="dxa"/>
          </w:tcPr>
          <w:p w14:paraId="26E1980B" w14:textId="77777777" w:rsidR="00ED7375" w:rsidRDefault="00000000">
            <w:r>
              <w:t>0</w:t>
            </w:r>
          </w:p>
        </w:tc>
        <w:tc>
          <w:tcPr>
            <w:tcW w:w="354" w:type="dxa"/>
          </w:tcPr>
          <w:p w14:paraId="3792A6FA" w14:textId="77777777" w:rsidR="00ED7375" w:rsidRDefault="00000000">
            <w:r>
              <w:t>0</w:t>
            </w:r>
          </w:p>
        </w:tc>
        <w:tc>
          <w:tcPr>
            <w:tcW w:w="6528" w:type="dxa"/>
          </w:tcPr>
          <w:p w14:paraId="101C9B84" w14:textId="77777777" w:rsidR="00ED7375" w:rsidRDefault="00000000">
            <w:r>
              <w:t>I wish you would INCLUDED CC - Closed Captions for HEARING IMPAIRED PEOPLE !!!!!!</w:t>
            </w:r>
          </w:p>
        </w:tc>
      </w:tr>
      <w:tr w:rsidR="00ED7375" w14:paraId="566C7133" w14:textId="77777777" w:rsidTr="001E6984">
        <w:tc>
          <w:tcPr>
            <w:tcW w:w="1199" w:type="dxa"/>
          </w:tcPr>
          <w:p w14:paraId="32F98529" w14:textId="77777777" w:rsidR="00ED7375" w:rsidRDefault="00000000">
            <w:r>
              <w:t>830</w:t>
            </w:r>
          </w:p>
        </w:tc>
        <w:tc>
          <w:tcPr>
            <w:tcW w:w="941" w:type="dxa"/>
          </w:tcPr>
          <w:p w14:paraId="29763463" w14:textId="77777777" w:rsidR="00ED7375" w:rsidRDefault="00000000">
            <w:r>
              <w:t>@xdlazyjk2265</w:t>
            </w:r>
          </w:p>
        </w:tc>
        <w:tc>
          <w:tcPr>
            <w:tcW w:w="403" w:type="dxa"/>
          </w:tcPr>
          <w:p w14:paraId="36C4802C" w14:textId="77777777" w:rsidR="00ED7375" w:rsidRDefault="00000000">
            <w:r>
              <w:t>2022-06-05 01:11:04</w:t>
            </w:r>
          </w:p>
        </w:tc>
        <w:tc>
          <w:tcPr>
            <w:tcW w:w="316" w:type="dxa"/>
          </w:tcPr>
          <w:p w14:paraId="2B75F965" w14:textId="77777777" w:rsidR="00ED7375" w:rsidRDefault="00000000">
            <w:r>
              <w:t>1</w:t>
            </w:r>
          </w:p>
        </w:tc>
        <w:tc>
          <w:tcPr>
            <w:tcW w:w="354" w:type="dxa"/>
          </w:tcPr>
          <w:p w14:paraId="67ED5043" w14:textId="77777777" w:rsidR="00ED7375" w:rsidRDefault="00000000">
            <w:r>
              <w:t>0</w:t>
            </w:r>
          </w:p>
        </w:tc>
        <w:tc>
          <w:tcPr>
            <w:tcW w:w="6528" w:type="dxa"/>
          </w:tcPr>
          <w:p w14:paraId="162CF980" w14:textId="77777777" w:rsidR="00ED7375" w:rsidRDefault="00000000">
            <w:r>
              <w:t>I want to help find these babies and return them to their momma's....... Heart breaking!!!!</w:t>
            </w:r>
          </w:p>
        </w:tc>
      </w:tr>
      <w:tr w:rsidR="00ED7375" w14:paraId="0618E102" w14:textId="77777777" w:rsidTr="001E6984">
        <w:tc>
          <w:tcPr>
            <w:tcW w:w="1199" w:type="dxa"/>
          </w:tcPr>
          <w:p w14:paraId="193F993B" w14:textId="77777777" w:rsidR="00ED7375" w:rsidRDefault="00000000">
            <w:r>
              <w:t>831</w:t>
            </w:r>
          </w:p>
        </w:tc>
        <w:tc>
          <w:tcPr>
            <w:tcW w:w="941" w:type="dxa"/>
          </w:tcPr>
          <w:p w14:paraId="37E62EE5" w14:textId="77777777" w:rsidR="00ED7375" w:rsidRDefault="00000000">
            <w:r>
              <w:t>@mathabomohwaduba7735</w:t>
            </w:r>
          </w:p>
        </w:tc>
        <w:tc>
          <w:tcPr>
            <w:tcW w:w="403" w:type="dxa"/>
          </w:tcPr>
          <w:p w14:paraId="14A1E574" w14:textId="77777777" w:rsidR="00ED7375" w:rsidRDefault="00000000">
            <w:r>
              <w:t>2022-06-05 00:29:11</w:t>
            </w:r>
          </w:p>
        </w:tc>
        <w:tc>
          <w:tcPr>
            <w:tcW w:w="316" w:type="dxa"/>
          </w:tcPr>
          <w:p w14:paraId="21EC59F3" w14:textId="77777777" w:rsidR="00ED7375" w:rsidRDefault="00000000">
            <w:r>
              <w:t>4</w:t>
            </w:r>
          </w:p>
        </w:tc>
        <w:tc>
          <w:tcPr>
            <w:tcW w:w="354" w:type="dxa"/>
          </w:tcPr>
          <w:p w14:paraId="03438BB5" w14:textId="77777777" w:rsidR="00ED7375" w:rsidRDefault="00000000">
            <w:r>
              <w:t>0</w:t>
            </w:r>
          </w:p>
        </w:tc>
        <w:tc>
          <w:tcPr>
            <w:tcW w:w="6528" w:type="dxa"/>
          </w:tcPr>
          <w:p w14:paraId="51535CB8" w14:textId="77777777" w:rsidR="00ED7375" w:rsidRDefault="00000000">
            <w:r>
              <w:t>I can't believe they didn't save the child the first opportunity they had. Now the parents only have this clip as the last reminder of a child they may never find again. Ah!</w:t>
            </w:r>
          </w:p>
        </w:tc>
      </w:tr>
      <w:tr w:rsidR="00ED7375" w14:paraId="09065EA6" w14:textId="77777777" w:rsidTr="001E6984">
        <w:tc>
          <w:tcPr>
            <w:tcW w:w="1199" w:type="dxa"/>
          </w:tcPr>
          <w:p w14:paraId="037CABE6" w14:textId="77777777" w:rsidR="00ED7375" w:rsidRDefault="00000000">
            <w:r>
              <w:t>832</w:t>
            </w:r>
          </w:p>
        </w:tc>
        <w:tc>
          <w:tcPr>
            <w:tcW w:w="941" w:type="dxa"/>
          </w:tcPr>
          <w:p w14:paraId="60DB436F" w14:textId="77777777" w:rsidR="00ED7375" w:rsidRDefault="00000000">
            <w:r>
              <w:t>@firstactress</w:t>
            </w:r>
          </w:p>
        </w:tc>
        <w:tc>
          <w:tcPr>
            <w:tcW w:w="403" w:type="dxa"/>
          </w:tcPr>
          <w:p w14:paraId="56B6F1F5" w14:textId="77777777" w:rsidR="00ED7375" w:rsidRDefault="00000000">
            <w:r>
              <w:t>2022-06-04 18:44:14</w:t>
            </w:r>
          </w:p>
        </w:tc>
        <w:tc>
          <w:tcPr>
            <w:tcW w:w="316" w:type="dxa"/>
          </w:tcPr>
          <w:p w14:paraId="436D2EC7" w14:textId="77777777" w:rsidR="00ED7375" w:rsidRDefault="00000000">
            <w:r>
              <w:t>0</w:t>
            </w:r>
          </w:p>
        </w:tc>
        <w:tc>
          <w:tcPr>
            <w:tcW w:w="354" w:type="dxa"/>
          </w:tcPr>
          <w:p w14:paraId="4EA85BEA" w14:textId="77777777" w:rsidR="00ED7375" w:rsidRDefault="00000000">
            <w:r>
              <w:t>0</w:t>
            </w:r>
          </w:p>
        </w:tc>
        <w:tc>
          <w:tcPr>
            <w:tcW w:w="6528" w:type="dxa"/>
          </w:tcPr>
          <w:p w14:paraId="2BDAEEC2" w14:textId="77777777" w:rsidR="00ED7375" w:rsidRDefault="00000000">
            <w:r>
              <w:t>Is she in jail now? Jeezus Christ. Where is the police?</w:t>
            </w:r>
          </w:p>
        </w:tc>
      </w:tr>
      <w:tr w:rsidR="00ED7375" w14:paraId="56997418" w14:textId="77777777" w:rsidTr="001E6984">
        <w:tc>
          <w:tcPr>
            <w:tcW w:w="1199" w:type="dxa"/>
          </w:tcPr>
          <w:p w14:paraId="5469B56F" w14:textId="77777777" w:rsidR="00ED7375" w:rsidRDefault="00000000">
            <w:r>
              <w:t>833</w:t>
            </w:r>
          </w:p>
        </w:tc>
        <w:tc>
          <w:tcPr>
            <w:tcW w:w="941" w:type="dxa"/>
          </w:tcPr>
          <w:p w14:paraId="766246D3" w14:textId="77777777" w:rsidR="00ED7375" w:rsidRDefault="00000000">
            <w:r>
              <w:t>@tshepomaqubu6265</w:t>
            </w:r>
          </w:p>
        </w:tc>
        <w:tc>
          <w:tcPr>
            <w:tcW w:w="403" w:type="dxa"/>
          </w:tcPr>
          <w:p w14:paraId="3344153F" w14:textId="77777777" w:rsidR="00ED7375" w:rsidRDefault="00000000">
            <w:r>
              <w:t>2022-06-04 18:09:40</w:t>
            </w:r>
          </w:p>
        </w:tc>
        <w:tc>
          <w:tcPr>
            <w:tcW w:w="316" w:type="dxa"/>
          </w:tcPr>
          <w:p w14:paraId="55EFF0D2" w14:textId="77777777" w:rsidR="00ED7375" w:rsidRDefault="00000000">
            <w:r>
              <w:t>0</w:t>
            </w:r>
          </w:p>
        </w:tc>
        <w:tc>
          <w:tcPr>
            <w:tcW w:w="354" w:type="dxa"/>
          </w:tcPr>
          <w:p w14:paraId="70F68772" w14:textId="77777777" w:rsidR="00ED7375" w:rsidRDefault="00000000">
            <w:r>
              <w:t>0</w:t>
            </w:r>
          </w:p>
        </w:tc>
        <w:tc>
          <w:tcPr>
            <w:tcW w:w="6528" w:type="dxa"/>
          </w:tcPr>
          <w:p w14:paraId="3CB7147B" w14:textId="77777777" w:rsidR="00ED7375" w:rsidRDefault="00000000">
            <w:r>
              <w:t>This is the most useless documentary I've ever watched. These people haven't helped the situation at all. Can we have real investigative journalists who'll ensure arrests. You guys have exposed brave people!!!</w:t>
            </w:r>
          </w:p>
        </w:tc>
      </w:tr>
      <w:tr w:rsidR="00ED7375" w14:paraId="79EFD977" w14:textId="77777777" w:rsidTr="001E6984">
        <w:tc>
          <w:tcPr>
            <w:tcW w:w="1199" w:type="dxa"/>
          </w:tcPr>
          <w:p w14:paraId="5807AC83" w14:textId="77777777" w:rsidR="00ED7375" w:rsidRDefault="00000000">
            <w:r>
              <w:t>834</w:t>
            </w:r>
          </w:p>
        </w:tc>
        <w:tc>
          <w:tcPr>
            <w:tcW w:w="941" w:type="dxa"/>
          </w:tcPr>
          <w:p w14:paraId="3971F7BB" w14:textId="77777777" w:rsidR="00ED7375" w:rsidRDefault="00000000">
            <w:r>
              <w:t>@fatoumattajallow6967</w:t>
            </w:r>
          </w:p>
        </w:tc>
        <w:tc>
          <w:tcPr>
            <w:tcW w:w="403" w:type="dxa"/>
          </w:tcPr>
          <w:p w14:paraId="6439881D" w14:textId="77777777" w:rsidR="00ED7375" w:rsidRDefault="00000000">
            <w:r>
              <w:t>2022-06-04 09:28:19</w:t>
            </w:r>
          </w:p>
        </w:tc>
        <w:tc>
          <w:tcPr>
            <w:tcW w:w="316" w:type="dxa"/>
          </w:tcPr>
          <w:p w14:paraId="0E27AFCF" w14:textId="77777777" w:rsidR="00ED7375" w:rsidRDefault="00000000">
            <w:r>
              <w:t>0</w:t>
            </w:r>
          </w:p>
        </w:tc>
        <w:tc>
          <w:tcPr>
            <w:tcW w:w="354" w:type="dxa"/>
          </w:tcPr>
          <w:p w14:paraId="23904190" w14:textId="77777777" w:rsidR="00ED7375" w:rsidRDefault="00000000">
            <w:r>
              <w:t>0</w:t>
            </w:r>
          </w:p>
        </w:tc>
        <w:tc>
          <w:tcPr>
            <w:tcW w:w="6528" w:type="dxa"/>
          </w:tcPr>
          <w:p w14:paraId="702FEEFA" w14:textId="77777777" w:rsidR="00ED7375" w:rsidRDefault="00000000">
            <w:r>
              <w:t>OMG😭😭💔💔</w:t>
            </w:r>
          </w:p>
        </w:tc>
      </w:tr>
      <w:tr w:rsidR="00ED7375" w14:paraId="0DF3DE36" w14:textId="77777777" w:rsidTr="001E6984">
        <w:tc>
          <w:tcPr>
            <w:tcW w:w="1199" w:type="dxa"/>
          </w:tcPr>
          <w:p w14:paraId="017692C2" w14:textId="77777777" w:rsidR="00ED7375" w:rsidRDefault="00000000">
            <w:r>
              <w:t>835</w:t>
            </w:r>
          </w:p>
        </w:tc>
        <w:tc>
          <w:tcPr>
            <w:tcW w:w="941" w:type="dxa"/>
          </w:tcPr>
          <w:p w14:paraId="3CE8DEF0" w14:textId="77777777" w:rsidR="00ED7375" w:rsidRDefault="00000000">
            <w:r>
              <w:t>@susanned.2523</w:t>
            </w:r>
          </w:p>
        </w:tc>
        <w:tc>
          <w:tcPr>
            <w:tcW w:w="403" w:type="dxa"/>
          </w:tcPr>
          <w:p w14:paraId="4CBD7B73" w14:textId="77777777" w:rsidR="00ED7375" w:rsidRDefault="00000000">
            <w:r>
              <w:t>2022-06-03 15:24:02</w:t>
            </w:r>
          </w:p>
        </w:tc>
        <w:tc>
          <w:tcPr>
            <w:tcW w:w="316" w:type="dxa"/>
          </w:tcPr>
          <w:p w14:paraId="1C35BD0D" w14:textId="77777777" w:rsidR="00ED7375" w:rsidRDefault="00000000">
            <w:r>
              <w:t>0</w:t>
            </w:r>
          </w:p>
        </w:tc>
        <w:tc>
          <w:tcPr>
            <w:tcW w:w="354" w:type="dxa"/>
          </w:tcPr>
          <w:p w14:paraId="54A26022" w14:textId="77777777" w:rsidR="00ED7375" w:rsidRDefault="00000000">
            <w:r>
              <w:t>0</w:t>
            </w:r>
          </w:p>
        </w:tc>
        <w:tc>
          <w:tcPr>
            <w:tcW w:w="6528" w:type="dxa"/>
          </w:tcPr>
          <w:p w14:paraId="744ECBF8" w14:textId="77777777" w:rsidR="00ED7375" w:rsidRDefault="00000000">
            <w:r>
              <w:t xml:space="preserve">What I really don't get after all this is why you took the trouble of secret undercover operations and investing 300k into rescuing one baby from a child trafficker when you then obviously hesitated to bring these child traffickers behind bars.  Why did you just send those criminals that ruined lives of multiple children and families letters with allegations that they not even responded to instead of making sure they were seriously brought to justice? Is this a joke? </w:t>
            </w:r>
            <w:r>
              <w:br/>
              <w:t>Even though I appreciate your documentary and efforts and am sure you helped to raise the general awareness of this problem it simply can't be true that you did not use your opportunity to have these criminals arrested and brought to prison. Instead you phlegmatically watch them continue their business. This is what really leaves me speechless!</w:t>
            </w:r>
          </w:p>
        </w:tc>
      </w:tr>
      <w:tr w:rsidR="00ED7375" w14:paraId="2BF58C54" w14:textId="77777777" w:rsidTr="001E6984">
        <w:tc>
          <w:tcPr>
            <w:tcW w:w="1199" w:type="dxa"/>
          </w:tcPr>
          <w:p w14:paraId="5FA06D7F" w14:textId="77777777" w:rsidR="00ED7375" w:rsidRDefault="00000000">
            <w:r>
              <w:t>836</w:t>
            </w:r>
          </w:p>
        </w:tc>
        <w:tc>
          <w:tcPr>
            <w:tcW w:w="941" w:type="dxa"/>
          </w:tcPr>
          <w:p w14:paraId="28957D9A" w14:textId="77777777" w:rsidR="00ED7375" w:rsidRDefault="00000000">
            <w:r>
              <w:t>@naturally_nica</w:t>
            </w:r>
          </w:p>
        </w:tc>
        <w:tc>
          <w:tcPr>
            <w:tcW w:w="403" w:type="dxa"/>
          </w:tcPr>
          <w:p w14:paraId="0A0035F8" w14:textId="77777777" w:rsidR="00ED7375" w:rsidRDefault="00000000">
            <w:r>
              <w:t>2022-06-02 21:09:41</w:t>
            </w:r>
          </w:p>
        </w:tc>
        <w:tc>
          <w:tcPr>
            <w:tcW w:w="316" w:type="dxa"/>
          </w:tcPr>
          <w:p w14:paraId="45232756" w14:textId="77777777" w:rsidR="00ED7375" w:rsidRDefault="00000000">
            <w:r>
              <w:t>0</w:t>
            </w:r>
          </w:p>
        </w:tc>
        <w:tc>
          <w:tcPr>
            <w:tcW w:w="354" w:type="dxa"/>
          </w:tcPr>
          <w:p w14:paraId="70A8E994" w14:textId="77777777" w:rsidR="00ED7375" w:rsidRDefault="00000000">
            <w:r>
              <w:t>0</w:t>
            </w:r>
          </w:p>
        </w:tc>
        <w:tc>
          <w:tcPr>
            <w:tcW w:w="6528" w:type="dxa"/>
          </w:tcPr>
          <w:p w14:paraId="1B15BCB8" w14:textId="77777777" w:rsidR="00ED7375" w:rsidRDefault="00000000">
            <w:r>
              <w:t>The worst thing that has ever happened to this world was the creation of people... This is sickening</w:t>
            </w:r>
          </w:p>
        </w:tc>
      </w:tr>
      <w:tr w:rsidR="00ED7375" w14:paraId="019CDC2E" w14:textId="77777777" w:rsidTr="001E6984">
        <w:tc>
          <w:tcPr>
            <w:tcW w:w="1199" w:type="dxa"/>
          </w:tcPr>
          <w:p w14:paraId="06152FD0" w14:textId="77777777" w:rsidR="00ED7375" w:rsidRDefault="00000000">
            <w:r>
              <w:t>837</w:t>
            </w:r>
          </w:p>
        </w:tc>
        <w:tc>
          <w:tcPr>
            <w:tcW w:w="941" w:type="dxa"/>
          </w:tcPr>
          <w:p w14:paraId="75D7E200" w14:textId="77777777" w:rsidR="00ED7375" w:rsidRDefault="00000000">
            <w:r>
              <w:t>@fridahsiliya7123</w:t>
            </w:r>
          </w:p>
        </w:tc>
        <w:tc>
          <w:tcPr>
            <w:tcW w:w="403" w:type="dxa"/>
          </w:tcPr>
          <w:p w14:paraId="760616FA" w14:textId="77777777" w:rsidR="00ED7375" w:rsidRDefault="00000000">
            <w:r>
              <w:t>2022-06-02 20:32:53</w:t>
            </w:r>
          </w:p>
        </w:tc>
        <w:tc>
          <w:tcPr>
            <w:tcW w:w="316" w:type="dxa"/>
          </w:tcPr>
          <w:p w14:paraId="62AC741F" w14:textId="77777777" w:rsidR="00ED7375" w:rsidRDefault="00000000">
            <w:r>
              <w:t>0</w:t>
            </w:r>
          </w:p>
        </w:tc>
        <w:tc>
          <w:tcPr>
            <w:tcW w:w="354" w:type="dxa"/>
          </w:tcPr>
          <w:p w14:paraId="0CEFBA7B" w14:textId="77777777" w:rsidR="00ED7375" w:rsidRDefault="00000000">
            <w:r>
              <w:t>0</w:t>
            </w:r>
          </w:p>
        </w:tc>
        <w:tc>
          <w:tcPr>
            <w:tcW w:w="6528" w:type="dxa"/>
          </w:tcPr>
          <w:p w14:paraId="63D1C5C4" w14:textId="77777777" w:rsidR="00ED7375" w:rsidRDefault="00000000">
            <w:r>
              <w:t>What's the point if the police don't do there part.over a year and Fred Mary and Anita are free.I feel anger because if you are spending resources,it's not just for viewing purposes but justice and to stop others from benefiting.Fred got 300,000 shillings on video and yet no arrest.wow kenya</w:t>
            </w:r>
          </w:p>
        </w:tc>
      </w:tr>
      <w:tr w:rsidR="00ED7375" w14:paraId="1EDA02E5" w14:textId="77777777" w:rsidTr="001E6984">
        <w:tc>
          <w:tcPr>
            <w:tcW w:w="1199" w:type="dxa"/>
          </w:tcPr>
          <w:p w14:paraId="79B77A5E" w14:textId="77777777" w:rsidR="00ED7375" w:rsidRDefault="00000000">
            <w:r>
              <w:t>838</w:t>
            </w:r>
          </w:p>
        </w:tc>
        <w:tc>
          <w:tcPr>
            <w:tcW w:w="941" w:type="dxa"/>
          </w:tcPr>
          <w:p w14:paraId="0EDE680E" w14:textId="77777777" w:rsidR="00ED7375" w:rsidRDefault="00000000">
            <w:r>
              <w:t>@patiencetina2933</w:t>
            </w:r>
          </w:p>
        </w:tc>
        <w:tc>
          <w:tcPr>
            <w:tcW w:w="403" w:type="dxa"/>
          </w:tcPr>
          <w:p w14:paraId="054AA281" w14:textId="77777777" w:rsidR="00ED7375" w:rsidRDefault="00000000">
            <w:r>
              <w:t>2022-06-02 16:23:36</w:t>
            </w:r>
          </w:p>
        </w:tc>
        <w:tc>
          <w:tcPr>
            <w:tcW w:w="316" w:type="dxa"/>
          </w:tcPr>
          <w:p w14:paraId="1B48D1EF" w14:textId="77777777" w:rsidR="00ED7375" w:rsidRDefault="00000000">
            <w:r>
              <w:t>0</w:t>
            </w:r>
          </w:p>
        </w:tc>
        <w:tc>
          <w:tcPr>
            <w:tcW w:w="354" w:type="dxa"/>
          </w:tcPr>
          <w:p w14:paraId="53AA7199" w14:textId="77777777" w:rsidR="00ED7375" w:rsidRDefault="00000000">
            <w:r>
              <w:t>0</w:t>
            </w:r>
          </w:p>
        </w:tc>
        <w:tc>
          <w:tcPr>
            <w:tcW w:w="6528" w:type="dxa"/>
          </w:tcPr>
          <w:p w14:paraId="4CD4E820" w14:textId="77777777" w:rsidR="00ED7375" w:rsidRDefault="00000000">
            <w:r>
              <w:t>I really feel for that baby aki....but you people had all the chances to save her</w:t>
            </w:r>
          </w:p>
        </w:tc>
      </w:tr>
      <w:tr w:rsidR="00ED7375" w14:paraId="481B9140" w14:textId="77777777" w:rsidTr="001E6984">
        <w:tc>
          <w:tcPr>
            <w:tcW w:w="1199" w:type="dxa"/>
          </w:tcPr>
          <w:p w14:paraId="2CADDAEB" w14:textId="77777777" w:rsidR="00ED7375" w:rsidRDefault="00000000">
            <w:r>
              <w:t>839</w:t>
            </w:r>
          </w:p>
        </w:tc>
        <w:tc>
          <w:tcPr>
            <w:tcW w:w="941" w:type="dxa"/>
          </w:tcPr>
          <w:p w14:paraId="24B4270A" w14:textId="77777777" w:rsidR="00ED7375" w:rsidRDefault="00000000">
            <w:r>
              <w:t>@its.brianna2413</w:t>
            </w:r>
          </w:p>
        </w:tc>
        <w:tc>
          <w:tcPr>
            <w:tcW w:w="403" w:type="dxa"/>
          </w:tcPr>
          <w:p w14:paraId="2E4A70EB" w14:textId="77777777" w:rsidR="00ED7375" w:rsidRDefault="00000000">
            <w:r>
              <w:t>2022-06-02 02:30:11</w:t>
            </w:r>
          </w:p>
        </w:tc>
        <w:tc>
          <w:tcPr>
            <w:tcW w:w="316" w:type="dxa"/>
          </w:tcPr>
          <w:p w14:paraId="78DAA961" w14:textId="77777777" w:rsidR="00ED7375" w:rsidRDefault="00000000">
            <w:r>
              <w:t>0</w:t>
            </w:r>
          </w:p>
        </w:tc>
        <w:tc>
          <w:tcPr>
            <w:tcW w:w="354" w:type="dxa"/>
          </w:tcPr>
          <w:p w14:paraId="77A0EF69" w14:textId="77777777" w:rsidR="00ED7375" w:rsidRDefault="00000000">
            <w:r>
              <w:t>0</w:t>
            </w:r>
          </w:p>
        </w:tc>
        <w:tc>
          <w:tcPr>
            <w:tcW w:w="6528" w:type="dxa"/>
          </w:tcPr>
          <w:p w14:paraId="740D950A" w14:textId="77777777" w:rsidR="00ED7375" w:rsidRDefault="00000000">
            <w:r>
              <w:t>Why they put that boy picture up there like it😕😒🤦🏽‍♀️</w:t>
            </w:r>
          </w:p>
        </w:tc>
      </w:tr>
      <w:tr w:rsidR="00ED7375" w14:paraId="7D7AF94F" w14:textId="77777777" w:rsidTr="001E6984">
        <w:tc>
          <w:tcPr>
            <w:tcW w:w="1199" w:type="dxa"/>
          </w:tcPr>
          <w:p w14:paraId="64A01E63" w14:textId="77777777" w:rsidR="00ED7375" w:rsidRDefault="00000000">
            <w:r>
              <w:t>840</w:t>
            </w:r>
          </w:p>
        </w:tc>
        <w:tc>
          <w:tcPr>
            <w:tcW w:w="941" w:type="dxa"/>
          </w:tcPr>
          <w:p w14:paraId="6DBAA982" w14:textId="77777777" w:rsidR="00ED7375" w:rsidRDefault="00000000">
            <w:r>
              <w:t>@carrolinenewtonisaac3234</w:t>
            </w:r>
          </w:p>
        </w:tc>
        <w:tc>
          <w:tcPr>
            <w:tcW w:w="403" w:type="dxa"/>
          </w:tcPr>
          <w:p w14:paraId="2D05CF7F" w14:textId="77777777" w:rsidR="00ED7375" w:rsidRDefault="00000000">
            <w:r>
              <w:t>2022-06-02 01:09:11</w:t>
            </w:r>
          </w:p>
        </w:tc>
        <w:tc>
          <w:tcPr>
            <w:tcW w:w="316" w:type="dxa"/>
          </w:tcPr>
          <w:p w14:paraId="52F60AEF" w14:textId="77777777" w:rsidR="00ED7375" w:rsidRDefault="00000000">
            <w:r>
              <w:t>0</w:t>
            </w:r>
          </w:p>
        </w:tc>
        <w:tc>
          <w:tcPr>
            <w:tcW w:w="354" w:type="dxa"/>
          </w:tcPr>
          <w:p w14:paraId="440E5DD2" w14:textId="77777777" w:rsidR="00ED7375" w:rsidRDefault="00000000">
            <w:r>
              <w:t>0</w:t>
            </w:r>
          </w:p>
        </w:tc>
        <w:tc>
          <w:tcPr>
            <w:tcW w:w="6528" w:type="dxa"/>
          </w:tcPr>
          <w:p w14:paraId="763229D0" w14:textId="77777777" w:rsidR="00ED7375" w:rsidRDefault="00000000">
            <w:r>
              <w:t>That lady need to be send away for life .</w:t>
            </w:r>
          </w:p>
        </w:tc>
      </w:tr>
      <w:tr w:rsidR="00ED7375" w14:paraId="643B3723" w14:textId="77777777" w:rsidTr="001E6984">
        <w:tc>
          <w:tcPr>
            <w:tcW w:w="1199" w:type="dxa"/>
          </w:tcPr>
          <w:p w14:paraId="71BB4980" w14:textId="77777777" w:rsidR="00ED7375" w:rsidRDefault="00000000">
            <w:r>
              <w:t>841</w:t>
            </w:r>
          </w:p>
        </w:tc>
        <w:tc>
          <w:tcPr>
            <w:tcW w:w="941" w:type="dxa"/>
          </w:tcPr>
          <w:p w14:paraId="38FFB2CE" w14:textId="77777777" w:rsidR="00ED7375" w:rsidRDefault="00000000">
            <w:r>
              <w:t>@chineyereokokan8472</w:t>
            </w:r>
          </w:p>
        </w:tc>
        <w:tc>
          <w:tcPr>
            <w:tcW w:w="403" w:type="dxa"/>
          </w:tcPr>
          <w:p w14:paraId="447B53B0" w14:textId="77777777" w:rsidR="00ED7375" w:rsidRDefault="00000000">
            <w:r>
              <w:t>2022-06-01 18:56:37</w:t>
            </w:r>
          </w:p>
        </w:tc>
        <w:tc>
          <w:tcPr>
            <w:tcW w:w="316" w:type="dxa"/>
          </w:tcPr>
          <w:p w14:paraId="4A467262" w14:textId="77777777" w:rsidR="00ED7375" w:rsidRDefault="00000000">
            <w:r>
              <w:t>0</w:t>
            </w:r>
          </w:p>
        </w:tc>
        <w:tc>
          <w:tcPr>
            <w:tcW w:w="354" w:type="dxa"/>
          </w:tcPr>
          <w:p w14:paraId="0B9F0594" w14:textId="77777777" w:rsidR="00ED7375" w:rsidRDefault="00000000">
            <w:r>
              <w:t>0</w:t>
            </w:r>
          </w:p>
        </w:tc>
        <w:tc>
          <w:tcPr>
            <w:tcW w:w="6528" w:type="dxa"/>
          </w:tcPr>
          <w:p w14:paraId="6EA5A86C" w14:textId="77777777" w:rsidR="00ED7375" w:rsidRDefault="00000000">
            <w:r>
              <w:t>IF YOU GO SHOPPING AND YOU ARE A THIEF PRODUCTS ARE TAGGED THE GOVERMENTS MUST PROVIDE A WAY OF MARKING THE CHILDREN</w:t>
            </w:r>
          </w:p>
        </w:tc>
      </w:tr>
      <w:tr w:rsidR="00ED7375" w14:paraId="4FBD560E" w14:textId="77777777" w:rsidTr="001E6984">
        <w:tc>
          <w:tcPr>
            <w:tcW w:w="1199" w:type="dxa"/>
          </w:tcPr>
          <w:p w14:paraId="4EBF15F3" w14:textId="77777777" w:rsidR="00ED7375" w:rsidRDefault="00000000">
            <w:r>
              <w:t>842</w:t>
            </w:r>
          </w:p>
        </w:tc>
        <w:tc>
          <w:tcPr>
            <w:tcW w:w="941" w:type="dxa"/>
          </w:tcPr>
          <w:p w14:paraId="13B9FC1F" w14:textId="77777777" w:rsidR="00ED7375" w:rsidRDefault="00000000">
            <w:r>
              <w:t>@chineyereokokan8472</w:t>
            </w:r>
          </w:p>
        </w:tc>
        <w:tc>
          <w:tcPr>
            <w:tcW w:w="403" w:type="dxa"/>
          </w:tcPr>
          <w:p w14:paraId="6109F9DE" w14:textId="77777777" w:rsidR="00ED7375" w:rsidRDefault="00000000">
            <w:r>
              <w:t>2022-06-01 18:54:40</w:t>
            </w:r>
          </w:p>
        </w:tc>
        <w:tc>
          <w:tcPr>
            <w:tcW w:w="316" w:type="dxa"/>
          </w:tcPr>
          <w:p w14:paraId="56C393DC" w14:textId="77777777" w:rsidR="00ED7375" w:rsidRDefault="00000000">
            <w:r>
              <w:t>0</w:t>
            </w:r>
          </w:p>
        </w:tc>
        <w:tc>
          <w:tcPr>
            <w:tcW w:w="354" w:type="dxa"/>
          </w:tcPr>
          <w:p w14:paraId="280C5370" w14:textId="77777777" w:rsidR="00ED7375" w:rsidRDefault="00000000">
            <w:r>
              <w:t>0</w:t>
            </w:r>
          </w:p>
        </w:tc>
        <w:tc>
          <w:tcPr>
            <w:tcW w:w="6528" w:type="dxa"/>
          </w:tcPr>
          <w:p w14:paraId="7BE9B478" w14:textId="77777777" w:rsidR="00ED7375" w:rsidRDefault="00000000">
            <w:r>
              <w:t>Maybe AFRICA  SHOULD GO BACK TO MARKING THE BABIES SO THAT THEY CANNOT BE STOLEN SHAMEFUL</w:t>
            </w:r>
          </w:p>
        </w:tc>
      </w:tr>
      <w:tr w:rsidR="00ED7375" w14:paraId="4427ED4B" w14:textId="77777777" w:rsidTr="001E6984">
        <w:tc>
          <w:tcPr>
            <w:tcW w:w="1199" w:type="dxa"/>
          </w:tcPr>
          <w:p w14:paraId="2D9B37AC" w14:textId="77777777" w:rsidR="00ED7375" w:rsidRDefault="00000000">
            <w:r>
              <w:t>843</w:t>
            </w:r>
          </w:p>
        </w:tc>
        <w:tc>
          <w:tcPr>
            <w:tcW w:w="941" w:type="dxa"/>
          </w:tcPr>
          <w:p w14:paraId="36B37A22" w14:textId="77777777" w:rsidR="00ED7375" w:rsidRDefault="00000000">
            <w:r>
              <w:t>@mariej.richard5114</w:t>
            </w:r>
          </w:p>
        </w:tc>
        <w:tc>
          <w:tcPr>
            <w:tcW w:w="403" w:type="dxa"/>
          </w:tcPr>
          <w:p w14:paraId="1E612A1E" w14:textId="77777777" w:rsidR="00ED7375" w:rsidRDefault="00000000">
            <w:r>
              <w:t>2022-06-01 06:27:16</w:t>
            </w:r>
          </w:p>
        </w:tc>
        <w:tc>
          <w:tcPr>
            <w:tcW w:w="316" w:type="dxa"/>
          </w:tcPr>
          <w:p w14:paraId="10998A7B" w14:textId="77777777" w:rsidR="00ED7375" w:rsidRDefault="00000000">
            <w:r>
              <w:t>0</w:t>
            </w:r>
          </w:p>
        </w:tc>
        <w:tc>
          <w:tcPr>
            <w:tcW w:w="354" w:type="dxa"/>
          </w:tcPr>
          <w:p w14:paraId="6D625265" w14:textId="77777777" w:rsidR="00ED7375" w:rsidRDefault="00000000">
            <w:r>
              <w:t>0</w:t>
            </w:r>
          </w:p>
        </w:tc>
        <w:tc>
          <w:tcPr>
            <w:tcW w:w="6528" w:type="dxa"/>
          </w:tcPr>
          <w:p w14:paraId="6FFFD1FE" w14:textId="77777777" w:rsidR="00ED7375" w:rsidRDefault="00000000">
            <w:r>
              <w:t>Send Mary to a prison in the United States I do not like her</w:t>
            </w:r>
          </w:p>
        </w:tc>
      </w:tr>
      <w:tr w:rsidR="00ED7375" w14:paraId="354B772E" w14:textId="77777777" w:rsidTr="001E6984">
        <w:tc>
          <w:tcPr>
            <w:tcW w:w="1199" w:type="dxa"/>
          </w:tcPr>
          <w:p w14:paraId="4AC71F00" w14:textId="77777777" w:rsidR="00ED7375" w:rsidRDefault="00000000">
            <w:r>
              <w:t>844</w:t>
            </w:r>
          </w:p>
        </w:tc>
        <w:tc>
          <w:tcPr>
            <w:tcW w:w="941" w:type="dxa"/>
          </w:tcPr>
          <w:p w14:paraId="53FD2B26" w14:textId="77777777" w:rsidR="00ED7375" w:rsidRDefault="00000000">
            <w:r>
              <w:t>@mariej.richard5114</w:t>
            </w:r>
          </w:p>
        </w:tc>
        <w:tc>
          <w:tcPr>
            <w:tcW w:w="403" w:type="dxa"/>
          </w:tcPr>
          <w:p w14:paraId="326D3D14" w14:textId="77777777" w:rsidR="00ED7375" w:rsidRDefault="00000000">
            <w:r>
              <w:t>2022-06-01 06:25:31</w:t>
            </w:r>
          </w:p>
        </w:tc>
        <w:tc>
          <w:tcPr>
            <w:tcW w:w="316" w:type="dxa"/>
          </w:tcPr>
          <w:p w14:paraId="23CCEDCD" w14:textId="77777777" w:rsidR="00ED7375" w:rsidRDefault="00000000">
            <w:r>
              <w:t>1</w:t>
            </w:r>
          </w:p>
        </w:tc>
        <w:tc>
          <w:tcPr>
            <w:tcW w:w="354" w:type="dxa"/>
          </w:tcPr>
          <w:p w14:paraId="07CB9A88" w14:textId="77777777" w:rsidR="00ED7375" w:rsidRDefault="00000000">
            <w:r>
              <w:t>0</w:t>
            </w:r>
          </w:p>
        </w:tc>
        <w:tc>
          <w:tcPr>
            <w:tcW w:w="6528" w:type="dxa"/>
          </w:tcPr>
          <w:p w14:paraId="28F40AB4" w14:textId="77777777" w:rsidR="00ED7375" w:rsidRDefault="00000000">
            <w:r>
              <w:t>I’m a FBI retired agent and I want to prosecute them he sell these sweet babies in Washington DC and send them to the toughest prisons in the US</w:t>
            </w:r>
          </w:p>
        </w:tc>
      </w:tr>
      <w:tr w:rsidR="00ED7375" w14:paraId="3265903F" w14:textId="77777777" w:rsidTr="001E6984">
        <w:tc>
          <w:tcPr>
            <w:tcW w:w="1199" w:type="dxa"/>
          </w:tcPr>
          <w:p w14:paraId="2B27E6BF" w14:textId="77777777" w:rsidR="00ED7375" w:rsidRDefault="00000000">
            <w:r>
              <w:t>845</w:t>
            </w:r>
          </w:p>
        </w:tc>
        <w:tc>
          <w:tcPr>
            <w:tcW w:w="941" w:type="dxa"/>
          </w:tcPr>
          <w:p w14:paraId="34CBE85B" w14:textId="77777777" w:rsidR="00ED7375" w:rsidRDefault="00000000">
            <w:r>
              <w:t>@mariej.richard5114</w:t>
            </w:r>
          </w:p>
        </w:tc>
        <w:tc>
          <w:tcPr>
            <w:tcW w:w="403" w:type="dxa"/>
          </w:tcPr>
          <w:p w14:paraId="0D9DC307" w14:textId="77777777" w:rsidR="00ED7375" w:rsidRDefault="00000000">
            <w:r>
              <w:t>2022-06-01 06:20:11</w:t>
            </w:r>
          </w:p>
        </w:tc>
        <w:tc>
          <w:tcPr>
            <w:tcW w:w="316" w:type="dxa"/>
          </w:tcPr>
          <w:p w14:paraId="784FA075" w14:textId="77777777" w:rsidR="00ED7375" w:rsidRDefault="00000000">
            <w:r>
              <w:t>0</w:t>
            </w:r>
          </w:p>
        </w:tc>
        <w:tc>
          <w:tcPr>
            <w:tcW w:w="354" w:type="dxa"/>
          </w:tcPr>
          <w:p w14:paraId="21CB9C32" w14:textId="77777777" w:rsidR="00ED7375" w:rsidRDefault="00000000">
            <w:r>
              <w:t>0</w:t>
            </w:r>
          </w:p>
        </w:tc>
        <w:tc>
          <w:tcPr>
            <w:tcW w:w="6528" w:type="dxa"/>
          </w:tcPr>
          <w:p w14:paraId="1B33EF07" w14:textId="77777777" w:rsidR="00ED7375" w:rsidRDefault="00000000">
            <w:r>
              <w:t>Oh the  pain  tears 😭</w:t>
            </w:r>
          </w:p>
        </w:tc>
      </w:tr>
      <w:tr w:rsidR="00ED7375" w14:paraId="4ADFC9A9" w14:textId="77777777" w:rsidTr="001E6984">
        <w:tc>
          <w:tcPr>
            <w:tcW w:w="1199" w:type="dxa"/>
          </w:tcPr>
          <w:p w14:paraId="7D5B9D45" w14:textId="77777777" w:rsidR="00ED7375" w:rsidRDefault="00000000">
            <w:r>
              <w:t>846</w:t>
            </w:r>
          </w:p>
        </w:tc>
        <w:tc>
          <w:tcPr>
            <w:tcW w:w="941" w:type="dxa"/>
          </w:tcPr>
          <w:p w14:paraId="3EAD5ED8" w14:textId="77777777" w:rsidR="00ED7375" w:rsidRDefault="00000000">
            <w:r>
              <w:t>@griceltorres7701</w:t>
            </w:r>
          </w:p>
        </w:tc>
        <w:tc>
          <w:tcPr>
            <w:tcW w:w="403" w:type="dxa"/>
          </w:tcPr>
          <w:p w14:paraId="1C1C6B33" w14:textId="77777777" w:rsidR="00ED7375" w:rsidRDefault="00000000">
            <w:r>
              <w:t>2022-06-01 02:54:59</w:t>
            </w:r>
          </w:p>
        </w:tc>
        <w:tc>
          <w:tcPr>
            <w:tcW w:w="316" w:type="dxa"/>
          </w:tcPr>
          <w:p w14:paraId="09493821" w14:textId="77777777" w:rsidR="00ED7375" w:rsidRDefault="00000000">
            <w:r>
              <w:t>0</w:t>
            </w:r>
          </w:p>
        </w:tc>
        <w:tc>
          <w:tcPr>
            <w:tcW w:w="354" w:type="dxa"/>
          </w:tcPr>
          <w:p w14:paraId="58FB1118" w14:textId="77777777" w:rsidR="00ED7375" w:rsidRDefault="00000000">
            <w:r>
              <w:t>1</w:t>
            </w:r>
          </w:p>
        </w:tc>
        <w:tc>
          <w:tcPr>
            <w:tcW w:w="6528" w:type="dxa"/>
          </w:tcPr>
          <w:p w14:paraId="32CBAE05" w14:textId="77777777" w:rsidR="00ED7375" w:rsidRDefault="00000000">
            <w:r>
              <w:t>So sad. Are they saying 50-80 K IN US MONEY?</w:t>
            </w:r>
          </w:p>
        </w:tc>
      </w:tr>
      <w:tr w:rsidR="00ED7375" w14:paraId="567B0456" w14:textId="77777777" w:rsidTr="001E6984">
        <w:tc>
          <w:tcPr>
            <w:tcW w:w="1199" w:type="dxa"/>
          </w:tcPr>
          <w:p w14:paraId="06483C0E" w14:textId="77777777" w:rsidR="00ED7375" w:rsidRDefault="00000000">
            <w:r>
              <w:t>847</w:t>
            </w:r>
          </w:p>
        </w:tc>
        <w:tc>
          <w:tcPr>
            <w:tcW w:w="941" w:type="dxa"/>
          </w:tcPr>
          <w:p w14:paraId="1C348888" w14:textId="77777777" w:rsidR="00ED7375" w:rsidRDefault="00000000">
            <w:r>
              <w:t>@kelleo9213</w:t>
            </w:r>
          </w:p>
        </w:tc>
        <w:tc>
          <w:tcPr>
            <w:tcW w:w="403" w:type="dxa"/>
          </w:tcPr>
          <w:p w14:paraId="266679A9" w14:textId="77777777" w:rsidR="00ED7375" w:rsidRDefault="00000000">
            <w:r>
              <w:t>2022-06-01 22:58:24</w:t>
            </w:r>
          </w:p>
        </w:tc>
        <w:tc>
          <w:tcPr>
            <w:tcW w:w="316" w:type="dxa"/>
          </w:tcPr>
          <w:p w14:paraId="44562156" w14:textId="77777777" w:rsidR="00ED7375" w:rsidRDefault="00000000">
            <w:r>
              <w:t>0</w:t>
            </w:r>
          </w:p>
        </w:tc>
        <w:tc>
          <w:tcPr>
            <w:tcW w:w="354" w:type="dxa"/>
          </w:tcPr>
          <w:p w14:paraId="3749AB05" w14:textId="77777777" w:rsidR="00ED7375" w:rsidRDefault="00ED7375"/>
        </w:tc>
        <w:tc>
          <w:tcPr>
            <w:tcW w:w="6528" w:type="dxa"/>
          </w:tcPr>
          <w:p w14:paraId="2032C34C" w14:textId="77777777" w:rsidR="00ED7375" w:rsidRDefault="00000000">
            <w:r>
              <w:t>Kenyan</w:t>
            </w:r>
          </w:p>
        </w:tc>
      </w:tr>
      <w:tr w:rsidR="00ED7375" w14:paraId="0AFA6D94" w14:textId="77777777" w:rsidTr="001E6984">
        <w:tc>
          <w:tcPr>
            <w:tcW w:w="1199" w:type="dxa"/>
          </w:tcPr>
          <w:p w14:paraId="48624D41" w14:textId="77777777" w:rsidR="00ED7375" w:rsidRDefault="00000000">
            <w:r>
              <w:t>848</w:t>
            </w:r>
          </w:p>
        </w:tc>
        <w:tc>
          <w:tcPr>
            <w:tcW w:w="941" w:type="dxa"/>
          </w:tcPr>
          <w:p w14:paraId="7E3A93AC" w14:textId="77777777" w:rsidR="00ED7375" w:rsidRDefault="00000000">
            <w:r>
              <w:t>@roxanamalkawi7264</w:t>
            </w:r>
          </w:p>
        </w:tc>
        <w:tc>
          <w:tcPr>
            <w:tcW w:w="403" w:type="dxa"/>
          </w:tcPr>
          <w:p w14:paraId="28401E41" w14:textId="77777777" w:rsidR="00ED7375" w:rsidRDefault="00000000">
            <w:r>
              <w:t>2022-05-30 05:46:19</w:t>
            </w:r>
          </w:p>
        </w:tc>
        <w:tc>
          <w:tcPr>
            <w:tcW w:w="316" w:type="dxa"/>
          </w:tcPr>
          <w:p w14:paraId="3ED56553" w14:textId="77777777" w:rsidR="00ED7375" w:rsidRDefault="00000000">
            <w:r>
              <w:t>1</w:t>
            </w:r>
          </w:p>
        </w:tc>
        <w:tc>
          <w:tcPr>
            <w:tcW w:w="354" w:type="dxa"/>
          </w:tcPr>
          <w:p w14:paraId="1B9D0675" w14:textId="77777777" w:rsidR="00ED7375" w:rsidRDefault="00000000">
            <w:r>
              <w:t>0</w:t>
            </w:r>
          </w:p>
        </w:tc>
        <w:tc>
          <w:tcPr>
            <w:tcW w:w="6528" w:type="dxa"/>
          </w:tcPr>
          <w:p w14:paraId="720D8028" w14:textId="77777777" w:rsidR="00ED7375" w:rsidRDefault="00000000">
            <w:r>
              <w:t>Those families who cannot concive to make babies should Admitted and that's it!! But they are the ones that influence these babies stilling businesses!! In fact, they are the bad guys here!! If never been a demand, there would never been an offer!! Those who are willing to pay for a stolen baby are the REAL CRIMINALS!</w:t>
            </w:r>
          </w:p>
        </w:tc>
      </w:tr>
      <w:tr w:rsidR="00ED7375" w14:paraId="4A4F21D7" w14:textId="77777777" w:rsidTr="001E6984">
        <w:tc>
          <w:tcPr>
            <w:tcW w:w="1199" w:type="dxa"/>
          </w:tcPr>
          <w:p w14:paraId="444A81BC" w14:textId="77777777" w:rsidR="00ED7375" w:rsidRDefault="00000000">
            <w:r>
              <w:t>849</w:t>
            </w:r>
          </w:p>
        </w:tc>
        <w:tc>
          <w:tcPr>
            <w:tcW w:w="941" w:type="dxa"/>
          </w:tcPr>
          <w:p w14:paraId="795FE142" w14:textId="77777777" w:rsidR="00ED7375" w:rsidRDefault="00000000">
            <w:r>
              <w:t>@crushingcolours</w:t>
            </w:r>
          </w:p>
        </w:tc>
        <w:tc>
          <w:tcPr>
            <w:tcW w:w="403" w:type="dxa"/>
          </w:tcPr>
          <w:p w14:paraId="6E51AA9E" w14:textId="77777777" w:rsidR="00ED7375" w:rsidRDefault="00000000">
            <w:r>
              <w:t>2022-05-29 17:07:54</w:t>
            </w:r>
          </w:p>
        </w:tc>
        <w:tc>
          <w:tcPr>
            <w:tcW w:w="316" w:type="dxa"/>
          </w:tcPr>
          <w:p w14:paraId="4E0B632A" w14:textId="77777777" w:rsidR="00ED7375" w:rsidRDefault="00000000">
            <w:r>
              <w:t>1</w:t>
            </w:r>
          </w:p>
        </w:tc>
        <w:tc>
          <w:tcPr>
            <w:tcW w:w="354" w:type="dxa"/>
          </w:tcPr>
          <w:p w14:paraId="25E80E29" w14:textId="77777777" w:rsidR="00ED7375" w:rsidRDefault="00000000">
            <w:r>
              <w:t>0</w:t>
            </w:r>
          </w:p>
        </w:tc>
        <w:tc>
          <w:tcPr>
            <w:tcW w:w="6528" w:type="dxa"/>
          </w:tcPr>
          <w:p w14:paraId="527414CF" w14:textId="77777777" w:rsidR="00ED7375" w:rsidRDefault="00000000">
            <w:r>
              <w:t>People are taking kids and selling them to the highest bidder for all kinds of reasons, organs, s3xual abuse, slavery etc… it’s scary! Heartbreaking! And unconscionable! It’s plain horrifying!!!</w:t>
            </w:r>
          </w:p>
        </w:tc>
      </w:tr>
      <w:tr w:rsidR="00ED7375" w14:paraId="4C435475" w14:textId="77777777" w:rsidTr="001E6984">
        <w:tc>
          <w:tcPr>
            <w:tcW w:w="1199" w:type="dxa"/>
          </w:tcPr>
          <w:p w14:paraId="58D20A5F" w14:textId="77777777" w:rsidR="00ED7375" w:rsidRDefault="00000000">
            <w:r>
              <w:t>850</w:t>
            </w:r>
          </w:p>
        </w:tc>
        <w:tc>
          <w:tcPr>
            <w:tcW w:w="941" w:type="dxa"/>
          </w:tcPr>
          <w:p w14:paraId="0CE4D37A" w14:textId="77777777" w:rsidR="00ED7375" w:rsidRDefault="00000000">
            <w:r>
              <w:t>@whattodo904</w:t>
            </w:r>
          </w:p>
        </w:tc>
        <w:tc>
          <w:tcPr>
            <w:tcW w:w="403" w:type="dxa"/>
          </w:tcPr>
          <w:p w14:paraId="4191B78D" w14:textId="77777777" w:rsidR="00ED7375" w:rsidRDefault="00000000">
            <w:r>
              <w:t>2022-05-29 14:30:13</w:t>
            </w:r>
          </w:p>
        </w:tc>
        <w:tc>
          <w:tcPr>
            <w:tcW w:w="316" w:type="dxa"/>
          </w:tcPr>
          <w:p w14:paraId="0E3B79F6" w14:textId="77777777" w:rsidR="00ED7375" w:rsidRDefault="00000000">
            <w:r>
              <w:t>0</w:t>
            </w:r>
          </w:p>
        </w:tc>
        <w:tc>
          <w:tcPr>
            <w:tcW w:w="354" w:type="dxa"/>
          </w:tcPr>
          <w:p w14:paraId="1AC28EC3" w14:textId="77777777" w:rsidR="00ED7375" w:rsidRDefault="00000000">
            <w:r>
              <w:t>0</w:t>
            </w:r>
          </w:p>
        </w:tc>
        <w:tc>
          <w:tcPr>
            <w:tcW w:w="6528" w:type="dxa"/>
          </w:tcPr>
          <w:p w14:paraId="34EB91C0" w14:textId="77777777" w:rsidR="00ED7375" w:rsidRDefault="00000000">
            <w:r>
              <w:t>Africa is its own enemy.  Its expliotation of people, resourses, culture, nature, money.... Then they cry for help being soo innocent blame its colonial era whivh has already ended 50 yrs back</w:t>
            </w:r>
          </w:p>
        </w:tc>
      </w:tr>
      <w:tr w:rsidR="00ED7375" w14:paraId="2405FBDF" w14:textId="77777777" w:rsidTr="001E6984">
        <w:tc>
          <w:tcPr>
            <w:tcW w:w="1199" w:type="dxa"/>
          </w:tcPr>
          <w:p w14:paraId="4E0BE0F3" w14:textId="77777777" w:rsidR="00ED7375" w:rsidRDefault="00000000">
            <w:r>
              <w:t>851</w:t>
            </w:r>
          </w:p>
        </w:tc>
        <w:tc>
          <w:tcPr>
            <w:tcW w:w="941" w:type="dxa"/>
          </w:tcPr>
          <w:p w14:paraId="38C198F4" w14:textId="77777777" w:rsidR="00ED7375" w:rsidRDefault="00000000">
            <w:r>
              <w:t>@foziaretham8544</w:t>
            </w:r>
          </w:p>
        </w:tc>
        <w:tc>
          <w:tcPr>
            <w:tcW w:w="403" w:type="dxa"/>
          </w:tcPr>
          <w:p w14:paraId="761597D6" w14:textId="77777777" w:rsidR="00ED7375" w:rsidRDefault="00000000">
            <w:r>
              <w:t>2022-05-28 19:58:05</w:t>
            </w:r>
          </w:p>
        </w:tc>
        <w:tc>
          <w:tcPr>
            <w:tcW w:w="316" w:type="dxa"/>
          </w:tcPr>
          <w:p w14:paraId="356EECB8" w14:textId="77777777" w:rsidR="00ED7375" w:rsidRDefault="00000000">
            <w:r>
              <w:t>1</w:t>
            </w:r>
          </w:p>
        </w:tc>
        <w:tc>
          <w:tcPr>
            <w:tcW w:w="354" w:type="dxa"/>
          </w:tcPr>
          <w:p w14:paraId="7B7C31F8" w14:textId="77777777" w:rsidR="00ED7375" w:rsidRDefault="00000000">
            <w:r>
              <w:t>0</w:t>
            </w:r>
          </w:p>
        </w:tc>
        <w:tc>
          <w:tcPr>
            <w:tcW w:w="6528" w:type="dxa"/>
          </w:tcPr>
          <w:p w14:paraId="66960335" w14:textId="77777777" w:rsidR="00ED7375" w:rsidRDefault="00000000">
            <w:r>
              <w:t>Very shame on Kenyan Gaverment that is mama Lucy maternity home and happening thamething like that 😢😢😢😢</w:t>
            </w:r>
          </w:p>
        </w:tc>
      </w:tr>
      <w:tr w:rsidR="00ED7375" w14:paraId="60417EEC" w14:textId="77777777" w:rsidTr="001E6984">
        <w:tc>
          <w:tcPr>
            <w:tcW w:w="1199" w:type="dxa"/>
          </w:tcPr>
          <w:p w14:paraId="149C57E8" w14:textId="77777777" w:rsidR="00ED7375" w:rsidRDefault="00000000">
            <w:r>
              <w:t>852</w:t>
            </w:r>
          </w:p>
        </w:tc>
        <w:tc>
          <w:tcPr>
            <w:tcW w:w="941" w:type="dxa"/>
          </w:tcPr>
          <w:p w14:paraId="4CE5141B" w14:textId="77777777" w:rsidR="00ED7375" w:rsidRDefault="00000000">
            <w:r>
              <w:t>@BrendaColvin</w:t>
            </w:r>
          </w:p>
        </w:tc>
        <w:tc>
          <w:tcPr>
            <w:tcW w:w="403" w:type="dxa"/>
          </w:tcPr>
          <w:p w14:paraId="0B412BD3" w14:textId="77777777" w:rsidR="00ED7375" w:rsidRDefault="00000000">
            <w:r>
              <w:t>2022-05-28 16:52:17</w:t>
            </w:r>
          </w:p>
        </w:tc>
        <w:tc>
          <w:tcPr>
            <w:tcW w:w="316" w:type="dxa"/>
          </w:tcPr>
          <w:p w14:paraId="5E3AF339" w14:textId="77777777" w:rsidR="00ED7375" w:rsidRDefault="00000000">
            <w:r>
              <w:t>0</w:t>
            </w:r>
          </w:p>
        </w:tc>
        <w:tc>
          <w:tcPr>
            <w:tcW w:w="354" w:type="dxa"/>
          </w:tcPr>
          <w:p w14:paraId="1691CD0B" w14:textId="77777777" w:rsidR="00ED7375" w:rsidRDefault="00000000">
            <w:r>
              <w:t>0</w:t>
            </w:r>
          </w:p>
        </w:tc>
        <w:tc>
          <w:tcPr>
            <w:tcW w:w="6528" w:type="dxa"/>
          </w:tcPr>
          <w:p w14:paraId="7273D1B8" w14:textId="77777777" w:rsidR="00ED7375" w:rsidRDefault="00000000">
            <w:r>
              <w:t>Us fostercare system..</w:t>
            </w:r>
          </w:p>
        </w:tc>
      </w:tr>
      <w:tr w:rsidR="00ED7375" w14:paraId="01E8408C" w14:textId="77777777" w:rsidTr="001E6984">
        <w:tc>
          <w:tcPr>
            <w:tcW w:w="1199" w:type="dxa"/>
          </w:tcPr>
          <w:p w14:paraId="4BAEFFF9" w14:textId="77777777" w:rsidR="00ED7375" w:rsidRDefault="00000000">
            <w:r>
              <w:t>853</w:t>
            </w:r>
          </w:p>
        </w:tc>
        <w:tc>
          <w:tcPr>
            <w:tcW w:w="941" w:type="dxa"/>
          </w:tcPr>
          <w:p w14:paraId="139EBDF0" w14:textId="77777777" w:rsidR="00ED7375" w:rsidRDefault="00000000">
            <w:r>
              <w:t>@ummbarakahak2468</w:t>
            </w:r>
          </w:p>
        </w:tc>
        <w:tc>
          <w:tcPr>
            <w:tcW w:w="403" w:type="dxa"/>
          </w:tcPr>
          <w:p w14:paraId="4BE968CB" w14:textId="77777777" w:rsidR="00ED7375" w:rsidRDefault="00000000">
            <w:r>
              <w:t>2022-05-28 16:47:21</w:t>
            </w:r>
          </w:p>
        </w:tc>
        <w:tc>
          <w:tcPr>
            <w:tcW w:w="316" w:type="dxa"/>
          </w:tcPr>
          <w:p w14:paraId="54660DF5" w14:textId="77777777" w:rsidR="00ED7375" w:rsidRDefault="00000000">
            <w:r>
              <w:t>0</w:t>
            </w:r>
          </w:p>
        </w:tc>
        <w:tc>
          <w:tcPr>
            <w:tcW w:w="354" w:type="dxa"/>
          </w:tcPr>
          <w:p w14:paraId="6A326484" w14:textId="77777777" w:rsidR="00ED7375" w:rsidRDefault="00000000">
            <w:r>
              <w:t>0</w:t>
            </w:r>
          </w:p>
        </w:tc>
        <w:tc>
          <w:tcPr>
            <w:tcW w:w="6528" w:type="dxa"/>
          </w:tcPr>
          <w:p w14:paraId="2A47071A" w14:textId="77777777" w:rsidR="00ED7375" w:rsidRDefault="00000000">
            <w:r>
              <w:t>There were chances to save the baby but they prioritised the documentary over the baby...</w:t>
            </w:r>
          </w:p>
        </w:tc>
      </w:tr>
      <w:tr w:rsidR="00ED7375" w14:paraId="5B5742AC" w14:textId="77777777" w:rsidTr="001E6984">
        <w:tc>
          <w:tcPr>
            <w:tcW w:w="1199" w:type="dxa"/>
          </w:tcPr>
          <w:p w14:paraId="4600F501" w14:textId="77777777" w:rsidR="00ED7375" w:rsidRDefault="00000000">
            <w:r>
              <w:t>854</w:t>
            </w:r>
          </w:p>
        </w:tc>
        <w:tc>
          <w:tcPr>
            <w:tcW w:w="941" w:type="dxa"/>
          </w:tcPr>
          <w:p w14:paraId="2DC3FF68" w14:textId="77777777" w:rsidR="00ED7375" w:rsidRDefault="00000000">
            <w:r>
              <w:t>@judymsomi2480</w:t>
            </w:r>
          </w:p>
        </w:tc>
        <w:tc>
          <w:tcPr>
            <w:tcW w:w="403" w:type="dxa"/>
          </w:tcPr>
          <w:p w14:paraId="532A13AB" w14:textId="77777777" w:rsidR="00ED7375" w:rsidRDefault="00000000">
            <w:r>
              <w:t>2022-05-27 18:54:46</w:t>
            </w:r>
          </w:p>
        </w:tc>
        <w:tc>
          <w:tcPr>
            <w:tcW w:w="316" w:type="dxa"/>
          </w:tcPr>
          <w:p w14:paraId="10416DA0" w14:textId="77777777" w:rsidR="00ED7375" w:rsidRDefault="00000000">
            <w:r>
              <w:t>0</w:t>
            </w:r>
          </w:p>
        </w:tc>
        <w:tc>
          <w:tcPr>
            <w:tcW w:w="354" w:type="dxa"/>
          </w:tcPr>
          <w:p w14:paraId="3917592F" w14:textId="77777777" w:rsidR="00ED7375" w:rsidRDefault="00000000">
            <w:r>
              <w:t>0</w:t>
            </w:r>
          </w:p>
        </w:tc>
        <w:tc>
          <w:tcPr>
            <w:tcW w:w="6528" w:type="dxa"/>
          </w:tcPr>
          <w:p w14:paraId="4FC5338B" w14:textId="77777777" w:rsidR="00ED7375" w:rsidRDefault="00000000">
            <w:r>
              <w:t>30Years?? Why not life Sentence.</w:t>
            </w:r>
          </w:p>
        </w:tc>
      </w:tr>
      <w:tr w:rsidR="00ED7375" w14:paraId="637353C5" w14:textId="77777777" w:rsidTr="001E6984">
        <w:tc>
          <w:tcPr>
            <w:tcW w:w="1199" w:type="dxa"/>
          </w:tcPr>
          <w:p w14:paraId="3DA59EE5" w14:textId="77777777" w:rsidR="00ED7375" w:rsidRDefault="00000000">
            <w:r>
              <w:t>855</w:t>
            </w:r>
          </w:p>
        </w:tc>
        <w:tc>
          <w:tcPr>
            <w:tcW w:w="941" w:type="dxa"/>
          </w:tcPr>
          <w:p w14:paraId="15CD8BF0" w14:textId="77777777" w:rsidR="00ED7375" w:rsidRDefault="00000000">
            <w:r>
              <w:t>@aggydreams</w:t>
            </w:r>
          </w:p>
        </w:tc>
        <w:tc>
          <w:tcPr>
            <w:tcW w:w="403" w:type="dxa"/>
          </w:tcPr>
          <w:p w14:paraId="097E3A60" w14:textId="77777777" w:rsidR="00ED7375" w:rsidRDefault="00000000">
            <w:r>
              <w:t>2022-05-27 17:19:19</w:t>
            </w:r>
          </w:p>
        </w:tc>
        <w:tc>
          <w:tcPr>
            <w:tcW w:w="316" w:type="dxa"/>
          </w:tcPr>
          <w:p w14:paraId="4A923397" w14:textId="77777777" w:rsidR="00ED7375" w:rsidRDefault="00000000">
            <w:r>
              <w:t>1</w:t>
            </w:r>
          </w:p>
        </w:tc>
        <w:tc>
          <w:tcPr>
            <w:tcW w:w="354" w:type="dxa"/>
          </w:tcPr>
          <w:p w14:paraId="65D202F7" w14:textId="77777777" w:rsidR="00ED7375" w:rsidRDefault="00000000">
            <w:r>
              <w:t>0</w:t>
            </w:r>
          </w:p>
        </w:tc>
        <w:tc>
          <w:tcPr>
            <w:tcW w:w="6528" w:type="dxa"/>
          </w:tcPr>
          <w:p w14:paraId="44C8B923" w14:textId="77777777" w:rsidR="00ED7375" w:rsidRDefault="00000000">
            <w:r>
              <w:t>Any one see the show Blood and Water on Netflix 👀</w:t>
            </w:r>
          </w:p>
        </w:tc>
      </w:tr>
      <w:tr w:rsidR="00ED7375" w14:paraId="7928352B" w14:textId="77777777" w:rsidTr="001E6984">
        <w:tc>
          <w:tcPr>
            <w:tcW w:w="1199" w:type="dxa"/>
          </w:tcPr>
          <w:p w14:paraId="5A61A786" w14:textId="77777777" w:rsidR="00ED7375" w:rsidRDefault="00000000">
            <w:r>
              <w:t>856</w:t>
            </w:r>
          </w:p>
        </w:tc>
        <w:tc>
          <w:tcPr>
            <w:tcW w:w="941" w:type="dxa"/>
          </w:tcPr>
          <w:p w14:paraId="6F649C4A" w14:textId="77777777" w:rsidR="00ED7375" w:rsidRDefault="00000000">
            <w:r>
              <w:t>@michs3474</w:t>
            </w:r>
          </w:p>
        </w:tc>
        <w:tc>
          <w:tcPr>
            <w:tcW w:w="403" w:type="dxa"/>
          </w:tcPr>
          <w:p w14:paraId="01CCB035" w14:textId="77777777" w:rsidR="00ED7375" w:rsidRDefault="00000000">
            <w:r>
              <w:t>2022-05-27 09:42:19</w:t>
            </w:r>
          </w:p>
        </w:tc>
        <w:tc>
          <w:tcPr>
            <w:tcW w:w="316" w:type="dxa"/>
          </w:tcPr>
          <w:p w14:paraId="24909555" w14:textId="77777777" w:rsidR="00ED7375" w:rsidRDefault="00000000">
            <w:r>
              <w:t>0</w:t>
            </w:r>
          </w:p>
        </w:tc>
        <w:tc>
          <w:tcPr>
            <w:tcW w:w="354" w:type="dxa"/>
          </w:tcPr>
          <w:p w14:paraId="59BD9A92" w14:textId="77777777" w:rsidR="00ED7375" w:rsidRDefault="00000000">
            <w:r>
              <w:t>0</w:t>
            </w:r>
          </w:p>
        </w:tc>
        <w:tc>
          <w:tcPr>
            <w:tcW w:w="6528" w:type="dxa"/>
          </w:tcPr>
          <w:p w14:paraId="59DFC8D3" w14:textId="77777777" w:rsidR="00ED7375" w:rsidRDefault="00000000">
            <w:r>
              <w:t>Are you shitting me, no one was arrested?!?! What is Africa doing to itself?!</w:t>
            </w:r>
          </w:p>
        </w:tc>
      </w:tr>
      <w:tr w:rsidR="00ED7375" w14:paraId="16F4AE56" w14:textId="77777777" w:rsidTr="001E6984">
        <w:tc>
          <w:tcPr>
            <w:tcW w:w="1199" w:type="dxa"/>
          </w:tcPr>
          <w:p w14:paraId="168CAFC1" w14:textId="77777777" w:rsidR="00ED7375" w:rsidRDefault="00000000">
            <w:r>
              <w:t>857</w:t>
            </w:r>
          </w:p>
        </w:tc>
        <w:tc>
          <w:tcPr>
            <w:tcW w:w="941" w:type="dxa"/>
          </w:tcPr>
          <w:p w14:paraId="2E3F3FC7" w14:textId="77777777" w:rsidR="00ED7375" w:rsidRDefault="00000000">
            <w:r>
              <w:t>@ndutakatuta4060</w:t>
            </w:r>
          </w:p>
        </w:tc>
        <w:tc>
          <w:tcPr>
            <w:tcW w:w="403" w:type="dxa"/>
          </w:tcPr>
          <w:p w14:paraId="4B7E85C4" w14:textId="77777777" w:rsidR="00ED7375" w:rsidRDefault="00000000">
            <w:r>
              <w:t>2022-05-27 09:34:54</w:t>
            </w:r>
          </w:p>
        </w:tc>
        <w:tc>
          <w:tcPr>
            <w:tcW w:w="316" w:type="dxa"/>
          </w:tcPr>
          <w:p w14:paraId="4FDE8D30" w14:textId="77777777" w:rsidR="00ED7375" w:rsidRDefault="00000000">
            <w:r>
              <w:t>0</w:t>
            </w:r>
          </w:p>
        </w:tc>
        <w:tc>
          <w:tcPr>
            <w:tcW w:w="354" w:type="dxa"/>
          </w:tcPr>
          <w:p w14:paraId="27DB543D" w14:textId="77777777" w:rsidR="00ED7375" w:rsidRDefault="00000000">
            <w:r>
              <w:t>0</w:t>
            </w:r>
          </w:p>
        </w:tc>
        <w:tc>
          <w:tcPr>
            <w:tcW w:w="6528" w:type="dxa"/>
          </w:tcPr>
          <w:p w14:paraId="243B6DEC" w14:textId="77777777" w:rsidR="00ED7375" w:rsidRDefault="00000000">
            <w:r>
              <w:t>Mary can't be arrested. Child trafficking is a billion dollar industry with powerful people behind it. These children are taken to other countries for labour , sex work , Cult sacrifices, illegal organ transplants, science experiments , illegal adoptions , or used to make illegal child content.  In Kenya it has become an ignored pandemic</w:t>
            </w:r>
          </w:p>
        </w:tc>
      </w:tr>
      <w:tr w:rsidR="00ED7375" w14:paraId="7A73C862" w14:textId="77777777" w:rsidTr="001E6984">
        <w:tc>
          <w:tcPr>
            <w:tcW w:w="1199" w:type="dxa"/>
          </w:tcPr>
          <w:p w14:paraId="43D0C42D" w14:textId="77777777" w:rsidR="00ED7375" w:rsidRDefault="00000000">
            <w:r>
              <w:t>858</w:t>
            </w:r>
          </w:p>
        </w:tc>
        <w:tc>
          <w:tcPr>
            <w:tcW w:w="941" w:type="dxa"/>
          </w:tcPr>
          <w:p w14:paraId="3B02CF42" w14:textId="77777777" w:rsidR="00ED7375" w:rsidRDefault="00000000">
            <w:r>
              <w:t>@infonomics</w:t>
            </w:r>
          </w:p>
        </w:tc>
        <w:tc>
          <w:tcPr>
            <w:tcW w:w="403" w:type="dxa"/>
          </w:tcPr>
          <w:p w14:paraId="75D5F9CE" w14:textId="77777777" w:rsidR="00ED7375" w:rsidRDefault="00000000">
            <w:r>
              <w:t>2022-05-26 20:03:48</w:t>
            </w:r>
          </w:p>
        </w:tc>
        <w:tc>
          <w:tcPr>
            <w:tcW w:w="316" w:type="dxa"/>
          </w:tcPr>
          <w:p w14:paraId="2CDD4414" w14:textId="77777777" w:rsidR="00ED7375" w:rsidRDefault="00000000">
            <w:r>
              <w:t>0</w:t>
            </w:r>
          </w:p>
        </w:tc>
        <w:tc>
          <w:tcPr>
            <w:tcW w:w="354" w:type="dxa"/>
          </w:tcPr>
          <w:p w14:paraId="3F899100" w14:textId="77777777" w:rsidR="00ED7375" w:rsidRDefault="00000000">
            <w:r>
              <w:t>0</w:t>
            </w:r>
          </w:p>
        </w:tc>
        <w:tc>
          <w:tcPr>
            <w:tcW w:w="6528" w:type="dxa"/>
          </w:tcPr>
          <w:p w14:paraId="1B8C8FC2" w14:textId="77777777" w:rsidR="00ED7375" w:rsidRDefault="00000000">
            <w:r>
              <w:t>0:25 - _They are used for sacrifices._  OMG, say it ain't so.</w:t>
            </w:r>
          </w:p>
        </w:tc>
      </w:tr>
      <w:tr w:rsidR="00ED7375" w14:paraId="101ECB96" w14:textId="77777777" w:rsidTr="001E6984">
        <w:tc>
          <w:tcPr>
            <w:tcW w:w="1199" w:type="dxa"/>
          </w:tcPr>
          <w:p w14:paraId="46DB5FAC" w14:textId="77777777" w:rsidR="00ED7375" w:rsidRDefault="00000000">
            <w:r>
              <w:t>859</w:t>
            </w:r>
          </w:p>
        </w:tc>
        <w:tc>
          <w:tcPr>
            <w:tcW w:w="941" w:type="dxa"/>
          </w:tcPr>
          <w:p w14:paraId="68F21DED" w14:textId="77777777" w:rsidR="00ED7375" w:rsidRDefault="00000000">
            <w:r>
              <w:t>@catherinehanson1106</w:t>
            </w:r>
          </w:p>
        </w:tc>
        <w:tc>
          <w:tcPr>
            <w:tcW w:w="403" w:type="dxa"/>
          </w:tcPr>
          <w:p w14:paraId="2B730223" w14:textId="77777777" w:rsidR="00ED7375" w:rsidRDefault="00000000">
            <w:r>
              <w:t>2022-05-26 04:45:26</w:t>
            </w:r>
          </w:p>
        </w:tc>
        <w:tc>
          <w:tcPr>
            <w:tcW w:w="316" w:type="dxa"/>
          </w:tcPr>
          <w:p w14:paraId="7625C7E9" w14:textId="77777777" w:rsidR="00ED7375" w:rsidRDefault="00000000">
            <w:r>
              <w:t>0</w:t>
            </w:r>
          </w:p>
        </w:tc>
        <w:tc>
          <w:tcPr>
            <w:tcW w:w="354" w:type="dxa"/>
          </w:tcPr>
          <w:p w14:paraId="227335A0" w14:textId="77777777" w:rsidR="00ED7375" w:rsidRDefault="00000000">
            <w:r>
              <w:t>0</w:t>
            </w:r>
          </w:p>
        </w:tc>
        <w:tc>
          <w:tcPr>
            <w:tcW w:w="6528" w:type="dxa"/>
          </w:tcPr>
          <w:p w14:paraId="38DCF7E5" w14:textId="77777777" w:rsidR="00ED7375" w:rsidRDefault="00000000">
            <w:r>
              <w:t>...this organization is j7st as bad...they do the same thing....adopt the kids out....they aren't even looking for the parent &amp; just selling them in "adoption"</w:t>
            </w:r>
          </w:p>
        </w:tc>
      </w:tr>
      <w:tr w:rsidR="00ED7375" w14:paraId="00D81236" w14:textId="77777777" w:rsidTr="001E6984">
        <w:tc>
          <w:tcPr>
            <w:tcW w:w="1199" w:type="dxa"/>
          </w:tcPr>
          <w:p w14:paraId="0874E03C" w14:textId="77777777" w:rsidR="00ED7375" w:rsidRDefault="00000000">
            <w:r>
              <w:t>860</w:t>
            </w:r>
          </w:p>
        </w:tc>
        <w:tc>
          <w:tcPr>
            <w:tcW w:w="941" w:type="dxa"/>
          </w:tcPr>
          <w:p w14:paraId="06CB0DC1" w14:textId="77777777" w:rsidR="00ED7375" w:rsidRDefault="00000000">
            <w:r>
              <w:t>@donnadeandean2720</w:t>
            </w:r>
          </w:p>
        </w:tc>
        <w:tc>
          <w:tcPr>
            <w:tcW w:w="403" w:type="dxa"/>
          </w:tcPr>
          <w:p w14:paraId="36DB622E" w14:textId="77777777" w:rsidR="00ED7375" w:rsidRDefault="00000000">
            <w:r>
              <w:t>2022-05-25 05:00:28</w:t>
            </w:r>
          </w:p>
        </w:tc>
        <w:tc>
          <w:tcPr>
            <w:tcW w:w="316" w:type="dxa"/>
          </w:tcPr>
          <w:p w14:paraId="195259FA" w14:textId="77777777" w:rsidR="00ED7375" w:rsidRDefault="00000000">
            <w:r>
              <w:t>0</w:t>
            </w:r>
          </w:p>
        </w:tc>
        <w:tc>
          <w:tcPr>
            <w:tcW w:w="354" w:type="dxa"/>
          </w:tcPr>
          <w:p w14:paraId="07528871" w14:textId="77777777" w:rsidR="00ED7375" w:rsidRDefault="00000000">
            <w:r>
              <w:t>0</w:t>
            </w:r>
          </w:p>
        </w:tc>
        <w:tc>
          <w:tcPr>
            <w:tcW w:w="6528" w:type="dxa"/>
          </w:tcPr>
          <w:p w14:paraId="04490882" w14:textId="77777777" w:rsidR="00ED7375" w:rsidRDefault="00000000">
            <w:r>
              <w:t>😥😢😭😓</w:t>
            </w:r>
          </w:p>
        </w:tc>
      </w:tr>
      <w:tr w:rsidR="00ED7375" w14:paraId="346174FB" w14:textId="77777777" w:rsidTr="001E6984">
        <w:tc>
          <w:tcPr>
            <w:tcW w:w="1199" w:type="dxa"/>
          </w:tcPr>
          <w:p w14:paraId="7C3F50D2" w14:textId="77777777" w:rsidR="00ED7375" w:rsidRDefault="00000000">
            <w:r>
              <w:t>861</w:t>
            </w:r>
          </w:p>
        </w:tc>
        <w:tc>
          <w:tcPr>
            <w:tcW w:w="941" w:type="dxa"/>
          </w:tcPr>
          <w:p w14:paraId="240C72C4" w14:textId="77777777" w:rsidR="00ED7375" w:rsidRDefault="00000000">
            <w:r>
              <w:t>@Deevine_</w:t>
            </w:r>
          </w:p>
        </w:tc>
        <w:tc>
          <w:tcPr>
            <w:tcW w:w="403" w:type="dxa"/>
          </w:tcPr>
          <w:p w14:paraId="0C9B8C91" w14:textId="77777777" w:rsidR="00ED7375" w:rsidRDefault="00000000">
            <w:r>
              <w:t>2022-05-24 23:02:45</w:t>
            </w:r>
          </w:p>
        </w:tc>
        <w:tc>
          <w:tcPr>
            <w:tcW w:w="316" w:type="dxa"/>
          </w:tcPr>
          <w:p w14:paraId="466C5577" w14:textId="77777777" w:rsidR="00ED7375" w:rsidRDefault="00000000">
            <w:r>
              <w:t>0</w:t>
            </w:r>
          </w:p>
        </w:tc>
        <w:tc>
          <w:tcPr>
            <w:tcW w:w="354" w:type="dxa"/>
          </w:tcPr>
          <w:p w14:paraId="45179850" w14:textId="77777777" w:rsidR="00ED7375" w:rsidRDefault="00000000">
            <w:r>
              <w:t>0</w:t>
            </w:r>
          </w:p>
        </w:tc>
        <w:tc>
          <w:tcPr>
            <w:tcW w:w="6528" w:type="dxa"/>
          </w:tcPr>
          <w:p w14:paraId="353B05FC" w14:textId="77777777" w:rsidR="00ED7375" w:rsidRDefault="00000000">
            <w:r>
              <w:t>Damn Africans still hurting each other instead of getting together to build the community. Nothing has changed since the slave trade</w:t>
            </w:r>
          </w:p>
        </w:tc>
      </w:tr>
      <w:tr w:rsidR="00ED7375" w14:paraId="10E239D7" w14:textId="77777777" w:rsidTr="001E6984">
        <w:tc>
          <w:tcPr>
            <w:tcW w:w="1199" w:type="dxa"/>
          </w:tcPr>
          <w:p w14:paraId="19D19242" w14:textId="77777777" w:rsidR="00ED7375" w:rsidRDefault="00000000">
            <w:r>
              <w:t>862</w:t>
            </w:r>
          </w:p>
        </w:tc>
        <w:tc>
          <w:tcPr>
            <w:tcW w:w="941" w:type="dxa"/>
          </w:tcPr>
          <w:p w14:paraId="17E4B5FC" w14:textId="77777777" w:rsidR="00ED7375" w:rsidRDefault="00000000">
            <w:r>
              <w:t>@tartvtheafricanrepublic7825</w:t>
            </w:r>
          </w:p>
        </w:tc>
        <w:tc>
          <w:tcPr>
            <w:tcW w:w="403" w:type="dxa"/>
          </w:tcPr>
          <w:p w14:paraId="3C264D61" w14:textId="77777777" w:rsidR="00ED7375" w:rsidRDefault="00000000">
            <w:r>
              <w:t>2022-05-24 22:21:56</w:t>
            </w:r>
          </w:p>
        </w:tc>
        <w:tc>
          <w:tcPr>
            <w:tcW w:w="316" w:type="dxa"/>
          </w:tcPr>
          <w:p w14:paraId="24734AFF" w14:textId="77777777" w:rsidR="00ED7375" w:rsidRDefault="00000000">
            <w:r>
              <w:t>0</w:t>
            </w:r>
          </w:p>
        </w:tc>
        <w:tc>
          <w:tcPr>
            <w:tcW w:w="354" w:type="dxa"/>
          </w:tcPr>
          <w:p w14:paraId="7610DA6C" w14:textId="77777777" w:rsidR="00ED7375" w:rsidRDefault="00000000">
            <w:r>
              <w:t>0</w:t>
            </w:r>
          </w:p>
        </w:tc>
        <w:tc>
          <w:tcPr>
            <w:tcW w:w="6528" w:type="dxa"/>
          </w:tcPr>
          <w:p w14:paraId="7F984D81" w14:textId="77777777" w:rsidR="00ED7375" w:rsidRDefault="00000000">
            <w:r>
              <w:t>As fantastical as the investigation was, I wonder why it didn't end in arrests? Why didn't you go with the police or any enforcement agency to conduct further investigations and make arrests?? Since these people are still in business, it makes this investigation absolutely worthless, don't you think so??</w:t>
            </w:r>
            <w:r>
              <w:br/>
              <w:t>You caught these criminals red-handed and then set them free to continue their criminal enterprise.</w:t>
            </w:r>
            <w:r>
              <w:br/>
              <w:t>What is the point, I just don't get it???</w:t>
            </w:r>
          </w:p>
        </w:tc>
      </w:tr>
      <w:tr w:rsidR="00ED7375" w14:paraId="27F082EC" w14:textId="77777777" w:rsidTr="001E6984">
        <w:tc>
          <w:tcPr>
            <w:tcW w:w="1199" w:type="dxa"/>
          </w:tcPr>
          <w:p w14:paraId="51D196D7" w14:textId="77777777" w:rsidR="00ED7375" w:rsidRDefault="00000000">
            <w:r>
              <w:t>863</w:t>
            </w:r>
          </w:p>
        </w:tc>
        <w:tc>
          <w:tcPr>
            <w:tcW w:w="941" w:type="dxa"/>
          </w:tcPr>
          <w:p w14:paraId="7094969C" w14:textId="77777777" w:rsidR="00ED7375" w:rsidRDefault="00000000">
            <w:r>
              <w:t>@reesierobinson808</w:t>
            </w:r>
          </w:p>
        </w:tc>
        <w:tc>
          <w:tcPr>
            <w:tcW w:w="403" w:type="dxa"/>
          </w:tcPr>
          <w:p w14:paraId="0F62DD14" w14:textId="77777777" w:rsidR="00ED7375" w:rsidRDefault="00000000">
            <w:r>
              <w:t>2022-05-24 02:45:32</w:t>
            </w:r>
          </w:p>
        </w:tc>
        <w:tc>
          <w:tcPr>
            <w:tcW w:w="316" w:type="dxa"/>
          </w:tcPr>
          <w:p w14:paraId="5EC80C39" w14:textId="77777777" w:rsidR="00ED7375" w:rsidRDefault="00000000">
            <w:r>
              <w:t>0</w:t>
            </w:r>
          </w:p>
        </w:tc>
        <w:tc>
          <w:tcPr>
            <w:tcW w:w="354" w:type="dxa"/>
          </w:tcPr>
          <w:p w14:paraId="3B89DD3F" w14:textId="77777777" w:rsidR="00ED7375" w:rsidRDefault="00000000">
            <w:r>
              <w:t>0</w:t>
            </w:r>
          </w:p>
        </w:tc>
        <w:tc>
          <w:tcPr>
            <w:tcW w:w="6528" w:type="dxa"/>
          </w:tcPr>
          <w:p w14:paraId="32F97B00" w14:textId="77777777" w:rsidR="00ED7375" w:rsidRDefault="00000000">
            <w:r>
              <w:t>How do y'all cone to the US acting like y'all got it together claiming to be such great ppl criticizing Negroe Americans and this going on in ur countries.. Working ur witchcraft.. What are y'all working against these thieves...Shame on all who sale their children ..</w:t>
            </w:r>
          </w:p>
        </w:tc>
      </w:tr>
      <w:tr w:rsidR="00ED7375" w14:paraId="0B8F631F" w14:textId="77777777" w:rsidTr="001E6984">
        <w:tc>
          <w:tcPr>
            <w:tcW w:w="1199" w:type="dxa"/>
          </w:tcPr>
          <w:p w14:paraId="50DB5BFE" w14:textId="77777777" w:rsidR="00ED7375" w:rsidRDefault="00000000">
            <w:r>
              <w:t>864</w:t>
            </w:r>
          </w:p>
        </w:tc>
        <w:tc>
          <w:tcPr>
            <w:tcW w:w="941" w:type="dxa"/>
          </w:tcPr>
          <w:p w14:paraId="0A650B53" w14:textId="77777777" w:rsidR="00ED7375" w:rsidRDefault="00000000">
            <w:r>
              <w:t>@Moi2.24</w:t>
            </w:r>
          </w:p>
        </w:tc>
        <w:tc>
          <w:tcPr>
            <w:tcW w:w="403" w:type="dxa"/>
          </w:tcPr>
          <w:p w14:paraId="61701FC7" w14:textId="77777777" w:rsidR="00ED7375" w:rsidRDefault="00000000">
            <w:r>
              <w:t>2022-05-24 00:55:27</w:t>
            </w:r>
          </w:p>
        </w:tc>
        <w:tc>
          <w:tcPr>
            <w:tcW w:w="316" w:type="dxa"/>
          </w:tcPr>
          <w:p w14:paraId="25801114" w14:textId="77777777" w:rsidR="00ED7375" w:rsidRDefault="00000000">
            <w:r>
              <w:t>0</w:t>
            </w:r>
          </w:p>
        </w:tc>
        <w:tc>
          <w:tcPr>
            <w:tcW w:w="354" w:type="dxa"/>
          </w:tcPr>
          <w:p w14:paraId="3D1BE270" w14:textId="77777777" w:rsidR="00ED7375" w:rsidRDefault="00000000">
            <w:r>
              <w:t>0</w:t>
            </w:r>
          </w:p>
        </w:tc>
        <w:tc>
          <w:tcPr>
            <w:tcW w:w="6528" w:type="dxa"/>
          </w:tcPr>
          <w:p w14:paraId="71CAC909" w14:textId="77777777" w:rsidR="00ED7375" w:rsidRDefault="00000000">
            <w:r>
              <w:t>My heart breaks for these women. I really deeply hope they get justice</w:t>
            </w:r>
          </w:p>
        </w:tc>
      </w:tr>
      <w:tr w:rsidR="00ED7375" w14:paraId="513AE5B8" w14:textId="77777777" w:rsidTr="001E6984">
        <w:tc>
          <w:tcPr>
            <w:tcW w:w="1199" w:type="dxa"/>
          </w:tcPr>
          <w:p w14:paraId="16DA51B0" w14:textId="77777777" w:rsidR="00ED7375" w:rsidRDefault="00000000">
            <w:r>
              <w:t>865</w:t>
            </w:r>
          </w:p>
        </w:tc>
        <w:tc>
          <w:tcPr>
            <w:tcW w:w="941" w:type="dxa"/>
          </w:tcPr>
          <w:p w14:paraId="507C93F8" w14:textId="77777777" w:rsidR="00ED7375" w:rsidRDefault="00000000">
            <w:r>
              <w:t>@semi2893</w:t>
            </w:r>
          </w:p>
        </w:tc>
        <w:tc>
          <w:tcPr>
            <w:tcW w:w="403" w:type="dxa"/>
          </w:tcPr>
          <w:p w14:paraId="5645726D" w14:textId="77777777" w:rsidR="00ED7375" w:rsidRDefault="00000000">
            <w:r>
              <w:t>2022-05-22 06:19:19</w:t>
            </w:r>
          </w:p>
        </w:tc>
        <w:tc>
          <w:tcPr>
            <w:tcW w:w="316" w:type="dxa"/>
          </w:tcPr>
          <w:p w14:paraId="41439790" w14:textId="77777777" w:rsidR="00ED7375" w:rsidRDefault="00000000">
            <w:r>
              <w:t>0</w:t>
            </w:r>
          </w:p>
        </w:tc>
        <w:tc>
          <w:tcPr>
            <w:tcW w:w="354" w:type="dxa"/>
          </w:tcPr>
          <w:p w14:paraId="591A5297" w14:textId="77777777" w:rsidR="00ED7375" w:rsidRDefault="00000000">
            <w:r>
              <w:t>0</w:t>
            </w:r>
          </w:p>
        </w:tc>
        <w:tc>
          <w:tcPr>
            <w:tcW w:w="6528" w:type="dxa"/>
          </w:tcPr>
          <w:p w14:paraId="61DF5E8B" w14:textId="77777777" w:rsidR="00ED7375" w:rsidRDefault="00000000">
            <w:r>
              <w:t>This is terrible! But what I don't understand is: why didn't they get these people arrested? They had all the evidence but still, they let them continue with their dirty business???</w:t>
            </w:r>
          </w:p>
        </w:tc>
      </w:tr>
      <w:tr w:rsidR="00ED7375" w14:paraId="227ED89F" w14:textId="77777777" w:rsidTr="001E6984">
        <w:tc>
          <w:tcPr>
            <w:tcW w:w="1199" w:type="dxa"/>
          </w:tcPr>
          <w:p w14:paraId="5B8B9AE9" w14:textId="77777777" w:rsidR="00ED7375" w:rsidRDefault="00000000">
            <w:r>
              <w:t>866</w:t>
            </w:r>
          </w:p>
        </w:tc>
        <w:tc>
          <w:tcPr>
            <w:tcW w:w="941" w:type="dxa"/>
          </w:tcPr>
          <w:p w14:paraId="15C2B909" w14:textId="77777777" w:rsidR="00ED7375" w:rsidRDefault="00000000">
            <w:r>
              <w:t>@avonnehuggins2122</w:t>
            </w:r>
          </w:p>
        </w:tc>
        <w:tc>
          <w:tcPr>
            <w:tcW w:w="403" w:type="dxa"/>
          </w:tcPr>
          <w:p w14:paraId="6A414052" w14:textId="77777777" w:rsidR="00ED7375" w:rsidRDefault="00000000">
            <w:r>
              <w:t>2022-05-21 21:18:40</w:t>
            </w:r>
          </w:p>
        </w:tc>
        <w:tc>
          <w:tcPr>
            <w:tcW w:w="316" w:type="dxa"/>
          </w:tcPr>
          <w:p w14:paraId="644D7084" w14:textId="77777777" w:rsidR="00ED7375" w:rsidRDefault="00000000">
            <w:r>
              <w:t>0</w:t>
            </w:r>
          </w:p>
        </w:tc>
        <w:tc>
          <w:tcPr>
            <w:tcW w:w="354" w:type="dxa"/>
          </w:tcPr>
          <w:p w14:paraId="09E252EB" w14:textId="77777777" w:rsidR="00ED7375" w:rsidRDefault="00000000">
            <w:r>
              <w:t>0</w:t>
            </w:r>
          </w:p>
        </w:tc>
        <w:tc>
          <w:tcPr>
            <w:tcW w:w="6528" w:type="dxa"/>
          </w:tcPr>
          <w:p w14:paraId="4A93C87A" w14:textId="77777777" w:rsidR="00ED7375" w:rsidRDefault="00000000">
            <w:r>
              <w:t>This sting operation didn't make sense if Fred was not arrested!</w:t>
            </w:r>
          </w:p>
        </w:tc>
      </w:tr>
      <w:tr w:rsidR="00ED7375" w14:paraId="184F568A" w14:textId="77777777" w:rsidTr="001E6984">
        <w:tc>
          <w:tcPr>
            <w:tcW w:w="1199" w:type="dxa"/>
          </w:tcPr>
          <w:p w14:paraId="77491F9A" w14:textId="77777777" w:rsidR="00ED7375" w:rsidRDefault="00000000">
            <w:r>
              <w:t>867</w:t>
            </w:r>
          </w:p>
        </w:tc>
        <w:tc>
          <w:tcPr>
            <w:tcW w:w="941" w:type="dxa"/>
          </w:tcPr>
          <w:p w14:paraId="4B4E60F6" w14:textId="77777777" w:rsidR="00ED7375" w:rsidRDefault="00000000">
            <w:r>
              <w:t>@maikutlomasisi1371</w:t>
            </w:r>
          </w:p>
        </w:tc>
        <w:tc>
          <w:tcPr>
            <w:tcW w:w="403" w:type="dxa"/>
          </w:tcPr>
          <w:p w14:paraId="18EAADB0" w14:textId="77777777" w:rsidR="00ED7375" w:rsidRDefault="00000000">
            <w:r>
              <w:t>2022-05-21 18:24:12</w:t>
            </w:r>
          </w:p>
        </w:tc>
        <w:tc>
          <w:tcPr>
            <w:tcW w:w="316" w:type="dxa"/>
          </w:tcPr>
          <w:p w14:paraId="7E15F720" w14:textId="77777777" w:rsidR="00ED7375" w:rsidRDefault="00000000">
            <w:r>
              <w:t>0</w:t>
            </w:r>
          </w:p>
        </w:tc>
        <w:tc>
          <w:tcPr>
            <w:tcW w:w="354" w:type="dxa"/>
          </w:tcPr>
          <w:p w14:paraId="2BB67DB0" w14:textId="77777777" w:rsidR="00ED7375" w:rsidRDefault="00000000">
            <w:r>
              <w:t>0</w:t>
            </w:r>
          </w:p>
        </w:tc>
        <w:tc>
          <w:tcPr>
            <w:tcW w:w="6528" w:type="dxa"/>
          </w:tcPr>
          <w:p w14:paraId="1300948B" w14:textId="77777777" w:rsidR="00ED7375" w:rsidRDefault="00000000">
            <w:r>
              <w:t>Anita God will  punish you and the thunder that will strike you is still doing push ups,</w:t>
            </w:r>
          </w:p>
        </w:tc>
      </w:tr>
      <w:tr w:rsidR="00ED7375" w14:paraId="06057DFE" w14:textId="77777777" w:rsidTr="001E6984">
        <w:tc>
          <w:tcPr>
            <w:tcW w:w="1199" w:type="dxa"/>
          </w:tcPr>
          <w:p w14:paraId="36B7AEE5" w14:textId="77777777" w:rsidR="00ED7375" w:rsidRDefault="00000000">
            <w:r>
              <w:t>868</w:t>
            </w:r>
          </w:p>
        </w:tc>
        <w:tc>
          <w:tcPr>
            <w:tcW w:w="941" w:type="dxa"/>
          </w:tcPr>
          <w:p w14:paraId="3FBD5AF6" w14:textId="77777777" w:rsidR="00ED7375" w:rsidRDefault="00000000">
            <w:r>
              <w:t>@terryjackson8239</w:t>
            </w:r>
          </w:p>
        </w:tc>
        <w:tc>
          <w:tcPr>
            <w:tcW w:w="403" w:type="dxa"/>
          </w:tcPr>
          <w:p w14:paraId="5E576C0D" w14:textId="77777777" w:rsidR="00ED7375" w:rsidRDefault="00000000">
            <w:r>
              <w:t>2022-05-21 18:01:57</w:t>
            </w:r>
          </w:p>
        </w:tc>
        <w:tc>
          <w:tcPr>
            <w:tcW w:w="316" w:type="dxa"/>
          </w:tcPr>
          <w:p w14:paraId="5AD92303" w14:textId="77777777" w:rsidR="00ED7375" w:rsidRDefault="00000000">
            <w:r>
              <w:t>0</w:t>
            </w:r>
          </w:p>
        </w:tc>
        <w:tc>
          <w:tcPr>
            <w:tcW w:w="354" w:type="dxa"/>
          </w:tcPr>
          <w:p w14:paraId="57210055" w14:textId="77777777" w:rsidR="00ED7375" w:rsidRDefault="00000000">
            <w:r>
              <w:t>0</w:t>
            </w:r>
          </w:p>
        </w:tc>
        <w:tc>
          <w:tcPr>
            <w:tcW w:w="6528" w:type="dxa"/>
          </w:tcPr>
          <w:p w14:paraId="28169958" w14:textId="77777777" w:rsidR="00ED7375" w:rsidRDefault="00000000">
            <w:r>
              <w:t>😭</w:t>
            </w:r>
          </w:p>
        </w:tc>
      </w:tr>
      <w:tr w:rsidR="00ED7375" w14:paraId="36163911" w14:textId="77777777" w:rsidTr="001E6984">
        <w:tc>
          <w:tcPr>
            <w:tcW w:w="1199" w:type="dxa"/>
          </w:tcPr>
          <w:p w14:paraId="1BBF3585" w14:textId="77777777" w:rsidR="00ED7375" w:rsidRDefault="00000000">
            <w:r>
              <w:t>869</w:t>
            </w:r>
          </w:p>
        </w:tc>
        <w:tc>
          <w:tcPr>
            <w:tcW w:w="941" w:type="dxa"/>
          </w:tcPr>
          <w:p w14:paraId="1174E44B" w14:textId="77777777" w:rsidR="00ED7375" w:rsidRDefault="00000000">
            <w:r>
              <w:t>@Clauronica</w:t>
            </w:r>
          </w:p>
        </w:tc>
        <w:tc>
          <w:tcPr>
            <w:tcW w:w="403" w:type="dxa"/>
          </w:tcPr>
          <w:p w14:paraId="4C66D4D5" w14:textId="77777777" w:rsidR="00ED7375" w:rsidRDefault="00000000">
            <w:r>
              <w:t>2022-05-21 16:18:18</w:t>
            </w:r>
          </w:p>
        </w:tc>
        <w:tc>
          <w:tcPr>
            <w:tcW w:w="316" w:type="dxa"/>
          </w:tcPr>
          <w:p w14:paraId="1FFFC313" w14:textId="77777777" w:rsidR="00ED7375" w:rsidRDefault="00000000">
            <w:r>
              <w:t>0</w:t>
            </w:r>
          </w:p>
        </w:tc>
        <w:tc>
          <w:tcPr>
            <w:tcW w:w="354" w:type="dxa"/>
          </w:tcPr>
          <w:p w14:paraId="31EB859F" w14:textId="77777777" w:rsidR="00ED7375" w:rsidRDefault="00000000">
            <w:r>
              <w:t>0</w:t>
            </w:r>
          </w:p>
        </w:tc>
        <w:tc>
          <w:tcPr>
            <w:tcW w:w="6528" w:type="dxa"/>
          </w:tcPr>
          <w:p w14:paraId="3371F6CF" w14:textId="77777777" w:rsidR="00ED7375" w:rsidRDefault="00000000">
            <w:r>
              <w:t>This is disheartening 💔</w:t>
            </w:r>
          </w:p>
        </w:tc>
      </w:tr>
      <w:tr w:rsidR="00ED7375" w14:paraId="3B5D582C" w14:textId="77777777" w:rsidTr="001E6984">
        <w:tc>
          <w:tcPr>
            <w:tcW w:w="1199" w:type="dxa"/>
          </w:tcPr>
          <w:p w14:paraId="0D98212A" w14:textId="77777777" w:rsidR="00ED7375" w:rsidRDefault="00000000">
            <w:r>
              <w:t>870</w:t>
            </w:r>
          </w:p>
        </w:tc>
        <w:tc>
          <w:tcPr>
            <w:tcW w:w="941" w:type="dxa"/>
          </w:tcPr>
          <w:p w14:paraId="203CEF86" w14:textId="77777777" w:rsidR="00ED7375" w:rsidRDefault="00000000">
            <w:r>
              <w:t>@shelfraalowe8852</w:t>
            </w:r>
          </w:p>
        </w:tc>
        <w:tc>
          <w:tcPr>
            <w:tcW w:w="403" w:type="dxa"/>
          </w:tcPr>
          <w:p w14:paraId="5CBDA20C" w14:textId="77777777" w:rsidR="00ED7375" w:rsidRDefault="00000000">
            <w:r>
              <w:t>2022-05-21 15:15:16</w:t>
            </w:r>
          </w:p>
        </w:tc>
        <w:tc>
          <w:tcPr>
            <w:tcW w:w="316" w:type="dxa"/>
          </w:tcPr>
          <w:p w14:paraId="71FE934D" w14:textId="77777777" w:rsidR="00ED7375" w:rsidRDefault="00000000">
            <w:r>
              <w:t>0</w:t>
            </w:r>
          </w:p>
        </w:tc>
        <w:tc>
          <w:tcPr>
            <w:tcW w:w="354" w:type="dxa"/>
          </w:tcPr>
          <w:p w14:paraId="4E65F538" w14:textId="77777777" w:rsidR="00ED7375" w:rsidRDefault="00000000">
            <w:r>
              <w:t>0</w:t>
            </w:r>
          </w:p>
        </w:tc>
        <w:tc>
          <w:tcPr>
            <w:tcW w:w="6528" w:type="dxa"/>
          </w:tcPr>
          <w:p w14:paraId="387D561D" w14:textId="77777777" w:rsidR="00ED7375" w:rsidRDefault="00000000">
            <w:r>
              <w:t>The Government doesn't care about it's people they are corrupt,  tents could be provided for the homeless.</w:t>
            </w:r>
          </w:p>
        </w:tc>
      </w:tr>
      <w:tr w:rsidR="00ED7375" w14:paraId="16383D72" w14:textId="77777777" w:rsidTr="001E6984">
        <w:tc>
          <w:tcPr>
            <w:tcW w:w="1199" w:type="dxa"/>
          </w:tcPr>
          <w:p w14:paraId="070C6E53" w14:textId="77777777" w:rsidR="00ED7375" w:rsidRDefault="00000000">
            <w:r>
              <w:t>871</w:t>
            </w:r>
          </w:p>
        </w:tc>
        <w:tc>
          <w:tcPr>
            <w:tcW w:w="941" w:type="dxa"/>
          </w:tcPr>
          <w:p w14:paraId="02F10D92" w14:textId="77777777" w:rsidR="00ED7375" w:rsidRDefault="00000000">
            <w:r>
              <w:t>@sabrinayounisaden7238</w:t>
            </w:r>
          </w:p>
        </w:tc>
        <w:tc>
          <w:tcPr>
            <w:tcW w:w="403" w:type="dxa"/>
          </w:tcPr>
          <w:p w14:paraId="74A23BFB" w14:textId="77777777" w:rsidR="00ED7375" w:rsidRDefault="00000000">
            <w:r>
              <w:t>2022-05-18 12:46:17</w:t>
            </w:r>
          </w:p>
        </w:tc>
        <w:tc>
          <w:tcPr>
            <w:tcW w:w="316" w:type="dxa"/>
          </w:tcPr>
          <w:p w14:paraId="0EE3F0E5" w14:textId="77777777" w:rsidR="00ED7375" w:rsidRDefault="00000000">
            <w:r>
              <w:t>0</w:t>
            </w:r>
          </w:p>
        </w:tc>
        <w:tc>
          <w:tcPr>
            <w:tcW w:w="354" w:type="dxa"/>
          </w:tcPr>
          <w:p w14:paraId="599D2A2D" w14:textId="77777777" w:rsidR="00ED7375" w:rsidRDefault="00000000">
            <w:r>
              <w:t>0</w:t>
            </w:r>
          </w:p>
        </w:tc>
        <w:tc>
          <w:tcPr>
            <w:tcW w:w="6528" w:type="dxa"/>
          </w:tcPr>
          <w:p w14:paraId="7D67E7E5" w14:textId="77777777" w:rsidR="00ED7375" w:rsidRDefault="00000000">
            <w:r>
              <w:t>I live in Europe ones you get pregnant the way they pamperd you, you cant imagine 😍 ,my heart breaks for this  children.</w:t>
            </w:r>
          </w:p>
        </w:tc>
      </w:tr>
      <w:tr w:rsidR="00ED7375" w14:paraId="7CA361A3" w14:textId="77777777" w:rsidTr="001E6984">
        <w:tc>
          <w:tcPr>
            <w:tcW w:w="1199" w:type="dxa"/>
          </w:tcPr>
          <w:p w14:paraId="0699FEA2" w14:textId="77777777" w:rsidR="00ED7375" w:rsidRDefault="00000000">
            <w:r>
              <w:t>872</w:t>
            </w:r>
          </w:p>
        </w:tc>
        <w:tc>
          <w:tcPr>
            <w:tcW w:w="941" w:type="dxa"/>
          </w:tcPr>
          <w:p w14:paraId="5CCA3383" w14:textId="77777777" w:rsidR="00ED7375" w:rsidRDefault="00000000">
            <w:r>
              <w:t>@justineeremugo</w:t>
            </w:r>
          </w:p>
        </w:tc>
        <w:tc>
          <w:tcPr>
            <w:tcW w:w="403" w:type="dxa"/>
          </w:tcPr>
          <w:p w14:paraId="54271E4D" w14:textId="77777777" w:rsidR="00ED7375" w:rsidRDefault="00000000">
            <w:r>
              <w:t>2022-05-16 22:53:15</w:t>
            </w:r>
          </w:p>
        </w:tc>
        <w:tc>
          <w:tcPr>
            <w:tcW w:w="316" w:type="dxa"/>
          </w:tcPr>
          <w:p w14:paraId="7BC25785" w14:textId="77777777" w:rsidR="00ED7375" w:rsidRDefault="00000000">
            <w:r>
              <w:t>0</w:t>
            </w:r>
          </w:p>
        </w:tc>
        <w:tc>
          <w:tcPr>
            <w:tcW w:w="354" w:type="dxa"/>
          </w:tcPr>
          <w:p w14:paraId="69A48A91" w14:textId="77777777" w:rsidR="00ED7375" w:rsidRDefault="00000000">
            <w:r>
              <w:t>0</w:t>
            </w:r>
          </w:p>
        </w:tc>
        <w:tc>
          <w:tcPr>
            <w:tcW w:w="6528" w:type="dxa"/>
          </w:tcPr>
          <w:p w14:paraId="6864C340" w14:textId="77777777" w:rsidR="00ED7375" w:rsidRDefault="00000000">
            <w:r>
              <w:t>What's wrong with arresting these goons with all these evidences....f*****k</w:t>
            </w:r>
          </w:p>
        </w:tc>
      </w:tr>
      <w:tr w:rsidR="00ED7375" w14:paraId="755BCA0D" w14:textId="77777777" w:rsidTr="001E6984">
        <w:tc>
          <w:tcPr>
            <w:tcW w:w="1199" w:type="dxa"/>
          </w:tcPr>
          <w:p w14:paraId="22E59FEE" w14:textId="77777777" w:rsidR="00ED7375" w:rsidRDefault="00000000">
            <w:r>
              <w:t>873</w:t>
            </w:r>
          </w:p>
        </w:tc>
        <w:tc>
          <w:tcPr>
            <w:tcW w:w="941" w:type="dxa"/>
          </w:tcPr>
          <w:p w14:paraId="5E352EB9" w14:textId="77777777" w:rsidR="00ED7375" w:rsidRDefault="00000000">
            <w:r>
              <w:t>@justineeremugo</w:t>
            </w:r>
          </w:p>
        </w:tc>
        <w:tc>
          <w:tcPr>
            <w:tcW w:w="403" w:type="dxa"/>
          </w:tcPr>
          <w:p w14:paraId="394E5110" w14:textId="77777777" w:rsidR="00ED7375" w:rsidRDefault="00000000">
            <w:r>
              <w:t>2022-05-16 22:39:23</w:t>
            </w:r>
          </w:p>
        </w:tc>
        <w:tc>
          <w:tcPr>
            <w:tcW w:w="316" w:type="dxa"/>
          </w:tcPr>
          <w:p w14:paraId="0C88B532" w14:textId="77777777" w:rsidR="00ED7375" w:rsidRDefault="00000000">
            <w:r>
              <w:t>0</w:t>
            </w:r>
          </w:p>
        </w:tc>
        <w:tc>
          <w:tcPr>
            <w:tcW w:w="354" w:type="dxa"/>
          </w:tcPr>
          <w:p w14:paraId="739C0598" w14:textId="77777777" w:rsidR="00ED7375" w:rsidRDefault="00000000">
            <w:r>
              <w:t>0</w:t>
            </w:r>
          </w:p>
        </w:tc>
        <w:tc>
          <w:tcPr>
            <w:tcW w:w="6528" w:type="dxa"/>
          </w:tcPr>
          <w:p w14:paraId="438F8E88" w14:textId="77777777" w:rsidR="00ED7375" w:rsidRDefault="00000000">
            <w:r>
              <w:t>This was so fucked up. You guys messed up the whole thing. How could an informer and your team let it go the baby just like that??? The best time to arrest this so called Anita and rescue the baby was when the informer was filming Anita together with the baby. F******k. My prayer for this innocent baby wherever he is....so devastating</w:t>
            </w:r>
          </w:p>
        </w:tc>
      </w:tr>
      <w:tr w:rsidR="00ED7375" w14:paraId="717675C4" w14:textId="77777777" w:rsidTr="001E6984">
        <w:tc>
          <w:tcPr>
            <w:tcW w:w="1199" w:type="dxa"/>
          </w:tcPr>
          <w:p w14:paraId="5D633BF9" w14:textId="77777777" w:rsidR="00ED7375" w:rsidRDefault="00000000">
            <w:r>
              <w:t>874</w:t>
            </w:r>
          </w:p>
        </w:tc>
        <w:tc>
          <w:tcPr>
            <w:tcW w:w="941" w:type="dxa"/>
          </w:tcPr>
          <w:p w14:paraId="4300A4FC" w14:textId="77777777" w:rsidR="00ED7375" w:rsidRDefault="00000000">
            <w:r>
              <w:t>@mrsboingotlopolitebucksch4682</w:t>
            </w:r>
          </w:p>
        </w:tc>
        <w:tc>
          <w:tcPr>
            <w:tcW w:w="403" w:type="dxa"/>
          </w:tcPr>
          <w:p w14:paraId="0AC6361C" w14:textId="77777777" w:rsidR="00ED7375" w:rsidRDefault="00000000">
            <w:r>
              <w:t>2022-05-15 19:52:56</w:t>
            </w:r>
          </w:p>
        </w:tc>
        <w:tc>
          <w:tcPr>
            <w:tcW w:w="316" w:type="dxa"/>
          </w:tcPr>
          <w:p w14:paraId="71168C7D" w14:textId="77777777" w:rsidR="00ED7375" w:rsidRDefault="00000000">
            <w:r>
              <w:t>0</w:t>
            </w:r>
          </w:p>
        </w:tc>
        <w:tc>
          <w:tcPr>
            <w:tcW w:w="354" w:type="dxa"/>
          </w:tcPr>
          <w:p w14:paraId="091879B8" w14:textId="77777777" w:rsidR="00ED7375" w:rsidRDefault="00000000">
            <w:r>
              <w:t>0</w:t>
            </w:r>
          </w:p>
        </w:tc>
        <w:tc>
          <w:tcPr>
            <w:tcW w:w="6528" w:type="dxa"/>
          </w:tcPr>
          <w:p w14:paraId="0B024750" w14:textId="77777777" w:rsidR="00ED7375" w:rsidRDefault="00000000">
            <w:r>
              <w:t>Is this REAL or a movie???I am just confused coz the ladies are  just smiling  like its nothing bad Jesus!Here we are struggling to have kids and there are people out there doing this am speechless somebody please tell me its just a movie</w:t>
            </w:r>
            <w:r>
              <w:br/>
              <w:t>🤔🙆🏿‍♀️</w:t>
            </w:r>
          </w:p>
        </w:tc>
      </w:tr>
      <w:tr w:rsidR="00ED7375" w14:paraId="3ABD8F72" w14:textId="77777777" w:rsidTr="001E6984">
        <w:tc>
          <w:tcPr>
            <w:tcW w:w="1199" w:type="dxa"/>
          </w:tcPr>
          <w:p w14:paraId="6890D8C3" w14:textId="77777777" w:rsidR="00ED7375" w:rsidRDefault="00000000">
            <w:r>
              <w:t>875</w:t>
            </w:r>
          </w:p>
        </w:tc>
        <w:tc>
          <w:tcPr>
            <w:tcW w:w="941" w:type="dxa"/>
          </w:tcPr>
          <w:p w14:paraId="17D894B9" w14:textId="77777777" w:rsidR="00ED7375" w:rsidRDefault="00000000">
            <w:r>
              <w:t>@linettewhite2122</w:t>
            </w:r>
          </w:p>
        </w:tc>
        <w:tc>
          <w:tcPr>
            <w:tcW w:w="403" w:type="dxa"/>
          </w:tcPr>
          <w:p w14:paraId="6ACE358D" w14:textId="77777777" w:rsidR="00ED7375" w:rsidRDefault="00000000">
            <w:r>
              <w:t>2022-05-12 19:40:04</w:t>
            </w:r>
          </w:p>
        </w:tc>
        <w:tc>
          <w:tcPr>
            <w:tcW w:w="316" w:type="dxa"/>
          </w:tcPr>
          <w:p w14:paraId="03E952D8" w14:textId="77777777" w:rsidR="00ED7375" w:rsidRDefault="00000000">
            <w:r>
              <w:t>0</w:t>
            </w:r>
          </w:p>
        </w:tc>
        <w:tc>
          <w:tcPr>
            <w:tcW w:w="354" w:type="dxa"/>
          </w:tcPr>
          <w:p w14:paraId="291BDC3F" w14:textId="77777777" w:rsidR="00ED7375" w:rsidRDefault="00000000">
            <w:r>
              <w:t>0</w:t>
            </w:r>
          </w:p>
        </w:tc>
        <w:tc>
          <w:tcPr>
            <w:tcW w:w="6528" w:type="dxa"/>
          </w:tcPr>
          <w:p w14:paraId="2CDD2412" w14:textId="77777777" w:rsidR="00ED7375" w:rsidRDefault="00000000">
            <w:r>
              <w:t>Organ snatchers</w:t>
            </w:r>
          </w:p>
        </w:tc>
      </w:tr>
      <w:tr w:rsidR="00ED7375" w14:paraId="13EC05A3" w14:textId="77777777" w:rsidTr="001E6984">
        <w:tc>
          <w:tcPr>
            <w:tcW w:w="1199" w:type="dxa"/>
          </w:tcPr>
          <w:p w14:paraId="1534D824" w14:textId="77777777" w:rsidR="00ED7375" w:rsidRDefault="00000000">
            <w:r>
              <w:t>876</w:t>
            </w:r>
          </w:p>
        </w:tc>
        <w:tc>
          <w:tcPr>
            <w:tcW w:w="941" w:type="dxa"/>
          </w:tcPr>
          <w:p w14:paraId="27549ABF" w14:textId="77777777" w:rsidR="00ED7375" w:rsidRDefault="00000000">
            <w:r>
              <w:t>@dorrettebutler9394</w:t>
            </w:r>
          </w:p>
        </w:tc>
        <w:tc>
          <w:tcPr>
            <w:tcW w:w="403" w:type="dxa"/>
          </w:tcPr>
          <w:p w14:paraId="73C157AB" w14:textId="77777777" w:rsidR="00ED7375" w:rsidRDefault="00000000">
            <w:r>
              <w:t>2022-05-11 20:34:12</w:t>
            </w:r>
          </w:p>
        </w:tc>
        <w:tc>
          <w:tcPr>
            <w:tcW w:w="316" w:type="dxa"/>
          </w:tcPr>
          <w:p w14:paraId="5B4D237F" w14:textId="77777777" w:rsidR="00ED7375" w:rsidRDefault="00000000">
            <w:r>
              <w:t>0</w:t>
            </w:r>
          </w:p>
        </w:tc>
        <w:tc>
          <w:tcPr>
            <w:tcW w:w="354" w:type="dxa"/>
          </w:tcPr>
          <w:p w14:paraId="39579A07" w14:textId="77777777" w:rsidR="00ED7375" w:rsidRDefault="00000000">
            <w:r>
              <w:t>0</w:t>
            </w:r>
          </w:p>
        </w:tc>
        <w:tc>
          <w:tcPr>
            <w:tcW w:w="6528" w:type="dxa"/>
          </w:tcPr>
          <w:p w14:paraId="70BCBEAE" w14:textId="77777777" w:rsidR="00ED7375" w:rsidRDefault="00000000">
            <w:r>
              <w:t>JAH Rastafari Live,this is wrong,lover of money Ruth of all evil🌍♥️💛💚🙏🏿🔥</w:t>
            </w:r>
          </w:p>
        </w:tc>
      </w:tr>
      <w:tr w:rsidR="00ED7375" w14:paraId="1A10658F" w14:textId="77777777" w:rsidTr="001E6984">
        <w:tc>
          <w:tcPr>
            <w:tcW w:w="1199" w:type="dxa"/>
          </w:tcPr>
          <w:p w14:paraId="60A0EB65" w14:textId="77777777" w:rsidR="00ED7375" w:rsidRDefault="00000000">
            <w:r>
              <w:t>877</w:t>
            </w:r>
          </w:p>
        </w:tc>
        <w:tc>
          <w:tcPr>
            <w:tcW w:w="941" w:type="dxa"/>
          </w:tcPr>
          <w:p w14:paraId="18736FD7" w14:textId="77777777" w:rsidR="00ED7375" w:rsidRDefault="00000000">
            <w:r>
              <w:t>@rebeccacrystian6333</w:t>
            </w:r>
          </w:p>
        </w:tc>
        <w:tc>
          <w:tcPr>
            <w:tcW w:w="403" w:type="dxa"/>
          </w:tcPr>
          <w:p w14:paraId="1F963F08" w14:textId="77777777" w:rsidR="00ED7375" w:rsidRDefault="00000000">
            <w:r>
              <w:t>2022-05-08 14:48:15</w:t>
            </w:r>
          </w:p>
        </w:tc>
        <w:tc>
          <w:tcPr>
            <w:tcW w:w="316" w:type="dxa"/>
          </w:tcPr>
          <w:p w14:paraId="61FCEB06" w14:textId="77777777" w:rsidR="00ED7375" w:rsidRDefault="00000000">
            <w:r>
              <w:t>0</w:t>
            </w:r>
          </w:p>
        </w:tc>
        <w:tc>
          <w:tcPr>
            <w:tcW w:w="354" w:type="dxa"/>
          </w:tcPr>
          <w:p w14:paraId="3ED12C35" w14:textId="77777777" w:rsidR="00ED7375" w:rsidRDefault="00000000">
            <w:r>
              <w:t>0</w:t>
            </w:r>
          </w:p>
        </w:tc>
        <w:tc>
          <w:tcPr>
            <w:tcW w:w="6528" w:type="dxa"/>
          </w:tcPr>
          <w:p w14:paraId="7999BDB9" w14:textId="77777777" w:rsidR="00ED7375" w:rsidRDefault="00000000">
            <w:r>
              <w:t>I wouldn't be able to deal with my babies being taken from me it would just make me sick never would be the same</w:t>
            </w:r>
          </w:p>
        </w:tc>
      </w:tr>
      <w:tr w:rsidR="00ED7375" w14:paraId="5151F444" w14:textId="77777777" w:rsidTr="001E6984">
        <w:tc>
          <w:tcPr>
            <w:tcW w:w="1199" w:type="dxa"/>
          </w:tcPr>
          <w:p w14:paraId="0214E277" w14:textId="77777777" w:rsidR="00ED7375" w:rsidRDefault="00000000">
            <w:r>
              <w:t>878</w:t>
            </w:r>
          </w:p>
        </w:tc>
        <w:tc>
          <w:tcPr>
            <w:tcW w:w="941" w:type="dxa"/>
          </w:tcPr>
          <w:p w14:paraId="76409597" w14:textId="77777777" w:rsidR="00ED7375" w:rsidRDefault="00000000">
            <w:r>
              <w:t>@jackjines3461</w:t>
            </w:r>
          </w:p>
        </w:tc>
        <w:tc>
          <w:tcPr>
            <w:tcW w:w="403" w:type="dxa"/>
          </w:tcPr>
          <w:p w14:paraId="26B7C210" w14:textId="77777777" w:rsidR="00ED7375" w:rsidRDefault="00000000">
            <w:r>
              <w:t>2022-05-06 21:50:08</w:t>
            </w:r>
          </w:p>
        </w:tc>
        <w:tc>
          <w:tcPr>
            <w:tcW w:w="316" w:type="dxa"/>
          </w:tcPr>
          <w:p w14:paraId="729CA21F" w14:textId="77777777" w:rsidR="00ED7375" w:rsidRDefault="00000000">
            <w:r>
              <w:t>0</w:t>
            </w:r>
          </w:p>
        </w:tc>
        <w:tc>
          <w:tcPr>
            <w:tcW w:w="354" w:type="dxa"/>
          </w:tcPr>
          <w:p w14:paraId="7E0475F2" w14:textId="77777777" w:rsidR="00ED7375" w:rsidRDefault="00000000">
            <w:r>
              <w:t>1</w:t>
            </w:r>
          </w:p>
        </w:tc>
        <w:tc>
          <w:tcPr>
            <w:tcW w:w="6528" w:type="dxa"/>
          </w:tcPr>
          <w:p w14:paraId="0C2DBA55" w14:textId="77777777" w:rsidR="00ED7375" w:rsidRDefault="00000000">
            <w:r>
              <w:t>If I knew those babies were going to good homes I'd not feel bad for these breeders that live in the streets and reproduce. How dare them to that to a child also. They aren't any better. I guess they should think twice about adding to the brood they already have and I'm sure they'll  have more.</w:t>
            </w:r>
          </w:p>
        </w:tc>
      </w:tr>
      <w:tr w:rsidR="00ED7375" w14:paraId="75617653" w14:textId="77777777" w:rsidTr="001E6984">
        <w:tc>
          <w:tcPr>
            <w:tcW w:w="1199" w:type="dxa"/>
          </w:tcPr>
          <w:p w14:paraId="5014C70B" w14:textId="77777777" w:rsidR="00ED7375" w:rsidRDefault="00000000">
            <w:r>
              <w:t>879</w:t>
            </w:r>
          </w:p>
        </w:tc>
        <w:tc>
          <w:tcPr>
            <w:tcW w:w="941" w:type="dxa"/>
          </w:tcPr>
          <w:p w14:paraId="4824D1E1" w14:textId="77777777" w:rsidR="00ED7375" w:rsidRDefault="00000000">
            <w:r>
              <w:t>@kelleo9213</w:t>
            </w:r>
          </w:p>
        </w:tc>
        <w:tc>
          <w:tcPr>
            <w:tcW w:w="403" w:type="dxa"/>
          </w:tcPr>
          <w:p w14:paraId="47947942" w14:textId="77777777" w:rsidR="00ED7375" w:rsidRDefault="00000000">
            <w:r>
              <w:t>2022-06-01 23:05:25</w:t>
            </w:r>
          </w:p>
        </w:tc>
        <w:tc>
          <w:tcPr>
            <w:tcW w:w="316" w:type="dxa"/>
          </w:tcPr>
          <w:p w14:paraId="25FCAE9F" w14:textId="77777777" w:rsidR="00ED7375" w:rsidRDefault="00000000">
            <w:r>
              <w:t>0</w:t>
            </w:r>
          </w:p>
        </w:tc>
        <w:tc>
          <w:tcPr>
            <w:tcW w:w="354" w:type="dxa"/>
          </w:tcPr>
          <w:p w14:paraId="69C3D4D6" w14:textId="77777777" w:rsidR="00ED7375" w:rsidRDefault="00ED7375"/>
        </w:tc>
        <w:tc>
          <w:tcPr>
            <w:tcW w:w="6528" w:type="dxa"/>
          </w:tcPr>
          <w:p w14:paraId="18C91619" w14:textId="77777777" w:rsidR="00ED7375" w:rsidRDefault="00000000">
            <w:r>
              <w:t>TRAFFICKERS SPOTTED ⚠️⚠️</w:t>
            </w:r>
          </w:p>
        </w:tc>
      </w:tr>
      <w:tr w:rsidR="00ED7375" w14:paraId="1747D020" w14:textId="77777777" w:rsidTr="001E6984">
        <w:tc>
          <w:tcPr>
            <w:tcW w:w="1199" w:type="dxa"/>
          </w:tcPr>
          <w:p w14:paraId="370545AA" w14:textId="77777777" w:rsidR="00ED7375" w:rsidRDefault="00000000">
            <w:r>
              <w:t>880</w:t>
            </w:r>
          </w:p>
        </w:tc>
        <w:tc>
          <w:tcPr>
            <w:tcW w:w="941" w:type="dxa"/>
          </w:tcPr>
          <w:p w14:paraId="604E59CE" w14:textId="77777777" w:rsidR="00ED7375" w:rsidRDefault="00000000">
            <w:r>
              <w:t>@hawahussein3751</w:t>
            </w:r>
          </w:p>
        </w:tc>
        <w:tc>
          <w:tcPr>
            <w:tcW w:w="403" w:type="dxa"/>
          </w:tcPr>
          <w:p w14:paraId="38D825E1" w14:textId="77777777" w:rsidR="00ED7375" w:rsidRDefault="00000000">
            <w:r>
              <w:t>2022-05-06 17:43:42</w:t>
            </w:r>
          </w:p>
        </w:tc>
        <w:tc>
          <w:tcPr>
            <w:tcW w:w="316" w:type="dxa"/>
          </w:tcPr>
          <w:p w14:paraId="5731EDBF" w14:textId="77777777" w:rsidR="00ED7375" w:rsidRDefault="00000000">
            <w:r>
              <w:t>1</w:t>
            </w:r>
          </w:p>
        </w:tc>
        <w:tc>
          <w:tcPr>
            <w:tcW w:w="354" w:type="dxa"/>
          </w:tcPr>
          <w:p w14:paraId="317A9D64" w14:textId="77777777" w:rsidR="00ED7375" w:rsidRDefault="00000000">
            <w:r>
              <w:t>0</w:t>
            </w:r>
          </w:p>
        </w:tc>
        <w:tc>
          <w:tcPr>
            <w:tcW w:w="6528" w:type="dxa"/>
          </w:tcPr>
          <w:p w14:paraId="47F4D979" w14:textId="77777777" w:rsidR="00ED7375" w:rsidRDefault="00000000">
            <w:r>
              <w:t>I'm out of words as a mother why don't you go to your home village to stay there cultivate and rise your kids my rather than staying there it's unsafe there so painful 😭😭😭</w:t>
            </w:r>
          </w:p>
        </w:tc>
      </w:tr>
      <w:tr w:rsidR="00ED7375" w14:paraId="3745E17C" w14:textId="77777777" w:rsidTr="001E6984">
        <w:tc>
          <w:tcPr>
            <w:tcW w:w="1199" w:type="dxa"/>
          </w:tcPr>
          <w:p w14:paraId="390814F2" w14:textId="77777777" w:rsidR="00ED7375" w:rsidRDefault="00000000">
            <w:r>
              <w:t>881</w:t>
            </w:r>
          </w:p>
        </w:tc>
        <w:tc>
          <w:tcPr>
            <w:tcW w:w="941" w:type="dxa"/>
          </w:tcPr>
          <w:p w14:paraId="06186009" w14:textId="77777777" w:rsidR="00ED7375" w:rsidRDefault="00000000">
            <w:r>
              <w:t>@hawahussein3751</w:t>
            </w:r>
          </w:p>
        </w:tc>
        <w:tc>
          <w:tcPr>
            <w:tcW w:w="403" w:type="dxa"/>
          </w:tcPr>
          <w:p w14:paraId="7028DDC2" w14:textId="77777777" w:rsidR="00ED7375" w:rsidRDefault="00000000">
            <w:r>
              <w:t>2022-05-06 17:36:48</w:t>
            </w:r>
          </w:p>
        </w:tc>
        <w:tc>
          <w:tcPr>
            <w:tcW w:w="316" w:type="dxa"/>
          </w:tcPr>
          <w:p w14:paraId="6AD046EC" w14:textId="77777777" w:rsidR="00ED7375" w:rsidRDefault="00000000">
            <w:r>
              <w:t>1</w:t>
            </w:r>
          </w:p>
        </w:tc>
        <w:tc>
          <w:tcPr>
            <w:tcW w:w="354" w:type="dxa"/>
          </w:tcPr>
          <w:p w14:paraId="533DB7DB" w14:textId="77777777" w:rsidR="00ED7375" w:rsidRDefault="00000000">
            <w:r>
              <w:t>0</w:t>
            </w:r>
          </w:p>
        </w:tc>
        <w:tc>
          <w:tcPr>
            <w:tcW w:w="6528" w:type="dxa"/>
          </w:tcPr>
          <w:p w14:paraId="01C32A99" w14:textId="77777777" w:rsidR="00ED7375" w:rsidRDefault="00000000">
            <w:r>
              <w:t>Oooooh God I pray for those babies to be safe 🙏🏼🙏🏼😭😭</w:t>
            </w:r>
          </w:p>
        </w:tc>
      </w:tr>
      <w:tr w:rsidR="00ED7375" w14:paraId="132F1BF0" w14:textId="77777777" w:rsidTr="001E6984">
        <w:tc>
          <w:tcPr>
            <w:tcW w:w="1199" w:type="dxa"/>
          </w:tcPr>
          <w:p w14:paraId="0EE82AD8" w14:textId="77777777" w:rsidR="00ED7375" w:rsidRDefault="00000000">
            <w:r>
              <w:t>882</w:t>
            </w:r>
          </w:p>
        </w:tc>
        <w:tc>
          <w:tcPr>
            <w:tcW w:w="941" w:type="dxa"/>
          </w:tcPr>
          <w:p w14:paraId="7BC04DF2" w14:textId="77777777" w:rsidR="00ED7375" w:rsidRDefault="00000000">
            <w:r>
              <w:t>@julietndinda8728</w:t>
            </w:r>
          </w:p>
        </w:tc>
        <w:tc>
          <w:tcPr>
            <w:tcW w:w="403" w:type="dxa"/>
          </w:tcPr>
          <w:p w14:paraId="1B7B46EF" w14:textId="77777777" w:rsidR="00ED7375" w:rsidRDefault="00000000">
            <w:r>
              <w:t>2022-05-03 04:18:02</w:t>
            </w:r>
          </w:p>
        </w:tc>
        <w:tc>
          <w:tcPr>
            <w:tcW w:w="316" w:type="dxa"/>
          </w:tcPr>
          <w:p w14:paraId="635D08C7" w14:textId="77777777" w:rsidR="00ED7375" w:rsidRDefault="00000000">
            <w:r>
              <w:t>1</w:t>
            </w:r>
          </w:p>
        </w:tc>
        <w:tc>
          <w:tcPr>
            <w:tcW w:w="354" w:type="dxa"/>
          </w:tcPr>
          <w:p w14:paraId="03269EDA" w14:textId="77777777" w:rsidR="00ED7375" w:rsidRDefault="00000000">
            <w:r>
              <w:t>0</w:t>
            </w:r>
          </w:p>
        </w:tc>
        <w:tc>
          <w:tcPr>
            <w:tcW w:w="6528" w:type="dxa"/>
          </w:tcPr>
          <w:p w14:paraId="7BA8BB87" w14:textId="77777777" w:rsidR="00ED7375" w:rsidRDefault="00000000">
            <w:r>
              <w:t>All this crime against humanity on our gods and goddesses is for adrenochrome,the reptilians draconias need it to power up their underground cities to continue ruling the world, we the blacks and Latinos power them up</w:t>
            </w:r>
          </w:p>
        </w:tc>
      </w:tr>
      <w:tr w:rsidR="00ED7375" w14:paraId="459D40FC" w14:textId="77777777" w:rsidTr="001E6984">
        <w:tc>
          <w:tcPr>
            <w:tcW w:w="1199" w:type="dxa"/>
          </w:tcPr>
          <w:p w14:paraId="114F9457" w14:textId="77777777" w:rsidR="00ED7375" w:rsidRDefault="00000000">
            <w:r>
              <w:t>883</w:t>
            </w:r>
          </w:p>
        </w:tc>
        <w:tc>
          <w:tcPr>
            <w:tcW w:w="941" w:type="dxa"/>
          </w:tcPr>
          <w:p w14:paraId="34FA9264" w14:textId="77777777" w:rsidR="00ED7375" w:rsidRDefault="00000000">
            <w:r>
              <w:t>@felistaskaveni7254</w:t>
            </w:r>
          </w:p>
        </w:tc>
        <w:tc>
          <w:tcPr>
            <w:tcW w:w="403" w:type="dxa"/>
          </w:tcPr>
          <w:p w14:paraId="0BCED66E" w14:textId="77777777" w:rsidR="00ED7375" w:rsidRDefault="00000000">
            <w:r>
              <w:t>2022-05-02 21:10:05</w:t>
            </w:r>
          </w:p>
        </w:tc>
        <w:tc>
          <w:tcPr>
            <w:tcW w:w="316" w:type="dxa"/>
          </w:tcPr>
          <w:p w14:paraId="1904F41C" w14:textId="77777777" w:rsidR="00ED7375" w:rsidRDefault="00000000">
            <w:r>
              <w:t>1</w:t>
            </w:r>
          </w:p>
        </w:tc>
        <w:tc>
          <w:tcPr>
            <w:tcW w:w="354" w:type="dxa"/>
          </w:tcPr>
          <w:p w14:paraId="6E1587D9" w14:textId="77777777" w:rsidR="00ED7375" w:rsidRDefault="00000000">
            <w:r>
              <w:t>0</w:t>
            </w:r>
          </w:p>
        </w:tc>
        <w:tc>
          <w:tcPr>
            <w:tcW w:w="6528" w:type="dxa"/>
          </w:tcPr>
          <w:p w14:paraId="4B097A14" w14:textId="77777777" w:rsidR="00ED7375" w:rsidRDefault="00000000">
            <w:r>
              <w:t>This is soo sad. It breaks my heart 💔....for a child to be sold as a commodity...a life</w:t>
            </w:r>
          </w:p>
        </w:tc>
      </w:tr>
      <w:tr w:rsidR="00ED7375" w14:paraId="0E83493F" w14:textId="77777777" w:rsidTr="001E6984">
        <w:tc>
          <w:tcPr>
            <w:tcW w:w="1199" w:type="dxa"/>
          </w:tcPr>
          <w:p w14:paraId="3CD2D6B8" w14:textId="77777777" w:rsidR="00ED7375" w:rsidRDefault="00000000">
            <w:r>
              <w:t>884</w:t>
            </w:r>
          </w:p>
        </w:tc>
        <w:tc>
          <w:tcPr>
            <w:tcW w:w="941" w:type="dxa"/>
          </w:tcPr>
          <w:p w14:paraId="7F841C25" w14:textId="77777777" w:rsidR="00ED7375" w:rsidRDefault="00000000">
            <w:r>
              <w:t>@julietnabukenya2510</w:t>
            </w:r>
          </w:p>
        </w:tc>
        <w:tc>
          <w:tcPr>
            <w:tcW w:w="403" w:type="dxa"/>
          </w:tcPr>
          <w:p w14:paraId="0A38A657" w14:textId="77777777" w:rsidR="00ED7375" w:rsidRDefault="00000000">
            <w:r>
              <w:t>2022-05-02 18:57:54</w:t>
            </w:r>
          </w:p>
        </w:tc>
        <w:tc>
          <w:tcPr>
            <w:tcW w:w="316" w:type="dxa"/>
          </w:tcPr>
          <w:p w14:paraId="3A52047D" w14:textId="77777777" w:rsidR="00ED7375" w:rsidRDefault="00000000">
            <w:r>
              <w:t>0</w:t>
            </w:r>
          </w:p>
        </w:tc>
        <w:tc>
          <w:tcPr>
            <w:tcW w:w="354" w:type="dxa"/>
          </w:tcPr>
          <w:p w14:paraId="778301AE" w14:textId="77777777" w:rsidR="00ED7375" w:rsidRDefault="00000000">
            <w:r>
              <w:t>0</w:t>
            </w:r>
          </w:p>
        </w:tc>
        <w:tc>
          <w:tcPr>
            <w:tcW w:w="6528" w:type="dxa"/>
          </w:tcPr>
          <w:p w14:paraId="77E45AFB" w14:textId="77777777" w:rsidR="00ED7375" w:rsidRDefault="00000000">
            <w:r>
              <w:t>If it was in  developed COUNTRIES, they could have saved that baby girl.Why this journalist didn't grab the baby the first day she saw her????🙄🙄🙄 Really un professional.</w:t>
            </w:r>
          </w:p>
        </w:tc>
      </w:tr>
      <w:tr w:rsidR="00ED7375" w14:paraId="0CC499FE" w14:textId="77777777" w:rsidTr="001E6984">
        <w:tc>
          <w:tcPr>
            <w:tcW w:w="1199" w:type="dxa"/>
          </w:tcPr>
          <w:p w14:paraId="5D9DA551" w14:textId="77777777" w:rsidR="00ED7375" w:rsidRDefault="00000000">
            <w:r>
              <w:t>885</w:t>
            </w:r>
          </w:p>
        </w:tc>
        <w:tc>
          <w:tcPr>
            <w:tcW w:w="941" w:type="dxa"/>
          </w:tcPr>
          <w:p w14:paraId="03DBED72" w14:textId="77777777" w:rsidR="00ED7375" w:rsidRDefault="00000000">
            <w:r>
              <w:t>@Mjones5018</w:t>
            </w:r>
          </w:p>
        </w:tc>
        <w:tc>
          <w:tcPr>
            <w:tcW w:w="403" w:type="dxa"/>
          </w:tcPr>
          <w:p w14:paraId="2730D9CD" w14:textId="77777777" w:rsidR="00ED7375" w:rsidRDefault="00000000">
            <w:r>
              <w:t>2022-05-02 10:23:00</w:t>
            </w:r>
          </w:p>
        </w:tc>
        <w:tc>
          <w:tcPr>
            <w:tcW w:w="316" w:type="dxa"/>
          </w:tcPr>
          <w:p w14:paraId="18204778" w14:textId="77777777" w:rsidR="00ED7375" w:rsidRDefault="00000000">
            <w:r>
              <w:t>0</w:t>
            </w:r>
          </w:p>
        </w:tc>
        <w:tc>
          <w:tcPr>
            <w:tcW w:w="354" w:type="dxa"/>
          </w:tcPr>
          <w:p w14:paraId="296290B3" w14:textId="77777777" w:rsidR="00ED7375" w:rsidRDefault="00000000">
            <w:r>
              <w:t>1</w:t>
            </w:r>
          </w:p>
        </w:tc>
        <w:tc>
          <w:tcPr>
            <w:tcW w:w="6528" w:type="dxa"/>
          </w:tcPr>
          <w:p w14:paraId="4555EF28" w14:textId="77777777" w:rsidR="00ED7375" w:rsidRDefault="00000000">
            <w:r>
              <w:t>If the babies are abandoned I don’t see the problem.</w:t>
            </w:r>
          </w:p>
        </w:tc>
      </w:tr>
      <w:tr w:rsidR="00ED7375" w14:paraId="7DE0AE68" w14:textId="77777777" w:rsidTr="001E6984">
        <w:tc>
          <w:tcPr>
            <w:tcW w:w="1199" w:type="dxa"/>
          </w:tcPr>
          <w:p w14:paraId="6D544B2F" w14:textId="77777777" w:rsidR="00ED7375" w:rsidRDefault="00000000">
            <w:r>
              <w:t>886</w:t>
            </w:r>
          </w:p>
        </w:tc>
        <w:tc>
          <w:tcPr>
            <w:tcW w:w="941" w:type="dxa"/>
          </w:tcPr>
          <w:p w14:paraId="55D546D4" w14:textId="77777777" w:rsidR="00ED7375" w:rsidRDefault="00000000">
            <w:r>
              <w:t>@theiswithin3649</w:t>
            </w:r>
          </w:p>
        </w:tc>
        <w:tc>
          <w:tcPr>
            <w:tcW w:w="403" w:type="dxa"/>
          </w:tcPr>
          <w:p w14:paraId="720B1D7C" w14:textId="77777777" w:rsidR="00ED7375" w:rsidRDefault="00000000">
            <w:r>
              <w:t>2022-05-25 08:19:58</w:t>
            </w:r>
          </w:p>
        </w:tc>
        <w:tc>
          <w:tcPr>
            <w:tcW w:w="316" w:type="dxa"/>
          </w:tcPr>
          <w:p w14:paraId="2F772285" w14:textId="77777777" w:rsidR="00ED7375" w:rsidRDefault="00000000">
            <w:r>
              <w:t>0</w:t>
            </w:r>
          </w:p>
        </w:tc>
        <w:tc>
          <w:tcPr>
            <w:tcW w:w="354" w:type="dxa"/>
          </w:tcPr>
          <w:p w14:paraId="0874278E" w14:textId="77777777" w:rsidR="00ED7375" w:rsidRDefault="00ED7375"/>
        </w:tc>
        <w:tc>
          <w:tcPr>
            <w:tcW w:w="6528" w:type="dxa"/>
          </w:tcPr>
          <w:p w14:paraId="6B1E20E4" w14:textId="77777777" w:rsidR="00ED7375" w:rsidRDefault="00000000">
            <w:r>
              <w:t>What are you dumb.... You don't see a problem with babies being sacrificed tortured</w:t>
            </w:r>
          </w:p>
        </w:tc>
      </w:tr>
      <w:tr w:rsidR="00ED7375" w14:paraId="1A1F4780" w14:textId="77777777" w:rsidTr="001E6984">
        <w:tc>
          <w:tcPr>
            <w:tcW w:w="1199" w:type="dxa"/>
          </w:tcPr>
          <w:p w14:paraId="2F8FB50F" w14:textId="77777777" w:rsidR="00ED7375" w:rsidRDefault="00000000">
            <w:r>
              <w:t>887</w:t>
            </w:r>
          </w:p>
        </w:tc>
        <w:tc>
          <w:tcPr>
            <w:tcW w:w="941" w:type="dxa"/>
          </w:tcPr>
          <w:p w14:paraId="3721BBDE" w14:textId="77777777" w:rsidR="00ED7375" w:rsidRDefault="00000000">
            <w:r>
              <w:t>@ChrisChris-cx2ij</w:t>
            </w:r>
          </w:p>
        </w:tc>
        <w:tc>
          <w:tcPr>
            <w:tcW w:w="403" w:type="dxa"/>
          </w:tcPr>
          <w:p w14:paraId="24310F10" w14:textId="77777777" w:rsidR="00ED7375" w:rsidRDefault="00000000">
            <w:r>
              <w:t>2022-05-02 08:26:17</w:t>
            </w:r>
          </w:p>
        </w:tc>
        <w:tc>
          <w:tcPr>
            <w:tcW w:w="316" w:type="dxa"/>
          </w:tcPr>
          <w:p w14:paraId="091BA35F" w14:textId="77777777" w:rsidR="00ED7375" w:rsidRDefault="00000000">
            <w:r>
              <w:t>0</w:t>
            </w:r>
          </w:p>
        </w:tc>
        <w:tc>
          <w:tcPr>
            <w:tcW w:w="354" w:type="dxa"/>
          </w:tcPr>
          <w:p w14:paraId="04571CBA" w14:textId="77777777" w:rsidR="00ED7375" w:rsidRDefault="00000000">
            <w:r>
              <w:t>0</w:t>
            </w:r>
          </w:p>
        </w:tc>
        <w:tc>
          <w:tcPr>
            <w:tcW w:w="6528" w:type="dxa"/>
          </w:tcPr>
          <w:p w14:paraId="1CF5BB4D" w14:textId="77777777" w:rsidR="00ED7375" w:rsidRDefault="00000000">
            <w:r>
              <w:t>Can u tell the Kenyan Government</w:t>
            </w:r>
          </w:p>
        </w:tc>
      </w:tr>
      <w:tr w:rsidR="00ED7375" w14:paraId="1AD1293B" w14:textId="77777777" w:rsidTr="001E6984">
        <w:tc>
          <w:tcPr>
            <w:tcW w:w="1199" w:type="dxa"/>
          </w:tcPr>
          <w:p w14:paraId="3D06BAC3" w14:textId="77777777" w:rsidR="00ED7375" w:rsidRDefault="00000000">
            <w:r>
              <w:t>888</w:t>
            </w:r>
          </w:p>
        </w:tc>
        <w:tc>
          <w:tcPr>
            <w:tcW w:w="941" w:type="dxa"/>
          </w:tcPr>
          <w:p w14:paraId="4637ACB2" w14:textId="77777777" w:rsidR="00ED7375" w:rsidRDefault="00000000">
            <w:r>
              <w:t>@ChrisChris-cx2ij</w:t>
            </w:r>
          </w:p>
        </w:tc>
        <w:tc>
          <w:tcPr>
            <w:tcW w:w="403" w:type="dxa"/>
          </w:tcPr>
          <w:p w14:paraId="60E90B0B" w14:textId="77777777" w:rsidR="00ED7375" w:rsidRDefault="00000000">
            <w:r>
              <w:t>2022-05-02 08:25:09</w:t>
            </w:r>
          </w:p>
        </w:tc>
        <w:tc>
          <w:tcPr>
            <w:tcW w:w="316" w:type="dxa"/>
          </w:tcPr>
          <w:p w14:paraId="675991CA" w14:textId="77777777" w:rsidR="00ED7375" w:rsidRDefault="00000000">
            <w:r>
              <w:t>0</w:t>
            </w:r>
          </w:p>
        </w:tc>
        <w:tc>
          <w:tcPr>
            <w:tcW w:w="354" w:type="dxa"/>
          </w:tcPr>
          <w:p w14:paraId="723AE8B1" w14:textId="77777777" w:rsidR="00ED7375" w:rsidRDefault="00000000">
            <w:r>
              <w:t>0</w:t>
            </w:r>
          </w:p>
        </w:tc>
        <w:tc>
          <w:tcPr>
            <w:tcW w:w="6528" w:type="dxa"/>
          </w:tcPr>
          <w:p w14:paraId="58FDC73C" w14:textId="77777777" w:rsidR="00ED7375" w:rsidRDefault="00000000">
            <w:r>
              <w:t>In writing lock his bitchass up</w:t>
            </w:r>
          </w:p>
        </w:tc>
      </w:tr>
      <w:tr w:rsidR="00ED7375" w14:paraId="50ABC302" w14:textId="77777777" w:rsidTr="001E6984">
        <w:tc>
          <w:tcPr>
            <w:tcW w:w="1199" w:type="dxa"/>
          </w:tcPr>
          <w:p w14:paraId="65278D81" w14:textId="77777777" w:rsidR="00ED7375" w:rsidRDefault="00000000">
            <w:r>
              <w:t>889</w:t>
            </w:r>
          </w:p>
        </w:tc>
        <w:tc>
          <w:tcPr>
            <w:tcW w:w="941" w:type="dxa"/>
          </w:tcPr>
          <w:p w14:paraId="396C7C3C" w14:textId="77777777" w:rsidR="00ED7375" w:rsidRDefault="00000000">
            <w:r>
              <w:t>@ChrisChris-cx2ij</w:t>
            </w:r>
          </w:p>
        </w:tc>
        <w:tc>
          <w:tcPr>
            <w:tcW w:w="403" w:type="dxa"/>
          </w:tcPr>
          <w:p w14:paraId="11E6D2A1" w14:textId="77777777" w:rsidR="00ED7375" w:rsidRDefault="00000000">
            <w:r>
              <w:t>2022-05-02 08:18:07</w:t>
            </w:r>
          </w:p>
        </w:tc>
        <w:tc>
          <w:tcPr>
            <w:tcW w:w="316" w:type="dxa"/>
          </w:tcPr>
          <w:p w14:paraId="5F2B333E" w14:textId="77777777" w:rsidR="00ED7375" w:rsidRDefault="00000000">
            <w:r>
              <w:t>0</w:t>
            </w:r>
          </w:p>
        </w:tc>
        <w:tc>
          <w:tcPr>
            <w:tcW w:w="354" w:type="dxa"/>
          </w:tcPr>
          <w:p w14:paraId="1759B9AD" w14:textId="77777777" w:rsidR="00ED7375" w:rsidRDefault="00000000">
            <w:r>
              <w:t>0</w:t>
            </w:r>
          </w:p>
        </w:tc>
        <w:tc>
          <w:tcPr>
            <w:tcW w:w="6528" w:type="dxa"/>
          </w:tcPr>
          <w:p w14:paraId="6834E7C1" w14:textId="77777777" w:rsidR="00ED7375" w:rsidRDefault="00000000">
            <w:r>
              <w:t>What is AFRICA DOING 2 stop this from happening????</w:t>
            </w:r>
          </w:p>
        </w:tc>
      </w:tr>
      <w:tr w:rsidR="00ED7375" w14:paraId="2B62C7E4" w14:textId="77777777" w:rsidTr="001E6984">
        <w:tc>
          <w:tcPr>
            <w:tcW w:w="1199" w:type="dxa"/>
          </w:tcPr>
          <w:p w14:paraId="68651325" w14:textId="77777777" w:rsidR="00ED7375" w:rsidRDefault="00000000">
            <w:r>
              <w:t>890</w:t>
            </w:r>
          </w:p>
        </w:tc>
        <w:tc>
          <w:tcPr>
            <w:tcW w:w="941" w:type="dxa"/>
          </w:tcPr>
          <w:p w14:paraId="089C501B" w14:textId="77777777" w:rsidR="00ED7375" w:rsidRDefault="00000000">
            <w:r>
              <w:t>@ChrisChris-cx2ij</w:t>
            </w:r>
          </w:p>
        </w:tc>
        <w:tc>
          <w:tcPr>
            <w:tcW w:w="403" w:type="dxa"/>
          </w:tcPr>
          <w:p w14:paraId="6FB9D13B" w14:textId="77777777" w:rsidR="00ED7375" w:rsidRDefault="00000000">
            <w:r>
              <w:t>2022-05-02 08:16:34</w:t>
            </w:r>
          </w:p>
        </w:tc>
        <w:tc>
          <w:tcPr>
            <w:tcW w:w="316" w:type="dxa"/>
          </w:tcPr>
          <w:p w14:paraId="469CB1D4" w14:textId="77777777" w:rsidR="00ED7375" w:rsidRDefault="00000000">
            <w:r>
              <w:t>2</w:t>
            </w:r>
          </w:p>
        </w:tc>
        <w:tc>
          <w:tcPr>
            <w:tcW w:w="354" w:type="dxa"/>
          </w:tcPr>
          <w:p w14:paraId="045EF35A" w14:textId="77777777" w:rsidR="00ED7375" w:rsidRDefault="00000000">
            <w:r>
              <w:t>0</w:t>
            </w:r>
          </w:p>
        </w:tc>
        <w:tc>
          <w:tcPr>
            <w:tcW w:w="6528" w:type="dxa"/>
          </w:tcPr>
          <w:p w14:paraId="49AA754C" w14:textId="77777777" w:rsidR="00ED7375" w:rsidRDefault="00000000">
            <w:r>
              <w:t>These criminals DESERVE DEATH</w:t>
            </w:r>
          </w:p>
        </w:tc>
      </w:tr>
      <w:tr w:rsidR="00ED7375" w14:paraId="78066626" w14:textId="77777777" w:rsidTr="001E6984">
        <w:tc>
          <w:tcPr>
            <w:tcW w:w="1199" w:type="dxa"/>
          </w:tcPr>
          <w:p w14:paraId="079B4328" w14:textId="77777777" w:rsidR="00ED7375" w:rsidRDefault="00000000">
            <w:r>
              <w:t>891</w:t>
            </w:r>
          </w:p>
        </w:tc>
        <w:tc>
          <w:tcPr>
            <w:tcW w:w="941" w:type="dxa"/>
          </w:tcPr>
          <w:p w14:paraId="6A6C1A63" w14:textId="77777777" w:rsidR="00ED7375" w:rsidRDefault="00000000">
            <w:r>
              <w:t>@ChrisChris-cx2ij</w:t>
            </w:r>
          </w:p>
        </w:tc>
        <w:tc>
          <w:tcPr>
            <w:tcW w:w="403" w:type="dxa"/>
          </w:tcPr>
          <w:p w14:paraId="503D4565" w14:textId="77777777" w:rsidR="00ED7375" w:rsidRDefault="00000000">
            <w:r>
              <w:t>2022-05-02 08:15:24</w:t>
            </w:r>
          </w:p>
        </w:tc>
        <w:tc>
          <w:tcPr>
            <w:tcW w:w="316" w:type="dxa"/>
          </w:tcPr>
          <w:p w14:paraId="599C1014" w14:textId="77777777" w:rsidR="00ED7375" w:rsidRDefault="00000000">
            <w:r>
              <w:t>0</w:t>
            </w:r>
          </w:p>
        </w:tc>
        <w:tc>
          <w:tcPr>
            <w:tcW w:w="354" w:type="dxa"/>
          </w:tcPr>
          <w:p w14:paraId="5321A7AE" w14:textId="77777777" w:rsidR="00ED7375" w:rsidRDefault="00000000">
            <w:r>
              <w:t>0</w:t>
            </w:r>
          </w:p>
        </w:tc>
        <w:tc>
          <w:tcPr>
            <w:tcW w:w="6528" w:type="dxa"/>
          </w:tcPr>
          <w:p w14:paraId="4D2AA4F0" w14:textId="77777777" w:rsidR="00ED7375" w:rsidRDefault="00000000">
            <w:r>
              <w:t>Kenya HAS 2 make the penalty of this crime higher</w:t>
            </w:r>
          </w:p>
        </w:tc>
      </w:tr>
      <w:tr w:rsidR="00ED7375" w14:paraId="6ABB6E9F" w14:textId="77777777" w:rsidTr="001E6984">
        <w:tc>
          <w:tcPr>
            <w:tcW w:w="1199" w:type="dxa"/>
          </w:tcPr>
          <w:p w14:paraId="2889AD47" w14:textId="77777777" w:rsidR="00ED7375" w:rsidRDefault="00000000">
            <w:r>
              <w:t>892</w:t>
            </w:r>
          </w:p>
        </w:tc>
        <w:tc>
          <w:tcPr>
            <w:tcW w:w="941" w:type="dxa"/>
          </w:tcPr>
          <w:p w14:paraId="44C93ECE" w14:textId="77777777" w:rsidR="00ED7375" w:rsidRDefault="00000000">
            <w:r>
              <w:t>@ChrisChris-cx2ij</w:t>
            </w:r>
          </w:p>
        </w:tc>
        <w:tc>
          <w:tcPr>
            <w:tcW w:w="403" w:type="dxa"/>
          </w:tcPr>
          <w:p w14:paraId="777B3FA5" w14:textId="77777777" w:rsidR="00ED7375" w:rsidRDefault="00000000">
            <w:r>
              <w:t>2022-05-02 08:10:45</w:t>
            </w:r>
          </w:p>
        </w:tc>
        <w:tc>
          <w:tcPr>
            <w:tcW w:w="316" w:type="dxa"/>
          </w:tcPr>
          <w:p w14:paraId="4E45A2D6" w14:textId="77777777" w:rsidR="00ED7375" w:rsidRDefault="00000000">
            <w:r>
              <w:t>1</w:t>
            </w:r>
          </w:p>
        </w:tc>
        <w:tc>
          <w:tcPr>
            <w:tcW w:w="354" w:type="dxa"/>
          </w:tcPr>
          <w:p w14:paraId="6084DC5C" w14:textId="77777777" w:rsidR="00ED7375" w:rsidRDefault="00000000">
            <w:r>
              <w:t>0</w:t>
            </w:r>
          </w:p>
        </w:tc>
        <w:tc>
          <w:tcPr>
            <w:tcW w:w="6528" w:type="dxa"/>
          </w:tcPr>
          <w:p w14:paraId="64068F7C" w14:textId="77777777" w:rsidR="00ED7375" w:rsidRDefault="00000000">
            <w:r>
              <w:t>Lord… give an update on this story</w:t>
            </w:r>
          </w:p>
        </w:tc>
      </w:tr>
      <w:tr w:rsidR="00ED7375" w14:paraId="136D16F5" w14:textId="77777777" w:rsidTr="001E6984">
        <w:tc>
          <w:tcPr>
            <w:tcW w:w="1199" w:type="dxa"/>
          </w:tcPr>
          <w:p w14:paraId="338FBD27" w14:textId="77777777" w:rsidR="00ED7375" w:rsidRDefault="00000000">
            <w:r>
              <w:t>893</w:t>
            </w:r>
          </w:p>
        </w:tc>
        <w:tc>
          <w:tcPr>
            <w:tcW w:w="941" w:type="dxa"/>
          </w:tcPr>
          <w:p w14:paraId="2C585085" w14:textId="77777777" w:rsidR="00ED7375" w:rsidRDefault="00000000">
            <w:r>
              <w:t>@kama3422</w:t>
            </w:r>
          </w:p>
        </w:tc>
        <w:tc>
          <w:tcPr>
            <w:tcW w:w="403" w:type="dxa"/>
          </w:tcPr>
          <w:p w14:paraId="5315BF81" w14:textId="77777777" w:rsidR="00ED7375" w:rsidRDefault="00000000">
            <w:r>
              <w:t>2022-05-01 09:36:40</w:t>
            </w:r>
          </w:p>
        </w:tc>
        <w:tc>
          <w:tcPr>
            <w:tcW w:w="316" w:type="dxa"/>
          </w:tcPr>
          <w:p w14:paraId="046092C1" w14:textId="77777777" w:rsidR="00ED7375" w:rsidRDefault="00000000">
            <w:r>
              <w:t>3</w:t>
            </w:r>
          </w:p>
        </w:tc>
        <w:tc>
          <w:tcPr>
            <w:tcW w:w="354" w:type="dxa"/>
          </w:tcPr>
          <w:p w14:paraId="07EAB641" w14:textId="77777777" w:rsidR="00ED7375" w:rsidRDefault="00000000">
            <w:r>
              <w:t>0</w:t>
            </w:r>
          </w:p>
        </w:tc>
        <w:tc>
          <w:tcPr>
            <w:tcW w:w="6528" w:type="dxa"/>
          </w:tcPr>
          <w:p w14:paraId="525EA1AC" w14:textId="77777777" w:rsidR="00ED7375" w:rsidRDefault="00000000">
            <w:r>
              <w:t>May the Almighty Creator of all protect these children. Ameen.</w:t>
            </w:r>
          </w:p>
        </w:tc>
      </w:tr>
      <w:tr w:rsidR="00ED7375" w14:paraId="02C89BB0" w14:textId="77777777" w:rsidTr="001E6984">
        <w:tc>
          <w:tcPr>
            <w:tcW w:w="1199" w:type="dxa"/>
          </w:tcPr>
          <w:p w14:paraId="5B1675D1" w14:textId="77777777" w:rsidR="00ED7375" w:rsidRDefault="00000000">
            <w:r>
              <w:t>894</w:t>
            </w:r>
          </w:p>
        </w:tc>
        <w:tc>
          <w:tcPr>
            <w:tcW w:w="941" w:type="dxa"/>
          </w:tcPr>
          <w:p w14:paraId="07B2B157" w14:textId="77777777" w:rsidR="00ED7375" w:rsidRDefault="00000000">
            <w:r>
              <w:t>@PAnfrican_village_Farmer1</w:t>
            </w:r>
          </w:p>
        </w:tc>
        <w:tc>
          <w:tcPr>
            <w:tcW w:w="403" w:type="dxa"/>
          </w:tcPr>
          <w:p w14:paraId="6D4A04FC" w14:textId="77777777" w:rsidR="00ED7375" w:rsidRDefault="00000000">
            <w:r>
              <w:t>2022-05-01 08:23:29</w:t>
            </w:r>
          </w:p>
        </w:tc>
        <w:tc>
          <w:tcPr>
            <w:tcW w:w="316" w:type="dxa"/>
          </w:tcPr>
          <w:p w14:paraId="4BAE2218" w14:textId="77777777" w:rsidR="00ED7375" w:rsidRDefault="00000000">
            <w:r>
              <w:t>0</w:t>
            </w:r>
          </w:p>
        </w:tc>
        <w:tc>
          <w:tcPr>
            <w:tcW w:w="354" w:type="dxa"/>
          </w:tcPr>
          <w:p w14:paraId="725ED7F2" w14:textId="77777777" w:rsidR="00ED7375" w:rsidRDefault="00000000">
            <w:r>
              <w:t>0</w:t>
            </w:r>
          </w:p>
        </w:tc>
        <w:tc>
          <w:tcPr>
            <w:tcW w:w="6528" w:type="dxa"/>
          </w:tcPr>
          <w:p w14:paraId="3B8F47F7" w14:textId="77777777" w:rsidR="00ED7375" w:rsidRDefault="00000000">
            <w:r>
              <w:t xml:space="preserve">I regret watching this investigation, not because of the innocent children are treated this but because the investigators don't usually get the police involved to arrest criminals like Fred and maternity home owner. </w:t>
            </w:r>
            <w:r>
              <w:br/>
              <w:t xml:space="preserve">There were clear instances you could have alerted the police presence and get them arrested but you just spoke to them and they walked away freely, especially Fred! That was a heartbreaking and disappointing end! </w:t>
            </w:r>
            <w:r>
              <w:br/>
              <w:t xml:space="preserve">I have watch about 5 Africa eye investigations, and normally nothing happens to the criminals within the investigation period. What is that? </w:t>
            </w:r>
            <w:r>
              <w:br/>
              <w:t>I will not watch or share your videos again because it seems there's equally no positive impact aside publicity, which is often no news anyway</w:t>
            </w:r>
          </w:p>
        </w:tc>
      </w:tr>
      <w:tr w:rsidR="00ED7375" w14:paraId="2FC526E4" w14:textId="77777777" w:rsidTr="001E6984">
        <w:tc>
          <w:tcPr>
            <w:tcW w:w="1199" w:type="dxa"/>
          </w:tcPr>
          <w:p w14:paraId="650950F4" w14:textId="77777777" w:rsidR="00ED7375" w:rsidRDefault="00000000">
            <w:r>
              <w:t>895</w:t>
            </w:r>
          </w:p>
        </w:tc>
        <w:tc>
          <w:tcPr>
            <w:tcW w:w="941" w:type="dxa"/>
          </w:tcPr>
          <w:p w14:paraId="31738C51" w14:textId="77777777" w:rsidR="00ED7375" w:rsidRDefault="00000000">
            <w:r>
              <w:t>@slimboyd</w:t>
            </w:r>
          </w:p>
        </w:tc>
        <w:tc>
          <w:tcPr>
            <w:tcW w:w="403" w:type="dxa"/>
          </w:tcPr>
          <w:p w14:paraId="38DACA94" w14:textId="77777777" w:rsidR="00ED7375" w:rsidRDefault="00000000">
            <w:r>
              <w:t>2022-05-01 03:11:54</w:t>
            </w:r>
          </w:p>
        </w:tc>
        <w:tc>
          <w:tcPr>
            <w:tcW w:w="316" w:type="dxa"/>
          </w:tcPr>
          <w:p w14:paraId="3C9A70B9" w14:textId="77777777" w:rsidR="00ED7375" w:rsidRDefault="00000000">
            <w:r>
              <w:t>6</w:t>
            </w:r>
          </w:p>
        </w:tc>
        <w:tc>
          <w:tcPr>
            <w:tcW w:w="354" w:type="dxa"/>
          </w:tcPr>
          <w:p w14:paraId="0BE344B3" w14:textId="77777777" w:rsidR="00ED7375" w:rsidRDefault="00000000">
            <w:r>
              <w:t>0</w:t>
            </w:r>
          </w:p>
        </w:tc>
        <w:tc>
          <w:tcPr>
            <w:tcW w:w="6528" w:type="dxa"/>
          </w:tcPr>
          <w:p w14:paraId="28CF3230" w14:textId="77777777" w:rsidR="00ED7375" w:rsidRDefault="00000000">
            <w:r>
              <w:t>I really can't stand humanity sometimes. This has got to be some of the most cold heartless crimes I've heard of recently.</w:t>
            </w:r>
          </w:p>
        </w:tc>
      </w:tr>
      <w:tr w:rsidR="00ED7375" w14:paraId="575283BC" w14:textId="77777777" w:rsidTr="001E6984">
        <w:tc>
          <w:tcPr>
            <w:tcW w:w="1199" w:type="dxa"/>
          </w:tcPr>
          <w:p w14:paraId="3971CF4C" w14:textId="77777777" w:rsidR="00ED7375" w:rsidRDefault="00000000">
            <w:r>
              <w:t>896</w:t>
            </w:r>
          </w:p>
        </w:tc>
        <w:tc>
          <w:tcPr>
            <w:tcW w:w="941" w:type="dxa"/>
          </w:tcPr>
          <w:p w14:paraId="5E2A619C" w14:textId="77777777" w:rsidR="00ED7375" w:rsidRDefault="00000000">
            <w:r>
              <w:t>@MisterBantz</w:t>
            </w:r>
          </w:p>
        </w:tc>
        <w:tc>
          <w:tcPr>
            <w:tcW w:w="403" w:type="dxa"/>
          </w:tcPr>
          <w:p w14:paraId="1AEF970F" w14:textId="77777777" w:rsidR="00ED7375" w:rsidRDefault="00000000">
            <w:r>
              <w:t>2022-05-01 01:09:49</w:t>
            </w:r>
          </w:p>
        </w:tc>
        <w:tc>
          <w:tcPr>
            <w:tcW w:w="316" w:type="dxa"/>
          </w:tcPr>
          <w:p w14:paraId="7482D7D0" w14:textId="77777777" w:rsidR="00ED7375" w:rsidRDefault="00000000">
            <w:r>
              <w:t>0</w:t>
            </w:r>
          </w:p>
        </w:tc>
        <w:tc>
          <w:tcPr>
            <w:tcW w:w="354" w:type="dxa"/>
          </w:tcPr>
          <w:p w14:paraId="5A9E3DB2" w14:textId="77777777" w:rsidR="00ED7375" w:rsidRDefault="00000000">
            <w:r>
              <w:t>0</w:t>
            </w:r>
          </w:p>
        </w:tc>
        <w:tc>
          <w:tcPr>
            <w:tcW w:w="6528" w:type="dxa"/>
          </w:tcPr>
          <w:p w14:paraId="03B1CEAD" w14:textId="77777777" w:rsidR="00ED7375" w:rsidRDefault="00000000">
            <w:r>
              <w:t>His Holiness Pope Gregory XVIII needs to be placed on St. Peter’s throne by the great French Catholic monarch as soon as possible!  This and very many other things must stop!</w:t>
            </w:r>
          </w:p>
        </w:tc>
      </w:tr>
      <w:tr w:rsidR="00ED7375" w14:paraId="66B04852" w14:textId="77777777" w:rsidTr="001E6984">
        <w:tc>
          <w:tcPr>
            <w:tcW w:w="1199" w:type="dxa"/>
          </w:tcPr>
          <w:p w14:paraId="1394A8AE" w14:textId="77777777" w:rsidR="00ED7375" w:rsidRDefault="00000000">
            <w:r>
              <w:t>897</w:t>
            </w:r>
          </w:p>
        </w:tc>
        <w:tc>
          <w:tcPr>
            <w:tcW w:w="941" w:type="dxa"/>
          </w:tcPr>
          <w:p w14:paraId="4917C578" w14:textId="77777777" w:rsidR="00ED7375" w:rsidRDefault="00000000">
            <w:r>
              <w:t>@zeinabmohamud3920</w:t>
            </w:r>
          </w:p>
        </w:tc>
        <w:tc>
          <w:tcPr>
            <w:tcW w:w="403" w:type="dxa"/>
          </w:tcPr>
          <w:p w14:paraId="2FFF7785" w14:textId="77777777" w:rsidR="00ED7375" w:rsidRDefault="00000000">
            <w:r>
              <w:t>2022-04-30 19:27:21</w:t>
            </w:r>
          </w:p>
        </w:tc>
        <w:tc>
          <w:tcPr>
            <w:tcW w:w="316" w:type="dxa"/>
          </w:tcPr>
          <w:p w14:paraId="7698E482" w14:textId="77777777" w:rsidR="00ED7375" w:rsidRDefault="00000000">
            <w:r>
              <w:t>0</w:t>
            </w:r>
          </w:p>
        </w:tc>
        <w:tc>
          <w:tcPr>
            <w:tcW w:w="354" w:type="dxa"/>
          </w:tcPr>
          <w:p w14:paraId="62833C18" w14:textId="77777777" w:rsidR="00ED7375" w:rsidRDefault="00000000">
            <w:r>
              <w:t>0</w:t>
            </w:r>
          </w:p>
        </w:tc>
        <w:tc>
          <w:tcPr>
            <w:tcW w:w="6528" w:type="dxa"/>
          </w:tcPr>
          <w:p w14:paraId="5FA56212" w14:textId="77777777" w:rsidR="00ED7375" w:rsidRDefault="00000000">
            <w:r>
              <w:t>Woooi! I don't want to raise my kids i Nairobi,no remorse at all</w:t>
            </w:r>
          </w:p>
        </w:tc>
      </w:tr>
      <w:tr w:rsidR="00ED7375" w14:paraId="2E784088" w14:textId="77777777" w:rsidTr="001E6984">
        <w:tc>
          <w:tcPr>
            <w:tcW w:w="1199" w:type="dxa"/>
          </w:tcPr>
          <w:p w14:paraId="13D34E54" w14:textId="77777777" w:rsidR="00ED7375" w:rsidRDefault="00000000">
            <w:r>
              <w:t>898</w:t>
            </w:r>
          </w:p>
        </w:tc>
        <w:tc>
          <w:tcPr>
            <w:tcW w:w="941" w:type="dxa"/>
          </w:tcPr>
          <w:p w14:paraId="2C70AC82" w14:textId="77777777" w:rsidR="00ED7375" w:rsidRDefault="00000000">
            <w:r>
              <w:t>@fazetroy5914</w:t>
            </w:r>
          </w:p>
        </w:tc>
        <w:tc>
          <w:tcPr>
            <w:tcW w:w="403" w:type="dxa"/>
          </w:tcPr>
          <w:p w14:paraId="7996AF58" w14:textId="77777777" w:rsidR="00ED7375" w:rsidRDefault="00000000">
            <w:r>
              <w:t>2022-04-24 21:54:17</w:t>
            </w:r>
          </w:p>
        </w:tc>
        <w:tc>
          <w:tcPr>
            <w:tcW w:w="316" w:type="dxa"/>
          </w:tcPr>
          <w:p w14:paraId="24D1C50C" w14:textId="77777777" w:rsidR="00ED7375" w:rsidRDefault="00000000">
            <w:r>
              <w:t>0</w:t>
            </w:r>
          </w:p>
        </w:tc>
        <w:tc>
          <w:tcPr>
            <w:tcW w:w="354" w:type="dxa"/>
          </w:tcPr>
          <w:p w14:paraId="1E811D6D" w14:textId="77777777" w:rsidR="00ED7375" w:rsidRDefault="00000000">
            <w:r>
              <w:t>0</w:t>
            </w:r>
          </w:p>
        </w:tc>
        <w:tc>
          <w:tcPr>
            <w:tcW w:w="6528" w:type="dxa"/>
          </w:tcPr>
          <w:p w14:paraId="5A529DB0" w14:textId="77777777" w:rsidR="00ED7375" w:rsidRDefault="00000000">
            <w:r>
              <w:t>They should be arrested,, what were you guys waiting for,,,</w:t>
            </w:r>
          </w:p>
        </w:tc>
      </w:tr>
      <w:tr w:rsidR="00ED7375" w14:paraId="3D12CD0A" w14:textId="77777777" w:rsidTr="001E6984">
        <w:tc>
          <w:tcPr>
            <w:tcW w:w="1199" w:type="dxa"/>
          </w:tcPr>
          <w:p w14:paraId="565061D8" w14:textId="77777777" w:rsidR="00ED7375" w:rsidRDefault="00000000">
            <w:r>
              <w:t>899</w:t>
            </w:r>
          </w:p>
        </w:tc>
        <w:tc>
          <w:tcPr>
            <w:tcW w:w="941" w:type="dxa"/>
          </w:tcPr>
          <w:p w14:paraId="64C67D66" w14:textId="77777777" w:rsidR="00ED7375" w:rsidRDefault="00000000">
            <w:r>
              <w:t>@tayviamckay8487</w:t>
            </w:r>
          </w:p>
        </w:tc>
        <w:tc>
          <w:tcPr>
            <w:tcW w:w="403" w:type="dxa"/>
          </w:tcPr>
          <w:p w14:paraId="2DC59B68" w14:textId="77777777" w:rsidR="00ED7375" w:rsidRDefault="00000000">
            <w:r>
              <w:t>2022-04-24 20:40:13</w:t>
            </w:r>
          </w:p>
        </w:tc>
        <w:tc>
          <w:tcPr>
            <w:tcW w:w="316" w:type="dxa"/>
          </w:tcPr>
          <w:p w14:paraId="10E7A719" w14:textId="77777777" w:rsidR="00ED7375" w:rsidRDefault="00000000">
            <w:r>
              <w:t>0</w:t>
            </w:r>
          </w:p>
        </w:tc>
        <w:tc>
          <w:tcPr>
            <w:tcW w:w="354" w:type="dxa"/>
          </w:tcPr>
          <w:p w14:paraId="2202140B" w14:textId="77777777" w:rsidR="00ED7375" w:rsidRDefault="00000000">
            <w:r>
              <w:t>0</w:t>
            </w:r>
          </w:p>
        </w:tc>
        <w:tc>
          <w:tcPr>
            <w:tcW w:w="6528" w:type="dxa"/>
          </w:tcPr>
          <w:p w14:paraId="44C7B90C" w14:textId="77777777" w:rsidR="00ED7375" w:rsidRDefault="00000000">
            <w:r>
              <w:t>These are the ancestors of those that sold their own people to slavers. Sad it still goes on.</w:t>
            </w:r>
          </w:p>
        </w:tc>
      </w:tr>
      <w:tr w:rsidR="00ED7375" w14:paraId="08111AFF" w14:textId="77777777" w:rsidTr="001E6984">
        <w:tc>
          <w:tcPr>
            <w:tcW w:w="1199" w:type="dxa"/>
          </w:tcPr>
          <w:p w14:paraId="1550BDA5" w14:textId="77777777" w:rsidR="00ED7375" w:rsidRDefault="00000000">
            <w:r>
              <w:t>900</w:t>
            </w:r>
          </w:p>
        </w:tc>
        <w:tc>
          <w:tcPr>
            <w:tcW w:w="941" w:type="dxa"/>
          </w:tcPr>
          <w:p w14:paraId="55882195" w14:textId="77777777" w:rsidR="00ED7375" w:rsidRDefault="00000000">
            <w:r>
              <w:t>@kevinnjogu6957</w:t>
            </w:r>
          </w:p>
        </w:tc>
        <w:tc>
          <w:tcPr>
            <w:tcW w:w="403" w:type="dxa"/>
          </w:tcPr>
          <w:p w14:paraId="627D2546" w14:textId="77777777" w:rsidR="00ED7375" w:rsidRDefault="00000000">
            <w:r>
              <w:t>2022-04-21 17:13:09</w:t>
            </w:r>
          </w:p>
        </w:tc>
        <w:tc>
          <w:tcPr>
            <w:tcW w:w="316" w:type="dxa"/>
          </w:tcPr>
          <w:p w14:paraId="760BC797" w14:textId="77777777" w:rsidR="00ED7375" w:rsidRDefault="00000000">
            <w:r>
              <w:t>0</w:t>
            </w:r>
          </w:p>
        </w:tc>
        <w:tc>
          <w:tcPr>
            <w:tcW w:w="354" w:type="dxa"/>
          </w:tcPr>
          <w:p w14:paraId="3CF4F1E7" w14:textId="77777777" w:rsidR="00ED7375" w:rsidRDefault="00000000">
            <w:r>
              <w:t>0</w:t>
            </w:r>
          </w:p>
        </w:tc>
        <w:tc>
          <w:tcPr>
            <w:tcW w:w="6528" w:type="dxa"/>
          </w:tcPr>
          <w:p w14:paraId="1BF1031C" w14:textId="77777777" w:rsidR="00ED7375" w:rsidRDefault="00000000">
            <w:r>
              <w:t>African eye ,why didn't you involve the police during the last 3 children,you let the doctor continue selling the inoccent babies???this is like a story of a photographer who filmed the voulture devouring a starving child and he never did anything to help that child,he later commited suicide,soo sad 😭😭😭😭😭</w:t>
            </w:r>
          </w:p>
        </w:tc>
      </w:tr>
      <w:tr w:rsidR="00ED7375" w14:paraId="6BD1DA29" w14:textId="77777777" w:rsidTr="001E6984">
        <w:tc>
          <w:tcPr>
            <w:tcW w:w="1199" w:type="dxa"/>
          </w:tcPr>
          <w:p w14:paraId="1345699A" w14:textId="77777777" w:rsidR="00ED7375" w:rsidRDefault="00000000">
            <w:r>
              <w:t>901</w:t>
            </w:r>
          </w:p>
        </w:tc>
        <w:tc>
          <w:tcPr>
            <w:tcW w:w="941" w:type="dxa"/>
          </w:tcPr>
          <w:p w14:paraId="68F0FEED" w14:textId="77777777" w:rsidR="00ED7375" w:rsidRDefault="00000000">
            <w:r>
              <w:t>@karibunicyber8381</w:t>
            </w:r>
          </w:p>
        </w:tc>
        <w:tc>
          <w:tcPr>
            <w:tcW w:w="403" w:type="dxa"/>
          </w:tcPr>
          <w:p w14:paraId="0070BCF8" w14:textId="77777777" w:rsidR="00ED7375" w:rsidRDefault="00000000">
            <w:r>
              <w:t>2022-04-18 11:54:13</w:t>
            </w:r>
          </w:p>
        </w:tc>
        <w:tc>
          <w:tcPr>
            <w:tcW w:w="316" w:type="dxa"/>
          </w:tcPr>
          <w:p w14:paraId="000E14AB" w14:textId="77777777" w:rsidR="00ED7375" w:rsidRDefault="00000000">
            <w:r>
              <w:t>0</w:t>
            </w:r>
          </w:p>
        </w:tc>
        <w:tc>
          <w:tcPr>
            <w:tcW w:w="354" w:type="dxa"/>
          </w:tcPr>
          <w:p w14:paraId="373B9BCB" w14:textId="77777777" w:rsidR="00ED7375" w:rsidRDefault="00000000">
            <w:r>
              <w:t>0</w:t>
            </w:r>
          </w:p>
        </w:tc>
        <w:tc>
          <w:tcPr>
            <w:tcW w:w="6528" w:type="dxa"/>
          </w:tcPr>
          <w:p w14:paraId="04D49E84" w14:textId="77777777" w:rsidR="00ED7375" w:rsidRDefault="00000000">
            <w:r>
              <w:t>Waaah so we African are still encouraging such atrocities? Selling human beings, children for that matter. I am chocked</w:t>
            </w:r>
          </w:p>
        </w:tc>
      </w:tr>
      <w:tr w:rsidR="00ED7375" w14:paraId="2D1B8271" w14:textId="77777777" w:rsidTr="001E6984">
        <w:tc>
          <w:tcPr>
            <w:tcW w:w="1199" w:type="dxa"/>
          </w:tcPr>
          <w:p w14:paraId="6CAB372D" w14:textId="77777777" w:rsidR="00ED7375" w:rsidRDefault="00000000">
            <w:r>
              <w:t>902</w:t>
            </w:r>
          </w:p>
        </w:tc>
        <w:tc>
          <w:tcPr>
            <w:tcW w:w="941" w:type="dxa"/>
          </w:tcPr>
          <w:p w14:paraId="7F70A2EB" w14:textId="77777777" w:rsidR="00ED7375" w:rsidRDefault="00000000">
            <w:r>
              <w:t>@gadgysent231</w:t>
            </w:r>
          </w:p>
        </w:tc>
        <w:tc>
          <w:tcPr>
            <w:tcW w:w="403" w:type="dxa"/>
          </w:tcPr>
          <w:p w14:paraId="1F270F07" w14:textId="77777777" w:rsidR="00ED7375" w:rsidRDefault="00000000">
            <w:r>
              <w:t>2022-04-17 23:29:26</w:t>
            </w:r>
          </w:p>
        </w:tc>
        <w:tc>
          <w:tcPr>
            <w:tcW w:w="316" w:type="dxa"/>
          </w:tcPr>
          <w:p w14:paraId="38784A8C" w14:textId="77777777" w:rsidR="00ED7375" w:rsidRDefault="00000000">
            <w:r>
              <w:t>1</w:t>
            </w:r>
          </w:p>
        </w:tc>
        <w:tc>
          <w:tcPr>
            <w:tcW w:w="354" w:type="dxa"/>
          </w:tcPr>
          <w:p w14:paraId="79D0AFE0" w14:textId="77777777" w:rsidR="00ED7375" w:rsidRDefault="00000000">
            <w:r>
              <w:t>0</w:t>
            </w:r>
          </w:p>
        </w:tc>
        <w:tc>
          <w:tcPr>
            <w:tcW w:w="6528" w:type="dxa"/>
          </w:tcPr>
          <w:p w14:paraId="55F82E78" w14:textId="77777777" w:rsidR="00ED7375" w:rsidRDefault="00000000">
            <w:r>
              <w:t>That's a beautiful story, I am watching from Liberia 🇱🇷</w:t>
            </w:r>
          </w:p>
        </w:tc>
      </w:tr>
      <w:tr w:rsidR="00ED7375" w14:paraId="5C668F7B" w14:textId="77777777" w:rsidTr="001E6984">
        <w:tc>
          <w:tcPr>
            <w:tcW w:w="1199" w:type="dxa"/>
          </w:tcPr>
          <w:p w14:paraId="13680285" w14:textId="77777777" w:rsidR="00ED7375" w:rsidRDefault="00000000">
            <w:r>
              <w:t>903</w:t>
            </w:r>
          </w:p>
        </w:tc>
        <w:tc>
          <w:tcPr>
            <w:tcW w:w="941" w:type="dxa"/>
          </w:tcPr>
          <w:p w14:paraId="18355726" w14:textId="77777777" w:rsidR="00ED7375" w:rsidRDefault="00000000">
            <w:r>
              <w:t>@ishaleejohnson3545</w:t>
            </w:r>
          </w:p>
        </w:tc>
        <w:tc>
          <w:tcPr>
            <w:tcW w:w="403" w:type="dxa"/>
          </w:tcPr>
          <w:p w14:paraId="515D146F" w14:textId="77777777" w:rsidR="00ED7375" w:rsidRDefault="00000000">
            <w:r>
              <w:t>2022-04-17 19:38:25</w:t>
            </w:r>
          </w:p>
        </w:tc>
        <w:tc>
          <w:tcPr>
            <w:tcW w:w="316" w:type="dxa"/>
          </w:tcPr>
          <w:p w14:paraId="7AE5D909" w14:textId="77777777" w:rsidR="00ED7375" w:rsidRDefault="00000000">
            <w:r>
              <w:t>0</w:t>
            </w:r>
          </w:p>
        </w:tc>
        <w:tc>
          <w:tcPr>
            <w:tcW w:w="354" w:type="dxa"/>
          </w:tcPr>
          <w:p w14:paraId="5EC431FE" w14:textId="77777777" w:rsidR="00ED7375" w:rsidRDefault="00000000">
            <w:r>
              <w:t>0</w:t>
            </w:r>
          </w:p>
        </w:tc>
        <w:tc>
          <w:tcPr>
            <w:tcW w:w="6528" w:type="dxa"/>
          </w:tcPr>
          <w:p w14:paraId="27BEC3B4" w14:textId="77777777" w:rsidR="00ED7375" w:rsidRDefault="00000000">
            <w:r>
              <w:t>Sad part about this is it's been done by our owe people. Dear not trust your own!</w:t>
            </w:r>
          </w:p>
        </w:tc>
      </w:tr>
      <w:tr w:rsidR="00ED7375" w14:paraId="008833B4" w14:textId="77777777" w:rsidTr="001E6984">
        <w:tc>
          <w:tcPr>
            <w:tcW w:w="1199" w:type="dxa"/>
          </w:tcPr>
          <w:p w14:paraId="659B3946" w14:textId="77777777" w:rsidR="00ED7375" w:rsidRDefault="00000000">
            <w:r>
              <w:t>904</w:t>
            </w:r>
          </w:p>
        </w:tc>
        <w:tc>
          <w:tcPr>
            <w:tcW w:w="941" w:type="dxa"/>
          </w:tcPr>
          <w:p w14:paraId="0EF1193C" w14:textId="77777777" w:rsidR="00ED7375" w:rsidRDefault="00000000">
            <w:r>
              <w:t>@askmaya8650</w:t>
            </w:r>
          </w:p>
        </w:tc>
        <w:tc>
          <w:tcPr>
            <w:tcW w:w="403" w:type="dxa"/>
          </w:tcPr>
          <w:p w14:paraId="5261CE5D" w14:textId="77777777" w:rsidR="00ED7375" w:rsidRDefault="00000000">
            <w:r>
              <w:t>2022-04-15 00:00:41</w:t>
            </w:r>
          </w:p>
        </w:tc>
        <w:tc>
          <w:tcPr>
            <w:tcW w:w="316" w:type="dxa"/>
          </w:tcPr>
          <w:p w14:paraId="0D36AF23" w14:textId="77777777" w:rsidR="00ED7375" w:rsidRDefault="00000000">
            <w:r>
              <w:t>0</w:t>
            </w:r>
          </w:p>
        </w:tc>
        <w:tc>
          <w:tcPr>
            <w:tcW w:w="354" w:type="dxa"/>
          </w:tcPr>
          <w:p w14:paraId="05E99408" w14:textId="77777777" w:rsidR="00ED7375" w:rsidRDefault="00000000">
            <w:r>
              <w:t>0</w:t>
            </w:r>
          </w:p>
        </w:tc>
        <w:tc>
          <w:tcPr>
            <w:tcW w:w="6528" w:type="dxa"/>
          </w:tcPr>
          <w:p w14:paraId="6CE0A0DD" w14:textId="77777777" w:rsidR="00ED7375" w:rsidRDefault="00000000">
            <w:r>
              <w:t>But now this just doesn’t make sense where is the baby you found with Anita…You really let her sell that child too all in the name of investigation.This is just so annoying you washed and hanged the clothes in dust…</w:t>
            </w:r>
          </w:p>
        </w:tc>
      </w:tr>
      <w:tr w:rsidR="00ED7375" w14:paraId="483B2A80" w14:textId="77777777" w:rsidTr="001E6984">
        <w:tc>
          <w:tcPr>
            <w:tcW w:w="1199" w:type="dxa"/>
          </w:tcPr>
          <w:p w14:paraId="043425C9" w14:textId="77777777" w:rsidR="00ED7375" w:rsidRDefault="00000000">
            <w:r>
              <w:t>905</w:t>
            </w:r>
          </w:p>
        </w:tc>
        <w:tc>
          <w:tcPr>
            <w:tcW w:w="941" w:type="dxa"/>
          </w:tcPr>
          <w:p w14:paraId="5F9A35A2" w14:textId="77777777" w:rsidR="00ED7375" w:rsidRDefault="00000000">
            <w:r>
              <w:t>@kaz44td52</w:t>
            </w:r>
          </w:p>
        </w:tc>
        <w:tc>
          <w:tcPr>
            <w:tcW w:w="403" w:type="dxa"/>
          </w:tcPr>
          <w:p w14:paraId="3A08743B" w14:textId="77777777" w:rsidR="00ED7375" w:rsidRDefault="00000000">
            <w:r>
              <w:t>2022-04-13 23:46:57</w:t>
            </w:r>
          </w:p>
        </w:tc>
        <w:tc>
          <w:tcPr>
            <w:tcW w:w="316" w:type="dxa"/>
          </w:tcPr>
          <w:p w14:paraId="715FD6FE" w14:textId="77777777" w:rsidR="00ED7375" w:rsidRDefault="00000000">
            <w:r>
              <w:t>0</w:t>
            </w:r>
          </w:p>
        </w:tc>
        <w:tc>
          <w:tcPr>
            <w:tcW w:w="354" w:type="dxa"/>
          </w:tcPr>
          <w:p w14:paraId="04C7CD22" w14:textId="77777777" w:rsidR="00ED7375" w:rsidRDefault="00000000">
            <w:r>
              <w:t>0</w:t>
            </w:r>
          </w:p>
        </w:tc>
        <w:tc>
          <w:tcPr>
            <w:tcW w:w="6528" w:type="dxa"/>
          </w:tcPr>
          <w:p w14:paraId="00153266" w14:textId="77777777" w:rsidR="00ED7375" w:rsidRDefault="00000000">
            <w:r>
              <w:t>The entire public safety infrastructure of this country/location is Impotent - this was a documentary about when a whole a population/community/society of people are totally uneducated, powerless, desensitized, corrupt - and POOR (state of mind). A ton of money was spent on this documentary of what FAILURE looks like.</w:t>
            </w:r>
          </w:p>
        </w:tc>
      </w:tr>
      <w:tr w:rsidR="00ED7375" w14:paraId="19F2BC68" w14:textId="77777777" w:rsidTr="001E6984">
        <w:tc>
          <w:tcPr>
            <w:tcW w:w="1199" w:type="dxa"/>
          </w:tcPr>
          <w:p w14:paraId="20DA5A3A" w14:textId="77777777" w:rsidR="00ED7375" w:rsidRDefault="00000000">
            <w:r>
              <w:t>906</w:t>
            </w:r>
          </w:p>
        </w:tc>
        <w:tc>
          <w:tcPr>
            <w:tcW w:w="941" w:type="dxa"/>
          </w:tcPr>
          <w:p w14:paraId="73C42F7F" w14:textId="77777777" w:rsidR="00ED7375" w:rsidRDefault="00000000">
            <w:r>
              <w:t>@positivesoul.9490</w:t>
            </w:r>
          </w:p>
        </w:tc>
        <w:tc>
          <w:tcPr>
            <w:tcW w:w="403" w:type="dxa"/>
          </w:tcPr>
          <w:p w14:paraId="485EFF77" w14:textId="77777777" w:rsidR="00ED7375" w:rsidRDefault="00000000">
            <w:r>
              <w:t>2022-04-13 14:11:38</w:t>
            </w:r>
          </w:p>
        </w:tc>
        <w:tc>
          <w:tcPr>
            <w:tcW w:w="316" w:type="dxa"/>
          </w:tcPr>
          <w:p w14:paraId="7F7B5A75" w14:textId="77777777" w:rsidR="00ED7375" w:rsidRDefault="00000000">
            <w:r>
              <w:t>0</w:t>
            </w:r>
          </w:p>
        </w:tc>
        <w:tc>
          <w:tcPr>
            <w:tcW w:w="354" w:type="dxa"/>
          </w:tcPr>
          <w:p w14:paraId="3A4A3FBA" w14:textId="77777777" w:rsidR="00ED7375" w:rsidRDefault="00000000">
            <w:r>
              <w:t>0</w:t>
            </w:r>
          </w:p>
        </w:tc>
        <w:tc>
          <w:tcPr>
            <w:tcW w:w="6528" w:type="dxa"/>
          </w:tcPr>
          <w:p w14:paraId="4D7B9AE9" w14:textId="77777777" w:rsidR="00ED7375" w:rsidRDefault="00000000">
            <w:r>
              <w:t>Imagine selling your child for 450$</w:t>
            </w:r>
          </w:p>
        </w:tc>
      </w:tr>
      <w:tr w:rsidR="00ED7375" w14:paraId="59CF3182" w14:textId="77777777" w:rsidTr="001E6984">
        <w:tc>
          <w:tcPr>
            <w:tcW w:w="1199" w:type="dxa"/>
          </w:tcPr>
          <w:p w14:paraId="10329A81" w14:textId="77777777" w:rsidR="00ED7375" w:rsidRDefault="00000000">
            <w:r>
              <w:t>907</w:t>
            </w:r>
          </w:p>
        </w:tc>
        <w:tc>
          <w:tcPr>
            <w:tcW w:w="941" w:type="dxa"/>
          </w:tcPr>
          <w:p w14:paraId="005E0D9A" w14:textId="77777777" w:rsidR="00ED7375" w:rsidRDefault="00000000">
            <w:r>
              <w:t>@lindarussell4735</w:t>
            </w:r>
          </w:p>
        </w:tc>
        <w:tc>
          <w:tcPr>
            <w:tcW w:w="403" w:type="dxa"/>
          </w:tcPr>
          <w:p w14:paraId="333C6C0B" w14:textId="77777777" w:rsidR="00ED7375" w:rsidRDefault="00000000">
            <w:r>
              <w:t>2022-04-12 13:54:10</w:t>
            </w:r>
          </w:p>
        </w:tc>
        <w:tc>
          <w:tcPr>
            <w:tcW w:w="316" w:type="dxa"/>
          </w:tcPr>
          <w:p w14:paraId="3009A416" w14:textId="77777777" w:rsidR="00ED7375" w:rsidRDefault="00000000">
            <w:r>
              <w:t>0</w:t>
            </w:r>
          </w:p>
        </w:tc>
        <w:tc>
          <w:tcPr>
            <w:tcW w:w="354" w:type="dxa"/>
          </w:tcPr>
          <w:p w14:paraId="7CE8A9CB" w14:textId="77777777" w:rsidR="00ED7375" w:rsidRDefault="00000000">
            <w:r>
              <w:t>0</w:t>
            </w:r>
          </w:p>
        </w:tc>
        <w:tc>
          <w:tcPr>
            <w:tcW w:w="6528" w:type="dxa"/>
          </w:tcPr>
          <w:p w14:paraId="04C6CDBB" w14:textId="77777777" w:rsidR="00ED7375" w:rsidRDefault="00000000">
            <w:r>
              <w:t>Thank you all so very much for showing us this.</w:t>
            </w:r>
          </w:p>
        </w:tc>
      </w:tr>
      <w:tr w:rsidR="00ED7375" w14:paraId="2FE27350" w14:textId="77777777" w:rsidTr="001E6984">
        <w:tc>
          <w:tcPr>
            <w:tcW w:w="1199" w:type="dxa"/>
          </w:tcPr>
          <w:p w14:paraId="7CAB395D" w14:textId="77777777" w:rsidR="00ED7375" w:rsidRDefault="00000000">
            <w:r>
              <w:t>908</w:t>
            </w:r>
          </w:p>
        </w:tc>
        <w:tc>
          <w:tcPr>
            <w:tcW w:w="941" w:type="dxa"/>
          </w:tcPr>
          <w:p w14:paraId="4FC4AFA0" w14:textId="77777777" w:rsidR="00ED7375" w:rsidRDefault="00000000">
            <w:r>
              <w:t>@kcchun6849</w:t>
            </w:r>
          </w:p>
        </w:tc>
        <w:tc>
          <w:tcPr>
            <w:tcW w:w="403" w:type="dxa"/>
          </w:tcPr>
          <w:p w14:paraId="47927D4B" w14:textId="77777777" w:rsidR="00ED7375" w:rsidRDefault="00000000">
            <w:r>
              <w:t>2022-04-12 01:31:08</w:t>
            </w:r>
          </w:p>
        </w:tc>
        <w:tc>
          <w:tcPr>
            <w:tcW w:w="316" w:type="dxa"/>
          </w:tcPr>
          <w:p w14:paraId="59DD7CDD" w14:textId="77777777" w:rsidR="00ED7375" w:rsidRDefault="00000000">
            <w:r>
              <w:t>0</w:t>
            </w:r>
          </w:p>
        </w:tc>
        <w:tc>
          <w:tcPr>
            <w:tcW w:w="354" w:type="dxa"/>
          </w:tcPr>
          <w:p w14:paraId="210C033A" w14:textId="77777777" w:rsidR="00ED7375" w:rsidRDefault="00000000">
            <w:r>
              <w:t>0</w:t>
            </w:r>
          </w:p>
        </w:tc>
        <w:tc>
          <w:tcPr>
            <w:tcW w:w="6528" w:type="dxa"/>
          </w:tcPr>
          <w:p w14:paraId="64E492D9" w14:textId="77777777" w:rsidR="00ED7375" w:rsidRDefault="00000000">
            <w:r>
              <w:t>human sacrifice, have mercy, again, large blame on those in power with money and greed!! driving the poor and desperate to do horrific without any regard, not for themselves either; feel they have nothing to live for or to lose!!</w:t>
            </w:r>
          </w:p>
        </w:tc>
      </w:tr>
      <w:tr w:rsidR="00ED7375" w14:paraId="2A81C2AC" w14:textId="77777777" w:rsidTr="001E6984">
        <w:tc>
          <w:tcPr>
            <w:tcW w:w="1199" w:type="dxa"/>
          </w:tcPr>
          <w:p w14:paraId="1D6E8DCB" w14:textId="77777777" w:rsidR="00ED7375" w:rsidRDefault="00000000">
            <w:r>
              <w:t>909</w:t>
            </w:r>
          </w:p>
        </w:tc>
        <w:tc>
          <w:tcPr>
            <w:tcW w:w="941" w:type="dxa"/>
          </w:tcPr>
          <w:p w14:paraId="35427465" w14:textId="77777777" w:rsidR="00ED7375" w:rsidRDefault="00000000">
            <w:r>
              <w:t>@kcchun6849</w:t>
            </w:r>
          </w:p>
        </w:tc>
        <w:tc>
          <w:tcPr>
            <w:tcW w:w="403" w:type="dxa"/>
          </w:tcPr>
          <w:p w14:paraId="517823C0" w14:textId="77777777" w:rsidR="00ED7375" w:rsidRDefault="00000000">
            <w:r>
              <w:t>2022-04-12 01:26:55</w:t>
            </w:r>
          </w:p>
        </w:tc>
        <w:tc>
          <w:tcPr>
            <w:tcW w:w="316" w:type="dxa"/>
          </w:tcPr>
          <w:p w14:paraId="09006D85" w14:textId="77777777" w:rsidR="00ED7375" w:rsidRDefault="00000000">
            <w:r>
              <w:t>0</w:t>
            </w:r>
          </w:p>
        </w:tc>
        <w:tc>
          <w:tcPr>
            <w:tcW w:w="354" w:type="dxa"/>
          </w:tcPr>
          <w:p w14:paraId="707648F3" w14:textId="77777777" w:rsidR="00ED7375" w:rsidRDefault="00000000">
            <w:r>
              <w:t>0</w:t>
            </w:r>
          </w:p>
        </w:tc>
        <w:tc>
          <w:tcPr>
            <w:tcW w:w="6528" w:type="dxa"/>
          </w:tcPr>
          <w:p w14:paraId="04D996FB" w14:textId="77777777" w:rsidR="00ED7375" w:rsidRDefault="00000000">
            <w:r>
              <w:t>some ppl are just out their damn minds!!</w:t>
            </w:r>
          </w:p>
        </w:tc>
      </w:tr>
      <w:tr w:rsidR="00ED7375" w14:paraId="6115F450" w14:textId="77777777" w:rsidTr="001E6984">
        <w:tc>
          <w:tcPr>
            <w:tcW w:w="1199" w:type="dxa"/>
          </w:tcPr>
          <w:p w14:paraId="4F160FC2" w14:textId="77777777" w:rsidR="00ED7375" w:rsidRDefault="00000000">
            <w:r>
              <w:t>910</w:t>
            </w:r>
          </w:p>
        </w:tc>
        <w:tc>
          <w:tcPr>
            <w:tcW w:w="941" w:type="dxa"/>
          </w:tcPr>
          <w:p w14:paraId="1C676610" w14:textId="77777777" w:rsidR="00ED7375" w:rsidRDefault="00000000">
            <w:r>
              <w:t>@breakingnewsonsocialmediat8809</w:t>
            </w:r>
          </w:p>
        </w:tc>
        <w:tc>
          <w:tcPr>
            <w:tcW w:w="403" w:type="dxa"/>
          </w:tcPr>
          <w:p w14:paraId="45C32C75" w14:textId="77777777" w:rsidR="00ED7375" w:rsidRDefault="00000000">
            <w:r>
              <w:t>2022-04-09 14:33:21</w:t>
            </w:r>
          </w:p>
        </w:tc>
        <w:tc>
          <w:tcPr>
            <w:tcW w:w="316" w:type="dxa"/>
          </w:tcPr>
          <w:p w14:paraId="6B8D6AA1" w14:textId="77777777" w:rsidR="00ED7375" w:rsidRDefault="00000000">
            <w:r>
              <w:t>1</w:t>
            </w:r>
          </w:p>
        </w:tc>
        <w:tc>
          <w:tcPr>
            <w:tcW w:w="354" w:type="dxa"/>
          </w:tcPr>
          <w:p w14:paraId="2B40926F" w14:textId="77777777" w:rsidR="00ED7375" w:rsidRDefault="00000000">
            <w:r>
              <w:t>0</w:t>
            </w:r>
          </w:p>
        </w:tc>
        <w:tc>
          <w:tcPr>
            <w:tcW w:w="6528" w:type="dxa"/>
          </w:tcPr>
          <w:p w14:paraId="673E6E2F" w14:textId="77777777" w:rsidR="00ED7375" w:rsidRDefault="00000000">
            <w:r>
              <w:t>I got frustrated watching if some off these ladies r homeless why they r sill having kids!!</w:t>
            </w:r>
          </w:p>
        </w:tc>
      </w:tr>
      <w:tr w:rsidR="00ED7375" w14:paraId="640B5588" w14:textId="77777777" w:rsidTr="001E6984">
        <w:tc>
          <w:tcPr>
            <w:tcW w:w="1199" w:type="dxa"/>
          </w:tcPr>
          <w:p w14:paraId="224A88D7" w14:textId="77777777" w:rsidR="00ED7375" w:rsidRDefault="00000000">
            <w:r>
              <w:t>911</w:t>
            </w:r>
          </w:p>
        </w:tc>
        <w:tc>
          <w:tcPr>
            <w:tcW w:w="941" w:type="dxa"/>
          </w:tcPr>
          <w:p w14:paraId="2070698A" w14:textId="77777777" w:rsidR="00ED7375" w:rsidRDefault="00000000">
            <w:r>
              <w:t>@sarhflynn061</w:t>
            </w:r>
          </w:p>
        </w:tc>
        <w:tc>
          <w:tcPr>
            <w:tcW w:w="403" w:type="dxa"/>
          </w:tcPr>
          <w:p w14:paraId="138D86E9" w14:textId="77777777" w:rsidR="00ED7375" w:rsidRDefault="00000000">
            <w:r>
              <w:t>2022-04-09 09:29:22</w:t>
            </w:r>
          </w:p>
        </w:tc>
        <w:tc>
          <w:tcPr>
            <w:tcW w:w="316" w:type="dxa"/>
          </w:tcPr>
          <w:p w14:paraId="377D5FD4" w14:textId="77777777" w:rsidR="00ED7375" w:rsidRDefault="00000000">
            <w:r>
              <w:t>0</w:t>
            </w:r>
          </w:p>
        </w:tc>
        <w:tc>
          <w:tcPr>
            <w:tcW w:w="354" w:type="dxa"/>
          </w:tcPr>
          <w:p w14:paraId="5FD210EB" w14:textId="77777777" w:rsidR="00ED7375" w:rsidRDefault="00000000">
            <w:r>
              <w:t>0</w:t>
            </w:r>
          </w:p>
        </w:tc>
        <w:tc>
          <w:tcPr>
            <w:tcW w:w="6528" w:type="dxa"/>
          </w:tcPr>
          <w:p w14:paraId="18DFFD76" w14:textId="77777777" w:rsidR="00ED7375" w:rsidRDefault="00000000">
            <w:r>
              <w:t>I know it's horrible to say but maybe some of these babies went to women who couldn't have babies of their own maybe and just wanted a child of their own to raise who where unable to adopt too. I know nobody should ever take a baby but might not all be dead or be abused</w:t>
            </w:r>
          </w:p>
        </w:tc>
      </w:tr>
      <w:tr w:rsidR="00ED7375" w14:paraId="2F71612B" w14:textId="77777777" w:rsidTr="001E6984">
        <w:tc>
          <w:tcPr>
            <w:tcW w:w="1199" w:type="dxa"/>
          </w:tcPr>
          <w:p w14:paraId="21DD2F0E" w14:textId="77777777" w:rsidR="00ED7375" w:rsidRDefault="00000000">
            <w:r>
              <w:t>912</w:t>
            </w:r>
          </w:p>
        </w:tc>
        <w:tc>
          <w:tcPr>
            <w:tcW w:w="941" w:type="dxa"/>
          </w:tcPr>
          <w:p w14:paraId="3D62EE19" w14:textId="77777777" w:rsidR="00ED7375" w:rsidRDefault="00000000">
            <w:r>
              <w:t>@aprilvojtek8007</w:t>
            </w:r>
          </w:p>
        </w:tc>
        <w:tc>
          <w:tcPr>
            <w:tcW w:w="403" w:type="dxa"/>
          </w:tcPr>
          <w:p w14:paraId="17550FE6" w14:textId="77777777" w:rsidR="00ED7375" w:rsidRDefault="00000000">
            <w:r>
              <w:t>2022-04-08 02:08:19</w:t>
            </w:r>
          </w:p>
        </w:tc>
        <w:tc>
          <w:tcPr>
            <w:tcW w:w="316" w:type="dxa"/>
          </w:tcPr>
          <w:p w14:paraId="354FA3BA" w14:textId="77777777" w:rsidR="00ED7375" w:rsidRDefault="00000000">
            <w:r>
              <w:t>1</w:t>
            </w:r>
          </w:p>
        </w:tc>
        <w:tc>
          <w:tcPr>
            <w:tcW w:w="354" w:type="dxa"/>
          </w:tcPr>
          <w:p w14:paraId="4B48E0C0" w14:textId="77777777" w:rsidR="00ED7375" w:rsidRDefault="00000000">
            <w:r>
              <w:t>0</w:t>
            </w:r>
          </w:p>
        </w:tc>
        <w:tc>
          <w:tcPr>
            <w:tcW w:w="6528" w:type="dxa"/>
          </w:tcPr>
          <w:p w14:paraId="45E2F8D8" w14:textId="77777777" w:rsidR="00ED7375" w:rsidRDefault="00000000">
            <w:r>
              <w:t>And how can you live with yourself knowing you stole or bought a child for $$$$ I can honestly say I hope and pray I will never be so heartless so desperate to want anything so bad that I lose my self as a human being</w:t>
            </w:r>
          </w:p>
        </w:tc>
      </w:tr>
      <w:tr w:rsidR="00ED7375" w14:paraId="7D4B2095" w14:textId="77777777" w:rsidTr="001E6984">
        <w:tc>
          <w:tcPr>
            <w:tcW w:w="1199" w:type="dxa"/>
          </w:tcPr>
          <w:p w14:paraId="2BA97B46" w14:textId="77777777" w:rsidR="00ED7375" w:rsidRDefault="00000000">
            <w:r>
              <w:t>913</w:t>
            </w:r>
          </w:p>
        </w:tc>
        <w:tc>
          <w:tcPr>
            <w:tcW w:w="941" w:type="dxa"/>
          </w:tcPr>
          <w:p w14:paraId="1FEAFF4D" w14:textId="77777777" w:rsidR="00ED7375" w:rsidRDefault="00000000">
            <w:r>
              <w:t>@aprilvojtek8007</w:t>
            </w:r>
          </w:p>
        </w:tc>
        <w:tc>
          <w:tcPr>
            <w:tcW w:w="403" w:type="dxa"/>
          </w:tcPr>
          <w:p w14:paraId="155102C5" w14:textId="77777777" w:rsidR="00ED7375" w:rsidRDefault="00000000">
            <w:r>
              <w:t>2022-04-08 02:01:04</w:t>
            </w:r>
          </w:p>
        </w:tc>
        <w:tc>
          <w:tcPr>
            <w:tcW w:w="316" w:type="dxa"/>
          </w:tcPr>
          <w:p w14:paraId="5FE3F237" w14:textId="77777777" w:rsidR="00ED7375" w:rsidRDefault="00000000">
            <w:r>
              <w:t>5</w:t>
            </w:r>
          </w:p>
        </w:tc>
        <w:tc>
          <w:tcPr>
            <w:tcW w:w="354" w:type="dxa"/>
          </w:tcPr>
          <w:p w14:paraId="46D02017" w14:textId="77777777" w:rsidR="00ED7375" w:rsidRDefault="00000000">
            <w:r>
              <w:t>0</w:t>
            </w:r>
          </w:p>
        </w:tc>
        <w:tc>
          <w:tcPr>
            <w:tcW w:w="6528" w:type="dxa"/>
          </w:tcPr>
          <w:p w14:paraId="396BF2B7" w14:textId="77777777" w:rsidR="00ED7375" w:rsidRDefault="00000000">
            <w:r>
              <w:t>It’s hard to believe that ppl like this live within our neighborhoods things like this is not just happening in Africa but Everywhere and often</w:t>
            </w:r>
          </w:p>
        </w:tc>
      </w:tr>
      <w:tr w:rsidR="00ED7375" w14:paraId="7B6F022B" w14:textId="77777777" w:rsidTr="001E6984">
        <w:tc>
          <w:tcPr>
            <w:tcW w:w="1199" w:type="dxa"/>
          </w:tcPr>
          <w:p w14:paraId="462DE69F" w14:textId="77777777" w:rsidR="00ED7375" w:rsidRDefault="00000000">
            <w:r>
              <w:t>914</w:t>
            </w:r>
          </w:p>
        </w:tc>
        <w:tc>
          <w:tcPr>
            <w:tcW w:w="941" w:type="dxa"/>
          </w:tcPr>
          <w:p w14:paraId="69F52A37" w14:textId="77777777" w:rsidR="00ED7375" w:rsidRDefault="00000000">
            <w:r>
              <w:t>@aprilvojtek8007</w:t>
            </w:r>
          </w:p>
        </w:tc>
        <w:tc>
          <w:tcPr>
            <w:tcW w:w="403" w:type="dxa"/>
          </w:tcPr>
          <w:p w14:paraId="7D61729E" w14:textId="77777777" w:rsidR="00ED7375" w:rsidRDefault="00000000">
            <w:r>
              <w:t>2022-04-08 01:52:11</w:t>
            </w:r>
          </w:p>
        </w:tc>
        <w:tc>
          <w:tcPr>
            <w:tcW w:w="316" w:type="dxa"/>
          </w:tcPr>
          <w:p w14:paraId="1E771428" w14:textId="77777777" w:rsidR="00ED7375" w:rsidRDefault="00000000">
            <w:r>
              <w:t>0</w:t>
            </w:r>
          </w:p>
        </w:tc>
        <w:tc>
          <w:tcPr>
            <w:tcW w:w="354" w:type="dxa"/>
          </w:tcPr>
          <w:p w14:paraId="594D06A4" w14:textId="77777777" w:rsidR="00ED7375" w:rsidRDefault="00000000">
            <w:r>
              <w:t>0</w:t>
            </w:r>
          </w:p>
        </w:tc>
        <w:tc>
          <w:tcPr>
            <w:tcW w:w="6528" w:type="dxa"/>
          </w:tcPr>
          <w:p w14:paraId="7B049FAF" w14:textId="77777777" w:rsidR="00ED7375" w:rsidRDefault="00000000">
            <w:r>
              <w:t>Worse than animals</w:t>
            </w:r>
          </w:p>
        </w:tc>
      </w:tr>
      <w:tr w:rsidR="00ED7375" w14:paraId="3F9DAEDE" w14:textId="77777777" w:rsidTr="001E6984">
        <w:tc>
          <w:tcPr>
            <w:tcW w:w="1199" w:type="dxa"/>
          </w:tcPr>
          <w:p w14:paraId="6CB326BA" w14:textId="77777777" w:rsidR="00ED7375" w:rsidRDefault="00000000">
            <w:r>
              <w:t>915</w:t>
            </w:r>
          </w:p>
        </w:tc>
        <w:tc>
          <w:tcPr>
            <w:tcW w:w="941" w:type="dxa"/>
          </w:tcPr>
          <w:p w14:paraId="2FE19832" w14:textId="77777777" w:rsidR="00ED7375" w:rsidRDefault="00000000">
            <w:r>
              <w:t>@aprilvojtek8007</w:t>
            </w:r>
          </w:p>
        </w:tc>
        <w:tc>
          <w:tcPr>
            <w:tcW w:w="403" w:type="dxa"/>
          </w:tcPr>
          <w:p w14:paraId="7C987BEB" w14:textId="77777777" w:rsidR="00ED7375" w:rsidRDefault="00000000">
            <w:r>
              <w:t>2022-04-08 01:49:00</w:t>
            </w:r>
          </w:p>
        </w:tc>
        <w:tc>
          <w:tcPr>
            <w:tcW w:w="316" w:type="dxa"/>
          </w:tcPr>
          <w:p w14:paraId="00D6EAB3" w14:textId="77777777" w:rsidR="00ED7375" w:rsidRDefault="00000000">
            <w:r>
              <w:t>1</w:t>
            </w:r>
          </w:p>
        </w:tc>
        <w:tc>
          <w:tcPr>
            <w:tcW w:w="354" w:type="dxa"/>
          </w:tcPr>
          <w:p w14:paraId="4FF6801C" w14:textId="77777777" w:rsidR="00ED7375" w:rsidRDefault="00000000">
            <w:r>
              <w:t>0</w:t>
            </w:r>
          </w:p>
        </w:tc>
        <w:tc>
          <w:tcPr>
            <w:tcW w:w="6528" w:type="dxa"/>
          </w:tcPr>
          <w:p w14:paraId="3E9D9D05" w14:textId="77777777" w:rsidR="00ED7375" w:rsidRDefault="00000000">
            <w:r>
              <w:t>5k 50k 80k for a LiFE this makes me sick to multiple stomach just thinking about this what can can I human being sell a child not knowing what will happen to the child she said some ppl that buy the sacrifice these children Lord Have Mercy with ppl like this God shall surly repay these ppl surly</w:t>
            </w:r>
          </w:p>
        </w:tc>
      </w:tr>
      <w:tr w:rsidR="00ED7375" w14:paraId="3E0B77A7" w14:textId="77777777" w:rsidTr="001E6984">
        <w:tc>
          <w:tcPr>
            <w:tcW w:w="1199" w:type="dxa"/>
          </w:tcPr>
          <w:p w14:paraId="1F4A63A0" w14:textId="77777777" w:rsidR="00ED7375" w:rsidRDefault="00000000">
            <w:r>
              <w:t>916</w:t>
            </w:r>
          </w:p>
        </w:tc>
        <w:tc>
          <w:tcPr>
            <w:tcW w:w="941" w:type="dxa"/>
          </w:tcPr>
          <w:p w14:paraId="03DCB6F6" w14:textId="77777777" w:rsidR="00ED7375" w:rsidRDefault="00000000">
            <w:r>
              <w:t>@bettyneds9633</w:t>
            </w:r>
          </w:p>
        </w:tc>
        <w:tc>
          <w:tcPr>
            <w:tcW w:w="403" w:type="dxa"/>
          </w:tcPr>
          <w:p w14:paraId="4563B9EF" w14:textId="77777777" w:rsidR="00ED7375" w:rsidRDefault="00000000">
            <w:r>
              <w:t>2022-04-05 10:13:58</w:t>
            </w:r>
          </w:p>
        </w:tc>
        <w:tc>
          <w:tcPr>
            <w:tcW w:w="316" w:type="dxa"/>
          </w:tcPr>
          <w:p w14:paraId="1DE0D301" w14:textId="77777777" w:rsidR="00ED7375" w:rsidRDefault="00000000">
            <w:r>
              <w:t>0</w:t>
            </w:r>
          </w:p>
        </w:tc>
        <w:tc>
          <w:tcPr>
            <w:tcW w:w="354" w:type="dxa"/>
          </w:tcPr>
          <w:p w14:paraId="550B8449" w14:textId="77777777" w:rsidR="00ED7375" w:rsidRDefault="00000000">
            <w:r>
              <w:t>0</w:t>
            </w:r>
          </w:p>
        </w:tc>
        <w:tc>
          <w:tcPr>
            <w:tcW w:w="6528" w:type="dxa"/>
          </w:tcPr>
          <w:p w14:paraId="35DEC3D4" w14:textId="77777777" w:rsidR="00ED7375" w:rsidRDefault="00000000">
            <w:r>
              <w:t>Are they any arrest yet for all those criminals without human feelings. Anita and the rest of them......any arrest?</w:t>
            </w:r>
          </w:p>
        </w:tc>
      </w:tr>
      <w:tr w:rsidR="00ED7375" w14:paraId="0437A387" w14:textId="77777777" w:rsidTr="001E6984">
        <w:tc>
          <w:tcPr>
            <w:tcW w:w="1199" w:type="dxa"/>
          </w:tcPr>
          <w:p w14:paraId="58FA2120" w14:textId="77777777" w:rsidR="00ED7375" w:rsidRDefault="00000000">
            <w:r>
              <w:t>917</w:t>
            </w:r>
          </w:p>
        </w:tc>
        <w:tc>
          <w:tcPr>
            <w:tcW w:w="941" w:type="dxa"/>
          </w:tcPr>
          <w:p w14:paraId="0ED5B234" w14:textId="77777777" w:rsidR="00ED7375" w:rsidRDefault="00000000">
            <w:r>
              <w:t>@BunnyLang</w:t>
            </w:r>
          </w:p>
        </w:tc>
        <w:tc>
          <w:tcPr>
            <w:tcW w:w="403" w:type="dxa"/>
          </w:tcPr>
          <w:p w14:paraId="372225BF" w14:textId="77777777" w:rsidR="00ED7375" w:rsidRDefault="00000000">
            <w:r>
              <w:t>2022-04-05 07:20:38</w:t>
            </w:r>
          </w:p>
        </w:tc>
        <w:tc>
          <w:tcPr>
            <w:tcW w:w="316" w:type="dxa"/>
          </w:tcPr>
          <w:p w14:paraId="340ED459" w14:textId="77777777" w:rsidR="00ED7375" w:rsidRDefault="00000000">
            <w:r>
              <w:t>0</w:t>
            </w:r>
          </w:p>
        </w:tc>
        <w:tc>
          <w:tcPr>
            <w:tcW w:w="354" w:type="dxa"/>
          </w:tcPr>
          <w:p w14:paraId="37F52A82" w14:textId="77777777" w:rsidR="00ED7375" w:rsidRDefault="00000000">
            <w:r>
              <w:t>0</w:t>
            </w:r>
          </w:p>
        </w:tc>
        <w:tc>
          <w:tcPr>
            <w:tcW w:w="6528" w:type="dxa"/>
          </w:tcPr>
          <w:p w14:paraId="536C7E57" w14:textId="77777777" w:rsidR="00ED7375" w:rsidRDefault="00000000">
            <w:r>
              <w:t>I doubt very much, Mary Alma, is going to go to prison, unless it suites the best interests of those whom put her in business to begin with.</w:t>
            </w:r>
          </w:p>
        </w:tc>
      </w:tr>
      <w:tr w:rsidR="00ED7375" w14:paraId="30F4FBE9" w14:textId="77777777" w:rsidTr="001E6984">
        <w:tc>
          <w:tcPr>
            <w:tcW w:w="1199" w:type="dxa"/>
          </w:tcPr>
          <w:p w14:paraId="6589364D" w14:textId="77777777" w:rsidR="00ED7375" w:rsidRDefault="00000000">
            <w:r>
              <w:t>918</w:t>
            </w:r>
          </w:p>
        </w:tc>
        <w:tc>
          <w:tcPr>
            <w:tcW w:w="941" w:type="dxa"/>
          </w:tcPr>
          <w:p w14:paraId="5BF51405" w14:textId="77777777" w:rsidR="00ED7375" w:rsidRDefault="00000000">
            <w:r>
              <w:t>@pearfilms1467</w:t>
            </w:r>
          </w:p>
        </w:tc>
        <w:tc>
          <w:tcPr>
            <w:tcW w:w="403" w:type="dxa"/>
          </w:tcPr>
          <w:p w14:paraId="640DDACE" w14:textId="77777777" w:rsidR="00ED7375" w:rsidRDefault="00000000">
            <w:r>
              <w:t>2022-04-04 20:04:50</w:t>
            </w:r>
          </w:p>
        </w:tc>
        <w:tc>
          <w:tcPr>
            <w:tcW w:w="316" w:type="dxa"/>
          </w:tcPr>
          <w:p w14:paraId="02900C9F" w14:textId="77777777" w:rsidR="00ED7375" w:rsidRDefault="00000000">
            <w:r>
              <w:t>1</w:t>
            </w:r>
          </w:p>
        </w:tc>
        <w:tc>
          <w:tcPr>
            <w:tcW w:w="354" w:type="dxa"/>
          </w:tcPr>
          <w:p w14:paraId="6B40E5EF" w14:textId="77777777" w:rsidR="00ED7375" w:rsidRDefault="00000000">
            <w:r>
              <w:t>0</w:t>
            </w:r>
          </w:p>
        </w:tc>
        <w:tc>
          <w:tcPr>
            <w:tcW w:w="6528" w:type="dxa"/>
          </w:tcPr>
          <w:p w14:paraId="33C1E82E" w14:textId="77777777" w:rsidR="00ED7375" w:rsidRDefault="00000000">
            <w:r>
              <w:t>The lowest form of human behavior.</w:t>
            </w:r>
          </w:p>
        </w:tc>
      </w:tr>
      <w:tr w:rsidR="00ED7375" w14:paraId="33DD4EE5" w14:textId="77777777" w:rsidTr="001E6984">
        <w:tc>
          <w:tcPr>
            <w:tcW w:w="1199" w:type="dxa"/>
          </w:tcPr>
          <w:p w14:paraId="4170F342" w14:textId="77777777" w:rsidR="00ED7375" w:rsidRDefault="00000000">
            <w:r>
              <w:t>919</w:t>
            </w:r>
          </w:p>
        </w:tc>
        <w:tc>
          <w:tcPr>
            <w:tcW w:w="941" w:type="dxa"/>
          </w:tcPr>
          <w:p w14:paraId="25310E1C" w14:textId="77777777" w:rsidR="00ED7375" w:rsidRDefault="00000000">
            <w:r>
              <w:t>@charityfields3075</w:t>
            </w:r>
          </w:p>
        </w:tc>
        <w:tc>
          <w:tcPr>
            <w:tcW w:w="403" w:type="dxa"/>
          </w:tcPr>
          <w:p w14:paraId="65F7078F" w14:textId="77777777" w:rsidR="00ED7375" w:rsidRDefault="00000000">
            <w:r>
              <w:t>2022-04-03 07:33:40</w:t>
            </w:r>
          </w:p>
        </w:tc>
        <w:tc>
          <w:tcPr>
            <w:tcW w:w="316" w:type="dxa"/>
          </w:tcPr>
          <w:p w14:paraId="50E9EC6A" w14:textId="77777777" w:rsidR="00ED7375" w:rsidRDefault="00000000">
            <w:r>
              <w:t>0</w:t>
            </w:r>
          </w:p>
        </w:tc>
        <w:tc>
          <w:tcPr>
            <w:tcW w:w="354" w:type="dxa"/>
          </w:tcPr>
          <w:p w14:paraId="391F74D3" w14:textId="77777777" w:rsidR="00ED7375" w:rsidRDefault="00000000">
            <w:r>
              <w:t>0</w:t>
            </w:r>
          </w:p>
        </w:tc>
        <w:tc>
          <w:tcPr>
            <w:tcW w:w="6528" w:type="dxa"/>
          </w:tcPr>
          <w:p w14:paraId="06D1A616" w14:textId="77777777" w:rsidR="00ED7375" w:rsidRDefault="00000000">
            <w:r>
              <w:t>It's not their fault that they're homeless??? She has been homeless for the last 10 years and keeps having babies out on the street. She doesn't wait to have sex until she meets a husband and she commits fornication which is punishable by death in God's eyes. She doesn't learn her lessons or think of how she can provide for a child.</w:t>
            </w:r>
          </w:p>
        </w:tc>
      </w:tr>
      <w:tr w:rsidR="00ED7375" w14:paraId="48B63992" w14:textId="77777777" w:rsidTr="001E6984">
        <w:tc>
          <w:tcPr>
            <w:tcW w:w="1199" w:type="dxa"/>
          </w:tcPr>
          <w:p w14:paraId="4C2863CF" w14:textId="77777777" w:rsidR="00ED7375" w:rsidRDefault="00000000">
            <w:r>
              <w:t>920</w:t>
            </w:r>
          </w:p>
        </w:tc>
        <w:tc>
          <w:tcPr>
            <w:tcW w:w="941" w:type="dxa"/>
          </w:tcPr>
          <w:p w14:paraId="4489D404" w14:textId="77777777" w:rsidR="00ED7375" w:rsidRDefault="00000000">
            <w:r>
              <w:t>@MalaikaMugabi</w:t>
            </w:r>
          </w:p>
        </w:tc>
        <w:tc>
          <w:tcPr>
            <w:tcW w:w="403" w:type="dxa"/>
          </w:tcPr>
          <w:p w14:paraId="769772CB" w14:textId="77777777" w:rsidR="00ED7375" w:rsidRDefault="00000000">
            <w:r>
              <w:t>2022-04-02 07:05:13</w:t>
            </w:r>
          </w:p>
        </w:tc>
        <w:tc>
          <w:tcPr>
            <w:tcW w:w="316" w:type="dxa"/>
          </w:tcPr>
          <w:p w14:paraId="2B1BD1AE" w14:textId="77777777" w:rsidR="00ED7375" w:rsidRDefault="00000000">
            <w:r>
              <w:t>1</w:t>
            </w:r>
          </w:p>
        </w:tc>
        <w:tc>
          <w:tcPr>
            <w:tcW w:w="354" w:type="dxa"/>
          </w:tcPr>
          <w:p w14:paraId="6547C478" w14:textId="77777777" w:rsidR="00ED7375" w:rsidRDefault="00000000">
            <w:r>
              <w:t>0</w:t>
            </w:r>
          </w:p>
        </w:tc>
        <w:tc>
          <w:tcPr>
            <w:tcW w:w="6528" w:type="dxa"/>
          </w:tcPr>
          <w:p w14:paraId="0D491BA5" w14:textId="77777777" w:rsidR="00ED7375" w:rsidRDefault="00000000">
            <w:r>
              <w:t>BBC Africa eye thank for shedding light on these injustices...... What happened to Humanity.... These vices are not humane not African..... so sad....I feel like Anita has got insiders in the police</w:t>
            </w:r>
          </w:p>
        </w:tc>
      </w:tr>
      <w:tr w:rsidR="00ED7375" w14:paraId="2FFAE5FF" w14:textId="77777777" w:rsidTr="001E6984">
        <w:tc>
          <w:tcPr>
            <w:tcW w:w="1199" w:type="dxa"/>
          </w:tcPr>
          <w:p w14:paraId="11CB6B76" w14:textId="77777777" w:rsidR="00ED7375" w:rsidRDefault="00000000">
            <w:r>
              <w:t>921</w:t>
            </w:r>
          </w:p>
        </w:tc>
        <w:tc>
          <w:tcPr>
            <w:tcW w:w="941" w:type="dxa"/>
          </w:tcPr>
          <w:p w14:paraId="43E6440A" w14:textId="77777777" w:rsidR="00ED7375" w:rsidRDefault="00000000">
            <w:r>
              <w:t>@ivynerita8238</w:t>
            </w:r>
          </w:p>
        </w:tc>
        <w:tc>
          <w:tcPr>
            <w:tcW w:w="403" w:type="dxa"/>
          </w:tcPr>
          <w:p w14:paraId="73CD19FB" w14:textId="77777777" w:rsidR="00ED7375" w:rsidRDefault="00000000">
            <w:r>
              <w:t>2022-04-01 09:40:53</w:t>
            </w:r>
          </w:p>
        </w:tc>
        <w:tc>
          <w:tcPr>
            <w:tcW w:w="316" w:type="dxa"/>
          </w:tcPr>
          <w:p w14:paraId="1E6AB709" w14:textId="77777777" w:rsidR="00ED7375" w:rsidRDefault="00000000">
            <w:r>
              <w:t>1</w:t>
            </w:r>
          </w:p>
        </w:tc>
        <w:tc>
          <w:tcPr>
            <w:tcW w:w="354" w:type="dxa"/>
          </w:tcPr>
          <w:p w14:paraId="7EFC89B1" w14:textId="77777777" w:rsidR="00ED7375" w:rsidRDefault="00000000">
            <w:r>
              <w:t>0</w:t>
            </w:r>
          </w:p>
        </w:tc>
        <w:tc>
          <w:tcPr>
            <w:tcW w:w="6528" w:type="dxa"/>
          </w:tcPr>
          <w:p w14:paraId="393B38B2" w14:textId="77777777" w:rsidR="00ED7375" w:rsidRDefault="00000000">
            <w:r>
              <w:t>Why didn't you arrest the man???</w:t>
            </w:r>
          </w:p>
        </w:tc>
      </w:tr>
      <w:tr w:rsidR="00ED7375" w14:paraId="5E17130F" w14:textId="77777777" w:rsidTr="001E6984">
        <w:tc>
          <w:tcPr>
            <w:tcW w:w="1199" w:type="dxa"/>
          </w:tcPr>
          <w:p w14:paraId="47563F9A" w14:textId="77777777" w:rsidR="00ED7375" w:rsidRDefault="00000000">
            <w:r>
              <w:t>922</w:t>
            </w:r>
          </w:p>
        </w:tc>
        <w:tc>
          <w:tcPr>
            <w:tcW w:w="941" w:type="dxa"/>
          </w:tcPr>
          <w:p w14:paraId="52D2DA39" w14:textId="77777777" w:rsidR="00ED7375" w:rsidRDefault="00000000">
            <w:r>
              <w:t>@jessemaloba7860</w:t>
            </w:r>
          </w:p>
        </w:tc>
        <w:tc>
          <w:tcPr>
            <w:tcW w:w="403" w:type="dxa"/>
          </w:tcPr>
          <w:p w14:paraId="7E0AB065" w14:textId="77777777" w:rsidR="00ED7375" w:rsidRDefault="00000000">
            <w:r>
              <w:t>2022-03-29 08:56:30</w:t>
            </w:r>
          </w:p>
        </w:tc>
        <w:tc>
          <w:tcPr>
            <w:tcW w:w="316" w:type="dxa"/>
          </w:tcPr>
          <w:p w14:paraId="7B1DFDE9" w14:textId="77777777" w:rsidR="00ED7375" w:rsidRDefault="00000000">
            <w:r>
              <w:t>0</w:t>
            </w:r>
          </w:p>
        </w:tc>
        <w:tc>
          <w:tcPr>
            <w:tcW w:w="354" w:type="dxa"/>
          </w:tcPr>
          <w:p w14:paraId="48A2D126" w14:textId="77777777" w:rsidR="00ED7375" w:rsidRDefault="00000000">
            <w:r>
              <w:t>0</w:t>
            </w:r>
          </w:p>
        </w:tc>
        <w:tc>
          <w:tcPr>
            <w:tcW w:w="6528" w:type="dxa"/>
          </w:tcPr>
          <w:p w14:paraId="293E823C" w14:textId="77777777" w:rsidR="00ED7375" w:rsidRDefault="00000000">
            <w:r>
              <w:t>https://youtu.be/CrZp6QWHleI</w:t>
            </w:r>
          </w:p>
        </w:tc>
      </w:tr>
      <w:tr w:rsidR="00ED7375" w14:paraId="2EEFC251" w14:textId="77777777" w:rsidTr="001E6984">
        <w:tc>
          <w:tcPr>
            <w:tcW w:w="1199" w:type="dxa"/>
          </w:tcPr>
          <w:p w14:paraId="3643096E" w14:textId="77777777" w:rsidR="00ED7375" w:rsidRDefault="00000000">
            <w:r>
              <w:t>923</w:t>
            </w:r>
          </w:p>
        </w:tc>
        <w:tc>
          <w:tcPr>
            <w:tcW w:w="941" w:type="dxa"/>
          </w:tcPr>
          <w:p w14:paraId="44CD98C7" w14:textId="77777777" w:rsidR="00ED7375" w:rsidRDefault="00000000">
            <w:r>
              <w:t>@amandathomas6252</w:t>
            </w:r>
          </w:p>
        </w:tc>
        <w:tc>
          <w:tcPr>
            <w:tcW w:w="403" w:type="dxa"/>
          </w:tcPr>
          <w:p w14:paraId="1E6ADFA3" w14:textId="77777777" w:rsidR="00ED7375" w:rsidRDefault="00000000">
            <w:r>
              <w:t>2022-03-28 17:16:04</w:t>
            </w:r>
          </w:p>
        </w:tc>
        <w:tc>
          <w:tcPr>
            <w:tcW w:w="316" w:type="dxa"/>
          </w:tcPr>
          <w:p w14:paraId="051245C9" w14:textId="77777777" w:rsidR="00ED7375" w:rsidRDefault="00000000">
            <w:r>
              <w:t>1</w:t>
            </w:r>
          </w:p>
        </w:tc>
        <w:tc>
          <w:tcPr>
            <w:tcW w:w="354" w:type="dxa"/>
          </w:tcPr>
          <w:p w14:paraId="290BF422" w14:textId="77777777" w:rsidR="00ED7375" w:rsidRDefault="00000000">
            <w:r>
              <w:t>0</w:t>
            </w:r>
          </w:p>
        </w:tc>
        <w:tc>
          <w:tcPr>
            <w:tcW w:w="6528" w:type="dxa"/>
          </w:tcPr>
          <w:p w14:paraId="4AA17419" w14:textId="77777777" w:rsidR="00ED7375" w:rsidRDefault="00000000">
            <w:r>
              <w:t>Situation can always change although they're homeless now they can be independent one day.</w:t>
            </w:r>
          </w:p>
        </w:tc>
      </w:tr>
      <w:tr w:rsidR="00ED7375" w14:paraId="0D55E2F9" w14:textId="77777777" w:rsidTr="001E6984">
        <w:tc>
          <w:tcPr>
            <w:tcW w:w="1199" w:type="dxa"/>
          </w:tcPr>
          <w:p w14:paraId="3EFE7218" w14:textId="77777777" w:rsidR="00ED7375" w:rsidRDefault="00000000">
            <w:r>
              <w:t>924</w:t>
            </w:r>
          </w:p>
        </w:tc>
        <w:tc>
          <w:tcPr>
            <w:tcW w:w="941" w:type="dxa"/>
          </w:tcPr>
          <w:p w14:paraId="426BE64C" w14:textId="77777777" w:rsidR="00ED7375" w:rsidRDefault="00000000">
            <w:r>
              <w:t>@marylaczko6539</w:t>
            </w:r>
          </w:p>
        </w:tc>
        <w:tc>
          <w:tcPr>
            <w:tcW w:w="403" w:type="dxa"/>
          </w:tcPr>
          <w:p w14:paraId="406EDACF" w14:textId="77777777" w:rsidR="00ED7375" w:rsidRDefault="00000000">
            <w:r>
              <w:t>2022-03-28 12:38:33</w:t>
            </w:r>
          </w:p>
        </w:tc>
        <w:tc>
          <w:tcPr>
            <w:tcW w:w="316" w:type="dxa"/>
          </w:tcPr>
          <w:p w14:paraId="77CD11EF" w14:textId="77777777" w:rsidR="00ED7375" w:rsidRDefault="00000000">
            <w:r>
              <w:t>1</w:t>
            </w:r>
          </w:p>
        </w:tc>
        <w:tc>
          <w:tcPr>
            <w:tcW w:w="354" w:type="dxa"/>
          </w:tcPr>
          <w:p w14:paraId="1135FCC2" w14:textId="77777777" w:rsidR="00ED7375" w:rsidRDefault="00000000">
            <w:r>
              <w:t>0</w:t>
            </w:r>
          </w:p>
        </w:tc>
        <w:tc>
          <w:tcPr>
            <w:tcW w:w="6528" w:type="dxa"/>
          </w:tcPr>
          <w:p w14:paraId="5F2E4690" w14:textId="77777777" w:rsidR="00ED7375" w:rsidRDefault="00000000">
            <w:r>
              <w:t>This is a direct result of the push in America and in the wealthy for organ transplantation.</w:t>
            </w:r>
          </w:p>
        </w:tc>
      </w:tr>
      <w:tr w:rsidR="00ED7375" w14:paraId="71FDBD9B" w14:textId="77777777" w:rsidTr="001E6984">
        <w:tc>
          <w:tcPr>
            <w:tcW w:w="1199" w:type="dxa"/>
          </w:tcPr>
          <w:p w14:paraId="32F12A13" w14:textId="77777777" w:rsidR="00ED7375" w:rsidRDefault="00000000">
            <w:r>
              <w:t>925</w:t>
            </w:r>
          </w:p>
        </w:tc>
        <w:tc>
          <w:tcPr>
            <w:tcW w:w="941" w:type="dxa"/>
          </w:tcPr>
          <w:p w14:paraId="68E7D68B" w14:textId="77777777" w:rsidR="00ED7375" w:rsidRDefault="00000000">
            <w:r>
              <w:t>@AaaahShaddaaap</w:t>
            </w:r>
          </w:p>
        </w:tc>
        <w:tc>
          <w:tcPr>
            <w:tcW w:w="403" w:type="dxa"/>
          </w:tcPr>
          <w:p w14:paraId="211E82D1" w14:textId="77777777" w:rsidR="00ED7375" w:rsidRDefault="00000000">
            <w:r>
              <w:t>2022-03-26 18:38:47</w:t>
            </w:r>
          </w:p>
        </w:tc>
        <w:tc>
          <w:tcPr>
            <w:tcW w:w="316" w:type="dxa"/>
          </w:tcPr>
          <w:p w14:paraId="2A8D4A1E" w14:textId="77777777" w:rsidR="00ED7375" w:rsidRDefault="00000000">
            <w:r>
              <w:t>0</w:t>
            </w:r>
          </w:p>
        </w:tc>
        <w:tc>
          <w:tcPr>
            <w:tcW w:w="354" w:type="dxa"/>
          </w:tcPr>
          <w:p w14:paraId="0961319A" w14:textId="77777777" w:rsidR="00ED7375" w:rsidRDefault="00000000">
            <w:r>
              <w:t>0</w:t>
            </w:r>
          </w:p>
        </w:tc>
        <w:tc>
          <w:tcPr>
            <w:tcW w:w="6528" w:type="dxa"/>
          </w:tcPr>
          <w:p w14:paraId="70B8861B" w14:textId="77777777" w:rsidR="00ED7375" w:rsidRDefault="00000000">
            <w:r>
              <w:t>There's a special place in hell for kidnappers and child predators. This goes to show how low some people will go get a dollar</w:t>
            </w:r>
          </w:p>
        </w:tc>
      </w:tr>
      <w:tr w:rsidR="00ED7375" w14:paraId="5312CC05" w14:textId="77777777" w:rsidTr="001E6984">
        <w:tc>
          <w:tcPr>
            <w:tcW w:w="1199" w:type="dxa"/>
          </w:tcPr>
          <w:p w14:paraId="2E5FD0A1" w14:textId="77777777" w:rsidR="00ED7375" w:rsidRDefault="00000000">
            <w:r>
              <w:t>926</w:t>
            </w:r>
          </w:p>
        </w:tc>
        <w:tc>
          <w:tcPr>
            <w:tcW w:w="941" w:type="dxa"/>
          </w:tcPr>
          <w:p w14:paraId="2CD38AEE" w14:textId="77777777" w:rsidR="00ED7375" w:rsidRDefault="00000000">
            <w:r>
              <w:t>@pkij140</w:t>
            </w:r>
          </w:p>
        </w:tc>
        <w:tc>
          <w:tcPr>
            <w:tcW w:w="403" w:type="dxa"/>
          </w:tcPr>
          <w:p w14:paraId="4A858927" w14:textId="77777777" w:rsidR="00ED7375" w:rsidRDefault="00000000">
            <w:r>
              <w:t>2022-03-25 23:10:19</w:t>
            </w:r>
          </w:p>
        </w:tc>
        <w:tc>
          <w:tcPr>
            <w:tcW w:w="316" w:type="dxa"/>
          </w:tcPr>
          <w:p w14:paraId="7FEB7BF3" w14:textId="77777777" w:rsidR="00ED7375" w:rsidRDefault="00000000">
            <w:r>
              <w:t>0</w:t>
            </w:r>
          </w:p>
        </w:tc>
        <w:tc>
          <w:tcPr>
            <w:tcW w:w="354" w:type="dxa"/>
          </w:tcPr>
          <w:p w14:paraId="07FF10DE" w14:textId="77777777" w:rsidR="00ED7375" w:rsidRDefault="00000000">
            <w:r>
              <w:t>0</w:t>
            </w:r>
          </w:p>
        </w:tc>
        <w:tc>
          <w:tcPr>
            <w:tcW w:w="6528" w:type="dxa"/>
          </w:tcPr>
          <w:p w14:paraId="5F36C43A" w14:textId="77777777" w:rsidR="00ED7375" w:rsidRDefault="00000000">
            <w:r>
              <w:t>I wasn't ready for her to say child sacrifice.</w:t>
            </w:r>
          </w:p>
        </w:tc>
      </w:tr>
      <w:tr w:rsidR="00ED7375" w14:paraId="089AF311" w14:textId="77777777" w:rsidTr="001E6984">
        <w:tc>
          <w:tcPr>
            <w:tcW w:w="1199" w:type="dxa"/>
          </w:tcPr>
          <w:p w14:paraId="1329CBB0" w14:textId="77777777" w:rsidR="00ED7375" w:rsidRDefault="00000000">
            <w:r>
              <w:t>927</w:t>
            </w:r>
          </w:p>
        </w:tc>
        <w:tc>
          <w:tcPr>
            <w:tcW w:w="941" w:type="dxa"/>
          </w:tcPr>
          <w:p w14:paraId="4577D9AE" w14:textId="77777777" w:rsidR="00ED7375" w:rsidRDefault="00000000">
            <w:r>
              <w:t>@shirlenapatterson3306</w:t>
            </w:r>
          </w:p>
        </w:tc>
        <w:tc>
          <w:tcPr>
            <w:tcW w:w="403" w:type="dxa"/>
          </w:tcPr>
          <w:p w14:paraId="21E6D1A3" w14:textId="77777777" w:rsidR="00ED7375" w:rsidRDefault="00000000">
            <w:r>
              <w:t>2022-03-23 05:41:49</w:t>
            </w:r>
          </w:p>
        </w:tc>
        <w:tc>
          <w:tcPr>
            <w:tcW w:w="316" w:type="dxa"/>
          </w:tcPr>
          <w:p w14:paraId="2F05237F" w14:textId="77777777" w:rsidR="00ED7375" w:rsidRDefault="00000000">
            <w:r>
              <w:t>1</w:t>
            </w:r>
          </w:p>
        </w:tc>
        <w:tc>
          <w:tcPr>
            <w:tcW w:w="354" w:type="dxa"/>
          </w:tcPr>
          <w:p w14:paraId="732F8B56" w14:textId="77777777" w:rsidR="00ED7375" w:rsidRDefault="00000000">
            <w:r>
              <w:t>0</w:t>
            </w:r>
          </w:p>
        </w:tc>
        <w:tc>
          <w:tcPr>
            <w:tcW w:w="6528" w:type="dxa"/>
          </w:tcPr>
          <w:p w14:paraId="02015809" w14:textId="77777777" w:rsidR="00ED7375" w:rsidRDefault="00000000">
            <w:r>
              <w:t>This was pure nonsense no police involved just undercover foolishness with no result's what's the point? you have proof get the police involved or the lady that's with the missing children network, is this to make it look like y'all doing something about it but you are really not?😏 do something for real and what about the homeless kid's tooken the police didn't even follow that woman that was trying to sell that little baby girl she would have led them right to more babies and to her boss wth kinda investigation is this🤷🤦🙍</w:t>
            </w:r>
          </w:p>
        </w:tc>
      </w:tr>
      <w:tr w:rsidR="00ED7375" w14:paraId="0CD3EF07" w14:textId="77777777" w:rsidTr="001E6984">
        <w:tc>
          <w:tcPr>
            <w:tcW w:w="1199" w:type="dxa"/>
          </w:tcPr>
          <w:p w14:paraId="3B6B8395" w14:textId="77777777" w:rsidR="00ED7375" w:rsidRDefault="00000000">
            <w:r>
              <w:t>928</w:t>
            </w:r>
          </w:p>
        </w:tc>
        <w:tc>
          <w:tcPr>
            <w:tcW w:w="941" w:type="dxa"/>
          </w:tcPr>
          <w:p w14:paraId="26A3C2A3" w14:textId="77777777" w:rsidR="00ED7375" w:rsidRDefault="00000000">
            <w:r>
              <w:t>@kasambamoyo4485</w:t>
            </w:r>
          </w:p>
        </w:tc>
        <w:tc>
          <w:tcPr>
            <w:tcW w:w="403" w:type="dxa"/>
          </w:tcPr>
          <w:p w14:paraId="736EB7C3" w14:textId="77777777" w:rsidR="00ED7375" w:rsidRDefault="00000000">
            <w:r>
              <w:t>2022-03-22 05:17:04</w:t>
            </w:r>
          </w:p>
        </w:tc>
        <w:tc>
          <w:tcPr>
            <w:tcW w:w="316" w:type="dxa"/>
          </w:tcPr>
          <w:p w14:paraId="798C97CA" w14:textId="77777777" w:rsidR="00ED7375" w:rsidRDefault="00000000">
            <w:r>
              <w:t>0</w:t>
            </w:r>
          </w:p>
        </w:tc>
        <w:tc>
          <w:tcPr>
            <w:tcW w:w="354" w:type="dxa"/>
          </w:tcPr>
          <w:p w14:paraId="21A82C93" w14:textId="77777777" w:rsidR="00ED7375" w:rsidRDefault="00000000">
            <w:r>
              <w:t>0</w:t>
            </w:r>
          </w:p>
        </w:tc>
        <w:tc>
          <w:tcPr>
            <w:tcW w:w="6528" w:type="dxa"/>
          </w:tcPr>
          <w:p w14:paraId="4BC2D78C" w14:textId="77777777" w:rsidR="00ED7375" w:rsidRDefault="00000000">
            <w:r>
              <w:t>May the baby stealer eat and never get full.May the food they eat bring warms in their bodies.May all the terrible things follow them in all days of their lives.</w:t>
            </w:r>
          </w:p>
        </w:tc>
      </w:tr>
      <w:tr w:rsidR="00ED7375" w14:paraId="30F5CBFF" w14:textId="77777777" w:rsidTr="001E6984">
        <w:tc>
          <w:tcPr>
            <w:tcW w:w="1199" w:type="dxa"/>
          </w:tcPr>
          <w:p w14:paraId="398598DD" w14:textId="77777777" w:rsidR="00ED7375" w:rsidRDefault="00000000">
            <w:r>
              <w:t>929</w:t>
            </w:r>
          </w:p>
        </w:tc>
        <w:tc>
          <w:tcPr>
            <w:tcW w:w="941" w:type="dxa"/>
          </w:tcPr>
          <w:p w14:paraId="55462E66" w14:textId="77777777" w:rsidR="00ED7375" w:rsidRDefault="00000000">
            <w:r>
              <w:t>@hobii8378</w:t>
            </w:r>
          </w:p>
        </w:tc>
        <w:tc>
          <w:tcPr>
            <w:tcW w:w="403" w:type="dxa"/>
          </w:tcPr>
          <w:p w14:paraId="006EF047" w14:textId="77777777" w:rsidR="00ED7375" w:rsidRDefault="00000000">
            <w:r>
              <w:t>2022-03-21 17:21:09</w:t>
            </w:r>
          </w:p>
        </w:tc>
        <w:tc>
          <w:tcPr>
            <w:tcW w:w="316" w:type="dxa"/>
          </w:tcPr>
          <w:p w14:paraId="3B047284" w14:textId="77777777" w:rsidR="00ED7375" w:rsidRDefault="00000000">
            <w:r>
              <w:t>2</w:t>
            </w:r>
          </w:p>
        </w:tc>
        <w:tc>
          <w:tcPr>
            <w:tcW w:w="354" w:type="dxa"/>
          </w:tcPr>
          <w:p w14:paraId="34A9F790" w14:textId="77777777" w:rsidR="00ED7375" w:rsidRDefault="00000000">
            <w:r>
              <w:t>0</w:t>
            </w:r>
          </w:p>
        </w:tc>
        <w:tc>
          <w:tcPr>
            <w:tcW w:w="6528" w:type="dxa"/>
          </w:tcPr>
          <w:p w14:paraId="778B2ACC" w14:textId="77777777" w:rsidR="00ED7375" w:rsidRDefault="00000000">
            <w:r>
              <w:t>i don't think i'll see the pearly gates if someone even THOUGHT about selling/ kidnapping my baby just thinking about angers my blood so i can't even imagine what these these mothers feel all my prayers goes to these mothers</w:t>
            </w:r>
          </w:p>
        </w:tc>
      </w:tr>
      <w:tr w:rsidR="00ED7375" w14:paraId="2A1F9DC9" w14:textId="77777777" w:rsidTr="001E6984">
        <w:tc>
          <w:tcPr>
            <w:tcW w:w="1199" w:type="dxa"/>
          </w:tcPr>
          <w:p w14:paraId="609FC116" w14:textId="77777777" w:rsidR="00ED7375" w:rsidRDefault="00000000">
            <w:r>
              <w:t>930</w:t>
            </w:r>
          </w:p>
        </w:tc>
        <w:tc>
          <w:tcPr>
            <w:tcW w:w="941" w:type="dxa"/>
          </w:tcPr>
          <w:p w14:paraId="6BBF65D2" w14:textId="77777777" w:rsidR="00ED7375" w:rsidRDefault="00000000">
            <w:r>
              <w:t>@XpurlX</w:t>
            </w:r>
          </w:p>
        </w:tc>
        <w:tc>
          <w:tcPr>
            <w:tcW w:w="403" w:type="dxa"/>
          </w:tcPr>
          <w:p w14:paraId="28B21AA8" w14:textId="77777777" w:rsidR="00ED7375" w:rsidRDefault="00000000">
            <w:r>
              <w:t>2022-03-21 07:05:39</w:t>
            </w:r>
          </w:p>
        </w:tc>
        <w:tc>
          <w:tcPr>
            <w:tcW w:w="316" w:type="dxa"/>
          </w:tcPr>
          <w:p w14:paraId="53B57220" w14:textId="77777777" w:rsidR="00ED7375" w:rsidRDefault="00000000">
            <w:r>
              <w:t>0</w:t>
            </w:r>
          </w:p>
        </w:tc>
        <w:tc>
          <w:tcPr>
            <w:tcW w:w="354" w:type="dxa"/>
          </w:tcPr>
          <w:p w14:paraId="72E82052" w14:textId="77777777" w:rsidR="00ED7375" w:rsidRDefault="00000000">
            <w:r>
              <w:t>0</w:t>
            </w:r>
          </w:p>
        </w:tc>
        <w:tc>
          <w:tcPr>
            <w:tcW w:w="6528" w:type="dxa"/>
          </w:tcPr>
          <w:p w14:paraId="4E2CDCCE" w14:textId="77777777" w:rsidR="00ED7375" w:rsidRDefault="00000000">
            <w:r>
              <w:t>How the police was not involved in the aftermath? I think is important subject to cover only I find it really Irresponsible reporting!  Specially because how many children have disappeared after this report by the hands of this people?</w:t>
            </w:r>
          </w:p>
        </w:tc>
      </w:tr>
      <w:tr w:rsidR="00ED7375" w14:paraId="243804AD" w14:textId="77777777" w:rsidTr="001E6984">
        <w:tc>
          <w:tcPr>
            <w:tcW w:w="1199" w:type="dxa"/>
          </w:tcPr>
          <w:p w14:paraId="19F4DE6C" w14:textId="77777777" w:rsidR="00ED7375" w:rsidRDefault="00000000">
            <w:r>
              <w:t>931</w:t>
            </w:r>
          </w:p>
        </w:tc>
        <w:tc>
          <w:tcPr>
            <w:tcW w:w="941" w:type="dxa"/>
          </w:tcPr>
          <w:p w14:paraId="620583C3" w14:textId="77777777" w:rsidR="00ED7375" w:rsidRDefault="00000000">
            <w:r>
              <w:t>@omostv9178</w:t>
            </w:r>
          </w:p>
        </w:tc>
        <w:tc>
          <w:tcPr>
            <w:tcW w:w="403" w:type="dxa"/>
          </w:tcPr>
          <w:p w14:paraId="089CC854" w14:textId="77777777" w:rsidR="00ED7375" w:rsidRDefault="00000000">
            <w:r>
              <w:t>2022-03-21 02:42:30</w:t>
            </w:r>
          </w:p>
        </w:tc>
        <w:tc>
          <w:tcPr>
            <w:tcW w:w="316" w:type="dxa"/>
          </w:tcPr>
          <w:p w14:paraId="01BDF4FE" w14:textId="77777777" w:rsidR="00ED7375" w:rsidRDefault="00000000">
            <w:r>
              <w:t>1</w:t>
            </w:r>
          </w:p>
        </w:tc>
        <w:tc>
          <w:tcPr>
            <w:tcW w:w="354" w:type="dxa"/>
          </w:tcPr>
          <w:p w14:paraId="6F6C69C5" w14:textId="77777777" w:rsidR="00ED7375" w:rsidRDefault="00000000">
            <w:r>
              <w:t>0</w:t>
            </w:r>
          </w:p>
        </w:tc>
        <w:tc>
          <w:tcPr>
            <w:tcW w:w="6528" w:type="dxa"/>
          </w:tcPr>
          <w:p w14:paraId="2D229EEF" w14:textId="77777777" w:rsidR="00ED7375" w:rsidRDefault="00000000">
            <w:r>
              <w:t>Citizens sleeping in the street 😂😂😂 where is their government Africa are not ready to change nether to fight for their rights what a pity 😂😂😂</w:t>
            </w:r>
          </w:p>
        </w:tc>
      </w:tr>
      <w:tr w:rsidR="00ED7375" w14:paraId="332B376B" w14:textId="77777777" w:rsidTr="001E6984">
        <w:tc>
          <w:tcPr>
            <w:tcW w:w="1199" w:type="dxa"/>
          </w:tcPr>
          <w:p w14:paraId="14183020" w14:textId="77777777" w:rsidR="00ED7375" w:rsidRDefault="00000000">
            <w:r>
              <w:t>932</w:t>
            </w:r>
          </w:p>
        </w:tc>
        <w:tc>
          <w:tcPr>
            <w:tcW w:w="941" w:type="dxa"/>
          </w:tcPr>
          <w:p w14:paraId="7EFAF5D7" w14:textId="77777777" w:rsidR="00ED7375" w:rsidRDefault="00000000">
            <w:r>
              <w:t>@istandout321</w:t>
            </w:r>
          </w:p>
        </w:tc>
        <w:tc>
          <w:tcPr>
            <w:tcW w:w="403" w:type="dxa"/>
          </w:tcPr>
          <w:p w14:paraId="7CB63E79" w14:textId="77777777" w:rsidR="00ED7375" w:rsidRDefault="00000000">
            <w:r>
              <w:t>2022-03-19 03:41:33</w:t>
            </w:r>
          </w:p>
        </w:tc>
        <w:tc>
          <w:tcPr>
            <w:tcW w:w="316" w:type="dxa"/>
          </w:tcPr>
          <w:p w14:paraId="7687B472" w14:textId="77777777" w:rsidR="00ED7375" w:rsidRDefault="00000000">
            <w:r>
              <w:t>0</w:t>
            </w:r>
          </w:p>
        </w:tc>
        <w:tc>
          <w:tcPr>
            <w:tcW w:w="354" w:type="dxa"/>
          </w:tcPr>
          <w:p w14:paraId="4F22696E" w14:textId="77777777" w:rsidR="00ED7375" w:rsidRDefault="00000000">
            <w:r>
              <w:t>0</w:t>
            </w:r>
          </w:p>
        </w:tc>
        <w:tc>
          <w:tcPr>
            <w:tcW w:w="6528" w:type="dxa"/>
          </w:tcPr>
          <w:p w14:paraId="76339014" w14:textId="77777777" w:rsidR="00ED7375" w:rsidRDefault="00000000">
            <w:r>
              <w:t>Kenya government &amp; police are ASS.! They have evidence &amp; STILL DONT DO A DAMN THING.! How embarrassing for them !</w:t>
            </w:r>
          </w:p>
        </w:tc>
      </w:tr>
      <w:tr w:rsidR="00ED7375" w14:paraId="3588461D" w14:textId="77777777" w:rsidTr="001E6984">
        <w:tc>
          <w:tcPr>
            <w:tcW w:w="1199" w:type="dxa"/>
          </w:tcPr>
          <w:p w14:paraId="1BF9C9EE" w14:textId="77777777" w:rsidR="00ED7375" w:rsidRDefault="00000000">
            <w:r>
              <w:t>933</w:t>
            </w:r>
          </w:p>
        </w:tc>
        <w:tc>
          <w:tcPr>
            <w:tcW w:w="941" w:type="dxa"/>
          </w:tcPr>
          <w:p w14:paraId="58C482EE" w14:textId="77777777" w:rsidR="00ED7375" w:rsidRDefault="00000000">
            <w:r>
              <w:t>@danieltatum4220</w:t>
            </w:r>
          </w:p>
        </w:tc>
        <w:tc>
          <w:tcPr>
            <w:tcW w:w="403" w:type="dxa"/>
          </w:tcPr>
          <w:p w14:paraId="05DFCBA4" w14:textId="77777777" w:rsidR="00ED7375" w:rsidRDefault="00000000">
            <w:r>
              <w:t>2022-03-17 23:56:42</w:t>
            </w:r>
          </w:p>
        </w:tc>
        <w:tc>
          <w:tcPr>
            <w:tcW w:w="316" w:type="dxa"/>
          </w:tcPr>
          <w:p w14:paraId="75940A9F" w14:textId="77777777" w:rsidR="00ED7375" w:rsidRDefault="00000000">
            <w:r>
              <w:t>11</w:t>
            </w:r>
          </w:p>
        </w:tc>
        <w:tc>
          <w:tcPr>
            <w:tcW w:w="354" w:type="dxa"/>
          </w:tcPr>
          <w:p w14:paraId="4B6870DE" w14:textId="77777777" w:rsidR="00ED7375" w:rsidRDefault="00000000">
            <w:r>
              <w:t>1</w:t>
            </w:r>
          </w:p>
        </w:tc>
        <w:tc>
          <w:tcPr>
            <w:tcW w:w="6528" w:type="dxa"/>
          </w:tcPr>
          <w:p w14:paraId="00BEDF47" w14:textId="77777777" w:rsidR="00ED7375" w:rsidRDefault="00000000">
            <w:r>
              <w:t>That baby is so adorable 😭😭😭😭</w:t>
            </w:r>
            <w:r>
              <w:br/>
              <w:t>The definition of cutie</w:t>
            </w:r>
            <w:r>
              <w:br/>
              <w:t>How could people be so cruel!!!</w:t>
            </w:r>
          </w:p>
        </w:tc>
      </w:tr>
      <w:tr w:rsidR="00ED7375" w14:paraId="6720286F" w14:textId="77777777" w:rsidTr="001E6984">
        <w:tc>
          <w:tcPr>
            <w:tcW w:w="1199" w:type="dxa"/>
          </w:tcPr>
          <w:p w14:paraId="47F69D87" w14:textId="77777777" w:rsidR="00ED7375" w:rsidRDefault="00000000">
            <w:r>
              <w:t>934</w:t>
            </w:r>
          </w:p>
        </w:tc>
        <w:tc>
          <w:tcPr>
            <w:tcW w:w="941" w:type="dxa"/>
          </w:tcPr>
          <w:p w14:paraId="5B0624ED" w14:textId="77777777" w:rsidR="00ED7375" w:rsidRDefault="00000000">
            <w:r>
              <w:t>@shereenyonga9570</w:t>
            </w:r>
          </w:p>
        </w:tc>
        <w:tc>
          <w:tcPr>
            <w:tcW w:w="403" w:type="dxa"/>
          </w:tcPr>
          <w:p w14:paraId="15C36C9F" w14:textId="77777777" w:rsidR="00ED7375" w:rsidRDefault="00000000">
            <w:r>
              <w:t>2022-07-19 11:31:29</w:t>
            </w:r>
          </w:p>
        </w:tc>
        <w:tc>
          <w:tcPr>
            <w:tcW w:w="316" w:type="dxa"/>
          </w:tcPr>
          <w:p w14:paraId="052ABF0C" w14:textId="77777777" w:rsidR="00ED7375" w:rsidRDefault="00000000">
            <w:r>
              <w:t>1</w:t>
            </w:r>
          </w:p>
        </w:tc>
        <w:tc>
          <w:tcPr>
            <w:tcW w:w="354" w:type="dxa"/>
          </w:tcPr>
          <w:p w14:paraId="53EFD413" w14:textId="77777777" w:rsidR="00ED7375" w:rsidRDefault="00ED7375"/>
        </w:tc>
        <w:tc>
          <w:tcPr>
            <w:tcW w:w="6528" w:type="dxa"/>
          </w:tcPr>
          <w:p w14:paraId="32A7B6E4" w14:textId="77777777" w:rsidR="00ED7375" w:rsidRDefault="00000000">
            <w:r>
              <w:t>To think that adorable baby could've been saved.  There was a bit of negligence on the part of the journalists.</w:t>
            </w:r>
          </w:p>
        </w:tc>
      </w:tr>
      <w:tr w:rsidR="00ED7375" w14:paraId="067FAD63" w14:textId="77777777" w:rsidTr="001E6984">
        <w:tc>
          <w:tcPr>
            <w:tcW w:w="1199" w:type="dxa"/>
          </w:tcPr>
          <w:p w14:paraId="57BC21D5" w14:textId="77777777" w:rsidR="00ED7375" w:rsidRDefault="00000000">
            <w:r>
              <w:t>935</w:t>
            </w:r>
          </w:p>
        </w:tc>
        <w:tc>
          <w:tcPr>
            <w:tcW w:w="941" w:type="dxa"/>
          </w:tcPr>
          <w:p w14:paraId="676ADDB7" w14:textId="77777777" w:rsidR="00ED7375" w:rsidRDefault="00000000">
            <w:r>
              <w:t>@abdimutaalmiyir58</w:t>
            </w:r>
          </w:p>
        </w:tc>
        <w:tc>
          <w:tcPr>
            <w:tcW w:w="403" w:type="dxa"/>
          </w:tcPr>
          <w:p w14:paraId="09C8A08E" w14:textId="77777777" w:rsidR="00ED7375" w:rsidRDefault="00000000">
            <w:r>
              <w:t>2022-03-17 04:56:25</w:t>
            </w:r>
          </w:p>
        </w:tc>
        <w:tc>
          <w:tcPr>
            <w:tcW w:w="316" w:type="dxa"/>
          </w:tcPr>
          <w:p w14:paraId="70C430B7" w14:textId="77777777" w:rsidR="00ED7375" w:rsidRDefault="00000000">
            <w:r>
              <w:t>0</w:t>
            </w:r>
          </w:p>
        </w:tc>
        <w:tc>
          <w:tcPr>
            <w:tcW w:w="354" w:type="dxa"/>
          </w:tcPr>
          <w:p w14:paraId="318DC11C" w14:textId="77777777" w:rsidR="00ED7375" w:rsidRDefault="00000000">
            <w:r>
              <w:t>0</w:t>
            </w:r>
          </w:p>
        </w:tc>
        <w:tc>
          <w:tcPr>
            <w:tcW w:w="6528" w:type="dxa"/>
          </w:tcPr>
          <w:p w14:paraId="263626EA" w14:textId="77777777" w:rsidR="00ED7375" w:rsidRDefault="00000000">
            <w:r>
              <w:t>At such scenarios, the law has to be bent and the merciless hooligans get punished. What more evidence are we looking for? Thia western system is just a piled up shit.</w:t>
            </w:r>
          </w:p>
        </w:tc>
      </w:tr>
      <w:tr w:rsidR="00ED7375" w14:paraId="20E3452D" w14:textId="77777777" w:rsidTr="001E6984">
        <w:tc>
          <w:tcPr>
            <w:tcW w:w="1199" w:type="dxa"/>
          </w:tcPr>
          <w:p w14:paraId="6B2B624A" w14:textId="77777777" w:rsidR="00ED7375" w:rsidRDefault="00000000">
            <w:r>
              <w:t>936</w:t>
            </w:r>
          </w:p>
        </w:tc>
        <w:tc>
          <w:tcPr>
            <w:tcW w:w="941" w:type="dxa"/>
          </w:tcPr>
          <w:p w14:paraId="7A669AFA" w14:textId="77777777" w:rsidR="00ED7375" w:rsidRDefault="00000000">
            <w:r>
              <w:t>@carlalandrau6033</w:t>
            </w:r>
          </w:p>
        </w:tc>
        <w:tc>
          <w:tcPr>
            <w:tcW w:w="403" w:type="dxa"/>
          </w:tcPr>
          <w:p w14:paraId="4D5470D1" w14:textId="77777777" w:rsidR="00ED7375" w:rsidRDefault="00000000">
            <w:r>
              <w:t>2022-03-16 19:37:18</w:t>
            </w:r>
          </w:p>
        </w:tc>
        <w:tc>
          <w:tcPr>
            <w:tcW w:w="316" w:type="dxa"/>
          </w:tcPr>
          <w:p w14:paraId="3B78CF7A" w14:textId="77777777" w:rsidR="00ED7375" w:rsidRDefault="00000000">
            <w:r>
              <w:t>0</w:t>
            </w:r>
          </w:p>
        </w:tc>
        <w:tc>
          <w:tcPr>
            <w:tcW w:w="354" w:type="dxa"/>
          </w:tcPr>
          <w:p w14:paraId="24BC5516" w14:textId="77777777" w:rsidR="00ED7375" w:rsidRDefault="00000000">
            <w:r>
              <w:t>0</w:t>
            </w:r>
          </w:p>
        </w:tc>
        <w:tc>
          <w:tcPr>
            <w:tcW w:w="6528" w:type="dxa"/>
          </w:tcPr>
          <w:p w14:paraId="6818F7B2" w14:textId="77777777" w:rsidR="00ED7375" w:rsidRDefault="00000000">
            <w:r>
              <w:t>Wow, even  some african women are stealing children for a profit. What happened to the conscious of these people. How can one woman who cannot have kids would   steal another's  child and be okay with that. How can you justify that in your own mind and heart. Do they think that poor women don't love and value their kids?  Maybe,  African men need to start demanding DNA test on all their children. That would save another woman the pain of having her child stolen. If there is no demand that will be no supply.</w:t>
            </w:r>
          </w:p>
        </w:tc>
      </w:tr>
      <w:tr w:rsidR="00ED7375" w14:paraId="7897C56B" w14:textId="77777777" w:rsidTr="001E6984">
        <w:tc>
          <w:tcPr>
            <w:tcW w:w="1199" w:type="dxa"/>
          </w:tcPr>
          <w:p w14:paraId="49E19D33" w14:textId="77777777" w:rsidR="00ED7375" w:rsidRDefault="00000000">
            <w:r>
              <w:t>937</w:t>
            </w:r>
          </w:p>
        </w:tc>
        <w:tc>
          <w:tcPr>
            <w:tcW w:w="941" w:type="dxa"/>
          </w:tcPr>
          <w:p w14:paraId="6F587CCD" w14:textId="77777777" w:rsidR="00ED7375" w:rsidRDefault="00000000">
            <w:r>
              <w:t>@Purpleroses</w:t>
            </w:r>
          </w:p>
        </w:tc>
        <w:tc>
          <w:tcPr>
            <w:tcW w:w="403" w:type="dxa"/>
          </w:tcPr>
          <w:p w14:paraId="30B8A50E" w14:textId="77777777" w:rsidR="00ED7375" w:rsidRDefault="00000000">
            <w:r>
              <w:t>2022-03-16 06:47:33</w:t>
            </w:r>
          </w:p>
        </w:tc>
        <w:tc>
          <w:tcPr>
            <w:tcW w:w="316" w:type="dxa"/>
          </w:tcPr>
          <w:p w14:paraId="36A0E92C" w14:textId="77777777" w:rsidR="00ED7375" w:rsidRDefault="00000000">
            <w:r>
              <w:t>0</w:t>
            </w:r>
          </w:p>
        </w:tc>
        <w:tc>
          <w:tcPr>
            <w:tcW w:w="354" w:type="dxa"/>
          </w:tcPr>
          <w:p w14:paraId="561E03B7" w14:textId="77777777" w:rsidR="00ED7375" w:rsidRDefault="00000000">
            <w:r>
              <w:t>0</w:t>
            </w:r>
          </w:p>
        </w:tc>
        <w:tc>
          <w:tcPr>
            <w:tcW w:w="6528" w:type="dxa"/>
          </w:tcPr>
          <w:p w14:paraId="58816F4D" w14:textId="77777777" w:rsidR="00ED7375" w:rsidRDefault="00000000">
            <w:r>
              <w:t>The QUESTION IS IF THE LEADERS ARE BEING PAID TO LOOK THE OTHER WAY. MONEY IS A POWERFUL TOOL TO CHANGE. THE BIBLE DIDN'T SAY YOU COULDN'T HAVE THE MONEY YOU WORK FOR, BUT THE FACT THAT A PERSON WILL LIE, CHEAT, STILL, KILL, CHEAT THE POOR OUT OF THEIR WAGES AND MUNIPÙLATE OTHERS TO GET WHAT YOU WANT. I REALIZE WHAT THE BIBLE MEANS WHEN IT SAYS FEW THEREIN WILL MAKE IT INTO THE KINGDOM OF GOD. THE BIBLE SAYS, WHAT WILL IT PROFIT A PERSON TO GAIN THE WHOLE WORLD AND LOSE YOUR SOUL.</w:t>
            </w:r>
          </w:p>
        </w:tc>
      </w:tr>
      <w:tr w:rsidR="00ED7375" w14:paraId="47107EF4" w14:textId="77777777" w:rsidTr="001E6984">
        <w:tc>
          <w:tcPr>
            <w:tcW w:w="1199" w:type="dxa"/>
          </w:tcPr>
          <w:p w14:paraId="717DA203" w14:textId="77777777" w:rsidR="00ED7375" w:rsidRDefault="00000000">
            <w:r>
              <w:t>938</w:t>
            </w:r>
          </w:p>
        </w:tc>
        <w:tc>
          <w:tcPr>
            <w:tcW w:w="941" w:type="dxa"/>
          </w:tcPr>
          <w:p w14:paraId="7BBD4EF0" w14:textId="77777777" w:rsidR="00ED7375" w:rsidRDefault="00000000">
            <w:r>
              <w:t>@mzack4148</w:t>
            </w:r>
          </w:p>
        </w:tc>
        <w:tc>
          <w:tcPr>
            <w:tcW w:w="403" w:type="dxa"/>
          </w:tcPr>
          <w:p w14:paraId="288A4526" w14:textId="77777777" w:rsidR="00ED7375" w:rsidRDefault="00000000">
            <w:r>
              <w:t>2022-03-10 21:29:15</w:t>
            </w:r>
          </w:p>
        </w:tc>
        <w:tc>
          <w:tcPr>
            <w:tcW w:w="316" w:type="dxa"/>
          </w:tcPr>
          <w:p w14:paraId="5B8B954D" w14:textId="77777777" w:rsidR="00ED7375" w:rsidRDefault="00000000">
            <w:r>
              <w:t>0</w:t>
            </w:r>
          </w:p>
        </w:tc>
        <w:tc>
          <w:tcPr>
            <w:tcW w:w="354" w:type="dxa"/>
          </w:tcPr>
          <w:p w14:paraId="14EB844A" w14:textId="77777777" w:rsidR="00ED7375" w:rsidRDefault="00000000">
            <w:r>
              <w:t>0</w:t>
            </w:r>
          </w:p>
        </w:tc>
        <w:tc>
          <w:tcPr>
            <w:tcW w:w="6528" w:type="dxa"/>
          </w:tcPr>
          <w:p w14:paraId="2A3ED224" w14:textId="77777777" w:rsidR="00ED7375" w:rsidRDefault="00000000">
            <w:r>
              <w:t>Oh my God this is so sad😭😭😭😭</w:t>
            </w:r>
          </w:p>
        </w:tc>
      </w:tr>
      <w:tr w:rsidR="00ED7375" w14:paraId="61E9F6C8" w14:textId="77777777" w:rsidTr="001E6984">
        <w:tc>
          <w:tcPr>
            <w:tcW w:w="1199" w:type="dxa"/>
          </w:tcPr>
          <w:p w14:paraId="5EE3223E" w14:textId="77777777" w:rsidR="00ED7375" w:rsidRDefault="00000000">
            <w:r>
              <w:t>939</w:t>
            </w:r>
          </w:p>
        </w:tc>
        <w:tc>
          <w:tcPr>
            <w:tcW w:w="941" w:type="dxa"/>
          </w:tcPr>
          <w:p w14:paraId="4AA588ED" w14:textId="77777777" w:rsidR="00ED7375" w:rsidRDefault="00000000">
            <w:r>
              <w:t>@mimi0091</w:t>
            </w:r>
          </w:p>
        </w:tc>
        <w:tc>
          <w:tcPr>
            <w:tcW w:w="403" w:type="dxa"/>
          </w:tcPr>
          <w:p w14:paraId="4B82D539" w14:textId="77777777" w:rsidR="00ED7375" w:rsidRDefault="00000000">
            <w:r>
              <w:t>2022-03-07 21:54:13</w:t>
            </w:r>
          </w:p>
        </w:tc>
        <w:tc>
          <w:tcPr>
            <w:tcW w:w="316" w:type="dxa"/>
          </w:tcPr>
          <w:p w14:paraId="753ABF79" w14:textId="77777777" w:rsidR="00ED7375" w:rsidRDefault="00000000">
            <w:r>
              <w:t>2</w:t>
            </w:r>
          </w:p>
        </w:tc>
        <w:tc>
          <w:tcPr>
            <w:tcW w:w="354" w:type="dxa"/>
          </w:tcPr>
          <w:p w14:paraId="69D08801" w14:textId="77777777" w:rsidR="00ED7375" w:rsidRDefault="00000000">
            <w:r>
              <w:t>0</w:t>
            </w:r>
          </w:p>
        </w:tc>
        <w:tc>
          <w:tcPr>
            <w:tcW w:w="6528" w:type="dxa"/>
          </w:tcPr>
          <w:p w14:paraId="7FFE82B9" w14:textId="77777777" w:rsidR="00ED7375" w:rsidRDefault="00000000">
            <w:r>
              <w:t>They had so many chances to arrest her but they allowed her to steal another baby and sell it!WTF??</w:t>
            </w:r>
          </w:p>
        </w:tc>
      </w:tr>
      <w:tr w:rsidR="00ED7375" w14:paraId="4ECC41C3" w14:textId="77777777" w:rsidTr="001E6984">
        <w:tc>
          <w:tcPr>
            <w:tcW w:w="1199" w:type="dxa"/>
          </w:tcPr>
          <w:p w14:paraId="67AD2EFF" w14:textId="77777777" w:rsidR="00ED7375" w:rsidRDefault="00000000">
            <w:r>
              <w:t>940</w:t>
            </w:r>
          </w:p>
        </w:tc>
        <w:tc>
          <w:tcPr>
            <w:tcW w:w="941" w:type="dxa"/>
          </w:tcPr>
          <w:p w14:paraId="79F0CC64" w14:textId="77777777" w:rsidR="00ED7375" w:rsidRDefault="00000000">
            <w:r>
              <w:t>@sam-fc9ky</w:t>
            </w:r>
          </w:p>
        </w:tc>
        <w:tc>
          <w:tcPr>
            <w:tcW w:w="403" w:type="dxa"/>
          </w:tcPr>
          <w:p w14:paraId="25DE1DC7" w14:textId="77777777" w:rsidR="00ED7375" w:rsidRDefault="00000000">
            <w:r>
              <w:t>2022-03-06 11:28:03</w:t>
            </w:r>
          </w:p>
        </w:tc>
        <w:tc>
          <w:tcPr>
            <w:tcW w:w="316" w:type="dxa"/>
          </w:tcPr>
          <w:p w14:paraId="55292219" w14:textId="77777777" w:rsidR="00ED7375" w:rsidRDefault="00000000">
            <w:r>
              <w:t>0</w:t>
            </w:r>
          </w:p>
        </w:tc>
        <w:tc>
          <w:tcPr>
            <w:tcW w:w="354" w:type="dxa"/>
          </w:tcPr>
          <w:p w14:paraId="260E0BE0" w14:textId="77777777" w:rsidR="00ED7375" w:rsidRDefault="00000000">
            <w:r>
              <w:t>0</w:t>
            </w:r>
          </w:p>
        </w:tc>
        <w:tc>
          <w:tcPr>
            <w:tcW w:w="6528" w:type="dxa"/>
          </w:tcPr>
          <w:p w14:paraId="03EA4E58" w14:textId="77777777" w:rsidR="00ED7375" w:rsidRDefault="00000000">
            <w:r>
              <w:t>Jesu said: If anyone touches one of my lttle ones, they shall wish they had never been born.</w:t>
            </w:r>
          </w:p>
        </w:tc>
      </w:tr>
      <w:tr w:rsidR="00ED7375" w14:paraId="5D370C38" w14:textId="77777777" w:rsidTr="001E6984">
        <w:tc>
          <w:tcPr>
            <w:tcW w:w="1199" w:type="dxa"/>
          </w:tcPr>
          <w:p w14:paraId="0D03ADBC" w14:textId="77777777" w:rsidR="00ED7375" w:rsidRDefault="00000000">
            <w:r>
              <w:t>941</w:t>
            </w:r>
          </w:p>
        </w:tc>
        <w:tc>
          <w:tcPr>
            <w:tcW w:w="941" w:type="dxa"/>
          </w:tcPr>
          <w:p w14:paraId="612CBB3E" w14:textId="77777777" w:rsidR="00ED7375" w:rsidRDefault="00000000">
            <w:r>
              <w:t>@ceecee618</w:t>
            </w:r>
          </w:p>
        </w:tc>
        <w:tc>
          <w:tcPr>
            <w:tcW w:w="403" w:type="dxa"/>
          </w:tcPr>
          <w:p w14:paraId="0C183156" w14:textId="77777777" w:rsidR="00ED7375" w:rsidRDefault="00000000">
            <w:r>
              <w:t>2022-03-04 15:00:31</w:t>
            </w:r>
          </w:p>
        </w:tc>
        <w:tc>
          <w:tcPr>
            <w:tcW w:w="316" w:type="dxa"/>
          </w:tcPr>
          <w:p w14:paraId="172974BB" w14:textId="77777777" w:rsidR="00ED7375" w:rsidRDefault="00000000">
            <w:r>
              <w:t>15</w:t>
            </w:r>
          </w:p>
        </w:tc>
        <w:tc>
          <w:tcPr>
            <w:tcW w:w="354" w:type="dxa"/>
          </w:tcPr>
          <w:p w14:paraId="2C6FDE29" w14:textId="77777777" w:rsidR="00ED7375" w:rsidRDefault="00000000">
            <w:r>
              <w:t>0</w:t>
            </w:r>
          </w:p>
        </w:tc>
        <w:tc>
          <w:tcPr>
            <w:tcW w:w="6528" w:type="dxa"/>
          </w:tcPr>
          <w:p w14:paraId="5AAA9586" w14:textId="77777777" w:rsidR="00ED7375" w:rsidRDefault="00000000">
            <w:r>
              <w:t>OMG, they failed to rescue a baby in front of them. Sick, sick people, inhumane. I'm angry.</w:t>
            </w:r>
          </w:p>
        </w:tc>
      </w:tr>
      <w:tr w:rsidR="00ED7375" w14:paraId="260CC5C7" w14:textId="77777777" w:rsidTr="001E6984">
        <w:tc>
          <w:tcPr>
            <w:tcW w:w="1199" w:type="dxa"/>
          </w:tcPr>
          <w:p w14:paraId="23DCB8AE" w14:textId="77777777" w:rsidR="00ED7375" w:rsidRDefault="00000000">
            <w:r>
              <w:t>942</w:t>
            </w:r>
          </w:p>
        </w:tc>
        <w:tc>
          <w:tcPr>
            <w:tcW w:w="941" w:type="dxa"/>
          </w:tcPr>
          <w:p w14:paraId="65A5BA1C" w14:textId="77777777" w:rsidR="00ED7375" w:rsidRDefault="00000000">
            <w:r>
              <w:t>@incomparablyme6436</w:t>
            </w:r>
          </w:p>
        </w:tc>
        <w:tc>
          <w:tcPr>
            <w:tcW w:w="403" w:type="dxa"/>
          </w:tcPr>
          <w:p w14:paraId="21E1A847" w14:textId="77777777" w:rsidR="00ED7375" w:rsidRDefault="00000000">
            <w:r>
              <w:t>2022-03-04 03:26:27</w:t>
            </w:r>
          </w:p>
        </w:tc>
        <w:tc>
          <w:tcPr>
            <w:tcW w:w="316" w:type="dxa"/>
          </w:tcPr>
          <w:p w14:paraId="6901790B" w14:textId="77777777" w:rsidR="00ED7375" w:rsidRDefault="00000000">
            <w:r>
              <w:t>3</w:t>
            </w:r>
          </w:p>
        </w:tc>
        <w:tc>
          <w:tcPr>
            <w:tcW w:w="354" w:type="dxa"/>
          </w:tcPr>
          <w:p w14:paraId="788D7F3F" w14:textId="77777777" w:rsidR="00ED7375" w:rsidRDefault="00000000">
            <w:r>
              <w:t>0</w:t>
            </w:r>
          </w:p>
        </w:tc>
        <w:tc>
          <w:tcPr>
            <w:tcW w:w="6528" w:type="dxa"/>
          </w:tcPr>
          <w:p w14:paraId="67579570" w14:textId="77777777" w:rsidR="00ED7375" w:rsidRDefault="00000000">
            <w:r>
              <w:t>I feel as though this was a waste of film. Why didn’t they take the evidence/film to the police or politicians? Justice was NOT sought after properly.</w:t>
            </w:r>
          </w:p>
        </w:tc>
      </w:tr>
      <w:tr w:rsidR="00ED7375" w14:paraId="05F26DF0" w14:textId="77777777" w:rsidTr="001E6984">
        <w:tc>
          <w:tcPr>
            <w:tcW w:w="1199" w:type="dxa"/>
          </w:tcPr>
          <w:p w14:paraId="530C1FD6" w14:textId="77777777" w:rsidR="00ED7375" w:rsidRDefault="00000000">
            <w:r>
              <w:t>943</w:t>
            </w:r>
          </w:p>
        </w:tc>
        <w:tc>
          <w:tcPr>
            <w:tcW w:w="941" w:type="dxa"/>
          </w:tcPr>
          <w:p w14:paraId="132E2598" w14:textId="77777777" w:rsidR="00ED7375" w:rsidRDefault="00000000">
            <w:r>
              <w:t>@the420god3</w:t>
            </w:r>
          </w:p>
        </w:tc>
        <w:tc>
          <w:tcPr>
            <w:tcW w:w="403" w:type="dxa"/>
          </w:tcPr>
          <w:p w14:paraId="6C64EB51" w14:textId="77777777" w:rsidR="00ED7375" w:rsidRDefault="00000000">
            <w:r>
              <w:t>2022-03-04 00:00:02</w:t>
            </w:r>
          </w:p>
        </w:tc>
        <w:tc>
          <w:tcPr>
            <w:tcW w:w="316" w:type="dxa"/>
          </w:tcPr>
          <w:p w14:paraId="76A47DFB" w14:textId="77777777" w:rsidR="00ED7375" w:rsidRDefault="00000000">
            <w:r>
              <w:t>0</w:t>
            </w:r>
          </w:p>
        </w:tc>
        <w:tc>
          <w:tcPr>
            <w:tcW w:w="354" w:type="dxa"/>
          </w:tcPr>
          <w:p w14:paraId="1F81F441" w14:textId="77777777" w:rsidR="00ED7375" w:rsidRDefault="00000000">
            <w:r>
              <w:t>0</w:t>
            </w:r>
          </w:p>
        </w:tc>
        <w:tc>
          <w:tcPr>
            <w:tcW w:w="6528" w:type="dxa"/>
          </w:tcPr>
          <w:p w14:paraId="57843502" w14:textId="77777777" w:rsidR="00ED7375" w:rsidRDefault="00000000">
            <w:r>
              <w:t>How can these women live on the streets and try to be a mother. If you are homeless, you don't deserve to have children. It's child abuse</w:t>
            </w:r>
          </w:p>
        </w:tc>
      </w:tr>
      <w:tr w:rsidR="00ED7375" w14:paraId="127CD5C4" w14:textId="77777777" w:rsidTr="001E6984">
        <w:tc>
          <w:tcPr>
            <w:tcW w:w="1199" w:type="dxa"/>
          </w:tcPr>
          <w:p w14:paraId="40704C5B" w14:textId="77777777" w:rsidR="00ED7375" w:rsidRDefault="00000000">
            <w:r>
              <w:t>944</w:t>
            </w:r>
          </w:p>
        </w:tc>
        <w:tc>
          <w:tcPr>
            <w:tcW w:w="941" w:type="dxa"/>
          </w:tcPr>
          <w:p w14:paraId="2F2E136E" w14:textId="77777777" w:rsidR="00ED7375" w:rsidRDefault="00000000">
            <w:r>
              <w:t>@the420god3</w:t>
            </w:r>
          </w:p>
        </w:tc>
        <w:tc>
          <w:tcPr>
            <w:tcW w:w="403" w:type="dxa"/>
          </w:tcPr>
          <w:p w14:paraId="15AC2AAC" w14:textId="77777777" w:rsidR="00ED7375" w:rsidRDefault="00000000">
            <w:r>
              <w:t>2022-03-03 23:37:56</w:t>
            </w:r>
          </w:p>
        </w:tc>
        <w:tc>
          <w:tcPr>
            <w:tcW w:w="316" w:type="dxa"/>
          </w:tcPr>
          <w:p w14:paraId="08EDB572" w14:textId="77777777" w:rsidR="00ED7375" w:rsidRDefault="00000000">
            <w:r>
              <w:t>0</w:t>
            </w:r>
          </w:p>
        </w:tc>
        <w:tc>
          <w:tcPr>
            <w:tcW w:w="354" w:type="dxa"/>
          </w:tcPr>
          <w:p w14:paraId="2256894B" w14:textId="77777777" w:rsidR="00ED7375" w:rsidRDefault="00000000">
            <w:r>
              <w:t>0</w:t>
            </w:r>
          </w:p>
        </w:tc>
        <w:tc>
          <w:tcPr>
            <w:tcW w:w="6528" w:type="dxa"/>
          </w:tcPr>
          <w:p w14:paraId="6CDDC288" w14:textId="77777777" w:rsidR="00ED7375" w:rsidRDefault="00000000">
            <w:r>
              <w:t>GLOBAL BIRTH CONTROL NOW</w:t>
            </w:r>
            <w:r>
              <w:br/>
              <w:t>WHY BREED IF YOU CANT AFFORD TO RAISE A CHILD HUMANELY</w:t>
            </w:r>
          </w:p>
        </w:tc>
      </w:tr>
      <w:tr w:rsidR="00ED7375" w14:paraId="28CE3923" w14:textId="77777777" w:rsidTr="001E6984">
        <w:tc>
          <w:tcPr>
            <w:tcW w:w="1199" w:type="dxa"/>
          </w:tcPr>
          <w:p w14:paraId="5A218B81" w14:textId="77777777" w:rsidR="00ED7375" w:rsidRDefault="00000000">
            <w:r>
              <w:t>945</w:t>
            </w:r>
          </w:p>
        </w:tc>
        <w:tc>
          <w:tcPr>
            <w:tcW w:w="941" w:type="dxa"/>
          </w:tcPr>
          <w:p w14:paraId="53F1C2C2" w14:textId="77777777" w:rsidR="00ED7375" w:rsidRDefault="00000000">
            <w:r>
              <w:t>@brigritte2091</w:t>
            </w:r>
          </w:p>
        </w:tc>
        <w:tc>
          <w:tcPr>
            <w:tcW w:w="403" w:type="dxa"/>
          </w:tcPr>
          <w:p w14:paraId="7CC95FB8" w14:textId="77777777" w:rsidR="00ED7375" w:rsidRDefault="00000000">
            <w:r>
              <w:t>2022-02-28 21:21:14</w:t>
            </w:r>
          </w:p>
        </w:tc>
        <w:tc>
          <w:tcPr>
            <w:tcW w:w="316" w:type="dxa"/>
          </w:tcPr>
          <w:p w14:paraId="546A0E7A" w14:textId="77777777" w:rsidR="00ED7375" w:rsidRDefault="00000000">
            <w:r>
              <w:t>0</w:t>
            </w:r>
          </w:p>
        </w:tc>
        <w:tc>
          <w:tcPr>
            <w:tcW w:w="354" w:type="dxa"/>
          </w:tcPr>
          <w:p w14:paraId="03BA493F" w14:textId="77777777" w:rsidR="00ED7375" w:rsidRDefault="00000000">
            <w:r>
              <w:t>0</w:t>
            </w:r>
          </w:p>
        </w:tc>
        <w:tc>
          <w:tcPr>
            <w:tcW w:w="6528" w:type="dxa"/>
          </w:tcPr>
          <w:p w14:paraId="1C98B115" w14:textId="77777777" w:rsidR="00ED7375" w:rsidRDefault="00000000">
            <w:r>
              <w:t>a BBC report without a good ending is very sad, or not? because the guy at the end of this vid instead the failed police under cover action, you can do it with a secret command to a victim squad and they give him a quick visit. the money goes in a trust foundation. that's it. in my own opinion, it's also illegal but whom matters.😉?</w:t>
            </w:r>
          </w:p>
        </w:tc>
      </w:tr>
      <w:tr w:rsidR="00ED7375" w14:paraId="3141D57F" w14:textId="77777777" w:rsidTr="001E6984">
        <w:tc>
          <w:tcPr>
            <w:tcW w:w="1199" w:type="dxa"/>
          </w:tcPr>
          <w:p w14:paraId="0A72CAA3" w14:textId="77777777" w:rsidR="00ED7375" w:rsidRDefault="00000000">
            <w:r>
              <w:t>946</w:t>
            </w:r>
          </w:p>
        </w:tc>
        <w:tc>
          <w:tcPr>
            <w:tcW w:w="941" w:type="dxa"/>
          </w:tcPr>
          <w:p w14:paraId="70D4774D" w14:textId="77777777" w:rsidR="00ED7375" w:rsidRDefault="00000000">
            <w:r>
              <w:t>@abigailchinkupula6644</w:t>
            </w:r>
          </w:p>
        </w:tc>
        <w:tc>
          <w:tcPr>
            <w:tcW w:w="403" w:type="dxa"/>
          </w:tcPr>
          <w:p w14:paraId="21F1A5A2" w14:textId="77777777" w:rsidR="00ED7375" w:rsidRDefault="00000000">
            <w:r>
              <w:t>2022-02-27 20:49:31</w:t>
            </w:r>
          </w:p>
        </w:tc>
        <w:tc>
          <w:tcPr>
            <w:tcW w:w="316" w:type="dxa"/>
          </w:tcPr>
          <w:p w14:paraId="4E6BF79D" w14:textId="77777777" w:rsidR="00ED7375" w:rsidRDefault="00000000">
            <w:r>
              <w:t>0</w:t>
            </w:r>
          </w:p>
        </w:tc>
        <w:tc>
          <w:tcPr>
            <w:tcW w:w="354" w:type="dxa"/>
          </w:tcPr>
          <w:p w14:paraId="1F0731FB" w14:textId="77777777" w:rsidR="00ED7375" w:rsidRDefault="00000000">
            <w:r>
              <w:t>0</w:t>
            </w:r>
          </w:p>
        </w:tc>
        <w:tc>
          <w:tcPr>
            <w:tcW w:w="6528" w:type="dxa"/>
          </w:tcPr>
          <w:p w14:paraId="72152BE5" w14:textId="77777777" w:rsidR="00ED7375" w:rsidRDefault="00000000">
            <w:r>
              <w:t>Am crying.i can't even imagine loosing my child</w:t>
            </w:r>
          </w:p>
        </w:tc>
      </w:tr>
      <w:tr w:rsidR="00ED7375" w14:paraId="5A0C914C" w14:textId="77777777" w:rsidTr="001E6984">
        <w:tc>
          <w:tcPr>
            <w:tcW w:w="1199" w:type="dxa"/>
          </w:tcPr>
          <w:p w14:paraId="45A832CB" w14:textId="77777777" w:rsidR="00ED7375" w:rsidRDefault="00000000">
            <w:r>
              <w:t>947</w:t>
            </w:r>
          </w:p>
        </w:tc>
        <w:tc>
          <w:tcPr>
            <w:tcW w:w="941" w:type="dxa"/>
          </w:tcPr>
          <w:p w14:paraId="60B15E6D" w14:textId="77777777" w:rsidR="00ED7375" w:rsidRDefault="00000000">
            <w:r>
              <w:t>@Ab-abovetheFirmament</w:t>
            </w:r>
          </w:p>
        </w:tc>
        <w:tc>
          <w:tcPr>
            <w:tcW w:w="403" w:type="dxa"/>
          </w:tcPr>
          <w:p w14:paraId="0F805CC8" w14:textId="77777777" w:rsidR="00ED7375" w:rsidRDefault="00000000">
            <w:r>
              <w:t>2022-02-26 23:48:07</w:t>
            </w:r>
          </w:p>
        </w:tc>
        <w:tc>
          <w:tcPr>
            <w:tcW w:w="316" w:type="dxa"/>
          </w:tcPr>
          <w:p w14:paraId="4A742EAF" w14:textId="77777777" w:rsidR="00ED7375" w:rsidRDefault="00000000">
            <w:r>
              <w:t>0</w:t>
            </w:r>
          </w:p>
        </w:tc>
        <w:tc>
          <w:tcPr>
            <w:tcW w:w="354" w:type="dxa"/>
          </w:tcPr>
          <w:p w14:paraId="662FDB18" w14:textId="77777777" w:rsidR="00ED7375" w:rsidRDefault="00000000">
            <w:r>
              <w:t>0</w:t>
            </w:r>
          </w:p>
        </w:tc>
        <w:tc>
          <w:tcPr>
            <w:tcW w:w="6528" w:type="dxa"/>
          </w:tcPr>
          <w:p w14:paraId="54F51AA8" w14:textId="77777777" w:rsidR="00ED7375" w:rsidRDefault="00000000">
            <w:r>
              <w:t>Lies. They do not go to adoption. They go the belgian, german and hollands children brothels.</w:t>
            </w:r>
            <w:r>
              <w:br/>
              <w:t>Horrific.</w:t>
            </w:r>
          </w:p>
        </w:tc>
      </w:tr>
      <w:tr w:rsidR="00ED7375" w14:paraId="52B91DA1" w14:textId="77777777" w:rsidTr="001E6984">
        <w:tc>
          <w:tcPr>
            <w:tcW w:w="1199" w:type="dxa"/>
          </w:tcPr>
          <w:p w14:paraId="2F2EEA86" w14:textId="77777777" w:rsidR="00ED7375" w:rsidRDefault="00000000">
            <w:r>
              <w:t>948</w:t>
            </w:r>
          </w:p>
        </w:tc>
        <w:tc>
          <w:tcPr>
            <w:tcW w:w="941" w:type="dxa"/>
          </w:tcPr>
          <w:p w14:paraId="35E7EF52" w14:textId="77777777" w:rsidR="00ED7375" w:rsidRDefault="00000000">
            <w:r>
              <w:t>@Anonymous-zx3do</w:t>
            </w:r>
          </w:p>
        </w:tc>
        <w:tc>
          <w:tcPr>
            <w:tcW w:w="403" w:type="dxa"/>
          </w:tcPr>
          <w:p w14:paraId="1DD4F20F" w14:textId="77777777" w:rsidR="00ED7375" w:rsidRDefault="00000000">
            <w:r>
              <w:t>2022-02-26 09:34:57</w:t>
            </w:r>
          </w:p>
        </w:tc>
        <w:tc>
          <w:tcPr>
            <w:tcW w:w="316" w:type="dxa"/>
          </w:tcPr>
          <w:p w14:paraId="0D56F80D" w14:textId="77777777" w:rsidR="00ED7375" w:rsidRDefault="00000000">
            <w:r>
              <w:t>0</w:t>
            </w:r>
          </w:p>
        </w:tc>
        <w:tc>
          <w:tcPr>
            <w:tcW w:w="354" w:type="dxa"/>
          </w:tcPr>
          <w:p w14:paraId="5C76D2F4" w14:textId="77777777" w:rsidR="00ED7375" w:rsidRDefault="00000000">
            <w:r>
              <w:t>0</w:t>
            </w:r>
          </w:p>
        </w:tc>
        <w:tc>
          <w:tcPr>
            <w:tcW w:w="6528" w:type="dxa"/>
          </w:tcPr>
          <w:p w14:paraId="5587B860" w14:textId="77777777" w:rsidR="00ED7375" w:rsidRDefault="00000000">
            <w:r>
              <w:t>What about the police in Kenya?</w:t>
            </w:r>
          </w:p>
        </w:tc>
      </w:tr>
      <w:tr w:rsidR="00ED7375" w14:paraId="4F4CBB44" w14:textId="77777777" w:rsidTr="001E6984">
        <w:tc>
          <w:tcPr>
            <w:tcW w:w="1199" w:type="dxa"/>
          </w:tcPr>
          <w:p w14:paraId="22B292C4" w14:textId="77777777" w:rsidR="00ED7375" w:rsidRDefault="00000000">
            <w:r>
              <w:t>949</w:t>
            </w:r>
          </w:p>
        </w:tc>
        <w:tc>
          <w:tcPr>
            <w:tcW w:w="941" w:type="dxa"/>
          </w:tcPr>
          <w:p w14:paraId="37B5248C" w14:textId="77777777" w:rsidR="00ED7375" w:rsidRDefault="00000000">
            <w:r>
              <w:t>@elrikkvalo2059</w:t>
            </w:r>
          </w:p>
        </w:tc>
        <w:tc>
          <w:tcPr>
            <w:tcW w:w="403" w:type="dxa"/>
          </w:tcPr>
          <w:p w14:paraId="3B47E34E" w14:textId="77777777" w:rsidR="00ED7375" w:rsidRDefault="00000000">
            <w:r>
              <w:t>2022-02-25 23:05:30</w:t>
            </w:r>
          </w:p>
        </w:tc>
        <w:tc>
          <w:tcPr>
            <w:tcW w:w="316" w:type="dxa"/>
          </w:tcPr>
          <w:p w14:paraId="4FE7F603" w14:textId="77777777" w:rsidR="00ED7375" w:rsidRDefault="00000000">
            <w:r>
              <w:t>0</w:t>
            </w:r>
          </w:p>
        </w:tc>
        <w:tc>
          <w:tcPr>
            <w:tcW w:w="354" w:type="dxa"/>
          </w:tcPr>
          <w:p w14:paraId="10D5A04B" w14:textId="77777777" w:rsidR="00ED7375" w:rsidRDefault="00000000">
            <w:r>
              <w:t>0</w:t>
            </w:r>
          </w:p>
        </w:tc>
        <w:tc>
          <w:tcPr>
            <w:tcW w:w="6528" w:type="dxa"/>
          </w:tcPr>
          <w:p w14:paraId="6E73107F" w14:textId="77777777" w:rsidR="00ED7375" w:rsidRDefault="00000000">
            <w:r>
              <w:t>You were trapped as soon as you agreed to pay 80k for the girl when they (demons) already explained that boys are worth more.</w:t>
            </w:r>
          </w:p>
        </w:tc>
      </w:tr>
      <w:tr w:rsidR="00ED7375" w14:paraId="63D36F88" w14:textId="77777777" w:rsidTr="001E6984">
        <w:tc>
          <w:tcPr>
            <w:tcW w:w="1199" w:type="dxa"/>
          </w:tcPr>
          <w:p w14:paraId="4DB90588" w14:textId="77777777" w:rsidR="00ED7375" w:rsidRDefault="00000000">
            <w:r>
              <w:t>950</w:t>
            </w:r>
          </w:p>
        </w:tc>
        <w:tc>
          <w:tcPr>
            <w:tcW w:w="941" w:type="dxa"/>
          </w:tcPr>
          <w:p w14:paraId="4E16067A" w14:textId="77777777" w:rsidR="00ED7375" w:rsidRDefault="00000000">
            <w:r>
              <w:t>@oahzahmzilla</w:t>
            </w:r>
          </w:p>
        </w:tc>
        <w:tc>
          <w:tcPr>
            <w:tcW w:w="403" w:type="dxa"/>
          </w:tcPr>
          <w:p w14:paraId="3E034884" w14:textId="77777777" w:rsidR="00ED7375" w:rsidRDefault="00000000">
            <w:r>
              <w:t>2022-02-24 14:45:28</w:t>
            </w:r>
          </w:p>
        </w:tc>
        <w:tc>
          <w:tcPr>
            <w:tcW w:w="316" w:type="dxa"/>
          </w:tcPr>
          <w:p w14:paraId="1F01D3C3" w14:textId="77777777" w:rsidR="00ED7375" w:rsidRDefault="00000000">
            <w:r>
              <w:t>0</w:t>
            </w:r>
          </w:p>
        </w:tc>
        <w:tc>
          <w:tcPr>
            <w:tcW w:w="354" w:type="dxa"/>
          </w:tcPr>
          <w:p w14:paraId="24259138" w14:textId="77777777" w:rsidR="00ED7375" w:rsidRDefault="00000000">
            <w:r>
              <w:t>0</w:t>
            </w:r>
          </w:p>
        </w:tc>
        <w:tc>
          <w:tcPr>
            <w:tcW w:w="6528" w:type="dxa"/>
          </w:tcPr>
          <w:p w14:paraId="5040DFB8" w14:textId="77777777" w:rsidR="00ED7375" w:rsidRDefault="00000000">
            <w:r>
              <w:t>https://youtube.com/channel/UC4XLWfNxtU3cGLJex-t2_sg</w:t>
            </w:r>
          </w:p>
        </w:tc>
      </w:tr>
      <w:tr w:rsidR="00ED7375" w14:paraId="121FFDEB" w14:textId="77777777" w:rsidTr="001E6984">
        <w:tc>
          <w:tcPr>
            <w:tcW w:w="1199" w:type="dxa"/>
          </w:tcPr>
          <w:p w14:paraId="416A9E81" w14:textId="77777777" w:rsidR="00ED7375" w:rsidRDefault="00000000">
            <w:r>
              <w:t>951</w:t>
            </w:r>
          </w:p>
        </w:tc>
        <w:tc>
          <w:tcPr>
            <w:tcW w:w="941" w:type="dxa"/>
          </w:tcPr>
          <w:p w14:paraId="324F9C7F" w14:textId="77777777" w:rsidR="00ED7375" w:rsidRDefault="00000000">
            <w:r>
              <w:t>@falloutboyroc</w:t>
            </w:r>
          </w:p>
        </w:tc>
        <w:tc>
          <w:tcPr>
            <w:tcW w:w="403" w:type="dxa"/>
          </w:tcPr>
          <w:p w14:paraId="3333819D" w14:textId="77777777" w:rsidR="00ED7375" w:rsidRDefault="00000000">
            <w:r>
              <w:t>2022-02-24 02:35:55</w:t>
            </w:r>
          </w:p>
        </w:tc>
        <w:tc>
          <w:tcPr>
            <w:tcW w:w="316" w:type="dxa"/>
          </w:tcPr>
          <w:p w14:paraId="5A0036D4" w14:textId="77777777" w:rsidR="00ED7375" w:rsidRDefault="00000000">
            <w:r>
              <w:t>0</w:t>
            </w:r>
          </w:p>
        </w:tc>
        <w:tc>
          <w:tcPr>
            <w:tcW w:w="354" w:type="dxa"/>
          </w:tcPr>
          <w:p w14:paraId="55445834" w14:textId="77777777" w:rsidR="00ED7375" w:rsidRDefault="00000000">
            <w:r>
              <w:t>0</w:t>
            </w:r>
          </w:p>
        </w:tc>
        <w:tc>
          <w:tcPr>
            <w:tcW w:w="6528" w:type="dxa"/>
          </w:tcPr>
          <w:p w14:paraId="39F8A007" w14:textId="77777777" w:rsidR="00ED7375" w:rsidRDefault="00000000">
            <w:r>
              <w:t>Is there no Social program available for these homeless mothers?  I cannot imagine raising children on the streets?  How do these women feed their child/children?  Where are the father's and family??  I don't mean to be ingnrant but I just can't understand why someone would want to bring a child into such desperate condition?  Please explain.  Thank you</w:t>
            </w:r>
          </w:p>
        </w:tc>
      </w:tr>
      <w:tr w:rsidR="00ED7375" w14:paraId="799D9D22" w14:textId="77777777" w:rsidTr="001E6984">
        <w:tc>
          <w:tcPr>
            <w:tcW w:w="1199" w:type="dxa"/>
          </w:tcPr>
          <w:p w14:paraId="705CDDE2" w14:textId="77777777" w:rsidR="00ED7375" w:rsidRDefault="00000000">
            <w:r>
              <w:t>952</w:t>
            </w:r>
          </w:p>
        </w:tc>
        <w:tc>
          <w:tcPr>
            <w:tcW w:w="941" w:type="dxa"/>
          </w:tcPr>
          <w:p w14:paraId="35B92C2D" w14:textId="77777777" w:rsidR="00ED7375" w:rsidRDefault="00000000">
            <w:r>
              <w:t>@Katiefree</w:t>
            </w:r>
          </w:p>
        </w:tc>
        <w:tc>
          <w:tcPr>
            <w:tcW w:w="403" w:type="dxa"/>
          </w:tcPr>
          <w:p w14:paraId="1BE0849B" w14:textId="77777777" w:rsidR="00ED7375" w:rsidRDefault="00000000">
            <w:r>
              <w:t>2022-02-23 19:51:41</w:t>
            </w:r>
          </w:p>
        </w:tc>
        <w:tc>
          <w:tcPr>
            <w:tcW w:w="316" w:type="dxa"/>
          </w:tcPr>
          <w:p w14:paraId="0F4BE203" w14:textId="77777777" w:rsidR="00ED7375" w:rsidRDefault="00000000">
            <w:r>
              <w:t>1</w:t>
            </w:r>
          </w:p>
        </w:tc>
        <w:tc>
          <w:tcPr>
            <w:tcW w:w="354" w:type="dxa"/>
          </w:tcPr>
          <w:p w14:paraId="6D2A4D4D" w14:textId="77777777" w:rsidR="00ED7375" w:rsidRDefault="00000000">
            <w:r>
              <w:t>0</w:t>
            </w:r>
          </w:p>
        </w:tc>
        <w:tc>
          <w:tcPr>
            <w:tcW w:w="6528" w:type="dxa"/>
          </w:tcPr>
          <w:p w14:paraId="0AE4765E" w14:textId="77777777" w:rsidR="00ED7375" w:rsidRDefault="00000000">
            <w:r>
              <w:t>My heart brakes for these babys and thier mothers please God stop this! 💔💔</w:t>
            </w:r>
          </w:p>
        </w:tc>
      </w:tr>
      <w:tr w:rsidR="00ED7375" w14:paraId="6ED3421B" w14:textId="77777777" w:rsidTr="001E6984">
        <w:tc>
          <w:tcPr>
            <w:tcW w:w="1199" w:type="dxa"/>
          </w:tcPr>
          <w:p w14:paraId="2EA208E7" w14:textId="77777777" w:rsidR="00ED7375" w:rsidRDefault="00000000">
            <w:r>
              <w:t>953</w:t>
            </w:r>
          </w:p>
        </w:tc>
        <w:tc>
          <w:tcPr>
            <w:tcW w:w="941" w:type="dxa"/>
          </w:tcPr>
          <w:p w14:paraId="193C60F5" w14:textId="77777777" w:rsidR="00ED7375" w:rsidRDefault="00000000">
            <w:r>
              <w:t>@lenaely6146</w:t>
            </w:r>
          </w:p>
        </w:tc>
        <w:tc>
          <w:tcPr>
            <w:tcW w:w="403" w:type="dxa"/>
          </w:tcPr>
          <w:p w14:paraId="3C606514" w14:textId="77777777" w:rsidR="00ED7375" w:rsidRDefault="00000000">
            <w:r>
              <w:t>2022-02-23 00:51:35</w:t>
            </w:r>
          </w:p>
        </w:tc>
        <w:tc>
          <w:tcPr>
            <w:tcW w:w="316" w:type="dxa"/>
          </w:tcPr>
          <w:p w14:paraId="59129472" w14:textId="77777777" w:rsidR="00ED7375" w:rsidRDefault="00000000">
            <w:r>
              <w:t>1</w:t>
            </w:r>
          </w:p>
        </w:tc>
        <w:tc>
          <w:tcPr>
            <w:tcW w:w="354" w:type="dxa"/>
          </w:tcPr>
          <w:p w14:paraId="38D5ADA2" w14:textId="77777777" w:rsidR="00ED7375" w:rsidRDefault="00000000">
            <w:r>
              <w:t>0</w:t>
            </w:r>
          </w:p>
        </w:tc>
        <w:tc>
          <w:tcPr>
            <w:tcW w:w="6528" w:type="dxa"/>
          </w:tcPr>
          <w:p w14:paraId="7872FFFB" w14:textId="77777777" w:rsidR="00ED7375" w:rsidRDefault="00000000">
            <w:r>
              <w:t>This economic structure of the English people was created to cultivate the environments of poverty that would allow homelessness and selling healthy babies for $1000USD by drug addicts.</w:t>
            </w:r>
            <w:r>
              <w:br/>
            </w:r>
            <w:r>
              <w:br/>
              <w:t>Do away with the English economic system.</w:t>
            </w:r>
          </w:p>
        </w:tc>
      </w:tr>
      <w:tr w:rsidR="00ED7375" w14:paraId="2B9B4EFA" w14:textId="77777777" w:rsidTr="001E6984">
        <w:tc>
          <w:tcPr>
            <w:tcW w:w="1199" w:type="dxa"/>
          </w:tcPr>
          <w:p w14:paraId="399C04D0" w14:textId="77777777" w:rsidR="00ED7375" w:rsidRDefault="00000000">
            <w:r>
              <w:t>954</w:t>
            </w:r>
          </w:p>
        </w:tc>
        <w:tc>
          <w:tcPr>
            <w:tcW w:w="941" w:type="dxa"/>
          </w:tcPr>
          <w:p w14:paraId="317174E8" w14:textId="77777777" w:rsidR="00ED7375" w:rsidRDefault="00000000">
            <w:r>
              <w:t>@lenaely6146</w:t>
            </w:r>
          </w:p>
        </w:tc>
        <w:tc>
          <w:tcPr>
            <w:tcW w:w="403" w:type="dxa"/>
          </w:tcPr>
          <w:p w14:paraId="689EBDD9" w14:textId="77777777" w:rsidR="00ED7375" w:rsidRDefault="00000000">
            <w:r>
              <w:t>2022-02-23 00:40:55</w:t>
            </w:r>
          </w:p>
        </w:tc>
        <w:tc>
          <w:tcPr>
            <w:tcW w:w="316" w:type="dxa"/>
          </w:tcPr>
          <w:p w14:paraId="2CE6184E" w14:textId="77777777" w:rsidR="00ED7375" w:rsidRDefault="00000000">
            <w:r>
              <w:t>1</w:t>
            </w:r>
          </w:p>
        </w:tc>
        <w:tc>
          <w:tcPr>
            <w:tcW w:w="354" w:type="dxa"/>
          </w:tcPr>
          <w:p w14:paraId="123F4673" w14:textId="77777777" w:rsidR="00ED7375" w:rsidRDefault="00000000">
            <w:r>
              <w:t>0</w:t>
            </w:r>
          </w:p>
        </w:tc>
        <w:tc>
          <w:tcPr>
            <w:tcW w:w="6528" w:type="dxa"/>
          </w:tcPr>
          <w:p w14:paraId="207E62A6" w14:textId="77777777" w:rsidR="00ED7375" w:rsidRDefault="00000000">
            <w:r>
              <w:t>@24:15 explains how the transatlantic slave trade thrived</w:t>
            </w:r>
          </w:p>
        </w:tc>
      </w:tr>
      <w:tr w:rsidR="00ED7375" w14:paraId="2066F8D1" w14:textId="77777777" w:rsidTr="001E6984">
        <w:tc>
          <w:tcPr>
            <w:tcW w:w="1199" w:type="dxa"/>
          </w:tcPr>
          <w:p w14:paraId="00318A0A" w14:textId="77777777" w:rsidR="00ED7375" w:rsidRDefault="00000000">
            <w:r>
              <w:t>955</w:t>
            </w:r>
          </w:p>
        </w:tc>
        <w:tc>
          <w:tcPr>
            <w:tcW w:w="941" w:type="dxa"/>
          </w:tcPr>
          <w:p w14:paraId="07896479" w14:textId="77777777" w:rsidR="00ED7375" w:rsidRDefault="00000000">
            <w:r>
              <w:t>@lenaely6146</w:t>
            </w:r>
          </w:p>
        </w:tc>
        <w:tc>
          <w:tcPr>
            <w:tcW w:w="403" w:type="dxa"/>
          </w:tcPr>
          <w:p w14:paraId="3CE02A55" w14:textId="77777777" w:rsidR="00ED7375" w:rsidRDefault="00000000">
            <w:r>
              <w:t>2022-02-23 00:33:12</w:t>
            </w:r>
          </w:p>
        </w:tc>
        <w:tc>
          <w:tcPr>
            <w:tcW w:w="316" w:type="dxa"/>
          </w:tcPr>
          <w:p w14:paraId="7EC4E5D1" w14:textId="77777777" w:rsidR="00ED7375" w:rsidRDefault="00000000">
            <w:r>
              <w:t>0</w:t>
            </w:r>
          </w:p>
        </w:tc>
        <w:tc>
          <w:tcPr>
            <w:tcW w:w="354" w:type="dxa"/>
          </w:tcPr>
          <w:p w14:paraId="62B189DF" w14:textId="77777777" w:rsidR="00ED7375" w:rsidRDefault="00000000">
            <w:r>
              <w:t>0</w:t>
            </w:r>
          </w:p>
        </w:tc>
        <w:tc>
          <w:tcPr>
            <w:tcW w:w="6528" w:type="dxa"/>
          </w:tcPr>
          <w:p w14:paraId="50030F18" w14:textId="77777777" w:rsidR="00ED7375" w:rsidRDefault="00000000">
            <w:r>
              <w:t>The irony of this entire documentary from a colonist's media must have been totally lost on the creators, etc 🤔😒🍀</w:t>
            </w:r>
          </w:p>
        </w:tc>
      </w:tr>
      <w:tr w:rsidR="00ED7375" w14:paraId="4C74BC86" w14:textId="77777777" w:rsidTr="001E6984">
        <w:tc>
          <w:tcPr>
            <w:tcW w:w="1199" w:type="dxa"/>
          </w:tcPr>
          <w:p w14:paraId="29642F63" w14:textId="77777777" w:rsidR="00ED7375" w:rsidRDefault="00000000">
            <w:r>
              <w:t>956</w:t>
            </w:r>
          </w:p>
        </w:tc>
        <w:tc>
          <w:tcPr>
            <w:tcW w:w="941" w:type="dxa"/>
          </w:tcPr>
          <w:p w14:paraId="037AAB0E" w14:textId="77777777" w:rsidR="00ED7375" w:rsidRDefault="00000000">
            <w:r>
              <w:t>@youlandparris4354</w:t>
            </w:r>
          </w:p>
        </w:tc>
        <w:tc>
          <w:tcPr>
            <w:tcW w:w="403" w:type="dxa"/>
          </w:tcPr>
          <w:p w14:paraId="1400F382" w14:textId="77777777" w:rsidR="00ED7375" w:rsidRDefault="00000000">
            <w:r>
              <w:t>2022-02-22 23:42:53</w:t>
            </w:r>
          </w:p>
        </w:tc>
        <w:tc>
          <w:tcPr>
            <w:tcW w:w="316" w:type="dxa"/>
          </w:tcPr>
          <w:p w14:paraId="038A7748" w14:textId="77777777" w:rsidR="00ED7375" w:rsidRDefault="00000000">
            <w:r>
              <w:t>0</w:t>
            </w:r>
          </w:p>
        </w:tc>
        <w:tc>
          <w:tcPr>
            <w:tcW w:w="354" w:type="dxa"/>
          </w:tcPr>
          <w:p w14:paraId="720EA958" w14:textId="77777777" w:rsidR="00ED7375" w:rsidRDefault="00000000">
            <w:r>
              <w:t>0</w:t>
            </w:r>
          </w:p>
        </w:tc>
        <w:tc>
          <w:tcPr>
            <w:tcW w:w="6528" w:type="dxa"/>
          </w:tcPr>
          <w:p w14:paraId="37838AE8" w14:textId="77777777" w:rsidR="00ED7375" w:rsidRDefault="00000000">
            <w:r>
              <w:t>WHERE ARE THE CORRUPT AUTHORITIES?!!!</w:t>
            </w:r>
          </w:p>
        </w:tc>
      </w:tr>
      <w:tr w:rsidR="00ED7375" w14:paraId="1A5D14A4" w14:textId="77777777" w:rsidTr="001E6984">
        <w:tc>
          <w:tcPr>
            <w:tcW w:w="1199" w:type="dxa"/>
          </w:tcPr>
          <w:p w14:paraId="35713D24" w14:textId="77777777" w:rsidR="00ED7375" w:rsidRDefault="00000000">
            <w:r>
              <w:t>957</w:t>
            </w:r>
          </w:p>
        </w:tc>
        <w:tc>
          <w:tcPr>
            <w:tcW w:w="941" w:type="dxa"/>
          </w:tcPr>
          <w:p w14:paraId="54436D76" w14:textId="77777777" w:rsidR="00ED7375" w:rsidRDefault="00000000">
            <w:r>
              <w:t>@tthomas</w:t>
            </w:r>
          </w:p>
        </w:tc>
        <w:tc>
          <w:tcPr>
            <w:tcW w:w="403" w:type="dxa"/>
          </w:tcPr>
          <w:p w14:paraId="39CB2A79" w14:textId="77777777" w:rsidR="00ED7375" w:rsidRDefault="00000000">
            <w:r>
              <w:t>2022-02-21 01:58:52</w:t>
            </w:r>
          </w:p>
        </w:tc>
        <w:tc>
          <w:tcPr>
            <w:tcW w:w="316" w:type="dxa"/>
          </w:tcPr>
          <w:p w14:paraId="42293F4B" w14:textId="77777777" w:rsidR="00ED7375" w:rsidRDefault="00000000">
            <w:r>
              <w:t>0</w:t>
            </w:r>
          </w:p>
        </w:tc>
        <w:tc>
          <w:tcPr>
            <w:tcW w:w="354" w:type="dxa"/>
          </w:tcPr>
          <w:p w14:paraId="436E0A32" w14:textId="77777777" w:rsidR="00ED7375" w:rsidRDefault="00000000">
            <w:r>
              <w:t>0</w:t>
            </w:r>
          </w:p>
        </w:tc>
        <w:tc>
          <w:tcPr>
            <w:tcW w:w="6528" w:type="dxa"/>
          </w:tcPr>
          <w:p w14:paraId="6F89F3DB" w14:textId="77777777" w:rsidR="00ED7375" w:rsidRDefault="00000000">
            <w:r>
              <w:t>Why didn't authorities arrest mama Lucy worker?????</w:t>
            </w:r>
          </w:p>
        </w:tc>
      </w:tr>
      <w:tr w:rsidR="00ED7375" w14:paraId="242A9E06" w14:textId="77777777" w:rsidTr="001E6984">
        <w:tc>
          <w:tcPr>
            <w:tcW w:w="1199" w:type="dxa"/>
          </w:tcPr>
          <w:p w14:paraId="7FEDA99F" w14:textId="77777777" w:rsidR="00ED7375" w:rsidRDefault="00000000">
            <w:r>
              <w:t>958</w:t>
            </w:r>
          </w:p>
        </w:tc>
        <w:tc>
          <w:tcPr>
            <w:tcW w:w="941" w:type="dxa"/>
          </w:tcPr>
          <w:p w14:paraId="5B9134FE" w14:textId="77777777" w:rsidR="00ED7375" w:rsidRDefault="00000000">
            <w:r>
              <w:t>@814912</w:t>
            </w:r>
          </w:p>
        </w:tc>
        <w:tc>
          <w:tcPr>
            <w:tcW w:w="403" w:type="dxa"/>
          </w:tcPr>
          <w:p w14:paraId="6CAAD467" w14:textId="77777777" w:rsidR="00ED7375" w:rsidRDefault="00000000">
            <w:r>
              <w:t>2022-02-20 22:05:31</w:t>
            </w:r>
          </w:p>
        </w:tc>
        <w:tc>
          <w:tcPr>
            <w:tcW w:w="316" w:type="dxa"/>
          </w:tcPr>
          <w:p w14:paraId="70A37557" w14:textId="77777777" w:rsidR="00ED7375" w:rsidRDefault="00000000">
            <w:r>
              <w:t>139</w:t>
            </w:r>
          </w:p>
        </w:tc>
        <w:tc>
          <w:tcPr>
            <w:tcW w:w="354" w:type="dxa"/>
          </w:tcPr>
          <w:p w14:paraId="49D9899C" w14:textId="77777777" w:rsidR="00ED7375" w:rsidRDefault="00000000">
            <w:r>
              <w:t>0</w:t>
            </w:r>
          </w:p>
        </w:tc>
        <w:tc>
          <w:tcPr>
            <w:tcW w:w="6528" w:type="dxa"/>
          </w:tcPr>
          <w:p w14:paraId="3980FB04" w14:textId="77777777" w:rsidR="00ED7375" w:rsidRDefault="00000000">
            <w:r>
              <w:t>I think this is the first time a documentary has ever made me cry, but hearing that mother talking about losing her first born son... that genuinely had me in floods of tears. What an awful thing to have to go through!</w:t>
            </w:r>
          </w:p>
        </w:tc>
      </w:tr>
      <w:tr w:rsidR="00ED7375" w14:paraId="6B8721F0" w14:textId="77777777" w:rsidTr="001E6984">
        <w:tc>
          <w:tcPr>
            <w:tcW w:w="1199" w:type="dxa"/>
          </w:tcPr>
          <w:p w14:paraId="11FD104B" w14:textId="77777777" w:rsidR="00ED7375" w:rsidRDefault="00000000">
            <w:r>
              <w:t>959</w:t>
            </w:r>
          </w:p>
        </w:tc>
        <w:tc>
          <w:tcPr>
            <w:tcW w:w="941" w:type="dxa"/>
          </w:tcPr>
          <w:p w14:paraId="3466C4FE" w14:textId="77777777" w:rsidR="00ED7375" w:rsidRDefault="00000000">
            <w:r>
              <w:t>@EatgreedyMyssTe</w:t>
            </w:r>
          </w:p>
        </w:tc>
        <w:tc>
          <w:tcPr>
            <w:tcW w:w="403" w:type="dxa"/>
          </w:tcPr>
          <w:p w14:paraId="65A02381" w14:textId="77777777" w:rsidR="00ED7375" w:rsidRDefault="00000000">
            <w:r>
              <w:t>2022-02-19 15:13:53</w:t>
            </w:r>
          </w:p>
        </w:tc>
        <w:tc>
          <w:tcPr>
            <w:tcW w:w="316" w:type="dxa"/>
          </w:tcPr>
          <w:p w14:paraId="4B7F06E5" w14:textId="77777777" w:rsidR="00ED7375" w:rsidRDefault="00000000">
            <w:r>
              <w:t>0</w:t>
            </w:r>
          </w:p>
        </w:tc>
        <w:tc>
          <w:tcPr>
            <w:tcW w:w="354" w:type="dxa"/>
          </w:tcPr>
          <w:p w14:paraId="633862C5" w14:textId="77777777" w:rsidR="00ED7375" w:rsidRDefault="00000000">
            <w:r>
              <w:t>0</w:t>
            </w:r>
          </w:p>
        </w:tc>
        <w:tc>
          <w:tcPr>
            <w:tcW w:w="6528" w:type="dxa"/>
          </w:tcPr>
          <w:p w14:paraId="053208C5" w14:textId="77777777" w:rsidR="00ED7375" w:rsidRDefault="00000000">
            <w:r>
              <w:t>No humanity in this world wtf is really going on there</w:t>
            </w:r>
          </w:p>
        </w:tc>
      </w:tr>
      <w:tr w:rsidR="00ED7375" w14:paraId="3D40E933" w14:textId="77777777" w:rsidTr="001E6984">
        <w:tc>
          <w:tcPr>
            <w:tcW w:w="1199" w:type="dxa"/>
          </w:tcPr>
          <w:p w14:paraId="3A2DF31E" w14:textId="77777777" w:rsidR="00ED7375" w:rsidRDefault="00000000">
            <w:r>
              <w:t>960</w:t>
            </w:r>
          </w:p>
        </w:tc>
        <w:tc>
          <w:tcPr>
            <w:tcW w:w="941" w:type="dxa"/>
          </w:tcPr>
          <w:p w14:paraId="0FD4945A" w14:textId="77777777" w:rsidR="00ED7375" w:rsidRDefault="00000000">
            <w:r>
              <w:t>@youtubehere1086</w:t>
            </w:r>
          </w:p>
        </w:tc>
        <w:tc>
          <w:tcPr>
            <w:tcW w:w="403" w:type="dxa"/>
          </w:tcPr>
          <w:p w14:paraId="694BFAFD" w14:textId="77777777" w:rsidR="00ED7375" w:rsidRDefault="00000000">
            <w:r>
              <w:t>2022-02-18 22:28:46</w:t>
            </w:r>
          </w:p>
        </w:tc>
        <w:tc>
          <w:tcPr>
            <w:tcW w:w="316" w:type="dxa"/>
          </w:tcPr>
          <w:p w14:paraId="22E8A1E4" w14:textId="77777777" w:rsidR="00ED7375" w:rsidRDefault="00000000">
            <w:r>
              <w:t>0</w:t>
            </w:r>
          </w:p>
        </w:tc>
        <w:tc>
          <w:tcPr>
            <w:tcW w:w="354" w:type="dxa"/>
          </w:tcPr>
          <w:p w14:paraId="51976378" w14:textId="77777777" w:rsidR="00ED7375" w:rsidRDefault="00000000">
            <w:r>
              <w:t>0</w:t>
            </w:r>
          </w:p>
        </w:tc>
        <w:tc>
          <w:tcPr>
            <w:tcW w:w="6528" w:type="dxa"/>
          </w:tcPr>
          <w:p w14:paraId="37CFE2E9" w14:textId="77777777" w:rsidR="00ED7375" w:rsidRDefault="00000000">
            <w:r>
              <w:t>Africa got a lot of evil going on</w:t>
            </w:r>
          </w:p>
        </w:tc>
      </w:tr>
      <w:tr w:rsidR="00ED7375" w14:paraId="6CAC4994" w14:textId="77777777" w:rsidTr="001E6984">
        <w:tc>
          <w:tcPr>
            <w:tcW w:w="1199" w:type="dxa"/>
          </w:tcPr>
          <w:p w14:paraId="7E3F1A39" w14:textId="77777777" w:rsidR="00ED7375" w:rsidRDefault="00000000">
            <w:r>
              <w:t>961</w:t>
            </w:r>
          </w:p>
        </w:tc>
        <w:tc>
          <w:tcPr>
            <w:tcW w:w="941" w:type="dxa"/>
          </w:tcPr>
          <w:p w14:paraId="55DDEE99" w14:textId="77777777" w:rsidR="00ED7375" w:rsidRDefault="00000000">
            <w:r>
              <w:t>@primroseforget2865</w:t>
            </w:r>
          </w:p>
        </w:tc>
        <w:tc>
          <w:tcPr>
            <w:tcW w:w="403" w:type="dxa"/>
          </w:tcPr>
          <w:p w14:paraId="3E174105" w14:textId="77777777" w:rsidR="00ED7375" w:rsidRDefault="00000000">
            <w:r>
              <w:t>2022-02-16 17:13:37</w:t>
            </w:r>
          </w:p>
        </w:tc>
        <w:tc>
          <w:tcPr>
            <w:tcW w:w="316" w:type="dxa"/>
          </w:tcPr>
          <w:p w14:paraId="1D2623B3" w14:textId="77777777" w:rsidR="00ED7375" w:rsidRDefault="00000000">
            <w:r>
              <w:t>0</w:t>
            </w:r>
          </w:p>
        </w:tc>
        <w:tc>
          <w:tcPr>
            <w:tcW w:w="354" w:type="dxa"/>
          </w:tcPr>
          <w:p w14:paraId="5B345D6C" w14:textId="77777777" w:rsidR="00ED7375" w:rsidRDefault="00000000">
            <w:r>
              <w:t>0</w:t>
            </w:r>
          </w:p>
        </w:tc>
        <w:tc>
          <w:tcPr>
            <w:tcW w:w="6528" w:type="dxa"/>
          </w:tcPr>
          <w:p w14:paraId="02F0D872" w14:textId="77777777" w:rsidR="00ED7375" w:rsidRDefault="00000000">
            <w:r>
              <w:t>Is there a way I can the number I need to help</w:t>
            </w:r>
          </w:p>
        </w:tc>
      </w:tr>
      <w:tr w:rsidR="00ED7375" w14:paraId="003AB660" w14:textId="77777777" w:rsidTr="001E6984">
        <w:tc>
          <w:tcPr>
            <w:tcW w:w="1199" w:type="dxa"/>
          </w:tcPr>
          <w:p w14:paraId="288FAD81" w14:textId="77777777" w:rsidR="00ED7375" w:rsidRDefault="00000000">
            <w:r>
              <w:t>962</w:t>
            </w:r>
          </w:p>
        </w:tc>
        <w:tc>
          <w:tcPr>
            <w:tcW w:w="941" w:type="dxa"/>
          </w:tcPr>
          <w:p w14:paraId="2AFFE649" w14:textId="77777777" w:rsidR="00ED7375" w:rsidRDefault="00000000">
            <w:r>
              <w:t>@thepaganapostate3208</w:t>
            </w:r>
          </w:p>
        </w:tc>
        <w:tc>
          <w:tcPr>
            <w:tcW w:w="403" w:type="dxa"/>
          </w:tcPr>
          <w:p w14:paraId="36324FBE" w14:textId="77777777" w:rsidR="00ED7375" w:rsidRDefault="00000000">
            <w:r>
              <w:t>2022-02-16 02:34:11</w:t>
            </w:r>
          </w:p>
        </w:tc>
        <w:tc>
          <w:tcPr>
            <w:tcW w:w="316" w:type="dxa"/>
          </w:tcPr>
          <w:p w14:paraId="432A01F7" w14:textId="77777777" w:rsidR="00ED7375" w:rsidRDefault="00000000">
            <w:r>
              <w:t>0</w:t>
            </w:r>
          </w:p>
        </w:tc>
        <w:tc>
          <w:tcPr>
            <w:tcW w:w="354" w:type="dxa"/>
          </w:tcPr>
          <w:p w14:paraId="3D9A47AF" w14:textId="77777777" w:rsidR="00ED7375" w:rsidRDefault="00000000">
            <w:r>
              <w:t>0</w:t>
            </w:r>
          </w:p>
        </w:tc>
        <w:tc>
          <w:tcPr>
            <w:tcW w:w="6528" w:type="dxa"/>
          </w:tcPr>
          <w:p w14:paraId="62BCCE14" w14:textId="77777777" w:rsidR="00ED7375" w:rsidRDefault="00000000">
            <w:r>
              <w:t>How is 300k only 3000 dollars? I thought 300k would be 300,000?</w:t>
            </w:r>
          </w:p>
        </w:tc>
      </w:tr>
      <w:tr w:rsidR="00ED7375" w14:paraId="44DBEC02" w14:textId="77777777" w:rsidTr="001E6984">
        <w:tc>
          <w:tcPr>
            <w:tcW w:w="1199" w:type="dxa"/>
          </w:tcPr>
          <w:p w14:paraId="677343EF" w14:textId="77777777" w:rsidR="00ED7375" w:rsidRDefault="00000000">
            <w:r>
              <w:t>963</w:t>
            </w:r>
          </w:p>
        </w:tc>
        <w:tc>
          <w:tcPr>
            <w:tcW w:w="941" w:type="dxa"/>
          </w:tcPr>
          <w:p w14:paraId="4C021778" w14:textId="77777777" w:rsidR="00ED7375" w:rsidRDefault="00000000">
            <w:r>
              <w:t>@sniperpd9505</w:t>
            </w:r>
          </w:p>
        </w:tc>
        <w:tc>
          <w:tcPr>
            <w:tcW w:w="403" w:type="dxa"/>
          </w:tcPr>
          <w:p w14:paraId="074B3130" w14:textId="77777777" w:rsidR="00ED7375" w:rsidRDefault="00000000">
            <w:r>
              <w:t>2022-02-16 00:01:13</w:t>
            </w:r>
          </w:p>
        </w:tc>
        <w:tc>
          <w:tcPr>
            <w:tcW w:w="316" w:type="dxa"/>
          </w:tcPr>
          <w:p w14:paraId="6AAAA2B3" w14:textId="77777777" w:rsidR="00ED7375" w:rsidRDefault="00000000">
            <w:r>
              <w:t>0</w:t>
            </w:r>
          </w:p>
        </w:tc>
        <w:tc>
          <w:tcPr>
            <w:tcW w:w="354" w:type="dxa"/>
          </w:tcPr>
          <w:p w14:paraId="2F30A9EF" w14:textId="77777777" w:rsidR="00ED7375" w:rsidRDefault="00000000">
            <w:r>
              <w:t>0</w:t>
            </w:r>
          </w:p>
        </w:tc>
        <w:tc>
          <w:tcPr>
            <w:tcW w:w="6528" w:type="dxa"/>
          </w:tcPr>
          <w:p w14:paraId="78F407CB" w14:textId="77777777" w:rsidR="00ED7375" w:rsidRDefault="00000000">
            <w:r>
              <w:t>Around £500 buys you a baby in Kenya.</w:t>
            </w:r>
          </w:p>
        </w:tc>
      </w:tr>
      <w:tr w:rsidR="00ED7375" w14:paraId="75470617" w14:textId="77777777" w:rsidTr="001E6984">
        <w:tc>
          <w:tcPr>
            <w:tcW w:w="1199" w:type="dxa"/>
          </w:tcPr>
          <w:p w14:paraId="43F9ECE8" w14:textId="77777777" w:rsidR="00ED7375" w:rsidRDefault="00000000">
            <w:r>
              <w:t>964</w:t>
            </w:r>
          </w:p>
        </w:tc>
        <w:tc>
          <w:tcPr>
            <w:tcW w:w="941" w:type="dxa"/>
          </w:tcPr>
          <w:p w14:paraId="66025480" w14:textId="77777777" w:rsidR="00ED7375" w:rsidRDefault="00000000">
            <w:r>
              <w:t>@sniperpd9505</w:t>
            </w:r>
          </w:p>
        </w:tc>
        <w:tc>
          <w:tcPr>
            <w:tcW w:w="403" w:type="dxa"/>
          </w:tcPr>
          <w:p w14:paraId="027092A3" w14:textId="77777777" w:rsidR="00ED7375" w:rsidRDefault="00000000">
            <w:r>
              <w:t>2022-02-15 23:40:18</w:t>
            </w:r>
          </w:p>
        </w:tc>
        <w:tc>
          <w:tcPr>
            <w:tcW w:w="316" w:type="dxa"/>
          </w:tcPr>
          <w:p w14:paraId="33B62C6A" w14:textId="77777777" w:rsidR="00ED7375" w:rsidRDefault="00000000">
            <w:r>
              <w:t>0</w:t>
            </w:r>
          </w:p>
        </w:tc>
        <w:tc>
          <w:tcPr>
            <w:tcW w:w="354" w:type="dxa"/>
          </w:tcPr>
          <w:p w14:paraId="6ED2B6FF" w14:textId="77777777" w:rsidR="00ED7375" w:rsidRDefault="00000000">
            <w:r>
              <w:t>0</w:t>
            </w:r>
          </w:p>
        </w:tc>
        <w:tc>
          <w:tcPr>
            <w:tcW w:w="6528" w:type="dxa"/>
          </w:tcPr>
          <w:p w14:paraId="24C35956" w14:textId="77777777" w:rsidR="00ED7375" w:rsidRDefault="00000000">
            <w:r>
              <w:t>Who is buying the babies?</w:t>
            </w:r>
          </w:p>
        </w:tc>
      </w:tr>
      <w:tr w:rsidR="00ED7375" w14:paraId="6422E001" w14:textId="77777777" w:rsidTr="001E6984">
        <w:tc>
          <w:tcPr>
            <w:tcW w:w="1199" w:type="dxa"/>
          </w:tcPr>
          <w:p w14:paraId="40C195FE" w14:textId="77777777" w:rsidR="00ED7375" w:rsidRDefault="00000000">
            <w:r>
              <w:t>965</w:t>
            </w:r>
          </w:p>
        </w:tc>
        <w:tc>
          <w:tcPr>
            <w:tcW w:w="941" w:type="dxa"/>
          </w:tcPr>
          <w:p w14:paraId="5DA41201" w14:textId="77777777" w:rsidR="00ED7375" w:rsidRDefault="00000000">
            <w:r>
              <w:t>@evelynshaw3932</w:t>
            </w:r>
          </w:p>
        </w:tc>
        <w:tc>
          <w:tcPr>
            <w:tcW w:w="403" w:type="dxa"/>
          </w:tcPr>
          <w:p w14:paraId="7A539D4E" w14:textId="77777777" w:rsidR="00ED7375" w:rsidRDefault="00000000">
            <w:r>
              <w:t>2022-02-15 04:18:46</w:t>
            </w:r>
          </w:p>
        </w:tc>
        <w:tc>
          <w:tcPr>
            <w:tcW w:w="316" w:type="dxa"/>
          </w:tcPr>
          <w:p w14:paraId="74C6BD95" w14:textId="77777777" w:rsidR="00ED7375" w:rsidRDefault="00000000">
            <w:r>
              <w:t>0</w:t>
            </w:r>
          </w:p>
        </w:tc>
        <w:tc>
          <w:tcPr>
            <w:tcW w:w="354" w:type="dxa"/>
          </w:tcPr>
          <w:p w14:paraId="0763EDE6" w14:textId="77777777" w:rsidR="00ED7375" w:rsidRDefault="00000000">
            <w:r>
              <w:t>0</w:t>
            </w:r>
          </w:p>
        </w:tc>
        <w:tc>
          <w:tcPr>
            <w:tcW w:w="6528" w:type="dxa"/>
          </w:tcPr>
          <w:p w14:paraId="1FAA5245" w14:textId="77777777" w:rsidR="00ED7375" w:rsidRDefault="00000000">
            <w:r>
              <w:t>These allegations need to be enforced.</w:t>
            </w:r>
          </w:p>
        </w:tc>
      </w:tr>
      <w:tr w:rsidR="00ED7375" w14:paraId="3540DB0B" w14:textId="77777777" w:rsidTr="001E6984">
        <w:tc>
          <w:tcPr>
            <w:tcW w:w="1199" w:type="dxa"/>
          </w:tcPr>
          <w:p w14:paraId="28F87662" w14:textId="77777777" w:rsidR="00ED7375" w:rsidRDefault="00000000">
            <w:r>
              <w:t>966</w:t>
            </w:r>
          </w:p>
        </w:tc>
        <w:tc>
          <w:tcPr>
            <w:tcW w:w="941" w:type="dxa"/>
          </w:tcPr>
          <w:p w14:paraId="5EE25648" w14:textId="77777777" w:rsidR="00ED7375" w:rsidRDefault="00000000">
            <w:r>
              <w:t>@DntUTlkAbtAntHenny</w:t>
            </w:r>
          </w:p>
        </w:tc>
        <w:tc>
          <w:tcPr>
            <w:tcW w:w="403" w:type="dxa"/>
          </w:tcPr>
          <w:p w14:paraId="2C14E957" w14:textId="77777777" w:rsidR="00ED7375" w:rsidRDefault="00000000">
            <w:r>
              <w:t>2022-02-14 22:23:22</w:t>
            </w:r>
          </w:p>
        </w:tc>
        <w:tc>
          <w:tcPr>
            <w:tcW w:w="316" w:type="dxa"/>
          </w:tcPr>
          <w:p w14:paraId="394878A3" w14:textId="77777777" w:rsidR="00ED7375" w:rsidRDefault="00000000">
            <w:r>
              <w:t>0</w:t>
            </w:r>
          </w:p>
        </w:tc>
        <w:tc>
          <w:tcPr>
            <w:tcW w:w="354" w:type="dxa"/>
          </w:tcPr>
          <w:p w14:paraId="2C48CA60" w14:textId="77777777" w:rsidR="00ED7375" w:rsidRDefault="00000000">
            <w:r>
              <w:t>0</w:t>
            </w:r>
          </w:p>
        </w:tc>
        <w:tc>
          <w:tcPr>
            <w:tcW w:w="6528" w:type="dxa"/>
          </w:tcPr>
          <w:p w14:paraId="7F889173" w14:textId="77777777" w:rsidR="00ED7375" w:rsidRDefault="00000000">
            <w:r>
              <w:t>Why can't you guys POST GIANT POSTER SIZE PICTURES OF ANITA and the MEN all around Kenya and other jurisdictions?</w:t>
            </w:r>
          </w:p>
        </w:tc>
      </w:tr>
      <w:tr w:rsidR="00ED7375" w14:paraId="6259DB73" w14:textId="77777777" w:rsidTr="001E6984">
        <w:tc>
          <w:tcPr>
            <w:tcW w:w="1199" w:type="dxa"/>
          </w:tcPr>
          <w:p w14:paraId="14200EFD" w14:textId="77777777" w:rsidR="00ED7375" w:rsidRDefault="00000000">
            <w:r>
              <w:t>967</w:t>
            </w:r>
          </w:p>
        </w:tc>
        <w:tc>
          <w:tcPr>
            <w:tcW w:w="941" w:type="dxa"/>
          </w:tcPr>
          <w:p w14:paraId="2CEBB928" w14:textId="77777777" w:rsidR="00ED7375" w:rsidRDefault="00000000">
            <w:r>
              <w:t>@DntUTlkAbtAntHenny</w:t>
            </w:r>
          </w:p>
        </w:tc>
        <w:tc>
          <w:tcPr>
            <w:tcW w:w="403" w:type="dxa"/>
          </w:tcPr>
          <w:p w14:paraId="6A2B04AD" w14:textId="77777777" w:rsidR="00ED7375" w:rsidRDefault="00000000">
            <w:r>
              <w:t>2022-02-14 22:21:08</w:t>
            </w:r>
          </w:p>
        </w:tc>
        <w:tc>
          <w:tcPr>
            <w:tcW w:w="316" w:type="dxa"/>
          </w:tcPr>
          <w:p w14:paraId="0F5F5630" w14:textId="77777777" w:rsidR="00ED7375" w:rsidRDefault="00000000">
            <w:r>
              <w:t>0</w:t>
            </w:r>
          </w:p>
        </w:tc>
        <w:tc>
          <w:tcPr>
            <w:tcW w:w="354" w:type="dxa"/>
          </w:tcPr>
          <w:p w14:paraId="577A3425" w14:textId="77777777" w:rsidR="00ED7375" w:rsidRDefault="00000000">
            <w:r>
              <w:t>1</w:t>
            </w:r>
          </w:p>
        </w:tc>
        <w:tc>
          <w:tcPr>
            <w:tcW w:w="6528" w:type="dxa"/>
          </w:tcPr>
          <w:p w14:paraId="062F5EF0" w14:textId="77777777" w:rsidR="00ED7375" w:rsidRDefault="00000000">
            <w:r>
              <w:t>My child was missing for more than 6hrs after school...FIRST DAY of First Grade...</w:t>
            </w:r>
            <w:r>
              <w:br/>
              <w:t xml:space="preserve">I arrived from work 20min before school ended at 3pm at our assigned exit for his class and his teacher said she didn't see him leave the line🤐 I attacked more than 30people for over 6hrs...I dragged people out of cars, vans, trucks and I approached people in the park! I LOST MY MIND THAT DAY! Already thinking the worst! </w:t>
            </w:r>
            <w:r>
              <w:br/>
              <w:t xml:space="preserve">The police assured me that he walked home alone and I said HE WOULD NOT! He cannot get in the house and we had not planned that!😠They told me to go home but I couldn't stay inside...I changed clothes and grabbed my Aluminum Baseball Bat, several knives and mace! Police were driving all around searching </w:t>
            </w:r>
            <w:r>
              <w:br/>
              <w:t>(My Dad was a Cop and my BF a cop as well) I was a teacher and also worked with youth in street safety, drug &amp; gang prevention..</w:t>
            </w:r>
            <w:r>
              <w:br/>
              <w:t xml:space="preserve">After feeling the LORD tugging on me to go to my neighbors house...I finally listened to that feeling after hours 😳😵😭I knocked on the door and the husband opens as he yells </w:t>
            </w:r>
            <w:r>
              <w:br/>
              <w:t>"Your Mom's here"!!!!</w:t>
            </w:r>
            <w:r>
              <w:br/>
            </w:r>
            <w:r>
              <w:br/>
              <w:t>I dropped to the ground screaming and crying...My little guy "First Day of First Grade" just stands over me patting my neck and saying Mommy you are sad Mommy "Why are you crying"?</w:t>
            </w:r>
            <w:r>
              <w:br/>
            </w:r>
            <w:r>
              <w:br/>
              <w:t xml:space="preserve">I screamed WHY DID YOU LEAVE THE SCHOOL? </w:t>
            </w:r>
            <w:r>
              <w:br/>
              <w:t xml:space="preserve">He said...Because Mommy I'm in </w:t>
            </w:r>
            <w:r>
              <w:br/>
              <w:t>FIRST GRADE now 😳</w:t>
            </w:r>
            <w:r>
              <w:br/>
              <w:t>🤔I'm a BIG BOY</w:t>
            </w:r>
            <w:r>
              <w:br/>
              <w:t>But I don't have the house key Mommy I couldn't get in the house😭</w:t>
            </w:r>
            <w:r>
              <w:br/>
            </w:r>
            <w:r>
              <w:br/>
              <w:t xml:space="preserve">🤬😠THE ADULT MOTHER(my neighbor) WHO ALLOWED MY CHILD TO LEAVE The SCHOOL WITH HER AND HER CHILD 😠was WRONG for that! I wanted to Beat the </w:t>
            </w:r>
            <w:r>
              <w:br/>
              <w:t>F' out of her! I asked her why didn't you tell him to return to his assigned exit door where she knew I was waiting? Not one moment did this idiot think to tell my child NO! YOU CANNOT GO WITH US!!!!</w:t>
            </w:r>
            <w:r>
              <w:br/>
              <w:t>ALTHOUGH my child was found later...I drove myself crazy thinking of the CRIMES AGAINST CHILDREN AND POSSIBLY MURDER! THAT was over 30yrs ago and it is still one of the most horrifying traumatic experiences I can recall as a Mom😭</w:t>
            </w:r>
          </w:p>
        </w:tc>
      </w:tr>
      <w:tr w:rsidR="00ED7375" w14:paraId="6A840647" w14:textId="77777777" w:rsidTr="001E6984">
        <w:tc>
          <w:tcPr>
            <w:tcW w:w="1199" w:type="dxa"/>
          </w:tcPr>
          <w:p w14:paraId="2C44C8CF" w14:textId="77777777" w:rsidR="00ED7375" w:rsidRDefault="00000000">
            <w:r>
              <w:t>968</w:t>
            </w:r>
          </w:p>
        </w:tc>
        <w:tc>
          <w:tcPr>
            <w:tcW w:w="941" w:type="dxa"/>
          </w:tcPr>
          <w:p w14:paraId="65D8749B" w14:textId="77777777" w:rsidR="00ED7375" w:rsidRDefault="00000000">
            <w:r>
              <w:t>@theiswithin3649</w:t>
            </w:r>
          </w:p>
        </w:tc>
        <w:tc>
          <w:tcPr>
            <w:tcW w:w="403" w:type="dxa"/>
          </w:tcPr>
          <w:p w14:paraId="3BFE3C1F" w14:textId="77777777" w:rsidR="00ED7375" w:rsidRDefault="00000000">
            <w:r>
              <w:t>2022-05-25 08:27:50</w:t>
            </w:r>
          </w:p>
        </w:tc>
        <w:tc>
          <w:tcPr>
            <w:tcW w:w="316" w:type="dxa"/>
          </w:tcPr>
          <w:p w14:paraId="235534A0" w14:textId="77777777" w:rsidR="00ED7375" w:rsidRDefault="00000000">
            <w:r>
              <w:t>0</w:t>
            </w:r>
          </w:p>
        </w:tc>
        <w:tc>
          <w:tcPr>
            <w:tcW w:w="354" w:type="dxa"/>
          </w:tcPr>
          <w:p w14:paraId="16D09CEB" w14:textId="77777777" w:rsidR="00ED7375" w:rsidRDefault="00ED7375"/>
        </w:tc>
        <w:tc>
          <w:tcPr>
            <w:tcW w:w="6528" w:type="dxa"/>
          </w:tcPr>
          <w:p w14:paraId="5C209F16" w14:textId="77777777" w:rsidR="00ED7375" w:rsidRDefault="00000000">
            <w:r>
              <w:t>Wauw I'm so sorry that experienced this traumatic event..</w:t>
            </w:r>
            <w:r>
              <w:br/>
            </w:r>
            <w:r>
              <w:br/>
              <w:t>As a mother this is also by biggest fear. Because I know what is happening with children worldwide. Child trafficking, child torture and sacrifices, abuse. There are a lot of evil human beings that do horrindes crimes against children.</w:t>
            </w:r>
          </w:p>
        </w:tc>
      </w:tr>
      <w:tr w:rsidR="00ED7375" w14:paraId="0E2C78A9" w14:textId="77777777" w:rsidTr="001E6984">
        <w:tc>
          <w:tcPr>
            <w:tcW w:w="1199" w:type="dxa"/>
          </w:tcPr>
          <w:p w14:paraId="65F1B239" w14:textId="77777777" w:rsidR="00ED7375" w:rsidRDefault="00000000">
            <w:r>
              <w:t>969</w:t>
            </w:r>
          </w:p>
        </w:tc>
        <w:tc>
          <w:tcPr>
            <w:tcW w:w="941" w:type="dxa"/>
          </w:tcPr>
          <w:p w14:paraId="044F2C26" w14:textId="77777777" w:rsidR="00ED7375" w:rsidRDefault="00000000">
            <w:r>
              <w:t>@DntUTlkAbtAntHenny</w:t>
            </w:r>
          </w:p>
        </w:tc>
        <w:tc>
          <w:tcPr>
            <w:tcW w:w="403" w:type="dxa"/>
          </w:tcPr>
          <w:p w14:paraId="6C5D4F72" w14:textId="77777777" w:rsidR="00ED7375" w:rsidRDefault="00000000">
            <w:r>
              <w:t>2022-02-14 21:59:01</w:t>
            </w:r>
          </w:p>
        </w:tc>
        <w:tc>
          <w:tcPr>
            <w:tcW w:w="316" w:type="dxa"/>
          </w:tcPr>
          <w:p w14:paraId="52BDB79B" w14:textId="77777777" w:rsidR="00ED7375" w:rsidRDefault="00000000">
            <w:r>
              <w:t>0</w:t>
            </w:r>
          </w:p>
        </w:tc>
        <w:tc>
          <w:tcPr>
            <w:tcW w:w="354" w:type="dxa"/>
          </w:tcPr>
          <w:p w14:paraId="5339A46D" w14:textId="77777777" w:rsidR="00ED7375" w:rsidRDefault="00000000">
            <w:r>
              <w:t>0</w:t>
            </w:r>
          </w:p>
        </w:tc>
        <w:tc>
          <w:tcPr>
            <w:tcW w:w="6528" w:type="dxa"/>
          </w:tcPr>
          <w:p w14:paraId="6565D1BF" w14:textId="77777777" w:rsidR="00ED7375" w:rsidRDefault="00000000">
            <w:r>
              <w:t>How are you an investigative reporter on Child Abduction/ Human Trafficking and YOU cannot think FAST? YOU smelled like a setup! She saw through you!!!</w:t>
            </w:r>
            <w:r>
              <w:br/>
              <w:t>Why didn't they take the baby on the FIRST  DAY? This is STUPID!!!</w:t>
            </w:r>
            <w:r>
              <w:br/>
              <w:t>I knew Anita would NOT return with the child! I knew she would not follow through! YOU NEVER allow the person to leave with the child and do not follow! Why didn't someone contact the police while she was outside with the baby? Do not allow her out of your sight!!!</w:t>
            </w:r>
          </w:p>
        </w:tc>
      </w:tr>
      <w:tr w:rsidR="00ED7375" w14:paraId="2D770B24" w14:textId="77777777" w:rsidTr="001E6984">
        <w:tc>
          <w:tcPr>
            <w:tcW w:w="1199" w:type="dxa"/>
          </w:tcPr>
          <w:p w14:paraId="5B1DB0ED" w14:textId="77777777" w:rsidR="00ED7375" w:rsidRDefault="00000000">
            <w:r>
              <w:t>970</w:t>
            </w:r>
          </w:p>
        </w:tc>
        <w:tc>
          <w:tcPr>
            <w:tcW w:w="941" w:type="dxa"/>
          </w:tcPr>
          <w:p w14:paraId="1D196385" w14:textId="77777777" w:rsidR="00ED7375" w:rsidRDefault="00000000">
            <w:r>
              <w:t>@chrissybeezez6142</w:t>
            </w:r>
          </w:p>
        </w:tc>
        <w:tc>
          <w:tcPr>
            <w:tcW w:w="403" w:type="dxa"/>
          </w:tcPr>
          <w:p w14:paraId="720B9C9C" w14:textId="77777777" w:rsidR="00ED7375" w:rsidRDefault="00000000">
            <w:r>
              <w:t>2022-02-14 21:33:04</w:t>
            </w:r>
          </w:p>
        </w:tc>
        <w:tc>
          <w:tcPr>
            <w:tcW w:w="316" w:type="dxa"/>
          </w:tcPr>
          <w:p w14:paraId="42840ED3" w14:textId="77777777" w:rsidR="00ED7375" w:rsidRDefault="00000000">
            <w:r>
              <w:t>0</w:t>
            </w:r>
          </w:p>
        </w:tc>
        <w:tc>
          <w:tcPr>
            <w:tcW w:w="354" w:type="dxa"/>
          </w:tcPr>
          <w:p w14:paraId="5F397BC2" w14:textId="77777777" w:rsidR="00ED7375" w:rsidRDefault="00000000">
            <w:r>
              <w:t>0</w:t>
            </w:r>
          </w:p>
        </w:tc>
        <w:tc>
          <w:tcPr>
            <w:tcW w:w="6528" w:type="dxa"/>
          </w:tcPr>
          <w:p w14:paraId="3B4DA9C7" w14:textId="77777777" w:rsidR="00ED7375" w:rsidRDefault="00000000">
            <w:r>
              <w:t>Why we're they not arrested when they clearly did somethingillegal???</w:t>
            </w:r>
            <w:r>
              <w:br/>
              <w:t>Backwards much</w:t>
            </w:r>
          </w:p>
        </w:tc>
      </w:tr>
      <w:tr w:rsidR="00ED7375" w14:paraId="4F61531B" w14:textId="77777777" w:rsidTr="001E6984">
        <w:tc>
          <w:tcPr>
            <w:tcW w:w="1199" w:type="dxa"/>
          </w:tcPr>
          <w:p w14:paraId="4AF3215E" w14:textId="77777777" w:rsidR="00ED7375" w:rsidRDefault="00000000">
            <w:r>
              <w:t>971</w:t>
            </w:r>
          </w:p>
        </w:tc>
        <w:tc>
          <w:tcPr>
            <w:tcW w:w="941" w:type="dxa"/>
          </w:tcPr>
          <w:p w14:paraId="6C540350" w14:textId="77777777" w:rsidR="00ED7375" w:rsidRDefault="00000000">
            <w:r>
              <w:t>@akweyudickson4851</w:t>
            </w:r>
          </w:p>
        </w:tc>
        <w:tc>
          <w:tcPr>
            <w:tcW w:w="403" w:type="dxa"/>
          </w:tcPr>
          <w:p w14:paraId="6E10110A" w14:textId="77777777" w:rsidR="00ED7375" w:rsidRDefault="00000000">
            <w:r>
              <w:t>2022-02-14 12:09:06</w:t>
            </w:r>
          </w:p>
        </w:tc>
        <w:tc>
          <w:tcPr>
            <w:tcW w:w="316" w:type="dxa"/>
          </w:tcPr>
          <w:p w14:paraId="796AABEF" w14:textId="77777777" w:rsidR="00ED7375" w:rsidRDefault="00000000">
            <w:r>
              <w:t>0</w:t>
            </w:r>
          </w:p>
        </w:tc>
        <w:tc>
          <w:tcPr>
            <w:tcW w:w="354" w:type="dxa"/>
          </w:tcPr>
          <w:p w14:paraId="0C52E10B" w14:textId="77777777" w:rsidR="00ED7375" w:rsidRDefault="00000000">
            <w:r>
              <w:t>0</w:t>
            </w:r>
          </w:p>
        </w:tc>
        <w:tc>
          <w:tcPr>
            <w:tcW w:w="6528" w:type="dxa"/>
          </w:tcPr>
          <w:p w14:paraId="62902827" w14:textId="77777777" w:rsidR="00ED7375" w:rsidRDefault="00000000">
            <w:r>
              <w:t>I blame it on you ....., that baby ..,,,</w:t>
            </w:r>
          </w:p>
        </w:tc>
      </w:tr>
      <w:tr w:rsidR="00ED7375" w14:paraId="6A53D6CF" w14:textId="77777777" w:rsidTr="001E6984">
        <w:tc>
          <w:tcPr>
            <w:tcW w:w="1199" w:type="dxa"/>
          </w:tcPr>
          <w:p w14:paraId="63BE2513" w14:textId="77777777" w:rsidR="00ED7375" w:rsidRDefault="00000000">
            <w:r>
              <w:t>972</w:t>
            </w:r>
          </w:p>
        </w:tc>
        <w:tc>
          <w:tcPr>
            <w:tcW w:w="941" w:type="dxa"/>
          </w:tcPr>
          <w:p w14:paraId="10A123D2" w14:textId="77777777" w:rsidR="00ED7375" w:rsidRDefault="00000000">
            <w:r>
              <w:t>@je5624</w:t>
            </w:r>
          </w:p>
        </w:tc>
        <w:tc>
          <w:tcPr>
            <w:tcW w:w="403" w:type="dxa"/>
          </w:tcPr>
          <w:p w14:paraId="10E7E192" w14:textId="77777777" w:rsidR="00ED7375" w:rsidRDefault="00000000">
            <w:r>
              <w:t>2022-02-12 23:02:01</w:t>
            </w:r>
          </w:p>
        </w:tc>
        <w:tc>
          <w:tcPr>
            <w:tcW w:w="316" w:type="dxa"/>
          </w:tcPr>
          <w:p w14:paraId="2AC54CF2" w14:textId="77777777" w:rsidR="00ED7375" w:rsidRDefault="00000000">
            <w:r>
              <w:t>0</w:t>
            </w:r>
          </w:p>
        </w:tc>
        <w:tc>
          <w:tcPr>
            <w:tcW w:w="354" w:type="dxa"/>
          </w:tcPr>
          <w:p w14:paraId="6E25AE83" w14:textId="77777777" w:rsidR="00ED7375" w:rsidRDefault="00000000">
            <w:r>
              <w:t>0</w:t>
            </w:r>
          </w:p>
        </w:tc>
        <w:tc>
          <w:tcPr>
            <w:tcW w:w="6528" w:type="dxa"/>
          </w:tcPr>
          <w:p w14:paraId="36A4C62F" w14:textId="77777777" w:rsidR="00ED7375" w:rsidRDefault="00000000">
            <w:r>
              <w:t>These people are so evil what kind of wickedness is this God😓</w:t>
            </w:r>
          </w:p>
        </w:tc>
      </w:tr>
      <w:tr w:rsidR="00ED7375" w14:paraId="1F15D09B" w14:textId="77777777" w:rsidTr="001E6984">
        <w:tc>
          <w:tcPr>
            <w:tcW w:w="1199" w:type="dxa"/>
          </w:tcPr>
          <w:p w14:paraId="2D64A5F5" w14:textId="77777777" w:rsidR="00ED7375" w:rsidRDefault="00000000">
            <w:r>
              <w:t>973</w:t>
            </w:r>
          </w:p>
        </w:tc>
        <w:tc>
          <w:tcPr>
            <w:tcW w:w="941" w:type="dxa"/>
          </w:tcPr>
          <w:p w14:paraId="093F6AEB" w14:textId="77777777" w:rsidR="00ED7375" w:rsidRDefault="00000000">
            <w:r>
              <w:t>@Funuaco</w:t>
            </w:r>
          </w:p>
        </w:tc>
        <w:tc>
          <w:tcPr>
            <w:tcW w:w="403" w:type="dxa"/>
          </w:tcPr>
          <w:p w14:paraId="60F574B6" w14:textId="77777777" w:rsidR="00ED7375" w:rsidRDefault="00000000">
            <w:r>
              <w:t>2022-02-12 15:36:17</w:t>
            </w:r>
          </w:p>
        </w:tc>
        <w:tc>
          <w:tcPr>
            <w:tcW w:w="316" w:type="dxa"/>
          </w:tcPr>
          <w:p w14:paraId="438B64ED" w14:textId="77777777" w:rsidR="00ED7375" w:rsidRDefault="00000000">
            <w:r>
              <w:t>0</w:t>
            </w:r>
          </w:p>
        </w:tc>
        <w:tc>
          <w:tcPr>
            <w:tcW w:w="354" w:type="dxa"/>
          </w:tcPr>
          <w:p w14:paraId="55ABA6C5" w14:textId="77777777" w:rsidR="00ED7375" w:rsidRDefault="00000000">
            <w:r>
              <w:t>0</w:t>
            </w:r>
          </w:p>
        </w:tc>
        <w:tc>
          <w:tcPr>
            <w:tcW w:w="6528" w:type="dxa"/>
          </w:tcPr>
          <w:p w14:paraId="3529C921" w14:textId="77777777" w:rsidR="00ED7375" w:rsidRDefault="00000000">
            <w:r>
              <w:t>Anita needs to be stopped</w:t>
            </w:r>
          </w:p>
        </w:tc>
      </w:tr>
      <w:tr w:rsidR="00ED7375" w14:paraId="3AC2B9F3" w14:textId="77777777" w:rsidTr="001E6984">
        <w:tc>
          <w:tcPr>
            <w:tcW w:w="1199" w:type="dxa"/>
          </w:tcPr>
          <w:p w14:paraId="22F08714" w14:textId="77777777" w:rsidR="00ED7375" w:rsidRDefault="00000000">
            <w:r>
              <w:t>974</w:t>
            </w:r>
          </w:p>
        </w:tc>
        <w:tc>
          <w:tcPr>
            <w:tcW w:w="941" w:type="dxa"/>
          </w:tcPr>
          <w:p w14:paraId="007AC9A9" w14:textId="77777777" w:rsidR="00ED7375" w:rsidRDefault="00000000">
            <w:r>
              <w:t>@fauziahlaazizi3513</w:t>
            </w:r>
          </w:p>
        </w:tc>
        <w:tc>
          <w:tcPr>
            <w:tcW w:w="403" w:type="dxa"/>
          </w:tcPr>
          <w:p w14:paraId="0196FF23" w14:textId="77777777" w:rsidR="00ED7375" w:rsidRDefault="00000000">
            <w:r>
              <w:t>2022-02-12 11:11:35</w:t>
            </w:r>
          </w:p>
        </w:tc>
        <w:tc>
          <w:tcPr>
            <w:tcW w:w="316" w:type="dxa"/>
          </w:tcPr>
          <w:p w14:paraId="18C691AC" w14:textId="77777777" w:rsidR="00ED7375" w:rsidRDefault="00000000">
            <w:r>
              <w:t>0</w:t>
            </w:r>
          </w:p>
        </w:tc>
        <w:tc>
          <w:tcPr>
            <w:tcW w:w="354" w:type="dxa"/>
          </w:tcPr>
          <w:p w14:paraId="14CF3C0E" w14:textId="77777777" w:rsidR="00ED7375" w:rsidRDefault="00000000">
            <w:r>
              <w:t>0</w:t>
            </w:r>
          </w:p>
        </w:tc>
        <w:tc>
          <w:tcPr>
            <w:tcW w:w="6528" w:type="dxa"/>
          </w:tcPr>
          <w:p w14:paraId="6D3F91A1" w14:textId="77777777" w:rsidR="00ED7375" w:rsidRDefault="00000000">
            <w:r>
              <w:t>If I was a  judge this is a life sentence</w:t>
            </w:r>
          </w:p>
        </w:tc>
      </w:tr>
      <w:tr w:rsidR="00ED7375" w14:paraId="35CC8EC4" w14:textId="77777777" w:rsidTr="001E6984">
        <w:tc>
          <w:tcPr>
            <w:tcW w:w="1199" w:type="dxa"/>
          </w:tcPr>
          <w:p w14:paraId="5B646316" w14:textId="77777777" w:rsidR="00ED7375" w:rsidRDefault="00000000">
            <w:r>
              <w:t>975</w:t>
            </w:r>
          </w:p>
        </w:tc>
        <w:tc>
          <w:tcPr>
            <w:tcW w:w="941" w:type="dxa"/>
          </w:tcPr>
          <w:p w14:paraId="353A2B98" w14:textId="77777777" w:rsidR="00ED7375" w:rsidRDefault="00000000">
            <w:r>
              <w:t>@fauziahlaazizi3513</w:t>
            </w:r>
          </w:p>
        </w:tc>
        <w:tc>
          <w:tcPr>
            <w:tcW w:w="403" w:type="dxa"/>
          </w:tcPr>
          <w:p w14:paraId="13A72F94" w14:textId="77777777" w:rsidR="00ED7375" w:rsidRDefault="00000000">
            <w:r>
              <w:t>2022-02-12 10:54:20</w:t>
            </w:r>
          </w:p>
        </w:tc>
        <w:tc>
          <w:tcPr>
            <w:tcW w:w="316" w:type="dxa"/>
          </w:tcPr>
          <w:p w14:paraId="0FD8ED93" w14:textId="77777777" w:rsidR="00ED7375" w:rsidRDefault="00000000">
            <w:r>
              <w:t>0</w:t>
            </w:r>
          </w:p>
        </w:tc>
        <w:tc>
          <w:tcPr>
            <w:tcW w:w="354" w:type="dxa"/>
          </w:tcPr>
          <w:p w14:paraId="101EEBB5" w14:textId="77777777" w:rsidR="00ED7375" w:rsidRDefault="00000000">
            <w:r>
              <w:t>0</w:t>
            </w:r>
          </w:p>
        </w:tc>
        <w:tc>
          <w:tcPr>
            <w:tcW w:w="6528" w:type="dxa"/>
          </w:tcPr>
          <w:p w14:paraId="0D45474A" w14:textId="77777777" w:rsidR="00ED7375" w:rsidRDefault="00000000">
            <w:r>
              <w:t>Anita looks possessed</w:t>
            </w:r>
          </w:p>
        </w:tc>
      </w:tr>
      <w:tr w:rsidR="00ED7375" w14:paraId="04259CE9" w14:textId="77777777" w:rsidTr="001E6984">
        <w:tc>
          <w:tcPr>
            <w:tcW w:w="1199" w:type="dxa"/>
          </w:tcPr>
          <w:p w14:paraId="038DC77A" w14:textId="77777777" w:rsidR="00ED7375" w:rsidRDefault="00000000">
            <w:r>
              <w:t>976</w:t>
            </w:r>
          </w:p>
        </w:tc>
        <w:tc>
          <w:tcPr>
            <w:tcW w:w="941" w:type="dxa"/>
          </w:tcPr>
          <w:p w14:paraId="712A57BA" w14:textId="77777777" w:rsidR="00ED7375" w:rsidRDefault="00000000">
            <w:r>
              <w:t>@boris2342</w:t>
            </w:r>
          </w:p>
        </w:tc>
        <w:tc>
          <w:tcPr>
            <w:tcW w:w="403" w:type="dxa"/>
          </w:tcPr>
          <w:p w14:paraId="0074748F" w14:textId="77777777" w:rsidR="00ED7375" w:rsidRDefault="00000000">
            <w:r>
              <w:t>2022-02-12 04:09:53</w:t>
            </w:r>
          </w:p>
        </w:tc>
        <w:tc>
          <w:tcPr>
            <w:tcW w:w="316" w:type="dxa"/>
          </w:tcPr>
          <w:p w14:paraId="0EA83A57" w14:textId="77777777" w:rsidR="00ED7375" w:rsidRDefault="00000000">
            <w:r>
              <w:t>0</w:t>
            </w:r>
          </w:p>
        </w:tc>
        <w:tc>
          <w:tcPr>
            <w:tcW w:w="354" w:type="dxa"/>
          </w:tcPr>
          <w:p w14:paraId="66D2CB69" w14:textId="77777777" w:rsidR="00ED7375" w:rsidRDefault="00000000">
            <w:r>
              <w:t>0</w:t>
            </w:r>
          </w:p>
        </w:tc>
        <w:tc>
          <w:tcPr>
            <w:tcW w:w="6528" w:type="dxa"/>
          </w:tcPr>
          <w:p w14:paraId="3FD25C24" w14:textId="77777777" w:rsidR="00ED7375" w:rsidRDefault="00000000">
            <w:r>
              <w:t>Prison is too good for these devils !!!</w:t>
            </w:r>
          </w:p>
        </w:tc>
      </w:tr>
      <w:tr w:rsidR="00ED7375" w14:paraId="181EB745" w14:textId="77777777" w:rsidTr="001E6984">
        <w:tc>
          <w:tcPr>
            <w:tcW w:w="1199" w:type="dxa"/>
          </w:tcPr>
          <w:p w14:paraId="3201433A" w14:textId="77777777" w:rsidR="00ED7375" w:rsidRDefault="00000000">
            <w:r>
              <w:t>977</w:t>
            </w:r>
          </w:p>
        </w:tc>
        <w:tc>
          <w:tcPr>
            <w:tcW w:w="941" w:type="dxa"/>
          </w:tcPr>
          <w:p w14:paraId="757CE4D4" w14:textId="77777777" w:rsidR="00ED7375" w:rsidRDefault="00000000">
            <w:r>
              <w:t>@shardaycc553</w:t>
            </w:r>
          </w:p>
        </w:tc>
        <w:tc>
          <w:tcPr>
            <w:tcW w:w="403" w:type="dxa"/>
          </w:tcPr>
          <w:p w14:paraId="53639446" w14:textId="77777777" w:rsidR="00ED7375" w:rsidRDefault="00000000">
            <w:r>
              <w:t>2022-02-11 16:27:09</w:t>
            </w:r>
          </w:p>
        </w:tc>
        <w:tc>
          <w:tcPr>
            <w:tcW w:w="316" w:type="dxa"/>
          </w:tcPr>
          <w:p w14:paraId="2E3C13A1" w14:textId="77777777" w:rsidR="00ED7375" w:rsidRDefault="00000000">
            <w:r>
              <w:t>0</w:t>
            </w:r>
          </w:p>
        </w:tc>
        <w:tc>
          <w:tcPr>
            <w:tcW w:w="354" w:type="dxa"/>
          </w:tcPr>
          <w:p w14:paraId="51C9C4EE" w14:textId="77777777" w:rsidR="00ED7375" w:rsidRDefault="00000000">
            <w:r>
              <w:t>0</w:t>
            </w:r>
          </w:p>
        </w:tc>
        <w:tc>
          <w:tcPr>
            <w:tcW w:w="6528" w:type="dxa"/>
          </w:tcPr>
          <w:p w14:paraId="4494B634" w14:textId="77777777" w:rsidR="00ED7375" w:rsidRDefault="00000000">
            <w:r>
              <w:t>There is a update episode for anyone interested in what happened after this aired.</w:t>
            </w:r>
            <w:r>
              <w:br/>
            </w:r>
            <w:r>
              <w:br/>
              <w:t>https://youtu.be/n7r0ZmQnhHg</w:t>
            </w:r>
          </w:p>
        </w:tc>
      </w:tr>
      <w:tr w:rsidR="00ED7375" w14:paraId="46B26262" w14:textId="77777777" w:rsidTr="001E6984">
        <w:tc>
          <w:tcPr>
            <w:tcW w:w="1199" w:type="dxa"/>
          </w:tcPr>
          <w:p w14:paraId="6D698564" w14:textId="77777777" w:rsidR="00ED7375" w:rsidRDefault="00000000">
            <w:r>
              <w:t>978</w:t>
            </w:r>
          </w:p>
        </w:tc>
        <w:tc>
          <w:tcPr>
            <w:tcW w:w="941" w:type="dxa"/>
          </w:tcPr>
          <w:p w14:paraId="042F376E" w14:textId="77777777" w:rsidR="00ED7375" w:rsidRDefault="00000000">
            <w:r>
              <w:t>@gerfridrigol1586</w:t>
            </w:r>
          </w:p>
        </w:tc>
        <w:tc>
          <w:tcPr>
            <w:tcW w:w="403" w:type="dxa"/>
          </w:tcPr>
          <w:p w14:paraId="226E323B" w14:textId="77777777" w:rsidR="00ED7375" w:rsidRDefault="00000000">
            <w:r>
              <w:t>2022-02-11 08:33:14</w:t>
            </w:r>
          </w:p>
        </w:tc>
        <w:tc>
          <w:tcPr>
            <w:tcW w:w="316" w:type="dxa"/>
          </w:tcPr>
          <w:p w14:paraId="7889CEE8" w14:textId="77777777" w:rsidR="00ED7375" w:rsidRDefault="00000000">
            <w:r>
              <w:t>0</w:t>
            </w:r>
          </w:p>
        </w:tc>
        <w:tc>
          <w:tcPr>
            <w:tcW w:w="354" w:type="dxa"/>
          </w:tcPr>
          <w:p w14:paraId="59D39370" w14:textId="77777777" w:rsidR="00ED7375" w:rsidRDefault="00000000">
            <w:r>
              <w:t>0</w:t>
            </w:r>
          </w:p>
        </w:tc>
        <w:tc>
          <w:tcPr>
            <w:tcW w:w="6528" w:type="dxa"/>
          </w:tcPr>
          <w:p w14:paraId="24CC24F4" w14:textId="77777777" w:rsidR="00ED7375" w:rsidRDefault="00000000">
            <w:r>
              <w:t>I cant watch this Docu....</w:t>
            </w:r>
          </w:p>
        </w:tc>
      </w:tr>
      <w:tr w:rsidR="00ED7375" w14:paraId="38263455" w14:textId="77777777" w:rsidTr="001E6984">
        <w:tc>
          <w:tcPr>
            <w:tcW w:w="1199" w:type="dxa"/>
          </w:tcPr>
          <w:p w14:paraId="447516DA" w14:textId="77777777" w:rsidR="00ED7375" w:rsidRDefault="00000000">
            <w:r>
              <w:t>979</w:t>
            </w:r>
          </w:p>
        </w:tc>
        <w:tc>
          <w:tcPr>
            <w:tcW w:w="941" w:type="dxa"/>
          </w:tcPr>
          <w:p w14:paraId="5AFA8D73" w14:textId="77777777" w:rsidR="00ED7375" w:rsidRDefault="00000000">
            <w:r>
              <w:t>@sibyllei.490</w:t>
            </w:r>
          </w:p>
        </w:tc>
        <w:tc>
          <w:tcPr>
            <w:tcW w:w="403" w:type="dxa"/>
          </w:tcPr>
          <w:p w14:paraId="59114FF7" w14:textId="77777777" w:rsidR="00ED7375" w:rsidRDefault="00000000">
            <w:r>
              <w:t>2022-02-09 22:52:06</w:t>
            </w:r>
          </w:p>
        </w:tc>
        <w:tc>
          <w:tcPr>
            <w:tcW w:w="316" w:type="dxa"/>
          </w:tcPr>
          <w:p w14:paraId="083592BF" w14:textId="77777777" w:rsidR="00ED7375" w:rsidRDefault="00000000">
            <w:r>
              <w:t>0</w:t>
            </w:r>
          </w:p>
        </w:tc>
        <w:tc>
          <w:tcPr>
            <w:tcW w:w="354" w:type="dxa"/>
          </w:tcPr>
          <w:p w14:paraId="0A4B5EF7" w14:textId="77777777" w:rsidR="00ED7375" w:rsidRDefault="00000000">
            <w:r>
              <w:t>0</w:t>
            </w:r>
          </w:p>
        </w:tc>
        <w:tc>
          <w:tcPr>
            <w:tcW w:w="6528" w:type="dxa"/>
          </w:tcPr>
          <w:p w14:paraId="0886D857" w14:textId="77777777" w:rsidR="00ED7375" w:rsidRDefault="00000000">
            <w:r>
              <w:t>"we don't want our lives to be ruined... I'm very scared." but ruining other people's lives that does not scare not even worry him. What world do we live in?</w:t>
            </w:r>
          </w:p>
        </w:tc>
      </w:tr>
      <w:tr w:rsidR="00ED7375" w14:paraId="385741F9" w14:textId="77777777" w:rsidTr="001E6984">
        <w:tc>
          <w:tcPr>
            <w:tcW w:w="1199" w:type="dxa"/>
          </w:tcPr>
          <w:p w14:paraId="2CB27998" w14:textId="77777777" w:rsidR="00ED7375" w:rsidRDefault="00000000">
            <w:r>
              <w:t>980</w:t>
            </w:r>
          </w:p>
        </w:tc>
        <w:tc>
          <w:tcPr>
            <w:tcW w:w="941" w:type="dxa"/>
          </w:tcPr>
          <w:p w14:paraId="55EF9874" w14:textId="77777777" w:rsidR="00ED7375" w:rsidRDefault="00000000">
            <w:r>
              <w:t>@worldhiphopawards2175</w:t>
            </w:r>
          </w:p>
        </w:tc>
        <w:tc>
          <w:tcPr>
            <w:tcW w:w="403" w:type="dxa"/>
          </w:tcPr>
          <w:p w14:paraId="63B88AFB" w14:textId="77777777" w:rsidR="00ED7375" w:rsidRDefault="00000000">
            <w:r>
              <w:t>2022-02-09 22:34:25</w:t>
            </w:r>
          </w:p>
        </w:tc>
        <w:tc>
          <w:tcPr>
            <w:tcW w:w="316" w:type="dxa"/>
          </w:tcPr>
          <w:p w14:paraId="39B8AE27" w14:textId="77777777" w:rsidR="00ED7375" w:rsidRDefault="00000000">
            <w:r>
              <w:t>0</w:t>
            </w:r>
          </w:p>
        </w:tc>
        <w:tc>
          <w:tcPr>
            <w:tcW w:w="354" w:type="dxa"/>
          </w:tcPr>
          <w:p w14:paraId="7CFDE861" w14:textId="77777777" w:rsidR="00ED7375" w:rsidRDefault="00000000">
            <w:r>
              <w:t>0</w:t>
            </w:r>
          </w:p>
        </w:tc>
        <w:tc>
          <w:tcPr>
            <w:tcW w:w="6528" w:type="dxa"/>
          </w:tcPr>
          <w:p w14:paraId="33C8C5C1" w14:textId="77777777" w:rsidR="00ED7375" w:rsidRDefault="00000000">
            <w:r>
              <w:t>People in Kenya are poor So show us these RICH black women buying all these stolen babies! You really trying to convince us the DEMONS in all of this are dirt POOR women like ANITA and these government workers?! REALLY?! They told you in the beginning these children are being murdered for sacrifices and you did not do anything in that direction but rather showing POOR people doing evil things to EAT! the REAL demons are the BUYERS! This is propaganda and distraction from the truth!</w:t>
            </w:r>
          </w:p>
        </w:tc>
      </w:tr>
      <w:tr w:rsidR="00ED7375" w14:paraId="61CA78F3" w14:textId="77777777" w:rsidTr="001E6984">
        <w:tc>
          <w:tcPr>
            <w:tcW w:w="1199" w:type="dxa"/>
          </w:tcPr>
          <w:p w14:paraId="068AC487" w14:textId="77777777" w:rsidR="00ED7375" w:rsidRDefault="00000000">
            <w:r>
              <w:t>981</w:t>
            </w:r>
          </w:p>
        </w:tc>
        <w:tc>
          <w:tcPr>
            <w:tcW w:w="941" w:type="dxa"/>
          </w:tcPr>
          <w:p w14:paraId="14A22512" w14:textId="77777777" w:rsidR="00ED7375" w:rsidRDefault="00000000">
            <w:r>
              <w:t>@natashatasha1712</w:t>
            </w:r>
          </w:p>
        </w:tc>
        <w:tc>
          <w:tcPr>
            <w:tcW w:w="403" w:type="dxa"/>
          </w:tcPr>
          <w:p w14:paraId="2B74D598" w14:textId="77777777" w:rsidR="00ED7375" w:rsidRDefault="00000000">
            <w:r>
              <w:t>2022-02-08 23:13:10</w:t>
            </w:r>
          </w:p>
        </w:tc>
        <w:tc>
          <w:tcPr>
            <w:tcW w:w="316" w:type="dxa"/>
          </w:tcPr>
          <w:p w14:paraId="3C32E895" w14:textId="77777777" w:rsidR="00ED7375" w:rsidRDefault="00000000">
            <w:r>
              <w:t>0</w:t>
            </w:r>
          </w:p>
        </w:tc>
        <w:tc>
          <w:tcPr>
            <w:tcW w:w="354" w:type="dxa"/>
          </w:tcPr>
          <w:p w14:paraId="08117718" w14:textId="77777777" w:rsidR="00ED7375" w:rsidRDefault="00000000">
            <w:r>
              <w:t>0</w:t>
            </w:r>
          </w:p>
        </w:tc>
        <w:tc>
          <w:tcPr>
            <w:tcW w:w="6528" w:type="dxa"/>
          </w:tcPr>
          <w:p w14:paraId="21129AD4" w14:textId="77777777" w:rsidR="00ED7375" w:rsidRDefault="00000000">
            <w:r>
              <w:t>What is the purpose of this documentary if those people were let to go free?</w:t>
            </w:r>
          </w:p>
        </w:tc>
      </w:tr>
      <w:tr w:rsidR="00ED7375" w14:paraId="5A3929E7" w14:textId="77777777" w:rsidTr="001E6984">
        <w:tc>
          <w:tcPr>
            <w:tcW w:w="1199" w:type="dxa"/>
          </w:tcPr>
          <w:p w14:paraId="2F8EFC7D" w14:textId="77777777" w:rsidR="00ED7375" w:rsidRDefault="00000000">
            <w:r>
              <w:t>982</w:t>
            </w:r>
          </w:p>
        </w:tc>
        <w:tc>
          <w:tcPr>
            <w:tcW w:w="941" w:type="dxa"/>
          </w:tcPr>
          <w:p w14:paraId="1B7904B4" w14:textId="77777777" w:rsidR="00ED7375" w:rsidRDefault="00000000">
            <w:r>
              <w:t>@CPT_Pepper</w:t>
            </w:r>
          </w:p>
        </w:tc>
        <w:tc>
          <w:tcPr>
            <w:tcW w:w="403" w:type="dxa"/>
          </w:tcPr>
          <w:p w14:paraId="0CB63733" w14:textId="77777777" w:rsidR="00ED7375" w:rsidRDefault="00000000">
            <w:r>
              <w:t>2022-02-08 15:32:57</w:t>
            </w:r>
          </w:p>
        </w:tc>
        <w:tc>
          <w:tcPr>
            <w:tcW w:w="316" w:type="dxa"/>
          </w:tcPr>
          <w:p w14:paraId="45704FC8" w14:textId="77777777" w:rsidR="00ED7375" w:rsidRDefault="00000000">
            <w:r>
              <w:t>0</w:t>
            </w:r>
          </w:p>
        </w:tc>
        <w:tc>
          <w:tcPr>
            <w:tcW w:w="354" w:type="dxa"/>
          </w:tcPr>
          <w:p w14:paraId="00B1849A" w14:textId="77777777" w:rsidR="00ED7375" w:rsidRDefault="00000000">
            <w:r>
              <w:t>0</w:t>
            </w:r>
          </w:p>
        </w:tc>
        <w:tc>
          <w:tcPr>
            <w:tcW w:w="6528" w:type="dxa"/>
          </w:tcPr>
          <w:p w14:paraId="3538AC5D" w14:textId="77777777" w:rsidR="00ED7375" w:rsidRDefault="00000000">
            <w:r>
              <w:t>FIRST of all, who keeps impregnating homeless women?? 🤔How are these women having sexual relationships on the streets unless they are r*ped!!??? 2nd of all, they better check with Angelina Jolie or one of those other famous white women b/c they are buying African children like pets!😒</w:t>
            </w:r>
          </w:p>
        </w:tc>
      </w:tr>
      <w:tr w:rsidR="00ED7375" w14:paraId="09356C64" w14:textId="77777777" w:rsidTr="001E6984">
        <w:tc>
          <w:tcPr>
            <w:tcW w:w="1199" w:type="dxa"/>
          </w:tcPr>
          <w:p w14:paraId="5E095826" w14:textId="77777777" w:rsidR="00ED7375" w:rsidRDefault="00000000">
            <w:r>
              <w:t>983</w:t>
            </w:r>
          </w:p>
        </w:tc>
        <w:tc>
          <w:tcPr>
            <w:tcW w:w="941" w:type="dxa"/>
          </w:tcPr>
          <w:p w14:paraId="27878811" w14:textId="77777777" w:rsidR="00ED7375" w:rsidRDefault="00000000">
            <w:r>
              <w:t>@leewalker1420</w:t>
            </w:r>
          </w:p>
        </w:tc>
        <w:tc>
          <w:tcPr>
            <w:tcW w:w="403" w:type="dxa"/>
          </w:tcPr>
          <w:p w14:paraId="157BBAFC" w14:textId="77777777" w:rsidR="00ED7375" w:rsidRDefault="00000000">
            <w:r>
              <w:t>2022-02-06 19:20:26</w:t>
            </w:r>
          </w:p>
        </w:tc>
        <w:tc>
          <w:tcPr>
            <w:tcW w:w="316" w:type="dxa"/>
          </w:tcPr>
          <w:p w14:paraId="46C121F9" w14:textId="77777777" w:rsidR="00ED7375" w:rsidRDefault="00000000">
            <w:r>
              <w:t>0</w:t>
            </w:r>
          </w:p>
        </w:tc>
        <w:tc>
          <w:tcPr>
            <w:tcW w:w="354" w:type="dxa"/>
          </w:tcPr>
          <w:p w14:paraId="7A4131C8" w14:textId="77777777" w:rsidR="00ED7375" w:rsidRDefault="00000000">
            <w:r>
              <w:t>0</w:t>
            </w:r>
          </w:p>
        </w:tc>
        <w:tc>
          <w:tcPr>
            <w:tcW w:w="6528" w:type="dxa"/>
          </w:tcPr>
          <w:p w14:paraId="321FCE2D" w14:textId="77777777" w:rsidR="00ED7375" w:rsidRDefault="00000000">
            <w:r>
              <w:t>Mankind's will do anything for money.</w:t>
            </w:r>
          </w:p>
        </w:tc>
      </w:tr>
      <w:tr w:rsidR="00ED7375" w14:paraId="56DAD143" w14:textId="77777777" w:rsidTr="001E6984">
        <w:tc>
          <w:tcPr>
            <w:tcW w:w="1199" w:type="dxa"/>
          </w:tcPr>
          <w:p w14:paraId="618BFC36" w14:textId="77777777" w:rsidR="00ED7375" w:rsidRDefault="00000000">
            <w:r>
              <w:t>984</w:t>
            </w:r>
          </w:p>
        </w:tc>
        <w:tc>
          <w:tcPr>
            <w:tcW w:w="941" w:type="dxa"/>
          </w:tcPr>
          <w:p w14:paraId="5257932F" w14:textId="77777777" w:rsidR="00ED7375" w:rsidRDefault="00000000">
            <w:r>
              <w:t>@charlesedeki9995</w:t>
            </w:r>
          </w:p>
        </w:tc>
        <w:tc>
          <w:tcPr>
            <w:tcW w:w="403" w:type="dxa"/>
          </w:tcPr>
          <w:p w14:paraId="04B65DAD" w14:textId="77777777" w:rsidR="00ED7375" w:rsidRDefault="00000000">
            <w:r>
              <w:t>2022-02-06 18:28:39</w:t>
            </w:r>
          </w:p>
        </w:tc>
        <w:tc>
          <w:tcPr>
            <w:tcW w:w="316" w:type="dxa"/>
          </w:tcPr>
          <w:p w14:paraId="63346307" w14:textId="77777777" w:rsidR="00ED7375" w:rsidRDefault="00000000">
            <w:r>
              <w:t>0</w:t>
            </w:r>
          </w:p>
        </w:tc>
        <w:tc>
          <w:tcPr>
            <w:tcW w:w="354" w:type="dxa"/>
          </w:tcPr>
          <w:p w14:paraId="6BC7F1AF" w14:textId="77777777" w:rsidR="00ED7375" w:rsidRDefault="00000000">
            <w:r>
              <w:t>0</w:t>
            </w:r>
          </w:p>
        </w:tc>
        <w:tc>
          <w:tcPr>
            <w:tcW w:w="6528" w:type="dxa"/>
          </w:tcPr>
          <w:p w14:paraId="708FC739" w14:textId="77777777" w:rsidR="00ED7375" w:rsidRDefault="00000000">
            <w:r>
              <w:t>The investigative reporters and the police did not do enough to prevent that child from being sold by Anita. Anita should have been followed immediately after that meeting in order to rescue the child. No further evidence than possession of the child would have been necessary.</w:t>
            </w:r>
          </w:p>
        </w:tc>
      </w:tr>
      <w:tr w:rsidR="00ED7375" w14:paraId="14AF7F72" w14:textId="77777777" w:rsidTr="001E6984">
        <w:tc>
          <w:tcPr>
            <w:tcW w:w="1199" w:type="dxa"/>
          </w:tcPr>
          <w:p w14:paraId="239AE569" w14:textId="77777777" w:rsidR="00ED7375" w:rsidRDefault="00000000">
            <w:r>
              <w:t>985</w:t>
            </w:r>
          </w:p>
        </w:tc>
        <w:tc>
          <w:tcPr>
            <w:tcW w:w="941" w:type="dxa"/>
          </w:tcPr>
          <w:p w14:paraId="085FC078" w14:textId="77777777" w:rsidR="00ED7375" w:rsidRDefault="00000000">
            <w:r>
              <w:t>@jeffsamcowie364</w:t>
            </w:r>
          </w:p>
        </w:tc>
        <w:tc>
          <w:tcPr>
            <w:tcW w:w="403" w:type="dxa"/>
          </w:tcPr>
          <w:p w14:paraId="5C676E78" w14:textId="77777777" w:rsidR="00ED7375" w:rsidRDefault="00000000">
            <w:r>
              <w:t>2022-02-06 10:19:28</w:t>
            </w:r>
          </w:p>
        </w:tc>
        <w:tc>
          <w:tcPr>
            <w:tcW w:w="316" w:type="dxa"/>
          </w:tcPr>
          <w:p w14:paraId="0705D840" w14:textId="77777777" w:rsidR="00ED7375" w:rsidRDefault="00000000">
            <w:r>
              <w:t>0</w:t>
            </w:r>
          </w:p>
        </w:tc>
        <w:tc>
          <w:tcPr>
            <w:tcW w:w="354" w:type="dxa"/>
          </w:tcPr>
          <w:p w14:paraId="0645BCE3" w14:textId="77777777" w:rsidR="00ED7375" w:rsidRDefault="00000000">
            <w:r>
              <w:t>0</w:t>
            </w:r>
          </w:p>
        </w:tc>
        <w:tc>
          <w:tcPr>
            <w:tcW w:w="6528" w:type="dxa"/>
          </w:tcPr>
          <w:p w14:paraId="3C6BF555" w14:textId="77777777" w:rsidR="00ED7375" w:rsidRDefault="00000000">
            <w:r>
              <w:t>The thing that I want to ask is this for the benefit of you guys with your media company or is for the benefit of those mothers who lost their child because up to the end of this documentary we never so anyone get arrested by the police if you people doing this for your personal benefit and to advertise your media platform then GOD will punished you guys in this world your no deferent with those who still baby an sale them for profit because we never so any good end of this programme an the good ending is to make sure all those people involved with this baby for sale should be put to jail an serve more then 50 years in prison  it is soo sad to see this in Kenya never used to be like this in Kenya before specially in Nairobi the city of this country wow wow all this people involved in this fake business should be killed not even wasting time to put then to jail I believe is wast of government Money an time to lock this people in prison for this things to stop is to kill all this people dealing with this kidnapping and Saling baby's that is for sure they need to be killed</w:t>
            </w:r>
          </w:p>
        </w:tc>
      </w:tr>
      <w:tr w:rsidR="00ED7375" w14:paraId="7E98F64D" w14:textId="77777777" w:rsidTr="001E6984">
        <w:tc>
          <w:tcPr>
            <w:tcW w:w="1199" w:type="dxa"/>
          </w:tcPr>
          <w:p w14:paraId="2BB8E96B" w14:textId="77777777" w:rsidR="00ED7375" w:rsidRDefault="00000000">
            <w:r>
              <w:t>986</w:t>
            </w:r>
          </w:p>
        </w:tc>
        <w:tc>
          <w:tcPr>
            <w:tcW w:w="941" w:type="dxa"/>
          </w:tcPr>
          <w:p w14:paraId="6FDF7FC4" w14:textId="77777777" w:rsidR="00ED7375" w:rsidRDefault="00000000">
            <w:r>
              <w:t>@GracefullyGracious</w:t>
            </w:r>
          </w:p>
        </w:tc>
        <w:tc>
          <w:tcPr>
            <w:tcW w:w="403" w:type="dxa"/>
          </w:tcPr>
          <w:p w14:paraId="6C35707F" w14:textId="77777777" w:rsidR="00ED7375" w:rsidRDefault="00000000">
            <w:r>
              <w:t>2022-02-06 06:52:22</w:t>
            </w:r>
          </w:p>
        </w:tc>
        <w:tc>
          <w:tcPr>
            <w:tcW w:w="316" w:type="dxa"/>
          </w:tcPr>
          <w:p w14:paraId="5929A05C" w14:textId="77777777" w:rsidR="00ED7375" w:rsidRDefault="00000000">
            <w:r>
              <w:t>0</w:t>
            </w:r>
          </w:p>
        </w:tc>
        <w:tc>
          <w:tcPr>
            <w:tcW w:w="354" w:type="dxa"/>
          </w:tcPr>
          <w:p w14:paraId="2CF9DCBD" w14:textId="77777777" w:rsidR="00ED7375" w:rsidRDefault="00000000">
            <w:r>
              <w:t>0</w:t>
            </w:r>
          </w:p>
        </w:tc>
        <w:tc>
          <w:tcPr>
            <w:tcW w:w="6528" w:type="dxa"/>
          </w:tcPr>
          <w:p w14:paraId="0896070B" w14:textId="77777777" w:rsidR="00ED7375" w:rsidRDefault="00000000">
            <w:r>
              <w:t>the fact that yall have all this evidence and no one was arrested is really dumb. Yall didn't help one bit. In America, these people would have been arrested and would be in jail by now. this is so frustrating to watch smh</w:t>
            </w:r>
          </w:p>
        </w:tc>
      </w:tr>
      <w:tr w:rsidR="00ED7375" w14:paraId="57A7A66F" w14:textId="77777777" w:rsidTr="001E6984">
        <w:tc>
          <w:tcPr>
            <w:tcW w:w="1199" w:type="dxa"/>
          </w:tcPr>
          <w:p w14:paraId="4D2DE8D9" w14:textId="77777777" w:rsidR="00ED7375" w:rsidRDefault="00000000">
            <w:r>
              <w:t>987</w:t>
            </w:r>
          </w:p>
        </w:tc>
        <w:tc>
          <w:tcPr>
            <w:tcW w:w="941" w:type="dxa"/>
          </w:tcPr>
          <w:p w14:paraId="754AB6DA" w14:textId="77777777" w:rsidR="00ED7375" w:rsidRDefault="00000000">
            <w:r>
              <w:t>@donneiacaprice</w:t>
            </w:r>
          </w:p>
        </w:tc>
        <w:tc>
          <w:tcPr>
            <w:tcW w:w="403" w:type="dxa"/>
          </w:tcPr>
          <w:p w14:paraId="4E55CA39" w14:textId="77777777" w:rsidR="00ED7375" w:rsidRDefault="00000000">
            <w:r>
              <w:t>2022-02-05 05:30:37</w:t>
            </w:r>
          </w:p>
        </w:tc>
        <w:tc>
          <w:tcPr>
            <w:tcW w:w="316" w:type="dxa"/>
          </w:tcPr>
          <w:p w14:paraId="4C3BBE74" w14:textId="77777777" w:rsidR="00ED7375" w:rsidRDefault="00000000">
            <w:r>
              <w:t>0</w:t>
            </w:r>
          </w:p>
        </w:tc>
        <w:tc>
          <w:tcPr>
            <w:tcW w:w="354" w:type="dxa"/>
          </w:tcPr>
          <w:p w14:paraId="2B064880" w14:textId="77777777" w:rsidR="00ED7375" w:rsidRDefault="00000000">
            <w:r>
              <w:t>0</w:t>
            </w:r>
          </w:p>
        </w:tc>
        <w:tc>
          <w:tcPr>
            <w:tcW w:w="6528" w:type="dxa"/>
          </w:tcPr>
          <w:p w14:paraId="2B18209B" w14:textId="77777777" w:rsidR="00ED7375" w:rsidRDefault="00000000">
            <w:r>
              <w:t>Now what I'm not understanding is why they let Anita leave with the baby knowing the child was stolen 😩 the authorities were involved and everything...so why couldn't they just go get the child.</w:t>
            </w:r>
          </w:p>
        </w:tc>
      </w:tr>
      <w:tr w:rsidR="00ED7375" w14:paraId="4C151199" w14:textId="77777777" w:rsidTr="001E6984">
        <w:tc>
          <w:tcPr>
            <w:tcW w:w="1199" w:type="dxa"/>
          </w:tcPr>
          <w:p w14:paraId="55A8DF24" w14:textId="77777777" w:rsidR="00ED7375" w:rsidRDefault="00000000">
            <w:r>
              <w:t>988</w:t>
            </w:r>
          </w:p>
        </w:tc>
        <w:tc>
          <w:tcPr>
            <w:tcW w:w="941" w:type="dxa"/>
          </w:tcPr>
          <w:p w14:paraId="4A855AB8" w14:textId="77777777" w:rsidR="00ED7375" w:rsidRDefault="00000000">
            <w:r>
              <w:t>@cosmiccandy8704</w:t>
            </w:r>
          </w:p>
        </w:tc>
        <w:tc>
          <w:tcPr>
            <w:tcW w:w="403" w:type="dxa"/>
          </w:tcPr>
          <w:p w14:paraId="78F61B3C" w14:textId="77777777" w:rsidR="00ED7375" w:rsidRDefault="00000000">
            <w:r>
              <w:t>2022-02-04 19:57:36</w:t>
            </w:r>
          </w:p>
        </w:tc>
        <w:tc>
          <w:tcPr>
            <w:tcW w:w="316" w:type="dxa"/>
          </w:tcPr>
          <w:p w14:paraId="147FB733" w14:textId="77777777" w:rsidR="00ED7375" w:rsidRDefault="00000000">
            <w:r>
              <w:t>1</w:t>
            </w:r>
          </w:p>
        </w:tc>
        <w:tc>
          <w:tcPr>
            <w:tcW w:w="354" w:type="dxa"/>
          </w:tcPr>
          <w:p w14:paraId="02A3D04F" w14:textId="77777777" w:rsidR="00ED7375" w:rsidRDefault="00000000">
            <w:r>
              <w:t>0</w:t>
            </w:r>
          </w:p>
        </w:tc>
        <w:tc>
          <w:tcPr>
            <w:tcW w:w="6528" w:type="dxa"/>
          </w:tcPr>
          <w:p w14:paraId="617B23B0" w14:textId="77777777" w:rsidR="00ED7375" w:rsidRDefault="00000000">
            <w:r>
              <w:t>This hurts so much. Who is not to say that there wasn't an informant in the police who tipped off Anita? Child trafficking is a big business, and if she is criminally connected she surely has corrupt helpers in law enforcement in her pocket. I appreciate the journalist's efforts to expose this ugly industry. It's truly horrifying.</w:t>
            </w:r>
          </w:p>
        </w:tc>
      </w:tr>
      <w:tr w:rsidR="00ED7375" w14:paraId="5729A277" w14:textId="77777777" w:rsidTr="001E6984">
        <w:tc>
          <w:tcPr>
            <w:tcW w:w="1199" w:type="dxa"/>
          </w:tcPr>
          <w:p w14:paraId="5F50F252" w14:textId="77777777" w:rsidR="00ED7375" w:rsidRDefault="00000000">
            <w:r>
              <w:t>989</w:t>
            </w:r>
          </w:p>
        </w:tc>
        <w:tc>
          <w:tcPr>
            <w:tcW w:w="941" w:type="dxa"/>
          </w:tcPr>
          <w:p w14:paraId="3F6D2887" w14:textId="77777777" w:rsidR="00ED7375" w:rsidRDefault="00000000">
            <w:r>
              <w:t>@SOz-uf5yq</w:t>
            </w:r>
          </w:p>
        </w:tc>
        <w:tc>
          <w:tcPr>
            <w:tcW w:w="403" w:type="dxa"/>
          </w:tcPr>
          <w:p w14:paraId="59B89CBB" w14:textId="77777777" w:rsidR="00ED7375" w:rsidRDefault="00000000">
            <w:r>
              <w:t>2022-02-04 14:00:57</w:t>
            </w:r>
          </w:p>
        </w:tc>
        <w:tc>
          <w:tcPr>
            <w:tcW w:w="316" w:type="dxa"/>
          </w:tcPr>
          <w:p w14:paraId="1A619C09" w14:textId="77777777" w:rsidR="00ED7375" w:rsidRDefault="00000000">
            <w:r>
              <w:t>0</w:t>
            </w:r>
          </w:p>
        </w:tc>
        <w:tc>
          <w:tcPr>
            <w:tcW w:w="354" w:type="dxa"/>
          </w:tcPr>
          <w:p w14:paraId="2DABC08A" w14:textId="77777777" w:rsidR="00ED7375" w:rsidRDefault="00000000">
            <w:r>
              <w:t>0</w:t>
            </w:r>
          </w:p>
        </w:tc>
        <w:tc>
          <w:tcPr>
            <w:tcW w:w="6528" w:type="dxa"/>
          </w:tcPr>
          <w:p w14:paraId="31063B9C" w14:textId="77777777" w:rsidR="00ED7375" w:rsidRDefault="00000000">
            <w:r>
              <w:t>No one is arrested WOW &gt; Sounds like a good message to baby stealers. WHAT A JOKE and it really makes me sick.</w:t>
            </w:r>
          </w:p>
        </w:tc>
      </w:tr>
      <w:tr w:rsidR="00ED7375" w14:paraId="0F09DAC1" w14:textId="77777777" w:rsidTr="001E6984">
        <w:tc>
          <w:tcPr>
            <w:tcW w:w="1199" w:type="dxa"/>
          </w:tcPr>
          <w:p w14:paraId="734AA46A" w14:textId="77777777" w:rsidR="00ED7375" w:rsidRDefault="00000000">
            <w:r>
              <w:t>990</w:t>
            </w:r>
          </w:p>
        </w:tc>
        <w:tc>
          <w:tcPr>
            <w:tcW w:w="941" w:type="dxa"/>
          </w:tcPr>
          <w:p w14:paraId="11927A03" w14:textId="77777777" w:rsidR="00ED7375" w:rsidRDefault="00000000">
            <w:r>
              <w:t>@preciousmokhobo8519</w:t>
            </w:r>
          </w:p>
        </w:tc>
        <w:tc>
          <w:tcPr>
            <w:tcW w:w="403" w:type="dxa"/>
          </w:tcPr>
          <w:p w14:paraId="3B5F702D" w14:textId="77777777" w:rsidR="00ED7375" w:rsidRDefault="00000000">
            <w:r>
              <w:t>2022-02-04 11:45:04</w:t>
            </w:r>
          </w:p>
        </w:tc>
        <w:tc>
          <w:tcPr>
            <w:tcW w:w="316" w:type="dxa"/>
          </w:tcPr>
          <w:p w14:paraId="575F32D5" w14:textId="77777777" w:rsidR="00ED7375" w:rsidRDefault="00000000">
            <w:r>
              <w:t>0</w:t>
            </w:r>
          </w:p>
        </w:tc>
        <w:tc>
          <w:tcPr>
            <w:tcW w:w="354" w:type="dxa"/>
          </w:tcPr>
          <w:p w14:paraId="7A2DEFF7" w14:textId="77777777" w:rsidR="00ED7375" w:rsidRDefault="00000000">
            <w:r>
              <w:t>0</w:t>
            </w:r>
          </w:p>
        </w:tc>
        <w:tc>
          <w:tcPr>
            <w:tcW w:w="6528" w:type="dxa"/>
          </w:tcPr>
          <w:p w14:paraId="4F5BC7B9" w14:textId="77777777" w:rsidR="00ED7375" w:rsidRDefault="00000000">
            <w:r>
              <w:t>I find all this afford you guys are taking very useless if none of these people are arrested or the babies are safe n returned to their mother's. Why all this afford if you can't even make a single arrest?</w:t>
            </w:r>
          </w:p>
        </w:tc>
      </w:tr>
      <w:tr w:rsidR="00ED7375" w14:paraId="2C935FC6" w14:textId="77777777" w:rsidTr="001E6984">
        <w:tc>
          <w:tcPr>
            <w:tcW w:w="1199" w:type="dxa"/>
          </w:tcPr>
          <w:p w14:paraId="0819C9BA" w14:textId="77777777" w:rsidR="00ED7375" w:rsidRDefault="00000000">
            <w:r>
              <w:t>991</w:t>
            </w:r>
          </w:p>
        </w:tc>
        <w:tc>
          <w:tcPr>
            <w:tcW w:w="941" w:type="dxa"/>
          </w:tcPr>
          <w:p w14:paraId="605C8D1B" w14:textId="77777777" w:rsidR="00ED7375" w:rsidRDefault="00000000">
            <w:r>
              <w:t>@gardensteps</w:t>
            </w:r>
          </w:p>
        </w:tc>
        <w:tc>
          <w:tcPr>
            <w:tcW w:w="403" w:type="dxa"/>
          </w:tcPr>
          <w:p w14:paraId="599E28E9" w14:textId="77777777" w:rsidR="00ED7375" w:rsidRDefault="00000000">
            <w:r>
              <w:t>2022-02-04 04:47:51</w:t>
            </w:r>
          </w:p>
        </w:tc>
        <w:tc>
          <w:tcPr>
            <w:tcW w:w="316" w:type="dxa"/>
          </w:tcPr>
          <w:p w14:paraId="23946643" w14:textId="77777777" w:rsidR="00ED7375" w:rsidRDefault="00000000">
            <w:r>
              <w:t>0</w:t>
            </w:r>
          </w:p>
        </w:tc>
        <w:tc>
          <w:tcPr>
            <w:tcW w:w="354" w:type="dxa"/>
          </w:tcPr>
          <w:p w14:paraId="0F23D63C" w14:textId="77777777" w:rsidR="00ED7375" w:rsidRDefault="00000000">
            <w:r>
              <w:t>0</w:t>
            </w:r>
          </w:p>
        </w:tc>
        <w:tc>
          <w:tcPr>
            <w:tcW w:w="6528" w:type="dxa"/>
          </w:tcPr>
          <w:p w14:paraId="6CDE709E" w14:textId="77777777" w:rsidR="00ED7375" w:rsidRDefault="00000000">
            <w:r>
              <w:t>I don't understand. I mean, what type of investigative report is this?  People were caught red-handed stealing babies, and nothing happened to them?  They just kept on doing the same evil thing?</w:t>
            </w:r>
          </w:p>
        </w:tc>
      </w:tr>
      <w:tr w:rsidR="00ED7375" w14:paraId="76FC4802" w14:textId="77777777" w:rsidTr="001E6984">
        <w:tc>
          <w:tcPr>
            <w:tcW w:w="1199" w:type="dxa"/>
          </w:tcPr>
          <w:p w14:paraId="2CCE0ADE" w14:textId="77777777" w:rsidR="00ED7375" w:rsidRDefault="00000000">
            <w:r>
              <w:t>992</w:t>
            </w:r>
          </w:p>
        </w:tc>
        <w:tc>
          <w:tcPr>
            <w:tcW w:w="941" w:type="dxa"/>
          </w:tcPr>
          <w:p w14:paraId="7783BB9D" w14:textId="77777777" w:rsidR="00ED7375" w:rsidRDefault="00000000">
            <w:r>
              <w:t>@magnificent6668</w:t>
            </w:r>
          </w:p>
        </w:tc>
        <w:tc>
          <w:tcPr>
            <w:tcW w:w="403" w:type="dxa"/>
          </w:tcPr>
          <w:p w14:paraId="13C1757E" w14:textId="77777777" w:rsidR="00ED7375" w:rsidRDefault="00000000">
            <w:r>
              <w:t>2022-02-04 04:14:05</w:t>
            </w:r>
          </w:p>
        </w:tc>
        <w:tc>
          <w:tcPr>
            <w:tcW w:w="316" w:type="dxa"/>
          </w:tcPr>
          <w:p w14:paraId="7FC51532" w14:textId="77777777" w:rsidR="00ED7375" w:rsidRDefault="00000000">
            <w:r>
              <w:t>0</w:t>
            </w:r>
          </w:p>
        </w:tc>
        <w:tc>
          <w:tcPr>
            <w:tcW w:w="354" w:type="dxa"/>
          </w:tcPr>
          <w:p w14:paraId="46CB28BB" w14:textId="77777777" w:rsidR="00ED7375" w:rsidRDefault="00000000">
            <w:r>
              <w:t>0</w:t>
            </w:r>
          </w:p>
        </w:tc>
        <w:tc>
          <w:tcPr>
            <w:tcW w:w="6528" w:type="dxa"/>
          </w:tcPr>
          <w:p w14:paraId="7AE67AA7" w14:textId="77777777" w:rsidR="00ED7375" w:rsidRDefault="00000000">
            <w:r>
              <w:t>I have mixed feelings about that hospital sting...surely a child is better off with a mother who buys it than in an orphanage. It's shady, and illegal, but still...</w:t>
            </w:r>
          </w:p>
        </w:tc>
      </w:tr>
      <w:tr w:rsidR="00ED7375" w14:paraId="569F7A1B" w14:textId="77777777" w:rsidTr="001E6984">
        <w:tc>
          <w:tcPr>
            <w:tcW w:w="1199" w:type="dxa"/>
          </w:tcPr>
          <w:p w14:paraId="476371EE" w14:textId="77777777" w:rsidR="00ED7375" w:rsidRDefault="00000000">
            <w:r>
              <w:t>993</w:t>
            </w:r>
          </w:p>
        </w:tc>
        <w:tc>
          <w:tcPr>
            <w:tcW w:w="941" w:type="dxa"/>
          </w:tcPr>
          <w:p w14:paraId="4D16A561" w14:textId="77777777" w:rsidR="00ED7375" w:rsidRDefault="00000000">
            <w:r>
              <w:t>@achiengothohakiyaw6425</w:t>
            </w:r>
          </w:p>
        </w:tc>
        <w:tc>
          <w:tcPr>
            <w:tcW w:w="403" w:type="dxa"/>
          </w:tcPr>
          <w:p w14:paraId="78D365FB" w14:textId="77777777" w:rsidR="00ED7375" w:rsidRDefault="00000000">
            <w:r>
              <w:t>2022-02-03 20:34:17</w:t>
            </w:r>
          </w:p>
        </w:tc>
        <w:tc>
          <w:tcPr>
            <w:tcW w:w="316" w:type="dxa"/>
          </w:tcPr>
          <w:p w14:paraId="60FC5607" w14:textId="77777777" w:rsidR="00ED7375" w:rsidRDefault="00000000">
            <w:r>
              <w:t>0</w:t>
            </w:r>
          </w:p>
        </w:tc>
        <w:tc>
          <w:tcPr>
            <w:tcW w:w="354" w:type="dxa"/>
          </w:tcPr>
          <w:p w14:paraId="4B7D3085" w14:textId="77777777" w:rsidR="00ED7375" w:rsidRDefault="00000000">
            <w:r>
              <w:t>0</w:t>
            </w:r>
          </w:p>
        </w:tc>
        <w:tc>
          <w:tcPr>
            <w:tcW w:w="6528" w:type="dxa"/>
          </w:tcPr>
          <w:p w14:paraId="1CBB4053" w14:textId="77777777" w:rsidR="00ED7375" w:rsidRDefault="00000000">
            <w:r>
              <w:t xml:space="preserve">I hope the baby will see herself here when she's of age </w:t>
            </w:r>
            <w:r>
              <w:br/>
              <w:t>😓😓😓😓</w:t>
            </w:r>
          </w:p>
        </w:tc>
      </w:tr>
      <w:tr w:rsidR="00ED7375" w14:paraId="34A0AD8B" w14:textId="77777777" w:rsidTr="001E6984">
        <w:tc>
          <w:tcPr>
            <w:tcW w:w="1199" w:type="dxa"/>
          </w:tcPr>
          <w:p w14:paraId="3F1C425D" w14:textId="77777777" w:rsidR="00ED7375" w:rsidRDefault="00000000">
            <w:r>
              <w:t>994</w:t>
            </w:r>
          </w:p>
        </w:tc>
        <w:tc>
          <w:tcPr>
            <w:tcW w:w="941" w:type="dxa"/>
          </w:tcPr>
          <w:p w14:paraId="3A2ABA7C" w14:textId="77777777" w:rsidR="00ED7375" w:rsidRDefault="00000000">
            <w:r>
              <w:t>@jennifertalk2989</w:t>
            </w:r>
          </w:p>
        </w:tc>
        <w:tc>
          <w:tcPr>
            <w:tcW w:w="403" w:type="dxa"/>
          </w:tcPr>
          <w:p w14:paraId="1440F294" w14:textId="77777777" w:rsidR="00ED7375" w:rsidRDefault="00000000">
            <w:r>
              <w:t>2022-02-03 16:45:36</w:t>
            </w:r>
          </w:p>
        </w:tc>
        <w:tc>
          <w:tcPr>
            <w:tcW w:w="316" w:type="dxa"/>
          </w:tcPr>
          <w:p w14:paraId="1AA6CED7" w14:textId="77777777" w:rsidR="00ED7375" w:rsidRDefault="00000000">
            <w:r>
              <w:t>0</w:t>
            </w:r>
          </w:p>
        </w:tc>
        <w:tc>
          <w:tcPr>
            <w:tcW w:w="354" w:type="dxa"/>
          </w:tcPr>
          <w:p w14:paraId="0C59D4FE" w14:textId="77777777" w:rsidR="00ED7375" w:rsidRDefault="00000000">
            <w:r>
              <w:t>0</w:t>
            </w:r>
          </w:p>
        </w:tc>
        <w:tc>
          <w:tcPr>
            <w:tcW w:w="6528" w:type="dxa"/>
          </w:tcPr>
          <w:p w14:paraId="6D4CC14E" w14:textId="77777777" w:rsidR="00ED7375" w:rsidRDefault="00000000">
            <w:r>
              <w:t>Anita looks insane and capable of what she does no lie very sad indeed for women of Kenya</w:t>
            </w:r>
          </w:p>
        </w:tc>
      </w:tr>
      <w:tr w:rsidR="00ED7375" w14:paraId="79B581C3" w14:textId="77777777" w:rsidTr="001E6984">
        <w:tc>
          <w:tcPr>
            <w:tcW w:w="1199" w:type="dxa"/>
          </w:tcPr>
          <w:p w14:paraId="132E9008" w14:textId="77777777" w:rsidR="00ED7375" w:rsidRDefault="00000000">
            <w:r>
              <w:t>995</w:t>
            </w:r>
          </w:p>
        </w:tc>
        <w:tc>
          <w:tcPr>
            <w:tcW w:w="941" w:type="dxa"/>
          </w:tcPr>
          <w:p w14:paraId="7C5830E9" w14:textId="77777777" w:rsidR="00ED7375" w:rsidRDefault="00000000">
            <w:r>
              <w:t>@hueningbahiyyih627</w:t>
            </w:r>
          </w:p>
        </w:tc>
        <w:tc>
          <w:tcPr>
            <w:tcW w:w="403" w:type="dxa"/>
          </w:tcPr>
          <w:p w14:paraId="5E5948B6" w14:textId="77777777" w:rsidR="00ED7375" w:rsidRDefault="00000000">
            <w:r>
              <w:t>2022-02-03 08:52:16</w:t>
            </w:r>
          </w:p>
        </w:tc>
        <w:tc>
          <w:tcPr>
            <w:tcW w:w="316" w:type="dxa"/>
          </w:tcPr>
          <w:p w14:paraId="224767E1" w14:textId="77777777" w:rsidR="00ED7375" w:rsidRDefault="00000000">
            <w:r>
              <w:t>0</w:t>
            </w:r>
          </w:p>
        </w:tc>
        <w:tc>
          <w:tcPr>
            <w:tcW w:w="354" w:type="dxa"/>
          </w:tcPr>
          <w:p w14:paraId="2868DC96" w14:textId="77777777" w:rsidR="00ED7375" w:rsidRDefault="00000000">
            <w:r>
              <w:t>0</w:t>
            </w:r>
          </w:p>
        </w:tc>
        <w:tc>
          <w:tcPr>
            <w:tcW w:w="6528" w:type="dxa"/>
          </w:tcPr>
          <w:p w14:paraId="59E322A9" w14:textId="77777777" w:rsidR="00ED7375" w:rsidRDefault="00000000">
            <w:r>
              <w:t>The police in Africa are usually the criminals themselves or working together with criminals</w:t>
            </w:r>
          </w:p>
        </w:tc>
      </w:tr>
      <w:tr w:rsidR="00ED7375" w14:paraId="757DBCD8" w14:textId="77777777" w:rsidTr="001E6984">
        <w:tc>
          <w:tcPr>
            <w:tcW w:w="1199" w:type="dxa"/>
          </w:tcPr>
          <w:p w14:paraId="434003E9" w14:textId="77777777" w:rsidR="00ED7375" w:rsidRDefault="00000000">
            <w:r>
              <w:t>996</w:t>
            </w:r>
          </w:p>
        </w:tc>
        <w:tc>
          <w:tcPr>
            <w:tcW w:w="941" w:type="dxa"/>
          </w:tcPr>
          <w:p w14:paraId="09E2D50B" w14:textId="77777777" w:rsidR="00ED7375" w:rsidRDefault="00000000">
            <w:r>
              <w:t>@michelleadamson8632</w:t>
            </w:r>
          </w:p>
        </w:tc>
        <w:tc>
          <w:tcPr>
            <w:tcW w:w="403" w:type="dxa"/>
          </w:tcPr>
          <w:p w14:paraId="5E13C0D7" w14:textId="77777777" w:rsidR="00ED7375" w:rsidRDefault="00000000">
            <w:r>
              <w:t>2022-02-02 20:53:23</w:t>
            </w:r>
          </w:p>
        </w:tc>
        <w:tc>
          <w:tcPr>
            <w:tcW w:w="316" w:type="dxa"/>
          </w:tcPr>
          <w:p w14:paraId="36D9DAA3" w14:textId="77777777" w:rsidR="00ED7375" w:rsidRDefault="00000000">
            <w:r>
              <w:t>0</w:t>
            </w:r>
          </w:p>
        </w:tc>
        <w:tc>
          <w:tcPr>
            <w:tcW w:w="354" w:type="dxa"/>
          </w:tcPr>
          <w:p w14:paraId="5EA57395" w14:textId="77777777" w:rsidR="00ED7375" w:rsidRDefault="00000000">
            <w:r>
              <w:t>0</w:t>
            </w:r>
          </w:p>
        </w:tc>
        <w:tc>
          <w:tcPr>
            <w:tcW w:w="6528" w:type="dxa"/>
          </w:tcPr>
          <w:p w14:paraId="0C500934" w14:textId="77777777" w:rsidR="00ED7375" w:rsidRDefault="00000000">
            <w:r>
              <w:t>Wot so they just write a letter r u joking me arrest them</w:t>
            </w:r>
          </w:p>
        </w:tc>
      </w:tr>
      <w:tr w:rsidR="00ED7375" w14:paraId="563E8C15" w14:textId="77777777" w:rsidTr="001E6984">
        <w:tc>
          <w:tcPr>
            <w:tcW w:w="1199" w:type="dxa"/>
          </w:tcPr>
          <w:p w14:paraId="73C2AA12" w14:textId="77777777" w:rsidR="00ED7375" w:rsidRDefault="00000000">
            <w:r>
              <w:t>997</w:t>
            </w:r>
          </w:p>
        </w:tc>
        <w:tc>
          <w:tcPr>
            <w:tcW w:w="941" w:type="dxa"/>
          </w:tcPr>
          <w:p w14:paraId="0E035B45" w14:textId="77777777" w:rsidR="00ED7375" w:rsidRDefault="00000000">
            <w:r>
              <w:t>@thabisomndebele5242</w:t>
            </w:r>
          </w:p>
        </w:tc>
        <w:tc>
          <w:tcPr>
            <w:tcW w:w="403" w:type="dxa"/>
          </w:tcPr>
          <w:p w14:paraId="31D11ABE" w14:textId="77777777" w:rsidR="00ED7375" w:rsidRDefault="00000000">
            <w:r>
              <w:t>2022-02-02 20:41:38</w:t>
            </w:r>
          </w:p>
        </w:tc>
        <w:tc>
          <w:tcPr>
            <w:tcW w:w="316" w:type="dxa"/>
          </w:tcPr>
          <w:p w14:paraId="3DFBB919" w14:textId="77777777" w:rsidR="00ED7375" w:rsidRDefault="00000000">
            <w:r>
              <w:t>1</w:t>
            </w:r>
          </w:p>
        </w:tc>
        <w:tc>
          <w:tcPr>
            <w:tcW w:w="354" w:type="dxa"/>
          </w:tcPr>
          <w:p w14:paraId="7CF8D842" w14:textId="77777777" w:rsidR="00ED7375" w:rsidRDefault="00000000">
            <w:r>
              <w:t>0</w:t>
            </w:r>
          </w:p>
        </w:tc>
        <w:tc>
          <w:tcPr>
            <w:tcW w:w="6528" w:type="dxa"/>
          </w:tcPr>
          <w:p w14:paraId="718D568E" w14:textId="77777777" w:rsidR="00ED7375" w:rsidRDefault="00000000">
            <w:r>
              <w:t>To even think that they couldn't save the Child that Anita stole and they have the child on camera... I mean I feel for the mother who is able to watch this investigation over and over just to see her child sitting with Aniter and negotiating a price on his life.</w:t>
            </w:r>
          </w:p>
        </w:tc>
      </w:tr>
      <w:tr w:rsidR="00ED7375" w14:paraId="1396DA8C" w14:textId="77777777" w:rsidTr="001E6984">
        <w:tc>
          <w:tcPr>
            <w:tcW w:w="1199" w:type="dxa"/>
          </w:tcPr>
          <w:p w14:paraId="3890DD44" w14:textId="77777777" w:rsidR="00ED7375" w:rsidRDefault="00000000">
            <w:r>
              <w:t>998</w:t>
            </w:r>
          </w:p>
        </w:tc>
        <w:tc>
          <w:tcPr>
            <w:tcW w:w="941" w:type="dxa"/>
          </w:tcPr>
          <w:p w14:paraId="2885592A" w14:textId="77777777" w:rsidR="00ED7375" w:rsidRDefault="00000000">
            <w:r>
              <w:t>@thabisomndebele5242</w:t>
            </w:r>
          </w:p>
        </w:tc>
        <w:tc>
          <w:tcPr>
            <w:tcW w:w="403" w:type="dxa"/>
          </w:tcPr>
          <w:p w14:paraId="1EBA6379" w14:textId="77777777" w:rsidR="00ED7375" w:rsidRDefault="00000000">
            <w:r>
              <w:t>2022-02-02 20:37:08</w:t>
            </w:r>
          </w:p>
        </w:tc>
        <w:tc>
          <w:tcPr>
            <w:tcW w:w="316" w:type="dxa"/>
          </w:tcPr>
          <w:p w14:paraId="6F86C9CF" w14:textId="77777777" w:rsidR="00ED7375" w:rsidRDefault="00000000">
            <w:r>
              <w:t>0</w:t>
            </w:r>
          </w:p>
        </w:tc>
        <w:tc>
          <w:tcPr>
            <w:tcW w:w="354" w:type="dxa"/>
          </w:tcPr>
          <w:p w14:paraId="20F8F486" w14:textId="77777777" w:rsidR="00ED7375" w:rsidRDefault="00000000">
            <w:r>
              <w:t>0</w:t>
            </w:r>
          </w:p>
        </w:tc>
        <w:tc>
          <w:tcPr>
            <w:tcW w:w="6528" w:type="dxa"/>
          </w:tcPr>
          <w:p w14:paraId="09C988EE" w14:textId="77777777" w:rsidR="00ED7375" w:rsidRDefault="00000000">
            <w:r>
              <w:t>Come on guys. You have all the evidence needed to put them behind bars. What response you waiting for??????????????</w:t>
            </w:r>
          </w:p>
        </w:tc>
      </w:tr>
      <w:tr w:rsidR="00ED7375" w14:paraId="62C70FE0" w14:textId="77777777" w:rsidTr="001E6984">
        <w:tc>
          <w:tcPr>
            <w:tcW w:w="1199" w:type="dxa"/>
          </w:tcPr>
          <w:p w14:paraId="1D4AD64C" w14:textId="77777777" w:rsidR="00ED7375" w:rsidRDefault="00000000">
            <w:r>
              <w:t>999</w:t>
            </w:r>
          </w:p>
        </w:tc>
        <w:tc>
          <w:tcPr>
            <w:tcW w:w="941" w:type="dxa"/>
          </w:tcPr>
          <w:p w14:paraId="5B0BE63E" w14:textId="77777777" w:rsidR="00ED7375" w:rsidRDefault="00000000">
            <w:r>
              <w:t>@julietatoka1363</w:t>
            </w:r>
          </w:p>
        </w:tc>
        <w:tc>
          <w:tcPr>
            <w:tcW w:w="403" w:type="dxa"/>
          </w:tcPr>
          <w:p w14:paraId="728CC10C" w14:textId="77777777" w:rsidR="00ED7375" w:rsidRDefault="00000000">
            <w:r>
              <w:t>2022-02-01 12:26:53</w:t>
            </w:r>
          </w:p>
        </w:tc>
        <w:tc>
          <w:tcPr>
            <w:tcW w:w="316" w:type="dxa"/>
          </w:tcPr>
          <w:p w14:paraId="1CD6D21D" w14:textId="77777777" w:rsidR="00ED7375" w:rsidRDefault="00000000">
            <w:r>
              <w:t>0</w:t>
            </w:r>
          </w:p>
        </w:tc>
        <w:tc>
          <w:tcPr>
            <w:tcW w:w="354" w:type="dxa"/>
          </w:tcPr>
          <w:p w14:paraId="7847539C" w14:textId="77777777" w:rsidR="00ED7375" w:rsidRDefault="00000000">
            <w:r>
              <w:t>0</w:t>
            </w:r>
          </w:p>
        </w:tc>
        <w:tc>
          <w:tcPr>
            <w:tcW w:w="6528" w:type="dxa"/>
          </w:tcPr>
          <w:p w14:paraId="635F86E6" w14:textId="77777777" w:rsidR="00ED7375" w:rsidRDefault="00000000">
            <w:r>
              <w:t>So no arrests were made with all the evidence????what a waste NKT.</w:t>
            </w:r>
          </w:p>
        </w:tc>
      </w:tr>
      <w:tr w:rsidR="00ED7375" w14:paraId="3E0BE6C6" w14:textId="77777777" w:rsidTr="001E6984">
        <w:tc>
          <w:tcPr>
            <w:tcW w:w="1199" w:type="dxa"/>
          </w:tcPr>
          <w:p w14:paraId="09B8FAEA" w14:textId="77777777" w:rsidR="00ED7375" w:rsidRDefault="00000000">
            <w:r>
              <w:t>1000</w:t>
            </w:r>
          </w:p>
        </w:tc>
        <w:tc>
          <w:tcPr>
            <w:tcW w:w="941" w:type="dxa"/>
          </w:tcPr>
          <w:p w14:paraId="187EA420" w14:textId="77777777" w:rsidR="00ED7375" w:rsidRDefault="00000000">
            <w:r>
              <w:t>@blossom866</w:t>
            </w:r>
          </w:p>
        </w:tc>
        <w:tc>
          <w:tcPr>
            <w:tcW w:w="403" w:type="dxa"/>
          </w:tcPr>
          <w:p w14:paraId="4D6B0D2E" w14:textId="77777777" w:rsidR="00ED7375" w:rsidRDefault="00000000">
            <w:r>
              <w:t>2022-01-31 23:28:12</w:t>
            </w:r>
          </w:p>
        </w:tc>
        <w:tc>
          <w:tcPr>
            <w:tcW w:w="316" w:type="dxa"/>
          </w:tcPr>
          <w:p w14:paraId="1EE58856" w14:textId="77777777" w:rsidR="00ED7375" w:rsidRDefault="00000000">
            <w:r>
              <w:t>0</w:t>
            </w:r>
          </w:p>
        </w:tc>
        <w:tc>
          <w:tcPr>
            <w:tcW w:w="354" w:type="dxa"/>
          </w:tcPr>
          <w:p w14:paraId="66AC10EC" w14:textId="77777777" w:rsidR="00ED7375" w:rsidRDefault="00000000">
            <w:r>
              <w:t>0</w:t>
            </w:r>
          </w:p>
        </w:tc>
        <w:tc>
          <w:tcPr>
            <w:tcW w:w="6528" w:type="dxa"/>
          </w:tcPr>
          <w:p w14:paraId="72122B16" w14:textId="77777777" w:rsidR="00ED7375" w:rsidRDefault="00000000">
            <w:r>
              <w:t>just evil, look at that smile</w:t>
            </w:r>
          </w:p>
        </w:tc>
      </w:tr>
      <w:tr w:rsidR="00ED7375" w14:paraId="6CE20C31" w14:textId="77777777" w:rsidTr="001E6984">
        <w:tc>
          <w:tcPr>
            <w:tcW w:w="1199" w:type="dxa"/>
          </w:tcPr>
          <w:p w14:paraId="69A11677" w14:textId="77777777" w:rsidR="00ED7375" w:rsidRDefault="00000000">
            <w:r>
              <w:t>1001</w:t>
            </w:r>
          </w:p>
        </w:tc>
        <w:tc>
          <w:tcPr>
            <w:tcW w:w="941" w:type="dxa"/>
          </w:tcPr>
          <w:p w14:paraId="63E7B995" w14:textId="77777777" w:rsidR="00ED7375" w:rsidRDefault="00000000">
            <w:r>
              <w:t>@easterbunnymomson130</w:t>
            </w:r>
          </w:p>
        </w:tc>
        <w:tc>
          <w:tcPr>
            <w:tcW w:w="403" w:type="dxa"/>
          </w:tcPr>
          <w:p w14:paraId="4BC7679D" w14:textId="77777777" w:rsidR="00ED7375" w:rsidRDefault="00000000">
            <w:r>
              <w:t>2022-01-30 23:38:42</w:t>
            </w:r>
          </w:p>
        </w:tc>
        <w:tc>
          <w:tcPr>
            <w:tcW w:w="316" w:type="dxa"/>
          </w:tcPr>
          <w:p w14:paraId="3BDECDBF" w14:textId="77777777" w:rsidR="00ED7375" w:rsidRDefault="00000000">
            <w:r>
              <w:t>0</w:t>
            </w:r>
          </w:p>
        </w:tc>
        <w:tc>
          <w:tcPr>
            <w:tcW w:w="354" w:type="dxa"/>
          </w:tcPr>
          <w:p w14:paraId="6D87FED0" w14:textId="77777777" w:rsidR="00ED7375" w:rsidRDefault="00000000">
            <w:r>
              <w:t>0</w:t>
            </w:r>
          </w:p>
        </w:tc>
        <w:tc>
          <w:tcPr>
            <w:tcW w:w="6528" w:type="dxa"/>
          </w:tcPr>
          <w:p w14:paraId="15475705" w14:textId="77777777" w:rsidR="00ED7375" w:rsidRDefault="00000000">
            <w:r>
              <w:t>So what's the point of this if you not evolving the law with this information to shup this clinic down or make sure this stop immediately. And most definitely punishment for that man ( Freddy)and the mama Lucy</w:t>
            </w:r>
          </w:p>
        </w:tc>
      </w:tr>
      <w:tr w:rsidR="00ED7375" w14:paraId="103356AD" w14:textId="77777777" w:rsidTr="001E6984">
        <w:tc>
          <w:tcPr>
            <w:tcW w:w="1199" w:type="dxa"/>
          </w:tcPr>
          <w:p w14:paraId="36FAA88A" w14:textId="77777777" w:rsidR="00ED7375" w:rsidRDefault="00000000">
            <w:r>
              <w:t>1002</w:t>
            </w:r>
          </w:p>
        </w:tc>
        <w:tc>
          <w:tcPr>
            <w:tcW w:w="941" w:type="dxa"/>
          </w:tcPr>
          <w:p w14:paraId="49208FF9" w14:textId="77777777" w:rsidR="00ED7375" w:rsidRDefault="00000000">
            <w:r>
              <w:t>@easterbunnymomson130</w:t>
            </w:r>
          </w:p>
        </w:tc>
        <w:tc>
          <w:tcPr>
            <w:tcW w:w="403" w:type="dxa"/>
          </w:tcPr>
          <w:p w14:paraId="01401522" w14:textId="77777777" w:rsidR="00ED7375" w:rsidRDefault="00000000">
            <w:r>
              <w:t>2022-01-30 23:17:06</w:t>
            </w:r>
          </w:p>
        </w:tc>
        <w:tc>
          <w:tcPr>
            <w:tcW w:w="316" w:type="dxa"/>
          </w:tcPr>
          <w:p w14:paraId="12776C61" w14:textId="77777777" w:rsidR="00ED7375" w:rsidRDefault="00000000">
            <w:r>
              <w:t>4</w:t>
            </w:r>
          </w:p>
        </w:tc>
        <w:tc>
          <w:tcPr>
            <w:tcW w:w="354" w:type="dxa"/>
          </w:tcPr>
          <w:p w14:paraId="0A859378" w14:textId="77777777" w:rsidR="00ED7375" w:rsidRDefault="00000000">
            <w:r>
              <w:t>0</w:t>
            </w:r>
          </w:p>
        </w:tc>
        <w:tc>
          <w:tcPr>
            <w:tcW w:w="6528" w:type="dxa"/>
          </w:tcPr>
          <w:p w14:paraId="4177137C" w14:textId="77777777" w:rsidR="00ED7375" w:rsidRDefault="00000000">
            <w:r>
              <w:t>This is very sad to watch and painful as well, I can't imagine the painful the mothers going thru 💔 😢 please God help this stop🙏</w:t>
            </w:r>
          </w:p>
        </w:tc>
      </w:tr>
      <w:tr w:rsidR="00ED7375" w14:paraId="68C73D62" w14:textId="77777777" w:rsidTr="001E6984">
        <w:tc>
          <w:tcPr>
            <w:tcW w:w="1199" w:type="dxa"/>
          </w:tcPr>
          <w:p w14:paraId="1C90E5BE" w14:textId="77777777" w:rsidR="00ED7375" w:rsidRDefault="00000000">
            <w:r>
              <w:t>1003</w:t>
            </w:r>
          </w:p>
        </w:tc>
        <w:tc>
          <w:tcPr>
            <w:tcW w:w="941" w:type="dxa"/>
          </w:tcPr>
          <w:p w14:paraId="7DCA7B04" w14:textId="77777777" w:rsidR="00ED7375" w:rsidRDefault="00000000">
            <w:r>
              <w:t>@m.magdalenedieujusternfutu3309</w:t>
            </w:r>
          </w:p>
        </w:tc>
        <w:tc>
          <w:tcPr>
            <w:tcW w:w="403" w:type="dxa"/>
          </w:tcPr>
          <w:p w14:paraId="5BDE5637" w14:textId="77777777" w:rsidR="00ED7375" w:rsidRDefault="00000000">
            <w:r>
              <w:t>2022-01-30 17:33:24</w:t>
            </w:r>
          </w:p>
        </w:tc>
        <w:tc>
          <w:tcPr>
            <w:tcW w:w="316" w:type="dxa"/>
          </w:tcPr>
          <w:p w14:paraId="7B9E6F4B" w14:textId="77777777" w:rsidR="00ED7375" w:rsidRDefault="00000000">
            <w:r>
              <w:t>0</w:t>
            </w:r>
          </w:p>
        </w:tc>
        <w:tc>
          <w:tcPr>
            <w:tcW w:w="354" w:type="dxa"/>
          </w:tcPr>
          <w:p w14:paraId="08207EFE" w14:textId="77777777" w:rsidR="00ED7375" w:rsidRDefault="00000000">
            <w:r>
              <w:t>0</w:t>
            </w:r>
          </w:p>
        </w:tc>
        <w:tc>
          <w:tcPr>
            <w:tcW w:w="6528" w:type="dxa"/>
          </w:tcPr>
          <w:p w14:paraId="61B49BBB" w14:textId="77777777" w:rsidR="00ED7375" w:rsidRDefault="00000000">
            <w:r>
              <w:t>Programs on Prevention prevention prevention, education , sexy education resources to stop having all this kids /kid this situation is beyond horrible. These kid/kids are not given a fair chance.  Judgement will come to us all repent repent for the kingdom of God is at hand.</w:t>
            </w:r>
          </w:p>
        </w:tc>
      </w:tr>
      <w:tr w:rsidR="00ED7375" w14:paraId="32F325DB" w14:textId="77777777" w:rsidTr="001E6984">
        <w:tc>
          <w:tcPr>
            <w:tcW w:w="1199" w:type="dxa"/>
          </w:tcPr>
          <w:p w14:paraId="3E8ABA62" w14:textId="77777777" w:rsidR="00ED7375" w:rsidRDefault="00000000">
            <w:r>
              <w:t>1004</w:t>
            </w:r>
          </w:p>
        </w:tc>
        <w:tc>
          <w:tcPr>
            <w:tcW w:w="941" w:type="dxa"/>
          </w:tcPr>
          <w:p w14:paraId="6B1D1D03" w14:textId="77777777" w:rsidR="00ED7375" w:rsidRDefault="00000000">
            <w:r>
              <w:t>@user-ov7gl4cd3t</w:t>
            </w:r>
          </w:p>
        </w:tc>
        <w:tc>
          <w:tcPr>
            <w:tcW w:w="403" w:type="dxa"/>
          </w:tcPr>
          <w:p w14:paraId="56EEED01" w14:textId="77777777" w:rsidR="00ED7375" w:rsidRDefault="00000000">
            <w:r>
              <w:t>2022-01-30 15:43:18</w:t>
            </w:r>
          </w:p>
        </w:tc>
        <w:tc>
          <w:tcPr>
            <w:tcW w:w="316" w:type="dxa"/>
          </w:tcPr>
          <w:p w14:paraId="27073561" w14:textId="77777777" w:rsidR="00ED7375" w:rsidRDefault="00000000">
            <w:r>
              <w:t>0</w:t>
            </w:r>
          </w:p>
        </w:tc>
        <w:tc>
          <w:tcPr>
            <w:tcW w:w="354" w:type="dxa"/>
          </w:tcPr>
          <w:p w14:paraId="5A9780EF" w14:textId="77777777" w:rsidR="00ED7375" w:rsidRDefault="00000000">
            <w:r>
              <w:t>0</w:t>
            </w:r>
          </w:p>
        </w:tc>
        <w:tc>
          <w:tcPr>
            <w:tcW w:w="6528" w:type="dxa"/>
          </w:tcPr>
          <w:p w14:paraId="013A4198" w14:textId="77777777" w:rsidR="00ED7375" w:rsidRDefault="00000000">
            <w:r>
              <w:t>The reporters should have grabbed the kid from the junky trafficker right there and then!</w:t>
            </w:r>
          </w:p>
        </w:tc>
      </w:tr>
      <w:tr w:rsidR="00ED7375" w14:paraId="7CBAFDB6" w14:textId="77777777" w:rsidTr="001E6984">
        <w:tc>
          <w:tcPr>
            <w:tcW w:w="1199" w:type="dxa"/>
          </w:tcPr>
          <w:p w14:paraId="350020E5" w14:textId="77777777" w:rsidR="00ED7375" w:rsidRDefault="00000000">
            <w:r>
              <w:t>1005</w:t>
            </w:r>
          </w:p>
        </w:tc>
        <w:tc>
          <w:tcPr>
            <w:tcW w:w="941" w:type="dxa"/>
          </w:tcPr>
          <w:p w14:paraId="60FACA77" w14:textId="77777777" w:rsidR="00ED7375" w:rsidRDefault="00000000">
            <w:r>
              <w:t>@W-NJERI-MUTHONI</w:t>
            </w:r>
          </w:p>
        </w:tc>
        <w:tc>
          <w:tcPr>
            <w:tcW w:w="403" w:type="dxa"/>
          </w:tcPr>
          <w:p w14:paraId="1036348D" w14:textId="77777777" w:rsidR="00ED7375" w:rsidRDefault="00000000">
            <w:r>
              <w:t>2022-01-28 13:25:15</w:t>
            </w:r>
          </w:p>
        </w:tc>
        <w:tc>
          <w:tcPr>
            <w:tcW w:w="316" w:type="dxa"/>
          </w:tcPr>
          <w:p w14:paraId="0A8AC404" w14:textId="77777777" w:rsidR="00ED7375" w:rsidRDefault="00000000">
            <w:r>
              <w:t>0</w:t>
            </w:r>
          </w:p>
        </w:tc>
        <w:tc>
          <w:tcPr>
            <w:tcW w:w="354" w:type="dxa"/>
          </w:tcPr>
          <w:p w14:paraId="088E892D" w14:textId="77777777" w:rsidR="00ED7375" w:rsidRDefault="00000000">
            <w:r>
              <w:t>0</w:t>
            </w:r>
          </w:p>
        </w:tc>
        <w:tc>
          <w:tcPr>
            <w:tcW w:w="6528" w:type="dxa"/>
          </w:tcPr>
          <w:p w14:paraId="5F312DE8" w14:textId="77777777" w:rsidR="00ED7375" w:rsidRDefault="00000000">
            <w:r>
              <w:t>OMG Ati kako na weight. My good Lord, please help us.</w:t>
            </w:r>
          </w:p>
        </w:tc>
      </w:tr>
      <w:tr w:rsidR="00ED7375" w14:paraId="2C38FAFF" w14:textId="77777777" w:rsidTr="001E6984">
        <w:tc>
          <w:tcPr>
            <w:tcW w:w="1199" w:type="dxa"/>
          </w:tcPr>
          <w:p w14:paraId="2CA4268E" w14:textId="77777777" w:rsidR="00ED7375" w:rsidRDefault="00000000">
            <w:r>
              <w:t>1006</w:t>
            </w:r>
          </w:p>
        </w:tc>
        <w:tc>
          <w:tcPr>
            <w:tcW w:w="941" w:type="dxa"/>
          </w:tcPr>
          <w:p w14:paraId="3067DDBE" w14:textId="77777777" w:rsidR="00ED7375" w:rsidRDefault="00000000">
            <w:r>
              <w:t>@sweetyoung100</w:t>
            </w:r>
          </w:p>
        </w:tc>
        <w:tc>
          <w:tcPr>
            <w:tcW w:w="403" w:type="dxa"/>
          </w:tcPr>
          <w:p w14:paraId="1BB298CB" w14:textId="77777777" w:rsidR="00ED7375" w:rsidRDefault="00000000">
            <w:r>
              <w:t>2022-01-27 22:26:09</w:t>
            </w:r>
          </w:p>
        </w:tc>
        <w:tc>
          <w:tcPr>
            <w:tcW w:w="316" w:type="dxa"/>
          </w:tcPr>
          <w:p w14:paraId="2D9C6443" w14:textId="77777777" w:rsidR="00ED7375" w:rsidRDefault="00000000">
            <w:r>
              <w:t>0</w:t>
            </w:r>
          </w:p>
        </w:tc>
        <w:tc>
          <w:tcPr>
            <w:tcW w:w="354" w:type="dxa"/>
          </w:tcPr>
          <w:p w14:paraId="63BF20E0" w14:textId="77777777" w:rsidR="00ED7375" w:rsidRDefault="00000000">
            <w:r>
              <w:t>0</w:t>
            </w:r>
          </w:p>
        </w:tc>
        <w:tc>
          <w:tcPr>
            <w:tcW w:w="6528" w:type="dxa"/>
          </w:tcPr>
          <w:p w14:paraId="365D169B" w14:textId="77777777" w:rsidR="00ED7375" w:rsidRDefault="00000000">
            <w:r>
              <w:t>Why was Fred not arrested with all that evidence-thats bizzarie!!!!</w:t>
            </w:r>
          </w:p>
        </w:tc>
      </w:tr>
      <w:tr w:rsidR="00ED7375" w14:paraId="264CAB49" w14:textId="77777777" w:rsidTr="001E6984">
        <w:tc>
          <w:tcPr>
            <w:tcW w:w="1199" w:type="dxa"/>
          </w:tcPr>
          <w:p w14:paraId="2101D571" w14:textId="77777777" w:rsidR="00ED7375" w:rsidRDefault="00000000">
            <w:r>
              <w:t>1007</w:t>
            </w:r>
          </w:p>
        </w:tc>
        <w:tc>
          <w:tcPr>
            <w:tcW w:w="941" w:type="dxa"/>
          </w:tcPr>
          <w:p w14:paraId="5E660A7E" w14:textId="77777777" w:rsidR="00ED7375" w:rsidRDefault="00000000">
            <w:r>
              <w:t>@samira09able</w:t>
            </w:r>
          </w:p>
        </w:tc>
        <w:tc>
          <w:tcPr>
            <w:tcW w:w="403" w:type="dxa"/>
          </w:tcPr>
          <w:p w14:paraId="0BAD77B1" w14:textId="77777777" w:rsidR="00ED7375" w:rsidRDefault="00000000">
            <w:r>
              <w:t>2022-01-27 20:32:24</w:t>
            </w:r>
          </w:p>
        </w:tc>
        <w:tc>
          <w:tcPr>
            <w:tcW w:w="316" w:type="dxa"/>
          </w:tcPr>
          <w:p w14:paraId="18D574B4" w14:textId="77777777" w:rsidR="00ED7375" w:rsidRDefault="00000000">
            <w:r>
              <w:t>0</w:t>
            </w:r>
          </w:p>
        </w:tc>
        <w:tc>
          <w:tcPr>
            <w:tcW w:w="354" w:type="dxa"/>
          </w:tcPr>
          <w:p w14:paraId="4FEAE818" w14:textId="77777777" w:rsidR="00ED7375" w:rsidRDefault="00000000">
            <w:r>
              <w:t>0</w:t>
            </w:r>
          </w:p>
        </w:tc>
        <w:tc>
          <w:tcPr>
            <w:tcW w:w="6528" w:type="dxa"/>
          </w:tcPr>
          <w:p w14:paraId="01D6BE3C" w14:textId="77777777" w:rsidR="00ED7375" w:rsidRDefault="00000000">
            <w:r>
              <w:t>This is disturbing to the core, super corrupted, poor innocent babies.</w:t>
            </w:r>
          </w:p>
        </w:tc>
      </w:tr>
      <w:tr w:rsidR="00ED7375" w14:paraId="6CA2D899" w14:textId="77777777" w:rsidTr="001E6984">
        <w:tc>
          <w:tcPr>
            <w:tcW w:w="1199" w:type="dxa"/>
          </w:tcPr>
          <w:p w14:paraId="6653DECB" w14:textId="77777777" w:rsidR="00ED7375" w:rsidRDefault="00000000">
            <w:r>
              <w:t>1008</w:t>
            </w:r>
          </w:p>
        </w:tc>
        <w:tc>
          <w:tcPr>
            <w:tcW w:w="941" w:type="dxa"/>
          </w:tcPr>
          <w:p w14:paraId="3A970955" w14:textId="77777777" w:rsidR="00ED7375" w:rsidRDefault="00000000">
            <w:r>
              <w:t>@ewithane.-</w:t>
            </w:r>
          </w:p>
        </w:tc>
        <w:tc>
          <w:tcPr>
            <w:tcW w:w="403" w:type="dxa"/>
          </w:tcPr>
          <w:p w14:paraId="4F4DD7D2" w14:textId="77777777" w:rsidR="00ED7375" w:rsidRDefault="00000000">
            <w:r>
              <w:t>2022-01-27 15:44:32</w:t>
            </w:r>
          </w:p>
        </w:tc>
        <w:tc>
          <w:tcPr>
            <w:tcW w:w="316" w:type="dxa"/>
          </w:tcPr>
          <w:p w14:paraId="785D7A3D" w14:textId="77777777" w:rsidR="00ED7375" w:rsidRDefault="00000000">
            <w:r>
              <w:t>0</w:t>
            </w:r>
          </w:p>
        </w:tc>
        <w:tc>
          <w:tcPr>
            <w:tcW w:w="354" w:type="dxa"/>
          </w:tcPr>
          <w:p w14:paraId="35276607" w14:textId="77777777" w:rsidR="00ED7375" w:rsidRDefault="00000000">
            <w:r>
              <w:t>0</w:t>
            </w:r>
          </w:p>
        </w:tc>
        <w:tc>
          <w:tcPr>
            <w:tcW w:w="6528" w:type="dxa"/>
          </w:tcPr>
          <w:p w14:paraId="4381FBBA" w14:textId="77777777" w:rsidR="00ED7375" w:rsidRDefault="00000000">
            <w:r>
              <w:t>What did Anita mean by sacrifice? I think they should've gotten more involved in that part. Who are these people sacrificing children? It shocked me and they brushed it off like nothing.</w:t>
            </w:r>
          </w:p>
        </w:tc>
      </w:tr>
      <w:tr w:rsidR="00ED7375" w14:paraId="6DE24B51" w14:textId="77777777" w:rsidTr="001E6984">
        <w:tc>
          <w:tcPr>
            <w:tcW w:w="1199" w:type="dxa"/>
          </w:tcPr>
          <w:p w14:paraId="3E5C511B" w14:textId="77777777" w:rsidR="00ED7375" w:rsidRDefault="00000000">
            <w:r>
              <w:t>1009</w:t>
            </w:r>
          </w:p>
        </w:tc>
        <w:tc>
          <w:tcPr>
            <w:tcW w:w="941" w:type="dxa"/>
          </w:tcPr>
          <w:p w14:paraId="76A04575" w14:textId="77777777" w:rsidR="00ED7375" w:rsidRDefault="00000000">
            <w:r>
              <w:t>@tad8842</w:t>
            </w:r>
          </w:p>
        </w:tc>
        <w:tc>
          <w:tcPr>
            <w:tcW w:w="403" w:type="dxa"/>
          </w:tcPr>
          <w:p w14:paraId="7D9592BC" w14:textId="77777777" w:rsidR="00ED7375" w:rsidRDefault="00000000">
            <w:r>
              <w:t>2022-01-27 08:12:03</w:t>
            </w:r>
          </w:p>
        </w:tc>
        <w:tc>
          <w:tcPr>
            <w:tcW w:w="316" w:type="dxa"/>
          </w:tcPr>
          <w:p w14:paraId="6E2B329A" w14:textId="77777777" w:rsidR="00ED7375" w:rsidRDefault="00000000">
            <w:r>
              <w:t>0</w:t>
            </w:r>
          </w:p>
        </w:tc>
        <w:tc>
          <w:tcPr>
            <w:tcW w:w="354" w:type="dxa"/>
          </w:tcPr>
          <w:p w14:paraId="0A4124FA" w14:textId="77777777" w:rsidR="00ED7375" w:rsidRDefault="00000000">
            <w:r>
              <w:t>0</w:t>
            </w:r>
          </w:p>
        </w:tc>
        <w:tc>
          <w:tcPr>
            <w:tcW w:w="6528" w:type="dxa"/>
          </w:tcPr>
          <w:p w14:paraId="00343502" w14:textId="77777777" w:rsidR="00ED7375" w:rsidRDefault="00000000">
            <w:r>
              <w:t>I can't even watch this 😭</w:t>
            </w:r>
          </w:p>
        </w:tc>
      </w:tr>
      <w:tr w:rsidR="00ED7375" w14:paraId="47FB344F" w14:textId="77777777" w:rsidTr="001E6984">
        <w:tc>
          <w:tcPr>
            <w:tcW w:w="1199" w:type="dxa"/>
          </w:tcPr>
          <w:p w14:paraId="1D70481B" w14:textId="77777777" w:rsidR="00ED7375" w:rsidRDefault="00000000">
            <w:r>
              <w:t>1010</w:t>
            </w:r>
          </w:p>
        </w:tc>
        <w:tc>
          <w:tcPr>
            <w:tcW w:w="941" w:type="dxa"/>
          </w:tcPr>
          <w:p w14:paraId="778B0866" w14:textId="77777777" w:rsidR="00ED7375" w:rsidRDefault="00000000">
            <w:r>
              <w:t>@mammmamia</w:t>
            </w:r>
          </w:p>
        </w:tc>
        <w:tc>
          <w:tcPr>
            <w:tcW w:w="403" w:type="dxa"/>
          </w:tcPr>
          <w:p w14:paraId="2BCE3408" w14:textId="77777777" w:rsidR="00ED7375" w:rsidRDefault="00000000">
            <w:r>
              <w:t>2022-01-25 21:27:37</w:t>
            </w:r>
          </w:p>
        </w:tc>
        <w:tc>
          <w:tcPr>
            <w:tcW w:w="316" w:type="dxa"/>
          </w:tcPr>
          <w:p w14:paraId="20AEDDDE" w14:textId="77777777" w:rsidR="00ED7375" w:rsidRDefault="00000000">
            <w:r>
              <w:t>0</w:t>
            </w:r>
          </w:p>
        </w:tc>
        <w:tc>
          <w:tcPr>
            <w:tcW w:w="354" w:type="dxa"/>
          </w:tcPr>
          <w:p w14:paraId="6F8241A5" w14:textId="77777777" w:rsidR="00ED7375" w:rsidRDefault="00000000">
            <w:r>
              <w:t>0</w:t>
            </w:r>
          </w:p>
        </w:tc>
        <w:tc>
          <w:tcPr>
            <w:tcW w:w="6528" w:type="dxa"/>
          </w:tcPr>
          <w:p w14:paraId="731D5964" w14:textId="77777777" w:rsidR="00ED7375" w:rsidRDefault="00000000">
            <w:r>
              <w:t>The pain of this mothers.. I can't imagine living with this pain in my heart.</w:t>
            </w:r>
            <w:r>
              <w:br/>
              <w:t>My heart goes out to them and I hope they will get peace someday. Greetings from Germany</w:t>
            </w:r>
          </w:p>
        </w:tc>
      </w:tr>
      <w:tr w:rsidR="00ED7375" w14:paraId="7CEA25B4" w14:textId="77777777" w:rsidTr="001E6984">
        <w:tc>
          <w:tcPr>
            <w:tcW w:w="1199" w:type="dxa"/>
          </w:tcPr>
          <w:p w14:paraId="0B129298" w14:textId="77777777" w:rsidR="00ED7375" w:rsidRDefault="00000000">
            <w:r>
              <w:t>1011</w:t>
            </w:r>
          </w:p>
        </w:tc>
        <w:tc>
          <w:tcPr>
            <w:tcW w:w="941" w:type="dxa"/>
          </w:tcPr>
          <w:p w14:paraId="628E872A" w14:textId="77777777" w:rsidR="00ED7375" w:rsidRDefault="00000000">
            <w:r>
              <w:t>@mommyharris1111</w:t>
            </w:r>
          </w:p>
        </w:tc>
        <w:tc>
          <w:tcPr>
            <w:tcW w:w="403" w:type="dxa"/>
          </w:tcPr>
          <w:p w14:paraId="10E44E12" w14:textId="77777777" w:rsidR="00ED7375" w:rsidRDefault="00000000">
            <w:r>
              <w:t>2022-01-24 18:36:47</w:t>
            </w:r>
          </w:p>
        </w:tc>
        <w:tc>
          <w:tcPr>
            <w:tcW w:w="316" w:type="dxa"/>
          </w:tcPr>
          <w:p w14:paraId="2193CD07" w14:textId="77777777" w:rsidR="00ED7375" w:rsidRDefault="00000000">
            <w:r>
              <w:t>1</w:t>
            </w:r>
          </w:p>
        </w:tc>
        <w:tc>
          <w:tcPr>
            <w:tcW w:w="354" w:type="dxa"/>
          </w:tcPr>
          <w:p w14:paraId="3E2D39C5" w14:textId="77777777" w:rsidR="00ED7375" w:rsidRDefault="00000000">
            <w:r>
              <w:t>0</w:t>
            </w:r>
          </w:p>
        </w:tc>
        <w:tc>
          <w:tcPr>
            <w:tcW w:w="6528" w:type="dxa"/>
          </w:tcPr>
          <w:p w14:paraId="680E0531" w14:textId="77777777" w:rsidR="00ED7375" w:rsidRDefault="00000000">
            <w:r>
              <w:t>Susan’s story is so awful. I can’t imagine her pain. I hope they find her son.</w:t>
            </w:r>
          </w:p>
        </w:tc>
      </w:tr>
      <w:tr w:rsidR="00ED7375" w14:paraId="2446B0FB" w14:textId="77777777" w:rsidTr="001E6984">
        <w:tc>
          <w:tcPr>
            <w:tcW w:w="1199" w:type="dxa"/>
          </w:tcPr>
          <w:p w14:paraId="3DB562BA" w14:textId="77777777" w:rsidR="00ED7375" w:rsidRDefault="00000000">
            <w:r>
              <w:t>1012</w:t>
            </w:r>
          </w:p>
        </w:tc>
        <w:tc>
          <w:tcPr>
            <w:tcW w:w="941" w:type="dxa"/>
          </w:tcPr>
          <w:p w14:paraId="7299489E" w14:textId="77777777" w:rsidR="00ED7375" w:rsidRDefault="00000000">
            <w:r>
              <w:t>@princeowiredu2022</w:t>
            </w:r>
          </w:p>
        </w:tc>
        <w:tc>
          <w:tcPr>
            <w:tcW w:w="403" w:type="dxa"/>
          </w:tcPr>
          <w:p w14:paraId="7D83C770" w14:textId="77777777" w:rsidR="00ED7375" w:rsidRDefault="00000000">
            <w:r>
              <w:t>2022-01-24 15:21:04</w:t>
            </w:r>
          </w:p>
        </w:tc>
        <w:tc>
          <w:tcPr>
            <w:tcW w:w="316" w:type="dxa"/>
          </w:tcPr>
          <w:p w14:paraId="4386FF36" w14:textId="77777777" w:rsidR="00ED7375" w:rsidRDefault="00000000">
            <w:r>
              <w:t>0</w:t>
            </w:r>
          </w:p>
        </w:tc>
        <w:tc>
          <w:tcPr>
            <w:tcW w:w="354" w:type="dxa"/>
          </w:tcPr>
          <w:p w14:paraId="2CF98745" w14:textId="77777777" w:rsidR="00ED7375" w:rsidRDefault="00000000">
            <w:r>
              <w:t>0</w:t>
            </w:r>
          </w:p>
        </w:tc>
        <w:tc>
          <w:tcPr>
            <w:tcW w:w="6528" w:type="dxa"/>
          </w:tcPr>
          <w:p w14:paraId="7BC734EF" w14:textId="77777777" w:rsidR="00ED7375" w:rsidRDefault="00000000">
            <w:r>
              <w:t>these things break my heart.</w:t>
            </w:r>
          </w:p>
        </w:tc>
      </w:tr>
      <w:tr w:rsidR="00ED7375" w14:paraId="712CC690" w14:textId="77777777" w:rsidTr="001E6984">
        <w:tc>
          <w:tcPr>
            <w:tcW w:w="1199" w:type="dxa"/>
          </w:tcPr>
          <w:p w14:paraId="47006646" w14:textId="77777777" w:rsidR="00ED7375" w:rsidRDefault="00000000">
            <w:r>
              <w:t>1013</w:t>
            </w:r>
          </w:p>
        </w:tc>
        <w:tc>
          <w:tcPr>
            <w:tcW w:w="941" w:type="dxa"/>
          </w:tcPr>
          <w:p w14:paraId="75606424" w14:textId="77777777" w:rsidR="00ED7375" w:rsidRDefault="00000000">
            <w:r>
              <w:t>@Heyyyyma</w:t>
            </w:r>
          </w:p>
        </w:tc>
        <w:tc>
          <w:tcPr>
            <w:tcW w:w="403" w:type="dxa"/>
          </w:tcPr>
          <w:p w14:paraId="0DEEBBAE" w14:textId="77777777" w:rsidR="00ED7375" w:rsidRDefault="00000000">
            <w:r>
              <w:t>2022-01-23 10:13:12</w:t>
            </w:r>
          </w:p>
        </w:tc>
        <w:tc>
          <w:tcPr>
            <w:tcW w:w="316" w:type="dxa"/>
          </w:tcPr>
          <w:p w14:paraId="1AA2CCC4" w14:textId="77777777" w:rsidR="00ED7375" w:rsidRDefault="00000000">
            <w:r>
              <w:t>0</w:t>
            </w:r>
          </w:p>
        </w:tc>
        <w:tc>
          <w:tcPr>
            <w:tcW w:w="354" w:type="dxa"/>
          </w:tcPr>
          <w:p w14:paraId="72964AC6" w14:textId="77777777" w:rsidR="00ED7375" w:rsidRDefault="00000000">
            <w:r>
              <w:t>0</w:t>
            </w:r>
          </w:p>
        </w:tc>
        <w:tc>
          <w:tcPr>
            <w:tcW w:w="6528" w:type="dxa"/>
          </w:tcPr>
          <w:p w14:paraId="0ABF8A64" w14:textId="77777777" w:rsidR="00ED7375" w:rsidRDefault="00000000">
            <w:r>
              <w:t>BBC always giving ppl a chance to give a statement! Like HUH? Get the law to ARREST THEM! Wtf</w:t>
            </w:r>
          </w:p>
        </w:tc>
      </w:tr>
      <w:tr w:rsidR="00ED7375" w14:paraId="612CA2D6" w14:textId="77777777" w:rsidTr="001E6984">
        <w:tc>
          <w:tcPr>
            <w:tcW w:w="1199" w:type="dxa"/>
          </w:tcPr>
          <w:p w14:paraId="5DCA70E8" w14:textId="77777777" w:rsidR="00ED7375" w:rsidRDefault="00000000">
            <w:r>
              <w:t>1014</w:t>
            </w:r>
          </w:p>
        </w:tc>
        <w:tc>
          <w:tcPr>
            <w:tcW w:w="941" w:type="dxa"/>
          </w:tcPr>
          <w:p w14:paraId="3A5A5204" w14:textId="77777777" w:rsidR="00ED7375" w:rsidRDefault="00000000">
            <w:r>
              <w:t>@tamrar4512</w:t>
            </w:r>
          </w:p>
        </w:tc>
        <w:tc>
          <w:tcPr>
            <w:tcW w:w="403" w:type="dxa"/>
          </w:tcPr>
          <w:p w14:paraId="36094636" w14:textId="77777777" w:rsidR="00ED7375" w:rsidRDefault="00000000">
            <w:r>
              <w:t>2022-01-22 06:28:04</w:t>
            </w:r>
          </w:p>
        </w:tc>
        <w:tc>
          <w:tcPr>
            <w:tcW w:w="316" w:type="dxa"/>
          </w:tcPr>
          <w:p w14:paraId="1CD74888" w14:textId="77777777" w:rsidR="00ED7375" w:rsidRDefault="00000000">
            <w:r>
              <w:t>0</w:t>
            </w:r>
          </w:p>
        </w:tc>
        <w:tc>
          <w:tcPr>
            <w:tcW w:w="354" w:type="dxa"/>
          </w:tcPr>
          <w:p w14:paraId="0A0644C1" w14:textId="77777777" w:rsidR="00ED7375" w:rsidRDefault="00000000">
            <w:r>
              <w:t>0</w:t>
            </w:r>
          </w:p>
        </w:tc>
        <w:tc>
          <w:tcPr>
            <w:tcW w:w="6528" w:type="dxa"/>
          </w:tcPr>
          <w:p w14:paraId="2D884E32" w14:textId="77777777" w:rsidR="00ED7375" w:rsidRDefault="00000000">
            <w:r>
              <w:t>It took the doc showing traffickers doing exact same thing in huge numbers from Thailand</w:t>
            </w:r>
          </w:p>
        </w:tc>
      </w:tr>
      <w:tr w:rsidR="00ED7375" w14:paraId="15AFFCD2" w14:textId="77777777" w:rsidTr="001E6984">
        <w:tc>
          <w:tcPr>
            <w:tcW w:w="1199" w:type="dxa"/>
          </w:tcPr>
          <w:p w14:paraId="086FE14F" w14:textId="77777777" w:rsidR="00ED7375" w:rsidRDefault="00000000">
            <w:r>
              <w:t>1015</w:t>
            </w:r>
          </w:p>
        </w:tc>
        <w:tc>
          <w:tcPr>
            <w:tcW w:w="941" w:type="dxa"/>
          </w:tcPr>
          <w:p w14:paraId="472346F3" w14:textId="77777777" w:rsidR="00ED7375" w:rsidRDefault="00000000">
            <w:r>
              <w:t>@tamrar4512</w:t>
            </w:r>
          </w:p>
        </w:tc>
        <w:tc>
          <w:tcPr>
            <w:tcW w:w="403" w:type="dxa"/>
          </w:tcPr>
          <w:p w14:paraId="2F65BB69" w14:textId="77777777" w:rsidR="00ED7375" w:rsidRDefault="00000000">
            <w:r>
              <w:t>2022-01-22 06:10:35</w:t>
            </w:r>
          </w:p>
        </w:tc>
        <w:tc>
          <w:tcPr>
            <w:tcW w:w="316" w:type="dxa"/>
          </w:tcPr>
          <w:p w14:paraId="6CD36A88" w14:textId="77777777" w:rsidR="00ED7375" w:rsidRDefault="00000000">
            <w:r>
              <w:t>0</w:t>
            </w:r>
          </w:p>
        </w:tc>
        <w:tc>
          <w:tcPr>
            <w:tcW w:w="354" w:type="dxa"/>
          </w:tcPr>
          <w:p w14:paraId="05AAD6E0" w14:textId="77777777" w:rsidR="00ED7375" w:rsidRDefault="00000000">
            <w:r>
              <w:t>0</w:t>
            </w:r>
          </w:p>
        </w:tc>
        <w:tc>
          <w:tcPr>
            <w:tcW w:w="6528" w:type="dxa"/>
          </w:tcPr>
          <w:p w14:paraId="0601FF68" w14:textId="77777777" w:rsidR="00ED7375" w:rsidRDefault="00000000">
            <w:r>
              <w:t>These ppl let that child get sold, what kinda journalism is this? It’s not live footage from the Savanna area that’s for sure. That’s 2 ppl I have now seen permanently lost due to them taking eyes off a victim.</w:t>
            </w:r>
          </w:p>
        </w:tc>
      </w:tr>
      <w:tr w:rsidR="00ED7375" w14:paraId="1F9E9FFC" w14:textId="77777777" w:rsidTr="001E6984">
        <w:tc>
          <w:tcPr>
            <w:tcW w:w="1199" w:type="dxa"/>
          </w:tcPr>
          <w:p w14:paraId="1B82B512" w14:textId="77777777" w:rsidR="00ED7375" w:rsidRDefault="00000000">
            <w:r>
              <w:t>1016</w:t>
            </w:r>
          </w:p>
        </w:tc>
        <w:tc>
          <w:tcPr>
            <w:tcW w:w="941" w:type="dxa"/>
          </w:tcPr>
          <w:p w14:paraId="00693089" w14:textId="77777777" w:rsidR="00ED7375" w:rsidRDefault="00000000">
            <w:r>
              <w:t>@Prskgm12</w:t>
            </w:r>
          </w:p>
        </w:tc>
        <w:tc>
          <w:tcPr>
            <w:tcW w:w="403" w:type="dxa"/>
          </w:tcPr>
          <w:p w14:paraId="5E77A5B3" w14:textId="77777777" w:rsidR="00ED7375" w:rsidRDefault="00000000">
            <w:r>
              <w:t>2022-01-22 05:54:03</w:t>
            </w:r>
          </w:p>
        </w:tc>
        <w:tc>
          <w:tcPr>
            <w:tcW w:w="316" w:type="dxa"/>
          </w:tcPr>
          <w:p w14:paraId="2F1CAB22" w14:textId="77777777" w:rsidR="00ED7375" w:rsidRDefault="00000000">
            <w:r>
              <w:t>0</w:t>
            </w:r>
          </w:p>
        </w:tc>
        <w:tc>
          <w:tcPr>
            <w:tcW w:w="354" w:type="dxa"/>
          </w:tcPr>
          <w:p w14:paraId="79DDF6D0" w14:textId="77777777" w:rsidR="00ED7375" w:rsidRDefault="00000000">
            <w:r>
              <w:t>0</w:t>
            </w:r>
          </w:p>
        </w:tc>
        <w:tc>
          <w:tcPr>
            <w:tcW w:w="6528" w:type="dxa"/>
          </w:tcPr>
          <w:p w14:paraId="535283FF" w14:textId="77777777" w:rsidR="00ED7375" w:rsidRDefault="00000000">
            <w:r>
              <w:t>May God bless you girl and keep your good work are fell sick after seem this story as a mother and are just pray for God  kingdom to come so so sad the evil of this world is all about money</w:t>
            </w:r>
          </w:p>
        </w:tc>
      </w:tr>
      <w:tr w:rsidR="00ED7375" w14:paraId="5C83041A" w14:textId="77777777" w:rsidTr="001E6984">
        <w:tc>
          <w:tcPr>
            <w:tcW w:w="1199" w:type="dxa"/>
          </w:tcPr>
          <w:p w14:paraId="236C51ED" w14:textId="77777777" w:rsidR="00ED7375" w:rsidRDefault="00000000">
            <w:r>
              <w:t>1017</w:t>
            </w:r>
          </w:p>
        </w:tc>
        <w:tc>
          <w:tcPr>
            <w:tcW w:w="941" w:type="dxa"/>
          </w:tcPr>
          <w:p w14:paraId="0D8FC09A" w14:textId="77777777" w:rsidR="00ED7375" w:rsidRDefault="00000000">
            <w:r>
              <w:t>@bridgettsmith45</w:t>
            </w:r>
          </w:p>
        </w:tc>
        <w:tc>
          <w:tcPr>
            <w:tcW w:w="403" w:type="dxa"/>
          </w:tcPr>
          <w:p w14:paraId="5EDC7CB4" w14:textId="77777777" w:rsidR="00ED7375" w:rsidRDefault="00000000">
            <w:r>
              <w:t>2022-01-20 23:23:45</w:t>
            </w:r>
          </w:p>
        </w:tc>
        <w:tc>
          <w:tcPr>
            <w:tcW w:w="316" w:type="dxa"/>
          </w:tcPr>
          <w:p w14:paraId="4BA8FE66" w14:textId="77777777" w:rsidR="00ED7375" w:rsidRDefault="00000000">
            <w:r>
              <w:t>0</w:t>
            </w:r>
          </w:p>
        </w:tc>
        <w:tc>
          <w:tcPr>
            <w:tcW w:w="354" w:type="dxa"/>
          </w:tcPr>
          <w:p w14:paraId="2D34764F" w14:textId="77777777" w:rsidR="00ED7375" w:rsidRDefault="00000000">
            <w:r>
              <w:t>0</w:t>
            </w:r>
          </w:p>
        </w:tc>
        <w:tc>
          <w:tcPr>
            <w:tcW w:w="6528" w:type="dxa"/>
          </w:tcPr>
          <w:p w14:paraId="50AB73B7" w14:textId="77777777" w:rsidR="00ED7375" w:rsidRDefault="00000000">
            <w:r>
              <w:t>OMG So Sad 😢😢😢😢😢😢😢😢😢😢😢😢😢😢😢😢😢😢😢😢😢😢😢😢😢😢😢😢😢😢😢😢😢😢😢😢😢😢😢😢😢😢😢😢😢😢😢😢😢😢😢😢😢😢😢😢😢😢😢😢😢😢😢😢😢😢😢😢😢😢😢😢😢😢😢😢😢😢😢😢😢😢😢😢😢😢😢😢😢😢😢😢😢😢😢😢😢😢😢😢😢😢😢😢😢😢😢</w:t>
            </w:r>
          </w:p>
        </w:tc>
      </w:tr>
      <w:tr w:rsidR="00ED7375" w14:paraId="1C447D98" w14:textId="77777777" w:rsidTr="001E6984">
        <w:tc>
          <w:tcPr>
            <w:tcW w:w="1199" w:type="dxa"/>
          </w:tcPr>
          <w:p w14:paraId="2941445F" w14:textId="77777777" w:rsidR="00ED7375" w:rsidRDefault="00000000">
            <w:r>
              <w:t>1018</w:t>
            </w:r>
          </w:p>
        </w:tc>
        <w:tc>
          <w:tcPr>
            <w:tcW w:w="941" w:type="dxa"/>
          </w:tcPr>
          <w:p w14:paraId="47E8ABB4" w14:textId="77777777" w:rsidR="00ED7375" w:rsidRDefault="00000000">
            <w:r>
              <w:t>@mercyowusu6687</w:t>
            </w:r>
          </w:p>
        </w:tc>
        <w:tc>
          <w:tcPr>
            <w:tcW w:w="403" w:type="dxa"/>
          </w:tcPr>
          <w:p w14:paraId="44100543" w14:textId="77777777" w:rsidR="00ED7375" w:rsidRDefault="00000000">
            <w:r>
              <w:t>2022-01-20 13:55:08</w:t>
            </w:r>
          </w:p>
        </w:tc>
        <w:tc>
          <w:tcPr>
            <w:tcW w:w="316" w:type="dxa"/>
          </w:tcPr>
          <w:p w14:paraId="35A6B242" w14:textId="77777777" w:rsidR="00ED7375" w:rsidRDefault="00000000">
            <w:r>
              <w:t>0</w:t>
            </w:r>
          </w:p>
        </w:tc>
        <w:tc>
          <w:tcPr>
            <w:tcW w:w="354" w:type="dxa"/>
          </w:tcPr>
          <w:p w14:paraId="57115C6D" w14:textId="77777777" w:rsidR="00ED7375" w:rsidRDefault="00000000">
            <w:r>
              <w:t>0</w:t>
            </w:r>
          </w:p>
        </w:tc>
        <w:tc>
          <w:tcPr>
            <w:tcW w:w="6528" w:type="dxa"/>
          </w:tcPr>
          <w:p w14:paraId="5013A241" w14:textId="77777777" w:rsidR="00ED7375" w:rsidRDefault="00000000">
            <w:r>
              <w:t>Those baby traffickers are all animals. 🤔🤔</w:t>
            </w:r>
          </w:p>
        </w:tc>
      </w:tr>
      <w:tr w:rsidR="00ED7375" w14:paraId="187BB578" w14:textId="77777777" w:rsidTr="001E6984">
        <w:tc>
          <w:tcPr>
            <w:tcW w:w="1199" w:type="dxa"/>
          </w:tcPr>
          <w:p w14:paraId="0A92EBDE" w14:textId="77777777" w:rsidR="00ED7375" w:rsidRDefault="00000000">
            <w:r>
              <w:t>1019</w:t>
            </w:r>
          </w:p>
        </w:tc>
        <w:tc>
          <w:tcPr>
            <w:tcW w:w="941" w:type="dxa"/>
          </w:tcPr>
          <w:p w14:paraId="416F473D" w14:textId="77777777" w:rsidR="00ED7375" w:rsidRDefault="00000000">
            <w:r>
              <w:t>@ernestinediggs1795</w:t>
            </w:r>
          </w:p>
        </w:tc>
        <w:tc>
          <w:tcPr>
            <w:tcW w:w="403" w:type="dxa"/>
          </w:tcPr>
          <w:p w14:paraId="650CD3B6" w14:textId="77777777" w:rsidR="00ED7375" w:rsidRDefault="00000000">
            <w:r>
              <w:t>2022-01-19 16:34:39</w:t>
            </w:r>
          </w:p>
        </w:tc>
        <w:tc>
          <w:tcPr>
            <w:tcW w:w="316" w:type="dxa"/>
          </w:tcPr>
          <w:p w14:paraId="3822E42E" w14:textId="77777777" w:rsidR="00ED7375" w:rsidRDefault="00000000">
            <w:r>
              <w:t>1</w:t>
            </w:r>
          </w:p>
        </w:tc>
        <w:tc>
          <w:tcPr>
            <w:tcW w:w="354" w:type="dxa"/>
          </w:tcPr>
          <w:p w14:paraId="2D98843D" w14:textId="77777777" w:rsidR="00ED7375" w:rsidRDefault="00000000">
            <w:r>
              <w:t>0</w:t>
            </w:r>
          </w:p>
        </w:tc>
        <w:tc>
          <w:tcPr>
            <w:tcW w:w="6528" w:type="dxa"/>
          </w:tcPr>
          <w:p w14:paraId="4F15F598" w14:textId="77777777" w:rsidR="00ED7375" w:rsidRDefault="00000000">
            <w:r>
              <w:t>🙏🙏🙏🙏🙏🙏🙏🙏🙏🙏🙏🙏📜</w:t>
            </w:r>
          </w:p>
        </w:tc>
      </w:tr>
      <w:tr w:rsidR="00ED7375" w14:paraId="62730CB8" w14:textId="77777777" w:rsidTr="001E6984">
        <w:tc>
          <w:tcPr>
            <w:tcW w:w="1199" w:type="dxa"/>
          </w:tcPr>
          <w:p w14:paraId="5CED69A0" w14:textId="77777777" w:rsidR="00ED7375" w:rsidRDefault="00000000">
            <w:r>
              <w:t>1020</w:t>
            </w:r>
          </w:p>
        </w:tc>
        <w:tc>
          <w:tcPr>
            <w:tcW w:w="941" w:type="dxa"/>
          </w:tcPr>
          <w:p w14:paraId="1AF9FF56" w14:textId="77777777" w:rsidR="00ED7375" w:rsidRDefault="00000000">
            <w:r>
              <w:t>@beeojeiks6516</w:t>
            </w:r>
          </w:p>
        </w:tc>
        <w:tc>
          <w:tcPr>
            <w:tcW w:w="403" w:type="dxa"/>
          </w:tcPr>
          <w:p w14:paraId="03C5426A" w14:textId="77777777" w:rsidR="00ED7375" w:rsidRDefault="00000000">
            <w:r>
              <w:t>2022-01-19 00:36:56</w:t>
            </w:r>
          </w:p>
        </w:tc>
        <w:tc>
          <w:tcPr>
            <w:tcW w:w="316" w:type="dxa"/>
          </w:tcPr>
          <w:p w14:paraId="41918A84" w14:textId="77777777" w:rsidR="00ED7375" w:rsidRDefault="00000000">
            <w:r>
              <w:t>0</w:t>
            </w:r>
          </w:p>
        </w:tc>
        <w:tc>
          <w:tcPr>
            <w:tcW w:w="354" w:type="dxa"/>
          </w:tcPr>
          <w:p w14:paraId="077BB1AA" w14:textId="77777777" w:rsidR="00ED7375" w:rsidRDefault="00000000">
            <w:r>
              <w:t>0</w:t>
            </w:r>
          </w:p>
        </w:tc>
        <w:tc>
          <w:tcPr>
            <w:tcW w:w="6528" w:type="dxa"/>
          </w:tcPr>
          <w:p w14:paraId="2F5B73B7" w14:textId="77777777" w:rsidR="00ED7375" w:rsidRDefault="00000000">
            <w:r>
              <w:t>I wonder why the Kenyan government did not intervene and shut down the operations by making an example of these vultures!</w:t>
            </w:r>
          </w:p>
        </w:tc>
      </w:tr>
      <w:tr w:rsidR="00ED7375" w14:paraId="67A0031D" w14:textId="77777777" w:rsidTr="001E6984">
        <w:tc>
          <w:tcPr>
            <w:tcW w:w="1199" w:type="dxa"/>
          </w:tcPr>
          <w:p w14:paraId="72BBD57E" w14:textId="77777777" w:rsidR="00ED7375" w:rsidRDefault="00000000">
            <w:r>
              <w:t>1021</w:t>
            </w:r>
          </w:p>
        </w:tc>
        <w:tc>
          <w:tcPr>
            <w:tcW w:w="941" w:type="dxa"/>
          </w:tcPr>
          <w:p w14:paraId="2AFA3D22" w14:textId="77777777" w:rsidR="00ED7375" w:rsidRDefault="00000000">
            <w:r>
              <w:t>@beeojeiks6516</w:t>
            </w:r>
          </w:p>
        </w:tc>
        <w:tc>
          <w:tcPr>
            <w:tcW w:w="403" w:type="dxa"/>
          </w:tcPr>
          <w:p w14:paraId="5D080CA7" w14:textId="77777777" w:rsidR="00ED7375" w:rsidRDefault="00000000">
            <w:r>
              <w:t>2022-01-19 00:08:42</w:t>
            </w:r>
          </w:p>
        </w:tc>
        <w:tc>
          <w:tcPr>
            <w:tcW w:w="316" w:type="dxa"/>
          </w:tcPr>
          <w:p w14:paraId="18DA5191" w14:textId="77777777" w:rsidR="00ED7375" w:rsidRDefault="00000000">
            <w:r>
              <w:t>0</w:t>
            </w:r>
          </w:p>
        </w:tc>
        <w:tc>
          <w:tcPr>
            <w:tcW w:w="354" w:type="dxa"/>
          </w:tcPr>
          <w:p w14:paraId="0A77D490" w14:textId="77777777" w:rsidR="00ED7375" w:rsidRDefault="00000000">
            <w:r>
              <w:t>0</w:t>
            </w:r>
          </w:p>
        </w:tc>
        <w:tc>
          <w:tcPr>
            <w:tcW w:w="6528" w:type="dxa"/>
          </w:tcPr>
          <w:p w14:paraId="32224439" w14:textId="77777777" w:rsidR="00ED7375" w:rsidRDefault="00000000">
            <w:r>
              <w:t>wow! sad!</w:t>
            </w:r>
          </w:p>
        </w:tc>
      </w:tr>
      <w:tr w:rsidR="00ED7375" w14:paraId="10BE23E9" w14:textId="77777777" w:rsidTr="001E6984">
        <w:tc>
          <w:tcPr>
            <w:tcW w:w="1199" w:type="dxa"/>
          </w:tcPr>
          <w:p w14:paraId="00A46986" w14:textId="77777777" w:rsidR="00ED7375" w:rsidRDefault="00000000">
            <w:r>
              <w:t>1022</w:t>
            </w:r>
          </w:p>
        </w:tc>
        <w:tc>
          <w:tcPr>
            <w:tcW w:w="941" w:type="dxa"/>
          </w:tcPr>
          <w:p w14:paraId="3E70E211" w14:textId="77777777" w:rsidR="00ED7375" w:rsidRDefault="00000000">
            <w:r>
              <w:t>@annakibuika6253</w:t>
            </w:r>
          </w:p>
        </w:tc>
        <w:tc>
          <w:tcPr>
            <w:tcW w:w="403" w:type="dxa"/>
          </w:tcPr>
          <w:p w14:paraId="0B9D7C59" w14:textId="77777777" w:rsidR="00ED7375" w:rsidRDefault="00000000">
            <w:r>
              <w:t>2022-01-18 20:22:47</w:t>
            </w:r>
          </w:p>
        </w:tc>
        <w:tc>
          <w:tcPr>
            <w:tcW w:w="316" w:type="dxa"/>
          </w:tcPr>
          <w:p w14:paraId="33B81CED" w14:textId="77777777" w:rsidR="00ED7375" w:rsidRDefault="00000000">
            <w:r>
              <w:t>0</w:t>
            </w:r>
          </w:p>
        </w:tc>
        <w:tc>
          <w:tcPr>
            <w:tcW w:w="354" w:type="dxa"/>
          </w:tcPr>
          <w:p w14:paraId="393A8B96" w14:textId="77777777" w:rsidR="00ED7375" w:rsidRDefault="00000000">
            <w:r>
              <w:t>0</w:t>
            </w:r>
          </w:p>
        </w:tc>
        <w:tc>
          <w:tcPr>
            <w:tcW w:w="6528" w:type="dxa"/>
          </w:tcPr>
          <w:p w14:paraId="1609CB04" w14:textId="77777777" w:rsidR="00ED7375" w:rsidRDefault="00000000">
            <w:r>
              <w:t>Wah this is soo sad and emotional 😭😭</w:t>
            </w:r>
          </w:p>
        </w:tc>
      </w:tr>
      <w:tr w:rsidR="00ED7375" w14:paraId="47CDC166" w14:textId="77777777" w:rsidTr="001E6984">
        <w:tc>
          <w:tcPr>
            <w:tcW w:w="1199" w:type="dxa"/>
          </w:tcPr>
          <w:p w14:paraId="697451BF" w14:textId="77777777" w:rsidR="00ED7375" w:rsidRDefault="00000000">
            <w:r>
              <w:t>1023</w:t>
            </w:r>
          </w:p>
        </w:tc>
        <w:tc>
          <w:tcPr>
            <w:tcW w:w="941" w:type="dxa"/>
          </w:tcPr>
          <w:p w14:paraId="2E70FDC1" w14:textId="77777777" w:rsidR="00ED7375" w:rsidRDefault="00000000">
            <w:r>
              <w:t>@SHARONandCHRISTV</w:t>
            </w:r>
          </w:p>
        </w:tc>
        <w:tc>
          <w:tcPr>
            <w:tcW w:w="403" w:type="dxa"/>
          </w:tcPr>
          <w:p w14:paraId="3FC3A822" w14:textId="77777777" w:rsidR="00ED7375" w:rsidRDefault="00000000">
            <w:r>
              <w:t>2022-01-17 21:55:21</w:t>
            </w:r>
          </w:p>
        </w:tc>
        <w:tc>
          <w:tcPr>
            <w:tcW w:w="316" w:type="dxa"/>
          </w:tcPr>
          <w:p w14:paraId="50160415" w14:textId="77777777" w:rsidR="00ED7375" w:rsidRDefault="00000000">
            <w:r>
              <w:t>1</w:t>
            </w:r>
          </w:p>
        </w:tc>
        <w:tc>
          <w:tcPr>
            <w:tcW w:w="354" w:type="dxa"/>
          </w:tcPr>
          <w:p w14:paraId="77A76A66" w14:textId="77777777" w:rsidR="00ED7375" w:rsidRDefault="00000000">
            <w:r>
              <w:t>0</w:t>
            </w:r>
          </w:p>
        </w:tc>
        <w:tc>
          <w:tcPr>
            <w:tcW w:w="6528" w:type="dxa"/>
          </w:tcPr>
          <w:p w14:paraId="6CA9C3E9" w14:textId="77777777" w:rsidR="00ED7375" w:rsidRDefault="00000000">
            <w:r>
              <w:t>I just watch this thing this thing is really nonsense you guys did not do any help  for dose children you did not arrest the doctor and you handle the money to him what kind of nonsense is that😡😡😡</w:t>
            </w:r>
          </w:p>
        </w:tc>
      </w:tr>
      <w:tr w:rsidR="00ED7375" w14:paraId="22D9BDD3" w14:textId="77777777" w:rsidTr="001E6984">
        <w:tc>
          <w:tcPr>
            <w:tcW w:w="1199" w:type="dxa"/>
          </w:tcPr>
          <w:p w14:paraId="3B81345B" w14:textId="77777777" w:rsidR="00ED7375" w:rsidRDefault="00000000">
            <w:r>
              <w:t>1024</w:t>
            </w:r>
          </w:p>
        </w:tc>
        <w:tc>
          <w:tcPr>
            <w:tcW w:w="941" w:type="dxa"/>
          </w:tcPr>
          <w:p w14:paraId="66C259C7" w14:textId="77777777" w:rsidR="00ED7375" w:rsidRDefault="00000000">
            <w:r>
              <w:t>@teezyswaggie8204</w:t>
            </w:r>
          </w:p>
        </w:tc>
        <w:tc>
          <w:tcPr>
            <w:tcW w:w="403" w:type="dxa"/>
          </w:tcPr>
          <w:p w14:paraId="48FB1583" w14:textId="77777777" w:rsidR="00ED7375" w:rsidRDefault="00000000">
            <w:r>
              <w:t>2022-01-17 16:42:19</w:t>
            </w:r>
          </w:p>
        </w:tc>
        <w:tc>
          <w:tcPr>
            <w:tcW w:w="316" w:type="dxa"/>
          </w:tcPr>
          <w:p w14:paraId="637523D8" w14:textId="77777777" w:rsidR="00ED7375" w:rsidRDefault="00000000">
            <w:r>
              <w:t>0</w:t>
            </w:r>
          </w:p>
        </w:tc>
        <w:tc>
          <w:tcPr>
            <w:tcW w:w="354" w:type="dxa"/>
          </w:tcPr>
          <w:p w14:paraId="1FED0CD5" w14:textId="77777777" w:rsidR="00ED7375" w:rsidRDefault="00000000">
            <w:r>
              <w:t>0</w:t>
            </w:r>
          </w:p>
        </w:tc>
        <w:tc>
          <w:tcPr>
            <w:tcW w:w="6528" w:type="dxa"/>
          </w:tcPr>
          <w:p w14:paraId="6412086A" w14:textId="77777777" w:rsidR="00ED7375" w:rsidRDefault="00000000">
            <w:r>
              <w:t>Good documentary but very disappointing , what was the point of all of it , if no Criminal proceedings take place only for them to be served with a price of paper .</w:t>
            </w:r>
          </w:p>
        </w:tc>
      </w:tr>
      <w:tr w:rsidR="00ED7375" w14:paraId="7DD3E090" w14:textId="77777777" w:rsidTr="001E6984">
        <w:tc>
          <w:tcPr>
            <w:tcW w:w="1199" w:type="dxa"/>
          </w:tcPr>
          <w:p w14:paraId="16541009" w14:textId="77777777" w:rsidR="00ED7375" w:rsidRDefault="00000000">
            <w:r>
              <w:t>1025</w:t>
            </w:r>
          </w:p>
        </w:tc>
        <w:tc>
          <w:tcPr>
            <w:tcW w:w="941" w:type="dxa"/>
          </w:tcPr>
          <w:p w14:paraId="31F7EE94" w14:textId="77777777" w:rsidR="00ED7375" w:rsidRDefault="00000000">
            <w:r>
              <w:t>@nicolendlovu252</w:t>
            </w:r>
          </w:p>
        </w:tc>
        <w:tc>
          <w:tcPr>
            <w:tcW w:w="403" w:type="dxa"/>
          </w:tcPr>
          <w:p w14:paraId="0F887E48" w14:textId="77777777" w:rsidR="00ED7375" w:rsidRDefault="00000000">
            <w:r>
              <w:t>2022-01-17 12:14:24</w:t>
            </w:r>
          </w:p>
        </w:tc>
        <w:tc>
          <w:tcPr>
            <w:tcW w:w="316" w:type="dxa"/>
          </w:tcPr>
          <w:p w14:paraId="026153D2" w14:textId="77777777" w:rsidR="00ED7375" w:rsidRDefault="00000000">
            <w:r>
              <w:t>0</w:t>
            </w:r>
          </w:p>
        </w:tc>
        <w:tc>
          <w:tcPr>
            <w:tcW w:w="354" w:type="dxa"/>
          </w:tcPr>
          <w:p w14:paraId="6AD95396" w14:textId="77777777" w:rsidR="00ED7375" w:rsidRDefault="00000000">
            <w:r>
              <w:t>0</w:t>
            </w:r>
          </w:p>
        </w:tc>
        <w:tc>
          <w:tcPr>
            <w:tcW w:w="6528" w:type="dxa"/>
          </w:tcPr>
          <w:p w14:paraId="2E689975" w14:textId="77777777" w:rsidR="00ED7375" w:rsidRDefault="00000000">
            <w:r>
              <w:t>i dont get it they had it on video anita saying she stole the baby and hospital details why not take the baby then they let too much time pass poor baby !!</w:t>
            </w:r>
          </w:p>
        </w:tc>
      </w:tr>
      <w:tr w:rsidR="00ED7375" w14:paraId="3CB8B6FB" w14:textId="77777777" w:rsidTr="001E6984">
        <w:tc>
          <w:tcPr>
            <w:tcW w:w="1199" w:type="dxa"/>
          </w:tcPr>
          <w:p w14:paraId="445AE3F5" w14:textId="77777777" w:rsidR="00ED7375" w:rsidRDefault="00000000">
            <w:r>
              <w:t>1026</w:t>
            </w:r>
          </w:p>
        </w:tc>
        <w:tc>
          <w:tcPr>
            <w:tcW w:w="941" w:type="dxa"/>
          </w:tcPr>
          <w:p w14:paraId="6DE7FA5A" w14:textId="77777777" w:rsidR="00ED7375" w:rsidRDefault="00000000">
            <w:r>
              <w:t>@lagendarygamershire349</w:t>
            </w:r>
          </w:p>
        </w:tc>
        <w:tc>
          <w:tcPr>
            <w:tcW w:w="403" w:type="dxa"/>
          </w:tcPr>
          <w:p w14:paraId="777C526B" w14:textId="77777777" w:rsidR="00ED7375" w:rsidRDefault="00000000">
            <w:r>
              <w:t>2022-01-17 00:22:34</w:t>
            </w:r>
          </w:p>
        </w:tc>
        <w:tc>
          <w:tcPr>
            <w:tcW w:w="316" w:type="dxa"/>
          </w:tcPr>
          <w:p w14:paraId="7772B94C" w14:textId="77777777" w:rsidR="00ED7375" w:rsidRDefault="00000000">
            <w:r>
              <w:t>0</w:t>
            </w:r>
          </w:p>
        </w:tc>
        <w:tc>
          <w:tcPr>
            <w:tcW w:w="354" w:type="dxa"/>
          </w:tcPr>
          <w:p w14:paraId="073B7E24" w14:textId="77777777" w:rsidR="00ED7375" w:rsidRDefault="00000000">
            <w:r>
              <w:t>0</w:t>
            </w:r>
          </w:p>
        </w:tc>
        <w:tc>
          <w:tcPr>
            <w:tcW w:w="6528" w:type="dxa"/>
          </w:tcPr>
          <w:p w14:paraId="1062E35A" w14:textId="77777777" w:rsidR="00ED7375" w:rsidRDefault="00000000">
            <w:r>
              <w:t>Evil people are everywhere</w:t>
            </w:r>
          </w:p>
        </w:tc>
      </w:tr>
      <w:tr w:rsidR="00ED7375" w14:paraId="5097FECA" w14:textId="77777777" w:rsidTr="001E6984">
        <w:tc>
          <w:tcPr>
            <w:tcW w:w="1199" w:type="dxa"/>
          </w:tcPr>
          <w:p w14:paraId="1550995F" w14:textId="77777777" w:rsidR="00ED7375" w:rsidRDefault="00000000">
            <w:r>
              <w:t>1027</w:t>
            </w:r>
          </w:p>
        </w:tc>
        <w:tc>
          <w:tcPr>
            <w:tcW w:w="941" w:type="dxa"/>
          </w:tcPr>
          <w:p w14:paraId="5018915A" w14:textId="77777777" w:rsidR="00ED7375" w:rsidRDefault="00000000">
            <w:r>
              <w:t>@TheMMFamily9</w:t>
            </w:r>
          </w:p>
        </w:tc>
        <w:tc>
          <w:tcPr>
            <w:tcW w:w="403" w:type="dxa"/>
          </w:tcPr>
          <w:p w14:paraId="598CFA3E" w14:textId="77777777" w:rsidR="00ED7375" w:rsidRDefault="00000000">
            <w:r>
              <w:t>2022-01-16 23:46:08</w:t>
            </w:r>
          </w:p>
        </w:tc>
        <w:tc>
          <w:tcPr>
            <w:tcW w:w="316" w:type="dxa"/>
          </w:tcPr>
          <w:p w14:paraId="1069007B" w14:textId="77777777" w:rsidR="00ED7375" w:rsidRDefault="00000000">
            <w:r>
              <w:t>0</w:t>
            </w:r>
          </w:p>
        </w:tc>
        <w:tc>
          <w:tcPr>
            <w:tcW w:w="354" w:type="dxa"/>
          </w:tcPr>
          <w:p w14:paraId="27442E00" w14:textId="77777777" w:rsidR="00ED7375" w:rsidRDefault="00000000">
            <w:r>
              <w:t>0</w:t>
            </w:r>
          </w:p>
        </w:tc>
        <w:tc>
          <w:tcPr>
            <w:tcW w:w="6528" w:type="dxa"/>
          </w:tcPr>
          <w:p w14:paraId="7DA57C21" w14:textId="77777777" w:rsidR="00ED7375" w:rsidRDefault="00000000">
            <w:r>
              <w:t>wow..this is so sad and shocking all at the same time...is money and greed this low...the children , is there no limit</w:t>
            </w:r>
          </w:p>
        </w:tc>
      </w:tr>
      <w:tr w:rsidR="00ED7375" w14:paraId="0CB9D0A3" w14:textId="77777777" w:rsidTr="001E6984">
        <w:tc>
          <w:tcPr>
            <w:tcW w:w="1199" w:type="dxa"/>
          </w:tcPr>
          <w:p w14:paraId="72166E83" w14:textId="77777777" w:rsidR="00ED7375" w:rsidRDefault="00000000">
            <w:r>
              <w:t>1028</w:t>
            </w:r>
          </w:p>
        </w:tc>
        <w:tc>
          <w:tcPr>
            <w:tcW w:w="941" w:type="dxa"/>
          </w:tcPr>
          <w:p w14:paraId="619A7D57" w14:textId="77777777" w:rsidR="00ED7375" w:rsidRDefault="00000000">
            <w:r>
              <w:t>@ivonnenkerbu4231</w:t>
            </w:r>
          </w:p>
        </w:tc>
        <w:tc>
          <w:tcPr>
            <w:tcW w:w="403" w:type="dxa"/>
          </w:tcPr>
          <w:p w14:paraId="7EC76637" w14:textId="77777777" w:rsidR="00ED7375" w:rsidRDefault="00000000">
            <w:r>
              <w:t>2022-01-16 07:48:37</w:t>
            </w:r>
          </w:p>
        </w:tc>
        <w:tc>
          <w:tcPr>
            <w:tcW w:w="316" w:type="dxa"/>
          </w:tcPr>
          <w:p w14:paraId="42A95699" w14:textId="77777777" w:rsidR="00ED7375" w:rsidRDefault="00000000">
            <w:r>
              <w:t>1</w:t>
            </w:r>
          </w:p>
        </w:tc>
        <w:tc>
          <w:tcPr>
            <w:tcW w:w="354" w:type="dxa"/>
          </w:tcPr>
          <w:p w14:paraId="756C06EB" w14:textId="77777777" w:rsidR="00ED7375" w:rsidRDefault="00000000">
            <w:r>
              <w:t>0</w:t>
            </w:r>
          </w:p>
        </w:tc>
        <w:tc>
          <w:tcPr>
            <w:tcW w:w="6528" w:type="dxa"/>
          </w:tcPr>
          <w:p w14:paraId="4C524F52" w14:textId="77777777" w:rsidR="00ED7375" w:rsidRDefault="00000000">
            <w:r>
              <w:t>Can't believe this documentary is just ending like this. 😡 No arrest? No statement from the gouvernment? I am devastated!</w:t>
            </w:r>
          </w:p>
        </w:tc>
      </w:tr>
      <w:tr w:rsidR="00ED7375" w14:paraId="630A2D81" w14:textId="77777777" w:rsidTr="001E6984">
        <w:tc>
          <w:tcPr>
            <w:tcW w:w="1199" w:type="dxa"/>
          </w:tcPr>
          <w:p w14:paraId="4F85BA81" w14:textId="77777777" w:rsidR="00ED7375" w:rsidRDefault="00000000">
            <w:r>
              <w:t>1029</w:t>
            </w:r>
          </w:p>
        </w:tc>
        <w:tc>
          <w:tcPr>
            <w:tcW w:w="941" w:type="dxa"/>
          </w:tcPr>
          <w:p w14:paraId="5850D708" w14:textId="77777777" w:rsidR="00ED7375" w:rsidRDefault="00000000">
            <w:r>
              <w:t>@reginahumphres9293</w:t>
            </w:r>
          </w:p>
        </w:tc>
        <w:tc>
          <w:tcPr>
            <w:tcW w:w="403" w:type="dxa"/>
          </w:tcPr>
          <w:p w14:paraId="30562486" w14:textId="77777777" w:rsidR="00ED7375" w:rsidRDefault="00000000">
            <w:r>
              <w:t>2022-01-16 02:49:49</w:t>
            </w:r>
          </w:p>
        </w:tc>
        <w:tc>
          <w:tcPr>
            <w:tcW w:w="316" w:type="dxa"/>
          </w:tcPr>
          <w:p w14:paraId="73C4019E" w14:textId="77777777" w:rsidR="00ED7375" w:rsidRDefault="00000000">
            <w:r>
              <w:t>0</w:t>
            </w:r>
          </w:p>
        </w:tc>
        <w:tc>
          <w:tcPr>
            <w:tcW w:w="354" w:type="dxa"/>
          </w:tcPr>
          <w:p w14:paraId="417EFB8A" w14:textId="77777777" w:rsidR="00ED7375" w:rsidRDefault="00000000">
            <w:r>
              <w:t>0</w:t>
            </w:r>
          </w:p>
        </w:tc>
        <w:tc>
          <w:tcPr>
            <w:tcW w:w="6528" w:type="dxa"/>
          </w:tcPr>
          <w:p w14:paraId="3F84C1C3" w14:textId="77777777" w:rsidR="00ED7375" w:rsidRDefault="00000000">
            <w:r>
              <w:t>I don't understand this why why after getting the evidence of them selling babies are they not arrested and put in jail and put on trial. Did the investigative party even give the information to the police I mean come on inform us why this is happening please</w:t>
            </w:r>
          </w:p>
        </w:tc>
      </w:tr>
      <w:tr w:rsidR="00ED7375" w14:paraId="52B911DB" w14:textId="77777777" w:rsidTr="001E6984">
        <w:tc>
          <w:tcPr>
            <w:tcW w:w="1199" w:type="dxa"/>
          </w:tcPr>
          <w:p w14:paraId="18809BA3" w14:textId="77777777" w:rsidR="00ED7375" w:rsidRDefault="00000000">
            <w:r>
              <w:t>1030</w:t>
            </w:r>
          </w:p>
        </w:tc>
        <w:tc>
          <w:tcPr>
            <w:tcW w:w="941" w:type="dxa"/>
          </w:tcPr>
          <w:p w14:paraId="18DF73AA" w14:textId="77777777" w:rsidR="00ED7375" w:rsidRDefault="00000000">
            <w:r>
              <w:t>@janet7740</w:t>
            </w:r>
          </w:p>
        </w:tc>
        <w:tc>
          <w:tcPr>
            <w:tcW w:w="403" w:type="dxa"/>
          </w:tcPr>
          <w:p w14:paraId="4F65041E" w14:textId="77777777" w:rsidR="00ED7375" w:rsidRDefault="00000000">
            <w:r>
              <w:t>2022-01-15 14:37:22</w:t>
            </w:r>
          </w:p>
        </w:tc>
        <w:tc>
          <w:tcPr>
            <w:tcW w:w="316" w:type="dxa"/>
          </w:tcPr>
          <w:p w14:paraId="715BD80D" w14:textId="77777777" w:rsidR="00ED7375" w:rsidRDefault="00000000">
            <w:r>
              <w:t>0</w:t>
            </w:r>
          </w:p>
        </w:tc>
        <w:tc>
          <w:tcPr>
            <w:tcW w:w="354" w:type="dxa"/>
          </w:tcPr>
          <w:p w14:paraId="6B7C4CCD" w14:textId="77777777" w:rsidR="00ED7375" w:rsidRDefault="00000000">
            <w:r>
              <w:t>0</w:t>
            </w:r>
          </w:p>
        </w:tc>
        <w:tc>
          <w:tcPr>
            <w:tcW w:w="6528" w:type="dxa"/>
          </w:tcPr>
          <w:p w14:paraId="1A9B4BD6" w14:textId="77777777" w:rsidR="00ED7375" w:rsidRDefault="00000000">
            <w:r>
              <w:t>When you see parents killed by a child check the DNA. Blood is thinker than water. Unless the chiid is insane.</w:t>
            </w:r>
          </w:p>
        </w:tc>
      </w:tr>
      <w:tr w:rsidR="00ED7375" w14:paraId="1AD627E6" w14:textId="77777777" w:rsidTr="001E6984">
        <w:tc>
          <w:tcPr>
            <w:tcW w:w="1199" w:type="dxa"/>
          </w:tcPr>
          <w:p w14:paraId="20EED27B" w14:textId="77777777" w:rsidR="00ED7375" w:rsidRDefault="00000000">
            <w:r>
              <w:t>1031</w:t>
            </w:r>
          </w:p>
        </w:tc>
        <w:tc>
          <w:tcPr>
            <w:tcW w:w="941" w:type="dxa"/>
          </w:tcPr>
          <w:p w14:paraId="050D7CF2" w14:textId="77777777" w:rsidR="00ED7375" w:rsidRDefault="00000000">
            <w:r>
              <w:t>@lady33357</w:t>
            </w:r>
          </w:p>
        </w:tc>
        <w:tc>
          <w:tcPr>
            <w:tcW w:w="403" w:type="dxa"/>
          </w:tcPr>
          <w:p w14:paraId="717F1598" w14:textId="77777777" w:rsidR="00ED7375" w:rsidRDefault="00000000">
            <w:r>
              <w:t>2022-01-15 13:44:35</w:t>
            </w:r>
          </w:p>
        </w:tc>
        <w:tc>
          <w:tcPr>
            <w:tcW w:w="316" w:type="dxa"/>
          </w:tcPr>
          <w:p w14:paraId="336C6593" w14:textId="77777777" w:rsidR="00ED7375" w:rsidRDefault="00000000">
            <w:r>
              <w:t>0</w:t>
            </w:r>
          </w:p>
        </w:tc>
        <w:tc>
          <w:tcPr>
            <w:tcW w:w="354" w:type="dxa"/>
          </w:tcPr>
          <w:p w14:paraId="60818DE5" w14:textId="77777777" w:rsidR="00ED7375" w:rsidRDefault="00000000">
            <w:r>
              <w:t>0</w:t>
            </w:r>
          </w:p>
        </w:tc>
        <w:tc>
          <w:tcPr>
            <w:tcW w:w="6528" w:type="dxa"/>
          </w:tcPr>
          <w:p w14:paraId="652D6DB2" w14:textId="77777777" w:rsidR="00ED7375" w:rsidRDefault="00000000">
            <w:r>
              <w:t>Can someone tell me why people from other countries love smiling, is it nerves whhat is it? they make child birth AND labor look so easy to just sell your child. WOW</w:t>
            </w:r>
          </w:p>
        </w:tc>
      </w:tr>
      <w:tr w:rsidR="00ED7375" w14:paraId="61953960" w14:textId="77777777" w:rsidTr="001E6984">
        <w:tc>
          <w:tcPr>
            <w:tcW w:w="1199" w:type="dxa"/>
          </w:tcPr>
          <w:p w14:paraId="24C55B0D" w14:textId="77777777" w:rsidR="00ED7375" w:rsidRDefault="00000000">
            <w:r>
              <w:t>1032</w:t>
            </w:r>
          </w:p>
        </w:tc>
        <w:tc>
          <w:tcPr>
            <w:tcW w:w="941" w:type="dxa"/>
          </w:tcPr>
          <w:p w14:paraId="4242D9EA" w14:textId="77777777" w:rsidR="00ED7375" w:rsidRDefault="00000000">
            <w:r>
              <w:t>@bambilopez3600</w:t>
            </w:r>
          </w:p>
        </w:tc>
        <w:tc>
          <w:tcPr>
            <w:tcW w:w="403" w:type="dxa"/>
          </w:tcPr>
          <w:p w14:paraId="19AEB7D5" w14:textId="77777777" w:rsidR="00ED7375" w:rsidRDefault="00000000">
            <w:r>
              <w:t>2022-01-13 19:52:29</w:t>
            </w:r>
          </w:p>
        </w:tc>
        <w:tc>
          <w:tcPr>
            <w:tcW w:w="316" w:type="dxa"/>
          </w:tcPr>
          <w:p w14:paraId="5ECF2757" w14:textId="77777777" w:rsidR="00ED7375" w:rsidRDefault="00000000">
            <w:r>
              <w:t>0</w:t>
            </w:r>
          </w:p>
        </w:tc>
        <w:tc>
          <w:tcPr>
            <w:tcW w:w="354" w:type="dxa"/>
          </w:tcPr>
          <w:p w14:paraId="4C2520F4" w14:textId="77777777" w:rsidR="00ED7375" w:rsidRDefault="00000000">
            <w:r>
              <w:t>0</w:t>
            </w:r>
          </w:p>
        </w:tc>
        <w:tc>
          <w:tcPr>
            <w:tcW w:w="6528" w:type="dxa"/>
          </w:tcPr>
          <w:p w14:paraId="476DFD24" w14:textId="77777777" w:rsidR="00ED7375" w:rsidRDefault="00000000">
            <w:r>
              <w:t>the females at 31:46 still sleeping while their kid is still awake walking around ,crying …🤦🏾‍♀️</w:t>
            </w:r>
          </w:p>
        </w:tc>
      </w:tr>
      <w:tr w:rsidR="00ED7375" w14:paraId="4C425BEA" w14:textId="77777777" w:rsidTr="001E6984">
        <w:tc>
          <w:tcPr>
            <w:tcW w:w="1199" w:type="dxa"/>
          </w:tcPr>
          <w:p w14:paraId="34C6F5E9" w14:textId="77777777" w:rsidR="00ED7375" w:rsidRDefault="00000000">
            <w:r>
              <w:t>1033</w:t>
            </w:r>
          </w:p>
        </w:tc>
        <w:tc>
          <w:tcPr>
            <w:tcW w:w="941" w:type="dxa"/>
          </w:tcPr>
          <w:p w14:paraId="4FD4C3E9" w14:textId="77777777" w:rsidR="00ED7375" w:rsidRDefault="00000000">
            <w:r>
              <w:t>@alexandrekambala6309</w:t>
            </w:r>
          </w:p>
        </w:tc>
        <w:tc>
          <w:tcPr>
            <w:tcW w:w="403" w:type="dxa"/>
          </w:tcPr>
          <w:p w14:paraId="306C9A70" w14:textId="77777777" w:rsidR="00ED7375" w:rsidRDefault="00000000">
            <w:r>
              <w:t>2022-01-13 15:54:47</w:t>
            </w:r>
          </w:p>
        </w:tc>
        <w:tc>
          <w:tcPr>
            <w:tcW w:w="316" w:type="dxa"/>
          </w:tcPr>
          <w:p w14:paraId="516D7787" w14:textId="77777777" w:rsidR="00ED7375" w:rsidRDefault="00000000">
            <w:r>
              <w:t>0</w:t>
            </w:r>
          </w:p>
        </w:tc>
        <w:tc>
          <w:tcPr>
            <w:tcW w:w="354" w:type="dxa"/>
          </w:tcPr>
          <w:p w14:paraId="6F8F62C3" w14:textId="77777777" w:rsidR="00ED7375" w:rsidRDefault="00000000">
            <w:r>
              <w:t>0</w:t>
            </w:r>
          </w:p>
        </w:tc>
        <w:tc>
          <w:tcPr>
            <w:tcW w:w="6528" w:type="dxa"/>
          </w:tcPr>
          <w:p w14:paraId="6ACCC22E" w14:textId="77777777" w:rsidR="00ED7375" w:rsidRDefault="00000000">
            <w:r>
              <w:t>Truly wicked people i pray this doesn't happen in my country.</w:t>
            </w:r>
          </w:p>
        </w:tc>
      </w:tr>
      <w:tr w:rsidR="00ED7375" w14:paraId="464DE7D5" w14:textId="77777777" w:rsidTr="001E6984">
        <w:tc>
          <w:tcPr>
            <w:tcW w:w="1199" w:type="dxa"/>
          </w:tcPr>
          <w:p w14:paraId="28CD0DEE" w14:textId="77777777" w:rsidR="00ED7375" w:rsidRDefault="00000000">
            <w:r>
              <w:t>1034</w:t>
            </w:r>
          </w:p>
        </w:tc>
        <w:tc>
          <w:tcPr>
            <w:tcW w:w="941" w:type="dxa"/>
          </w:tcPr>
          <w:p w14:paraId="5D9C28D8" w14:textId="77777777" w:rsidR="00ED7375" w:rsidRDefault="00000000">
            <w:r>
              <w:t>@jonahy9301</w:t>
            </w:r>
          </w:p>
        </w:tc>
        <w:tc>
          <w:tcPr>
            <w:tcW w:w="403" w:type="dxa"/>
          </w:tcPr>
          <w:p w14:paraId="4AD7C7F3" w14:textId="77777777" w:rsidR="00ED7375" w:rsidRDefault="00000000">
            <w:r>
              <w:t>2022-01-12 14:50:03</w:t>
            </w:r>
          </w:p>
        </w:tc>
        <w:tc>
          <w:tcPr>
            <w:tcW w:w="316" w:type="dxa"/>
          </w:tcPr>
          <w:p w14:paraId="531E9B2E" w14:textId="77777777" w:rsidR="00ED7375" w:rsidRDefault="00000000">
            <w:r>
              <w:t>0</w:t>
            </w:r>
          </w:p>
        </w:tc>
        <w:tc>
          <w:tcPr>
            <w:tcW w:w="354" w:type="dxa"/>
          </w:tcPr>
          <w:p w14:paraId="58340EBF" w14:textId="77777777" w:rsidR="00ED7375" w:rsidRDefault="00000000">
            <w:r>
              <w:t>0</w:t>
            </w:r>
          </w:p>
        </w:tc>
        <w:tc>
          <w:tcPr>
            <w:tcW w:w="6528" w:type="dxa"/>
          </w:tcPr>
          <w:p w14:paraId="6026A9D3" w14:textId="77777777" w:rsidR="00ED7375" w:rsidRDefault="00000000">
            <w:r>
              <w:t>They had a chance to save a baby and skrewed it up! They are no different than the child kidnappers/sellers or what ever they are</w:t>
            </w:r>
          </w:p>
        </w:tc>
      </w:tr>
      <w:tr w:rsidR="00ED7375" w14:paraId="09207222" w14:textId="77777777" w:rsidTr="001E6984">
        <w:tc>
          <w:tcPr>
            <w:tcW w:w="1199" w:type="dxa"/>
          </w:tcPr>
          <w:p w14:paraId="35C3AA99" w14:textId="77777777" w:rsidR="00ED7375" w:rsidRDefault="00000000">
            <w:r>
              <w:t>1035</w:t>
            </w:r>
          </w:p>
        </w:tc>
        <w:tc>
          <w:tcPr>
            <w:tcW w:w="941" w:type="dxa"/>
          </w:tcPr>
          <w:p w14:paraId="2E748FB7" w14:textId="77777777" w:rsidR="00ED7375" w:rsidRDefault="00000000">
            <w:r>
              <w:t>@bosslady1936</w:t>
            </w:r>
          </w:p>
        </w:tc>
        <w:tc>
          <w:tcPr>
            <w:tcW w:w="403" w:type="dxa"/>
          </w:tcPr>
          <w:p w14:paraId="48BA3B0B" w14:textId="77777777" w:rsidR="00ED7375" w:rsidRDefault="00000000">
            <w:r>
              <w:t>2022-01-12 09:37:34</w:t>
            </w:r>
          </w:p>
        </w:tc>
        <w:tc>
          <w:tcPr>
            <w:tcW w:w="316" w:type="dxa"/>
          </w:tcPr>
          <w:p w14:paraId="2B77ED7D" w14:textId="77777777" w:rsidR="00ED7375" w:rsidRDefault="00000000">
            <w:r>
              <w:t>0</w:t>
            </w:r>
          </w:p>
        </w:tc>
        <w:tc>
          <w:tcPr>
            <w:tcW w:w="354" w:type="dxa"/>
          </w:tcPr>
          <w:p w14:paraId="32DE9BBE" w14:textId="77777777" w:rsidR="00ED7375" w:rsidRDefault="00000000">
            <w:r>
              <w:t>0</w:t>
            </w:r>
          </w:p>
        </w:tc>
        <w:tc>
          <w:tcPr>
            <w:tcW w:w="6528" w:type="dxa"/>
          </w:tcPr>
          <w:p w14:paraId="21099EDE" w14:textId="77777777" w:rsidR="00ED7375" w:rsidRDefault="00000000">
            <w:r>
              <w:t>Poor kids</w:t>
            </w:r>
          </w:p>
        </w:tc>
      </w:tr>
      <w:tr w:rsidR="00ED7375" w14:paraId="0FFD2081" w14:textId="77777777" w:rsidTr="001E6984">
        <w:tc>
          <w:tcPr>
            <w:tcW w:w="1199" w:type="dxa"/>
          </w:tcPr>
          <w:p w14:paraId="3CC740C4" w14:textId="77777777" w:rsidR="00ED7375" w:rsidRDefault="00000000">
            <w:r>
              <w:t>1036</w:t>
            </w:r>
          </w:p>
        </w:tc>
        <w:tc>
          <w:tcPr>
            <w:tcW w:w="941" w:type="dxa"/>
          </w:tcPr>
          <w:p w14:paraId="430C84CE" w14:textId="77777777" w:rsidR="00ED7375" w:rsidRDefault="00000000">
            <w:r>
              <w:t>@uwalarge7770</w:t>
            </w:r>
          </w:p>
        </w:tc>
        <w:tc>
          <w:tcPr>
            <w:tcW w:w="403" w:type="dxa"/>
          </w:tcPr>
          <w:p w14:paraId="524FB85D" w14:textId="77777777" w:rsidR="00ED7375" w:rsidRDefault="00000000">
            <w:r>
              <w:t>2022-01-10 16:36:51</w:t>
            </w:r>
          </w:p>
        </w:tc>
        <w:tc>
          <w:tcPr>
            <w:tcW w:w="316" w:type="dxa"/>
          </w:tcPr>
          <w:p w14:paraId="5760A658" w14:textId="77777777" w:rsidR="00ED7375" w:rsidRDefault="00000000">
            <w:r>
              <w:t>2</w:t>
            </w:r>
          </w:p>
        </w:tc>
        <w:tc>
          <w:tcPr>
            <w:tcW w:w="354" w:type="dxa"/>
          </w:tcPr>
          <w:p w14:paraId="31DA60A7" w14:textId="77777777" w:rsidR="00ED7375" w:rsidRDefault="00000000">
            <w:r>
              <w:t>0</w:t>
            </w:r>
          </w:p>
        </w:tc>
        <w:tc>
          <w:tcPr>
            <w:tcW w:w="6528" w:type="dxa"/>
          </w:tcPr>
          <w:p w14:paraId="21BAA29D" w14:textId="77777777" w:rsidR="00ED7375" w:rsidRDefault="00000000">
            <w:r>
              <w:t>This broke my heart, this culprits involved should never get out of jail, shattered a mothers dream to see his/ her child grow in her very eyes, strength and hope to them ♥️♥️</w:t>
            </w:r>
          </w:p>
        </w:tc>
      </w:tr>
      <w:tr w:rsidR="00ED7375" w14:paraId="6FF43437" w14:textId="77777777" w:rsidTr="001E6984">
        <w:tc>
          <w:tcPr>
            <w:tcW w:w="1199" w:type="dxa"/>
          </w:tcPr>
          <w:p w14:paraId="7CD4A291" w14:textId="77777777" w:rsidR="00ED7375" w:rsidRDefault="00000000">
            <w:r>
              <w:t>1037</w:t>
            </w:r>
          </w:p>
        </w:tc>
        <w:tc>
          <w:tcPr>
            <w:tcW w:w="941" w:type="dxa"/>
          </w:tcPr>
          <w:p w14:paraId="046D8D3D" w14:textId="77777777" w:rsidR="00ED7375" w:rsidRDefault="00000000">
            <w:r>
              <w:t>@gracylu4917</w:t>
            </w:r>
          </w:p>
        </w:tc>
        <w:tc>
          <w:tcPr>
            <w:tcW w:w="403" w:type="dxa"/>
          </w:tcPr>
          <w:p w14:paraId="79D01AAC" w14:textId="77777777" w:rsidR="00ED7375" w:rsidRDefault="00000000">
            <w:r>
              <w:t>2022-01-08 06:57:59</w:t>
            </w:r>
          </w:p>
        </w:tc>
        <w:tc>
          <w:tcPr>
            <w:tcW w:w="316" w:type="dxa"/>
          </w:tcPr>
          <w:p w14:paraId="3F9C3D8F" w14:textId="77777777" w:rsidR="00ED7375" w:rsidRDefault="00000000">
            <w:r>
              <w:t>0</w:t>
            </w:r>
          </w:p>
        </w:tc>
        <w:tc>
          <w:tcPr>
            <w:tcW w:w="354" w:type="dxa"/>
          </w:tcPr>
          <w:p w14:paraId="67F26133" w14:textId="77777777" w:rsidR="00ED7375" w:rsidRDefault="00000000">
            <w:r>
              <w:t>0</w:t>
            </w:r>
          </w:p>
        </w:tc>
        <w:tc>
          <w:tcPr>
            <w:tcW w:w="6528" w:type="dxa"/>
          </w:tcPr>
          <w:p w14:paraId="5887E1F4" w14:textId="77777777" w:rsidR="00ED7375" w:rsidRDefault="00000000">
            <w:r>
              <w:t>Smh Africa I am disappointed so many children being sacrificed , I was told a nurse kidnapped me this is too much</w:t>
            </w:r>
          </w:p>
        </w:tc>
      </w:tr>
      <w:tr w:rsidR="00ED7375" w14:paraId="2A0F3480" w14:textId="77777777" w:rsidTr="001E6984">
        <w:tc>
          <w:tcPr>
            <w:tcW w:w="1199" w:type="dxa"/>
          </w:tcPr>
          <w:p w14:paraId="06841560" w14:textId="77777777" w:rsidR="00ED7375" w:rsidRDefault="00000000">
            <w:r>
              <w:t>1038</w:t>
            </w:r>
          </w:p>
        </w:tc>
        <w:tc>
          <w:tcPr>
            <w:tcW w:w="941" w:type="dxa"/>
          </w:tcPr>
          <w:p w14:paraId="1434ACDD" w14:textId="77777777" w:rsidR="00ED7375" w:rsidRDefault="00000000">
            <w:r>
              <w:t>@yo-construct1530</w:t>
            </w:r>
          </w:p>
        </w:tc>
        <w:tc>
          <w:tcPr>
            <w:tcW w:w="403" w:type="dxa"/>
          </w:tcPr>
          <w:p w14:paraId="43D85B79" w14:textId="77777777" w:rsidR="00ED7375" w:rsidRDefault="00000000">
            <w:r>
              <w:t>2022-01-05 21:36:40</w:t>
            </w:r>
          </w:p>
        </w:tc>
        <w:tc>
          <w:tcPr>
            <w:tcW w:w="316" w:type="dxa"/>
          </w:tcPr>
          <w:p w14:paraId="5E3A0BD8" w14:textId="77777777" w:rsidR="00ED7375" w:rsidRDefault="00000000">
            <w:r>
              <w:t>0</w:t>
            </w:r>
          </w:p>
        </w:tc>
        <w:tc>
          <w:tcPr>
            <w:tcW w:w="354" w:type="dxa"/>
          </w:tcPr>
          <w:p w14:paraId="73E543F8" w14:textId="77777777" w:rsidR="00ED7375" w:rsidRDefault="00000000">
            <w:r>
              <w:t>0</w:t>
            </w:r>
          </w:p>
        </w:tc>
        <w:tc>
          <w:tcPr>
            <w:tcW w:w="6528" w:type="dxa"/>
          </w:tcPr>
          <w:p w14:paraId="3D6D6D84" w14:textId="77777777" w:rsidR="00ED7375" w:rsidRDefault="00000000">
            <w:r>
              <w:t>It's a year now since this video went public. Have those criminals been arrested?</w:t>
            </w:r>
          </w:p>
        </w:tc>
      </w:tr>
      <w:tr w:rsidR="00ED7375" w14:paraId="35F65169" w14:textId="77777777" w:rsidTr="001E6984">
        <w:tc>
          <w:tcPr>
            <w:tcW w:w="1199" w:type="dxa"/>
          </w:tcPr>
          <w:p w14:paraId="245DDA49" w14:textId="77777777" w:rsidR="00ED7375" w:rsidRDefault="00000000">
            <w:r>
              <w:t>1039</w:t>
            </w:r>
          </w:p>
        </w:tc>
        <w:tc>
          <w:tcPr>
            <w:tcW w:w="941" w:type="dxa"/>
          </w:tcPr>
          <w:p w14:paraId="3F8BD672" w14:textId="77777777" w:rsidR="00ED7375" w:rsidRDefault="00000000">
            <w:r>
              <w:t>@heightsofgreatness</w:t>
            </w:r>
          </w:p>
        </w:tc>
        <w:tc>
          <w:tcPr>
            <w:tcW w:w="403" w:type="dxa"/>
          </w:tcPr>
          <w:p w14:paraId="72AEA888" w14:textId="77777777" w:rsidR="00ED7375" w:rsidRDefault="00000000">
            <w:r>
              <w:t>2022-01-05 02:35:23</w:t>
            </w:r>
          </w:p>
        </w:tc>
        <w:tc>
          <w:tcPr>
            <w:tcW w:w="316" w:type="dxa"/>
          </w:tcPr>
          <w:p w14:paraId="3184506F" w14:textId="77777777" w:rsidR="00ED7375" w:rsidRDefault="00000000">
            <w:r>
              <w:t>0</w:t>
            </w:r>
          </w:p>
        </w:tc>
        <w:tc>
          <w:tcPr>
            <w:tcW w:w="354" w:type="dxa"/>
          </w:tcPr>
          <w:p w14:paraId="3C0E82DF" w14:textId="77777777" w:rsidR="00ED7375" w:rsidRDefault="00000000">
            <w:r>
              <w:t>0</w:t>
            </w:r>
          </w:p>
        </w:tc>
        <w:tc>
          <w:tcPr>
            <w:tcW w:w="6528" w:type="dxa"/>
          </w:tcPr>
          <w:p w14:paraId="13BF88F8" w14:textId="77777777" w:rsidR="00ED7375" w:rsidRDefault="00000000">
            <w:r>
              <w:t>Higher ups eat babbies u never know?</w:t>
            </w:r>
          </w:p>
        </w:tc>
      </w:tr>
      <w:tr w:rsidR="00ED7375" w14:paraId="48BAC684" w14:textId="77777777" w:rsidTr="001E6984">
        <w:tc>
          <w:tcPr>
            <w:tcW w:w="1199" w:type="dxa"/>
          </w:tcPr>
          <w:p w14:paraId="459DEF47" w14:textId="77777777" w:rsidR="00ED7375" w:rsidRDefault="00000000">
            <w:r>
              <w:t>1040</w:t>
            </w:r>
          </w:p>
        </w:tc>
        <w:tc>
          <w:tcPr>
            <w:tcW w:w="941" w:type="dxa"/>
          </w:tcPr>
          <w:p w14:paraId="56F1513B" w14:textId="77777777" w:rsidR="00ED7375" w:rsidRDefault="00000000">
            <w:r>
              <w:t>@tashathepsychiatricnurse5566</w:t>
            </w:r>
          </w:p>
        </w:tc>
        <w:tc>
          <w:tcPr>
            <w:tcW w:w="403" w:type="dxa"/>
          </w:tcPr>
          <w:p w14:paraId="02C6277E" w14:textId="77777777" w:rsidR="00ED7375" w:rsidRDefault="00000000">
            <w:r>
              <w:t>2022-01-04 17:23:22</w:t>
            </w:r>
          </w:p>
        </w:tc>
        <w:tc>
          <w:tcPr>
            <w:tcW w:w="316" w:type="dxa"/>
          </w:tcPr>
          <w:p w14:paraId="06E5C533" w14:textId="77777777" w:rsidR="00ED7375" w:rsidRDefault="00000000">
            <w:r>
              <w:t>0</w:t>
            </w:r>
          </w:p>
        </w:tc>
        <w:tc>
          <w:tcPr>
            <w:tcW w:w="354" w:type="dxa"/>
          </w:tcPr>
          <w:p w14:paraId="37CAE064" w14:textId="77777777" w:rsidR="00ED7375" w:rsidRDefault="00000000">
            <w:r>
              <w:t>0</w:t>
            </w:r>
          </w:p>
        </w:tc>
        <w:tc>
          <w:tcPr>
            <w:tcW w:w="6528" w:type="dxa"/>
          </w:tcPr>
          <w:p w14:paraId="7D0F22E6" w14:textId="77777777" w:rsidR="00ED7375" w:rsidRDefault="00000000">
            <w:r>
              <w:t>I’ve seen the devil it’s name is anita</w:t>
            </w:r>
          </w:p>
        </w:tc>
      </w:tr>
      <w:tr w:rsidR="00ED7375" w14:paraId="6AE3AE02" w14:textId="77777777" w:rsidTr="001E6984">
        <w:tc>
          <w:tcPr>
            <w:tcW w:w="1199" w:type="dxa"/>
          </w:tcPr>
          <w:p w14:paraId="405EA49F" w14:textId="77777777" w:rsidR="00ED7375" w:rsidRDefault="00000000">
            <w:r>
              <w:t>1041</w:t>
            </w:r>
          </w:p>
        </w:tc>
        <w:tc>
          <w:tcPr>
            <w:tcW w:w="941" w:type="dxa"/>
          </w:tcPr>
          <w:p w14:paraId="09DE4C78" w14:textId="77777777" w:rsidR="00ED7375" w:rsidRDefault="00000000">
            <w:r>
              <w:t>@suleimankhamis8298</w:t>
            </w:r>
          </w:p>
        </w:tc>
        <w:tc>
          <w:tcPr>
            <w:tcW w:w="403" w:type="dxa"/>
          </w:tcPr>
          <w:p w14:paraId="30284FDE" w14:textId="77777777" w:rsidR="00ED7375" w:rsidRDefault="00000000">
            <w:r>
              <w:t>2022-01-03 01:31:33</w:t>
            </w:r>
          </w:p>
        </w:tc>
        <w:tc>
          <w:tcPr>
            <w:tcW w:w="316" w:type="dxa"/>
          </w:tcPr>
          <w:p w14:paraId="158CBAF0" w14:textId="77777777" w:rsidR="00ED7375" w:rsidRDefault="00000000">
            <w:r>
              <w:t>0</w:t>
            </w:r>
          </w:p>
        </w:tc>
        <w:tc>
          <w:tcPr>
            <w:tcW w:w="354" w:type="dxa"/>
          </w:tcPr>
          <w:p w14:paraId="52EC4102" w14:textId="77777777" w:rsidR="00ED7375" w:rsidRDefault="00000000">
            <w:r>
              <w:t>0</w:t>
            </w:r>
          </w:p>
        </w:tc>
        <w:tc>
          <w:tcPr>
            <w:tcW w:w="6528" w:type="dxa"/>
          </w:tcPr>
          <w:p w14:paraId="4C86CFEE" w14:textId="77777777" w:rsidR="00ED7375" w:rsidRDefault="00000000">
            <w:r>
              <w:t>I was watching the THE BABY STEALERS and once i  saw  the streets with house built by old  metal i get confused</w:t>
            </w:r>
          </w:p>
        </w:tc>
      </w:tr>
      <w:tr w:rsidR="00ED7375" w14:paraId="032D06D6" w14:textId="77777777" w:rsidTr="001E6984">
        <w:tc>
          <w:tcPr>
            <w:tcW w:w="1199" w:type="dxa"/>
          </w:tcPr>
          <w:p w14:paraId="3B9766AE" w14:textId="77777777" w:rsidR="00ED7375" w:rsidRDefault="00000000">
            <w:r>
              <w:t>1042</w:t>
            </w:r>
          </w:p>
        </w:tc>
        <w:tc>
          <w:tcPr>
            <w:tcW w:w="941" w:type="dxa"/>
          </w:tcPr>
          <w:p w14:paraId="3A4B070A" w14:textId="77777777" w:rsidR="00ED7375" w:rsidRDefault="00000000">
            <w:r>
              <w:t>@Pandagurl218</w:t>
            </w:r>
          </w:p>
        </w:tc>
        <w:tc>
          <w:tcPr>
            <w:tcW w:w="403" w:type="dxa"/>
          </w:tcPr>
          <w:p w14:paraId="6B59DEB3" w14:textId="77777777" w:rsidR="00ED7375" w:rsidRDefault="00000000">
            <w:r>
              <w:t>2022-01-03 01:01:48</w:t>
            </w:r>
          </w:p>
        </w:tc>
        <w:tc>
          <w:tcPr>
            <w:tcW w:w="316" w:type="dxa"/>
          </w:tcPr>
          <w:p w14:paraId="71C17196" w14:textId="77777777" w:rsidR="00ED7375" w:rsidRDefault="00000000">
            <w:r>
              <w:t>0</w:t>
            </w:r>
          </w:p>
        </w:tc>
        <w:tc>
          <w:tcPr>
            <w:tcW w:w="354" w:type="dxa"/>
          </w:tcPr>
          <w:p w14:paraId="252F6B60" w14:textId="77777777" w:rsidR="00ED7375" w:rsidRDefault="00000000">
            <w:r>
              <w:t>0</w:t>
            </w:r>
          </w:p>
        </w:tc>
        <w:tc>
          <w:tcPr>
            <w:tcW w:w="6528" w:type="dxa"/>
          </w:tcPr>
          <w:p w14:paraId="2736FA4C" w14:textId="77777777" w:rsidR="00ED7375" w:rsidRDefault="00000000">
            <w:r>
              <w:t>I know they are saying 50k, 80k but that is Kenyan shilling. It is crazy to know you can simply purchase an entire human for 4-750 usd ! Absolutely crazy</w:t>
            </w:r>
            <w:r>
              <w:br/>
              <w:t>The fees Fred are charging are not sacrifice low fee rates though, if people are paying 3k I think they are genuine adoptive parents who take up truly abandoned children</w:t>
            </w:r>
          </w:p>
        </w:tc>
      </w:tr>
      <w:tr w:rsidR="00ED7375" w14:paraId="6A5F5E55" w14:textId="77777777" w:rsidTr="001E6984">
        <w:tc>
          <w:tcPr>
            <w:tcW w:w="1199" w:type="dxa"/>
          </w:tcPr>
          <w:p w14:paraId="716BEF52" w14:textId="77777777" w:rsidR="00ED7375" w:rsidRDefault="00000000">
            <w:r>
              <w:t>1043</w:t>
            </w:r>
          </w:p>
        </w:tc>
        <w:tc>
          <w:tcPr>
            <w:tcW w:w="941" w:type="dxa"/>
          </w:tcPr>
          <w:p w14:paraId="54C903BE" w14:textId="77777777" w:rsidR="00ED7375" w:rsidRDefault="00000000">
            <w:r>
              <w:t>@josephmary5199</w:t>
            </w:r>
          </w:p>
        </w:tc>
        <w:tc>
          <w:tcPr>
            <w:tcW w:w="403" w:type="dxa"/>
          </w:tcPr>
          <w:p w14:paraId="3EA1709B" w14:textId="77777777" w:rsidR="00ED7375" w:rsidRDefault="00000000">
            <w:r>
              <w:t>2022-01-02 23:54:04</w:t>
            </w:r>
          </w:p>
        </w:tc>
        <w:tc>
          <w:tcPr>
            <w:tcW w:w="316" w:type="dxa"/>
          </w:tcPr>
          <w:p w14:paraId="5269C951" w14:textId="77777777" w:rsidR="00ED7375" w:rsidRDefault="00000000">
            <w:r>
              <w:t>0</w:t>
            </w:r>
          </w:p>
        </w:tc>
        <w:tc>
          <w:tcPr>
            <w:tcW w:w="354" w:type="dxa"/>
          </w:tcPr>
          <w:p w14:paraId="3F5D0E8E" w14:textId="77777777" w:rsidR="00ED7375" w:rsidRDefault="00000000">
            <w:r>
              <w:t>0</w:t>
            </w:r>
          </w:p>
        </w:tc>
        <w:tc>
          <w:tcPr>
            <w:tcW w:w="6528" w:type="dxa"/>
          </w:tcPr>
          <w:p w14:paraId="7004272A" w14:textId="77777777" w:rsidR="00ED7375" w:rsidRDefault="00000000">
            <w:r>
              <w:t>🎭🎭🎭🎭🎭🎭ALIU SANTANA FBI SAVE US📿📿📿📿📿📿🙇🙇🙇🙇🙇🙇🙇🙇🙇🙇🙇🙇🍪🍪🍪🍪🍪🍪🍪🍪🍪🍪🍪🍪🥪🥪🥪🥪🥪🥪🥪🥪🥪🥪🥪🥪VIRGIN MOTHER MARY SAVE US the battle has began war on earth mother earth📿📿📿📿📿📿</w:t>
            </w:r>
          </w:p>
        </w:tc>
      </w:tr>
      <w:tr w:rsidR="00ED7375" w14:paraId="183D61C9" w14:textId="77777777" w:rsidTr="001E6984">
        <w:tc>
          <w:tcPr>
            <w:tcW w:w="1199" w:type="dxa"/>
          </w:tcPr>
          <w:p w14:paraId="67B2C841" w14:textId="77777777" w:rsidR="00ED7375" w:rsidRDefault="00000000">
            <w:r>
              <w:t>1044</w:t>
            </w:r>
          </w:p>
        </w:tc>
        <w:tc>
          <w:tcPr>
            <w:tcW w:w="941" w:type="dxa"/>
          </w:tcPr>
          <w:p w14:paraId="50B95C99" w14:textId="77777777" w:rsidR="00ED7375" w:rsidRDefault="00000000">
            <w:r>
              <w:t>@lilyblu4577</w:t>
            </w:r>
          </w:p>
        </w:tc>
        <w:tc>
          <w:tcPr>
            <w:tcW w:w="403" w:type="dxa"/>
          </w:tcPr>
          <w:p w14:paraId="72224481" w14:textId="77777777" w:rsidR="00ED7375" w:rsidRDefault="00000000">
            <w:r>
              <w:t>2022-01-02 23:30:41</w:t>
            </w:r>
          </w:p>
        </w:tc>
        <w:tc>
          <w:tcPr>
            <w:tcW w:w="316" w:type="dxa"/>
          </w:tcPr>
          <w:p w14:paraId="27AAEA6C" w14:textId="77777777" w:rsidR="00ED7375" w:rsidRDefault="00000000">
            <w:r>
              <w:t>8</w:t>
            </w:r>
          </w:p>
        </w:tc>
        <w:tc>
          <w:tcPr>
            <w:tcW w:w="354" w:type="dxa"/>
          </w:tcPr>
          <w:p w14:paraId="62EFF7E4" w14:textId="77777777" w:rsidR="00ED7375" w:rsidRDefault="00000000">
            <w:r>
              <w:t>0</w:t>
            </w:r>
          </w:p>
        </w:tc>
        <w:tc>
          <w:tcPr>
            <w:tcW w:w="6528" w:type="dxa"/>
          </w:tcPr>
          <w:p w14:paraId="2B05CAAF" w14:textId="77777777" w:rsidR="00ED7375" w:rsidRDefault="00000000">
            <w:r>
              <w:t>My heart just aches for these ladies. The unknown when it comes to your child is just unfathomable. I hope they can all are reunited w their babies. 💔</w:t>
            </w:r>
          </w:p>
        </w:tc>
      </w:tr>
      <w:tr w:rsidR="00ED7375" w14:paraId="2B2B8B40" w14:textId="77777777" w:rsidTr="001E6984">
        <w:tc>
          <w:tcPr>
            <w:tcW w:w="1199" w:type="dxa"/>
          </w:tcPr>
          <w:p w14:paraId="05DD1711" w14:textId="77777777" w:rsidR="00ED7375" w:rsidRDefault="00000000">
            <w:r>
              <w:t>1045</w:t>
            </w:r>
          </w:p>
        </w:tc>
        <w:tc>
          <w:tcPr>
            <w:tcW w:w="941" w:type="dxa"/>
          </w:tcPr>
          <w:p w14:paraId="0DCA9FC0" w14:textId="77777777" w:rsidR="00ED7375" w:rsidRDefault="00000000">
            <w:r>
              <w:t>@microprosouthafrica5800</w:t>
            </w:r>
          </w:p>
        </w:tc>
        <w:tc>
          <w:tcPr>
            <w:tcW w:w="403" w:type="dxa"/>
          </w:tcPr>
          <w:p w14:paraId="315F418C" w14:textId="77777777" w:rsidR="00ED7375" w:rsidRDefault="00000000">
            <w:r>
              <w:t>2022-01-02 07:35:50</w:t>
            </w:r>
          </w:p>
        </w:tc>
        <w:tc>
          <w:tcPr>
            <w:tcW w:w="316" w:type="dxa"/>
          </w:tcPr>
          <w:p w14:paraId="2E626590" w14:textId="77777777" w:rsidR="00ED7375" w:rsidRDefault="00000000">
            <w:r>
              <w:t>1</w:t>
            </w:r>
          </w:p>
        </w:tc>
        <w:tc>
          <w:tcPr>
            <w:tcW w:w="354" w:type="dxa"/>
          </w:tcPr>
          <w:p w14:paraId="0FDF06A7" w14:textId="77777777" w:rsidR="00ED7375" w:rsidRDefault="00000000">
            <w:r>
              <w:t>0</w:t>
            </w:r>
          </w:p>
        </w:tc>
        <w:tc>
          <w:tcPr>
            <w:tcW w:w="6528" w:type="dxa"/>
          </w:tcPr>
          <w:p w14:paraId="7A0EF720" w14:textId="77777777" w:rsidR="00ED7375" w:rsidRDefault="00000000">
            <w:r>
              <w:t>Excellent documentary - shocking to know this is going on in the 21st Century.  As world citizens we need to wake up!</w:t>
            </w:r>
          </w:p>
        </w:tc>
      </w:tr>
      <w:tr w:rsidR="00ED7375" w14:paraId="73E40391" w14:textId="77777777" w:rsidTr="001E6984">
        <w:tc>
          <w:tcPr>
            <w:tcW w:w="1199" w:type="dxa"/>
          </w:tcPr>
          <w:p w14:paraId="4089DD35" w14:textId="77777777" w:rsidR="00ED7375" w:rsidRDefault="00000000">
            <w:r>
              <w:t>1046</w:t>
            </w:r>
          </w:p>
        </w:tc>
        <w:tc>
          <w:tcPr>
            <w:tcW w:w="941" w:type="dxa"/>
          </w:tcPr>
          <w:p w14:paraId="03F8149F" w14:textId="77777777" w:rsidR="00ED7375" w:rsidRDefault="00000000">
            <w:r>
              <w:t>@lakemontysee7296</w:t>
            </w:r>
          </w:p>
        </w:tc>
        <w:tc>
          <w:tcPr>
            <w:tcW w:w="403" w:type="dxa"/>
          </w:tcPr>
          <w:p w14:paraId="5F3BCD7C" w14:textId="77777777" w:rsidR="00ED7375" w:rsidRDefault="00000000">
            <w:r>
              <w:t>2022-01-02 03:06:51</w:t>
            </w:r>
          </w:p>
        </w:tc>
        <w:tc>
          <w:tcPr>
            <w:tcW w:w="316" w:type="dxa"/>
          </w:tcPr>
          <w:p w14:paraId="1446F0F5" w14:textId="77777777" w:rsidR="00ED7375" w:rsidRDefault="00000000">
            <w:r>
              <w:t>0</w:t>
            </w:r>
          </w:p>
        </w:tc>
        <w:tc>
          <w:tcPr>
            <w:tcW w:w="354" w:type="dxa"/>
          </w:tcPr>
          <w:p w14:paraId="0096917E" w14:textId="77777777" w:rsidR="00ED7375" w:rsidRDefault="00000000">
            <w:r>
              <w:t>0</w:t>
            </w:r>
          </w:p>
        </w:tc>
        <w:tc>
          <w:tcPr>
            <w:tcW w:w="6528" w:type="dxa"/>
          </w:tcPr>
          <w:p w14:paraId="2B5841E0" w14:textId="77777777" w:rsidR="00ED7375" w:rsidRDefault="00000000">
            <w:r>
              <w:t>what a shithole of a country Jesus africa is fucked</w:t>
            </w:r>
          </w:p>
        </w:tc>
      </w:tr>
      <w:tr w:rsidR="00ED7375" w14:paraId="564CB4BD" w14:textId="77777777" w:rsidTr="001E6984">
        <w:tc>
          <w:tcPr>
            <w:tcW w:w="1199" w:type="dxa"/>
          </w:tcPr>
          <w:p w14:paraId="0D69CB2D" w14:textId="77777777" w:rsidR="00ED7375" w:rsidRDefault="00000000">
            <w:r>
              <w:t>1047</w:t>
            </w:r>
          </w:p>
        </w:tc>
        <w:tc>
          <w:tcPr>
            <w:tcW w:w="941" w:type="dxa"/>
          </w:tcPr>
          <w:p w14:paraId="2EA43206" w14:textId="77777777" w:rsidR="00ED7375" w:rsidRDefault="00000000">
            <w:r>
              <w:t>@jenniemaybrown6436</w:t>
            </w:r>
          </w:p>
        </w:tc>
        <w:tc>
          <w:tcPr>
            <w:tcW w:w="403" w:type="dxa"/>
          </w:tcPr>
          <w:p w14:paraId="6C1FDE41" w14:textId="77777777" w:rsidR="00ED7375" w:rsidRDefault="00000000">
            <w:r>
              <w:t>2022-01-01 23:44:01</w:t>
            </w:r>
          </w:p>
        </w:tc>
        <w:tc>
          <w:tcPr>
            <w:tcW w:w="316" w:type="dxa"/>
          </w:tcPr>
          <w:p w14:paraId="1D9E47CB" w14:textId="77777777" w:rsidR="00ED7375" w:rsidRDefault="00000000">
            <w:r>
              <w:t>1</w:t>
            </w:r>
          </w:p>
        </w:tc>
        <w:tc>
          <w:tcPr>
            <w:tcW w:w="354" w:type="dxa"/>
          </w:tcPr>
          <w:p w14:paraId="5C350B0A" w14:textId="77777777" w:rsidR="00ED7375" w:rsidRDefault="00000000">
            <w:r>
              <w:t>0</w:t>
            </w:r>
          </w:p>
        </w:tc>
        <w:tc>
          <w:tcPr>
            <w:tcW w:w="6528" w:type="dxa"/>
          </w:tcPr>
          <w:p w14:paraId="79F565BB" w14:textId="77777777" w:rsidR="00ED7375" w:rsidRDefault="00000000">
            <w:r>
              <w:t>In the US the transaction was enough evidence for an arrest</w:t>
            </w:r>
          </w:p>
        </w:tc>
      </w:tr>
      <w:tr w:rsidR="00ED7375" w14:paraId="605E230A" w14:textId="77777777" w:rsidTr="001E6984">
        <w:tc>
          <w:tcPr>
            <w:tcW w:w="1199" w:type="dxa"/>
          </w:tcPr>
          <w:p w14:paraId="57BE8F99" w14:textId="77777777" w:rsidR="00ED7375" w:rsidRDefault="00000000">
            <w:r>
              <w:t>1048</w:t>
            </w:r>
          </w:p>
        </w:tc>
        <w:tc>
          <w:tcPr>
            <w:tcW w:w="941" w:type="dxa"/>
          </w:tcPr>
          <w:p w14:paraId="4497D1B9" w14:textId="77777777" w:rsidR="00ED7375" w:rsidRDefault="00000000">
            <w:r>
              <w:t>@r.b.d8018</w:t>
            </w:r>
          </w:p>
        </w:tc>
        <w:tc>
          <w:tcPr>
            <w:tcW w:w="403" w:type="dxa"/>
          </w:tcPr>
          <w:p w14:paraId="0F558AB0" w14:textId="77777777" w:rsidR="00ED7375" w:rsidRDefault="00000000">
            <w:r>
              <w:t>2022-01-01 22:52:46</w:t>
            </w:r>
          </w:p>
        </w:tc>
        <w:tc>
          <w:tcPr>
            <w:tcW w:w="316" w:type="dxa"/>
          </w:tcPr>
          <w:p w14:paraId="5FB64BAA" w14:textId="77777777" w:rsidR="00ED7375" w:rsidRDefault="00000000">
            <w:r>
              <w:t>3</w:t>
            </w:r>
          </w:p>
        </w:tc>
        <w:tc>
          <w:tcPr>
            <w:tcW w:w="354" w:type="dxa"/>
          </w:tcPr>
          <w:p w14:paraId="6F81AEC4" w14:textId="77777777" w:rsidR="00ED7375" w:rsidRDefault="00000000">
            <w:r>
              <w:t>0</w:t>
            </w:r>
          </w:p>
        </w:tc>
        <w:tc>
          <w:tcPr>
            <w:tcW w:w="6528" w:type="dxa"/>
          </w:tcPr>
          <w:p w14:paraId="5D1A98A0" w14:textId="77777777" w:rsidR="00ED7375" w:rsidRDefault="00000000">
            <w:r>
              <w:t>I am a black American born and raised in America. I have seen and heard some terrible things.  This right here has left no trust in my heart for no one. This truly is the devil's playground in all races/gender of people all over the world. 😭😭</w:t>
            </w:r>
          </w:p>
        </w:tc>
      </w:tr>
      <w:tr w:rsidR="00ED7375" w14:paraId="20B46DFC" w14:textId="77777777" w:rsidTr="001E6984">
        <w:tc>
          <w:tcPr>
            <w:tcW w:w="1199" w:type="dxa"/>
          </w:tcPr>
          <w:p w14:paraId="16732C93" w14:textId="77777777" w:rsidR="00ED7375" w:rsidRDefault="00000000">
            <w:r>
              <w:t>1049</w:t>
            </w:r>
          </w:p>
        </w:tc>
        <w:tc>
          <w:tcPr>
            <w:tcW w:w="941" w:type="dxa"/>
          </w:tcPr>
          <w:p w14:paraId="5B81B321" w14:textId="77777777" w:rsidR="00ED7375" w:rsidRDefault="00000000">
            <w:r>
              <w:t>@xalleem8117</w:t>
            </w:r>
          </w:p>
        </w:tc>
        <w:tc>
          <w:tcPr>
            <w:tcW w:w="403" w:type="dxa"/>
          </w:tcPr>
          <w:p w14:paraId="19C1EDE1" w14:textId="77777777" w:rsidR="00ED7375" w:rsidRDefault="00000000">
            <w:r>
              <w:t>2022-01-01 22:26:56</w:t>
            </w:r>
          </w:p>
        </w:tc>
        <w:tc>
          <w:tcPr>
            <w:tcW w:w="316" w:type="dxa"/>
          </w:tcPr>
          <w:p w14:paraId="3FCF9200" w14:textId="77777777" w:rsidR="00ED7375" w:rsidRDefault="00000000">
            <w:r>
              <w:t>0</w:t>
            </w:r>
          </w:p>
        </w:tc>
        <w:tc>
          <w:tcPr>
            <w:tcW w:w="354" w:type="dxa"/>
          </w:tcPr>
          <w:p w14:paraId="1920EBDC" w14:textId="77777777" w:rsidR="00ED7375" w:rsidRDefault="00000000">
            <w:r>
              <w:t>0</w:t>
            </w:r>
          </w:p>
        </w:tc>
        <w:tc>
          <w:tcPr>
            <w:tcW w:w="6528" w:type="dxa"/>
          </w:tcPr>
          <w:p w14:paraId="1F0512F1" w14:textId="77777777" w:rsidR="00ED7375" w:rsidRDefault="00000000">
            <w:r>
              <w:t>Money...the root of almost all evil and sin....yet it's not indestructible...smh...</w:t>
            </w:r>
          </w:p>
        </w:tc>
      </w:tr>
      <w:tr w:rsidR="00ED7375" w14:paraId="01D39366" w14:textId="77777777" w:rsidTr="001E6984">
        <w:tc>
          <w:tcPr>
            <w:tcW w:w="1199" w:type="dxa"/>
          </w:tcPr>
          <w:p w14:paraId="44EC2C7F" w14:textId="77777777" w:rsidR="00ED7375" w:rsidRDefault="00000000">
            <w:r>
              <w:t>1050</w:t>
            </w:r>
          </w:p>
        </w:tc>
        <w:tc>
          <w:tcPr>
            <w:tcW w:w="941" w:type="dxa"/>
          </w:tcPr>
          <w:p w14:paraId="3373D6B5" w14:textId="77777777" w:rsidR="00ED7375" w:rsidRDefault="00000000">
            <w:r>
              <w:t>@nafissatoure4449</w:t>
            </w:r>
          </w:p>
        </w:tc>
        <w:tc>
          <w:tcPr>
            <w:tcW w:w="403" w:type="dxa"/>
          </w:tcPr>
          <w:p w14:paraId="7E00BE09" w14:textId="77777777" w:rsidR="00ED7375" w:rsidRDefault="00000000">
            <w:r>
              <w:t>2022-01-01 21:35:45</w:t>
            </w:r>
          </w:p>
        </w:tc>
        <w:tc>
          <w:tcPr>
            <w:tcW w:w="316" w:type="dxa"/>
          </w:tcPr>
          <w:p w14:paraId="7D8748C4" w14:textId="77777777" w:rsidR="00ED7375" w:rsidRDefault="00000000">
            <w:r>
              <w:t>1</w:t>
            </w:r>
          </w:p>
        </w:tc>
        <w:tc>
          <w:tcPr>
            <w:tcW w:w="354" w:type="dxa"/>
          </w:tcPr>
          <w:p w14:paraId="49FF7DD0" w14:textId="77777777" w:rsidR="00ED7375" w:rsidRDefault="00000000">
            <w:r>
              <w:t>0</w:t>
            </w:r>
          </w:p>
        </w:tc>
        <w:tc>
          <w:tcPr>
            <w:tcW w:w="6528" w:type="dxa"/>
          </w:tcPr>
          <w:p w14:paraId="698A8314" w14:textId="77777777" w:rsidR="00ED7375" w:rsidRDefault="00000000">
            <w:r>
              <w:t>How could a woman do this to another woman? And these ladies doing these horrific things without remorse or guilt look at them smiling like they are selling bag of rice?? Disgusting!!!!</w:t>
            </w:r>
          </w:p>
        </w:tc>
      </w:tr>
      <w:tr w:rsidR="00ED7375" w14:paraId="33B881D5" w14:textId="77777777" w:rsidTr="001E6984">
        <w:tc>
          <w:tcPr>
            <w:tcW w:w="1199" w:type="dxa"/>
          </w:tcPr>
          <w:p w14:paraId="2CCA7092" w14:textId="77777777" w:rsidR="00ED7375" w:rsidRDefault="00000000">
            <w:r>
              <w:t>1051</w:t>
            </w:r>
          </w:p>
        </w:tc>
        <w:tc>
          <w:tcPr>
            <w:tcW w:w="941" w:type="dxa"/>
          </w:tcPr>
          <w:p w14:paraId="6D4D5393" w14:textId="77777777" w:rsidR="00ED7375" w:rsidRDefault="00000000">
            <w:r>
              <w:t>@vasanthkumar4063</w:t>
            </w:r>
          </w:p>
        </w:tc>
        <w:tc>
          <w:tcPr>
            <w:tcW w:w="403" w:type="dxa"/>
          </w:tcPr>
          <w:p w14:paraId="4A8C2AA2" w14:textId="77777777" w:rsidR="00ED7375" w:rsidRDefault="00000000">
            <w:r>
              <w:t>2022-01-01 09:06:00</w:t>
            </w:r>
          </w:p>
        </w:tc>
        <w:tc>
          <w:tcPr>
            <w:tcW w:w="316" w:type="dxa"/>
          </w:tcPr>
          <w:p w14:paraId="7E4C68FB" w14:textId="77777777" w:rsidR="00ED7375" w:rsidRDefault="00000000">
            <w:r>
              <w:t>0</w:t>
            </w:r>
          </w:p>
        </w:tc>
        <w:tc>
          <w:tcPr>
            <w:tcW w:w="354" w:type="dxa"/>
          </w:tcPr>
          <w:p w14:paraId="5464671C" w14:textId="77777777" w:rsidR="00ED7375" w:rsidRDefault="00000000">
            <w:r>
              <w:t>0</w:t>
            </w:r>
          </w:p>
        </w:tc>
        <w:tc>
          <w:tcPr>
            <w:tcW w:w="6528" w:type="dxa"/>
          </w:tcPr>
          <w:p w14:paraId="2AD475D0" w14:textId="77777777" w:rsidR="00ED7375" w:rsidRDefault="00000000">
            <w:r>
              <w:t>Must stop from president and govt officials they are full of corruption and bribe.Povertey tends these all issues like sex for grades , forcing for sex, migration,etc..</w:t>
            </w:r>
          </w:p>
        </w:tc>
      </w:tr>
      <w:tr w:rsidR="00ED7375" w14:paraId="5950C88C" w14:textId="77777777" w:rsidTr="001E6984">
        <w:tc>
          <w:tcPr>
            <w:tcW w:w="1199" w:type="dxa"/>
          </w:tcPr>
          <w:p w14:paraId="485996FA" w14:textId="77777777" w:rsidR="00ED7375" w:rsidRDefault="00000000">
            <w:r>
              <w:t>1052</w:t>
            </w:r>
          </w:p>
        </w:tc>
        <w:tc>
          <w:tcPr>
            <w:tcW w:w="941" w:type="dxa"/>
          </w:tcPr>
          <w:p w14:paraId="3001E36A" w14:textId="77777777" w:rsidR="00ED7375" w:rsidRDefault="00000000">
            <w:r>
              <w:t>@debparte1</w:t>
            </w:r>
          </w:p>
        </w:tc>
        <w:tc>
          <w:tcPr>
            <w:tcW w:w="403" w:type="dxa"/>
          </w:tcPr>
          <w:p w14:paraId="537E373E" w14:textId="77777777" w:rsidR="00ED7375" w:rsidRDefault="00000000">
            <w:r>
              <w:t>2021-12-31 04:43:40</w:t>
            </w:r>
          </w:p>
        </w:tc>
        <w:tc>
          <w:tcPr>
            <w:tcW w:w="316" w:type="dxa"/>
          </w:tcPr>
          <w:p w14:paraId="2C1A2848" w14:textId="77777777" w:rsidR="00ED7375" w:rsidRDefault="00000000">
            <w:r>
              <w:t>1</w:t>
            </w:r>
          </w:p>
        </w:tc>
        <w:tc>
          <w:tcPr>
            <w:tcW w:w="354" w:type="dxa"/>
          </w:tcPr>
          <w:p w14:paraId="02881512" w14:textId="77777777" w:rsidR="00ED7375" w:rsidRDefault="00000000">
            <w:r>
              <w:t>0</w:t>
            </w:r>
          </w:p>
        </w:tc>
        <w:tc>
          <w:tcPr>
            <w:tcW w:w="6528" w:type="dxa"/>
          </w:tcPr>
          <w:p w14:paraId="399D0EE2" w14:textId="77777777" w:rsidR="00ED7375" w:rsidRDefault="00000000">
            <w:r>
              <w:t>If a woman knows there's a legitimate orphanage in the city,  why doesn't she take the child there? This is heartbreaking.</w:t>
            </w:r>
          </w:p>
        </w:tc>
      </w:tr>
      <w:tr w:rsidR="00ED7375" w14:paraId="2F6A4E13" w14:textId="77777777" w:rsidTr="001E6984">
        <w:tc>
          <w:tcPr>
            <w:tcW w:w="1199" w:type="dxa"/>
          </w:tcPr>
          <w:p w14:paraId="0B2A888A" w14:textId="77777777" w:rsidR="00ED7375" w:rsidRDefault="00000000">
            <w:r>
              <w:t>1053</w:t>
            </w:r>
          </w:p>
        </w:tc>
        <w:tc>
          <w:tcPr>
            <w:tcW w:w="941" w:type="dxa"/>
          </w:tcPr>
          <w:p w14:paraId="79C4DC43" w14:textId="77777777" w:rsidR="00ED7375" w:rsidRDefault="00000000">
            <w:r>
              <w:t>@rosievasquez4378</w:t>
            </w:r>
          </w:p>
        </w:tc>
        <w:tc>
          <w:tcPr>
            <w:tcW w:w="403" w:type="dxa"/>
          </w:tcPr>
          <w:p w14:paraId="1042F725" w14:textId="77777777" w:rsidR="00ED7375" w:rsidRDefault="00000000">
            <w:r>
              <w:t>2021-12-31 01:49:25</w:t>
            </w:r>
          </w:p>
        </w:tc>
        <w:tc>
          <w:tcPr>
            <w:tcW w:w="316" w:type="dxa"/>
          </w:tcPr>
          <w:p w14:paraId="74100335" w14:textId="77777777" w:rsidR="00ED7375" w:rsidRDefault="00000000">
            <w:r>
              <w:t>0</w:t>
            </w:r>
          </w:p>
        </w:tc>
        <w:tc>
          <w:tcPr>
            <w:tcW w:w="354" w:type="dxa"/>
          </w:tcPr>
          <w:p w14:paraId="2557EE02" w14:textId="77777777" w:rsidR="00ED7375" w:rsidRDefault="00000000">
            <w:r>
              <w:t>0</w:t>
            </w:r>
          </w:p>
        </w:tc>
        <w:tc>
          <w:tcPr>
            <w:tcW w:w="6528" w:type="dxa"/>
          </w:tcPr>
          <w:p w14:paraId="39528FFA" w14:textId="77777777" w:rsidR="00ED7375" w:rsidRDefault="00000000">
            <w:r>
              <w:t>It's like I said the police don't do nothing because they're involved to somehow they're covering up for those people that are selling those children and those babies</w:t>
            </w:r>
          </w:p>
        </w:tc>
      </w:tr>
      <w:tr w:rsidR="00ED7375" w14:paraId="2F8BC596" w14:textId="77777777" w:rsidTr="001E6984">
        <w:tc>
          <w:tcPr>
            <w:tcW w:w="1199" w:type="dxa"/>
          </w:tcPr>
          <w:p w14:paraId="1C420A18" w14:textId="77777777" w:rsidR="00ED7375" w:rsidRDefault="00000000">
            <w:r>
              <w:t>1054</w:t>
            </w:r>
          </w:p>
        </w:tc>
        <w:tc>
          <w:tcPr>
            <w:tcW w:w="941" w:type="dxa"/>
          </w:tcPr>
          <w:p w14:paraId="2C89F05E" w14:textId="77777777" w:rsidR="00ED7375" w:rsidRDefault="00000000">
            <w:r>
              <w:t>@rosievasquez4378</w:t>
            </w:r>
          </w:p>
        </w:tc>
        <w:tc>
          <w:tcPr>
            <w:tcW w:w="403" w:type="dxa"/>
          </w:tcPr>
          <w:p w14:paraId="42D72216" w14:textId="77777777" w:rsidR="00ED7375" w:rsidRDefault="00000000">
            <w:r>
              <w:t>2021-12-31 01:43:53</w:t>
            </w:r>
          </w:p>
        </w:tc>
        <w:tc>
          <w:tcPr>
            <w:tcW w:w="316" w:type="dxa"/>
          </w:tcPr>
          <w:p w14:paraId="52437AF6" w14:textId="77777777" w:rsidR="00ED7375" w:rsidRDefault="00000000">
            <w:r>
              <w:t>0</w:t>
            </w:r>
          </w:p>
        </w:tc>
        <w:tc>
          <w:tcPr>
            <w:tcW w:w="354" w:type="dxa"/>
          </w:tcPr>
          <w:p w14:paraId="01D10876" w14:textId="77777777" w:rsidR="00ED7375" w:rsidRDefault="00000000">
            <w:r>
              <w:t>0</w:t>
            </w:r>
          </w:p>
        </w:tc>
        <w:tc>
          <w:tcPr>
            <w:tcW w:w="6528" w:type="dxa"/>
          </w:tcPr>
          <w:p w14:paraId="4B3E4938" w14:textId="77777777" w:rsidR="00ED7375" w:rsidRDefault="00000000">
            <w:r>
              <w:t>I guarantee you the doctors nurses are the ones selling those babies as soon as they're born and nobody and the police don't look for them Lord knows where they wind up dead or sacrificed Lord knows what they do to those babies she just like that lady that delivers babies that midwife okay she was already selling the babies and they were not even born yet and then the people that steal those babies and children three years old and the older girls I bet you they still on for prostitution to sell them and then some of those parents who sell their own children are selling them themselves it's like they don't care what they're doing they should all go to prison when they're caught</w:t>
            </w:r>
          </w:p>
        </w:tc>
      </w:tr>
      <w:tr w:rsidR="00ED7375" w14:paraId="7BFABE37" w14:textId="77777777" w:rsidTr="001E6984">
        <w:tc>
          <w:tcPr>
            <w:tcW w:w="1199" w:type="dxa"/>
          </w:tcPr>
          <w:p w14:paraId="2027C69D" w14:textId="77777777" w:rsidR="00ED7375" w:rsidRDefault="00000000">
            <w:r>
              <w:t>1055</w:t>
            </w:r>
          </w:p>
        </w:tc>
        <w:tc>
          <w:tcPr>
            <w:tcW w:w="941" w:type="dxa"/>
          </w:tcPr>
          <w:p w14:paraId="30FB3493" w14:textId="77777777" w:rsidR="00ED7375" w:rsidRDefault="00000000">
            <w:r>
              <w:t>@rosievasquez4378</w:t>
            </w:r>
          </w:p>
        </w:tc>
        <w:tc>
          <w:tcPr>
            <w:tcW w:w="403" w:type="dxa"/>
          </w:tcPr>
          <w:p w14:paraId="301CC671" w14:textId="77777777" w:rsidR="00ED7375" w:rsidRDefault="00000000">
            <w:r>
              <w:t>2021-12-31 01:31:22</w:t>
            </w:r>
          </w:p>
        </w:tc>
        <w:tc>
          <w:tcPr>
            <w:tcW w:w="316" w:type="dxa"/>
          </w:tcPr>
          <w:p w14:paraId="5AF5AB20" w14:textId="77777777" w:rsidR="00ED7375" w:rsidRDefault="00000000">
            <w:r>
              <w:t>0</w:t>
            </w:r>
          </w:p>
        </w:tc>
        <w:tc>
          <w:tcPr>
            <w:tcW w:w="354" w:type="dxa"/>
          </w:tcPr>
          <w:p w14:paraId="1DB2CECE" w14:textId="77777777" w:rsidR="00ED7375" w:rsidRDefault="00000000">
            <w:r>
              <w:t>0</w:t>
            </w:r>
          </w:p>
        </w:tc>
        <w:tc>
          <w:tcPr>
            <w:tcW w:w="6528" w:type="dxa"/>
          </w:tcPr>
          <w:p w14:paraId="6FB4890E" w14:textId="77777777" w:rsidR="00ED7375" w:rsidRDefault="00000000">
            <w:r>
              <w:t>Show me like the police officers or something that knows what's going on and they're helping it that's why I've continued and it's been growing more</w:t>
            </w:r>
          </w:p>
        </w:tc>
      </w:tr>
      <w:tr w:rsidR="00ED7375" w14:paraId="34633E74" w14:textId="77777777" w:rsidTr="001E6984">
        <w:tc>
          <w:tcPr>
            <w:tcW w:w="1199" w:type="dxa"/>
          </w:tcPr>
          <w:p w14:paraId="5D6045FB" w14:textId="77777777" w:rsidR="00ED7375" w:rsidRDefault="00000000">
            <w:r>
              <w:t>1056</w:t>
            </w:r>
          </w:p>
        </w:tc>
        <w:tc>
          <w:tcPr>
            <w:tcW w:w="941" w:type="dxa"/>
          </w:tcPr>
          <w:p w14:paraId="51698DB7" w14:textId="77777777" w:rsidR="00ED7375" w:rsidRDefault="00000000">
            <w:r>
              <w:t>@rustybennineoneonemajesty</w:t>
            </w:r>
          </w:p>
        </w:tc>
        <w:tc>
          <w:tcPr>
            <w:tcW w:w="403" w:type="dxa"/>
          </w:tcPr>
          <w:p w14:paraId="596E9606" w14:textId="77777777" w:rsidR="00ED7375" w:rsidRDefault="00000000">
            <w:r>
              <w:t>2021-12-31 00:07:48</w:t>
            </w:r>
          </w:p>
        </w:tc>
        <w:tc>
          <w:tcPr>
            <w:tcW w:w="316" w:type="dxa"/>
          </w:tcPr>
          <w:p w14:paraId="027E3747" w14:textId="77777777" w:rsidR="00ED7375" w:rsidRDefault="00000000">
            <w:r>
              <w:t>0</w:t>
            </w:r>
          </w:p>
        </w:tc>
        <w:tc>
          <w:tcPr>
            <w:tcW w:w="354" w:type="dxa"/>
          </w:tcPr>
          <w:p w14:paraId="3F1B6321" w14:textId="77777777" w:rsidR="00ED7375" w:rsidRDefault="00000000">
            <w:r>
              <w:t>0</w:t>
            </w:r>
          </w:p>
        </w:tc>
        <w:tc>
          <w:tcPr>
            <w:tcW w:w="6528" w:type="dxa"/>
          </w:tcPr>
          <w:p w14:paraId="18B6B5A5" w14:textId="77777777" w:rsidR="00ED7375" w:rsidRDefault="00000000">
            <w:r>
              <w:t>I thought Africa was poor , so why then would they want a child in a poverty-stricken country that don't have good basic supply of food education and money or housing or welfare free money in benefits, for God sake they don't even have good heath care systems for the poor , and 8f they do its only the rich Africans that can afford it and just by looking at these people in this documentary they all look like the poorest Africans so it don't make sense why the want another mouth to feed when they can't even feed them self , beats me to wonder why so selfish adults stealing what they can't even afford 🤔</w:t>
            </w:r>
          </w:p>
        </w:tc>
      </w:tr>
      <w:tr w:rsidR="00ED7375" w14:paraId="59008ECD" w14:textId="77777777" w:rsidTr="001E6984">
        <w:tc>
          <w:tcPr>
            <w:tcW w:w="1199" w:type="dxa"/>
          </w:tcPr>
          <w:p w14:paraId="5E5FB4DE" w14:textId="77777777" w:rsidR="00ED7375" w:rsidRDefault="00000000">
            <w:r>
              <w:t>1057</w:t>
            </w:r>
          </w:p>
        </w:tc>
        <w:tc>
          <w:tcPr>
            <w:tcW w:w="941" w:type="dxa"/>
          </w:tcPr>
          <w:p w14:paraId="18AA827D" w14:textId="77777777" w:rsidR="00ED7375" w:rsidRDefault="00000000">
            <w:r>
              <w:t>@oscaralochi</w:t>
            </w:r>
          </w:p>
        </w:tc>
        <w:tc>
          <w:tcPr>
            <w:tcW w:w="403" w:type="dxa"/>
          </w:tcPr>
          <w:p w14:paraId="605CC715" w14:textId="77777777" w:rsidR="00ED7375" w:rsidRDefault="00000000">
            <w:r>
              <w:t>2021-12-30 20:08:02</w:t>
            </w:r>
          </w:p>
        </w:tc>
        <w:tc>
          <w:tcPr>
            <w:tcW w:w="316" w:type="dxa"/>
          </w:tcPr>
          <w:p w14:paraId="624E4A04" w14:textId="77777777" w:rsidR="00ED7375" w:rsidRDefault="00000000">
            <w:r>
              <w:t>0</w:t>
            </w:r>
          </w:p>
        </w:tc>
        <w:tc>
          <w:tcPr>
            <w:tcW w:w="354" w:type="dxa"/>
          </w:tcPr>
          <w:p w14:paraId="707A700A" w14:textId="77777777" w:rsidR="00ED7375" w:rsidRDefault="00000000">
            <w:r>
              <w:t>0</w:t>
            </w:r>
          </w:p>
        </w:tc>
        <w:tc>
          <w:tcPr>
            <w:tcW w:w="6528" w:type="dxa"/>
          </w:tcPr>
          <w:p w14:paraId="242921C0" w14:textId="77777777" w:rsidR="00ED7375" w:rsidRDefault="00000000">
            <w:r>
              <w:t>The documentary end poorly no one was arrested and jailed for child trafficking, who knows how many children have been sold like cattles I feel like the investigating team and the police let down the other baby that was sold by Anita am heartbroken and in tears  😢😢😢😢😢</w:t>
            </w:r>
          </w:p>
        </w:tc>
      </w:tr>
      <w:tr w:rsidR="00ED7375" w14:paraId="5E8B5504" w14:textId="77777777" w:rsidTr="001E6984">
        <w:tc>
          <w:tcPr>
            <w:tcW w:w="1199" w:type="dxa"/>
          </w:tcPr>
          <w:p w14:paraId="05733654" w14:textId="77777777" w:rsidR="00ED7375" w:rsidRDefault="00000000">
            <w:r>
              <w:t>1058</w:t>
            </w:r>
          </w:p>
        </w:tc>
        <w:tc>
          <w:tcPr>
            <w:tcW w:w="941" w:type="dxa"/>
          </w:tcPr>
          <w:p w14:paraId="2FF7DE8D" w14:textId="77777777" w:rsidR="00ED7375" w:rsidRDefault="00000000">
            <w:r>
              <w:t>@reliancelab2149</w:t>
            </w:r>
          </w:p>
        </w:tc>
        <w:tc>
          <w:tcPr>
            <w:tcW w:w="403" w:type="dxa"/>
          </w:tcPr>
          <w:p w14:paraId="53219D3D" w14:textId="77777777" w:rsidR="00ED7375" w:rsidRDefault="00000000">
            <w:r>
              <w:t>2021-12-29 21:44:55</w:t>
            </w:r>
          </w:p>
        </w:tc>
        <w:tc>
          <w:tcPr>
            <w:tcW w:w="316" w:type="dxa"/>
          </w:tcPr>
          <w:p w14:paraId="4B9A1B14" w14:textId="77777777" w:rsidR="00ED7375" w:rsidRDefault="00000000">
            <w:r>
              <w:t>0</w:t>
            </w:r>
          </w:p>
        </w:tc>
        <w:tc>
          <w:tcPr>
            <w:tcW w:w="354" w:type="dxa"/>
          </w:tcPr>
          <w:p w14:paraId="720DBA03" w14:textId="77777777" w:rsidR="00ED7375" w:rsidRDefault="00000000">
            <w:r>
              <w:t>0</w:t>
            </w:r>
          </w:p>
        </w:tc>
        <w:tc>
          <w:tcPr>
            <w:tcW w:w="6528" w:type="dxa"/>
          </w:tcPr>
          <w:p w14:paraId="13A5E693" w14:textId="77777777" w:rsidR="00ED7375" w:rsidRDefault="00000000">
            <w:r>
              <w:t>our Criminal investigation department is in slumber. This guys should have been arrested</w:t>
            </w:r>
          </w:p>
        </w:tc>
      </w:tr>
      <w:tr w:rsidR="00ED7375" w14:paraId="16DEA4D0" w14:textId="77777777" w:rsidTr="001E6984">
        <w:tc>
          <w:tcPr>
            <w:tcW w:w="1199" w:type="dxa"/>
          </w:tcPr>
          <w:p w14:paraId="22495C76" w14:textId="77777777" w:rsidR="00ED7375" w:rsidRDefault="00000000">
            <w:r>
              <w:t>1059</w:t>
            </w:r>
          </w:p>
        </w:tc>
        <w:tc>
          <w:tcPr>
            <w:tcW w:w="941" w:type="dxa"/>
          </w:tcPr>
          <w:p w14:paraId="736CE4D2" w14:textId="77777777" w:rsidR="00ED7375" w:rsidRDefault="00000000">
            <w:r>
              <w:t>@reliancelab2149</w:t>
            </w:r>
          </w:p>
        </w:tc>
        <w:tc>
          <w:tcPr>
            <w:tcW w:w="403" w:type="dxa"/>
          </w:tcPr>
          <w:p w14:paraId="339330D8" w14:textId="77777777" w:rsidR="00ED7375" w:rsidRDefault="00000000">
            <w:r>
              <w:t>2021-12-29 20:59:27</w:t>
            </w:r>
          </w:p>
        </w:tc>
        <w:tc>
          <w:tcPr>
            <w:tcW w:w="316" w:type="dxa"/>
          </w:tcPr>
          <w:p w14:paraId="30C59F51" w14:textId="77777777" w:rsidR="00ED7375" w:rsidRDefault="00000000">
            <w:r>
              <w:t>0</w:t>
            </w:r>
          </w:p>
        </w:tc>
        <w:tc>
          <w:tcPr>
            <w:tcW w:w="354" w:type="dxa"/>
          </w:tcPr>
          <w:p w14:paraId="287DBFE4" w14:textId="77777777" w:rsidR="00ED7375" w:rsidRDefault="00000000">
            <w:r>
              <w:t>0</w:t>
            </w:r>
          </w:p>
        </w:tc>
        <w:tc>
          <w:tcPr>
            <w:tcW w:w="6528" w:type="dxa"/>
          </w:tcPr>
          <w:p w14:paraId="7B376305" w14:textId="77777777" w:rsidR="00ED7375" w:rsidRDefault="00000000">
            <w:r>
              <w:t>so painful</w:t>
            </w:r>
          </w:p>
        </w:tc>
      </w:tr>
      <w:tr w:rsidR="00ED7375" w14:paraId="1193261D" w14:textId="77777777" w:rsidTr="001E6984">
        <w:tc>
          <w:tcPr>
            <w:tcW w:w="1199" w:type="dxa"/>
          </w:tcPr>
          <w:p w14:paraId="76658BE9" w14:textId="77777777" w:rsidR="00ED7375" w:rsidRDefault="00000000">
            <w:r>
              <w:t>1060</w:t>
            </w:r>
          </w:p>
        </w:tc>
        <w:tc>
          <w:tcPr>
            <w:tcW w:w="941" w:type="dxa"/>
          </w:tcPr>
          <w:p w14:paraId="30B56D5F" w14:textId="77777777" w:rsidR="00ED7375" w:rsidRDefault="00000000">
            <w:r>
              <w:t>@meleas8262</w:t>
            </w:r>
          </w:p>
        </w:tc>
        <w:tc>
          <w:tcPr>
            <w:tcW w:w="403" w:type="dxa"/>
          </w:tcPr>
          <w:p w14:paraId="3B319593" w14:textId="77777777" w:rsidR="00ED7375" w:rsidRDefault="00000000">
            <w:r>
              <w:t>2021-12-29 15:22:42</w:t>
            </w:r>
          </w:p>
        </w:tc>
        <w:tc>
          <w:tcPr>
            <w:tcW w:w="316" w:type="dxa"/>
          </w:tcPr>
          <w:p w14:paraId="78440DDA" w14:textId="77777777" w:rsidR="00ED7375" w:rsidRDefault="00000000">
            <w:r>
              <w:t>0</w:t>
            </w:r>
          </w:p>
        </w:tc>
        <w:tc>
          <w:tcPr>
            <w:tcW w:w="354" w:type="dxa"/>
          </w:tcPr>
          <w:p w14:paraId="65D46226" w14:textId="77777777" w:rsidR="00ED7375" w:rsidRDefault="00000000">
            <w:r>
              <w:t>0</w:t>
            </w:r>
          </w:p>
        </w:tc>
        <w:tc>
          <w:tcPr>
            <w:tcW w:w="6528" w:type="dxa"/>
          </w:tcPr>
          <w:p w14:paraId="1FC632AF" w14:textId="77777777" w:rsidR="00ED7375" w:rsidRDefault="00000000">
            <w:r>
              <w:t>We're the peOple ever arrested</w:t>
            </w:r>
          </w:p>
        </w:tc>
      </w:tr>
      <w:tr w:rsidR="00ED7375" w14:paraId="39EFB9F6" w14:textId="77777777" w:rsidTr="001E6984">
        <w:tc>
          <w:tcPr>
            <w:tcW w:w="1199" w:type="dxa"/>
          </w:tcPr>
          <w:p w14:paraId="5529E566" w14:textId="77777777" w:rsidR="00ED7375" w:rsidRDefault="00000000">
            <w:r>
              <w:t>1061</w:t>
            </w:r>
          </w:p>
        </w:tc>
        <w:tc>
          <w:tcPr>
            <w:tcW w:w="941" w:type="dxa"/>
          </w:tcPr>
          <w:p w14:paraId="4352631B" w14:textId="77777777" w:rsidR="00ED7375" w:rsidRDefault="00000000">
            <w:r>
              <w:t>@tothelostsheepofjacob5787</w:t>
            </w:r>
          </w:p>
        </w:tc>
        <w:tc>
          <w:tcPr>
            <w:tcW w:w="403" w:type="dxa"/>
          </w:tcPr>
          <w:p w14:paraId="4AB0CF9C" w14:textId="77777777" w:rsidR="00ED7375" w:rsidRDefault="00000000">
            <w:r>
              <w:t>2021-12-29 10:00:20</w:t>
            </w:r>
          </w:p>
        </w:tc>
        <w:tc>
          <w:tcPr>
            <w:tcW w:w="316" w:type="dxa"/>
          </w:tcPr>
          <w:p w14:paraId="7C19747A" w14:textId="77777777" w:rsidR="00ED7375" w:rsidRDefault="00000000">
            <w:r>
              <w:t>0</w:t>
            </w:r>
          </w:p>
        </w:tc>
        <w:tc>
          <w:tcPr>
            <w:tcW w:w="354" w:type="dxa"/>
          </w:tcPr>
          <w:p w14:paraId="7796603B" w14:textId="77777777" w:rsidR="00ED7375" w:rsidRDefault="00000000">
            <w:r>
              <w:t>0</w:t>
            </w:r>
          </w:p>
        </w:tc>
        <w:tc>
          <w:tcPr>
            <w:tcW w:w="6528" w:type="dxa"/>
          </w:tcPr>
          <w:p w14:paraId="5EF6B7A2" w14:textId="77777777" w:rsidR="00ED7375" w:rsidRDefault="00000000">
            <w:r>
              <w:t>I wonder why 80000k for boi under 3 hmmm grooming... the gay agenda.....</w:t>
            </w:r>
          </w:p>
        </w:tc>
      </w:tr>
      <w:tr w:rsidR="00ED7375" w14:paraId="2026E0E7" w14:textId="77777777" w:rsidTr="001E6984">
        <w:tc>
          <w:tcPr>
            <w:tcW w:w="1199" w:type="dxa"/>
          </w:tcPr>
          <w:p w14:paraId="3CBDF2BA" w14:textId="77777777" w:rsidR="00ED7375" w:rsidRDefault="00000000">
            <w:r>
              <w:t>1062</w:t>
            </w:r>
          </w:p>
        </w:tc>
        <w:tc>
          <w:tcPr>
            <w:tcW w:w="941" w:type="dxa"/>
          </w:tcPr>
          <w:p w14:paraId="5E1593AC" w14:textId="77777777" w:rsidR="00ED7375" w:rsidRDefault="00000000">
            <w:r>
              <w:t>@tothelostsheepofjacob5787</w:t>
            </w:r>
          </w:p>
        </w:tc>
        <w:tc>
          <w:tcPr>
            <w:tcW w:w="403" w:type="dxa"/>
          </w:tcPr>
          <w:p w14:paraId="7CCF1FF9" w14:textId="77777777" w:rsidR="00ED7375" w:rsidRDefault="00000000">
            <w:r>
              <w:t>2021-12-29 09:57:24</w:t>
            </w:r>
          </w:p>
        </w:tc>
        <w:tc>
          <w:tcPr>
            <w:tcW w:w="316" w:type="dxa"/>
          </w:tcPr>
          <w:p w14:paraId="310A8247" w14:textId="77777777" w:rsidR="00ED7375" w:rsidRDefault="00000000">
            <w:r>
              <w:t>0</w:t>
            </w:r>
          </w:p>
        </w:tc>
        <w:tc>
          <w:tcPr>
            <w:tcW w:w="354" w:type="dxa"/>
          </w:tcPr>
          <w:p w14:paraId="7B34AA24" w14:textId="77777777" w:rsidR="00ED7375" w:rsidRDefault="00000000">
            <w:r>
              <w:t>0</w:t>
            </w:r>
          </w:p>
        </w:tc>
        <w:tc>
          <w:tcPr>
            <w:tcW w:w="6528" w:type="dxa"/>
          </w:tcPr>
          <w:p w14:paraId="2E702ACE" w14:textId="77777777" w:rsidR="00ED7375" w:rsidRDefault="00000000">
            <w:r>
              <w:t>hmmm and when people say that the WOMAN is the beginning of every destruction...no one believes...it is a woman oh selling another woman c child to who knows.</w:t>
            </w:r>
          </w:p>
        </w:tc>
      </w:tr>
      <w:tr w:rsidR="00ED7375" w14:paraId="32EDC30D" w14:textId="77777777" w:rsidTr="001E6984">
        <w:tc>
          <w:tcPr>
            <w:tcW w:w="1199" w:type="dxa"/>
          </w:tcPr>
          <w:p w14:paraId="0E8EBD03" w14:textId="77777777" w:rsidR="00ED7375" w:rsidRDefault="00000000">
            <w:r>
              <w:t>1063</w:t>
            </w:r>
          </w:p>
        </w:tc>
        <w:tc>
          <w:tcPr>
            <w:tcW w:w="941" w:type="dxa"/>
          </w:tcPr>
          <w:p w14:paraId="14F5CD52" w14:textId="77777777" w:rsidR="00ED7375" w:rsidRDefault="00000000">
            <w:r>
              <w:t>@munakisirantete2455</w:t>
            </w:r>
          </w:p>
        </w:tc>
        <w:tc>
          <w:tcPr>
            <w:tcW w:w="403" w:type="dxa"/>
          </w:tcPr>
          <w:p w14:paraId="34D2833A" w14:textId="77777777" w:rsidR="00ED7375" w:rsidRDefault="00000000">
            <w:r>
              <w:t>2021-12-28 12:45:02</w:t>
            </w:r>
          </w:p>
        </w:tc>
        <w:tc>
          <w:tcPr>
            <w:tcW w:w="316" w:type="dxa"/>
          </w:tcPr>
          <w:p w14:paraId="0B012A01" w14:textId="77777777" w:rsidR="00ED7375" w:rsidRDefault="00000000">
            <w:r>
              <w:t>0</w:t>
            </w:r>
          </w:p>
        </w:tc>
        <w:tc>
          <w:tcPr>
            <w:tcW w:w="354" w:type="dxa"/>
          </w:tcPr>
          <w:p w14:paraId="46B52B59" w14:textId="77777777" w:rsidR="00ED7375" w:rsidRDefault="00000000">
            <w:r>
              <w:t>0</w:t>
            </w:r>
          </w:p>
        </w:tc>
        <w:tc>
          <w:tcPr>
            <w:tcW w:w="6528" w:type="dxa"/>
          </w:tcPr>
          <w:p w14:paraId="2F4CDE02" w14:textId="77777777" w:rsidR="00ED7375" w:rsidRDefault="00000000">
            <w:r>
              <w:t>The journalist had done their part in exposing these criminals and now it's up to the police to act. Even if the police won't act, they're exposed and the people now knows that the biggest problem is the police.</w:t>
            </w:r>
          </w:p>
        </w:tc>
      </w:tr>
      <w:tr w:rsidR="00ED7375" w14:paraId="2E4BEB11" w14:textId="77777777" w:rsidTr="001E6984">
        <w:tc>
          <w:tcPr>
            <w:tcW w:w="1199" w:type="dxa"/>
          </w:tcPr>
          <w:p w14:paraId="666098C5" w14:textId="77777777" w:rsidR="00ED7375" w:rsidRDefault="00000000">
            <w:r>
              <w:t>1064</w:t>
            </w:r>
          </w:p>
        </w:tc>
        <w:tc>
          <w:tcPr>
            <w:tcW w:w="941" w:type="dxa"/>
          </w:tcPr>
          <w:p w14:paraId="22D1AF9C" w14:textId="77777777" w:rsidR="00ED7375" w:rsidRDefault="00000000">
            <w:r>
              <w:t>@rockstarturbos</w:t>
            </w:r>
          </w:p>
        </w:tc>
        <w:tc>
          <w:tcPr>
            <w:tcW w:w="403" w:type="dxa"/>
          </w:tcPr>
          <w:p w14:paraId="614AB8AE" w14:textId="77777777" w:rsidR="00ED7375" w:rsidRDefault="00000000">
            <w:r>
              <w:t>2021-12-27 12:19:51</w:t>
            </w:r>
          </w:p>
        </w:tc>
        <w:tc>
          <w:tcPr>
            <w:tcW w:w="316" w:type="dxa"/>
          </w:tcPr>
          <w:p w14:paraId="0A9BD038" w14:textId="77777777" w:rsidR="00ED7375" w:rsidRDefault="00000000">
            <w:r>
              <w:t>0</w:t>
            </w:r>
          </w:p>
        </w:tc>
        <w:tc>
          <w:tcPr>
            <w:tcW w:w="354" w:type="dxa"/>
          </w:tcPr>
          <w:p w14:paraId="168FA221" w14:textId="77777777" w:rsidR="00ED7375" w:rsidRDefault="00000000">
            <w:r>
              <w:t>0</w:t>
            </w:r>
          </w:p>
        </w:tc>
        <w:tc>
          <w:tcPr>
            <w:tcW w:w="6528" w:type="dxa"/>
          </w:tcPr>
          <w:p w14:paraId="1F4B7ECB" w14:textId="77777777" w:rsidR="00ED7375" w:rsidRDefault="00000000">
            <w:r>
              <w:t>How can the traffickers not be in jail with such evidence. I year later you're talking about them still working. Why where police cases not opened. You are complicit in that case</w:t>
            </w:r>
          </w:p>
        </w:tc>
      </w:tr>
      <w:tr w:rsidR="00ED7375" w14:paraId="34C5E27D" w14:textId="77777777" w:rsidTr="001E6984">
        <w:tc>
          <w:tcPr>
            <w:tcW w:w="1199" w:type="dxa"/>
          </w:tcPr>
          <w:p w14:paraId="3185C34B" w14:textId="77777777" w:rsidR="00ED7375" w:rsidRDefault="00000000">
            <w:r>
              <w:t>1065</w:t>
            </w:r>
          </w:p>
        </w:tc>
        <w:tc>
          <w:tcPr>
            <w:tcW w:w="941" w:type="dxa"/>
          </w:tcPr>
          <w:p w14:paraId="73A1DF19" w14:textId="77777777" w:rsidR="00ED7375" w:rsidRDefault="00000000">
            <w:r>
              <w:t>@maryonoja284</w:t>
            </w:r>
          </w:p>
        </w:tc>
        <w:tc>
          <w:tcPr>
            <w:tcW w:w="403" w:type="dxa"/>
          </w:tcPr>
          <w:p w14:paraId="23F8AD88" w14:textId="77777777" w:rsidR="00ED7375" w:rsidRDefault="00000000">
            <w:r>
              <w:t>2021-12-26 03:26:16</w:t>
            </w:r>
          </w:p>
        </w:tc>
        <w:tc>
          <w:tcPr>
            <w:tcW w:w="316" w:type="dxa"/>
          </w:tcPr>
          <w:p w14:paraId="1626002B" w14:textId="77777777" w:rsidR="00ED7375" w:rsidRDefault="00000000">
            <w:r>
              <w:t>0</w:t>
            </w:r>
          </w:p>
        </w:tc>
        <w:tc>
          <w:tcPr>
            <w:tcW w:w="354" w:type="dxa"/>
          </w:tcPr>
          <w:p w14:paraId="4AE12938" w14:textId="77777777" w:rsidR="00ED7375" w:rsidRDefault="00000000">
            <w:r>
              <w:t>0</w:t>
            </w:r>
          </w:p>
        </w:tc>
        <w:tc>
          <w:tcPr>
            <w:tcW w:w="6528" w:type="dxa"/>
          </w:tcPr>
          <w:p w14:paraId="3AF71AA4" w14:textId="77777777" w:rsidR="00ED7375" w:rsidRDefault="00000000">
            <w:r>
              <w:t>Hmmmmm Africa 😭😭😭not just Africa though.</w:t>
            </w:r>
          </w:p>
        </w:tc>
      </w:tr>
      <w:tr w:rsidR="00ED7375" w14:paraId="1C203808" w14:textId="77777777" w:rsidTr="001E6984">
        <w:tc>
          <w:tcPr>
            <w:tcW w:w="1199" w:type="dxa"/>
          </w:tcPr>
          <w:p w14:paraId="268EB83E" w14:textId="77777777" w:rsidR="00ED7375" w:rsidRDefault="00000000">
            <w:r>
              <w:t>1066</w:t>
            </w:r>
          </w:p>
        </w:tc>
        <w:tc>
          <w:tcPr>
            <w:tcW w:w="941" w:type="dxa"/>
          </w:tcPr>
          <w:p w14:paraId="4C3EEC67" w14:textId="77777777" w:rsidR="00ED7375" w:rsidRDefault="00000000">
            <w:r>
              <w:t>@samijay</w:t>
            </w:r>
          </w:p>
        </w:tc>
        <w:tc>
          <w:tcPr>
            <w:tcW w:w="403" w:type="dxa"/>
          </w:tcPr>
          <w:p w14:paraId="25000901" w14:textId="77777777" w:rsidR="00ED7375" w:rsidRDefault="00000000">
            <w:r>
              <w:t>2021-12-25 12:26:41</w:t>
            </w:r>
          </w:p>
        </w:tc>
        <w:tc>
          <w:tcPr>
            <w:tcW w:w="316" w:type="dxa"/>
          </w:tcPr>
          <w:p w14:paraId="0D66402F" w14:textId="77777777" w:rsidR="00ED7375" w:rsidRDefault="00000000">
            <w:r>
              <w:t>0</w:t>
            </w:r>
          </w:p>
        </w:tc>
        <w:tc>
          <w:tcPr>
            <w:tcW w:w="354" w:type="dxa"/>
          </w:tcPr>
          <w:p w14:paraId="26B9163B" w14:textId="77777777" w:rsidR="00ED7375" w:rsidRDefault="00000000">
            <w:r>
              <w:t>0</w:t>
            </w:r>
          </w:p>
        </w:tc>
        <w:tc>
          <w:tcPr>
            <w:tcW w:w="6528" w:type="dxa"/>
          </w:tcPr>
          <w:p w14:paraId="25969008" w14:textId="77777777" w:rsidR="00ED7375" w:rsidRDefault="00000000">
            <w:r>
              <w:t>Kenya police even tried, I trust my Nigeria counterpart. You'll have to pay them first for mobilization</w:t>
            </w:r>
          </w:p>
        </w:tc>
      </w:tr>
      <w:tr w:rsidR="00ED7375" w14:paraId="6FB5BDC0" w14:textId="77777777" w:rsidTr="001E6984">
        <w:tc>
          <w:tcPr>
            <w:tcW w:w="1199" w:type="dxa"/>
          </w:tcPr>
          <w:p w14:paraId="1B125C6E" w14:textId="77777777" w:rsidR="00ED7375" w:rsidRDefault="00000000">
            <w:r>
              <w:t>1067</w:t>
            </w:r>
          </w:p>
        </w:tc>
        <w:tc>
          <w:tcPr>
            <w:tcW w:w="941" w:type="dxa"/>
          </w:tcPr>
          <w:p w14:paraId="2A70B36A" w14:textId="77777777" w:rsidR="00ED7375" w:rsidRDefault="00000000">
            <w:r>
              <w:t>@samijay</w:t>
            </w:r>
          </w:p>
        </w:tc>
        <w:tc>
          <w:tcPr>
            <w:tcW w:w="403" w:type="dxa"/>
          </w:tcPr>
          <w:p w14:paraId="409FBFFA" w14:textId="77777777" w:rsidR="00ED7375" w:rsidRDefault="00000000">
            <w:r>
              <w:t>2021-12-25 12:11:02</w:t>
            </w:r>
          </w:p>
        </w:tc>
        <w:tc>
          <w:tcPr>
            <w:tcW w:w="316" w:type="dxa"/>
          </w:tcPr>
          <w:p w14:paraId="4B94A4D3" w14:textId="77777777" w:rsidR="00ED7375" w:rsidRDefault="00000000">
            <w:r>
              <w:t>0</w:t>
            </w:r>
          </w:p>
        </w:tc>
        <w:tc>
          <w:tcPr>
            <w:tcW w:w="354" w:type="dxa"/>
          </w:tcPr>
          <w:p w14:paraId="208405AD" w14:textId="77777777" w:rsidR="00ED7375" w:rsidRDefault="00000000">
            <w:r>
              <w:t>0</w:t>
            </w:r>
          </w:p>
        </w:tc>
        <w:tc>
          <w:tcPr>
            <w:tcW w:w="6528" w:type="dxa"/>
          </w:tcPr>
          <w:p w14:paraId="03DA7B38" w14:textId="77777777" w:rsidR="00ED7375" w:rsidRDefault="00000000">
            <w:r>
              <w:t>Africa Government ain't helping anyone, it all seems they all just deserve to be put in one building from diff countries and bombed together. Those wickeds don't know you're suffering until election time, that's when election box will get to where there's no Road</w:t>
            </w:r>
          </w:p>
        </w:tc>
      </w:tr>
      <w:tr w:rsidR="00ED7375" w14:paraId="7531D1D7" w14:textId="77777777" w:rsidTr="001E6984">
        <w:tc>
          <w:tcPr>
            <w:tcW w:w="1199" w:type="dxa"/>
          </w:tcPr>
          <w:p w14:paraId="2A3D679C" w14:textId="77777777" w:rsidR="00ED7375" w:rsidRDefault="00000000">
            <w:r>
              <w:t>1068</w:t>
            </w:r>
          </w:p>
        </w:tc>
        <w:tc>
          <w:tcPr>
            <w:tcW w:w="941" w:type="dxa"/>
          </w:tcPr>
          <w:p w14:paraId="10BCA511" w14:textId="77777777" w:rsidR="00ED7375" w:rsidRDefault="00000000">
            <w:r>
              <w:t>@dontgiveuptv4978</w:t>
            </w:r>
          </w:p>
        </w:tc>
        <w:tc>
          <w:tcPr>
            <w:tcW w:w="403" w:type="dxa"/>
          </w:tcPr>
          <w:p w14:paraId="3015250A" w14:textId="77777777" w:rsidR="00ED7375" w:rsidRDefault="00000000">
            <w:r>
              <w:t>2021-12-25 00:41:42</w:t>
            </w:r>
          </w:p>
        </w:tc>
        <w:tc>
          <w:tcPr>
            <w:tcW w:w="316" w:type="dxa"/>
          </w:tcPr>
          <w:p w14:paraId="363ABC63" w14:textId="77777777" w:rsidR="00ED7375" w:rsidRDefault="00000000">
            <w:r>
              <w:t>1</w:t>
            </w:r>
          </w:p>
        </w:tc>
        <w:tc>
          <w:tcPr>
            <w:tcW w:w="354" w:type="dxa"/>
          </w:tcPr>
          <w:p w14:paraId="0659EDF2" w14:textId="77777777" w:rsidR="00ED7375" w:rsidRDefault="00000000">
            <w:r>
              <w:t>0</w:t>
            </w:r>
          </w:p>
        </w:tc>
        <w:tc>
          <w:tcPr>
            <w:tcW w:w="6528" w:type="dxa"/>
          </w:tcPr>
          <w:p w14:paraId="430A176F" w14:textId="77777777" w:rsidR="00ED7375" w:rsidRDefault="00000000">
            <w:r>
              <w:t>I can't believe this, I am greatly troubled by what i have just watched, how did humans get to this level, how can this be, who are this people so heartless that they can do this to children who knew nothing and so defenseless, I am extremely troubled beyond words, don't know what to say , this is beyond evil and the government should take it up as high priority to bring such evil act to an end</w:t>
            </w:r>
          </w:p>
        </w:tc>
      </w:tr>
      <w:tr w:rsidR="00ED7375" w14:paraId="0CC0811D" w14:textId="77777777" w:rsidTr="001E6984">
        <w:tc>
          <w:tcPr>
            <w:tcW w:w="1199" w:type="dxa"/>
          </w:tcPr>
          <w:p w14:paraId="134C211D" w14:textId="77777777" w:rsidR="00ED7375" w:rsidRDefault="00000000">
            <w:r>
              <w:t>1069</w:t>
            </w:r>
          </w:p>
        </w:tc>
        <w:tc>
          <w:tcPr>
            <w:tcW w:w="941" w:type="dxa"/>
          </w:tcPr>
          <w:p w14:paraId="6A9F20B0" w14:textId="77777777" w:rsidR="00ED7375" w:rsidRDefault="00000000">
            <w:r>
              <w:t>@ais4386</w:t>
            </w:r>
          </w:p>
        </w:tc>
        <w:tc>
          <w:tcPr>
            <w:tcW w:w="403" w:type="dxa"/>
          </w:tcPr>
          <w:p w14:paraId="75B5E0E4" w14:textId="77777777" w:rsidR="00ED7375" w:rsidRDefault="00000000">
            <w:r>
              <w:t>2021-12-22 14:03:46</w:t>
            </w:r>
          </w:p>
        </w:tc>
        <w:tc>
          <w:tcPr>
            <w:tcW w:w="316" w:type="dxa"/>
          </w:tcPr>
          <w:p w14:paraId="5D818CAD" w14:textId="77777777" w:rsidR="00ED7375" w:rsidRDefault="00000000">
            <w:r>
              <w:t>0</w:t>
            </w:r>
          </w:p>
        </w:tc>
        <w:tc>
          <w:tcPr>
            <w:tcW w:w="354" w:type="dxa"/>
          </w:tcPr>
          <w:p w14:paraId="4DFEC0CF" w14:textId="77777777" w:rsidR="00ED7375" w:rsidRDefault="00000000">
            <w:r>
              <w:t>0</w:t>
            </w:r>
          </w:p>
        </w:tc>
        <w:tc>
          <w:tcPr>
            <w:tcW w:w="6528" w:type="dxa"/>
          </w:tcPr>
          <w:p w14:paraId="4137979F" w14:textId="77777777" w:rsidR="00ED7375" w:rsidRDefault="00000000">
            <w:r>
              <w:t>I don’t understand why they’re trying buy babies back and save and help them, WHY NOT help the damn babies that are alone and sleeping all over the street grounds….wtf? Why not help them TOO!? Just wow….. 👀🤦🏽 unreal.</w:t>
            </w:r>
          </w:p>
        </w:tc>
      </w:tr>
      <w:tr w:rsidR="00ED7375" w14:paraId="74C35BBA" w14:textId="77777777" w:rsidTr="001E6984">
        <w:tc>
          <w:tcPr>
            <w:tcW w:w="1199" w:type="dxa"/>
          </w:tcPr>
          <w:p w14:paraId="5025DA8D" w14:textId="77777777" w:rsidR="00ED7375" w:rsidRDefault="00000000">
            <w:r>
              <w:t>1070</w:t>
            </w:r>
          </w:p>
        </w:tc>
        <w:tc>
          <w:tcPr>
            <w:tcW w:w="941" w:type="dxa"/>
          </w:tcPr>
          <w:p w14:paraId="573E22B8" w14:textId="77777777" w:rsidR="00ED7375" w:rsidRDefault="00000000">
            <w:r>
              <w:t>@patrickmarble3265</w:t>
            </w:r>
          </w:p>
        </w:tc>
        <w:tc>
          <w:tcPr>
            <w:tcW w:w="403" w:type="dxa"/>
          </w:tcPr>
          <w:p w14:paraId="05C6E256" w14:textId="77777777" w:rsidR="00ED7375" w:rsidRDefault="00000000">
            <w:r>
              <w:t>2021-12-22 13:54:57</w:t>
            </w:r>
          </w:p>
        </w:tc>
        <w:tc>
          <w:tcPr>
            <w:tcW w:w="316" w:type="dxa"/>
          </w:tcPr>
          <w:p w14:paraId="39E5A987" w14:textId="77777777" w:rsidR="00ED7375" w:rsidRDefault="00000000">
            <w:r>
              <w:t>0</w:t>
            </w:r>
          </w:p>
        </w:tc>
        <w:tc>
          <w:tcPr>
            <w:tcW w:w="354" w:type="dxa"/>
          </w:tcPr>
          <w:p w14:paraId="3AA560EE" w14:textId="77777777" w:rsidR="00ED7375" w:rsidRDefault="00000000">
            <w:r>
              <w:t>0</w:t>
            </w:r>
          </w:p>
        </w:tc>
        <w:tc>
          <w:tcPr>
            <w:tcW w:w="6528" w:type="dxa"/>
          </w:tcPr>
          <w:p w14:paraId="75846FD6" w14:textId="77777777" w:rsidR="00ED7375" w:rsidRDefault="00000000">
            <w:r>
              <w:t>Has anything happened to mama Lucy from then til now? Or is it still there</w:t>
            </w:r>
          </w:p>
        </w:tc>
      </w:tr>
      <w:tr w:rsidR="00ED7375" w14:paraId="2CFC50A0" w14:textId="77777777" w:rsidTr="001E6984">
        <w:tc>
          <w:tcPr>
            <w:tcW w:w="1199" w:type="dxa"/>
          </w:tcPr>
          <w:p w14:paraId="05A2D97F" w14:textId="77777777" w:rsidR="00ED7375" w:rsidRDefault="00000000">
            <w:r>
              <w:t>1071</w:t>
            </w:r>
          </w:p>
        </w:tc>
        <w:tc>
          <w:tcPr>
            <w:tcW w:w="941" w:type="dxa"/>
          </w:tcPr>
          <w:p w14:paraId="537E9867" w14:textId="77777777" w:rsidR="00ED7375" w:rsidRDefault="00000000">
            <w:r>
              <w:t>@patrickmarble3265</w:t>
            </w:r>
          </w:p>
        </w:tc>
        <w:tc>
          <w:tcPr>
            <w:tcW w:w="403" w:type="dxa"/>
          </w:tcPr>
          <w:p w14:paraId="3AA99B42" w14:textId="77777777" w:rsidR="00ED7375" w:rsidRDefault="00000000">
            <w:r>
              <w:t>2021-12-22 13:52:44</w:t>
            </w:r>
          </w:p>
        </w:tc>
        <w:tc>
          <w:tcPr>
            <w:tcW w:w="316" w:type="dxa"/>
          </w:tcPr>
          <w:p w14:paraId="17B605C6" w14:textId="77777777" w:rsidR="00ED7375" w:rsidRDefault="00000000">
            <w:r>
              <w:t>19</w:t>
            </w:r>
          </w:p>
        </w:tc>
        <w:tc>
          <w:tcPr>
            <w:tcW w:w="354" w:type="dxa"/>
          </w:tcPr>
          <w:p w14:paraId="3D084BC1" w14:textId="77777777" w:rsidR="00ED7375" w:rsidRDefault="00000000">
            <w:r>
              <w:t>0</w:t>
            </w:r>
          </w:p>
        </w:tc>
        <w:tc>
          <w:tcPr>
            <w:tcW w:w="6528" w:type="dxa"/>
          </w:tcPr>
          <w:p w14:paraId="024F0841" w14:textId="77777777" w:rsidR="00ED7375" w:rsidRDefault="00000000">
            <w:r>
              <w:t>I’m happy the world has Africa eye to show us the truth of what happens out there. God bless you all for helping and saving these children</w:t>
            </w:r>
          </w:p>
        </w:tc>
      </w:tr>
      <w:tr w:rsidR="00ED7375" w14:paraId="439EE726" w14:textId="77777777" w:rsidTr="001E6984">
        <w:tc>
          <w:tcPr>
            <w:tcW w:w="1199" w:type="dxa"/>
          </w:tcPr>
          <w:p w14:paraId="66ADC7A4" w14:textId="77777777" w:rsidR="00ED7375" w:rsidRDefault="00000000">
            <w:r>
              <w:t>1072</w:t>
            </w:r>
          </w:p>
        </w:tc>
        <w:tc>
          <w:tcPr>
            <w:tcW w:w="941" w:type="dxa"/>
          </w:tcPr>
          <w:p w14:paraId="33D0D44B" w14:textId="77777777" w:rsidR="00ED7375" w:rsidRDefault="00000000">
            <w:r>
              <w:t>@ais4386</w:t>
            </w:r>
          </w:p>
        </w:tc>
        <w:tc>
          <w:tcPr>
            <w:tcW w:w="403" w:type="dxa"/>
          </w:tcPr>
          <w:p w14:paraId="6D6D026E" w14:textId="77777777" w:rsidR="00ED7375" w:rsidRDefault="00000000">
            <w:r>
              <w:t>2021-12-22 13:23:35</w:t>
            </w:r>
          </w:p>
        </w:tc>
        <w:tc>
          <w:tcPr>
            <w:tcW w:w="316" w:type="dxa"/>
          </w:tcPr>
          <w:p w14:paraId="0A033737" w14:textId="77777777" w:rsidR="00ED7375" w:rsidRDefault="00000000">
            <w:r>
              <w:t>1</w:t>
            </w:r>
          </w:p>
        </w:tc>
        <w:tc>
          <w:tcPr>
            <w:tcW w:w="354" w:type="dxa"/>
          </w:tcPr>
          <w:p w14:paraId="3869F932" w14:textId="77777777" w:rsidR="00ED7375" w:rsidRDefault="00000000">
            <w:r>
              <w:t>0</w:t>
            </w:r>
          </w:p>
        </w:tc>
        <w:tc>
          <w:tcPr>
            <w:tcW w:w="6528" w:type="dxa"/>
          </w:tcPr>
          <w:p w14:paraId="5489C030" w14:textId="77777777" w:rsidR="00ED7375" w:rsidRDefault="00000000">
            <w:r>
              <w:t>It’s just a damn disgrace that so much horrible stuff happens in places like this, not only this film but trafficking, cults and mafias, cruel and unusual punishment and tortures, sexual assaults and rapes of women….WHEN is someone going to step in and help these places?!?</w:t>
            </w:r>
          </w:p>
        </w:tc>
      </w:tr>
      <w:tr w:rsidR="00ED7375" w14:paraId="7BF90AB2" w14:textId="77777777" w:rsidTr="001E6984">
        <w:tc>
          <w:tcPr>
            <w:tcW w:w="1199" w:type="dxa"/>
          </w:tcPr>
          <w:p w14:paraId="4216845B" w14:textId="77777777" w:rsidR="00ED7375" w:rsidRDefault="00000000">
            <w:r>
              <w:t>1073</w:t>
            </w:r>
          </w:p>
        </w:tc>
        <w:tc>
          <w:tcPr>
            <w:tcW w:w="941" w:type="dxa"/>
          </w:tcPr>
          <w:p w14:paraId="74E071F2" w14:textId="77777777" w:rsidR="00ED7375" w:rsidRDefault="00000000">
            <w:r>
              <w:t>@abduldainkeh2831</w:t>
            </w:r>
          </w:p>
        </w:tc>
        <w:tc>
          <w:tcPr>
            <w:tcW w:w="403" w:type="dxa"/>
          </w:tcPr>
          <w:p w14:paraId="6180376A" w14:textId="77777777" w:rsidR="00ED7375" w:rsidRDefault="00000000">
            <w:r>
              <w:t>2021-12-21 03:05:01</w:t>
            </w:r>
          </w:p>
        </w:tc>
        <w:tc>
          <w:tcPr>
            <w:tcW w:w="316" w:type="dxa"/>
          </w:tcPr>
          <w:p w14:paraId="0EDAC9EF" w14:textId="77777777" w:rsidR="00ED7375" w:rsidRDefault="00000000">
            <w:r>
              <w:t>2</w:t>
            </w:r>
          </w:p>
        </w:tc>
        <w:tc>
          <w:tcPr>
            <w:tcW w:w="354" w:type="dxa"/>
          </w:tcPr>
          <w:p w14:paraId="7A8182EE" w14:textId="77777777" w:rsidR="00ED7375" w:rsidRDefault="00000000">
            <w:r>
              <w:t>0</w:t>
            </w:r>
          </w:p>
        </w:tc>
        <w:tc>
          <w:tcPr>
            <w:tcW w:w="6528" w:type="dxa"/>
          </w:tcPr>
          <w:p w14:paraId="5588CBA3" w14:textId="77777777" w:rsidR="00ED7375" w:rsidRDefault="00000000">
            <w:r>
              <w:t xml:space="preserve">The woman should have been captured on site.. the baby would eventually be rescued the evidences are all there.. </w:t>
            </w:r>
            <w:r>
              <w:br/>
            </w:r>
            <w:r>
              <w:br/>
              <w:t>Sorry madam but you and the Authorities failed that Child.</w:t>
            </w:r>
          </w:p>
        </w:tc>
      </w:tr>
      <w:tr w:rsidR="00ED7375" w14:paraId="5107DFC9" w14:textId="77777777" w:rsidTr="001E6984">
        <w:tc>
          <w:tcPr>
            <w:tcW w:w="1199" w:type="dxa"/>
          </w:tcPr>
          <w:p w14:paraId="1C1C50BE" w14:textId="77777777" w:rsidR="00ED7375" w:rsidRDefault="00000000">
            <w:r>
              <w:t>1074</w:t>
            </w:r>
          </w:p>
        </w:tc>
        <w:tc>
          <w:tcPr>
            <w:tcW w:w="941" w:type="dxa"/>
          </w:tcPr>
          <w:p w14:paraId="05524917" w14:textId="77777777" w:rsidR="00ED7375" w:rsidRDefault="00000000">
            <w:r>
              <w:t>@generaltechcongentec7201</w:t>
            </w:r>
          </w:p>
        </w:tc>
        <w:tc>
          <w:tcPr>
            <w:tcW w:w="403" w:type="dxa"/>
          </w:tcPr>
          <w:p w14:paraId="40CAB672" w14:textId="77777777" w:rsidR="00ED7375" w:rsidRDefault="00000000">
            <w:r>
              <w:t>2021-12-20 16:08:37</w:t>
            </w:r>
          </w:p>
        </w:tc>
        <w:tc>
          <w:tcPr>
            <w:tcW w:w="316" w:type="dxa"/>
          </w:tcPr>
          <w:p w14:paraId="3BC60B01" w14:textId="77777777" w:rsidR="00ED7375" w:rsidRDefault="00000000">
            <w:r>
              <w:t>0</w:t>
            </w:r>
          </w:p>
        </w:tc>
        <w:tc>
          <w:tcPr>
            <w:tcW w:w="354" w:type="dxa"/>
          </w:tcPr>
          <w:p w14:paraId="37A10C2A" w14:textId="77777777" w:rsidR="00ED7375" w:rsidRDefault="00000000">
            <w:r>
              <w:t>0</w:t>
            </w:r>
          </w:p>
        </w:tc>
        <w:tc>
          <w:tcPr>
            <w:tcW w:w="6528" w:type="dxa"/>
          </w:tcPr>
          <w:p w14:paraId="385C8931" w14:textId="77777777" w:rsidR="00ED7375" w:rsidRDefault="00000000">
            <w:r>
              <w:t>This was a good try to safe a child but a waste that none of these criminals weren't brought to book. Why not involving police during the transactions. Very weak exercise, but i applaud your bravery for creating awareness...</w:t>
            </w:r>
          </w:p>
        </w:tc>
      </w:tr>
      <w:tr w:rsidR="00ED7375" w14:paraId="1D06FF51" w14:textId="77777777" w:rsidTr="001E6984">
        <w:tc>
          <w:tcPr>
            <w:tcW w:w="1199" w:type="dxa"/>
          </w:tcPr>
          <w:p w14:paraId="36210AB2" w14:textId="77777777" w:rsidR="00ED7375" w:rsidRDefault="00000000">
            <w:r>
              <w:t>1075</w:t>
            </w:r>
          </w:p>
        </w:tc>
        <w:tc>
          <w:tcPr>
            <w:tcW w:w="941" w:type="dxa"/>
          </w:tcPr>
          <w:p w14:paraId="2CA41EFD" w14:textId="77777777" w:rsidR="00ED7375" w:rsidRDefault="00000000">
            <w:r>
              <w:t>@melissamelissa1796</w:t>
            </w:r>
          </w:p>
        </w:tc>
        <w:tc>
          <w:tcPr>
            <w:tcW w:w="403" w:type="dxa"/>
          </w:tcPr>
          <w:p w14:paraId="2F459EF6" w14:textId="77777777" w:rsidR="00ED7375" w:rsidRDefault="00000000">
            <w:r>
              <w:t>2021-12-20 15:18:09</w:t>
            </w:r>
          </w:p>
        </w:tc>
        <w:tc>
          <w:tcPr>
            <w:tcW w:w="316" w:type="dxa"/>
          </w:tcPr>
          <w:p w14:paraId="1CF00F0C" w14:textId="77777777" w:rsidR="00ED7375" w:rsidRDefault="00000000">
            <w:r>
              <w:t>0</w:t>
            </w:r>
          </w:p>
        </w:tc>
        <w:tc>
          <w:tcPr>
            <w:tcW w:w="354" w:type="dxa"/>
          </w:tcPr>
          <w:p w14:paraId="407E045E" w14:textId="77777777" w:rsidR="00ED7375" w:rsidRDefault="00000000">
            <w:r>
              <w:t>0</w:t>
            </w:r>
          </w:p>
        </w:tc>
        <w:tc>
          <w:tcPr>
            <w:tcW w:w="6528" w:type="dxa"/>
          </w:tcPr>
          <w:p w14:paraId="3D7A6F27" w14:textId="77777777" w:rsidR="00ED7375" w:rsidRDefault="00000000">
            <w:r>
              <w:t>Awwwww let me adopt these babies. 😭😭😭😭😭😭</w:t>
            </w:r>
          </w:p>
        </w:tc>
      </w:tr>
      <w:tr w:rsidR="00ED7375" w14:paraId="706D9E27" w14:textId="77777777" w:rsidTr="001E6984">
        <w:tc>
          <w:tcPr>
            <w:tcW w:w="1199" w:type="dxa"/>
          </w:tcPr>
          <w:p w14:paraId="307D793A" w14:textId="77777777" w:rsidR="00ED7375" w:rsidRDefault="00000000">
            <w:r>
              <w:t>1076</w:t>
            </w:r>
          </w:p>
        </w:tc>
        <w:tc>
          <w:tcPr>
            <w:tcW w:w="941" w:type="dxa"/>
          </w:tcPr>
          <w:p w14:paraId="58A085C1" w14:textId="77777777" w:rsidR="00ED7375" w:rsidRDefault="00000000">
            <w:r>
              <w:t>@evelynego6615</w:t>
            </w:r>
          </w:p>
        </w:tc>
        <w:tc>
          <w:tcPr>
            <w:tcW w:w="403" w:type="dxa"/>
          </w:tcPr>
          <w:p w14:paraId="2138153B" w14:textId="77777777" w:rsidR="00ED7375" w:rsidRDefault="00000000">
            <w:r>
              <w:t>2021-12-20 12:19:38</w:t>
            </w:r>
          </w:p>
        </w:tc>
        <w:tc>
          <w:tcPr>
            <w:tcW w:w="316" w:type="dxa"/>
          </w:tcPr>
          <w:p w14:paraId="7F934349" w14:textId="77777777" w:rsidR="00ED7375" w:rsidRDefault="00000000">
            <w:r>
              <w:t>1</w:t>
            </w:r>
          </w:p>
        </w:tc>
        <w:tc>
          <w:tcPr>
            <w:tcW w:w="354" w:type="dxa"/>
          </w:tcPr>
          <w:p w14:paraId="4F8932F7" w14:textId="77777777" w:rsidR="00ED7375" w:rsidRDefault="00000000">
            <w:r>
              <w:t>0</w:t>
            </w:r>
          </w:p>
        </w:tc>
        <w:tc>
          <w:tcPr>
            <w:tcW w:w="6528" w:type="dxa"/>
          </w:tcPr>
          <w:p w14:paraId="5D7519DA" w14:textId="77777777" w:rsidR="00ED7375" w:rsidRDefault="00000000">
            <w:r>
              <w:t>So, nobody could tail Anita, they allowed her go with an innocent child. I am so 😠 😡 👿 😤 🤬.  And how can Mary and Fred still move around freely. Haba, Africa my Africa</w:t>
            </w:r>
          </w:p>
        </w:tc>
      </w:tr>
      <w:tr w:rsidR="00ED7375" w14:paraId="43C0C0A3" w14:textId="77777777" w:rsidTr="001E6984">
        <w:tc>
          <w:tcPr>
            <w:tcW w:w="1199" w:type="dxa"/>
          </w:tcPr>
          <w:p w14:paraId="385935D4" w14:textId="77777777" w:rsidR="00ED7375" w:rsidRDefault="00000000">
            <w:r>
              <w:t>1077</w:t>
            </w:r>
          </w:p>
        </w:tc>
        <w:tc>
          <w:tcPr>
            <w:tcW w:w="941" w:type="dxa"/>
          </w:tcPr>
          <w:p w14:paraId="5172E300" w14:textId="77777777" w:rsidR="00ED7375" w:rsidRDefault="00000000">
            <w:r>
              <w:t>@yomigonzalez9870</w:t>
            </w:r>
          </w:p>
        </w:tc>
        <w:tc>
          <w:tcPr>
            <w:tcW w:w="403" w:type="dxa"/>
          </w:tcPr>
          <w:p w14:paraId="3F7B60CD" w14:textId="77777777" w:rsidR="00ED7375" w:rsidRDefault="00000000">
            <w:r>
              <w:t>2021-12-18 20:20:16</w:t>
            </w:r>
          </w:p>
        </w:tc>
        <w:tc>
          <w:tcPr>
            <w:tcW w:w="316" w:type="dxa"/>
          </w:tcPr>
          <w:p w14:paraId="7B3D5E3A" w14:textId="77777777" w:rsidR="00ED7375" w:rsidRDefault="00000000">
            <w:r>
              <w:t>0</w:t>
            </w:r>
          </w:p>
        </w:tc>
        <w:tc>
          <w:tcPr>
            <w:tcW w:w="354" w:type="dxa"/>
          </w:tcPr>
          <w:p w14:paraId="7C54DB64" w14:textId="77777777" w:rsidR="00ED7375" w:rsidRDefault="00000000">
            <w:r>
              <w:t>0</w:t>
            </w:r>
          </w:p>
        </w:tc>
        <w:tc>
          <w:tcPr>
            <w:tcW w:w="6528" w:type="dxa"/>
          </w:tcPr>
          <w:p w14:paraId="5E718323" w14:textId="77777777" w:rsidR="00ED7375" w:rsidRDefault="00000000">
            <w:r>
              <w:t>I wonder if the mothers rly know they're selling their babies.</w:t>
            </w:r>
          </w:p>
        </w:tc>
      </w:tr>
      <w:tr w:rsidR="00ED7375" w14:paraId="2C27D290" w14:textId="77777777" w:rsidTr="001E6984">
        <w:tc>
          <w:tcPr>
            <w:tcW w:w="1199" w:type="dxa"/>
          </w:tcPr>
          <w:p w14:paraId="54AB0EC5" w14:textId="77777777" w:rsidR="00ED7375" w:rsidRDefault="00000000">
            <w:r>
              <w:t>1078</w:t>
            </w:r>
          </w:p>
        </w:tc>
        <w:tc>
          <w:tcPr>
            <w:tcW w:w="941" w:type="dxa"/>
          </w:tcPr>
          <w:p w14:paraId="41628870" w14:textId="77777777" w:rsidR="00ED7375" w:rsidRDefault="00000000">
            <w:r>
              <w:t>@faizshaari9069</w:t>
            </w:r>
          </w:p>
        </w:tc>
        <w:tc>
          <w:tcPr>
            <w:tcW w:w="403" w:type="dxa"/>
          </w:tcPr>
          <w:p w14:paraId="7C19079A" w14:textId="77777777" w:rsidR="00ED7375" w:rsidRDefault="00000000">
            <w:r>
              <w:t>2021-12-17 15:47:42</w:t>
            </w:r>
          </w:p>
        </w:tc>
        <w:tc>
          <w:tcPr>
            <w:tcW w:w="316" w:type="dxa"/>
          </w:tcPr>
          <w:p w14:paraId="674593C2" w14:textId="77777777" w:rsidR="00ED7375" w:rsidRDefault="00000000">
            <w:r>
              <w:t>0</w:t>
            </w:r>
          </w:p>
        </w:tc>
        <w:tc>
          <w:tcPr>
            <w:tcW w:w="354" w:type="dxa"/>
          </w:tcPr>
          <w:p w14:paraId="73425A35" w14:textId="77777777" w:rsidR="00ED7375" w:rsidRDefault="00000000">
            <w:r>
              <w:t>0</w:t>
            </w:r>
          </w:p>
        </w:tc>
        <w:tc>
          <w:tcPr>
            <w:tcW w:w="6528" w:type="dxa"/>
          </w:tcPr>
          <w:p w14:paraId="538B9033" w14:textId="77777777" w:rsidR="00ED7375" w:rsidRDefault="00000000">
            <w:r>
              <w:t>If the stealers get caught by me, i will put him in cages and i will cut the finger 1cm per day until no more hand and leg left or the stealers die coz of bleedings...</w:t>
            </w:r>
          </w:p>
        </w:tc>
      </w:tr>
      <w:tr w:rsidR="00ED7375" w14:paraId="6A56B0A0" w14:textId="77777777" w:rsidTr="001E6984">
        <w:tc>
          <w:tcPr>
            <w:tcW w:w="1199" w:type="dxa"/>
          </w:tcPr>
          <w:p w14:paraId="0EC5B695" w14:textId="77777777" w:rsidR="00ED7375" w:rsidRDefault="00000000">
            <w:r>
              <w:t>1079</w:t>
            </w:r>
          </w:p>
        </w:tc>
        <w:tc>
          <w:tcPr>
            <w:tcW w:w="941" w:type="dxa"/>
          </w:tcPr>
          <w:p w14:paraId="51FA248E" w14:textId="77777777" w:rsidR="00ED7375" w:rsidRDefault="00000000">
            <w:r>
              <w:t>@gommabangani6441</w:t>
            </w:r>
          </w:p>
        </w:tc>
        <w:tc>
          <w:tcPr>
            <w:tcW w:w="403" w:type="dxa"/>
          </w:tcPr>
          <w:p w14:paraId="04593ECC" w14:textId="77777777" w:rsidR="00ED7375" w:rsidRDefault="00000000">
            <w:r>
              <w:t>2021-12-15 09:32:32</w:t>
            </w:r>
          </w:p>
        </w:tc>
        <w:tc>
          <w:tcPr>
            <w:tcW w:w="316" w:type="dxa"/>
          </w:tcPr>
          <w:p w14:paraId="6ECAB81A" w14:textId="77777777" w:rsidR="00ED7375" w:rsidRDefault="00000000">
            <w:r>
              <w:t>0</w:t>
            </w:r>
          </w:p>
        </w:tc>
        <w:tc>
          <w:tcPr>
            <w:tcW w:w="354" w:type="dxa"/>
          </w:tcPr>
          <w:p w14:paraId="7205ACC9" w14:textId="77777777" w:rsidR="00ED7375" w:rsidRDefault="00000000">
            <w:r>
              <w:t>0</w:t>
            </w:r>
          </w:p>
        </w:tc>
        <w:tc>
          <w:tcPr>
            <w:tcW w:w="6528" w:type="dxa"/>
          </w:tcPr>
          <w:p w14:paraId="5EC29839" w14:textId="77777777" w:rsidR="00ED7375" w:rsidRDefault="00000000">
            <w:r>
              <w:t>The first female baby trafficker was just interviewed like she's a celebrity. Useless journalists</w:t>
            </w:r>
          </w:p>
        </w:tc>
      </w:tr>
      <w:tr w:rsidR="00ED7375" w14:paraId="13C34049" w14:textId="77777777" w:rsidTr="001E6984">
        <w:tc>
          <w:tcPr>
            <w:tcW w:w="1199" w:type="dxa"/>
          </w:tcPr>
          <w:p w14:paraId="1AC2D5E0" w14:textId="77777777" w:rsidR="00ED7375" w:rsidRDefault="00000000">
            <w:r>
              <w:t>1080</w:t>
            </w:r>
          </w:p>
        </w:tc>
        <w:tc>
          <w:tcPr>
            <w:tcW w:w="941" w:type="dxa"/>
          </w:tcPr>
          <w:p w14:paraId="3F93AD7E" w14:textId="77777777" w:rsidR="00ED7375" w:rsidRDefault="00000000">
            <w:r>
              <w:t>@helenakunidunamahama4254</w:t>
            </w:r>
          </w:p>
        </w:tc>
        <w:tc>
          <w:tcPr>
            <w:tcW w:w="403" w:type="dxa"/>
          </w:tcPr>
          <w:p w14:paraId="1F73A0AE" w14:textId="77777777" w:rsidR="00ED7375" w:rsidRDefault="00000000">
            <w:r>
              <w:t>2021-12-15 08:43:14</w:t>
            </w:r>
          </w:p>
        </w:tc>
        <w:tc>
          <w:tcPr>
            <w:tcW w:w="316" w:type="dxa"/>
          </w:tcPr>
          <w:p w14:paraId="31E7E7E3" w14:textId="77777777" w:rsidR="00ED7375" w:rsidRDefault="00000000">
            <w:r>
              <w:t>2</w:t>
            </w:r>
          </w:p>
        </w:tc>
        <w:tc>
          <w:tcPr>
            <w:tcW w:w="354" w:type="dxa"/>
          </w:tcPr>
          <w:p w14:paraId="28B7BD8B" w14:textId="77777777" w:rsidR="00ED7375" w:rsidRDefault="00000000">
            <w:r>
              <w:t>0</w:t>
            </w:r>
          </w:p>
        </w:tc>
        <w:tc>
          <w:tcPr>
            <w:tcW w:w="6528" w:type="dxa"/>
          </w:tcPr>
          <w:p w14:paraId="2BEF3B50" w14:textId="77777777" w:rsidR="00ED7375" w:rsidRDefault="00000000">
            <w:r>
              <w:t>I pray and hope something was done to bring these perpetrators to book</w:t>
            </w:r>
          </w:p>
        </w:tc>
      </w:tr>
      <w:tr w:rsidR="00ED7375" w14:paraId="306F8920" w14:textId="77777777" w:rsidTr="001E6984">
        <w:tc>
          <w:tcPr>
            <w:tcW w:w="1199" w:type="dxa"/>
          </w:tcPr>
          <w:p w14:paraId="4485EA4A" w14:textId="77777777" w:rsidR="00ED7375" w:rsidRDefault="00000000">
            <w:r>
              <w:t>1081</w:t>
            </w:r>
          </w:p>
        </w:tc>
        <w:tc>
          <w:tcPr>
            <w:tcW w:w="941" w:type="dxa"/>
          </w:tcPr>
          <w:p w14:paraId="6079F472" w14:textId="77777777" w:rsidR="00ED7375" w:rsidRDefault="00000000">
            <w:r>
              <w:t>@helenakunidunamahama4254</w:t>
            </w:r>
          </w:p>
        </w:tc>
        <w:tc>
          <w:tcPr>
            <w:tcW w:w="403" w:type="dxa"/>
          </w:tcPr>
          <w:p w14:paraId="41A391E8" w14:textId="77777777" w:rsidR="00ED7375" w:rsidRDefault="00000000">
            <w:r>
              <w:t>2021-12-15 08:42:37</w:t>
            </w:r>
          </w:p>
        </w:tc>
        <w:tc>
          <w:tcPr>
            <w:tcW w:w="316" w:type="dxa"/>
          </w:tcPr>
          <w:p w14:paraId="3B21389D" w14:textId="77777777" w:rsidR="00ED7375" w:rsidRDefault="00000000">
            <w:r>
              <w:t>0</w:t>
            </w:r>
          </w:p>
        </w:tc>
        <w:tc>
          <w:tcPr>
            <w:tcW w:w="354" w:type="dxa"/>
          </w:tcPr>
          <w:p w14:paraId="0485B5E2" w14:textId="77777777" w:rsidR="00ED7375" w:rsidRDefault="00000000">
            <w:r>
              <w:t>0</w:t>
            </w:r>
          </w:p>
        </w:tc>
        <w:tc>
          <w:tcPr>
            <w:tcW w:w="6528" w:type="dxa"/>
          </w:tcPr>
          <w:p w14:paraId="189F4039" w14:textId="77777777" w:rsidR="00ED7375" w:rsidRDefault="00000000">
            <w:r>
              <w:t>Great job team. But it’s disheartening to see that with enough evidence these perpetrators are not arrested rather written to. You expect them to respond 😳😳. why don’t you arrest them and break the chain of trafficking.It’s so sad you went through all this great job just to allow them to continue to operate. Contact Free the slave or International Justice Mission to help fight trafficking, make arrest and prosecute with the Anti Human Trafficking Unit of Kenya Police. Thank you</w:t>
            </w:r>
          </w:p>
        </w:tc>
      </w:tr>
      <w:tr w:rsidR="00ED7375" w14:paraId="16BD10EE" w14:textId="77777777" w:rsidTr="001E6984">
        <w:tc>
          <w:tcPr>
            <w:tcW w:w="1199" w:type="dxa"/>
          </w:tcPr>
          <w:p w14:paraId="41EC4FDD" w14:textId="77777777" w:rsidR="00ED7375" w:rsidRDefault="00000000">
            <w:r>
              <w:t>1082</w:t>
            </w:r>
          </w:p>
        </w:tc>
        <w:tc>
          <w:tcPr>
            <w:tcW w:w="941" w:type="dxa"/>
          </w:tcPr>
          <w:p w14:paraId="21C0B6D1" w14:textId="77777777" w:rsidR="00ED7375" w:rsidRDefault="00000000">
            <w:r>
              <w:t>@stallone0</w:t>
            </w:r>
          </w:p>
        </w:tc>
        <w:tc>
          <w:tcPr>
            <w:tcW w:w="403" w:type="dxa"/>
          </w:tcPr>
          <w:p w14:paraId="7932281E" w14:textId="77777777" w:rsidR="00ED7375" w:rsidRDefault="00000000">
            <w:r>
              <w:t>2021-12-14 08:09:35</w:t>
            </w:r>
          </w:p>
        </w:tc>
        <w:tc>
          <w:tcPr>
            <w:tcW w:w="316" w:type="dxa"/>
          </w:tcPr>
          <w:p w14:paraId="143A0FF2" w14:textId="77777777" w:rsidR="00ED7375" w:rsidRDefault="00000000">
            <w:r>
              <w:t>0</w:t>
            </w:r>
          </w:p>
        </w:tc>
        <w:tc>
          <w:tcPr>
            <w:tcW w:w="354" w:type="dxa"/>
          </w:tcPr>
          <w:p w14:paraId="128272EF" w14:textId="77777777" w:rsidR="00ED7375" w:rsidRDefault="00000000">
            <w:r>
              <w:t>0</w:t>
            </w:r>
          </w:p>
        </w:tc>
        <w:tc>
          <w:tcPr>
            <w:tcW w:w="6528" w:type="dxa"/>
          </w:tcPr>
          <w:p w14:paraId="31800142" w14:textId="77777777" w:rsidR="00ED7375" w:rsidRDefault="00000000">
            <w:r>
              <w:t>No one arrested after so much hard work. And only 30years sentence that's less</w:t>
            </w:r>
          </w:p>
        </w:tc>
      </w:tr>
      <w:tr w:rsidR="00ED7375" w14:paraId="46C58D12" w14:textId="77777777" w:rsidTr="001E6984">
        <w:tc>
          <w:tcPr>
            <w:tcW w:w="1199" w:type="dxa"/>
          </w:tcPr>
          <w:p w14:paraId="6E3F26AB" w14:textId="77777777" w:rsidR="00ED7375" w:rsidRDefault="00000000">
            <w:r>
              <w:t>1083</w:t>
            </w:r>
          </w:p>
        </w:tc>
        <w:tc>
          <w:tcPr>
            <w:tcW w:w="941" w:type="dxa"/>
          </w:tcPr>
          <w:p w14:paraId="07BB4E68" w14:textId="77777777" w:rsidR="00ED7375" w:rsidRDefault="00000000">
            <w:r>
              <w:t>@cheedysteve3448</w:t>
            </w:r>
          </w:p>
        </w:tc>
        <w:tc>
          <w:tcPr>
            <w:tcW w:w="403" w:type="dxa"/>
          </w:tcPr>
          <w:p w14:paraId="37BBAEFE" w14:textId="77777777" w:rsidR="00ED7375" w:rsidRDefault="00000000">
            <w:r>
              <w:t>2021-12-14 06:15:04</w:t>
            </w:r>
          </w:p>
        </w:tc>
        <w:tc>
          <w:tcPr>
            <w:tcW w:w="316" w:type="dxa"/>
          </w:tcPr>
          <w:p w14:paraId="36351D7E" w14:textId="77777777" w:rsidR="00ED7375" w:rsidRDefault="00000000">
            <w:r>
              <w:t>0</w:t>
            </w:r>
          </w:p>
        </w:tc>
        <w:tc>
          <w:tcPr>
            <w:tcW w:w="354" w:type="dxa"/>
          </w:tcPr>
          <w:p w14:paraId="2EB92EBC" w14:textId="77777777" w:rsidR="00ED7375" w:rsidRDefault="00000000">
            <w:r>
              <w:t>0</w:t>
            </w:r>
          </w:p>
        </w:tc>
        <w:tc>
          <w:tcPr>
            <w:tcW w:w="6528" w:type="dxa"/>
          </w:tcPr>
          <w:p w14:paraId="1142B279" w14:textId="77777777" w:rsidR="00ED7375" w:rsidRDefault="00000000">
            <w:r>
              <w:t>Is the police not aware of all these happenings?</w:t>
            </w:r>
          </w:p>
        </w:tc>
      </w:tr>
      <w:tr w:rsidR="00ED7375" w14:paraId="761BD283" w14:textId="77777777" w:rsidTr="001E6984">
        <w:tc>
          <w:tcPr>
            <w:tcW w:w="1199" w:type="dxa"/>
          </w:tcPr>
          <w:p w14:paraId="23C1BF76" w14:textId="77777777" w:rsidR="00ED7375" w:rsidRDefault="00000000">
            <w:r>
              <w:t>1084</w:t>
            </w:r>
          </w:p>
        </w:tc>
        <w:tc>
          <w:tcPr>
            <w:tcW w:w="941" w:type="dxa"/>
          </w:tcPr>
          <w:p w14:paraId="5ADAD620" w14:textId="77777777" w:rsidR="00ED7375" w:rsidRDefault="00000000">
            <w:r>
              <w:t>@cheedysteve3448</w:t>
            </w:r>
          </w:p>
        </w:tc>
        <w:tc>
          <w:tcPr>
            <w:tcW w:w="403" w:type="dxa"/>
          </w:tcPr>
          <w:p w14:paraId="185575AD" w14:textId="77777777" w:rsidR="00ED7375" w:rsidRDefault="00000000">
            <w:r>
              <w:t>2021-12-14 05:57:46</w:t>
            </w:r>
          </w:p>
        </w:tc>
        <w:tc>
          <w:tcPr>
            <w:tcW w:w="316" w:type="dxa"/>
          </w:tcPr>
          <w:p w14:paraId="21901E7A" w14:textId="77777777" w:rsidR="00ED7375" w:rsidRDefault="00000000">
            <w:r>
              <w:t>0</w:t>
            </w:r>
          </w:p>
        </w:tc>
        <w:tc>
          <w:tcPr>
            <w:tcW w:w="354" w:type="dxa"/>
          </w:tcPr>
          <w:p w14:paraId="30EE03BD" w14:textId="77777777" w:rsidR="00ED7375" w:rsidRDefault="00000000">
            <w:r>
              <w:t>0</w:t>
            </w:r>
          </w:p>
        </w:tc>
        <w:tc>
          <w:tcPr>
            <w:tcW w:w="6528" w:type="dxa"/>
          </w:tcPr>
          <w:p w14:paraId="36124633" w14:textId="77777777" w:rsidR="00ED7375" w:rsidRDefault="00000000">
            <w:r>
              <w:t>I hope the Anita have been arrested</w:t>
            </w:r>
          </w:p>
        </w:tc>
      </w:tr>
      <w:tr w:rsidR="00ED7375" w14:paraId="0571CB8E" w14:textId="77777777" w:rsidTr="001E6984">
        <w:tc>
          <w:tcPr>
            <w:tcW w:w="1199" w:type="dxa"/>
          </w:tcPr>
          <w:p w14:paraId="2467F071" w14:textId="77777777" w:rsidR="00ED7375" w:rsidRDefault="00000000">
            <w:r>
              <w:t>1085</w:t>
            </w:r>
          </w:p>
        </w:tc>
        <w:tc>
          <w:tcPr>
            <w:tcW w:w="941" w:type="dxa"/>
          </w:tcPr>
          <w:p w14:paraId="427FD47A" w14:textId="77777777" w:rsidR="00ED7375" w:rsidRDefault="00000000">
            <w:r>
              <w:t>@tresand9595</w:t>
            </w:r>
          </w:p>
        </w:tc>
        <w:tc>
          <w:tcPr>
            <w:tcW w:w="403" w:type="dxa"/>
          </w:tcPr>
          <w:p w14:paraId="3D07135A" w14:textId="77777777" w:rsidR="00ED7375" w:rsidRDefault="00000000">
            <w:r>
              <w:t>2021-12-06 08:10:14</w:t>
            </w:r>
          </w:p>
        </w:tc>
        <w:tc>
          <w:tcPr>
            <w:tcW w:w="316" w:type="dxa"/>
          </w:tcPr>
          <w:p w14:paraId="537E4507" w14:textId="77777777" w:rsidR="00ED7375" w:rsidRDefault="00000000">
            <w:r>
              <w:t>1</w:t>
            </w:r>
          </w:p>
        </w:tc>
        <w:tc>
          <w:tcPr>
            <w:tcW w:w="354" w:type="dxa"/>
          </w:tcPr>
          <w:p w14:paraId="2E2AF583" w14:textId="77777777" w:rsidR="00ED7375" w:rsidRDefault="00000000">
            <w:r>
              <w:t>0</w:t>
            </w:r>
          </w:p>
        </w:tc>
        <w:tc>
          <w:tcPr>
            <w:tcW w:w="6528" w:type="dxa"/>
          </w:tcPr>
          <w:p w14:paraId="41195F82" w14:textId="77777777" w:rsidR="00ED7375" w:rsidRDefault="00000000">
            <w:r>
              <w:t>Women preying on other women is the most absolutely disgusting and disturbing thing imaginable.</w:t>
            </w:r>
          </w:p>
        </w:tc>
      </w:tr>
      <w:tr w:rsidR="00ED7375" w14:paraId="457C0661" w14:textId="77777777" w:rsidTr="001E6984">
        <w:tc>
          <w:tcPr>
            <w:tcW w:w="1199" w:type="dxa"/>
          </w:tcPr>
          <w:p w14:paraId="799ACB71" w14:textId="77777777" w:rsidR="00ED7375" w:rsidRDefault="00000000">
            <w:r>
              <w:t>1086</w:t>
            </w:r>
          </w:p>
        </w:tc>
        <w:tc>
          <w:tcPr>
            <w:tcW w:w="941" w:type="dxa"/>
          </w:tcPr>
          <w:p w14:paraId="427BAB7B" w14:textId="77777777" w:rsidR="00ED7375" w:rsidRDefault="00000000">
            <w:r>
              <w:t>@JP-qx2wb</w:t>
            </w:r>
          </w:p>
        </w:tc>
        <w:tc>
          <w:tcPr>
            <w:tcW w:w="403" w:type="dxa"/>
          </w:tcPr>
          <w:p w14:paraId="1D6E6A39" w14:textId="77777777" w:rsidR="00ED7375" w:rsidRDefault="00000000">
            <w:r>
              <w:t>2021-12-03 22:25:38</w:t>
            </w:r>
          </w:p>
        </w:tc>
        <w:tc>
          <w:tcPr>
            <w:tcW w:w="316" w:type="dxa"/>
          </w:tcPr>
          <w:p w14:paraId="2FEDCCB2" w14:textId="77777777" w:rsidR="00ED7375" w:rsidRDefault="00000000">
            <w:r>
              <w:t>27</w:t>
            </w:r>
          </w:p>
        </w:tc>
        <w:tc>
          <w:tcPr>
            <w:tcW w:w="354" w:type="dxa"/>
          </w:tcPr>
          <w:p w14:paraId="50D2A726" w14:textId="77777777" w:rsidR="00ED7375" w:rsidRDefault="00000000">
            <w:r>
              <w:t>0</w:t>
            </w:r>
          </w:p>
        </w:tc>
        <w:tc>
          <w:tcPr>
            <w:tcW w:w="6528" w:type="dxa"/>
          </w:tcPr>
          <w:p w14:paraId="3C633884" w14:textId="77777777" w:rsidR="00ED7375" w:rsidRDefault="00000000">
            <w:r>
              <w:t>As a mother ... I would have lost my mind. My heart is broken for those moms and the babies</w:t>
            </w:r>
          </w:p>
        </w:tc>
      </w:tr>
      <w:tr w:rsidR="00ED7375" w14:paraId="79FACB23" w14:textId="77777777" w:rsidTr="001E6984">
        <w:tc>
          <w:tcPr>
            <w:tcW w:w="1199" w:type="dxa"/>
          </w:tcPr>
          <w:p w14:paraId="420D9CB1" w14:textId="77777777" w:rsidR="00ED7375" w:rsidRDefault="00000000">
            <w:r>
              <w:t>1087</w:t>
            </w:r>
          </w:p>
        </w:tc>
        <w:tc>
          <w:tcPr>
            <w:tcW w:w="941" w:type="dxa"/>
          </w:tcPr>
          <w:p w14:paraId="1F4109E5" w14:textId="77777777" w:rsidR="00ED7375" w:rsidRDefault="00000000">
            <w:r>
              <w:t>@conecole6056</w:t>
            </w:r>
          </w:p>
        </w:tc>
        <w:tc>
          <w:tcPr>
            <w:tcW w:w="403" w:type="dxa"/>
          </w:tcPr>
          <w:p w14:paraId="1D2556A2" w14:textId="77777777" w:rsidR="00ED7375" w:rsidRDefault="00000000">
            <w:r>
              <w:t>2021-11-24 00:40:16</w:t>
            </w:r>
          </w:p>
        </w:tc>
        <w:tc>
          <w:tcPr>
            <w:tcW w:w="316" w:type="dxa"/>
          </w:tcPr>
          <w:p w14:paraId="3C79406C" w14:textId="77777777" w:rsidR="00ED7375" w:rsidRDefault="00000000">
            <w:r>
              <w:t>2</w:t>
            </w:r>
          </w:p>
        </w:tc>
        <w:tc>
          <w:tcPr>
            <w:tcW w:w="354" w:type="dxa"/>
          </w:tcPr>
          <w:p w14:paraId="12A93239" w14:textId="77777777" w:rsidR="00ED7375" w:rsidRDefault="00000000">
            <w:r>
              <w:t>0</w:t>
            </w:r>
          </w:p>
        </w:tc>
        <w:tc>
          <w:tcPr>
            <w:tcW w:w="6528" w:type="dxa"/>
          </w:tcPr>
          <w:p w14:paraId="7FF87704" w14:textId="77777777" w:rsidR="00ED7375" w:rsidRDefault="00000000">
            <w:r>
              <w:t xml:space="preserve">How far how evil can human can go </w:t>
            </w:r>
            <w:r>
              <w:br/>
              <w:t>This is a shame unhuman🥺</w:t>
            </w:r>
          </w:p>
        </w:tc>
      </w:tr>
      <w:tr w:rsidR="00ED7375" w14:paraId="0AC2F0DD" w14:textId="77777777" w:rsidTr="001E6984">
        <w:tc>
          <w:tcPr>
            <w:tcW w:w="1199" w:type="dxa"/>
          </w:tcPr>
          <w:p w14:paraId="254FF321" w14:textId="77777777" w:rsidR="00ED7375" w:rsidRDefault="00000000">
            <w:r>
              <w:t>1088</w:t>
            </w:r>
          </w:p>
        </w:tc>
        <w:tc>
          <w:tcPr>
            <w:tcW w:w="941" w:type="dxa"/>
          </w:tcPr>
          <w:p w14:paraId="072F04BF" w14:textId="77777777" w:rsidR="00ED7375" w:rsidRDefault="00000000">
            <w:r>
              <w:t>@joynulhussain9237</w:t>
            </w:r>
          </w:p>
        </w:tc>
        <w:tc>
          <w:tcPr>
            <w:tcW w:w="403" w:type="dxa"/>
          </w:tcPr>
          <w:p w14:paraId="31D5B900" w14:textId="77777777" w:rsidR="00ED7375" w:rsidRDefault="00000000">
            <w:r>
              <w:t>2021-11-21 13:35:00</w:t>
            </w:r>
          </w:p>
        </w:tc>
        <w:tc>
          <w:tcPr>
            <w:tcW w:w="316" w:type="dxa"/>
          </w:tcPr>
          <w:p w14:paraId="6F2715E1" w14:textId="77777777" w:rsidR="00ED7375" w:rsidRDefault="00000000">
            <w:r>
              <w:t>1</w:t>
            </w:r>
          </w:p>
        </w:tc>
        <w:tc>
          <w:tcPr>
            <w:tcW w:w="354" w:type="dxa"/>
          </w:tcPr>
          <w:p w14:paraId="497F539F" w14:textId="77777777" w:rsidR="00ED7375" w:rsidRDefault="00000000">
            <w:r>
              <w:t>0</w:t>
            </w:r>
          </w:p>
        </w:tc>
        <w:tc>
          <w:tcPr>
            <w:tcW w:w="6528" w:type="dxa"/>
          </w:tcPr>
          <w:p w14:paraId="34B7D068" w14:textId="77777777" w:rsidR="00ED7375" w:rsidRDefault="00000000">
            <w:r>
              <w:t>How come police not arrest them. What kind of documentary is this. Letting them carry on with their jobs. This is joke.</w:t>
            </w:r>
          </w:p>
        </w:tc>
      </w:tr>
      <w:tr w:rsidR="00ED7375" w14:paraId="48D0D853" w14:textId="77777777" w:rsidTr="001E6984">
        <w:tc>
          <w:tcPr>
            <w:tcW w:w="1199" w:type="dxa"/>
          </w:tcPr>
          <w:p w14:paraId="739F01E8" w14:textId="77777777" w:rsidR="00ED7375" w:rsidRDefault="00000000">
            <w:r>
              <w:t>1089</w:t>
            </w:r>
          </w:p>
        </w:tc>
        <w:tc>
          <w:tcPr>
            <w:tcW w:w="941" w:type="dxa"/>
          </w:tcPr>
          <w:p w14:paraId="36192741" w14:textId="77777777" w:rsidR="00ED7375" w:rsidRDefault="00000000">
            <w:r>
              <w:t>@storytimeswithcheryle1805</w:t>
            </w:r>
          </w:p>
        </w:tc>
        <w:tc>
          <w:tcPr>
            <w:tcW w:w="403" w:type="dxa"/>
          </w:tcPr>
          <w:p w14:paraId="7E03B9C2" w14:textId="77777777" w:rsidR="00ED7375" w:rsidRDefault="00000000">
            <w:r>
              <w:t>2021-11-16 23:05:36</w:t>
            </w:r>
          </w:p>
        </w:tc>
        <w:tc>
          <w:tcPr>
            <w:tcW w:w="316" w:type="dxa"/>
          </w:tcPr>
          <w:p w14:paraId="6FFA3CD0" w14:textId="77777777" w:rsidR="00ED7375" w:rsidRDefault="00000000">
            <w:r>
              <w:t>0</w:t>
            </w:r>
          </w:p>
        </w:tc>
        <w:tc>
          <w:tcPr>
            <w:tcW w:w="354" w:type="dxa"/>
          </w:tcPr>
          <w:p w14:paraId="6DFBE2C8" w14:textId="77777777" w:rsidR="00ED7375" w:rsidRDefault="00000000">
            <w:r>
              <w:t>0</w:t>
            </w:r>
          </w:p>
        </w:tc>
        <w:tc>
          <w:tcPr>
            <w:tcW w:w="6528" w:type="dxa"/>
          </w:tcPr>
          <w:p w14:paraId="73381029" w14:textId="77777777" w:rsidR="00ED7375" w:rsidRDefault="00000000">
            <w:r>
              <w:t>Why Fred didn't go to jail</w:t>
            </w:r>
          </w:p>
        </w:tc>
      </w:tr>
      <w:tr w:rsidR="00ED7375" w14:paraId="3FC85D24" w14:textId="77777777" w:rsidTr="001E6984">
        <w:tc>
          <w:tcPr>
            <w:tcW w:w="1199" w:type="dxa"/>
          </w:tcPr>
          <w:p w14:paraId="0F07C37E" w14:textId="77777777" w:rsidR="00ED7375" w:rsidRDefault="00000000">
            <w:r>
              <w:t>1090</w:t>
            </w:r>
          </w:p>
        </w:tc>
        <w:tc>
          <w:tcPr>
            <w:tcW w:w="941" w:type="dxa"/>
          </w:tcPr>
          <w:p w14:paraId="37E37C5C" w14:textId="77777777" w:rsidR="00ED7375" w:rsidRDefault="00000000">
            <w:r>
              <w:t>@colindaniel8568</w:t>
            </w:r>
          </w:p>
        </w:tc>
        <w:tc>
          <w:tcPr>
            <w:tcW w:w="403" w:type="dxa"/>
          </w:tcPr>
          <w:p w14:paraId="2D26A91E" w14:textId="77777777" w:rsidR="00ED7375" w:rsidRDefault="00000000">
            <w:r>
              <w:t>2021-11-16 18:51:58</w:t>
            </w:r>
          </w:p>
        </w:tc>
        <w:tc>
          <w:tcPr>
            <w:tcW w:w="316" w:type="dxa"/>
          </w:tcPr>
          <w:p w14:paraId="3F32B99E" w14:textId="77777777" w:rsidR="00ED7375" w:rsidRDefault="00000000">
            <w:r>
              <w:t>0</w:t>
            </w:r>
          </w:p>
        </w:tc>
        <w:tc>
          <w:tcPr>
            <w:tcW w:w="354" w:type="dxa"/>
          </w:tcPr>
          <w:p w14:paraId="1807B473" w14:textId="77777777" w:rsidR="00ED7375" w:rsidRDefault="00000000">
            <w:r>
              <w:t>0</w:t>
            </w:r>
          </w:p>
        </w:tc>
        <w:tc>
          <w:tcPr>
            <w:tcW w:w="6528" w:type="dxa"/>
          </w:tcPr>
          <w:p w14:paraId="7AA24F47" w14:textId="77777777" w:rsidR="00ED7375" w:rsidRDefault="00000000">
            <w:r>
              <w:t>You planned to set popo on Anita but not on Leparan. Why the inconsistency?</w:t>
            </w:r>
          </w:p>
        </w:tc>
      </w:tr>
      <w:tr w:rsidR="00ED7375" w14:paraId="44D2252C" w14:textId="77777777" w:rsidTr="001E6984">
        <w:tc>
          <w:tcPr>
            <w:tcW w:w="1199" w:type="dxa"/>
          </w:tcPr>
          <w:p w14:paraId="04A9FBC8" w14:textId="77777777" w:rsidR="00ED7375" w:rsidRDefault="00000000">
            <w:r>
              <w:t>1091</w:t>
            </w:r>
          </w:p>
        </w:tc>
        <w:tc>
          <w:tcPr>
            <w:tcW w:w="941" w:type="dxa"/>
          </w:tcPr>
          <w:p w14:paraId="082CE8FF" w14:textId="77777777" w:rsidR="00ED7375" w:rsidRDefault="00000000">
            <w:r>
              <w:t>@arethamartin6752</w:t>
            </w:r>
          </w:p>
        </w:tc>
        <w:tc>
          <w:tcPr>
            <w:tcW w:w="403" w:type="dxa"/>
          </w:tcPr>
          <w:p w14:paraId="3DF34119" w14:textId="77777777" w:rsidR="00ED7375" w:rsidRDefault="00000000">
            <w:r>
              <w:t>2021-11-16 03:30:08</w:t>
            </w:r>
          </w:p>
        </w:tc>
        <w:tc>
          <w:tcPr>
            <w:tcW w:w="316" w:type="dxa"/>
          </w:tcPr>
          <w:p w14:paraId="38153A58" w14:textId="77777777" w:rsidR="00ED7375" w:rsidRDefault="00000000">
            <w:r>
              <w:t>0</w:t>
            </w:r>
          </w:p>
        </w:tc>
        <w:tc>
          <w:tcPr>
            <w:tcW w:w="354" w:type="dxa"/>
          </w:tcPr>
          <w:p w14:paraId="216C08C7" w14:textId="77777777" w:rsidR="00ED7375" w:rsidRDefault="00000000">
            <w:r>
              <w:t>0</w:t>
            </w:r>
          </w:p>
        </w:tc>
        <w:tc>
          <w:tcPr>
            <w:tcW w:w="6528" w:type="dxa"/>
          </w:tcPr>
          <w:p w14:paraId="489986B8" w14:textId="77777777" w:rsidR="00ED7375" w:rsidRDefault="00000000">
            <w:r>
              <w:t>This investigation was useless. So much evidence and no justice.. very disappointed</w:t>
            </w:r>
          </w:p>
        </w:tc>
      </w:tr>
      <w:tr w:rsidR="00ED7375" w14:paraId="407AEFFF" w14:textId="77777777" w:rsidTr="001E6984">
        <w:tc>
          <w:tcPr>
            <w:tcW w:w="1199" w:type="dxa"/>
          </w:tcPr>
          <w:p w14:paraId="4CE8EB24" w14:textId="77777777" w:rsidR="00ED7375" w:rsidRDefault="00000000">
            <w:r>
              <w:t>1092</w:t>
            </w:r>
          </w:p>
        </w:tc>
        <w:tc>
          <w:tcPr>
            <w:tcW w:w="941" w:type="dxa"/>
          </w:tcPr>
          <w:p w14:paraId="1E919BF9" w14:textId="77777777" w:rsidR="00ED7375" w:rsidRDefault="00000000">
            <w:r>
              <w:t>@kathryncarter6143</w:t>
            </w:r>
          </w:p>
        </w:tc>
        <w:tc>
          <w:tcPr>
            <w:tcW w:w="403" w:type="dxa"/>
          </w:tcPr>
          <w:p w14:paraId="53195568" w14:textId="77777777" w:rsidR="00ED7375" w:rsidRDefault="00000000">
            <w:r>
              <w:t>2021-11-16 01:54:54</w:t>
            </w:r>
          </w:p>
        </w:tc>
        <w:tc>
          <w:tcPr>
            <w:tcW w:w="316" w:type="dxa"/>
          </w:tcPr>
          <w:p w14:paraId="0DEE483B" w14:textId="77777777" w:rsidR="00ED7375" w:rsidRDefault="00000000">
            <w:r>
              <w:t>7</w:t>
            </w:r>
          </w:p>
        </w:tc>
        <w:tc>
          <w:tcPr>
            <w:tcW w:w="354" w:type="dxa"/>
          </w:tcPr>
          <w:p w14:paraId="0955C3EC" w14:textId="77777777" w:rsidR="00ED7375" w:rsidRDefault="00000000">
            <w:r>
              <w:t>0</w:t>
            </w:r>
          </w:p>
        </w:tc>
        <w:tc>
          <w:tcPr>
            <w:tcW w:w="6528" w:type="dxa"/>
          </w:tcPr>
          <w:p w14:paraId="3A49E8F6" w14:textId="77777777" w:rsidR="00ED7375" w:rsidRDefault="00000000">
            <w:r>
              <w:t>This child looks so perfect, it seems like a doll.</w:t>
            </w:r>
          </w:p>
        </w:tc>
      </w:tr>
      <w:tr w:rsidR="00ED7375" w14:paraId="2ADD383C" w14:textId="77777777" w:rsidTr="001E6984">
        <w:tc>
          <w:tcPr>
            <w:tcW w:w="1199" w:type="dxa"/>
          </w:tcPr>
          <w:p w14:paraId="4755E02E" w14:textId="77777777" w:rsidR="00ED7375" w:rsidRDefault="00000000">
            <w:r>
              <w:t>1093</w:t>
            </w:r>
          </w:p>
        </w:tc>
        <w:tc>
          <w:tcPr>
            <w:tcW w:w="941" w:type="dxa"/>
          </w:tcPr>
          <w:p w14:paraId="448616AF" w14:textId="77777777" w:rsidR="00ED7375" w:rsidRDefault="00000000">
            <w:r>
              <w:t>@ellenworksmiraclesllc8865</w:t>
            </w:r>
          </w:p>
        </w:tc>
        <w:tc>
          <w:tcPr>
            <w:tcW w:w="403" w:type="dxa"/>
          </w:tcPr>
          <w:p w14:paraId="67210679" w14:textId="77777777" w:rsidR="00ED7375" w:rsidRDefault="00000000">
            <w:r>
              <w:t>2021-11-15 07:43:52</w:t>
            </w:r>
          </w:p>
        </w:tc>
        <w:tc>
          <w:tcPr>
            <w:tcW w:w="316" w:type="dxa"/>
          </w:tcPr>
          <w:p w14:paraId="7902340F" w14:textId="77777777" w:rsidR="00ED7375" w:rsidRDefault="00000000">
            <w:r>
              <w:t>0</w:t>
            </w:r>
          </w:p>
        </w:tc>
        <w:tc>
          <w:tcPr>
            <w:tcW w:w="354" w:type="dxa"/>
          </w:tcPr>
          <w:p w14:paraId="64941710" w14:textId="77777777" w:rsidR="00ED7375" w:rsidRDefault="00000000">
            <w:r>
              <w:t>0</w:t>
            </w:r>
          </w:p>
        </w:tc>
        <w:tc>
          <w:tcPr>
            <w:tcW w:w="6528" w:type="dxa"/>
          </w:tcPr>
          <w:p w14:paraId="2045A525" w14:textId="77777777" w:rsidR="00ED7375" w:rsidRDefault="00000000">
            <w:r>
              <w:t>It’s to many red flags, disturbing conversations here in this video and questions that need to be answered 💔</w:t>
            </w:r>
          </w:p>
        </w:tc>
      </w:tr>
      <w:tr w:rsidR="00ED7375" w14:paraId="477CAB17" w14:textId="77777777" w:rsidTr="001E6984">
        <w:tc>
          <w:tcPr>
            <w:tcW w:w="1199" w:type="dxa"/>
          </w:tcPr>
          <w:p w14:paraId="03C32DB1" w14:textId="77777777" w:rsidR="00ED7375" w:rsidRDefault="00000000">
            <w:r>
              <w:t>1094</w:t>
            </w:r>
          </w:p>
        </w:tc>
        <w:tc>
          <w:tcPr>
            <w:tcW w:w="941" w:type="dxa"/>
          </w:tcPr>
          <w:p w14:paraId="71BC953F" w14:textId="77777777" w:rsidR="00ED7375" w:rsidRDefault="00000000">
            <w:r>
              <w:t>@ellenworksmiraclesllc8865</w:t>
            </w:r>
          </w:p>
        </w:tc>
        <w:tc>
          <w:tcPr>
            <w:tcW w:w="403" w:type="dxa"/>
          </w:tcPr>
          <w:p w14:paraId="6AB689B2" w14:textId="77777777" w:rsidR="00ED7375" w:rsidRDefault="00000000">
            <w:r>
              <w:t>2021-11-15 07:35:07</w:t>
            </w:r>
          </w:p>
        </w:tc>
        <w:tc>
          <w:tcPr>
            <w:tcW w:w="316" w:type="dxa"/>
          </w:tcPr>
          <w:p w14:paraId="77CD5C95" w14:textId="77777777" w:rsidR="00ED7375" w:rsidRDefault="00000000">
            <w:r>
              <w:t>0</w:t>
            </w:r>
          </w:p>
        </w:tc>
        <w:tc>
          <w:tcPr>
            <w:tcW w:w="354" w:type="dxa"/>
          </w:tcPr>
          <w:p w14:paraId="1C65C80D" w14:textId="77777777" w:rsidR="00ED7375" w:rsidRDefault="00000000">
            <w:r>
              <w:t>0</w:t>
            </w:r>
          </w:p>
        </w:tc>
        <w:tc>
          <w:tcPr>
            <w:tcW w:w="6528" w:type="dxa"/>
          </w:tcPr>
          <w:p w14:paraId="07B86162" w14:textId="77777777" w:rsidR="00ED7375" w:rsidRDefault="00000000">
            <w:r>
              <w:t>Repent and turn your life over to GOD 🗣🗣🗣🗣🙌🙌🙌🙌</w:t>
            </w:r>
          </w:p>
        </w:tc>
      </w:tr>
      <w:tr w:rsidR="00ED7375" w14:paraId="048FC6BF" w14:textId="77777777" w:rsidTr="001E6984">
        <w:tc>
          <w:tcPr>
            <w:tcW w:w="1199" w:type="dxa"/>
          </w:tcPr>
          <w:p w14:paraId="14BC7DEE" w14:textId="77777777" w:rsidR="00ED7375" w:rsidRDefault="00000000">
            <w:r>
              <w:t>1095</w:t>
            </w:r>
          </w:p>
        </w:tc>
        <w:tc>
          <w:tcPr>
            <w:tcW w:w="941" w:type="dxa"/>
          </w:tcPr>
          <w:p w14:paraId="1E37CE82" w14:textId="77777777" w:rsidR="00ED7375" w:rsidRDefault="00000000">
            <w:r>
              <w:t>@lilliannarodriguez7307</w:t>
            </w:r>
          </w:p>
        </w:tc>
        <w:tc>
          <w:tcPr>
            <w:tcW w:w="403" w:type="dxa"/>
          </w:tcPr>
          <w:p w14:paraId="5DFA09CC" w14:textId="77777777" w:rsidR="00ED7375" w:rsidRDefault="00000000">
            <w:r>
              <w:t>2021-11-12 04:45:11</w:t>
            </w:r>
          </w:p>
        </w:tc>
        <w:tc>
          <w:tcPr>
            <w:tcW w:w="316" w:type="dxa"/>
          </w:tcPr>
          <w:p w14:paraId="5C56B644" w14:textId="77777777" w:rsidR="00ED7375" w:rsidRDefault="00000000">
            <w:r>
              <w:t>1</w:t>
            </w:r>
          </w:p>
        </w:tc>
        <w:tc>
          <w:tcPr>
            <w:tcW w:w="354" w:type="dxa"/>
          </w:tcPr>
          <w:p w14:paraId="059B42C5" w14:textId="77777777" w:rsidR="00ED7375" w:rsidRDefault="00000000">
            <w:r>
              <w:t>0</w:t>
            </w:r>
          </w:p>
        </w:tc>
        <w:tc>
          <w:tcPr>
            <w:tcW w:w="6528" w:type="dxa"/>
          </w:tcPr>
          <w:p w14:paraId="305D40E8" w14:textId="77777777" w:rsidR="00ED7375" w:rsidRDefault="00000000">
            <w:r>
              <w:t>hopefully someone answers my question!! but does the mother know her child is being sold and taken ? or is the “doctor” just stealing the baby after birth</w:t>
            </w:r>
          </w:p>
        </w:tc>
      </w:tr>
      <w:tr w:rsidR="00ED7375" w14:paraId="2AAE36F1" w14:textId="77777777" w:rsidTr="001E6984">
        <w:tc>
          <w:tcPr>
            <w:tcW w:w="1199" w:type="dxa"/>
          </w:tcPr>
          <w:p w14:paraId="1AC84549" w14:textId="77777777" w:rsidR="00ED7375" w:rsidRDefault="00000000">
            <w:r>
              <w:t>1096</w:t>
            </w:r>
          </w:p>
        </w:tc>
        <w:tc>
          <w:tcPr>
            <w:tcW w:w="941" w:type="dxa"/>
          </w:tcPr>
          <w:p w14:paraId="1016C854" w14:textId="77777777" w:rsidR="00ED7375" w:rsidRDefault="00000000">
            <w:r>
              <w:t>@maryah3827</w:t>
            </w:r>
          </w:p>
        </w:tc>
        <w:tc>
          <w:tcPr>
            <w:tcW w:w="403" w:type="dxa"/>
          </w:tcPr>
          <w:p w14:paraId="55100AF1" w14:textId="77777777" w:rsidR="00ED7375" w:rsidRDefault="00000000">
            <w:r>
              <w:t>2021-11-11 13:21:49</w:t>
            </w:r>
          </w:p>
        </w:tc>
        <w:tc>
          <w:tcPr>
            <w:tcW w:w="316" w:type="dxa"/>
          </w:tcPr>
          <w:p w14:paraId="6380A3E1" w14:textId="77777777" w:rsidR="00ED7375" w:rsidRDefault="00000000">
            <w:r>
              <w:t>2</w:t>
            </w:r>
          </w:p>
        </w:tc>
        <w:tc>
          <w:tcPr>
            <w:tcW w:w="354" w:type="dxa"/>
          </w:tcPr>
          <w:p w14:paraId="591BD0E5" w14:textId="77777777" w:rsidR="00ED7375" w:rsidRDefault="00000000">
            <w:r>
              <w:t>0</w:t>
            </w:r>
          </w:p>
        </w:tc>
        <w:tc>
          <w:tcPr>
            <w:tcW w:w="6528" w:type="dxa"/>
          </w:tcPr>
          <w:p w14:paraId="1B29B916" w14:textId="77777777" w:rsidR="00ED7375" w:rsidRDefault="00000000">
            <w:r>
              <w:t>Abba Father YAH in Heaven, bring judgment on these baby stealers and justice for these precious children stolen from their poor biological fathers and mothers according to YOUR Will. HalleluYAH, Amein.</w:t>
            </w:r>
          </w:p>
        </w:tc>
      </w:tr>
      <w:tr w:rsidR="00ED7375" w14:paraId="4AB55C52" w14:textId="77777777" w:rsidTr="001E6984">
        <w:tc>
          <w:tcPr>
            <w:tcW w:w="1199" w:type="dxa"/>
          </w:tcPr>
          <w:p w14:paraId="787E8CFF" w14:textId="77777777" w:rsidR="00ED7375" w:rsidRDefault="00000000">
            <w:r>
              <w:t>1097</w:t>
            </w:r>
          </w:p>
        </w:tc>
        <w:tc>
          <w:tcPr>
            <w:tcW w:w="941" w:type="dxa"/>
          </w:tcPr>
          <w:p w14:paraId="29F3FD7C" w14:textId="77777777" w:rsidR="00ED7375" w:rsidRDefault="00000000">
            <w:r>
              <w:t>@yetygift4663</w:t>
            </w:r>
          </w:p>
        </w:tc>
        <w:tc>
          <w:tcPr>
            <w:tcW w:w="403" w:type="dxa"/>
          </w:tcPr>
          <w:p w14:paraId="105058CA" w14:textId="77777777" w:rsidR="00ED7375" w:rsidRDefault="00000000">
            <w:r>
              <w:t>2021-11-11 12:13:56</w:t>
            </w:r>
          </w:p>
        </w:tc>
        <w:tc>
          <w:tcPr>
            <w:tcW w:w="316" w:type="dxa"/>
          </w:tcPr>
          <w:p w14:paraId="756AEF95" w14:textId="77777777" w:rsidR="00ED7375" w:rsidRDefault="00000000">
            <w:r>
              <w:t>0</w:t>
            </w:r>
          </w:p>
        </w:tc>
        <w:tc>
          <w:tcPr>
            <w:tcW w:w="354" w:type="dxa"/>
          </w:tcPr>
          <w:p w14:paraId="22761BCB" w14:textId="77777777" w:rsidR="00ED7375" w:rsidRDefault="00000000">
            <w:r>
              <w:t>0</w:t>
            </w:r>
          </w:p>
        </w:tc>
        <w:tc>
          <w:tcPr>
            <w:tcW w:w="6528" w:type="dxa"/>
          </w:tcPr>
          <w:p w14:paraId="28150D8B" w14:textId="77777777" w:rsidR="00ED7375" w:rsidRDefault="00000000">
            <w:r>
              <w:t>Those women who sells there own child her so cruel</w:t>
            </w:r>
          </w:p>
        </w:tc>
      </w:tr>
      <w:tr w:rsidR="00ED7375" w14:paraId="4CB7C5A2" w14:textId="77777777" w:rsidTr="001E6984">
        <w:tc>
          <w:tcPr>
            <w:tcW w:w="1199" w:type="dxa"/>
          </w:tcPr>
          <w:p w14:paraId="2AA392ED" w14:textId="77777777" w:rsidR="00ED7375" w:rsidRDefault="00000000">
            <w:r>
              <w:t>1098</w:t>
            </w:r>
          </w:p>
        </w:tc>
        <w:tc>
          <w:tcPr>
            <w:tcW w:w="941" w:type="dxa"/>
          </w:tcPr>
          <w:p w14:paraId="60485F78" w14:textId="77777777" w:rsidR="00ED7375" w:rsidRDefault="00000000">
            <w:r>
              <w:t>@raswamuthoni2395</w:t>
            </w:r>
          </w:p>
        </w:tc>
        <w:tc>
          <w:tcPr>
            <w:tcW w:w="403" w:type="dxa"/>
          </w:tcPr>
          <w:p w14:paraId="53836279" w14:textId="77777777" w:rsidR="00ED7375" w:rsidRDefault="00000000">
            <w:r>
              <w:t>2021-11-11 12:02:25</w:t>
            </w:r>
          </w:p>
        </w:tc>
        <w:tc>
          <w:tcPr>
            <w:tcW w:w="316" w:type="dxa"/>
          </w:tcPr>
          <w:p w14:paraId="72659AAA" w14:textId="77777777" w:rsidR="00ED7375" w:rsidRDefault="00000000">
            <w:r>
              <w:t>1</w:t>
            </w:r>
          </w:p>
        </w:tc>
        <w:tc>
          <w:tcPr>
            <w:tcW w:w="354" w:type="dxa"/>
          </w:tcPr>
          <w:p w14:paraId="3EEB5C60" w14:textId="77777777" w:rsidR="00ED7375" w:rsidRDefault="00000000">
            <w:r>
              <w:t>0</w:t>
            </w:r>
          </w:p>
        </w:tc>
        <w:tc>
          <w:tcPr>
            <w:tcW w:w="6528" w:type="dxa"/>
          </w:tcPr>
          <w:p w14:paraId="6643A903" w14:textId="77777777" w:rsidR="00ED7375" w:rsidRDefault="00000000">
            <w:r>
              <w:t>I just hope the involved persons don't go unpunished ..for the journalists May God bless you 🙏❤</w:t>
            </w:r>
          </w:p>
        </w:tc>
      </w:tr>
      <w:tr w:rsidR="00ED7375" w14:paraId="0707BE94" w14:textId="77777777" w:rsidTr="001E6984">
        <w:tc>
          <w:tcPr>
            <w:tcW w:w="1199" w:type="dxa"/>
          </w:tcPr>
          <w:p w14:paraId="4125C71F" w14:textId="77777777" w:rsidR="00ED7375" w:rsidRDefault="00000000">
            <w:r>
              <w:t>1099</w:t>
            </w:r>
          </w:p>
        </w:tc>
        <w:tc>
          <w:tcPr>
            <w:tcW w:w="941" w:type="dxa"/>
          </w:tcPr>
          <w:p w14:paraId="6154BFFC" w14:textId="77777777" w:rsidR="00ED7375" w:rsidRDefault="00000000">
            <w:r>
              <w:t>@DrK.MNdapewaVanderpuye</w:t>
            </w:r>
          </w:p>
        </w:tc>
        <w:tc>
          <w:tcPr>
            <w:tcW w:w="403" w:type="dxa"/>
          </w:tcPr>
          <w:p w14:paraId="0B560A94" w14:textId="77777777" w:rsidR="00ED7375" w:rsidRDefault="00000000">
            <w:r>
              <w:t>2021-11-11 11:47:01</w:t>
            </w:r>
          </w:p>
        </w:tc>
        <w:tc>
          <w:tcPr>
            <w:tcW w:w="316" w:type="dxa"/>
          </w:tcPr>
          <w:p w14:paraId="7EE0960B" w14:textId="77777777" w:rsidR="00ED7375" w:rsidRDefault="00000000">
            <w:r>
              <w:t>0</w:t>
            </w:r>
          </w:p>
        </w:tc>
        <w:tc>
          <w:tcPr>
            <w:tcW w:w="354" w:type="dxa"/>
          </w:tcPr>
          <w:p w14:paraId="08E932BD" w14:textId="77777777" w:rsidR="00ED7375" w:rsidRDefault="00000000">
            <w:r>
              <w:t>0</w:t>
            </w:r>
          </w:p>
        </w:tc>
        <w:tc>
          <w:tcPr>
            <w:tcW w:w="6528" w:type="dxa"/>
          </w:tcPr>
          <w:p w14:paraId="754C312F" w14:textId="77777777" w:rsidR="00ED7375" w:rsidRDefault="00000000">
            <w:r>
              <w:t>What did you do to stop them? You did exactly nothing but to film and keep quiet and let people continue when you have evidence against them. Why thn did you do it if you’re not arresting them</w:t>
            </w:r>
          </w:p>
        </w:tc>
      </w:tr>
      <w:tr w:rsidR="00ED7375" w14:paraId="49D5037A" w14:textId="77777777" w:rsidTr="001E6984">
        <w:tc>
          <w:tcPr>
            <w:tcW w:w="1199" w:type="dxa"/>
          </w:tcPr>
          <w:p w14:paraId="4F26F9D3" w14:textId="77777777" w:rsidR="00ED7375" w:rsidRDefault="00000000">
            <w:r>
              <w:t>1100</w:t>
            </w:r>
          </w:p>
        </w:tc>
        <w:tc>
          <w:tcPr>
            <w:tcW w:w="941" w:type="dxa"/>
          </w:tcPr>
          <w:p w14:paraId="254AE720" w14:textId="77777777" w:rsidR="00ED7375" w:rsidRDefault="00000000">
            <w:r>
              <w:t>@cassidygordon2024</w:t>
            </w:r>
          </w:p>
        </w:tc>
        <w:tc>
          <w:tcPr>
            <w:tcW w:w="403" w:type="dxa"/>
          </w:tcPr>
          <w:p w14:paraId="45917770" w14:textId="77777777" w:rsidR="00ED7375" w:rsidRDefault="00000000">
            <w:r>
              <w:t>2021-11-09 21:49:45</w:t>
            </w:r>
          </w:p>
        </w:tc>
        <w:tc>
          <w:tcPr>
            <w:tcW w:w="316" w:type="dxa"/>
          </w:tcPr>
          <w:p w14:paraId="789FE218" w14:textId="77777777" w:rsidR="00ED7375" w:rsidRDefault="00000000">
            <w:r>
              <w:t>0</w:t>
            </w:r>
          </w:p>
        </w:tc>
        <w:tc>
          <w:tcPr>
            <w:tcW w:w="354" w:type="dxa"/>
          </w:tcPr>
          <w:p w14:paraId="28B1ADD4" w14:textId="77777777" w:rsidR="00ED7375" w:rsidRDefault="00000000">
            <w:r>
              <w:t>0</w:t>
            </w:r>
          </w:p>
        </w:tc>
        <w:tc>
          <w:tcPr>
            <w:tcW w:w="6528" w:type="dxa"/>
          </w:tcPr>
          <w:p w14:paraId="43666247" w14:textId="77777777" w:rsidR="00ED7375" w:rsidRDefault="00000000">
            <w:r>
              <w:t>Shit id definitely have a baby if I could sell it for $60k</w:t>
            </w:r>
          </w:p>
        </w:tc>
      </w:tr>
      <w:tr w:rsidR="00ED7375" w14:paraId="0E3D6762" w14:textId="77777777" w:rsidTr="001E6984">
        <w:tc>
          <w:tcPr>
            <w:tcW w:w="1199" w:type="dxa"/>
          </w:tcPr>
          <w:p w14:paraId="0BF33651" w14:textId="77777777" w:rsidR="00ED7375" w:rsidRDefault="00000000">
            <w:r>
              <w:t>1101</w:t>
            </w:r>
          </w:p>
        </w:tc>
        <w:tc>
          <w:tcPr>
            <w:tcW w:w="941" w:type="dxa"/>
          </w:tcPr>
          <w:p w14:paraId="0C77707C" w14:textId="77777777" w:rsidR="00ED7375" w:rsidRDefault="00000000">
            <w:r>
              <w:t>@mfifie58</w:t>
            </w:r>
          </w:p>
        </w:tc>
        <w:tc>
          <w:tcPr>
            <w:tcW w:w="403" w:type="dxa"/>
          </w:tcPr>
          <w:p w14:paraId="5D22FB38" w14:textId="77777777" w:rsidR="00ED7375" w:rsidRDefault="00000000">
            <w:r>
              <w:t>2021-11-06 17:47:32</w:t>
            </w:r>
          </w:p>
        </w:tc>
        <w:tc>
          <w:tcPr>
            <w:tcW w:w="316" w:type="dxa"/>
          </w:tcPr>
          <w:p w14:paraId="220C79B3" w14:textId="77777777" w:rsidR="00ED7375" w:rsidRDefault="00000000">
            <w:r>
              <w:t>0</w:t>
            </w:r>
          </w:p>
        </w:tc>
        <w:tc>
          <w:tcPr>
            <w:tcW w:w="354" w:type="dxa"/>
          </w:tcPr>
          <w:p w14:paraId="53A58026" w14:textId="77777777" w:rsidR="00ED7375" w:rsidRDefault="00000000">
            <w:r>
              <w:t>0</w:t>
            </w:r>
          </w:p>
        </w:tc>
        <w:tc>
          <w:tcPr>
            <w:tcW w:w="6528" w:type="dxa"/>
          </w:tcPr>
          <w:p w14:paraId="0F320D85" w14:textId="77777777" w:rsidR="00ED7375" w:rsidRDefault="00000000">
            <w:r>
              <w:t>Why did you not arrest them??? Take it to the police..your investigation was useless as they are still operating..you have allowed it..why have they not been arrested...what was the use of all this????????????</w:t>
            </w:r>
          </w:p>
        </w:tc>
      </w:tr>
      <w:tr w:rsidR="00ED7375" w14:paraId="1EC6C024" w14:textId="77777777" w:rsidTr="001E6984">
        <w:tc>
          <w:tcPr>
            <w:tcW w:w="1199" w:type="dxa"/>
          </w:tcPr>
          <w:p w14:paraId="64B3D9B0" w14:textId="77777777" w:rsidR="00ED7375" w:rsidRDefault="00000000">
            <w:r>
              <w:t>1102</w:t>
            </w:r>
          </w:p>
        </w:tc>
        <w:tc>
          <w:tcPr>
            <w:tcW w:w="941" w:type="dxa"/>
          </w:tcPr>
          <w:p w14:paraId="62B332E4" w14:textId="77777777" w:rsidR="00ED7375" w:rsidRDefault="00000000">
            <w:r>
              <w:t>@sheritabennettsims8596</w:t>
            </w:r>
          </w:p>
        </w:tc>
        <w:tc>
          <w:tcPr>
            <w:tcW w:w="403" w:type="dxa"/>
          </w:tcPr>
          <w:p w14:paraId="0FB43BA2" w14:textId="77777777" w:rsidR="00ED7375" w:rsidRDefault="00000000">
            <w:r>
              <w:t>2021-11-05 14:12:27</w:t>
            </w:r>
          </w:p>
        </w:tc>
        <w:tc>
          <w:tcPr>
            <w:tcW w:w="316" w:type="dxa"/>
          </w:tcPr>
          <w:p w14:paraId="1060716C" w14:textId="77777777" w:rsidR="00ED7375" w:rsidRDefault="00000000">
            <w:r>
              <w:t>1</w:t>
            </w:r>
          </w:p>
        </w:tc>
        <w:tc>
          <w:tcPr>
            <w:tcW w:w="354" w:type="dxa"/>
          </w:tcPr>
          <w:p w14:paraId="5EEBFF38" w14:textId="77777777" w:rsidR="00ED7375" w:rsidRDefault="00000000">
            <w:r>
              <w:t>0</w:t>
            </w:r>
          </w:p>
        </w:tc>
        <w:tc>
          <w:tcPr>
            <w:tcW w:w="6528" w:type="dxa"/>
          </w:tcPr>
          <w:p w14:paraId="1EAAF005" w14:textId="77777777" w:rsidR="00ED7375" w:rsidRDefault="00000000">
            <w:r>
              <w:t>That officer was in on it. That was her silent alarm from her inside guy in the police department.</w:t>
            </w:r>
          </w:p>
        </w:tc>
      </w:tr>
      <w:tr w:rsidR="00ED7375" w14:paraId="37B2C6F4" w14:textId="77777777" w:rsidTr="001E6984">
        <w:tc>
          <w:tcPr>
            <w:tcW w:w="1199" w:type="dxa"/>
          </w:tcPr>
          <w:p w14:paraId="49C5F421" w14:textId="77777777" w:rsidR="00ED7375" w:rsidRDefault="00000000">
            <w:r>
              <w:t>1103</w:t>
            </w:r>
          </w:p>
        </w:tc>
        <w:tc>
          <w:tcPr>
            <w:tcW w:w="941" w:type="dxa"/>
          </w:tcPr>
          <w:p w14:paraId="4A3361AA" w14:textId="77777777" w:rsidR="00ED7375" w:rsidRDefault="00000000">
            <w:r>
              <w:t>@sparklebutt1119</w:t>
            </w:r>
          </w:p>
        </w:tc>
        <w:tc>
          <w:tcPr>
            <w:tcW w:w="403" w:type="dxa"/>
          </w:tcPr>
          <w:p w14:paraId="3036A222" w14:textId="77777777" w:rsidR="00ED7375" w:rsidRDefault="00000000">
            <w:r>
              <w:t>2021-11-05 06:08:32</w:t>
            </w:r>
          </w:p>
        </w:tc>
        <w:tc>
          <w:tcPr>
            <w:tcW w:w="316" w:type="dxa"/>
          </w:tcPr>
          <w:p w14:paraId="3AF6B0FE" w14:textId="77777777" w:rsidR="00ED7375" w:rsidRDefault="00000000">
            <w:r>
              <w:t>0</w:t>
            </w:r>
          </w:p>
        </w:tc>
        <w:tc>
          <w:tcPr>
            <w:tcW w:w="354" w:type="dxa"/>
          </w:tcPr>
          <w:p w14:paraId="24F0D46B" w14:textId="77777777" w:rsidR="00ED7375" w:rsidRDefault="00000000">
            <w:r>
              <w:t>0</w:t>
            </w:r>
          </w:p>
        </w:tc>
        <w:tc>
          <w:tcPr>
            <w:tcW w:w="6528" w:type="dxa"/>
          </w:tcPr>
          <w:p w14:paraId="4611E609" w14:textId="77777777" w:rsidR="00ED7375" w:rsidRDefault="00000000">
            <w:r>
              <w:t>This is so sad. 😭</w:t>
            </w:r>
          </w:p>
        </w:tc>
      </w:tr>
      <w:tr w:rsidR="00ED7375" w14:paraId="7DF858B4" w14:textId="77777777" w:rsidTr="001E6984">
        <w:tc>
          <w:tcPr>
            <w:tcW w:w="1199" w:type="dxa"/>
          </w:tcPr>
          <w:p w14:paraId="608756C1" w14:textId="77777777" w:rsidR="00ED7375" w:rsidRDefault="00000000">
            <w:r>
              <w:t>1104</w:t>
            </w:r>
          </w:p>
        </w:tc>
        <w:tc>
          <w:tcPr>
            <w:tcW w:w="941" w:type="dxa"/>
          </w:tcPr>
          <w:p w14:paraId="43181B54" w14:textId="77777777" w:rsidR="00ED7375" w:rsidRDefault="00000000">
            <w:r>
              <w:t>@watcher1245</w:t>
            </w:r>
          </w:p>
        </w:tc>
        <w:tc>
          <w:tcPr>
            <w:tcW w:w="403" w:type="dxa"/>
          </w:tcPr>
          <w:p w14:paraId="0EDD50F7" w14:textId="77777777" w:rsidR="00ED7375" w:rsidRDefault="00000000">
            <w:r>
              <w:t>2021-11-04 11:03:35</w:t>
            </w:r>
          </w:p>
        </w:tc>
        <w:tc>
          <w:tcPr>
            <w:tcW w:w="316" w:type="dxa"/>
          </w:tcPr>
          <w:p w14:paraId="5B77D956" w14:textId="77777777" w:rsidR="00ED7375" w:rsidRDefault="00000000">
            <w:r>
              <w:t>0</w:t>
            </w:r>
          </w:p>
        </w:tc>
        <w:tc>
          <w:tcPr>
            <w:tcW w:w="354" w:type="dxa"/>
          </w:tcPr>
          <w:p w14:paraId="1FD9AEA2" w14:textId="77777777" w:rsidR="00ED7375" w:rsidRDefault="00000000">
            <w:r>
              <w:t>0</w:t>
            </w:r>
          </w:p>
        </w:tc>
        <w:tc>
          <w:tcPr>
            <w:tcW w:w="6528" w:type="dxa"/>
          </w:tcPr>
          <w:p w14:paraId="7D0D3006" w14:textId="77777777" w:rsidR="00ED7375" w:rsidRDefault="00000000">
            <w:r>
              <w:t>AKA the child support bandits.</w:t>
            </w:r>
          </w:p>
        </w:tc>
      </w:tr>
      <w:tr w:rsidR="00ED7375" w14:paraId="0A6D3548" w14:textId="77777777" w:rsidTr="001E6984">
        <w:tc>
          <w:tcPr>
            <w:tcW w:w="1199" w:type="dxa"/>
          </w:tcPr>
          <w:p w14:paraId="3B6FDB6A" w14:textId="77777777" w:rsidR="00ED7375" w:rsidRDefault="00000000">
            <w:r>
              <w:t>1105</w:t>
            </w:r>
          </w:p>
        </w:tc>
        <w:tc>
          <w:tcPr>
            <w:tcW w:w="941" w:type="dxa"/>
          </w:tcPr>
          <w:p w14:paraId="4D414C3F" w14:textId="77777777" w:rsidR="00ED7375" w:rsidRDefault="00000000">
            <w:r>
              <w:t>@louiserieper15</w:t>
            </w:r>
          </w:p>
        </w:tc>
        <w:tc>
          <w:tcPr>
            <w:tcW w:w="403" w:type="dxa"/>
          </w:tcPr>
          <w:p w14:paraId="5D16E573" w14:textId="77777777" w:rsidR="00ED7375" w:rsidRDefault="00000000">
            <w:r>
              <w:t>2021-11-04 09:19:20</w:t>
            </w:r>
          </w:p>
        </w:tc>
        <w:tc>
          <w:tcPr>
            <w:tcW w:w="316" w:type="dxa"/>
          </w:tcPr>
          <w:p w14:paraId="526D6171" w14:textId="77777777" w:rsidR="00ED7375" w:rsidRDefault="00000000">
            <w:r>
              <w:t>1</w:t>
            </w:r>
          </w:p>
        </w:tc>
        <w:tc>
          <w:tcPr>
            <w:tcW w:w="354" w:type="dxa"/>
          </w:tcPr>
          <w:p w14:paraId="493FFEC5" w14:textId="77777777" w:rsidR="00ED7375" w:rsidRDefault="00000000">
            <w:r>
              <w:t>0</w:t>
            </w:r>
          </w:p>
        </w:tc>
        <w:tc>
          <w:tcPr>
            <w:tcW w:w="6528" w:type="dxa"/>
          </w:tcPr>
          <w:p w14:paraId="371DB9C9" w14:textId="77777777" w:rsidR="00ED7375" w:rsidRDefault="00000000">
            <w:r>
              <w:t>This reporter is FEARLESS! FEARLESS! May God bless you abundantly!</w:t>
            </w:r>
          </w:p>
        </w:tc>
      </w:tr>
      <w:tr w:rsidR="00ED7375" w14:paraId="171BB3D8" w14:textId="77777777" w:rsidTr="001E6984">
        <w:tc>
          <w:tcPr>
            <w:tcW w:w="1199" w:type="dxa"/>
          </w:tcPr>
          <w:p w14:paraId="1AA1B5CB" w14:textId="77777777" w:rsidR="00ED7375" w:rsidRDefault="00000000">
            <w:r>
              <w:t>1106</w:t>
            </w:r>
          </w:p>
        </w:tc>
        <w:tc>
          <w:tcPr>
            <w:tcW w:w="941" w:type="dxa"/>
          </w:tcPr>
          <w:p w14:paraId="48C7EDC9" w14:textId="77777777" w:rsidR="00ED7375" w:rsidRDefault="00000000">
            <w:r>
              <w:t>@sharoneastwood.1025</w:t>
            </w:r>
          </w:p>
        </w:tc>
        <w:tc>
          <w:tcPr>
            <w:tcW w:w="403" w:type="dxa"/>
          </w:tcPr>
          <w:p w14:paraId="38FA04F9" w14:textId="77777777" w:rsidR="00ED7375" w:rsidRDefault="00000000">
            <w:r>
              <w:t>2021-11-02 13:18:32</w:t>
            </w:r>
          </w:p>
        </w:tc>
        <w:tc>
          <w:tcPr>
            <w:tcW w:w="316" w:type="dxa"/>
          </w:tcPr>
          <w:p w14:paraId="6A9D8CD6" w14:textId="77777777" w:rsidR="00ED7375" w:rsidRDefault="00000000">
            <w:r>
              <w:t>0</w:t>
            </w:r>
          </w:p>
        </w:tc>
        <w:tc>
          <w:tcPr>
            <w:tcW w:w="354" w:type="dxa"/>
          </w:tcPr>
          <w:p w14:paraId="3930D96A" w14:textId="77777777" w:rsidR="00ED7375" w:rsidRDefault="00000000">
            <w:r>
              <w:t>0</w:t>
            </w:r>
          </w:p>
        </w:tc>
        <w:tc>
          <w:tcPr>
            <w:tcW w:w="6528" w:type="dxa"/>
          </w:tcPr>
          <w:p w14:paraId="22119206" w14:textId="77777777" w:rsidR="00ED7375" w:rsidRDefault="00000000">
            <w:r>
              <w:t>I don't understand that these women know this and still leave their beatiful Children 😠 on the streets so some devil's can steal them . Keep them wrapped around you at all times ladies and NEVER ever leave your children alone even on the toilet in a place like that you should never leave your baby alone.</w:t>
            </w:r>
          </w:p>
        </w:tc>
      </w:tr>
      <w:tr w:rsidR="00ED7375" w14:paraId="4635C378" w14:textId="77777777" w:rsidTr="001E6984">
        <w:tc>
          <w:tcPr>
            <w:tcW w:w="1199" w:type="dxa"/>
          </w:tcPr>
          <w:p w14:paraId="1CCF19C5" w14:textId="77777777" w:rsidR="00ED7375" w:rsidRDefault="00000000">
            <w:r>
              <w:t>1107</w:t>
            </w:r>
          </w:p>
        </w:tc>
        <w:tc>
          <w:tcPr>
            <w:tcW w:w="941" w:type="dxa"/>
          </w:tcPr>
          <w:p w14:paraId="501C6C2A" w14:textId="77777777" w:rsidR="00ED7375" w:rsidRDefault="00000000">
            <w:r>
              <w:t>@angytingz</w:t>
            </w:r>
          </w:p>
        </w:tc>
        <w:tc>
          <w:tcPr>
            <w:tcW w:w="403" w:type="dxa"/>
          </w:tcPr>
          <w:p w14:paraId="6D6E59AD" w14:textId="77777777" w:rsidR="00ED7375" w:rsidRDefault="00000000">
            <w:r>
              <w:t>2021-11-02 04:37:46</w:t>
            </w:r>
          </w:p>
        </w:tc>
        <w:tc>
          <w:tcPr>
            <w:tcW w:w="316" w:type="dxa"/>
          </w:tcPr>
          <w:p w14:paraId="3D733A8F" w14:textId="77777777" w:rsidR="00ED7375" w:rsidRDefault="00000000">
            <w:r>
              <w:t>0</w:t>
            </w:r>
          </w:p>
        </w:tc>
        <w:tc>
          <w:tcPr>
            <w:tcW w:w="354" w:type="dxa"/>
          </w:tcPr>
          <w:p w14:paraId="089A4B68" w14:textId="77777777" w:rsidR="00ED7375" w:rsidRDefault="00000000">
            <w:r>
              <w:t>0</w:t>
            </w:r>
          </w:p>
        </w:tc>
        <w:tc>
          <w:tcPr>
            <w:tcW w:w="6528" w:type="dxa"/>
          </w:tcPr>
          <w:p w14:paraId="224B84E3" w14:textId="77777777" w:rsidR="00ED7375" w:rsidRDefault="00000000">
            <w:r>
              <w:t>Where are the fathers, tf</w:t>
            </w:r>
          </w:p>
        </w:tc>
      </w:tr>
      <w:tr w:rsidR="00ED7375" w14:paraId="4F20C107" w14:textId="77777777" w:rsidTr="001E6984">
        <w:tc>
          <w:tcPr>
            <w:tcW w:w="1199" w:type="dxa"/>
          </w:tcPr>
          <w:p w14:paraId="1798A59E" w14:textId="77777777" w:rsidR="00ED7375" w:rsidRDefault="00000000">
            <w:r>
              <w:t>1108</w:t>
            </w:r>
          </w:p>
        </w:tc>
        <w:tc>
          <w:tcPr>
            <w:tcW w:w="941" w:type="dxa"/>
          </w:tcPr>
          <w:p w14:paraId="56165BC4" w14:textId="77777777" w:rsidR="00ED7375" w:rsidRDefault="00000000">
            <w:r>
              <w:t>@vivgrogen805</w:t>
            </w:r>
          </w:p>
        </w:tc>
        <w:tc>
          <w:tcPr>
            <w:tcW w:w="403" w:type="dxa"/>
          </w:tcPr>
          <w:p w14:paraId="32CB3EFA" w14:textId="77777777" w:rsidR="00ED7375" w:rsidRDefault="00000000">
            <w:r>
              <w:t>2021-11-01 23:54:34</w:t>
            </w:r>
          </w:p>
        </w:tc>
        <w:tc>
          <w:tcPr>
            <w:tcW w:w="316" w:type="dxa"/>
          </w:tcPr>
          <w:p w14:paraId="3A3BCF51" w14:textId="77777777" w:rsidR="00ED7375" w:rsidRDefault="00000000">
            <w:r>
              <w:t>0</w:t>
            </w:r>
          </w:p>
        </w:tc>
        <w:tc>
          <w:tcPr>
            <w:tcW w:w="354" w:type="dxa"/>
          </w:tcPr>
          <w:p w14:paraId="238D2FBE" w14:textId="77777777" w:rsidR="00ED7375" w:rsidRDefault="00000000">
            <w:r>
              <w:t>0</w:t>
            </w:r>
          </w:p>
        </w:tc>
        <w:tc>
          <w:tcPr>
            <w:tcW w:w="6528" w:type="dxa"/>
          </w:tcPr>
          <w:p w14:paraId="7A6D5347" w14:textId="77777777" w:rsidR="00ED7375" w:rsidRDefault="00000000">
            <w:r>
              <w:t>I don't get it Homeless baby's n mums why ??? This is 2021 I see charity's for camps that do operations for clep lips cataract s but nothing to track n save baby's r set up shelters fir woman and kids.....struggling to belive  this is a problem as it is profitable 📈  for 2many ppl..</w:t>
            </w:r>
          </w:p>
        </w:tc>
      </w:tr>
      <w:tr w:rsidR="00ED7375" w14:paraId="43CA2EDC" w14:textId="77777777" w:rsidTr="001E6984">
        <w:tc>
          <w:tcPr>
            <w:tcW w:w="1199" w:type="dxa"/>
          </w:tcPr>
          <w:p w14:paraId="369A1BA9" w14:textId="77777777" w:rsidR="00ED7375" w:rsidRDefault="00000000">
            <w:r>
              <w:t>1109</w:t>
            </w:r>
          </w:p>
        </w:tc>
        <w:tc>
          <w:tcPr>
            <w:tcW w:w="941" w:type="dxa"/>
          </w:tcPr>
          <w:p w14:paraId="5123EE5F" w14:textId="77777777" w:rsidR="00ED7375" w:rsidRDefault="00000000">
            <w:r>
              <w:t>@vivgrogen805</w:t>
            </w:r>
          </w:p>
        </w:tc>
        <w:tc>
          <w:tcPr>
            <w:tcW w:w="403" w:type="dxa"/>
          </w:tcPr>
          <w:p w14:paraId="6A7C9364" w14:textId="77777777" w:rsidR="00ED7375" w:rsidRDefault="00000000">
            <w:r>
              <w:t>2021-11-01 23:51:13</w:t>
            </w:r>
          </w:p>
        </w:tc>
        <w:tc>
          <w:tcPr>
            <w:tcW w:w="316" w:type="dxa"/>
          </w:tcPr>
          <w:p w14:paraId="482F5E36" w14:textId="77777777" w:rsidR="00ED7375" w:rsidRDefault="00000000">
            <w:r>
              <w:t>0</w:t>
            </w:r>
          </w:p>
        </w:tc>
        <w:tc>
          <w:tcPr>
            <w:tcW w:w="354" w:type="dxa"/>
          </w:tcPr>
          <w:p w14:paraId="5C3E1342" w14:textId="77777777" w:rsidR="00ED7375" w:rsidRDefault="00000000">
            <w:r>
              <w:t>0</w:t>
            </w:r>
          </w:p>
        </w:tc>
        <w:tc>
          <w:tcPr>
            <w:tcW w:w="6528" w:type="dxa"/>
          </w:tcPr>
          <w:p w14:paraId="5475BC6B" w14:textId="77777777" w:rsidR="00ED7375" w:rsidRDefault="00000000">
            <w:r>
              <w:t>OK rob baby's is sick but 1 simple thing is so fucked up easy chip the fucking kids at birth  and follow this kids I mean if they put a chip deep into the Childs  abdomen suprley they can xum up with a safe 1 that can rest I'm child..and simple  follow  this GPS</w:t>
            </w:r>
          </w:p>
        </w:tc>
      </w:tr>
      <w:tr w:rsidR="00ED7375" w14:paraId="650F862E" w14:textId="77777777" w:rsidTr="001E6984">
        <w:tc>
          <w:tcPr>
            <w:tcW w:w="1199" w:type="dxa"/>
          </w:tcPr>
          <w:p w14:paraId="3E748D88" w14:textId="77777777" w:rsidR="00ED7375" w:rsidRDefault="00000000">
            <w:r>
              <w:t>1110</w:t>
            </w:r>
          </w:p>
        </w:tc>
        <w:tc>
          <w:tcPr>
            <w:tcW w:w="941" w:type="dxa"/>
          </w:tcPr>
          <w:p w14:paraId="18666B8E" w14:textId="77777777" w:rsidR="00ED7375" w:rsidRDefault="00000000">
            <w:r>
              <w:t>@tharaabdulkader9734</w:t>
            </w:r>
          </w:p>
        </w:tc>
        <w:tc>
          <w:tcPr>
            <w:tcW w:w="403" w:type="dxa"/>
          </w:tcPr>
          <w:p w14:paraId="2C38F590" w14:textId="77777777" w:rsidR="00ED7375" w:rsidRDefault="00000000">
            <w:r>
              <w:t>2021-11-01 09:19:23</w:t>
            </w:r>
          </w:p>
        </w:tc>
        <w:tc>
          <w:tcPr>
            <w:tcW w:w="316" w:type="dxa"/>
          </w:tcPr>
          <w:p w14:paraId="20315A06" w14:textId="77777777" w:rsidR="00ED7375" w:rsidRDefault="00000000">
            <w:r>
              <w:t>1</w:t>
            </w:r>
          </w:p>
        </w:tc>
        <w:tc>
          <w:tcPr>
            <w:tcW w:w="354" w:type="dxa"/>
          </w:tcPr>
          <w:p w14:paraId="20576150" w14:textId="77777777" w:rsidR="00ED7375" w:rsidRDefault="00000000">
            <w:r>
              <w:t>0</w:t>
            </w:r>
          </w:p>
        </w:tc>
        <w:tc>
          <w:tcPr>
            <w:tcW w:w="6528" w:type="dxa"/>
          </w:tcPr>
          <w:p w14:paraId="533CF854" w14:textId="77777777" w:rsidR="00ED7375" w:rsidRDefault="00000000">
            <w:r>
              <w:t>At least I expected to see the traffickers arrested. I watched the video till the end and I was very disappointed. My heart goes out to the desperate mothers.</w:t>
            </w:r>
          </w:p>
        </w:tc>
      </w:tr>
      <w:tr w:rsidR="00ED7375" w14:paraId="2F03DB1A" w14:textId="77777777" w:rsidTr="001E6984">
        <w:tc>
          <w:tcPr>
            <w:tcW w:w="1199" w:type="dxa"/>
          </w:tcPr>
          <w:p w14:paraId="1F9B807C" w14:textId="77777777" w:rsidR="00ED7375" w:rsidRDefault="00000000">
            <w:r>
              <w:t>1111</w:t>
            </w:r>
          </w:p>
        </w:tc>
        <w:tc>
          <w:tcPr>
            <w:tcW w:w="941" w:type="dxa"/>
          </w:tcPr>
          <w:p w14:paraId="2B9CCC7F" w14:textId="77777777" w:rsidR="00ED7375" w:rsidRDefault="00000000">
            <w:r>
              <w:t>@joshuamaingi9491</w:t>
            </w:r>
          </w:p>
        </w:tc>
        <w:tc>
          <w:tcPr>
            <w:tcW w:w="403" w:type="dxa"/>
          </w:tcPr>
          <w:p w14:paraId="395DE77F" w14:textId="77777777" w:rsidR="00ED7375" w:rsidRDefault="00000000">
            <w:r>
              <w:t>2021-10-31 04:49:16</w:t>
            </w:r>
          </w:p>
        </w:tc>
        <w:tc>
          <w:tcPr>
            <w:tcW w:w="316" w:type="dxa"/>
          </w:tcPr>
          <w:p w14:paraId="6286D84A" w14:textId="77777777" w:rsidR="00ED7375" w:rsidRDefault="00000000">
            <w:r>
              <w:t>1</w:t>
            </w:r>
          </w:p>
        </w:tc>
        <w:tc>
          <w:tcPr>
            <w:tcW w:w="354" w:type="dxa"/>
          </w:tcPr>
          <w:p w14:paraId="6A2470F6" w14:textId="77777777" w:rsidR="00ED7375" w:rsidRDefault="00000000">
            <w:r>
              <w:t>0</w:t>
            </w:r>
          </w:p>
        </w:tc>
        <w:tc>
          <w:tcPr>
            <w:tcW w:w="6528" w:type="dxa"/>
          </w:tcPr>
          <w:p w14:paraId="130E84A8" w14:textId="77777777" w:rsidR="00ED7375" w:rsidRDefault="00000000">
            <w:r>
              <w:t>This is sad,i wasnt able to watch after 10 minutes hawa watumishi kwa wote hua wajinga sana, im sure they were not arresteed kazi ni kushika watu kwa bar na bila mask nkt.this is disgusting.</w:t>
            </w:r>
          </w:p>
        </w:tc>
      </w:tr>
      <w:tr w:rsidR="00ED7375" w14:paraId="44382B4E" w14:textId="77777777" w:rsidTr="001E6984">
        <w:tc>
          <w:tcPr>
            <w:tcW w:w="1199" w:type="dxa"/>
          </w:tcPr>
          <w:p w14:paraId="41F94585" w14:textId="77777777" w:rsidR="00ED7375" w:rsidRDefault="00000000">
            <w:r>
              <w:t>1112</w:t>
            </w:r>
          </w:p>
        </w:tc>
        <w:tc>
          <w:tcPr>
            <w:tcW w:w="941" w:type="dxa"/>
          </w:tcPr>
          <w:p w14:paraId="12ECC753" w14:textId="77777777" w:rsidR="00ED7375" w:rsidRDefault="00000000">
            <w:r>
              <w:t>@chocolatequeen5953</w:t>
            </w:r>
          </w:p>
        </w:tc>
        <w:tc>
          <w:tcPr>
            <w:tcW w:w="403" w:type="dxa"/>
          </w:tcPr>
          <w:p w14:paraId="20A783FC" w14:textId="77777777" w:rsidR="00ED7375" w:rsidRDefault="00000000">
            <w:r>
              <w:t>2021-10-31 02:55:13</w:t>
            </w:r>
          </w:p>
        </w:tc>
        <w:tc>
          <w:tcPr>
            <w:tcW w:w="316" w:type="dxa"/>
          </w:tcPr>
          <w:p w14:paraId="557F234D" w14:textId="77777777" w:rsidR="00ED7375" w:rsidRDefault="00000000">
            <w:r>
              <w:t>0</w:t>
            </w:r>
          </w:p>
        </w:tc>
        <w:tc>
          <w:tcPr>
            <w:tcW w:w="354" w:type="dxa"/>
          </w:tcPr>
          <w:p w14:paraId="097A2920" w14:textId="77777777" w:rsidR="00ED7375" w:rsidRDefault="00000000">
            <w:r>
              <w:t>0</w:t>
            </w:r>
          </w:p>
        </w:tc>
        <w:tc>
          <w:tcPr>
            <w:tcW w:w="6528" w:type="dxa"/>
          </w:tcPr>
          <w:p w14:paraId="2E887689" w14:textId="77777777" w:rsidR="00ED7375" w:rsidRDefault="00000000">
            <w:r>
              <w:t>What stand have you all taken ? None  because you all haven’t stop nothing ! Your video was enough evidence for law Enforcement , to shut down the clinic ,that you all bought awareness to , and arrested the 2 women , who are running it ! The  man at the hospital was never arrested ,he’s still in business even though , you all had enough evidence to have him arrested so  really what have you and your team done ? Not a damn thing ! I though you all was going to turn the tape over to the police ,there was enough evidence for all those people in your video to be arrested !The reason why the lady didn’t show up with the baby because the dirty undercover police are working with her and tip her off ! 😡</w:t>
            </w:r>
          </w:p>
        </w:tc>
      </w:tr>
      <w:tr w:rsidR="00ED7375" w14:paraId="22967B0B" w14:textId="77777777" w:rsidTr="001E6984">
        <w:tc>
          <w:tcPr>
            <w:tcW w:w="1199" w:type="dxa"/>
          </w:tcPr>
          <w:p w14:paraId="39E21864" w14:textId="77777777" w:rsidR="00ED7375" w:rsidRDefault="00000000">
            <w:r>
              <w:t>1113</w:t>
            </w:r>
          </w:p>
        </w:tc>
        <w:tc>
          <w:tcPr>
            <w:tcW w:w="941" w:type="dxa"/>
          </w:tcPr>
          <w:p w14:paraId="31CE91FD" w14:textId="77777777" w:rsidR="00ED7375" w:rsidRDefault="00000000">
            <w:r>
              <w:t>@chocolatequeen5953</w:t>
            </w:r>
          </w:p>
        </w:tc>
        <w:tc>
          <w:tcPr>
            <w:tcW w:w="403" w:type="dxa"/>
          </w:tcPr>
          <w:p w14:paraId="5CC372B2" w14:textId="77777777" w:rsidR="00ED7375" w:rsidRDefault="00000000">
            <w:r>
              <w:t>2021-10-31 02:18:34</w:t>
            </w:r>
          </w:p>
        </w:tc>
        <w:tc>
          <w:tcPr>
            <w:tcW w:w="316" w:type="dxa"/>
          </w:tcPr>
          <w:p w14:paraId="5114040F" w14:textId="77777777" w:rsidR="00ED7375" w:rsidRDefault="00000000">
            <w:r>
              <w:t>0</w:t>
            </w:r>
          </w:p>
        </w:tc>
        <w:tc>
          <w:tcPr>
            <w:tcW w:w="354" w:type="dxa"/>
          </w:tcPr>
          <w:p w14:paraId="07EC94C9" w14:textId="77777777" w:rsidR="00ED7375" w:rsidRDefault="00000000">
            <w:r>
              <w:t>0</w:t>
            </w:r>
          </w:p>
        </w:tc>
        <w:tc>
          <w:tcPr>
            <w:tcW w:w="6528" w:type="dxa"/>
          </w:tcPr>
          <w:p w14:paraId="1A1494A0" w14:textId="77777777" w:rsidR="00ED7375" w:rsidRDefault="00000000">
            <w:r>
              <w:t>The men for those children are just disgusting worthless trash because they are supposed to stand with those women to protect their children ! 😡</w:t>
            </w:r>
          </w:p>
        </w:tc>
      </w:tr>
      <w:tr w:rsidR="00ED7375" w14:paraId="7A914F99" w14:textId="77777777" w:rsidTr="001E6984">
        <w:tc>
          <w:tcPr>
            <w:tcW w:w="1199" w:type="dxa"/>
          </w:tcPr>
          <w:p w14:paraId="01FB2254" w14:textId="77777777" w:rsidR="00ED7375" w:rsidRDefault="00000000">
            <w:r>
              <w:t>1114</w:t>
            </w:r>
          </w:p>
        </w:tc>
        <w:tc>
          <w:tcPr>
            <w:tcW w:w="941" w:type="dxa"/>
          </w:tcPr>
          <w:p w14:paraId="1A608F04" w14:textId="77777777" w:rsidR="00ED7375" w:rsidRDefault="00000000">
            <w:r>
              <w:t>@chocolatequeen5953</w:t>
            </w:r>
          </w:p>
        </w:tc>
        <w:tc>
          <w:tcPr>
            <w:tcW w:w="403" w:type="dxa"/>
          </w:tcPr>
          <w:p w14:paraId="055B3D2A" w14:textId="77777777" w:rsidR="00ED7375" w:rsidRDefault="00000000">
            <w:r>
              <w:t>2021-10-31 02:06:17</w:t>
            </w:r>
          </w:p>
        </w:tc>
        <w:tc>
          <w:tcPr>
            <w:tcW w:w="316" w:type="dxa"/>
          </w:tcPr>
          <w:p w14:paraId="18461AEC" w14:textId="77777777" w:rsidR="00ED7375" w:rsidRDefault="00000000">
            <w:r>
              <w:t>0</w:t>
            </w:r>
          </w:p>
        </w:tc>
        <w:tc>
          <w:tcPr>
            <w:tcW w:w="354" w:type="dxa"/>
          </w:tcPr>
          <w:p w14:paraId="54839F15" w14:textId="77777777" w:rsidR="00ED7375" w:rsidRDefault="00000000">
            <w:r>
              <w:t>0</w:t>
            </w:r>
          </w:p>
        </w:tc>
        <w:tc>
          <w:tcPr>
            <w:tcW w:w="6528" w:type="dxa"/>
          </w:tcPr>
          <w:p w14:paraId="587AD02E" w14:textId="77777777" w:rsidR="00ED7375" w:rsidRDefault="00000000">
            <w:r>
              <w:t>That is a serious issue but unless the government address the problem it will  not stop because those women doesn’t have the power are resources to protect their children ! Where are the men that got those women pregnant ! The government need to build a shelter System,for those women ,it would be bette to give them a one room in a shelter system , rather than them sleeping on the street ! That is so painful ! 🥲</w:t>
            </w:r>
          </w:p>
        </w:tc>
      </w:tr>
      <w:tr w:rsidR="00ED7375" w14:paraId="357496E6" w14:textId="77777777" w:rsidTr="001E6984">
        <w:tc>
          <w:tcPr>
            <w:tcW w:w="1199" w:type="dxa"/>
          </w:tcPr>
          <w:p w14:paraId="33A78716" w14:textId="77777777" w:rsidR="00ED7375" w:rsidRDefault="00000000">
            <w:r>
              <w:t>1115</w:t>
            </w:r>
          </w:p>
        </w:tc>
        <w:tc>
          <w:tcPr>
            <w:tcW w:w="941" w:type="dxa"/>
          </w:tcPr>
          <w:p w14:paraId="3CF61D0D" w14:textId="77777777" w:rsidR="00ED7375" w:rsidRDefault="00000000">
            <w:r>
              <w:t>@theoryofpersonality1420</w:t>
            </w:r>
          </w:p>
        </w:tc>
        <w:tc>
          <w:tcPr>
            <w:tcW w:w="403" w:type="dxa"/>
          </w:tcPr>
          <w:p w14:paraId="48C54F31" w14:textId="77777777" w:rsidR="00ED7375" w:rsidRDefault="00000000">
            <w:r>
              <w:t>2021-10-26 05:08:19</w:t>
            </w:r>
          </w:p>
        </w:tc>
        <w:tc>
          <w:tcPr>
            <w:tcW w:w="316" w:type="dxa"/>
          </w:tcPr>
          <w:p w14:paraId="547BF1FA" w14:textId="77777777" w:rsidR="00ED7375" w:rsidRDefault="00000000">
            <w:r>
              <w:t>1</w:t>
            </w:r>
          </w:p>
        </w:tc>
        <w:tc>
          <w:tcPr>
            <w:tcW w:w="354" w:type="dxa"/>
          </w:tcPr>
          <w:p w14:paraId="31FEE23B" w14:textId="77777777" w:rsidR="00ED7375" w:rsidRDefault="00000000">
            <w:r>
              <w:t>0</w:t>
            </w:r>
          </w:p>
        </w:tc>
        <w:tc>
          <w:tcPr>
            <w:tcW w:w="6528" w:type="dxa"/>
          </w:tcPr>
          <w:p w14:paraId="1A39C62E" w14:textId="77777777" w:rsidR="00ED7375" w:rsidRDefault="00000000">
            <w:r>
              <w:t xml:space="preserve">In America we call it an adoption fee. </w:t>
            </w:r>
            <w:r>
              <w:br/>
              <w:t>Generally, for families adopting a baby through a private agency, the average cost of adoption in the U.S. is somewhere between $60,000-$70,000. While costs may vary on an individual basis, families typically spend in this range on the adoption process.</w:t>
            </w:r>
          </w:p>
        </w:tc>
      </w:tr>
      <w:tr w:rsidR="00ED7375" w14:paraId="5FDBF166" w14:textId="77777777" w:rsidTr="001E6984">
        <w:tc>
          <w:tcPr>
            <w:tcW w:w="1199" w:type="dxa"/>
          </w:tcPr>
          <w:p w14:paraId="54CDB445" w14:textId="77777777" w:rsidR="00ED7375" w:rsidRDefault="00000000">
            <w:r>
              <w:t>1116</w:t>
            </w:r>
          </w:p>
        </w:tc>
        <w:tc>
          <w:tcPr>
            <w:tcW w:w="941" w:type="dxa"/>
          </w:tcPr>
          <w:p w14:paraId="7289962D" w14:textId="77777777" w:rsidR="00ED7375" w:rsidRDefault="00000000">
            <w:r>
              <w:t>@ericab936</w:t>
            </w:r>
          </w:p>
        </w:tc>
        <w:tc>
          <w:tcPr>
            <w:tcW w:w="403" w:type="dxa"/>
          </w:tcPr>
          <w:p w14:paraId="235337C2" w14:textId="77777777" w:rsidR="00ED7375" w:rsidRDefault="00000000">
            <w:r>
              <w:t>2021-10-25 23:30:37</w:t>
            </w:r>
          </w:p>
        </w:tc>
        <w:tc>
          <w:tcPr>
            <w:tcW w:w="316" w:type="dxa"/>
          </w:tcPr>
          <w:p w14:paraId="4A8EC73F" w14:textId="77777777" w:rsidR="00ED7375" w:rsidRDefault="00000000">
            <w:r>
              <w:t>2</w:t>
            </w:r>
          </w:p>
        </w:tc>
        <w:tc>
          <w:tcPr>
            <w:tcW w:w="354" w:type="dxa"/>
          </w:tcPr>
          <w:p w14:paraId="627E9773" w14:textId="77777777" w:rsidR="00ED7375" w:rsidRDefault="00000000">
            <w:r>
              <w:t>0</w:t>
            </w:r>
          </w:p>
        </w:tc>
        <w:tc>
          <w:tcPr>
            <w:tcW w:w="6528" w:type="dxa"/>
          </w:tcPr>
          <w:p w14:paraId="2D84EF45" w14:textId="77777777" w:rsidR="00ED7375" w:rsidRDefault="00000000">
            <w:r>
              <w:t>How is Fred not arrested. Why is he still working with babies. What is going on. I thought once they did the undercover sting the police would’ve arrested him. That sad</w:t>
            </w:r>
          </w:p>
        </w:tc>
      </w:tr>
      <w:tr w:rsidR="00ED7375" w14:paraId="4F83B7BA" w14:textId="77777777" w:rsidTr="001E6984">
        <w:tc>
          <w:tcPr>
            <w:tcW w:w="1199" w:type="dxa"/>
          </w:tcPr>
          <w:p w14:paraId="13C8ACE6" w14:textId="77777777" w:rsidR="00ED7375" w:rsidRDefault="00000000">
            <w:r>
              <w:t>1117</w:t>
            </w:r>
          </w:p>
        </w:tc>
        <w:tc>
          <w:tcPr>
            <w:tcW w:w="941" w:type="dxa"/>
          </w:tcPr>
          <w:p w14:paraId="149DBB0A" w14:textId="77777777" w:rsidR="00ED7375" w:rsidRDefault="00000000">
            <w:r>
              <w:t>@ericab936</w:t>
            </w:r>
          </w:p>
        </w:tc>
        <w:tc>
          <w:tcPr>
            <w:tcW w:w="403" w:type="dxa"/>
          </w:tcPr>
          <w:p w14:paraId="021D2D0D" w14:textId="77777777" w:rsidR="00ED7375" w:rsidRDefault="00000000">
            <w:r>
              <w:t>2021-10-25 23:13:38</w:t>
            </w:r>
          </w:p>
        </w:tc>
        <w:tc>
          <w:tcPr>
            <w:tcW w:w="316" w:type="dxa"/>
          </w:tcPr>
          <w:p w14:paraId="34560AF7" w14:textId="77777777" w:rsidR="00ED7375" w:rsidRDefault="00000000">
            <w:r>
              <w:t>0</w:t>
            </w:r>
          </w:p>
        </w:tc>
        <w:tc>
          <w:tcPr>
            <w:tcW w:w="354" w:type="dxa"/>
          </w:tcPr>
          <w:p w14:paraId="63EF64E5" w14:textId="77777777" w:rsidR="00ED7375" w:rsidRDefault="00000000">
            <w:r>
              <w:t>0</w:t>
            </w:r>
          </w:p>
        </w:tc>
        <w:tc>
          <w:tcPr>
            <w:tcW w:w="6528" w:type="dxa"/>
          </w:tcPr>
          <w:p w14:paraId="71FE9AC0" w14:textId="77777777" w:rsidR="00ED7375" w:rsidRDefault="00000000">
            <w:r>
              <w:t>They should’ve never let her out their sight. She should’ve been followed and arrested when they found out that she was a baby stealer. The police need training.</w:t>
            </w:r>
          </w:p>
        </w:tc>
      </w:tr>
      <w:tr w:rsidR="00ED7375" w14:paraId="325389A7" w14:textId="77777777" w:rsidTr="001E6984">
        <w:tc>
          <w:tcPr>
            <w:tcW w:w="1199" w:type="dxa"/>
          </w:tcPr>
          <w:p w14:paraId="0B2C3DB4" w14:textId="77777777" w:rsidR="00ED7375" w:rsidRDefault="00000000">
            <w:r>
              <w:t>1118</w:t>
            </w:r>
          </w:p>
        </w:tc>
        <w:tc>
          <w:tcPr>
            <w:tcW w:w="941" w:type="dxa"/>
          </w:tcPr>
          <w:p w14:paraId="3B47E1C8" w14:textId="77777777" w:rsidR="00ED7375" w:rsidRDefault="00000000">
            <w:r>
              <w:t>@brendad7582</w:t>
            </w:r>
          </w:p>
        </w:tc>
        <w:tc>
          <w:tcPr>
            <w:tcW w:w="403" w:type="dxa"/>
          </w:tcPr>
          <w:p w14:paraId="4FAD82C2" w14:textId="77777777" w:rsidR="00ED7375" w:rsidRDefault="00000000">
            <w:r>
              <w:t>2021-10-25 04:36:09</w:t>
            </w:r>
          </w:p>
        </w:tc>
        <w:tc>
          <w:tcPr>
            <w:tcW w:w="316" w:type="dxa"/>
          </w:tcPr>
          <w:p w14:paraId="4E7E22CB" w14:textId="77777777" w:rsidR="00ED7375" w:rsidRDefault="00000000">
            <w:r>
              <w:t>0</w:t>
            </w:r>
          </w:p>
        </w:tc>
        <w:tc>
          <w:tcPr>
            <w:tcW w:w="354" w:type="dxa"/>
          </w:tcPr>
          <w:p w14:paraId="5809A92D" w14:textId="77777777" w:rsidR="00ED7375" w:rsidRDefault="00000000">
            <w:r>
              <w:t>0</w:t>
            </w:r>
          </w:p>
        </w:tc>
        <w:tc>
          <w:tcPr>
            <w:tcW w:w="6528" w:type="dxa"/>
          </w:tcPr>
          <w:p w14:paraId="05ABFE9D" w14:textId="77777777" w:rsidR="00ED7375" w:rsidRDefault="00000000">
            <w:r>
              <w:t xml:space="preserve">Why don’t they have a safe place for mom’s and their children to stay and be safe.  </w:t>
            </w:r>
            <w:r>
              <w:br/>
              <w:t>Why didn’t he get arrested? These people should be arrested, you have them on video, they should be in prison.</w:t>
            </w:r>
          </w:p>
        </w:tc>
      </w:tr>
      <w:tr w:rsidR="00ED7375" w14:paraId="48032E2D" w14:textId="77777777" w:rsidTr="001E6984">
        <w:tc>
          <w:tcPr>
            <w:tcW w:w="1199" w:type="dxa"/>
          </w:tcPr>
          <w:p w14:paraId="49D4A37C" w14:textId="77777777" w:rsidR="00ED7375" w:rsidRDefault="00000000">
            <w:r>
              <w:t>1119</w:t>
            </w:r>
          </w:p>
        </w:tc>
        <w:tc>
          <w:tcPr>
            <w:tcW w:w="941" w:type="dxa"/>
          </w:tcPr>
          <w:p w14:paraId="7D90A163" w14:textId="77777777" w:rsidR="00ED7375" w:rsidRDefault="00000000">
            <w:r>
              <w:t>@brendad7582</w:t>
            </w:r>
          </w:p>
        </w:tc>
        <w:tc>
          <w:tcPr>
            <w:tcW w:w="403" w:type="dxa"/>
          </w:tcPr>
          <w:p w14:paraId="308C4EE6" w14:textId="77777777" w:rsidR="00ED7375" w:rsidRDefault="00000000">
            <w:r>
              <w:t>2021-10-25 04:28:02</w:t>
            </w:r>
          </w:p>
        </w:tc>
        <w:tc>
          <w:tcPr>
            <w:tcW w:w="316" w:type="dxa"/>
          </w:tcPr>
          <w:p w14:paraId="11BB91D1" w14:textId="77777777" w:rsidR="00ED7375" w:rsidRDefault="00000000">
            <w:r>
              <w:t>0</w:t>
            </w:r>
          </w:p>
        </w:tc>
        <w:tc>
          <w:tcPr>
            <w:tcW w:w="354" w:type="dxa"/>
          </w:tcPr>
          <w:p w14:paraId="63D5C49B" w14:textId="77777777" w:rsidR="00ED7375" w:rsidRDefault="00000000">
            <w:r>
              <w:t>0</w:t>
            </w:r>
          </w:p>
        </w:tc>
        <w:tc>
          <w:tcPr>
            <w:tcW w:w="6528" w:type="dxa"/>
          </w:tcPr>
          <w:p w14:paraId="1AE46BAB" w14:textId="77777777" w:rsidR="00ED7375" w:rsidRDefault="00000000">
            <w:r>
              <w:t>GOD sees all these people taking all these children and they will all answer for it. And all the people who get these children and hurt them, they will pay for it. Hell is real and thats where these monsters are going. We all need to protect the children.</w:t>
            </w:r>
          </w:p>
        </w:tc>
      </w:tr>
      <w:tr w:rsidR="00ED7375" w14:paraId="3FB3B0A5" w14:textId="77777777" w:rsidTr="001E6984">
        <w:tc>
          <w:tcPr>
            <w:tcW w:w="1199" w:type="dxa"/>
          </w:tcPr>
          <w:p w14:paraId="3D0F50E2" w14:textId="77777777" w:rsidR="00ED7375" w:rsidRDefault="00000000">
            <w:r>
              <w:t>1120</w:t>
            </w:r>
          </w:p>
        </w:tc>
        <w:tc>
          <w:tcPr>
            <w:tcW w:w="941" w:type="dxa"/>
          </w:tcPr>
          <w:p w14:paraId="0F9ED475" w14:textId="77777777" w:rsidR="00ED7375" w:rsidRDefault="00000000">
            <w:r>
              <w:t>@criessmiles3620</w:t>
            </w:r>
          </w:p>
        </w:tc>
        <w:tc>
          <w:tcPr>
            <w:tcW w:w="403" w:type="dxa"/>
          </w:tcPr>
          <w:p w14:paraId="5B4944A0" w14:textId="77777777" w:rsidR="00ED7375" w:rsidRDefault="00000000">
            <w:r>
              <w:t>2021-10-24 21:38:28</w:t>
            </w:r>
          </w:p>
        </w:tc>
        <w:tc>
          <w:tcPr>
            <w:tcW w:w="316" w:type="dxa"/>
          </w:tcPr>
          <w:p w14:paraId="24DA89D7" w14:textId="77777777" w:rsidR="00ED7375" w:rsidRDefault="00000000">
            <w:r>
              <w:t>0</w:t>
            </w:r>
          </w:p>
        </w:tc>
        <w:tc>
          <w:tcPr>
            <w:tcW w:w="354" w:type="dxa"/>
          </w:tcPr>
          <w:p w14:paraId="6EE6BD2B" w14:textId="77777777" w:rsidR="00ED7375" w:rsidRDefault="00000000">
            <w:r>
              <w:t>0</w:t>
            </w:r>
          </w:p>
        </w:tc>
        <w:tc>
          <w:tcPr>
            <w:tcW w:w="6528" w:type="dxa"/>
          </w:tcPr>
          <w:p w14:paraId="24F40013" w14:textId="77777777" w:rsidR="00ED7375" w:rsidRDefault="00000000">
            <w:r>
              <w:t>Where is the police ?</w:t>
            </w:r>
            <w:r>
              <w:br/>
              <w:t xml:space="preserve">Cheers from west Africa </w:t>
            </w:r>
            <w:r>
              <w:br/>
              <w:t>🦅</w:t>
            </w:r>
          </w:p>
        </w:tc>
      </w:tr>
      <w:tr w:rsidR="00ED7375" w14:paraId="25C06684" w14:textId="77777777" w:rsidTr="001E6984">
        <w:tc>
          <w:tcPr>
            <w:tcW w:w="1199" w:type="dxa"/>
          </w:tcPr>
          <w:p w14:paraId="6B8C7850" w14:textId="77777777" w:rsidR="00ED7375" w:rsidRDefault="00000000">
            <w:r>
              <w:t>1121</w:t>
            </w:r>
          </w:p>
        </w:tc>
        <w:tc>
          <w:tcPr>
            <w:tcW w:w="941" w:type="dxa"/>
          </w:tcPr>
          <w:p w14:paraId="06F0951E" w14:textId="77777777" w:rsidR="00ED7375" w:rsidRDefault="00000000">
            <w:r>
              <w:t>@criessmiles3620</w:t>
            </w:r>
          </w:p>
        </w:tc>
        <w:tc>
          <w:tcPr>
            <w:tcW w:w="403" w:type="dxa"/>
          </w:tcPr>
          <w:p w14:paraId="569563B5" w14:textId="77777777" w:rsidR="00ED7375" w:rsidRDefault="00000000">
            <w:r>
              <w:t>2021-10-24 20:55:59</w:t>
            </w:r>
          </w:p>
        </w:tc>
        <w:tc>
          <w:tcPr>
            <w:tcW w:w="316" w:type="dxa"/>
          </w:tcPr>
          <w:p w14:paraId="3C1EFF5B" w14:textId="77777777" w:rsidR="00ED7375" w:rsidRDefault="00000000">
            <w:r>
              <w:t>0</w:t>
            </w:r>
          </w:p>
        </w:tc>
        <w:tc>
          <w:tcPr>
            <w:tcW w:w="354" w:type="dxa"/>
          </w:tcPr>
          <w:p w14:paraId="0C370F6B" w14:textId="77777777" w:rsidR="00ED7375" w:rsidRDefault="00000000">
            <w:r>
              <w:t>0</w:t>
            </w:r>
          </w:p>
        </w:tc>
        <w:tc>
          <w:tcPr>
            <w:tcW w:w="6528" w:type="dxa"/>
          </w:tcPr>
          <w:p w14:paraId="375728AE" w14:textId="77777777" w:rsidR="00ED7375" w:rsidRDefault="00000000">
            <w:r>
              <w:t xml:space="preserve">Fathers matter </w:t>
            </w:r>
            <w:r>
              <w:br/>
              <w:t xml:space="preserve">Cheers from west Africa </w:t>
            </w:r>
            <w:r>
              <w:br/>
              <w:t>🦅</w:t>
            </w:r>
          </w:p>
        </w:tc>
      </w:tr>
      <w:tr w:rsidR="00ED7375" w14:paraId="1077BF65" w14:textId="77777777" w:rsidTr="001E6984">
        <w:tc>
          <w:tcPr>
            <w:tcW w:w="1199" w:type="dxa"/>
          </w:tcPr>
          <w:p w14:paraId="61299E7B" w14:textId="77777777" w:rsidR="00ED7375" w:rsidRDefault="00000000">
            <w:r>
              <w:t>1122</w:t>
            </w:r>
          </w:p>
        </w:tc>
        <w:tc>
          <w:tcPr>
            <w:tcW w:w="941" w:type="dxa"/>
          </w:tcPr>
          <w:p w14:paraId="14B1CE4C" w14:textId="77777777" w:rsidR="00ED7375" w:rsidRDefault="00000000">
            <w:r>
              <w:t>@KLNewWorld</w:t>
            </w:r>
          </w:p>
        </w:tc>
        <w:tc>
          <w:tcPr>
            <w:tcW w:w="403" w:type="dxa"/>
          </w:tcPr>
          <w:p w14:paraId="0443E585" w14:textId="77777777" w:rsidR="00ED7375" w:rsidRDefault="00000000">
            <w:r>
              <w:t>2021-10-24 13:13:16</w:t>
            </w:r>
          </w:p>
        </w:tc>
        <w:tc>
          <w:tcPr>
            <w:tcW w:w="316" w:type="dxa"/>
          </w:tcPr>
          <w:p w14:paraId="3BC8E3BA" w14:textId="77777777" w:rsidR="00ED7375" w:rsidRDefault="00000000">
            <w:r>
              <w:t>0</w:t>
            </w:r>
          </w:p>
        </w:tc>
        <w:tc>
          <w:tcPr>
            <w:tcW w:w="354" w:type="dxa"/>
          </w:tcPr>
          <w:p w14:paraId="24D52A31" w14:textId="77777777" w:rsidR="00ED7375" w:rsidRDefault="00000000">
            <w:r>
              <w:t>0</w:t>
            </w:r>
          </w:p>
        </w:tc>
        <w:tc>
          <w:tcPr>
            <w:tcW w:w="6528" w:type="dxa"/>
          </w:tcPr>
          <w:p w14:paraId="20C0688D" w14:textId="77777777" w:rsidR="00ED7375" w:rsidRDefault="00000000">
            <w:r>
              <w:t>Abuse of any drug can make you do anything. That's what lead people to do these kinds of atrocities.</w:t>
            </w:r>
          </w:p>
        </w:tc>
      </w:tr>
      <w:tr w:rsidR="00ED7375" w14:paraId="664154B0" w14:textId="77777777" w:rsidTr="001E6984">
        <w:tc>
          <w:tcPr>
            <w:tcW w:w="1199" w:type="dxa"/>
          </w:tcPr>
          <w:p w14:paraId="5CF634D2" w14:textId="77777777" w:rsidR="00ED7375" w:rsidRDefault="00000000">
            <w:r>
              <w:t>1123</w:t>
            </w:r>
          </w:p>
        </w:tc>
        <w:tc>
          <w:tcPr>
            <w:tcW w:w="941" w:type="dxa"/>
          </w:tcPr>
          <w:p w14:paraId="6C553FCB" w14:textId="77777777" w:rsidR="00ED7375" w:rsidRDefault="00000000">
            <w:r>
              <w:t>@KLNewWorld</w:t>
            </w:r>
          </w:p>
        </w:tc>
        <w:tc>
          <w:tcPr>
            <w:tcW w:w="403" w:type="dxa"/>
          </w:tcPr>
          <w:p w14:paraId="1D7D30FB" w14:textId="77777777" w:rsidR="00ED7375" w:rsidRDefault="00000000">
            <w:r>
              <w:t>2021-10-24 13:03:51</w:t>
            </w:r>
          </w:p>
        </w:tc>
        <w:tc>
          <w:tcPr>
            <w:tcW w:w="316" w:type="dxa"/>
          </w:tcPr>
          <w:p w14:paraId="66CCC5C1" w14:textId="77777777" w:rsidR="00ED7375" w:rsidRDefault="00000000">
            <w:r>
              <w:t>0</w:t>
            </w:r>
          </w:p>
        </w:tc>
        <w:tc>
          <w:tcPr>
            <w:tcW w:w="354" w:type="dxa"/>
          </w:tcPr>
          <w:p w14:paraId="58CB5C45" w14:textId="77777777" w:rsidR="00ED7375" w:rsidRDefault="00000000">
            <w:r>
              <w:t>0</w:t>
            </w:r>
          </w:p>
        </w:tc>
        <w:tc>
          <w:tcPr>
            <w:tcW w:w="6528" w:type="dxa"/>
          </w:tcPr>
          <w:p w14:paraId="0C9FB722" w14:textId="77777777" w:rsidR="00ED7375" w:rsidRDefault="00000000">
            <w:r>
              <w:t>Only in Africa</w:t>
            </w:r>
          </w:p>
        </w:tc>
      </w:tr>
      <w:tr w:rsidR="00ED7375" w14:paraId="0F085E84" w14:textId="77777777" w:rsidTr="001E6984">
        <w:tc>
          <w:tcPr>
            <w:tcW w:w="1199" w:type="dxa"/>
          </w:tcPr>
          <w:p w14:paraId="735ACCC2" w14:textId="77777777" w:rsidR="00ED7375" w:rsidRDefault="00000000">
            <w:r>
              <w:t>1124</w:t>
            </w:r>
          </w:p>
        </w:tc>
        <w:tc>
          <w:tcPr>
            <w:tcW w:w="941" w:type="dxa"/>
          </w:tcPr>
          <w:p w14:paraId="7D6E3319" w14:textId="77777777" w:rsidR="00ED7375" w:rsidRDefault="00000000">
            <w:r>
              <w:t>@MonDieuMaCauseMonEpee</w:t>
            </w:r>
          </w:p>
        </w:tc>
        <w:tc>
          <w:tcPr>
            <w:tcW w:w="403" w:type="dxa"/>
          </w:tcPr>
          <w:p w14:paraId="07AB3368" w14:textId="77777777" w:rsidR="00ED7375" w:rsidRDefault="00000000">
            <w:r>
              <w:t>2021-10-24 11:20:14</w:t>
            </w:r>
          </w:p>
        </w:tc>
        <w:tc>
          <w:tcPr>
            <w:tcW w:w="316" w:type="dxa"/>
          </w:tcPr>
          <w:p w14:paraId="4DDFD0DB" w14:textId="77777777" w:rsidR="00ED7375" w:rsidRDefault="00000000">
            <w:r>
              <w:t>0</w:t>
            </w:r>
          </w:p>
        </w:tc>
        <w:tc>
          <w:tcPr>
            <w:tcW w:w="354" w:type="dxa"/>
          </w:tcPr>
          <w:p w14:paraId="1E5C449E" w14:textId="77777777" w:rsidR="00ED7375" w:rsidRDefault="00000000">
            <w:r>
              <w:t>0</w:t>
            </w:r>
          </w:p>
        </w:tc>
        <w:tc>
          <w:tcPr>
            <w:tcW w:w="6528" w:type="dxa"/>
          </w:tcPr>
          <w:p w14:paraId="54C119D2" w14:textId="77777777" w:rsidR="00ED7375" w:rsidRDefault="00000000">
            <w:r>
              <w:t>Death penalty for all baby stealers.</w:t>
            </w:r>
          </w:p>
        </w:tc>
      </w:tr>
      <w:tr w:rsidR="00ED7375" w14:paraId="4EE923F5" w14:textId="77777777" w:rsidTr="001E6984">
        <w:tc>
          <w:tcPr>
            <w:tcW w:w="1199" w:type="dxa"/>
          </w:tcPr>
          <w:p w14:paraId="4F1E9D88" w14:textId="77777777" w:rsidR="00ED7375" w:rsidRDefault="00000000">
            <w:r>
              <w:t>1125</w:t>
            </w:r>
          </w:p>
        </w:tc>
        <w:tc>
          <w:tcPr>
            <w:tcW w:w="941" w:type="dxa"/>
          </w:tcPr>
          <w:p w14:paraId="648E515B" w14:textId="77777777" w:rsidR="00ED7375" w:rsidRDefault="00000000">
            <w:r>
              <w:t>@CytherX</w:t>
            </w:r>
          </w:p>
        </w:tc>
        <w:tc>
          <w:tcPr>
            <w:tcW w:w="403" w:type="dxa"/>
          </w:tcPr>
          <w:p w14:paraId="42D3FFED" w14:textId="77777777" w:rsidR="00ED7375" w:rsidRDefault="00000000">
            <w:r>
              <w:t>2021-10-24 01:15:48</w:t>
            </w:r>
          </w:p>
        </w:tc>
        <w:tc>
          <w:tcPr>
            <w:tcW w:w="316" w:type="dxa"/>
          </w:tcPr>
          <w:p w14:paraId="5A0E0834" w14:textId="77777777" w:rsidR="00ED7375" w:rsidRDefault="00000000">
            <w:r>
              <w:t>0</w:t>
            </w:r>
          </w:p>
        </w:tc>
        <w:tc>
          <w:tcPr>
            <w:tcW w:w="354" w:type="dxa"/>
          </w:tcPr>
          <w:p w14:paraId="675D9C50" w14:textId="77777777" w:rsidR="00ED7375" w:rsidRDefault="00000000">
            <w:r>
              <w:t>0</w:t>
            </w:r>
          </w:p>
        </w:tc>
        <w:tc>
          <w:tcPr>
            <w:tcW w:w="6528" w:type="dxa"/>
          </w:tcPr>
          <w:p w14:paraId="0D4298B6" w14:textId="77777777" w:rsidR="00ED7375" w:rsidRDefault="00000000">
            <w:r>
              <w:t>Many rich people, kidnap children, to get them drunk and have sex with them, they often torture them and once they release a hormone that only comes after extreme torture, they then drink the blood. These people will answer to the Lord Jesus Christ very soon as he is on his way back, I pray they repent, turn from their sin and turn back to the God of Israel and find forgiveness from the Lord and follow him, because their eternity depends on it and God will forgive them and give them a new life if they change their minds on sin and live righteously and live for Christ as their King and Lord and obey his commandments</w:t>
            </w:r>
          </w:p>
        </w:tc>
      </w:tr>
      <w:tr w:rsidR="00ED7375" w14:paraId="103A36E0" w14:textId="77777777" w:rsidTr="001E6984">
        <w:tc>
          <w:tcPr>
            <w:tcW w:w="1199" w:type="dxa"/>
          </w:tcPr>
          <w:p w14:paraId="61153D6D" w14:textId="77777777" w:rsidR="00ED7375" w:rsidRDefault="00000000">
            <w:r>
              <w:t>1126</w:t>
            </w:r>
          </w:p>
        </w:tc>
        <w:tc>
          <w:tcPr>
            <w:tcW w:w="941" w:type="dxa"/>
          </w:tcPr>
          <w:p w14:paraId="06E26D1F" w14:textId="77777777" w:rsidR="00ED7375" w:rsidRDefault="00000000">
            <w:r>
              <w:t>@willgridahmahiaini</w:t>
            </w:r>
          </w:p>
        </w:tc>
        <w:tc>
          <w:tcPr>
            <w:tcW w:w="403" w:type="dxa"/>
          </w:tcPr>
          <w:p w14:paraId="3780EEAB" w14:textId="77777777" w:rsidR="00ED7375" w:rsidRDefault="00000000">
            <w:r>
              <w:t>2021-10-22 15:23:44</w:t>
            </w:r>
          </w:p>
        </w:tc>
        <w:tc>
          <w:tcPr>
            <w:tcW w:w="316" w:type="dxa"/>
          </w:tcPr>
          <w:p w14:paraId="6850D6A2" w14:textId="77777777" w:rsidR="00ED7375" w:rsidRDefault="00000000">
            <w:r>
              <w:t>0</w:t>
            </w:r>
          </w:p>
        </w:tc>
        <w:tc>
          <w:tcPr>
            <w:tcW w:w="354" w:type="dxa"/>
          </w:tcPr>
          <w:p w14:paraId="0046EDC1" w14:textId="77777777" w:rsidR="00ED7375" w:rsidRDefault="00000000">
            <w:r>
              <w:t>0</w:t>
            </w:r>
          </w:p>
        </w:tc>
        <w:tc>
          <w:tcPr>
            <w:tcW w:w="6528" w:type="dxa"/>
          </w:tcPr>
          <w:p w14:paraId="3C1BC3FB" w14:textId="77777777" w:rsidR="00ED7375" w:rsidRDefault="00000000">
            <w:r>
              <w:t>Did any of these people face the 30 years in prison that's being touted here? Anita was tipped by the cops.</w:t>
            </w:r>
          </w:p>
        </w:tc>
      </w:tr>
      <w:tr w:rsidR="00ED7375" w14:paraId="5B70D250" w14:textId="77777777" w:rsidTr="001E6984">
        <w:tc>
          <w:tcPr>
            <w:tcW w:w="1199" w:type="dxa"/>
          </w:tcPr>
          <w:p w14:paraId="2457E434" w14:textId="77777777" w:rsidR="00ED7375" w:rsidRDefault="00000000">
            <w:r>
              <w:t>1127</w:t>
            </w:r>
          </w:p>
        </w:tc>
        <w:tc>
          <w:tcPr>
            <w:tcW w:w="941" w:type="dxa"/>
          </w:tcPr>
          <w:p w14:paraId="5ADA548A" w14:textId="77777777" w:rsidR="00ED7375" w:rsidRDefault="00000000">
            <w:r>
              <w:t>@tlfortynine</w:t>
            </w:r>
          </w:p>
        </w:tc>
        <w:tc>
          <w:tcPr>
            <w:tcW w:w="403" w:type="dxa"/>
          </w:tcPr>
          <w:p w14:paraId="04EA0E13" w14:textId="77777777" w:rsidR="00ED7375" w:rsidRDefault="00000000">
            <w:r>
              <w:t>2021-10-21 16:53:31</w:t>
            </w:r>
          </w:p>
        </w:tc>
        <w:tc>
          <w:tcPr>
            <w:tcW w:w="316" w:type="dxa"/>
          </w:tcPr>
          <w:p w14:paraId="222A9D83" w14:textId="77777777" w:rsidR="00ED7375" w:rsidRDefault="00000000">
            <w:r>
              <w:t>0</w:t>
            </w:r>
          </w:p>
        </w:tc>
        <w:tc>
          <w:tcPr>
            <w:tcW w:w="354" w:type="dxa"/>
          </w:tcPr>
          <w:p w14:paraId="57E95D51" w14:textId="77777777" w:rsidR="00ED7375" w:rsidRDefault="00000000">
            <w:r>
              <w:t>0</w:t>
            </w:r>
          </w:p>
        </w:tc>
        <w:tc>
          <w:tcPr>
            <w:tcW w:w="6528" w:type="dxa"/>
          </w:tcPr>
          <w:p w14:paraId="2EADC524" w14:textId="77777777" w:rsidR="00ED7375" w:rsidRDefault="00000000">
            <w:r>
              <w:t>oh god</w:t>
            </w:r>
          </w:p>
        </w:tc>
      </w:tr>
      <w:tr w:rsidR="00ED7375" w14:paraId="24D61DF7" w14:textId="77777777" w:rsidTr="001E6984">
        <w:tc>
          <w:tcPr>
            <w:tcW w:w="1199" w:type="dxa"/>
          </w:tcPr>
          <w:p w14:paraId="124137E8" w14:textId="77777777" w:rsidR="00ED7375" w:rsidRDefault="00000000">
            <w:r>
              <w:t>1128</w:t>
            </w:r>
          </w:p>
        </w:tc>
        <w:tc>
          <w:tcPr>
            <w:tcW w:w="941" w:type="dxa"/>
          </w:tcPr>
          <w:p w14:paraId="6B0A87E2" w14:textId="77777777" w:rsidR="00ED7375" w:rsidRDefault="00000000">
            <w:r>
              <w:t>@akianaaki4209</w:t>
            </w:r>
          </w:p>
        </w:tc>
        <w:tc>
          <w:tcPr>
            <w:tcW w:w="403" w:type="dxa"/>
          </w:tcPr>
          <w:p w14:paraId="0E0BE9AF" w14:textId="77777777" w:rsidR="00ED7375" w:rsidRDefault="00000000">
            <w:r>
              <w:t>2021-10-20 20:26:53</w:t>
            </w:r>
          </w:p>
        </w:tc>
        <w:tc>
          <w:tcPr>
            <w:tcW w:w="316" w:type="dxa"/>
          </w:tcPr>
          <w:p w14:paraId="7A10865C" w14:textId="77777777" w:rsidR="00ED7375" w:rsidRDefault="00000000">
            <w:r>
              <w:t>0</w:t>
            </w:r>
          </w:p>
        </w:tc>
        <w:tc>
          <w:tcPr>
            <w:tcW w:w="354" w:type="dxa"/>
          </w:tcPr>
          <w:p w14:paraId="66FF6291" w14:textId="77777777" w:rsidR="00ED7375" w:rsidRDefault="00000000">
            <w:r>
              <w:t>0</w:t>
            </w:r>
          </w:p>
        </w:tc>
        <w:tc>
          <w:tcPr>
            <w:tcW w:w="6528" w:type="dxa"/>
          </w:tcPr>
          <w:p w14:paraId="6E754B49" w14:textId="77777777" w:rsidR="00ED7375" w:rsidRDefault="00000000">
            <w:r>
              <w:t>They can’t fight with this and there won’t be justice until Kenya has their system fixed. The police there aren’t police ,the country is without protective justice system without laws what are working. Police itself are involved and corrupted so nobody really cares.</w:t>
            </w:r>
          </w:p>
        </w:tc>
      </w:tr>
      <w:tr w:rsidR="00ED7375" w14:paraId="6E6577FC" w14:textId="77777777" w:rsidTr="001E6984">
        <w:tc>
          <w:tcPr>
            <w:tcW w:w="1199" w:type="dxa"/>
          </w:tcPr>
          <w:p w14:paraId="45485CAE" w14:textId="77777777" w:rsidR="00ED7375" w:rsidRDefault="00000000">
            <w:r>
              <w:t>1129</w:t>
            </w:r>
          </w:p>
        </w:tc>
        <w:tc>
          <w:tcPr>
            <w:tcW w:w="941" w:type="dxa"/>
          </w:tcPr>
          <w:p w14:paraId="041851C9" w14:textId="77777777" w:rsidR="00ED7375" w:rsidRDefault="00000000">
            <w:r>
              <w:t>@jennifer2391</w:t>
            </w:r>
          </w:p>
        </w:tc>
        <w:tc>
          <w:tcPr>
            <w:tcW w:w="403" w:type="dxa"/>
          </w:tcPr>
          <w:p w14:paraId="340645F1" w14:textId="77777777" w:rsidR="00ED7375" w:rsidRDefault="00000000">
            <w:r>
              <w:t>2021-10-20 16:53:42</w:t>
            </w:r>
          </w:p>
        </w:tc>
        <w:tc>
          <w:tcPr>
            <w:tcW w:w="316" w:type="dxa"/>
          </w:tcPr>
          <w:p w14:paraId="6FB5F1AF" w14:textId="77777777" w:rsidR="00ED7375" w:rsidRDefault="00000000">
            <w:r>
              <w:t>20</w:t>
            </w:r>
          </w:p>
        </w:tc>
        <w:tc>
          <w:tcPr>
            <w:tcW w:w="354" w:type="dxa"/>
          </w:tcPr>
          <w:p w14:paraId="3205BD30" w14:textId="77777777" w:rsidR="00ED7375" w:rsidRDefault="00000000">
            <w:r>
              <w:t>0</w:t>
            </w:r>
          </w:p>
        </w:tc>
        <w:tc>
          <w:tcPr>
            <w:tcW w:w="6528" w:type="dxa"/>
          </w:tcPr>
          <w:p w14:paraId="2137A298" w14:textId="77777777" w:rsidR="00ED7375" w:rsidRDefault="00000000">
            <w:r>
              <w:t>How can someone feel so entitled that they would snatch another woman's child from them without any ounce of guilt or remorse. This is heartbreaking. I could not imagine their pain and sadness over losing their children. 😥</w:t>
            </w:r>
          </w:p>
        </w:tc>
      </w:tr>
      <w:tr w:rsidR="00ED7375" w14:paraId="6AA077C5" w14:textId="77777777" w:rsidTr="001E6984">
        <w:tc>
          <w:tcPr>
            <w:tcW w:w="1199" w:type="dxa"/>
          </w:tcPr>
          <w:p w14:paraId="45B8E56C" w14:textId="77777777" w:rsidR="00ED7375" w:rsidRDefault="00000000">
            <w:r>
              <w:t>1130</w:t>
            </w:r>
          </w:p>
        </w:tc>
        <w:tc>
          <w:tcPr>
            <w:tcW w:w="941" w:type="dxa"/>
          </w:tcPr>
          <w:p w14:paraId="61464935" w14:textId="77777777" w:rsidR="00ED7375" w:rsidRDefault="00000000">
            <w:r>
              <w:t>@rayanamohamed4842</w:t>
            </w:r>
          </w:p>
        </w:tc>
        <w:tc>
          <w:tcPr>
            <w:tcW w:w="403" w:type="dxa"/>
          </w:tcPr>
          <w:p w14:paraId="60736273" w14:textId="77777777" w:rsidR="00ED7375" w:rsidRDefault="00000000">
            <w:r>
              <w:t>2021-10-19 08:47:07</w:t>
            </w:r>
          </w:p>
        </w:tc>
        <w:tc>
          <w:tcPr>
            <w:tcW w:w="316" w:type="dxa"/>
          </w:tcPr>
          <w:p w14:paraId="4594BAB5" w14:textId="77777777" w:rsidR="00ED7375" w:rsidRDefault="00000000">
            <w:r>
              <w:t>0</w:t>
            </w:r>
          </w:p>
        </w:tc>
        <w:tc>
          <w:tcPr>
            <w:tcW w:w="354" w:type="dxa"/>
          </w:tcPr>
          <w:p w14:paraId="75CB7EED" w14:textId="77777777" w:rsidR="00ED7375" w:rsidRDefault="00000000">
            <w:r>
              <w:t>0</w:t>
            </w:r>
          </w:p>
        </w:tc>
        <w:tc>
          <w:tcPr>
            <w:tcW w:w="6528" w:type="dxa"/>
          </w:tcPr>
          <w:p w14:paraId="1AD14DC0" w14:textId="77777777" w:rsidR="00ED7375" w:rsidRDefault="00000000">
            <w:r>
              <w:t>Mbona Kuna Wanawake Wengine Wanatupa watoto wao kiunyama! Why Don't you deal with those ladies! Stop stealing those needs there babes belong! Stop🛑</w:t>
            </w:r>
          </w:p>
        </w:tc>
      </w:tr>
      <w:tr w:rsidR="00ED7375" w14:paraId="35E16E79" w14:textId="77777777" w:rsidTr="001E6984">
        <w:tc>
          <w:tcPr>
            <w:tcW w:w="1199" w:type="dxa"/>
          </w:tcPr>
          <w:p w14:paraId="291FA32C" w14:textId="77777777" w:rsidR="00ED7375" w:rsidRDefault="00000000">
            <w:r>
              <w:t>1131</w:t>
            </w:r>
          </w:p>
        </w:tc>
        <w:tc>
          <w:tcPr>
            <w:tcW w:w="941" w:type="dxa"/>
          </w:tcPr>
          <w:p w14:paraId="3DC3AA53" w14:textId="77777777" w:rsidR="00ED7375" w:rsidRDefault="00000000">
            <w:r>
              <w:t>@giddionblockkent.3559</w:t>
            </w:r>
          </w:p>
        </w:tc>
        <w:tc>
          <w:tcPr>
            <w:tcW w:w="403" w:type="dxa"/>
          </w:tcPr>
          <w:p w14:paraId="1669F5BE" w14:textId="77777777" w:rsidR="00ED7375" w:rsidRDefault="00000000">
            <w:r>
              <w:t>2021-10-18 02:13:08</w:t>
            </w:r>
          </w:p>
        </w:tc>
        <w:tc>
          <w:tcPr>
            <w:tcW w:w="316" w:type="dxa"/>
          </w:tcPr>
          <w:p w14:paraId="7A05275A" w14:textId="77777777" w:rsidR="00ED7375" w:rsidRDefault="00000000">
            <w:r>
              <w:t>0</w:t>
            </w:r>
          </w:p>
        </w:tc>
        <w:tc>
          <w:tcPr>
            <w:tcW w:w="354" w:type="dxa"/>
          </w:tcPr>
          <w:p w14:paraId="32C3A3C7" w14:textId="77777777" w:rsidR="00ED7375" w:rsidRDefault="00000000">
            <w:r>
              <w:t>0</w:t>
            </w:r>
          </w:p>
        </w:tc>
        <w:tc>
          <w:tcPr>
            <w:tcW w:w="6528" w:type="dxa"/>
          </w:tcPr>
          <w:p w14:paraId="166EDB58" w14:textId="77777777" w:rsidR="00ED7375" w:rsidRDefault="00000000">
            <w:r>
              <w:t>Why are they not arrested 😤</w:t>
            </w:r>
          </w:p>
        </w:tc>
      </w:tr>
      <w:tr w:rsidR="00ED7375" w14:paraId="4BF36A21" w14:textId="77777777" w:rsidTr="001E6984">
        <w:tc>
          <w:tcPr>
            <w:tcW w:w="1199" w:type="dxa"/>
          </w:tcPr>
          <w:p w14:paraId="2457F7F1" w14:textId="77777777" w:rsidR="00ED7375" w:rsidRDefault="00000000">
            <w:r>
              <w:t>1132</w:t>
            </w:r>
          </w:p>
        </w:tc>
        <w:tc>
          <w:tcPr>
            <w:tcW w:w="941" w:type="dxa"/>
          </w:tcPr>
          <w:p w14:paraId="5DCFA62D" w14:textId="77777777" w:rsidR="00ED7375" w:rsidRDefault="00000000">
            <w:r>
              <w:t>@ranjanbiswas3233</w:t>
            </w:r>
          </w:p>
        </w:tc>
        <w:tc>
          <w:tcPr>
            <w:tcW w:w="403" w:type="dxa"/>
          </w:tcPr>
          <w:p w14:paraId="0226ED16" w14:textId="77777777" w:rsidR="00ED7375" w:rsidRDefault="00000000">
            <w:r>
              <w:t>2021-10-17 14:01:37</w:t>
            </w:r>
          </w:p>
        </w:tc>
        <w:tc>
          <w:tcPr>
            <w:tcW w:w="316" w:type="dxa"/>
          </w:tcPr>
          <w:p w14:paraId="2A620537" w14:textId="77777777" w:rsidR="00ED7375" w:rsidRDefault="00000000">
            <w:r>
              <w:t>0</w:t>
            </w:r>
          </w:p>
        </w:tc>
        <w:tc>
          <w:tcPr>
            <w:tcW w:w="354" w:type="dxa"/>
          </w:tcPr>
          <w:p w14:paraId="0D6EC682" w14:textId="77777777" w:rsidR="00ED7375" w:rsidRDefault="00000000">
            <w:r>
              <w:t>0</w:t>
            </w:r>
          </w:p>
        </w:tc>
        <w:tc>
          <w:tcPr>
            <w:tcW w:w="6528" w:type="dxa"/>
          </w:tcPr>
          <w:p w14:paraId="6DC22431" w14:textId="77777777" w:rsidR="00ED7375" w:rsidRDefault="00000000">
            <w:r>
              <w:t>Those who are optimist about the world, well open your eyes. The world is fucked. It will NEVER heal.</w:t>
            </w:r>
          </w:p>
        </w:tc>
      </w:tr>
      <w:tr w:rsidR="00ED7375" w14:paraId="7E5DF5B7" w14:textId="77777777" w:rsidTr="001E6984">
        <w:tc>
          <w:tcPr>
            <w:tcW w:w="1199" w:type="dxa"/>
          </w:tcPr>
          <w:p w14:paraId="543B576B" w14:textId="77777777" w:rsidR="00ED7375" w:rsidRDefault="00000000">
            <w:r>
              <w:t>1133</w:t>
            </w:r>
          </w:p>
        </w:tc>
        <w:tc>
          <w:tcPr>
            <w:tcW w:w="941" w:type="dxa"/>
          </w:tcPr>
          <w:p w14:paraId="03957F23" w14:textId="77777777" w:rsidR="00ED7375" w:rsidRDefault="00000000">
            <w:r>
              <w:t>@argutanewyork3722</w:t>
            </w:r>
          </w:p>
        </w:tc>
        <w:tc>
          <w:tcPr>
            <w:tcW w:w="403" w:type="dxa"/>
          </w:tcPr>
          <w:p w14:paraId="193B1E56" w14:textId="77777777" w:rsidR="00ED7375" w:rsidRDefault="00000000">
            <w:r>
              <w:t>2021-10-16 20:40:23</w:t>
            </w:r>
          </w:p>
        </w:tc>
        <w:tc>
          <w:tcPr>
            <w:tcW w:w="316" w:type="dxa"/>
          </w:tcPr>
          <w:p w14:paraId="0C077AB3" w14:textId="77777777" w:rsidR="00ED7375" w:rsidRDefault="00000000">
            <w:r>
              <w:t>1</w:t>
            </w:r>
          </w:p>
        </w:tc>
        <w:tc>
          <w:tcPr>
            <w:tcW w:w="354" w:type="dxa"/>
          </w:tcPr>
          <w:p w14:paraId="15FAD403" w14:textId="77777777" w:rsidR="00ED7375" w:rsidRDefault="00000000">
            <w:r>
              <w:t>0</w:t>
            </w:r>
          </w:p>
        </w:tc>
        <w:tc>
          <w:tcPr>
            <w:tcW w:w="6528" w:type="dxa"/>
          </w:tcPr>
          <w:p w14:paraId="52A4264B" w14:textId="77777777" w:rsidR="00ED7375" w:rsidRDefault="00000000">
            <w:r>
              <w:t>Unbelievable! Why this criminals not arrested !?</w:t>
            </w:r>
          </w:p>
        </w:tc>
      </w:tr>
      <w:tr w:rsidR="00ED7375" w14:paraId="608E8E82" w14:textId="77777777" w:rsidTr="001E6984">
        <w:tc>
          <w:tcPr>
            <w:tcW w:w="1199" w:type="dxa"/>
          </w:tcPr>
          <w:p w14:paraId="75A871F3" w14:textId="77777777" w:rsidR="00ED7375" w:rsidRDefault="00000000">
            <w:r>
              <w:t>1134</w:t>
            </w:r>
          </w:p>
        </w:tc>
        <w:tc>
          <w:tcPr>
            <w:tcW w:w="941" w:type="dxa"/>
          </w:tcPr>
          <w:p w14:paraId="5A287CE0" w14:textId="77777777" w:rsidR="00ED7375" w:rsidRDefault="00000000">
            <w:r>
              <w:t>@annmccurdy4401</w:t>
            </w:r>
          </w:p>
        </w:tc>
        <w:tc>
          <w:tcPr>
            <w:tcW w:w="403" w:type="dxa"/>
          </w:tcPr>
          <w:p w14:paraId="5E4B721E" w14:textId="77777777" w:rsidR="00ED7375" w:rsidRDefault="00000000">
            <w:r>
              <w:t>2021-10-16 19:02:37</w:t>
            </w:r>
          </w:p>
        </w:tc>
        <w:tc>
          <w:tcPr>
            <w:tcW w:w="316" w:type="dxa"/>
          </w:tcPr>
          <w:p w14:paraId="0F65D373" w14:textId="77777777" w:rsidR="00ED7375" w:rsidRDefault="00000000">
            <w:r>
              <w:t>0</w:t>
            </w:r>
          </w:p>
        </w:tc>
        <w:tc>
          <w:tcPr>
            <w:tcW w:w="354" w:type="dxa"/>
          </w:tcPr>
          <w:p w14:paraId="506DA17E" w14:textId="77777777" w:rsidR="00ED7375" w:rsidRDefault="00000000">
            <w:r>
              <w:t>0</w:t>
            </w:r>
          </w:p>
        </w:tc>
        <w:tc>
          <w:tcPr>
            <w:tcW w:w="6528" w:type="dxa"/>
          </w:tcPr>
          <w:p w14:paraId="18D939E4" w14:textId="77777777" w:rsidR="00ED7375" w:rsidRDefault="00000000">
            <w:r>
              <w:t>Why do ppl vote in these countries  why cant the government  build low income board houses  for those street ppl?umm very sad.</w:t>
            </w:r>
          </w:p>
        </w:tc>
      </w:tr>
      <w:tr w:rsidR="00ED7375" w14:paraId="262C19BA" w14:textId="77777777" w:rsidTr="001E6984">
        <w:tc>
          <w:tcPr>
            <w:tcW w:w="1199" w:type="dxa"/>
          </w:tcPr>
          <w:p w14:paraId="57FDF149" w14:textId="77777777" w:rsidR="00ED7375" w:rsidRDefault="00000000">
            <w:r>
              <w:t>1135</w:t>
            </w:r>
          </w:p>
        </w:tc>
        <w:tc>
          <w:tcPr>
            <w:tcW w:w="941" w:type="dxa"/>
          </w:tcPr>
          <w:p w14:paraId="441E521D" w14:textId="77777777" w:rsidR="00ED7375" w:rsidRDefault="00000000">
            <w:r>
              <w:t>@OFFICIALXZV</w:t>
            </w:r>
          </w:p>
        </w:tc>
        <w:tc>
          <w:tcPr>
            <w:tcW w:w="403" w:type="dxa"/>
          </w:tcPr>
          <w:p w14:paraId="5A40FF25" w14:textId="77777777" w:rsidR="00ED7375" w:rsidRDefault="00000000">
            <w:r>
              <w:t>2021-10-16 05:28:50</w:t>
            </w:r>
          </w:p>
        </w:tc>
        <w:tc>
          <w:tcPr>
            <w:tcW w:w="316" w:type="dxa"/>
          </w:tcPr>
          <w:p w14:paraId="0A891BC4" w14:textId="77777777" w:rsidR="00ED7375" w:rsidRDefault="00000000">
            <w:r>
              <w:t>8</w:t>
            </w:r>
          </w:p>
        </w:tc>
        <w:tc>
          <w:tcPr>
            <w:tcW w:w="354" w:type="dxa"/>
          </w:tcPr>
          <w:p w14:paraId="48FAE234" w14:textId="77777777" w:rsidR="00ED7375" w:rsidRDefault="00000000">
            <w:r>
              <w:t>0</w:t>
            </w:r>
          </w:p>
        </w:tc>
        <w:tc>
          <w:tcPr>
            <w:tcW w:w="6528" w:type="dxa"/>
          </w:tcPr>
          <w:p w14:paraId="5BC4C0FA" w14:textId="77777777" w:rsidR="00ED7375" w:rsidRDefault="00000000">
            <w:r>
              <w:t>MAY JUSTICE BE SERVED &amp; MAY THOSE CHILDREN BE SAVED &amp; RETURNED!!!!</w:t>
            </w:r>
          </w:p>
        </w:tc>
      </w:tr>
      <w:tr w:rsidR="00ED7375" w14:paraId="749A6DF6" w14:textId="77777777" w:rsidTr="001E6984">
        <w:tc>
          <w:tcPr>
            <w:tcW w:w="1199" w:type="dxa"/>
          </w:tcPr>
          <w:p w14:paraId="04E3C56C" w14:textId="77777777" w:rsidR="00ED7375" w:rsidRDefault="00000000">
            <w:r>
              <w:t>1136</w:t>
            </w:r>
          </w:p>
        </w:tc>
        <w:tc>
          <w:tcPr>
            <w:tcW w:w="941" w:type="dxa"/>
          </w:tcPr>
          <w:p w14:paraId="31197356" w14:textId="77777777" w:rsidR="00ED7375" w:rsidRDefault="00000000">
            <w:r>
              <w:t>@l.k85</w:t>
            </w:r>
          </w:p>
        </w:tc>
        <w:tc>
          <w:tcPr>
            <w:tcW w:w="403" w:type="dxa"/>
          </w:tcPr>
          <w:p w14:paraId="386A7F70" w14:textId="77777777" w:rsidR="00ED7375" w:rsidRDefault="00000000">
            <w:r>
              <w:t>2021-10-14 02:04:37</w:t>
            </w:r>
          </w:p>
        </w:tc>
        <w:tc>
          <w:tcPr>
            <w:tcW w:w="316" w:type="dxa"/>
          </w:tcPr>
          <w:p w14:paraId="68A7B351" w14:textId="77777777" w:rsidR="00ED7375" w:rsidRDefault="00000000">
            <w:r>
              <w:t>0</w:t>
            </w:r>
          </w:p>
        </w:tc>
        <w:tc>
          <w:tcPr>
            <w:tcW w:w="354" w:type="dxa"/>
          </w:tcPr>
          <w:p w14:paraId="04971D25" w14:textId="77777777" w:rsidR="00ED7375" w:rsidRDefault="00000000">
            <w:r>
              <w:t>0</w:t>
            </w:r>
          </w:p>
        </w:tc>
        <w:tc>
          <w:tcPr>
            <w:tcW w:w="6528" w:type="dxa"/>
          </w:tcPr>
          <w:p w14:paraId="3445CB71" w14:textId="77777777" w:rsidR="00ED7375" w:rsidRDefault="00000000">
            <w:r>
              <w:t xml:space="preserve">This is wrong on all leaves Africa.... </w:t>
            </w:r>
            <w:r>
              <w:br/>
              <w:t>Take a stand ....</w:t>
            </w:r>
          </w:p>
        </w:tc>
      </w:tr>
      <w:tr w:rsidR="00ED7375" w14:paraId="1D5CF7B8" w14:textId="77777777" w:rsidTr="001E6984">
        <w:tc>
          <w:tcPr>
            <w:tcW w:w="1199" w:type="dxa"/>
          </w:tcPr>
          <w:p w14:paraId="6379743F" w14:textId="77777777" w:rsidR="00ED7375" w:rsidRDefault="00000000">
            <w:r>
              <w:t>1137</w:t>
            </w:r>
          </w:p>
        </w:tc>
        <w:tc>
          <w:tcPr>
            <w:tcW w:w="941" w:type="dxa"/>
          </w:tcPr>
          <w:p w14:paraId="456D74B8" w14:textId="77777777" w:rsidR="00ED7375" w:rsidRDefault="00000000">
            <w:r>
              <w:t>@Isabelle-js3ln</w:t>
            </w:r>
          </w:p>
        </w:tc>
        <w:tc>
          <w:tcPr>
            <w:tcW w:w="403" w:type="dxa"/>
          </w:tcPr>
          <w:p w14:paraId="13239CE6" w14:textId="77777777" w:rsidR="00ED7375" w:rsidRDefault="00000000">
            <w:r>
              <w:t>2021-10-13 23:11:18</w:t>
            </w:r>
          </w:p>
        </w:tc>
        <w:tc>
          <w:tcPr>
            <w:tcW w:w="316" w:type="dxa"/>
          </w:tcPr>
          <w:p w14:paraId="5846E62A" w14:textId="77777777" w:rsidR="00ED7375" w:rsidRDefault="00000000">
            <w:r>
              <w:t>1</w:t>
            </w:r>
          </w:p>
        </w:tc>
        <w:tc>
          <w:tcPr>
            <w:tcW w:w="354" w:type="dxa"/>
          </w:tcPr>
          <w:p w14:paraId="32F8C575" w14:textId="77777777" w:rsidR="00ED7375" w:rsidRDefault="00000000">
            <w:r>
              <w:t>0</w:t>
            </w:r>
          </w:p>
        </w:tc>
        <w:tc>
          <w:tcPr>
            <w:tcW w:w="6528" w:type="dxa"/>
          </w:tcPr>
          <w:p w14:paraId="0CBBD813" w14:textId="77777777" w:rsidR="00ED7375" w:rsidRDefault="00000000">
            <w:r>
              <w:t>That sweet little girl was just sold in front of us...I’m so shocked</w:t>
            </w:r>
          </w:p>
        </w:tc>
      </w:tr>
      <w:tr w:rsidR="00ED7375" w14:paraId="2664604E" w14:textId="77777777" w:rsidTr="001E6984">
        <w:tc>
          <w:tcPr>
            <w:tcW w:w="1199" w:type="dxa"/>
          </w:tcPr>
          <w:p w14:paraId="129804C5" w14:textId="77777777" w:rsidR="00ED7375" w:rsidRDefault="00000000">
            <w:r>
              <w:t>1138</w:t>
            </w:r>
          </w:p>
        </w:tc>
        <w:tc>
          <w:tcPr>
            <w:tcW w:w="941" w:type="dxa"/>
          </w:tcPr>
          <w:p w14:paraId="6CFBB282" w14:textId="77777777" w:rsidR="00ED7375" w:rsidRDefault="00000000">
            <w:r>
              <w:t>@truthseeker3536</w:t>
            </w:r>
          </w:p>
        </w:tc>
        <w:tc>
          <w:tcPr>
            <w:tcW w:w="403" w:type="dxa"/>
          </w:tcPr>
          <w:p w14:paraId="0EFC273B" w14:textId="77777777" w:rsidR="00ED7375" w:rsidRDefault="00000000">
            <w:r>
              <w:t>2021-10-13 21:34:39</w:t>
            </w:r>
          </w:p>
        </w:tc>
        <w:tc>
          <w:tcPr>
            <w:tcW w:w="316" w:type="dxa"/>
          </w:tcPr>
          <w:p w14:paraId="7A79BB9A" w14:textId="77777777" w:rsidR="00ED7375" w:rsidRDefault="00000000">
            <w:r>
              <w:t>0</w:t>
            </w:r>
          </w:p>
        </w:tc>
        <w:tc>
          <w:tcPr>
            <w:tcW w:w="354" w:type="dxa"/>
          </w:tcPr>
          <w:p w14:paraId="2B1EF37D" w14:textId="77777777" w:rsidR="00ED7375" w:rsidRDefault="00000000">
            <w:r>
              <w:t>0</w:t>
            </w:r>
          </w:p>
        </w:tc>
        <w:tc>
          <w:tcPr>
            <w:tcW w:w="6528" w:type="dxa"/>
          </w:tcPr>
          <w:p w14:paraId="5D6FD5A7" w14:textId="77777777" w:rsidR="00ED7375" w:rsidRDefault="00000000">
            <w:r>
              <w:t>Freemasons (satanists) and tares (serpent seed) are behind child trafficking. They use them in satanic rituals. Often abusing and even killing and eating them.</w:t>
            </w:r>
          </w:p>
        </w:tc>
      </w:tr>
      <w:tr w:rsidR="00ED7375" w14:paraId="08D79AAC" w14:textId="77777777" w:rsidTr="001E6984">
        <w:tc>
          <w:tcPr>
            <w:tcW w:w="1199" w:type="dxa"/>
          </w:tcPr>
          <w:p w14:paraId="73CF54BE" w14:textId="77777777" w:rsidR="00ED7375" w:rsidRDefault="00000000">
            <w:r>
              <w:t>1139</w:t>
            </w:r>
          </w:p>
        </w:tc>
        <w:tc>
          <w:tcPr>
            <w:tcW w:w="941" w:type="dxa"/>
          </w:tcPr>
          <w:p w14:paraId="73F2F701" w14:textId="77777777" w:rsidR="00ED7375" w:rsidRDefault="00000000">
            <w:r>
              <w:t>@Kiemixo</w:t>
            </w:r>
          </w:p>
        </w:tc>
        <w:tc>
          <w:tcPr>
            <w:tcW w:w="403" w:type="dxa"/>
          </w:tcPr>
          <w:p w14:paraId="4AFAD67A" w14:textId="77777777" w:rsidR="00ED7375" w:rsidRDefault="00000000">
            <w:r>
              <w:t>2021-10-13 17:27:49</w:t>
            </w:r>
          </w:p>
        </w:tc>
        <w:tc>
          <w:tcPr>
            <w:tcW w:w="316" w:type="dxa"/>
          </w:tcPr>
          <w:p w14:paraId="1402DC91" w14:textId="77777777" w:rsidR="00ED7375" w:rsidRDefault="00000000">
            <w:r>
              <w:t>0</w:t>
            </w:r>
          </w:p>
        </w:tc>
        <w:tc>
          <w:tcPr>
            <w:tcW w:w="354" w:type="dxa"/>
          </w:tcPr>
          <w:p w14:paraId="4CD45CC6" w14:textId="77777777" w:rsidR="00ED7375" w:rsidRDefault="00000000">
            <w:r>
              <w:t>0</w:t>
            </w:r>
          </w:p>
        </w:tc>
        <w:tc>
          <w:tcPr>
            <w:tcW w:w="6528" w:type="dxa"/>
          </w:tcPr>
          <w:p w14:paraId="09F7F751" w14:textId="77777777" w:rsidR="00ED7375" w:rsidRDefault="00000000">
            <w:r>
              <w:t>I'm sorry 😔</w:t>
            </w:r>
            <w:r>
              <w:br/>
              <w:t>I don't understand though why have children if living in poverty and risk of this happening?</w:t>
            </w:r>
          </w:p>
        </w:tc>
      </w:tr>
      <w:tr w:rsidR="00ED7375" w14:paraId="5A52563A" w14:textId="77777777" w:rsidTr="001E6984">
        <w:tc>
          <w:tcPr>
            <w:tcW w:w="1199" w:type="dxa"/>
          </w:tcPr>
          <w:p w14:paraId="52556D75" w14:textId="77777777" w:rsidR="00ED7375" w:rsidRDefault="00000000">
            <w:r>
              <w:t>1140</w:t>
            </w:r>
          </w:p>
        </w:tc>
        <w:tc>
          <w:tcPr>
            <w:tcW w:w="941" w:type="dxa"/>
          </w:tcPr>
          <w:p w14:paraId="32550B74" w14:textId="77777777" w:rsidR="00ED7375" w:rsidRDefault="00000000">
            <w:r>
              <w:t>@almalyncabansag4442</w:t>
            </w:r>
          </w:p>
        </w:tc>
        <w:tc>
          <w:tcPr>
            <w:tcW w:w="403" w:type="dxa"/>
          </w:tcPr>
          <w:p w14:paraId="03A534D7" w14:textId="77777777" w:rsidR="00ED7375" w:rsidRDefault="00000000">
            <w:r>
              <w:t>2021-10-13 04:46:25</w:t>
            </w:r>
          </w:p>
        </w:tc>
        <w:tc>
          <w:tcPr>
            <w:tcW w:w="316" w:type="dxa"/>
          </w:tcPr>
          <w:p w14:paraId="73E8CB75" w14:textId="77777777" w:rsidR="00ED7375" w:rsidRDefault="00000000">
            <w:r>
              <w:t>1</w:t>
            </w:r>
          </w:p>
        </w:tc>
        <w:tc>
          <w:tcPr>
            <w:tcW w:w="354" w:type="dxa"/>
          </w:tcPr>
          <w:p w14:paraId="44D23FEA" w14:textId="77777777" w:rsidR="00ED7375" w:rsidRDefault="00000000">
            <w:r>
              <w:t>0</w:t>
            </w:r>
          </w:p>
        </w:tc>
        <w:tc>
          <w:tcPr>
            <w:tcW w:w="6528" w:type="dxa"/>
          </w:tcPr>
          <w:p w14:paraId="50EAC9F3" w14:textId="77777777" w:rsidR="00ED7375" w:rsidRDefault="00000000">
            <w:r>
              <w:t xml:space="preserve">Heartless truly heartless </w:t>
            </w:r>
            <w:r>
              <w:br/>
              <w:t>To those who are involved</w:t>
            </w:r>
            <w:r>
              <w:br/>
              <w:t>😭😭😭</w:t>
            </w:r>
          </w:p>
        </w:tc>
      </w:tr>
      <w:tr w:rsidR="00ED7375" w14:paraId="53F7A469" w14:textId="77777777" w:rsidTr="001E6984">
        <w:tc>
          <w:tcPr>
            <w:tcW w:w="1199" w:type="dxa"/>
          </w:tcPr>
          <w:p w14:paraId="23C2DEF1" w14:textId="77777777" w:rsidR="00ED7375" w:rsidRDefault="00000000">
            <w:r>
              <w:t>1141</w:t>
            </w:r>
          </w:p>
        </w:tc>
        <w:tc>
          <w:tcPr>
            <w:tcW w:w="941" w:type="dxa"/>
          </w:tcPr>
          <w:p w14:paraId="05EF7E4C" w14:textId="77777777" w:rsidR="00ED7375" w:rsidRDefault="00000000">
            <w:r>
              <w:t>@chrisblake5008</w:t>
            </w:r>
          </w:p>
        </w:tc>
        <w:tc>
          <w:tcPr>
            <w:tcW w:w="403" w:type="dxa"/>
          </w:tcPr>
          <w:p w14:paraId="4FCCECAB" w14:textId="77777777" w:rsidR="00ED7375" w:rsidRDefault="00000000">
            <w:r>
              <w:t>2021-10-12 21:39:52</w:t>
            </w:r>
          </w:p>
        </w:tc>
        <w:tc>
          <w:tcPr>
            <w:tcW w:w="316" w:type="dxa"/>
          </w:tcPr>
          <w:p w14:paraId="03A04BC5" w14:textId="77777777" w:rsidR="00ED7375" w:rsidRDefault="00000000">
            <w:r>
              <w:t>0</w:t>
            </w:r>
          </w:p>
        </w:tc>
        <w:tc>
          <w:tcPr>
            <w:tcW w:w="354" w:type="dxa"/>
          </w:tcPr>
          <w:p w14:paraId="37876A68" w14:textId="77777777" w:rsidR="00ED7375" w:rsidRDefault="00000000">
            <w:r>
              <w:t>2</w:t>
            </w:r>
          </w:p>
        </w:tc>
        <w:tc>
          <w:tcPr>
            <w:tcW w:w="6528" w:type="dxa"/>
          </w:tcPr>
          <w:p w14:paraId="6109E734" w14:textId="77777777" w:rsidR="00ED7375" w:rsidRDefault="00000000">
            <w:r>
              <w:t>Well according to the US Justice system, these vulnerable women should be safe now, since R Kelly was prosecuted.</w:t>
            </w:r>
          </w:p>
        </w:tc>
      </w:tr>
      <w:tr w:rsidR="00ED7375" w14:paraId="60001B85" w14:textId="77777777" w:rsidTr="001E6984">
        <w:tc>
          <w:tcPr>
            <w:tcW w:w="1199" w:type="dxa"/>
          </w:tcPr>
          <w:p w14:paraId="5E6B26E9" w14:textId="77777777" w:rsidR="00ED7375" w:rsidRDefault="00000000">
            <w:r>
              <w:t>1142</w:t>
            </w:r>
          </w:p>
        </w:tc>
        <w:tc>
          <w:tcPr>
            <w:tcW w:w="941" w:type="dxa"/>
          </w:tcPr>
          <w:p w14:paraId="4FC09F85" w14:textId="77777777" w:rsidR="00ED7375" w:rsidRDefault="00000000">
            <w:r>
              <w:t>@EricMunyua_</w:t>
            </w:r>
          </w:p>
        </w:tc>
        <w:tc>
          <w:tcPr>
            <w:tcW w:w="403" w:type="dxa"/>
          </w:tcPr>
          <w:p w14:paraId="2BB49A38" w14:textId="77777777" w:rsidR="00ED7375" w:rsidRDefault="00000000">
            <w:r>
              <w:t>2021-10-15 20:47:00</w:t>
            </w:r>
          </w:p>
        </w:tc>
        <w:tc>
          <w:tcPr>
            <w:tcW w:w="316" w:type="dxa"/>
          </w:tcPr>
          <w:p w14:paraId="4A8D1535" w14:textId="77777777" w:rsidR="00ED7375" w:rsidRDefault="00000000">
            <w:r>
              <w:t>0</w:t>
            </w:r>
          </w:p>
        </w:tc>
        <w:tc>
          <w:tcPr>
            <w:tcW w:w="354" w:type="dxa"/>
          </w:tcPr>
          <w:p w14:paraId="21737B4E" w14:textId="77777777" w:rsidR="00ED7375" w:rsidRDefault="00ED7375"/>
        </w:tc>
        <w:tc>
          <w:tcPr>
            <w:tcW w:w="6528" w:type="dxa"/>
          </w:tcPr>
          <w:p w14:paraId="664E2C23" w14:textId="77777777" w:rsidR="00ED7375" w:rsidRDefault="00000000">
            <w:r>
              <w:t>But in Kenya a policeman can kill you because of not wearing a mask, you can be imprisoned for a lifetime because the person accusing you have money. For not wearing a mask, the police officers asks for Kshs 2,000  or you go to court. Suddenly this is the reality in Kenya, corruption, corruption, corruption.</w:t>
            </w:r>
          </w:p>
        </w:tc>
      </w:tr>
      <w:tr w:rsidR="00ED7375" w14:paraId="1A897FEC" w14:textId="77777777" w:rsidTr="001E6984">
        <w:tc>
          <w:tcPr>
            <w:tcW w:w="1199" w:type="dxa"/>
          </w:tcPr>
          <w:p w14:paraId="7F2CB13A" w14:textId="77777777" w:rsidR="00ED7375" w:rsidRDefault="00000000">
            <w:r>
              <w:t>1143</w:t>
            </w:r>
          </w:p>
        </w:tc>
        <w:tc>
          <w:tcPr>
            <w:tcW w:w="941" w:type="dxa"/>
          </w:tcPr>
          <w:p w14:paraId="7097FE32" w14:textId="77777777" w:rsidR="00ED7375" w:rsidRDefault="00000000">
            <w:r>
              <w:t>@chrisblake5008</w:t>
            </w:r>
          </w:p>
        </w:tc>
        <w:tc>
          <w:tcPr>
            <w:tcW w:w="403" w:type="dxa"/>
          </w:tcPr>
          <w:p w14:paraId="11FFB562" w14:textId="77777777" w:rsidR="00ED7375" w:rsidRDefault="00000000">
            <w:r>
              <w:t>2021-10-15 22:21:56</w:t>
            </w:r>
          </w:p>
        </w:tc>
        <w:tc>
          <w:tcPr>
            <w:tcW w:w="316" w:type="dxa"/>
          </w:tcPr>
          <w:p w14:paraId="19DE35C3" w14:textId="77777777" w:rsidR="00ED7375" w:rsidRDefault="00000000">
            <w:r>
              <w:t>0</w:t>
            </w:r>
          </w:p>
        </w:tc>
        <w:tc>
          <w:tcPr>
            <w:tcW w:w="354" w:type="dxa"/>
          </w:tcPr>
          <w:p w14:paraId="7CC1466A" w14:textId="77777777" w:rsidR="00ED7375" w:rsidRDefault="00ED7375"/>
        </w:tc>
        <w:tc>
          <w:tcPr>
            <w:tcW w:w="6528" w:type="dxa"/>
          </w:tcPr>
          <w:p w14:paraId="1DB742C7" w14:textId="77777777" w:rsidR="00ED7375" w:rsidRDefault="00000000">
            <w:r>
              <w:t>@@EricMunyua_ what about 25k DAWB??</w:t>
            </w:r>
          </w:p>
        </w:tc>
      </w:tr>
      <w:tr w:rsidR="00ED7375" w14:paraId="7B44CD69" w14:textId="77777777" w:rsidTr="001E6984">
        <w:tc>
          <w:tcPr>
            <w:tcW w:w="1199" w:type="dxa"/>
          </w:tcPr>
          <w:p w14:paraId="27FD39FB" w14:textId="77777777" w:rsidR="00ED7375" w:rsidRDefault="00000000">
            <w:r>
              <w:t>1144</w:t>
            </w:r>
          </w:p>
        </w:tc>
        <w:tc>
          <w:tcPr>
            <w:tcW w:w="941" w:type="dxa"/>
          </w:tcPr>
          <w:p w14:paraId="38A62355" w14:textId="77777777" w:rsidR="00ED7375" w:rsidRDefault="00000000">
            <w:r>
              <w:t>@chrisblake5008</w:t>
            </w:r>
          </w:p>
        </w:tc>
        <w:tc>
          <w:tcPr>
            <w:tcW w:w="403" w:type="dxa"/>
          </w:tcPr>
          <w:p w14:paraId="58A642DA" w14:textId="77777777" w:rsidR="00ED7375" w:rsidRDefault="00000000">
            <w:r>
              <w:t>2021-10-12 21:34:21</w:t>
            </w:r>
          </w:p>
        </w:tc>
        <w:tc>
          <w:tcPr>
            <w:tcW w:w="316" w:type="dxa"/>
          </w:tcPr>
          <w:p w14:paraId="7D5F9044" w14:textId="77777777" w:rsidR="00ED7375" w:rsidRDefault="00000000">
            <w:r>
              <w:t>0</w:t>
            </w:r>
          </w:p>
        </w:tc>
        <w:tc>
          <w:tcPr>
            <w:tcW w:w="354" w:type="dxa"/>
          </w:tcPr>
          <w:p w14:paraId="562E7032" w14:textId="77777777" w:rsidR="00ED7375" w:rsidRDefault="00000000">
            <w:r>
              <w:t>0</w:t>
            </w:r>
          </w:p>
        </w:tc>
        <w:tc>
          <w:tcPr>
            <w:tcW w:w="6528" w:type="dxa"/>
          </w:tcPr>
          <w:p w14:paraId="4E9312CB" w14:textId="77777777" w:rsidR="00ED7375" w:rsidRDefault="00000000">
            <w:r>
              <w:t>3:22 25k what?????????</w:t>
            </w:r>
          </w:p>
        </w:tc>
      </w:tr>
      <w:tr w:rsidR="00ED7375" w14:paraId="4B49EA97" w14:textId="77777777" w:rsidTr="001E6984">
        <w:tc>
          <w:tcPr>
            <w:tcW w:w="1199" w:type="dxa"/>
          </w:tcPr>
          <w:p w14:paraId="198922EB" w14:textId="77777777" w:rsidR="00ED7375" w:rsidRDefault="00000000">
            <w:r>
              <w:t>1145</w:t>
            </w:r>
          </w:p>
        </w:tc>
        <w:tc>
          <w:tcPr>
            <w:tcW w:w="941" w:type="dxa"/>
          </w:tcPr>
          <w:p w14:paraId="3D0D48E5" w14:textId="77777777" w:rsidR="00ED7375" w:rsidRDefault="00000000">
            <w:r>
              <w:t>@chrisblake5008</w:t>
            </w:r>
          </w:p>
        </w:tc>
        <w:tc>
          <w:tcPr>
            <w:tcW w:w="403" w:type="dxa"/>
          </w:tcPr>
          <w:p w14:paraId="41B24385" w14:textId="77777777" w:rsidR="00ED7375" w:rsidRDefault="00000000">
            <w:r>
              <w:t>2021-10-12 14:27:22</w:t>
            </w:r>
          </w:p>
        </w:tc>
        <w:tc>
          <w:tcPr>
            <w:tcW w:w="316" w:type="dxa"/>
          </w:tcPr>
          <w:p w14:paraId="6ED52659" w14:textId="77777777" w:rsidR="00ED7375" w:rsidRDefault="00000000">
            <w:r>
              <w:t>0</w:t>
            </w:r>
          </w:p>
        </w:tc>
        <w:tc>
          <w:tcPr>
            <w:tcW w:w="354" w:type="dxa"/>
          </w:tcPr>
          <w:p w14:paraId="022D06CB" w14:textId="77777777" w:rsidR="00ED7375" w:rsidRDefault="00000000">
            <w:r>
              <w:t>0</w:t>
            </w:r>
          </w:p>
        </w:tc>
        <w:tc>
          <w:tcPr>
            <w:tcW w:w="6528" w:type="dxa"/>
          </w:tcPr>
          <w:p w14:paraId="146A40F0" w14:textId="77777777" w:rsidR="00ED7375" w:rsidRDefault="00000000">
            <w:r>
              <w:t>BBC told the journalist to find the cutest African baby possible 😂😂</w:t>
            </w:r>
          </w:p>
        </w:tc>
      </w:tr>
      <w:tr w:rsidR="00ED7375" w14:paraId="5A186B5E" w14:textId="77777777" w:rsidTr="001E6984">
        <w:tc>
          <w:tcPr>
            <w:tcW w:w="1199" w:type="dxa"/>
          </w:tcPr>
          <w:p w14:paraId="6DB9848F" w14:textId="77777777" w:rsidR="00ED7375" w:rsidRDefault="00000000">
            <w:r>
              <w:t>1146</w:t>
            </w:r>
          </w:p>
        </w:tc>
        <w:tc>
          <w:tcPr>
            <w:tcW w:w="941" w:type="dxa"/>
          </w:tcPr>
          <w:p w14:paraId="011F5CC3" w14:textId="77777777" w:rsidR="00ED7375" w:rsidRDefault="00000000">
            <w:r>
              <w:t>@jj-os7bs</w:t>
            </w:r>
          </w:p>
        </w:tc>
        <w:tc>
          <w:tcPr>
            <w:tcW w:w="403" w:type="dxa"/>
          </w:tcPr>
          <w:p w14:paraId="2B364D3A" w14:textId="77777777" w:rsidR="00ED7375" w:rsidRDefault="00000000">
            <w:r>
              <w:t>2021-10-11 18:10:38</w:t>
            </w:r>
          </w:p>
        </w:tc>
        <w:tc>
          <w:tcPr>
            <w:tcW w:w="316" w:type="dxa"/>
          </w:tcPr>
          <w:p w14:paraId="5D3D803D" w14:textId="77777777" w:rsidR="00ED7375" w:rsidRDefault="00000000">
            <w:r>
              <w:t>1</w:t>
            </w:r>
          </w:p>
        </w:tc>
        <w:tc>
          <w:tcPr>
            <w:tcW w:w="354" w:type="dxa"/>
          </w:tcPr>
          <w:p w14:paraId="1B6D8528" w14:textId="77777777" w:rsidR="00ED7375" w:rsidRDefault="00000000">
            <w:r>
              <w:t>0</w:t>
            </w:r>
          </w:p>
        </w:tc>
        <w:tc>
          <w:tcPr>
            <w:tcW w:w="6528" w:type="dxa"/>
          </w:tcPr>
          <w:p w14:paraId="539A1B5C" w14:textId="77777777" w:rsidR="00ED7375" w:rsidRDefault="00000000">
            <w:r>
              <w:t>10:02 what a heartless B****</w:t>
            </w:r>
          </w:p>
        </w:tc>
      </w:tr>
      <w:tr w:rsidR="00ED7375" w14:paraId="32B2EC59" w14:textId="77777777" w:rsidTr="001E6984">
        <w:tc>
          <w:tcPr>
            <w:tcW w:w="1199" w:type="dxa"/>
          </w:tcPr>
          <w:p w14:paraId="75DBD1E8" w14:textId="77777777" w:rsidR="00ED7375" w:rsidRDefault="00000000">
            <w:r>
              <w:t>1147</w:t>
            </w:r>
          </w:p>
        </w:tc>
        <w:tc>
          <w:tcPr>
            <w:tcW w:w="941" w:type="dxa"/>
          </w:tcPr>
          <w:p w14:paraId="0D10AC8B" w14:textId="77777777" w:rsidR="00ED7375" w:rsidRDefault="00000000">
            <w:r>
              <w:t>@TheMcKenzieHaus</w:t>
            </w:r>
          </w:p>
        </w:tc>
        <w:tc>
          <w:tcPr>
            <w:tcW w:w="403" w:type="dxa"/>
          </w:tcPr>
          <w:p w14:paraId="53B7FC54" w14:textId="77777777" w:rsidR="00ED7375" w:rsidRDefault="00000000">
            <w:r>
              <w:t>2021-10-11 18:07:34</w:t>
            </w:r>
          </w:p>
        </w:tc>
        <w:tc>
          <w:tcPr>
            <w:tcW w:w="316" w:type="dxa"/>
          </w:tcPr>
          <w:p w14:paraId="54580652" w14:textId="77777777" w:rsidR="00ED7375" w:rsidRDefault="00000000">
            <w:r>
              <w:t>0</w:t>
            </w:r>
          </w:p>
        </w:tc>
        <w:tc>
          <w:tcPr>
            <w:tcW w:w="354" w:type="dxa"/>
          </w:tcPr>
          <w:p w14:paraId="4FF74F88" w14:textId="77777777" w:rsidR="00ED7375" w:rsidRDefault="00000000">
            <w:r>
              <w:t>0</w:t>
            </w:r>
          </w:p>
        </w:tc>
        <w:tc>
          <w:tcPr>
            <w:tcW w:w="6528" w:type="dxa"/>
          </w:tcPr>
          <w:p w14:paraId="5DB2E2C8" w14:textId="77777777" w:rsidR="00ED7375" w:rsidRDefault="00000000">
            <w:r>
              <w:t>If you already got mommas willing to sell their babies - why do you have to snatch babies from the homeless? What’s the point of the kidnapping?</w:t>
            </w:r>
          </w:p>
        </w:tc>
      </w:tr>
      <w:tr w:rsidR="00ED7375" w14:paraId="283FD4DF" w14:textId="77777777" w:rsidTr="001E6984">
        <w:tc>
          <w:tcPr>
            <w:tcW w:w="1199" w:type="dxa"/>
          </w:tcPr>
          <w:p w14:paraId="1521D612" w14:textId="77777777" w:rsidR="00ED7375" w:rsidRDefault="00000000">
            <w:r>
              <w:t>1148</w:t>
            </w:r>
          </w:p>
        </w:tc>
        <w:tc>
          <w:tcPr>
            <w:tcW w:w="941" w:type="dxa"/>
          </w:tcPr>
          <w:p w14:paraId="4E1E2BCF" w14:textId="77777777" w:rsidR="00ED7375" w:rsidRDefault="00000000">
            <w:r>
              <w:t>@Del107</w:t>
            </w:r>
          </w:p>
        </w:tc>
        <w:tc>
          <w:tcPr>
            <w:tcW w:w="403" w:type="dxa"/>
          </w:tcPr>
          <w:p w14:paraId="768371AC" w14:textId="77777777" w:rsidR="00ED7375" w:rsidRDefault="00000000">
            <w:r>
              <w:t>2021-10-11 16:53:14</w:t>
            </w:r>
          </w:p>
        </w:tc>
        <w:tc>
          <w:tcPr>
            <w:tcW w:w="316" w:type="dxa"/>
          </w:tcPr>
          <w:p w14:paraId="2BACCCA5" w14:textId="77777777" w:rsidR="00ED7375" w:rsidRDefault="00000000">
            <w:r>
              <w:t>0</w:t>
            </w:r>
          </w:p>
        </w:tc>
        <w:tc>
          <w:tcPr>
            <w:tcW w:w="354" w:type="dxa"/>
          </w:tcPr>
          <w:p w14:paraId="1F33A4D8" w14:textId="77777777" w:rsidR="00ED7375" w:rsidRDefault="00000000">
            <w:r>
              <w:t>0</w:t>
            </w:r>
          </w:p>
        </w:tc>
        <w:tc>
          <w:tcPr>
            <w:tcW w:w="6528" w:type="dxa"/>
          </w:tcPr>
          <w:p w14:paraId="1B47B036" w14:textId="77777777" w:rsidR="00ED7375" w:rsidRDefault="00000000">
            <w:r>
              <w:t>😰😭😢🥺</w:t>
            </w:r>
          </w:p>
        </w:tc>
      </w:tr>
      <w:tr w:rsidR="00ED7375" w14:paraId="12F74C00" w14:textId="77777777" w:rsidTr="001E6984">
        <w:tc>
          <w:tcPr>
            <w:tcW w:w="1199" w:type="dxa"/>
          </w:tcPr>
          <w:p w14:paraId="33D62CE7" w14:textId="77777777" w:rsidR="00ED7375" w:rsidRDefault="00000000">
            <w:r>
              <w:t>1149</w:t>
            </w:r>
          </w:p>
        </w:tc>
        <w:tc>
          <w:tcPr>
            <w:tcW w:w="941" w:type="dxa"/>
          </w:tcPr>
          <w:p w14:paraId="3A85751B" w14:textId="77777777" w:rsidR="00ED7375" w:rsidRDefault="00000000">
            <w:r>
              <w:t>@sammac92</w:t>
            </w:r>
          </w:p>
        </w:tc>
        <w:tc>
          <w:tcPr>
            <w:tcW w:w="403" w:type="dxa"/>
          </w:tcPr>
          <w:p w14:paraId="2CEA68D2" w14:textId="77777777" w:rsidR="00ED7375" w:rsidRDefault="00000000">
            <w:r>
              <w:t>2021-10-11 16:36:19</w:t>
            </w:r>
          </w:p>
        </w:tc>
        <w:tc>
          <w:tcPr>
            <w:tcW w:w="316" w:type="dxa"/>
          </w:tcPr>
          <w:p w14:paraId="37C41C3A" w14:textId="77777777" w:rsidR="00ED7375" w:rsidRDefault="00000000">
            <w:r>
              <w:t>9</w:t>
            </w:r>
          </w:p>
        </w:tc>
        <w:tc>
          <w:tcPr>
            <w:tcW w:w="354" w:type="dxa"/>
          </w:tcPr>
          <w:p w14:paraId="797BB209" w14:textId="77777777" w:rsidR="00ED7375" w:rsidRDefault="00000000">
            <w:r>
              <w:t>0</w:t>
            </w:r>
          </w:p>
        </w:tc>
        <w:tc>
          <w:tcPr>
            <w:tcW w:w="6528" w:type="dxa"/>
          </w:tcPr>
          <w:p w14:paraId="196A02BA" w14:textId="77777777" w:rsidR="00ED7375" w:rsidRDefault="00000000">
            <w:r>
              <w:t>i cant even imagine what these poor babies go through after being stolen :'(</w:t>
            </w:r>
          </w:p>
        </w:tc>
      </w:tr>
      <w:tr w:rsidR="00ED7375" w14:paraId="16BD5EF3" w14:textId="77777777" w:rsidTr="001E6984">
        <w:tc>
          <w:tcPr>
            <w:tcW w:w="1199" w:type="dxa"/>
          </w:tcPr>
          <w:p w14:paraId="342B58D8" w14:textId="77777777" w:rsidR="00ED7375" w:rsidRDefault="00000000">
            <w:r>
              <w:t>1150</w:t>
            </w:r>
          </w:p>
        </w:tc>
        <w:tc>
          <w:tcPr>
            <w:tcW w:w="941" w:type="dxa"/>
          </w:tcPr>
          <w:p w14:paraId="7DFC1CD3" w14:textId="77777777" w:rsidR="00ED7375" w:rsidRDefault="00000000">
            <w:r>
              <w:t>@bulevartz</w:t>
            </w:r>
          </w:p>
        </w:tc>
        <w:tc>
          <w:tcPr>
            <w:tcW w:w="403" w:type="dxa"/>
          </w:tcPr>
          <w:p w14:paraId="4BEAB9FF" w14:textId="77777777" w:rsidR="00ED7375" w:rsidRDefault="00000000">
            <w:r>
              <w:t>2021-10-11 14:40:47</w:t>
            </w:r>
          </w:p>
        </w:tc>
        <w:tc>
          <w:tcPr>
            <w:tcW w:w="316" w:type="dxa"/>
          </w:tcPr>
          <w:p w14:paraId="06EE427B" w14:textId="77777777" w:rsidR="00ED7375" w:rsidRDefault="00000000">
            <w:r>
              <w:t>1</w:t>
            </w:r>
          </w:p>
        </w:tc>
        <w:tc>
          <w:tcPr>
            <w:tcW w:w="354" w:type="dxa"/>
          </w:tcPr>
          <w:p w14:paraId="7D793029" w14:textId="77777777" w:rsidR="00ED7375" w:rsidRDefault="00000000">
            <w:r>
              <w:t>0</w:t>
            </w:r>
          </w:p>
        </w:tc>
        <w:tc>
          <w:tcPr>
            <w:tcW w:w="6528" w:type="dxa"/>
          </w:tcPr>
          <w:p w14:paraId="2D39A00A" w14:textId="77777777" w:rsidR="00ED7375" w:rsidRDefault="00000000">
            <w:r>
              <w:t>45k is equal ~ 400 US dollars, wow this really hit me, dogs in EU are more expensive. No partent should lose a child this way. So sad :(</w:t>
            </w:r>
          </w:p>
        </w:tc>
      </w:tr>
      <w:tr w:rsidR="00ED7375" w14:paraId="086B33ED" w14:textId="77777777" w:rsidTr="001E6984">
        <w:tc>
          <w:tcPr>
            <w:tcW w:w="1199" w:type="dxa"/>
          </w:tcPr>
          <w:p w14:paraId="79F05668" w14:textId="77777777" w:rsidR="00ED7375" w:rsidRDefault="00000000">
            <w:r>
              <w:t>1151</w:t>
            </w:r>
          </w:p>
        </w:tc>
        <w:tc>
          <w:tcPr>
            <w:tcW w:w="941" w:type="dxa"/>
          </w:tcPr>
          <w:p w14:paraId="142FD496" w14:textId="77777777" w:rsidR="00ED7375" w:rsidRDefault="00000000">
            <w:r>
              <w:t>@marysmith9640</w:t>
            </w:r>
          </w:p>
        </w:tc>
        <w:tc>
          <w:tcPr>
            <w:tcW w:w="403" w:type="dxa"/>
          </w:tcPr>
          <w:p w14:paraId="09FB3B43" w14:textId="77777777" w:rsidR="00ED7375" w:rsidRDefault="00000000">
            <w:r>
              <w:t>2021-10-10 21:50:28</w:t>
            </w:r>
          </w:p>
        </w:tc>
        <w:tc>
          <w:tcPr>
            <w:tcW w:w="316" w:type="dxa"/>
          </w:tcPr>
          <w:p w14:paraId="061D38BC" w14:textId="77777777" w:rsidR="00ED7375" w:rsidRDefault="00000000">
            <w:r>
              <w:t>0</w:t>
            </w:r>
          </w:p>
        </w:tc>
        <w:tc>
          <w:tcPr>
            <w:tcW w:w="354" w:type="dxa"/>
          </w:tcPr>
          <w:p w14:paraId="2A162B09" w14:textId="77777777" w:rsidR="00ED7375" w:rsidRDefault="00000000">
            <w:r>
              <w:t>0</w:t>
            </w:r>
          </w:p>
        </w:tc>
        <w:tc>
          <w:tcPr>
            <w:tcW w:w="6528" w:type="dxa"/>
          </w:tcPr>
          <w:p w14:paraId="2F7DCE97" w14:textId="77777777" w:rsidR="00ED7375" w:rsidRDefault="00000000">
            <w:r>
              <w:t>What is wrong with people?!</w:t>
            </w:r>
          </w:p>
        </w:tc>
      </w:tr>
      <w:tr w:rsidR="00ED7375" w14:paraId="6C215789" w14:textId="77777777" w:rsidTr="001E6984">
        <w:tc>
          <w:tcPr>
            <w:tcW w:w="1199" w:type="dxa"/>
          </w:tcPr>
          <w:p w14:paraId="13B3C000" w14:textId="77777777" w:rsidR="00ED7375" w:rsidRDefault="00000000">
            <w:r>
              <w:t>1152</w:t>
            </w:r>
          </w:p>
        </w:tc>
        <w:tc>
          <w:tcPr>
            <w:tcW w:w="941" w:type="dxa"/>
          </w:tcPr>
          <w:p w14:paraId="71D97C9D" w14:textId="77777777" w:rsidR="00ED7375" w:rsidRDefault="00000000">
            <w:r>
              <w:t>@kyliewaiomio6816</w:t>
            </w:r>
          </w:p>
        </w:tc>
        <w:tc>
          <w:tcPr>
            <w:tcW w:w="403" w:type="dxa"/>
          </w:tcPr>
          <w:p w14:paraId="3F8E9137" w14:textId="77777777" w:rsidR="00ED7375" w:rsidRDefault="00000000">
            <w:r>
              <w:t>2021-10-09 08:13:31</w:t>
            </w:r>
          </w:p>
        </w:tc>
        <w:tc>
          <w:tcPr>
            <w:tcW w:w="316" w:type="dxa"/>
          </w:tcPr>
          <w:p w14:paraId="5B65C053" w14:textId="77777777" w:rsidR="00ED7375" w:rsidRDefault="00000000">
            <w:r>
              <w:t>1</w:t>
            </w:r>
          </w:p>
        </w:tc>
        <w:tc>
          <w:tcPr>
            <w:tcW w:w="354" w:type="dxa"/>
          </w:tcPr>
          <w:p w14:paraId="699005B8" w14:textId="77777777" w:rsidR="00ED7375" w:rsidRDefault="00000000">
            <w:r>
              <w:t>0</w:t>
            </w:r>
          </w:p>
        </w:tc>
        <w:tc>
          <w:tcPr>
            <w:tcW w:w="6528" w:type="dxa"/>
          </w:tcPr>
          <w:p w14:paraId="55384E51" w14:textId="77777777" w:rsidR="00ED7375" w:rsidRDefault="00000000">
            <w:r>
              <w:t>for this show a baby lost its true identity and safety GOOD ONE BBC ya chumps</w:t>
            </w:r>
          </w:p>
        </w:tc>
      </w:tr>
      <w:tr w:rsidR="00ED7375" w14:paraId="0641C196" w14:textId="77777777" w:rsidTr="001E6984">
        <w:tc>
          <w:tcPr>
            <w:tcW w:w="1199" w:type="dxa"/>
          </w:tcPr>
          <w:p w14:paraId="56280201" w14:textId="77777777" w:rsidR="00ED7375" w:rsidRDefault="00000000">
            <w:r>
              <w:t>1153</w:t>
            </w:r>
          </w:p>
        </w:tc>
        <w:tc>
          <w:tcPr>
            <w:tcW w:w="941" w:type="dxa"/>
          </w:tcPr>
          <w:p w14:paraId="57E1B51B" w14:textId="77777777" w:rsidR="00ED7375" w:rsidRDefault="00000000">
            <w:r>
              <w:t>@tronixfix</w:t>
            </w:r>
          </w:p>
        </w:tc>
        <w:tc>
          <w:tcPr>
            <w:tcW w:w="403" w:type="dxa"/>
          </w:tcPr>
          <w:p w14:paraId="08EDB75C" w14:textId="77777777" w:rsidR="00ED7375" w:rsidRDefault="00000000">
            <w:r>
              <w:t>2021-10-09 05:09:03</w:t>
            </w:r>
          </w:p>
        </w:tc>
        <w:tc>
          <w:tcPr>
            <w:tcW w:w="316" w:type="dxa"/>
          </w:tcPr>
          <w:p w14:paraId="22A00324" w14:textId="77777777" w:rsidR="00ED7375" w:rsidRDefault="00000000">
            <w:r>
              <w:t>0</w:t>
            </w:r>
          </w:p>
        </w:tc>
        <w:tc>
          <w:tcPr>
            <w:tcW w:w="354" w:type="dxa"/>
          </w:tcPr>
          <w:p w14:paraId="6FA530D3" w14:textId="77777777" w:rsidR="00ED7375" w:rsidRDefault="00000000">
            <w:r>
              <w:t>0</w:t>
            </w:r>
          </w:p>
        </w:tc>
        <w:tc>
          <w:tcPr>
            <w:tcW w:w="6528" w:type="dxa"/>
          </w:tcPr>
          <w:p w14:paraId="2F4F0A10" w14:textId="77777777" w:rsidR="00ED7375" w:rsidRDefault="00000000">
            <w:r>
              <w:t>I’ve seen whatsapp status videos here where they caught a women that stole a baby… they removed all her clothes and like 50 guys where standing around her kicking her. Reports say they killed her after and burned her.</w:t>
            </w:r>
          </w:p>
        </w:tc>
      </w:tr>
      <w:tr w:rsidR="00ED7375" w14:paraId="46451E04" w14:textId="77777777" w:rsidTr="001E6984">
        <w:tc>
          <w:tcPr>
            <w:tcW w:w="1199" w:type="dxa"/>
          </w:tcPr>
          <w:p w14:paraId="23AC4CB1" w14:textId="77777777" w:rsidR="00ED7375" w:rsidRDefault="00000000">
            <w:r>
              <w:t>1154</w:t>
            </w:r>
          </w:p>
        </w:tc>
        <w:tc>
          <w:tcPr>
            <w:tcW w:w="941" w:type="dxa"/>
          </w:tcPr>
          <w:p w14:paraId="2406FACB" w14:textId="77777777" w:rsidR="00ED7375" w:rsidRDefault="00000000">
            <w:r>
              <w:t>@spoton8660</w:t>
            </w:r>
          </w:p>
        </w:tc>
        <w:tc>
          <w:tcPr>
            <w:tcW w:w="403" w:type="dxa"/>
          </w:tcPr>
          <w:p w14:paraId="3AD00514" w14:textId="77777777" w:rsidR="00ED7375" w:rsidRDefault="00000000">
            <w:r>
              <w:t>2021-10-09 05:00:37</w:t>
            </w:r>
          </w:p>
        </w:tc>
        <w:tc>
          <w:tcPr>
            <w:tcW w:w="316" w:type="dxa"/>
          </w:tcPr>
          <w:p w14:paraId="595FA71B" w14:textId="77777777" w:rsidR="00ED7375" w:rsidRDefault="00000000">
            <w:r>
              <w:t>0</w:t>
            </w:r>
          </w:p>
        </w:tc>
        <w:tc>
          <w:tcPr>
            <w:tcW w:w="354" w:type="dxa"/>
          </w:tcPr>
          <w:p w14:paraId="459AA4A7" w14:textId="77777777" w:rsidR="00ED7375" w:rsidRDefault="00000000">
            <w:r>
              <w:t>0</w:t>
            </w:r>
          </w:p>
        </w:tc>
        <w:tc>
          <w:tcPr>
            <w:tcW w:w="6528" w:type="dxa"/>
          </w:tcPr>
          <w:p w14:paraId="58AB7F72" w14:textId="77777777" w:rsidR="00ED7375" w:rsidRDefault="00000000">
            <w:r>
              <w:t>So terribly disappointed in this exploitative reporting. Why the journalist did not take the baby they know was stolen from his  mother. One person distracts while the other gets the baby, you could have saved that child, but you wanted a story instead.</w:t>
            </w:r>
          </w:p>
        </w:tc>
      </w:tr>
      <w:tr w:rsidR="00ED7375" w14:paraId="0059C8D2" w14:textId="77777777" w:rsidTr="001E6984">
        <w:tc>
          <w:tcPr>
            <w:tcW w:w="1199" w:type="dxa"/>
          </w:tcPr>
          <w:p w14:paraId="649D64FB" w14:textId="77777777" w:rsidR="00ED7375" w:rsidRDefault="00000000">
            <w:r>
              <w:t>1155</w:t>
            </w:r>
          </w:p>
        </w:tc>
        <w:tc>
          <w:tcPr>
            <w:tcW w:w="941" w:type="dxa"/>
          </w:tcPr>
          <w:p w14:paraId="0537CFBF" w14:textId="77777777" w:rsidR="00ED7375" w:rsidRDefault="00000000">
            <w:r>
              <w:t>@Violet_Lotus_</w:t>
            </w:r>
          </w:p>
        </w:tc>
        <w:tc>
          <w:tcPr>
            <w:tcW w:w="403" w:type="dxa"/>
          </w:tcPr>
          <w:p w14:paraId="49298EB4" w14:textId="77777777" w:rsidR="00ED7375" w:rsidRDefault="00000000">
            <w:r>
              <w:t>2021-10-08 13:30:59</w:t>
            </w:r>
          </w:p>
        </w:tc>
        <w:tc>
          <w:tcPr>
            <w:tcW w:w="316" w:type="dxa"/>
          </w:tcPr>
          <w:p w14:paraId="5A5471B2" w14:textId="77777777" w:rsidR="00ED7375" w:rsidRDefault="00000000">
            <w:r>
              <w:t>7</w:t>
            </w:r>
          </w:p>
        </w:tc>
        <w:tc>
          <w:tcPr>
            <w:tcW w:w="354" w:type="dxa"/>
          </w:tcPr>
          <w:p w14:paraId="749A9F7D" w14:textId="77777777" w:rsidR="00ED7375" w:rsidRDefault="00000000">
            <w:r>
              <w:t>1</w:t>
            </w:r>
          </w:p>
        </w:tc>
        <w:tc>
          <w:tcPr>
            <w:tcW w:w="6528" w:type="dxa"/>
          </w:tcPr>
          <w:p w14:paraId="6AE578D7" w14:textId="77777777" w:rsidR="00ED7375" w:rsidRDefault="00000000">
            <w:r>
              <w:t xml:space="preserve">This is just too heart-wrenching to watch from beginning to end! What kind of world do we live in?? And who is getting these babies for their nefarious and evil purposes?? It's all too awful. </w:t>
            </w:r>
            <w:r>
              <w:br/>
              <w:t>If you really want to understand the problem, look at how these thieves and brokers became so economically desperate in the first place. It's not a pretty story and everyone in the 1st world has a hand in it.</w:t>
            </w:r>
          </w:p>
        </w:tc>
      </w:tr>
      <w:tr w:rsidR="00ED7375" w14:paraId="67D83DC9" w14:textId="77777777" w:rsidTr="001E6984">
        <w:tc>
          <w:tcPr>
            <w:tcW w:w="1199" w:type="dxa"/>
          </w:tcPr>
          <w:p w14:paraId="0F79C562" w14:textId="77777777" w:rsidR="00ED7375" w:rsidRDefault="00000000">
            <w:r>
              <w:t>1156</w:t>
            </w:r>
          </w:p>
        </w:tc>
        <w:tc>
          <w:tcPr>
            <w:tcW w:w="941" w:type="dxa"/>
          </w:tcPr>
          <w:p w14:paraId="4D95F0B5" w14:textId="77777777" w:rsidR="00ED7375" w:rsidRDefault="00000000">
            <w:r>
              <w:t>@8thwonder79</w:t>
            </w:r>
          </w:p>
        </w:tc>
        <w:tc>
          <w:tcPr>
            <w:tcW w:w="403" w:type="dxa"/>
          </w:tcPr>
          <w:p w14:paraId="0C402921" w14:textId="77777777" w:rsidR="00ED7375" w:rsidRDefault="00000000">
            <w:r>
              <w:t>2022-08-31 05:29:11</w:t>
            </w:r>
          </w:p>
        </w:tc>
        <w:tc>
          <w:tcPr>
            <w:tcW w:w="316" w:type="dxa"/>
          </w:tcPr>
          <w:p w14:paraId="147686B8" w14:textId="77777777" w:rsidR="00ED7375" w:rsidRDefault="00000000">
            <w:r>
              <w:t>0</w:t>
            </w:r>
          </w:p>
        </w:tc>
        <w:tc>
          <w:tcPr>
            <w:tcW w:w="354" w:type="dxa"/>
          </w:tcPr>
          <w:p w14:paraId="221B0F5F" w14:textId="77777777" w:rsidR="00ED7375" w:rsidRDefault="00ED7375"/>
        </w:tc>
        <w:tc>
          <w:tcPr>
            <w:tcW w:w="6528" w:type="dxa"/>
          </w:tcPr>
          <w:p w14:paraId="032970C7" w14:textId="77777777" w:rsidR="00ED7375" w:rsidRDefault="00000000">
            <w:r>
              <w:t>Does YouTube have these vids?</w:t>
            </w:r>
          </w:p>
        </w:tc>
      </w:tr>
      <w:tr w:rsidR="00ED7375" w14:paraId="3F979BEE" w14:textId="77777777" w:rsidTr="001E6984">
        <w:tc>
          <w:tcPr>
            <w:tcW w:w="1199" w:type="dxa"/>
          </w:tcPr>
          <w:p w14:paraId="6DC72A66" w14:textId="77777777" w:rsidR="00ED7375" w:rsidRDefault="00000000">
            <w:r>
              <w:t>1157</w:t>
            </w:r>
          </w:p>
        </w:tc>
        <w:tc>
          <w:tcPr>
            <w:tcW w:w="941" w:type="dxa"/>
          </w:tcPr>
          <w:p w14:paraId="0CB28EDB" w14:textId="77777777" w:rsidR="00ED7375" w:rsidRDefault="00000000">
            <w:r>
              <w:t>@luulsaha1410</w:t>
            </w:r>
          </w:p>
        </w:tc>
        <w:tc>
          <w:tcPr>
            <w:tcW w:w="403" w:type="dxa"/>
          </w:tcPr>
          <w:p w14:paraId="391F2E84" w14:textId="77777777" w:rsidR="00ED7375" w:rsidRDefault="00000000">
            <w:r>
              <w:t>2021-10-08 11:49:43</w:t>
            </w:r>
          </w:p>
        </w:tc>
        <w:tc>
          <w:tcPr>
            <w:tcW w:w="316" w:type="dxa"/>
          </w:tcPr>
          <w:p w14:paraId="7C485850" w14:textId="77777777" w:rsidR="00ED7375" w:rsidRDefault="00000000">
            <w:r>
              <w:t>1</w:t>
            </w:r>
          </w:p>
        </w:tc>
        <w:tc>
          <w:tcPr>
            <w:tcW w:w="354" w:type="dxa"/>
          </w:tcPr>
          <w:p w14:paraId="7E70F782" w14:textId="77777777" w:rsidR="00ED7375" w:rsidRDefault="00000000">
            <w:r>
              <w:t>0</w:t>
            </w:r>
          </w:p>
        </w:tc>
        <w:tc>
          <w:tcPr>
            <w:tcW w:w="6528" w:type="dxa"/>
          </w:tcPr>
          <w:p w14:paraId="4ED43F92" w14:textId="77777777" w:rsidR="00ED7375" w:rsidRDefault="00000000">
            <w:r>
              <w:t>Its heart broken, who is making all of these are womem 😭 do they not feel the pain as a women</w:t>
            </w:r>
          </w:p>
        </w:tc>
      </w:tr>
      <w:tr w:rsidR="00ED7375" w14:paraId="3500FFDD" w14:textId="77777777" w:rsidTr="001E6984">
        <w:tc>
          <w:tcPr>
            <w:tcW w:w="1199" w:type="dxa"/>
          </w:tcPr>
          <w:p w14:paraId="3645D5C6" w14:textId="77777777" w:rsidR="00ED7375" w:rsidRDefault="00000000">
            <w:r>
              <w:t>1158</w:t>
            </w:r>
          </w:p>
        </w:tc>
        <w:tc>
          <w:tcPr>
            <w:tcW w:w="941" w:type="dxa"/>
          </w:tcPr>
          <w:p w14:paraId="3026DE61" w14:textId="77777777" w:rsidR="00ED7375" w:rsidRDefault="00000000">
            <w:r>
              <w:t>@angelammudzingwa1032</w:t>
            </w:r>
          </w:p>
        </w:tc>
        <w:tc>
          <w:tcPr>
            <w:tcW w:w="403" w:type="dxa"/>
          </w:tcPr>
          <w:p w14:paraId="5E2DF3B9" w14:textId="77777777" w:rsidR="00ED7375" w:rsidRDefault="00000000">
            <w:r>
              <w:t>2021-10-08 03:36:42</w:t>
            </w:r>
          </w:p>
        </w:tc>
        <w:tc>
          <w:tcPr>
            <w:tcW w:w="316" w:type="dxa"/>
          </w:tcPr>
          <w:p w14:paraId="23EBDACC" w14:textId="77777777" w:rsidR="00ED7375" w:rsidRDefault="00000000">
            <w:r>
              <w:t>1</w:t>
            </w:r>
          </w:p>
        </w:tc>
        <w:tc>
          <w:tcPr>
            <w:tcW w:w="354" w:type="dxa"/>
          </w:tcPr>
          <w:p w14:paraId="2A358EBD" w14:textId="77777777" w:rsidR="00ED7375" w:rsidRDefault="00000000">
            <w:r>
              <w:t>0</w:t>
            </w:r>
          </w:p>
        </w:tc>
        <w:tc>
          <w:tcPr>
            <w:tcW w:w="6528" w:type="dxa"/>
          </w:tcPr>
          <w:p w14:paraId="63B1BF33" w14:textId="77777777" w:rsidR="00ED7375" w:rsidRDefault="00000000">
            <w:r>
              <w:t>😭😭😭. May God have mercy on you 🙏🏻. Why do you get stoned heart 😭😭😭</w:t>
            </w:r>
          </w:p>
        </w:tc>
      </w:tr>
      <w:tr w:rsidR="00ED7375" w14:paraId="6E480FD4" w14:textId="77777777" w:rsidTr="001E6984">
        <w:tc>
          <w:tcPr>
            <w:tcW w:w="1199" w:type="dxa"/>
          </w:tcPr>
          <w:p w14:paraId="02649030" w14:textId="77777777" w:rsidR="00ED7375" w:rsidRDefault="00000000">
            <w:r>
              <w:t>1159</w:t>
            </w:r>
          </w:p>
        </w:tc>
        <w:tc>
          <w:tcPr>
            <w:tcW w:w="941" w:type="dxa"/>
          </w:tcPr>
          <w:p w14:paraId="66FC3F2D" w14:textId="77777777" w:rsidR="00ED7375" w:rsidRDefault="00000000">
            <w:r>
              <w:t>@rozina3257</w:t>
            </w:r>
          </w:p>
        </w:tc>
        <w:tc>
          <w:tcPr>
            <w:tcW w:w="403" w:type="dxa"/>
          </w:tcPr>
          <w:p w14:paraId="761094F6" w14:textId="77777777" w:rsidR="00ED7375" w:rsidRDefault="00000000">
            <w:r>
              <w:t>2021-10-07 18:14:37</w:t>
            </w:r>
          </w:p>
        </w:tc>
        <w:tc>
          <w:tcPr>
            <w:tcW w:w="316" w:type="dxa"/>
          </w:tcPr>
          <w:p w14:paraId="752F9C9F" w14:textId="77777777" w:rsidR="00ED7375" w:rsidRDefault="00000000">
            <w:r>
              <w:t>0</w:t>
            </w:r>
          </w:p>
        </w:tc>
        <w:tc>
          <w:tcPr>
            <w:tcW w:w="354" w:type="dxa"/>
          </w:tcPr>
          <w:p w14:paraId="3E987852" w14:textId="77777777" w:rsidR="00ED7375" w:rsidRDefault="00000000">
            <w:r>
              <w:t>0</w:t>
            </w:r>
          </w:p>
        </w:tc>
        <w:tc>
          <w:tcPr>
            <w:tcW w:w="6528" w:type="dxa"/>
          </w:tcPr>
          <w:p w14:paraId="7A4CC5AA" w14:textId="77777777" w:rsidR="00ED7375" w:rsidRDefault="00000000">
            <w:r>
              <w:t>You guys had a great opportunity to capture Anita and save the baby , how can you let such a criminal individual go free ? she was already supposed to be changed for having someone's babay , it is heartbreaking! Or else you shouldn't show us the baby and Anita's story , very sad</w:t>
            </w:r>
          </w:p>
        </w:tc>
      </w:tr>
      <w:tr w:rsidR="00ED7375" w14:paraId="599C287E" w14:textId="77777777" w:rsidTr="001E6984">
        <w:tc>
          <w:tcPr>
            <w:tcW w:w="1199" w:type="dxa"/>
          </w:tcPr>
          <w:p w14:paraId="5D9428A2" w14:textId="77777777" w:rsidR="00ED7375" w:rsidRDefault="00000000">
            <w:r>
              <w:t>1160</w:t>
            </w:r>
          </w:p>
        </w:tc>
        <w:tc>
          <w:tcPr>
            <w:tcW w:w="941" w:type="dxa"/>
          </w:tcPr>
          <w:p w14:paraId="17E7A8FE" w14:textId="77777777" w:rsidR="00ED7375" w:rsidRDefault="00000000">
            <w:r>
              <w:t>@Ms.Francis</w:t>
            </w:r>
          </w:p>
        </w:tc>
        <w:tc>
          <w:tcPr>
            <w:tcW w:w="403" w:type="dxa"/>
          </w:tcPr>
          <w:p w14:paraId="2D4ADF75" w14:textId="77777777" w:rsidR="00ED7375" w:rsidRDefault="00000000">
            <w:r>
              <w:t>2021-10-06 19:33:27</w:t>
            </w:r>
          </w:p>
        </w:tc>
        <w:tc>
          <w:tcPr>
            <w:tcW w:w="316" w:type="dxa"/>
          </w:tcPr>
          <w:p w14:paraId="2C6B5469" w14:textId="77777777" w:rsidR="00ED7375" w:rsidRDefault="00000000">
            <w:r>
              <w:t>2</w:t>
            </w:r>
          </w:p>
        </w:tc>
        <w:tc>
          <w:tcPr>
            <w:tcW w:w="354" w:type="dxa"/>
          </w:tcPr>
          <w:p w14:paraId="2C920FDF" w14:textId="77777777" w:rsidR="00ED7375" w:rsidRDefault="00000000">
            <w:r>
              <w:t>1</w:t>
            </w:r>
          </w:p>
        </w:tc>
        <w:tc>
          <w:tcPr>
            <w:tcW w:w="6528" w:type="dxa"/>
          </w:tcPr>
          <w:p w14:paraId="7A779BAD" w14:textId="77777777" w:rsidR="00ED7375" w:rsidRDefault="00000000">
            <w:r>
              <w:t>Will they not be  held accountable? Surely this video is evidence</w:t>
            </w:r>
          </w:p>
        </w:tc>
      </w:tr>
      <w:tr w:rsidR="00ED7375" w14:paraId="74F750D9" w14:textId="77777777" w:rsidTr="001E6984">
        <w:tc>
          <w:tcPr>
            <w:tcW w:w="1199" w:type="dxa"/>
          </w:tcPr>
          <w:p w14:paraId="56CA524C" w14:textId="77777777" w:rsidR="00ED7375" w:rsidRDefault="00000000">
            <w:r>
              <w:t>1161</w:t>
            </w:r>
          </w:p>
        </w:tc>
        <w:tc>
          <w:tcPr>
            <w:tcW w:w="941" w:type="dxa"/>
          </w:tcPr>
          <w:p w14:paraId="2AC4165C" w14:textId="77777777" w:rsidR="00ED7375" w:rsidRDefault="00000000">
            <w:r>
              <w:t>@EricMunyua_</w:t>
            </w:r>
          </w:p>
        </w:tc>
        <w:tc>
          <w:tcPr>
            <w:tcW w:w="403" w:type="dxa"/>
          </w:tcPr>
          <w:p w14:paraId="3F9A9EB7" w14:textId="77777777" w:rsidR="00ED7375" w:rsidRDefault="00000000">
            <w:r>
              <w:t>2021-10-15 20:56:08</w:t>
            </w:r>
          </w:p>
        </w:tc>
        <w:tc>
          <w:tcPr>
            <w:tcW w:w="316" w:type="dxa"/>
          </w:tcPr>
          <w:p w14:paraId="29C79D69" w14:textId="77777777" w:rsidR="00ED7375" w:rsidRDefault="00000000">
            <w:r>
              <w:t>0</w:t>
            </w:r>
          </w:p>
        </w:tc>
        <w:tc>
          <w:tcPr>
            <w:tcW w:w="354" w:type="dxa"/>
          </w:tcPr>
          <w:p w14:paraId="69EE9132" w14:textId="77777777" w:rsidR="00ED7375" w:rsidRDefault="00ED7375"/>
        </w:tc>
        <w:tc>
          <w:tcPr>
            <w:tcW w:w="6528" w:type="dxa"/>
          </w:tcPr>
          <w:p w14:paraId="00451305" w14:textId="77777777" w:rsidR="00ED7375" w:rsidRDefault="00000000">
            <w:r>
              <w:t>In Kenya a Video is not enough evidence for a person to be held accountable.</w:t>
            </w:r>
          </w:p>
        </w:tc>
      </w:tr>
      <w:tr w:rsidR="00ED7375" w14:paraId="4A92CC49" w14:textId="77777777" w:rsidTr="001E6984">
        <w:tc>
          <w:tcPr>
            <w:tcW w:w="1199" w:type="dxa"/>
          </w:tcPr>
          <w:p w14:paraId="4EE59137" w14:textId="77777777" w:rsidR="00ED7375" w:rsidRDefault="00000000">
            <w:r>
              <w:t>1162</w:t>
            </w:r>
          </w:p>
        </w:tc>
        <w:tc>
          <w:tcPr>
            <w:tcW w:w="941" w:type="dxa"/>
          </w:tcPr>
          <w:p w14:paraId="5800C0EC" w14:textId="77777777" w:rsidR="00ED7375" w:rsidRDefault="00000000">
            <w:r>
              <w:t>@robinswebmail</w:t>
            </w:r>
          </w:p>
        </w:tc>
        <w:tc>
          <w:tcPr>
            <w:tcW w:w="403" w:type="dxa"/>
          </w:tcPr>
          <w:p w14:paraId="2FF604B0" w14:textId="77777777" w:rsidR="00ED7375" w:rsidRDefault="00000000">
            <w:r>
              <w:t>2021-10-06 13:18:55</w:t>
            </w:r>
          </w:p>
        </w:tc>
        <w:tc>
          <w:tcPr>
            <w:tcW w:w="316" w:type="dxa"/>
          </w:tcPr>
          <w:p w14:paraId="0C1E9D72" w14:textId="77777777" w:rsidR="00ED7375" w:rsidRDefault="00000000">
            <w:r>
              <w:t>0</w:t>
            </w:r>
          </w:p>
        </w:tc>
        <w:tc>
          <w:tcPr>
            <w:tcW w:w="354" w:type="dxa"/>
          </w:tcPr>
          <w:p w14:paraId="0D8AD929" w14:textId="77777777" w:rsidR="00ED7375" w:rsidRDefault="00000000">
            <w:r>
              <w:t>0</w:t>
            </w:r>
          </w:p>
        </w:tc>
        <w:tc>
          <w:tcPr>
            <w:tcW w:w="6528" w:type="dxa"/>
          </w:tcPr>
          <w:p w14:paraId="22B9BCF5" w14:textId="77777777" w:rsidR="00ED7375" w:rsidRDefault="00000000">
            <w:r>
              <w:t>It's absolutely horrifying that these poor women are having their babies stolen from them! That said, there must not only be a way to prosecute these baby stealers, but there also needs to be a way to prevent these homeless women from having more children. Otherwise this will only continue, and being homeless is no way for these innocent children to be raised. It's very sad all the way around. God help this situation and protect these little children!</w:t>
            </w:r>
          </w:p>
        </w:tc>
      </w:tr>
      <w:tr w:rsidR="00ED7375" w14:paraId="019AAB1F" w14:textId="77777777" w:rsidTr="001E6984">
        <w:tc>
          <w:tcPr>
            <w:tcW w:w="1199" w:type="dxa"/>
          </w:tcPr>
          <w:p w14:paraId="7CB3D8B8" w14:textId="77777777" w:rsidR="00ED7375" w:rsidRDefault="00000000">
            <w:r>
              <w:t>1163</w:t>
            </w:r>
          </w:p>
        </w:tc>
        <w:tc>
          <w:tcPr>
            <w:tcW w:w="941" w:type="dxa"/>
          </w:tcPr>
          <w:p w14:paraId="1A8E00A2" w14:textId="77777777" w:rsidR="00ED7375" w:rsidRDefault="00000000">
            <w:r>
              <w:t>@englishwithmsareej</w:t>
            </w:r>
          </w:p>
        </w:tc>
        <w:tc>
          <w:tcPr>
            <w:tcW w:w="403" w:type="dxa"/>
          </w:tcPr>
          <w:p w14:paraId="54BB0F02" w14:textId="77777777" w:rsidR="00ED7375" w:rsidRDefault="00000000">
            <w:r>
              <w:t>2021-10-06 01:17:40</w:t>
            </w:r>
          </w:p>
        </w:tc>
        <w:tc>
          <w:tcPr>
            <w:tcW w:w="316" w:type="dxa"/>
          </w:tcPr>
          <w:p w14:paraId="273B967F" w14:textId="77777777" w:rsidR="00ED7375" w:rsidRDefault="00000000">
            <w:r>
              <w:t>2</w:t>
            </w:r>
          </w:p>
        </w:tc>
        <w:tc>
          <w:tcPr>
            <w:tcW w:w="354" w:type="dxa"/>
          </w:tcPr>
          <w:p w14:paraId="340946A7" w14:textId="77777777" w:rsidR="00ED7375" w:rsidRDefault="00000000">
            <w:r>
              <w:t>1</w:t>
            </w:r>
          </w:p>
        </w:tc>
        <w:tc>
          <w:tcPr>
            <w:tcW w:w="6528" w:type="dxa"/>
          </w:tcPr>
          <w:p w14:paraId="62E83734" w14:textId="77777777" w:rsidR="00ED7375" w:rsidRDefault="00000000">
            <w:r>
              <w:t>Where the hell is the police? Did she report this to the police? Where on earth are they?!</w:t>
            </w:r>
          </w:p>
        </w:tc>
      </w:tr>
      <w:tr w:rsidR="00ED7375" w14:paraId="0E2B3C23" w14:textId="77777777" w:rsidTr="001E6984">
        <w:tc>
          <w:tcPr>
            <w:tcW w:w="1199" w:type="dxa"/>
          </w:tcPr>
          <w:p w14:paraId="25A386F3" w14:textId="77777777" w:rsidR="00ED7375" w:rsidRDefault="00000000">
            <w:r>
              <w:t>1164</w:t>
            </w:r>
          </w:p>
        </w:tc>
        <w:tc>
          <w:tcPr>
            <w:tcW w:w="941" w:type="dxa"/>
          </w:tcPr>
          <w:p w14:paraId="0D7CE515" w14:textId="77777777" w:rsidR="00ED7375" w:rsidRDefault="00000000">
            <w:r>
              <w:t>@EricMunyua_</w:t>
            </w:r>
          </w:p>
        </w:tc>
        <w:tc>
          <w:tcPr>
            <w:tcW w:w="403" w:type="dxa"/>
          </w:tcPr>
          <w:p w14:paraId="0B6D1C94" w14:textId="77777777" w:rsidR="00ED7375" w:rsidRDefault="00000000">
            <w:r>
              <w:t>2021-10-15 20:54:55</w:t>
            </w:r>
          </w:p>
        </w:tc>
        <w:tc>
          <w:tcPr>
            <w:tcW w:w="316" w:type="dxa"/>
          </w:tcPr>
          <w:p w14:paraId="73EE0F99" w14:textId="77777777" w:rsidR="00ED7375" w:rsidRDefault="00000000">
            <w:r>
              <w:t>0</w:t>
            </w:r>
          </w:p>
        </w:tc>
        <w:tc>
          <w:tcPr>
            <w:tcW w:w="354" w:type="dxa"/>
          </w:tcPr>
          <w:p w14:paraId="0ED96120" w14:textId="77777777" w:rsidR="00ED7375" w:rsidRDefault="00ED7375"/>
        </w:tc>
        <w:tc>
          <w:tcPr>
            <w:tcW w:w="6528" w:type="dxa"/>
          </w:tcPr>
          <w:p w14:paraId="446FC026" w14:textId="77777777" w:rsidR="00ED7375" w:rsidRDefault="00000000">
            <w:r>
              <w:t>Police are the least trusted and the most corrupt here in Kenya. They only need money and all is well.</w:t>
            </w:r>
          </w:p>
        </w:tc>
      </w:tr>
      <w:tr w:rsidR="00ED7375" w14:paraId="70F4D870" w14:textId="77777777" w:rsidTr="001E6984">
        <w:tc>
          <w:tcPr>
            <w:tcW w:w="1199" w:type="dxa"/>
          </w:tcPr>
          <w:p w14:paraId="2BAEC563" w14:textId="77777777" w:rsidR="00ED7375" w:rsidRDefault="00000000">
            <w:r>
              <w:t>1165</w:t>
            </w:r>
          </w:p>
        </w:tc>
        <w:tc>
          <w:tcPr>
            <w:tcW w:w="941" w:type="dxa"/>
          </w:tcPr>
          <w:p w14:paraId="6AD7230E" w14:textId="77777777" w:rsidR="00ED7375" w:rsidRDefault="00000000">
            <w:r>
              <w:t>@tojuolape</w:t>
            </w:r>
          </w:p>
        </w:tc>
        <w:tc>
          <w:tcPr>
            <w:tcW w:w="403" w:type="dxa"/>
          </w:tcPr>
          <w:p w14:paraId="5A68C3D9" w14:textId="77777777" w:rsidR="00ED7375" w:rsidRDefault="00000000">
            <w:r>
              <w:t>2021-10-04 19:47:59</w:t>
            </w:r>
          </w:p>
        </w:tc>
        <w:tc>
          <w:tcPr>
            <w:tcW w:w="316" w:type="dxa"/>
          </w:tcPr>
          <w:p w14:paraId="002E4E1A" w14:textId="77777777" w:rsidR="00ED7375" w:rsidRDefault="00000000">
            <w:r>
              <w:t>1</w:t>
            </w:r>
          </w:p>
        </w:tc>
        <w:tc>
          <w:tcPr>
            <w:tcW w:w="354" w:type="dxa"/>
          </w:tcPr>
          <w:p w14:paraId="0B76EF00" w14:textId="77777777" w:rsidR="00ED7375" w:rsidRDefault="00000000">
            <w:r>
              <w:t>0</w:t>
            </w:r>
          </w:p>
        </w:tc>
        <w:tc>
          <w:tcPr>
            <w:tcW w:w="6528" w:type="dxa"/>
          </w:tcPr>
          <w:p w14:paraId="6CBB8547" w14:textId="77777777" w:rsidR="00ED7375" w:rsidRDefault="00000000">
            <w:r>
              <w:t>Microchipping maybe a safety option</w:t>
            </w:r>
          </w:p>
        </w:tc>
      </w:tr>
      <w:tr w:rsidR="00ED7375" w14:paraId="36C1C8BC" w14:textId="77777777" w:rsidTr="001E6984">
        <w:tc>
          <w:tcPr>
            <w:tcW w:w="1199" w:type="dxa"/>
          </w:tcPr>
          <w:p w14:paraId="7C2021B7" w14:textId="77777777" w:rsidR="00ED7375" w:rsidRDefault="00000000">
            <w:r>
              <w:t>1166</w:t>
            </w:r>
          </w:p>
        </w:tc>
        <w:tc>
          <w:tcPr>
            <w:tcW w:w="941" w:type="dxa"/>
          </w:tcPr>
          <w:p w14:paraId="77BA725F" w14:textId="77777777" w:rsidR="00ED7375" w:rsidRDefault="00000000">
            <w:r>
              <w:t>@devinagrace1999</w:t>
            </w:r>
          </w:p>
        </w:tc>
        <w:tc>
          <w:tcPr>
            <w:tcW w:w="403" w:type="dxa"/>
          </w:tcPr>
          <w:p w14:paraId="46C2A152" w14:textId="77777777" w:rsidR="00ED7375" w:rsidRDefault="00000000">
            <w:r>
              <w:t>2021-10-03 04:46:03</w:t>
            </w:r>
          </w:p>
        </w:tc>
        <w:tc>
          <w:tcPr>
            <w:tcW w:w="316" w:type="dxa"/>
          </w:tcPr>
          <w:p w14:paraId="33B3958A" w14:textId="77777777" w:rsidR="00ED7375" w:rsidRDefault="00000000">
            <w:r>
              <w:t>0</w:t>
            </w:r>
          </w:p>
        </w:tc>
        <w:tc>
          <w:tcPr>
            <w:tcW w:w="354" w:type="dxa"/>
          </w:tcPr>
          <w:p w14:paraId="0B7CA54E" w14:textId="77777777" w:rsidR="00ED7375" w:rsidRDefault="00000000">
            <w:r>
              <w:t>0</w:t>
            </w:r>
          </w:p>
        </w:tc>
        <w:tc>
          <w:tcPr>
            <w:tcW w:w="6528" w:type="dxa"/>
          </w:tcPr>
          <w:p w14:paraId="47DE5077" w14:textId="77777777" w:rsidR="00ED7375" w:rsidRDefault="00000000">
            <w:r>
              <w:t>Kenyan's are'nt the ones paying for these babies.</w:t>
            </w:r>
          </w:p>
        </w:tc>
      </w:tr>
      <w:tr w:rsidR="00ED7375" w14:paraId="5FB18AF6" w14:textId="77777777" w:rsidTr="001E6984">
        <w:tc>
          <w:tcPr>
            <w:tcW w:w="1199" w:type="dxa"/>
          </w:tcPr>
          <w:p w14:paraId="433EB687" w14:textId="77777777" w:rsidR="00ED7375" w:rsidRDefault="00000000">
            <w:r>
              <w:t>1167</w:t>
            </w:r>
          </w:p>
        </w:tc>
        <w:tc>
          <w:tcPr>
            <w:tcW w:w="941" w:type="dxa"/>
          </w:tcPr>
          <w:p w14:paraId="57ED37E7" w14:textId="77777777" w:rsidR="00ED7375" w:rsidRDefault="00000000">
            <w:r>
              <w:t>@christinealessandrini4280</w:t>
            </w:r>
          </w:p>
        </w:tc>
        <w:tc>
          <w:tcPr>
            <w:tcW w:w="403" w:type="dxa"/>
          </w:tcPr>
          <w:p w14:paraId="4286711C" w14:textId="77777777" w:rsidR="00ED7375" w:rsidRDefault="00000000">
            <w:r>
              <w:t>2021-10-02 13:54:24</w:t>
            </w:r>
          </w:p>
        </w:tc>
        <w:tc>
          <w:tcPr>
            <w:tcW w:w="316" w:type="dxa"/>
          </w:tcPr>
          <w:p w14:paraId="3AAE10FF" w14:textId="77777777" w:rsidR="00ED7375" w:rsidRDefault="00000000">
            <w:r>
              <w:t>0</w:t>
            </w:r>
          </w:p>
        </w:tc>
        <w:tc>
          <w:tcPr>
            <w:tcW w:w="354" w:type="dxa"/>
          </w:tcPr>
          <w:p w14:paraId="42CEC79A" w14:textId="77777777" w:rsidR="00ED7375" w:rsidRDefault="00000000">
            <w:r>
              <w:t>0</w:t>
            </w:r>
          </w:p>
        </w:tc>
        <w:tc>
          <w:tcPr>
            <w:tcW w:w="6528" w:type="dxa"/>
          </w:tcPr>
          <w:p w14:paraId="11CC24EE" w14:textId="77777777" w:rsidR="00ED7375" w:rsidRDefault="00000000">
            <w:r>
              <w:t>The police and the state is involved of course. Too much money . And also, what is not said here, is the biggest % of byers comes from Europe and the USA from very wealthy people that are using sacrifices like fetishe activity. Too dangerous to stand against those criminals. The journalist shouldn't show the face or the voice of the people talking, their life is in danger ! theu are probably dead by now. this world is much more darker than described here. Those kids can serve for years in the human sex trafficking, then around 7 or 16 if they survived they are killed cause they are useless and broken and they serve in a sacrifice where they gather their organs. Nothing is lost. All for the money and the sick fetiches of the elite. THAT has not been said.</w:t>
            </w:r>
          </w:p>
        </w:tc>
      </w:tr>
      <w:tr w:rsidR="00ED7375" w14:paraId="4C1B3DE9" w14:textId="77777777" w:rsidTr="001E6984">
        <w:tc>
          <w:tcPr>
            <w:tcW w:w="1199" w:type="dxa"/>
          </w:tcPr>
          <w:p w14:paraId="392CEAAA" w14:textId="77777777" w:rsidR="00ED7375" w:rsidRDefault="00000000">
            <w:r>
              <w:t>1168</w:t>
            </w:r>
          </w:p>
        </w:tc>
        <w:tc>
          <w:tcPr>
            <w:tcW w:w="941" w:type="dxa"/>
          </w:tcPr>
          <w:p w14:paraId="0B3359CC" w14:textId="77777777" w:rsidR="00ED7375" w:rsidRDefault="00000000">
            <w:r>
              <w:t>@vincenttan6303</w:t>
            </w:r>
          </w:p>
        </w:tc>
        <w:tc>
          <w:tcPr>
            <w:tcW w:w="403" w:type="dxa"/>
          </w:tcPr>
          <w:p w14:paraId="4C089903" w14:textId="77777777" w:rsidR="00ED7375" w:rsidRDefault="00000000">
            <w:r>
              <w:t>2021-10-02 08:47:33</w:t>
            </w:r>
          </w:p>
        </w:tc>
        <w:tc>
          <w:tcPr>
            <w:tcW w:w="316" w:type="dxa"/>
          </w:tcPr>
          <w:p w14:paraId="00E2E0E2" w14:textId="77777777" w:rsidR="00ED7375" w:rsidRDefault="00000000">
            <w:r>
              <w:t>0</w:t>
            </w:r>
          </w:p>
        </w:tc>
        <w:tc>
          <w:tcPr>
            <w:tcW w:w="354" w:type="dxa"/>
          </w:tcPr>
          <w:p w14:paraId="1AD9FAF2" w14:textId="77777777" w:rsidR="00ED7375" w:rsidRDefault="00000000">
            <w:r>
              <w:t>0</w:t>
            </w:r>
          </w:p>
        </w:tc>
        <w:tc>
          <w:tcPr>
            <w:tcW w:w="6528" w:type="dxa"/>
          </w:tcPr>
          <w:p w14:paraId="377CDC46" w14:textId="77777777" w:rsidR="00ED7375" w:rsidRDefault="00000000">
            <w:r>
              <w:t>why traffic baby?</w:t>
            </w:r>
          </w:p>
        </w:tc>
      </w:tr>
      <w:tr w:rsidR="00ED7375" w14:paraId="439C7164" w14:textId="77777777" w:rsidTr="001E6984">
        <w:tc>
          <w:tcPr>
            <w:tcW w:w="1199" w:type="dxa"/>
          </w:tcPr>
          <w:p w14:paraId="4C22F8F2" w14:textId="77777777" w:rsidR="00ED7375" w:rsidRDefault="00000000">
            <w:r>
              <w:t>1169</w:t>
            </w:r>
          </w:p>
        </w:tc>
        <w:tc>
          <w:tcPr>
            <w:tcW w:w="941" w:type="dxa"/>
          </w:tcPr>
          <w:p w14:paraId="74B54BEE" w14:textId="77777777" w:rsidR="00ED7375" w:rsidRDefault="00000000">
            <w:r>
              <w:t>@gmiller2842</w:t>
            </w:r>
          </w:p>
        </w:tc>
        <w:tc>
          <w:tcPr>
            <w:tcW w:w="403" w:type="dxa"/>
          </w:tcPr>
          <w:p w14:paraId="6A2ED881" w14:textId="77777777" w:rsidR="00ED7375" w:rsidRDefault="00000000">
            <w:r>
              <w:t>2021-10-01 18:52:21</w:t>
            </w:r>
          </w:p>
        </w:tc>
        <w:tc>
          <w:tcPr>
            <w:tcW w:w="316" w:type="dxa"/>
          </w:tcPr>
          <w:p w14:paraId="2234AE33" w14:textId="77777777" w:rsidR="00ED7375" w:rsidRDefault="00000000">
            <w:r>
              <w:t>0</w:t>
            </w:r>
          </w:p>
        </w:tc>
        <w:tc>
          <w:tcPr>
            <w:tcW w:w="354" w:type="dxa"/>
          </w:tcPr>
          <w:p w14:paraId="5A0B8C21" w14:textId="77777777" w:rsidR="00ED7375" w:rsidRDefault="00000000">
            <w:r>
              <w:t>0</w:t>
            </w:r>
          </w:p>
        </w:tc>
        <w:tc>
          <w:tcPr>
            <w:tcW w:w="6528" w:type="dxa"/>
          </w:tcPr>
          <w:p w14:paraId="080BB146" w14:textId="77777777" w:rsidR="00ED7375" w:rsidRDefault="00000000">
            <w:r>
              <w:t>I will never understand how another women, would do those hateful, deceiving things to another woman. How do they sleep at nights, knowing what they did? They should be tied up to a tree and beaten.  I will break through the gates of hèll to get my child back. I was in Walmart with my daughter and this lady walks up to me and started asking me questions about her. She said I should let her take my baby to Africa to see where her roots are. First of all, you're a stranger to me in Walmart asking me to let you take my child. I was ready to protect my child and ready to put her in the grãve. You think I'm really going to give you my blessing, so you can do whatever with her. People are freaking evil, protect your kids.</w:t>
            </w:r>
          </w:p>
        </w:tc>
      </w:tr>
      <w:tr w:rsidR="00ED7375" w14:paraId="58B39B7B" w14:textId="77777777" w:rsidTr="001E6984">
        <w:tc>
          <w:tcPr>
            <w:tcW w:w="1199" w:type="dxa"/>
          </w:tcPr>
          <w:p w14:paraId="63B6F48C" w14:textId="77777777" w:rsidR="00ED7375" w:rsidRDefault="00000000">
            <w:r>
              <w:t>1170</w:t>
            </w:r>
          </w:p>
        </w:tc>
        <w:tc>
          <w:tcPr>
            <w:tcW w:w="941" w:type="dxa"/>
          </w:tcPr>
          <w:p w14:paraId="7CD09C49" w14:textId="77777777" w:rsidR="00ED7375" w:rsidRDefault="00000000">
            <w:r>
              <w:t>@jancheema6776</w:t>
            </w:r>
          </w:p>
        </w:tc>
        <w:tc>
          <w:tcPr>
            <w:tcW w:w="403" w:type="dxa"/>
          </w:tcPr>
          <w:p w14:paraId="6A089F44" w14:textId="77777777" w:rsidR="00ED7375" w:rsidRDefault="00000000">
            <w:r>
              <w:t>2021-09-30 05:50:25</w:t>
            </w:r>
          </w:p>
        </w:tc>
        <w:tc>
          <w:tcPr>
            <w:tcW w:w="316" w:type="dxa"/>
          </w:tcPr>
          <w:p w14:paraId="67D2F28E" w14:textId="77777777" w:rsidR="00ED7375" w:rsidRDefault="00000000">
            <w:r>
              <w:t>0</w:t>
            </w:r>
          </w:p>
        </w:tc>
        <w:tc>
          <w:tcPr>
            <w:tcW w:w="354" w:type="dxa"/>
          </w:tcPr>
          <w:p w14:paraId="22B01F48" w14:textId="77777777" w:rsidR="00ED7375" w:rsidRDefault="00000000">
            <w:r>
              <w:t>0</w:t>
            </w:r>
          </w:p>
        </w:tc>
        <w:tc>
          <w:tcPr>
            <w:tcW w:w="6528" w:type="dxa"/>
          </w:tcPr>
          <w:p w14:paraId="59ACE3FF" w14:textId="77777777" w:rsidR="00ED7375" w:rsidRDefault="00000000">
            <w:r>
              <w:t xml:space="preserve">Eye-opener... The Selling of our people- a branch of SLAVERY. Low vibes.  Thank you for upload. Human commodity for children, Organ Harvesting, Sex &amp; the design to un-seat MANKIND'S MORALITY... to live free and safe, living in Harmony, building family... GLOBALLY. </w:t>
            </w:r>
            <w:r>
              <w:br/>
            </w:r>
            <w:r>
              <w:br/>
              <w:t>This situation is all over the world, it just look different and must stop. Advocating, All lives matter- young- old - the Earth and possibilities of living with good intentions. We should not be preyed upon.  To be poor is a crime... especially morally &amp; emotionally.  Poverty and Matrix designs to stagnant mindset voided of integrity and sanctuary and by hopelessly choosing  instant gratitude, increases the acts of unwise choices, distances the heart. 🌿 What I  see, is in all circumstances, humanity is at is reckless power hungry- false living, high point again, bankrupted MORALITY is the demonstration, Revolution is LIVE as  in open war with its brethren. Where low levels conditioning wing of dis-Ease that whispers and withdraws,  impressing one to Sell a SOUL... Must be desperate to carry away  stolen seed or cut out the right kidney to induct same into an un-natural reality... Truly, we live in a space of uncertainty... Oh Lordy.</w:t>
            </w:r>
            <w:r>
              <w:br/>
            </w:r>
            <w:r>
              <w:br/>
              <w:t xml:space="preserve">Sold to the highest bidder. Stealing the capability of living reproductively wholesomely without you eyeing me before the idea of what's in my belly and missing un-beknowst to me that was taken while sleeping and dreaming of baby- equal- 3.  🌿  We all must become aware of environments, trends and what governing leaders have to say and act upon... Stolen Lives. </w:t>
            </w:r>
            <w:r>
              <w:br/>
            </w:r>
            <w:r>
              <w:br/>
              <w:t>I am pleased that I LEARNED  more of what is happening in the world by viewing this relevant  investigative project. 🏅🎯Also, I learned how there were appropriately, some arrest that resulted from this evidence-based reporting. More so, very educational for many. I will share with my family. 😏 Hey, and also... Teaching how to survive and escape... Kidnapping, nor to NOT  drink the Kool-aid and how to bite thru tape. lol. 4real.</w:t>
            </w:r>
            <w:r>
              <w:br/>
            </w:r>
            <w:r>
              <w:br/>
              <w:t>Many USA African children are taken everyday and depending your caste or color, makes a difference in how and if one's situation is given proper care to locate or solve missing person cases. All over the world it happens. May we protect ALL children &amp; Humanity for MORALITY &amp; GOODNESS sake. 🏋🏽‍♀️🥊Thus, people are becoming more  aware of and fight the existent war on the darkness of selling one's soul and by them destroying others as collateral damage, just to make an $$ income. By educating other life giving  choices -- not stealing to sustain one's means of living. Ultimately, I can see the ugly of why &amp; how people violate others, don't care and wonder how anyone can rest at night.</w:t>
            </w:r>
            <w:r>
              <w:br/>
            </w:r>
            <w:r>
              <w:br/>
              <w:t xml:space="preserve">Unfortunately, the documentary's content has bn going on very long time. Stealing &amp; Selling Children.  Just Terrible! Body  snatching from above--underground installation, a village, the City or from the sea &amp;  sky, has been  disturbingly more active these days. Victims are told they must crazy or go away or be killed should,  how did  pain &amp; 111 stitches overnight unbeknownst, don't heal or life long anxiety of a missing child, traumatically is endured. Pure Torture. The Most High knows all. 🌿I enjoyed watching film AND  am becoming more aware of how HUMAN Trafficking is indeed... Present and regionally different, in all its tragedy.  </w:t>
            </w:r>
            <w:r>
              <w:br/>
            </w:r>
            <w:r>
              <w:br/>
              <w:t>🌿 May safety, security, the recovery of love ones be had and the stopping of Human trafficking become enforced and, the norm in Divine value of Life, be not based on a damn dollar...  Not be selling a man, a series cocktail shot to stop one's clock,  nor  rape anyone's ESSENCE OF BEING by  Mind/Time Bending CTRL fuXkery and corrupted leadership. Ameen.🌿 Dangerous times of lies a few folks live by, ... Hopefully, 🤗people are inclined to make room for the good, become aware and Care.  🌿  Reach back &amp; Teach. BREACH NOT LIFE. ♥️🌿🏋🏽‍♀️ Nj-usa</w:t>
            </w:r>
          </w:p>
        </w:tc>
      </w:tr>
      <w:tr w:rsidR="00ED7375" w14:paraId="1B1E9B16" w14:textId="77777777" w:rsidTr="001E6984">
        <w:tc>
          <w:tcPr>
            <w:tcW w:w="1199" w:type="dxa"/>
          </w:tcPr>
          <w:p w14:paraId="7D60A275" w14:textId="77777777" w:rsidR="00ED7375" w:rsidRDefault="00000000">
            <w:r>
              <w:t>1171</w:t>
            </w:r>
          </w:p>
        </w:tc>
        <w:tc>
          <w:tcPr>
            <w:tcW w:w="941" w:type="dxa"/>
          </w:tcPr>
          <w:p w14:paraId="7F456E77" w14:textId="77777777" w:rsidR="00ED7375" w:rsidRDefault="00000000">
            <w:r>
              <w:t>@TheMb2114</w:t>
            </w:r>
          </w:p>
        </w:tc>
        <w:tc>
          <w:tcPr>
            <w:tcW w:w="403" w:type="dxa"/>
          </w:tcPr>
          <w:p w14:paraId="25ABD720" w14:textId="77777777" w:rsidR="00ED7375" w:rsidRDefault="00000000">
            <w:r>
              <w:t>2021-09-30 05:09:52</w:t>
            </w:r>
          </w:p>
        </w:tc>
        <w:tc>
          <w:tcPr>
            <w:tcW w:w="316" w:type="dxa"/>
          </w:tcPr>
          <w:p w14:paraId="4C689EE5" w14:textId="77777777" w:rsidR="00ED7375" w:rsidRDefault="00000000">
            <w:r>
              <w:t>0</w:t>
            </w:r>
          </w:p>
        </w:tc>
        <w:tc>
          <w:tcPr>
            <w:tcW w:w="354" w:type="dxa"/>
          </w:tcPr>
          <w:p w14:paraId="64A4A0D7" w14:textId="77777777" w:rsidR="00ED7375" w:rsidRDefault="00000000">
            <w:r>
              <w:t>0</w:t>
            </w:r>
          </w:p>
        </w:tc>
        <w:tc>
          <w:tcPr>
            <w:tcW w:w="6528" w:type="dxa"/>
          </w:tcPr>
          <w:p w14:paraId="1ABB364B" w14:textId="77777777" w:rsidR="00ED7375" w:rsidRDefault="00000000">
            <w:r>
              <w:t>Wack....what's the point!!!???</w:t>
            </w:r>
          </w:p>
        </w:tc>
      </w:tr>
      <w:tr w:rsidR="00ED7375" w14:paraId="595394D3" w14:textId="77777777" w:rsidTr="001E6984">
        <w:tc>
          <w:tcPr>
            <w:tcW w:w="1199" w:type="dxa"/>
          </w:tcPr>
          <w:p w14:paraId="00306B8B" w14:textId="77777777" w:rsidR="00ED7375" w:rsidRDefault="00000000">
            <w:r>
              <w:t>1172</w:t>
            </w:r>
          </w:p>
        </w:tc>
        <w:tc>
          <w:tcPr>
            <w:tcW w:w="941" w:type="dxa"/>
          </w:tcPr>
          <w:p w14:paraId="5C9A7116" w14:textId="77777777" w:rsidR="00ED7375" w:rsidRDefault="00000000">
            <w:r>
              <w:t>@zaynab692</w:t>
            </w:r>
          </w:p>
        </w:tc>
        <w:tc>
          <w:tcPr>
            <w:tcW w:w="403" w:type="dxa"/>
          </w:tcPr>
          <w:p w14:paraId="2BF13EAC" w14:textId="77777777" w:rsidR="00ED7375" w:rsidRDefault="00000000">
            <w:r>
              <w:t>2021-09-29 21:18:25</w:t>
            </w:r>
          </w:p>
        </w:tc>
        <w:tc>
          <w:tcPr>
            <w:tcW w:w="316" w:type="dxa"/>
          </w:tcPr>
          <w:p w14:paraId="60FE2100" w14:textId="77777777" w:rsidR="00ED7375" w:rsidRDefault="00000000">
            <w:r>
              <w:t>7</w:t>
            </w:r>
          </w:p>
        </w:tc>
        <w:tc>
          <w:tcPr>
            <w:tcW w:w="354" w:type="dxa"/>
          </w:tcPr>
          <w:p w14:paraId="1044F902" w14:textId="77777777" w:rsidR="00ED7375" w:rsidRDefault="00000000">
            <w:r>
              <w:t>1</w:t>
            </w:r>
          </w:p>
        </w:tc>
        <w:tc>
          <w:tcPr>
            <w:tcW w:w="6528" w:type="dxa"/>
          </w:tcPr>
          <w:p w14:paraId="41118CCE" w14:textId="77777777" w:rsidR="00ED7375" w:rsidRDefault="00000000">
            <w:r>
              <w:t>So so sad, may Allah protect these innocent children and return them to their mothers.</w:t>
            </w:r>
          </w:p>
        </w:tc>
      </w:tr>
      <w:tr w:rsidR="00ED7375" w14:paraId="20ECF3D1" w14:textId="77777777" w:rsidTr="001E6984">
        <w:tc>
          <w:tcPr>
            <w:tcW w:w="1199" w:type="dxa"/>
          </w:tcPr>
          <w:p w14:paraId="76814242" w14:textId="77777777" w:rsidR="00ED7375" w:rsidRDefault="00000000">
            <w:r>
              <w:t>1173</w:t>
            </w:r>
          </w:p>
        </w:tc>
        <w:tc>
          <w:tcPr>
            <w:tcW w:w="941" w:type="dxa"/>
          </w:tcPr>
          <w:p w14:paraId="57D7D57C" w14:textId="77777777" w:rsidR="00ED7375" w:rsidRDefault="00000000">
            <w:r>
              <w:t>@tobilobatalabi3694</w:t>
            </w:r>
          </w:p>
        </w:tc>
        <w:tc>
          <w:tcPr>
            <w:tcW w:w="403" w:type="dxa"/>
          </w:tcPr>
          <w:p w14:paraId="0E25EB76" w14:textId="77777777" w:rsidR="00ED7375" w:rsidRDefault="00000000">
            <w:r>
              <w:t>2021-10-30 14:36:18</w:t>
            </w:r>
          </w:p>
        </w:tc>
        <w:tc>
          <w:tcPr>
            <w:tcW w:w="316" w:type="dxa"/>
          </w:tcPr>
          <w:p w14:paraId="5FC6D98B" w14:textId="77777777" w:rsidR="00ED7375" w:rsidRDefault="00000000">
            <w:r>
              <w:t>0</w:t>
            </w:r>
          </w:p>
        </w:tc>
        <w:tc>
          <w:tcPr>
            <w:tcW w:w="354" w:type="dxa"/>
          </w:tcPr>
          <w:p w14:paraId="6A9494DE" w14:textId="77777777" w:rsidR="00ED7375" w:rsidRDefault="00ED7375"/>
        </w:tc>
        <w:tc>
          <w:tcPr>
            <w:tcW w:w="6528" w:type="dxa"/>
          </w:tcPr>
          <w:p w14:paraId="611FEDA6" w14:textId="77777777" w:rsidR="00ED7375" w:rsidRDefault="00000000">
            <w:r>
              <w:t>Amin🙏🏾</w:t>
            </w:r>
          </w:p>
        </w:tc>
      </w:tr>
      <w:tr w:rsidR="00ED7375" w14:paraId="78B86CFC" w14:textId="77777777" w:rsidTr="001E6984">
        <w:tc>
          <w:tcPr>
            <w:tcW w:w="1199" w:type="dxa"/>
          </w:tcPr>
          <w:p w14:paraId="3D524BBA" w14:textId="77777777" w:rsidR="00ED7375" w:rsidRDefault="00000000">
            <w:r>
              <w:t>1174</w:t>
            </w:r>
          </w:p>
        </w:tc>
        <w:tc>
          <w:tcPr>
            <w:tcW w:w="941" w:type="dxa"/>
          </w:tcPr>
          <w:p w14:paraId="192FFE42" w14:textId="77777777" w:rsidR="00ED7375" w:rsidRDefault="00000000">
            <w:r>
              <w:t>@tenesha8124</w:t>
            </w:r>
          </w:p>
        </w:tc>
        <w:tc>
          <w:tcPr>
            <w:tcW w:w="403" w:type="dxa"/>
          </w:tcPr>
          <w:p w14:paraId="6139DBBA" w14:textId="77777777" w:rsidR="00ED7375" w:rsidRDefault="00000000">
            <w:r>
              <w:t>2021-09-28 19:17:52</w:t>
            </w:r>
          </w:p>
        </w:tc>
        <w:tc>
          <w:tcPr>
            <w:tcW w:w="316" w:type="dxa"/>
          </w:tcPr>
          <w:p w14:paraId="03AF5FCA" w14:textId="77777777" w:rsidR="00ED7375" w:rsidRDefault="00000000">
            <w:r>
              <w:t>0</w:t>
            </w:r>
          </w:p>
        </w:tc>
        <w:tc>
          <w:tcPr>
            <w:tcW w:w="354" w:type="dxa"/>
          </w:tcPr>
          <w:p w14:paraId="79FA8D77" w14:textId="77777777" w:rsidR="00ED7375" w:rsidRDefault="00000000">
            <w:r>
              <w:t>0</w:t>
            </w:r>
          </w:p>
        </w:tc>
        <w:tc>
          <w:tcPr>
            <w:tcW w:w="6528" w:type="dxa"/>
          </w:tcPr>
          <w:p w14:paraId="1C11FA34" w14:textId="77777777" w:rsidR="00ED7375" w:rsidRDefault="00000000">
            <w:r>
              <w:t>As if no good came of this film!!</w:t>
            </w:r>
          </w:p>
        </w:tc>
      </w:tr>
      <w:tr w:rsidR="00ED7375" w14:paraId="603FCFBE" w14:textId="77777777" w:rsidTr="001E6984">
        <w:tc>
          <w:tcPr>
            <w:tcW w:w="1199" w:type="dxa"/>
          </w:tcPr>
          <w:p w14:paraId="563A066B" w14:textId="77777777" w:rsidR="00ED7375" w:rsidRDefault="00000000">
            <w:r>
              <w:t>1175</w:t>
            </w:r>
          </w:p>
        </w:tc>
        <w:tc>
          <w:tcPr>
            <w:tcW w:w="941" w:type="dxa"/>
          </w:tcPr>
          <w:p w14:paraId="0B150EEA" w14:textId="77777777" w:rsidR="00ED7375" w:rsidRDefault="00000000">
            <w:r>
              <w:t>@Dreamlink91</w:t>
            </w:r>
          </w:p>
        </w:tc>
        <w:tc>
          <w:tcPr>
            <w:tcW w:w="403" w:type="dxa"/>
          </w:tcPr>
          <w:p w14:paraId="41E9EAE5" w14:textId="77777777" w:rsidR="00ED7375" w:rsidRDefault="00000000">
            <w:r>
              <w:t>2021-09-28 11:06:30</w:t>
            </w:r>
          </w:p>
        </w:tc>
        <w:tc>
          <w:tcPr>
            <w:tcW w:w="316" w:type="dxa"/>
          </w:tcPr>
          <w:p w14:paraId="45E51C65" w14:textId="77777777" w:rsidR="00ED7375" w:rsidRDefault="00000000">
            <w:r>
              <w:t>0</w:t>
            </w:r>
          </w:p>
        </w:tc>
        <w:tc>
          <w:tcPr>
            <w:tcW w:w="354" w:type="dxa"/>
          </w:tcPr>
          <w:p w14:paraId="017F3A4B" w14:textId="77777777" w:rsidR="00ED7375" w:rsidRDefault="00000000">
            <w:r>
              <w:t>0</w:t>
            </w:r>
          </w:p>
        </w:tc>
        <w:tc>
          <w:tcPr>
            <w:tcW w:w="6528" w:type="dxa"/>
          </w:tcPr>
          <w:p w14:paraId="08EBFC6E" w14:textId="77777777" w:rsidR="00ED7375" w:rsidRDefault="00000000">
            <w:r>
              <w:t>Why the fuck would someone steal a child? Do you have nothing better to do holy shit...</w:t>
            </w:r>
          </w:p>
        </w:tc>
      </w:tr>
      <w:tr w:rsidR="00ED7375" w14:paraId="78C164DC" w14:textId="77777777" w:rsidTr="001E6984">
        <w:tc>
          <w:tcPr>
            <w:tcW w:w="1199" w:type="dxa"/>
          </w:tcPr>
          <w:p w14:paraId="0B1191D1" w14:textId="77777777" w:rsidR="00ED7375" w:rsidRDefault="00000000">
            <w:r>
              <w:t>1176</w:t>
            </w:r>
          </w:p>
        </w:tc>
        <w:tc>
          <w:tcPr>
            <w:tcW w:w="941" w:type="dxa"/>
          </w:tcPr>
          <w:p w14:paraId="3C13BC5E" w14:textId="77777777" w:rsidR="00ED7375" w:rsidRDefault="00000000">
            <w:r>
              <w:t>@angrycannibal6625</w:t>
            </w:r>
          </w:p>
        </w:tc>
        <w:tc>
          <w:tcPr>
            <w:tcW w:w="403" w:type="dxa"/>
          </w:tcPr>
          <w:p w14:paraId="5C2E39E3" w14:textId="77777777" w:rsidR="00ED7375" w:rsidRDefault="00000000">
            <w:r>
              <w:t>2021-09-27 23:56:14</w:t>
            </w:r>
          </w:p>
        </w:tc>
        <w:tc>
          <w:tcPr>
            <w:tcW w:w="316" w:type="dxa"/>
          </w:tcPr>
          <w:p w14:paraId="746FAE33" w14:textId="77777777" w:rsidR="00ED7375" w:rsidRDefault="00000000">
            <w:r>
              <w:t>0</w:t>
            </w:r>
          </w:p>
        </w:tc>
        <w:tc>
          <w:tcPr>
            <w:tcW w:w="354" w:type="dxa"/>
          </w:tcPr>
          <w:p w14:paraId="7B7ADA94" w14:textId="77777777" w:rsidR="00ED7375" w:rsidRDefault="00000000">
            <w:r>
              <w:t>0</w:t>
            </w:r>
          </w:p>
        </w:tc>
        <w:tc>
          <w:tcPr>
            <w:tcW w:w="6528" w:type="dxa"/>
          </w:tcPr>
          <w:p w14:paraId="332049F1" w14:textId="77777777" w:rsidR="00ED7375" w:rsidRDefault="00000000">
            <w:r>
              <w:t>So being poor and homeless isn’t punishment enough?</w:t>
            </w:r>
          </w:p>
        </w:tc>
      </w:tr>
      <w:tr w:rsidR="00ED7375" w14:paraId="2290C42A" w14:textId="77777777" w:rsidTr="001E6984">
        <w:tc>
          <w:tcPr>
            <w:tcW w:w="1199" w:type="dxa"/>
          </w:tcPr>
          <w:p w14:paraId="2E47429C" w14:textId="77777777" w:rsidR="00ED7375" w:rsidRDefault="00000000">
            <w:r>
              <w:t>1177</w:t>
            </w:r>
          </w:p>
        </w:tc>
        <w:tc>
          <w:tcPr>
            <w:tcW w:w="941" w:type="dxa"/>
          </w:tcPr>
          <w:p w14:paraId="7ED329B8" w14:textId="77777777" w:rsidR="00ED7375" w:rsidRDefault="00000000">
            <w:r>
              <w:t>@nadialove2048</w:t>
            </w:r>
          </w:p>
        </w:tc>
        <w:tc>
          <w:tcPr>
            <w:tcW w:w="403" w:type="dxa"/>
          </w:tcPr>
          <w:p w14:paraId="05F469E3" w14:textId="77777777" w:rsidR="00ED7375" w:rsidRDefault="00000000">
            <w:r>
              <w:t>2021-09-27 20:09:33</w:t>
            </w:r>
          </w:p>
        </w:tc>
        <w:tc>
          <w:tcPr>
            <w:tcW w:w="316" w:type="dxa"/>
          </w:tcPr>
          <w:p w14:paraId="0C8EEEA1" w14:textId="77777777" w:rsidR="00ED7375" w:rsidRDefault="00000000">
            <w:r>
              <w:t>1</w:t>
            </w:r>
          </w:p>
        </w:tc>
        <w:tc>
          <w:tcPr>
            <w:tcW w:w="354" w:type="dxa"/>
          </w:tcPr>
          <w:p w14:paraId="62653CB3" w14:textId="77777777" w:rsidR="00ED7375" w:rsidRDefault="00000000">
            <w:r>
              <w:t>0</w:t>
            </w:r>
          </w:p>
        </w:tc>
        <w:tc>
          <w:tcPr>
            <w:tcW w:w="6528" w:type="dxa"/>
          </w:tcPr>
          <w:p w14:paraId="60D6914B" w14:textId="77777777" w:rsidR="00ED7375" w:rsidRDefault="00000000">
            <w:r>
              <w:t>Unbelievably stupid! No arrest so what was the damn purpose?</w:t>
            </w:r>
          </w:p>
        </w:tc>
      </w:tr>
      <w:tr w:rsidR="00ED7375" w14:paraId="76D3B690" w14:textId="77777777" w:rsidTr="001E6984">
        <w:tc>
          <w:tcPr>
            <w:tcW w:w="1199" w:type="dxa"/>
          </w:tcPr>
          <w:p w14:paraId="26C23189" w14:textId="77777777" w:rsidR="00ED7375" w:rsidRDefault="00000000">
            <w:r>
              <w:t>1178</w:t>
            </w:r>
          </w:p>
        </w:tc>
        <w:tc>
          <w:tcPr>
            <w:tcW w:w="941" w:type="dxa"/>
          </w:tcPr>
          <w:p w14:paraId="02F32A0B" w14:textId="77777777" w:rsidR="00ED7375" w:rsidRDefault="00000000">
            <w:r>
              <w:t>@therealkoolaidandkale</w:t>
            </w:r>
          </w:p>
        </w:tc>
        <w:tc>
          <w:tcPr>
            <w:tcW w:w="403" w:type="dxa"/>
          </w:tcPr>
          <w:p w14:paraId="45A0903C" w14:textId="77777777" w:rsidR="00ED7375" w:rsidRDefault="00000000">
            <w:r>
              <w:t>2021-09-27 02:38:44</w:t>
            </w:r>
          </w:p>
        </w:tc>
        <w:tc>
          <w:tcPr>
            <w:tcW w:w="316" w:type="dxa"/>
          </w:tcPr>
          <w:p w14:paraId="3BCA1608" w14:textId="77777777" w:rsidR="00ED7375" w:rsidRDefault="00000000">
            <w:r>
              <w:t>0</w:t>
            </w:r>
          </w:p>
        </w:tc>
        <w:tc>
          <w:tcPr>
            <w:tcW w:w="354" w:type="dxa"/>
          </w:tcPr>
          <w:p w14:paraId="52BBFF48" w14:textId="77777777" w:rsidR="00ED7375" w:rsidRDefault="00000000">
            <w:r>
              <w:t>0</w:t>
            </w:r>
          </w:p>
        </w:tc>
        <w:tc>
          <w:tcPr>
            <w:tcW w:w="6528" w:type="dxa"/>
          </w:tcPr>
          <w:p w14:paraId="113D46D9" w14:textId="77777777" w:rsidR="00ED7375" w:rsidRDefault="00000000">
            <w:r>
              <w:t>That baby I'm the thumbnail is friggin ADORABLE. 😩</w:t>
            </w:r>
          </w:p>
        </w:tc>
      </w:tr>
      <w:tr w:rsidR="00ED7375" w14:paraId="2767AA83" w14:textId="77777777" w:rsidTr="001E6984">
        <w:tc>
          <w:tcPr>
            <w:tcW w:w="1199" w:type="dxa"/>
          </w:tcPr>
          <w:p w14:paraId="330FBA4F" w14:textId="77777777" w:rsidR="00ED7375" w:rsidRDefault="00000000">
            <w:r>
              <w:t>1179</w:t>
            </w:r>
          </w:p>
        </w:tc>
        <w:tc>
          <w:tcPr>
            <w:tcW w:w="941" w:type="dxa"/>
          </w:tcPr>
          <w:p w14:paraId="7D6B363F" w14:textId="77777777" w:rsidR="00ED7375" w:rsidRDefault="00000000">
            <w:r>
              <w:t>@nabbel9268</w:t>
            </w:r>
          </w:p>
        </w:tc>
        <w:tc>
          <w:tcPr>
            <w:tcW w:w="403" w:type="dxa"/>
          </w:tcPr>
          <w:p w14:paraId="150D0F04" w14:textId="77777777" w:rsidR="00ED7375" w:rsidRDefault="00000000">
            <w:r>
              <w:t>2021-09-26 19:53:17</w:t>
            </w:r>
          </w:p>
        </w:tc>
        <w:tc>
          <w:tcPr>
            <w:tcW w:w="316" w:type="dxa"/>
          </w:tcPr>
          <w:p w14:paraId="3105D74F" w14:textId="77777777" w:rsidR="00ED7375" w:rsidRDefault="00000000">
            <w:r>
              <w:t>0</w:t>
            </w:r>
          </w:p>
        </w:tc>
        <w:tc>
          <w:tcPr>
            <w:tcW w:w="354" w:type="dxa"/>
          </w:tcPr>
          <w:p w14:paraId="4821B6C8" w14:textId="77777777" w:rsidR="00ED7375" w:rsidRDefault="00000000">
            <w:r>
              <w:t>0</w:t>
            </w:r>
          </w:p>
        </w:tc>
        <w:tc>
          <w:tcPr>
            <w:tcW w:w="6528" w:type="dxa"/>
          </w:tcPr>
          <w:p w14:paraId="506E02A1" w14:textId="77777777" w:rsidR="00ED7375" w:rsidRDefault="00000000">
            <w:r>
              <w:t>I wanna be the very best</w:t>
            </w:r>
            <w:r>
              <w:br/>
              <w:t>Like no one ever was...</w:t>
            </w:r>
          </w:p>
        </w:tc>
      </w:tr>
      <w:tr w:rsidR="00ED7375" w14:paraId="4CCA3395" w14:textId="77777777" w:rsidTr="001E6984">
        <w:tc>
          <w:tcPr>
            <w:tcW w:w="1199" w:type="dxa"/>
          </w:tcPr>
          <w:p w14:paraId="4F053D21" w14:textId="77777777" w:rsidR="00ED7375" w:rsidRDefault="00000000">
            <w:r>
              <w:t>1180</w:t>
            </w:r>
          </w:p>
        </w:tc>
        <w:tc>
          <w:tcPr>
            <w:tcW w:w="941" w:type="dxa"/>
          </w:tcPr>
          <w:p w14:paraId="1706F727" w14:textId="77777777" w:rsidR="00ED7375" w:rsidRDefault="00000000">
            <w:r>
              <w:t>@cosmicgal2323</w:t>
            </w:r>
          </w:p>
        </w:tc>
        <w:tc>
          <w:tcPr>
            <w:tcW w:w="403" w:type="dxa"/>
          </w:tcPr>
          <w:p w14:paraId="014456AF" w14:textId="77777777" w:rsidR="00ED7375" w:rsidRDefault="00000000">
            <w:r>
              <w:t>2021-09-26 05:02:21</w:t>
            </w:r>
          </w:p>
        </w:tc>
        <w:tc>
          <w:tcPr>
            <w:tcW w:w="316" w:type="dxa"/>
          </w:tcPr>
          <w:p w14:paraId="35BE1DF0" w14:textId="77777777" w:rsidR="00ED7375" w:rsidRDefault="00000000">
            <w:r>
              <w:t>0</w:t>
            </w:r>
          </w:p>
        </w:tc>
        <w:tc>
          <w:tcPr>
            <w:tcW w:w="354" w:type="dxa"/>
          </w:tcPr>
          <w:p w14:paraId="598F5A07" w14:textId="77777777" w:rsidR="00ED7375" w:rsidRDefault="00000000">
            <w:r>
              <w:t>0</w:t>
            </w:r>
          </w:p>
        </w:tc>
        <w:tc>
          <w:tcPr>
            <w:tcW w:w="6528" w:type="dxa"/>
          </w:tcPr>
          <w:p w14:paraId="6B7D9BAD" w14:textId="77777777" w:rsidR="00ED7375" w:rsidRDefault="00000000">
            <w:r>
              <w:t>I cry with u mothers...</w:t>
            </w:r>
          </w:p>
        </w:tc>
      </w:tr>
      <w:tr w:rsidR="00ED7375" w14:paraId="7ECD4978" w14:textId="77777777" w:rsidTr="001E6984">
        <w:tc>
          <w:tcPr>
            <w:tcW w:w="1199" w:type="dxa"/>
          </w:tcPr>
          <w:p w14:paraId="0429BF2A" w14:textId="77777777" w:rsidR="00ED7375" w:rsidRDefault="00000000">
            <w:r>
              <w:t>1181</w:t>
            </w:r>
          </w:p>
        </w:tc>
        <w:tc>
          <w:tcPr>
            <w:tcW w:w="941" w:type="dxa"/>
          </w:tcPr>
          <w:p w14:paraId="50974E2D" w14:textId="77777777" w:rsidR="00ED7375" w:rsidRDefault="00000000">
            <w:r>
              <w:t>@christalstar9674</w:t>
            </w:r>
          </w:p>
        </w:tc>
        <w:tc>
          <w:tcPr>
            <w:tcW w:w="403" w:type="dxa"/>
          </w:tcPr>
          <w:p w14:paraId="579EFCB9" w14:textId="77777777" w:rsidR="00ED7375" w:rsidRDefault="00000000">
            <w:r>
              <w:t>2021-09-25 04:14:29</w:t>
            </w:r>
          </w:p>
        </w:tc>
        <w:tc>
          <w:tcPr>
            <w:tcW w:w="316" w:type="dxa"/>
          </w:tcPr>
          <w:p w14:paraId="09522006" w14:textId="77777777" w:rsidR="00ED7375" w:rsidRDefault="00000000">
            <w:r>
              <w:t>1</w:t>
            </w:r>
          </w:p>
        </w:tc>
        <w:tc>
          <w:tcPr>
            <w:tcW w:w="354" w:type="dxa"/>
          </w:tcPr>
          <w:p w14:paraId="2EA33F5A" w14:textId="77777777" w:rsidR="00ED7375" w:rsidRDefault="00000000">
            <w:r>
              <w:t>0</w:t>
            </w:r>
          </w:p>
        </w:tc>
        <w:tc>
          <w:tcPr>
            <w:tcW w:w="6528" w:type="dxa"/>
          </w:tcPr>
          <w:p w14:paraId="47C229E0" w14:textId="77777777" w:rsidR="00ED7375" w:rsidRDefault="00000000">
            <w:r>
              <w:t>So y'all just made her sell the baby anyway??? O my word</w:t>
            </w:r>
          </w:p>
        </w:tc>
      </w:tr>
      <w:tr w:rsidR="00ED7375" w14:paraId="2385EFD7" w14:textId="77777777" w:rsidTr="001E6984">
        <w:tc>
          <w:tcPr>
            <w:tcW w:w="1199" w:type="dxa"/>
          </w:tcPr>
          <w:p w14:paraId="24886B4B" w14:textId="77777777" w:rsidR="00ED7375" w:rsidRDefault="00000000">
            <w:r>
              <w:t>1182</w:t>
            </w:r>
          </w:p>
        </w:tc>
        <w:tc>
          <w:tcPr>
            <w:tcW w:w="941" w:type="dxa"/>
          </w:tcPr>
          <w:p w14:paraId="2088E8E6" w14:textId="77777777" w:rsidR="00ED7375" w:rsidRDefault="00000000">
            <w:r>
              <w:t>@ookipuki</w:t>
            </w:r>
          </w:p>
        </w:tc>
        <w:tc>
          <w:tcPr>
            <w:tcW w:w="403" w:type="dxa"/>
          </w:tcPr>
          <w:p w14:paraId="3F5B926D" w14:textId="77777777" w:rsidR="00ED7375" w:rsidRDefault="00000000">
            <w:r>
              <w:t>2021-09-24 16:36:06</w:t>
            </w:r>
          </w:p>
        </w:tc>
        <w:tc>
          <w:tcPr>
            <w:tcW w:w="316" w:type="dxa"/>
          </w:tcPr>
          <w:p w14:paraId="370D3564" w14:textId="77777777" w:rsidR="00ED7375" w:rsidRDefault="00000000">
            <w:r>
              <w:t>0</w:t>
            </w:r>
          </w:p>
        </w:tc>
        <w:tc>
          <w:tcPr>
            <w:tcW w:w="354" w:type="dxa"/>
          </w:tcPr>
          <w:p w14:paraId="10C61659" w14:textId="77777777" w:rsidR="00ED7375" w:rsidRDefault="00000000">
            <w:r>
              <w:t>0</w:t>
            </w:r>
          </w:p>
        </w:tc>
        <w:tc>
          <w:tcPr>
            <w:tcW w:w="6528" w:type="dxa"/>
          </w:tcPr>
          <w:p w14:paraId="1A53FFB8" w14:textId="77777777" w:rsidR="00ED7375" w:rsidRDefault="00000000">
            <w:r>
              <w:t>YOU CAN  STEAL BABIES AND DO WHO KNOWS WHAT , BUT NOT JUST GIVE THE HOMELESS MOTHER AND HER BABY A HOME? WTF are you doing with those kids¿</w:t>
            </w:r>
          </w:p>
        </w:tc>
      </w:tr>
      <w:tr w:rsidR="00ED7375" w14:paraId="40CD3739" w14:textId="77777777" w:rsidTr="001E6984">
        <w:tc>
          <w:tcPr>
            <w:tcW w:w="1199" w:type="dxa"/>
          </w:tcPr>
          <w:p w14:paraId="644ED535" w14:textId="77777777" w:rsidR="00ED7375" w:rsidRDefault="00000000">
            <w:r>
              <w:t>1183</w:t>
            </w:r>
          </w:p>
        </w:tc>
        <w:tc>
          <w:tcPr>
            <w:tcW w:w="941" w:type="dxa"/>
          </w:tcPr>
          <w:p w14:paraId="3F5644BF" w14:textId="77777777" w:rsidR="00ED7375" w:rsidRDefault="00000000">
            <w:r>
              <w:t>@syritasdoneitgoodytwoshoes2471</w:t>
            </w:r>
          </w:p>
        </w:tc>
        <w:tc>
          <w:tcPr>
            <w:tcW w:w="403" w:type="dxa"/>
          </w:tcPr>
          <w:p w14:paraId="6B981BD7" w14:textId="77777777" w:rsidR="00ED7375" w:rsidRDefault="00000000">
            <w:r>
              <w:t>2021-09-24 00:34:59</w:t>
            </w:r>
          </w:p>
        </w:tc>
        <w:tc>
          <w:tcPr>
            <w:tcW w:w="316" w:type="dxa"/>
          </w:tcPr>
          <w:p w14:paraId="4570F9BF" w14:textId="77777777" w:rsidR="00ED7375" w:rsidRDefault="00000000">
            <w:r>
              <w:t>0</w:t>
            </w:r>
          </w:p>
        </w:tc>
        <w:tc>
          <w:tcPr>
            <w:tcW w:w="354" w:type="dxa"/>
          </w:tcPr>
          <w:p w14:paraId="1A29EAEE" w14:textId="77777777" w:rsidR="00ED7375" w:rsidRDefault="00000000">
            <w:r>
              <w:t>0</w:t>
            </w:r>
          </w:p>
        </w:tc>
        <w:tc>
          <w:tcPr>
            <w:tcW w:w="6528" w:type="dxa"/>
          </w:tcPr>
          <w:p w14:paraId="55267E6E" w14:textId="77777777" w:rsidR="00ED7375" w:rsidRDefault="00000000">
            <w:r>
              <w:t>i cant bare to watch this...</w:t>
            </w:r>
          </w:p>
        </w:tc>
      </w:tr>
      <w:tr w:rsidR="00ED7375" w14:paraId="0240F228" w14:textId="77777777" w:rsidTr="001E6984">
        <w:tc>
          <w:tcPr>
            <w:tcW w:w="1199" w:type="dxa"/>
          </w:tcPr>
          <w:p w14:paraId="1BCC69D0" w14:textId="77777777" w:rsidR="00ED7375" w:rsidRDefault="00000000">
            <w:r>
              <w:t>1184</w:t>
            </w:r>
          </w:p>
        </w:tc>
        <w:tc>
          <w:tcPr>
            <w:tcW w:w="941" w:type="dxa"/>
          </w:tcPr>
          <w:p w14:paraId="0C041DD1" w14:textId="77777777" w:rsidR="00ED7375" w:rsidRDefault="00000000">
            <w:r>
              <w:t>@syritasdoneitgoodytwoshoes2471</w:t>
            </w:r>
          </w:p>
        </w:tc>
        <w:tc>
          <w:tcPr>
            <w:tcW w:w="403" w:type="dxa"/>
          </w:tcPr>
          <w:p w14:paraId="14F898D2" w14:textId="77777777" w:rsidR="00ED7375" w:rsidRDefault="00000000">
            <w:r>
              <w:t>2021-09-24 00:04:51</w:t>
            </w:r>
          </w:p>
        </w:tc>
        <w:tc>
          <w:tcPr>
            <w:tcW w:w="316" w:type="dxa"/>
          </w:tcPr>
          <w:p w14:paraId="200B651E" w14:textId="77777777" w:rsidR="00ED7375" w:rsidRDefault="00000000">
            <w:r>
              <w:t>0</w:t>
            </w:r>
          </w:p>
        </w:tc>
        <w:tc>
          <w:tcPr>
            <w:tcW w:w="354" w:type="dxa"/>
          </w:tcPr>
          <w:p w14:paraId="7032E58B" w14:textId="77777777" w:rsidR="00ED7375" w:rsidRDefault="00000000">
            <w:r>
              <w:t>0</w:t>
            </w:r>
          </w:p>
        </w:tc>
        <w:tc>
          <w:tcPr>
            <w:tcW w:w="6528" w:type="dxa"/>
          </w:tcPr>
          <w:p w14:paraId="6B9D07CB" w14:textId="77777777" w:rsidR="00ED7375" w:rsidRDefault="00000000">
            <w:r>
              <w:t>heartbreaking - i would love to have one and give it the best life i could</w:t>
            </w:r>
          </w:p>
        </w:tc>
      </w:tr>
      <w:tr w:rsidR="00ED7375" w14:paraId="240537B3" w14:textId="77777777" w:rsidTr="001E6984">
        <w:tc>
          <w:tcPr>
            <w:tcW w:w="1199" w:type="dxa"/>
          </w:tcPr>
          <w:p w14:paraId="1096A24E" w14:textId="77777777" w:rsidR="00ED7375" w:rsidRDefault="00000000">
            <w:r>
              <w:t>1185</w:t>
            </w:r>
          </w:p>
        </w:tc>
        <w:tc>
          <w:tcPr>
            <w:tcW w:w="941" w:type="dxa"/>
          </w:tcPr>
          <w:p w14:paraId="7DDD3F89" w14:textId="77777777" w:rsidR="00ED7375" w:rsidRDefault="00000000">
            <w:r>
              <w:t>@gracemaurass8237</w:t>
            </w:r>
          </w:p>
        </w:tc>
        <w:tc>
          <w:tcPr>
            <w:tcW w:w="403" w:type="dxa"/>
          </w:tcPr>
          <w:p w14:paraId="2BDB5A44" w14:textId="77777777" w:rsidR="00ED7375" w:rsidRDefault="00000000">
            <w:r>
              <w:t>2021-09-23 22:41:12</w:t>
            </w:r>
          </w:p>
        </w:tc>
        <w:tc>
          <w:tcPr>
            <w:tcW w:w="316" w:type="dxa"/>
          </w:tcPr>
          <w:p w14:paraId="1922A0F9" w14:textId="77777777" w:rsidR="00ED7375" w:rsidRDefault="00000000">
            <w:r>
              <w:t>0</w:t>
            </w:r>
          </w:p>
        </w:tc>
        <w:tc>
          <w:tcPr>
            <w:tcW w:w="354" w:type="dxa"/>
          </w:tcPr>
          <w:p w14:paraId="608621C2" w14:textId="77777777" w:rsidR="00ED7375" w:rsidRDefault="00000000">
            <w:r>
              <w:t>0</w:t>
            </w:r>
          </w:p>
        </w:tc>
        <w:tc>
          <w:tcPr>
            <w:tcW w:w="6528" w:type="dxa"/>
          </w:tcPr>
          <w:p w14:paraId="14C9FD40" w14:textId="77777777" w:rsidR="00ED7375" w:rsidRDefault="00000000">
            <w:r>
              <w:t>Why do y’all have a story where y’all could have taken that baby? Y’all are sick</w:t>
            </w:r>
          </w:p>
        </w:tc>
      </w:tr>
      <w:tr w:rsidR="00ED7375" w14:paraId="27D44D54" w14:textId="77777777" w:rsidTr="001E6984">
        <w:tc>
          <w:tcPr>
            <w:tcW w:w="1199" w:type="dxa"/>
          </w:tcPr>
          <w:p w14:paraId="77369163" w14:textId="77777777" w:rsidR="00ED7375" w:rsidRDefault="00000000">
            <w:r>
              <w:t>1186</w:t>
            </w:r>
          </w:p>
        </w:tc>
        <w:tc>
          <w:tcPr>
            <w:tcW w:w="941" w:type="dxa"/>
          </w:tcPr>
          <w:p w14:paraId="0374681F" w14:textId="77777777" w:rsidR="00ED7375" w:rsidRDefault="00000000">
            <w:r>
              <w:t>@angelaberni8873</w:t>
            </w:r>
          </w:p>
        </w:tc>
        <w:tc>
          <w:tcPr>
            <w:tcW w:w="403" w:type="dxa"/>
          </w:tcPr>
          <w:p w14:paraId="23CB2922" w14:textId="77777777" w:rsidR="00ED7375" w:rsidRDefault="00000000">
            <w:r>
              <w:t>2021-09-23 19:50:45</w:t>
            </w:r>
          </w:p>
        </w:tc>
        <w:tc>
          <w:tcPr>
            <w:tcW w:w="316" w:type="dxa"/>
          </w:tcPr>
          <w:p w14:paraId="43F5B5D9" w14:textId="77777777" w:rsidR="00ED7375" w:rsidRDefault="00000000">
            <w:r>
              <w:t>0</w:t>
            </w:r>
          </w:p>
        </w:tc>
        <w:tc>
          <w:tcPr>
            <w:tcW w:w="354" w:type="dxa"/>
          </w:tcPr>
          <w:p w14:paraId="444E1E06" w14:textId="77777777" w:rsidR="00ED7375" w:rsidRDefault="00000000">
            <w:r>
              <w:t>0</w:t>
            </w:r>
          </w:p>
        </w:tc>
        <w:tc>
          <w:tcPr>
            <w:tcW w:w="6528" w:type="dxa"/>
          </w:tcPr>
          <w:p w14:paraId="03E29E01" w14:textId="77777777" w:rsidR="00ED7375" w:rsidRDefault="00000000">
            <w:r>
              <w:t>WTF. The police should have been there to IMMEDIATELY arrested this rotten bunch. I'm more than SHOCKED at Seeing that this video didn't conclude with arrests. So what did you expect from showing us this? Many likes? Shame on you all who participated in this video !!!!</w:t>
            </w:r>
          </w:p>
        </w:tc>
      </w:tr>
      <w:tr w:rsidR="00ED7375" w14:paraId="2DD8C33E" w14:textId="77777777" w:rsidTr="001E6984">
        <w:tc>
          <w:tcPr>
            <w:tcW w:w="1199" w:type="dxa"/>
          </w:tcPr>
          <w:p w14:paraId="16A75580" w14:textId="77777777" w:rsidR="00ED7375" w:rsidRDefault="00000000">
            <w:r>
              <w:t>1187</w:t>
            </w:r>
          </w:p>
        </w:tc>
        <w:tc>
          <w:tcPr>
            <w:tcW w:w="941" w:type="dxa"/>
          </w:tcPr>
          <w:p w14:paraId="2C87DC01" w14:textId="77777777" w:rsidR="00ED7375" w:rsidRDefault="00000000">
            <w:r>
              <w:t>@msluvbug13</w:t>
            </w:r>
          </w:p>
        </w:tc>
        <w:tc>
          <w:tcPr>
            <w:tcW w:w="403" w:type="dxa"/>
          </w:tcPr>
          <w:p w14:paraId="730FD74B" w14:textId="77777777" w:rsidR="00ED7375" w:rsidRDefault="00000000">
            <w:r>
              <w:t>2021-09-23 09:49:26</w:t>
            </w:r>
          </w:p>
        </w:tc>
        <w:tc>
          <w:tcPr>
            <w:tcW w:w="316" w:type="dxa"/>
          </w:tcPr>
          <w:p w14:paraId="41C35CA5" w14:textId="77777777" w:rsidR="00ED7375" w:rsidRDefault="00000000">
            <w:r>
              <w:t>0</w:t>
            </w:r>
          </w:p>
        </w:tc>
        <w:tc>
          <w:tcPr>
            <w:tcW w:w="354" w:type="dxa"/>
          </w:tcPr>
          <w:p w14:paraId="7EC5FE47" w14:textId="77777777" w:rsidR="00ED7375" w:rsidRDefault="00000000">
            <w:r>
              <w:t>0</w:t>
            </w:r>
          </w:p>
        </w:tc>
        <w:tc>
          <w:tcPr>
            <w:tcW w:w="6528" w:type="dxa"/>
          </w:tcPr>
          <w:p w14:paraId="0CB8EFEB" w14:textId="77777777" w:rsidR="00ED7375" w:rsidRDefault="00000000">
            <w:r>
              <w:t>I believe if they don’t ask as many questions then the sellers wouldn’t be so on edge. Maybe have an undercover employee or someone who wants to be shown the ropes and record the conversation then hire an undercover buyer that asks little questions only questions about health, gender, features, and weight. After that they’ll feel comfortable to sell.</w:t>
            </w:r>
          </w:p>
        </w:tc>
      </w:tr>
      <w:tr w:rsidR="00ED7375" w14:paraId="4FD7310A" w14:textId="77777777" w:rsidTr="001E6984">
        <w:tc>
          <w:tcPr>
            <w:tcW w:w="1199" w:type="dxa"/>
          </w:tcPr>
          <w:p w14:paraId="6FC6F631" w14:textId="77777777" w:rsidR="00ED7375" w:rsidRDefault="00000000">
            <w:r>
              <w:t>1188</w:t>
            </w:r>
          </w:p>
        </w:tc>
        <w:tc>
          <w:tcPr>
            <w:tcW w:w="941" w:type="dxa"/>
          </w:tcPr>
          <w:p w14:paraId="3EDF9962" w14:textId="77777777" w:rsidR="00ED7375" w:rsidRDefault="00000000">
            <w:r>
              <w:t>@janeking118</w:t>
            </w:r>
          </w:p>
        </w:tc>
        <w:tc>
          <w:tcPr>
            <w:tcW w:w="403" w:type="dxa"/>
          </w:tcPr>
          <w:p w14:paraId="230C0784" w14:textId="77777777" w:rsidR="00ED7375" w:rsidRDefault="00000000">
            <w:r>
              <w:t>2021-09-23 06:01:44</w:t>
            </w:r>
          </w:p>
        </w:tc>
        <w:tc>
          <w:tcPr>
            <w:tcW w:w="316" w:type="dxa"/>
          </w:tcPr>
          <w:p w14:paraId="1F890E4C" w14:textId="77777777" w:rsidR="00ED7375" w:rsidRDefault="00000000">
            <w:r>
              <w:t>64</w:t>
            </w:r>
          </w:p>
        </w:tc>
        <w:tc>
          <w:tcPr>
            <w:tcW w:w="354" w:type="dxa"/>
          </w:tcPr>
          <w:p w14:paraId="67F64E0D" w14:textId="77777777" w:rsidR="00ED7375" w:rsidRDefault="00000000">
            <w:r>
              <w:t>0</w:t>
            </w:r>
          </w:p>
        </w:tc>
        <w:tc>
          <w:tcPr>
            <w:tcW w:w="6528" w:type="dxa"/>
          </w:tcPr>
          <w:p w14:paraId="6F1D3DC2" w14:textId="77777777" w:rsidR="00ED7375" w:rsidRDefault="00000000">
            <w:r>
              <w:t>After watching this,I'm devastated and heartbroken for the kids and their mothers.Disappointed,after all the hard work the police didn't save the day,at least by shining a light in this subject,other nations can see the devastation and hopefully help out,or those desperate for a child refuse anything but fully legal adoptions.</w:t>
            </w:r>
          </w:p>
        </w:tc>
      </w:tr>
      <w:tr w:rsidR="00ED7375" w14:paraId="3BF26DAF" w14:textId="77777777" w:rsidTr="001E6984">
        <w:tc>
          <w:tcPr>
            <w:tcW w:w="1199" w:type="dxa"/>
          </w:tcPr>
          <w:p w14:paraId="0D812653" w14:textId="77777777" w:rsidR="00ED7375" w:rsidRDefault="00000000">
            <w:r>
              <w:t>1189</w:t>
            </w:r>
          </w:p>
        </w:tc>
        <w:tc>
          <w:tcPr>
            <w:tcW w:w="941" w:type="dxa"/>
          </w:tcPr>
          <w:p w14:paraId="2EA801E4" w14:textId="77777777" w:rsidR="00ED7375" w:rsidRDefault="00000000">
            <w:r>
              <w:t>@diaryofseresha</w:t>
            </w:r>
          </w:p>
        </w:tc>
        <w:tc>
          <w:tcPr>
            <w:tcW w:w="403" w:type="dxa"/>
          </w:tcPr>
          <w:p w14:paraId="7E5D4318" w14:textId="77777777" w:rsidR="00ED7375" w:rsidRDefault="00000000">
            <w:r>
              <w:t>2021-09-22 21:31:23</w:t>
            </w:r>
          </w:p>
        </w:tc>
        <w:tc>
          <w:tcPr>
            <w:tcW w:w="316" w:type="dxa"/>
          </w:tcPr>
          <w:p w14:paraId="5AE3E38E" w14:textId="77777777" w:rsidR="00ED7375" w:rsidRDefault="00000000">
            <w:r>
              <w:t>3</w:t>
            </w:r>
          </w:p>
        </w:tc>
        <w:tc>
          <w:tcPr>
            <w:tcW w:w="354" w:type="dxa"/>
          </w:tcPr>
          <w:p w14:paraId="739DB7E4" w14:textId="77777777" w:rsidR="00ED7375" w:rsidRDefault="00000000">
            <w:r>
              <w:t>0</w:t>
            </w:r>
          </w:p>
        </w:tc>
        <w:tc>
          <w:tcPr>
            <w:tcW w:w="6528" w:type="dxa"/>
          </w:tcPr>
          <w:p w14:paraId="04A4A8F5" w14:textId="77777777" w:rsidR="00ED7375" w:rsidRDefault="00000000">
            <w:r>
              <w:t>&lt;/3 heartbreaking 😢😢😢 that poor baby</w:t>
            </w:r>
          </w:p>
        </w:tc>
      </w:tr>
      <w:tr w:rsidR="00ED7375" w14:paraId="42BC4B6B" w14:textId="77777777" w:rsidTr="001E6984">
        <w:tc>
          <w:tcPr>
            <w:tcW w:w="1199" w:type="dxa"/>
          </w:tcPr>
          <w:p w14:paraId="5E66B2A1" w14:textId="77777777" w:rsidR="00ED7375" w:rsidRDefault="00000000">
            <w:r>
              <w:t>1190</w:t>
            </w:r>
          </w:p>
        </w:tc>
        <w:tc>
          <w:tcPr>
            <w:tcW w:w="941" w:type="dxa"/>
          </w:tcPr>
          <w:p w14:paraId="24DFC573" w14:textId="77777777" w:rsidR="00ED7375" w:rsidRDefault="00000000">
            <w:r>
              <w:t>@ohwell7344</w:t>
            </w:r>
          </w:p>
        </w:tc>
        <w:tc>
          <w:tcPr>
            <w:tcW w:w="403" w:type="dxa"/>
          </w:tcPr>
          <w:p w14:paraId="37A68307" w14:textId="77777777" w:rsidR="00ED7375" w:rsidRDefault="00000000">
            <w:r>
              <w:t>2021-09-22 17:33:23</w:t>
            </w:r>
          </w:p>
        </w:tc>
        <w:tc>
          <w:tcPr>
            <w:tcW w:w="316" w:type="dxa"/>
          </w:tcPr>
          <w:p w14:paraId="09FD6A81" w14:textId="77777777" w:rsidR="00ED7375" w:rsidRDefault="00000000">
            <w:r>
              <w:t>0</w:t>
            </w:r>
          </w:p>
        </w:tc>
        <w:tc>
          <w:tcPr>
            <w:tcW w:w="354" w:type="dxa"/>
          </w:tcPr>
          <w:p w14:paraId="59EB8ADD" w14:textId="77777777" w:rsidR="00ED7375" w:rsidRDefault="00000000">
            <w:r>
              <w:t>0</w:t>
            </w:r>
          </w:p>
        </w:tc>
        <w:tc>
          <w:tcPr>
            <w:tcW w:w="6528" w:type="dxa"/>
          </w:tcPr>
          <w:p w14:paraId="3C3B1C5F" w14:textId="77777777" w:rsidR="00ED7375" w:rsidRDefault="00000000">
            <w:r>
              <w:t>WHAT IS THE POINT OF THIS IF YOU STILL DID NOTHING ABOUT IT BUT JUST ACTED LIKE YOU WERE CRYING FOR THE HURT MOTHERS??!  YOU DID NOT EVEN BOTHER TO GET THE PEOPLE ARRESTED</w:t>
            </w:r>
          </w:p>
        </w:tc>
      </w:tr>
      <w:tr w:rsidR="00ED7375" w14:paraId="7D44207B" w14:textId="77777777" w:rsidTr="001E6984">
        <w:tc>
          <w:tcPr>
            <w:tcW w:w="1199" w:type="dxa"/>
          </w:tcPr>
          <w:p w14:paraId="4CA618B8" w14:textId="77777777" w:rsidR="00ED7375" w:rsidRDefault="00000000">
            <w:r>
              <w:t>1191</w:t>
            </w:r>
          </w:p>
        </w:tc>
        <w:tc>
          <w:tcPr>
            <w:tcW w:w="941" w:type="dxa"/>
          </w:tcPr>
          <w:p w14:paraId="1B0F2450" w14:textId="77777777" w:rsidR="00ED7375" w:rsidRDefault="00000000">
            <w:r>
              <w:t>@ohwell7344</w:t>
            </w:r>
          </w:p>
        </w:tc>
        <w:tc>
          <w:tcPr>
            <w:tcW w:w="403" w:type="dxa"/>
          </w:tcPr>
          <w:p w14:paraId="2EF0BFE5" w14:textId="77777777" w:rsidR="00ED7375" w:rsidRDefault="00000000">
            <w:r>
              <w:t>2021-09-22 17:23:20</w:t>
            </w:r>
          </w:p>
        </w:tc>
        <w:tc>
          <w:tcPr>
            <w:tcW w:w="316" w:type="dxa"/>
          </w:tcPr>
          <w:p w14:paraId="64FE7BD2" w14:textId="77777777" w:rsidR="00ED7375" w:rsidRDefault="00000000">
            <w:r>
              <w:t>0</w:t>
            </w:r>
          </w:p>
        </w:tc>
        <w:tc>
          <w:tcPr>
            <w:tcW w:w="354" w:type="dxa"/>
          </w:tcPr>
          <w:p w14:paraId="11E11A02" w14:textId="77777777" w:rsidR="00ED7375" w:rsidRDefault="00000000">
            <w:r>
              <w:t>0</w:t>
            </w:r>
          </w:p>
        </w:tc>
        <w:tc>
          <w:tcPr>
            <w:tcW w:w="6528" w:type="dxa"/>
          </w:tcPr>
          <w:p w14:paraId="03AF75BA" w14:textId="77777777" w:rsidR="00ED7375" w:rsidRDefault="00000000">
            <w:r>
              <w:t>You guys are responsible if they find out who the lady is because you did not mask her voice too. ....</w:t>
            </w:r>
          </w:p>
        </w:tc>
      </w:tr>
      <w:tr w:rsidR="00ED7375" w14:paraId="40DFA7B3" w14:textId="77777777" w:rsidTr="001E6984">
        <w:tc>
          <w:tcPr>
            <w:tcW w:w="1199" w:type="dxa"/>
          </w:tcPr>
          <w:p w14:paraId="399F0C90" w14:textId="77777777" w:rsidR="00ED7375" w:rsidRDefault="00000000">
            <w:r>
              <w:t>1192</w:t>
            </w:r>
          </w:p>
        </w:tc>
        <w:tc>
          <w:tcPr>
            <w:tcW w:w="941" w:type="dxa"/>
          </w:tcPr>
          <w:p w14:paraId="25B1D026" w14:textId="77777777" w:rsidR="00ED7375" w:rsidRDefault="00000000">
            <w:r>
              <w:t>@GabeeLucky</w:t>
            </w:r>
          </w:p>
        </w:tc>
        <w:tc>
          <w:tcPr>
            <w:tcW w:w="403" w:type="dxa"/>
          </w:tcPr>
          <w:p w14:paraId="318B017F" w14:textId="77777777" w:rsidR="00ED7375" w:rsidRDefault="00000000">
            <w:r>
              <w:t>2021-09-22 13:44:14</w:t>
            </w:r>
          </w:p>
        </w:tc>
        <w:tc>
          <w:tcPr>
            <w:tcW w:w="316" w:type="dxa"/>
          </w:tcPr>
          <w:p w14:paraId="3CC527C0" w14:textId="77777777" w:rsidR="00ED7375" w:rsidRDefault="00000000">
            <w:r>
              <w:t>0</w:t>
            </w:r>
          </w:p>
        </w:tc>
        <w:tc>
          <w:tcPr>
            <w:tcW w:w="354" w:type="dxa"/>
          </w:tcPr>
          <w:p w14:paraId="7292B695" w14:textId="77777777" w:rsidR="00ED7375" w:rsidRDefault="00000000">
            <w:r>
              <w:t>0</w:t>
            </w:r>
          </w:p>
        </w:tc>
        <w:tc>
          <w:tcPr>
            <w:tcW w:w="6528" w:type="dxa"/>
          </w:tcPr>
          <w:p w14:paraId="01735710" w14:textId="77777777" w:rsidR="00ED7375" w:rsidRDefault="00000000">
            <w:r>
              <w:t>I feel like many western white couples also partake in this illegal human trafficking.</w:t>
            </w:r>
          </w:p>
        </w:tc>
      </w:tr>
      <w:tr w:rsidR="00ED7375" w14:paraId="36C14F3B" w14:textId="77777777" w:rsidTr="001E6984">
        <w:tc>
          <w:tcPr>
            <w:tcW w:w="1199" w:type="dxa"/>
          </w:tcPr>
          <w:p w14:paraId="5F316248" w14:textId="77777777" w:rsidR="00ED7375" w:rsidRDefault="00000000">
            <w:r>
              <w:t>1193</w:t>
            </w:r>
          </w:p>
        </w:tc>
        <w:tc>
          <w:tcPr>
            <w:tcW w:w="941" w:type="dxa"/>
          </w:tcPr>
          <w:p w14:paraId="04944AD0" w14:textId="77777777" w:rsidR="00ED7375" w:rsidRDefault="00000000">
            <w:r>
              <w:t>@lua2496</w:t>
            </w:r>
          </w:p>
        </w:tc>
        <w:tc>
          <w:tcPr>
            <w:tcW w:w="403" w:type="dxa"/>
          </w:tcPr>
          <w:p w14:paraId="4806BB32" w14:textId="77777777" w:rsidR="00ED7375" w:rsidRDefault="00000000">
            <w:r>
              <w:t>2021-09-22 10:02:36</w:t>
            </w:r>
          </w:p>
        </w:tc>
        <w:tc>
          <w:tcPr>
            <w:tcW w:w="316" w:type="dxa"/>
          </w:tcPr>
          <w:p w14:paraId="45483864" w14:textId="77777777" w:rsidR="00ED7375" w:rsidRDefault="00000000">
            <w:r>
              <w:t>1</w:t>
            </w:r>
          </w:p>
        </w:tc>
        <w:tc>
          <w:tcPr>
            <w:tcW w:w="354" w:type="dxa"/>
          </w:tcPr>
          <w:p w14:paraId="7EA83C40" w14:textId="77777777" w:rsidR="00ED7375" w:rsidRDefault="00000000">
            <w:r>
              <w:t>0</w:t>
            </w:r>
          </w:p>
        </w:tc>
        <w:tc>
          <w:tcPr>
            <w:tcW w:w="6528" w:type="dxa"/>
          </w:tcPr>
          <w:p w14:paraId="171C60FC" w14:textId="77777777" w:rsidR="00ED7375" w:rsidRDefault="00000000">
            <w:r>
              <w:t>This investigation isn’t good enough, you let them still get away with their criminal acts., how heartbreaking. You should’ve approached them with an arrest warrant. May God punish these evil criminal</w:t>
            </w:r>
          </w:p>
        </w:tc>
      </w:tr>
      <w:tr w:rsidR="00ED7375" w14:paraId="7C48EAE4" w14:textId="77777777" w:rsidTr="001E6984">
        <w:tc>
          <w:tcPr>
            <w:tcW w:w="1199" w:type="dxa"/>
          </w:tcPr>
          <w:p w14:paraId="3109604D" w14:textId="77777777" w:rsidR="00ED7375" w:rsidRDefault="00000000">
            <w:r>
              <w:t>1194</w:t>
            </w:r>
          </w:p>
        </w:tc>
        <w:tc>
          <w:tcPr>
            <w:tcW w:w="941" w:type="dxa"/>
          </w:tcPr>
          <w:p w14:paraId="4FC049F5" w14:textId="77777777" w:rsidR="00ED7375" w:rsidRDefault="00000000">
            <w:r>
              <w:t>@dwelanesepelle6842</w:t>
            </w:r>
          </w:p>
        </w:tc>
        <w:tc>
          <w:tcPr>
            <w:tcW w:w="403" w:type="dxa"/>
          </w:tcPr>
          <w:p w14:paraId="1EE209A2" w14:textId="77777777" w:rsidR="00ED7375" w:rsidRDefault="00000000">
            <w:r>
              <w:t>2021-09-21 22:42:59</w:t>
            </w:r>
          </w:p>
        </w:tc>
        <w:tc>
          <w:tcPr>
            <w:tcW w:w="316" w:type="dxa"/>
          </w:tcPr>
          <w:p w14:paraId="60984638" w14:textId="77777777" w:rsidR="00ED7375" w:rsidRDefault="00000000">
            <w:r>
              <w:t>1</w:t>
            </w:r>
          </w:p>
        </w:tc>
        <w:tc>
          <w:tcPr>
            <w:tcW w:w="354" w:type="dxa"/>
          </w:tcPr>
          <w:p w14:paraId="4CCABF4A" w14:textId="77777777" w:rsidR="00ED7375" w:rsidRDefault="00000000">
            <w:r>
              <w:t>0</w:t>
            </w:r>
          </w:p>
        </w:tc>
        <w:tc>
          <w:tcPr>
            <w:tcW w:w="6528" w:type="dxa"/>
          </w:tcPr>
          <w:p w14:paraId="191957C5" w14:textId="77777777" w:rsidR="00ED7375" w:rsidRDefault="00000000">
            <w:r>
              <w:t>Using someone’s child for money and sacrifice that’s heart breaking .Money is for sure the Ruth of all evilness.</w:t>
            </w:r>
          </w:p>
        </w:tc>
      </w:tr>
      <w:tr w:rsidR="00ED7375" w14:paraId="0A84E02C" w14:textId="77777777" w:rsidTr="001E6984">
        <w:tc>
          <w:tcPr>
            <w:tcW w:w="1199" w:type="dxa"/>
          </w:tcPr>
          <w:p w14:paraId="1468343A" w14:textId="77777777" w:rsidR="00ED7375" w:rsidRDefault="00000000">
            <w:r>
              <w:t>1195</w:t>
            </w:r>
          </w:p>
        </w:tc>
        <w:tc>
          <w:tcPr>
            <w:tcW w:w="941" w:type="dxa"/>
          </w:tcPr>
          <w:p w14:paraId="7CA8513C" w14:textId="77777777" w:rsidR="00ED7375" w:rsidRDefault="00000000">
            <w:r>
              <w:t>@Highland_Moo</w:t>
            </w:r>
          </w:p>
        </w:tc>
        <w:tc>
          <w:tcPr>
            <w:tcW w:w="403" w:type="dxa"/>
          </w:tcPr>
          <w:p w14:paraId="60416587" w14:textId="77777777" w:rsidR="00ED7375" w:rsidRDefault="00000000">
            <w:r>
              <w:t>2021-09-21 20:36:07</w:t>
            </w:r>
          </w:p>
        </w:tc>
        <w:tc>
          <w:tcPr>
            <w:tcW w:w="316" w:type="dxa"/>
          </w:tcPr>
          <w:p w14:paraId="47E0DA43" w14:textId="77777777" w:rsidR="00ED7375" w:rsidRDefault="00000000">
            <w:r>
              <w:t>0</w:t>
            </w:r>
          </w:p>
        </w:tc>
        <w:tc>
          <w:tcPr>
            <w:tcW w:w="354" w:type="dxa"/>
          </w:tcPr>
          <w:p w14:paraId="18221D99" w14:textId="77777777" w:rsidR="00ED7375" w:rsidRDefault="00000000">
            <w:r>
              <w:t>0</w:t>
            </w:r>
          </w:p>
        </w:tc>
        <w:tc>
          <w:tcPr>
            <w:tcW w:w="6528" w:type="dxa"/>
          </w:tcPr>
          <w:p w14:paraId="6FD64794" w14:textId="77777777" w:rsidR="00ED7375" w:rsidRDefault="00000000">
            <w:r>
              <w:t>Hard to believe it’s 2021 when you see the state of Africa.</w:t>
            </w:r>
          </w:p>
        </w:tc>
      </w:tr>
      <w:tr w:rsidR="00ED7375" w14:paraId="666899D6" w14:textId="77777777" w:rsidTr="001E6984">
        <w:tc>
          <w:tcPr>
            <w:tcW w:w="1199" w:type="dxa"/>
          </w:tcPr>
          <w:p w14:paraId="26989E93" w14:textId="77777777" w:rsidR="00ED7375" w:rsidRDefault="00000000">
            <w:r>
              <w:t>1196</w:t>
            </w:r>
          </w:p>
        </w:tc>
        <w:tc>
          <w:tcPr>
            <w:tcW w:w="941" w:type="dxa"/>
          </w:tcPr>
          <w:p w14:paraId="480835C8" w14:textId="77777777" w:rsidR="00ED7375" w:rsidRDefault="00000000">
            <w:r>
              <w:t>@GirlsRuleTheWorld2023</w:t>
            </w:r>
          </w:p>
        </w:tc>
        <w:tc>
          <w:tcPr>
            <w:tcW w:w="403" w:type="dxa"/>
          </w:tcPr>
          <w:p w14:paraId="7E042553" w14:textId="77777777" w:rsidR="00ED7375" w:rsidRDefault="00000000">
            <w:r>
              <w:t>2021-09-20 04:46:01</w:t>
            </w:r>
          </w:p>
        </w:tc>
        <w:tc>
          <w:tcPr>
            <w:tcW w:w="316" w:type="dxa"/>
          </w:tcPr>
          <w:p w14:paraId="0018E209" w14:textId="77777777" w:rsidR="00ED7375" w:rsidRDefault="00000000">
            <w:r>
              <w:t>0</w:t>
            </w:r>
          </w:p>
        </w:tc>
        <w:tc>
          <w:tcPr>
            <w:tcW w:w="354" w:type="dxa"/>
          </w:tcPr>
          <w:p w14:paraId="55A41091" w14:textId="77777777" w:rsidR="00ED7375" w:rsidRDefault="00000000">
            <w:r>
              <w:t>0</w:t>
            </w:r>
          </w:p>
        </w:tc>
        <w:tc>
          <w:tcPr>
            <w:tcW w:w="6528" w:type="dxa"/>
          </w:tcPr>
          <w:p w14:paraId="121C6558" w14:textId="77777777" w:rsidR="00ED7375" w:rsidRDefault="00000000">
            <w:r>
              <w:t>A hotel needs built to house Moms with their children and get them off the street. Why hasn’t anyone created a Go Fund Me?</w:t>
            </w:r>
          </w:p>
        </w:tc>
      </w:tr>
      <w:tr w:rsidR="00ED7375" w14:paraId="1DBC2B39" w14:textId="77777777" w:rsidTr="001E6984">
        <w:tc>
          <w:tcPr>
            <w:tcW w:w="1199" w:type="dxa"/>
          </w:tcPr>
          <w:p w14:paraId="55E2A1C6" w14:textId="77777777" w:rsidR="00ED7375" w:rsidRDefault="00000000">
            <w:r>
              <w:t>1197</w:t>
            </w:r>
          </w:p>
        </w:tc>
        <w:tc>
          <w:tcPr>
            <w:tcW w:w="941" w:type="dxa"/>
          </w:tcPr>
          <w:p w14:paraId="72650C82" w14:textId="77777777" w:rsidR="00ED7375" w:rsidRDefault="00000000">
            <w:r>
              <w:t>@mkay831</w:t>
            </w:r>
          </w:p>
        </w:tc>
        <w:tc>
          <w:tcPr>
            <w:tcW w:w="403" w:type="dxa"/>
          </w:tcPr>
          <w:p w14:paraId="299DC06D" w14:textId="77777777" w:rsidR="00ED7375" w:rsidRDefault="00000000">
            <w:r>
              <w:t>2021-09-19 13:00:12</w:t>
            </w:r>
          </w:p>
        </w:tc>
        <w:tc>
          <w:tcPr>
            <w:tcW w:w="316" w:type="dxa"/>
          </w:tcPr>
          <w:p w14:paraId="23EBF056" w14:textId="77777777" w:rsidR="00ED7375" w:rsidRDefault="00000000">
            <w:r>
              <w:t>1</w:t>
            </w:r>
          </w:p>
        </w:tc>
        <w:tc>
          <w:tcPr>
            <w:tcW w:w="354" w:type="dxa"/>
          </w:tcPr>
          <w:p w14:paraId="2D6FEBCF" w14:textId="77777777" w:rsidR="00ED7375" w:rsidRDefault="00000000">
            <w:r>
              <w:t>0</w:t>
            </w:r>
          </w:p>
        </w:tc>
        <w:tc>
          <w:tcPr>
            <w:tcW w:w="6528" w:type="dxa"/>
          </w:tcPr>
          <w:p w14:paraId="39B63280" w14:textId="77777777" w:rsidR="00ED7375" w:rsidRDefault="00000000">
            <w:r>
              <w:t>These kids are so cute I feel so bad that these kids could be taken and some kids that have been taken were born the same time I was it’s so crazy and scary how the mothers or fathers feel. I hope that these kids that hav been taken are ok and happy in a new family yet, I hope they find their real parents</w:t>
            </w:r>
          </w:p>
        </w:tc>
      </w:tr>
      <w:tr w:rsidR="00ED7375" w14:paraId="20E44C0D" w14:textId="77777777" w:rsidTr="001E6984">
        <w:tc>
          <w:tcPr>
            <w:tcW w:w="1199" w:type="dxa"/>
          </w:tcPr>
          <w:p w14:paraId="56D2F190" w14:textId="77777777" w:rsidR="00ED7375" w:rsidRDefault="00000000">
            <w:r>
              <w:t>1198</w:t>
            </w:r>
          </w:p>
        </w:tc>
        <w:tc>
          <w:tcPr>
            <w:tcW w:w="941" w:type="dxa"/>
          </w:tcPr>
          <w:p w14:paraId="758A0291" w14:textId="77777777" w:rsidR="00ED7375" w:rsidRDefault="00000000">
            <w:r>
              <w:t>@maclynn3465</w:t>
            </w:r>
          </w:p>
        </w:tc>
        <w:tc>
          <w:tcPr>
            <w:tcW w:w="403" w:type="dxa"/>
          </w:tcPr>
          <w:p w14:paraId="4A916C09" w14:textId="77777777" w:rsidR="00ED7375" w:rsidRDefault="00000000">
            <w:r>
              <w:t>2021-09-18 08:24:13</w:t>
            </w:r>
          </w:p>
        </w:tc>
        <w:tc>
          <w:tcPr>
            <w:tcW w:w="316" w:type="dxa"/>
          </w:tcPr>
          <w:p w14:paraId="47EA7CBF" w14:textId="77777777" w:rsidR="00ED7375" w:rsidRDefault="00000000">
            <w:r>
              <w:t>2</w:t>
            </w:r>
          </w:p>
        </w:tc>
        <w:tc>
          <w:tcPr>
            <w:tcW w:w="354" w:type="dxa"/>
          </w:tcPr>
          <w:p w14:paraId="09C07F4F" w14:textId="77777777" w:rsidR="00ED7375" w:rsidRDefault="00000000">
            <w:r>
              <w:t>0</w:t>
            </w:r>
          </w:p>
        </w:tc>
        <w:tc>
          <w:tcPr>
            <w:tcW w:w="6528" w:type="dxa"/>
          </w:tcPr>
          <w:p w14:paraId="38E0BDF6" w14:textId="77777777" w:rsidR="00ED7375" w:rsidRDefault="00000000">
            <w:r>
              <w:t>We give credit to journalists who have done a great work to expose the dirty deals, it's upon our governments to act.</w:t>
            </w:r>
          </w:p>
        </w:tc>
      </w:tr>
      <w:tr w:rsidR="00ED7375" w14:paraId="3E66984F" w14:textId="77777777" w:rsidTr="001E6984">
        <w:tc>
          <w:tcPr>
            <w:tcW w:w="1199" w:type="dxa"/>
          </w:tcPr>
          <w:p w14:paraId="714665B6" w14:textId="77777777" w:rsidR="00ED7375" w:rsidRDefault="00000000">
            <w:r>
              <w:t>1199</w:t>
            </w:r>
          </w:p>
        </w:tc>
        <w:tc>
          <w:tcPr>
            <w:tcW w:w="941" w:type="dxa"/>
          </w:tcPr>
          <w:p w14:paraId="34B8F2E6" w14:textId="77777777" w:rsidR="00ED7375" w:rsidRDefault="00000000">
            <w:r>
              <w:t>@yalarosae</w:t>
            </w:r>
          </w:p>
        </w:tc>
        <w:tc>
          <w:tcPr>
            <w:tcW w:w="403" w:type="dxa"/>
          </w:tcPr>
          <w:p w14:paraId="364B3E18" w14:textId="77777777" w:rsidR="00ED7375" w:rsidRDefault="00000000">
            <w:r>
              <w:t>2021-09-17 20:06:00</w:t>
            </w:r>
          </w:p>
        </w:tc>
        <w:tc>
          <w:tcPr>
            <w:tcW w:w="316" w:type="dxa"/>
          </w:tcPr>
          <w:p w14:paraId="7F99DEB4" w14:textId="77777777" w:rsidR="00ED7375" w:rsidRDefault="00000000">
            <w:r>
              <w:t>99</w:t>
            </w:r>
          </w:p>
        </w:tc>
        <w:tc>
          <w:tcPr>
            <w:tcW w:w="354" w:type="dxa"/>
          </w:tcPr>
          <w:p w14:paraId="4D01A43D" w14:textId="77777777" w:rsidR="00ED7375" w:rsidRDefault="00000000">
            <w:r>
              <w:t>5</w:t>
            </w:r>
          </w:p>
        </w:tc>
        <w:tc>
          <w:tcPr>
            <w:tcW w:w="6528" w:type="dxa"/>
          </w:tcPr>
          <w:p w14:paraId="530693F2" w14:textId="77777777" w:rsidR="00ED7375" w:rsidRDefault="00000000">
            <w:r>
              <w:t>45k shillings is only 408 usd. 408 dollars to buy a whole entire human being. Designer bred dogs cost more than that. I'm disgusted. There is no punishment that should be spared for these people like Anita and others involved, from the bottom to the top. Jail is too good for them.</w:t>
            </w:r>
            <w:r>
              <w:br/>
            </w:r>
            <w:r>
              <w:br/>
              <w:t>Also, funny that the officer was so concerned about Covid and didn't even know something much more nefarious was going on.</w:t>
            </w:r>
          </w:p>
        </w:tc>
      </w:tr>
      <w:tr w:rsidR="00ED7375" w14:paraId="52AE4615" w14:textId="77777777" w:rsidTr="001E6984">
        <w:tc>
          <w:tcPr>
            <w:tcW w:w="1199" w:type="dxa"/>
          </w:tcPr>
          <w:p w14:paraId="00EDF009" w14:textId="77777777" w:rsidR="00ED7375" w:rsidRDefault="00000000">
            <w:r>
              <w:t>1200</w:t>
            </w:r>
          </w:p>
        </w:tc>
        <w:tc>
          <w:tcPr>
            <w:tcW w:w="941" w:type="dxa"/>
          </w:tcPr>
          <w:p w14:paraId="431E3ADF" w14:textId="77777777" w:rsidR="00ED7375" w:rsidRDefault="00000000">
            <w:r>
              <w:t>@tronixfix</w:t>
            </w:r>
          </w:p>
        </w:tc>
        <w:tc>
          <w:tcPr>
            <w:tcW w:w="403" w:type="dxa"/>
          </w:tcPr>
          <w:p w14:paraId="79C5604A" w14:textId="77777777" w:rsidR="00ED7375" w:rsidRDefault="00000000">
            <w:r>
              <w:t>2021-10-09 05:10:00</w:t>
            </w:r>
          </w:p>
        </w:tc>
        <w:tc>
          <w:tcPr>
            <w:tcW w:w="316" w:type="dxa"/>
          </w:tcPr>
          <w:p w14:paraId="240BF60A" w14:textId="77777777" w:rsidR="00ED7375" w:rsidRDefault="00000000">
            <w:r>
              <w:t>1</w:t>
            </w:r>
          </w:p>
        </w:tc>
        <w:tc>
          <w:tcPr>
            <w:tcW w:w="354" w:type="dxa"/>
          </w:tcPr>
          <w:p w14:paraId="79EA9A8C" w14:textId="77777777" w:rsidR="00ED7375" w:rsidRDefault="00ED7375"/>
        </w:tc>
        <w:tc>
          <w:tcPr>
            <w:tcW w:w="6528" w:type="dxa"/>
          </w:tcPr>
          <w:p w14:paraId="3837E08D" w14:textId="77777777" w:rsidR="00ED7375" w:rsidRDefault="00000000">
            <w:r>
              <w:t>If they get cought mob justice will kill them… this is Africa</w:t>
            </w:r>
          </w:p>
        </w:tc>
      </w:tr>
      <w:tr w:rsidR="00ED7375" w14:paraId="63B9815E" w14:textId="77777777" w:rsidTr="001E6984">
        <w:tc>
          <w:tcPr>
            <w:tcW w:w="1199" w:type="dxa"/>
          </w:tcPr>
          <w:p w14:paraId="02C36AB3" w14:textId="77777777" w:rsidR="00ED7375" w:rsidRDefault="00000000">
            <w:r>
              <w:t>1201</w:t>
            </w:r>
          </w:p>
        </w:tc>
        <w:tc>
          <w:tcPr>
            <w:tcW w:w="941" w:type="dxa"/>
          </w:tcPr>
          <w:p w14:paraId="1DE10B0E" w14:textId="77777777" w:rsidR="00ED7375" w:rsidRDefault="00000000">
            <w:r>
              <w:t>@veronmae7990</w:t>
            </w:r>
          </w:p>
        </w:tc>
        <w:tc>
          <w:tcPr>
            <w:tcW w:w="403" w:type="dxa"/>
          </w:tcPr>
          <w:p w14:paraId="5D71CA24" w14:textId="77777777" w:rsidR="00ED7375" w:rsidRDefault="00000000">
            <w:r>
              <w:t>2021-10-14 22:20:54</w:t>
            </w:r>
          </w:p>
        </w:tc>
        <w:tc>
          <w:tcPr>
            <w:tcW w:w="316" w:type="dxa"/>
          </w:tcPr>
          <w:p w14:paraId="71649E71" w14:textId="77777777" w:rsidR="00ED7375" w:rsidRDefault="00000000">
            <w:r>
              <w:t>5</w:t>
            </w:r>
          </w:p>
        </w:tc>
        <w:tc>
          <w:tcPr>
            <w:tcW w:w="354" w:type="dxa"/>
          </w:tcPr>
          <w:p w14:paraId="3C1F4D50" w14:textId="77777777" w:rsidR="00ED7375" w:rsidRDefault="00ED7375"/>
        </w:tc>
        <w:tc>
          <w:tcPr>
            <w:tcW w:w="6528" w:type="dxa"/>
          </w:tcPr>
          <w:p w14:paraId="17E5BE12" w14:textId="77777777" w:rsidR="00ED7375" w:rsidRDefault="00000000">
            <w:r>
              <w:t>My question is this why keep having  these dear children when you can't care for yourself  nor the children???.... something is so very wrong with these people and country 🤔😲</w:t>
            </w:r>
          </w:p>
        </w:tc>
      </w:tr>
      <w:tr w:rsidR="00ED7375" w14:paraId="7A3B1905" w14:textId="77777777" w:rsidTr="001E6984">
        <w:tc>
          <w:tcPr>
            <w:tcW w:w="1199" w:type="dxa"/>
          </w:tcPr>
          <w:p w14:paraId="5EA4E244" w14:textId="77777777" w:rsidR="00ED7375" w:rsidRDefault="00000000">
            <w:r>
              <w:t>1202</w:t>
            </w:r>
          </w:p>
        </w:tc>
        <w:tc>
          <w:tcPr>
            <w:tcW w:w="941" w:type="dxa"/>
          </w:tcPr>
          <w:p w14:paraId="768932DA" w14:textId="77777777" w:rsidR="00ED7375" w:rsidRDefault="00000000">
            <w:r>
              <w:t>@yaaharriott</w:t>
            </w:r>
          </w:p>
        </w:tc>
        <w:tc>
          <w:tcPr>
            <w:tcW w:w="403" w:type="dxa"/>
          </w:tcPr>
          <w:p w14:paraId="0870C178" w14:textId="77777777" w:rsidR="00ED7375" w:rsidRDefault="00000000">
            <w:r>
              <w:t>2021-12-05 21:25:50</w:t>
            </w:r>
          </w:p>
        </w:tc>
        <w:tc>
          <w:tcPr>
            <w:tcW w:w="316" w:type="dxa"/>
          </w:tcPr>
          <w:p w14:paraId="68BADE33" w14:textId="77777777" w:rsidR="00ED7375" w:rsidRDefault="00000000">
            <w:r>
              <w:t>7</w:t>
            </w:r>
          </w:p>
        </w:tc>
        <w:tc>
          <w:tcPr>
            <w:tcW w:w="354" w:type="dxa"/>
          </w:tcPr>
          <w:p w14:paraId="63EB40EA" w14:textId="77777777" w:rsidR="00ED7375" w:rsidRDefault="00ED7375"/>
        </w:tc>
        <w:tc>
          <w:tcPr>
            <w:tcW w:w="6528" w:type="dxa"/>
          </w:tcPr>
          <w:p w14:paraId="53262A8C" w14:textId="77777777" w:rsidR="00ED7375" w:rsidRDefault="00000000">
            <w:r>
              <w:t>@@veronmae7990 Some don't have reliable access to free contraception.</w:t>
            </w:r>
          </w:p>
        </w:tc>
      </w:tr>
      <w:tr w:rsidR="00ED7375" w14:paraId="00967A9E" w14:textId="77777777" w:rsidTr="001E6984">
        <w:tc>
          <w:tcPr>
            <w:tcW w:w="1199" w:type="dxa"/>
          </w:tcPr>
          <w:p w14:paraId="483BBEB1" w14:textId="77777777" w:rsidR="00ED7375" w:rsidRDefault="00000000">
            <w:r>
              <w:t>1203</w:t>
            </w:r>
          </w:p>
        </w:tc>
        <w:tc>
          <w:tcPr>
            <w:tcW w:w="941" w:type="dxa"/>
          </w:tcPr>
          <w:p w14:paraId="370F591A" w14:textId="77777777" w:rsidR="00ED7375" w:rsidRDefault="00000000">
            <w:r>
              <w:t>@reginahumphres9293</w:t>
            </w:r>
          </w:p>
        </w:tc>
        <w:tc>
          <w:tcPr>
            <w:tcW w:w="403" w:type="dxa"/>
          </w:tcPr>
          <w:p w14:paraId="62DA1B40" w14:textId="77777777" w:rsidR="00ED7375" w:rsidRDefault="00000000">
            <w:r>
              <w:t>2022-01-16 03:53:27</w:t>
            </w:r>
          </w:p>
        </w:tc>
        <w:tc>
          <w:tcPr>
            <w:tcW w:w="316" w:type="dxa"/>
          </w:tcPr>
          <w:p w14:paraId="64545A2A" w14:textId="77777777" w:rsidR="00ED7375" w:rsidRDefault="00000000">
            <w:r>
              <w:t>8</w:t>
            </w:r>
          </w:p>
        </w:tc>
        <w:tc>
          <w:tcPr>
            <w:tcW w:w="354" w:type="dxa"/>
          </w:tcPr>
          <w:p w14:paraId="1313D706" w14:textId="77777777" w:rsidR="00ED7375" w:rsidRDefault="00ED7375"/>
        </w:tc>
        <w:tc>
          <w:tcPr>
            <w:tcW w:w="6528" w:type="dxa"/>
          </w:tcPr>
          <w:p w14:paraId="7B2CCBE1" w14:textId="77777777" w:rsidR="00ED7375" w:rsidRDefault="00000000">
            <w:r>
              <w:t>@@tronixfix maybe the news should put Anita's face plastered all over the news so the whole world would know who and what she look like then maybe she could get some Street Justice stop her in her tracks from ever getting another baby</w:t>
            </w:r>
          </w:p>
        </w:tc>
      </w:tr>
      <w:tr w:rsidR="00ED7375" w14:paraId="02E002EE" w14:textId="77777777" w:rsidTr="001E6984">
        <w:tc>
          <w:tcPr>
            <w:tcW w:w="1199" w:type="dxa"/>
          </w:tcPr>
          <w:p w14:paraId="27EAA6E3" w14:textId="77777777" w:rsidR="00ED7375" w:rsidRDefault="00000000">
            <w:r>
              <w:t>1204</w:t>
            </w:r>
          </w:p>
        </w:tc>
        <w:tc>
          <w:tcPr>
            <w:tcW w:w="941" w:type="dxa"/>
          </w:tcPr>
          <w:p w14:paraId="701121BD" w14:textId="77777777" w:rsidR="00ED7375" w:rsidRDefault="00000000">
            <w:r>
              <w:t>@Ms_T_Perfectly_Imperfect</w:t>
            </w:r>
          </w:p>
        </w:tc>
        <w:tc>
          <w:tcPr>
            <w:tcW w:w="403" w:type="dxa"/>
          </w:tcPr>
          <w:p w14:paraId="5C483BBE" w14:textId="77777777" w:rsidR="00ED7375" w:rsidRDefault="00000000">
            <w:r>
              <w:t>2022-07-30 03:33:08</w:t>
            </w:r>
          </w:p>
        </w:tc>
        <w:tc>
          <w:tcPr>
            <w:tcW w:w="316" w:type="dxa"/>
          </w:tcPr>
          <w:p w14:paraId="5A28D5CB" w14:textId="77777777" w:rsidR="00ED7375" w:rsidRDefault="00000000">
            <w:r>
              <w:t>0</w:t>
            </w:r>
          </w:p>
        </w:tc>
        <w:tc>
          <w:tcPr>
            <w:tcW w:w="354" w:type="dxa"/>
          </w:tcPr>
          <w:p w14:paraId="6B9EAA8E" w14:textId="77777777" w:rsidR="00ED7375" w:rsidRDefault="00ED7375"/>
        </w:tc>
        <w:tc>
          <w:tcPr>
            <w:tcW w:w="6528" w:type="dxa"/>
          </w:tcPr>
          <w:p w14:paraId="4101F34F" w14:textId="77777777" w:rsidR="00ED7375" w:rsidRDefault="00000000">
            <w:r>
              <w:t>I feel like the police officer was a distraction. He was tipped off by other corrupt police and then eventually told Anita about the plan.</w:t>
            </w:r>
          </w:p>
        </w:tc>
      </w:tr>
      <w:tr w:rsidR="00ED7375" w14:paraId="16E40453" w14:textId="77777777" w:rsidTr="001E6984">
        <w:tc>
          <w:tcPr>
            <w:tcW w:w="1199" w:type="dxa"/>
          </w:tcPr>
          <w:p w14:paraId="66DD2725" w14:textId="77777777" w:rsidR="00ED7375" w:rsidRDefault="00000000">
            <w:r>
              <w:t>1205</w:t>
            </w:r>
          </w:p>
        </w:tc>
        <w:tc>
          <w:tcPr>
            <w:tcW w:w="941" w:type="dxa"/>
          </w:tcPr>
          <w:p w14:paraId="4D33A99C" w14:textId="77777777" w:rsidR="00ED7375" w:rsidRDefault="00000000">
            <w:r>
              <w:t>@karamelpuddingmakaroni2991</w:t>
            </w:r>
          </w:p>
        </w:tc>
        <w:tc>
          <w:tcPr>
            <w:tcW w:w="403" w:type="dxa"/>
          </w:tcPr>
          <w:p w14:paraId="51FE971E" w14:textId="77777777" w:rsidR="00ED7375" w:rsidRDefault="00000000">
            <w:r>
              <w:t>2021-09-17 19:11:51</w:t>
            </w:r>
          </w:p>
        </w:tc>
        <w:tc>
          <w:tcPr>
            <w:tcW w:w="316" w:type="dxa"/>
          </w:tcPr>
          <w:p w14:paraId="2EF844BF" w14:textId="77777777" w:rsidR="00ED7375" w:rsidRDefault="00000000">
            <w:r>
              <w:t>1</w:t>
            </w:r>
          </w:p>
        </w:tc>
        <w:tc>
          <w:tcPr>
            <w:tcW w:w="354" w:type="dxa"/>
          </w:tcPr>
          <w:p w14:paraId="05722DFB" w14:textId="77777777" w:rsidR="00ED7375" w:rsidRDefault="00000000">
            <w:r>
              <w:t>0</w:t>
            </w:r>
          </w:p>
        </w:tc>
        <w:tc>
          <w:tcPr>
            <w:tcW w:w="6528" w:type="dxa"/>
          </w:tcPr>
          <w:p w14:paraId="085A9A74" w14:textId="77777777" w:rsidR="00ED7375" w:rsidRDefault="00000000">
            <w:r>
              <w:t>Again why isnt this evidence enought to put that guy in hospital behind bars? Why do they need him to talk about it or admit it, when they have shown his crime?</w:t>
            </w:r>
          </w:p>
        </w:tc>
      </w:tr>
      <w:tr w:rsidR="00ED7375" w14:paraId="4F52967E" w14:textId="77777777" w:rsidTr="001E6984">
        <w:tc>
          <w:tcPr>
            <w:tcW w:w="1199" w:type="dxa"/>
          </w:tcPr>
          <w:p w14:paraId="44868FC3" w14:textId="77777777" w:rsidR="00ED7375" w:rsidRDefault="00000000">
            <w:r>
              <w:t>1206</w:t>
            </w:r>
          </w:p>
        </w:tc>
        <w:tc>
          <w:tcPr>
            <w:tcW w:w="941" w:type="dxa"/>
          </w:tcPr>
          <w:p w14:paraId="7945FABC" w14:textId="77777777" w:rsidR="00ED7375" w:rsidRDefault="00000000">
            <w:r>
              <w:t>@shhh...2499</w:t>
            </w:r>
          </w:p>
        </w:tc>
        <w:tc>
          <w:tcPr>
            <w:tcW w:w="403" w:type="dxa"/>
          </w:tcPr>
          <w:p w14:paraId="0CB108C5" w14:textId="77777777" w:rsidR="00ED7375" w:rsidRDefault="00000000">
            <w:r>
              <w:t>2021-09-17 17:37:37</w:t>
            </w:r>
          </w:p>
        </w:tc>
        <w:tc>
          <w:tcPr>
            <w:tcW w:w="316" w:type="dxa"/>
          </w:tcPr>
          <w:p w14:paraId="7EAA1473" w14:textId="77777777" w:rsidR="00ED7375" w:rsidRDefault="00000000">
            <w:r>
              <w:t>1</w:t>
            </w:r>
          </w:p>
        </w:tc>
        <w:tc>
          <w:tcPr>
            <w:tcW w:w="354" w:type="dxa"/>
          </w:tcPr>
          <w:p w14:paraId="5DDF8A65" w14:textId="77777777" w:rsidR="00ED7375" w:rsidRDefault="00000000">
            <w:r>
              <w:t>0</w:t>
            </w:r>
          </w:p>
        </w:tc>
        <w:tc>
          <w:tcPr>
            <w:tcW w:w="6528" w:type="dxa"/>
          </w:tcPr>
          <w:p w14:paraId="63CD2007" w14:textId="77777777" w:rsidR="00ED7375" w:rsidRDefault="00000000">
            <w:r>
              <w:t>imagine stealing somebody else's CHILDD?!! this world is sick and CREUL  😓</w:t>
            </w:r>
          </w:p>
        </w:tc>
      </w:tr>
      <w:tr w:rsidR="00ED7375" w14:paraId="1CE47FD9" w14:textId="77777777" w:rsidTr="001E6984">
        <w:tc>
          <w:tcPr>
            <w:tcW w:w="1199" w:type="dxa"/>
          </w:tcPr>
          <w:p w14:paraId="2E643378" w14:textId="77777777" w:rsidR="00ED7375" w:rsidRDefault="00000000">
            <w:r>
              <w:t>1207</w:t>
            </w:r>
          </w:p>
        </w:tc>
        <w:tc>
          <w:tcPr>
            <w:tcW w:w="941" w:type="dxa"/>
          </w:tcPr>
          <w:p w14:paraId="55175850" w14:textId="77777777" w:rsidR="00ED7375" w:rsidRDefault="00000000">
            <w:r>
              <w:t>@NailBedzNSereneDreamz</w:t>
            </w:r>
          </w:p>
        </w:tc>
        <w:tc>
          <w:tcPr>
            <w:tcW w:w="403" w:type="dxa"/>
          </w:tcPr>
          <w:p w14:paraId="7BA3C71B" w14:textId="77777777" w:rsidR="00ED7375" w:rsidRDefault="00000000">
            <w:r>
              <w:t>2021-09-16 16:43:02</w:t>
            </w:r>
          </w:p>
        </w:tc>
        <w:tc>
          <w:tcPr>
            <w:tcW w:w="316" w:type="dxa"/>
          </w:tcPr>
          <w:p w14:paraId="551A530A" w14:textId="77777777" w:rsidR="00ED7375" w:rsidRDefault="00000000">
            <w:r>
              <w:t>1</w:t>
            </w:r>
          </w:p>
        </w:tc>
        <w:tc>
          <w:tcPr>
            <w:tcW w:w="354" w:type="dxa"/>
          </w:tcPr>
          <w:p w14:paraId="6DF086C3" w14:textId="77777777" w:rsidR="00ED7375" w:rsidRDefault="00000000">
            <w:r>
              <w:t>0</w:t>
            </w:r>
          </w:p>
        </w:tc>
        <w:tc>
          <w:tcPr>
            <w:tcW w:w="6528" w:type="dxa"/>
          </w:tcPr>
          <w:p w14:paraId="3F6EE8C4" w14:textId="77777777" w:rsidR="00ED7375" w:rsidRDefault="00000000">
            <w:r>
              <w:t>Why is are they not in jail!!!??????!!???</w:t>
            </w:r>
          </w:p>
        </w:tc>
      </w:tr>
      <w:tr w:rsidR="00ED7375" w14:paraId="540C1947" w14:textId="77777777" w:rsidTr="001E6984">
        <w:tc>
          <w:tcPr>
            <w:tcW w:w="1199" w:type="dxa"/>
          </w:tcPr>
          <w:p w14:paraId="050956BE" w14:textId="77777777" w:rsidR="00ED7375" w:rsidRDefault="00000000">
            <w:r>
              <w:t>1208</w:t>
            </w:r>
          </w:p>
        </w:tc>
        <w:tc>
          <w:tcPr>
            <w:tcW w:w="941" w:type="dxa"/>
          </w:tcPr>
          <w:p w14:paraId="52515F42" w14:textId="77777777" w:rsidR="00ED7375" w:rsidRDefault="00000000">
            <w:r>
              <w:t>@elerike</w:t>
            </w:r>
          </w:p>
        </w:tc>
        <w:tc>
          <w:tcPr>
            <w:tcW w:w="403" w:type="dxa"/>
          </w:tcPr>
          <w:p w14:paraId="16C05593" w14:textId="77777777" w:rsidR="00ED7375" w:rsidRDefault="00000000">
            <w:r>
              <w:t>2021-09-16 15:38:00</w:t>
            </w:r>
          </w:p>
        </w:tc>
        <w:tc>
          <w:tcPr>
            <w:tcW w:w="316" w:type="dxa"/>
          </w:tcPr>
          <w:p w14:paraId="6B9F9FC6" w14:textId="77777777" w:rsidR="00ED7375" w:rsidRDefault="00000000">
            <w:r>
              <w:t>0</w:t>
            </w:r>
          </w:p>
        </w:tc>
        <w:tc>
          <w:tcPr>
            <w:tcW w:w="354" w:type="dxa"/>
          </w:tcPr>
          <w:p w14:paraId="65C151AF" w14:textId="77777777" w:rsidR="00ED7375" w:rsidRDefault="00000000">
            <w:r>
              <w:t>0</w:t>
            </w:r>
          </w:p>
        </w:tc>
        <w:tc>
          <w:tcPr>
            <w:tcW w:w="6528" w:type="dxa"/>
          </w:tcPr>
          <w:p w14:paraId="44679000" w14:textId="77777777" w:rsidR="00ED7375" w:rsidRDefault="00000000">
            <w:r>
              <w:t>You should contact to the Police instead of contacting the criminals who just shrugged the allegations off</w:t>
            </w:r>
          </w:p>
        </w:tc>
      </w:tr>
      <w:tr w:rsidR="00ED7375" w14:paraId="0DD0AD0A" w14:textId="77777777" w:rsidTr="001E6984">
        <w:tc>
          <w:tcPr>
            <w:tcW w:w="1199" w:type="dxa"/>
          </w:tcPr>
          <w:p w14:paraId="6F32AB5B" w14:textId="77777777" w:rsidR="00ED7375" w:rsidRDefault="00000000">
            <w:r>
              <w:t>1209</w:t>
            </w:r>
          </w:p>
        </w:tc>
        <w:tc>
          <w:tcPr>
            <w:tcW w:w="941" w:type="dxa"/>
          </w:tcPr>
          <w:p w14:paraId="05E4B7DA" w14:textId="77777777" w:rsidR="00ED7375" w:rsidRDefault="00000000">
            <w:r>
              <w:t>@saveournsrey2018</w:t>
            </w:r>
          </w:p>
        </w:tc>
        <w:tc>
          <w:tcPr>
            <w:tcW w:w="403" w:type="dxa"/>
          </w:tcPr>
          <w:p w14:paraId="326DC7FD" w14:textId="77777777" w:rsidR="00ED7375" w:rsidRDefault="00000000">
            <w:r>
              <w:t>2021-09-15 21:44:06</w:t>
            </w:r>
          </w:p>
        </w:tc>
        <w:tc>
          <w:tcPr>
            <w:tcW w:w="316" w:type="dxa"/>
          </w:tcPr>
          <w:p w14:paraId="389E0BAE" w14:textId="77777777" w:rsidR="00ED7375" w:rsidRDefault="00000000">
            <w:r>
              <w:t>0</w:t>
            </w:r>
          </w:p>
        </w:tc>
        <w:tc>
          <w:tcPr>
            <w:tcW w:w="354" w:type="dxa"/>
          </w:tcPr>
          <w:p w14:paraId="2232D2BA" w14:textId="77777777" w:rsidR="00ED7375" w:rsidRDefault="00000000">
            <w:r>
              <w:t>0</w:t>
            </w:r>
          </w:p>
        </w:tc>
        <w:tc>
          <w:tcPr>
            <w:tcW w:w="6528" w:type="dxa"/>
          </w:tcPr>
          <w:p w14:paraId="12CAEC1C" w14:textId="77777777" w:rsidR="00ED7375" w:rsidRDefault="00000000">
            <w:r>
              <w:t>They got all this recording of Anita and the baby… all the evidences of the deal ..yet they let her go.</w:t>
            </w:r>
          </w:p>
        </w:tc>
      </w:tr>
      <w:tr w:rsidR="00ED7375" w14:paraId="583E5655" w14:textId="77777777" w:rsidTr="001E6984">
        <w:tc>
          <w:tcPr>
            <w:tcW w:w="1199" w:type="dxa"/>
          </w:tcPr>
          <w:p w14:paraId="198B1B52" w14:textId="77777777" w:rsidR="00ED7375" w:rsidRDefault="00000000">
            <w:r>
              <w:t>1210</w:t>
            </w:r>
          </w:p>
        </w:tc>
        <w:tc>
          <w:tcPr>
            <w:tcW w:w="941" w:type="dxa"/>
          </w:tcPr>
          <w:p w14:paraId="08A3E598" w14:textId="77777777" w:rsidR="00ED7375" w:rsidRDefault="00000000">
            <w:r>
              <w:t>@tiffany8560</w:t>
            </w:r>
          </w:p>
        </w:tc>
        <w:tc>
          <w:tcPr>
            <w:tcW w:w="403" w:type="dxa"/>
          </w:tcPr>
          <w:p w14:paraId="12ABB2AA" w14:textId="77777777" w:rsidR="00ED7375" w:rsidRDefault="00000000">
            <w:r>
              <w:t>2021-09-15 01:13:04</w:t>
            </w:r>
          </w:p>
        </w:tc>
        <w:tc>
          <w:tcPr>
            <w:tcW w:w="316" w:type="dxa"/>
          </w:tcPr>
          <w:p w14:paraId="5FF1F14F" w14:textId="77777777" w:rsidR="00ED7375" w:rsidRDefault="00000000">
            <w:r>
              <w:t>5</w:t>
            </w:r>
          </w:p>
        </w:tc>
        <w:tc>
          <w:tcPr>
            <w:tcW w:w="354" w:type="dxa"/>
          </w:tcPr>
          <w:p w14:paraId="5FC33D76" w14:textId="77777777" w:rsidR="00ED7375" w:rsidRDefault="00000000">
            <w:r>
              <w:t>0</w:t>
            </w:r>
          </w:p>
        </w:tc>
        <w:tc>
          <w:tcPr>
            <w:tcW w:w="6528" w:type="dxa"/>
          </w:tcPr>
          <w:p w14:paraId="6019C8EF" w14:textId="77777777" w:rsidR="00ED7375" w:rsidRDefault="00000000">
            <w:r>
              <w:t>I had no idea this was a huge thing happening there. How can I help? I am 34 weeks pregnant with my 3rd boy and I couldn't imagine. To these mothers suffering I am sorry we see you we are with you. This has to stop</w:t>
            </w:r>
          </w:p>
        </w:tc>
      </w:tr>
      <w:tr w:rsidR="00ED7375" w14:paraId="3F8F8495" w14:textId="77777777" w:rsidTr="001E6984">
        <w:tc>
          <w:tcPr>
            <w:tcW w:w="1199" w:type="dxa"/>
          </w:tcPr>
          <w:p w14:paraId="6A82EF17" w14:textId="77777777" w:rsidR="00ED7375" w:rsidRDefault="00000000">
            <w:r>
              <w:t>1211</w:t>
            </w:r>
          </w:p>
        </w:tc>
        <w:tc>
          <w:tcPr>
            <w:tcW w:w="941" w:type="dxa"/>
          </w:tcPr>
          <w:p w14:paraId="3C1B3AFE" w14:textId="77777777" w:rsidR="00ED7375" w:rsidRDefault="00000000">
            <w:r>
              <w:t>@saggiteightyfour8367</w:t>
            </w:r>
          </w:p>
        </w:tc>
        <w:tc>
          <w:tcPr>
            <w:tcW w:w="403" w:type="dxa"/>
          </w:tcPr>
          <w:p w14:paraId="7BB302DA" w14:textId="77777777" w:rsidR="00ED7375" w:rsidRDefault="00000000">
            <w:r>
              <w:t>2021-09-13 17:55:55</w:t>
            </w:r>
          </w:p>
        </w:tc>
        <w:tc>
          <w:tcPr>
            <w:tcW w:w="316" w:type="dxa"/>
          </w:tcPr>
          <w:p w14:paraId="1D816A92" w14:textId="77777777" w:rsidR="00ED7375" w:rsidRDefault="00000000">
            <w:r>
              <w:t>0</w:t>
            </w:r>
          </w:p>
        </w:tc>
        <w:tc>
          <w:tcPr>
            <w:tcW w:w="354" w:type="dxa"/>
          </w:tcPr>
          <w:p w14:paraId="08E222CF" w14:textId="77777777" w:rsidR="00ED7375" w:rsidRDefault="00000000">
            <w:r>
              <w:t>0</w:t>
            </w:r>
          </w:p>
        </w:tc>
        <w:tc>
          <w:tcPr>
            <w:tcW w:w="6528" w:type="dxa"/>
          </w:tcPr>
          <w:p w14:paraId="665E026A" w14:textId="77777777" w:rsidR="00ED7375" w:rsidRDefault="00000000">
            <w:r>
              <w:t>Just because Anita is a stoner does not mean she is a professional babystealer. She knew cops were involved and made a quick getaway. Functional addict.</w:t>
            </w:r>
            <w:r>
              <w:br/>
            </w:r>
            <w:r>
              <w:br/>
              <w:t>And nice earrings worn by the main interviewer.</w:t>
            </w:r>
          </w:p>
        </w:tc>
      </w:tr>
      <w:tr w:rsidR="00ED7375" w14:paraId="00006857" w14:textId="77777777" w:rsidTr="001E6984">
        <w:tc>
          <w:tcPr>
            <w:tcW w:w="1199" w:type="dxa"/>
          </w:tcPr>
          <w:p w14:paraId="7FDE2D6E" w14:textId="77777777" w:rsidR="00ED7375" w:rsidRDefault="00000000">
            <w:r>
              <w:t>1212</w:t>
            </w:r>
          </w:p>
        </w:tc>
        <w:tc>
          <w:tcPr>
            <w:tcW w:w="941" w:type="dxa"/>
          </w:tcPr>
          <w:p w14:paraId="0981C4FB" w14:textId="77777777" w:rsidR="00ED7375" w:rsidRDefault="00000000">
            <w:r>
              <w:t>@valu1827</w:t>
            </w:r>
          </w:p>
        </w:tc>
        <w:tc>
          <w:tcPr>
            <w:tcW w:w="403" w:type="dxa"/>
          </w:tcPr>
          <w:p w14:paraId="526E99F0" w14:textId="77777777" w:rsidR="00ED7375" w:rsidRDefault="00000000">
            <w:r>
              <w:t>2021-09-13 03:51:38</w:t>
            </w:r>
          </w:p>
        </w:tc>
        <w:tc>
          <w:tcPr>
            <w:tcW w:w="316" w:type="dxa"/>
          </w:tcPr>
          <w:p w14:paraId="78147456" w14:textId="77777777" w:rsidR="00ED7375" w:rsidRDefault="00000000">
            <w:r>
              <w:t>0</w:t>
            </w:r>
          </w:p>
        </w:tc>
        <w:tc>
          <w:tcPr>
            <w:tcW w:w="354" w:type="dxa"/>
          </w:tcPr>
          <w:p w14:paraId="43BFF384" w14:textId="77777777" w:rsidR="00ED7375" w:rsidRDefault="00000000">
            <w:r>
              <w:t>0</w:t>
            </w:r>
          </w:p>
        </w:tc>
        <w:tc>
          <w:tcPr>
            <w:tcW w:w="6528" w:type="dxa"/>
          </w:tcPr>
          <w:p w14:paraId="35EDD490" w14:textId="77777777" w:rsidR="00ED7375" w:rsidRDefault="00000000">
            <w:r>
              <w:t>I hope they took all this evidence to the police.</w:t>
            </w:r>
          </w:p>
        </w:tc>
      </w:tr>
      <w:tr w:rsidR="00ED7375" w14:paraId="2A4BC272" w14:textId="77777777" w:rsidTr="001E6984">
        <w:tc>
          <w:tcPr>
            <w:tcW w:w="1199" w:type="dxa"/>
          </w:tcPr>
          <w:p w14:paraId="2AAF84C8" w14:textId="77777777" w:rsidR="00ED7375" w:rsidRDefault="00000000">
            <w:r>
              <w:t>1213</w:t>
            </w:r>
          </w:p>
        </w:tc>
        <w:tc>
          <w:tcPr>
            <w:tcW w:w="941" w:type="dxa"/>
          </w:tcPr>
          <w:p w14:paraId="2A85C8D2" w14:textId="77777777" w:rsidR="00ED7375" w:rsidRDefault="00000000">
            <w:r>
              <w:t>@rechoice9010</w:t>
            </w:r>
          </w:p>
        </w:tc>
        <w:tc>
          <w:tcPr>
            <w:tcW w:w="403" w:type="dxa"/>
          </w:tcPr>
          <w:p w14:paraId="6975F196" w14:textId="77777777" w:rsidR="00ED7375" w:rsidRDefault="00000000">
            <w:r>
              <w:t>2021-09-13 01:29:53</w:t>
            </w:r>
          </w:p>
        </w:tc>
        <w:tc>
          <w:tcPr>
            <w:tcW w:w="316" w:type="dxa"/>
          </w:tcPr>
          <w:p w14:paraId="6CC1E467" w14:textId="77777777" w:rsidR="00ED7375" w:rsidRDefault="00000000">
            <w:r>
              <w:t>0</w:t>
            </w:r>
          </w:p>
        </w:tc>
        <w:tc>
          <w:tcPr>
            <w:tcW w:w="354" w:type="dxa"/>
          </w:tcPr>
          <w:p w14:paraId="6564263F" w14:textId="77777777" w:rsidR="00ED7375" w:rsidRDefault="00000000">
            <w:r>
              <w:t>0</w:t>
            </w:r>
          </w:p>
        </w:tc>
        <w:tc>
          <w:tcPr>
            <w:tcW w:w="6528" w:type="dxa"/>
          </w:tcPr>
          <w:p w14:paraId="4E1C2F34" w14:textId="77777777" w:rsidR="00ED7375" w:rsidRDefault="00000000">
            <w:r>
              <w:t>Could have least disguised the informants voice.</w:t>
            </w:r>
          </w:p>
        </w:tc>
      </w:tr>
      <w:tr w:rsidR="00ED7375" w14:paraId="6E1A8CBF" w14:textId="77777777" w:rsidTr="001E6984">
        <w:tc>
          <w:tcPr>
            <w:tcW w:w="1199" w:type="dxa"/>
          </w:tcPr>
          <w:p w14:paraId="376F601D" w14:textId="77777777" w:rsidR="00ED7375" w:rsidRDefault="00000000">
            <w:r>
              <w:t>1214</w:t>
            </w:r>
          </w:p>
        </w:tc>
        <w:tc>
          <w:tcPr>
            <w:tcW w:w="941" w:type="dxa"/>
          </w:tcPr>
          <w:p w14:paraId="46C70410" w14:textId="77777777" w:rsidR="00ED7375" w:rsidRDefault="00000000">
            <w:r>
              <w:t>@leadorchard2395</w:t>
            </w:r>
          </w:p>
        </w:tc>
        <w:tc>
          <w:tcPr>
            <w:tcW w:w="403" w:type="dxa"/>
          </w:tcPr>
          <w:p w14:paraId="5BF3B73F" w14:textId="77777777" w:rsidR="00ED7375" w:rsidRDefault="00000000">
            <w:r>
              <w:t>2021-09-11 16:33:37</w:t>
            </w:r>
          </w:p>
        </w:tc>
        <w:tc>
          <w:tcPr>
            <w:tcW w:w="316" w:type="dxa"/>
          </w:tcPr>
          <w:p w14:paraId="2FC9D922" w14:textId="77777777" w:rsidR="00ED7375" w:rsidRDefault="00000000">
            <w:r>
              <w:t>0</w:t>
            </w:r>
          </w:p>
        </w:tc>
        <w:tc>
          <w:tcPr>
            <w:tcW w:w="354" w:type="dxa"/>
          </w:tcPr>
          <w:p w14:paraId="6D9BC0BF" w14:textId="77777777" w:rsidR="00ED7375" w:rsidRDefault="00000000">
            <w:r>
              <w:t>0</w:t>
            </w:r>
          </w:p>
        </w:tc>
        <w:tc>
          <w:tcPr>
            <w:tcW w:w="6528" w:type="dxa"/>
          </w:tcPr>
          <w:p w14:paraId="0B3E3F99" w14:textId="77777777" w:rsidR="00ED7375" w:rsidRDefault="00000000">
            <w:r>
              <w:t>These documentaries are quite fiction. The circumstances may be non fiction but these documentaries are a subscriber/view trend.</w:t>
            </w:r>
          </w:p>
        </w:tc>
      </w:tr>
      <w:tr w:rsidR="00ED7375" w14:paraId="13448488" w14:textId="77777777" w:rsidTr="001E6984">
        <w:tc>
          <w:tcPr>
            <w:tcW w:w="1199" w:type="dxa"/>
          </w:tcPr>
          <w:p w14:paraId="0B96761F" w14:textId="77777777" w:rsidR="00ED7375" w:rsidRDefault="00000000">
            <w:r>
              <w:t>1215</w:t>
            </w:r>
          </w:p>
        </w:tc>
        <w:tc>
          <w:tcPr>
            <w:tcW w:w="941" w:type="dxa"/>
          </w:tcPr>
          <w:p w14:paraId="263E4B1F" w14:textId="77777777" w:rsidR="00ED7375" w:rsidRDefault="00000000">
            <w:r>
              <w:t>@BrendaSwagg</w:t>
            </w:r>
          </w:p>
        </w:tc>
        <w:tc>
          <w:tcPr>
            <w:tcW w:w="403" w:type="dxa"/>
          </w:tcPr>
          <w:p w14:paraId="3ED49F28" w14:textId="77777777" w:rsidR="00ED7375" w:rsidRDefault="00000000">
            <w:r>
              <w:t>2021-09-11 06:15:02</w:t>
            </w:r>
          </w:p>
        </w:tc>
        <w:tc>
          <w:tcPr>
            <w:tcW w:w="316" w:type="dxa"/>
          </w:tcPr>
          <w:p w14:paraId="7DEA9286" w14:textId="77777777" w:rsidR="00ED7375" w:rsidRDefault="00000000">
            <w:r>
              <w:t>0</w:t>
            </w:r>
          </w:p>
        </w:tc>
        <w:tc>
          <w:tcPr>
            <w:tcW w:w="354" w:type="dxa"/>
          </w:tcPr>
          <w:p w14:paraId="2B042C72" w14:textId="77777777" w:rsidR="00ED7375" w:rsidRDefault="00000000">
            <w:r>
              <w:t>0</w:t>
            </w:r>
          </w:p>
        </w:tc>
        <w:tc>
          <w:tcPr>
            <w:tcW w:w="6528" w:type="dxa"/>
          </w:tcPr>
          <w:p w14:paraId="5A29DE5D" w14:textId="77777777" w:rsidR="00ED7375" w:rsidRDefault="00000000">
            <w:r>
              <w:t>Omg that poor woman crying about her child being stolen while she slept fuck that got me i hope that child is alive and living a fine life even though he should have not been taken away</w:t>
            </w:r>
          </w:p>
        </w:tc>
      </w:tr>
      <w:tr w:rsidR="00ED7375" w14:paraId="4B152B14" w14:textId="77777777" w:rsidTr="001E6984">
        <w:tc>
          <w:tcPr>
            <w:tcW w:w="1199" w:type="dxa"/>
          </w:tcPr>
          <w:p w14:paraId="469D1AB7" w14:textId="77777777" w:rsidR="00ED7375" w:rsidRDefault="00000000">
            <w:r>
              <w:t>1216</w:t>
            </w:r>
          </w:p>
        </w:tc>
        <w:tc>
          <w:tcPr>
            <w:tcW w:w="941" w:type="dxa"/>
          </w:tcPr>
          <w:p w14:paraId="1416B8FF" w14:textId="77777777" w:rsidR="00ED7375" w:rsidRDefault="00000000">
            <w:r>
              <w:t>@destineeclow4533</w:t>
            </w:r>
          </w:p>
        </w:tc>
        <w:tc>
          <w:tcPr>
            <w:tcW w:w="403" w:type="dxa"/>
          </w:tcPr>
          <w:p w14:paraId="46C3D24C" w14:textId="77777777" w:rsidR="00ED7375" w:rsidRDefault="00000000">
            <w:r>
              <w:t>2021-09-11 04:24:58</w:t>
            </w:r>
          </w:p>
        </w:tc>
        <w:tc>
          <w:tcPr>
            <w:tcW w:w="316" w:type="dxa"/>
          </w:tcPr>
          <w:p w14:paraId="61678845" w14:textId="77777777" w:rsidR="00ED7375" w:rsidRDefault="00000000">
            <w:r>
              <w:t>0</w:t>
            </w:r>
          </w:p>
        </w:tc>
        <w:tc>
          <w:tcPr>
            <w:tcW w:w="354" w:type="dxa"/>
          </w:tcPr>
          <w:p w14:paraId="5BE3B706" w14:textId="77777777" w:rsidR="00ED7375" w:rsidRDefault="00000000">
            <w:r>
              <w:t>0</w:t>
            </w:r>
          </w:p>
        </w:tc>
        <w:tc>
          <w:tcPr>
            <w:tcW w:w="6528" w:type="dxa"/>
          </w:tcPr>
          <w:p w14:paraId="49F159F7" w14:textId="77777777" w:rsidR="00ED7375" w:rsidRDefault="00000000">
            <w:r>
              <w:t>I don’t understand you guys really confronted him???????? And not had</w:t>
            </w:r>
            <w:r>
              <w:br/>
              <w:t>The cops arrest this man??????? Like I don’t get this so confronting him was good enough for you instead of you having it on camera him getting arrested???? This is part of the problem. You rather record you confronting him but not getting this man put to justice….this is beyond sick I’m sorry it’s just sick</w:t>
            </w:r>
          </w:p>
        </w:tc>
      </w:tr>
      <w:tr w:rsidR="00ED7375" w14:paraId="6628D512" w14:textId="77777777" w:rsidTr="001E6984">
        <w:tc>
          <w:tcPr>
            <w:tcW w:w="1199" w:type="dxa"/>
          </w:tcPr>
          <w:p w14:paraId="062269A6" w14:textId="77777777" w:rsidR="00ED7375" w:rsidRDefault="00000000">
            <w:r>
              <w:t>1217</w:t>
            </w:r>
          </w:p>
        </w:tc>
        <w:tc>
          <w:tcPr>
            <w:tcW w:w="941" w:type="dxa"/>
          </w:tcPr>
          <w:p w14:paraId="713BAE70" w14:textId="77777777" w:rsidR="00ED7375" w:rsidRDefault="00000000">
            <w:r>
              <w:t>@destineeclow4533</w:t>
            </w:r>
          </w:p>
        </w:tc>
        <w:tc>
          <w:tcPr>
            <w:tcW w:w="403" w:type="dxa"/>
          </w:tcPr>
          <w:p w14:paraId="199FF42D" w14:textId="77777777" w:rsidR="00ED7375" w:rsidRDefault="00000000">
            <w:r>
              <w:t>2021-09-11 04:09:24</w:t>
            </w:r>
          </w:p>
        </w:tc>
        <w:tc>
          <w:tcPr>
            <w:tcW w:w="316" w:type="dxa"/>
          </w:tcPr>
          <w:p w14:paraId="286734FF" w14:textId="77777777" w:rsidR="00ED7375" w:rsidRDefault="00000000">
            <w:r>
              <w:t>0</w:t>
            </w:r>
          </w:p>
        </w:tc>
        <w:tc>
          <w:tcPr>
            <w:tcW w:w="354" w:type="dxa"/>
          </w:tcPr>
          <w:p w14:paraId="1A68DB87" w14:textId="77777777" w:rsidR="00ED7375" w:rsidRDefault="00000000">
            <w:r>
              <w:t>0</w:t>
            </w:r>
          </w:p>
        </w:tc>
        <w:tc>
          <w:tcPr>
            <w:tcW w:w="6528" w:type="dxa"/>
          </w:tcPr>
          <w:p w14:paraId="43BA890F" w14:textId="77777777" w:rsidR="00ED7375" w:rsidRDefault="00000000">
            <w:r>
              <w:t>So after all this evidence they don’t go after or arrest the women or this man????? Instead you make a documentary instead of taking action why didn’t they have the informant get around the Anita women again to arrest her??? Like I’m just confused, hurt &amp; lost in this documentary I guess it’s great to bring awareness but what I am not okay with is just sitting around with these people who are really in this child trafficking and don’t make any arrest…..speechless</w:t>
            </w:r>
          </w:p>
        </w:tc>
      </w:tr>
      <w:tr w:rsidR="00ED7375" w14:paraId="465B29EF" w14:textId="77777777" w:rsidTr="001E6984">
        <w:tc>
          <w:tcPr>
            <w:tcW w:w="1199" w:type="dxa"/>
          </w:tcPr>
          <w:p w14:paraId="4782FE76" w14:textId="77777777" w:rsidR="00ED7375" w:rsidRDefault="00000000">
            <w:r>
              <w:t>1218</w:t>
            </w:r>
          </w:p>
        </w:tc>
        <w:tc>
          <w:tcPr>
            <w:tcW w:w="941" w:type="dxa"/>
          </w:tcPr>
          <w:p w14:paraId="0768D66D" w14:textId="77777777" w:rsidR="00ED7375" w:rsidRDefault="00000000">
            <w:r>
              <w:t>@tammymakin2492</w:t>
            </w:r>
          </w:p>
        </w:tc>
        <w:tc>
          <w:tcPr>
            <w:tcW w:w="403" w:type="dxa"/>
          </w:tcPr>
          <w:p w14:paraId="5BF6DA1B" w14:textId="77777777" w:rsidR="00ED7375" w:rsidRDefault="00000000">
            <w:r>
              <w:t>2021-09-10 22:16:58</w:t>
            </w:r>
          </w:p>
        </w:tc>
        <w:tc>
          <w:tcPr>
            <w:tcW w:w="316" w:type="dxa"/>
          </w:tcPr>
          <w:p w14:paraId="281A14BA" w14:textId="77777777" w:rsidR="00ED7375" w:rsidRDefault="00000000">
            <w:r>
              <w:t>0</w:t>
            </w:r>
          </w:p>
        </w:tc>
        <w:tc>
          <w:tcPr>
            <w:tcW w:w="354" w:type="dxa"/>
          </w:tcPr>
          <w:p w14:paraId="0B99F206" w14:textId="77777777" w:rsidR="00ED7375" w:rsidRDefault="00000000">
            <w:r>
              <w:t>0</w:t>
            </w:r>
          </w:p>
        </w:tc>
        <w:tc>
          <w:tcPr>
            <w:tcW w:w="6528" w:type="dxa"/>
          </w:tcPr>
          <w:p w14:paraId="2BE68A7A" w14:textId="77777777" w:rsidR="00ED7375" w:rsidRDefault="00000000">
            <w:r>
              <w:t>Why would a reporter conftont fred,giveing him much warning ,hes being watched ,and get more deviete in his horrendous acts of selling vunrable babys</w:t>
            </w:r>
          </w:p>
        </w:tc>
      </w:tr>
      <w:tr w:rsidR="00ED7375" w14:paraId="4F8700AF" w14:textId="77777777" w:rsidTr="001E6984">
        <w:tc>
          <w:tcPr>
            <w:tcW w:w="1199" w:type="dxa"/>
          </w:tcPr>
          <w:p w14:paraId="326497D5" w14:textId="77777777" w:rsidR="00ED7375" w:rsidRDefault="00000000">
            <w:r>
              <w:t>1219</w:t>
            </w:r>
          </w:p>
        </w:tc>
        <w:tc>
          <w:tcPr>
            <w:tcW w:w="941" w:type="dxa"/>
          </w:tcPr>
          <w:p w14:paraId="58219055" w14:textId="77777777" w:rsidR="00ED7375" w:rsidRDefault="00000000">
            <w:r>
              <w:t>@tammymakin2492</w:t>
            </w:r>
          </w:p>
        </w:tc>
        <w:tc>
          <w:tcPr>
            <w:tcW w:w="403" w:type="dxa"/>
          </w:tcPr>
          <w:p w14:paraId="1AAAF16F" w14:textId="77777777" w:rsidR="00ED7375" w:rsidRDefault="00000000">
            <w:r>
              <w:t>2021-09-10 22:14:47</w:t>
            </w:r>
          </w:p>
        </w:tc>
        <w:tc>
          <w:tcPr>
            <w:tcW w:w="316" w:type="dxa"/>
          </w:tcPr>
          <w:p w14:paraId="2AFD0006" w14:textId="77777777" w:rsidR="00ED7375" w:rsidRDefault="00000000">
            <w:r>
              <w:t>0</w:t>
            </w:r>
          </w:p>
        </w:tc>
        <w:tc>
          <w:tcPr>
            <w:tcW w:w="354" w:type="dxa"/>
          </w:tcPr>
          <w:p w14:paraId="46F6B1B5" w14:textId="77777777" w:rsidR="00ED7375" w:rsidRDefault="00000000">
            <w:r>
              <w:t>0</w:t>
            </w:r>
          </w:p>
        </w:tc>
        <w:tc>
          <w:tcPr>
            <w:tcW w:w="6528" w:type="dxa"/>
          </w:tcPr>
          <w:p w14:paraId="010C4A32" w14:textId="77777777" w:rsidR="00ED7375" w:rsidRDefault="00000000">
            <w:r>
              <w:t>Why did police not arrest fred,why reporters confront hin</w:t>
            </w:r>
          </w:p>
        </w:tc>
      </w:tr>
      <w:tr w:rsidR="00ED7375" w14:paraId="3BB47D00" w14:textId="77777777" w:rsidTr="001E6984">
        <w:tc>
          <w:tcPr>
            <w:tcW w:w="1199" w:type="dxa"/>
          </w:tcPr>
          <w:p w14:paraId="09320CF9" w14:textId="77777777" w:rsidR="00ED7375" w:rsidRDefault="00000000">
            <w:r>
              <w:t>1220</w:t>
            </w:r>
          </w:p>
        </w:tc>
        <w:tc>
          <w:tcPr>
            <w:tcW w:w="941" w:type="dxa"/>
          </w:tcPr>
          <w:p w14:paraId="602871C4" w14:textId="77777777" w:rsidR="00ED7375" w:rsidRDefault="00000000">
            <w:r>
              <w:t>@tammymakin2492</w:t>
            </w:r>
          </w:p>
        </w:tc>
        <w:tc>
          <w:tcPr>
            <w:tcW w:w="403" w:type="dxa"/>
          </w:tcPr>
          <w:p w14:paraId="0AA146B8" w14:textId="77777777" w:rsidR="00ED7375" w:rsidRDefault="00000000">
            <w:r>
              <w:t>2021-09-10 21:24:08</w:t>
            </w:r>
          </w:p>
        </w:tc>
        <w:tc>
          <w:tcPr>
            <w:tcW w:w="316" w:type="dxa"/>
          </w:tcPr>
          <w:p w14:paraId="6822C480" w14:textId="77777777" w:rsidR="00ED7375" w:rsidRDefault="00000000">
            <w:r>
              <w:t>1</w:t>
            </w:r>
          </w:p>
        </w:tc>
        <w:tc>
          <w:tcPr>
            <w:tcW w:w="354" w:type="dxa"/>
          </w:tcPr>
          <w:p w14:paraId="18D96387" w14:textId="77777777" w:rsidR="00ED7375" w:rsidRDefault="00000000">
            <w:r>
              <w:t>0</w:t>
            </w:r>
          </w:p>
        </w:tc>
        <w:tc>
          <w:tcPr>
            <w:tcW w:w="6528" w:type="dxa"/>
          </w:tcPr>
          <w:p w14:paraId="66CC03A3" w14:textId="77777777" w:rsidR="00ED7375" w:rsidRDefault="00000000">
            <w:r>
              <w:t>I cant bare to watch this,most saddest thing ever ,whete do they go ,omg save the children</w:t>
            </w:r>
          </w:p>
        </w:tc>
      </w:tr>
      <w:tr w:rsidR="00ED7375" w14:paraId="460C2FCC" w14:textId="77777777" w:rsidTr="001E6984">
        <w:tc>
          <w:tcPr>
            <w:tcW w:w="1199" w:type="dxa"/>
          </w:tcPr>
          <w:p w14:paraId="162C3B59" w14:textId="77777777" w:rsidR="00ED7375" w:rsidRDefault="00000000">
            <w:r>
              <w:t>1221</w:t>
            </w:r>
          </w:p>
        </w:tc>
        <w:tc>
          <w:tcPr>
            <w:tcW w:w="941" w:type="dxa"/>
          </w:tcPr>
          <w:p w14:paraId="39ED90B6" w14:textId="77777777" w:rsidR="00ED7375" w:rsidRDefault="00000000">
            <w:r>
              <w:t>@Mamamangolina</w:t>
            </w:r>
          </w:p>
        </w:tc>
        <w:tc>
          <w:tcPr>
            <w:tcW w:w="403" w:type="dxa"/>
          </w:tcPr>
          <w:p w14:paraId="69D5659D" w14:textId="77777777" w:rsidR="00ED7375" w:rsidRDefault="00000000">
            <w:r>
              <w:t>2021-09-09 18:26:30</w:t>
            </w:r>
          </w:p>
        </w:tc>
        <w:tc>
          <w:tcPr>
            <w:tcW w:w="316" w:type="dxa"/>
          </w:tcPr>
          <w:p w14:paraId="3AA82D86" w14:textId="77777777" w:rsidR="00ED7375" w:rsidRDefault="00000000">
            <w:r>
              <w:t>0</w:t>
            </w:r>
          </w:p>
        </w:tc>
        <w:tc>
          <w:tcPr>
            <w:tcW w:w="354" w:type="dxa"/>
          </w:tcPr>
          <w:p w14:paraId="60E74053" w14:textId="77777777" w:rsidR="00ED7375" w:rsidRDefault="00000000">
            <w:r>
              <w:t>0</w:t>
            </w:r>
          </w:p>
        </w:tc>
        <w:tc>
          <w:tcPr>
            <w:tcW w:w="6528" w:type="dxa"/>
          </w:tcPr>
          <w:p w14:paraId="229B9768" w14:textId="77777777" w:rsidR="00ED7375" w:rsidRDefault="00000000">
            <w:r>
              <w:t>Ummm that is so lazy smh… no one checking on the children to see if they reach the orphanage? Wow so lazy, and unorganized 😡 all these people are definitely going to hell if not jail lol</w:t>
            </w:r>
          </w:p>
        </w:tc>
      </w:tr>
      <w:tr w:rsidR="00ED7375" w14:paraId="39262B62" w14:textId="77777777" w:rsidTr="001E6984">
        <w:tc>
          <w:tcPr>
            <w:tcW w:w="1199" w:type="dxa"/>
          </w:tcPr>
          <w:p w14:paraId="5C9275BB" w14:textId="77777777" w:rsidR="00ED7375" w:rsidRDefault="00000000">
            <w:r>
              <w:t>1222</w:t>
            </w:r>
          </w:p>
        </w:tc>
        <w:tc>
          <w:tcPr>
            <w:tcW w:w="941" w:type="dxa"/>
          </w:tcPr>
          <w:p w14:paraId="79BB71DA" w14:textId="77777777" w:rsidR="00ED7375" w:rsidRDefault="00000000">
            <w:r>
              <w:t>@Nice-qi5cf</w:t>
            </w:r>
          </w:p>
        </w:tc>
        <w:tc>
          <w:tcPr>
            <w:tcW w:w="403" w:type="dxa"/>
          </w:tcPr>
          <w:p w14:paraId="270BC01E" w14:textId="77777777" w:rsidR="00ED7375" w:rsidRDefault="00000000">
            <w:r>
              <w:t>2021-09-09 17:16:40</w:t>
            </w:r>
          </w:p>
        </w:tc>
        <w:tc>
          <w:tcPr>
            <w:tcW w:w="316" w:type="dxa"/>
          </w:tcPr>
          <w:p w14:paraId="08D6058F" w14:textId="77777777" w:rsidR="00ED7375" w:rsidRDefault="00000000">
            <w:r>
              <w:t>1</w:t>
            </w:r>
          </w:p>
        </w:tc>
        <w:tc>
          <w:tcPr>
            <w:tcW w:w="354" w:type="dxa"/>
          </w:tcPr>
          <w:p w14:paraId="159FFD71" w14:textId="77777777" w:rsidR="00ED7375" w:rsidRDefault="00000000">
            <w:r>
              <w:t>0</w:t>
            </w:r>
          </w:p>
        </w:tc>
        <w:tc>
          <w:tcPr>
            <w:tcW w:w="6528" w:type="dxa"/>
          </w:tcPr>
          <w:p w14:paraId="35CA9E42" w14:textId="77777777" w:rsidR="00ED7375" w:rsidRDefault="00000000">
            <w:r>
              <w:t>Let's not forget, that some Relatives SELL the babies.</w:t>
            </w:r>
          </w:p>
        </w:tc>
      </w:tr>
      <w:tr w:rsidR="00ED7375" w14:paraId="4DCDD5C9" w14:textId="77777777" w:rsidTr="001E6984">
        <w:tc>
          <w:tcPr>
            <w:tcW w:w="1199" w:type="dxa"/>
          </w:tcPr>
          <w:p w14:paraId="085B2D8A" w14:textId="77777777" w:rsidR="00ED7375" w:rsidRDefault="00000000">
            <w:r>
              <w:t>1223</w:t>
            </w:r>
          </w:p>
        </w:tc>
        <w:tc>
          <w:tcPr>
            <w:tcW w:w="941" w:type="dxa"/>
          </w:tcPr>
          <w:p w14:paraId="2CEEBFEE" w14:textId="77777777" w:rsidR="00ED7375" w:rsidRDefault="00000000">
            <w:r>
              <w:t>@mice452</w:t>
            </w:r>
          </w:p>
        </w:tc>
        <w:tc>
          <w:tcPr>
            <w:tcW w:w="403" w:type="dxa"/>
          </w:tcPr>
          <w:p w14:paraId="5E45DB29" w14:textId="77777777" w:rsidR="00ED7375" w:rsidRDefault="00000000">
            <w:r>
              <w:t>2021-09-09 12:46:43</w:t>
            </w:r>
          </w:p>
        </w:tc>
        <w:tc>
          <w:tcPr>
            <w:tcW w:w="316" w:type="dxa"/>
          </w:tcPr>
          <w:p w14:paraId="38F59B99" w14:textId="77777777" w:rsidR="00ED7375" w:rsidRDefault="00000000">
            <w:r>
              <w:t>1</w:t>
            </w:r>
          </w:p>
        </w:tc>
        <w:tc>
          <w:tcPr>
            <w:tcW w:w="354" w:type="dxa"/>
          </w:tcPr>
          <w:p w14:paraId="415EFF0B" w14:textId="77777777" w:rsidR="00ED7375" w:rsidRDefault="00000000">
            <w:r>
              <w:t>0</w:t>
            </w:r>
          </w:p>
        </w:tc>
        <w:tc>
          <w:tcPr>
            <w:tcW w:w="6528" w:type="dxa"/>
          </w:tcPr>
          <w:p w14:paraId="746B2741" w14:textId="77777777" w:rsidR="00ED7375" w:rsidRDefault="00000000">
            <w:r>
              <w:t>Sick! Mothers should be open to adoption if they want, not have their child stolen. This is just sick and heartbreaking. People who adopt these children maybe don't even know their newborn love was stolen. They also don't want this.</w:t>
            </w:r>
          </w:p>
        </w:tc>
      </w:tr>
      <w:tr w:rsidR="00ED7375" w14:paraId="29B3F33D" w14:textId="77777777" w:rsidTr="001E6984">
        <w:tc>
          <w:tcPr>
            <w:tcW w:w="1199" w:type="dxa"/>
          </w:tcPr>
          <w:p w14:paraId="6C8F4C85" w14:textId="77777777" w:rsidR="00ED7375" w:rsidRDefault="00000000">
            <w:r>
              <w:t>1224</w:t>
            </w:r>
          </w:p>
        </w:tc>
        <w:tc>
          <w:tcPr>
            <w:tcW w:w="941" w:type="dxa"/>
          </w:tcPr>
          <w:p w14:paraId="5077759D" w14:textId="77777777" w:rsidR="00ED7375" w:rsidRDefault="00000000">
            <w:r>
              <w:t>@mayham187</w:t>
            </w:r>
          </w:p>
        </w:tc>
        <w:tc>
          <w:tcPr>
            <w:tcW w:w="403" w:type="dxa"/>
          </w:tcPr>
          <w:p w14:paraId="11E7E613" w14:textId="77777777" w:rsidR="00ED7375" w:rsidRDefault="00000000">
            <w:r>
              <w:t>2021-09-08 20:35:07</w:t>
            </w:r>
          </w:p>
        </w:tc>
        <w:tc>
          <w:tcPr>
            <w:tcW w:w="316" w:type="dxa"/>
          </w:tcPr>
          <w:p w14:paraId="087218CF" w14:textId="77777777" w:rsidR="00ED7375" w:rsidRDefault="00000000">
            <w:r>
              <w:t>0</w:t>
            </w:r>
          </w:p>
        </w:tc>
        <w:tc>
          <w:tcPr>
            <w:tcW w:w="354" w:type="dxa"/>
          </w:tcPr>
          <w:p w14:paraId="1C2E6FA1" w14:textId="77777777" w:rsidR="00ED7375" w:rsidRDefault="00000000">
            <w:r>
              <w:t>0</w:t>
            </w:r>
          </w:p>
        </w:tc>
        <w:tc>
          <w:tcPr>
            <w:tcW w:w="6528" w:type="dxa"/>
          </w:tcPr>
          <w:p w14:paraId="3C7D3055" w14:textId="77777777" w:rsidR="00ED7375" w:rsidRDefault="00000000">
            <w:r>
              <w:t>So no one took that evidence to ur government officials...u can't just watch ppl do this n turn the other cheek...nothing will never get done if u don't have brave ppl who would say this must stop now!! Some of the children might be alive, dead, raped, tortured or sacrificed...stop allowing demons prevail...be that warrior of God</w:t>
            </w:r>
          </w:p>
        </w:tc>
      </w:tr>
      <w:tr w:rsidR="00ED7375" w14:paraId="727CB9DC" w14:textId="77777777" w:rsidTr="001E6984">
        <w:tc>
          <w:tcPr>
            <w:tcW w:w="1199" w:type="dxa"/>
          </w:tcPr>
          <w:p w14:paraId="77873423" w14:textId="77777777" w:rsidR="00ED7375" w:rsidRDefault="00000000">
            <w:r>
              <w:t>1225</w:t>
            </w:r>
          </w:p>
        </w:tc>
        <w:tc>
          <w:tcPr>
            <w:tcW w:w="941" w:type="dxa"/>
          </w:tcPr>
          <w:p w14:paraId="18E81FC6" w14:textId="77777777" w:rsidR="00ED7375" w:rsidRDefault="00000000">
            <w:r>
              <w:t>@comfycomfy6469</w:t>
            </w:r>
          </w:p>
        </w:tc>
        <w:tc>
          <w:tcPr>
            <w:tcW w:w="403" w:type="dxa"/>
          </w:tcPr>
          <w:p w14:paraId="1C17A88D" w14:textId="77777777" w:rsidR="00ED7375" w:rsidRDefault="00000000">
            <w:r>
              <w:t>2021-09-08 17:44:51</w:t>
            </w:r>
          </w:p>
        </w:tc>
        <w:tc>
          <w:tcPr>
            <w:tcW w:w="316" w:type="dxa"/>
          </w:tcPr>
          <w:p w14:paraId="52A9F6D9" w14:textId="77777777" w:rsidR="00ED7375" w:rsidRDefault="00000000">
            <w:r>
              <w:t>0</w:t>
            </w:r>
          </w:p>
        </w:tc>
        <w:tc>
          <w:tcPr>
            <w:tcW w:w="354" w:type="dxa"/>
          </w:tcPr>
          <w:p w14:paraId="5D6FC390" w14:textId="77777777" w:rsidR="00ED7375" w:rsidRDefault="00000000">
            <w:r>
              <w:t>0</w:t>
            </w:r>
          </w:p>
        </w:tc>
        <w:tc>
          <w:tcPr>
            <w:tcW w:w="6528" w:type="dxa"/>
          </w:tcPr>
          <w:p w14:paraId="23AE5843" w14:textId="77777777" w:rsidR="00ED7375" w:rsidRDefault="00000000">
            <w:r>
              <w:t>Excellent documentary, thank you.</w:t>
            </w:r>
          </w:p>
        </w:tc>
      </w:tr>
      <w:tr w:rsidR="00ED7375" w14:paraId="71151065" w14:textId="77777777" w:rsidTr="001E6984">
        <w:tc>
          <w:tcPr>
            <w:tcW w:w="1199" w:type="dxa"/>
          </w:tcPr>
          <w:p w14:paraId="35F31D9D" w14:textId="77777777" w:rsidR="00ED7375" w:rsidRDefault="00000000">
            <w:r>
              <w:t>1226</w:t>
            </w:r>
          </w:p>
        </w:tc>
        <w:tc>
          <w:tcPr>
            <w:tcW w:w="941" w:type="dxa"/>
          </w:tcPr>
          <w:p w14:paraId="4AC3F111" w14:textId="77777777" w:rsidR="00ED7375" w:rsidRDefault="00000000">
            <w:r>
              <w:t>@d-meth</w:t>
            </w:r>
          </w:p>
        </w:tc>
        <w:tc>
          <w:tcPr>
            <w:tcW w:w="403" w:type="dxa"/>
          </w:tcPr>
          <w:p w14:paraId="5A03FBA1" w14:textId="77777777" w:rsidR="00ED7375" w:rsidRDefault="00000000">
            <w:r>
              <w:t>2021-09-08 01:09:45</w:t>
            </w:r>
          </w:p>
        </w:tc>
        <w:tc>
          <w:tcPr>
            <w:tcW w:w="316" w:type="dxa"/>
          </w:tcPr>
          <w:p w14:paraId="65D94340" w14:textId="77777777" w:rsidR="00ED7375" w:rsidRDefault="00000000">
            <w:r>
              <w:t>0</w:t>
            </w:r>
          </w:p>
        </w:tc>
        <w:tc>
          <w:tcPr>
            <w:tcW w:w="354" w:type="dxa"/>
          </w:tcPr>
          <w:p w14:paraId="5AF5E070" w14:textId="77777777" w:rsidR="00ED7375" w:rsidRDefault="00000000">
            <w:r>
              <w:t>0</w:t>
            </w:r>
          </w:p>
        </w:tc>
        <w:tc>
          <w:tcPr>
            <w:tcW w:w="6528" w:type="dxa"/>
          </w:tcPr>
          <w:p w14:paraId="25B02200" w14:textId="77777777" w:rsidR="00ED7375" w:rsidRDefault="00000000">
            <w:r>
              <w:t>Maybe stop having babies you can't afford?</w:t>
            </w:r>
          </w:p>
        </w:tc>
      </w:tr>
      <w:tr w:rsidR="00ED7375" w14:paraId="1E9C8953" w14:textId="77777777" w:rsidTr="001E6984">
        <w:tc>
          <w:tcPr>
            <w:tcW w:w="1199" w:type="dxa"/>
          </w:tcPr>
          <w:p w14:paraId="5022EDF3" w14:textId="77777777" w:rsidR="00ED7375" w:rsidRDefault="00000000">
            <w:r>
              <w:t>1227</w:t>
            </w:r>
          </w:p>
        </w:tc>
        <w:tc>
          <w:tcPr>
            <w:tcW w:w="941" w:type="dxa"/>
          </w:tcPr>
          <w:p w14:paraId="670F5579" w14:textId="77777777" w:rsidR="00ED7375" w:rsidRDefault="00000000">
            <w:r>
              <w:t>@y_santi</w:t>
            </w:r>
          </w:p>
        </w:tc>
        <w:tc>
          <w:tcPr>
            <w:tcW w:w="403" w:type="dxa"/>
          </w:tcPr>
          <w:p w14:paraId="524EE6C3" w14:textId="77777777" w:rsidR="00ED7375" w:rsidRDefault="00000000">
            <w:r>
              <w:t>2021-09-07 05:37:52</w:t>
            </w:r>
          </w:p>
        </w:tc>
        <w:tc>
          <w:tcPr>
            <w:tcW w:w="316" w:type="dxa"/>
          </w:tcPr>
          <w:p w14:paraId="37F79E95" w14:textId="77777777" w:rsidR="00ED7375" w:rsidRDefault="00000000">
            <w:r>
              <w:t>1</w:t>
            </w:r>
          </w:p>
        </w:tc>
        <w:tc>
          <w:tcPr>
            <w:tcW w:w="354" w:type="dxa"/>
          </w:tcPr>
          <w:p w14:paraId="318B8881" w14:textId="77777777" w:rsidR="00ED7375" w:rsidRDefault="00000000">
            <w:r>
              <w:t>0</w:t>
            </w:r>
          </w:p>
        </w:tc>
        <w:tc>
          <w:tcPr>
            <w:tcW w:w="6528" w:type="dxa"/>
          </w:tcPr>
          <w:p w14:paraId="5100968D" w14:textId="77777777" w:rsidR="00ED7375" w:rsidRDefault="00000000">
            <w:r>
              <w:t xml:space="preserve">As a mother of a toddler and baby boy, I cannot ever imagine losing them and the pain that these poor mothers are going through. I cannot help but cry as i see these mothers crying. Children are such a precious gift and a blessing. </w:t>
            </w:r>
            <w:r>
              <w:br/>
              <w:t>I hope that everyone who has caused harm to not only the mothers but especially the children die a painful death. They do not deserve to breath or walk on this earth. I hope that they all rot in hell for taking and selling innocent children</w:t>
            </w:r>
          </w:p>
        </w:tc>
      </w:tr>
      <w:tr w:rsidR="00ED7375" w14:paraId="0774C4A1" w14:textId="77777777" w:rsidTr="001E6984">
        <w:tc>
          <w:tcPr>
            <w:tcW w:w="1199" w:type="dxa"/>
          </w:tcPr>
          <w:p w14:paraId="764CF06B" w14:textId="77777777" w:rsidR="00ED7375" w:rsidRDefault="00000000">
            <w:r>
              <w:t>1228</w:t>
            </w:r>
          </w:p>
        </w:tc>
        <w:tc>
          <w:tcPr>
            <w:tcW w:w="941" w:type="dxa"/>
          </w:tcPr>
          <w:p w14:paraId="00B02CB7" w14:textId="77777777" w:rsidR="00ED7375" w:rsidRDefault="00000000">
            <w:r>
              <w:t>@truthseeker2314</w:t>
            </w:r>
          </w:p>
        </w:tc>
        <w:tc>
          <w:tcPr>
            <w:tcW w:w="403" w:type="dxa"/>
          </w:tcPr>
          <w:p w14:paraId="01B01511" w14:textId="77777777" w:rsidR="00ED7375" w:rsidRDefault="00000000">
            <w:r>
              <w:t>2021-09-07 00:54:42</w:t>
            </w:r>
          </w:p>
        </w:tc>
        <w:tc>
          <w:tcPr>
            <w:tcW w:w="316" w:type="dxa"/>
          </w:tcPr>
          <w:p w14:paraId="5B24E393" w14:textId="77777777" w:rsidR="00ED7375" w:rsidRDefault="00000000">
            <w:r>
              <w:t>0</w:t>
            </w:r>
          </w:p>
        </w:tc>
        <w:tc>
          <w:tcPr>
            <w:tcW w:w="354" w:type="dxa"/>
          </w:tcPr>
          <w:p w14:paraId="313B5ECC" w14:textId="77777777" w:rsidR="00ED7375" w:rsidRDefault="00000000">
            <w:r>
              <w:t>0</w:t>
            </w:r>
          </w:p>
        </w:tc>
        <w:tc>
          <w:tcPr>
            <w:tcW w:w="6528" w:type="dxa"/>
          </w:tcPr>
          <w:p w14:paraId="4DB081EA" w14:textId="77777777" w:rsidR="00ED7375" w:rsidRDefault="00000000">
            <w:r>
              <w:t>A life for money, The devil is here'</w:t>
            </w:r>
          </w:p>
        </w:tc>
      </w:tr>
      <w:tr w:rsidR="00ED7375" w14:paraId="120E7D84" w14:textId="77777777" w:rsidTr="001E6984">
        <w:tc>
          <w:tcPr>
            <w:tcW w:w="1199" w:type="dxa"/>
          </w:tcPr>
          <w:p w14:paraId="25A80711" w14:textId="77777777" w:rsidR="00ED7375" w:rsidRDefault="00000000">
            <w:r>
              <w:t>1229</w:t>
            </w:r>
          </w:p>
        </w:tc>
        <w:tc>
          <w:tcPr>
            <w:tcW w:w="941" w:type="dxa"/>
          </w:tcPr>
          <w:p w14:paraId="3A23E1F4" w14:textId="77777777" w:rsidR="00ED7375" w:rsidRDefault="00000000">
            <w:r>
              <w:t>@azaaqt</w:t>
            </w:r>
          </w:p>
        </w:tc>
        <w:tc>
          <w:tcPr>
            <w:tcW w:w="403" w:type="dxa"/>
          </w:tcPr>
          <w:p w14:paraId="0DA0321F" w14:textId="77777777" w:rsidR="00ED7375" w:rsidRDefault="00000000">
            <w:r>
              <w:t>2021-09-06 20:44:46</w:t>
            </w:r>
          </w:p>
        </w:tc>
        <w:tc>
          <w:tcPr>
            <w:tcW w:w="316" w:type="dxa"/>
          </w:tcPr>
          <w:p w14:paraId="55AF98FD" w14:textId="77777777" w:rsidR="00ED7375" w:rsidRDefault="00000000">
            <w:r>
              <w:t>0</w:t>
            </w:r>
          </w:p>
        </w:tc>
        <w:tc>
          <w:tcPr>
            <w:tcW w:w="354" w:type="dxa"/>
          </w:tcPr>
          <w:p w14:paraId="4C8D17EC" w14:textId="77777777" w:rsidR="00ED7375" w:rsidRDefault="00000000">
            <w:r>
              <w:t>0</w:t>
            </w:r>
          </w:p>
        </w:tc>
        <w:tc>
          <w:tcPr>
            <w:tcW w:w="6528" w:type="dxa"/>
          </w:tcPr>
          <w:p w14:paraId="5BDB95CB" w14:textId="77777777" w:rsidR="00ED7375" w:rsidRDefault="00000000">
            <w:r>
              <w:t>Child trafficking , hospitals , doctors , and In America CPS , are all working this same agenda !! This is despicable. So sad. So sad !!! Why are some these women in the mental , emotional and physical/financial conditions or mindset to agree to this ? World wake up !!!! This can’t be humanity ...this is ....hell</w:t>
            </w:r>
          </w:p>
        </w:tc>
      </w:tr>
      <w:tr w:rsidR="00ED7375" w14:paraId="45629E7B" w14:textId="77777777" w:rsidTr="001E6984">
        <w:tc>
          <w:tcPr>
            <w:tcW w:w="1199" w:type="dxa"/>
          </w:tcPr>
          <w:p w14:paraId="50F1F297" w14:textId="77777777" w:rsidR="00ED7375" w:rsidRDefault="00000000">
            <w:r>
              <w:t>1230</w:t>
            </w:r>
          </w:p>
        </w:tc>
        <w:tc>
          <w:tcPr>
            <w:tcW w:w="941" w:type="dxa"/>
          </w:tcPr>
          <w:p w14:paraId="6CF46930" w14:textId="77777777" w:rsidR="00ED7375" w:rsidRDefault="00000000">
            <w:r>
              <w:t>@tamikasamuels1636</w:t>
            </w:r>
          </w:p>
        </w:tc>
        <w:tc>
          <w:tcPr>
            <w:tcW w:w="403" w:type="dxa"/>
          </w:tcPr>
          <w:p w14:paraId="77744A93" w14:textId="77777777" w:rsidR="00ED7375" w:rsidRDefault="00000000">
            <w:r>
              <w:t>2021-09-06 15:49:04</w:t>
            </w:r>
          </w:p>
        </w:tc>
        <w:tc>
          <w:tcPr>
            <w:tcW w:w="316" w:type="dxa"/>
          </w:tcPr>
          <w:p w14:paraId="435DD839" w14:textId="77777777" w:rsidR="00ED7375" w:rsidRDefault="00000000">
            <w:r>
              <w:t>0</w:t>
            </w:r>
          </w:p>
        </w:tc>
        <w:tc>
          <w:tcPr>
            <w:tcW w:w="354" w:type="dxa"/>
          </w:tcPr>
          <w:p w14:paraId="023CCF10" w14:textId="77777777" w:rsidR="00ED7375" w:rsidRDefault="00000000">
            <w:r>
              <w:t>0</w:t>
            </w:r>
          </w:p>
        </w:tc>
        <w:tc>
          <w:tcPr>
            <w:tcW w:w="6528" w:type="dxa"/>
          </w:tcPr>
          <w:p w14:paraId="71E04FCF" w14:textId="77777777" w:rsidR="00ED7375" w:rsidRDefault="00000000">
            <w:r>
              <w:t>This is heartbreaking.</w:t>
            </w:r>
          </w:p>
        </w:tc>
      </w:tr>
      <w:tr w:rsidR="00ED7375" w14:paraId="44F25166" w14:textId="77777777" w:rsidTr="001E6984">
        <w:tc>
          <w:tcPr>
            <w:tcW w:w="1199" w:type="dxa"/>
          </w:tcPr>
          <w:p w14:paraId="73669CD6" w14:textId="77777777" w:rsidR="00ED7375" w:rsidRDefault="00000000">
            <w:r>
              <w:t>1231</w:t>
            </w:r>
          </w:p>
        </w:tc>
        <w:tc>
          <w:tcPr>
            <w:tcW w:w="941" w:type="dxa"/>
          </w:tcPr>
          <w:p w14:paraId="429BBADF" w14:textId="77777777" w:rsidR="00ED7375" w:rsidRDefault="00000000">
            <w:r>
              <w:t>@sunjewel9064</w:t>
            </w:r>
          </w:p>
        </w:tc>
        <w:tc>
          <w:tcPr>
            <w:tcW w:w="403" w:type="dxa"/>
          </w:tcPr>
          <w:p w14:paraId="6B5CE409" w14:textId="77777777" w:rsidR="00ED7375" w:rsidRDefault="00000000">
            <w:r>
              <w:t>2021-09-06 12:38:46</w:t>
            </w:r>
          </w:p>
        </w:tc>
        <w:tc>
          <w:tcPr>
            <w:tcW w:w="316" w:type="dxa"/>
          </w:tcPr>
          <w:p w14:paraId="65A5241B" w14:textId="77777777" w:rsidR="00ED7375" w:rsidRDefault="00000000">
            <w:r>
              <w:t>0</w:t>
            </w:r>
          </w:p>
        </w:tc>
        <w:tc>
          <w:tcPr>
            <w:tcW w:w="354" w:type="dxa"/>
          </w:tcPr>
          <w:p w14:paraId="0B66FCF3" w14:textId="77777777" w:rsidR="00ED7375" w:rsidRDefault="00000000">
            <w:r>
              <w:t>0</w:t>
            </w:r>
          </w:p>
        </w:tc>
        <w:tc>
          <w:tcPr>
            <w:tcW w:w="6528" w:type="dxa"/>
          </w:tcPr>
          <w:p w14:paraId="0902A14A" w14:textId="77777777" w:rsidR="00ED7375" w:rsidRDefault="00000000">
            <w:r>
              <w:t>So many sheltered people on here acting as if this is unique to African countries. It’s literally everywhere. No one wants to admit it because they don’t want their own lives and lifestyles affected. Human beings are evil.</w:t>
            </w:r>
          </w:p>
        </w:tc>
      </w:tr>
      <w:tr w:rsidR="00ED7375" w14:paraId="7A09EFA5" w14:textId="77777777" w:rsidTr="001E6984">
        <w:tc>
          <w:tcPr>
            <w:tcW w:w="1199" w:type="dxa"/>
          </w:tcPr>
          <w:p w14:paraId="1F2994C4" w14:textId="77777777" w:rsidR="00ED7375" w:rsidRDefault="00000000">
            <w:r>
              <w:t>1232</w:t>
            </w:r>
          </w:p>
        </w:tc>
        <w:tc>
          <w:tcPr>
            <w:tcW w:w="941" w:type="dxa"/>
          </w:tcPr>
          <w:p w14:paraId="193CED76" w14:textId="77777777" w:rsidR="00ED7375" w:rsidRDefault="00000000">
            <w:r>
              <w:t>@CapricornQueen80</w:t>
            </w:r>
          </w:p>
        </w:tc>
        <w:tc>
          <w:tcPr>
            <w:tcW w:w="403" w:type="dxa"/>
          </w:tcPr>
          <w:p w14:paraId="516E7B91" w14:textId="77777777" w:rsidR="00ED7375" w:rsidRDefault="00000000">
            <w:r>
              <w:t>2021-09-06 02:53:17</w:t>
            </w:r>
          </w:p>
        </w:tc>
        <w:tc>
          <w:tcPr>
            <w:tcW w:w="316" w:type="dxa"/>
          </w:tcPr>
          <w:p w14:paraId="16875041" w14:textId="77777777" w:rsidR="00ED7375" w:rsidRDefault="00000000">
            <w:r>
              <w:t>1</w:t>
            </w:r>
          </w:p>
        </w:tc>
        <w:tc>
          <w:tcPr>
            <w:tcW w:w="354" w:type="dxa"/>
          </w:tcPr>
          <w:p w14:paraId="601E9AA3" w14:textId="77777777" w:rsidR="00ED7375" w:rsidRDefault="00000000">
            <w:r>
              <w:t>0</w:t>
            </w:r>
          </w:p>
        </w:tc>
        <w:tc>
          <w:tcPr>
            <w:tcW w:w="6528" w:type="dxa"/>
          </w:tcPr>
          <w:p w14:paraId="111F54EE" w14:textId="77777777" w:rsidR="00ED7375" w:rsidRDefault="00000000">
            <w:r>
              <w:t>How is this not enough to imprison these criminals?  I’m furious</w:t>
            </w:r>
          </w:p>
        </w:tc>
      </w:tr>
      <w:tr w:rsidR="00ED7375" w14:paraId="4213A5EE" w14:textId="77777777" w:rsidTr="001E6984">
        <w:tc>
          <w:tcPr>
            <w:tcW w:w="1199" w:type="dxa"/>
          </w:tcPr>
          <w:p w14:paraId="6A3B8E31" w14:textId="77777777" w:rsidR="00ED7375" w:rsidRDefault="00000000">
            <w:r>
              <w:t>1233</w:t>
            </w:r>
          </w:p>
        </w:tc>
        <w:tc>
          <w:tcPr>
            <w:tcW w:w="941" w:type="dxa"/>
          </w:tcPr>
          <w:p w14:paraId="09CAD462" w14:textId="77777777" w:rsidR="00ED7375" w:rsidRDefault="00000000">
            <w:r>
              <w:t>@Bonnie-lo3zh</w:t>
            </w:r>
          </w:p>
        </w:tc>
        <w:tc>
          <w:tcPr>
            <w:tcW w:w="403" w:type="dxa"/>
          </w:tcPr>
          <w:p w14:paraId="45425A44" w14:textId="77777777" w:rsidR="00ED7375" w:rsidRDefault="00000000">
            <w:r>
              <w:t>2021-09-05 14:35:50</w:t>
            </w:r>
          </w:p>
        </w:tc>
        <w:tc>
          <w:tcPr>
            <w:tcW w:w="316" w:type="dxa"/>
          </w:tcPr>
          <w:p w14:paraId="1D8DB20E" w14:textId="77777777" w:rsidR="00ED7375" w:rsidRDefault="00000000">
            <w:r>
              <w:t>1</w:t>
            </w:r>
          </w:p>
        </w:tc>
        <w:tc>
          <w:tcPr>
            <w:tcW w:w="354" w:type="dxa"/>
          </w:tcPr>
          <w:p w14:paraId="5FF48446" w14:textId="77777777" w:rsidR="00ED7375" w:rsidRDefault="00000000">
            <w:r>
              <w:t>0</w:t>
            </w:r>
          </w:p>
        </w:tc>
        <w:tc>
          <w:tcPr>
            <w:tcW w:w="6528" w:type="dxa"/>
          </w:tcPr>
          <w:p w14:paraId="42834C51" w14:textId="77777777" w:rsidR="00ED7375" w:rsidRDefault="00000000">
            <w:r>
              <w:t>I hope for all of these mothers and children to heal fully one day 💗</w:t>
            </w:r>
          </w:p>
        </w:tc>
      </w:tr>
      <w:tr w:rsidR="00ED7375" w14:paraId="6533C3DB" w14:textId="77777777" w:rsidTr="001E6984">
        <w:tc>
          <w:tcPr>
            <w:tcW w:w="1199" w:type="dxa"/>
          </w:tcPr>
          <w:p w14:paraId="06D16186" w14:textId="77777777" w:rsidR="00ED7375" w:rsidRDefault="00000000">
            <w:r>
              <w:t>1234</w:t>
            </w:r>
          </w:p>
        </w:tc>
        <w:tc>
          <w:tcPr>
            <w:tcW w:w="941" w:type="dxa"/>
          </w:tcPr>
          <w:p w14:paraId="2996FECA" w14:textId="77777777" w:rsidR="00ED7375" w:rsidRDefault="00000000">
            <w:r>
              <w:t>@Jujubean9795</w:t>
            </w:r>
          </w:p>
        </w:tc>
        <w:tc>
          <w:tcPr>
            <w:tcW w:w="403" w:type="dxa"/>
          </w:tcPr>
          <w:p w14:paraId="20B94C33" w14:textId="77777777" w:rsidR="00ED7375" w:rsidRDefault="00000000">
            <w:r>
              <w:t>2021-09-05 03:31:15</w:t>
            </w:r>
          </w:p>
        </w:tc>
        <w:tc>
          <w:tcPr>
            <w:tcW w:w="316" w:type="dxa"/>
          </w:tcPr>
          <w:p w14:paraId="7FACF892" w14:textId="77777777" w:rsidR="00ED7375" w:rsidRDefault="00000000">
            <w:r>
              <w:t>1</w:t>
            </w:r>
          </w:p>
        </w:tc>
        <w:tc>
          <w:tcPr>
            <w:tcW w:w="354" w:type="dxa"/>
          </w:tcPr>
          <w:p w14:paraId="29C8F426" w14:textId="77777777" w:rsidR="00ED7375" w:rsidRDefault="00000000">
            <w:r>
              <w:t>0</w:t>
            </w:r>
          </w:p>
        </w:tc>
        <w:tc>
          <w:tcPr>
            <w:tcW w:w="6528" w:type="dxa"/>
          </w:tcPr>
          <w:p w14:paraId="1D4B1A11" w14:textId="77777777" w:rsidR="00ED7375" w:rsidRDefault="00000000">
            <w:r>
              <w:t>The women at the clinic are fully aware and consenting. The babies from the hospital were also ‘abandoned’ to a foster home. I find it hard to believe someone will pay $3k for a baby just to sacrifice it.</w:t>
            </w:r>
          </w:p>
        </w:tc>
      </w:tr>
      <w:tr w:rsidR="00ED7375" w14:paraId="70ADBD9F" w14:textId="77777777" w:rsidTr="001E6984">
        <w:tc>
          <w:tcPr>
            <w:tcW w:w="1199" w:type="dxa"/>
          </w:tcPr>
          <w:p w14:paraId="0DEDA5EB" w14:textId="77777777" w:rsidR="00ED7375" w:rsidRDefault="00000000">
            <w:r>
              <w:t>1235</w:t>
            </w:r>
          </w:p>
        </w:tc>
        <w:tc>
          <w:tcPr>
            <w:tcW w:w="941" w:type="dxa"/>
          </w:tcPr>
          <w:p w14:paraId="7102D76C" w14:textId="77777777" w:rsidR="00ED7375" w:rsidRDefault="00000000">
            <w:r>
              <w:t>@ameliesorensen4701</w:t>
            </w:r>
          </w:p>
        </w:tc>
        <w:tc>
          <w:tcPr>
            <w:tcW w:w="403" w:type="dxa"/>
          </w:tcPr>
          <w:p w14:paraId="150F4D23" w14:textId="77777777" w:rsidR="00ED7375" w:rsidRDefault="00000000">
            <w:r>
              <w:t>2021-09-05 00:37:41</w:t>
            </w:r>
          </w:p>
        </w:tc>
        <w:tc>
          <w:tcPr>
            <w:tcW w:w="316" w:type="dxa"/>
          </w:tcPr>
          <w:p w14:paraId="070EF7C8" w14:textId="77777777" w:rsidR="00ED7375" w:rsidRDefault="00000000">
            <w:r>
              <w:t>0</w:t>
            </w:r>
          </w:p>
        </w:tc>
        <w:tc>
          <w:tcPr>
            <w:tcW w:w="354" w:type="dxa"/>
          </w:tcPr>
          <w:p w14:paraId="644472BE" w14:textId="77777777" w:rsidR="00ED7375" w:rsidRDefault="00000000">
            <w:r>
              <w:t>0</w:t>
            </w:r>
          </w:p>
        </w:tc>
        <w:tc>
          <w:tcPr>
            <w:tcW w:w="6528" w:type="dxa"/>
          </w:tcPr>
          <w:p w14:paraId="30F2E0FB" w14:textId="77777777" w:rsidR="00ED7375" w:rsidRDefault="00000000">
            <w:r>
              <w:t>The office where Fred and Rose meet is the Dco’s office in Kayole. Right next to Mama Lucy. They are all in on it. God help us and those poor precious children.</w:t>
            </w:r>
          </w:p>
        </w:tc>
      </w:tr>
      <w:tr w:rsidR="00ED7375" w14:paraId="07785AC4" w14:textId="77777777" w:rsidTr="001E6984">
        <w:tc>
          <w:tcPr>
            <w:tcW w:w="1199" w:type="dxa"/>
          </w:tcPr>
          <w:p w14:paraId="54505EB1" w14:textId="77777777" w:rsidR="00ED7375" w:rsidRDefault="00000000">
            <w:r>
              <w:t>1236</w:t>
            </w:r>
          </w:p>
        </w:tc>
        <w:tc>
          <w:tcPr>
            <w:tcW w:w="941" w:type="dxa"/>
          </w:tcPr>
          <w:p w14:paraId="2A4D95BA" w14:textId="77777777" w:rsidR="00ED7375" w:rsidRDefault="00000000">
            <w:r>
              <w:t>@mauriceosullivan6832</w:t>
            </w:r>
          </w:p>
        </w:tc>
        <w:tc>
          <w:tcPr>
            <w:tcW w:w="403" w:type="dxa"/>
          </w:tcPr>
          <w:p w14:paraId="7D75C9D9" w14:textId="77777777" w:rsidR="00ED7375" w:rsidRDefault="00000000">
            <w:r>
              <w:t>2021-09-04 21:51:41</w:t>
            </w:r>
          </w:p>
        </w:tc>
        <w:tc>
          <w:tcPr>
            <w:tcW w:w="316" w:type="dxa"/>
          </w:tcPr>
          <w:p w14:paraId="2ACD7C66" w14:textId="77777777" w:rsidR="00ED7375" w:rsidRDefault="00000000">
            <w:r>
              <w:t>0</w:t>
            </w:r>
          </w:p>
        </w:tc>
        <w:tc>
          <w:tcPr>
            <w:tcW w:w="354" w:type="dxa"/>
          </w:tcPr>
          <w:p w14:paraId="282A248E" w14:textId="77777777" w:rsidR="00ED7375" w:rsidRDefault="00000000">
            <w:r>
              <w:t>0</w:t>
            </w:r>
          </w:p>
        </w:tc>
        <w:tc>
          <w:tcPr>
            <w:tcW w:w="6528" w:type="dxa"/>
          </w:tcPr>
          <w:p w14:paraId="73C92AB5" w14:textId="77777777" w:rsidR="00ED7375" w:rsidRDefault="00000000">
            <w:r>
              <w:t>Mary's the real witch.</w:t>
            </w:r>
          </w:p>
        </w:tc>
      </w:tr>
      <w:tr w:rsidR="00ED7375" w14:paraId="29BEB90B" w14:textId="77777777" w:rsidTr="001E6984">
        <w:tc>
          <w:tcPr>
            <w:tcW w:w="1199" w:type="dxa"/>
          </w:tcPr>
          <w:p w14:paraId="2F3ED22B" w14:textId="77777777" w:rsidR="00ED7375" w:rsidRDefault="00000000">
            <w:r>
              <w:t>1237</w:t>
            </w:r>
          </w:p>
        </w:tc>
        <w:tc>
          <w:tcPr>
            <w:tcW w:w="941" w:type="dxa"/>
          </w:tcPr>
          <w:p w14:paraId="1811819B" w14:textId="77777777" w:rsidR="00ED7375" w:rsidRDefault="00000000">
            <w:r>
              <w:t>@jamesleger3670</w:t>
            </w:r>
          </w:p>
        </w:tc>
        <w:tc>
          <w:tcPr>
            <w:tcW w:w="403" w:type="dxa"/>
          </w:tcPr>
          <w:p w14:paraId="72A5E3CF" w14:textId="77777777" w:rsidR="00ED7375" w:rsidRDefault="00000000">
            <w:r>
              <w:t>2021-09-04 00:42:25</w:t>
            </w:r>
          </w:p>
        </w:tc>
        <w:tc>
          <w:tcPr>
            <w:tcW w:w="316" w:type="dxa"/>
          </w:tcPr>
          <w:p w14:paraId="6121677F" w14:textId="77777777" w:rsidR="00ED7375" w:rsidRDefault="00000000">
            <w:r>
              <w:t>2</w:t>
            </w:r>
          </w:p>
        </w:tc>
        <w:tc>
          <w:tcPr>
            <w:tcW w:w="354" w:type="dxa"/>
          </w:tcPr>
          <w:p w14:paraId="598C512C" w14:textId="77777777" w:rsidR="00ED7375" w:rsidRDefault="00000000">
            <w:r>
              <w:t>0</w:t>
            </w:r>
          </w:p>
        </w:tc>
        <w:tc>
          <w:tcPr>
            <w:tcW w:w="6528" w:type="dxa"/>
          </w:tcPr>
          <w:p w14:paraId="7712DD3F" w14:textId="77777777" w:rsidR="00ED7375" w:rsidRDefault="00000000">
            <w:r>
              <w:t>So sad 😔 !!!</w:t>
            </w:r>
          </w:p>
        </w:tc>
      </w:tr>
      <w:tr w:rsidR="00ED7375" w14:paraId="3CBBD586" w14:textId="77777777" w:rsidTr="001E6984">
        <w:tc>
          <w:tcPr>
            <w:tcW w:w="1199" w:type="dxa"/>
          </w:tcPr>
          <w:p w14:paraId="14CD97EA" w14:textId="77777777" w:rsidR="00ED7375" w:rsidRDefault="00000000">
            <w:r>
              <w:t>1238</w:t>
            </w:r>
          </w:p>
        </w:tc>
        <w:tc>
          <w:tcPr>
            <w:tcW w:w="941" w:type="dxa"/>
          </w:tcPr>
          <w:p w14:paraId="2E49B956" w14:textId="77777777" w:rsidR="00ED7375" w:rsidRDefault="00000000">
            <w:r>
              <w:t>@sajansingh361</w:t>
            </w:r>
          </w:p>
        </w:tc>
        <w:tc>
          <w:tcPr>
            <w:tcW w:w="403" w:type="dxa"/>
          </w:tcPr>
          <w:p w14:paraId="5D57DD1A" w14:textId="77777777" w:rsidR="00ED7375" w:rsidRDefault="00000000">
            <w:r>
              <w:t>2021-09-03 08:33:00</w:t>
            </w:r>
          </w:p>
        </w:tc>
        <w:tc>
          <w:tcPr>
            <w:tcW w:w="316" w:type="dxa"/>
          </w:tcPr>
          <w:p w14:paraId="0ECA0584" w14:textId="77777777" w:rsidR="00ED7375" w:rsidRDefault="00000000">
            <w:r>
              <w:t>1</w:t>
            </w:r>
          </w:p>
        </w:tc>
        <w:tc>
          <w:tcPr>
            <w:tcW w:w="354" w:type="dxa"/>
          </w:tcPr>
          <w:p w14:paraId="77424EF9" w14:textId="77777777" w:rsidR="00ED7375" w:rsidRDefault="00000000">
            <w:r>
              <w:t>0</w:t>
            </w:r>
          </w:p>
        </w:tc>
        <w:tc>
          <w:tcPr>
            <w:tcW w:w="6528" w:type="dxa"/>
          </w:tcPr>
          <w:p w14:paraId="45DCA53C" w14:textId="77777777" w:rsidR="00ED7375" w:rsidRDefault="00000000">
            <w:r>
              <w:t>its really sad isnt it</w:t>
            </w:r>
          </w:p>
        </w:tc>
      </w:tr>
      <w:tr w:rsidR="00ED7375" w14:paraId="11908872" w14:textId="77777777" w:rsidTr="001E6984">
        <w:tc>
          <w:tcPr>
            <w:tcW w:w="1199" w:type="dxa"/>
          </w:tcPr>
          <w:p w14:paraId="0CFB50A5" w14:textId="77777777" w:rsidR="00ED7375" w:rsidRDefault="00000000">
            <w:r>
              <w:t>1239</w:t>
            </w:r>
          </w:p>
        </w:tc>
        <w:tc>
          <w:tcPr>
            <w:tcW w:w="941" w:type="dxa"/>
          </w:tcPr>
          <w:p w14:paraId="2051910D" w14:textId="77777777" w:rsidR="00ED7375" w:rsidRDefault="00000000">
            <w:r>
              <w:t>@Katb44</w:t>
            </w:r>
          </w:p>
        </w:tc>
        <w:tc>
          <w:tcPr>
            <w:tcW w:w="403" w:type="dxa"/>
          </w:tcPr>
          <w:p w14:paraId="743661A8" w14:textId="77777777" w:rsidR="00ED7375" w:rsidRDefault="00000000">
            <w:r>
              <w:t>2021-09-02 08:29:34</w:t>
            </w:r>
          </w:p>
        </w:tc>
        <w:tc>
          <w:tcPr>
            <w:tcW w:w="316" w:type="dxa"/>
          </w:tcPr>
          <w:p w14:paraId="654D643D" w14:textId="77777777" w:rsidR="00ED7375" w:rsidRDefault="00000000">
            <w:r>
              <w:t>0</w:t>
            </w:r>
          </w:p>
        </w:tc>
        <w:tc>
          <w:tcPr>
            <w:tcW w:w="354" w:type="dxa"/>
          </w:tcPr>
          <w:p w14:paraId="650B5BE3" w14:textId="77777777" w:rsidR="00ED7375" w:rsidRDefault="00000000">
            <w:r>
              <w:t>0</w:t>
            </w:r>
          </w:p>
        </w:tc>
        <w:tc>
          <w:tcPr>
            <w:tcW w:w="6528" w:type="dxa"/>
          </w:tcPr>
          <w:p w14:paraId="7FD10A99" w14:textId="77777777" w:rsidR="00ED7375" w:rsidRDefault="00000000">
            <w:r>
              <w:t>I just dont get it,,,,,,,,,,,,,,,,,,,,</w:t>
            </w:r>
          </w:p>
        </w:tc>
      </w:tr>
      <w:tr w:rsidR="00ED7375" w14:paraId="3BBF8D96" w14:textId="77777777" w:rsidTr="001E6984">
        <w:tc>
          <w:tcPr>
            <w:tcW w:w="1199" w:type="dxa"/>
          </w:tcPr>
          <w:p w14:paraId="70CF3070" w14:textId="77777777" w:rsidR="00ED7375" w:rsidRDefault="00000000">
            <w:r>
              <w:t>1240</w:t>
            </w:r>
          </w:p>
        </w:tc>
        <w:tc>
          <w:tcPr>
            <w:tcW w:w="941" w:type="dxa"/>
          </w:tcPr>
          <w:p w14:paraId="57822D46" w14:textId="77777777" w:rsidR="00ED7375" w:rsidRDefault="00000000">
            <w:r>
              <w:t>@aaronroach1333</w:t>
            </w:r>
          </w:p>
        </w:tc>
        <w:tc>
          <w:tcPr>
            <w:tcW w:w="403" w:type="dxa"/>
          </w:tcPr>
          <w:p w14:paraId="380FC88C" w14:textId="77777777" w:rsidR="00ED7375" w:rsidRDefault="00000000">
            <w:r>
              <w:t>2021-09-02 07:03:28</w:t>
            </w:r>
          </w:p>
        </w:tc>
        <w:tc>
          <w:tcPr>
            <w:tcW w:w="316" w:type="dxa"/>
          </w:tcPr>
          <w:p w14:paraId="508D6ED6" w14:textId="77777777" w:rsidR="00ED7375" w:rsidRDefault="00000000">
            <w:r>
              <w:t>0</w:t>
            </w:r>
          </w:p>
        </w:tc>
        <w:tc>
          <w:tcPr>
            <w:tcW w:w="354" w:type="dxa"/>
          </w:tcPr>
          <w:p w14:paraId="5CE1E89F" w14:textId="77777777" w:rsidR="00ED7375" w:rsidRDefault="00000000">
            <w:r>
              <w:t>0</w:t>
            </w:r>
          </w:p>
        </w:tc>
        <w:tc>
          <w:tcPr>
            <w:tcW w:w="6528" w:type="dxa"/>
          </w:tcPr>
          <w:p w14:paraId="61A616A4" w14:textId="77777777" w:rsidR="00ED7375" w:rsidRDefault="00000000">
            <w:r>
              <w:t>15:00 in horribly sad story 😢.. but seriously first child stolen 9 years ago while she was homeless.. and than continues to have like a ton of kids of every age with her now.. like wtf she just been popping out kids as much as possible all while being homeless still 😒 WTF honestly WTF so sad can't imagine what kind of life leads you make such decisions</w:t>
            </w:r>
          </w:p>
        </w:tc>
      </w:tr>
      <w:tr w:rsidR="00ED7375" w14:paraId="4D7C7102" w14:textId="77777777" w:rsidTr="001E6984">
        <w:tc>
          <w:tcPr>
            <w:tcW w:w="1199" w:type="dxa"/>
          </w:tcPr>
          <w:p w14:paraId="3EA77E92" w14:textId="77777777" w:rsidR="00ED7375" w:rsidRDefault="00000000">
            <w:r>
              <w:t>1241</w:t>
            </w:r>
          </w:p>
        </w:tc>
        <w:tc>
          <w:tcPr>
            <w:tcW w:w="941" w:type="dxa"/>
          </w:tcPr>
          <w:p w14:paraId="3AAF8107" w14:textId="77777777" w:rsidR="00ED7375" w:rsidRDefault="00000000">
            <w:r>
              <w:t>@Alice77550</w:t>
            </w:r>
          </w:p>
        </w:tc>
        <w:tc>
          <w:tcPr>
            <w:tcW w:w="403" w:type="dxa"/>
          </w:tcPr>
          <w:p w14:paraId="79F5C926" w14:textId="77777777" w:rsidR="00ED7375" w:rsidRDefault="00000000">
            <w:r>
              <w:t>2021-09-02 04:31:06</w:t>
            </w:r>
          </w:p>
        </w:tc>
        <w:tc>
          <w:tcPr>
            <w:tcW w:w="316" w:type="dxa"/>
          </w:tcPr>
          <w:p w14:paraId="6532AE50" w14:textId="77777777" w:rsidR="00ED7375" w:rsidRDefault="00000000">
            <w:r>
              <w:t>0</w:t>
            </w:r>
          </w:p>
        </w:tc>
        <w:tc>
          <w:tcPr>
            <w:tcW w:w="354" w:type="dxa"/>
          </w:tcPr>
          <w:p w14:paraId="64562879" w14:textId="77777777" w:rsidR="00ED7375" w:rsidRDefault="00000000">
            <w:r>
              <w:t>0</w:t>
            </w:r>
          </w:p>
        </w:tc>
        <w:tc>
          <w:tcPr>
            <w:tcW w:w="6528" w:type="dxa"/>
          </w:tcPr>
          <w:p w14:paraId="585B9BFF" w14:textId="77777777" w:rsidR="00ED7375" w:rsidRDefault="00000000">
            <w:r>
              <w:t>Anita disappeared &amp; Fred wasn’t reported to the police, financially gained from this &amp; free to commit more crimes. The issue could have been covered by simply talking to mothers who’d had babies stolen. Who paid that money, the BBC license fee payers?</w:t>
            </w:r>
          </w:p>
        </w:tc>
      </w:tr>
      <w:tr w:rsidR="00ED7375" w14:paraId="6835224F" w14:textId="77777777" w:rsidTr="001E6984">
        <w:tc>
          <w:tcPr>
            <w:tcW w:w="1199" w:type="dxa"/>
          </w:tcPr>
          <w:p w14:paraId="3A083EBB" w14:textId="77777777" w:rsidR="00ED7375" w:rsidRDefault="00000000">
            <w:r>
              <w:t>1242</w:t>
            </w:r>
          </w:p>
        </w:tc>
        <w:tc>
          <w:tcPr>
            <w:tcW w:w="941" w:type="dxa"/>
          </w:tcPr>
          <w:p w14:paraId="695B6013" w14:textId="77777777" w:rsidR="00ED7375" w:rsidRDefault="00000000">
            <w:r>
              <w:t>@zuramuthami7213</w:t>
            </w:r>
          </w:p>
        </w:tc>
        <w:tc>
          <w:tcPr>
            <w:tcW w:w="403" w:type="dxa"/>
          </w:tcPr>
          <w:p w14:paraId="7181B86D" w14:textId="77777777" w:rsidR="00ED7375" w:rsidRDefault="00000000">
            <w:r>
              <w:t>2021-09-01 16:01:44</w:t>
            </w:r>
          </w:p>
        </w:tc>
        <w:tc>
          <w:tcPr>
            <w:tcW w:w="316" w:type="dxa"/>
          </w:tcPr>
          <w:p w14:paraId="188D33A6" w14:textId="77777777" w:rsidR="00ED7375" w:rsidRDefault="00000000">
            <w:r>
              <w:t>1</w:t>
            </w:r>
          </w:p>
        </w:tc>
        <w:tc>
          <w:tcPr>
            <w:tcW w:w="354" w:type="dxa"/>
          </w:tcPr>
          <w:p w14:paraId="7C031921" w14:textId="77777777" w:rsidR="00ED7375" w:rsidRDefault="00000000">
            <w:r>
              <w:t>0</w:t>
            </w:r>
          </w:p>
        </w:tc>
        <w:tc>
          <w:tcPr>
            <w:tcW w:w="6528" w:type="dxa"/>
          </w:tcPr>
          <w:p w14:paraId="1DE7FF2D" w14:textId="77777777" w:rsidR="00ED7375" w:rsidRDefault="00000000">
            <w:r>
              <w:t>This thing is still going on and NOTHING AND I MEAN NOTHING IN SO MUCH PAIN is being done about it.</w:t>
            </w:r>
          </w:p>
        </w:tc>
      </w:tr>
      <w:tr w:rsidR="00ED7375" w14:paraId="433D95F3" w14:textId="77777777" w:rsidTr="001E6984">
        <w:tc>
          <w:tcPr>
            <w:tcW w:w="1199" w:type="dxa"/>
          </w:tcPr>
          <w:p w14:paraId="59721D0B" w14:textId="77777777" w:rsidR="00ED7375" w:rsidRDefault="00000000">
            <w:r>
              <w:t>1243</w:t>
            </w:r>
          </w:p>
        </w:tc>
        <w:tc>
          <w:tcPr>
            <w:tcW w:w="941" w:type="dxa"/>
          </w:tcPr>
          <w:p w14:paraId="09D121DD" w14:textId="77777777" w:rsidR="00ED7375" w:rsidRDefault="00000000">
            <w:r>
              <w:t>@cyria777</w:t>
            </w:r>
          </w:p>
        </w:tc>
        <w:tc>
          <w:tcPr>
            <w:tcW w:w="403" w:type="dxa"/>
          </w:tcPr>
          <w:p w14:paraId="370CE038" w14:textId="77777777" w:rsidR="00ED7375" w:rsidRDefault="00000000">
            <w:r>
              <w:t>2021-09-01 15:00:09</w:t>
            </w:r>
          </w:p>
        </w:tc>
        <w:tc>
          <w:tcPr>
            <w:tcW w:w="316" w:type="dxa"/>
          </w:tcPr>
          <w:p w14:paraId="0402A262" w14:textId="77777777" w:rsidR="00ED7375" w:rsidRDefault="00000000">
            <w:r>
              <w:t>0</w:t>
            </w:r>
          </w:p>
        </w:tc>
        <w:tc>
          <w:tcPr>
            <w:tcW w:w="354" w:type="dxa"/>
          </w:tcPr>
          <w:p w14:paraId="741C3B80" w14:textId="77777777" w:rsidR="00ED7375" w:rsidRDefault="00000000">
            <w:r>
              <w:t>0</w:t>
            </w:r>
          </w:p>
        </w:tc>
        <w:tc>
          <w:tcPr>
            <w:tcW w:w="6528" w:type="dxa"/>
          </w:tcPr>
          <w:p w14:paraId="7A239CA6" w14:textId="77777777" w:rsidR="00ED7375" w:rsidRDefault="00000000">
            <w:r>
              <w:t>So all this investigation and no arrests so whats the point?</w:t>
            </w:r>
          </w:p>
        </w:tc>
      </w:tr>
      <w:tr w:rsidR="00ED7375" w14:paraId="5C24AE89" w14:textId="77777777" w:rsidTr="001E6984">
        <w:tc>
          <w:tcPr>
            <w:tcW w:w="1199" w:type="dxa"/>
          </w:tcPr>
          <w:p w14:paraId="2CAE58AE" w14:textId="77777777" w:rsidR="00ED7375" w:rsidRDefault="00000000">
            <w:r>
              <w:t>1244</w:t>
            </w:r>
          </w:p>
        </w:tc>
        <w:tc>
          <w:tcPr>
            <w:tcW w:w="941" w:type="dxa"/>
          </w:tcPr>
          <w:p w14:paraId="378CD70A" w14:textId="77777777" w:rsidR="00ED7375" w:rsidRDefault="00000000">
            <w:r>
              <w:t>@favourmwape4053</w:t>
            </w:r>
          </w:p>
        </w:tc>
        <w:tc>
          <w:tcPr>
            <w:tcW w:w="403" w:type="dxa"/>
          </w:tcPr>
          <w:p w14:paraId="31226D94" w14:textId="77777777" w:rsidR="00ED7375" w:rsidRDefault="00000000">
            <w:r>
              <w:t>2021-09-01 09:39:05</w:t>
            </w:r>
          </w:p>
        </w:tc>
        <w:tc>
          <w:tcPr>
            <w:tcW w:w="316" w:type="dxa"/>
          </w:tcPr>
          <w:p w14:paraId="10D2A388" w14:textId="77777777" w:rsidR="00ED7375" w:rsidRDefault="00000000">
            <w:r>
              <w:t>1</w:t>
            </w:r>
          </w:p>
        </w:tc>
        <w:tc>
          <w:tcPr>
            <w:tcW w:w="354" w:type="dxa"/>
          </w:tcPr>
          <w:p w14:paraId="7BD846EF" w14:textId="77777777" w:rsidR="00ED7375" w:rsidRDefault="00000000">
            <w:r>
              <w:t>1</w:t>
            </w:r>
          </w:p>
        </w:tc>
        <w:tc>
          <w:tcPr>
            <w:tcW w:w="6528" w:type="dxa"/>
          </w:tcPr>
          <w:p w14:paraId="3326374F" w14:textId="77777777" w:rsidR="00ED7375" w:rsidRDefault="00000000">
            <w:r>
              <w:t>I just want to know one thing, do they actually arrest these people after investigations?</w:t>
            </w:r>
          </w:p>
        </w:tc>
      </w:tr>
      <w:tr w:rsidR="00ED7375" w14:paraId="5354DAA6" w14:textId="77777777" w:rsidTr="001E6984">
        <w:tc>
          <w:tcPr>
            <w:tcW w:w="1199" w:type="dxa"/>
          </w:tcPr>
          <w:p w14:paraId="064899A3" w14:textId="77777777" w:rsidR="00ED7375" w:rsidRDefault="00000000">
            <w:r>
              <w:t>1245</w:t>
            </w:r>
          </w:p>
        </w:tc>
        <w:tc>
          <w:tcPr>
            <w:tcW w:w="941" w:type="dxa"/>
          </w:tcPr>
          <w:p w14:paraId="2A3AA9DB" w14:textId="77777777" w:rsidR="00ED7375" w:rsidRDefault="00000000">
            <w:r>
              <w:t>@imeldaw.m5525</w:t>
            </w:r>
          </w:p>
        </w:tc>
        <w:tc>
          <w:tcPr>
            <w:tcW w:w="403" w:type="dxa"/>
          </w:tcPr>
          <w:p w14:paraId="2792ED68" w14:textId="77777777" w:rsidR="00ED7375" w:rsidRDefault="00000000">
            <w:r>
              <w:t>2021-09-29 19:21:03</w:t>
            </w:r>
          </w:p>
        </w:tc>
        <w:tc>
          <w:tcPr>
            <w:tcW w:w="316" w:type="dxa"/>
          </w:tcPr>
          <w:p w14:paraId="4AAA871F" w14:textId="77777777" w:rsidR="00ED7375" w:rsidRDefault="00000000">
            <w:r>
              <w:t>1</w:t>
            </w:r>
          </w:p>
        </w:tc>
        <w:tc>
          <w:tcPr>
            <w:tcW w:w="354" w:type="dxa"/>
          </w:tcPr>
          <w:p w14:paraId="0B0E9006" w14:textId="77777777" w:rsidR="00ED7375" w:rsidRDefault="00ED7375"/>
        </w:tc>
        <w:tc>
          <w:tcPr>
            <w:tcW w:w="6528" w:type="dxa"/>
          </w:tcPr>
          <w:p w14:paraId="48B7EEE6" w14:textId="77777777" w:rsidR="00ED7375" w:rsidRDefault="00000000">
            <w:r>
              <w:t>Yes they did</w:t>
            </w:r>
          </w:p>
        </w:tc>
      </w:tr>
      <w:tr w:rsidR="00ED7375" w14:paraId="20EAFBAB" w14:textId="77777777" w:rsidTr="001E6984">
        <w:tc>
          <w:tcPr>
            <w:tcW w:w="1199" w:type="dxa"/>
          </w:tcPr>
          <w:p w14:paraId="7954FE20" w14:textId="77777777" w:rsidR="00ED7375" w:rsidRDefault="00000000">
            <w:r>
              <w:t>1246</w:t>
            </w:r>
          </w:p>
        </w:tc>
        <w:tc>
          <w:tcPr>
            <w:tcW w:w="941" w:type="dxa"/>
          </w:tcPr>
          <w:p w14:paraId="4CA5FA13" w14:textId="77777777" w:rsidR="00ED7375" w:rsidRDefault="00000000">
            <w:r>
              <w:t>@differentbreedoffemale5059</w:t>
            </w:r>
          </w:p>
        </w:tc>
        <w:tc>
          <w:tcPr>
            <w:tcW w:w="403" w:type="dxa"/>
          </w:tcPr>
          <w:p w14:paraId="16778CD6" w14:textId="77777777" w:rsidR="00ED7375" w:rsidRDefault="00000000">
            <w:r>
              <w:t>2021-08-31 09:23:38</w:t>
            </w:r>
          </w:p>
        </w:tc>
        <w:tc>
          <w:tcPr>
            <w:tcW w:w="316" w:type="dxa"/>
          </w:tcPr>
          <w:p w14:paraId="0362B0BB" w14:textId="77777777" w:rsidR="00ED7375" w:rsidRDefault="00000000">
            <w:r>
              <w:t>0</w:t>
            </w:r>
          </w:p>
        </w:tc>
        <w:tc>
          <w:tcPr>
            <w:tcW w:w="354" w:type="dxa"/>
          </w:tcPr>
          <w:p w14:paraId="7C22B83E" w14:textId="77777777" w:rsidR="00ED7375" w:rsidRDefault="00000000">
            <w:r>
              <w:t>0</w:t>
            </w:r>
          </w:p>
        </w:tc>
        <w:tc>
          <w:tcPr>
            <w:tcW w:w="6528" w:type="dxa"/>
          </w:tcPr>
          <w:p w14:paraId="5B031935" w14:textId="77777777" w:rsidR="00ED7375" w:rsidRDefault="00000000">
            <w:r>
              <w:t>She gave him to me &amp;! I left with it omg 🥺!</w:t>
            </w:r>
          </w:p>
        </w:tc>
      </w:tr>
      <w:tr w:rsidR="00ED7375" w14:paraId="59856272" w14:textId="77777777" w:rsidTr="001E6984">
        <w:tc>
          <w:tcPr>
            <w:tcW w:w="1199" w:type="dxa"/>
          </w:tcPr>
          <w:p w14:paraId="71C59ACC" w14:textId="77777777" w:rsidR="00ED7375" w:rsidRDefault="00000000">
            <w:r>
              <w:t>1247</w:t>
            </w:r>
          </w:p>
        </w:tc>
        <w:tc>
          <w:tcPr>
            <w:tcW w:w="941" w:type="dxa"/>
          </w:tcPr>
          <w:p w14:paraId="44D06F7B" w14:textId="77777777" w:rsidR="00ED7375" w:rsidRDefault="00000000">
            <w:r>
              <w:t>@differentbreedoffemale5059</w:t>
            </w:r>
          </w:p>
        </w:tc>
        <w:tc>
          <w:tcPr>
            <w:tcW w:w="403" w:type="dxa"/>
          </w:tcPr>
          <w:p w14:paraId="0B51A6C4" w14:textId="77777777" w:rsidR="00ED7375" w:rsidRDefault="00000000">
            <w:r>
              <w:t>2021-08-31 09:19:13</w:t>
            </w:r>
          </w:p>
        </w:tc>
        <w:tc>
          <w:tcPr>
            <w:tcW w:w="316" w:type="dxa"/>
          </w:tcPr>
          <w:p w14:paraId="567761F4" w14:textId="77777777" w:rsidR="00ED7375" w:rsidRDefault="00000000">
            <w:r>
              <w:t>0</w:t>
            </w:r>
          </w:p>
        </w:tc>
        <w:tc>
          <w:tcPr>
            <w:tcW w:w="354" w:type="dxa"/>
          </w:tcPr>
          <w:p w14:paraId="3CF5A2AF" w14:textId="77777777" w:rsidR="00ED7375" w:rsidRDefault="00000000">
            <w:r>
              <w:t>0</w:t>
            </w:r>
          </w:p>
        </w:tc>
        <w:tc>
          <w:tcPr>
            <w:tcW w:w="6528" w:type="dxa"/>
          </w:tcPr>
          <w:p w14:paraId="366EF3A2" w14:textId="77777777" w:rsidR="00ED7375" w:rsidRDefault="00000000">
            <w:r>
              <w:t>Why are they sleeping with these sorry ass Men &amp; making Babies 😞!? SO SAD!</w:t>
            </w:r>
          </w:p>
        </w:tc>
      </w:tr>
      <w:tr w:rsidR="00ED7375" w14:paraId="0EBBBC8D" w14:textId="77777777" w:rsidTr="001E6984">
        <w:tc>
          <w:tcPr>
            <w:tcW w:w="1199" w:type="dxa"/>
          </w:tcPr>
          <w:p w14:paraId="6D1E8C06" w14:textId="77777777" w:rsidR="00ED7375" w:rsidRDefault="00000000">
            <w:r>
              <w:t>1248</w:t>
            </w:r>
          </w:p>
        </w:tc>
        <w:tc>
          <w:tcPr>
            <w:tcW w:w="941" w:type="dxa"/>
          </w:tcPr>
          <w:p w14:paraId="47EEAF80" w14:textId="77777777" w:rsidR="00ED7375" w:rsidRDefault="00000000">
            <w:r>
              <w:t>@GeeLove</w:t>
            </w:r>
          </w:p>
        </w:tc>
        <w:tc>
          <w:tcPr>
            <w:tcW w:w="403" w:type="dxa"/>
          </w:tcPr>
          <w:p w14:paraId="2ACF9BF1" w14:textId="77777777" w:rsidR="00ED7375" w:rsidRDefault="00000000">
            <w:r>
              <w:t>2021-08-31 04:36:09</w:t>
            </w:r>
          </w:p>
        </w:tc>
        <w:tc>
          <w:tcPr>
            <w:tcW w:w="316" w:type="dxa"/>
          </w:tcPr>
          <w:p w14:paraId="799E293D" w14:textId="77777777" w:rsidR="00ED7375" w:rsidRDefault="00000000">
            <w:r>
              <w:t>0</w:t>
            </w:r>
          </w:p>
        </w:tc>
        <w:tc>
          <w:tcPr>
            <w:tcW w:w="354" w:type="dxa"/>
          </w:tcPr>
          <w:p w14:paraId="43A10E4F" w14:textId="77777777" w:rsidR="00ED7375" w:rsidRDefault="00000000">
            <w:r>
              <w:t>0</w:t>
            </w:r>
          </w:p>
        </w:tc>
        <w:tc>
          <w:tcPr>
            <w:tcW w:w="6528" w:type="dxa"/>
          </w:tcPr>
          <w:p w14:paraId="14AEBE00" w14:textId="77777777" w:rsidR="00ED7375" w:rsidRDefault="00000000">
            <w:r>
              <w:t>I think it may be for body parts.</w:t>
            </w:r>
          </w:p>
        </w:tc>
      </w:tr>
      <w:tr w:rsidR="00ED7375" w14:paraId="4D620C77" w14:textId="77777777" w:rsidTr="001E6984">
        <w:tc>
          <w:tcPr>
            <w:tcW w:w="1199" w:type="dxa"/>
          </w:tcPr>
          <w:p w14:paraId="533D29B0" w14:textId="77777777" w:rsidR="00ED7375" w:rsidRDefault="00000000">
            <w:r>
              <w:t>1249</w:t>
            </w:r>
          </w:p>
        </w:tc>
        <w:tc>
          <w:tcPr>
            <w:tcW w:w="941" w:type="dxa"/>
          </w:tcPr>
          <w:p w14:paraId="6C75352D" w14:textId="77777777" w:rsidR="00ED7375" w:rsidRDefault="00000000">
            <w:r>
              <w:t>@kathleenwong3119</w:t>
            </w:r>
          </w:p>
        </w:tc>
        <w:tc>
          <w:tcPr>
            <w:tcW w:w="403" w:type="dxa"/>
          </w:tcPr>
          <w:p w14:paraId="6786034B" w14:textId="77777777" w:rsidR="00ED7375" w:rsidRDefault="00000000">
            <w:r>
              <w:t>2021-08-30 21:10:43</w:t>
            </w:r>
          </w:p>
        </w:tc>
        <w:tc>
          <w:tcPr>
            <w:tcW w:w="316" w:type="dxa"/>
          </w:tcPr>
          <w:p w14:paraId="1B394F81" w14:textId="77777777" w:rsidR="00ED7375" w:rsidRDefault="00000000">
            <w:r>
              <w:t>0</w:t>
            </w:r>
          </w:p>
        </w:tc>
        <w:tc>
          <w:tcPr>
            <w:tcW w:w="354" w:type="dxa"/>
          </w:tcPr>
          <w:p w14:paraId="00ABD9FD" w14:textId="77777777" w:rsidR="00ED7375" w:rsidRDefault="00000000">
            <w:r>
              <w:t>0</w:t>
            </w:r>
          </w:p>
        </w:tc>
        <w:tc>
          <w:tcPr>
            <w:tcW w:w="6528" w:type="dxa"/>
          </w:tcPr>
          <w:p w14:paraId="5BD67562" w14:textId="77777777" w:rsidR="00ED7375" w:rsidRDefault="00000000">
            <w:r>
              <w:t>Can someone elaborate on 'child sacrifice' in this day and age wtf are they sacrificing children for?</w:t>
            </w:r>
          </w:p>
        </w:tc>
      </w:tr>
      <w:tr w:rsidR="00ED7375" w14:paraId="3FC1FC3B" w14:textId="77777777" w:rsidTr="001E6984">
        <w:tc>
          <w:tcPr>
            <w:tcW w:w="1199" w:type="dxa"/>
          </w:tcPr>
          <w:p w14:paraId="45850AB2" w14:textId="77777777" w:rsidR="00ED7375" w:rsidRDefault="00000000">
            <w:r>
              <w:t>1250</w:t>
            </w:r>
          </w:p>
        </w:tc>
        <w:tc>
          <w:tcPr>
            <w:tcW w:w="941" w:type="dxa"/>
          </w:tcPr>
          <w:p w14:paraId="1BF823DC" w14:textId="77777777" w:rsidR="00ED7375" w:rsidRDefault="00000000">
            <w:r>
              <w:t>@carmenmorton8647</w:t>
            </w:r>
          </w:p>
        </w:tc>
        <w:tc>
          <w:tcPr>
            <w:tcW w:w="403" w:type="dxa"/>
          </w:tcPr>
          <w:p w14:paraId="1984768E" w14:textId="77777777" w:rsidR="00ED7375" w:rsidRDefault="00000000">
            <w:r>
              <w:t>2021-08-30 18:55:53</w:t>
            </w:r>
          </w:p>
        </w:tc>
        <w:tc>
          <w:tcPr>
            <w:tcW w:w="316" w:type="dxa"/>
          </w:tcPr>
          <w:p w14:paraId="09C4F1F1" w14:textId="77777777" w:rsidR="00ED7375" w:rsidRDefault="00000000">
            <w:r>
              <w:t>1</w:t>
            </w:r>
          </w:p>
        </w:tc>
        <w:tc>
          <w:tcPr>
            <w:tcW w:w="354" w:type="dxa"/>
          </w:tcPr>
          <w:p w14:paraId="6382618C" w14:textId="77777777" w:rsidR="00ED7375" w:rsidRDefault="00000000">
            <w:r>
              <w:t>0</w:t>
            </w:r>
          </w:p>
        </w:tc>
        <w:tc>
          <w:tcPr>
            <w:tcW w:w="6528" w:type="dxa"/>
          </w:tcPr>
          <w:p w14:paraId="1BE51E24" w14:textId="77777777" w:rsidR="00ED7375" w:rsidRDefault="00000000">
            <w:r>
              <w:t>There is enough evidence but no arrests. Wow wtf</w:t>
            </w:r>
          </w:p>
        </w:tc>
      </w:tr>
      <w:tr w:rsidR="00ED7375" w14:paraId="63CE40A4" w14:textId="77777777" w:rsidTr="001E6984">
        <w:tc>
          <w:tcPr>
            <w:tcW w:w="1199" w:type="dxa"/>
          </w:tcPr>
          <w:p w14:paraId="0FF64345" w14:textId="77777777" w:rsidR="00ED7375" w:rsidRDefault="00000000">
            <w:r>
              <w:t>1251</w:t>
            </w:r>
          </w:p>
        </w:tc>
        <w:tc>
          <w:tcPr>
            <w:tcW w:w="941" w:type="dxa"/>
          </w:tcPr>
          <w:p w14:paraId="757F6DC1" w14:textId="77777777" w:rsidR="00ED7375" w:rsidRDefault="00000000">
            <w:r>
              <w:t>@chevon1920</w:t>
            </w:r>
          </w:p>
        </w:tc>
        <w:tc>
          <w:tcPr>
            <w:tcW w:w="403" w:type="dxa"/>
          </w:tcPr>
          <w:p w14:paraId="34A26E17" w14:textId="77777777" w:rsidR="00ED7375" w:rsidRDefault="00000000">
            <w:r>
              <w:t>2021-08-29 18:39:44</w:t>
            </w:r>
          </w:p>
        </w:tc>
        <w:tc>
          <w:tcPr>
            <w:tcW w:w="316" w:type="dxa"/>
          </w:tcPr>
          <w:p w14:paraId="56662E43" w14:textId="77777777" w:rsidR="00ED7375" w:rsidRDefault="00000000">
            <w:r>
              <w:t>0</w:t>
            </w:r>
          </w:p>
        </w:tc>
        <w:tc>
          <w:tcPr>
            <w:tcW w:w="354" w:type="dxa"/>
          </w:tcPr>
          <w:p w14:paraId="2909AC3D" w14:textId="77777777" w:rsidR="00ED7375" w:rsidRDefault="00000000">
            <w:r>
              <w:t>0</w:t>
            </w:r>
          </w:p>
        </w:tc>
        <w:tc>
          <w:tcPr>
            <w:tcW w:w="6528" w:type="dxa"/>
          </w:tcPr>
          <w:p w14:paraId="73216936" w14:textId="77777777" w:rsidR="00ED7375" w:rsidRDefault="00000000">
            <w:r>
              <w:t>IDK, i was kinda torn on this story at first. The babies are living on the sidewalks. Maybe being stolen would give them a better life. But then that one lady said some of the babies are used for sacrifices, HORRIBLE!!</w:t>
            </w:r>
          </w:p>
        </w:tc>
      </w:tr>
      <w:tr w:rsidR="00ED7375" w14:paraId="312A9AC2" w14:textId="77777777" w:rsidTr="001E6984">
        <w:tc>
          <w:tcPr>
            <w:tcW w:w="1199" w:type="dxa"/>
          </w:tcPr>
          <w:p w14:paraId="7A92AF83" w14:textId="77777777" w:rsidR="00ED7375" w:rsidRDefault="00000000">
            <w:r>
              <w:t>1252</w:t>
            </w:r>
          </w:p>
        </w:tc>
        <w:tc>
          <w:tcPr>
            <w:tcW w:w="941" w:type="dxa"/>
          </w:tcPr>
          <w:p w14:paraId="68642FEB" w14:textId="77777777" w:rsidR="00ED7375" w:rsidRDefault="00000000">
            <w:r>
              <w:t>@chevon1920</w:t>
            </w:r>
          </w:p>
        </w:tc>
        <w:tc>
          <w:tcPr>
            <w:tcW w:w="403" w:type="dxa"/>
          </w:tcPr>
          <w:p w14:paraId="668F49F9" w14:textId="77777777" w:rsidR="00ED7375" w:rsidRDefault="00000000">
            <w:r>
              <w:t>2021-08-29 18:33:19</w:t>
            </w:r>
          </w:p>
        </w:tc>
        <w:tc>
          <w:tcPr>
            <w:tcW w:w="316" w:type="dxa"/>
          </w:tcPr>
          <w:p w14:paraId="2215BC1C" w14:textId="77777777" w:rsidR="00ED7375" w:rsidRDefault="00000000">
            <w:r>
              <w:t>6</w:t>
            </w:r>
          </w:p>
        </w:tc>
        <w:tc>
          <w:tcPr>
            <w:tcW w:w="354" w:type="dxa"/>
          </w:tcPr>
          <w:p w14:paraId="36DE522B" w14:textId="77777777" w:rsidR="00ED7375" w:rsidRDefault="00000000">
            <w:r>
              <w:t>0</w:t>
            </w:r>
          </w:p>
        </w:tc>
        <w:tc>
          <w:tcPr>
            <w:tcW w:w="6528" w:type="dxa"/>
          </w:tcPr>
          <w:p w14:paraId="0A0306DA" w14:textId="77777777" w:rsidR="00ED7375" w:rsidRDefault="00000000">
            <w:r>
              <w:t>that mary lady's creepy smile while she was talking about selling the baby's gave me chills, EGHH!!</w:t>
            </w:r>
          </w:p>
        </w:tc>
      </w:tr>
      <w:tr w:rsidR="00ED7375" w14:paraId="73A032F2" w14:textId="77777777" w:rsidTr="001E6984">
        <w:tc>
          <w:tcPr>
            <w:tcW w:w="1199" w:type="dxa"/>
          </w:tcPr>
          <w:p w14:paraId="4A7FDBD8" w14:textId="77777777" w:rsidR="00ED7375" w:rsidRDefault="00000000">
            <w:r>
              <w:t>1253</w:t>
            </w:r>
          </w:p>
        </w:tc>
        <w:tc>
          <w:tcPr>
            <w:tcW w:w="941" w:type="dxa"/>
          </w:tcPr>
          <w:p w14:paraId="2621BF5E" w14:textId="77777777" w:rsidR="00ED7375" w:rsidRDefault="00000000">
            <w:r>
              <w:t>@swissbrockenhaus6965</w:t>
            </w:r>
          </w:p>
        </w:tc>
        <w:tc>
          <w:tcPr>
            <w:tcW w:w="403" w:type="dxa"/>
          </w:tcPr>
          <w:p w14:paraId="77B74114" w14:textId="77777777" w:rsidR="00ED7375" w:rsidRDefault="00000000">
            <w:r>
              <w:t>2021-08-29 01:38:44</w:t>
            </w:r>
          </w:p>
        </w:tc>
        <w:tc>
          <w:tcPr>
            <w:tcW w:w="316" w:type="dxa"/>
          </w:tcPr>
          <w:p w14:paraId="4C48847E" w14:textId="77777777" w:rsidR="00ED7375" w:rsidRDefault="00000000">
            <w:r>
              <w:t>1</w:t>
            </w:r>
          </w:p>
        </w:tc>
        <w:tc>
          <w:tcPr>
            <w:tcW w:w="354" w:type="dxa"/>
          </w:tcPr>
          <w:p w14:paraId="150FA2BA" w14:textId="77777777" w:rsidR="00ED7375" w:rsidRDefault="00000000">
            <w:r>
              <w:t>1</w:t>
            </w:r>
          </w:p>
        </w:tc>
        <w:tc>
          <w:tcPr>
            <w:tcW w:w="6528" w:type="dxa"/>
          </w:tcPr>
          <w:p w14:paraId="13E281F4" w14:textId="77777777" w:rsidR="00ED7375" w:rsidRDefault="00000000">
            <w:r>
              <w:t>Nice work..God bless you all..</w:t>
            </w:r>
          </w:p>
        </w:tc>
      </w:tr>
      <w:tr w:rsidR="00ED7375" w14:paraId="54245475" w14:textId="77777777" w:rsidTr="001E6984">
        <w:tc>
          <w:tcPr>
            <w:tcW w:w="1199" w:type="dxa"/>
          </w:tcPr>
          <w:p w14:paraId="63CF6ECA" w14:textId="77777777" w:rsidR="00ED7375" w:rsidRDefault="00000000">
            <w:r>
              <w:t>1254</w:t>
            </w:r>
          </w:p>
        </w:tc>
        <w:tc>
          <w:tcPr>
            <w:tcW w:w="941" w:type="dxa"/>
          </w:tcPr>
          <w:p w14:paraId="27DA2568" w14:textId="77777777" w:rsidR="00ED7375" w:rsidRDefault="00000000">
            <w:r>
              <w:t>@swissbrockenhaus6965</w:t>
            </w:r>
          </w:p>
        </w:tc>
        <w:tc>
          <w:tcPr>
            <w:tcW w:w="403" w:type="dxa"/>
          </w:tcPr>
          <w:p w14:paraId="76D9E171" w14:textId="77777777" w:rsidR="00ED7375" w:rsidRDefault="00000000">
            <w:r>
              <w:t>2021-09-01 15:09:49</w:t>
            </w:r>
          </w:p>
        </w:tc>
        <w:tc>
          <w:tcPr>
            <w:tcW w:w="316" w:type="dxa"/>
          </w:tcPr>
          <w:p w14:paraId="1FAAA403" w14:textId="77777777" w:rsidR="00ED7375" w:rsidRDefault="00000000">
            <w:r>
              <w:t>0</w:t>
            </w:r>
          </w:p>
        </w:tc>
        <w:tc>
          <w:tcPr>
            <w:tcW w:w="354" w:type="dxa"/>
          </w:tcPr>
          <w:p w14:paraId="7062D995" w14:textId="77777777" w:rsidR="00ED7375" w:rsidRDefault="00ED7375"/>
        </w:tc>
        <w:tc>
          <w:tcPr>
            <w:tcW w:w="6528" w:type="dxa"/>
          </w:tcPr>
          <w:p w14:paraId="1B4228CF" w14:textId="77777777" w:rsidR="00ED7375" w:rsidRDefault="00000000">
            <w:r>
              <w:t>@Richie Blakit no comment.. you can call his  phone number to loadge your complain.. have a nice day..</w:t>
            </w:r>
          </w:p>
        </w:tc>
      </w:tr>
      <w:tr w:rsidR="00ED7375" w14:paraId="6489325F" w14:textId="77777777" w:rsidTr="001E6984">
        <w:tc>
          <w:tcPr>
            <w:tcW w:w="1199" w:type="dxa"/>
          </w:tcPr>
          <w:p w14:paraId="10C8DC61" w14:textId="77777777" w:rsidR="00ED7375" w:rsidRDefault="00000000">
            <w:r>
              <w:t>1255</w:t>
            </w:r>
          </w:p>
        </w:tc>
        <w:tc>
          <w:tcPr>
            <w:tcW w:w="941" w:type="dxa"/>
          </w:tcPr>
          <w:p w14:paraId="04BB40D8" w14:textId="77777777" w:rsidR="00ED7375" w:rsidRDefault="00000000">
            <w:r>
              <w:t>@cecilebraillie4471</w:t>
            </w:r>
          </w:p>
        </w:tc>
        <w:tc>
          <w:tcPr>
            <w:tcW w:w="403" w:type="dxa"/>
          </w:tcPr>
          <w:p w14:paraId="1EB35C83" w14:textId="77777777" w:rsidR="00ED7375" w:rsidRDefault="00000000">
            <w:r>
              <w:t>2021-08-28 16:10:59</w:t>
            </w:r>
          </w:p>
        </w:tc>
        <w:tc>
          <w:tcPr>
            <w:tcW w:w="316" w:type="dxa"/>
          </w:tcPr>
          <w:p w14:paraId="61F0D059" w14:textId="77777777" w:rsidR="00ED7375" w:rsidRDefault="00000000">
            <w:r>
              <w:t>0</w:t>
            </w:r>
          </w:p>
        </w:tc>
        <w:tc>
          <w:tcPr>
            <w:tcW w:w="354" w:type="dxa"/>
          </w:tcPr>
          <w:p w14:paraId="6E75E076" w14:textId="77777777" w:rsidR="00ED7375" w:rsidRDefault="00000000">
            <w:r>
              <w:t>0</w:t>
            </w:r>
          </w:p>
        </w:tc>
        <w:tc>
          <w:tcPr>
            <w:tcW w:w="6528" w:type="dxa"/>
          </w:tcPr>
          <w:p w14:paraId="3B3111EB" w14:textId="77777777" w:rsidR="00ED7375" w:rsidRDefault="00000000">
            <w:r>
              <w:t>they sell them for a profit? to whom? who were the buyers?</w:t>
            </w:r>
          </w:p>
        </w:tc>
      </w:tr>
      <w:tr w:rsidR="00ED7375" w14:paraId="4F6E58B3" w14:textId="77777777" w:rsidTr="001E6984">
        <w:tc>
          <w:tcPr>
            <w:tcW w:w="1199" w:type="dxa"/>
          </w:tcPr>
          <w:p w14:paraId="7E5E43B8" w14:textId="77777777" w:rsidR="00ED7375" w:rsidRDefault="00000000">
            <w:r>
              <w:t>1256</w:t>
            </w:r>
          </w:p>
        </w:tc>
        <w:tc>
          <w:tcPr>
            <w:tcW w:w="941" w:type="dxa"/>
          </w:tcPr>
          <w:p w14:paraId="0158E88D" w14:textId="77777777" w:rsidR="00ED7375" w:rsidRDefault="00000000">
            <w:r>
              <w:t>@antoraapril7511</w:t>
            </w:r>
          </w:p>
        </w:tc>
        <w:tc>
          <w:tcPr>
            <w:tcW w:w="403" w:type="dxa"/>
          </w:tcPr>
          <w:p w14:paraId="4ADE22B1" w14:textId="77777777" w:rsidR="00ED7375" w:rsidRDefault="00000000">
            <w:r>
              <w:t>2021-08-28 13:42:36</w:t>
            </w:r>
          </w:p>
        </w:tc>
        <w:tc>
          <w:tcPr>
            <w:tcW w:w="316" w:type="dxa"/>
          </w:tcPr>
          <w:p w14:paraId="46E5C65B" w14:textId="77777777" w:rsidR="00ED7375" w:rsidRDefault="00000000">
            <w:r>
              <w:t>0</w:t>
            </w:r>
          </w:p>
        </w:tc>
        <w:tc>
          <w:tcPr>
            <w:tcW w:w="354" w:type="dxa"/>
          </w:tcPr>
          <w:p w14:paraId="77F75F21" w14:textId="77777777" w:rsidR="00ED7375" w:rsidRDefault="00000000">
            <w:r>
              <w:t>0</w:t>
            </w:r>
          </w:p>
        </w:tc>
        <w:tc>
          <w:tcPr>
            <w:tcW w:w="6528" w:type="dxa"/>
          </w:tcPr>
          <w:p w14:paraId="68097F87" w14:textId="77777777" w:rsidR="00ED7375" w:rsidRDefault="00000000">
            <w:r>
              <w:t>😭💔</w:t>
            </w:r>
          </w:p>
        </w:tc>
      </w:tr>
      <w:tr w:rsidR="00ED7375" w14:paraId="710B5D43" w14:textId="77777777" w:rsidTr="001E6984">
        <w:tc>
          <w:tcPr>
            <w:tcW w:w="1199" w:type="dxa"/>
          </w:tcPr>
          <w:p w14:paraId="574DB221" w14:textId="77777777" w:rsidR="00ED7375" w:rsidRDefault="00000000">
            <w:r>
              <w:t>1257</w:t>
            </w:r>
          </w:p>
        </w:tc>
        <w:tc>
          <w:tcPr>
            <w:tcW w:w="941" w:type="dxa"/>
          </w:tcPr>
          <w:p w14:paraId="5AB7736E" w14:textId="77777777" w:rsidR="00ED7375" w:rsidRDefault="00000000">
            <w:r>
              <w:t>@abdulazeezibrahim1002</w:t>
            </w:r>
          </w:p>
        </w:tc>
        <w:tc>
          <w:tcPr>
            <w:tcW w:w="403" w:type="dxa"/>
          </w:tcPr>
          <w:p w14:paraId="4AD41BD3" w14:textId="77777777" w:rsidR="00ED7375" w:rsidRDefault="00000000">
            <w:r>
              <w:t>2021-08-28 08:21:45</w:t>
            </w:r>
          </w:p>
        </w:tc>
        <w:tc>
          <w:tcPr>
            <w:tcW w:w="316" w:type="dxa"/>
          </w:tcPr>
          <w:p w14:paraId="463C57D3" w14:textId="77777777" w:rsidR="00ED7375" w:rsidRDefault="00000000">
            <w:r>
              <w:t>0</w:t>
            </w:r>
          </w:p>
        </w:tc>
        <w:tc>
          <w:tcPr>
            <w:tcW w:w="354" w:type="dxa"/>
          </w:tcPr>
          <w:p w14:paraId="14022241" w14:textId="77777777" w:rsidR="00ED7375" w:rsidRDefault="00000000">
            <w:r>
              <w:t>0</w:t>
            </w:r>
          </w:p>
        </w:tc>
        <w:tc>
          <w:tcPr>
            <w:tcW w:w="6528" w:type="dxa"/>
          </w:tcPr>
          <w:p w14:paraId="30E8E0F8" w14:textId="77777777" w:rsidR="00ED7375" w:rsidRDefault="00000000">
            <w:r>
              <w:t>Why wasn't Anita just trailed by the police after the 2:00 PM meeting ?   Why weren't the other criminals arrested ? Whats going on ?</w:t>
            </w:r>
          </w:p>
        </w:tc>
      </w:tr>
      <w:tr w:rsidR="00ED7375" w14:paraId="122F0582" w14:textId="77777777" w:rsidTr="001E6984">
        <w:tc>
          <w:tcPr>
            <w:tcW w:w="1199" w:type="dxa"/>
          </w:tcPr>
          <w:p w14:paraId="5C05C501" w14:textId="77777777" w:rsidR="00ED7375" w:rsidRDefault="00000000">
            <w:r>
              <w:t>1258</w:t>
            </w:r>
          </w:p>
        </w:tc>
        <w:tc>
          <w:tcPr>
            <w:tcW w:w="941" w:type="dxa"/>
          </w:tcPr>
          <w:p w14:paraId="6463A655" w14:textId="77777777" w:rsidR="00ED7375" w:rsidRDefault="00000000">
            <w:r>
              <w:t>@MsNSmith</w:t>
            </w:r>
          </w:p>
        </w:tc>
        <w:tc>
          <w:tcPr>
            <w:tcW w:w="403" w:type="dxa"/>
          </w:tcPr>
          <w:p w14:paraId="5DF0E517" w14:textId="77777777" w:rsidR="00ED7375" w:rsidRDefault="00000000">
            <w:r>
              <w:t>2021-08-28 07:19:46</w:t>
            </w:r>
          </w:p>
        </w:tc>
        <w:tc>
          <w:tcPr>
            <w:tcW w:w="316" w:type="dxa"/>
          </w:tcPr>
          <w:p w14:paraId="7D9197DE" w14:textId="77777777" w:rsidR="00ED7375" w:rsidRDefault="00000000">
            <w:r>
              <w:t>1</w:t>
            </w:r>
          </w:p>
        </w:tc>
        <w:tc>
          <w:tcPr>
            <w:tcW w:w="354" w:type="dxa"/>
          </w:tcPr>
          <w:p w14:paraId="557C0ACC" w14:textId="77777777" w:rsidR="00ED7375" w:rsidRDefault="00000000">
            <w:r>
              <w:t>2</w:t>
            </w:r>
          </w:p>
        </w:tc>
        <w:tc>
          <w:tcPr>
            <w:tcW w:w="6528" w:type="dxa"/>
          </w:tcPr>
          <w:p w14:paraId="12B7045C" w14:textId="77777777" w:rsidR="00ED7375" w:rsidRDefault="00000000">
            <w:r>
              <w:t>Soooooooo what's the purpose if you the reporter doing this if you don't work with the police to put them in jail this film most like only made there more aware of the reporting and recordings of there wrong doings now they will either be more violent or not trust  anybody they don't know smh the other two probably disappear like the Anita all you did was alert them seems like to me because no one got arrested 🙄 where's the justice in this film I pray that a real reporter who will work the justice system to locked these criminals up</w:t>
            </w:r>
          </w:p>
        </w:tc>
      </w:tr>
      <w:tr w:rsidR="00ED7375" w14:paraId="4243FC54" w14:textId="77777777" w:rsidTr="001E6984">
        <w:tc>
          <w:tcPr>
            <w:tcW w:w="1199" w:type="dxa"/>
          </w:tcPr>
          <w:p w14:paraId="30F2F5AA" w14:textId="77777777" w:rsidR="00ED7375" w:rsidRDefault="00000000">
            <w:r>
              <w:t>1259</w:t>
            </w:r>
          </w:p>
        </w:tc>
        <w:tc>
          <w:tcPr>
            <w:tcW w:w="941" w:type="dxa"/>
          </w:tcPr>
          <w:p w14:paraId="73C73F64" w14:textId="77777777" w:rsidR="00ED7375" w:rsidRDefault="00000000">
            <w:r>
              <w:t>@MsNSmith</w:t>
            </w:r>
          </w:p>
        </w:tc>
        <w:tc>
          <w:tcPr>
            <w:tcW w:w="403" w:type="dxa"/>
          </w:tcPr>
          <w:p w14:paraId="3DD7C7DB" w14:textId="77777777" w:rsidR="00ED7375" w:rsidRDefault="00000000">
            <w:r>
              <w:t>2021-08-31 18:42:32</w:t>
            </w:r>
          </w:p>
        </w:tc>
        <w:tc>
          <w:tcPr>
            <w:tcW w:w="316" w:type="dxa"/>
          </w:tcPr>
          <w:p w14:paraId="1A1ADF06" w14:textId="77777777" w:rsidR="00ED7375" w:rsidRDefault="00000000">
            <w:r>
              <w:t>1</w:t>
            </w:r>
          </w:p>
        </w:tc>
        <w:tc>
          <w:tcPr>
            <w:tcW w:w="354" w:type="dxa"/>
          </w:tcPr>
          <w:p w14:paraId="13EAA114" w14:textId="77777777" w:rsidR="00ED7375" w:rsidRDefault="00ED7375"/>
        </w:tc>
        <w:tc>
          <w:tcPr>
            <w:tcW w:w="6528" w:type="dxa"/>
          </w:tcPr>
          <w:p w14:paraId="2B324313" w14:textId="77777777" w:rsidR="00ED7375" w:rsidRDefault="00000000">
            <w:r>
              <w:t>I'm not a hypocrite the truth is the true there are no updates no one got arrested I'm just tired of these reports doing these stories oh they paid they get the ratings but no justice these for families and what do you do or what have done to help since I'm the hypocrite for stating the obvious</w:t>
            </w:r>
          </w:p>
        </w:tc>
      </w:tr>
      <w:tr w:rsidR="00ED7375" w14:paraId="1CDD0309" w14:textId="77777777" w:rsidTr="001E6984">
        <w:tc>
          <w:tcPr>
            <w:tcW w:w="1199" w:type="dxa"/>
          </w:tcPr>
          <w:p w14:paraId="453406D8" w14:textId="77777777" w:rsidR="00ED7375" w:rsidRDefault="00000000">
            <w:r>
              <w:t>1260</w:t>
            </w:r>
          </w:p>
        </w:tc>
        <w:tc>
          <w:tcPr>
            <w:tcW w:w="941" w:type="dxa"/>
          </w:tcPr>
          <w:p w14:paraId="77F76E9F" w14:textId="77777777" w:rsidR="00ED7375" w:rsidRDefault="00000000">
            <w:r>
              <w:t>@MsNSmith</w:t>
            </w:r>
          </w:p>
        </w:tc>
        <w:tc>
          <w:tcPr>
            <w:tcW w:w="403" w:type="dxa"/>
          </w:tcPr>
          <w:p w14:paraId="6A5BC803" w14:textId="77777777" w:rsidR="00ED7375" w:rsidRDefault="00000000">
            <w:r>
              <w:t>2021-08-31 18:57:46</w:t>
            </w:r>
          </w:p>
        </w:tc>
        <w:tc>
          <w:tcPr>
            <w:tcW w:w="316" w:type="dxa"/>
          </w:tcPr>
          <w:p w14:paraId="5E151DD7" w14:textId="77777777" w:rsidR="00ED7375" w:rsidRDefault="00000000">
            <w:r>
              <w:t>0</w:t>
            </w:r>
          </w:p>
        </w:tc>
        <w:tc>
          <w:tcPr>
            <w:tcW w:w="354" w:type="dxa"/>
          </w:tcPr>
          <w:p w14:paraId="6B269985" w14:textId="77777777" w:rsidR="00ED7375" w:rsidRDefault="00ED7375"/>
        </w:tc>
        <w:tc>
          <w:tcPr>
            <w:tcW w:w="6528" w:type="dxa"/>
          </w:tcPr>
          <w:p w14:paraId="42DC6A0B" w14:textId="77777777" w:rsidR="00ED7375" w:rsidRDefault="00000000">
            <w:r>
              <w:t>Oh yeah and doing your  part is when you can't do anything else is sharing the video so the message gets out and criminals like those in the video won't keep preying people like those families and their children</w:t>
            </w:r>
          </w:p>
        </w:tc>
      </w:tr>
      <w:tr w:rsidR="00ED7375" w14:paraId="4D9D2CCE" w14:textId="77777777" w:rsidTr="001E6984">
        <w:tc>
          <w:tcPr>
            <w:tcW w:w="1199" w:type="dxa"/>
          </w:tcPr>
          <w:p w14:paraId="65CA3E58" w14:textId="77777777" w:rsidR="00ED7375" w:rsidRDefault="00000000">
            <w:r>
              <w:t>1261</w:t>
            </w:r>
          </w:p>
        </w:tc>
        <w:tc>
          <w:tcPr>
            <w:tcW w:w="941" w:type="dxa"/>
          </w:tcPr>
          <w:p w14:paraId="1AC69A27" w14:textId="77777777" w:rsidR="00ED7375" w:rsidRDefault="00000000">
            <w:r>
              <w:t>@honeybunny5325</w:t>
            </w:r>
          </w:p>
        </w:tc>
        <w:tc>
          <w:tcPr>
            <w:tcW w:w="403" w:type="dxa"/>
          </w:tcPr>
          <w:p w14:paraId="50147806" w14:textId="77777777" w:rsidR="00ED7375" w:rsidRDefault="00000000">
            <w:r>
              <w:t>2021-08-27 19:32:53</w:t>
            </w:r>
          </w:p>
        </w:tc>
        <w:tc>
          <w:tcPr>
            <w:tcW w:w="316" w:type="dxa"/>
          </w:tcPr>
          <w:p w14:paraId="3C4D5E50" w14:textId="77777777" w:rsidR="00ED7375" w:rsidRDefault="00000000">
            <w:r>
              <w:t>1</w:t>
            </w:r>
          </w:p>
        </w:tc>
        <w:tc>
          <w:tcPr>
            <w:tcW w:w="354" w:type="dxa"/>
          </w:tcPr>
          <w:p w14:paraId="7F27FE9F" w14:textId="77777777" w:rsidR="00ED7375" w:rsidRDefault="00000000">
            <w:r>
              <w:t>0</w:t>
            </w:r>
          </w:p>
        </w:tc>
        <w:tc>
          <w:tcPr>
            <w:tcW w:w="6528" w:type="dxa"/>
          </w:tcPr>
          <w:p w14:paraId="3C60189E" w14:textId="77777777" w:rsidR="00ED7375" w:rsidRDefault="00000000">
            <w:r>
              <w:t>This is such a sad shocking documentary I hope that those criminals are all sent to jail for life, as those parents will suffer for the rest of their lives without their children.I doubt that they will be found.I feel so upset and angry watching this but im glad i have seen it as i really didnt have a clue that this was happening.</w:t>
            </w:r>
          </w:p>
        </w:tc>
      </w:tr>
      <w:tr w:rsidR="00ED7375" w14:paraId="00CA0555" w14:textId="77777777" w:rsidTr="001E6984">
        <w:tc>
          <w:tcPr>
            <w:tcW w:w="1199" w:type="dxa"/>
          </w:tcPr>
          <w:p w14:paraId="21CCB8A6" w14:textId="77777777" w:rsidR="00ED7375" w:rsidRDefault="00000000">
            <w:r>
              <w:t>1262</w:t>
            </w:r>
          </w:p>
        </w:tc>
        <w:tc>
          <w:tcPr>
            <w:tcW w:w="941" w:type="dxa"/>
          </w:tcPr>
          <w:p w14:paraId="45D47BAA" w14:textId="77777777" w:rsidR="00ED7375" w:rsidRDefault="00000000">
            <w:r>
              <w:t>@VWApachey</w:t>
            </w:r>
          </w:p>
        </w:tc>
        <w:tc>
          <w:tcPr>
            <w:tcW w:w="403" w:type="dxa"/>
          </w:tcPr>
          <w:p w14:paraId="03990DEA" w14:textId="77777777" w:rsidR="00ED7375" w:rsidRDefault="00000000">
            <w:r>
              <w:t>2021-08-27 14:55:54</w:t>
            </w:r>
          </w:p>
        </w:tc>
        <w:tc>
          <w:tcPr>
            <w:tcW w:w="316" w:type="dxa"/>
          </w:tcPr>
          <w:p w14:paraId="21B785BA" w14:textId="77777777" w:rsidR="00ED7375" w:rsidRDefault="00000000">
            <w:r>
              <w:t>0</w:t>
            </w:r>
          </w:p>
        </w:tc>
        <w:tc>
          <w:tcPr>
            <w:tcW w:w="354" w:type="dxa"/>
          </w:tcPr>
          <w:p w14:paraId="1892017F" w14:textId="77777777" w:rsidR="00ED7375" w:rsidRDefault="00000000">
            <w:r>
              <w:t>0</w:t>
            </w:r>
          </w:p>
        </w:tc>
        <w:tc>
          <w:tcPr>
            <w:tcW w:w="6528" w:type="dxa"/>
          </w:tcPr>
          <w:p w14:paraId="34501F35" w14:textId="77777777" w:rsidR="00ED7375" w:rsidRDefault="00000000">
            <w:r>
              <w:t>Perhaps if there was a charity set up that asked for donations to buy DNA tests with companies like Ancestry and create public awareness for people to do the tests to create a database of potential matches , it will eventually connect people with their true biological parents and children etc, surely the Government can do better about this illegal trade. Why wasn't Fred, Anita and the Mama arrested, did BBC news really think that the culprits would respond to the allegations ??.....the evidence should be aired on TV and presented to the Police .</w:t>
            </w:r>
          </w:p>
        </w:tc>
      </w:tr>
      <w:tr w:rsidR="00ED7375" w14:paraId="3F19D6DE" w14:textId="77777777" w:rsidTr="001E6984">
        <w:tc>
          <w:tcPr>
            <w:tcW w:w="1199" w:type="dxa"/>
          </w:tcPr>
          <w:p w14:paraId="613B2F85" w14:textId="77777777" w:rsidR="00ED7375" w:rsidRDefault="00000000">
            <w:r>
              <w:t>1263</w:t>
            </w:r>
          </w:p>
        </w:tc>
        <w:tc>
          <w:tcPr>
            <w:tcW w:w="941" w:type="dxa"/>
          </w:tcPr>
          <w:p w14:paraId="369AF083" w14:textId="77777777" w:rsidR="00ED7375" w:rsidRDefault="00000000">
            <w:r>
              <w:t>@donnamanus8362</w:t>
            </w:r>
          </w:p>
        </w:tc>
        <w:tc>
          <w:tcPr>
            <w:tcW w:w="403" w:type="dxa"/>
          </w:tcPr>
          <w:p w14:paraId="7109A5CE" w14:textId="77777777" w:rsidR="00ED7375" w:rsidRDefault="00000000">
            <w:r>
              <w:t>2021-08-27 05:32:04</w:t>
            </w:r>
          </w:p>
        </w:tc>
        <w:tc>
          <w:tcPr>
            <w:tcW w:w="316" w:type="dxa"/>
          </w:tcPr>
          <w:p w14:paraId="1A2AD656" w14:textId="77777777" w:rsidR="00ED7375" w:rsidRDefault="00000000">
            <w:r>
              <w:t>0</w:t>
            </w:r>
          </w:p>
        </w:tc>
        <w:tc>
          <w:tcPr>
            <w:tcW w:w="354" w:type="dxa"/>
          </w:tcPr>
          <w:p w14:paraId="786D5683" w14:textId="77777777" w:rsidR="00ED7375" w:rsidRDefault="00000000">
            <w:r>
              <w:t>0</w:t>
            </w:r>
          </w:p>
        </w:tc>
        <w:tc>
          <w:tcPr>
            <w:tcW w:w="6528" w:type="dxa"/>
          </w:tcPr>
          <w:p w14:paraId="159CE56A" w14:textId="77777777" w:rsidR="00ED7375" w:rsidRDefault="00000000">
            <w:r>
              <w:t>Jesus Jesus Jesus</w:t>
            </w:r>
          </w:p>
        </w:tc>
      </w:tr>
      <w:tr w:rsidR="00ED7375" w14:paraId="7E763783" w14:textId="77777777" w:rsidTr="001E6984">
        <w:tc>
          <w:tcPr>
            <w:tcW w:w="1199" w:type="dxa"/>
          </w:tcPr>
          <w:p w14:paraId="5D54E7CD" w14:textId="77777777" w:rsidR="00ED7375" w:rsidRDefault="00000000">
            <w:r>
              <w:t>1264</w:t>
            </w:r>
          </w:p>
        </w:tc>
        <w:tc>
          <w:tcPr>
            <w:tcW w:w="941" w:type="dxa"/>
          </w:tcPr>
          <w:p w14:paraId="1D4D858E" w14:textId="77777777" w:rsidR="00ED7375" w:rsidRDefault="00000000">
            <w:r>
              <w:t>@AndreaAlorah</w:t>
            </w:r>
          </w:p>
        </w:tc>
        <w:tc>
          <w:tcPr>
            <w:tcW w:w="403" w:type="dxa"/>
          </w:tcPr>
          <w:p w14:paraId="42096982" w14:textId="77777777" w:rsidR="00ED7375" w:rsidRDefault="00000000">
            <w:r>
              <w:t>2021-08-26 23:09:03</w:t>
            </w:r>
          </w:p>
        </w:tc>
        <w:tc>
          <w:tcPr>
            <w:tcW w:w="316" w:type="dxa"/>
          </w:tcPr>
          <w:p w14:paraId="7E2180A8" w14:textId="77777777" w:rsidR="00ED7375" w:rsidRDefault="00000000">
            <w:r>
              <w:t>10</w:t>
            </w:r>
          </w:p>
        </w:tc>
        <w:tc>
          <w:tcPr>
            <w:tcW w:w="354" w:type="dxa"/>
          </w:tcPr>
          <w:p w14:paraId="6651A477" w14:textId="77777777" w:rsidR="00ED7375" w:rsidRDefault="00000000">
            <w:r>
              <w:t>0</w:t>
            </w:r>
          </w:p>
        </w:tc>
        <w:tc>
          <w:tcPr>
            <w:tcW w:w="6528" w:type="dxa"/>
          </w:tcPr>
          <w:p w14:paraId="651F57BF" w14:textId="77777777" w:rsidR="00ED7375" w:rsidRDefault="00000000">
            <w:r>
              <w:t>I am holding my 6 month old baby boy even closer after watching this. I am so obsessed with him I would never get over it or stop looking for him if something happened to him.</w:t>
            </w:r>
          </w:p>
        </w:tc>
      </w:tr>
      <w:tr w:rsidR="00ED7375" w14:paraId="731B25D9" w14:textId="77777777" w:rsidTr="001E6984">
        <w:tc>
          <w:tcPr>
            <w:tcW w:w="1199" w:type="dxa"/>
          </w:tcPr>
          <w:p w14:paraId="183CA9D5" w14:textId="77777777" w:rsidR="00ED7375" w:rsidRDefault="00000000">
            <w:r>
              <w:t>1265</w:t>
            </w:r>
          </w:p>
        </w:tc>
        <w:tc>
          <w:tcPr>
            <w:tcW w:w="941" w:type="dxa"/>
          </w:tcPr>
          <w:p w14:paraId="6A4C12FD" w14:textId="77777777" w:rsidR="00ED7375" w:rsidRDefault="00000000">
            <w:r>
              <w:t>@jesusgirlkatrina</w:t>
            </w:r>
          </w:p>
        </w:tc>
        <w:tc>
          <w:tcPr>
            <w:tcW w:w="403" w:type="dxa"/>
          </w:tcPr>
          <w:p w14:paraId="0381601C" w14:textId="77777777" w:rsidR="00ED7375" w:rsidRDefault="00000000">
            <w:r>
              <w:t>2021-08-26 13:53:37</w:t>
            </w:r>
          </w:p>
        </w:tc>
        <w:tc>
          <w:tcPr>
            <w:tcW w:w="316" w:type="dxa"/>
          </w:tcPr>
          <w:p w14:paraId="1550D0BD" w14:textId="77777777" w:rsidR="00ED7375" w:rsidRDefault="00000000">
            <w:r>
              <w:t>4</w:t>
            </w:r>
          </w:p>
        </w:tc>
        <w:tc>
          <w:tcPr>
            <w:tcW w:w="354" w:type="dxa"/>
          </w:tcPr>
          <w:p w14:paraId="5864AFD6" w14:textId="77777777" w:rsidR="00ED7375" w:rsidRDefault="00000000">
            <w:r>
              <w:t>1</w:t>
            </w:r>
          </w:p>
        </w:tc>
        <w:tc>
          <w:tcPr>
            <w:tcW w:w="6528" w:type="dxa"/>
          </w:tcPr>
          <w:p w14:paraId="29BA8208" w14:textId="77777777" w:rsidR="00ED7375" w:rsidRDefault="00000000">
            <w:r>
              <w:t>I would have taken that innocent baby from Anita on camera, what could she do nothing. No way she would have left with that child. You can look at Anita and know she's not stable person and definitely not going to show back up!!! Lord have mercy, I pray this baby with a family that truly caring for her in Jesus name 🙏</w:t>
            </w:r>
          </w:p>
        </w:tc>
      </w:tr>
      <w:tr w:rsidR="00ED7375" w14:paraId="455F4952" w14:textId="77777777" w:rsidTr="001E6984">
        <w:tc>
          <w:tcPr>
            <w:tcW w:w="1199" w:type="dxa"/>
          </w:tcPr>
          <w:p w14:paraId="7387F7D4" w14:textId="77777777" w:rsidR="00ED7375" w:rsidRDefault="00000000">
            <w:r>
              <w:t>1266</w:t>
            </w:r>
          </w:p>
        </w:tc>
        <w:tc>
          <w:tcPr>
            <w:tcW w:w="941" w:type="dxa"/>
          </w:tcPr>
          <w:p w14:paraId="423B85EA" w14:textId="77777777" w:rsidR="00ED7375" w:rsidRDefault="00000000">
            <w:r>
              <w:t>@marioben7</w:t>
            </w:r>
          </w:p>
        </w:tc>
        <w:tc>
          <w:tcPr>
            <w:tcW w:w="403" w:type="dxa"/>
          </w:tcPr>
          <w:p w14:paraId="008D2C44" w14:textId="77777777" w:rsidR="00ED7375" w:rsidRDefault="00000000">
            <w:r>
              <w:t>2021-11-03 17:10:39</w:t>
            </w:r>
          </w:p>
        </w:tc>
        <w:tc>
          <w:tcPr>
            <w:tcW w:w="316" w:type="dxa"/>
          </w:tcPr>
          <w:p w14:paraId="42E7E067" w14:textId="77777777" w:rsidR="00ED7375" w:rsidRDefault="00000000">
            <w:r>
              <w:t>1</w:t>
            </w:r>
          </w:p>
        </w:tc>
        <w:tc>
          <w:tcPr>
            <w:tcW w:w="354" w:type="dxa"/>
          </w:tcPr>
          <w:p w14:paraId="5498B5FF" w14:textId="77777777" w:rsidR="00ED7375" w:rsidRDefault="00ED7375"/>
        </w:tc>
        <w:tc>
          <w:tcPr>
            <w:tcW w:w="6528" w:type="dxa"/>
          </w:tcPr>
          <w:p w14:paraId="018AD022" w14:textId="77777777" w:rsidR="00ED7375" w:rsidRDefault="00000000">
            <w:r>
              <w:t>you don't know if she has a weapon on, or a male and stronger partner around. you watch too many Hollywood movies.</w:t>
            </w:r>
          </w:p>
        </w:tc>
      </w:tr>
      <w:tr w:rsidR="00ED7375" w14:paraId="39046E0C" w14:textId="77777777" w:rsidTr="001E6984">
        <w:tc>
          <w:tcPr>
            <w:tcW w:w="1199" w:type="dxa"/>
          </w:tcPr>
          <w:p w14:paraId="738CA5A1" w14:textId="77777777" w:rsidR="00ED7375" w:rsidRDefault="00000000">
            <w:r>
              <w:t>1267</w:t>
            </w:r>
          </w:p>
        </w:tc>
        <w:tc>
          <w:tcPr>
            <w:tcW w:w="941" w:type="dxa"/>
          </w:tcPr>
          <w:p w14:paraId="75BB0ACB" w14:textId="77777777" w:rsidR="00ED7375" w:rsidRDefault="00000000">
            <w:r>
              <w:t>@TheTruth-lt9cm</w:t>
            </w:r>
          </w:p>
        </w:tc>
        <w:tc>
          <w:tcPr>
            <w:tcW w:w="403" w:type="dxa"/>
          </w:tcPr>
          <w:p w14:paraId="239A10F3" w14:textId="77777777" w:rsidR="00ED7375" w:rsidRDefault="00000000">
            <w:r>
              <w:t>2021-08-25 17:50:28</w:t>
            </w:r>
          </w:p>
        </w:tc>
        <w:tc>
          <w:tcPr>
            <w:tcW w:w="316" w:type="dxa"/>
          </w:tcPr>
          <w:p w14:paraId="6888EFD9" w14:textId="77777777" w:rsidR="00ED7375" w:rsidRDefault="00000000">
            <w:r>
              <w:t>0</w:t>
            </w:r>
          </w:p>
        </w:tc>
        <w:tc>
          <w:tcPr>
            <w:tcW w:w="354" w:type="dxa"/>
          </w:tcPr>
          <w:p w14:paraId="68665329" w14:textId="77777777" w:rsidR="00ED7375" w:rsidRDefault="00000000">
            <w:r>
              <w:t>0</w:t>
            </w:r>
          </w:p>
        </w:tc>
        <w:tc>
          <w:tcPr>
            <w:tcW w:w="6528" w:type="dxa"/>
          </w:tcPr>
          <w:p w14:paraId="38914B59" w14:textId="77777777" w:rsidR="00ED7375" w:rsidRDefault="00000000">
            <w:r>
              <w:t>For the love of money...Lost in lust!!!</w:t>
            </w:r>
            <w:r>
              <w:br/>
              <w:t>Only if they knew!</w:t>
            </w:r>
          </w:p>
        </w:tc>
      </w:tr>
      <w:tr w:rsidR="00ED7375" w14:paraId="2EF26CE8" w14:textId="77777777" w:rsidTr="001E6984">
        <w:tc>
          <w:tcPr>
            <w:tcW w:w="1199" w:type="dxa"/>
          </w:tcPr>
          <w:p w14:paraId="79FE9E98" w14:textId="77777777" w:rsidR="00ED7375" w:rsidRDefault="00000000">
            <w:r>
              <w:t>1268</w:t>
            </w:r>
          </w:p>
        </w:tc>
        <w:tc>
          <w:tcPr>
            <w:tcW w:w="941" w:type="dxa"/>
          </w:tcPr>
          <w:p w14:paraId="38171E10" w14:textId="77777777" w:rsidR="00ED7375" w:rsidRDefault="00000000">
            <w:r>
              <w:t>@veganvixenhelen</w:t>
            </w:r>
          </w:p>
        </w:tc>
        <w:tc>
          <w:tcPr>
            <w:tcW w:w="403" w:type="dxa"/>
          </w:tcPr>
          <w:p w14:paraId="69E91491" w14:textId="77777777" w:rsidR="00ED7375" w:rsidRDefault="00000000">
            <w:r>
              <w:t>2021-08-25 13:40:08</w:t>
            </w:r>
          </w:p>
        </w:tc>
        <w:tc>
          <w:tcPr>
            <w:tcW w:w="316" w:type="dxa"/>
          </w:tcPr>
          <w:p w14:paraId="2DC6E6D4" w14:textId="77777777" w:rsidR="00ED7375" w:rsidRDefault="00000000">
            <w:r>
              <w:t>0</w:t>
            </w:r>
          </w:p>
        </w:tc>
        <w:tc>
          <w:tcPr>
            <w:tcW w:w="354" w:type="dxa"/>
          </w:tcPr>
          <w:p w14:paraId="429218ED" w14:textId="77777777" w:rsidR="00ED7375" w:rsidRDefault="00000000">
            <w:r>
              <w:t>0</w:t>
            </w:r>
          </w:p>
        </w:tc>
        <w:tc>
          <w:tcPr>
            <w:tcW w:w="6528" w:type="dxa"/>
          </w:tcPr>
          <w:p w14:paraId="79D301A1" w14:textId="77777777" w:rsidR="00ED7375" w:rsidRDefault="00000000">
            <w:r>
              <w:t>Where are the men?  These women are all on their own on the streets, trying to survive with their children!</w:t>
            </w:r>
          </w:p>
        </w:tc>
      </w:tr>
      <w:tr w:rsidR="00ED7375" w14:paraId="0AC7DD96" w14:textId="77777777" w:rsidTr="001E6984">
        <w:tc>
          <w:tcPr>
            <w:tcW w:w="1199" w:type="dxa"/>
          </w:tcPr>
          <w:p w14:paraId="2548DE05" w14:textId="77777777" w:rsidR="00ED7375" w:rsidRDefault="00000000">
            <w:r>
              <w:t>1269</w:t>
            </w:r>
          </w:p>
        </w:tc>
        <w:tc>
          <w:tcPr>
            <w:tcW w:w="941" w:type="dxa"/>
          </w:tcPr>
          <w:p w14:paraId="777A2235" w14:textId="77777777" w:rsidR="00ED7375" w:rsidRDefault="00000000">
            <w:r>
              <w:t>@shannell9311</w:t>
            </w:r>
          </w:p>
        </w:tc>
        <w:tc>
          <w:tcPr>
            <w:tcW w:w="403" w:type="dxa"/>
          </w:tcPr>
          <w:p w14:paraId="237F3488" w14:textId="77777777" w:rsidR="00ED7375" w:rsidRDefault="00000000">
            <w:r>
              <w:t>2021-08-24 02:17:31</w:t>
            </w:r>
          </w:p>
        </w:tc>
        <w:tc>
          <w:tcPr>
            <w:tcW w:w="316" w:type="dxa"/>
          </w:tcPr>
          <w:p w14:paraId="620F00D3" w14:textId="77777777" w:rsidR="00ED7375" w:rsidRDefault="00000000">
            <w:r>
              <w:t>0</w:t>
            </w:r>
          </w:p>
        </w:tc>
        <w:tc>
          <w:tcPr>
            <w:tcW w:w="354" w:type="dxa"/>
          </w:tcPr>
          <w:p w14:paraId="749F7A10" w14:textId="77777777" w:rsidR="00ED7375" w:rsidRDefault="00000000">
            <w:r>
              <w:t>0</w:t>
            </w:r>
          </w:p>
        </w:tc>
        <w:tc>
          <w:tcPr>
            <w:tcW w:w="6528" w:type="dxa"/>
          </w:tcPr>
          <w:p w14:paraId="251AA8BB" w14:textId="77777777" w:rsidR="00ED7375" w:rsidRDefault="00000000">
            <w:r>
              <w:t>This just pissed me off, baby got snatched in front of them yet wasn’t even saved smfh</w:t>
            </w:r>
          </w:p>
        </w:tc>
      </w:tr>
      <w:tr w:rsidR="00ED7375" w14:paraId="25886D2F" w14:textId="77777777" w:rsidTr="001E6984">
        <w:tc>
          <w:tcPr>
            <w:tcW w:w="1199" w:type="dxa"/>
          </w:tcPr>
          <w:p w14:paraId="308C7A31" w14:textId="77777777" w:rsidR="00ED7375" w:rsidRDefault="00000000">
            <w:r>
              <w:t>1270</w:t>
            </w:r>
          </w:p>
        </w:tc>
        <w:tc>
          <w:tcPr>
            <w:tcW w:w="941" w:type="dxa"/>
          </w:tcPr>
          <w:p w14:paraId="18387435" w14:textId="77777777" w:rsidR="00ED7375" w:rsidRDefault="00000000">
            <w:r>
              <w:t>@toniwaller6041</w:t>
            </w:r>
          </w:p>
        </w:tc>
        <w:tc>
          <w:tcPr>
            <w:tcW w:w="403" w:type="dxa"/>
          </w:tcPr>
          <w:p w14:paraId="48CED6E4" w14:textId="77777777" w:rsidR="00ED7375" w:rsidRDefault="00000000">
            <w:r>
              <w:t>2021-08-23 20:52:15</w:t>
            </w:r>
          </w:p>
        </w:tc>
        <w:tc>
          <w:tcPr>
            <w:tcW w:w="316" w:type="dxa"/>
          </w:tcPr>
          <w:p w14:paraId="4216C72A" w14:textId="77777777" w:rsidR="00ED7375" w:rsidRDefault="00000000">
            <w:r>
              <w:t>0</w:t>
            </w:r>
          </w:p>
        </w:tc>
        <w:tc>
          <w:tcPr>
            <w:tcW w:w="354" w:type="dxa"/>
          </w:tcPr>
          <w:p w14:paraId="7EE36408" w14:textId="77777777" w:rsidR="00ED7375" w:rsidRDefault="00000000">
            <w:r>
              <w:t>0</w:t>
            </w:r>
          </w:p>
        </w:tc>
        <w:tc>
          <w:tcPr>
            <w:tcW w:w="6528" w:type="dxa"/>
          </w:tcPr>
          <w:p w14:paraId="74817593" w14:textId="77777777" w:rsidR="00ED7375" w:rsidRDefault="00000000">
            <w:r>
              <w:t>Stop having so many babies you can not afford, you selfish women</w:t>
            </w:r>
          </w:p>
        </w:tc>
      </w:tr>
      <w:tr w:rsidR="00ED7375" w14:paraId="5B76BD6B" w14:textId="77777777" w:rsidTr="001E6984">
        <w:tc>
          <w:tcPr>
            <w:tcW w:w="1199" w:type="dxa"/>
          </w:tcPr>
          <w:p w14:paraId="7DD16363" w14:textId="77777777" w:rsidR="00ED7375" w:rsidRDefault="00000000">
            <w:r>
              <w:t>1271</w:t>
            </w:r>
          </w:p>
        </w:tc>
        <w:tc>
          <w:tcPr>
            <w:tcW w:w="941" w:type="dxa"/>
          </w:tcPr>
          <w:p w14:paraId="64DEB976" w14:textId="77777777" w:rsidR="00ED7375" w:rsidRDefault="00000000">
            <w:r>
              <w:t>@jorammwai1201</w:t>
            </w:r>
          </w:p>
        </w:tc>
        <w:tc>
          <w:tcPr>
            <w:tcW w:w="403" w:type="dxa"/>
          </w:tcPr>
          <w:p w14:paraId="4F7DBE4E" w14:textId="77777777" w:rsidR="00ED7375" w:rsidRDefault="00000000">
            <w:r>
              <w:t>2021-08-23 20:36:37</w:t>
            </w:r>
          </w:p>
        </w:tc>
        <w:tc>
          <w:tcPr>
            <w:tcW w:w="316" w:type="dxa"/>
          </w:tcPr>
          <w:p w14:paraId="25FA9965" w14:textId="77777777" w:rsidR="00ED7375" w:rsidRDefault="00000000">
            <w:r>
              <w:t>0</w:t>
            </w:r>
          </w:p>
        </w:tc>
        <w:tc>
          <w:tcPr>
            <w:tcW w:w="354" w:type="dxa"/>
          </w:tcPr>
          <w:p w14:paraId="19DB701D" w14:textId="77777777" w:rsidR="00ED7375" w:rsidRDefault="00000000">
            <w:r>
              <w:t>0</w:t>
            </w:r>
          </w:p>
        </w:tc>
        <w:tc>
          <w:tcPr>
            <w:tcW w:w="6528" w:type="dxa"/>
          </w:tcPr>
          <w:p w14:paraId="1268D9C3" w14:textId="77777777" w:rsidR="00ED7375" w:rsidRDefault="00000000">
            <w:r>
              <w:t>In the making of this film, you forced some people to commit crimes.</w:t>
            </w:r>
          </w:p>
        </w:tc>
      </w:tr>
      <w:tr w:rsidR="00ED7375" w14:paraId="6947BF91" w14:textId="77777777" w:rsidTr="001E6984">
        <w:tc>
          <w:tcPr>
            <w:tcW w:w="1199" w:type="dxa"/>
          </w:tcPr>
          <w:p w14:paraId="754D98D2" w14:textId="77777777" w:rsidR="00ED7375" w:rsidRDefault="00000000">
            <w:r>
              <w:t>1272</w:t>
            </w:r>
          </w:p>
        </w:tc>
        <w:tc>
          <w:tcPr>
            <w:tcW w:w="941" w:type="dxa"/>
          </w:tcPr>
          <w:p w14:paraId="3CECA028" w14:textId="77777777" w:rsidR="00ED7375" w:rsidRDefault="00000000">
            <w:r>
              <w:t>@lexietrevor</w:t>
            </w:r>
          </w:p>
        </w:tc>
        <w:tc>
          <w:tcPr>
            <w:tcW w:w="403" w:type="dxa"/>
          </w:tcPr>
          <w:p w14:paraId="5CC8FFB6" w14:textId="77777777" w:rsidR="00ED7375" w:rsidRDefault="00000000">
            <w:r>
              <w:t>2021-08-23 15:57:38</w:t>
            </w:r>
          </w:p>
        </w:tc>
        <w:tc>
          <w:tcPr>
            <w:tcW w:w="316" w:type="dxa"/>
          </w:tcPr>
          <w:p w14:paraId="2606D983" w14:textId="77777777" w:rsidR="00ED7375" w:rsidRDefault="00000000">
            <w:r>
              <w:t>0</w:t>
            </w:r>
          </w:p>
        </w:tc>
        <w:tc>
          <w:tcPr>
            <w:tcW w:w="354" w:type="dxa"/>
          </w:tcPr>
          <w:p w14:paraId="6FD33BBF" w14:textId="77777777" w:rsidR="00ED7375" w:rsidRDefault="00000000">
            <w:r>
              <w:t>0</w:t>
            </w:r>
          </w:p>
        </w:tc>
        <w:tc>
          <w:tcPr>
            <w:tcW w:w="6528" w:type="dxa"/>
          </w:tcPr>
          <w:p w14:paraId="15A80154" w14:textId="77777777" w:rsidR="00ED7375" w:rsidRDefault="00000000">
            <w:r>
              <w:t>what happens to the authorities....? mmmh..</w:t>
            </w:r>
          </w:p>
        </w:tc>
      </w:tr>
      <w:tr w:rsidR="00ED7375" w14:paraId="6B0AC00A" w14:textId="77777777" w:rsidTr="001E6984">
        <w:tc>
          <w:tcPr>
            <w:tcW w:w="1199" w:type="dxa"/>
          </w:tcPr>
          <w:p w14:paraId="008D0588" w14:textId="77777777" w:rsidR="00ED7375" w:rsidRDefault="00000000">
            <w:r>
              <w:t>1273</w:t>
            </w:r>
          </w:p>
        </w:tc>
        <w:tc>
          <w:tcPr>
            <w:tcW w:w="941" w:type="dxa"/>
          </w:tcPr>
          <w:p w14:paraId="3D19DC71" w14:textId="77777777" w:rsidR="00ED7375" w:rsidRDefault="00000000">
            <w:r>
              <w:t>@mt8582</w:t>
            </w:r>
          </w:p>
        </w:tc>
        <w:tc>
          <w:tcPr>
            <w:tcW w:w="403" w:type="dxa"/>
          </w:tcPr>
          <w:p w14:paraId="242AB112" w14:textId="77777777" w:rsidR="00ED7375" w:rsidRDefault="00000000">
            <w:r>
              <w:t>2021-08-23 04:45:13</w:t>
            </w:r>
          </w:p>
        </w:tc>
        <w:tc>
          <w:tcPr>
            <w:tcW w:w="316" w:type="dxa"/>
          </w:tcPr>
          <w:p w14:paraId="14D7D290" w14:textId="77777777" w:rsidR="00ED7375" w:rsidRDefault="00000000">
            <w:r>
              <w:t>0</w:t>
            </w:r>
          </w:p>
        </w:tc>
        <w:tc>
          <w:tcPr>
            <w:tcW w:w="354" w:type="dxa"/>
          </w:tcPr>
          <w:p w14:paraId="36B59BAE" w14:textId="77777777" w:rsidR="00ED7375" w:rsidRDefault="00000000">
            <w:r>
              <w:t>0</w:t>
            </w:r>
          </w:p>
        </w:tc>
        <w:tc>
          <w:tcPr>
            <w:tcW w:w="6528" w:type="dxa"/>
          </w:tcPr>
          <w:p w14:paraId="702232FB" w14:textId="77777777" w:rsidR="00ED7375" w:rsidRDefault="00000000">
            <w:r>
              <w:t>And so slave market of the past continues..........it's horrible how the sellers hasn't changed much, only thing that changed are the buyers</w:t>
            </w:r>
          </w:p>
        </w:tc>
      </w:tr>
      <w:tr w:rsidR="00ED7375" w14:paraId="779B5003" w14:textId="77777777" w:rsidTr="001E6984">
        <w:tc>
          <w:tcPr>
            <w:tcW w:w="1199" w:type="dxa"/>
          </w:tcPr>
          <w:p w14:paraId="16763F63" w14:textId="77777777" w:rsidR="00ED7375" w:rsidRDefault="00000000">
            <w:r>
              <w:t>1274</w:t>
            </w:r>
          </w:p>
        </w:tc>
        <w:tc>
          <w:tcPr>
            <w:tcW w:w="941" w:type="dxa"/>
          </w:tcPr>
          <w:p w14:paraId="516A8744" w14:textId="77777777" w:rsidR="00ED7375" w:rsidRDefault="00000000">
            <w:r>
              <w:t>@LouLikestowatch</w:t>
            </w:r>
          </w:p>
        </w:tc>
        <w:tc>
          <w:tcPr>
            <w:tcW w:w="403" w:type="dxa"/>
          </w:tcPr>
          <w:p w14:paraId="7ED40E6C" w14:textId="77777777" w:rsidR="00ED7375" w:rsidRDefault="00000000">
            <w:r>
              <w:t>2021-08-23 02:26:18</w:t>
            </w:r>
          </w:p>
        </w:tc>
        <w:tc>
          <w:tcPr>
            <w:tcW w:w="316" w:type="dxa"/>
          </w:tcPr>
          <w:p w14:paraId="283A3375" w14:textId="77777777" w:rsidR="00ED7375" w:rsidRDefault="00000000">
            <w:r>
              <w:t>0</w:t>
            </w:r>
          </w:p>
        </w:tc>
        <w:tc>
          <w:tcPr>
            <w:tcW w:w="354" w:type="dxa"/>
          </w:tcPr>
          <w:p w14:paraId="5BD4CA79" w14:textId="77777777" w:rsidR="00ED7375" w:rsidRDefault="00000000">
            <w:r>
              <w:t>0</w:t>
            </w:r>
          </w:p>
        </w:tc>
        <w:tc>
          <w:tcPr>
            <w:tcW w:w="6528" w:type="dxa"/>
          </w:tcPr>
          <w:p w14:paraId="0D685BED" w14:textId="77777777" w:rsidR="00ED7375" w:rsidRDefault="00000000">
            <w:r>
              <w:t>What makes them think babies will be safe in a home??  No child is safe in Kenya no matter where they are</w:t>
            </w:r>
          </w:p>
        </w:tc>
      </w:tr>
      <w:tr w:rsidR="00ED7375" w14:paraId="5AAB70C6" w14:textId="77777777" w:rsidTr="001E6984">
        <w:tc>
          <w:tcPr>
            <w:tcW w:w="1199" w:type="dxa"/>
          </w:tcPr>
          <w:p w14:paraId="1C5976C8" w14:textId="77777777" w:rsidR="00ED7375" w:rsidRDefault="00000000">
            <w:r>
              <w:t>1275</w:t>
            </w:r>
          </w:p>
        </w:tc>
        <w:tc>
          <w:tcPr>
            <w:tcW w:w="941" w:type="dxa"/>
          </w:tcPr>
          <w:p w14:paraId="2F2E9B84" w14:textId="77777777" w:rsidR="00ED7375" w:rsidRDefault="00000000">
            <w:r>
              <w:t>@miaminight5637</w:t>
            </w:r>
          </w:p>
        </w:tc>
        <w:tc>
          <w:tcPr>
            <w:tcW w:w="403" w:type="dxa"/>
          </w:tcPr>
          <w:p w14:paraId="2A10EE05" w14:textId="77777777" w:rsidR="00ED7375" w:rsidRDefault="00000000">
            <w:r>
              <w:t>2021-08-22 18:44:24</w:t>
            </w:r>
          </w:p>
        </w:tc>
        <w:tc>
          <w:tcPr>
            <w:tcW w:w="316" w:type="dxa"/>
          </w:tcPr>
          <w:p w14:paraId="66881233" w14:textId="77777777" w:rsidR="00ED7375" w:rsidRDefault="00000000">
            <w:r>
              <w:t>1</w:t>
            </w:r>
          </w:p>
        </w:tc>
        <w:tc>
          <w:tcPr>
            <w:tcW w:w="354" w:type="dxa"/>
          </w:tcPr>
          <w:p w14:paraId="0D2F2D4F" w14:textId="77777777" w:rsidR="00ED7375" w:rsidRDefault="00000000">
            <w:r>
              <w:t>0</w:t>
            </w:r>
          </w:p>
        </w:tc>
        <w:tc>
          <w:tcPr>
            <w:tcW w:w="6528" w:type="dxa"/>
          </w:tcPr>
          <w:p w14:paraId="65E9F010" w14:textId="77777777" w:rsidR="00ED7375" w:rsidRDefault="00000000">
            <w:r>
              <w:t>Why show this if no charges were ever  presented. Why not make a big stink about this to the public, esp to all the mothers not to trust any one when it comes to their children.💜🙏🕊</w:t>
            </w:r>
          </w:p>
        </w:tc>
      </w:tr>
      <w:tr w:rsidR="00ED7375" w14:paraId="29E2E0D3" w14:textId="77777777" w:rsidTr="001E6984">
        <w:tc>
          <w:tcPr>
            <w:tcW w:w="1199" w:type="dxa"/>
          </w:tcPr>
          <w:p w14:paraId="7E124965" w14:textId="77777777" w:rsidR="00ED7375" w:rsidRDefault="00000000">
            <w:r>
              <w:t>1276</w:t>
            </w:r>
          </w:p>
        </w:tc>
        <w:tc>
          <w:tcPr>
            <w:tcW w:w="941" w:type="dxa"/>
          </w:tcPr>
          <w:p w14:paraId="1E96B65B" w14:textId="77777777" w:rsidR="00ED7375" w:rsidRDefault="00000000">
            <w:r>
              <w:t>@ashleyhartford6048</w:t>
            </w:r>
          </w:p>
        </w:tc>
        <w:tc>
          <w:tcPr>
            <w:tcW w:w="403" w:type="dxa"/>
          </w:tcPr>
          <w:p w14:paraId="16DE94E8" w14:textId="77777777" w:rsidR="00ED7375" w:rsidRDefault="00000000">
            <w:r>
              <w:t>2021-08-22 14:10:44</w:t>
            </w:r>
          </w:p>
        </w:tc>
        <w:tc>
          <w:tcPr>
            <w:tcW w:w="316" w:type="dxa"/>
          </w:tcPr>
          <w:p w14:paraId="74034592" w14:textId="77777777" w:rsidR="00ED7375" w:rsidRDefault="00000000">
            <w:r>
              <w:t>0</w:t>
            </w:r>
          </w:p>
        </w:tc>
        <w:tc>
          <w:tcPr>
            <w:tcW w:w="354" w:type="dxa"/>
          </w:tcPr>
          <w:p w14:paraId="3C90E235" w14:textId="77777777" w:rsidR="00ED7375" w:rsidRDefault="00000000">
            <w:r>
              <w:t>0</w:t>
            </w:r>
          </w:p>
        </w:tc>
        <w:tc>
          <w:tcPr>
            <w:tcW w:w="6528" w:type="dxa"/>
          </w:tcPr>
          <w:p w14:paraId="1D42E1F3" w14:textId="77777777" w:rsidR="00ED7375" w:rsidRDefault="00000000">
            <w:r>
              <w:t>Only in Kenya 🇰🇪 Corruption corruption you can literally be the police $20 they’ll leave you alone very sad😢</w:t>
            </w:r>
          </w:p>
        </w:tc>
      </w:tr>
      <w:tr w:rsidR="00ED7375" w14:paraId="61C52AC0" w14:textId="77777777" w:rsidTr="001E6984">
        <w:tc>
          <w:tcPr>
            <w:tcW w:w="1199" w:type="dxa"/>
          </w:tcPr>
          <w:p w14:paraId="7FD7C54E" w14:textId="77777777" w:rsidR="00ED7375" w:rsidRDefault="00000000">
            <w:r>
              <w:t>1277</w:t>
            </w:r>
          </w:p>
        </w:tc>
        <w:tc>
          <w:tcPr>
            <w:tcW w:w="941" w:type="dxa"/>
          </w:tcPr>
          <w:p w14:paraId="13B94C8E" w14:textId="77777777" w:rsidR="00ED7375" w:rsidRDefault="00000000">
            <w:r>
              <w:t>@byebye3512</w:t>
            </w:r>
          </w:p>
        </w:tc>
        <w:tc>
          <w:tcPr>
            <w:tcW w:w="403" w:type="dxa"/>
          </w:tcPr>
          <w:p w14:paraId="46BAA9F2" w14:textId="77777777" w:rsidR="00ED7375" w:rsidRDefault="00000000">
            <w:r>
              <w:t>2021-08-22 12:39:22</w:t>
            </w:r>
          </w:p>
        </w:tc>
        <w:tc>
          <w:tcPr>
            <w:tcW w:w="316" w:type="dxa"/>
          </w:tcPr>
          <w:p w14:paraId="021671E6" w14:textId="77777777" w:rsidR="00ED7375" w:rsidRDefault="00000000">
            <w:r>
              <w:t>0</w:t>
            </w:r>
          </w:p>
        </w:tc>
        <w:tc>
          <w:tcPr>
            <w:tcW w:w="354" w:type="dxa"/>
          </w:tcPr>
          <w:p w14:paraId="321C34E2" w14:textId="77777777" w:rsidR="00ED7375" w:rsidRDefault="00000000">
            <w:r>
              <w:t>0</w:t>
            </w:r>
          </w:p>
        </w:tc>
        <w:tc>
          <w:tcPr>
            <w:tcW w:w="6528" w:type="dxa"/>
          </w:tcPr>
          <w:p w14:paraId="7F25A202" w14:textId="77777777" w:rsidR="00ED7375" w:rsidRDefault="00000000">
            <w:r>
              <w:t>Nooooo!</w:t>
            </w:r>
          </w:p>
        </w:tc>
      </w:tr>
      <w:tr w:rsidR="00ED7375" w14:paraId="3568C451" w14:textId="77777777" w:rsidTr="001E6984">
        <w:tc>
          <w:tcPr>
            <w:tcW w:w="1199" w:type="dxa"/>
          </w:tcPr>
          <w:p w14:paraId="6405E3AF" w14:textId="77777777" w:rsidR="00ED7375" w:rsidRDefault="00000000">
            <w:r>
              <w:t>1278</w:t>
            </w:r>
          </w:p>
        </w:tc>
        <w:tc>
          <w:tcPr>
            <w:tcW w:w="941" w:type="dxa"/>
          </w:tcPr>
          <w:p w14:paraId="50FCABE8" w14:textId="77777777" w:rsidR="00ED7375" w:rsidRDefault="00000000">
            <w:r>
              <w:t>@garycooper6947</w:t>
            </w:r>
          </w:p>
        </w:tc>
        <w:tc>
          <w:tcPr>
            <w:tcW w:w="403" w:type="dxa"/>
          </w:tcPr>
          <w:p w14:paraId="085BBC60" w14:textId="77777777" w:rsidR="00ED7375" w:rsidRDefault="00000000">
            <w:r>
              <w:t>2021-08-21 19:11:25</w:t>
            </w:r>
          </w:p>
        </w:tc>
        <w:tc>
          <w:tcPr>
            <w:tcW w:w="316" w:type="dxa"/>
          </w:tcPr>
          <w:p w14:paraId="4256613A" w14:textId="77777777" w:rsidR="00ED7375" w:rsidRDefault="00000000">
            <w:r>
              <w:t>0</w:t>
            </w:r>
          </w:p>
        </w:tc>
        <w:tc>
          <w:tcPr>
            <w:tcW w:w="354" w:type="dxa"/>
          </w:tcPr>
          <w:p w14:paraId="06DCCA50" w14:textId="77777777" w:rsidR="00ED7375" w:rsidRDefault="00000000">
            <w:r>
              <w:t>0</w:t>
            </w:r>
          </w:p>
        </w:tc>
        <w:tc>
          <w:tcPr>
            <w:tcW w:w="6528" w:type="dxa"/>
          </w:tcPr>
          <w:p w14:paraId="5F4A032D" w14:textId="77777777" w:rsidR="00ED7375" w:rsidRDefault="00000000">
            <w:r>
              <w:t>Thank you 😊 jesus from new Zealand island s🏝️❤️</w:t>
            </w:r>
          </w:p>
        </w:tc>
      </w:tr>
      <w:tr w:rsidR="00ED7375" w14:paraId="6F21428C" w14:textId="77777777" w:rsidTr="001E6984">
        <w:tc>
          <w:tcPr>
            <w:tcW w:w="1199" w:type="dxa"/>
          </w:tcPr>
          <w:p w14:paraId="0F4031A5" w14:textId="77777777" w:rsidR="00ED7375" w:rsidRDefault="00000000">
            <w:r>
              <w:t>1279</w:t>
            </w:r>
          </w:p>
        </w:tc>
        <w:tc>
          <w:tcPr>
            <w:tcW w:w="941" w:type="dxa"/>
          </w:tcPr>
          <w:p w14:paraId="2CBD2EBB" w14:textId="77777777" w:rsidR="00ED7375" w:rsidRDefault="00000000">
            <w:r>
              <w:t>@zackmah3858</w:t>
            </w:r>
          </w:p>
        </w:tc>
        <w:tc>
          <w:tcPr>
            <w:tcW w:w="403" w:type="dxa"/>
          </w:tcPr>
          <w:p w14:paraId="70B680B7" w14:textId="77777777" w:rsidR="00ED7375" w:rsidRDefault="00000000">
            <w:r>
              <w:t>2021-08-21 17:28:11</w:t>
            </w:r>
          </w:p>
        </w:tc>
        <w:tc>
          <w:tcPr>
            <w:tcW w:w="316" w:type="dxa"/>
          </w:tcPr>
          <w:p w14:paraId="2474E2F2" w14:textId="77777777" w:rsidR="00ED7375" w:rsidRDefault="00000000">
            <w:r>
              <w:t>0</w:t>
            </w:r>
          </w:p>
        </w:tc>
        <w:tc>
          <w:tcPr>
            <w:tcW w:w="354" w:type="dxa"/>
          </w:tcPr>
          <w:p w14:paraId="33331822" w14:textId="77777777" w:rsidR="00ED7375" w:rsidRDefault="00000000">
            <w:r>
              <w:t>0</w:t>
            </w:r>
          </w:p>
        </w:tc>
        <w:tc>
          <w:tcPr>
            <w:tcW w:w="6528" w:type="dxa"/>
          </w:tcPr>
          <w:p w14:paraId="4A31AF5C" w14:textId="77777777" w:rsidR="00ED7375" w:rsidRDefault="00000000">
            <w:r>
              <w:t>Curruptions and lawless is ineeded....</w:t>
            </w:r>
            <w:r>
              <w:br/>
              <w:t>Change your leader, and make changes...</w:t>
            </w:r>
          </w:p>
        </w:tc>
      </w:tr>
      <w:tr w:rsidR="00ED7375" w14:paraId="290604FF" w14:textId="77777777" w:rsidTr="001E6984">
        <w:tc>
          <w:tcPr>
            <w:tcW w:w="1199" w:type="dxa"/>
          </w:tcPr>
          <w:p w14:paraId="6A02E4CD" w14:textId="77777777" w:rsidR="00ED7375" w:rsidRDefault="00000000">
            <w:r>
              <w:t>1280</w:t>
            </w:r>
          </w:p>
        </w:tc>
        <w:tc>
          <w:tcPr>
            <w:tcW w:w="941" w:type="dxa"/>
          </w:tcPr>
          <w:p w14:paraId="0C1074B4" w14:textId="77777777" w:rsidR="00ED7375" w:rsidRDefault="00000000">
            <w:r>
              <w:t>@nancyntinyari8486</w:t>
            </w:r>
          </w:p>
        </w:tc>
        <w:tc>
          <w:tcPr>
            <w:tcW w:w="403" w:type="dxa"/>
          </w:tcPr>
          <w:p w14:paraId="6E59C3E7" w14:textId="77777777" w:rsidR="00ED7375" w:rsidRDefault="00000000">
            <w:r>
              <w:t>2021-08-21 13:36:57</w:t>
            </w:r>
          </w:p>
        </w:tc>
        <w:tc>
          <w:tcPr>
            <w:tcW w:w="316" w:type="dxa"/>
          </w:tcPr>
          <w:p w14:paraId="04BD5CB3" w14:textId="77777777" w:rsidR="00ED7375" w:rsidRDefault="00000000">
            <w:r>
              <w:t>5</w:t>
            </w:r>
          </w:p>
        </w:tc>
        <w:tc>
          <w:tcPr>
            <w:tcW w:w="354" w:type="dxa"/>
          </w:tcPr>
          <w:p w14:paraId="6F99E22B" w14:textId="77777777" w:rsidR="00ED7375" w:rsidRDefault="00000000">
            <w:r>
              <w:t>0</w:t>
            </w:r>
          </w:p>
        </w:tc>
        <w:tc>
          <w:tcPr>
            <w:tcW w:w="6528" w:type="dxa"/>
          </w:tcPr>
          <w:p w14:paraId="7D866CBA" w14:textId="77777777" w:rsidR="00ED7375" w:rsidRDefault="00000000">
            <w:r>
              <w:t>My heart is bleeding.I just cannt imagine how inhumane humans have become.God have Mercy on us.The devil is at work</w:t>
            </w:r>
          </w:p>
        </w:tc>
      </w:tr>
      <w:tr w:rsidR="00ED7375" w14:paraId="0B79F62F" w14:textId="77777777" w:rsidTr="001E6984">
        <w:tc>
          <w:tcPr>
            <w:tcW w:w="1199" w:type="dxa"/>
          </w:tcPr>
          <w:p w14:paraId="66FA73FD" w14:textId="77777777" w:rsidR="00ED7375" w:rsidRDefault="00000000">
            <w:r>
              <w:t>1281</w:t>
            </w:r>
          </w:p>
        </w:tc>
        <w:tc>
          <w:tcPr>
            <w:tcW w:w="941" w:type="dxa"/>
          </w:tcPr>
          <w:p w14:paraId="3140AA72" w14:textId="77777777" w:rsidR="00ED7375" w:rsidRDefault="00000000">
            <w:r>
              <w:t>@kwinikwini2289</w:t>
            </w:r>
          </w:p>
        </w:tc>
        <w:tc>
          <w:tcPr>
            <w:tcW w:w="403" w:type="dxa"/>
          </w:tcPr>
          <w:p w14:paraId="18D7A2B8" w14:textId="77777777" w:rsidR="00ED7375" w:rsidRDefault="00000000">
            <w:r>
              <w:t>2021-08-20 22:31:03</w:t>
            </w:r>
          </w:p>
        </w:tc>
        <w:tc>
          <w:tcPr>
            <w:tcW w:w="316" w:type="dxa"/>
          </w:tcPr>
          <w:p w14:paraId="238A3560" w14:textId="77777777" w:rsidR="00ED7375" w:rsidRDefault="00000000">
            <w:r>
              <w:t>0</w:t>
            </w:r>
          </w:p>
        </w:tc>
        <w:tc>
          <w:tcPr>
            <w:tcW w:w="354" w:type="dxa"/>
          </w:tcPr>
          <w:p w14:paraId="082E7720" w14:textId="77777777" w:rsidR="00ED7375" w:rsidRDefault="00000000">
            <w:r>
              <w:t>0</w:t>
            </w:r>
          </w:p>
        </w:tc>
        <w:tc>
          <w:tcPr>
            <w:tcW w:w="6528" w:type="dxa"/>
          </w:tcPr>
          <w:p w14:paraId="799CB288" w14:textId="77777777" w:rsidR="00ED7375" w:rsidRDefault="00000000">
            <w:r>
              <w:t>Oh my God</w:t>
            </w:r>
          </w:p>
        </w:tc>
      </w:tr>
      <w:tr w:rsidR="00ED7375" w14:paraId="6166258D" w14:textId="77777777" w:rsidTr="001E6984">
        <w:tc>
          <w:tcPr>
            <w:tcW w:w="1199" w:type="dxa"/>
          </w:tcPr>
          <w:p w14:paraId="60E61667" w14:textId="77777777" w:rsidR="00ED7375" w:rsidRDefault="00000000">
            <w:r>
              <w:t>1282</w:t>
            </w:r>
          </w:p>
        </w:tc>
        <w:tc>
          <w:tcPr>
            <w:tcW w:w="941" w:type="dxa"/>
          </w:tcPr>
          <w:p w14:paraId="75F6697F" w14:textId="77777777" w:rsidR="00ED7375" w:rsidRDefault="00000000">
            <w:r>
              <w:t>@kwinikwini2289</w:t>
            </w:r>
          </w:p>
        </w:tc>
        <w:tc>
          <w:tcPr>
            <w:tcW w:w="403" w:type="dxa"/>
          </w:tcPr>
          <w:p w14:paraId="093A258D" w14:textId="77777777" w:rsidR="00ED7375" w:rsidRDefault="00000000">
            <w:r>
              <w:t>2021-08-20 22:11:19</w:t>
            </w:r>
          </w:p>
        </w:tc>
        <w:tc>
          <w:tcPr>
            <w:tcW w:w="316" w:type="dxa"/>
          </w:tcPr>
          <w:p w14:paraId="16BF41CE" w14:textId="77777777" w:rsidR="00ED7375" w:rsidRDefault="00000000">
            <w:r>
              <w:t>0</w:t>
            </w:r>
          </w:p>
        </w:tc>
        <w:tc>
          <w:tcPr>
            <w:tcW w:w="354" w:type="dxa"/>
          </w:tcPr>
          <w:p w14:paraId="424C3C6D" w14:textId="77777777" w:rsidR="00ED7375" w:rsidRDefault="00000000">
            <w:r>
              <w:t>0</w:t>
            </w:r>
          </w:p>
        </w:tc>
        <w:tc>
          <w:tcPr>
            <w:tcW w:w="6528" w:type="dxa"/>
          </w:tcPr>
          <w:p w14:paraId="01B6EB1B" w14:textId="77777777" w:rsidR="00ED7375" w:rsidRDefault="00000000">
            <w:r>
              <w:t>Iam hurt</w:t>
            </w:r>
          </w:p>
        </w:tc>
      </w:tr>
      <w:tr w:rsidR="00ED7375" w14:paraId="12F3007F" w14:textId="77777777" w:rsidTr="001E6984">
        <w:tc>
          <w:tcPr>
            <w:tcW w:w="1199" w:type="dxa"/>
          </w:tcPr>
          <w:p w14:paraId="26BB7BA7" w14:textId="77777777" w:rsidR="00ED7375" w:rsidRDefault="00000000">
            <w:r>
              <w:t>1283</w:t>
            </w:r>
          </w:p>
        </w:tc>
        <w:tc>
          <w:tcPr>
            <w:tcW w:w="941" w:type="dxa"/>
          </w:tcPr>
          <w:p w14:paraId="01836F97" w14:textId="77777777" w:rsidR="00ED7375" w:rsidRDefault="00000000">
            <w:r>
              <w:t>@rumanahmohamed1502</w:t>
            </w:r>
          </w:p>
        </w:tc>
        <w:tc>
          <w:tcPr>
            <w:tcW w:w="403" w:type="dxa"/>
          </w:tcPr>
          <w:p w14:paraId="2A5CB6FE" w14:textId="77777777" w:rsidR="00ED7375" w:rsidRDefault="00000000">
            <w:r>
              <w:t>2021-08-20 07:23:59</w:t>
            </w:r>
          </w:p>
        </w:tc>
        <w:tc>
          <w:tcPr>
            <w:tcW w:w="316" w:type="dxa"/>
          </w:tcPr>
          <w:p w14:paraId="41E4FE86" w14:textId="77777777" w:rsidR="00ED7375" w:rsidRDefault="00000000">
            <w:r>
              <w:t>0</w:t>
            </w:r>
          </w:p>
        </w:tc>
        <w:tc>
          <w:tcPr>
            <w:tcW w:w="354" w:type="dxa"/>
          </w:tcPr>
          <w:p w14:paraId="09052E44" w14:textId="77777777" w:rsidR="00ED7375" w:rsidRDefault="00000000">
            <w:r>
              <w:t>0</w:t>
            </w:r>
          </w:p>
        </w:tc>
        <w:tc>
          <w:tcPr>
            <w:tcW w:w="6528" w:type="dxa"/>
          </w:tcPr>
          <w:p w14:paraId="26CC9EC0" w14:textId="77777777" w:rsidR="00ED7375" w:rsidRDefault="00000000">
            <w:r>
              <w:t>No wander with all that money Anita still looks like a mad woman, usichezee mungu kweli, iyo doo yote she gets she still is unkempt am sure pesa inaishia ulevini</w:t>
            </w:r>
          </w:p>
        </w:tc>
      </w:tr>
      <w:tr w:rsidR="00ED7375" w14:paraId="70EF4D05" w14:textId="77777777" w:rsidTr="001E6984">
        <w:tc>
          <w:tcPr>
            <w:tcW w:w="1199" w:type="dxa"/>
          </w:tcPr>
          <w:p w14:paraId="0F66CC53" w14:textId="77777777" w:rsidR="00ED7375" w:rsidRDefault="00000000">
            <w:r>
              <w:t>1284</w:t>
            </w:r>
          </w:p>
        </w:tc>
        <w:tc>
          <w:tcPr>
            <w:tcW w:w="941" w:type="dxa"/>
          </w:tcPr>
          <w:p w14:paraId="75B94ADD" w14:textId="77777777" w:rsidR="00ED7375" w:rsidRDefault="00000000">
            <w:r>
              <w:t>@cococoif404</w:t>
            </w:r>
          </w:p>
        </w:tc>
        <w:tc>
          <w:tcPr>
            <w:tcW w:w="403" w:type="dxa"/>
          </w:tcPr>
          <w:p w14:paraId="607A01C2" w14:textId="77777777" w:rsidR="00ED7375" w:rsidRDefault="00000000">
            <w:r>
              <w:t>2021-08-20 04:27:49</w:t>
            </w:r>
          </w:p>
        </w:tc>
        <w:tc>
          <w:tcPr>
            <w:tcW w:w="316" w:type="dxa"/>
          </w:tcPr>
          <w:p w14:paraId="43A26AE2" w14:textId="77777777" w:rsidR="00ED7375" w:rsidRDefault="00000000">
            <w:r>
              <w:t>0</w:t>
            </w:r>
          </w:p>
        </w:tc>
        <w:tc>
          <w:tcPr>
            <w:tcW w:w="354" w:type="dxa"/>
          </w:tcPr>
          <w:p w14:paraId="48EB4029" w14:textId="77777777" w:rsidR="00ED7375" w:rsidRDefault="00000000">
            <w:r>
              <w:t>0</w:t>
            </w:r>
          </w:p>
        </w:tc>
        <w:tc>
          <w:tcPr>
            <w:tcW w:w="6528" w:type="dxa"/>
          </w:tcPr>
          <w:p w14:paraId="0409397E" w14:textId="77777777" w:rsidR="00ED7375" w:rsidRDefault="00000000">
            <w:r>
              <w:t>Uh…why did this team NOT inform the police and have these ppl arrested??? What’s the point of going to the trafficker and tipping your hand if they are not prepared to apprehend them? I sat here, watched this entire special only to get this ending. Those babies don’t have much hope at all if that is how they are gonna go about things.</w:t>
            </w:r>
          </w:p>
        </w:tc>
      </w:tr>
      <w:tr w:rsidR="00ED7375" w14:paraId="772545B7" w14:textId="77777777" w:rsidTr="001E6984">
        <w:tc>
          <w:tcPr>
            <w:tcW w:w="1199" w:type="dxa"/>
          </w:tcPr>
          <w:p w14:paraId="276AA623" w14:textId="77777777" w:rsidR="00ED7375" w:rsidRDefault="00000000">
            <w:r>
              <w:t>1285</w:t>
            </w:r>
          </w:p>
        </w:tc>
        <w:tc>
          <w:tcPr>
            <w:tcW w:w="941" w:type="dxa"/>
          </w:tcPr>
          <w:p w14:paraId="41746727" w14:textId="77777777" w:rsidR="00ED7375" w:rsidRDefault="00000000">
            <w:r>
              <w:t>@Sheisneika0976</w:t>
            </w:r>
          </w:p>
        </w:tc>
        <w:tc>
          <w:tcPr>
            <w:tcW w:w="403" w:type="dxa"/>
          </w:tcPr>
          <w:p w14:paraId="29A6263A" w14:textId="77777777" w:rsidR="00ED7375" w:rsidRDefault="00000000">
            <w:r>
              <w:t>2021-08-20 01:48:25</w:t>
            </w:r>
          </w:p>
        </w:tc>
        <w:tc>
          <w:tcPr>
            <w:tcW w:w="316" w:type="dxa"/>
          </w:tcPr>
          <w:p w14:paraId="6615377D" w14:textId="77777777" w:rsidR="00ED7375" w:rsidRDefault="00000000">
            <w:r>
              <w:t>0</w:t>
            </w:r>
          </w:p>
        </w:tc>
        <w:tc>
          <w:tcPr>
            <w:tcW w:w="354" w:type="dxa"/>
          </w:tcPr>
          <w:p w14:paraId="56FEADFF" w14:textId="77777777" w:rsidR="00ED7375" w:rsidRDefault="00000000">
            <w:r>
              <w:t>0</w:t>
            </w:r>
          </w:p>
        </w:tc>
        <w:tc>
          <w:tcPr>
            <w:tcW w:w="6528" w:type="dxa"/>
          </w:tcPr>
          <w:p w14:paraId="0365E595" w14:textId="77777777" w:rsidR="00ED7375" w:rsidRDefault="00000000">
            <w:r>
              <w:t>Like the others have said in the comments- so there were no arrest???</w:t>
            </w:r>
          </w:p>
        </w:tc>
      </w:tr>
      <w:tr w:rsidR="00ED7375" w14:paraId="320FAA1A" w14:textId="77777777" w:rsidTr="001E6984">
        <w:tc>
          <w:tcPr>
            <w:tcW w:w="1199" w:type="dxa"/>
          </w:tcPr>
          <w:p w14:paraId="6BF06D59" w14:textId="77777777" w:rsidR="00ED7375" w:rsidRDefault="00000000">
            <w:r>
              <w:t>1286</w:t>
            </w:r>
          </w:p>
        </w:tc>
        <w:tc>
          <w:tcPr>
            <w:tcW w:w="941" w:type="dxa"/>
          </w:tcPr>
          <w:p w14:paraId="019FD085" w14:textId="77777777" w:rsidR="00ED7375" w:rsidRDefault="00000000">
            <w:r>
              <w:t>@Sheisneika0976</w:t>
            </w:r>
          </w:p>
        </w:tc>
        <w:tc>
          <w:tcPr>
            <w:tcW w:w="403" w:type="dxa"/>
          </w:tcPr>
          <w:p w14:paraId="6B0F220E" w14:textId="77777777" w:rsidR="00ED7375" w:rsidRDefault="00000000">
            <w:r>
              <w:t>2021-08-20 00:57:17</w:t>
            </w:r>
          </w:p>
        </w:tc>
        <w:tc>
          <w:tcPr>
            <w:tcW w:w="316" w:type="dxa"/>
          </w:tcPr>
          <w:p w14:paraId="3E9A6594" w14:textId="77777777" w:rsidR="00ED7375" w:rsidRDefault="00000000">
            <w:r>
              <w:t>0</w:t>
            </w:r>
          </w:p>
        </w:tc>
        <w:tc>
          <w:tcPr>
            <w:tcW w:w="354" w:type="dxa"/>
          </w:tcPr>
          <w:p w14:paraId="4437B2C3" w14:textId="77777777" w:rsidR="00ED7375" w:rsidRDefault="00000000">
            <w:r>
              <w:t>0</w:t>
            </w:r>
          </w:p>
        </w:tc>
        <w:tc>
          <w:tcPr>
            <w:tcW w:w="6528" w:type="dxa"/>
          </w:tcPr>
          <w:p w14:paraId="27D1AE12" w14:textId="77777777" w:rsidR="00ED7375" w:rsidRDefault="00000000">
            <w:r>
              <w:t>All this money to sell a baby however they still live bad over there….</w:t>
            </w:r>
          </w:p>
        </w:tc>
      </w:tr>
      <w:tr w:rsidR="00ED7375" w14:paraId="0BE03348" w14:textId="77777777" w:rsidTr="001E6984">
        <w:tc>
          <w:tcPr>
            <w:tcW w:w="1199" w:type="dxa"/>
          </w:tcPr>
          <w:p w14:paraId="1DFD7ED0" w14:textId="77777777" w:rsidR="00ED7375" w:rsidRDefault="00000000">
            <w:r>
              <w:t>1287</w:t>
            </w:r>
          </w:p>
        </w:tc>
        <w:tc>
          <w:tcPr>
            <w:tcW w:w="941" w:type="dxa"/>
          </w:tcPr>
          <w:p w14:paraId="20F6C376" w14:textId="77777777" w:rsidR="00ED7375" w:rsidRDefault="00000000">
            <w:r>
              <w:t>@veronica91ish</w:t>
            </w:r>
          </w:p>
        </w:tc>
        <w:tc>
          <w:tcPr>
            <w:tcW w:w="403" w:type="dxa"/>
          </w:tcPr>
          <w:p w14:paraId="35B54DCD" w14:textId="77777777" w:rsidR="00ED7375" w:rsidRDefault="00000000">
            <w:r>
              <w:t>2021-08-20 00:21:18</w:t>
            </w:r>
          </w:p>
        </w:tc>
        <w:tc>
          <w:tcPr>
            <w:tcW w:w="316" w:type="dxa"/>
          </w:tcPr>
          <w:p w14:paraId="07767357" w14:textId="77777777" w:rsidR="00ED7375" w:rsidRDefault="00000000">
            <w:r>
              <w:t>1</w:t>
            </w:r>
          </w:p>
        </w:tc>
        <w:tc>
          <w:tcPr>
            <w:tcW w:w="354" w:type="dxa"/>
          </w:tcPr>
          <w:p w14:paraId="6633771E" w14:textId="77777777" w:rsidR="00ED7375" w:rsidRDefault="00000000">
            <w:r>
              <w:t>0</w:t>
            </w:r>
          </w:p>
        </w:tc>
        <w:tc>
          <w:tcPr>
            <w:tcW w:w="6528" w:type="dxa"/>
          </w:tcPr>
          <w:p w14:paraId="5F6DA1AC" w14:textId="77777777" w:rsidR="00ED7375" w:rsidRDefault="00000000">
            <w:r>
              <w:t>Cant beleive nothing was done. Big disappointment. So what was the point of all that?? Their only going to be more careful at trafficking now they know eyes are on them 😔😩</w:t>
            </w:r>
          </w:p>
        </w:tc>
      </w:tr>
      <w:tr w:rsidR="00ED7375" w14:paraId="59D01CAF" w14:textId="77777777" w:rsidTr="001E6984">
        <w:tc>
          <w:tcPr>
            <w:tcW w:w="1199" w:type="dxa"/>
          </w:tcPr>
          <w:p w14:paraId="331C04EF" w14:textId="77777777" w:rsidR="00ED7375" w:rsidRDefault="00000000">
            <w:r>
              <w:t>1288</w:t>
            </w:r>
          </w:p>
        </w:tc>
        <w:tc>
          <w:tcPr>
            <w:tcW w:w="941" w:type="dxa"/>
          </w:tcPr>
          <w:p w14:paraId="54F60C01" w14:textId="77777777" w:rsidR="00ED7375" w:rsidRDefault="00000000">
            <w:r>
              <w:t>@leob1835</w:t>
            </w:r>
          </w:p>
        </w:tc>
        <w:tc>
          <w:tcPr>
            <w:tcW w:w="403" w:type="dxa"/>
          </w:tcPr>
          <w:p w14:paraId="7E3771A1" w14:textId="77777777" w:rsidR="00ED7375" w:rsidRDefault="00000000">
            <w:r>
              <w:t>2021-08-19 17:03:42</w:t>
            </w:r>
          </w:p>
        </w:tc>
        <w:tc>
          <w:tcPr>
            <w:tcW w:w="316" w:type="dxa"/>
          </w:tcPr>
          <w:p w14:paraId="300F2394" w14:textId="77777777" w:rsidR="00ED7375" w:rsidRDefault="00000000">
            <w:r>
              <w:t>0</w:t>
            </w:r>
          </w:p>
        </w:tc>
        <w:tc>
          <w:tcPr>
            <w:tcW w:w="354" w:type="dxa"/>
          </w:tcPr>
          <w:p w14:paraId="4FD4A26E" w14:textId="77777777" w:rsidR="00ED7375" w:rsidRDefault="00000000">
            <w:r>
              <w:t>0</w:t>
            </w:r>
          </w:p>
        </w:tc>
        <w:tc>
          <w:tcPr>
            <w:tcW w:w="6528" w:type="dxa"/>
          </w:tcPr>
          <w:p w14:paraId="2B68429C" w14:textId="77777777" w:rsidR="00ED7375" w:rsidRDefault="00000000">
            <w:r>
              <w:t>If there’s a demand for it, ppl will do it.</w:t>
            </w:r>
          </w:p>
        </w:tc>
      </w:tr>
      <w:tr w:rsidR="00ED7375" w14:paraId="77401BAD" w14:textId="77777777" w:rsidTr="001E6984">
        <w:tc>
          <w:tcPr>
            <w:tcW w:w="1199" w:type="dxa"/>
          </w:tcPr>
          <w:p w14:paraId="1FE94064" w14:textId="77777777" w:rsidR="00ED7375" w:rsidRDefault="00000000">
            <w:r>
              <w:t>1289</w:t>
            </w:r>
          </w:p>
        </w:tc>
        <w:tc>
          <w:tcPr>
            <w:tcW w:w="941" w:type="dxa"/>
          </w:tcPr>
          <w:p w14:paraId="5257F57F" w14:textId="77777777" w:rsidR="00ED7375" w:rsidRDefault="00000000">
            <w:r>
              <w:t>@leob1835</w:t>
            </w:r>
          </w:p>
        </w:tc>
        <w:tc>
          <w:tcPr>
            <w:tcW w:w="403" w:type="dxa"/>
          </w:tcPr>
          <w:p w14:paraId="1371F9AF" w14:textId="77777777" w:rsidR="00ED7375" w:rsidRDefault="00000000">
            <w:r>
              <w:t>2021-08-19 16:44:41</w:t>
            </w:r>
          </w:p>
        </w:tc>
        <w:tc>
          <w:tcPr>
            <w:tcW w:w="316" w:type="dxa"/>
          </w:tcPr>
          <w:p w14:paraId="16845B4F" w14:textId="77777777" w:rsidR="00ED7375" w:rsidRDefault="00000000">
            <w:r>
              <w:t>0</w:t>
            </w:r>
          </w:p>
        </w:tc>
        <w:tc>
          <w:tcPr>
            <w:tcW w:w="354" w:type="dxa"/>
          </w:tcPr>
          <w:p w14:paraId="6EAFAA08" w14:textId="77777777" w:rsidR="00ED7375" w:rsidRDefault="00000000">
            <w:r>
              <w:t>0</w:t>
            </w:r>
          </w:p>
        </w:tc>
        <w:tc>
          <w:tcPr>
            <w:tcW w:w="6528" w:type="dxa"/>
          </w:tcPr>
          <w:p w14:paraId="641AE7EB" w14:textId="77777777" w:rsidR="00ED7375" w:rsidRDefault="00000000">
            <w:r>
              <w:t>What do the buyers do? Do they pretend to be pregnant for 9 months and then rock up with a baby?</w:t>
            </w:r>
          </w:p>
        </w:tc>
      </w:tr>
      <w:tr w:rsidR="00ED7375" w14:paraId="3BB66C81" w14:textId="77777777" w:rsidTr="001E6984">
        <w:tc>
          <w:tcPr>
            <w:tcW w:w="1199" w:type="dxa"/>
          </w:tcPr>
          <w:p w14:paraId="7172BEF8" w14:textId="77777777" w:rsidR="00ED7375" w:rsidRDefault="00000000">
            <w:r>
              <w:t>1290</w:t>
            </w:r>
          </w:p>
        </w:tc>
        <w:tc>
          <w:tcPr>
            <w:tcW w:w="941" w:type="dxa"/>
          </w:tcPr>
          <w:p w14:paraId="5A152B80" w14:textId="77777777" w:rsidR="00ED7375" w:rsidRDefault="00000000">
            <w:r>
              <w:t>@leob1835</w:t>
            </w:r>
          </w:p>
        </w:tc>
        <w:tc>
          <w:tcPr>
            <w:tcW w:w="403" w:type="dxa"/>
          </w:tcPr>
          <w:p w14:paraId="7932ADA1" w14:textId="77777777" w:rsidR="00ED7375" w:rsidRDefault="00000000">
            <w:r>
              <w:t>2021-08-19 16:41:06</w:t>
            </w:r>
          </w:p>
        </w:tc>
        <w:tc>
          <w:tcPr>
            <w:tcW w:w="316" w:type="dxa"/>
          </w:tcPr>
          <w:p w14:paraId="283BFB6A" w14:textId="77777777" w:rsidR="00ED7375" w:rsidRDefault="00000000">
            <w:r>
              <w:t>0</w:t>
            </w:r>
          </w:p>
        </w:tc>
        <w:tc>
          <w:tcPr>
            <w:tcW w:w="354" w:type="dxa"/>
          </w:tcPr>
          <w:p w14:paraId="2028EA26" w14:textId="77777777" w:rsidR="00ED7375" w:rsidRDefault="00000000">
            <w:r>
              <w:t>0</w:t>
            </w:r>
          </w:p>
        </w:tc>
        <w:tc>
          <w:tcPr>
            <w:tcW w:w="6528" w:type="dxa"/>
          </w:tcPr>
          <w:p w14:paraId="5CAB8912" w14:textId="77777777" w:rsidR="00ED7375" w:rsidRDefault="00000000">
            <w:r>
              <w:t>It’s is thriving because there’s this importance to having children in Africa, you are not a woman if you don’t have kids!!</w:t>
            </w:r>
          </w:p>
        </w:tc>
      </w:tr>
      <w:tr w:rsidR="00ED7375" w14:paraId="60AC4F86" w14:textId="77777777" w:rsidTr="001E6984">
        <w:tc>
          <w:tcPr>
            <w:tcW w:w="1199" w:type="dxa"/>
          </w:tcPr>
          <w:p w14:paraId="606D5918" w14:textId="77777777" w:rsidR="00ED7375" w:rsidRDefault="00000000">
            <w:r>
              <w:t>1291</w:t>
            </w:r>
          </w:p>
        </w:tc>
        <w:tc>
          <w:tcPr>
            <w:tcW w:w="941" w:type="dxa"/>
          </w:tcPr>
          <w:p w14:paraId="5DFFCB74" w14:textId="77777777" w:rsidR="00ED7375" w:rsidRDefault="00000000">
            <w:r>
              <w:t>@amandapittar9398</w:t>
            </w:r>
          </w:p>
        </w:tc>
        <w:tc>
          <w:tcPr>
            <w:tcW w:w="403" w:type="dxa"/>
          </w:tcPr>
          <w:p w14:paraId="392D03E6" w14:textId="77777777" w:rsidR="00ED7375" w:rsidRDefault="00000000">
            <w:r>
              <w:t>2021-08-19 05:27:01</w:t>
            </w:r>
          </w:p>
        </w:tc>
        <w:tc>
          <w:tcPr>
            <w:tcW w:w="316" w:type="dxa"/>
          </w:tcPr>
          <w:p w14:paraId="0EFB5178" w14:textId="77777777" w:rsidR="00ED7375" w:rsidRDefault="00000000">
            <w:r>
              <w:t>4</w:t>
            </w:r>
          </w:p>
        </w:tc>
        <w:tc>
          <w:tcPr>
            <w:tcW w:w="354" w:type="dxa"/>
          </w:tcPr>
          <w:p w14:paraId="5A7123F0" w14:textId="77777777" w:rsidR="00ED7375" w:rsidRDefault="00000000">
            <w:r>
              <w:t>0</w:t>
            </w:r>
          </w:p>
        </w:tc>
        <w:tc>
          <w:tcPr>
            <w:tcW w:w="6528" w:type="dxa"/>
          </w:tcPr>
          <w:p w14:paraId="417C82A2" w14:textId="77777777" w:rsidR="00ED7375" w:rsidRDefault="00000000">
            <w:r>
              <w:t>I just wanted to put my arms around Susan and hold her. So sad. You can have 10 children and each one is precious, one goes missing and is terribly missed forever.</w:t>
            </w:r>
          </w:p>
        </w:tc>
      </w:tr>
      <w:tr w:rsidR="00ED7375" w14:paraId="7E74B3CC" w14:textId="77777777" w:rsidTr="001E6984">
        <w:tc>
          <w:tcPr>
            <w:tcW w:w="1199" w:type="dxa"/>
          </w:tcPr>
          <w:p w14:paraId="4D73BD3E" w14:textId="77777777" w:rsidR="00ED7375" w:rsidRDefault="00000000">
            <w:r>
              <w:t>1292</w:t>
            </w:r>
          </w:p>
        </w:tc>
        <w:tc>
          <w:tcPr>
            <w:tcW w:w="941" w:type="dxa"/>
          </w:tcPr>
          <w:p w14:paraId="6C2FCD23" w14:textId="77777777" w:rsidR="00ED7375" w:rsidRDefault="00000000">
            <w:r>
              <w:t>@kalinnavyacheslavovna2760</w:t>
            </w:r>
          </w:p>
        </w:tc>
        <w:tc>
          <w:tcPr>
            <w:tcW w:w="403" w:type="dxa"/>
          </w:tcPr>
          <w:p w14:paraId="00DD9AD9" w14:textId="77777777" w:rsidR="00ED7375" w:rsidRDefault="00000000">
            <w:r>
              <w:t>2021-08-19 00:54:12</w:t>
            </w:r>
          </w:p>
        </w:tc>
        <w:tc>
          <w:tcPr>
            <w:tcW w:w="316" w:type="dxa"/>
          </w:tcPr>
          <w:p w14:paraId="508A364C" w14:textId="77777777" w:rsidR="00ED7375" w:rsidRDefault="00000000">
            <w:r>
              <w:t>0</w:t>
            </w:r>
          </w:p>
        </w:tc>
        <w:tc>
          <w:tcPr>
            <w:tcW w:w="354" w:type="dxa"/>
          </w:tcPr>
          <w:p w14:paraId="6151D5AE" w14:textId="77777777" w:rsidR="00ED7375" w:rsidRDefault="00000000">
            <w:r>
              <w:t>0</w:t>
            </w:r>
          </w:p>
        </w:tc>
        <w:tc>
          <w:tcPr>
            <w:tcW w:w="6528" w:type="dxa"/>
          </w:tcPr>
          <w:p w14:paraId="1B7F51E0" w14:textId="77777777" w:rsidR="00ED7375" w:rsidRDefault="00000000">
            <w:r>
              <w:t>The reason no one was held accountable is because these people were actors to make it look like bbc was doing more than they really are for this cause. They just happened to come across multiple unrelated trafficker's and victims out of nowhere at the same time huh? This was laughable. If they did all of this as it's shown in the doc and did not seek to bring in some form of authorities to end this, both bbc and their reporters would be involved in trafficking themselves</w:t>
            </w:r>
          </w:p>
        </w:tc>
      </w:tr>
      <w:tr w:rsidR="00ED7375" w14:paraId="39953AB2" w14:textId="77777777" w:rsidTr="001E6984">
        <w:tc>
          <w:tcPr>
            <w:tcW w:w="1199" w:type="dxa"/>
          </w:tcPr>
          <w:p w14:paraId="5E228681" w14:textId="77777777" w:rsidR="00ED7375" w:rsidRDefault="00000000">
            <w:r>
              <w:t>1293</w:t>
            </w:r>
          </w:p>
        </w:tc>
        <w:tc>
          <w:tcPr>
            <w:tcW w:w="941" w:type="dxa"/>
          </w:tcPr>
          <w:p w14:paraId="6D8EE431" w14:textId="77777777" w:rsidR="00ED7375" w:rsidRDefault="00000000">
            <w:r>
              <w:t>@kimberlyking9523</w:t>
            </w:r>
          </w:p>
        </w:tc>
        <w:tc>
          <w:tcPr>
            <w:tcW w:w="403" w:type="dxa"/>
          </w:tcPr>
          <w:p w14:paraId="1DD52A22" w14:textId="77777777" w:rsidR="00ED7375" w:rsidRDefault="00000000">
            <w:r>
              <w:t>2021-08-18 20:49:07</w:t>
            </w:r>
          </w:p>
        </w:tc>
        <w:tc>
          <w:tcPr>
            <w:tcW w:w="316" w:type="dxa"/>
          </w:tcPr>
          <w:p w14:paraId="15BE176C" w14:textId="77777777" w:rsidR="00ED7375" w:rsidRDefault="00000000">
            <w:r>
              <w:t>0</w:t>
            </w:r>
          </w:p>
        </w:tc>
        <w:tc>
          <w:tcPr>
            <w:tcW w:w="354" w:type="dxa"/>
          </w:tcPr>
          <w:p w14:paraId="38953F22" w14:textId="77777777" w:rsidR="00ED7375" w:rsidRDefault="00000000">
            <w:r>
              <w:t>0</w:t>
            </w:r>
          </w:p>
        </w:tc>
        <w:tc>
          <w:tcPr>
            <w:tcW w:w="6528" w:type="dxa"/>
          </w:tcPr>
          <w:p w14:paraId="50A3DE55" w14:textId="77777777" w:rsidR="00ED7375" w:rsidRDefault="00000000">
            <w:r>
              <w:t>The poverty level in these countries are alarming. It’s one thing to hear about it, and quite another to see it. Why so many naturally rich countries with poor people? Corrupt leadership, or lack of leadership, unemployment and overbreeding. These governments should consider a two-child per home policy. 6:54. Look at all those young babies in unlivable conditions.</w:t>
            </w:r>
          </w:p>
        </w:tc>
      </w:tr>
      <w:tr w:rsidR="00ED7375" w14:paraId="0D9003C8" w14:textId="77777777" w:rsidTr="001E6984">
        <w:tc>
          <w:tcPr>
            <w:tcW w:w="1199" w:type="dxa"/>
          </w:tcPr>
          <w:p w14:paraId="2CF99402" w14:textId="77777777" w:rsidR="00ED7375" w:rsidRDefault="00000000">
            <w:r>
              <w:t>1294</w:t>
            </w:r>
          </w:p>
        </w:tc>
        <w:tc>
          <w:tcPr>
            <w:tcW w:w="941" w:type="dxa"/>
          </w:tcPr>
          <w:p w14:paraId="7DAFE64B" w14:textId="77777777" w:rsidR="00ED7375" w:rsidRDefault="00000000">
            <w:r>
              <w:t>@EvitasBudgetingLife</w:t>
            </w:r>
          </w:p>
        </w:tc>
        <w:tc>
          <w:tcPr>
            <w:tcW w:w="403" w:type="dxa"/>
          </w:tcPr>
          <w:p w14:paraId="6022B5B8" w14:textId="77777777" w:rsidR="00ED7375" w:rsidRDefault="00000000">
            <w:r>
              <w:t>2021-08-18 19:03:17</w:t>
            </w:r>
          </w:p>
        </w:tc>
        <w:tc>
          <w:tcPr>
            <w:tcW w:w="316" w:type="dxa"/>
          </w:tcPr>
          <w:p w14:paraId="2EA23208" w14:textId="77777777" w:rsidR="00ED7375" w:rsidRDefault="00000000">
            <w:r>
              <w:t>4</w:t>
            </w:r>
          </w:p>
        </w:tc>
        <w:tc>
          <w:tcPr>
            <w:tcW w:w="354" w:type="dxa"/>
          </w:tcPr>
          <w:p w14:paraId="1F661CBF" w14:textId="77777777" w:rsidR="00ED7375" w:rsidRDefault="00000000">
            <w:r>
              <w:t>0</w:t>
            </w:r>
          </w:p>
        </w:tc>
        <w:tc>
          <w:tcPr>
            <w:tcW w:w="6528" w:type="dxa"/>
          </w:tcPr>
          <w:p w14:paraId="2B699BF0" w14:textId="77777777" w:rsidR="00ED7375" w:rsidRDefault="00000000">
            <w:r>
              <w:t>Sickening and heartbreaking.</w:t>
            </w:r>
          </w:p>
        </w:tc>
      </w:tr>
      <w:tr w:rsidR="00ED7375" w14:paraId="090F4EF9" w14:textId="77777777" w:rsidTr="001E6984">
        <w:tc>
          <w:tcPr>
            <w:tcW w:w="1199" w:type="dxa"/>
          </w:tcPr>
          <w:p w14:paraId="68EDCEF8" w14:textId="77777777" w:rsidR="00ED7375" w:rsidRDefault="00000000">
            <w:r>
              <w:t>1295</w:t>
            </w:r>
          </w:p>
        </w:tc>
        <w:tc>
          <w:tcPr>
            <w:tcW w:w="941" w:type="dxa"/>
          </w:tcPr>
          <w:p w14:paraId="0629EC98" w14:textId="77777777" w:rsidR="00ED7375" w:rsidRDefault="00000000">
            <w:r>
              <w:t>@rousseautr</w:t>
            </w:r>
          </w:p>
        </w:tc>
        <w:tc>
          <w:tcPr>
            <w:tcW w:w="403" w:type="dxa"/>
          </w:tcPr>
          <w:p w14:paraId="1166374C" w14:textId="77777777" w:rsidR="00ED7375" w:rsidRDefault="00000000">
            <w:r>
              <w:t>2021-08-18 01:58:40</w:t>
            </w:r>
          </w:p>
        </w:tc>
        <w:tc>
          <w:tcPr>
            <w:tcW w:w="316" w:type="dxa"/>
          </w:tcPr>
          <w:p w14:paraId="19641B4E" w14:textId="77777777" w:rsidR="00ED7375" w:rsidRDefault="00000000">
            <w:r>
              <w:t>0</w:t>
            </w:r>
          </w:p>
        </w:tc>
        <w:tc>
          <w:tcPr>
            <w:tcW w:w="354" w:type="dxa"/>
          </w:tcPr>
          <w:p w14:paraId="307837C2" w14:textId="77777777" w:rsidR="00ED7375" w:rsidRDefault="00000000">
            <w:r>
              <w:t>0</w:t>
            </w:r>
          </w:p>
        </w:tc>
        <w:tc>
          <w:tcPr>
            <w:tcW w:w="6528" w:type="dxa"/>
          </w:tcPr>
          <w:p w14:paraId="0EFFDEB4" w14:textId="77777777" w:rsidR="00ED7375" w:rsidRDefault="00000000">
            <w:r>
              <w:t>Why didn't you just snag the baby as soon as you saw it.</w:t>
            </w:r>
          </w:p>
        </w:tc>
      </w:tr>
      <w:tr w:rsidR="00ED7375" w14:paraId="109B1B6F" w14:textId="77777777" w:rsidTr="001E6984">
        <w:tc>
          <w:tcPr>
            <w:tcW w:w="1199" w:type="dxa"/>
          </w:tcPr>
          <w:p w14:paraId="2B55670C" w14:textId="77777777" w:rsidR="00ED7375" w:rsidRDefault="00000000">
            <w:r>
              <w:t>1296</w:t>
            </w:r>
          </w:p>
        </w:tc>
        <w:tc>
          <w:tcPr>
            <w:tcW w:w="941" w:type="dxa"/>
          </w:tcPr>
          <w:p w14:paraId="065F00DE" w14:textId="77777777" w:rsidR="00ED7375" w:rsidRDefault="00000000">
            <w:r>
              <w:t>@jessicarenae5107</w:t>
            </w:r>
          </w:p>
        </w:tc>
        <w:tc>
          <w:tcPr>
            <w:tcW w:w="403" w:type="dxa"/>
          </w:tcPr>
          <w:p w14:paraId="05B0FF65" w14:textId="77777777" w:rsidR="00ED7375" w:rsidRDefault="00000000">
            <w:r>
              <w:t>2021-08-18 00:23:02</w:t>
            </w:r>
          </w:p>
        </w:tc>
        <w:tc>
          <w:tcPr>
            <w:tcW w:w="316" w:type="dxa"/>
          </w:tcPr>
          <w:p w14:paraId="724288C0" w14:textId="77777777" w:rsidR="00ED7375" w:rsidRDefault="00000000">
            <w:r>
              <w:t>1</w:t>
            </w:r>
          </w:p>
        </w:tc>
        <w:tc>
          <w:tcPr>
            <w:tcW w:w="354" w:type="dxa"/>
          </w:tcPr>
          <w:p w14:paraId="7D851D64" w14:textId="77777777" w:rsidR="00ED7375" w:rsidRDefault="00000000">
            <w:r>
              <w:t>0</w:t>
            </w:r>
          </w:p>
        </w:tc>
        <w:tc>
          <w:tcPr>
            <w:tcW w:w="6528" w:type="dxa"/>
          </w:tcPr>
          <w:p w14:paraId="76C5780A" w14:textId="77777777" w:rsidR="00ED7375" w:rsidRDefault="00000000">
            <w:r>
              <w:t>*Only 30 years in prison for child trafficking?! There are children being sacrificed... I think these ppl need to be sacrificed!!*</w:t>
            </w:r>
          </w:p>
        </w:tc>
      </w:tr>
      <w:tr w:rsidR="00ED7375" w14:paraId="5209586C" w14:textId="77777777" w:rsidTr="001E6984">
        <w:tc>
          <w:tcPr>
            <w:tcW w:w="1199" w:type="dxa"/>
          </w:tcPr>
          <w:p w14:paraId="29783848" w14:textId="77777777" w:rsidR="00ED7375" w:rsidRDefault="00000000">
            <w:r>
              <w:t>1297</w:t>
            </w:r>
          </w:p>
        </w:tc>
        <w:tc>
          <w:tcPr>
            <w:tcW w:w="941" w:type="dxa"/>
          </w:tcPr>
          <w:p w14:paraId="0413FC86" w14:textId="77777777" w:rsidR="00ED7375" w:rsidRDefault="00000000">
            <w:r>
              <w:t>@Chestnuthue</w:t>
            </w:r>
          </w:p>
        </w:tc>
        <w:tc>
          <w:tcPr>
            <w:tcW w:w="403" w:type="dxa"/>
          </w:tcPr>
          <w:p w14:paraId="0DCB5668" w14:textId="77777777" w:rsidR="00ED7375" w:rsidRDefault="00000000">
            <w:r>
              <w:t>2021-08-18 00:20:27</w:t>
            </w:r>
          </w:p>
        </w:tc>
        <w:tc>
          <w:tcPr>
            <w:tcW w:w="316" w:type="dxa"/>
          </w:tcPr>
          <w:p w14:paraId="4CBE9053" w14:textId="77777777" w:rsidR="00ED7375" w:rsidRDefault="00000000">
            <w:r>
              <w:t>0</w:t>
            </w:r>
          </w:p>
        </w:tc>
        <w:tc>
          <w:tcPr>
            <w:tcW w:w="354" w:type="dxa"/>
          </w:tcPr>
          <w:p w14:paraId="45B39100" w14:textId="77777777" w:rsidR="00ED7375" w:rsidRDefault="00000000">
            <w:r>
              <w:t>1</w:t>
            </w:r>
          </w:p>
        </w:tc>
        <w:tc>
          <w:tcPr>
            <w:tcW w:w="6528" w:type="dxa"/>
          </w:tcPr>
          <w:p w14:paraId="14CE8678" w14:textId="77777777" w:rsidR="00ED7375" w:rsidRDefault="00000000">
            <w:r>
              <w:t>Shame on Kenya, no authority</w:t>
            </w:r>
          </w:p>
        </w:tc>
      </w:tr>
      <w:tr w:rsidR="00ED7375" w14:paraId="3913F519" w14:textId="77777777" w:rsidTr="001E6984">
        <w:tc>
          <w:tcPr>
            <w:tcW w:w="1199" w:type="dxa"/>
          </w:tcPr>
          <w:p w14:paraId="4B92153B" w14:textId="77777777" w:rsidR="00ED7375" w:rsidRDefault="00000000">
            <w:r>
              <w:t>1298</w:t>
            </w:r>
          </w:p>
        </w:tc>
        <w:tc>
          <w:tcPr>
            <w:tcW w:w="941" w:type="dxa"/>
          </w:tcPr>
          <w:p w14:paraId="3E4544C9" w14:textId="77777777" w:rsidR="00ED7375" w:rsidRDefault="00000000">
            <w:r>
              <w:t>@EricMunyua_</w:t>
            </w:r>
          </w:p>
        </w:tc>
        <w:tc>
          <w:tcPr>
            <w:tcW w:w="403" w:type="dxa"/>
          </w:tcPr>
          <w:p w14:paraId="026CB062" w14:textId="77777777" w:rsidR="00ED7375" w:rsidRDefault="00000000">
            <w:r>
              <w:t>2021-10-15 20:36:38</w:t>
            </w:r>
          </w:p>
        </w:tc>
        <w:tc>
          <w:tcPr>
            <w:tcW w:w="316" w:type="dxa"/>
          </w:tcPr>
          <w:p w14:paraId="1EB75F85" w14:textId="77777777" w:rsidR="00ED7375" w:rsidRDefault="00000000">
            <w:r>
              <w:t>0</w:t>
            </w:r>
          </w:p>
        </w:tc>
        <w:tc>
          <w:tcPr>
            <w:tcW w:w="354" w:type="dxa"/>
          </w:tcPr>
          <w:p w14:paraId="7BD82278" w14:textId="77777777" w:rsidR="00ED7375" w:rsidRDefault="00ED7375"/>
        </w:tc>
        <w:tc>
          <w:tcPr>
            <w:tcW w:w="6528" w:type="dxa"/>
          </w:tcPr>
          <w:p w14:paraId="2DAF4C6E" w14:textId="77777777" w:rsidR="00ED7375" w:rsidRDefault="00000000">
            <w:r>
              <w:t>Here in Kenya nobody trusts the police, because they are the most corrupt people in the country. As long as you have money, they can do anything for you.</w:t>
            </w:r>
          </w:p>
        </w:tc>
      </w:tr>
      <w:tr w:rsidR="00ED7375" w14:paraId="541ACB0D" w14:textId="77777777" w:rsidTr="001E6984">
        <w:tc>
          <w:tcPr>
            <w:tcW w:w="1199" w:type="dxa"/>
          </w:tcPr>
          <w:p w14:paraId="4DAE9174" w14:textId="77777777" w:rsidR="00ED7375" w:rsidRDefault="00000000">
            <w:r>
              <w:t>1299</w:t>
            </w:r>
          </w:p>
        </w:tc>
        <w:tc>
          <w:tcPr>
            <w:tcW w:w="941" w:type="dxa"/>
          </w:tcPr>
          <w:p w14:paraId="3D0EF305" w14:textId="77777777" w:rsidR="00ED7375" w:rsidRDefault="00000000">
            <w:r>
              <w:t>@jessicarenae5107</w:t>
            </w:r>
          </w:p>
        </w:tc>
        <w:tc>
          <w:tcPr>
            <w:tcW w:w="403" w:type="dxa"/>
          </w:tcPr>
          <w:p w14:paraId="018DE588" w14:textId="77777777" w:rsidR="00ED7375" w:rsidRDefault="00000000">
            <w:r>
              <w:t>2021-08-18 00:07:59</w:t>
            </w:r>
          </w:p>
        </w:tc>
        <w:tc>
          <w:tcPr>
            <w:tcW w:w="316" w:type="dxa"/>
          </w:tcPr>
          <w:p w14:paraId="3BAB364C" w14:textId="77777777" w:rsidR="00ED7375" w:rsidRDefault="00000000">
            <w:r>
              <w:t>3</w:t>
            </w:r>
          </w:p>
        </w:tc>
        <w:tc>
          <w:tcPr>
            <w:tcW w:w="354" w:type="dxa"/>
          </w:tcPr>
          <w:p w14:paraId="324EDBAD" w14:textId="77777777" w:rsidR="00ED7375" w:rsidRDefault="00000000">
            <w:r>
              <w:t>0</w:t>
            </w:r>
          </w:p>
        </w:tc>
        <w:tc>
          <w:tcPr>
            <w:tcW w:w="6528" w:type="dxa"/>
          </w:tcPr>
          <w:p w14:paraId="164E4787" w14:textId="77777777" w:rsidR="00ED7375" w:rsidRDefault="00000000">
            <w:r>
              <w:t>*I wish I could take on all of these women and their babies that are on the streets!! So heartbreaking!! And that sweet sweet adorable little one Anita is selling ... OMG.... how??!! How can you live with yourself?!*</w:t>
            </w:r>
          </w:p>
        </w:tc>
      </w:tr>
      <w:tr w:rsidR="00ED7375" w14:paraId="2B358053" w14:textId="77777777" w:rsidTr="001E6984">
        <w:tc>
          <w:tcPr>
            <w:tcW w:w="1199" w:type="dxa"/>
          </w:tcPr>
          <w:p w14:paraId="22EC96BA" w14:textId="77777777" w:rsidR="00ED7375" w:rsidRDefault="00000000">
            <w:r>
              <w:t>1300</w:t>
            </w:r>
          </w:p>
        </w:tc>
        <w:tc>
          <w:tcPr>
            <w:tcW w:w="941" w:type="dxa"/>
          </w:tcPr>
          <w:p w14:paraId="695F31B6" w14:textId="77777777" w:rsidR="00ED7375" w:rsidRDefault="00000000">
            <w:r>
              <w:t>@awildarodriguez4491</w:t>
            </w:r>
          </w:p>
        </w:tc>
        <w:tc>
          <w:tcPr>
            <w:tcW w:w="403" w:type="dxa"/>
          </w:tcPr>
          <w:p w14:paraId="040312A6" w14:textId="77777777" w:rsidR="00ED7375" w:rsidRDefault="00000000">
            <w:r>
              <w:t>2021-08-17 23:05:19</w:t>
            </w:r>
          </w:p>
        </w:tc>
        <w:tc>
          <w:tcPr>
            <w:tcW w:w="316" w:type="dxa"/>
          </w:tcPr>
          <w:p w14:paraId="04EF23A1" w14:textId="77777777" w:rsidR="00ED7375" w:rsidRDefault="00000000">
            <w:r>
              <w:t>0</w:t>
            </w:r>
          </w:p>
        </w:tc>
        <w:tc>
          <w:tcPr>
            <w:tcW w:w="354" w:type="dxa"/>
          </w:tcPr>
          <w:p w14:paraId="6536893D" w14:textId="77777777" w:rsidR="00ED7375" w:rsidRDefault="00000000">
            <w:r>
              <w:t>0</w:t>
            </w:r>
          </w:p>
        </w:tc>
        <w:tc>
          <w:tcPr>
            <w:tcW w:w="6528" w:type="dxa"/>
          </w:tcPr>
          <w:p w14:paraId="783BDA60" w14:textId="77777777" w:rsidR="00ED7375" w:rsidRDefault="00000000">
            <w:r>
              <w:t>WHY DIDNT THEY TAKE BABY BOY THE MOMENT THEY SAW HIM. SAVE THE CHILD AS SOON AS YOU SEE HIM/HER. I would've just smacked Anita so hard and grab that baby boy and have police there already to arrest her. I can understand that these rescue operations have to be done in a methodological manner in order to continue rescuing more children, BUT how can we risk losing 1 precious life upon laying our eyes on him, the likelihood of that life ending up dead or worse is too high.</w:t>
            </w:r>
          </w:p>
        </w:tc>
      </w:tr>
      <w:tr w:rsidR="00ED7375" w14:paraId="6A89F8A7" w14:textId="77777777" w:rsidTr="001E6984">
        <w:tc>
          <w:tcPr>
            <w:tcW w:w="1199" w:type="dxa"/>
          </w:tcPr>
          <w:p w14:paraId="3E88B5E9" w14:textId="77777777" w:rsidR="00ED7375" w:rsidRDefault="00000000">
            <w:r>
              <w:t>1301</w:t>
            </w:r>
          </w:p>
        </w:tc>
        <w:tc>
          <w:tcPr>
            <w:tcW w:w="941" w:type="dxa"/>
          </w:tcPr>
          <w:p w14:paraId="1DB7899B" w14:textId="77777777" w:rsidR="00ED7375" w:rsidRDefault="00000000">
            <w:r>
              <w:t>@awildarodriguez4491</w:t>
            </w:r>
          </w:p>
        </w:tc>
        <w:tc>
          <w:tcPr>
            <w:tcW w:w="403" w:type="dxa"/>
          </w:tcPr>
          <w:p w14:paraId="2526D09C" w14:textId="77777777" w:rsidR="00ED7375" w:rsidRDefault="00000000">
            <w:r>
              <w:t>2021-08-17 22:57:46</w:t>
            </w:r>
          </w:p>
        </w:tc>
        <w:tc>
          <w:tcPr>
            <w:tcW w:w="316" w:type="dxa"/>
          </w:tcPr>
          <w:p w14:paraId="5D1DA738" w14:textId="77777777" w:rsidR="00ED7375" w:rsidRDefault="00000000">
            <w:r>
              <w:t>5</w:t>
            </w:r>
          </w:p>
        </w:tc>
        <w:tc>
          <w:tcPr>
            <w:tcW w:w="354" w:type="dxa"/>
          </w:tcPr>
          <w:p w14:paraId="55A4F22C" w14:textId="77777777" w:rsidR="00ED7375" w:rsidRDefault="00000000">
            <w:r>
              <w:t>0</w:t>
            </w:r>
          </w:p>
        </w:tc>
        <w:tc>
          <w:tcPr>
            <w:tcW w:w="6528" w:type="dxa"/>
          </w:tcPr>
          <w:p w14:paraId="33EB723A" w14:textId="77777777" w:rsidR="00ED7375" w:rsidRDefault="00000000">
            <w:r>
              <w:t>As insane and devilish this is, IT IS still happening today in 2021 all over the world. Our defenseless children. Jesus have mercy on every mother.</w:t>
            </w:r>
          </w:p>
        </w:tc>
      </w:tr>
      <w:tr w:rsidR="00ED7375" w14:paraId="1864F1AD" w14:textId="77777777" w:rsidTr="001E6984">
        <w:tc>
          <w:tcPr>
            <w:tcW w:w="1199" w:type="dxa"/>
          </w:tcPr>
          <w:p w14:paraId="4A1519DA" w14:textId="77777777" w:rsidR="00ED7375" w:rsidRDefault="00000000">
            <w:r>
              <w:t>1302</w:t>
            </w:r>
          </w:p>
        </w:tc>
        <w:tc>
          <w:tcPr>
            <w:tcW w:w="941" w:type="dxa"/>
          </w:tcPr>
          <w:p w14:paraId="268D8B5A" w14:textId="77777777" w:rsidR="00ED7375" w:rsidRDefault="00000000">
            <w:r>
              <w:t>@MissouriCrookedBarnHomestead</w:t>
            </w:r>
          </w:p>
        </w:tc>
        <w:tc>
          <w:tcPr>
            <w:tcW w:w="403" w:type="dxa"/>
          </w:tcPr>
          <w:p w14:paraId="1F27B64B" w14:textId="77777777" w:rsidR="00ED7375" w:rsidRDefault="00000000">
            <w:r>
              <w:t>2021-08-17 04:56:15</w:t>
            </w:r>
          </w:p>
        </w:tc>
        <w:tc>
          <w:tcPr>
            <w:tcW w:w="316" w:type="dxa"/>
          </w:tcPr>
          <w:p w14:paraId="5189105F" w14:textId="77777777" w:rsidR="00ED7375" w:rsidRDefault="00000000">
            <w:r>
              <w:t>0</w:t>
            </w:r>
          </w:p>
        </w:tc>
        <w:tc>
          <w:tcPr>
            <w:tcW w:w="354" w:type="dxa"/>
          </w:tcPr>
          <w:p w14:paraId="1245DE09" w14:textId="77777777" w:rsidR="00ED7375" w:rsidRDefault="00000000">
            <w:r>
              <w:t>0</w:t>
            </w:r>
          </w:p>
        </w:tc>
        <w:tc>
          <w:tcPr>
            <w:tcW w:w="6528" w:type="dxa"/>
          </w:tcPr>
          <w:p w14:paraId="1D63CABA" w14:textId="77777777" w:rsidR="00ED7375" w:rsidRDefault="00000000">
            <w:r>
              <w:t>It does not sound much different than selling their own people into slavery, which still happens today.  To be a continent of the beginning of mankind, it has the least amount of civilization.</w:t>
            </w:r>
          </w:p>
        </w:tc>
      </w:tr>
      <w:tr w:rsidR="00ED7375" w14:paraId="421595DA" w14:textId="77777777" w:rsidTr="001E6984">
        <w:tc>
          <w:tcPr>
            <w:tcW w:w="1199" w:type="dxa"/>
          </w:tcPr>
          <w:p w14:paraId="739844D9" w14:textId="77777777" w:rsidR="00ED7375" w:rsidRDefault="00000000">
            <w:r>
              <w:t>1303</w:t>
            </w:r>
          </w:p>
        </w:tc>
        <w:tc>
          <w:tcPr>
            <w:tcW w:w="941" w:type="dxa"/>
          </w:tcPr>
          <w:p w14:paraId="33963238" w14:textId="77777777" w:rsidR="00ED7375" w:rsidRDefault="00000000">
            <w:r>
              <w:t>@amandamccallum6796</w:t>
            </w:r>
          </w:p>
        </w:tc>
        <w:tc>
          <w:tcPr>
            <w:tcW w:w="403" w:type="dxa"/>
          </w:tcPr>
          <w:p w14:paraId="24114BB6" w14:textId="77777777" w:rsidR="00ED7375" w:rsidRDefault="00000000">
            <w:r>
              <w:t>2021-08-17 03:16:59</w:t>
            </w:r>
          </w:p>
        </w:tc>
        <w:tc>
          <w:tcPr>
            <w:tcW w:w="316" w:type="dxa"/>
          </w:tcPr>
          <w:p w14:paraId="469255E4" w14:textId="77777777" w:rsidR="00ED7375" w:rsidRDefault="00000000">
            <w:r>
              <w:t>2</w:t>
            </w:r>
          </w:p>
        </w:tc>
        <w:tc>
          <w:tcPr>
            <w:tcW w:w="354" w:type="dxa"/>
          </w:tcPr>
          <w:p w14:paraId="76F5DE52" w14:textId="77777777" w:rsidR="00ED7375" w:rsidRDefault="00000000">
            <w:r>
              <w:t>0</w:t>
            </w:r>
          </w:p>
        </w:tc>
        <w:tc>
          <w:tcPr>
            <w:tcW w:w="6528" w:type="dxa"/>
          </w:tcPr>
          <w:p w14:paraId="515EEF77" w14:textId="77777777" w:rsidR="00ED7375" w:rsidRDefault="00000000">
            <w:r>
              <w:t>The saddest part is the lack of interest/action by the police and officials.  They needs shelters to protect vulnerable women and their children, get them off the streets.</w:t>
            </w:r>
          </w:p>
        </w:tc>
      </w:tr>
      <w:tr w:rsidR="00ED7375" w14:paraId="3C01BAA8" w14:textId="77777777" w:rsidTr="001E6984">
        <w:tc>
          <w:tcPr>
            <w:tcW w:w="1199" w:type="dxa"/>
          </w:tcPr>
          <w:p w14:paraId="51229C11" w14:textId="77777777" w:rsidR="00ED7375" w:rsidRDefault="00000000">
            <w:r>
              <w:t>1304</w:t>
            </w:r>
          </w:p>
        </w:tc>
        <w:tc>
          <w:tcPr>
            <w:tcW w:w="941" w:type="dxa"/>
          </w:tcPr>
          <w:p w14:paraId="37CA2A24" w14:textId="77777777" w:rsidR="00ED7375" w:rsidRDefault="00000000">
            <w:r>
              <w:t>@keamogetswenamane4864</w:t>
            </w:r>
          </w:p>
        </w:tc>
        <w:tc>
          <w:tcPr>
            <w:tcW w:w="403" w:type="dxa"/>
          </w:tcPr>
          <w:p w14:paraId="61BF8B7B" w14:textId="77777777" w:rsidR="00ED7375" w:rsidRDefault="00000000">
            <w:r>
              <w:t>2021-08-16 16:19:00</w:t>
            </w:r>
          </w:p>
        </w:tc>
        <w:tc>
          <w:tcPr>
            <w:tcW w:w="316" w:type="dxa"/>
          </w:tcPr>
          <w:p w14:paraId="0C56D6D0" w14:textId="77777777" w:rsidR="00ED7375" w:rsidRDefault="00000000">
            <w:r>
              <w:t>1</w:t>
            </w:r>
          </w:p>
        </w:tc>
        <w:tc>
          <w:tcPr>
            <w:tcW w:w="354" w:type="dxa"/>
          </w:tcPr>
          <w:p w14:paraId="7A7B96F7" w14:textId="77777777" w:rsidR="00ED7375" w:rsidRDefault="00000000">
            <w:r>
              <w:t>0</w:t>
            </w:r>
          </w:p>
        </w:tc>
        <w:tc>
          <w:tcPr>
            <w:tcW w:w="6528" w:type="dxa"/>
          </w:tcPr>
          <w:p w14:paraId="725B84C7" w14:textId="77777777" w:rsidR="00ED7375" w:rsidRDefault="00000000">
            <w:r>
              <w:t>No child should be brought up on the streets like that. God bless them, this is just too sad to watch.</w:t>
            </w:r>
          </w:p>
        </w:tc>
      </w:tr>
      <w:tr w:rsidR="00ED7375" w14:paraId="103EAD22" w14:textId="77777777" w:rsidTr="001E6984">
        <w:tc>
          <w:tcPr>
            <w:tcW w:w="1199" w:type="dxa"/>
          </w:tcPr>
          <w:p w14:paraId="29629C52" w14:textId="77777777" w:rsidR="00ED7375" w:rsidRDefault="00000000">
            <w:r>
              <w:t>1305</w:t>
            </w:r>
          </w:p>
        </w:tc>
        <w:tc>
          <w:tcPr>
            <w:tcW w:w="941" w:type="dxa"/>
          </w:tcPr>
          <w:p w14:paraId="4713AEBC" w14:textId="77777777" w:rsidR="00ED7375" w:rsidRDefault="00000000">
            <w:r>
              <w:t>@keamogetswenamane4864</w:t>
            </w:r>
          </w:p>
        </w:tc>
        <w:tc>
          <w:tcPr>
            <w:tcW w:w="403" w:type="dxa"/>
          </w:tcPr>
          <w:p w14:paraId="59233DEF" w14:textId="77777777" w:rsidR="00ED7375" w:rsidRDefault="00000000">
            <w:r>
              <w:t>2021-08-16 16:18:59</w:t>
            </w:r>
          </w:p>
        </w:tc>
        <w:tc>
          <w:tcPr>
            <w:tcW w:w="316" w:type="dxa"/>
          </w:tcPr>
          <w:p w14:paraId="380BD949" w14:textId="77777777" w:rsidR="00ED7375" w:rsidRDefault="00000000">
            <w:r>
              <w:t>6</w:t>
            </w:r>
          </w:p>
        </w:tc>
        <w:tc>
          <w:tcPr>
            <w:tcW w:w="354" w:type="dxa"/>
          </w:tcPr>
          <w:p w14:paraId="399B88BB" w14:textId="77777777" w:rsidR="00ED7375" w:rsidRDefault="00000000">
            <w:r>
              <w:t>0</w:t>
            </w:r>
          </w:p>
        </w:tc>
        <w:tc>
          <w:tcPr>
            <w:tcW w:w="6528" w:type="dxa"/>
          </w:tcPr>
          <w:p w14:paraId="1ED94527" w14:textId="77777777" w:rsidR="00ED7375" w:rsidRDefault="00000000">
            <w:r>
              <w:t>No child should be brought up on the streets like that. God bless them, this is just too sad to watch.</w:t>
            </w:r>
          </w:p>
        </w:tc>
      </w:tr>
      <w:tr w:rsidR="00ED7375" w14:paraId="42628D19" w14:textId="77777777" w:rsidTr="001E6984">
        <w:tc>
          <w:tcPr>
            <w:tcW w:w="1199" w:type="dxa"/>
          </w:tcPr>
          <w:p w14:paraId="4F849B29" w14:textId="77777777" w:rsidR="00ED7375" w:rsidRDefault="00000000">
            <w:r>
              <w:t>1306</w:t>
            </w:r>
          </w:p>
        </w:tc>
        <w:tc>
          <w:tcPr>
            <w:tcW w:w="941" w:type="dxa"/>
          </w:tcPr>
          <w:p w14:paraId="2D415B5F" w14:textId="77777777" w:rsidR="00ED7375" w:rsidRDefault="00000000">
            <w:r>
              <w:t>@strawberry-soju</w:t>
            </w:r>
          </w:p>
        </w:tc>
        <w:tc>
          <w:tcPr>
            <w:tcW w:w="403" w:type="dxa"/>
          </w:tcPr>
          <w:p w14:paraId="3F5B1F6F" w14:textId="77777777" w:rsidR="00ED7375" w:rsidRDefault="00000000">
            <w:r>
              <w:t>2021-08-16 14:47:15</w:t>
            </w:r>
          </w:p>
        </w:tc>
        <w:tc>
          <w:tcPr>
            <w:tcW w:w="316" w:type="dxa"/>
          </w:tcPr>
          <w:p w14:paraId="25D1A996" w14:textId="77777777" w:rsidR="00ED7375" w:rsidRDefault="00000000">
            <w:r>
              <w:t>0</w:t>
            </w:r>
          </w:p>
        </w:tc>
        <w:tc>
          <w:tcPr>
            <w:tcW w:w="354" w:type="dxa"/>
          </w:tcPr>
          <w:p w14:paraId="7763A52C" w14:textId="77777777" w:rsidR="00ED7375" w:rsidRDefault="00000000">
            <w:r>
              <w:t>0</w:t>
            </w:r>
          </w:p>
        </w:tc>
        <w:tc>
          <w:tcPr>
            <w:tcW w:w="6528" w:type="dxa"/>
          </w:tcPr>
          <w:p w14:paraId="44C48657" w14:textId="77777777" w:rsidR="00ED7375" w:rsidRDefault="00000000">
            <w:r>
              <w:t>38:12 how was this shot filmed if there was supposed to be 3 people in the room????????????????????????</w:t>
            </w:r>
          </w:p>
        </w:tc>
      </w:tr>
      <w:tr w:rsidR="00ED7375" w14:paraId="36F3BCA0" w14:textId="77777777" w:rsidTr="001E6984">
        <w:tc>
          <w:tcPr>
            <w:tcW w:w="1199" w:type="dxa"/>
          </w:tcPr>
          <w:p w14:paraId="59CBDB96" w14:textId="77777777" w:rsidR="00ED7375" w:rsidRDefault="00000000">
            <w:r>
              <w:t>1307</w:t>
            </w:r>
          </w:p>
        </w:tc>
        <w:tc>
          <w:tcPr>
            <w:tcW w:w="941" w:type="dxa"/>
          </w:tcPr>
          <w:p w14:paraId="7CB3EBB8" w14:textId="77777777" w:rsidR="00ED7375" w:rsidRDefault="00000000">
            <w:r>
              <w:t>@mandychapin9411</w:t>
            </w:r>
          </w:p>
        </w:tc>
        <w:tc>
          <w:tcPr>
            <w:tcW w:w="403" w:type="dxa"/>
          </w:tcPr>
          <w:p w14:paraId="1D66F712" w14:textId="77777777" w:rsidR="00ED7375" w:rsidRDefault="00000000">
            <w:r>
              <w:t>2021-08-16 14:20:13</w:t>
            </w:r>
          </w:p>
        </w:tc>
        <w:tc>
          <w:tcPr>
            <w:tcW w:w="316" w:type="dxa"/>
          </w:tcPr>
          <w:p w14:paraId="12211F85" w14:textId="77777777" w:rsidR="00ED7375" w:rsidRDefault="00000000">
            <w:r>
              <w:t>0</w:t>
            </w:r>
          </w:p>
        </w:tc>
        <w:tc>
          <w:tcPr>
            <w:tcW w:w="354" w:type="dxa"/>
          </w:tcPr>
          <w:p w14:paraId="1BC2EAB7" w14:textId="77777777" w:rsidR="00ED7375" w:rsidRDefault="00000000">
            <w:r>
              <w:t>0</w:t>
            </w:r>
          </w:p>
        </w:tc>
        <w:tc>
          <w:tcPr>
            <w:tcW w:w="6528" w:type="dxa"/>
          </w:tcPr>
          <w:p w14:paraId="1FB32734" w14:textId="77777777" w:rsidR="00ED7375" w:rsidRDefault="00000000">
            <w:r>
              <w:t>Maybe our focus should be getting these women and children off the streets, then maybe these children won't be taken.</w:t>
            </w:r>
          </w:p>
        </w:tc>
      </w:tr>
      <w:tr w:rsidR="00ED7375" w14:paraId="24EDAD5B" w14:textId="77777777" w:rsidTr="001E6984">
        <w:tc>
          <w:tcPr>
            <w:tcW w:w="1199" w:type="dxa"/>
          </w:tcPr>
          <w:p w14:paraId="3F980B95" w14:textId="77777777" w:rsidR="00ED7375" w:rsidRDefault="00000000">
            <w:r>
              <w:t>1308</w:t>
            </w:r>
          </w:p>
        </w:tc>
        <w:tc>
          <w:tcPr>
            <w:tcW w:w="941" w:type="dxa"/>
          </w:tcPr>
          <w:p w14:paraId="47013B94" w14:textId="77777777" w:rsidR="00ED7375" w:rsidRDefault="00000000">
            <w:r>
              <w:t>@dreamscapenow</w:t>
            </w:r>
          </w:p>
        </w:tc>
        <w:tc>
          <w:tcPr>
            <w:tcW w:w="403" w:type="dxa"/>
          </w:tcPr>
          <w:p w14:paraId="15577E8D" w14:textId="77777777" w:rsidR="00ED7375" w:rsidRDefault="00000000">
            <w:r>
              <w:t>2021-08-16 10:26:42</w:t>
            </w:r>
          </w:p>
        </w:tc>
        <w:tc>
          <w:tcPr>
            <w:tcW w:w="316" w:type="dxa"/>
          </w:tcPr>
          <w:p w14:paraId="589E9C45" w14:textId="77777777" w:rsidR="00ED7375" w:rsidRDefault="00000000">
            <w:r>
              <w:t>0</w:t>
            </w:r>
          </w:p>
        </w:tc>
        <w:tc>
          <w:tcPr>
            <w:tcW w:w="354" w:type="dxa"/>
          </w:tcPr>
          <w:p w14:paraId="57DDF3FB" w14:textId="77777777" w:rsidR="00ED7375" w:rsidRDefault="00000000">
            <w:r>
              <w:t>0</w:t>
            </w:r>
          </w:p>
        </w:tc>
        <w:tc>
          <w:tcPr>
            <w:tcW w:w="6528" w:type="dxa"/>
          </w:tcPr>
          <w:p w14:paraId="78E5DA1E" w14:textId="77777777" w:rsidR="00ED7375" w:rsidRDefault="00000000">
            <w:r>
              <w:t>So you're still selling your people to slavery. I pray GOD gives you your just reward!</w:t>
            </w:r>
          </w:p>
        </w:tc>
      </w:tr>
      <w:tr w:rsidR="00ED7375" w14:paraId="476804D1" w14:textId="77777777" w:rsidTr="001E6984">
        <w:tc>
          <w:tcPr>
            <w:tcW w:w="1199" w:type="dxa"/>
          </w:tcPr>
          <w:p w14:paraId="4D204AA8" w14:textId="77777777" w:rsidR="00ED7375" w:rsidRDefault="00000000">
            <w:r>
              <w:t>1309</w:t>
            </w:r>
          </w:p>
        </w:tc>
        <w:tc>
          <w:tcPr>
            <w:tcW w:w="941" w:type="dxa"/>
          </w:tcPr>
          <w:p w14:paraId="6ADCFDA0" w14:textId="77777777" w:rsidR="00ED7375" w:rsidRDefault="00000000">
            <w:r>
              <w:t>@helenmatchett8295</w:t>
            </w:r>
          </w:p>
        </w:tc>
        <w:tc>
          <w:tcPr>
            <w:tcW w:w="403" w:type="dxa"/>
          </w:tcPr>
          <w:p w14:paraId="3AFAC0DC" w14:textId="77777777" w:rsidR="00ED7375" w:rsidRDefault="00000000">
            <w:r>
              <w:t>2021-08-16 01:57:59</w:t>
            </w:r>
          </w:p>
        </w:tc>
        <w:tc>
          <w:tcPr>
            <w:tcW w:w="316" w:type="dxa"/>
          </w:tcPr>
          <w:p w14:paraId="40C59AC1" w14:textId="77777777" w:rsidR="00ED7375" w:rsidRDefault="00000000">
            <w:r>
              <w:t>0</w:t>
            </w:r>
          </w:p>
        </w:tc>
        <w:tc>
          <w:tcPr>
            <w:tcW w:w="354" w:type="dxa"/>
          </w:tcPr>
          <w:p w14:paraId="77CEA7FD" w14:textId="77777777" w:rsidR="00ED7375" w:rsidRDefault="00000000">
            <w:r>
              <w:t>0</w:t>
            </w:r>
          </w:p>
        </w:tc>
        <w:tc>
          <w:tcPr>
            <w:tcW w:w="6528" w:type="dxa"/>
          </w:tcPr>
          <w:p w14:paraId="4E0F98DC" w14:textId="77777777" w:rsidR="00ED7375" w:rsidRDefault="00000000">
            <w:r>
              <w:t>This is horrible … 😢</w:t>
            </w:r>
          </w:p>
        </w:tc>
      </w:tr>
      <w:tr w:rsidR="00ED7375" w14:paraId="199549B8" w14:textId="77777777" w:rsidTr="001E6984">
        <w:tc>
          <w:tcPr>
            <w:tcW w:w="1199" w:type="dxa"/>
          </w:tcPr>
          <w:p w14:paraId="7C8D980B" w14:textId="77777777" w:rsidR="00ED7375" w:rsidRDefault="00000000">
            <w:r>
              <w:t>1310</w:t>
            </w:r>
          </w:p>
        </w:tc>
        <w:tc>
          <w:tcPr>
            <w:tcW w:w="941" w:type="dxa"/>
          </w:tcPr>
          <w:p w14:paraId="5F0EE132" w14:textId="77777777" w:rsidR="00ED7375" w:rsidRDefault="00000000">
            <w:r>
              <w:t>@brendandagire1710</w:t>
            </w:r>
          </w:p>
        </w:tc>
        <w:tc>
          <w:tcPr>
            <w:tcW w:w="403" w:type="dxa"/>
          </w:tcPr>
          <w:p w14:paraId="58E2171A" w14:textId="77777777" w:rsidR="00ED7375" w:rsidRDefault="00000000">
            <w:r>
              <w:t>2021-08-15 20:26:27</w:t>
            </w:r>
          </w:p>
        </w:tc>
        <w:tc>
          <w:tcPr>
            <w:tcW w:w="316" w:type="dxa"/>
          </w:tcPr>
          <w:p w14:paraId="749D1569" w14:textId="77777777" w:rsidR="00ED7375" w:rsidRDefault="00000000">
            <w:r>
              <w:t>0</w:t>
            </w:r>
          </w:p>
        </w:tc>
        <w:tc>
          <w:tcPr>
            <w:tcW w:w="354" w:type="dxa"/>
          </w:tcPr>
          <w:p w14:paraId="494B5C99" w14:textId="77777777" w:rsidR="00ED7375" w:rsidRDefault="00000000">
            <w:r>
              <w:t>0</w:t>
            </w:r>
          </w:p>
        </w:tc>
        <w:tc>
          <w:tcPr>
            <w:tcW w:w="6528" w:type="dxa"/>
          </w:tcPr>
          <w:p w14:paraId="6B2C325F" w14:textId="77777777" w:rsidR="00ED7375" w:rsidRDefault="00000000">
            <w:r>
              <w:t>Thank God that Kenya has atleast treid to save those Babies,  they stol my Baby From Namirembe Hospital Uganda in 2000. God bless our child</w:t>
            </w:r>
          </w:p>
        </w:tc>
      </w:tr>
      <w:tr w:rsidR="00ED7375" w14:paraId="3FB48A0C" w14:textId="77777777" w:rsidTr="001E6984">
        <w:tc>
          <w:tcPr>
            <w:tcW w:w="1199" w:type="dxa"/>
          </w:tcPr>
          <w:p w14:paraId="0F39DE34" w14:textId="77777777" w:rsidR="00ED7375" w:rsidRDefault="00000000">
            <w:r>
              <w:t>1311</w:t>
            </w:r>
          </w:p>
        </w:tc>
        <w:tc>
          <w:tcPr>
            <w:tcW w:w="941" w:type="dxa"/>
          </w:tcPr>
          <w:p w14:paraId="3A0E39DF" w14:textId="77777777" w:rsidR="00ED7375" w:rsidRDefault="00000000">
            <w:r>
              <w:t>@beatricebritt347</w:t>
            </w:r>
          </w:p>
        </w:tc>
        <w:tc>
          <w:tcPr>
            <w:tcW w:w="403" w:type="dxa"/>
          </w:tcPr>
          <w:p w14:paraId="4ECEF6B4" w14:textId="77777777" w:rsidR="00ED7375" w:rsidRDefault="00000000">
            <w:r>
              <w:t>2021-08-15 16:20:15</w:t>
            </w:r>
          </w:p>
        </w:tc>
        <w:tc>
          <w:tcPr>
            <w:tcW w:w="316" w:type="dxa"/>
          </w:tcPr>
          <w:p w14:paraId="74DB374C" w14:textId="77777777" w:rsidR="00ED7375" w:rsidRDefault="00000000">
            <w:r>
              <w:t>1</w:t>
            </w:r>
          </w:p>
        </w:tc>
        <w:tc>
          <w:tcPr>
            <w:tcW w:w="354" w:type="dxa"/>
          </w:tcPr>
          <w:p w14:paraId="18E54BA2" w14:textId="77777777" w:rsidR="00ED7375" w:rsidRDefault="00000000">
            <w:r>
              <w:t>0</w:t>
            </w:r>
          </w:p>
        </w:tc>
        <w:tc>
          <w:tcPr>
            <w:tcW w:w="6528" w:type="dxa"/>
          </w:tcPr>
          <w:p w14:paraId="2F93446B" w14:textId="77777777" w:rsidR="00ED7375" w:rsidRDefault="00000000">
            <w:r>
              <w:t>This report gives me the chilles. Make me think of how the African government was involved in the slave trade of my ancestors.</w:t>
            </w:r>
          </w:p>
        </w:tc>
      </w:tr>
      <w:tr w:rsidR="00ED7375" w14:paraId="41E98C55" w14:textId="77777777" w:rsidTr="001E6984">
        <w:tc>
          <w:tcPr>
            <w:tcW w:w="1199" w:type="dxa"/>
          </w:tcPr>
          <w:p w14:paraId="0C20CBA6" w14:textId="77777777" w:rsidR="00ED7375" w:rsidRDefault="00000000">
            <w:r>
              <w:t>1312</w:t>
            </w:r>
          </w:p>
        </w:tc>
        <w:tc>
          <w:tcPr>
            <w:tcW w:w="941" w:type="dxa"/>
          </w:tcPr>
          <w:p w14:paraId="61315840" w14:textId="77777777" w:rsidR="00ED7375" w:rsidRDefault="00000000">
            <w:r>
              <w:t>@Moi2.24</w:t>
            </w:r>
          </w:p>
        </w:tc>
        <w:tc>
          <w:tcPr>
            <w:tcW w:w="403" w:type="dxa"/>
          </w:tcPr>
          <w:p w14:paraId="3D136AE3" w14:textId="77777777" w:rsidR="00ED7375" w:rsidRDefault="00000000">
            <w:r>
              <w:t>2021-08-15 15:30:59</w:t>
            </w:r>
          </w:p>
        </w:tc>
        <w:tc>
          <w:tcPr>
            <w:tcW w:w="316" w:type="dxa"/>
          </w:tcPr>
          <w:p w14:paraId="2CF865ED" w14:textId="77777777" w:rsidR="00ED7375" w:rsidRDefault="00000000">
            <w:r>
              <w:t>0</w:t>
            </w:r>
          </w:p>
        </w:tc>
        <w:tc>
          <w:tcPr>
            <w:tcW w:w="354" w:type="dxa"/>
          </w:tcPr>
          <w:p w14:paraId="506AF84F" w14:textId="77777777" w:rsidR="00ED7375" w:rsidRDefault="00000000">
            <w:r>
              <w:t>0</w:t>
            </w:r>
          </w:p>
        </w:tc>
        <w:tc>
          <w:tcPr>
            <w:tcW w:w="6528" w:type="dxa"/>
          </w:tcPr>
          <w:p w14:paraId="32C4C5EB" w14:textId="77777777" w:rsidR="00ED7375" w:rsidRDefault="00000000">
            <w:r>
              <w:t>This is why theu are getting away with it. They are on camera, proof of their baby snatching and still no arrest. This poor reporter is doing everything she can think of and yet to no avail. Just sad. Hold your little ones tight tonight :-(</w:t>
            </w:r>
          </w:p>
        </w:tc>
      </w:tr>
      <w:tr w:rsidR="00ED7375" w14:paraId="7E47E849" w14:textId="77777777" w:rsidTr="001E6984">
        <w:tc>
          <w:tcPr>
            <w:tcW w:w="1199" w:type="dxa"/>
          </w:tcPr>
          <w:p w14:paraId="37B9690E" w14:textId="77777777" w:rsidR="00ED7375" w:rsidRDefault="00000000">
            <w:r>
              <w:t>1313</w:t>
            </w:r>
          </w:p>
        </w:tc>
        <w:tc>
          <w:tcPr>
            <w:tcW w:w="941" w:type="dxa"/>
          </w:tcPr>
          <w:p w14:paraId="5EFFFF32" w14:textId="77777777" w:rsidR="00ED7375" w:rsidRDefault="00000000">
            <w:r>
              <w:t>@tangelahobson8062</w:t>
            </w:r>
          </w:p>
        </w:tc>
        <w:tc>
          <w:tcPr>
            <w:tcW w:w="403" w:type="dxa"/>
          </w:tcPr>
          <w:p w14:paraId="1DEE1B73" w14:textId="77777777" w:rsidR="00ED7375" w:rsidRDefault="00000000">
            <w:r>
              <w:t>2021-08-15 13:33:01</w:t>
            </w:r>
          </w:p>
        </w:tc>
        <w:tc>
          <w:tcPr>
            <w:tcW w:w="316" w:type="dxa"/>
          </w:tcPr>
          <w:p w14:paraId="529FCF09" w14:textId="77777777" w:rsidR="00ED7375" w:rsidRDefault="00000000">
            <w:r>
              <w:t>1</w:t>
            </w:r>
          </w:p>
        </w:tc>
        <w:tc>
          <w:tcPr>
            <w:tcW w:w="354" w:type="dxa"/>
          </w:tcPr>
          <w:p w14:paraId="57D67851" w14:textId="77777777" w:rsidR="00ED7375" w:rsidRDefault="00000000">
            <w:r>
              <w:t>0</w:t>
            </w:r>
          </w:p>
        </w:tc>
        <w:tc>
          <w:tcPr>
            <w:tcW w:w="6528" w:type="dxa"/>
          </w:tcPr>
          <w:p w14:paraId="59D2926B" w14:textId="77777777" w:rsidR="00ED7375" w:rsidRDefault="00000000">
            <w:r>
              <w:t>38:16 dude looking str8 into the camera 🤣</w:t>
            </w:r>
          </w:p>
        </w:tc>
      </w:tr>
      <w:tr w:rsidR="00ED7375" w14:paraId="64AC2AC7" w14:textId="77777777" w:rsidTr="001E6984">
        <w:tc>
          <w:tcPr>
            <w:tcW w:w="1199" w:type="dxa"/>
          </w:tcPr>
          <w:p w14:paraId="27A73B6C" w14:textId="77777777" w:rsidR="00ED7375" w:rsidRDefault="00000000">
            <w:r>
              <w:t>1314</w:t>
            </w:r>
          </w:p>
        </w:tc>
        <w:tc>
          <w:tcPr>
            <w:tcW w:w="941" w:type="dxa"/>
          </w:tcPr>
          <w:p w14:paraId="559F5E4C" w14:textId="77777777" w:rsidR="00ED7375" w:rsidRDefault="00000000">
            <w:r>
              <w:t>@Peanut_Butter_Coalition</w:t>
            </w:r>
          </w:p>
        </w:tc>
        <w:tc>
          <w:tcPr>
            <w:tcW w:w="403" w:type="dxa"/>
          </w:tcPr>
          <w:p w14:paraId="5DF16F10" w14:textId="77777777" w:rsidR="00ED7375" w:rsidRDefault="00000000">
            <w:r>
              <w:t>2021-08-15 02:46:17</w:t>
            </w:r>
          </w:p>
        </w:tc>
        <w:tc>
          <w:tcPr>
            <w:tcW w:w="316" w:type="dxa"/>
          </w:tcPr>
          <w:p w14:paraId="123E9068" w14:textId="77777777" w:rsidR="00ED7375" w:rsidRDefault="00000000">
            <w:r>
              <w:t>0</w:t>
            </w:r>
          </w:p>
        </w:tc>
        <w:tc>
          <w:tcPr>
            <w:tcW w:w="354" w:type="dxa"/>
          </w:tcPr>
          <w:p w14:paraId="0536A639" w14:textId="77777777" w:rsidR="00ED7375" w:rsidRDefault="00000000">
            <w:r>
              <w:t>0</w:t>
            </w:r>
          </w:p>
        </w:tc>
        <w:tc>
          <w:tcPr>
            <w:tcW w:w="6528" w:type="dxa"/>
          </w:tcPr>
          <w:p w14:paraId="1C939447" w14:textId="77777777" w:rsidR="00ED7375" w:rsidRDefault="00000000">
            <w:r>
              <w:t>I cannot imagine😢😢😢</w:t>
            </w:r>
          </w:p>
        </w:tc>
      </w:tr>
      <w:tr w:rsidR="00ED7375" w14:paraId="19A86806" w14:textId="77777777" w:rsidTr="001E6984">
        <w:tc>
          <w:tcPr>
            <w:tcW w:w="1199" w:type="dxa"/>
          </w:tcPr>
          <w:p w14:paraId="3BF1FCF8" w14:textId="77777777" w:rsidR="00ED7375" w:rsidRDefault="00000000">
            <w:r>
              <w:t>1315</w:t>
            </w:r>
          </w:p>
        </w:tc>
        <w:tc>
          <w:tcPr>
            <w:tcW w:w="941" w:type="dxa"/>
          </w:tcPr>
          <w:p w14:paraId="4D82866B" w14:textId="77777777" w:rsidR="00ED7375" w:rsidRDefault="00000000">
            <w:r>
              <w:t>@God_grace.562</w:t>
            </w:r>
          </w:p>
        </w:tc>
        <w:tc>
          <w:tcPr>
            <w:tcW w:w="403" w:type="dxa"/>
          </w:tcPr>
          <w:p w14:paraId="236B85EC" w14:textId="77777777" w:rsidR="00ED7375" w:rsidRDefault="00000000">
            <w:r>
              <w:t>2021-08-14 22:24:03</w:t>
            </w:r>
          </w:p>
        </w:tc>
        <w:tc>
          <w:tcPr>
            <w:tcW w:w="316" w:type="dxa"/>
          </w:tcPr>
          <w:p w14:paraId="6EFD7A69" w14:textId="77777777" w:rsidR="00ED7375" w:rsidRDefault="00000000">
            <w:r>
              <w:t>1</w:t>
            </w:r>
          </w:p>
        </w:tc>
        <w:tc>
          <w:tcPr>
            <w:tcW w:w="354" w:type="dxa"/>
          </w:tcPr>
          <w:p w14:paraId="0D4DF985" w14:textId="77777777" w:rsidR="00ED7375" w:rsidRDefault="00000000">
            <w:r>
              <w:t>0</w:t>
            </w:r>
          </w:p>
        </w:tc>
        <w:tc>
          <w:tcPr>
            <w:tcW w:w="6528" w:type="dxa"/>
          </w:tcPr>
          <w:p w14:paraId="036A2209" w14:textId="77777777" w:rsidR="00ED7375" w:rsidRDefault="00000000">
            <w:r>
              <w:t>Am in tears😭😭😭 these babies don't deserve this at all....may all those who do this never know peace.</w:t>
            </w:r>
          </w:p>
        </w:tc>
      </w:tr>
      <w:tr w:rsidR="00ED7375" w14:paraId="6C41B681" w14:textId="77777777" w:rsidTr="001E6984">
        <w:tc>
          <w:tcPr>
            <w:tcW w:w="1199" w:type="dxa"/>
          </w:tcPr>
          <w:p w14:paraId="6CAB5CDC" w14:textId="77777777" w:rsidR="00ED7375" w:rsidRDefault="00000000">
            <w:r>
              <w:t>1316</w:t>
            </w:r>
          </w:p>
        </w:tc>
        <w:tc>
          <w:tcPr>
            <w:tcW w:w="941" w:type="dxa"/>
          </w:tcPr>
          <w:p w14:paraId="051643FC" w14:textId="77777777" w:rsidR="00ED7375" w:rsidRDefault="00000000">
            <w:r>
              <w:t>@Youtuper05</w:t>
            </w:r>
          </w:p>
        </w:tc>
        <w:tc>
          <w:tcPr>
            <w:tcW w:w="403" w:type="dxa"/>
          </w:tcPr>
          <w:p w14:paraId="423AC8ED" w14:textId="77777777" w:rsidR="00ED7375" w:rsidRDefault="00000000">
            <w:r>
              <w:t>2021-08-14 22:11:54</w:t>
            </w:r>
          </w:p>
        </w:tc>
        <w:tc>
          <w:tcPr>
            <w:tcW w:w="316" w:type="dxa"/>
          </w:tcPr>
          <w:p w14:paraId="643B16A5" w14:textId="77777777" w:rsidR="00ED7375" w:rsidRDefault="00000000">
            <w:r>
              <w:t>1</w:t>
            </w:r>
          </w:p>
        </w:tc>
        <w:tc>
          <w:tcPr>
            <w:tcW w:w="354" w:type="dxa"/>
          </w:tcPr>
          <w:p w14:paraId="49E09D05" w14:textId="77777777" w:rsidR="00ED7375" w:rsidRDefault="00000000">
            <w:r>
              <w:t>0</w:t>
            </w:r>
          </w:p>
        </w:tc>
        <w:tc>
          <w:tcPr>
            <w:tcW w:w="6528" w:type="dxa"/>
          </w:tcPr>
          <w:p w14:paraId="48F4A3EE" w14:textId="77777777" w:rsidR="00ED7375" w:rsidRDefault="00000000">
            <w:r>
              <w:t>How can a woman do this to other woman😭😭💔 what has a world turned to</w:t>
            </w:r>
          </w:p>
        </w:tc>
      </w:tr>
      <w:tr w:rsidR="00ED7375" w14:paraId="3ACBE238" w14:textId="77777777" w:rsidTr="001E6984">
        <w:tc>
          <w:tcPr>
            <w:tcW w:w="1199" w:type="dxa"/>
          </w:tcPr>
          <w:p w14:paraId="300352EC" w14:textId="77777777" w:rsidR="00ED7375" w:rsidRDefault="00000000">
            <w:r>
              <w:t>1317</w:t>
            </w:r>
          </w:p>
        </w:tc>
        <w:tc>
          <w:tcPr>
            <w:tcW w:w="941" w:type="dxa"/>
          </w:tcPr>
          <w:p w14:paraId="0A90FC7B" w14:textId="77777777" w:rsidR="00ED7375" w:rsidRDefault="00000000">
            <w:r>
              <w:t>@raeallen2708</w:t>
            </w:r>
          </w:p>
        </w:tc>
        <w:tc>
          <w:tcPr>
            <w:tcW w:w="403" w:type="dxa"/>
          </w:tcPr>
          <w:p w14:paraId="7732BEDE" w14:textId="77777777" w:rsidR="00ED7375" w:rsidRDefault="00000000">
            <w:r>
              <w:t>2021-08-13 22:25:06</w:t>
            </w:r>
          </w:p>
        </w:tc>
        <w:tc>
          <w:tcPr>
            <w:tcW w:w="316" w:type="dxa"/>
          </w:tcPr>
          <w:p w14:paraId="70D12FB9" w14:textId="77777777" w:rsidR="00ED7375" w:rsidRDefault="00000000">
            <w:r>
              <w:t>1</w:t>
            </w:r>
          </w:p>
        </w:tc>
        <w:tc>
          <w:tcPr>
            <w:tcW w:w="354" w:type="dxa"/>
          </w:tcPr>
          <w:p w14:paraId="2420CDC3" w14:textId="77777777" w:rsidR="00ED7375" w:rsidRDefault="00000000">
            <w:r>
              <w:t>0</w:t>
            </w:r>
          </w:p>
        </w:tc>
        <w:tc>
          <w:tcPr>
            <w:tcW w:w="6528" w:type="dxa"/>
          </w:tcPr>
          <w:p w14:paraId="19826791" w14:textId="77777777" w:rsidR="00ED7375" w:rsidRDefault="00000000">
            <w:r>
              <w:t>Who was the first insane person to say “ you know what? Let’s kidnap children and dismember/kill them.”  THEN WHO WAS THE FIRST FOOL TO AGREEE??!</w:t>
            </w:r>
          </w:p>
        </w:tc>
      </w:tr>
      <w:tr w:rsidR="00ED7375" w14:paraId="6194C24D" w14:textId="77777777" w:rsidTr="001E6984">
        <w:tc>
          <w:tcPr>
            <w:tcW w:w="1199" w:type="dxa"/>
          </w:tcPr>
          <w:p w14:paraId="3AB24F31" w14:textId="77777777" w:rsidR="00ED7375" w:rsidRDefault="00000000">
            <w:r>
              <w:t>1318</w:t>
            </w:r>
          </w:p>
        </w:tc>
        <w:tc>
          <w:tcPr>
            <w:tcW w:w="941" w:type="dxa"/>
          </w:tcPr>
          <w:p w14:paraId="6594E443" w14:textId="77777777" w:rsidR="00ED7375" w:rsidRDefault="00000000">
            <w:r>
              <w:t>@angelalumwai6164</w:t>
            </w:r>
          </w:p>
        </w:tc>
        <w:tc>
          <w:tcPr>
            <w:tcW w:w="403" w:type="dxa"/>
          </w:tcPr>
          <w:p w14:paraId="1C05D9E6" w14:textId="77777777" w:rsidR="00ED7375" w:rsidRDefault="00000000">
            <w:r>
              <w:t>2021-08-13 22:07:33</w:t>
            </w:r>
          </w:p>
        </w:tc>
        <w:tc>
          <w:tcPr>
            <w:tcW w:w="316" w:type="dxa"/>
          </w:tcPr>
          <w:p w14:paraId="27851430" w14:textId="77777777" w:rsidR="00ED7375" w:rsidRDefault="00000000">
            <w:r>
              <w:t>2</w:t>
            </w:r>
          </w:p>
        </w:tc>
        <w:tc>
          <w:tcPr>
            <w:tcW w:w="354" w:type="dxa"/>
          </w:tcPr>
          <w:p w14:paraId="376441CA" w14:textId="77777777" w:rsidR="00ED7375" w:rsidRDefault="00000000">
            <w:r>
              <w:t>0</w:t>
            </w:r>
          </w:p>
        </w:tc>
        <w:tc>
          <w:tcPr>
            <w:tcW w:w="6528" w:type="dxa"/>
          </w:tcPr>
          <w:p w14:paraId="1C3CBFBF" w14:textId="77777777" w:rsidR="00ED7375" w:rsidRDefault="00000000">
            <w:r>
              <w:t>Why hasn't these crimes been reported to the Kenyan govt to put a stop to this most heinous crime. It is one of the most  heartless, cruel, barbaric and immoral act and leaves an indelible stain on the Kenyan nation.</w:t>
            </w:r>
          </w:p>
        </w:tc>
      </w:tr>
      <w:tr w:rsidR="00ED7375" w14:paraId="3EEC6CC5" w14:textId="77777777" w:rsidTr="001E6984">
        <w:tc>
          <w:tcPr>
            <w:tcW w:w="1199" w:type="dxa"/>
          </w:tcPr>
          <w:p w14:paraId="22EEDB7E" w14:textId="77777777" w:rsidR="00ED7375" w:rsidRDefault="00000000">
            <w:r>
              <w:t>1319</w:t>
            </w:r>
          </w:p>
        </w:tc>
        <w:tc>
          <w:tcPr>
            <w:tcW w:w="941" w:type="dxa"/>
          </w:tcPr>
          <w:p w14:paraId="40672A3E" w14:textId="77777777" w:rsidR="00ED7375" w:rsidRDefault="00000000">
            <w:r>
              <w:t>@mphiwembalenhle4283</w:t>
            </w:r>
          </w:p>
        </w:tc>
        <w:tc>
          <w:tcPr>
            <w:tcW w:w="403" w:type="dxa"/>
          </w:tcPr>
          <w:p w14:paraId="50CC7293" w14:textId="77777777" w:rsidR="00ED7375" w:rsidRDefault="00000000">
            <w:r>
              <w:t>2021-08-13 19:52:25</w:t>
            </w:r>
          </w:p>
        </w:tc>
        <w:tc>
          <w:tcPr>
            <w:tcW w:w="316" w:type="dxa"/>
          </w:tcPr>
          <w:p w14:paraId="4E545A60" w14:textId="77777777" w:rsidR="00ED7375" w:rsidRDefault="00000000">
            <w:r>
              <w:t>0</w:t>
            </w:r>
          </w:p>
        </w:tc>
        <w:tc>
          <w:tcPr>
            <w:tcW w:w="354" w:type="dxa"/>
          </w:tcPr>
          <w:p w14:paraId="151C0113" w14:textId="77777777" w:rsidR="00ED7375" w:rsidRDefault="00000000">
            <w:r>
              <w:t>0</w:t>
            </w:r>
          </w:p>
        </w:tc>
        <w:tc>
          <w:tcPr>
            <w:tcW w:w="6528" w:type="dxa"/>
          </w:tcPr>
          <w:p w14:paraId="6E61F477" w14:textId="77777777" w:rsidR="00ED7375" w:rsidRDefault="00000000">
            <w:r>
              <w:t>This breaks my heart yoh! 💔</w:t>
            </w:r>
          </w:p>
        </w:tc>
      </w:tr>
      <w:tr w:rsidR="00ED7375" w14:paraId="641FBCD0" w14:textId="77777777" w:rsidTr="001E6984">
        <w:tc>
          <w:tcPr>
            <w:tcW w:w="1199" w:type="dxa"/>
          </w:tcPr>
          <w:p w14:paraId="0F159F01" w14:textId="77777777" w:rsidR="00ED7375" w:rsidRDefault="00000000">
            <w:r>
              <w:t>1320</w:t>
            </w:r>
          </w:p>
        </w:tc>
        <w:tc>
          <w:tcPr>
            <w:tcW w:w="941" w:type="dxa"/>
          </w:tcPr>
          <w:p w14:paraId="4B81B03F" w14:textId="77777777" w:rsidR="00ED7375" w:rsidRDefault="00000000">
            <w:r>
              <w:t>@joselynebenson6117</w:t>
            </w:r>
          </w:p>
        </w:tc>
        <w:tc>
          <w:tcPr>
            <w:tcW w:w="403" w:type="dxa"/>
          </w:tcPr>
          <w:p w14:paraId="49533448" w14:textId="77777777" w:rsidR="00ED7375" w:rsidRDefault="00000000">
            <w:r>
              <w:t>2021-08-13 15:45:02</w:t>
            </w:r>
          </w:p>
        </w:tc>
        <w:tc>
          <w:tcPr>
            <w:tcW w:w="316" w:type="dxa"/>
          </w:tcPr>
          <w:p w14:paraId="18098E5E" w14:textId="77777777" w:rsidR="00ED7375" w:rsidRDefault="00000000">
            <w:r>
              <w:t>2</w:t>
            </w:r>
          </w:p>
        </w:tc>
        <w:tc>
          <w:tcPr>
            <w:tcW w:w="354" w:type="dxa"/>
          </w:tcPr>
          <w:p w14:paraId="41A76851" w14:textId="77777777" w:rsidR="00ED7375" w:rsidRDefault="00000000">
            <w:r>
              <w:t>1</w:t>
            </w:r>
          </w:p>
        </w:tc>
        <w:tc>
          <w:tcPr>
            <w:tcW w:w="6528" w:type="dxa"/>
          </w:tcPr>
          <w:p w14:paraId="4E59BFCB" w14:textId="77777777" w:rsidR="00ED7375" w:rsidRDefault="00000000">
            <w:r>
              <w:t>Namibia is the most peaceful country in Africa.  No one can deny it</w:t>
            </w:r>
          </w:p>
        </w:tc>
      </w:tr>
      <w:tr w:rsidR="00ED7375" w14:paraId="3F5E16D7" w14:textId="77777777" w:rsidTr="001E6984">
        <w:tc>
          <w:tcPr>
            <w:tcW w:w="1199" w:type="dxa"/>
          </w:tcPr>
          <w:p w14:paraId="309B713F" w14:textId="77777777" w:rsidR="00ED7375" w:rsidRDefault="00000000">
            <w:r>
              <w:t>1321</w:t>
            </w:r>
          </w:p>
        </w:tc>
        <w:tc>
          <w:tcPr>
            <w:tcW w:w="941" w:type="dxa"/>
          </w:tcPr>
          <w:p w14:paraId="56545720" w14:textId="77777777" w:rsidR="00ED7375" w:rsidRDefault="00000000">
            <w:r>
              <w:t>@nicolerenee7</w:t>
            </w:r>
          </w:p>
        </w:tc>
        <w:tc>
          <w:tcPr>
            <w:tcW w:w="403" w:type="dxa"/>
          </w:tcPr>
          <w:p w14:paraId="7C9F4D46" w14:textId="77777777" w:rsidR="00ED7375" w:rsidRDefault="00000000">
            <w:r>
              <w:t>2021-08-16 20:07:10</w:t>
            </w:r>
          </w:p>
        </w:tc>
        <w:tc>
          <w:tcPr>
            <w:tcW w:w="316" w:type="dxa"/>
          </w:tcPr>
          <w:p w14:paraId="066470CB" w14:textId="77777777" w:rsidR="00ED7375" w:rsidRDefault="00000000">
            <w:r>
              <w:t>0</w:t>
            </w:r>
          </w:p>
        </w:tc>
        <w:tc>
          <w:tcPr>
            <w:tcW w:w="354" w:type="dxa"/>
          </w:tcPr>
          <w:p w14:paraId="5647C0AF" w14:textId="77777777" w:rsidR="00ED7375" w:rsidRDefault="00ED7375"/>
        </w:tc>
        <w:tc>
          <w:tcPr>
            <w:tcW w:w="6528" w:type="dxa"/>
          </w:tcPr>
          <w:p w14:paraId="19B7E879" w14:textId="77777777" w:rsidR="00ED7375" w:rsidRDefault="00000000">
            <w:r>
              <w:t>Botswana is.</w:t>
            </w:r>
          </w:p>
        </w:tc>
      </w:tr>
      <w:tr w:rsidR="00ED7375" w14:paraId="3720D152" w14:textId="77777777" w:rsidTr="001E6984">
        <w:tc>
          <w:tcPr>
            <w:tcW w:w="1199" w:type="dxa"/>
          </w:tcPr>
          <w:p w14:paraId="179F0861" w14:textId="77777777" w:rsidR="00ED7375" w:rsidRDefault="00000000">
            <w:r>
              <w:t>1322</w:t>
            </w:r>
          </w:p>
        </w:tc>
        <w:tc>
          <w:tcPr>
            <w:tcW w:w="941" w:type="dxa"/>
          </w:tcPr>
          <w:p w14:paraId="4B1135A6" w14:textId="77777777" w:rsidR="00ED7375" w:rsidRDefault="00000000">
            <w:r>
              <w:t>@olumideadebayo1629</w:t>
            </w:r>
          </w:p>
        </w:tc>
        <w:tc>
          <w:tcPr>
            <w:tcW w:w="403" w:type="dxa"/>
          </w:tcPr>
          <w:p w14:paraId="6E43F4EC" w14:textId="77777777" w:rsidR="00ED7375" w:rsidRDefault="00000000">
            <w:r>
              <w:t>2021-08-13 12:50:01</w:t>
            </w:r>
          </w:p>
        </w:tc>
        <w:tc>
          <w:tcPr>
            <w:tcW w:w="316" w:type="dxa"/>
          </w:tcPr>
          <w:p w14:paraId="4017F6D9" w14:textId="77777777" w:rsidR="00ED7375" w:rsidRDefault="00000000">
            <w:r>
              <w:t>1</w:t>
            </w:r>
          </w:p>
        </w:tc>
        <w:tc>
          <w:tcPr>
            <w:tcW w:w="354" w:type="dxa"/>
          </w:tcPr>
          <w:p w14:paraId="7265B912" w14:textId="77777777" w:rsidR="00ED7375" w:rsidRDefault="00000000">
            <w:r>
              <w:t>0</w:t>
            </w:r>
          </w:p>
        </w:tc>
        <w:tc>
          <w:tcPr>
            <w:tcW w:w="6528" w:type="dxa"/>
          </w:tcPr>
          <w:p w14:paraId="4379EA5D" w14:textId="77777777" w:rsidR="00ED7375" w:rsidRDefault="00000000">
            <w:r>
              <w:t>Nobody realized how risky and dangerous this could be to the journalists</w:t>
            </w:r>
          </w:p>
        </w:tc>
      </w:tr>
      <w:tr w:rsidR="00ED7375" w14:paraId="2883E3C3" w14:textId="77777777" w:rsidTr="001E6984">
        <w:tc>
          <w:tcPr>
            <w:tcW w:w="1199" w:type="dxa"/>
          </w:tcPr>
          <w:p w14:paraId="010B00F9" w14:textId="77777777" w:rsidR="00ED7375" w:rsidRDefault="00000000">
            <w:r>
              <w:t>1323</w:t>
            </w:r>
          </w:p>
        </w:tc>
        <w:tc>
          <w:tcPr>
            <w:tcW w:w="941" w:type="dxa"/>
          </w:tcPr>
          <w:p w14:paraId="1E30FD31" w14:textId="77777777" w:rsidR="00ED7375" w:rsidRDefault="00000000">
            <w:r>
              <w:t>@gazelleneek5875</w:t>
            </w:r>
          </w:p>
        </w:tc>
        <w:tc>
          <w:tcPr>
            <w:tcW w:w="403" w:type="dxa"/>
          </w:tcPr>
          <w:p w14:paraId="586E0523" w14:textId="77777777" w:rsidR="00ED7375" w:rsidRDefault="00000000">
            <w:r>
              <w:t>2021-08-12 21:15:39</w:t>
            </w:r>
          </w:p>
        </w:tc>
        <w:tc>
          <w:tcPr>
            <w:tcW w:w="316" w:type="dxa"/>
          </w:tcPr>
          <w:p w14:paraId="0FC7E7DF" w14:textId="77777777" w:rsidR="00ED7375" w:rsidRDefault="00000000">
            <w:r>
              <w:t>0</w:t>
            </w:r>
          </w:p>
        </w:tc>
        <w:tc>
          <w:tcPr>
            <w:tcW w:w="354" w:type="dxa"/>
          </w:tcPr>
          <w:p w14:paraId="03171136" w14:textId="77777777" w:rsidR="00ED7375" w:rsidRDefault="00000000">
            <w:r>
              <w:t>0</w:t>
            </w:r>
          </w:p>
        </w:tc>
        <w:tc>
          <w:tcPr>
            <w:tcW w:w="6528" w:type="dxa"/>
          </w:tcPr>
          <w:p w14:paraId="26FBE4C3" w14:textId="77777777" w:rsidR="00ED7375" w:rsidRDefault="00000000">
            <w:r>
              <w:t>For those of u who dont know...she is putting her life at risk. Bc every one talks on the low. If every one talks on the low then the the ppl who sell people babies can gang up on her and kill her too.</w:t>
            </w:r>
          </w:p>
        </w:tc>
      </w:tr>
      <w:tr w:rsidR="00ED7375" w14:paraId="4070E319" w14:textId="77777777" w:rsidTr="001E6984">
        <w:tc>
          <w:tcPr>
            <w:tcW w:w="1199" w:type="dxa"/>
          </w:tcPr>
          <w:p w14:paraId="66C56EED" w14:textId="77777777" w:rsidR="00ED7375" w:rsidRDefault="00000000">
            <w:r>
              <w:t>1324</w:t>
            </w:r>
          </w:p>
        </w:tc>
        <w:tc>
          <w:tcPr>
            <w:tcW w:w="941" w:type="dxa"/>
          </w:tcPr>
          <w:p w14:paraId="3F3D780D" w14:textId="77777777" w:rsidR="00ED7375" w:rsidRDefault="00000000">
            <w:r>
              <w:t>@janetgarcia6106</w:t>
            </w:r>
          </w:p>
        </w:tc>
        <w:tc>
          <w:tcPr>
            <w:tcW w:w="403" w:type="dxa"/>
          </w:tcPr>
          <w:p w14:paraId="34337186" w14:textId="77777777" w:rsidR="00ED7375" w:rsidRDefault="00000000">
            <w:r>
              <w:t>2021-08-12 20:54:41</w:t>
            </w:r>
          </w:p>
        </w:tc>
        <w:tc>
          <w:tcPr>
            <w:tcW w:w="316" w:type="dxa"/>
          </w:tcPr>
          <w:p w14:paraId="3497039D" w14:textId="77777777" w:rsidR="00ED7375" w:rsidRDefault="00000000">
            <w:r>
              <w:t>0</w:t>
            </w:r>
          </w:p>
        </w:tc>
        <w:tc>
          <w:tcPr>
            <w:tcW w:w="354" w:type="dxa"/>
          </w:tcPr>
          <w:p w14:paraId="20726106" w14:textId="77777777" w:rsidR="00ED7375" w:rsidRDefault="00000000">
            <w:r>
              <w:t>0</w:t>
            </w:r>
          </w:p>
        </w:tc>
        <w:tc>
          <w:tcPr>
            <w:tcW w:w="6528" w:type="dxa"/>
          </w:tcPr>
          <w:p w14:paraId="5F00E57D" w14:textId="77777777" w:rsidR="00ED7375" w:rsidRDefault="00000000">
            <w:r>
              <w:t>Queen Elizabeth and her scum blood line are behind this including the CIA and FBI they are disgusting</w:t>
            </w:r>
          </w:p>
        </w:tc>
      </w:tr>
      <w:tr w:rsidR="00ED7375" w14:paraId="32F41FEC" w14:textId="77777777" w:rsidTr="001E6984">
        <w:tc>
          <w:tcPr>
            <w:tcW w:w="1199" w:type="dxa"/>
          </w:tcPr>
          <w:p w14:paraId="45C50522" w14:textId="77777777" w:rsidR="00ED7375" w:rsidRDefault="00000000">
            <w:r>
              <w:t>1325</w:t>
            </w:r>
          </w:p>
        </w:tc>
        <w:tc>
          <w:tcPr>
            <w:tcW w:w="941" w:type="dxa"/>
          </w:tcPr>
          <w:p w14:paraId="3262B508" w14:textId="77777777" w:rsidR="00ED7375" w:rsidRDefault="00000000">
            <w:r>
              <w:t>@habiba4518</w:t>
            </w:r>
          </w:p>
        </w:tc>
        <w:tc>
          <w:tcPr>
            <w:tcW w:w="403" w:type="dxa"/>
          </w:tcPr>
          <w:p w14:paraId="0FC7B8EB" w14:textId="77777777" w:rsidR="00ED7375" w:rsidRDefault="00000000">
            <w:r>
              <w:t>2021-08-12 16:41:35</w:t>
            </w:r>
          </w:p>
        </w:tc>
        <w:tc>
          <w:tcPr>
            <w:tcW w:w="316" w:type="dxa"/>
          </w:tcPr>
          <w:p w14:paraId="7C0DCE02" w14:textId="77777777" w:rsidR="00ED7375" w:rsidRDefault="00000000">
            <w:r>
              <w:t>19</w:t>
            </w:r>
          </w:p>
        </w:tc>
        <w:tc>
          <w:tcPr>
            <w:tcW w:w="354" w:type="dxa"/>
          </w:tcPr>
          <w:p w14:paraId="38A51D3C" w14:textId="77777777" w:rsidR="00ED7375" w:rsidRDefault="00000000">
            <w:r>
              <w:t>1</w:t>
            </w:r>
          </w:p>
        </w:tc>
        <w:tc>
          <w:tcPr>
            <w:tcW w:w="6528" w:type="dxa"/>
          </w:tcPr>
          <w:p w14:paraId="315F600A" w14:textId="77777777" w:rsidR="00ED7375" w:rsidRDefault="00000000">
            <w:r>
              <w:t>The fact that some o these babies are used in sacrifices is so freaking messed up man. Also these women who are barren, do their husbands no question these overgrown toddlers just sitting in their living room one day? I can't be live how evil and coldhearted Anita is.</w:t>
            </w:r>
          </w:p>
        </w:tc>
      </w:tr>
      <w:tr w:rsidR="00ED7375" w14:paraId="6F6EED90" w14:textId="77777777" w:rsidTr="001E6984">
        <w:tc>
          <w:tcPr>
            <w:tcW w:w="1199" w:type="dxa"/>
          </w:tcPr>
          <w:p w14:paraId="5A7974BA" w14:textId="77777777" w:rsidR="00ED7375" w:rsidRDefault="00000000">
            <w:r>
              <w:t>1326</w:t>
            </w:r>
          </w:p>
        </w:tc>
        <w:tc>
          <w:tcPr>
            <w:tcW w:w="941" w:type="dxa"/>
          </w:tcPr>
          <w:p w14:paraId="007FF52A" w14:textId="77777777" w:rsidR="00ED7375" w:rsidRDefault="00000000">
            <w:r>
              <w:t>@8thwonder79</w:t>
            </w:r>
          </w:p>
        </w:tc>
        <w:tc>
          <w:tcPr>
            <w:tcW w:w="403" w:type="dxa"/>
          </w:tcPr>
          <w:p w14:paraId="47ED0DD2" w14:textId="77777777" w:rsidR="00ED7375" w:rsidRDefault="00000000">
            <w:r>
              <w:t>2022-08-31 05:38:49</w:t>
            </w:r>
          </w:p>
        </w:tc>
        <w:tc>
          <w:tcPr>
            <w:tcW w:w="316" w:type="dxa"/>
          </w:tcPr>
          <w:p w14:paraId="6C3808A7" w14:textId="77777777" w:rsidR="00ED7375" w:rsidRDefault="00000000">
            <w:r>
              <w:t>0</w:t>
            </w:r>
          </w:p>
        </w:tc>
        <w:tc>
          <w:tcPr>
            <w:tcW w:w="354" w:type="dxa"/>
          </w:tcPr>
          <w:p w14:paraId="3CB0F264" w14:textId="77777777" w:rsidR="00ED7375" w:rsidRDefault="00ED7375"/>
        </w:tc>
        <w:tc>
          <w:tcPr>
            <w:tcW w:w="6528" w:type="dxa"/>
          </w:tcPr>
          <w:p w14:paraId="6B4FCCC1" w14:textId="77777777" w:rsidR="00ED7375" w:rsidRDefault="00000000">
            <w:r>
              <w:t>Im not going to laugh at this comment... There should be no jokes in the comments</w:t>
            </w:r>
          </w:p>
        </w:tc>
      </w:tr>
      <w:tr w:rsidR="00ED7375" w14:paraId="74D078B7" w14:textId="77777777" w:rsidTr="001E6984">
        <w:tc>
          <w:tcPr>
            <w:tcW w:w="1199" w:type="dxa"/>
          </w:tcPr>
          <w:p w14:paraId="0D9CAB6C" w14:textId="77777777" w:rsidR="00ED7375" w:rsidRDefault="00000000">
            <w:r>
              <w:t>1327</w:t>
            </w:r>
          </w:p>
        </w:tc>
        <w:tc>
          <w:tcPr>
            <w:tcW w:w="941" w:type="dxa"/>
          </w:tcPr>
          <w:p w14:paraId="4E68F652" w14:textId="77777777" w:rsidR="00ED7375" w:rsidRDefault="00000000">
            <w:r>
              <w:t>@jammyblessed7368</w:t>
            </w:r>
          </w:p>
        </w:tc>
        <w:tc>
          <w:tcPr>
            <w:tcW w:w="403" w:type="dxa"/>
          </w:tcPr>
          <w:p w14:paraId="2BBE8873" w14:textId="77777777" w:rsidR="00ED7375" w:rsidRDefault="00000000">
            <w:r>
              <w:t>2021-08-12 12:33:27</w:t>
            </w:r>
          </w:p>
        </w:tc>
        <w:tc>
          <w:tcPr>
            <w:tcW w:w="316" w:type="dxa"/>
          </w:tcPr>
          <w:p w14:paraId="47856364" w14:textId="77777777" w:rsidR="00ED7375" w:rsidRDefault="00000000">
            <w:r>
              <w:t>1</w:t>
            </w:r>
          </w:p>
        </w:tc>
        <w:tc>
          <w:tcPr>
            <w:tcW w:w="354" w:type="dxa"/>
          </w:tcPr>
          <w:p w14:paraId="6342D555" w14:textId="77777777" w:rsidR="00ED7375" w:rsidRDefault="00000000">
            <w:r>
              <w:t>0</w:t>
            </w:r>
          </w:p>
        </w:tc>
        <w:tc>
          <w:tcPr>
            <w:tcW w:w="6528" w:type="dxa"/>
          </w:tcPr>
          <w:p w14:paraId="15FF0E33" w14:textId="77777777" w:rsidR="00ED7375" w:rsidRDefault="00000000">
            <w:r>
              <w:t>Fred GOD will judge u !!!</w:t>
            </w:r>
          </w:p>
        </w:tc>
      </w:tr>
      <w:tr w:rsidR="00ED7375" w14:paraId="2AB6AD24" w14:textId="77777777" w:rsidTr="001E6984">
        <w:tc>
          <w:tcPr>
            <w:tcW w:w="1199" w:type="dxa"/>
          </w:tcPr>
          <w:p w14:paraId="7CB3FB8A" w14:textId="77777777" w:rsidR="00ED7375" w:rsidRDefault="00000000">
            <w:r>
              <w:t>1328</w:t>
            </w:r>
          </w:p>
        </w:tc>
        <w:tc>
          <w:tcPr>
            <w:tcW w:w="941" w:type="dxa"/>
          </w:tcPr>
          <w:p w14:paraId="1FC5CF1A" w14:textId="77777777" w:rsidR="00ED7375" w:rsidRDefault="00000000">
            <w:r>
              <w:t>@jammyblessed7368</w:t>
            </w:r>
          </w:p>
        </w:tc>
        <w:tc>
          <w:tcPr>
            <w:tcW w:w="403" w:type="dxa"/>
          </w:tcPr>
          <w:p w14:paraId="02A6D691" w14:textId="77777777" w:rsidR="00ED7375" w:rsidRDefault="00000000">
            <w:r>
              <w:t>2021-08-12 10:13:24</w:t>
            </w:r>
          </w:p>
        </w:tc>
        <w:tc>
          <w:tcPr>
            <w:tcW w:w="316" w:type="dxa"/>
          </w:tcPr>
          <w:p w14:paraId="55821C0A" w14:textId="77777777" w:rsidR="00ED7375" w:rsidRDefault="00000000">
            <w:r>
              <w:t>0</w:t>
            </w:r>
          </w:p>
        </w:tc>
        <w:tc>
          <w:tcPr>
            <w:tcW w:w="354" w:type="dxa"/>
          </w:tcPr>
          <w:p w14:paraId="7B7AA1A5" w14:textId="77777777" w:rsidR="00ED7375" w:rsidRDefault="00000000">
            <w:r>
              <w:t>0</w:t>
            </w:r>
          </w:p>
        </w:tc>
        <w:tc>
          <w:tcPr>
            <w:tcW w:w="6528" w:type="dxa"/>
          </w:tcPr>
          <w:p w14:paraId="2A982B02" w14:textId="77777777" w:rsidR="00ED7375" w:rsidRDefault="00000000">
            <w:r>
              <w:t>The mother her self should be punished why will u go thru such pain nine months and after u sell off ur pain!!</w:t>
            </w:r>
          </w:p>
        </w:tc>
      </w:tr>
      <w:tr w:rsidR="00ED7375" w14:paraId="2D6FEC5F" w14:textId="77777777" w:rsidTr="001E6984">
        <w:tc>
          <w:tcPr>
            <w:tcW w:w="1199" w:type="dxa"/>
          </w:tcPr>
          <w:p w14:paraId="3D1D0782" w14:textId="77777777" w:rsidR="00ED7375" w:rsidRDefault="00000000">
            <w:r>
              <w:t>1329</w:t>
            </w:r>
          </w:p>
        </w:tc>
        <w:tc>
          <w:tcPr>
            <w:tcW w:w="941" w:type="dxa"/>
          </w:tcPr>
          <w:p w14:paraId="1DB5E05E" w14:textId="77777777" w:rsidR="00ED7375" w:rsidRDefault="00000000">
            <w:r>
              <w:t>@jammyblessed7368</w:t>
            </w:r>
          </w:p>
        </w:tc>
        <w:tc>
          <w:tcPr>
            <w:tcW w:w="403" w:type="dxa"/>
          </w:tcPr>
          <w:p w14:paraId="656D3D54" w14:textId="77777777" w:rsidR="00ED7375" w:rsidRDefault="00000000">
            <w:r>
              <w:t>2021-08-12 10:12:01</w:t>
            </w:r>
          </w:p>
        </w:tc>
        <w:tc>
          <w:tcPr>
            <w:tcW w:w="316" w:type="dxa"/>
          </w:tcPr>
          <w:p w14:paraId="2AD6AEC9" w14:textId="77777777" w:rsidR="00ED7375" w:rsidRDefault="00000000">
            <w:r>
              <w:t>0</w:t>
            </w:r>
          </w:p>
        </w:tc>
        <w:tc>
          <w:tcPr>
            <w:tcW w:w="354" w:type="dxa"/>
          </w:tcPr>
          <w:p w14:paraId="08FC24BF" w14:textId="77777777" w:rsidR="00ED7375" w:rsidRDefault="00000000">
            <w:r>
              <w:t>0</w:t>
            </w:r>
          </w:p>
        </w:tc>
        <w:tc>
          <w:tcPr>
            <w:tcW w:w="6528" w:type="dxa"/>
          </w:tcPr>
          <w:p w14:paraId="4C1A710D" w14:textId="77777777" w:rsidR="00ED7375" w:rsidRDefault="00000000">
            <w:r>
              <w:t>Africa who did this to u?????</w:t>
            </w:r>
          </w:p>
        </w:tc>
      </w:tr>
      <w:tr w:rsidR="00ED7375" w14:paraId="089F01EC" w14:textId="77777777" w:rsidTr="001E6984">
        <w:tc>
          <w:tcPr>
            <w:tcW w:w="1199" w:type="dxa"/>
          </w:tcPr>
          <w:p w14:paraId="39CBBA86" w14:textId="77777777" w:rsidR="00ED7375" w:rsidRDefault="00000000">
            <w:r>
              <w:t>1330</w:t>
            </w:r>
          </w:p>
        </w:tc>
        <w:tc>
          <w:tcPr>
            <w:tcW w:w="941" w:type="dxa"/>
          </w:tcPr>
          <w:p w14:paraId="57BF817E" w14:textId="77777777" w:rsidR="00ED7375" w:rsidRDefault="00000000">
            <w:r>
              <w:t>@marydaramola6755</w:t>
            </w:r>
          </w:p>
        </w:tc>
        <w:tc>
          <w:tcPr>
            <w:tcW w:w="403" w:type="dxa"/>
          </w:tcPr>
          <w:p w14:paraId="68D79E4E" w14:textId="77777777" w:rsidR="00ED7375" w:rsidRDefault="00000000">
            <w:r>
              <w:t>2021-08-12 08:19:17</w:t>
            </w:r>
          </w:p>
        </w:tc>
        <w:tc>
          <w:tcPr>
            <w:tcW w:w="316" w:type="dxa"/>
          </w:tcPr>
          <w:p w14:paraId="32E106E1" w14:textId="77777777" w:rsidR="00ED7375" w:rsidRDefault="00000000">
            <w:r>
              <w:t>0</w:t>
            </w:r>
          </w:p>
        </w:tc>
        <w:tc>
          <w:tcPr>
            <w:tcW w:w="354" w:type="dxa"/>
          </w:tcPr>
          <w:p w14:paraId="7DD1B8D5" w14:textId="77777777" w:rsidR="00ED7375" w:rsidRDefault="00000000">
            <w:r>
              <w:t>0</w:t>
            </w:r>
          </w:p>
        </w:tc>
        <w:tc>
          <w:tcPr>
            <w:tcW w:w="6528" w:type="dxa"/>
          </w:tcPr>
          <w:p w14:paraId="71ACAE13" w14:textId="77777777" w:rsidR="00ED7375" w:rsidRDefault="00000000">
            <w:r>
              <w:t>My heart bleeds for those children and their families and what are the government of Kenya doing about this for God sake how can they be selling babies like a piece of cloth and not has been down to put an end to this.</w:t>
            </w:r>
          </w:p>
        </w:tc>
      </w:tr>
      <w:tr w:rsidR="00ED7375" w14:paraId="65739D4F" w14:textId="77777777" w:rsidTr="001E6984">
        <w:tc>
          <w:tcPr>
            <w:tcW w:w="1199" w:type="dxa"/>
          </w:tcPr>
          <w:p w14:paraId="57196751" w14:textId="77777777" w:rsidR="00ED7375" w:rsidRDefault="00000000">
            <w:r>
              <w:t>1331</w:t>
            </w:r>
          </w:p>
        </w:tc>
        <w:tc>
          <w:tcPr>
            <w:tcW w:w="941" w:type="dxa"/>
          </w:tcPr>
          <w:p w14:paraId="049D6B31" w14:textId="77777777" w:rsidR="00ED7375" w:rsidRDefault="00000000">
            <w:r>
              <w:t>@rl9169</w:t>
            </w:r>
          </w:p>
        </w:tc>
        <w:tc>
          <w:tcPr>
            <w:tcW w:w="403" w:type="dxa"/>
          </w:tcPr>
          <w:p w14:paraId="2625E555" w14:textId="77777777" w:rsidR="00ED7375" w:rsidRDefault="00000000">
            <w:r>
              <w:t>2021-08-11 17:36:19</w:t>
            </w:r>
          </w:p>
        </w:tc>
        <w:tc>
          <w:tcPr>
            <w:tcW w:w="316" w:type="dxa"/>
          </w:tcPr>
          <w:p w14:paraId="16DBC001" w14:textId="77777777" w:rsidR="00ED7375" w:rsidRDefault="00000000">
            <w:r>
              <w:t>1</w:t>
            </w:r>
          </w:p>
        </w:tc>
        <w:tc>
          <w:tcPr>
            <w:tcW w:w="354" w:type="dxa"/>
          </w:tcPr>
          <w:p w14:paraId="07619CD7" w14:textId="77777777" w:rsidR="00ED7375" w:rsidRDefault="00000000">
            <w:r>
              <w:t>0</w:t>
            </w:r>
          </w:p>
        </w:tc>
        <w:tc>
          <w:tcPr>
            <w:tcW w:w="6528" w:type="dxa"/>
          </w:tcPr>
          <w:p w14:paraId="46CA999B" w14:textId="77777777" w:rsidR="00ED7375" w:rsidRDefault="00000000">
            <w:r>
              <w:t>I was so scared for Rose as the doctor looked towards the hidden camera several times😱</w:t>
            </w:r>
          </w:p>
        </w:tc>
      </w:tr>
      <w:tr w:rsidR="00ED7375" w14:paraId="32F30DAC" w14:textId="77777777" w:rsidTr="001E6984">
        <w:tc>
          <w:tcPr>
            <w:tcW w:w="1199" w:type="dxa"/>
          </w:tcPr>
          <w:p w14:paraId="1F66BCEA" w14:textId="77777777" w:rsidR="00ED7375" w:rsidRDefault="00000000">
            <w:r>
              <w:t>1332</w:t>
            </w:r>
          </w:p>
        </w:tc>
        <w:tc>
          <w:tcPr>
            <w:tcW w:w="941" w:type="dxa"/>
          </w:tcPr>
          <w:p w14:paraId="436A0EFC" w14:textId="77777777" w:rsidR="00ED7375" w:rsidRDefault="00000000">
            <w:r>
              <w:t>@stacycastro929</w:t>
            </w:r>
          </w:p>
        </w:tc>
        <w:tc>
          <w:tcPr>
            <w:tcW w:w="403" w:type="dxa"/>
          </w:tcPr>
          <w:p w14:paraId="56CDB94E" w14:textId="77777777" w:rsidR="00ED7375" w:rsidRDefault="00000000">
            <w:r>
              <w:t>2021-08-11 16:53:37</w:t>
            </w:r>
          </w:p>
        </w:tc>
        <w:tc>
          <w:tcPr>
            <w:tcW w:w="316" w:type="dxa"/>
          </w:tcPr>
          <w:p w14:paraId="2D4AC46C" w14:textId="77777777" w:rsidR="00ED7375" w:rsidRDefault="00000000">
            <w:r>
              <w:t>0</w:t>
            </w:r>
          </w:p>
        </w:tc>
        <w:tc>
          <w:tcPr>
            <w:tcW w:w="354" w:type="dxa"/>
          </w:tcPr>
          <w:p w14:paraId="285E29F8" w14:textId="77777777" w:rsidR="00ED7375" w:rsidRDefault="00000000">
            <w:r>
              <w:t>0</w:t>
            </w:r>
          </w:p>
        </w:tc>
        <w:tc>
          <w:tcPr>
            <w:tcW w:w="6528" w:type="dxa"/>
          </w:tcPr>
          <w:p w14:paraId="3F7CD48D" w14:textId="77777777" w:rsidR="00ED7375" w:rsidRDefault="00000000">
            <w:r>
              <w:t>When Anita had taken the baby she looked doped up .  The drugs have destroyed her brain and soul. Demons walking on earth... so sad , disturbing what drugs do to people, the innocent have to suffer. What’s even worse?!!! The people that are on top with the most money, platforms, the power to do something, do not.  They rather focus on money, money is their God.</w:t>
            </w:r>
          </w:p>
        </w:tc>
      </w:tr>
      <w:tr w:rsidR="00ED7375" w14:paraId="4988A198" w14:textId="77777777" w:rsidTr="001E6984">
        <w:tc>
          <w:tcPr>
            <w:tcW w:w="1199" w:type="dxa"/>
          </w:tcPr>
          <w:p w14:paraId="31606144" w14:textId="77777777" w:rsidR="00ED7375" w:rsidRDefault="00000000">
            <w:r>
              <w:t>1333</w:t>
            </w:r>
          </w:p>
        </w:tc>
        <w:tc>
          <w:tcPr>
            <w:tcW w:w="941" w:type="dxa"/>
          </w:tcPr>
          <w:p w14:paraId="5980491D" w14:textId="77777777" w:rsidR="00ED7375" w:rsidRDefault="00000000">
            <w:r>
              <w:t>@stacycastro929</w:t>
            </w:r>
          </w:p>
        </w:tc>
        <w:tc>
          <w:tcPr>
            <w:tcW w:w="403" w:type="dxa"/>
          </w:tcPr>
          <w:p w14:paraId="2981CE74" w14:textId="77777777" w:rsidR="00ED7375" w:rsidRDefault="00000000">
            <w:r>
              <w:t>2021-08-11 16:42:43</w:t>
            </w:r>
          </w:p>
        </w:tc>
        <w:tc>
          <w:tcPr>
            <w:tcW w:w="316" w:type="dxa"/>
          </w:tcPr>
          <w:p w14:paraId="73DA07B6" w14:textId="77777777" w:rsidR="00ED7375" w:rsidRDefault="00000000">
            <w:r>
              <w:t>1</w:t>
            </w:r>
          </w:p>
        </w:tc>
        <w:tc>
          <w:tcPr>
            <w:tcW w:w="354" w:type="dxa"/>
          </w:tcPr>
          <w:p w14:paraId="0E66CD94" w14:textId="77777777" w:rsidR="00ED7375" w:rsidRDefault="00000000">
            <w:r>
              <w:t>0</w:t>
            </w:r>
          </w:p>
        </w:tc>
        <w:tc>
          <w:tcPr>
            <w:tcW w:w="6528" w:type="dxa"/>
          </w:tcPr>
          <w:p w14:paraId="18E94F01" w14:textId="77777777" w:rsidR="00ED7375" w:rsidRDefault="00000000">
            <w:r>
              <w:t>Hell on earth...</w:t>
            </w:r>
          </w:p>
        </w:tc>
      </w:tr>
      <w:tr w:rsidR="00ED7375" w14:paraId="1B5C7FF3" w14:textId="77777777" w:rsidTr="001E6984">
        <w:tc>
          <w:tcPr>
            <w:tcW w:w="1199" w:type="dxa"/>
          </w:tcPr>
          <w:p w14:paraId="19AC21F5" w14:textId="77777777" w:rsidR="00ED7375" w:rsidRDefault="00000000">
            <w:r>
              <w:t>1334</w:t>
            </w:r>
          </w:p>
        </w:tc>
        <w:tc>
          <w:tcPr>
            <w:tcW w:w="941" w:type="dxa"/>
          </w:tcPr>
          <w:p w14:paraId="7B9F7065" w14:textId="77777777" w:rsidR="00ED7375" w:rsidRDefault="00000000">
            <w:r>
              <w:t>@spiritualbutterfly8709</w:t>
            </w:r>
          </w:p>
        </w:tc>
        <w:tc>
          <w:tcPr>
            <w:tcW w:w="403" w:type="dxa"/>
          </w:tcPr>
          <w:p w14:paraId="2EA7BBF8" w14:textId="77777777" w:rsidR="00ED7375" w:rsidRDefault="00000000">
            <w:r>
              <w:t>2021-08-10 04:46:38</w:t>
            </w:r>
          </w:p>
        </w:tc>
        <w:tc>
          <w:tcPr>
            <w:tcW w:w="316" w:type="dxa"/>
          </w:tcPr>
          <w:p w14:paraId="73E2D482" w14:textId="77777777" w:rsidR="00ED7375" w:rsidRDefault="00000000">
            <w:r>
              <w:t>0</w:t>
            </w:r>
          </w:p>
        </w:tc>
        <w:tc>
          <w:tcPr>
            <w:tcW w:w="354" w:type="dxa"/>
          </w:tcPr>
          <w:p w14:paraId="5FFF8100" w14:textId="77777777" w:rsidR="00ED7375" w:rsidRDefault="00000000">
            <w:r>
              <w:t>0</w:t>
            </w:r>
          </w:p>
        </w:tc>
        <w:tc>
          <w:tcPr>
            <w:tcW w:w="6528" w:type="dxa"/>
          </w:tcPr>
          <w:p w14:paraId="6804CDEA" w14:textId="77777777" w:rsidR="00ED7375" w:rsidRDefault="00000000">
            <w:r>
              <w:t>Now it make sense why celebrities and white rich people stay in africa. It kind of makes your mind wonder🤔</w:t>
            </w:r>
          </w:p>
        </w:tc>
      </w:tr>
      <w:tr w:rsidR="00ED7375" w14:paraId="3CCAA35F" w14:textId="77777777" w:rsidTr="001E6984">
        <w:tc>
          <w:tcPr>
            <w:tcW w:w="1199" w:type="dxa"/>
          </w:tcPr>
          <w:p w14:paraId="46A53D02" w14:textId="77777777" w:rsidR="00ED7375" w:rsidRDefault="00000000">
            <w:r>
              <w:t>1335</w:t>
            </w:r>
          </w:p>
        </w:tc>
        <w:tc>
          <w:tcPr>
            <w:tcW w:w="941" w:type="dxa"/>
          </w:tcPr>
          <w:p w14:paraId="4C224440" w14:textId="77777777" w:rsidR="00ED7375" w:rsidRDefault="00000000">
            <w:r>
              <w:t>@charlenetrinidad2414</w:t>
            </w:r>
          </w:p>
        </w:tc>
        <w:tc>
          <w:tcPr>
            <w:tcW w:w="403" w:type="dxa"/>
          </w:tcPr>
          <w:p w14:paraId="59A132E0" w14:textId="77777777" w:rsidR="00ED7375" w:rsidRDefault="00000000">
            <w:r>
              <w:t>2021-08-09 04:06:07</w:t>
            </w:r>
          </w:p>
        </w:tc>
        <w:tc>
          <w:tcPr>
            <w:tcW w:w="316" w:type="dxa"/>
          </w:tcPr>
          <w:p w14:paraId="18299D3C" w14:textId="77777777" w:rsidR="00ED7375" w:rsidRDefault="00000000">
            <w:r>
              <w:t>0</w:t>
            </w:r>
          </w:p>
        </w:tc>
        <w:tc>
          <w:tcPr>
            <w:tcW w:w="354" w:type="dxa"/>
          </w:tcPr>
          <w:p w14:paraId="0F81C2D1" w14:textId="77777777" w:rsidR="00ED7375" w:rsidRDefault="00000000">
            <w:r>
              <w:t>0</w:t>
            </w:r>
          </w:p>
        </w:tc>
        <w:tc>
          <w:tcPr>
            <w:tcW w:w="6528" w:type="dxa"/>
          </w:tcPr>
          <w:p w14:paraId="001B925D" w14:textId="77777777" w:rsidR="00ED7375" w:rsidRDefault="00000000">
            <w:r>
              <w:t>Eric Howard Silverstein of Erie Colorado fertility specialists held auctions selling stolen human embryos attended by many high ranking Colorado officials</w:t>
            </w:r>
          </w:p>
        </w:tc>
      </w:tr>
      <w:tr w:rsidR="00ED7375" w14:paraId="57251516" w14:textId="77777777" w:rsidTr="001E6984">
        <w:tc>
          <w:tcPr>
            <w:tcW w:w="1199" w:type="dxa"/>
          </w:tcPr>
          <w:p w14:paraId="44EA4616" w14:textId="77777777" w:rsidR="00ED7375" w:rsidRDefault="00000000">
            <w:r>
              <w:t>1336</w:t>
            </w:r>
          </w:p>
        </w:tc>
        <w:tc>
          <w:tcPr>
            <w:tcW w:w="941" w:type="dxa"/>
          </w:tcPr>
          <w:p w14:paraId="6A8F824C" w14:textId="77777777" w:rsidR="00ED7375" w:rsidRDefault="00000000">
            <w:r>
              <w:t>@gegeedward4792</w:t>
            </w:r>
          </w:p>
        </w:tc>
        <w:tc>
          <w:tcPr>
            <w:tcW w:w="403" w:type="dxa"/>
          </w:tcPr>
          <w:p w14:paraId="1E868251" w14:textId="77777777" w:rsidR="00ED7375" w:rsidRDefault="00000000">
            <w:r>
              <w:t>2021-08-07 22:36:36</w:t>
            </w:r>
          </w:p>
        </w:tc>
        <w:tc>
          <w:tcPr>
            <w:tcW w:w="316" w:type="dxa"/>
          </w:tcPr>
          <w:p w14:paraId="294215B3" w14:textId="77777777" w:rsidR="00ED7375" w:rsidRDefault="00000000">
            <w:r>
              <w:t>0</w:t>
            </w:r>
          </w:p>
        </w:tc>
        <w:tc>
          <w:tcPr>
            <w:tcW w:w="354" w:type="dxa"/>
          </w:tcPr>
          <w:p w14:paraId="67473750" w14:textId="77777777" w:rsidR="00ED7375" w:rsidRDefault="00000000">
            <w:r>
              <w:t>0</w:t>
            </w:r>
          </w:p>
        </w:tc>
        <w:tc>
          <w:tcPr>
            <w:tcW w:w="6528" w:type="dxa"/>
          </w:tcPr>
          <w:p w14:paraId="3221D640" w14:textId="77777777" w:rsidR="00ED7375" w:rsidRDefault="00000000">
            <w:r>
              <w:t>But why are the street mothers not keeping an eye on their children while they’re sleeping if I knew something like this happens while I’m sleeping I’m keeping my kids very close to me</w:t>
            </w:r>
          </w:p>
        </w:tc>
      </w:tr>
      <w:tr w:rsidR="00ED7375" w14:paraId="79383745" w14:textId="77777777" w:rsidTr="001E6984">
        <w:tc>
          <w:tcPr>
            <w:tcW w:w="1199" w:type="dxa"/>
          </w:tcPr>
          <w:p w14:paraId="44A6E3E7" w14:textId="77777777" w:rsidR="00ED7375" w:rsidRDefault="00000000">
            <w:r>
              <w:t>1337</w:t>
            </w:r>
          </w:p>
        </w:tc>
        <w:tc>
          <w:tcPr>
            <w:tcW w:w="941" w:type="dxa"/>
          </w:tcPr>
          <w:p w14:paraId="5181F8DF" w14:textId="77777777" w:rsidR="00ED7375" w:rsidRDefault="00000000">
            <w:r>
              <w:t>@lindagarris1472</w:t>
            </w:r>
          </w:p>
        </w:tc>
        <w:tc>
          <w:tcPr>
            <w:tcW w:w="403" w:type="dxa"/>
          </w:tcPr>
          <w:p w14:paraId="023568B2" w14:textId="77777777" w:rsidR="00ED7375" w:rsidRDefault="00000000">
            <w:r>
              <w:t>2021-08-07 17:26:28</w:t>
            </w:r>
          </w:p>
        </w:tc>
        <w:tc>
          <w:tcPr>
            <w:tcW w:w="316" w:type="dxa"/>
          </w:tcPr>
          <w:p w14:paraId="55FE146F" w14:textId="77777777" w:rsidR="00ED7375" w:rsidRDefault="00000000">
            <w:r>
              <w:t>0</w:t>
            </w:r>
          </w:p>
        </w:tc>
        <w:tc>
          <w:tcPr>
            <w:tcW w:w="354" w:type="dxa"/>
          </w:tcPr>
          <w:p w14:paraId="0F62C0C5" w14:textId="77777777" w:rsidR="00ED7375" w:rsidRDefault="00000000">
            <w:r>
              <w:t>0</w:t>
            </w:r>
          </w:p>
        </w:tc>
        <w:tc>
          <w:tcPr>
            <w:tcW w:w="6528" w:type="dxa"/>
          </w:tcPr>
          <w:p w14:paraId="5A89F2E6" w14:textId="77777777" w:rsidR="00ED7375" w:rsidRDefault="00000000">
            <w:r>
              <w:t>In USA - there are so many in foster care- mostly black kids that need homes</w:t>
            </w:r>
            <w:r>
              <w:br/>
              <w:t>Why would there be a black market when so many kids need homes- unless Theyre being sold for other reasons</w:t>
            </w:r>
            <w:r>
              <w:br/>
              <w:t>God must look down and cry</w:t>
            </w:r>
            <w:r>
              <w:br/>
              <w:t>Animals and children tortured and sold into sex slavery worldwide</w:t>
            </w:r>
            <w:r>
              <w:br/>
              <w:t>Millions aborted</w:t>
            </w:r>
            <w:r>
              <w:br/>
              <w:t>Its time for your return King Jesus</w:t>
            </w:r>
          </w:p>
        </w:tc>
      </w:tr>
      <w:tr w:rsidR="00ED7375" w14:paraId="340A2B32" w14:textId="77777777" w:rsidTr="001E6984">
        <w:tc>
          <w:tcPr>
            <w:tcW w:w="1199" w:type="dxa"/>
          </w:tcPr>
          <w:p w14:paraId="7CAD4A79" w14:textId="77777777" w:rsidR="00ED7375" w:rsidRDefault="00000000">
            <w:r>
              <w:t>1338</w:t>
            </w:r>
          </w:p>
        </w:tc>
        <w:tc>
          <w:tcPr>
            <w:tcW w:w="941" w:type="dxa"/>
          </w:tcPr>
          <w:p w14:paraId="1F0F0044" w14:textId="77777777" w:rsidR="00ED7375" w:rsidRDefault="00000000">
            <w:r>
              <w:t>@alishal.9566</w:t>
            </w:r>
          </w:p>
        </w:tc>
        <w:tc>
          <w:tcPr>
            <w:tcW w:w="403" w:type="dxa"/>
          </w:tcPr>
          <w:p w14:paraId="1D89F15E" w14:textId="77777777" w:rsidR="00ED7375" w:rsidRDefault="00000000">
            <w:r>
              <w:t>2021-08-07 17:06:52</w:t>
            </w:r>
          </w:p>
        </w:tc>
        <w:tc>
          <w:tcPr>
            <w:tcW w:w="316" w:type="dxa"/>
          </w:tcPr>
          <w:p w14:paraId="4FFD739F" w14:textId="77777777" w:rsidR="00ED7375" w:rsidRDefault="00000000">
            <w:r>
              <w:t>0</w:t>
            </w:r>
          </w:p>
        </w:tc>
        <w:tc>
          <w:tcPr>
            <w:tcW w:w="354" w:type="dxa"/>
          </w:tcPr>
          <w:p w14:paraId="494977BF" w14:textId="77777777" w:rsidR="00ED7375" w:rsidRDefault="00000000">
            <w:r>
              <w:t>0</w:t>
            </w:r>
          </w:p>
        </w:tc>
        <w:tc>
          <w:tcPr>
            <w:tcW w:w="6528" w:type="dxa"/>
          </w:tcPr>
          <w:p w14:paraId="2283C430" w14:textId="77777777" w:rsidR="00ED7375" w:rsidRDefault="00000000">
            <w:r>
              <w:t>Oml.... Thank goodness for America right now. I am 100% safe! I would not not make it in Africa! No country in Africa! The whole continent is a waste!</w:t>
            </w:r>
          </w:p>
        </w:tc>
      </w:tr>
      <w:tr w:rsidR="00ED7375" w14:paraId="36654E3A" w14:textId="77777777" w:rsidTr="001E6984">
        <w:tc>
          <w:tcPr>
            <w:tcW w:w="1199" w:type="dxa"/>
          </w:tcPr>
          <w:p w14:paraId="0527FB21" w14:textId="77777777" w:rsidR="00ED7375" w:rsidRDefault="00000000">
            <w:r>
              <w:t>1339</w:t>
            </w:r>
          </w:p>
        </w:tc>
        <w:tc>
          <w:tcPr>
            <w:tcW w:w="941" w:type="dxa"/>
          </w:tcPr>
          <w:p w14:paraId="69D9CBEC" w14:textId="77777777" w:rsidR="00ED7375" w:rsidRDefault="00000000">
            <w:r>
              <w:t>@janerosakaruu1190</w:t>
            </w:r>
          </w:p>
        </w:tc>
        <w:tc>
          <w:tcPr>
            <w:tcW w:w="403" w:type="dxa"/>
          </w:tcPr>
          <w:p w14:paraId="6370F9A5" w14:textId="77777777" w:rsidR="00ED7375" w:rsidRDefault="00000000">
            <w:r>
              <w:t>2021-08-06 17:23:22</w:t>
            </w:r>
          </w:p>
        </w:tc>
        <w:tc>
          <w:tcPr>
            <w:tcW w:w="316" w:type="dxa"/>
          </w:tcPr>
          <w:p w14:paraId="002611C7" w14:textId="77777777" w:rsidR="00ED7375" w:rsidRDefault="00000000">
            <w:r>
              <w:t>0</w:t>
            </w:r>
          </w:p>
        </w:tc>
        <w:tc>
          <w:tcPr>
            <w:tcW w:w="354" w:type="dxa"/>
          </w:tcPr>
          <w:p w14:paraId="4F84A2CF" w14:textId="77777777" w:rsidR="00ED7375" w:rsidRDefault="00000000">
            <w:r>
              <w:t>0</w:t>
            </w:r>
          </w:p>
        </w:tc>
        <w:tc>
          <w:tcPr>
            <w:tcW w:w="6528" w:type="dxa"/>
          </w:tcPr>
          <w:p w14:paraId="2E66BCCA" w14:textId="77777777" w:rsidR="00ED7375" w:rsidRDefault="00000000">
            <w:r>
              <w:t>Oh no.. They should not have let Anita out of sight . They should have had her followed 24/7 for the sake of that baby.. So close to rescuing that baby, and they screwed it up 😭😭😭</w:t>
            </w:r>
          </w:p>
        </w:tc>
      </w:tr>
      <w:tr w:rsidR="00ED7375" w14:paraId="612626D7" w14:textId="77777777" w:rsidTr="001E6984">
        <w:tc>
          <w:tcPr>
            <w:tcW w:w="1199" w:type="dxa"/>
          </w:tcPr>
          <w:p w14:paraId="6776CD6D" w14:textId="77777777" w:rsidR="00ED7375" w:rsidRDefault="00000000">
            <w:r>
              <w:t>1340</w:t>
            </w:r>
          </w:p>
        </w:tc>
        <w:tc>
          <w:tcPr>
            <w:tcW w:w="941" w:type="dxa"/>
          </w:tcPr>
          <w:p w14:paraId="53B3BDF1" w14:textId="77777777" w:rsidR="00ED7375" w:rsidRDefault="00000000">
            <w:r>
              <w:t>@irenerandazzo4206</w:t>
            </w:r>
          </w:p>
        </w:tc>
        <w:tc>
          <w:tcPr>
            <w:tcW w:w="403" w:type="dxa"/>
          </w:tcPr>
          <w:p w14:paraId="318A9D3E" w14:textId="77777777" w:rsidR="00ED7375" w:rsidRDefault="00000000">
            <w:r>
              <w:t>2021-08-05 14:53:13</w:t>
            </w:r>
          </w:p>
        </w:tc>
        <w:tc>
          <w:tcPr>
            <w:tcW w:w="316" w:type="dxa"/>
          </w:tcPr>
          <w:p w14:paraId="2DBF336F" w14:textId="77777777" w:rsidR="00ED7375" w:rsidRDefault="00000000">
            <w:r>
              <w:t>0</w:t>
            </w:r>
          </w:p>
        </w:tc>
        <w:tc>
          <w:tcPr>
            <w:tcW w:w="354" w:type="dxa"/>
          </w:tcPr>
          <w:p w14:paraId="1B24EFFC" w14:textId="77777777" w:rsidR="00ED7375" w:rsidRDefault="00000000">
            <w:r>
              <w:t>0</w:t>
            </w:r>
          </w:p>
        </w:tc>
        <w:tc>
          <w:tcPr>
            <w:tcW w:w="6528" w:type="dxa"/>
          </w:tcPr>
          <w:p w14:paraId="73175509" w14:textId="77777777" w:rsidR="00ED7375" w:rsidRDefault="00000000">
            <w:r>
              <w:t>For the babies who are sold directly from the hospital to wealthy families who don't have children I say... maybe they are better off... you know what children group homes look like in third world countries? You are looking at poverty, sexual abuse and mistreatment. At least they will get to stay with a good family who treats them well and has money...</w:t>
            </w:r>
            <w:r>
              <w:br/>
              <w:t>In that case the mothers already abandoned the children, so they were not stolen from their moms. Even in first world countries the foster care system is flawed, I cannot imagine what it looks like over there.</w:t>
            </w:r>
          </w:p>
        </w:tc>
      </w:tr>
      <w:tr w:rsidR="00ED7375" w14:paraId="67FA2693" w14:textId="77777777" w:rsidTr="001E6984">
        <w:tc>
          <w:tcPr>
            <w:tcW w:w="1199" w:type="dxa"/>
          </w:tcPr>
          <w:p w14:paraId="0FACE797" w14:textId="77777777" w:rsidR="00ED7375" w:rsidRDefault="00000000">
            <w:r>
              <w:t>1341</w:t>
            </w:r>
          </w:p>
        </w:tc>
        <w:tc>
          <w:tcPr>
            <w:tcW w:w="941" w:type="dxa"/>
          </w:tcPr>
          <w:p w14:paraId="773D4B64" w14:textId="77777777" w:rsidR="00ED7375" w:rsidRDefault="00000000">
            <w:r>
              <w:t>@veer49</w:t>
            </w:r>
          </w:p>
        </w:tc>
        <w:tc>
          <w:tcPr>
            <w:tcW w:w="403" w:type="dxa"/>
          </w:tcPr>
          <w:p w14:paraId="05823CBC" w14:textId="77777777" w:rsidR="00ED7375" w:rsidRDefault="00000000">
            <w:r>
              <w:t>2021-08-05 14:14:38</w:t>
            </w:r>
          </w:p>
        </w:tc>
        <w:tc>
          <w:tcPr>
            <w:tcW w:w="316" w:type="dxa"/>
          </w:tcPr>
          <w:p w14:paraId="7060A015" w14:textId="77777777" w:rsidR="00ED7375" w:rsidRDefault="00000000">
            <w:r>
              <w:t>0</w:t>
            </w:r>
          </w:p>
        </w:tc>
        <w:tc>
          <w:tcPr>
            <w:tcW w:w="354" w:type="dxa"/>
          </w:tcPr>
          <w:p w14:paraId="45EA30C7" w14:textId="77777777" w:rsidR="00ED7375" w:rsidRDefault="00000000">
            <w:r>
              <w:t>0</w:t>
            </w:r>
          </w:p>
        </w:tc>
        <w:tc>
          <w:tcPr>
            <w:tcW w:w="6528" w:type="dxa"/>
          </w:tcPr>
          <w:p w14:paraId="445E128B" w14:textId="77777777" w:rsidR="00ED7375" w:rsidRDefault="00000000">
            <w:r>
              <w:t>I know the country doesn't have money for it, but the homeless moms should be helped to find employment, cheap accomodation and free education for their children.</w:t>
            </w:r>
          </w:p>
        </w:tc>
      </w:tr>
      <w:tr w:rsidR="00ED7375" w14:paraId="00DA6E03" w14:textId="77777777" w:rsidTr="001E6984">
        <w:tc>
          <w:tcPr>
            <w:tcW w:w="1199" w:type="dxa"/>
          </w:tcPr>
          <w:p w14:paraId="02A6CB91" w14:textId="77777777" w:rsidR="00ED7375" w:rsidRDefault="00000000">
            <w:r>
              <w:t>1342</w:t>
            </w:r>
          </w:p>
        </w:tc>
        <w:tc>
          <w:tcPr>
            <w:tcW w:w="941" w:type="dxa"/>
          </w:tcPr>
          <w:p w14:paraId="53DC3E4F" w14:textId="77777777" w:rsidR="00ED7375" w:rsidRDefault="00000000">
            <w:r>
              <w:t>@mansaring6976</w:t>
            </w:r>
          </w:p>
        </w:tc>
        <w:tc>
          <w:tcPr>
            <w:tcW w:w="403" w:type="dxa"/>
          </w:tcPr>
          <w:p w14:paraId="434F453A" w14:textId="77777777" w:rsidR="00ED7375" w:rsidRDefault="00000000">
            <w:r>
              <w:t>2021-08-05 10:19:25</w:t>
            </w:r>
          </w:p>
        </w:tc>
        <w:tc>
          <w:tcPr>
            <w:tcW w:w="316" w:type="dxa"/>
          </w:tcPr>
          <w:p w14:paraId="531F9B75" w14:textId="77777777" w:rsidR="00ED7375" w:rsidRDefault="00000000">
            <w:r>
              <w:t>0</w:t>
            </w:r>
          </w:p>
        </w:tc>
        <w:tc>
          <w:tcPr>
            <w:tcW w:w="354" w:type="dxa"/>
          </w:tcPr>
          <w:p w14:paraId="7E9BCC17" w14:textId="77777777" w:rsidR="00ED7375" w:rsidRDefault="00000000">
            <w:r>
              <w:t>0</w:t>
            </w:r>
          </w:p>
        </w:tc>
        <w:tc>
          <w:tcPr>
            <w:tcW w:w="6528" w:type="dxa"/>
          </w:tcPr>
          <w:p w14:paraId="39F18079" w14:textId="77777777" w:rsidR="00ED7375" w:rsidRDefault="00000000">
            <w:r>
              <w:t>But how would this be happening 😭 and government doing nothing serious about it? But no government parents lost their children that's why the government careless!</w:t>
            </w:r>
          </w:p>
        </w:tc>
      </w:tr>
      <w:tr w:rsidR="00ED7375" w14:paraId="6CEF969D" w14:textId="77777777" w:rsidTr="001E6984">
        <w:tc>
          <w:tcPr>
            <w:tcW w:w="1199" w:type="dxa"/>
          </w:tcPr>
          <w:p w14:paraId="56BB2A93" w14:textId="77777777" w:rsidR="00ED7375" w:rsidRDefault="00000000">
            <w:r>
              <w:t>1343</w:t>
            </w:r>
          </w:p>
        </w:tc>
        <w:tc>
          <w:tcPr>
            <w:tcW w:w="941" w:type="dxa"/>
          </w:tcPr>
          <w:p w14:paraId="655D402A" w14:textId="77777777" w:rsidR="00ED7375" w:rsidRDefault="00000000">
            <w:r>
              <w:t>@naeemahbadia4266</w:t>
            </w:r>
          </w:p>
        </w:tc>
        <w:tc>
          <w:tcPr>
            <w:tcW w:w="403" w:type="dxa"/>
          </w:tcPr>
          <w:p w14:paraId="45736CBD" w14:textId="77777777" w:rsidR="00ED7375" w:rsidRDefault="00000000">
            <w:r>
              <w:t>2021-08-04 16:51:57</w:t>
            </w:r>
          </w:p>
        </w:tc>
        <w:tc>
          <w:tcPr>
            <w:tcW w:w="316" w:type="dxa"/>
          </w:tcPr>
          <w:p w14:paraId="781F748F" w14:textId="77777777" w:rsidR="00ED7375" w:rsidRDefault="00000000">
            <w:r>
              <w:t>0</w:t>
            </w:r>
          </w:p>
        </w:tc>
        <w:tc>
          <w:tcPr>
            <w:tcW w:w="354" w:type="dxa"/>
          </w:tcPr>
          <w:p w14:paraId="69C79359" w14:textId="77777777" w:rsidR="00ED7375" w:rsidRDefault="00000000">
            <w:r>
              <w:t>0</w:t>
            </w:r>
          </w:p>
        </w:tc>
        <w:tc>
          <w:tcPr>
            <w:tcW w:w="6528" w:type="dxa"/>
          </w:tcPr>
          <w:p w14:paraId="286CB1D9" w14:textId="77777777" w:rsidR="00ED7375" w:rsidRDefault="00000000">
            <w:r>
              <w:t>This is the most disgusting crimes and pointless crime bust and I say this because NO ONE INVOLVED WAS ARRESTED!!! Babies were sold right in front of the camera !</w:t>
            </w:r>
          </w:p>
        </w:tc>
      </w:tr>
      <w:tr w:rsidR="00ED7375" w14:paraId="05C4CA09" w14:textId="77777777" w:rsidTr="001E6984">
        <w:tc>
          <w:tcPr>
            <w:tcW w:w="1199" w:type="dxa"/>
          </w:tcPr>
          <w:p w14:paraId="3E71FB7F" w14:textId="77777777" w:rsidR="00ED7375" w:rsidRDefault="00000000">
            <w:r>
              <w:t>1344</w:t>
            </w:r>
          </w:p>
        </w:tc>
        <w:tc>
          <w:tcPr>
            <w:tcW w:w="941" w:type="dxa"/>
          </w:tcPr>
          <w:p w14:paraId="35CA17B8" w14:textId="77777777" w:rsidR="00ED7375" w:rsidRDefault="00000000">
            <w:r>
              <w:t>@Godismercyful2012</w:t>
            </w:r>
          </w:p>
        </w:tc>
        <w:tc>
          <w:tcPr>
            <w:tcW w:w="403" w:type="dxa"/>
          </w:tcPr>
          <w:p w14:paraId="24FCCCDB" w14:textId="77777777" w:rsidR="00ED7375" w:rsidRDefault="00000000">
            <w:r>
              <w:t>2021-08-04 02:13:57</w:t>
            </w:r>
          </w:p>
        </w:tc>
        <w:tc>
          <w:tcPr>
            <w:tcW w:w="316" w:type="dxa"/>
          </w:tcPr>
          <w:p w14:paraId="114BAD53" w14:textId="77777777" w:rsidR="00ED7375" w:rsidRDefault="00000000">
            <w:r>
              <w:t>0</w:t>
            </w:r>
          </w:p>
        </w:tc>
        <w:tc>
          <w:tcPr>
            <w:tcW w:w="354" w:type="dxa"/>
          </w:tcPr>
          <w:p w14:paraId="1F4512BC" w14:textId="77777777" w:rsidR="00ED7375" w:rsidRDefault="00000000">
            <w:r>
              <w:t>0</w:t>
            </w:r>
          </w:p>
        </w:tc>
        <w:tc>
          <w:tcPr>
            <w:tcW w:w="6528" w:type="dxa"/>
          </w:tcPr>
          <w:p w14:paraId="37EC7803" w14:textId="77777777" w:rsidR="00ED7375" w:rsidRDefault="00000000">
            <w:r>
              <w:t>I wonder if all those people who selling other people children if they have children of there own.</w:t>
            </w:r>
          </w:p>
        </w:tc>
      </w:tr>
      <w:tr w:rsidR="00ED7375" w14:paraId="67C0E788" w14:textId="77777777" w:rsidTr="001E6984">
        <w:tc>
          <w:tcPr>
            <w:tcW w:w="1199" w:type="dxa"/>
          </w:tcPr>
          <w:p w14:paraId="69875E8F" w14:textId="77777777" w:rsidR="00ED7375" w:rsidRDefault="00000000">
            <w:r>
              <w:t>1345</w:t>
            </w:r>
          </w:p>
        </w:tc>
        <w:tc>
          <w:tcPr>
            <w:tcW w:w="941" w:type="dxa"/>
          </w:tcPr>
          <w:p w14:paraId="094382FF" w14:textId="77777777" w:rsidR="00ED7375" w:rsidRDefault="00000000">
            <w:r>
              <w:t>@missnya4368</w:t>
            </w:r>
          </w:p>
        </w:tc>
        <w:tc>
          <w:tcPr>
            <w:tcW w:w="403" w:type="dxa"/>
          </w:tcPr>
          <w:p w14:paraId="7E052B74" w14:textId="77777777" w:rsidR="00ED7375" w:rsidRDefault="00000000">
            <w:r>
              <w:t>2021-08-03 23:58:23</w:t>
            </w:r>
          </w:p>
        </w:tc>
        <w:tc>
          <w:tcPr>
            <w:tcW w:w="316" w:type="dxa"/>
          </w:tcPr>
          <w:p w14:paraId="2760F189" w14:textId="77777777" w:rsidR="00ED7375" w:rsidRDefault="00000000">
            <w:r>
              <w:t>0</w:t>
            </w:r>
          </w:p>
        </w:tc>
        <w:tc>
          <w:tcPr>
            <w:tcW w:w="354" w:type="dxa"/>
          </w:tcPr>
          <w:p w14:paraId="4D1ED9EE" w14:textId="77777777" w:rsidR="00ED7375" w:rsidRDefault="00000000">
            <w:r>
              <w:t>0</w:t>
            </w:r>
          </w:p>
        </w:tc>
        <w:tc>
          <w:tcPr>
            <w:tcW w:w="6528" w:type="dxa"/>
          </w:tcPr>
          <w:p w14:paraId="339B4C0A" w14:textId="77777777" w:rsidR="00ED7375" w:rsidRDefault="00000000">
            <w:r>
              <w:t>This breaks my heart Fr</w:t>
            </w:r>
          </w:p>
        </w:tc>
      </w:tr>
      <w:tr w:rsidR="00ED7375" w14:paraId="0341DB02" w14:textId="77777777" w:rsidTr="001E6984">
        <w:tc>
          <w:tcPr>
            <w:tcW w:w="1199" w:type="dxa"/>
          </w:tcPr>
          <w:p w14:paraId="6E7F4CAE" w14:textId="77777777" w:rsidR="00ED7375" w:rsidRDefault="00000000">
            <w:r>
              <w:t>1346</w:t>
            </w:r>
          </w:p>
        </w:tc>
        <w:tc>
          <w:tcPr>
            <w:tcW w:w="941" w:type="dxa"/>
          </w:tcPr>
          <w:p w14:paraId="24ADAE37" w14:textId="77777777" w:rsidR="00ED7375" w:rsidRDefault="00000000">
            <w:r>
              <w:t>@cryssinaaa</w:t>
            </w:r>
          </w:p>
        </w:tc>
        <w:tc>
          <w:tcPr>
            <w:tcW w:w="403" w:type="dxa"/>
          </w:tcPr>
          <w:p w14:paraId="36014953" w14:textId="77777777" w:rsidR="00ED7375" w:rsidRDefault="00000000">
            <w:r>
              <w:t>2021-08-03 21:00:03</w:t>
            </w:r>
          </w:p>
        </w:tc>
        <w:tc>
          <w:tcPr>
            <w:tcW w:w="316" w:type="dxa"/>
          </w:tcPr>
          <w:p w14:paraId="6A66CAB8" w14:textId="77777777" w:rsidR="00ED7375" w:rsidRDefault="00000000">
            <w:r>
              <w:t>0</w:t>
            </w:r>
          </w:p>
        </w:tc>
        <w:tc>
          <w:tcPr>
            <w:tcW w:w="354" w:type="dxa"/>
          </w:tcPr>
          <w:p w14:paraId="047BDF52" w14:textId="77777777" w:rsidR="00ED7375" w:rsidRDefault="00000000">
            <w:r>
              <w:t>0</w:t>
            </w:r>
          </w:p>
        </w:tc>
        <w:tc>
          <w:tcPr>
            <w:tcW w:w="6528" w:type="dxa"/>
          </w:tcPr>
          <w:p w14:paraId="1F33048A" w14:textId="77777777" w:rsidR="00ED7375" w:rsidRDefault="00000000">
            <w:r>
              <w:t>Sad that this is still going on</w:t>
            </w:r>
          </w:p>
        </w:tc>
      </w:tr>
      <w:tr w:rsidR="00ED7375" w14:paraId="4BD91026" w14:textId="77777777" w:rsidTr="001E6984">
        <w:tc>
          <w:tcPr>
            <w:tcW w:w="1199" w:type="dxa"/>
          </w:tcPr>
          <w:p w14:paraId="107B8A09" w14:textId="77777777" w:rsidR="00ED7375" w:rsidRDefault="00000000">
            <w:r>
              <w:t>1347</w:t>
            </w:r>
          </w:p>
        </w:tc>
        <w:tc>
          <w:tcPr>
            <w:tcW w:w="941" w:type="dxa"/>
          </w:tcPr>
          <w:p w14:paraId="6E6B387C" w14:textId="77777777" w:rsidR="00ED7375" w:rsidRDefault="00000000">
            <w:r>
              <w:t>@nankyadiana3903</w:t>
            </w:r>
          </w:p>
        </w:tc>
        <w:tc>
          <w:tcPr>
            <w:tcW w:w="403" w:type="dxa"/>
          </w:tcPr>
          <w:p w14:paraId="2262ED40" w14:textId="77777777" w:rsidR="00ED7375" w:rsidRDefault="00000000">
            <w:r>
              <w:t>2021-08-03 18:43:00</w:t>
            </w:r>
          </w:p>
        </w:tc>
        <w:tc>
          <w:tcPr>
            <w:tcW w:w="316" w:type="dxa"/>
          </w:tcPr>
          <w:p w14:paraId="483481FF" w14:textId="77777777" w:rsidR="00ED7375" w:rsidRDefault="00000000">
            <w:r>
              <w:t>0</w:t>
            </w:r>
          </w:p>
        </w:tc>
        <w:tc>
          <w:tcPr>
            <w:tcW w:w="354" w:type="dxa"/>
          </w:tcPr>
          <w:p w14:paraId="216BF3FF" w14:textId="77777777" w:rsidR="00ED7375" w:rsidRDefault="00000000">
            <w:r>
              <w:t>0</w:t>
            </w:r>
          </w:p>
        </w:tc>
        <w:tc>
          <w:tcPr>
            <w:tcW w:w="6528" w:type="dxa"/>
          </w:tcPr>
          <w:p w14:paraId="457C47BE" w14:textId="77777777" w:rsidR="00ED7375" w:rsidRDefault="00000000">
            <w:r>
              <w:t>BBC Africa u break our hearts by filming these documentaries and letting the culprits go it really hurting u should do something 😠</w:t>
            </w:r>
          </w:p>
        </w:tc>
      </w:tr>
      <w:tr w:rsidR="00ED7375" w14:paraId="418E86CF" w14:textId="77777777" w:rsidTr="001E6984">
        <w:tc>
          <w:tcPr>
            <w:tcW w:w="1199" w:type="dxa"/>
          </w:tcPr>
          <w:p w14:paraId="614D709F" w14:textId="77777777" w:rsidR="00ED7375" w:rsidRDefault="00000000">
            <w:r>
              <w:t>1348</w:t>
            </w:r>
          </w:p>
        </w:tc>
        <w:tc>
          <w:tcPr>
            <w:tcW w:w="941" w:type="dxa"/>
          </w:tcPr>
          <w:p w14:paraId="72E67666" w14:textId="77777777" w:rsidR="00ED7375" w:rsidRDefault="00000000">
            <w:r>
              <w:t>@jspurs22</w:t>
            </w:r>
          </w:p>
        </w:tc>
        <w:tc>
          <w:tcPr>
            <w:tcW w:w="403" w:type="dxa"/>
          </w:tcPr>
          <w:p w14:paraId="0E5923D0" w14:textId="77777777" w:rsidR="00ED7375" w:rsidRDefault="00000000">
            <w:r>
              <w:t>2021-08-02 16:53:30</w:t>
            </w:r>
          </w:p>
        </w:tc>
        <w:tc>
          <w:tcPr>
            <w:tcW w:w="316" w:type="dxa"/>
          </w:tcPr>
          <w:p w14:paraId="0CBFA6AD" w14:textId="77777777" w:rsidR="00ED7375" w:rsidRDefault="00000000">
            <w:r>
              <w:t>0</w:t>
            </w:r>
          </w:p>
        </w:tc>
        <w:tc>
          <w:tcPr>
            <w:tcW w:w="354" w:type="dxa"/>
          </w:tcPr>
          <w:p w14:paraId="2F69F298" w14:textId="77777777" w:rsidR="00ED7375" w:rsidRDefault="00000000">
            <w:r>
              <w:t>0</w:t>
            </w:r>
          </w:p>
        </w:tc>
        <w:tc>
          <w:tcPr>
            <w:tcW w:w="6528" w:type="dxa"/>
          </w:tcPr>
          <w:p w14:paraId="0E8C9075" w14:textId="77777777" w:rsidR="00ED7375" w:rsidRDefault="00000000">
            <w:r>
              <w:t>I mean it’s no way these cops are not getting payed on the side</w:t>
            </w:r>
          </w:p>
        </w:tc>
      </w:tr>
      <w:tr w:rsidR="00ED7375" w14:paraId="2D1A824E" w14:textId="77777777" w:rsidTr="001E6984">
        <w:tc>
          <w:tcPr>
            <w:tcW w:w="1199" w:type="dxa"/>
          </w:tcPr>
          <w:p w14:paraId="13D696C8" w14:textId="77777777" w:rsidR="00ED7375" w:rsidRDefault="00000000">
            <w:r>
              <w:t>1349</w:t>
            </w:r>
          </w:p>
        </w:tc>
        <w:tc>
          <w:tcPr>
            <w:tcW w:w="941" w:type="dxa"/>
          </w:tcPr>
          <w:p w14:paraId="2A63397E" w14:textId="77777777" w:rsidR="00ED7375" w:rsidRDefault="00000000">
            <w:r>
              <w:t>@pokomobibleaudiobook.7800</w:t>
            </w:r>
          </w:p>
        </w:tc>
        <w:tc>
          <w:tcPr>
            <w:tcW w:w="403" w:type="dxa"/>
          </w:tcPr>
          <w:p w14:paraId="3BA17183" w14:textId="77777777" w:rsidR="00ED7375" w:rsidRDefault="00000000">
            <w:r>
              <w:t>2021-08-02 03:55:09</w:t>
            </w:r>
          </w:p>
        </w:tc>
        <w:tc>
          <w:tcPr>
            <w:tcW w:w="316" w:type="dxa"/>
          </w:tcPr>
          <w:p w14:paraId="3B8C8728" w14:textId="77777777" w:rsidR="00ED7375" w:rsidRDefault="00000000">
            <w:r>
              <w:t>0</w:t>
            </w:r>
          </w:p>
        </w:tc>
        <w:tc>
          <w:tcPr>
            <w:tcW w:w="354" w:type="dxa"/>
          </w:tcPr>
          <w:p w14:paraId="1929D7D6" w14:textId="77777777" w:rsidR="00ED7375" w:rsidRDefault="00000000">
            <w:r>
              <w:t>0</w:t>
            </w:r>
          </w:p>
        </w:tc>
        <w:tc>
          <w:tcPr>
            <w:tcW w:w="6528" w:type="dxa"/>
          </w:tcPr>
          <w:p w14:paraId="7549D919" w14:textId="77777777" w:rsidR="00ED7375" w:rsidRDefault="00000000">
            <w:r>
              <w:t>25k, can that sum even sustain a pregnancy, from conception to birth!!</w:t>
            </w:r>
          </w:p>
        </w:tc>
      </w:tr>
      <w:tr w:rsidR="00ED7375" w14:paraId="1C94E379" w14:textId="77777777" w:rsidTr="001E6984">
        <w:tc>
          <w:tcPr>
            <w:tcW w:w="1199" w:type="dxa"/>
          </w:tcPr>
          <w:p w14:paraId="6D05A54D" w14:textId="77777777" w:rsidR="00ED7375" w:rsidRDefault="00000000">
            <w:r>
              <w:t>1350</w:t>
            </w:r>
          </w:p>
        </w:tc>
        <w:tc>
          <w:tcPr>
            <w:tcW w:w="941" w:type="dxa"/>
          </w:tcPr>
          <w:p w14:paraId="0CA3794E" w14:textId="77777777" w:rsidR="00ED7375" w:rsidRDefault="00000000">
            <w:r>
              <w:t>@angelalong2545</w:t>
            </w:r>
          </w:p>
        </w:tc>
        <w:tc>
          <w:tcPr>
            <w:tcW w:w="403" w:type="dxa"/>
          </w:tcPr>
          <w:p w14:paraId="76716266" w14:textId="77777777" w:rsidR="00ED7375" w:rsidRDefault="00000000">
            <w:r>
              <w:t>2021-08-01 02:20:48</w:t>
            </w:r>
          </w:p>
        </w:tc>
        <w:tc>
          <w:tcPr>
            <w:tcW w:w="316" w:type="dxa"/>
          </w:tcPr>
          <w:p w14:paraId="76D8E4AD" w14:textId="77777777" w:rsidR="00ED7375" w:rsidRDefault="00000000">
            <w:r>
              <w:t>0</w:t>
            </w:r>
          </w:p>
        </w:tc>
        <w:tc>
          <w:tcPr>
            <w:tcW w:w="354" w:type="dxa"/>
          </w:tcPr>
          <w:p w14:paraId="79C9CA56" w14:textId="77777777" w:rsidR="00ED7375" w:rsidRDefault="00000000">
            <w:r>
              <w:t>0</w:t>
            </w:r>
          </w:p>
        </w:tc>
        <w:tc>
          <w:tcPr>
            <w:tcW w:w="6528" w:type="dxa"/>
          </w:tcPr>
          <w:p w14:paraId="4D64516F" w14:textId="77777777" w:rsidR="00ED7375" w:rsidRDefault="00000000">
            <w:r>
              <w:t>All of that investigation and no one is arrested 🤦🏽‍♀️</w:t>
            </w:r>
          </w:p>
        </w:tc>
      </w:tr>
      <w:tr w:rsidR="00ED7375" w14:paraId="2C73EDB2" w14:textId="77777777" w:rsidTr="001E6984">
        <w:tc>
          <w:tcPr>
            <w:tcW w:w="1199" w:type="dxa"/>
          </w:tcPr>
          <w:p w14:paraId="16E74BC3" w14:textId="77777777" w:rsidR="00ED7375" w:rsidRDefault="00000000">
            <w:r>
              <w:t>1351</w:t>
            </w:r>
          </w:p>
        </w:tc>
        <w:tc>
          <w:tcPr>
            <w:tcW w:w="941" w:type="dxa"/>
          </w:tcPr>
          <w:p w14:paraId="42523129" w14:textId="77777777" w:rsidR="00ED7375" w:rsidRDefault="00000000">
            <w:r>
              <w:t>@bossladysantrice9574</w:t>
            </w:r>
          </w:p>
        </w:tc>
        <w:tc>
          <w:tcPr>
            <w:tcW w:w="403" w:type="dxa"/>
          </w:tcPr>
          <w:p w14:paraId="6634CA02" w14:textId="77777777" w:rsidR="00ED7375" w:rsidRDefault="00000000">
            <w:r>
              <w:t>2021-07-31 21:33:32</w:t>
            </w:r>
          </w:p>
        </w:tc>
        <w:tc>
          <w:tcPr>
            <w:tcW w:w="316" w:type="dxa"/>
          </w:tcPr>
          <w:p w14:paraId="12369FF2" w14:textId="77777777" w:rsidR="00ED7375" w:rsidRDefault="00000000">
            <w:r>
              <w:t>0</w:t>
            </w:r>
          </w:p>
        </w:tc>
        <w:tc>
          <w:tcPr>
            <w:tcW w:w="354" w:type="dxa"/>
          </w:tcPr>
          <w:p w14:paraId="54A2CBFF" w14:textId="77777777" w:rsidR="00ED7375" w:rsidRDefault="00000000">
            <w:r>
              <w:t>0</w:t>
            </w:r>
          </w:p>
        </w:tc>
        <w:tc>
          <w:tcPr>
            <w:tcW w:w="6528" w:type="dxa"/>
          </w:tcPr>
          <w:p w14:paraId="0478E19D" w14:textId="77777777" w:rsidR="00ED7375" w:rsidRDefault="00000000">
            <w:r>
              <w:t>Why isn't the Government helping these poor countries?????? You got some countries living on sea flooding they house you got countries with climate change can't get clean water no businesses running cities looking dead. No doctors in sum countries, kids not eating in Africa, The poor Dominicans  swimming through water like 80 people at a time trying get food. Paying them at that to buy food. Like who the Freak Running this world???? This is Unbelievable.. This has to Change.. God please help your Children.🙏🙏</w:t>
            </w:r>
          </w:p>
        </w:tc>
      </w:tr>
      <w:tr w:rsidR="00ED7375" w14:paraId="299119F7" w14:textId="77777777" w:rsidTr="001E6984">
        <w:tc>
          <w:tcPr>
            <w:tcW w:w="1199" w:type="dxa"/>
          </w:tcPr>
          <w:p w14:paraId="76729F33" w14:textId="77777777" w:rsidR="00ED7375" w:rsidRDefault="00000000">
            <w:r>
              <w:t>1352</w:t>
            </w:r>
          </w:p>
        </w:tc>
        <w:tc>
          <w:tcPr>
            <w:tcW w:w="941" w:type="dxa"/>
          </w:tcPr>
          <w:p w14:paraId="26526A0E" w14:textId="77777777" w:rsidR="00ED7375" w:rsidRDefault="00000000">
            <w:r>
              <w:t>@bossladysantrice9574</w:t>
            </w:r>
          </w:p>
        </w:tc>
        <w:tc>
          <w:tcPr>
            <w:tcW w:w="403" w:type="dxa"/>
          </w:tcPr>
          <w:p w14:paraId="42BB5EBF" w14:textId="77777777" w:rsidR="00ED7375" w:rsidRDefault="00000000">
            <w:r>
              <w:t>2021-07-31 21:19:58</w:t>
            </w:r>
          </w:p>
        </w:tc>
        <w:tc>
          <w:tcPr>
            <w:tcW w:w="316" w:type="dxa"/>
          </w:tcPr>
          <w:p w14:paraId="292EA00D" w14:textId="77777777" w:rsidR="00ED7375" w:rsidRDefault="00000000">
            <w:r>
              <w:t>0</w:t>
            </w:r>
          </w:p>
        </w:tc>
        <w:tc>
          <w:tcPr>
            <w:tcW w:w="354" w:type="dxa"/>
          </w:tcPr>
          <w:p w14:paraId="7CBEE451" w14:textId="77777777" w:rsidR="00ED7375" w:rsidRDefault="00000000">
            <w:r>
              <w:t>0</w:t>
            </w:r>
          </w:p>
        </w:tc>
        <w:tc>
          <w:tcPr>
            <w:tcW w:w="6528" w:type="dxa"/>
          </w:tcPr>
          <w:p w14:paraId="4249F036" w14:textId="77777777" w:rsidR="00ED7375" w:rsidRDefault="00000000">
            <w:r>
              <w:t>The doctor at that hospital should be arrested as well as the other 2 baby stealers praying on black woman i can't imagine how these woman feal. God please help the sick minded, and please help the kids n moms there. Amen!!!</w:t>
            </w:r>
          </w:p>
        </w:tc>
      </w:tr>
      <w:tr w:rsidR="00ED7375" w14:paraId="318B7AB2" w14:textId="77777777" w:rsidTr="001E6984">
        <w:tc>
          <w:tcPr>
            <w:tcW w:w="1199" w:type="dxa"/>
          </w:tcPr>
          <w:p w14:paraId="3E9DE41C" w14:textId="77777777" w:rsidR="00ED7375" w:rsidRDefault="00000000">
            <w:r>
              <w:t>1353</w:t>
            </w:r>
          </w:p>
        </w:tc>
        <w:tc>
          <w:tcPr>
            <w:tcW w:w="941" w:type="dxa"/>
          </w:tcPr>
          <w:p w14:paraId="4A44D5AC" w14:textId="77777777" w:rsidR="00ED7375" w:rsidRDefault="00000000">
            <w:r>
              <w:t>@davidkipsang3808</w:t>
            </w:r>
          </w:p>
        </w:tc>
        <w:tc>
          <w:tcPr>
            <w:tcW w:w="403" w:type="dxa"/>
          </w:tcPr>
          <w:p w14:paraId="4DC5F69C" w14:textId="77777777" w:rsidR="00ED7375" w:rsidRDefault="00000000">
            <w:r>
              <w:t>2021-07-31 12:55:00</w:t>
            </w:r>
          </w:p>
        </w:tc>
        <w:tc>
          <w:tcPr>
            <w:tcW w:w="316" w:type="dxa"/>
          </w:tcPr>
          <w:p w14:paraId="3E929151" w14:textId="77777777" w:rsidR="00ED7375" w:rsidRDefault="00000000">
            <w:r>
              <w:t>1</w:t>
            </w:r>
          </w:p>
        </w:tc>
        <w:tc>
          <w:tcPr>
            <w:tcW w:w="354" w:type="dxa"/>
          </w:tcPr>
          <w:p w14:paraId="17DDB7AE" w14:textId="77777777" w:rsidR="00ED7375" w:rsidRDefault="00000000">
            <w:r>
              <w:t>0</w:t>
            </w:r>
          </w:p>
        </w:tc>
        <w:tc>
          <w:tcPr>
            <w:tcW w:w="6528" w:type="dxa"/>
          </w:tcPr>
          <w:p w14:paraId="2FDC4D3A" w14:textId="77777777" w:rsidR="00ED7375" w:rsidRDefault="00000000">
            <w:r>
              <w:t>HOW THE HELL DO THIS LADY MINGLE WITH TERRORISTS AND DOESN'T HAND THEM TO THE LAW? BULLSHIT</w:t>
            </w:r>
          </w:p>
        </w:tc>
      </w:tr>
      <w:tr w:rsidR="00ED7375" w14:paraId="2D0ED0FB" w14:textId="77777777" w:rsidTr="001E6984">
        <w:tc>
          <w:tcPr>
            <w:tcW w:w="1199" w:type="dxa"/>
          </w:tcPr>
          <w:p w14:paraId="4EEEC339" w14:textId="77777777" w:rsidR="00ED7375" w:rsidRDefault="00000000">
            <w:r>
              <w:t>1354</w:t>
            </w:r>
          </w:p>
        </w:tc>
        <w:tc>
          <w:tcPr>
            <w:tcW w:w="941" w:type="dxa"/>
          </w:tcPr>
          <w:p w14:paraId="38C44344" w14:textId="77777777" w:rsidR="00ED7375" w:rsidRDefault="00000000">
            <w:r>
              <w:t>@Teestar519</w:t>
            </w:r>
          </w:p>
        </w:tc>
        <w:tc>
          <w:tcPr>
            <w:tcW w:w="403" w:type="dxa"/>
          </w:tcPr>
          <w:p w14:paraId="5C554E36" w14:textId="77777777" w:rsidR="00ED7375" w:rsidRDefault="00000000">
            <w:r>
              <w:t>2021-07-30 02:06:52</w:t>
            </w:r>
          </w:p>
        </w:tc>
        <w:tc>
          <w:tcPr>
            <w:tcW w:w="316" w:type="dxa"/>
          </w:tcPr>
          <w:p w14:paraId="4FA64489" w14:textId="77777777" w:rsidR="00ED7375" w:rsidRDefault="00000000">
            <w:r>
              <w:t>1</w:t>
            </w:r>
          </w:p>
        </w:tc>
        <w:tc>
          <w:tcPr>
            <w:tcW w:w="354" w:type="dxa"/>
          </w:tcPr>
          <w:p w14:paraId="38A00A38" w14:textId="77777777" w:rsidR="00ED7375" w:rsidRDefault="00000000">
            <w:r>
              <w:t>0</w:t>
            </w:r>
          </w:p>
        </w:tc>
        <w:tc>
          <w:tcPr>
            <w:tcW w:w="6528" w:type="dxa"/>
          </w:tcPr>
          <w:p w14:paraId="6EB4E700" w14:textId="77777777" w:rsidR="00ED7375" w:rsidRDefault="00000000">
            <w:r>
              <w:t>*OMG she said they sell baby girls under 3 years old for 50,000 and baby boy 80,000 kenyan shilling which is $738 US DOLLAR $918 CANADIAN DOLLAR!!!! That is the most disturbing thing iv heard in a while my god a life is worth less then $1000 there* 😔😥 *may god be with them all*  🙏🏼🤦🏼‍♀️</w:t>
            </w:r>
          </w:p>
        </w:tc>
      </w:tr>
      <w:tr w:rsidR="00ED7375" w14:paraId="73B129F1" w14:textId="77777777" w:rsidTr="001E6984">
        <w:tc>
          <w:tcPr>
            <w:tcW w:w="1199" w:type="dxa"/>
          </w:tcPr>
          <w:p w14:paraId="2C73E8E7" w14:textId="77777777" w:rsidR="00ED7375" w:rsidRDefault="00000000">
            <w:r>
              <w:t>1355</w:t>
            </w:r>
          </w:p>
        </w:tc>
        <w:tc>
          <w:tcPr>
            <w:tcW w:w="941" w:type="dxa"/>
          </w:tcPr>
          <w:p w14:paraId="75BAB6D6" w14:textId="77777777" w:rsidR="00ED7375" w:rsidRDefault="00000000">
            <w:r>
              <w:t>@ritafrancis270</w:t>
            </w:r>
          </w:p>
        </w:tc>
        <w:tc>
          <w:tcPr>
            <w:tcW w:w="403" w:type="dxa"/>
          </w:tcPr>
          <w:p w14:paraId="1705368A" w14:textId="77777777" w:rsidR="00ED7375" w:rsidRDefault="00000000">
            <w:r>
              <w:t>2021-07-29 19:48:43</w:t>
            </w:r>
          </w:p>
        </w:tc>
        <w:tc>
          <w:tcPr>
            <w:tcW w:w="316" w:type="dxa"/>
          </w:tcPr>
          <w:p w14:paraId="3E0A1D48" w14:textId="77777777" w:rsidR="00ED7375" w:rsidRDefault="00000000">
            <w:r>
              <w:t>2</w:t>
            </w:r>
          </w:p>
        </w:tc>
        <w:tc>
          <w:tcPr>
            <w:tcW w:w="354" w:type="dxa"/>
          </w:tcPr>
          <w:p w14:paraId="25122222" w14:textId="77777777" w:rsidR="00ED7375" w:rsidRDefault="00000000">
            <w:r>
              <w:t>0</w:t>
            </w:r>
          </w:p>
        </w:tc>
        <w:tc>
          <w:tcPr>
            <w:tcW w:w="6528" w:type="dxa"/>
          </w:tcPr>
          <w:p w14:paraId="43B43710" w14:textId="77777777" w:rsidR="00ED7375" w:rsidRDefault="00000000">
            <w:r>
              <w:t>I really hurt to know that Kenya govt and people could be so blind. Hats off to the reporters. I really pray that the struggle they are going through will be fruitful soon.</w:t>
            </w:r>
          </w:p>
        </w:tc>
      </w:tr>
      <w:tr w:rsidR="00ED7375" w14:paraId="0ABF4EBC" w14:textId="77777777" w:rsidTr="001E6984">
        <w:tc>
          <w:tcPr>
            <w:tcW w:w="1199" w:type="dxa"/>
          </w:tcPr>
          <w:p w14:paraId="6EA2E72D" w14:textId="77777777" w:rsidR="00ED7375" w:rsidRDefault="00000000">
            <w:r>
              <w:t>1356</w:t>
            </w:r>
          </w:p>
        </w:tc>
        <w:tc>
          <w:tcPr>
            <w:tcW w:w="941" w:type="dxa"/>
          </w:tcPr>
          <w:p w14:paraId="7A8BA773" w14:textId="77777777" w:rsidR="00ED7375" w:rsidRDefault="00000000">
            <w:r>
              <w:t>@ballershanelle</w:t>
            </w:r>
          </w:p>
        </w:tc>
        <w:tc>
          <w:tcPr>
            <w:tcW w:w="403" w:type="dxa"/>
          </w:tcPr>
          <w:p w14:paraId="5AA3DB97" w14:textId="77777777" w:rsidR="00ED7375" w:rsidRDefault="00000000">
            <w:r>
              <w:t>2021-07-29 17:46:22</w:t>
            </w:r>
          </w:p>
        </w:tc>
        <w:tc>
          <w:tcPr>
            <w:tcW w:w="316" w:type="dxa"/>
          </w:tcPr>
          <w:p w14:paraId="5B2C1096" w14:textId="77777777" w:rsidR="00ED7375" w:rsidRDefault="00000000">
            <w:r>
              <w:t>0</w:t>
            </w:r>
          </w:p>
        </w:tc>
        <w:tc>
          <w:tcPr>
            <w:tcW w:w="354" w:type="dxa"/>
          </w:tcPr>
          <w:p w14:paraId="44853770" w14:textId="77777777" w:rsidR="00ED7375" w:rsidRDefault="00000000">
            <w:r>
              <w:t>0</w:t>
            </w:r>
          </w:p>
        </w:tc>
        <w:tc>
          <w:tcPr>
            <w:tcW w:w="6528" w:type="dxa"/>
          </w:tcPr>
          <w:p w14:paraId="45ACA193" w14:textId="77777777" w:rsidR="00ED7375" w:rsidRDefault="00000000">
            <w:r>
              <w:t>Death shoukd be the punishment when the problem is so pervasive. International law should allow teams of policing to close such things or combat it. It takes coordination w local and higher ups but u start. I'd be ok w bold citizen gangs taking these folks out</w:t>
            </w:r>
          </w:p>
        </w:tc>
      </w:tr>
      <w:tr w:rsidR="00ED7375" w14:paraId="250B3769" w14:textId="77777777" w:rsidTr="001E6984">
        <w:tc>
          <w:tcPr>
            <w:tcW w:w="1199" w:type="dxa"/>
          </w:tcPr>
          <w:p w14:paraId="683C3CF7" w14:textId="77777777" w:rsidR="00ED7375" w:rsidRDefault="00000000">
            <w:r>
              <w:t>1357</w:t>
            </w:r>
          </w:p>
        </w:tc>
        <w:tc>
          <w:tcPr>
            <w:tcW w:w="941" w:type="dxa"/>
          </w:tcPr>
          <w:p w14:paraId="69FBB22F" w14:textId="77777777" w:rsidR="00ED7375" w:rsidRDefault="00000000">
            <w:r>
              <w:t>@idktoks</w:t>
            </w:r>
          </w:p>
        </w:tc>
        <w:tc>
          <w:tcPr>
            <w:tcW w:w="403" w:type="dxa"/>
          </w:tcPr>
          <w:p w14:paraId="77EFA8D6" w14:textId="77777777" w:rsidR="00ED7375" w:rsidRDefault="00000000">
            <w:r>
              <w:t>2021-07-29 17:17:38</w:t>
            </w:r>
          </w:p>
        </w:tc>
        <w:tc>
          <w:tcPr>
            <w:tcW w:w="316" w:type="dxa"/>
          </w:tcPr>
          <w:p w14:paraId="402D0BEF" w14:textId="77777777" w:rsidR="00ED7375" w:rsidRDefault="00000000">
            <w:r>
              <w:t>0</w:t>
            </w:r>
          </w:p>
        </w:tc>
        <w:tc>
          <w:tcPr>
            <w:tcW w:w="354" w:type="dxa"/>
          </w:tcPr>
          <w:p w14:paraId="1B2FA2C6" w14:textId="77777777" w:rsidR="00ED7375" w:rsidRDefault="00000000">
            <w:r>
              <w:t>0</w:t>
            </w:r>
          </w:p>
        </w:tc>
        <w:tc>
          <w:tcPr>
            <w:tcW w:w="6528" w:type="dxa"/>
          </w:tcPr>
          <w:p w14:paraId="0D843C55" w14:textId="77777777" w:rsidR="00ED7375" w:rsidRDefault="00000000">
            <w:r>
              <w:t>im ten</w:t>
            </w:r>
          </w:p>
        </w:tc>
      </w:tr>
      <w:tr w:rsidR="00ED7375" w14:paraId="303AEAB5" w14:textId="77777777" w:rsidTr="001E6984">
        <w:tc>
          <w:tcPr>
            <w:tcW w:w="1199" w:type="dxa"/>
          </w:tcPr>
          <w:p w14:paraId="3A598944" w14:textId="77777777" w:rsidR="00ED7375" w:rsidRDefault="00000000">
            <w:r>
              <w:t>1358</w:t>
            </w:r>
          </w:p>
        </w:tc>
        <w:tc>
          <w:tcPr>
            <w:tcW w:w="941" w:type="dxa"/>
          </w:tcPr>
          <w:p w14:paraId="17F3D28B" w14:textId="77777777" w:rsidR="00ED7375" w:rsidRDefault="00000000">
            <w:r>
              <w:t>@idktoks</w:t>
            </w:r>
          </w:p>
        </w:tc>
        <w:tc>
          <w:tcPr>
            <w:tcW w:w="403" w:type="dxa"/>
          </w:tcPr>
          <w:p w14:paraId="7FE0D3FE" w14:textId="77777777" w:rsidR="00ED7375" w:rsidRDefault="00000000">
            <w:r>
              <w:t>2021-07-29 17:05:14</w:t>
            </w:r>
          </w:p>
        </w:tc>
        <w:tc>
          <w:tcPr>
            <w:tcW w:w="316" w:type="dxa"/>
          </w:tcPr>
          <w:p w14:paraId="6F31ABA2" w14:textId="77777777" w:rsidR="00ED7375" w:rsidRDefault="00000000">
            <w:r>
              <w:t>0</w:t>
            </w:r>
          </w:p>
        </w:tc>
        <w:tc>
          <w:tcPr>
            <w:tcW w:w="354" w:type="dxa"/>
          </w:tcPr>
          <w:p w14:paraId="5F926980" w14:textId="77777777" w:rsidR="00ED7375" w:rsidRDefault="00000000">
            <w:r>
              <w:t>0</w:t>
            </w:r>
          </w:p>
        </w:tc>
        <w:tc>
          <w:tcPr>
            <w:tcW w:w="6528" w:type="dxa"/>
          </w:tcPr>
          <w:p w14:paraId="0EE632E3" w14:textId="77777777" w:rsidR="00ED7375" w:rsidRDefault="00000000">
            <w:r>
              <w:t>Why do they even need baby's like what the fuck</w:t>
            </w:r>
          </w:p>
        </w:tc>
      </w:tr>
      <w:tr w:rsidR="00ED7375" w14:paraId="5A281D2D" w14:textId="77777777" w:rsidTr="001E6984">
        <w:tc>
          <w:tcPr>
            <w:tcW w:w="1199" w:type="dxa"/>
          </w:tcPr>
          <w:p w14:paraId="5F4AFD17" w14:textId="77777777" w:rsidR="00ED7375" w:rsidRDefault="00000000">
            <w:r>
              <w:t>1359</w:t>
            </w:r>
          </w:p>
        </w:tc>
        <w:tc>
          <w:tcPr>
            <w:tcW w:w="941" w:type="dxa"/>
          </w:tcPr>
          <w:p w14:paraId="5ADC454E" w14:textId="77777777" w:rsidR="00ED7375" w:rsidRDefault="00000000">
            <w:r>
              <w:t>@jenniferbolibol8802</w:t>
            </w:r>
          </w:p>
        </w:tc>
        <w:tc>
          <w:tcPr>
            <w:tcW w:w="403" w:type="dxa"/>
          </w:tcPr>
          <w:p w14:paraId="4F5B9508" w14:textId="77777777" w:rsidR="00ED7375" w:rsidRDefault="00000000">
            <w:r>
              <w:t>2021-07-29 13:37:36</w:t>
            </w:r>
          </w:p>
        </w:tc>
        <w:tc>
          <w:tcPr>
            <w:tcW w:w="316" w:type="dxa"/>
          </w:tcPr>
          <w:p w14:paraId="077129A1" w14:textId="77777777" w:rsidR="00ED7375" w:rsidRDefault="00000000">
            <w:r>
              <w:t>0</w:t>
            </w:r>
          </w:p>
        </w:tc>
        <w:tc>
          <w:tcPr>
            <w:tcW w:w="354" w:type="dxa"/>
          </w:tcPr>
          <w:p w14:paraId="1B56B12D" w14:textId="77777777" w:rsidR="00ED7375" w:rsidRDefault="00000000">
            <w:r>
              <w:t>0</w:t>
            </w:r>
          </w:p>
        </w:tc>
        <w:tc>
          <w:tcPr>
            <w:tcW w:w="6528" w:type="dxa"/>
          </w:tcPr>
          <w:p w14:paraId="67D7BADA" w14:textId="77777777" w:rsidR="00ED7375" w:rsidRDefault="00000000">
            <w:r>
              <w:t>Why did you gave her a chance to change her mind that is baby, that is life the babies life is indanger in every single minute  with her, that person is well trained  they know whether they were tricked or not, hope next time take the child on the spot.</w:t>
            </w:r>
          </w:p>
        </w:tc>
      </w:tr>
      <w:tr w:rsidR="00ED7375" w14:paraId="1EDB3BD7" w14:textId="77777777" w:rsidTr="001E6984">
        <w:tc>
          <w:tcPr>
            <w:tcW w:w="1199" w:type="dxa"/>
          </w:tcPr>
          <w:p w14:paraId="4FF43B56" w14:textId="77777777" w:rsidR="00ED7375" w:rsidRDefault="00000000">
            <w:r>
              <w:t>1360</w:t>
            </w:r>
          </w:p>
        </w:tc>
        <w:tc>
          <w:tcPr>
            <w:tcW w:w="941" w:type="dxa"/>
          </w:tcPr>
          <w:p w14:paraId="679532F9" w14:textId="77777777" w:rsidR="00ED7375" w:rsidRDefault="00000000">
            <w:r>
              <w:t>@muhammedmankajunior1082</w:t>
            </w:r>
          </w:p>
        </w:tc>
        <w:tc>
          <w:tcPr>
            <w:tcW w:w="403" w:type="dxa"/>
          </w:tcPr>
          <w:p w14:paraId="61D16767" w14:textId="77777777" w:rsidR="00ED7375" w:rsidRDefault="00000000">
            <w:r>
              <w:t>2021-07-29 13:15:10</w:t>
            </w:r>
          </w:p>
        </w:tc>
        <w:tc>
          <w:tcPr>
            <w:tcW w:w="316" w:type="dxa"/>
          </w:tcPr>
          <w:p w14:paraId="3978B84E" w14:textId="77777777" w:rsidR="00ED7375" w:rsidRDefault="00000000">
            <w:r>
              <w:t>0</w:t>
            </w:r>
          </w:p>
        </w:tc>
        <w:tc>
          <w:tcPr>
            <w:tcW w:w="354" w:type="dxa"/>
          </w:tcPr>
          <w:p w14:paraId="674352AA" w14:textId="77777777" w:rsidR="00ED7375" w:rsidRDefault="00000000">
            <w:r>
              <w:t>0</w:t>
            </w:r>
          </w:p>
        </w:tc>
        <w:tc>
          <w:tcPr>
            <w:tcW w:w="6528" w:type="dxa"/>
          </w:tcPr>
          <w:p w14:paraId="1CC724CB" w14:textId="77777777" w:rsidR="00ED7375" w:rsidRDefault="00000000">
            <w:r>
              <w:t>This investigation should not be only journalists it has to be a chain work with police involve so that any clear information have been made and same time an arreste can be made so it will...</w:t>
            </w:r>
          </w:p>
        </w:tc>
      </w:tr>
      <w:tr w:rsidR="00ED7375" w14:paraId="7C44A63C" w14:textId="77777777" w:rsidTr="001E6984">
        <w:tc>
          <w:tcPr>
            <w:tcW w:w="1199" w:type="dxa"/>
          </w:tcPr>
          <w:p w14:paraId="5B937481" w14:textId="77777777" w:rsidR="00ED7375" w:rsidRDefault="00000000">
            <w:r>
              <w:t>1361</w:t>
            </w:r>
          </w:p>
        </w:tc>
        <w:tc>
          <w:tcPr>
            <w:tcW w:w="941" w:type="dxa"/>
          </w:tcPr>
          <w:p w14:paraId="42E96B0E" w14:textId="77777777" w:rsidR="00ED7375" w:rsidRDefault="00000000">
            <w:r>
              <w:t>@1Live2Love3Thrive</w:t>
            </w:r>
          </w:p>
        </w:tc>
        <w:tc>
          <w:tcPr>
            <w:tcW w:w="403" w:type="dxa"/>
          </w:tcPr>
          <w:p w14:paraId="0FBCCB09" w14:textId="77777777" w:rsidR="00ED7375" w:rsidRDefault="00000000">
            <w:r>
              <w:t>2021-07-29 13:11:00</w:t>
            </w:r>
          </w:p>
        </w:tc>
        <w:tc>
          <w:tcPr>
            <w:tcW w:w="316" w:type="dxa"/>
          </w:tcPr>
          <w:p w14:paraId="58C5CEAB" w14:textId="77777777" w:rsidR="00ED7375" w:rsidRDefault="00000000">
            <w:r>
              <w:t>0</w:t>
            </w:r>
          </w:p>
        </w:tc>
        <w:tc>
          <w:tcPr>
            <w:tcW w:w="354" w:type="dxa"/>
          </w:tcPr>
          <w:p w14:paraId="37964B04" w14:textId="77777777" w:rsidR="00ED7375" w:rsidRDefault="00000000">
            <w:r>
              <w:t>0</w:t>
            </w:r>
          </w:p>
        </w:tc>
        <w:tc>
          <w:tcPr>
            <w:tcW w:w="6528" w:type="dxa"/>
          </w:tcPr>
          <w:p w14:paraId="1BC8AA94" w14:textId="77777777" w:rsidR="00ED7375" w:rsidRDefault="00000000">
            <w:r>
              <w:t>No arrests wtf? That says it all. Police and judicial system there must be as corrupt.</w:t>
            </w:r>
          </w:p>
        </w:tc>
      </w:tr>
      <w:tr w:rsidR="00ED7375" w14:paraId="18D4F579" w14:textId="77777777" w:rsidTr="001E6984">
        <w:tc>
          <w:tcPr>
            <w:tcW w:w="1199" w:type="dxa"/>
          </w:tcPr>
          <w:p w14:paraId="70AA4E05" w14:textId="77777777" w:rsidR="00ED7375" w:rsidRDefault="00000000">
            <w:r>
              <w:t>1362</w:t>
            </w:r>
          </w:p>
        </w:tc>
        <w:tc>
          <w:tcPr>
            <w:tcW w:w="941" w:type="dxa"/>
          </w:tcPr>
          <w:p w14:paraId="50800A54" w14:textId="77777777" w:rsidR="00ED7375" w:rsidRDefault="00000000">
            <w:r>
              <w:t>@russellwillis6663</w:t>
            </w:r>
          </w:p>
        </w:tc>
        <w:tc>
          <w:tcPr>
            <w:tcW w:w="403" w:type="dxa"/>
          </w:tcPr>
          <w:p w14:paraId="5B1923BD" w14:textId="77777777" w:rsidR="00ED7375" w:rsidRDefault="00000000">
            <w:r>
              <w:t>2021-07-27 22:49:11</w:t>
            </w:r>
          </w:p>
        </w:tc>
        <w:tc>
          <w:tcPr>
            <w:tcW w:w="316" w:type="dxa"/>
          </w:tcPr>
          <w:p w14:paraId="6E7CE0B9" w14:textId="77777777" w:rsidR="00ED7375" w:rsidRDefault="00000000">
            <w:r>
              <w:t>0</w:t>
            </w:r>
          </w:p>
        </w:tc>
        <w:tc>
          <w:tcPr>
            <w:tcW w:w="354" w:type="dxa"/>
          </w:tcPr>
          <w:p w14:paraId="47C61BF5" w14:textId="77777777" w:rsidR="00ED7375" w:rsidRDefault="00000000">
            <w:r>
              <w:t>0</w:t>
            </w:r>
          </w:p>
        </w:tc>
        <w:tc>
          <w:tcPr>
            <w:tcW w:w="6528" w:type="dxa"/>
          </w:tcPr>
          <w:p w14:paraId="162B5E7F" w14:textId="77777777" w:rsidR="00ED7375" w:rsidRDefault="00000000">
            <w:r>
              <w:t>It's not world...it's the ppl in it. That's corrupted, evil etc</w:t>
            </w:r>
          </w:p>
        </w:tc>
      </w:tr>
      <w:tr w:rsidR="00ED7375" w14:paraId="3BC022E8" w14:textId="77777777" w:rsidTr="001E6984">
        <w:tc>
          <w:tcPr>
            <w:tcW w:w="1199" w:type="dxa"/>
          </w:tcPr>
          <w:p w14:paraId="3CD9D370" w14:textId="77777777" w:rsidR="00ED7375" w:rsidRDefault="00000000">
            <w:r>
              <w:t>1363</w:t>
            </w:r>
          </w:p>
        </w:tc>
        <w:tc>
          <w:tcPr>
            <w:tcW w:w="941" w:type="dxa"/>
          </w:tcPr>
          <w:p w14:paraId="0B91372C" w14:textId="77777777" w:rsidR="00ED7375" w:rsidRDefault="00000000">
            <w:r>
              <w:t>@arfaaafathima4047</w:t>
            </w:r>
          </w:p>
        </w:tc>
        <w:tc>
          <w:tcPr>
            <w:tcW w:w="403" w:type="dxa"/>
          </w:tcPr>
          <w:p w14:paraId="5CFE5166" w14:textId="77777777" w:rsidR="00ED7375" w:rsidRDefault="00000000">
            <w:r>
              <w:t>2021-07-26 19:10:08</w:t>
            </w:r>
          </w:p>
        </w:tc>
        <w:tc>
          <w:tcPr>
            <w:tcW w:w="316" w:type="dxa"/>
          </w:tcPr>
          <w:p w14:paraId="23859BA9" w14:textId="77777777" w:rsidR="00ED7375" w:rsidRDefault="00000000">
            <w:r>
              <w:t>0</w:t>
            </w:r>
          </w:p>
        </w:tc>
        <w:tc>
          <w:tcPr>
            <w:tcW w:w="354" w:type="dxa"/>
          </w:tcPr>
          <w:p w14:paraId="57B1618F" w14:textId="77777777" w:rsidR="00ED7375" w:rsidRDefault="00000000">
            <w:r>
              <w:t>0</w:t>
            </w:r>
          </w:p>
        </w:tc>
        <w:tc>
          <w:tcPr>
            <w:tcW w:w="6528" w:type="dxa"/>
          </w:tcPr>
          <w:p w14:paraId="4AF88982" w14:textId="77777777" w:rsidR="00ED7375" w:rsidRDefault="00000000">
            <w:r>
              <w:t>That woman has guts !!! I know she’s married a powerful man !</w:t>
            </w:r>
          </w:p>
        </w:tc>
      </w:tr>
      <w:tr w:rsidR="00ED7375" w14:paraId="637744BA" w14:textId="77777777" w:rsidTr="001E6984">
        <w:tc>
          <w:tcPr>
            <w:tcW w:w="1199" w:type="dxa"/>
          </w:tcPr>
          <w:p w14:paraId="55080096" w14:textId="77777777" w:rsidR="00ED7375" w:rsidRDefault="00000000">
            <w:r>
              <w:t>1364</w:t>
            </w:r>
          </w:p>
        </w:tc>
        <w:tc>
          <w:tcPr>
            <w:tcW w:w="941" w:type="dxa"/>
          </w:tcPr>
          <w:p w14:paraId="2F0B6052" w14:textId="77777777" w:rsidR="00ED7375" w:rsidRDefault="00000000">
            <w:r>
              <w:t>@arfaaafathima4047</w:t>
            </w:r>
          </w:p>
        </w:tc>
        <w:tc>
          <w:tcPr>
            <w:tcW w:w="403" w:type="dxa"/>
          </w:tcPr>
          <w:p w14:paraId="627AFDDB" w14:textId="77777777" w:rsidR="00ED7375" w:rsidRDefault="00000000">
            <w:r>
              <w:t>2021-07-26 18:55:26</w:t>
            </w:r>
          </w:p>
        </w:tc>
        <w:tc>
          <w:tcPr>
            <w:tcW w:w="316" w:type="dxa"/>
          </w:tcPr>
          <w:p w14:paraId="2369B31F" w14:textId="77777777" w:rsidR="00ED7375" w:rsidRDefault="00000000">
            <w:r>
              <w:t>0</w:t>
            </w:r>
          </w:p>
        </w:tc>
        <w:tc>
          <w:tcPr>
            <w:tcW w:w="354" w:type="dxa"/>
          </w:tcPr>
          <w:p w14:paraId="290969B4" w14:textId="77777777" w:rsidR="00ED7375" w:rsidRDefault="00000000">
            <w:r>
              <w:t>0</w:t>
            </w:r>
          </w:p>
        </w:tc>
        <w:tc>
          <w:tcPr>
            <w:tcW w:w="6528" w:type="dxa"/>
          </w:tcPr>
          <w:p w14:paraId="6928F621" w14:textId="77777777" w:rsidR="00ED7375" w:rsidRDefault="00000000">
            <w:r>
              <w:t>I want to stay in with my cat! No way I’ll step out</w:t>
            </w:r>
          </w:p>
        </w:tc>
      </w:tr>
      <w:tr w:rsidR="00ED7375" w14:paraId="699A8730" w14:textId="77777777" w:rsidTr="001E6984">
        <w:tc>
          <w:tcPr>
            <w:tcW w:w="1199" w:type="dxa"/>
          </w:tcPr>
          <w:p w14:paraId="71946D42" w14:textId="77777777" w:rsidR="00ED7375" w:rsidRDefault="00000000">
            <w:r>
              <w:t>1365</w:t>
            </w:r>
          </w:p>
        </w:tc>
        <w:tc>
          <w:tcPr>
            <w:tcW w:w="941" w:type="dxa"/>
          </w:tcPr>
          <w:p w14:paraId="66306713" w14:textId="77777777" w:rsidR="00ED7375" w:rsidRDefault="00000000">
            <w:r>
              <w:t>@arfaaafathima4047</w:t>
            </w:r>
          </w:p>
        </w:tc>
        <w:tc>
          <w:tcPr>
            <w:tcW w:w="403" w:type="dxa"/>
          </w:tcPr>
          <w:p w14:paraId="69EF2588" w14:textId="77777777" w:rsidR="00ED7375" w:rsidRDefault="00000000">
            <w:r>
              <w:t>2021-07-26 18:55:07</w:t>
            </w:r>
          </w:p>
        </w:tc>
        <w:tc>
          <w:tcPr>
            <w:tcW w:w="316" w:type="dxa"/>
          </w:tcPr>
          <w:p w14:paraId="167FC640" w14:textId="77777777" w:rsidR="00ED7375" w:rsidRDefault="00000000">
            <w:r>
              <w:t>0</w:t>
            </w:r>
          </w:p>
        </w:tc>
        <w:tc>
          <w:tcPr>
            <w:tcW w:w="354" w:type="dxa"/>
          </w:tcPr>
          <w:p w14:paraId="3EE531AF" w14:textId="77777777" w:rsidR="00ED7375" w:rsidRDefault="00000000">
            <w:r>
              <w:t>0</w:t>
            </w:r>
          </w:p>
        </w:tc>
        <w:tc>
          <w:tcPr>
            <w:tcW w:w="6528" w:type="dxa"/>
          </w:tcPr>
          <w:p w14:paraId="79AFD565" w14:textId="77777777" w:rsidR="00ED7375" w:rsidRDefault="00000000">
            <w:r>
              <w:t>Wow this is happening during COVID ! How cheap is that</w:t>
            </w:r>
          </w:p>
        </w:tc>
      </w:tr>
      <w:tr w:rsidR="00ED7375" w14:paraId="339722F7" w14:textId="77777777" w:rsidTr="001E6984">
        <w:tc>
          <w:tcPr>
            <w:tcW w:w="1199" w:type="dxa"/>
          </w:tcPr>
          <w:p w14:paraId="6841343F" w14:textId="77777777" w:rsidR="00ED7375" w:rsidRDefault="00000000">
            <w:r>
              <w:t>1366</w:t>
            </w:r>
          </w:p>
        </w:tc>
        <w:tc>
          <w:tcPr>
            <w:tcW w:w="941" w:type="dxa"/>
          </w:tcPr>
          <w:p w14:paraId="287E3FBC" w14:textId="77777777" w:rsidR="00ED7375" w:rsidRDefault="00000000">
            <w:r>
              <w:t>@tammiewinter800</w:t>
            </w:r>
          </w:p>
        </w:tc>
        <w:tc>
          <w:tcPr>
            <w:tcW w:w="403" w:type="dxa"/>
          </w:tcPr>
          <w:p w14:paraId="0E5FE9E3" w14:textId="77777777" w:rsidR="00ED7375" w:rsidRDefault="00000000">
            <w:r>
              <w:t>2021-07-26 15:58:54</w:t>
            </w:r>
          </w:p>
        </w:tc>
        <w:tc>
          <w:tcPr>
            <w:tcW w:w="316" w:type="dxa"/>
          </w:tcPr>
          <w:p w14:paraId="109C7419" w14:textId="77777777" w:rsidR="00ED7375" w:rsidRDefault="00000000">
            <w:r>
              <w:t>5</w:t>
            </w:r>
          </w:p>
        </w:tc>
        <w:tc>
          <w:tcPr>
            <w:tcW w:w="354" w:type="dxa"/>
          </w:tcPr>
          <w:p w14:paraId="5D1E9342" w14:textId="77777777" w:rsidR="00ED7375" w:rsidRDefault="00000000">
            <w:r>
              <w:t>0</w:t>
            </w:r>
          </w:p>
        </w:tc>
        <w:tc>
          <w:tcPr>
            <w:tcW w:w="6528" w:type="dxa"/>
          </w:tcPr>
          <w:p w14:paraId="7904434F" w14:textId="77777777" w:rsidR="00ED7375" w:rsidRDefault="00000000">
            <w:r>
              <w:t>This is beyond sad, I can’t imagine  waking up and my child gone ! I pray for all these women and children🙏</w:t>
            </w:r>
          </w:p>
        </w:tc>
      </w:tr>
      <w:tr w:rsidR="00ED7375" w14:paraId="5B255BBC" w14:textId="77777777" w:rsidTr="001E6984">
        <w:tc>
          <w:tcPr>
            <w:tcW w:w="1199" w:type="dxa"/>
          </w:tcPr>
          <w:p w14:paraId="48251B8C" w14:textId="77777777" w:rsidR="00ED7375" w:rsidRDefault="00000000">
            <w:r>
              <w:t>1367</w:t>
            </w:r>
          </w:p>
        </w:tc>
        <w:tc>
          <w:tcPr>
            <w:tcW w:w="941" w:type="dxa"/>
          </w:tcPr>
          <w:p w14:paraId="529E9E14" w14:textId="77777777" w:rsidR="00ED7375" w:rsidRDefault="00000000">
            <w:r>
              <w:t>@coleengoodell7523</w:t>
            </w:r>
          </w:p>
        </w:tc>
        <w:tc>
          <w:tcPr>
            <w:tcW w:w="403" w:type="dxa"/>
          </w:tcPr>
          <w:p w14:paraId="2A234566" w14:textId="77777777" w:rsidR="00ED7375" w:rsidRDefault="00000000">
            <w:r>
              <w:t>2021-07-26 04:26:55</w:t>
            </w:r>
          </w:p>
        </w:tc>
        <w:tc>
          <w:tcPr>
            <w:tcW w:w="316" w:type="dxa"/>
          </w:tcPr>
          <w:p w14:paraId="262A359E" w14:textId="77777777" w:rsidR="00ED7375" w:rsidRDefault="00000000">
            <w:r>
              <w:t>1</w:t>
            </w:r>
          </w:p>
        </w:tc>
        <w:tc>
          <w:tcPr>
            <w:tcW w:w="354" w:type="dxa"/>
          </w:tcPr>
          <w:p w14:paraId="3C57C6E4" w14:textId="77777777" w:rsidR="00ED7375" w:rsidRDefault="00000000">
            <w:r>
              <w:t>0</w:t>
            </w:r>
          </w:p>
        </w:tc>
        <w:tc>
          <w:tcPr>
            <w:tcW w:w="6528" w:type="dxa"/>
          </w:tcPr>
          <w:p w14:paraId="0E75E02A" w14:textId="77777777" w:rsidR="00ED7375" w:rsidRDefault="00000000">
            <w:r>
              <w:t>Apparently the authorities don't care.</w:t>
            </w:r>
          </w:p>
        </w:tc>
      </w:tr>
      <w:tr w:rsidR="00ED7375" w14:paraId="1BC9F1E8" w14:textId="77777777" w:rsidTr="001E6984">
        <w:tc>
          <w:tcPr>
            <w:tcW w:w="1199" w:type="dxa"/>
          </w:tcPr>
          <w:p w14:paraId="433D2924" w14:textId="77777777" w:rsidR="00ED7375" w:rsidRDefault="00000000">
            <w:r>
              <w:t>1368</w:t>
            </w:r>
          </w:p>
        </w:tc>
        <w:tc>
          <w:tcPr>
            <w:tcW w:w="941" w:type="dxa"/>
          </w:tcPr>
          <w:p w14:paraId="1C602EDC" w14:textId="77777777" w:rsidR="00ED7375" w:rsidRDefault="00000000">
            <w:r>
              <w:t>@niquandacooper221</w:t>
            </w:r>
          </w:p>
        </w:tc>
        <w:tc>
          <w:tcPr>
            <w:tcW w:w="403" w:type="dxa"/>
          </w:tcPr>
          <w:p w14:paraId="30F26D2A" w14:textId="77777777" w:rsidR="00ED7375" w:rsidRDefault="00000000">
            <w:r>
              <w:t>2021-07-25 20:28:33</w:t>
            </w:r>
          </w:p>
        </w:tc>
        <w:tc>
          <w:tcPr>
            <w:tcW w:w="316" w:type="dxa"/>
          </w:tcPr>
          <w:p w14:paraId="5F52A36C" w14:textId="77777777" w:rsidR="00ED7375" w:rsidRDefault="00000000">
            <w:r>
              <w:t>0</w:t>
            </w:r>
          </w:p>
        </w:tc>
        <w:tc>
          <w:tcPr>
            <w:tcW w:w="354" w:type="dxa"/>
          </w:tcPr>
          <w:p w14:paraId="005444CC" w14:textId="77777777" w:rsidR="00ED7375" w:rsidRDefault="00000000">
            <w:r>
              <w:t>0</w:t>
            </w:r>
          </w:p>
        </w:tc>
        <w:tc>
          <w:tcPr>
            <w:tcW w:w="6528" w:type="dxa"/>
          </w:tcPr>
          <w:p w14:paraId="3BE0026D" w14:textId="77777777" w:rsidR="00ED7375" w:rsidRDefault="00000000">
            <w:r>
              <w:t>How are you comfortable to even interview this shit!!!</w:t>
            </w:r>
          </w:p>
        </w:tc>
      </w:tr>
      <w:tr w:rsidR="00ED7375" w14:paraId="0A055590" w14:textId="77777777" w:rsidTr="001E6984">
        <w:tc>
          <w:tcPr>
            <w:tcW w:w="1199" w:type="dxa"/>
          </w:tcPr>
          <w:p w14:paraId="2D521F22" w14:textId="77777777" w:rsidR="00ED7375" w:rsidRDefault="00000000">
            <w:r>
              <w:t>1369</w:t>
            </w:r>
          </w:p>
        </w:tc>
        <w:tc>
          <w:tcPr>
            <w:tcW w:w="941" w:type="dxa"/>
          </w:tcPr>
          <w:p w14:paraId="42812AA0" w14:textId="77777777" w:rsidR="00ED7375" w:rsidRDefault="00000000">
            <w:r>
              <w:t>@tempest8758</w:t>
            </w:r>
          </w:p>
        </w:tc>
        <w:tc>
          <w:tcPr>
            <w:tcW w:w="403" w:type="dxa"/>
          </w:tcPr>
          <w:p w14:paraId="704D1CB4" w14:textId="77777777" w:rsidR="00ED7375" w:rsidRDefault="00000000">
            <w:r>
              <w:t>2021-07-25 15:41:25</w:t>
            </w:r>
          </w:p>
        </w:tc>
        <w:tc>
          <w:tcPr>
            <w:tcW w:w="316" w:type="dxa"/>
          </w:tcPr>
          <w:p w14:paraId="59532AC3" w14:textId="77777777" w:rsidR="00ED7375" w:rsidRDefault="00000000">
            <w:r>
              <w:t>1</w:t>
            </w:r>
          </w:p>
        </w:tc>
        <w:tc>
          <w:tcPr>
            <w:tcW w:w="354" w:type="dxa"/>
          </w:tcPr>
          <w:p w14:paraId="669C60F7" w14:textId="77777777" w:rsidR="00ED7375" w:rsidRDefault="00000000">
            <w:r>
              <w:t>0</w:t>
            </w:r>
          </w:p>
        </w:tc>
        <w:tc>
          <w:tcPr>
            <w:tcW w:w="6528" w:type="dxa"/>
          </w:tcPr>
          <w:p w14:paraId="1840D3AD" w14:textId="77777777" w:rsidR="00ED7375" w:rsidRDefault="00000000">
            <w:r>
              <w:t>god please seek vengence :(((😭😭💔</w:t>
            </w:r>
          </w:p>
        </w:tc>
      </w:tr>
      <w:tr w:rsidR="00ED7375" w14:paraId="7783FB9A" w14:textId="77777777" w:rsidTr="001E6984">
        <w:tc>
          <w:tcPr>
            <w:tcW w:w="1199" w:type="dxa"/>
          </w:tcPr>
          <w:p w14:paraId="09B03442" w14:textId="77777777" w:rsidR="00ED7375" w:rsidRDefault="00000000">
            <w:r>
              <w:t>1370</w:t>
            </w:r>
          </w:p>
        </w:tc>
        <w:tc>
          <w:tcPr>
            <w:tcW w:w="941" w:type="dxa"/>
          </w:tcPr>
          <w:p w14:paraId="47D16B45" w14:textId="77777777" w:rsidR="00ED7375" w:rsidRDefault="00000000">
            <w:r>
              <w:t>@lindasanderlin4444</w:t>
            </w:r>
          </w:p>
        </w:tc>
        <w:tc>
          <w:tcPr>
            <w:tcW w:w="403" w:type="dxa"/>
          </w:tcPr>
          <w:p w14:paraId="480CFEBF" w14:textId="77777777" w:rsidR="00ED7375" w:rsidRDefault="00000000">
            <w:r>
              <w:t>2021-07-25 13:59:47</w:t>
            </w:r>
          </w:p>
        </w:tc>
        <w:tc>
          <w:tcPr>
            <w:tcW w:w="316" w:type="dxa"/>
          </w:tcPr>
          <w:p w14:paraId="3595C692" w14:textId="77777777" w:rsidR="00ED7375" w:rsidRDefault="00000000">
            <w:r>
              <w:t>0</w:t>
            </w:r>
          </w:p>
        </w:tc>
        <w:tc>
          <w:tcPr>
            <w:tcW w:w="354" w:type="dxa"/>
          </w:tcPr>
          <w:p w14:paraId="4DEF9911" w14:textId="77777777" w:rsidR="00ED7375" w:rsidRDefault="00000000">
            <w:r>
              <w:t>0</w:t>
            </w:r>
          </w:p>
        </w:tc>
        <w:tc>
          <w:tcPr>
            <w:tcW w:w="6528" w:type="dxa"/>
          </w:tcPr>
          <w:p w14:paraId="7BD00CB2" w14:textId="77777777" w:rsidR="00ED7375" w:rsidRDefault="00000000">
            <w:r>
              <w:t>Poor babies and children. God please protect them and comfort parents. They are trying to bring awareness to this situation but it is easier to switch to a documentary less difficult to watch than sit thru this. I’m so sorry this goes on. Child trafficking, human trafficking needs to end.</w:t>
            </w:r>
          </w:p>
        </w:tc>
      </w:tr>
      <w:tr w:rsidR="00ED7375" w14:paraId="3C3A9D72" w14:textId="77777777" w:rsidTr="001E6984">
        <w:tc>
          <w:tcPr>
            <w:tcW w:w="1199" w:type="dxa"/>
          </w:tcPr>
          <w:p w14:paraId="1D58355D" w14:textId="77777777" w:rsidR="00ED7375" w:rsidRDefault="00000000">
            <w:r>
              <w:t>1371</w:t>
            </w:r>
          </w:p>
        </w:tc>
        <w:tc>
          <w:tcPr>
            <w:tcW w:w="941" w:type="dxa"/>
          </w:tcPr>
          <w:p w14:paraId="5C03F259" w14:textId="77777777" w:rsidR="00ED7375" w:rsidRDefault="00000000">
            <w:r>
              <w:t>@collab4042</w:t>
            </w:r>
          </w:p>
        </w:tc>
        <w:tc>
          <w:tcPr>
            <w:tcW w:w="403" w:type="dxa"/>
          </w:tcPr>
          <w:p w14:paraId="1E7517B3" w14:textId="77777777" w:rsidR="00ED7375" w:rsidRDefault="00000000">
            <w:r>
              <w:t>2021-07-25 13:28:23</w:t>
            </w:r>
          </w:p>
        </w:tc>
        <w:tc>
          <w:tcPr>
            <w:tcW w:w="316" w:type="dxa"/>
          </w:tcPr>
          <w:p w14:paraId="0D1AFFED" w14:textId="77777777" w:rsidR="00ED7375" w:rsidRDefault="00000000">
            <w:r>
              <w:t>0</w:t>
            </w:r>
          </w:p>
        </w:tc>
        <w:tc>
          <w:tcPr>
            <w:tcW w:w="354" w:type="dxa"/>
          </w:tcPr>
          <w:p w14:paraId="5FD8EF07" w14:textId="77777777" w:rsidR="00ED7375" w:rsidRDefault="00000000">
            <w:r>
              <w:t>0</w:t>
            </w:r>
          </w:p>
        </w:tc>
        <w:tc>
          <w:tcPr>
            <w:tcW w:w="6528" w:type="dxa"/>
          </w:tcPr>
          <w:p w14:paraId="2056C7C5" w14:textId="77777777" w:rsidR="00ED7375" w:rsidRDefault="00000000">
            <w:r>
              <w:t>Questions? Is the US really helping when adopting or adding to the problem? This business cannot grow if people stop buying them?  Who really knows the truth?  There’s more to this story as well as others! People from the US thinks they’re saving these children but they are adding to it?</w:t>
            </w:r>
          </w:p>
        </w:tc>
      </w:tr>
      <w:tr w:rsidR="00ED7375" w14:paraId="644B3806" w14:textId="77777777" w:rsidTr="001E6984">
        <w:tc>
          <w:tcPr>
            <w:tcW w:w="1199" w:type="dxa"/>
          </w:tcPr>
          <w:p w14:paraId="2FB6DFD4" w14:textId="77777777" w:rsidR="00ED7375" w:rsidRDefault="00000000">
            <w:r>
              <w:t>1372</w:t>
            </w:r>
          </w:p>
        </w:tc>
        <w:tc>
          <w:tcPr>
            <w:tcW w:w="941" w:type="dxa"/>
          </w:tcPr>
          <w:p w14:paraId="15B59173" w14:textId="77777777" w:rsidR="00ED7375" w:rsidRDefault="00000000">
            <w:r>
              <w:t>@RedIndianQueen</w:t>
            </w:r>
          </w:p>
        </w:tc>
        <w:tc>
          <w:tcPr>
            <w:tcW w:w="403" w:type="dxa"/>
          </w:tcPr>
          <w:p w14:paraId="71999C8D" w14:textId="77777777" w:rsidR="00ED7375" w:rsidRDefault="00000000">
            <w:r>
              <w:t>2021-07-25 04:02:11</w:t>
            </w:r>
          </w:p>
        </w:tc>
        <w:tc>
          <w:tcPr>
            <w:tcW w:w="316" w:type="dxa"/>
          </w:tcPr>
          <w:p w14:paraId="2D17BAC5" w14:textId="77777777" w:rsidR="00ED7375" w:rsidRDefault="00000000">
            <w:r>
              <w:t>1</w:t>
            </w:r>
          </w:p>
        </w:tc>
        <w:tc>
          <w:tcPr>
            <w:tcW w:w="354" w:type="dxa"/>
          </w:tcPr>
          <w:p w14:paraId="0264E0A0" w14:textId="77777777" w:rsidR="00ED7375" w:rsidRDefault="00000000">
            <w:r>
              <w:t>0</w:t>
            </w:r>
          </w:p>
        </w:tc>
        <w:tc>
          <w:tcPr>
            <w:tcW w:w="6528" w:type="dxa"/>
          </w:tcPr>
          <w:p w14:paraId="730A116B" w14:textId="77777777" w:rsidR="00ED7375" w:rsidRDefault="00000000">
            <w:r>
              <w:t>I wish death on the evil every day of my life I will always hate those who are responsible for the tragedy and pain of this world I am not a christian and I hope the creator of this world will bring the wicked down they too are responsible for the delusions of this world</w:t>
            </w:r>
          </w:p>
        </w:tc>
      </w:tr>
      <w:tr w:rsidR="00ED7375" w14:paraId="17C85942" w14:textId="77777777" w:rsidTr="001E6984">
        <w:tc>
          <w:tcPr>
            <w:tcW w:w="1199" w:type="dxa"/>
          </w:tcPr>
          <w:p w14:paraId="34B11C37" w14:textId="77777777" w:rsidR="00ED7375" w:rsidRDefault="00000000">
            <w:r>
              <w:t>1373</w:t>
            </w:r>
          </w:p>
        </w:tc>
        <w:tc>
          <w:tcPr>
            <w:tcW w:w="941" w:type="dxa"/>
          </w:tcPr>
          <w:p w14:paraId="09944240" w14:textId="77777777" w:rsidR="00ED7375" w:rsidRDefault="00000000">
            <w:r>
              <w:t>@BeautyMarkBeautyMark</w:t>
            </w:r>
          </w:p>
        </w:tc>
        <w:tc>
          <w:tcPr>
            <w:tcW w:w="403" w:type="dxa"/>
          </w:tcPr>
          <w:p w14:paraId="17BE43AE" w14:textId="77777777" w:rsidR="00ED7375" w:rsidRDefault="00000000">
            <w:r>
              <w:t>2021-07-25 00:20:44</w:t>
            </w:r>
          </w:p>
        </w:tc>
        <w:tc>
          <w:tcPr>
            <w:tcW w:w="316" w:type="dxa"/>
          </w:tcPr>
          <w:p w14:paraId="7937270D" w14:textId="77777777" w:rsidR="00ED7375" w:rsidRDefault="00000000">
            <w:r>
              <w:t>1</w:t>
            </w:r>
          </w:p>
        </w:tc>
        <w:tc>
          <w:tcPr>
            <w:tcW w:w="354" w:type="dxa"/>
          </w:tcPr>
          <w:p w14:paraId="53E20A71" w14:textId="77777777" w:rsidR="00ED7375" w:rsidRDefault="00000000">
            <w:r>
              <w:t>0</w:t>
            </w:r>
          </w:p>
        </w:tc>
        <w:tc>
          <w:tcPr>
            <w:tcW w:w="6528" w:type="dxa"/>
          </w:tcPr>
          <w:p w14:paraId="21B78079" w14:textId="77777777" w:rsidR="00ED7375" w:rsidRDefault="00000000">
            <w:r>
              <w:t>Kenya is so corrupt</w:t>
            </w:r>
          </w:p>
        </w:tc>
      </w:tr>
      <w:tr w:rsidR="00ED7375" w14:paraId="125BE398" w14:textId="77777777" w:rsidTr="001E6984">
        <w:tc>
          <w:tcPr>
            <w:tcW w:w="1199" w:type="dxa"/>
          </w:tcPr>
          <w:p w14:paraId="7C14EE66" w14:textId="77777777" w:rsidR="00ED7375" w:rsidRDefault="00000000">
            <w:r>
              <w:t>1374</w:t>
            </w:r>
          </w:p>
        </w:tc>
        <w:tc>
          <w:tcPr>
            <w:tcW w:w="941" w:type="dxa"/>
          </w:tcPr>
          <w:p w14:paraId="4A0AAC73" w14:textId="77777777" w:rsidR="00ED7375" w:rsidRDefault="00000000">
            <w:r>
              <w:t>@Flower-ck2bs</w:t>
            </w:r>
          </w:p>
        </w:tc>
        <w:tc>
          <w:tcPr>
            <w:tcW w:w="403" w:type="dxa"/>
          </w:tcPr>
          <w:p w14:paraId="1686991D" w14:textId="77777777" w:rsidR="00ED7375" w:rsidRDefault="00000000">
            <w:r>
              <w:t>2021-07-24 17:23:13</w:t>
            </w:r>
          </w:p>
        </w:tc>
        <w:tc>
          <w:tcPr>
            <w:tcW w:w="316" w:type="dxa"/>
          </w:tcPr>
          <w:p w14:paraId="44AC9F23" w14:textId="77777777" w:rsidR="00ED7375" w:rsidRDefault="00000000">
            <w:r>
              <w:t>1</w:t>
            </w:r>
          </w:p>
        </w:tc>
        <w:tc>
          <w:tcPr>
            <w:tcW w:w="354" w:type="dxa"/>
          </w:tcPr>
          <w:p w14:paraId="2D61E4FF" w14:textId="77777777" w:rsidR="00ED7375" w:rsidRDefault="00000000">
            <w:r>
              <w:t>0</w:t>
            </w:r>
          </w:p>
        </w:tc>
        <w:tc>
          <w:tcPr>
            <w:tcW w:w="6528" w:type="dxa"/>
          </w:tcPr>
          <w:p w14:paraId="1F9AD7F7" w14:textId="77777777" w:rsidR="00ED7375" w:rsidRDefault="00000000">
            <w:r>
              <w:t>So terrible. So cruel. This has to be stopped now!</w:t>
            </w:r>
          </w:p>
        </w:tc>
      </w:tr>
      <w:tr w:rsidR="00ED7375" w14:paraId="4F0B7CEA" w14:textId="77777777" w:rsidTr="001E6984">
        <w:tc>
          <w:tcPr>
            <w:tcW w:w="1199" w:type="dxa"/>
          </w:tcPr>
          <w:p w14:paraId="6A36EEEB" w14:textId="77777777" w:rsidR="00ED7375" w:rsidRDefault="00000000">
            <w:r>
              <w:t>1375</w:t>
            </w:r>
          </w:p>
        </w:tc>
        <w:tc>
          <w:tcPr>
            <w:tcW w:w="941" w:type="dxa"/>
          </w:tcPr>
          <w:p w14:paraId="5878B01F" w14:textId="77777777" w:rsidR="00ED7375" w:rsidRDefault="00000000">
            <w:r>
              <w:t>@ms.2766</w:t>
            </w:r>
          </w:p>
        </w:tc>
        <w:tc>
          <w:tcPr>
            <w:tcW w:w="403" w:type="dxa"/>
          </w:tcPr>
          <w:p w14:paraId="29096DAE" w14:textId="77777777" w:rsidR="00ED7375" w:rsidRDefault="00000000">
            <w:r>
              <w:t>2021-07-24 02:53:39</w:t>
            </w:r>
          </w:p>
        </w:tc>
        <w:tc>
          <w:tcPr>
            <w:tcW w:w="316" w:type="dxa"/>
          </w:tcPr>
          <w:p w14:paraId="69C16C92" w14:textId="77777777" w:rsidR="00ED7375" w:rsidRDefault="00000000">
            <w:r>
              <w:t>3</w:t>
            </w:r>
          </w:p>
        </w:tc>
        <w:tc>
          <w:tcPr>
            <w:tcW w:w="354" w:type="dxa"/>
          </w:tcPr>
          <w:p w14:paraId="3C6F1E5E" w14:textId="77777777" w:rsidR="00ED7375" w:rsidRDefault="00000000">
            <w:r>
              <w:t>0</w:t>
            </w:r>
          </w:p>
        </w:tc>
        <w:tc>
          <w:tcPr>
            <w:tcW w:w="6528" w:type="dxa"/>
          </w:tcPr>
          <w:p w14:paraId="0DECC342" w14:textId="77777777" w:rsidR="00ED7375" w:rsidRDefault="00000000">
            <w:r>
              <w:t>I feel so bad for this woman who said everytime she sees a child she thinks its her son</w:t>
            </w:r>
          </w:p>
        </w:tc>
      </w:tr>
      <w:tr w:rsidR="00ED7375" w14:paraId="41C76715" w14:textId="77777777" w:rsidTr="001E6984">
        <w:tc>
          <w:tcPr>
            <w:tcW w:w="1199" w:type="dxa"/>
          </w:tcPr>
          <w:p w14:paraId="06C3F0DB" w14:textId="77777777" w:rsidR="00ED7375" w:rsidRDefault="00000000">
            <w:r>
              <w:t>1376</w:t>
            </w:r>
          </w:p>
        </w:tc>
        <w:tc>
          <w:tcPr>
            <w:tcW w:w="941" w:type="dxa"/>
          </w:tcPr>
          <w:p w14:paraId="25FBBEDA" w14:textId="77777777" w:rsidR="00ED7375" w:rsidRDefault="00000000">
            <w:r>
              <w:t>@katelyn888</w:t>
            </w:r>
          </w:p>
        </w:tc>
        <w:tc>
          <w:tcPr>
            <w:tcW w:w="403" w:type="dxa"/>
          </w:tcPr>
          <w:p w14:paraId="45D57B00" w14:textId="77777777" w:rsidR="00ED7375" w:rsidRDefault="00000000">
            <w:r>
              <w:t>2021-07-24 00:37:25</w:t>
            </w:r>
          </w:p>
        </w:tc>
        <w:tc>
          <w:tcPr>
            <w:tcW w:w="316" w:type="dxa"/>
          </w:tcPr>
          <w:p w14:paraId="29DC859E" w14:textId="77777777" w:rsidR="00ED7375" w:rsidRDefault="00000000">
            <w:r>
              <w:t>7</w:t>
            </w:r>
          </w:p>
        </w:tc>
        <w:tc>
          <w:tcPr>
            <w:tcW w:w="354" w:type="dxa"/>
          </w:tcPr>
          <w:p w14:paraId="0BFED758" w14:textId="77777777" w:rsidR="00ED7375" w:rsidRDefault="00000000">
            <w:r>
              <w:t>0</w:t>
            </w:r>
          </w:p>
        </w:tc>
        <w:tc>
          <w:tcPr>
            <w:tcW w:w="6528" w:type="dxa"/>
          </w:tcPr>
          <w:p w14:paraId="4A97EF62" w14:textId="77777777" w:rsidR="00ED7375" w:rsidRDefault="00000000">
            <w:r>
              <w:t>This has to be Hell..I cannot imagine living that nightmare every single minute  of every day, the fear, sadness, helplessness💔</w:t>
            </w:r>
          </w:p>
        </w:tc>
      </w:tr>
      <w:tr w:rsidR="00ED7375" w14:paraId="77748930" w14:textId="77777777" w:rsidTr="001E6984">
        <w:tc>
          <w:tcPr>
            <w:tcW w:w="1199" w:type="dxa"/>
          </w:tcPr>
          <w:p w14:paraId="19CA5A5C" w14:textId="77777777" w:rsidR="00ED7375" w:rsidRDefault="00000000">
            <w:r>
              <w:t>1377</w:t>
            </w:r>
          </w:p>
        </w:tc>
        <w:tc>
          <w:tcPr>
            <w:tcW w:w="941" w:type="dxa"/>
          </w:tcPr>
          <w:p w14:paraId="02F94B13" w14:textId="77777777" w:rsidR="00ED7375" w:rsidRDefault="00000000">
            <w:r>
              <w:t>@elizabethnjeri2284</w:t>
            </w:r>
          </w:p>
        </w:tc>
        <w:tc>
          <w:tcPr>
            <w:tcW w:w="403" w:type="dxa"/>
          </w:tcPr>
          <w:p w14:paraId="30C1CE9A" w14:textId="77777777" w:rsidR="00ED7375" w:rsidRDefault="00000000">
            <w:r>
              <w:t>2021-07-23 23:36:29</w:t>
            </w:r>
          </w:p>
        </w:tc>
        <w:tc>
          <w:tcPr>
            <w:tcW w:w="316" w:type="dxa"/>
          </w:tcPr>
          <w:p w14:paraId="161FB45B" w14:textId="77777777" w:rsidR="00ED7375" w:rsidRDefault="00000000">
            <w:r>
              <w:t>0</w:t>
            </w:r>
          </w:p>
        </w:tc>
        <w:tc>
          <w:tcPr>
            <w:tcW w:w="354" w:type="dxa"/>
          </w:tcPr>
          <w:p w14:paraId="5956B956" w14:textId="77777777" w:rsidR="00ED7375" w:rsidRDefault="00000000">
            <w:r>
              <w:t>0</w:t>
            </w:r>
          </w:p>
        </w:tc>
        <w:tc>
          <w:tcPr>
            <w:tcW w:w="6528" w:type="dxa"/>
          </w:tcPr>
          <w:p w14:paraId="6F10ED82" w14:textId="77777777" w:rsidR="00ED7375" w:rsidRDefault="00000000">
            <w:r>
              <w:t>Ooh in Kenya,God is still watching</w:t>
            </w:r>
          </w:p>
        </w:tc>
      </w:tr>
      <w:tr w:rsidR="00ED7375" w14:paraId="3D99FD07" w14:textId="77777777" w:rsidTr="001E6984">
        <w:tc>
          <w:tcPr>
            <w:tcW w:w="1199" w:type="dxa"/>
          </w:tcPr>
          <w:p w14:paraId="4CBFE51B" w14:textId="77777777" w:rsidR="00ED7375" w:rsidRDefault="00000000">
            <w:r>
              <w:t>1378</w:t>
            </w:r>
          </w:p>
        </w:tc>
        <w:tc>
          <w:tcPr>
            <w:tcW w:w="941" w:type="dxa"/>
          </w:tcPr>
          <w:p w14:paraId="78C52196" w14:textId="77777777" w:rsidR="00ED7375" w:rsidRDefault="00000000">
            <w:r>
              <w:t>@nannygoatj</w:t>
            </w:r>
          </w:p>
        </w:tc>
        <w:tc>
          <w:tcPr>
            <w:tcW w:w="403" w:type="dxa"/>
          </w:tcPr>
          <w:p w14:paraId="3DA65D18" w14:textId="77777777" w:rsidR="00ED7375" w:rsidRDefault="00000000">
            <w:r>
              <w:t>2021-07-22 16:59:29</w:t>
            </w:r>
          </w:p>
        </w:tc>
        <w:tc>
          <w:tcPr>
            <w:tcW w:w="316" w:type="dxa"/>
          </w:tcPr>
          <w:p w14:paraId="324E473F" w14:textId="77777777" w:rsidR="00ED7375" w:rsidRDefault="00000000">
            <w:r>
              <w:t>1</w:t>
            </w:r>
          </w:p>
        </w:tc>
        <w:tc>
          <w:tcPr>
            <w:tcW w:w="354" w:type="dxa"/>
          </w:tcPr>
          <w:p w14:paraId="00101A73" w14:textId="77777777" w:rsidR="00ED7375" w:rsidRDefault="00000000">
            <w:r>
              <w:t>0</w:t>
            </w:r>
          </w:p>
        </w:tc>
        <w:tc>
          <w:tcPr>
            <w:tcW w:w="6528" w:type="dxa"/>
          </w:tcPr>
          <w:p w14:paraId="04D36A19" w14:textId="77777777" w:rsidR="00ED7375" w:rsidRDefault="00000000">
            <w:r>
              <w:t>Heartbreaking</w:t>
            </w:r>
          </w:p>
        </w:tc>
      </w:tr>
      <w:tr w:rsidR="00ED7375" w14:paraId="07E0EDE0" w14:textId="77777777" w:rsidTr="001E6984">
        <w:tc>
          <w:tcPr>
            <w:tcW w:w="1199" w:type="dxa"/>
          </w:tcPr>
          <w:p w14:paraId="578CC2A9" w14:textId="77777777" w:rsidR="00ED7375" w:rsidRDefault="00000000">
            <w:r>
              <w:t>1379</w:t>
            </w:r>
          </w:p>
        </w:tc>
        <w:tc>
          <w:tcPr>
            <w:tcW w:w="941" w:type="dxa"/>
          </w:tcPr>
          <w:p w14:paraId="4E14C235" w14:textId="77777777" w:rsidR="00ED7375" w:rsidRDefault="00000000">
            <w:r>
              <w:t>@Clairsmith123</w:t>
            </w:r>
          </w:p>
        </w:tc>
        <w:tc>
          <w:tcPr>
            <w:tcW w:w="403" w:type="dxa"/>
          </w:tcPr>
          <w:p w14:paraId="0D6B4BEA" w14:textId="77777777" w:rsidR="00ED7375" w:rsidRDefault="00000000">
            <w:r>
              <w:t>2021-07-22 16:47:33</w:t>
            </w:r>
          </w:p>
        </w:tc>
        <w:tc>
          <w:tcPr>
            <w:tcW w:w="316" w:type="dxa"/>
          </w:tcPr>
          <w:p w14:paraId="684C0F9F" w14:textId="77777777" w:rsidR="00ED7375" w:rsidRDefault="00000000">
            <w:r>
              <w:t>0</w:t>
            </w:r>
          </w:p>
        </w:tc>
        <w:tc>
          <w:tcPr>
            <w:tcW w:w="354" w:type="dxa"/>
          </w:tcPr>
          <w:p w14:paraId="490028C5" w14:textId="77777777" w:rsidR="00ED7375" w:rsidRDefault="00000000">
            <w:r>
              <w:t>0</w:t>
            </w:r>
          </w:p>
        </w:tc>
        <w:tc>
          <w:tcPr>
            <w:tcW w:w="6528" w:type="dxa"/>
          </w:tcPr>
          <w:p w14:paraId="2628D786" w14:textId="77777777" w:rsidR="00ED7375" w:rsidRDefault="00000000">
            <w:r>
              <w:t>WHYYYYY Are these people NOT getting Arrested???!!!! WHAT are you investigating All of this for if NO arrests will be made by the Police??!!!</w:t>
            </w:r>
            <w:r>
              <w:br/>
            </w:r>
            <w:r>
              <w:br/>
              <w:t>This just screams of Amature Investigation! SOOO irresponsible if you to Aproach these Traffickers only to scare them off but No Arrests are made!!! You just let Fred walk rightg off into the SAME hospital that he is selling babies from!!! Has he been arrested???! What is your Video Evidence for then if he is Not being arrested??!!!</w:t>
            </w:r>
          </w:p>
        </w:tc>
      </w:tr>
      <w:tr w:rsidR="00ED7375" w14:paraId="4F409F90" w14:textId="77777777" w:rsidTr="001E6984">
        <w:tc>
          <w:tcPr>
            <w:tcW w:w="1199" w:type="dxa"/>
          </w:tcPr>
          <w:p w14:paraId="5B1254B5" w14:textId="77777777" w:rsidR="00ED7375" w:rsidRDefault="00000000">
            <w:r>
              <w:t>1380</w:t>
            </w:r>
          </w:p>
        </w:tc>
        <w:tc>
          <w:tcPr>
            <w:tcW w:w="941" w:type="dxa"/>
          </w:tcPr>
          <w:p w14:paraId="694895A5" w14:textId="77777777" w:rsidR="00ED7375" w:rsidRDefault="00000000">
            <w:r>
              <w:t>@reneiphiris4276</w:t>
            </w:r>
          </w:p>
        </w:tc>
        <w:tc>
          <w:tcPr>
            <w:tcW w:w="403" w:type="dxa"/>
          </w:tcPr>
          <w:p w14:paraId="20A1B861" w14:textId="77777777" w:rsidR="00ED7375" w:rsidRDefault="00000000">
            <w:r>
              <w:t>2021-07-22 16:40:19</w:t>
            </w:r>
          </w:p>
        </w:tc>
        <w:tc>
          <w:tcPr>
            <w:tcW w:w="316" w:type="dxa"/>
          </w:tcPr>
          <w:p w14:paraId="772B281E" w14:textId="77777777" w:rsidR="00ED7375" w:rsidRDefault="00000000">
            <w:r>
              <w:t>0</w:t>
            </w:r>
          </w:p>
        </w:tc>
        <w:tc>
          <w:tcPr>
            <w:tcW w:w="354" w:type="dxa"/>
          </w:tcPr>
          <w:p w14:paraId="4DAF00A8" w14:textId="77777777" w:rsidR="00ED7375" w:rsidRDefault="00000000">
            <w:r>
              <w:t>0</w:t>
            </w:r>
          </w:p>
        </w:tc>
        <w:tc>
          <w:tcPr>
            <w:tcW w:w="6528" w:type="dxa"/>
          </w:tcPr>
          <w:p w14:paraId="4DB90D50" w14:textId="77777777" w:rsidR="00ED7375" w:rsidRDefault="00000000">
            <w:r>
              <w:t>What a beautiful family</w:t>
            </w:r>
          </w:p>
        </w:tc>
      </w:tr>
      <w:tr w:rsidR="00ED7375" w14:paraId="6ABEF3CD" w14:textId="77777777" w:rsidTr="001E6984">
        <w:tc>
          <w:tcPr>
            <w:tcW w:w="1199" w:type="dxa"/>
          </w:tcPr>
          <w:p w14:paraId="7D36278F" w14:textId="77777777" w:rsidR="00ED7375" w:rsidRDefault="00000000">
            <w:r>
              <w:t>1381</w:t>
            </w:r>
          </w:p>
        </w:tc>
        <w:tc>
          <w:tcPr>
            <w:tcW w:w="941" w:type="dxa"/>
          </w:tcPr>
          <w:p w14:paraId="21988765" w14:textId="77777777" w:rsidR="00ED7375" w:rsidRDefault="00000000">
            <w:r>
              <w:t>@tvattt209</w:t>
            </w:r>
          </w:p>
        </w:tc>
        <w:tc>
          <w:tcPr>
            <w:tcW w:w="403" w:type="dxa"/>
          </w:tcPr>
          <w:p w14:paraId="738EFDA3" w14:textId="77777777" w:rsidR="00ED7375" w:rsidRDefault="00000000">
            <w:r>
              <w:t>2021-07-22 15:08:00</w:t>
            </w:r>
          </w:p>
        </w:tc>
        <w:tc>
          <w:tcPr>
            <w:tcW w:w="316" w:type="dxa"/>
          </w:tcPr>
          <w:p w14:paraId="4FA54F26" w14:textId="77777777" w:rsidR="00ED7375" w:rsidRDefault="00000000">
            <w:r>
              <w:t>0</w:t>
            </w:r>
          </w:p>
        </w:tc>
        <w:tc>
          <w:tcPr>
            <w:tcW w:w="354" w:type="dxa"/>
          </w:tcPr>
          <w:p w14:paraId="13DA453E" w14:textId="77777777" w:rsidR="00ED7375" w:rsidRDefault="00000000">
            <w:r>
              <w:t>0</w:t>
            </w:r>
          </w:p>
        </w:tc>
        <w:tc>
          <w:tcPr>
            <w:tcW w:w="6528" w:type="dxa"/>
          </w:tcPr>
          <w:p w14:paraId="379F063C" w14:textId="77777777" w:rsidR="00ED7375" w:rsidRDefault="00000000">
            <w:r>
              <w:t>I can’t go a day without my baby 😢😢😢this is soo painful to watch ,lord have mercy on us 😭😭</w:t>
            </w:r>
          </w:p>
        </w:tc>
      </w:tr>
      <w:tr w:rsidR="00ED7375" w14:paraId="32462D14" w14:textId="77777777" w:rsidTr="001E6984">
        <w:tc>
          <w:tcPr>
            <w:tcW w:w="1199" w:type="dxa"/>
          </w:tcPr>
          <w:p w14:paraId="3A9BEEAB" w14:textId="77777777" w:rsidR="00ED7375" w:rsidRDefault="00000000">
            <w:r>
              <w:t>1382</w:t>
            </w:r>
          </w:p>
        </w:tc>
        <w:tc>
          <w:tcPr>
            <w:tcW w:w="941" w:type="dxa"/>
          </w:tcPr>
          <w:p w14:paraId="0B1FDEE1" w14:textId="77777777" w:rsidR="00ED7375" w:rsidRDefault="00000000">
            <w:r>
              <w:t>@maryedwards2001</w:t>
            </w:r>
          </w:p>
        </w:tc>
        <w:tc>
          <w:tcPr>
            <w:tcW w:w="403" w:type="dxa"/>
          </w:tcPr>
          <w:p w14:paraId="60B61F86" w14:textId="77777777" w:rsidR="00ED7375" w:rsidRDefault="00000000">
            <w:r>
              <w:t>2021-07-21 21:23:43</w:t>
            </w:r>
          </w:p>
        </w:tc>
        <w:tc>
          <w:tcPr>
            <w:tcW w:w="316" w:type="dxa"/>
          </w:tcPr>
          <w:p w14:paraId="45E443F3" w14:textId="77777777" w:rsidR="00ED7375" w:rsidRDefault="00000000">
            <w:r>
              <w:t>1</w:t>
            </w:r>
          </w:p>
        </w:tc>
        <w:tc>
          <w:tcPr>
            <w:tcW w:w="354" w:type="dxa"/>
          </w:tcPr>
          <w:p w14:paraId="610FAD2C" w14:textId="77777777" w:rsidR="00ED7375" w:rsidRDefault="00000000">
            <w:r>
              <w:t>0</w:t>
            </w:r>
          </w:p>
        </w:tc>
        <w:tc>
          <w:tcPr>
            <w:tcW w:w="6528" w:type="dxa"/>
          </w:tcPr>
          <w:p w14:paraId="31736067" w14:textId="77777777" w:rsidR="00ED7375" w:rsidRDefault="00000000">
            <w:r>
              <w:t>She need to go to prison</w:t>
            </w:r>
          </w:p>
        </w:tc>
      </w:tr>
      <w:tr w:rsidR="00ED7375" w14:paraId="478C60E6" w14:textId="77777777" w:rsidTr="001E6984">
        <w:tc>
          <w:tcPr>
            <w:tcW w:w="1199" w:type="dxa"/>
          </w:tcPr>
          <w:p w14:paraId="493C340D" w14:textId="77777777" w:rsidR="00ED7375" w:rsidRDefault="00000000">
            <w:r>
              <w:t>1383</w:t>
            </w:r>
          </w:p>
        </w:tc>
        <w:tc>
          <w:tcPr>
            <w:tcW w:w="941" w:type="dxa"/>
          </w:tcPr>
          <w:p w14:paraId="25A5C41F" w14:textId="77777777" w:rsidR="00ED7375" w:rsidRDefault="00000000">
            <w:r>
              <w:t>@abapokuaa</w:t>
            </w:r>
          </w:p>
        </w:tc>
        <w:tc>
          <w:tcPr>
            <w:tcW w:w="403" w:type="dxa"/>
          </w:tcPr>
          <w:p w14:paraId="6361943A" w14:textId="77777777" w:rsidR="00ED7375" w:rsidRDefault="00000000">
            <w:r>
              <w:t>2021-07-21 18:48:20</w:t>
            </w:r>
          </w:p>
        </w:tc>
        <w:tc>
          <w:tcPr>
            <w:tcW w:w="316" w:type="dxa"/>
          </w:tcPr>
          <w:p w14:paraId="31807367" w14:textId="77777777" w:rsidR="00ED7375" w:rsidRDefault="00000000">
            <w:r>
              <w:t>1</w:t>
            </w:r>
          </w:p>
        </w:tc>
        <w:tc>
          <w:tcPr>
            <w:tcW w:w="354" w:type="dxa"/>
          </w:tcPr>
          <w:p w14:paraId="27D7F356" w14:textId="77777777" w:rsidR="00ED7375" w:rsidRDefault="00000000">
            <w:r>
              <w:t>0</w:t>
            </w:r>
          </w:p>
        </w:tc>
        <w:tc>
          <w:tcPr>
            <w:tcW w:w="6528" w:type="dxa"/>
          </w:tcPr>
          <w:p w14:paraId="229EF792" w14:textId="77777777" w:rsidR="00ED7375" w:rsidRDefault="00000000">
            <w:r>
              <w:t>The thought that that poor baby spent the night in the custody of that evil Anita gets me very upset!!!!</w:t>
            </w:r>
          </w:p>
        </w:tc>
      </w:tr>
      <w:tr w:rsidR="00ED7375" w14:paraId="7B1E4CF6" w14:textId="77777777" w:rsidTr="001E6984">
        <w:tc>
          <w:tcPr>
            <w:tcW w:w="1199" w:type="dxa"/>
          </w:tcPr>
          <w:p w14:paraId="6F6E2E9E" w14:textId="77777777" w:rsidR="00ED7375" w:rsidRDefault="00000000">
            <w:r>
              <w:t>1384</w:t>
            </w:r>
          </w:p>
        </w:tc>
        <w:tc>
          <w:tcPr>
            <w:tcW w:w="941" w:type="dxa"/>
          </w:tcPr>
          <w:p w14:paraId="70FF6625" w14:textId="77777777" w:rsidR="00ED7375" w:rsidRDefault="00000000">
            <w:r>
              <w:t>@spicylife3792</w:t>
            </w:r>
          </w:p>
        </w:tc>
        <w:tc>
          <w:tcPr>
            <w:tcW w:w="403" w:type="dxa"/>
          </w:tcPr>
          <w:p w14:paraId="10FE984C" w14:textId="77777777" w:rsidR="00ED7375" w:rsidRDefault="00000000">
            <w:r>
              <w:t>2021-07-21 16:56:26</w:t>
            </w:r>
          </w:p>
        </w:tc>
        <w:tc>
          <w:tcPr>
            <w:tcW w:w="316" w:type="dxa"/>
          </w:tcPr>
          <w:p w14:paraId="12256305" w14:textId="77777777" w:rsidR="00ED7375" w:rsidRDefault="00000000">
            <w:r>
              <w:t>0</w:t>
            </w:r>
          </w:p>
        </w:tc>
        <w:tc>
          <w:tcPr>
            <w:tcW w:w="354" w:type="dxa"/>
          </w:tcPr>
          <w:p w14:paraId="3F546E44" w14:textId="77777777" w:rsidR="00ED7375" w:rsidRDefault="00000000">
            <w:r>
              <w:t>0</w:t>
            </w:r>
          </w:p>
        </w:tc>
        <w:tc>
          <w:tcPr>
            <w:tcW w:w="6528" w:type="dxa"/>
          </w:tcPr>
          <w:p w14:paraId="2516EA11" w14:textId="77777777" w:rsidR="00ED7375" w:rsidRDefault="00000000">
            <w:r>
              <w:t>This is very very bad bad bad bad almost like abortion.</w:t>
            </w:r>
          </w:p>
        </w:tc>
      </w:tr>
      <w:tr w:rsidR="00ED7375" w14:paraId="6AD35B66" w14:textId="77777777" w:rsidTr="001E6984">
        <w:tc>
          <w:tcPr>
            <w:tcW w:w="1199" w:type="dxa"/>
          </w:tcPr>
          <w:p w14:paraId="547B81D0" w14:textId="77777777" w:rsidR="00ED7375" w:rsidRDefault="00000000">
            <w:r>
              <w:t>1385</w:t>
            </w:r>
          </w:p>
        </w:tc>
        <w:tc>
          <w:tcPr>
            <w:tcW w:w="941" w:type="dxa"/>
          </w:tcPr>
          <w:p w14:paraId="212FD990" w14:textId="77777777" w:rsidR="00ED7375" w:rsidRDefault="00000000">
            <w:r>
              <w:t>@claytonhand5898</w:t>
            </w:r>
          </w:p>
        </w:tc>
        <w:tc>
          <w:tcPr>
            <w:tcW w:w="403" w:type="dxa"/>
          </w:tcPr>
          <w:p w14:paraId="43BA2A5A" w14:textId="77777777" w:rsidR="00ED7375" w:rsidRDefault="00000000">
            <w:r>
              <w:t>2021-07-21 10:02:26</w:t>
            </w:r>
          </w:p>
        </w:tc>
        <w:tc>
          <w:tcPr>
            <w:tcW w:w="316" w:type="dxa"/>
          </w:tcPr>
          <w:p w14:paraId="57F78BA5" w14:textId="77777777" w:rsidR="00ED7375" w:rsidRDefault="00000000">
            <w:r>
              <w:t>1</w:t>
            </w:r>
          </w:p>
        </w:tc>
        <w:tc>
          <w:tcPr>
            <w:tcW w:w="354" w:type="dxa"/>
          </w:tcPr>
          <w:p w14:paraId="4EB527AF" w14:textId="77777777" w:rsidR="00ED7375" w:rsidRDefault="00000000">
            <w:r>
              <w:t>0</w:t>
            </w:r>
          </w:p>
        </w:tc>
        <w:tc>
          <w:tcPr>
            <w:tcW w:w="6528" w:type="dxa"/>
          </w:tcPr>
          <w:p w14:paraId="16C05040" w14:textId="77777777" w:rsidR="00ED7375" w:rsidRDefault="00000000">
            <w:r>
              <w:t>God I hope they find there kids plz god give them strength and keep the babies safe 💙❤️💙❤️💔💔💔</w:t>
            </w:r>
          </w:p>
        </w:tc>
      </w:tr>
      <w:tr w:rsidR="00ED7375" w14:paraId="6FD1FC5B" w14:textId="77777777" w:rsidTr="001E6984">
        <w:tc>
          <w:tcPr>
            <w:tcW w:w="1199" w:type="dxa"/>
          </w:tcPr>
          <w:p w14:paraId="49664214" w14:textId="77777777" w:rsidR="00ED7375" w:rsidRDefault="00000000">
            <w:r>
              <w:t>1386</w:t>
            </w:r>
          </w:p>
        </w:tc>
        <w:tc>
          <w:tcPr>
            <w:tcW w:w="941" w:type="dxa"/>
          </w:tcPr>
          <w:p w14:paraId="7301D400" w14:textId="77777777" w:rsidR="00ED7375" w:rsidRDefault="00000000">
            <w:r>
              <w:t>@WITH-THE-BUSINESS.</w:t>
            </w:r>
          </w:p>
        </w:tc>
        <w:tc>
          <w:tcPr>
            <w:tcW w:w="403" w:type="dxa"/>
          </w:tcPr>
          <w:p w14:paraId="282F02EE" w14:textId="77777777" w:rsidR="00ED7375" w:rsidRDefault="00000000">
            <w:r>
              <w:t>2021-07-21 06:47:33</w:t>
            </w:r>
          </w:p>
        </w:tc>
        <w:tc>
          <w:tcPr>
            <w:tcW w:w="316" w:type="dxa"/>
          </w:tcPr>
          <w:p w14:paraId="2E9032EA" w14:textId="77777777" w:rsidR="00ED7375" w:rsidRDefault="00000000">
            <w:r>
              <w:t>0</w:t>
            </w:r>
          </w:p>
        </w:tc>
        <w:tc>
          <w:tcPr>
            <w:tcW w:w="354" w:type="dxa"/>
          </w:tcPr>
          <w:p w14:paraId="6CFDF54D" w14:textId="77777777" w:rsidR="00ED7375" w:rsidRDefault="00000000">
            <w:r>
              <w:t>0</w:t>
            </w:r>
          </w:p>
        </w:tc>
        <w:tc>
          <w:tcPr>
            <w:tcW w:w="6528" w:type="dxa"/>
          </w:tcPr>
          <w:p w14:paraId="65B870F3" w14:textId="77777777" w:rsidR="00ED7375" w:rsidRDefault="00000000">
            <w:r>
              <w:t>ONLY THE TRUTH:</w:t>
            </w:r>
            <w:r>
              <w:br/>
              <w:t xml:space="preserve">1. IF YOU HAVE A CHILD AND ARE POOR. YOU HAVE CHOOSEN TO HAVE A ROUGH TIME,  YOU BODY OWES YOU HELP OR ASSISTANCE. </w:t>
            </w:r>
            <w:r>
              <w:br/>
            </w:r>
            <w:r>
              <w:br/>
              <w:t>2.  YOU MUST FIX YOUR LIFE BEFORE HAVING ADDITIONAL CHILDREN.</w:t>
            </w:r>
            <w:r>
              <w:br/>
            </w:r>
            <w:r>
              <w:br/>
              <w:t>3. ITS YOUR FAULT: STOP CRYING</w:t>
            </w:r>
          </w:p>
        </w:tc>
      </w:tr>
      <w:tr w:rsidR="00ED7375" w14:paraId="6E3AC368" w14:textId="77777777" w:rsidTr="001E6984">
        <w:tc>
          <w:tcPr>
            <w:tcW w:w="1199" w:type="dxa"/>
          </w:tcPr>
          <w:p w14:paraId="65CB2658" w14:textId="77777777" w:rsidR="00ED7375" w:rsidRDefault="00000000">
            <w:r>
              <w:t>1387</w:t>
            </w:r>
          </w:p>
        </w:tc>
        <w:tc>
          <w:tcPr>
            <w:tcW w:w="941" w:type="dxa"/>
          </w:tcPr>
          <w:p w14:paraId="3D8ADE67" w14:textId="77777777" w:rsidR="00ED7375" w:rsidRDefault="00000000">
            <w:r>
              <w:t>@vannymac5529</w:t>
            </w:r>
          </w:p>
        </w:tc>
        <w:tc>
          <w:tcPr>
            <w:tcW w:w="403" w:type="dxa"/>
          </w:tcPr>
          <w:p w14:paraId="1382E67E" w14:textId="77777777" w:rsidR="00ED7375" w:rsidRDefault="00000000">
            <w:r>
              <w:t>2021-07-21 01:55:52</w:t>
            </w:r>
          </w:p>
        </w:tc>
        <w:tc>
          <w:tcPr>
            <w:tcW w:w="316" w:type="dxa"/>
          </w:tcPr>
          <w:p w14:paraId="1FD137C8" w14:textId="77777777" w:rsidR="00ED7375" w:rsidRDefault="00000000">
            <w:r>
              <w:t>0</w:t>
            </w:r>
          </w:p>
        </w:tc>
        <w:tc>
          <w:tcPr>
            <w:tcW w:w="354" w:type="dxa"/>
          </w:tcPr>
          <w:p w14:paraId="3855BC7D" w14:textId="77777777" w:rsidR="00ED7375" w:rsidRDefault="00000000">
            <w:r>
              <w:t>0</w:t>
            </w:r>
          </w:p>
        </w:tc>
        <w:tc>
          <w:tcPr>
            <w:tcW w:w="6528" w:type="dxa"/>
          </w:tcPr>
          <w:p w14:paraId="4C2CD02A" w14:textId="77777777" w:rsidR="00ED7375" w:rsidRDefault="00000000">
            <w:r>
              <w:t>The smell of mankind sins has entered God's nostrils. That is why God is shaking  this world. Just as the days of Noah and  Sodom and Gomarrah, so it will be. Man is heartless now. They are selling human organs, selling blood, selling plasma, selling antibodies, selling the aborted fetus, selling their souls. SELL SELL SELL!</w:t>
            </w:r>
            <w:r>
              <w:br/>
              <w:t>People you don't see the devil is using her bodies? WAKE UP WORLD🌏🌎🌍</w:t>
            </w:r>
          </w:p>
        </w:tc>
      </w:tr>
      <w:tr w:rsidR="00ED7375" w14:paraId="593C06C0" w14:textId="77777777" w:rsidTr="001E6984">
        <w:tc>
          <w:tcPr>
            <w:tcW w:w="1199" w:type="dxa"/>
          </w:tcPr>
          <w:p w14:paraId="5F67590D" w14:textId="77777777" w:rsidR="00ED7375" w:rsidRDefault="00000000">
            <w:r>
              <w:t>1388</w:t>
            </w:r>
          </w:p>
        </w:tc>
        <w:tc>
          <w:tcPr>
            <w:tcW w:w="941" w:type="dxa"/>
          </w:tcPr>
          <w:p w14:paraId="1AD033B2" w14:textId="77777777" w:rsidR="00ED7375" w:rsidRDefault="00000000">
            <w:r>
              <w:t>@aishaahmed4553</w:t>
            </w:r>
          </w:p>
        </w:tc>
        <w:tc>
          <w:tcPr>
            <w:tcW w:w="403" w:type="dxa"/>
          </w:tcPr>
          <w:p w14:paraId="405C03B0" w14:textId="77777777" w:rsidR="00ED7375" w:rsidRDefault="00000000">
            <w:r>
              <w:t>2021-07-20 21:16:23</w:t>
            </w:r>
          </w:p>
        </w:tc>
        <w:tc>
          <w:tcPr>
            <w:tcW w:w="316" w:type="dxa"/>
          </w:tcPr>
          <w:p w14:paraId="2506507B" w14:textId="77777777" w:rsidR="00ED7375" w:rsidRDefault="00000000">
            <w:r>
              <w:t>0</w:t>
            </w:r>
          </w:p>
        </w:tc>
        <w:tc>
          <w:tcPr>
            <w:tcW w:w="354" w:type="dxa"/>
          </w:tcPr>
          <w:p w14:paraId="7E4A347B" w14:textId="77777777" w:rsidR="00ED7375" w:rsidRDefault="00000000">
            <w:r>
              <w:t>0</w:t>
            </w:r>
          </w:p>
        </w:tc>
        <w:tc>
          <w:tcPr>
            <w:tcW w:w="6528" w:type="dxa"/>
          </w:tcPr>
          <w:p w14:paraId="7FCC3C8E" w14:textId="77777777" w:rsidR="00ED7375" w:rsidRDefault="00000000">
            <w:r>
              <w:t>what's the point if they're not arrested?</w:t>
            </w:r>
          </w:p>
        </w:tc>
      </w:tr>
      <w:tr w:rsidR="00ED7375" w14:paraId="1820A0B5" w14:textId="77777777" w:rsidTr="001E6984">
        <w:tc>
          <w:tcPr>
            <w:tcW w:w="1199" w:type="dxa"/>
          </w:tcPr>
          <w:p w14:paraId="6EDBD4A1" w14:textId="77777777" w:rsidR="00ED7375" w:rsidRDefault="00000000">
            <w:r>
              <w:t>1389</w:t>
            </w:r>
          </w:p>
        </w:tc>
        <w:tc>
          <w:tcPr>
            <w:tcW w:w="941" w:type="dxa"/>
          </w:tcPr>
          <w:p w14:paraId="02791F60" w14:textId="77777777" w:rsidR="00ED7375" w:rsidRDefault="00000000">
            <w:r>
              <w:t>@iambaddovevo1384</w:t>
            </w:r>
          </w:p>
        </w:tc>
        <w:tc>
          <w:tcPr>
            <w:tcW w:w="403" w:type="dxa"/>
          </w:tcPr>
          <w:p w14:paraId="7BB55527" w14:textId="77777777" w:rsidR="00ED7375" w:rsidRDefault="00000000">
            <w:r>
              <w:t>2021-07-20 20:08:37</w:t>
            </w:r>
          </w:p>
        </w:tc>
        <w:tc>
          <w:tcPr>
            <w:tcW w:w="316" w:type="dxa"/>
          </w:tcPr>
          <w:p w14:paraId="7690AA9C" w14:textId="77777777" w:rsidR="00ED7375" w:rsidRDefault="00000000">
            <w:r>
              <w:t>0</w:t>
            </w:r>
          </w:p>
        </w:tc>
        <w:tc>
          <w:tcPr>
            <w:tcW w:w="354" w:type="dxa"/>
          </w:tcPr>
          <w:p w14:paraId="26EE13BE" w14:textId="77777777" w:rsidR="00ED7375" w:rsidRDefault="00000000">
            <w:r>
              <w:t>0</w:t>
            </w:r>
          </w:p>
        </w:tc>
        <w:tc>
          <w:tcPr>
            <w:tcW w:w="6528" w:type="dxa"/>
          </w:tcPr>
          <w:p w14:paraId="16781740" w14:textId="77777777" w:rsidR="00ED7375" w:rsidRDefault="00000000">
            <w:r>
              <w:t>So easy to raise 300k and not able to raise 80k to save that poor kid. Unless undercover. I believe you are not doing this to put an end to baby trafficking but for other personal reasons.</w:t>
            </w:r>
          </w:p>
        </w:tc>
      </w:tr>
      <w:tr w:rsidR="00ED7375" w14:paraId="69A7E9D0" w14:textId="77777777" w:rsidTr="001E6984">
        <w:tc>
          <w:tcPr>
            <w:tcW w:w="1199" w:type="dxa"/>
          </w:tcPr>
          <w:p w14:paraId="36C20AE8" w14:textId="77777777" w:rsidR="00ED7375" w:rsidRDefault="00000000">
            <w:r>
              <w:t>1390</w:t>
            </w:r>
          </w:p>
        </w:tc>
        <w:tc>
          <w:tcPr>
            <w:tcW w:w="941" w:type="dxa"/>
          </w:tcPr>
          <w:p w14:paraId="4D29473D" w14:textId="77777777" w:rsidR="00ED7375" w:rsidRDefault="00000000">
            <w:r>
              <w:t>@ParttimePilgrim</w:t>
            </w:r>
          </w:p>
        </w:tc>
        <w:tc>
          <w:tcPr>
            <w:tcW w:w="403" w:type="dxa"/>
          </w:tcPr>
          <w:p w14:paraId="439ECAA6" w14:textId="77777777" w:rsidR="00ED7375" w:rsidRDefault="00000000">
            <w:r>
              <w:t>2021-07-20 02:03:56</w:t>
            </w:r>
          </w:p>
        </w:tc>
        <w:tc>
          <w:tcPr>
            <w:tcW w:w="316" w:type="dxa"/>
          </w:tcPr>
          <w:p w14:paraId="3DD113D4" w14:textId="77777777" w:rsidR="00ED7375" w:rsidRDefault="00000000">
            <w:r>
              <w:t>0</w:t>
            </w:r>
          </w:p>
        </w:tc>
        <w:tc>
          <w:tcPr>
            <w:tcW w:w="354" w:type="dxa"/>
          </w:tcPr>
          <w:p w14:paraId="18F27779" w14:textId="77777777" w:rsidR="00ED7375" w:rsidRDefault="00000000">
            <w:r>
              <w:t>0</w:t>
            </w:r>
          </w:p>
        </w:tc>
        <w:tc>
          <w:tcPr>
            <w:tcW w:w="6528" w:type="dxa"/>
          </w:tcPr>
          <w:p w14:paraId="28DE0D10" w14:textId="77777777" w:rsidR="00ED7375" w:rsidRDefault="00000000">
            <w:r>
              <w:t>to many ads, couldnt finish it. sad</w:t>
            </w:r>
          </w:p>
        </w:tc>
      </w:tr>
      <w:tr w:rsidR="00ED7375" w14:paraId="5ED35D67" w14:textId="77777777" w:rsidTr="001E6984">
        <w:tc>
          <w:tcPr>
            <w:tcW w:w="1199" w:type="dxa"/>
          </w:tcPr>
          <w:p w14:paraId="69C1C9F2" w14:textId="77777777" w:rsidR="00ED7375" w:rsidRDefault="00000000">
            <w:r>
              <w:t>1391</w:t>
            </w:r>
          </w:p>
        </w:tc>
        <w:tc>
          <w:tcPr>
            <w:tcW w:w="941" w:type="dxa"/>
          </w:tcPr>
          <w:p w14:paraId="4A6D2CA5" w14:textId="77777777" w:rsidR="00ED7375" w:rsidRDefault="00000000">
            <w:r>
              <w:t>@Public401</w:t>
            </w:r>
          </w:p>
        </w:tc>
        <w:tc>
          <w:tcPr>
            <w:tcW w:w="403" w:type="dxa"/>
          </w:tcPr>
          <w:p w14:paraId="595686B6" w14:textId="77777777" w:rsidR="00ED7375" w:rsidRDefault="00000000">
            <w:r>
              <w:t>2021-07-20 00:04:55</w:t>
            </w:r>
          </w:p>
        </w:tc>
        <w:tc>
          <w:tcPr>
            <w:tcW w:w="316" w:type="dxa"/>
          </w:tcPr>
          <w:p w14:paraId="677AECF9" w14:textId="77777777" w:rsidR="00ED7375" w:rsidRDefault="00000000">
            <w:r>
              <w:t>0</w:t>
            </w:r>
          </w:p>
        </w:tc>
        <w:tc>
          <w:tcPr>
            <w:tcW w:w="354" w:type="dxa"/>
          </w:tcPr>
          <w:p w14:paraId="71E20C22" w14:textId="77777777" w:rsidR="00ED7375" w:rsidRDefault="00000000">
            <w:r>
              <w:t>0</w:t>
            </w:r>
          </w:p>
        </w:tc>
        <w:tc>
          <w:tcPr>
            <w:tcW w:w="6528" w:type="dxa"/>
          </w:tcPr>
          <w:p w14:paraId="07F861FA" w14:textId="77777777" w:rsidR="00ED7375" w:rsidRDefault="00000000">
            <w:r>
              <w:t>🤮</w:t>
            </w:r>
          </w:p>
        </w:tc>
      </w:tr>
      <w:tr w:rsidR="00ED7375" w14:paraId="02B3C82A" w14:textId="77777777" w:rsidTr="001E6984">
        <w:tc>
          <w:tcPr>
            <w:tcW w:w="1199" w:type="dxa"/>
          </w:tcPr>
          <w:p w14:paraId="6DB3315A" w14:textId="77777777" w:rsidR="00ED7375" w:rsidRDefault="00000000">
            <w:r>
              <w:t>1392</w:t>
            </w:r>
          </w:p>
        </w:tc>
        <w:tc>
          <w:tcPr>
            <w:tcW w:w="941" w:type="dxa"/>
          </w:tcPr>
          <w:p w14:paraId="0E7929FB" w14:textId="77777777" w:rsidR="00ED7375" w:rsidRDefault="00000000">
            <w:r>
              <w:t>@zenpotato</w:t>
            </w:r>
          </w:p>
        </w:tc>
        <w:tc>
          <w:tcPr>
            <w:tcW w:w="403" w:type="dxa"/>
          </w:tcPr>
          <w:p w14:paraId="594C4565" w14:textId="77777777" w:rsidR="00ED7375" w:rsidRDefault="00000000">
            <w:r>
              <w:t>2021-07-19 19:20:52</w:t>
            </w:r>
          </w:p>
        </w:tc>
        <w:tc>
          <w:tcPr>
            <w:tcW w:w="316" w:type="dxa"/>
          </w:tcPr>
          <w:p w14:paraId="5E0F0AE8" w14:textId="77777777" w:rsidR="00ED7375" w:rsidRDefault="00000000">
            <w:r>
              <w:t>0</w:t>
            </w:r>
          </w:p>
        </w:tc>
        <w:tc>
          <w:tcPr>
            <w:tcW w:w="354" w:type="dxa"/>
          </w:tcPr>
          <w:p w14:paraId="0222509C" w14:textId="77777777" w:rsidR="00ED7375" w:rsidRDefault="00000000">
            <w:r>
              <w:t>0</w:t>
            </w:r>
          </w:p>
        </w:tc>
        <w:tc>
          <w:tcPr>
            <w:tcW w:w="6528" w:type="dxa"/>
          </w:tcPr>
          <w:p w14:paraId="797B1A7B" w14:textId="77777777" w:rsidR="00ED7375" w:rsidRDefault="00000000">
            <w:r>
              <w:t>This documentary seems to be ineffectual if there was no police prosecution.</w:t>
            </w:r>
          </w:p>
        </w:tc>
      </w:tr>
      <w:tr w:rsidR="00ED7375" w14:paraId="2C2D39D9" w14:textId="77777777" w:rsidTr="001E6984">
        <w:tc>
          <w:tcPr>
            <w:tcW w:w="1199" w:type="dxa"/>
          </w:tcPr>
          <w:p w14:paraId="4612B7D1" w14:textId="77777777" w:rsidR="00ED7375" w:rsidRDefault="00000000">
            <w:r>
              <w:t>1393</w:t>
            </w:r>
          </w:p>
        </w:tc>
        <w:tc>
          <w:tcPr>
            <w:tcW w:w="941" w:type="dxa"/>
          </w:tcPr>
          <w:p w14:paraId="5722AE7C" w14:textId="77777777" w:rsidR="00ED7375" w:rsidRDefault="00000000">
            <w:r>
              <w:t>@lakisahearndon7449</w:t>
            </w:r>
          </w:p>
        </w:tc>
        <w:tc>
          <w:tcPr>
            <w:tcW w:w="403" w:type="dxa"/>
          </w:tcPr>
          <w:p w14:paraId="688CA88E" w14:textId="77777777" w:rsidR="00ED7375" w:rsidRDefault="00000000">
            <w:r>
              <w:t>2021-07-19 07:15:33</w:t>
            </w:r>
          </w:p>
        </w:tc>
        <w:tc>
          <w:tcPr>
            <w:tcW w:w="316" w:type="dxa"/>
          </w:tcPr>
          <w:p w14:paraId="772B43CC" w14:textId="77777777" w:rsidR="00ED7375" w:rsidRDefault="00000000">
            <w:r>
              <w:t>27</w:t>
            </w:r>
          </w:p>
        </w:tc>
        <w:tc>
          <w:tcPr>
            <w:tcW w:w="354" w:type="dxa"/>
          </w:tcPr>
          <w:p w14:paraId="51D4DEBF" w14:textId="77777777" w:rsidR="00ED7375" w:rsidRDefault="00000000">
            <w:r>
              <w:t>0</w:t>
            </w:r>
          </w:p>
        </w:tc>
        <w:tc>
          <w:tcPr>
            <w:tcW w:w="6528" w:type="dxa"/>
          </w:tcPr>
          <w:p w14:paraId="6E72261E" w14:textId="77777777" w:rsidR="00ED7375" w:rsidRDefault="00000000">
            <w:r>
              <w:t>My heart goes out to the mother’s and the babies.</w:t>
            </w:r>
          </w:p>
        </w:tc>
      </w:tr>
      <w:tr w:rsidR="00ED7375" w14:paraId="46DF6D9C" w14:textId="77777777" w:rsidTr="001E6984">
        <w:tc>
          <w:tcPr>
            <w:tcW w:w="1199" w:type="dxa"/>
          </w:tcPr>
          <w:p w14:paraId="5E10F181" w14:textId="77777777" w:rsidR="00ED7375" w:rsidRDefault="00000000">
            <w:r>
              <w:t>1394</w:t>
            </w:r>
          </w:p>
        </w:tc>
        <w:tc>
          <w:tcPr>
            <w:tcW w:w="941" w:type="dxa"/>
          </w:tcPr>
          <w:p w14:paraId="4B0DBA21" w14:textId="77777777" w:rsidR="00ED7375" w:rsidRDefault="00000000">
            <w:r>
              <w:t>@lakisahearndon7449</w:t>
            </w:r>
          </w:p>
        </w:tc>
        <w:tc>
          <w:tcPr>
            <w:tcW w:w="403" w:type="dxa"/>
          </w:tcPr>
          <w:p w14:paraId="68AA5CC7" w14:textId="77777777" w:rsidR="00ED7375" w:rsidRDefault="00000000">
            <w:r>
              <w:t>2021-07-19 07:14:46</w:t>
            </w:r>
          </w:p>
        </w:tc>
        <w:tc>
          <w:tcPr>
            <w:tcW w:w="316" w:type="dxa"/>
          </w:tcPr>
          <w:p w14:paraId="6AB6217F" w14:textId="77777777" w:rsidR="00ED7375" w:rsidRDefault="00000000">
            <w:r>
              <w:t>1</w:t>
            </w:r>
          </w:p>
        </w:tc>
        <w:tc>
          <w:tcPr>
            <w:tcW w:w="354" w:type="dxa"/>
          </w:tcPr>
          <w:p w14:paraId="682FF1DB" w14:textId="77777777" w:rsidR="00ED7375" w:rsidRDefault="00000000">
            <w:r>
              <w:t>0</w:t>
            </w:r>
          </w:p>
        </w:tc>
        <w:tc>
          <w:tcPr>
            <w:tcW w:w="6528" w:type="dxa"/>
          </w:tcPr>
          <w:p w14:paraId="125E4DE8" w14:textId="77777777" w:rsidR="00ED7375" w:rsidRDefault="00000000">
            <w:r>
              <w:t>Y’all had them ! And y’all let them get away!!</w:t>
            </w:r>
          </w:p>
        </w:tc>
      </w:tr>
      <w:tr w:rsidR="00ED7375" w14:paraId="407DEC8D" w14:textId="77777777" w:rsidTr="001E6984">
        <w:tc>
          <w:tcPr>
            <w:tcW w:w="1199" w:type="dxa"/>
          </w:tcPr>
          <w:p w14:paraId="047CD996" w14:textId="77777777" w:rsidR="00ED7375" w:rsidRDefault="00000000">
            <w:r>
              <w:t>1395</w:t>
            </w:r>
          </w:p>
        </w:tc>
        <w:tc>
          <w:tcPr>
            <w:tcW w:w="941" w:type="dxa"/>
          </w:tcPr>
          <w:p w14:paraId="44B3EFC9" w14:textId="77777777" w:rsidR="00ED7375" w:rsidRDefault="00000000">
            <w:r>
              <w:t>@1144liz</w:t>
            </w:r>
          </w:p>
        </w:tc>
        <w:tc>
          <w:tcPr>
            <w:tcW w:w="403" w:type="dxa"/>
          </w:tcPr>
          <w:p w14:paraId="4602D6DF" w14:textId="77777777" w:rsidR="00ED7375" w:rsidRDefault="00000000">
            <w:r>
              <w:t>2021-07-17 17:55:16</w:t>
            </w:r>
          </w:p>
        </w:tc>
        <w:tc>
          <w:tcPr>
            <w:tcW w:w="316" w:type="dxa"/>
          </w:tcPr>
          <w:p w14:paraId="75FA1594" w14:textId="77777777" w:rsidR="00ED7375" w:rsidRDefault="00000000">
            <w:r>
              <w:t>0</w:t>
            </w:r>
          </w:p>
        </w:tc>
        <w:tc>
          <w:tcPr>
            <w:tcW w:w="354" w:type="dxa"/>
          </w:tcPr>
          <w:p w14:paraId="161AD68A" w14:textId="77777777" w:rsidR="00ED7375" w:rsidRDefault="00000000">
            <w:r>
              <w:t>0</w:t>
            </w:r>
          </w:p>
        </w:tc>
        <w:tc>
          <w:tcPr>
            <w:tcW w:w="6528" w:type="dxa"/>
          </w:tcPr>
          <w:p w14:paraId="1EA524B5" w14:textId="77777777" w:rsidR="00ED7375" w:rsidRDefault="00000000">
            <w:r>
              <w:t>Those are babies ! ! I am so upset !</w:t>
            </w:r>
          </w:p>
        </w:tc>
      </w:tr>
      <w:tr w:rsidR="00ED7375" w14:paraId="60784FC9" w14:textId="77777777" w:rsidTr="001E6984">
        <w:tc>
          <w:tcPr>
            <w:tcW w:w="1199" w:type="dxa"/>
          </w:tcPr>
          <w:p w14:paraId="39E8AAED" w14:textId="77777777" w:rsidR="00ED7375" w:rsidRDefault="00000000">
            <w:r>
              <w:t>1396</w:t>
            </w:r>
          </w:p>
        </w:tc>
        <w:tc>
          <w:tcPr>
            <w:tcW w:w="941" w:type="dxa"/>
          </w:tcPr>
          <w:p w14:paraId="2DF20770" w14:textId="77777777" w:rsidR="00ED7375" w:rsidRDefault="00000000">
            <w:r>
              <w:t>@noahmoses4051</w:t>
            </w:r>
          </w:p>
        </w:tc>
        <w:tc>
          <w:tcPr>
            <w:tcW w:w="403" w:type="dxa"/>
          </w:tcPr>
          <w:p w14:paraId="39141626" w14:textId="77777777" w:rsidR="00ED7375" w:rsidRDefault="00000000">
            <w:r>
              <w:t>2021-07-17 02:44:46</w:t>
            </w:r>
          </w:p>
        </w:tc>
        <w:tc>
          <w:tcPr>
            <w:tcW w:w="316" w:type="dxa"/>
          </w:tcPr>
          <w:p w14:paraId="52A28E10" w14:textId="77777777" w:rsidR="00ED7375" w:rsidRDefault="00000000">
            <w:r>
              <w:t>0</w:t>
            </w:r>
          </w:p>
        </w:tc>
        <w:tc>
          <w:tcPr>
            <w:tcW w:w="354" w:type="dxa"/>
          </w:tcPr>
          <w:p w14:paraId="4130E8FC" w14:textId="77777777" w:rsidR="00ED7375" w:rsidRDefault="00000000">
            <w:r>
              <w:t>0</w:t>
            </w:r>
          </w:p>
        </w:tc>
        <w:tc>
          <w:tcPr>
            <w:tcW w:w="6528" w:type="dxa"/>
          </w:tcPr>
          <w:p w14:paraId="0C66D7FA" w14:textId="77777777" w:rsidR="00ED7375" w:rsidRDefault="00000000">
            <w:r>
              <w:t>Satan is real.</w:t>
            </w:r>
          </w:p>
        </w:tc>
      </w:tr>
      <w:tr w:rsidR="00ED7375" w14:paraId="34471020" w14:textId="77777777" w:rsidTr="001E6984">
        <w:tc>
          <w:tcPr>
            <w:tcW w:w="1199" w:type="dxa"/>
          </w:tcPr>
          <w:p w14:paraId="0299B42E" w14:textId="77777777" w:rsidR="00ED7375" w:rsidRDefault="00000000">
            <w:r>
              <w:t>1397</w:t>
            </w:r>
          </w:p>
        </w:tc>
        <w:tc>
          <w:tcPr>
            <w:tcW w:w="941" w:type="dxa"/>
          </w:tcPr>
          <w:p w14:paraId="5DA1FA3D" w14:textId="77777777" w:rsidR="00ED7375" w:rsidRDefault="00000000">
            <w:r>
              <w:t>@lilianochanolay3539</w:t>
            </w:r>
          </w:p>
        </w:tc>
        <w:tc>
          <w:tcPr>
            <w:tcW w:w="403" w:type="dxa"/>
          </w:tcPr>
          <w:p w14:paraId="2A09D27A" w14:textId="77777777" w:rsidR="00ED7375" w:rsidRDefault="00000000">
            <w:r>
              <w:t>2021-07-15 19:15:55</w:t>
            </w:r>
          </w:p>
        </w:tc>
        <w:tc>
          <w:tcPr>
            <w:tcW w:w="316" w:type="dxa"/>
          </w:tcPr>
          <w:p w14:paraId="55DC5468" w14:textId="77777777" w:rsidR="00ED7375" w:rsidRDefault="00000000">
            <w:r>
              <w:t>0</w:t>
            </w:r>
          </w:p>
        </w:tc>
        <w:tc>
          <w:tcPr>
            <w:tcW w:w="354" w:type="dxa"/>
          </w:tcPr>
          <w:p w14:paraId="009EFB91" w14:textId="77777777" w:rsidR="00ED7375" w:rsidRDefault="00000000">
            <w:r>
              <w:t>0</w:t>
            </w:r>
          </w:p>
        </w:tc>
        <w:tc>
          <w:tcPr>
            <w:tcW w:w="6528" w:type="dxa"/>
          </w:tcPr>
          <w:p w14:paraId="6E259EB9" w14:textId="77777777" w:rsidR="00ED7375" w:rsidRDefault="00000000">
            <w:r>
              <w:t>I wasted my time watching this film for no reason , what was the purpose of the investigation basi if you were not going to arrest them ...?</w:t>
            </w:r>
          </w:p>
        </w:tc>
      </w:tr>
      <w:tr w:rsidR="00ED7375" w14:paraId="0F7AB015" w14:textId="77777777" w:rsidTr="001E6984">
        <w:tc>
          <w:tcPr>
            <w:tcW w:w="1199" w:type="dxa"/>
          </w:tcPr>
          <w:p w14:paraId="254276D1" w14:textId="77777777" w:rsidR="00ED7375" w:rsidRDefault="00000000">
            <w:r>
              <w:t>1398</w:t>
            </w:r>
          </w:p>
        </w:tc>
        <w:tc>
          <w:tcPr>
            <w:tcW w:w="941" w:type="dxa"/>
          </w:tcPr>
          <w:p w14:paraId="01D4E594" w14:textId="77777777" w:rsidR="00ED7375" w:rsidRDefault="00000000">
            <w:r>
              <w:t>@calideeholmes6822</w:t>
            </w:r>
          </w:p>
        </w:tc>
        <w:tc>
          <w:tcPr>
            <w:tcW w:w="403" w:type="dxa"/>
          </w:tcPr>
          <w:p w14:paraId="5F781456" w14:textId="77777777" w:rsidR="00ED7375" w:rsidRDefault="00000000">
            <w:r>
              <w:t>2021-07-15 09:25:11</w:t>
            </w:r>
          </w:p>
        </w:tc>
        <w:tc>
          <w:tcPr>
            <w:tcW w:w="316" w:type="dxa"/>
          </w:tcPr>
          <w:p w14:paraId="1CB12294" w14:textId="77777777" w:rsidR="00ED7375" w:rsidRDefault="00000000">
            <w:r>
              <w:t>0</w:t>
            </w:r>
          </w:p>
        </w:tc>
        <w:tc>
          <w:tcPr>
            <w:tcW w:w="354" w:type="dxa"/>
          </w:tcPr>
          <w:p w14:paraId="5288517F" w14:textId="77777777" w:rsidR="00ED7375" w:rsidRDefault="00000000">
            <w:r>
              <w:t>0</w:t>
            </w:r>
          </w:p>
        </w:tc>
        <w:tc>
          <w:tcPr>
            <w:tcW w:w="6528" w:type="dxa"/>
          </w:tcPr>
          <w:p w14:paraId="52AB44C9" w14:textId="77777777" w:rsidR="00ED7375" w:rsidRDefault="00000000">
            <w:r>
              <w:t>Our CPS SYSTEM in the United States does the same thing especially within FOSTER CARE SYSTEM.... BIRACIAL children and or BLOND HAIR BLUE EYES are big bucks in the system... FOSTADOPT they call it... They're placed with Foster Care families in the. System looking to adopt...this is so sad for these mothers...prayers for these mothers that they may be reunited with their children... these CHILD STEALERS SHOULD GET THE DEATH PENALTY. Smdh THIS IS NOT A GAME THEY ARE STEALING LIVES THAT THEY HAVE NO RIGHT TO... This was common place during SLAVERY as well.</w:t>
            </w:r>
          </w:p>
        </w:tc>
      </w:tr>
      <w:tr w:rsidR="00ED7375" w14:paraId="3FFA4B25" w14:textId="77777777" w:rsidTr="001E6984">
        <w:tc>
          <w:tcPr>
            <w:tcW w:w="1199" w:type="dxa"/>
          </w:tcPr>
          <w:p w14:paraId="70C1E008" w14:textId="77777777" w:rsidR="00ED7375" w:rsidRDefault="00000000">
            <w:r>
              <w:t>1399</w:t>
            </w:r>
          </w:p>
        </w:tc>
        <w:tc>
          <w:tcPr>
            <w:tcW w:w="941" w:type="dxa"/>
          </w:tcPr>
          <w:p w14:paraId="58BC7AE8" w14:textId="77777777" w:rsidR="00ED7375" w:rsidRDefault="00000000">
            <w:r>
              <w:t>@ozgurk.8933</w:t>
            </w:r>
          </w:p>
        </w:tc>
        <w:tc>
          <w:tcPr>
            <w:tcW w:w="403" w:type="dxa"/>
          </w:tcPr>
          <w:p w14:paraId="51C3F49D" w14:textId="77777777" w:rsidR="00ED7375" w:rsidRDefault="00000000">
            <w:r>
              <w:t>2021-07-15 08:25:45</w:t>
            </w:r>
          </w:p>
        </w:tc>
        <w:tc>
          <w:tcPr>
            <w:tcW w:w="316" w:type="dxa"/>
          </w:tcPr>
          <w:p w14:paraId="658C1F2C" w14:textId="77777777" w:rsidR="00ED7375" w:rsidRDefault="00000000">
            <w:r>
              <w:t>0</w:t>
            </w:r>
          </w:p>
        </w:tc>
        <w:tc>
          <w:tcPr>
            <w:tcW w:w="354" w:type="dxa"/>
          </w:tcPr>
          <w:p w14:paraId="4B94C9A7" w14:textId="77777777" w:rsidR="00ED7375" w:rsidRDefault="00000000">
            <w:r>
              <w:t>0</w:t>
            </w:r>
          </w:p>
        </w:tc>
        <w:tc>
          <w:tcPr>
            <w:tcW w:w="6528" w:type="dxa"/>
          </w:tcPr>
          <w:p w14:paraId="2608F060" w14:textId="77777777" w:rsidR="00ED7375" w:rsidRDefault="00000000">
            <w:r>
              <w:t>The police are turning the wheels of this business. The police reported the trap to Anita.</w:t>
            </w:r>
          </w:p>
        </w:tc>
      </w:tr>
      <w:tr w:rsidR="00ED7375" w14:paraId="29551ACD" w14:textId="77777777" w:rsidTr="001E6984">
        <w:tc>
          <w:tcPr>
            <w:tcW w:w="1199" w:type="dxa"/>
          </w:tcPr>
          <w:p w14:paraId="0021B418" w14:textId="77777777" w:rsidR="00ED7375" w:rsidRDefault="00000000">
            <w:r>
              <w:t>1400</w:t>
            </w:r>
          </w:p>
        </w:tc>
        <w:tc>
          <w:tcPr>
            <w:tcW w:w="941" w:type="dxa"/>
          </w:tcPr>
          <w:p w14:paraId="2806B48B" w14:textId="77777777" w:rsidR="00ED7375" w:rsidRDefault="00000000">
            <w:r>
              <w:t>@helenpreston6761</w:t>
            </w:r>
          </w:p>
        </w:tc>
        <w:tc>
          <w:tcPr>
            <w:tcW w:w="403" w:type="dxa"/>
          </w:tcPr>
          <w:p w14:paraId="2448F857" w14:textId="77777777" w:rsidR="00ED7375" w:rsidRDefault="00000000">
            <w:r>
              <w:t>2021-07-15 01:53:55</w:t>
            </w:r>
          </w:p>
        </w:tc>
        <w:tc>
          <w:tcPr>
            <w:tcW w:w="316" w:type="dxa"/>
          </w:tcPr>
          <w:p w14:paraId="1E6BDA2E" w14:textId="77777777" w:rsidR="00ED7375" w:rsidRDefault="00000000">
            <w:r>
              <w:t>0</w:t>
            </w:r>
          </w:p>
        </w:tc>
        <w:tc>
          <w:tcPr>
            <w:tcW w:w="354" w:type="dxa"/>
          </w:tcPr>
          <w:p w14:paraId="2A9DCF82" w14:textId="77777777" w:rsidR="00ED7375" w:rsidRDefault="00000000">
            <w:r>
              <w:t>0</w:t>
            </w:r>
          </w:p>
        </w:tc>
        <w:tc>
          <w:tcPr>
            <w:tcW w:w="6528" w:type="dxa"/>
          </w:tcPr>
          <w:p w14:paraId="032E7BEE" w14:textId="77777777" w:rsidR="00ED7375" w:rsidRDefault="00000000">
            <w:r>
              <w:t>What's up with Kenya law??¿?</w:t>
            </w:r>
          </w:p>
        </w:tc>
      </w:tr>
      <w:tr w:rsidR="00ED7375" w14:paraId="75DE8024" w14:textId="77777777" w:rsidTr="001E6984">
        <w:tc>
          <w:tcPr>
            <w:tcW w:w="1199" w:type="dxa"/>
          </w:tcPr>
          <w:p w14:paraId="40F1ECF0" w14:textId="77777777" w:rsidR="00ED7375" w:rsidRDefault="00000000">
            <w:r>
              <w:t>1401</w:t>
            </w:r>
          </w:p>
        </w:tc>
        <w:tc>
          <w:tcPr>
            <w:tcW w:w="941" w:type="dxa"/>
          </w:tcPr>
          <w:p w14:paraId="1C1B8217" w14:textId="77777777" w:rsidR="00ED7375" w:rsidRDefault="00000000">
            <w:r>
              <w:t>@marybernstein6498</w:t>
            </w:r>
          </w:p>
        </w:tc>
        <w:tc>
          <w:tcPr>
            <w:tcW w:w="403" w:type="dxa"/>
          </w:tcPr>
          <w:p w14:paraId="665A6A18" w14:textId="77777777" w:rsidR="00ED7375" w:rsidRDefault="00000000">
            <w:r>
              <w:t>2021-07-15 01:26:20</w:t>
            </w:r>
          </w:p>
        </w:tc>
        <w:tc>
          <w:tcPr>
            <w:tcW w:w="316" w:type="dxa"/>
          </w:tcPr>
          <w:p w14:paraId="35A50E56" w14:textId="77777777" w:rsidR="00ED7375" w:rsidRDefault="00000000">
            <w:r>
              <w:t>0</w:t>
            </w:r>
          </w:p>
        </w:tc>
        <w:tc>
          <w:tcPr>
            <w:tcW w:w="354" w:type="dxa"/>
          </w:tcPr>
          <w:p w14:paraId="1823B723" w14:textId="77777777" w:rsidR="00ED7375" w:rsidRDefault="00000000">
            <w:r>
              <w:t>0</w:t>
            </w:r>
          </w:p>
        </w:tc>
        <w:tc>
          <w:tcPr>
            <w:tcW w:w="6528" w:type="dxa"/>
          </w:tcPr>
          <w:p w14:paraId="2D356E8A" w14:textId="77777777" w:rsidR="00ED7375" w:rsidRDefault="00000000">
            <w:r>
              <w:t>Sick people buying children for sacrifices!</w:t>
            </w:r>
          </w:p>
        </w:tc>
      </w:tr>
      <w:tr w:rsidR="00ED7375" w14:paraId="5EAA5B14" w14:textId="77777777" w:rsidTr="001E6984">
        <w:tc>
          <w:tcPr>
            <w:tcW w:w="1199" w:type="dxa"/>
          </w:tcPr>
          <w:p w14:paraId="73E6E760" w14:textId="77777777" w:rsidR="00ED7375" w:rsidRDefault="00000000">
            <w:r>
              <w:t>1402</w:t>
            </w:r>
          </w:p>
        </w:tc>
        <w:tc>
          <w:tcPr>
            <w:tcW w:w="941" w:type="dxa"/>
          </w:tcPr>
          <w:p w14:paraId="7C474947" w14:textId="77777777" w:rsidR="00ED7375" w:rsidRDefault="00000000">
            <w:r>
              <w:t>@helenpreston6761</w:t>
            </w:r>
          </w:p>
        </w:tc>
        <w:tc>
          <w:tcPr>
            <w:tcW w:w="403" w:type="dxa"/>
          </w:tcPr>
          <w:p w14:paraId="55D32F4A" w14:textId="77777777" w:rsidR="00ED7375" w:rsidRDefault="00000000">
            <w:r>
              <w:t>2021-07-15 01:18:07</w:t>
            </w:r>
          </w:p>
        </w:tc>
        <w:tc>
          <w:tcPr>
            <w:tcW w:w="316" w:type="dxa"/>
          </w:tcPr>
          <w:p w14:paraId="21CA0586" w14:textId="77777777" w:rsidR="00ED7375" w:rsidRDefault="00000000">
            <w:r>
              <w:t>0</w:t>
            </w:r>
          </w:p>
        </w:tc>
        <w:tc>
          <w:tcPr>
            <w:tcW w:w="354" w:type="dxa"/>
          </w:tcPr>
          <w:p w14:paraId="5E429EC6" w14:textId="77777777" w:rsidR="00ED7375" w:rsidRDefault="00000000">
            <w:r>
              <w:t>0</w:t>
            </w:r>
          </w:p>
        </w:tc>
        <w:tc>
          <w:tcPr>
            <w:tcW w:w="6528" w:type="dxa"/>
          </w:tcPr>
          <w:p w14:paraId="3CD1FB81" w14:textId="77777777" w:rsidR="00ED7375" w:rsidRDefault="00000000">
            <w:r>
              <w:t>The government does not provide for it's nation. But let foreigner come they giving them the moon and the stars . These rituals must stop!!!. They have fell to realize that the women makes Nations!!!!</w:t>
            </w:r>
          </w:p>
        </w:tc>
      </w:tr>
      <w:tr w:rsidR="00ED7375" w14:paraId="1D6D50D2" w14:textId="77777777" w:rsidTr="001E6984">
        <w:tc>
          <w:tcPr>
            <w:tcW w:w="1199" w:type="dxa"/>
          </w:tcPr>
          <w:p w14:paraId="4874F897" w14:textId="77777777" w:rsidR="00ED7375" w:rsidRDefault="00000000">
            <w:r>
              <w:t>1403</w:t>
            </w:r>
          </w:p>
        </w:tc>
        <w:tc>
          <w:tcPr>
            <w:tcW w:w="941" w:type="dxa"/>
          </w:tcPr>
          <w:p w14:paraId="4A718907" w14:textId="77777777" w:rsidR="00ED7375" w:rsidRDefault="00000000">
            <w:r>
              <w:t>@IyamSoRaya</w:t>
            </w:r>
          </w:p>
        </w:tc>
        <w:tc>
          <w:tcPr>
            <w:tcW w:w="403" w:type="dxa"/>
          </w:tcPr>
          <w:p w14:paraId="00A2B906" w14:textId="77777777" w:rsidR="00ED7375" w:rsidRDefault="00000000">
            <w:r>
              <w:t>2021-07-14 12:30:14</w:t>
            </w:r>
          </w:p>
        </w:tc>
        <w:tc>
          <w:tcPr>
            <w:tcW w:w="316" w:type="dxa"/>
          </w:tcPr>
          <w:p w14:paraId="7DA0C8BC" w14:textId="77777777" w:rsidR="00ED7375" w:rsidRDefault="00000000">
            <w:r>
              <w:t>0</w:t>
            </w:r>
          </w:p>
        </w:tc>
        <w:tc>
          <w:tcPr>
            <w:tcW w:w="354" w:type="dxa"/>
          </w:tcPr>
          <w:p w14:paraId="1C41BEEC" w14:textId="77777777" w:rsidR="00ED7375" w:rsidRDefault="00000000">
            <w:r>
              <w:t>0</w:t>
            </w:r>
          </w:p>
        </w:tc>
        <w:tc>
          <w:tcPr>
            <w:tcW w:w="6528" w:type="dxa"/>
          </w:tcPr>
          <w:p w14:paraId="21463509" w14:textId="77777777" w:rsidR="00ED7375" w:rsidRDefault="00000000">
            <w:r>
              <w:t>@tubester4567  as I said many times Africa wont be respected until the people respect her and themselves. Some of these people treat these news as some sort of entertainment and soap opera. They just want to see "the bad guys get arrested" and go on about their day as if problem solved. This documentary show cases a need for CULTURAL REVOLUTION yet the people capable of helping making social changes are whining on youtube that their appetite to be entertained has not been fulfilled. Sad. Smh</w:t>
            </w:r>
          </w:p>
        </w:tc>
      </w:tr>
      <w:tr w:rsidR="00ED7375" w14:paraId="7AE830EB" w14:textId="77777777" w:rsidTr="001E6984">
        <w:tc>
          <w:tcPr>
            <w:tcW w:w="1199" w:type="dxa"/>
          </w:tcPr>
          <w:p w14:paraId="05C244C3" w14:textId="77777777" w:rsidR="00ED7375" w:rsidRDefault="00000000">
            <w:r>
              <w:t>1404</w:t>
            </w:r>
          </w:p>
        </w:tc>
        <w:tc>
          <w:tcPr>
            <w:tcW w:w="941" w:type="dxa"/>
          </w:tcPr>
          <w:p w14:paraId="08D4905C" w14:textId="77777777" w:rsidR="00ED7375" w:rsidRDefault="00000000">
            <w:r>
              <w:t>@IyamSoRaya</w:t>
            </w:r>
          </w:p>
        </w:tc>
        <w:tc>
          <w:tcPr>
            <w:tcW w:w="403" w:type="dxa"/>
          </w:tcPr>
          <w:p w14:paraId="5DB2D0A4" w14:textId="77777777" w:rsidR="00ED7375" w:rsidRDefault="00000000">
            <w:r>
              <w:t>2021-07-14 12:17:59</w:t>
            </w:r>
          </w:p>
        </w:tc>
        <w:tc>
          <w:tcPr>
            <w:tcW w:w="316" w:type="dxa"/>
          </w:tcPr>
          <w:p w14:paraId="2FFB1EC3" w14:textId="77777777" w:rsidR="00ED7375" w:rsidRDefault="00000000">
            <w:r>
              <w:t>0</w:t>
            </w:r>
          </w:p>
        </w:tc>
        <w:tc>
          <w:tcPr>
            <w:tcW w:w="354" w:type="dxa"/>
          </w:tcPr>
          <w:p w14:paraId="4FD7E9FE" w14:textId="77777777" w:rsidR="00ED7375" w:rsidRDefault="00000000">
            <w:r>
              <w:t>0</w:t>
            </w:r>
          </w:p>
        </w:tc>
        <w:tc>
          <w:tcPr>
            <w:tcW w:w="6528" w:type="dxa"/>
          </w:tcPr>
          <w:p w14:paraId="2938963B" w14:textId="77777777" w:rsidR="00ED7375" w:rsidRDefault="00000000">
            <w:r>
              <w:t>Africa won't gain respect until her people respect themselves and her. That's insane. Selling your future, literally.</w:t>
            </w:r>
          </w:p>
        </w:tc>
      </w:tr>
      <w:tr w:rsidR="00ED7375" w14:paraId="61EB8474" w14:textId="77777777" w:rsidTr="001E6984">
        <w:tc>
          <w:tcPr>
            <w:tcW w:w="1199" w:type="dxa"/>
          </w:tcPr>
          <w:p w14:paraId="38A99F42" w14:textId="77777777" w:rsidR="00ED7375" w:rsidRDefault="00000000">
            <w:r>
              <w:t>1405</w:t>
            </w:r>
          </w:p>
        </w:tc>
        <w:tc>
          <w:tcPr>
            <w:tcW w:w="941" w:type="dxa"/>
          </w:tcPr>
          <w:p w14:paraId="5E4F726E" w14:textId="77777777" w:rsidR="00ED7375" w:rsidRDefault="00000000">
            <w:r>
              <w:t>@Environment9881</w:t>
            </w:r>
          </w:p>
        </w:tc>
        <w:tc>
          <w:tcPr>
            <w:tcW w:w="403" w:type="dxa"/>
          </w:tcPr>
          <w:p w14:paraId="28E5BC6E" w14:textId="77777777" w:rsidR="00ED7375" w:rsidRDefault="00000000">
            <w:r>
              <w:t>2021-07-13 01:11:25</w:t>
            </w:r>
          </w:p>
        </w:tc>
        <w:tc>
          <w:tcPr>
            <w:tcW w:w="316" w:type="dxa"/>
          </w:tcPr>
          <w:p w14:paraId="107A92F8" w14:textId="77777777" w:rsidR="00ED7375" w:rsidRDefault="00000000">
            <w:r>
              <w:t>0</w:t>
            </w:r>
          </w:p>
        </w:tc>
        <w:tc>
          <w:tcPr>
            <w:tcW w:w="354" w:type="dxa"/>
          </w:tcPr>
          <w:p w14:paraId="4964E0C0" w14:textId="77777777" w:rsidR="00ED7375" w:rsidRDefault="00000000">
            <w:r>
              <w:t>0</w:t>
            </w:r>
          </w:p>
        </w:tc>
        <w:tc>
          <w:tcPr>
            <w:tcW w:w="6528" w:type="dxa"/>
          </w:tcPr>
          <w:p w14:paraId="3E0F097B" w14:textId="77777777" w:rsidR="00ED7375" w:rsidRDefault="00000000">
            <w:r>
              <w:t>After watching this shifty shitty so called INVESTIGATION journalism...I want to go back to kenya and truly do a better job! You njeri failed! You allowed that baby to dissappear in plain sight??? You suck and failed! What was the point of doing this if on the first step you allowed the baby to go back with the criminal Anita??? Idiotic! You failed and I am sad! I hope many of you here can gang up and we do better journalism with RESULTS! NJERI you suck!</w:t>
            </w:r>
          </w:p>
        </w:tc>
      </w:tr>
      <w:tr w:rsidR="00ED7375" w14:paraId="518667B4" w14:textId="77777777" w:rsidTr="001E6984">
        <w:tc>
          <w:tcPr>
            <w:tcW w:w="1199" w:type="dxa"/>
          </w:tcPr>
          <w:p w14:paraId="23454F01" w14:textId="77777777" w:rsidR="00ED7375" w:rsidRDefault="00000000">
            <w:r>
              <w:t>1406</w:t>
            </w:r>
          </w:p>
        </w:tc>
        <w:tc>
          <w:tcPr>
            <w:tcW w:w="941" w:type="dxa"/>
          </w:tcPr>
          <w:p w14:paraId="34F48C51" w14:textId="77777777" w:rsidR="00ED7375" w:rsidRDefault="00000000">
            <w:r>
              <w:t>@Environment9881</w:t>
            </w:r>
          </w:p>
        </w:tc>
        <w:tc>
          <w:tcPr>
            <w:tcW w:w="403" w:type="dxa"/>
          </w:tcPr>
          <w:p w14:paraId="24B7C6AF" w14:textId="77777777" w:rsidR="00ED7375" w:rsidRDefault="00000000">
            <w:r>
              <w:t>2021-07-13 01:05:42</w:t>
            </w:r>
          </w:p>
        </w:tc>
        <w:tc>
          <w:tcPr>
            <w:tcW w:w="316" w:type="dxa"/>
          </w:tcPr>
          <w:p w14:paraId="394DF773" w14:textId="77777777" w:rsidR="00ED7375" w:rsidRDefault="00000000">
            <w:r>
              <w:t>0</w:t>
            </w:r>
          </w:p>
        </w:tc>
        <w:tc>
          <w:tcPr>
            <w:tcW w:w="354" w:type="dxa"/>
          </w:tcPr>
          <w:p w14:paraId="7F1AC260" w14:textId="77777777" w:rsidR="00ED7375" w:rsidRDefault="00000000">
            <w:r>
              <w:t>0</w:t>
            </w:r>
          </w:p>
        </w:tc>
        <w:tc>
          <w:tcPr>
            <w:tcW w:w="6528" w:type="dxa"/>
          </w:tcPr>
          <w:p w14:paraId="409FE7A4" w14:textId="77777777" w:rsidR="00ED7375" w:rsidRDefault="00000000">
            <w:r>
              <w:t>This is the MOST STUPUD , IDIOTIC INVESTIGATION....She Njeri Mwangi seems to be only concerned about her " reporting" ....Dung! why allow the baby to even go back with the Anita thug......I am pissed off...</w:t>
            </w:r>
            <w:r>
              <w:br/>
            </w:r>
            <w:r>
              <w:br/>
              <w:t>Njeri you are a disappointment..Stop INVESTIGATION reporting if you safe nothing....where is that cute child...I am so sad right now..I am confused!</w:t>
            </w:r>
          </w:p>
        </w:tc>
      </w:tr>
      <w:tr w:rsidR="00ED7375" w14:paraId="283C3F93" w14:textId="77777777" w:rsidTr="001E6984">
        <w:tc>
          <w:tcPr>
            <w:tcW w:w="1199" w:type="dxa"/>
          </w:tcPr>
          <w:p w14:paraId="2C453829" w14:textId="77777777" w:rsidR="00ED7375" w:rsidRDefault="00000000">
            <w:r>
              <w:t>1407</w:t>
            </w:r>
          </w:p>
        </w:tc>
        <w:tc>
          <w:tcPr>
            <w:tcW w:w="941" w:type="dxa"/>
          </w:tcPr>
          <w:p w14:paraId="76885994" w14:textId="77777777" w:rsidR="00ED7375" w:rsidRDefault="00000000">
            <w:r>
              <w:t>@ritakahurananga9866</w:t>
            </w:r>
          </w:p>
        </w:tc>
        <w:tc>
          <w:tcPr>
            <w:tcW w:w="403" w:type="dxa"/>
          </w:tcPr>
          <w:p w14:paraId="67E1770D" w14:textId="77777777" w:rsidR="00ED7375" w:rsidRDefault="00000000">
            <w:r>
              <w:t>2021-07-12 17:44:58</w:t>
            </w:r>
          </w:p>
        </w:tc>
        <w:tc>
          <w:tcPr>
            <w:tcW w:w="316" w:type="dxa"/>
          </w:tcPr>
          <w:p w14:paraId="4FA12A54" w14:textId="77777777" w:rsidR="00ED7375" w:rsidRDefault="00000000">
            <w:r>
              <w:t>2</w:t>
            </w:r>
          </w:p>
        </w:tc>
        <w:tc>
          <w:tcPr>
            <w:tcW w:w="354" w:type="dxa"/>
          </w:tcPr>
          <w:p w14:paraId="74E1B4F9" w14:textId="77777777" w:rsidR="00ED7375" w:rsidRDefault="00000000">
            <w:r>
              <w:t>0</w:t>
            </w:r>
          </w:p>
        </w:tc>
        <w:tc>
          <w:tcPr>
            <w:tcW w:w="6528" w:type="dxa"/>
          </w:tcPr>
          <w:p w14:paraId="11E8BA35" w14:textId="77777777" w:rsidR="00ED7375" w:rsidRDefault="00000000">
            <w:r>
              <w:t>And now she's exposed, wonder what happened to all who were identified in this film as the perpetrators?</w:t>
            </w:r>
          </w:p>
        </w:tc>
      </w:tr>
      <w:tr w:rsidR="00ED7375" w14:paraId="257E14AC" w14:textId="77777777" w:rsidTr="001E6984">
        <w:tc>
          <w:tcPr>
            <w:tcW w:w="1199" w:type="dxa"/>
          </w:tcPr>
          <w:p w14:paraId="2A5FA659" w14:textId="77777777" w:rsidR="00ED7375" w:rsidRDefault="00000000">
            <w:r>
              <w:t>1408</w:t>
            </w:r>
          </w:p>
        </w:tc>
        <w:tc>
          <w:tcPr>
            <w:tcW w:w="941" w:type="dxa"/>
          </w:tcPr>
          <w:p w14:paraId="327D63CC" w14:textId="77777777" w:rsidR="00ED7375" w:rsidRDefault="00000000">
            <w:r>
              <w:t>@ritakahurananga9866</w:t>
            </w:r>
          </w:p>
        </w:tc>
        <w:tc>
          <w:tcPr>
            <w:tcW w:w="403" w:type="dxa"/>
          </w:tcPr>
          <w:p w14:paraId="0F6A5D2F" w14:textId="77777777" w:rsidR="00ED7375" w:rsidRDefault="00000000">
            <w:r>
              <w:t>2021-07-12 17:43:06</w:t>
            </w:r>
          </w:p>
        </w:tc>
        <w:tc>
          <w:tcPr>
            <w:tcW w:w="316" w:type="dxa"/>
          </w:tcPr>
          <w:p w14:paraId="7E857FE7" w14:textId="77777777" w:rsidR="00ED7375" w:rsidRDefault="00000000">
            <w:r>
              <w:t>0</w:t>
            </w:r>
          </w:p>
        </w:tc>
        <w:tc>
          <w:tcPr>
            <w:tcW w:w="354" w:type="dxa"/>
          </w:tcPr>
          <w:p w14:paraId="6288CB15" w14:textId="77777777" w:rsidR="00ED7375" w:rsidRDefault="00000000">
            <w:r>
              <w:t>0</w:t>
            </w:r>
          </w:p>
        </w:tc>
        <w:tc>
          <w:tcPr>
            <w:tcW w:w="6528" w:type="dxa"/>
          </w:tcPr>
          <w:p w14:paraId="34E3E2BC" w14:textId="77777777" w:rsidR="00ED7375" w:rsidRDefault="00000000">
            <w:r>
              <w:t>And Anita is wearing a wedding ring...and probably has a family...with children...Life is tough...</w:t>
            </w:r>
          </w:p>
        </w:tc>
      </w:tr>
      <w:tr w:rsidR="00ED7375" w14:paraId="2955440B" w14:textId="77777777" w:rsidTr="001E6984">
        <w:tc>
          <w:tcPr>
            <w:tcW w:w="1199" w:type="dxa"/>
          </w:tcPr>
          <w:p w14:paraId="70EBE42C" w14:textId="77777777" w:rsidR="00ED7375" w:rsidRDefault="00000000">
            <w:r>
              <w:t>1409</w:t>
            </w:r>
          </w:p>
        </w:tc>
        <w:tc>
          <w:tcPr>
            <w:tcW w:w="941" w:type="dxa"/>
          </w:tcPr>
          <w:p w14:paraId="249D5616" w14:textId="77777777" w:rsidR="00ED7375" w:rsidRDefault="00000000">
            <w:r>
              <w:t>@anderrawss4868</w:t>
            </w:r>
          </w:p>
        </w:tc>
        <w:tc>
          <w:tcPr>
            <w:tcW w:w="403" w:type="dxa"/>
          </w:tcPr>
          <w:p w14:paraId="42FC4543" w14:textId="77777777" w:rsidR="00ED7375" w:rsidRDefault="00000000">
            <w:r>
              <w:t>2021-07-12 10:31:59</w:t>
            </w:r>
          </w:p>
        </w:tc>
        <w:tc>
          <w:tcPr>
            <w:tcW w:w="316" w:type="dxa"/>
          </w:tcPr>
          <w:p w14:paraId="62F9E8D0" w14:textId="77777777" w:rsidR="00ED7375" w:rsidRDefault="00000000">
            <w:r>
              <w:t>10</w:t>
            </w:r>
          </w:p>
        </w:tc>
        <w:tc>
          <w:tcPr>
            <w:tcW w:w="354" w:type="dxa"/>
          </w:tcPr>
          <w:p w14:paraId="28656CB9" w14:textId="77777777" w:rsidR="00ED7375" w:rsidRDefault="00000000">
            <w:r>
              <w:t>0</w:t>
            </w:r>
          </w:p>
        </w:tc>
        <w:tc>
          <w:tcPr>
            <w:tcW w:w="6528" w:type="dxa"/>
          </w:tcPr>
          <w:p w14:paraId="5608C408" w14:textId="77777777" w:rsidR="00ED7375" w:rsidRDefault="00000000">
            <w:r>
              <w:t>This is taking place across the world and it's time for all women to stand together against trafficking, brutal rape, and prostitution. I'm a woman fighting for the rights of women in America. The things that is hidden right before the laws eyes</w:t>
            </w:r>
          </w:p>
        </w:tc>
      </w:tr>
      <w:tr w:rsidR="00ED7375" w14:paraId="6A1B26B0" w14:textId="77777777" w:rsidTr="001E6984">
        <w:tc>
          <w:tcPr>
            <w:tcW w:w="1199" w:type="dxa"/>
          </w:tcPr>
          <w:p w14:paraId="47202B5E" w14:textId="77777777" w:rsidR="00ED7375" w:rsidRDefault="00000000">
            <w:r>
              <w:t>1410</w:t>
            </w:r>
          </w:p>
        </w:tc>
        <w:tc>
          <w:tcPr>
            <w:tcW w:w="941" w:type="dxa"/>
          </w:tcPr>
          <w:p w14:paraId="382C9907" w14:textId="77777777" w:rsidR="00ED7375" w:rsidRDefault="00000000">
            <w:r>
              <w:t>@kraytee9825</w:t>
            </w:r>
          </w:p>
        </w:tc>
        <w:tc>
          <w:tcPr>
            <w:tcW w:w="403" w:type="dxa"/>
          </w:tcPr>
          <w:p w14:paraId="21F78041" w14:textId="77777777" w:rsidR="00ED7375" w:rsidRDefault="00000000">
            <w:r>
              <w:t>2021-07-12 08:30:04</w:t>
            </w:r>
          </w:p>
        </w:tc>
        <w:tc>
          <w:tcPr>
            <w:tcW w:w="316" w:type="dxa"/>
          </w:tcPr>
          <w:p w14:paraId="2F0007DE" w14:textId="77777777" w:rsidR="00ED7375" w:rsidRDefault="00000000">
            <w:r>
              <w:t>0</w:t>
            </w:r>
          </w:p>
        </w:tc>
        <w:tc>
          <w:tcPr>
            <w:tcW w:w="354" w:type="dxa"/>
          </w:tcPr>
          <w:p w14:paraId="2F3AA9B7" w14:textId="77777777" w:rsidR="00ED7375" w:rsidRDefault="00000000">
            <w:r>
              <w:t>0</w:t>
            </w:r>
          </w:p>
        </w:tc>
        <w:tc>
          <w:tcPr>
            <w:tcW w:w="6528" w:type="dxa"/>
          </w:tcPr>
          <w:p w14:paraId="788D91B1" w14:textId="77777777" w:rsidR="00ED7375" w:rsidRDefault="00000000">
            <w:r>
              <w:t>this is the work of hillary clinton yall</w:t>
            </w:r>
          </w:p>
        </w:tc>
      </w:tr>
      <w:tr w:rsidR="00ED7375" w14:paraId="3917B44A" w14:textId="77777777" w:rsidTr="001E6984">
        <w:tc>
          <w:tcPr>
            <w:tcW w:w="1199" w:type="dxa"/>
          </w:tcPr>
          <w:p w14:paraId="2EA823A7" w14:textId="77777777" w:rsidR="00ED7375" w:rsidRDefault="00000000">
            <w:r>
              <w:t>1411</w:t>
            </w:r>
          </w:p>
        </w:tc>
        <w:tc>
          <w:tcPr>
            <w:tcW w:w="941" w:type="dxa"/>
          </w:tcPr>
          <w:p w14:paraId="036C7EDC" w14:textId="77777777" w:rsidR="00ED7375" w:rsidRDefault="00000000">
            <w:r>
              <w:t>@patricktshabalala4191</w:t>
            </w:r>
          </w:p>
        </w:tc>
        <w:tc>
          <w:tcPr>
            <w:tcW w:w="403" w:type="dxa"/>
          </w:tcPr>
          <w:p w14:paraId="744B7272" w14:textId="77777777" w:rsidR="00ED7375" w:rsidRDefault="00000000">
            <w:r>
              <w:t>2021-07-09 08:15:14</w:t>
            </w:r>
          </w:p>
        </w:tc>
        <w:tc>
          <w:tcPr>
            <w:tcW w:w="316" w:type="dxa"/>
          </w:tcPr>
          <w:p w14:paraId="0D7265EB" w14:textId="77777777" w:rsidR="00ED7375" w:rsidRDefault="00000000">
            <w:r>
              <w:t>0</w:t>
            </w:r>
          </w:p>
        </w:tc>
        <w:tc>
          <w:tcPr>
            <w:tcW w:w="354" w:type="dxa"/>
          </w:tcPr>
          <w:p w14:paraId="78BCAE6D" w14:textId="77777777" w:rsidR="00ED7375" w:rsidRDefault="00000000">
            <w:r>
              <w:t>0</w:t>
            </w:r>
          </w:p>
        </w:tc>
        <w:tc>
          <w:tcPr>
            <w:tcW w:w="6528" w:type="dxa"/>
          </w:tcPr>
          <w:p w14:paraId="797C856E" w14:textId="77777777" w:rsidR="00ED7375" w:rsidRDefault="00000000">
            <w:r>
              <w:t>You guys are f'd  up a big L , how did  you expect Anita to show up for the second time? Really? You had voice recording in that first take,  you had the suspect  why did you wait ???.Please be serious unless you are here just for the subscribers and likes.</w:t>
            </w:r>
          </w:p>
        </w:tc>
      </w:tr>
      <w:tr w:rsidR="00ED7375" w14:paraId="52F475AF" w14:textId="77777777" w:rsidTr="001E6984">
        <w:tc>
          <w:tcPr>
            <w:tcW w:w="1199" w:type="dxa"/>
          </w:tcPr>
          <w:p w14:paraId="5D6C40F0" w14:textId="77777777" w:rsidR="00ED7375" w:rsidRDefault="00000000">
            <w:r>
              <w:t>1412</w:t>
            </w:r>
          </w:p>
        </w:tc>
        <w:tc>
          <w:tcPr>
            <w:tcW w:w="941" w:type="dxa"/>
          </w:tcPr>
          <w:p w14:paraId="1D043106" w14:textId="77777777" w:rsidR="00ED7375" w:rsidRDefault="00000000">
            <w:r>
              <w:t>@patricktshabalala4191</w:t>
            </w:r>
          </w:p>
        </w:tc>
        <w:tc>
          <w:tcPr>
            <w:tcW w:w="403" w:type="dxa"/>
          </w:tcPr>
          <w:p w14:paraId="44D973FE" w14:textId="77777777" w:rsidR="00ED7375" w:rsidRDefault="00000000">
            <w:r>
              <w:t>2021-07-09 08:01:40</w:t>
            </w:r>
          </w:p>
        </w:tc>
        <w:tc>
          <w:tcPr>
            <w:tcW w:w="316" w:type="dxa"/>
          </w:tcPr>
          <w:p w14:paraId="6543B5AE" w14:textId="77777777" w:rsidR="00ED7375" w:rsidRDefault="00000000">
            <w:r>
              <w:t>0</w:t>
            </w:r>
          </w:p>
        </w:tc>
        <w:tc>
          <w:tcPr>
            <w:tcW w:w="354" w:type="dxa"/>
          </w:tcPr>
          <w:p w14:paraId="719DCF51" w14:textId="77777777" w:rsidR="00ED7375" w:rsidRDefault="00000000">
            <w:r>
              <w:t>0</w:t>
            </w:r>
          </w:p>
        </w:tc>
        <w:tc>
          <w:tcPr>
            <w:tcW w:w="6528" w:type="dxa"/>
          </w:tcPr>
          <w:p w14:paraId="4E2740F9" w14:textId="77777777" w:rsidR="00ED7375" w:rsidRDefault="00000000">
            <w:r>
              <w:t>Now you wanna know where those billionaires get babies to use for their parties?</w:t>
            </w:r>
          </w:p>
        </w:tc>
      </w:tr>
      <w:tr w:rsidR="00ED7375" w14:paraId="781905F3" w14:textId="77777777" w:rsidTr="001E6984">
        <w:tc>
          <w:tcPr>
            <w:tcW w:w="1199" w:type="dxa"/>
          </w:tcPr>
          <w:p w14:paraId="0753A3A1" w14:textId="77777777" w:rsidR="00ED7375" w:rsidRDefault="00000000">
            <w:r>
              <w:t>1413</w:t>
            </w:r>
          </w:p>
        </w:tc>
        <w:tc>
          <w:tcPr>
            <w:tcW w:w="941" w:type="dxa"/>
          </w:tcPr>
          <w:p w14:paraId="2EB8FDEE" w14:textId="77777777" w:rsidR="00ED7375" w:rsidRDefault="00000000">
            <w:r>
              <w:t>@mollymuriithi922</w:t>
            </w:r>
          </w:p>
        </w:tc>
        <w:tc>
          <w:tcPr>
            <w:tcW w:w="403" w:type="dxa"/>
          </w:tcPr>
          <w:p w14:paraId="09F24DE9" w14:textId="77777777" w:rsidR="00ED7375" w:rsidRDefault="00000000">
            <w:r>
              <w:t>2021-07-06 08:08:41</w:t>
            </w:r>
          </w:p>
        </w:tc>
        <w:tc>
          <w:tcPr>
            <w:tcW w:w="316" w:type="dxa"/>
          </w:tcPr>
          <w:p w14:paraId="2FA38AD5" w14:textId="77777777" w:rsidR="00ED7375" w:rsidRDefault="00000000">
            <w:r>
              <w:t>0</w:t>
            </w:r>
          </w:p>
        </w:tc>
        <w:tc>
          <w:tcPr>
            <w:tcW w:w="354" w:type="dxa"/>
          </w:tcPr>
          <w:p w14:paraId="3011E725" w14:textId="77777777" w:rsidR="00ED7375" w:rsidRDefault="00000000">
            <w:r>
              <w:t>0</w:t>
            </w:r>
          </w:p>
        </w:tc>
        <w:tc>
          <w:tcPr>
            <w:tcW w:w="6528" w:type="dxa"/>
          </w:tcPr>
          <w:p w14:paraId="39DD4125" w14:textId="77777777" w:rsidR="00ED7375" w:rsidRDefault="00000000">
            <w:r>
              <w:t>What is the point of all this if no arrest was made. This is CRAZY OF YOU STORYTELLERS!</w:t>
            </w:r>
          </w:p>
        </w:tc>
      </w:tr>
      <w:tr w:rsidR="00ED7375" w14:paraId="44B8C8D2" w14:textId="77777777" w:rsidTr="001E6984">
        <w:tc>
          <w:tcPr>
            <w:tcW w:w="1199" w:type="dxa"/>
          </w:tcPr>
          <w:p w14:paraId="73062F7D" w14:textId="77777777" w:rsidR="00ED7375" w:rsidRDefault="00000000">
            <w:r>
              <w:t>1414</w:t>
            </w:r>
          </w:p>
        </w:tc>
        <w:tc>
          <w:tcPr>
            <w:tcW w:w="941" w:type="dxa"/>
          </w:tcPr>
          <w:p w14:paraId="4F58C41F" w14:textId="77777777" w:rsidR="00ED7375" w:rsidRDefault="00000000">
            <w:r>
              <w:t>@ireneokellokart</w:t>
            </w:r>
          </w:p>
        </w:tc>
        <w:tc>
          <w:tcPr>
            <w:tcW w:w="403" w:type="dxa"/>
          </w:tcPr>
          <w:p w14:paraId="1B68C0E4" w14:textId="77777777" w:rsidR="00ED7375" w:rsidRDefault="00000000">
            <w:r>
              <w:t>2021-07-04 13:16:27</w:t>
            </w:r>
          </w:p>
        </w:tc>
        <w:tc>
          <w:tcPr>
            <w:tcW w:w="316" w:type="dxa"/>
          </w:tcPr>
          <w:p w14:paraId="1CBCA653" w14:textId="77777777" w:rsidR="00ED7375" w:rsidRDefault="00000000">
            <w:r>
              <w:t>4</w:t>
            </w:r>
          </w:p>
        </w:tc>
        <w:tc>
          <w:tcPr>
            <w:tcW w:w="354" w:type="dxa"/>
          </w:tcPr>
          <w:p w14:paraId="0C457A2C" w14:textId="77777777" w:rsidR="00ED7375" w:rsidRDefault="00000000">
            <w:r>
              <w:t>0</w:t>
            </w:r>
          </w:p>
        </w:tc>
        <w:tc>
          <w:tcPr>
            <w:tcW w:w="6528" w:type="dxa"/>
          </w:tcPr>
          <w:p w14:paraId="606CB06A" w14:textId="77777777" w:rsidR="00ED7375" w:rsidRDefault="00000000">
            <w:r>
              <w:t>I know a woman who gave birth at mama Lucy and was told her baby died. They didn't give her the body claiming it's already been disposed yet wheñ she was delivering, she heard her baby cry. It's sad really for a woman to give birth and not make it out with her baby yet the delivery was safe. I mean, what can the government really do to stop all this yet they're in the know?</w:t>
            </w:r>
          </w:p>
        </w:tc>
      </w:tr>
      <w:tr w:rsidR="00ED7375" w14:paraId="59AE2DB9" w14:textId="77777777" w:rsidTr="001E6984">
        <w:tc>
          <w:tcPr>
            <w:tcW w:w="1199" w:type="dxa"/>
          </w:tcPr>
          <w:p w14:paraId="7FFCF2DB" w14:textId="77777777" w:rsidR="00ED7375" w:rsidRDefault="00000000">
            <w:r>
              <w:t>1415</w:t>
            </w:r>
          </w:p>
        </w:tc>
        <w:tc>
          <w:tcPr>
            <w:tcW w:w="941" w:type="dxa"/>
          </w:tcPr>
          <w:p w14:paraId="25FDC235" w14:textId="77777777" w:rsidR="00ED7375" w:rsidRDefault="00000000">
            <w:r>
              <w:t>@glorialouiise</w:t>
            </w:r>
          </w:p>
        </w:tc>
        <w:tc>
          <w:tcPr>
            <w:tcW w:w="403" w:type="dxa"/>
          </w:tcPr>
          <w:p w14:paraId="13102E78" w14:textId="77777777" w:rsidR="00ED7375" w:rsidRDefault="00000000">
            <w:r>
              <w:t>2021-07-04 08:56:02</w:t>
            </w:r>
          </w:p>
        </w:tc>
        <w:tc>
          <w:tcPr>
            <w:tcW w:w="316" w:type="dxa"/>
          </w:tcPr>
          <w:p w14:paraId="6ED36272" w14:textId="77777777" w:rsidR="00ED7375" w:rsidRDefault="00000000">
            <w:r>
              <w:t>0</w:t>
            </w:r>
          </w:p>
        </w:tc>
        <w:tc>
          <w:tcPr>
            <w:tcW w:w="354" w:type="dxa"/>
          </w:tcPr>
          <w:p w14:paraId="3E7499BD" w14:textId="77777777" w:rsidR="00ED7375" w:rsidRDefault="00000000">
            <w:r>
              <w:t>0</w:t>
            </w:r>
          </w:p>
        </w:tc>
        <w:tc>
          <w:tcPr>
            <w:tcW w:w="6528" w:type="dxa"/>
          </w:tcPr>
          <w:p w14:paraId="1A3AB7E9" w14:textId="77777777" w:rsidR="00ED7375" w:rsidRDefault="00000000">
            <w:r>
              <w:t>How much money Anita get yet she can't comb her hair or buy lip cream for her lips.</w:t>
            </w:r>
          </w:p>
        </w:tc>
      </w:tr>
      <w:tr w:rsidR="00ED7375" w14:paraId="174F8FCE" w14:textId="77777777" w:rsidTr="001E6984">
        <w:tc>
          <w:tcPr>
            <w:tcW w:w="1199" w:type="dxa"/>
          </w:tcPr>
          <w:p w14:paraId="0A1D085F" w14:textId="77777777" w:rsidR="00ED7375" w:rsidRDefault="00000000">
            <w:r>
              <w:t>1416</w:t>
            </w:r>
          </w:p>
        </w:tc>
        <w:tc>
          <w:tcPr>
            <w:tcW w:w="941" w:type="dxa"/>
          </w:tcPr>
          <w:p w14:paraId="16D6E926" w14:textId="77777777" w:rsidR="00ED7375" w:rsidRDefault="00000000">
            <w:r>
              <w:t>@glorialouiise</w:t>
            </w:r>
          </w:p>
        </w:tc>
        <w:tc>
          <w:tcPr>
            <w:tcW w:w="403" w:type="dxa"/>
          </w:tcPr>
          <w:p w14:paraId="4DBB18F7" w14:textId="77777777" w:rsidR="00ED7375" w:rsidRDefault="00000000">
            <w:r>
              <w:t>2021-07-04 08:40:27</w:t>
            </w:r>
          </w:p>
        </w:tc>
        <w:tc>
          <w:tcPr>
            <w:tcW w:w="316" w:type="dxa"/>
          </w:tcPr>
          <w:p w14:paraId="1DB9A47C" w14:textId="77777777" w:rsidR="00ED7375" w:rsidRDefault="00000000">
            <w:r>
              <w:t>0</w:t>
            </w:r>
          </w:p>
        </w:tc>
        <w:tc>
          <w:tcPr>
            <w:tcW w:w="354" w:type="dxa"/>
          </w:tcPr>
          <w:p w14:paraId="75E7D9F9" w14:textId="77777777" w:rsidR="00ED7375" w:rsidRDefault="00000000">
            <w:r>
              <w:t>0</w:t>
            </w:r>
          </w:p>
        </w:tc>
        <w:tc>
          <w:tcPr>
            <w:tcW w:w="6528" w:type="dxa"/>
          </w:tcPr>
          <w:p w14:paraId="5AA216BF" w14:textId="77777777" w:rsidR="00ED7375" w:rsidRDefault="00000000">
            <w:r>
              <w:t>Despair</w:t>
            </w:r>
          </w:p>
        </w:tc>
      </w:tr>
      <w:tr w:rsidR="00ED7375" w14:paraId="5C5569F1" w14:textId="77777777" w:rsidTr="001E6984">
        <w:tc>
          <w:tcPr>
            <w:tcW w:w="1199" w:type="dxa"/>
          </w:tcPr>
          <w:p w14:paraId="624C9352" w14:textId="77777777" w:rsidR="00ED7375" w:rsidRDefault="00000000">
            <w:r>
              <w:t>1417</w:t>
            </w:r>
          </w:p>
        </w:tc>
        <w:tc>
          <w:tcPr>
            <w:tcW w:w="941" w:type="dxa"/>
          </w:tcPr>
          <w:p w14:paraId="2EBCA78D" w14:textId="77777777" w:rsidR="00ED7375" w:rsidRDefault="00000000">
            <w:r>
              <w:t>@glorialouiise</w:t>
            </w:r>
          </w:p>
        </w:tc>
        <w:tc>
          <w:tcPr>
            <w:tcW w:w="403" w:type="dxa"/>
          </w:tcPr>
          <w:p w14:paraId="1674A23E" w14:textId="77777777" w:rsidR="00ED7375" w:rsidRDefault="00000000">
            <w:r>
              <w:t>2021-07-04 08:36:24</w:t>
            </w:r>
          </w:p>
        </w:tc>
        <w:tc>
          <w:tcPr>
            <w:tcW w:w="316" w:type="dxa"/>
          </w:tcPr>
          <w:p w14:paraId="1380EC15" w14:textId="77777777" w:rsidR="00ED7375" w:rsidRDefault="00000000">
            <w:r>
              <w:t>0</w:t>
            </w:r>
          </w:p>
        </w:tc>
        <w:tc>
          <w:tcPr>
            <w:tcW w:w="354" w:type="dxa"/>
          </w:tcPr>
          <w:p w14:paraId="53EDA703" w14:textId="77777777" w:rsidR="00ED7375" w:rsidRDefault="00000000">
            <w:r>
              <w:t>0</w:t>
            </w:r>
          </w:p>
        </w:tc>
        <w:tc>
          <w:tcPr>
            <w:tcW w:w="6528" w:type="dxa"/>
          </w:tcPr>
          <w:p w14:paraId="5F2CFF92" w14:textId="77777777" w:rsidR="00ED7375" w:rsidRDefault="00000000">
            <w:r>
              <w:t>Our Father Lord protect these people in the white man world women and children are provided for what is wrong with black Man. Get them out of power time for women to have a say. Look up the suffragette movement. Come on now women time for us to take a stand.</w:t>
            </w:r>
          </w:p>
        </w:tc>
      </w:tr>
      <w:tr w:rsidR="00ED7375" w14:paraId="7345107B" w14:textId="77777777" w:rsidTr="001E6984">
        <w:tc>
          <w:tcPr>
            <w:tcW w:w="1199" w:type="dxa"/>
          </w:tcPr>
          <w:p w14:paraId="53CE1D96" w14:textId="77777777" w:rsidR="00ED7375" w:rsidRDefault="00000000">
            <w:r>
              <w:t>1418</w:t>
            </w:r>
          </w:p>
        </w:tc>
        <w:tc>
          <w:tcPr>
            <w:tcW w:w="941" w:type="dxa"/>
          </w:tcPr>
          <w:p w14:paraId="2551F7EF" w14:textId="77777777" w:rsidR="00ED7375" w:rsidRDefault="00000000">
            <w:r>
              <w:t>@glorialouiise</w:t>
            </w:r>
          </w:p>
        </w:tc>
        <w:tc>
          <w:tcPr>
            <w:tcW w:w="403" w:type="dxa"/>
          </w:tcPr>
          <w:p w14:paraId="54A149A4" w14:textId="77777777" w:rsidR="00ED7375" w:rsidRDefault="00000000">
            <w:r>
              <w:t>2021-07-04 08:28:47</w:t>
            </w:r>
          </w:p>
        </w:tc>
        <w:tc>
          <w:tcPr>
            <w:tcW w:w="316" w:type="dxa"/>
          </w:tcPr>
          <w:p w14:paraId="4A92ECCC" w14:textId="77777777" w:rsidR="00ED7375" w:rsidRDefault="00000000">
            <w:r>
              <w:t>0</w:t>
            </w:r>
          </w:p>
        </w:tc>
        <w:tc>
          <w:tcPr>
            <w:tcW w:w="354" w:type="dxa"/>
          </w:tcPr>
          <w:p w14:paraId="01932E3F" w14:textId="77777777" w:rsidR="00ED7375" w:rsidRDefault="00000000">
            <w:r>
              <w:t>0</w:t>
            </w:r>
          </w:p>
        </w:tc>
        <w:tc>
          <w:tcPr>
            <w:tcW w:w="6528" w:type="dxa"/>
          </w:tcPr>
          <w:p w14:paraId="0661DC17" w14:textId="77777777" w:rsidR="00ED7375" w:rsidRDefault="00000000">
            <w:r>
              <w:t>She's a bitch without feeling let me at her. And look at the dirty flithly place.</w:t>
            </w:r>
          </w:p>
        </w:tc>
      </w:tr>
      <w:tr w:rsidR="00ED7375" w14:paraId="2B6116DF" w14:textId="77777777" w:rsidTr="001E6984">
        <w:tc>
          <w:tcPr>
            <w:tcW w:w="1199" w:type="dxa"/>
          </w:tcPr>
          <w:p w14:paraId="3B9637E0" w14:textId="77777777" w:rsidR="00ED7375" w:rsidRDefault="00000000">
            <w:r>
              <w:t>1419</w:t>
            </w:r>
          </w:p>
        </w:tc>
        <w:tc>
          <w:tcPr>
            <w:tcW w:w="941" w:type="dxa"/>
          </w:tcPr>
          <w:p w14:paraId="0CEA6A43" w14:textId="77777777" w:rsidR="00ED7375" w:rsidRDefault="00000000">
            <w:r>
              <w:t>@glorialouiise</w:t>
            </w:r>
          </w:p>
        </w:tc>
        <w:tc>
          <w:tcPr>
            <w:tcW w:w="403" w:type="dxa"/>
          </w:tcPr>
          <w:p w14:paraId="17FB56AC" w14:textId="77777777" w:rsidR="00ED7375" w:rsidRDefault="00000000">
            <w:r>
              <w:t>2021-07-04 05:55:38</w:t>
            </w:r>
          </w:p>
        </w:tc>
        <w:tc>
          <w:tcPr>
            <w:tcW w:w="316" w:type="dxa"/>
          </w:tcPr>
          <w:p w14:paraId="2038BF28" w14:textId="77777777" w:rsidR="00ED7375" w:rsidRDefault="00000000">
            <w:r>
              <w:t>0</w:t>
            </w:r>
          </w:p>
        </w:tc>
        <w:tc>
          <w:tcPr>
            <w:tcW w:w="354" w:type="dxa"/>
          </w:tcPr>
          <w:p w14:paraId="3C0A1DA0" w14:textId="77777777" w:rsidR="00ED7375" w:rsidRDefault="00000000">
            <w:r>
              <w:t>0</w:t>
            </w:r>
          </w:p>
        </w:tc>
        <w:tc>
          <w:tcPr>
            <w:tcW w:w="6528" w:type="dxa"/>
          </w:tcPr>
          <w:p w14:paraId="6B1F5086" w14:textId="77777777" w:rsidR="00ED7375" w:rsidRDefault="00000000">
            <w:r>
              <w:t>Look at how they live the government does absolutely nothing we still enslaved by it's own government.</w:t>
            </w:r>
          </w:p>
        </w:tc>
      </w:tr>
      <w:tr w:rsidR="00ED7375" w14:paraId="3522F19A" w14:textId="77777777" w:rsidTr="001E6984">
        <w:tc>
          <w:tcPr>
            <w:tcW w:w="1199" w:type="dxa"/>
          </w:tcPr>
          <w:p w14:paraId="46B73BF5" w14:textId="77777777" w:rsidR="00ED7375" w:rsidRDefault="00000000">
            <w:r>
              <w:t>1420</w:t>
            </w:r>
          </w:p>
        </w:tc>
        <w:tc>
          <w:tcPr>
            <w:tcW w:w="941" w:type="dxa"/>
          </w:tcPr>
          <w:p w14:paraId="7E8402C3" w14:textId="77777777" w:rsidR="00ED7375" w:rsidRDefault="00000000">
            <w:r>
              <w:t>@divulgatrice</w:t>
            </w:r>
          </w:p>
        </w:tc>
        <w:tc>
          <w:tcPr>
            <w:tcW w:w="403" w:type="dxa"/>
          </w:tcPr>
          <w:p w14:paraId="296AEE19" w14:textId="77777777" w:rsidR="00ED7375" w:rsidRDefault="00000000">
            <w:r>
              <w:t>2021-07-03 22:29:09</w:t>
            </w:r>
          </w:p>
        </w:tc>
        <w:tc>
          <w:tcPr>
            <w:tcW w:w="316" w:type="dxa"/>
          </w:tcPr>
          <w:p w14:paraId="063D0748" w14:textId="77777777" w:rsidR="00ED7375" w:rsidRDefault="00000000">
            <w:r>
              <w:t>0</w:t>
            </w:r>
          </w:p>
        </w:tc>
        <w:tc>
          <w:tcPr>
            <w:tcW w:w="354" w:type="dxa"/>
          </w:tcPr>
          <w:p w14:paraId="6E4D1298" w14:textId="77777777" w:rsidR="00ED7375" w:rsidRDefault="00000000">
            <w:r>
              <w:t>0</w:t>
            </w:r>
          </w:p>
        </w:tc>
        <w:tc>
          <w:tcPr>
            <w:tcW w:w="6528" w:type="dxa"/>
          </w:tcPr>
          <w:p w14:paraId="1DCF4F53" w14:textId="77777777" w:rsidR="00ED7375" w:rsidRDefault="00000000">
            <w:r>
              <w:t>Nooo this is too much how can they do that</w:t>
            </w:r>
          </w:p>
        </w:tc>
      </w:tr>
      <w:tr w:rsidR="00ED7375" w14:paraId="1D92A3EF" w14:textId="77777777" w:rsidTr="001E6984">
        <w:tc>
          <w:tcPr>
            <w:tcW w:w="1199" w:type="dxa"/>
          </w:tcPr>
          <w:p w14:paraId="189B819B" w14:textId="77777777" w:rsidR="00ED7375" w:rsidRDefault="00000000">
            <w:r>
              <w:t>1421</w:t>
            </w:r>
          </w:p>
        </w:tc>
        <w:tc>
          <w:tcPr>
            <w:tcW w:w="941" w:type="dxa"/>
          </w:tcPr>
          <w:p w14:paraId="20C7D6ED" w14:textId="77777777" w:rsidR="00ED7375" w:rsidRDefault="00000000">
            <w:r>
              <w:t>@eatwithfacts2920</w:t>
            </w:r>
          </w:p>
        </w:tc>
        <w:tc>
          <w:tcPr>
            <w:tcW w:w="403" w:type="dxa"/>
          </w:tcPr>
          <w:p w14:paraId="2D8CFDBE" w14:textId="77777777" w:rsidR="00ED7375" w:rsidRDefault="00000000">
            <w:r>
              <w:t>2021-07-02 04:23:09</w:t>
            </w:r>
          </w:p>
        </w:tc>
        <w:tc>
          <w:tcPr>
            <w:tcW w:w="316" w:type="dxa"/>
          </w:tcPr>
          <w:p w14:paraId="14EF2BFB" w14:textId="77777777" w:rsidR="00ED7375" w:rsidRDefault="00000000">
            <w:r>
              <w:t>0</w:t>
            </w:r>
          </w:p>
        </w:tc>
        <w:tc>
          <w:tcPr>
            <w:tcW w:w="354" w:type="dxa"/>
          </w:tcPr>
          <w:p w14:paraId="3676FA60" w14:textId="77777777" w:rsidR="00ED7375" w:rsidRDefault="00000000">
            <w:r>
              <w:t>0</w:t>
            </w:r>
          </w:p>
        </w:tc>
        <w:tc>
          <w:tcPr>
            <w:tcW w:w="6528" w:type="dxa"/>
          </w:tcPr>
          <w:p w14:paraId="0D700594" w14:textId="77777777" w:rsidR="00ED7375" w:rsidRDefault="00000000">
            <w:r>
              <w:t>BBC this is wrong, how can a child, only 5months old is traffic during active filming. You guys are wrong for this, or you need better journalism.  The moment  you set eyes on that stolen baby with Anita, you would have intervened...Anita lost all her rights when she told you she stole the baby and you visualized the baby.....</w:t>
            </w:r>
          </w:p>
        </w:tc>
      </w:tr>
      <w:tr w:rsidR="00ED7375" w14:paraId="1847EA2F" w14:textId="77777777" w:rsidTr="001E6984">
        <w:tc>
          <w:tcPr>
            <w:tcW w:w="1199" w:type="dxa"/>
          </w:tcPr>
          <w:p w14:paraId="1DA7BEE6" w14:textId="77777777" w:rsidR="00ED7375" w:rsidRDefault="00000000">
            <w:r>
              <w:t>1422</w:t>
            </w:r>
          </w:p>
        </w:tc>
        <w:tc>
          <w:tcPr>
            <w:tcW w:w="941" w:type="dxa"/>
          </w:tcPr>
          <w:p w14:paraId="47534470" w14:textId="77777777" w:rsidR="00ED7375" w:rsidRDefault="00000000">
            <w:r>
              <w:t>@mekab.3268</w:t>
            </w:r>
          </w:p>
        </w:tc>
        <w:tc>
          <w:tcPr>
            <w:tcW w:w="403" w:type="dxa"/>
          </w:tcPr>
          <w:p w14:paraId="60755015" w14:textId="77777777" w:rsidR="00ED7375" w:rsidRDefault="00000000">
            <w:r>
              <w:t>2021-07-01 19:34:14</w:t>
            </w:r>
          </w:p>
        </w:tc>
        <w:tc>
          <w:tcPr>
            <w:tcW w:w="316" w:type="dxa"/>
          </w:tcPr>
          <w:p w14:paraId="0F8E15D7" w14:textId="77777777" w:rsidR="00ED7375" w:rsidRDefault="00000000">
            <w:r>
              <w:t>0</w:t>
            </w:r>
          </w:p>
        </w:tc>
        <w:tc>
          <w:tcPr>
            <w:tcW w:w="354" w:type="dxa"/>
          </w:tcPr>
          <w:p w14:paraId="58E89546" w14:textId="77777777" w:rsidR="00ED7375" w:rsidRDefault="00000000">
            <w:r>
              <w:t>0</w:t>
            </w:r>
          </w:p>
        </w:tc>
        <w:tc>
          <w:tcPr>
            <w:tcW w:w="6528" w:type="dxa"/>
          </w:tcPr>
          <w:p w14:paraId="6DB372CC" w14:textId="77777777" w:rsidR="00ED7375" w:rsidRDefault="00000000">
            <w:r>
              <w:t>Children in Africa are either kidnapped or   tortured at some of their schools... This is really sad</w:t>
            </w:r>
          </w:p>
        </w:tc>
      </w:tr>
      <w:tr w:rsidR="00ED7375" w14:paraId="0CF7D8BC" w14:textId="77777777" w:rsidTr="001E6984">
        <w:tc>
          <w:tcPr>
            <w:tcW w:w="1199" w:type="dxa"/>
          </w:tcPr>
          <w:p w14:paraId="19EFBA1C" w14:textId="77777777" w:rsidR="00ED7375" w:rsidRDefault="00000000">
            <w:r>
              <w:t>1423</w:t>
            </w:r>
          </w:p>
        </w:tc>
        <w:tc>
          <w:tcPr>
            <w:tcW w:w="941" w:type="dxa"/>
          </w:tcPr>
          <w:p w14:paraId="1CC37E05" w14:textId="77777777" w:rsidR="00ED7375" w:rsidRDefault="00000000">
            <w:r>
              <w:t>@belazoela</w:t>
            </w:r>
          </w:p>
        </w:tc>
        <w:tc>
          <w:tcPr>
            <w:tcW w:w="403" w:type="dxa"/>
          </w:tcPr>
          <w:p w14:paraId="12C641FD" w14:textId="77777777" w:rsidR="00ED7375" w:rsidRDefault="00000000">
            <w:r>
              <w:t>2021-07-01 18:51:45</w:t>
            </w:r>
          </w:p>
        </w:tc>
        <w:tc>
          <w:tcPr>
            <w:tcW w:w="316" w:type="dxa"/>
          </w:tcPr>
          <w:p w14:paraId="5ADE34EA" w14:textId="77777777" w:rsidR="00ED7375" w:rsidRDefault="00000000">
            <w:r>
              <w:t>0</w:t>
            </w:r>
          </w:p>
        </w:tc>
        <w:tc>
          <w:tcPr>
            <w:tcW w:w="354" w:type="dxa"/>
          </w:tcPr>
          <w:p w14:paraId="19A0E315" w14:textId="77777777" w:rsidR="00ED7375" w:rsidRDefault="00000000">
            <w:r>
              <w:t>0</w:t>
            </w:r>
          </w:p>
        </w:tc>
        <w:tc>
          <w:tcPr>
            <w:tcW w:w="6528" w:type="dxa"/>
          </w:tcPr>
          <w:p w14:paraId="4C344996" w14:textId="77777777" w:rsidR="00ED7375" w:rsidRDefault="00000000">
            <w:r>
              <w:t>The police did nothing! I wish I didn’t watch this fail.</w:t>
            </w:r>
          </w:p>
        </w:tc>
      </w:tr>
      <w:tr w:rsidR="00ED7375" w14:paraId="5558D511" w14:textId="77777777" w:rsidTr="001E6984">
        <w:tc>
          <w:tcPr>
            <w:tcW w:w="1199" w:type="dxa"/>
          </w:tcPr>
          <w:p w14:paraId="1B426497" w14:textId="77777777" w:rsidR="00ED7375" w:rsidRDefault="00000000">
            <w:r>
              <w:t>1424</w:t>
            </w:r>
          </w:p>
        </w:tc>
        <w:tc>
          <w:tcPr>
            <w:tcW w:w="941" w:type="dxa"/>
          </w:tcPr>
          <w:p w14:paraId="5D19A27C" w14:textId="77777777" w:rsidR="00ED7375" w:rsidRDefault="00000000">
            <w:r>
              <w:t>@reinassancefamous3598</w:t>
            </w:r>
          </w:p>
        </w:tc>
        <w:tc>
          <w:tcPr>
            <w:tcW w:w="403" w:type="dxa"/>
          </w:tcPr>
          <w:p w14:paraId="3B7B60A4" w14:textId="77777777" w:rsidR="00ED7375" w:rsidRDefault="00000000">
            <w:r>
              <w:t>2021-06-30 22:20:14</w:t>
            </w:r>
          </w:p>
        </w:tc>
        <w:tc>
          <w:tcPr>
            <w:tcW w:w="316" w:type="dxa"/>
          </w:tcPr>
          <w:p w14:paraId="07373525" w14:textId="77777777" w:rsidR="00ED7375" w:rsidRDefault="00000000">
            <w:r>
              <w:t>0</w:t>
            </w:r>
          </w:p>
        </w:tc>
        <w:tc>
          <w:tcPr>
            <w:tcW w:w="354" w:type="dxa"/>
          </w:tcPr>
          <w:p w14:paraId="6BFE7D71" w14:textId="77777777" w:rsidR="00ED7375" w:rsidRDefault="00000000">
            <w:r>
              <w:t>0</w:t>
            </w:r>
          </w:p>
        </w:tc>
        <w:tc>
          <w:tcPr>
            <w:tcW w:w="6528" w:type="dxa"/>
          </w:tcPr>
          <w:p w14:paraId="1D1F5050" w14:textId="77777777" w:rsidR="00ED7375" w:rsidRDefault="00000000">
            <w:r>
              <w:t>Most of these kids are sold or murdered for evil purposes. If they end up dead they're better off in heaven and they're angels. This is so sad.</w:t>
            </w:r>
          </w:p>
        </w:tc>
      </w:tr>
      <w:tr w:rsidR="00ED7375" w14:paraId="7369A3BB" w14:textId="77777777" w:rsidTr="001E6984">
        <w:tc>
          <w:tcPr>
            <w:tcW w:w="1199" w:type="dxa"/>
          </w:tcPr>
          <w:p w14:paraId="4BF2DC5E" w14:textId="77777777" w:rsidR="00ED7375" w:rsidRDefault="00000000">
            <w:r>
              <w:t>1425</w:t>
            </w:r>
          </w:p>
        </w:tc>
        <w:tc>
          <w:tcPr>
            <w:tcW w:w="941" w:type="dxa"/>
          </w:tcPr>
          <w:p w14:paraId="3EFCF144" w14:textId="77777777" w:rsidR="00ED7375" w:rsidRDefault="00000000">
            <w:r>
              <w:t>@chinwed.9341</w:t>
            </w:r>
          </w:p>
        </w:tc>
        <w:tc>
          <w:tcPr>
            <w:tcW w:w="403" w:type="dxa"/>
          </w:tcPr>
          <w:p w14:paraId="08C0A5DB" w14:textId="77777777" w:rsidR="00ED7375" w:rsidRDefault="00000000">
            <w:r>
              <w:t>2021-06-28 02:00:10</w:t>
            </w:r>
          </w:p>
        </w:tc>
        <w:tc>
          <w:tcPr>
            <w:tcW w:w="316" w:type="dxa"/>
          </w:tcPr>
          <w:p w14:paraId="61A78877" w14:textId="77777777" w:rsidR="00ED7375" w:rsidRDefault="00000000">
            <w:r>
              <w:t>0</w:t>
            </w:r>
          </w:p>
        </w:tc>
        <w:tc>
          <w:tcPr>
            <w:tcW w:w="354" w:type="dxa"/>
          </w:tcPr>
          <w:p w14:paraId="732B2920" w14:textId="77777777" w:rsidR="00ED7375" w:rsidRDefault="00000000">
            <w:r>
              <w:t>0</w:t>
            </w:r>
          </w:p>
        </w:tc>
        <w:tc>
          <w:tcPr>
            <w:tcW w:w="6528" w:type="dxa"/>
          </w:tcPr>
          <w:p w14:paraId="59D5A00B" w14:textId="77777777" w:rsidR="00ED7375" w:rsidRDefault="00000000">
            <w:r>
              <w:t>The major issues with many African nations is poor record keeping to no record keeping at all ..We will never know the conditions of healthcare esp due to situations must like this one shown in the video</w:t>
            </w:r>
          </w:p>
        </w:tc>
      </w:tr>
      <w:tr w:rsidR="00ED7375" w14:paraId="6AE8F9D9" w14:textId="77777777" w:rsidTr="001E6984">
        <w:tc>
          <w:tcPr>
            <w:tcW w:w="1199" w:type="dxa"/>
          </w:tcPr>
          <w:p w14:paraId="36BB1FB1" w14:textId="77777777" w:rsidR="00ED7375" w:rsidRDefault="00000000">
            <w:r>
              <w:t>1426</w:t>
            </w:r>
          </w:p>
        </w:tc>
        <w:tc>
          <w:tcPr>
            <w:tcW w:w="941" w:type="dxa"/>
          </w:tcPr>
          <w:p w14:paraId="43BB8C5D" w14:textId="77777777" w:rsidR="00ED7375" w:rsidRDefault="00000000">
            <w:r>
              <w:t>@chinwed.9341</w:t>
            </w:r>
          </w:p>
        </w:tc>
        <w:tc>
          <w:tcPr>
            <w:tcW w:w="403" w:type="dxa"/>
          </w:tcPr>
          <w:p w14:paraId="0D049512" w14:textId="77777777" w:rsidR="00ED7375" w:rsidRDefault="00000000">
            <w:r>
              <w:t>2021-06-28 01:06:11</w:t>
            </w:r>
          </w:p>
        </w:tc>
        <w:tc>
          <w:tcPr>
            <w:tcW w:w="316" w:type="dxa"/>
          </w:tcPr>
          <w:p w14:paraId="03D77962" w14:textId="77777777" w:rsidR="00ED7375" w:rsidRDefault="00000000">
            <w:r>
              <w:t>0</w:t>
            </w:r>
          </w:p>
        </w:tc>
        <w:tc>
          <w:tcPr>
            <w:tcW w:w="354" w:type="dxa"/>
          </w:tcPr>
          <w:p w14:paraId="7C584DA9" w14:textId="77777777" w:rsidR="00ED7375" w:rsidRDefault="00000000">
            <w:r>
              <w:t>0</w:t>
            </w:r>
          </w:p>
        </w:tc>
        <w:tc>
          <w:tcPr>
            <w:tcW w:w="6528" w:type="dxa"/>
          </w:tcPr>
          <w:p w14:paraId="62A83AE9" w14:textId="77777777" w:rsidR="00ED7375" w:rsidRDefault="00000000">
            <w:r>
              <w:t>Foreigners are bringing drugs to poorest parts of many nations in Africa ...codeine and tramadol are two drugs that has recently Invaded African nations....AFRICA NEEDS TO WAKE UP</w:t>
            </w:r>
          </w:p>
        </w:tc>
      </w:tr>
      <w:tr w:rsidR="00ED7375" w14:paraId="113DCFB8" w14:textId="77777777" w:rsidTr="001E6984">
        <w:tc>
          <w:tcPr>
            <w:tcW w:w="1199" w:type="dxa"/>
          </w:tcPr>
          <w:p w14:paraId="06C5E7AE" w14:textId="77777777" w:rsidR="00ED7375" w:rsidRDefault="00000000">
            <w:r>
              <w:t>1427</w:t>
            </w:r>
          </w:p>
        </w:tc>
        <w:tc>
          <w:tcPr>
            <w:tcW w:w="941" w:type="dxa"/>
          </w:tcPr>
          <w:p w14:paraId="7155BCC6" w14:textId="77777777" w:rsidR="00ED7375" w:rsidRDefault="00000000">
            <w:r>
              <w:t>@njoki35</w:t>
            </w:r>
          </w:p>
        </w:tc>
        <w:tc>
          <w:tcPr>
            <w:tcW w:w="403" w:type="dxa"/>
          </w:tcPr>
          <w:p w14:paraId="0137EB79" w14:textId="77777777" w:rsidR="00ED7375" w:rsidRDefault="00000000">
            <w:r>
              <w:t>2021-06-27 17:42:13</w:t>
            </w:r>
          </w:p>
        </w:tc>
        <w:tc>
          <w:tcPr>
            <w:tcW w:w="316" w:type="dxa"/>
          </w:tcPr>
          <w:p w14:paraId="59513807" w14:textId="77777777" w:rsidR="00ED7375" w:rsidRDefault="00000000">
            <w:r>
              <w:t>2</w:t>
            </w:r>
          </w:p>
        </w:tc>
        <w:tc>
          <w:tcPr>
            <w:tcW w:w="354" w:type="dxa"/>
          </w:tcPr>
          <w:p w14:paraId="1BDF51CB" w14:textId="77777777" w:rsidR="00ED7375" w:rsidRDefault="00000000">
            <w:r>
              <w:t>0</w:t>
            </w:r>
          </w:p>
        </w:tc>
        <w:tc>
          <w:tcPr>
            <w:tcW w:w="6528" w:type="dxa"/>
          </w:tcPr>
          <w:p w14:paraId="6151913E" w14:textId="77777777" w:rsidR="00ED7375" w:rsidRDefault="00000000">
            <w:r>
              <w:t>So sad that none of those criminals were arrested. I love my country but of late it feels very insecure. May God intervene.</w:t>
            </w:r>
          </w:p>
        </w:tc>
      </w:tr>
      <w:tr w:rsidR="00ED7375" w14:paraId="77C530B9" w14:textId="77777777" w:rsidTr="001E6984">
        <w:tc>
          <w:tcPr>
            <w:tcW w:w="1199" w:type="dxa"/>
          </w:tcPr>
          <w:p w14:paraId="0B56714E" w14:textId="77777777" w:rsidR="00ED7375" w:rsidRDefault="00000000">
            <w:r>
              <w:t>1428</w:t>
            </w:r>
          </w:p>
        </w:tc>
        <w:tc>
          <w:tcPr>
            <w:tcW w:w="941" w:type="dxa"/>
          </w:tcPr>
          <w:p w14:paraId="0E457E4D" w14:textId="77777777" w:rsidR="00ED7375" w:rsidRDefault="00000000">
            <w:r>
              <w:t>@gracemuthoni2988</w:t>
            </w:r>
          </w:p>
        </w:tc>
        <w:tc>
          <w:tcPr>
            <w:tcW w:w="403" w:type="dxa"/>
          </w:tcPr>
          <w:p w14:paraId="1B0B15F5" w14:textId="77777777" w:rsidR="00ED7375" w:rsidRDefault="00000000">
            <w:r>
              <w:t>2021-06-26 21:01:00</w:t>
            </w:r>
          </w:p>
        </w:tc>
        <w:tc>
          <w:tcPr>
            <w:tcW w:w="316" w:type="dxa"/>
          </w:tcPr>
          <w:p w14:paraId="13562482" w14:textId="77777777" w:rsidR="00ED7375" w:rsidRDefault="00000000">
            <w:r>
              <w:t>1</w:t>
            </w:r>
          </w:p>
        </w:tc>
        <w:tc>
          <w:tcPr>
            <w:tcW w:w="354" w:type="dxa"/>
          </w:tcPr>
          <w:p w14:paraId="6AC35429" w14:textId="77777777" w:rsidR="00ED7375" w:rsidRDefault="00000000">
            <w:r>
              <w:t>0</w:t>
            </w:r>
          </w:p>
        </w:tc>
        <w:tc>
          <w:tcPr>
            <w:tcW w:w="6528" w:type="dxa"/>
          </w:tcPr>
          <w:p w14:paraId="628086EE" w14:textId="77777777" w:rsidR="00ED7375" w:rsidRDefault="00000000">
            <w:r>
              <w:t>This is now happening in kenya.. So sad</w:t>
            </w:r>
          </w:p>
        </w:tc>
      </w:tr>
      <w:tr w:rsidR="00ED7375" w14:paraId="2340243F" w14:textId="77777777" w:rsidTr="001E6984">
        <w:tc>
          <w:tcPr>
            <w:tcW w:w="1199" w:type="dxa"/>
          </w:tcPr>
          <w:p w14:paraId="62EB285C" w14:textId="77777777" w:rsidR="00ED7375" w:rsidRDefault="00000000">
            <w:r>
              <w:t>1429</w:t>
            </w:r>
          </w:p>
        </w:tc>
        <w:tc>
          <w:tcPr>
            <w:tcW w:w="941" w:type="dxa"/>
          </w:tcPr>
          <w:p w14:paraId="727834B3" w14:textId="77777777" w:rsidR="00ED7375" w:rsidRDefault="00000000">
            <w:r>
              <w:t>@elizabethsommers7486</w:t>
            </w:r>
          </w:p>
        </w:tc>
        <w:tc>
          <w:tcPr>
            <w:tcW w:w="403" w:type="dxa"/>
          </w:tcPr>
          <w:p w14:paraId="088AAAB8" w14:textId="77777777" w:rsidR="00ED7375" w:rsidRDefault="00000000">
            <w:r>
              <w:t>2021-06-25 10:02:08</w:t>
            </w:r>
          </w:p>
        </w:tc>
        <w:tc>
          <w:tcPr>
            <w:tcW w:w="316" w:type="dxa"/>
          </w:tcPr>
          <w:p w14:paraId="4AC419B4" w14:textId="77777777" w:rsidR="00ED7375" w:rsidRDefault="00000000">
            <w:r>
              <w:t>0</w:t>
            </w:r>
          </w:p>
        </w:tc>
        <w:tc>
          <w:tcPr>
            <w:tcW w:w="354" w:type="dxa"/>
          </w:tcPr>
          <w:p w14:paraId="601AE575" w14:textId="77777777" w:rsidR="00ED7375" w:rsidRDefault="00000000">
            <w:r>
              <w:t>0</w:t>
            </w:r>
          </w:p>
        </w:tc>
        <w:tc>
          <w:tcPr>
            <w:tcW w:w="6528" w:type="dxa"/>
          </w:tcPr>
          <w:p w14:paraId="02E195E5" w14:textId="77777777" w:rsidR="00ED7375" w:rsidRDefault="00000000">
            <w:r>
              <w:t>Beautiful babies so beautiful 😍💜💕</w:t>
            </w:r>
          </w:p>
        </w:tc>
      </w:tr>
      <w:tr w:rsidR="00ED7375" w14:paraId="096C478B" w14:textId="77777777" w:rsidTr="001E6984">
        <w:tc>
          <w:tcPr>
            <w:tcW w:w="1199" w:type="dxa"/>
          </w:tcPr>
          <w:p w14:paraId="6EBB4540" w14:textId="77777777" w:rsidR="00ED7375" w:rsidRDefault="00000000">
            <w:r>
              <w:t>1430</w:t>
            </w:r>
          </w:p>
        </w:tc>
        <w:tc>
          <w:tcPr>
            <w:tcW w:w="941" w:type="dxa"/>
          </w:tcPr>
          <w:p w14:paraId="215C9A38" w14:textId="77777777" w:rsidR="00ED7375" w:rsidRDefault="00000000">
            <w:r>
              <w:t>@dead_or_alive2649</w:t>
            </w:r>
          </w:p>
        </w:tc>
        <w:tc>
          <w:tcPr>
            <w:tcW w:w="403" w:type="dxa"/>
          </w:tcPr>
          <w:p w14:paraId="78951475" w14:textId="77777777" w:rsidR="00ED7375" w:rsidRDefault="00000000">
            <w:r>
              <w:t>2021-06-25 06:26:42</w:t>
            </w:r>
          </w:p>
        </w:tc>
        <w:tc>
          <w:tcPr>
            <w:tcW w:w="316" w:type="dxa"/>
          </w:tcPr>
          <w:p w14:paraId="0A3EBC9A" w14:textId="77777777" w:rsidR="00ED7375" w:rsidRDefault="00000000">
            <w:r>
              <w:t>7</w:t>
            </w:r>
          </w:p>
        </w:tc>
        <w:tc>
          <w:tcPr>
            <w:tcW w:w="354" w:type="dxa"/>
          </w:tcPr>
          <w:p w14:paraId="23D6093C" w14:textId="77777777" w:rsidR="00ED7375" w:rsidRDefault="00000000">
            <w:r>
              <w:t>0</w:t>
            </w:r>
          </w:p>
        </w:tc>
        <w:tc>
          <w:tcPr>
            <w:tcW w:w="6528" w:type="dxa"/>
          </w:tcPr>
          <w:p w14:paraId="652CF97E" w14:textId="77777777" w:rsidR="00ED7375" w:rsidRDefault="00000000">
            <w:r>
              <w:t>For the love of money....</w:t>
            </w:r>
            <w:r>
              <w:br/>
              <w:t>There’s a special place in Hell for these people selling God’s biggest precious gifts!</w:t>
            </w:r>
          </w:p>
        </w:tc>
      </w:tr>
      <w:tr w:rsidR="00ED7375" w14:paraId="2F0D4FD5" w14:textId="77777777" w:rsidTr="001E6984">
        <w:tc>
          <w:tcPr>
            <w:tcW w:w="1199" w:type="dxa"/>
          </w:tcPr>
          <w:p w14:paraId="1A016123" w14:textId="77777777" w:rsidR="00ED7375" w:rsidRDefault="00000000">
            <w:r>
              <w:t>1431</w:t>
            </w:r>
          </w:p>
        </w:tc>
        <w:tc>
          <w:tcPr>
            <w:tcW w:w="941" w:type="dxa"/>
          </w:tcPr>
          <w:p w14:paraId="41F833B0" w14:textId="77777777" w:rsidR="00ED7375" w:rsidRDefault="00000000">
            <w:r>
              <w:t>@aishatara2713</w:t>
            </w:r>
          </w:p>
        </w:tc>
        <w:tc>
          <w:tcPr>
            <w:tcW w:w="403" w:type="dxa"/>
          </w:tcPr>
          <w:p w14:paraId="69E3B4B6" w14:textId="77777777" w:rsidR="00ED7375" w:rsidRDefault="00000000">
            <w:r>
              <w:t>2021-06-23 03:38:33</w:t>
            </w:r>
          </w:p>
        </w:tc>
        <w:tc>
          <w:tcPr>
            <w:tcW w:w="316" w:type="dxa"/>
          </w:tcPr>
          <w:p w14:paraId="5F9898C9" w14:textId="77777777" w:rsidR="00ED7375" w:rsidRDefault="00000000">
            <w:r>
              <w:t>1</w:t>
            </w:r>
          </w:p>
        </w:tc>
        <w:tc>
          <w:tcPr>
            <w:tcW w:w="354" w:type="dxa"/>
          </w:tcPr>
          <w:p w14:paraId="7C2A3BB8" w14:textId="77777777" w:rsidR="00ED7375" w:rsidRDefault="00000000">
            <w:r>
              <w:t>0</w:t>
            </w:r>
          </w:p>
        </w:tc>
        <w:tc>
          <w:tcPr>
            <w:tcW w:w="6528" w:type="dxa"/>
          </w:tcPr>
          <w:p w14:paraId="7B4206D7" w14:textId="77777777" w:rsidR="00ED7375" w:rsidRDefault="00000000">
            <w:r>
              <w:t>Where are the police??? Where are the kings standing up for these children n woman... stand up Africa..dont accept this</w:t>
            </w:r>
          </w:p>
        </w:tc>
      </w:tr>
      <w:tr w:rsidR="00ED7375" w14:paraId="2BD20E1C" w14:textId="77777777" w:rsidTr="001E6984">
        <w:tc>
          <w:tcPr>
            <w:tcW w:w="1199" w:type="dxa"/>
          </w:tcPr>
          <w:p w14:paraId="2CBC5D3F" w14:textId="77777777" w:rsidR="00ED7375" w:rsidRDefault="00000000">
            <w:r>
              <w:t>1432</w:t>
            </w:r>
          </w:p>
        </w:tc>
        <w:tc>
          <w:tcPr>
            <w:tcW w:w="941" w:type="dxa"/>
          </w:tcPr>
          <w:p w14:paraId="5151FC92" w14:textId="77777777" w:rsidR="00ED7375" w:rsidRDefault="00000000">
            <w:r>
              <w:t>@aishatara2713</w:t>
            </w:r>
          </w:p>
        </w:tc>
        <w:tc>
          <w:tcPr>
            <w:tcW w:w="403" w:type="dxa"/>
          </w:tcPr>
          <w:p w14:paraId="51536034" w14:textId="77777777" w:rsidR="00ED7375" w:rsidRDefault="00000000">
            <w:r>
              <w:t>2021-06-23 03:12:24</w:t>
            </w:r>
          </w:p>
        </w:tc>
        <w:tc>
          <w:tcPr>
            <w:tcW w:w="316" w:type="dxa"/>
          </w:tcPr>
          <w:p w14:paraId="069E8BB4" w14:textId="77777777" w:rsidR="00ED7375" w:rsidRDefault="00000000">
            <w:r>
              <w:t>0</w:t>
            </w:r>
          </w:p>
        </w:tc>
        <w:tc>
          <w:tcPr>
            <w:tcW w:w="354" w:type="dxa"/>
          </w:tcPr>
          <w:p w14:paraId="0B621F95" w14:textId="77777777" w:rsidR="00ED7375" w:rsidRDefault="00000000">
            <w:r>
              <w:t>0</w:t>
            </w:r>
          </w:p>
        </w:tc>
        <w:tc>
          <w:tcPr>
            <w:tcW w:w="6528" w:type="dxa"/>
          </w:tcPr>
          <w:p w14:paraId="4E624A87" w14:textId="77777777" w:rsidR="00ED7375" w:rsidRDefault="00000000">
            <w:r>
              <w:t>Women are becoming barren because of the vaccines...they are designed to make black women n men barren..research please</w:t>
            </w:r>
          </w:p>
        </w:tc>
      </w:tr>
      <w:tr w:rsidR="00ED7375" w14:paraId="4554922F" w14:textId="77777777" w:rsidTr="001E6984">
        <w:tc>
          <w:tcPr>
            <w:tcW w:w="1199" w:type="dxa"/>
          </w:tcPr>
          <w:p w14:paraId="347425AF" w14:textId="77777777" w:rsidR="00ED7375" w:rsidRDefault="00000000">
            <w:r>
              <w:t>1433</w:t>
            </w:r>
          </w:p>
        </w:tc>
        <w:tc>
          <w:tcPr>
            <w:tcW w:w="941" w:type="dxa"/>
          </w:tcPr>
          <w:p w14:paraId="66D6786C" w14:textId="77777777" w:rsidR="00ED7375" w:rsidRDefault="00000000">
            <w:r>
              <w:t>@beverlyboo9075</w:t>
            </w:r>
          </w:p>
        </w:tc>
        <w:tc>
          <w:tcPr>
            <w:tcW w:w="403" w:type="dxa"/>
          </w:tcPr>
          <w:p w14:paraId="4CD6BCDF" w14:textId="77777777" w:rsidR="00ED7375" w:rsidRDefault="00000000">
            <w:r>
              <w:t>2021-06-22 22:18:29</w:t>
            </w:r>
          </w:p>
        </w:tc>
        <w:tc>
          <w:tcPr>
            <w:tcW w:w="316" w:type="dxa"/>
          </w:tcPr>
          <w:p w14:paraId="65189798" w14:textId="77777777" w:rsidR="00ED7375" w:rsidRDefault="00000000">
            <w:r>
              <w:t>0</w:t>
            </w:r>
          </w:p>
        </w:tc>
        <w:tc>
          <w:tcPr>
            <w:tcW w:w="354" w:type="dxa"/>
          </w:tcPr>
          <w:p w14:paraId="7B7C8139" w14:textId="77777777" w:rsidR="00ED7375" w:rsidRDefault="00000000">
            <w:r>
              <w:t>0</w:t>
            </w:r>
          </w:p>
        </w:tc>
        <w:tc>
          <w:tcPr>
            <w:tcW w:w="6528" w:type="dxa"/>
          </w:tcPr>
          <w:p w14:paraId="72767432" w14:textId="77777777" w:rsidR="00ED7375" w:rsidRDefault="00000000">
            <w:r>
              <w:t>They did all that for nothing, no arrest. Lord I thought they'd get the bad guys. smh</w:t>
            </w:r>
          </w:p>
        </w:tc>
      </w:tr>
      <w:tr w:rsidR="00ED7375" w14:paraId="0ADA39C1" w14:textId="77777777" w:rsidTr="001E6984">
        <w:tc>
          <w:tcPr>
            <w:tcW w:w="1199" w:type="dxa"/>
          </w:tcPr>
          <w:p w14:paraId="5878DDD4" w14:textId="77777777" w:rsidR="00ED7375" w:rsidRDefault="00000000">
            <w:r>
              <w:t>1434</w:t>
            </w:r>
          </w:p>
        </w:tc>
        <w:tc>
          <w:tcPr>
            <w:tcW w:w="941" w:type="dxa"/>
          </w:tcPr>
          <w:p w14:paraId="2FE2F62B" w14:textId="77777777" w:rsidR="00ED7375" w:rsidRDefault="00000000">
            <w:r>
              <w:t>@rosez7870</w:t>
            </w:r>
          </w:p>
        </w:tc>
        <w:tc>
          <w:tcPr>
            <w:tcW w:w="403" w:type="dxa"/>
          </w:tcPr>
          <w:p w14:paraId="310A9588" w14:textId="77777777" w:rsidR="00ED7375" w:rsidRDefault="00000000">
            <w:r>
              <w:t>2021-06-22 12:53:36</w:t>
            </w:r>
          </w:p>
        </w:tc>
        <w:tc>
          <w:tcPr>
            <w:tcW w:w="316" w:type="dxa"/>
          </w:tcPr>
          <w:p w14:paraId="7E1747F0" w14:textId="77777777" w:rsidR="00ED7375" w:rsidRDefault="00000000">
            <w:r>
              <w:t>0</w:t>
            </w:r>
          </w:p>
        </w:tc>
        <w:tc>
          <w:tcPr>
            <w:tcW w:w="354" w:type="dxa"/>
          </w:tcPr>
          <w:p w14:paraId="5E2FB19B" w14:textId="77777777" w:rsidR="00ED7375" w:rsidRDefault="00000000">
            <w:r>
              <w:t>0</w:t>
            </w:r>
          </w:p>
        </w:tc>
        <w:tc>
          <w:tcPr>
            <w:tcW w:w="6528" w:type="dxa"/>
          </w:tcPr>
          <w:p w14:paraId="66BD650B" w14:textId="77777777" w:rsidR="00ED7375" w:rsidRDefault="00000000">
            <w:r>
              <w:t>I don't understand y she didn't take the baby immediately when they saw her with Anita. Or y these ppl weren't arrested with the evidence they had. Damn shame. U ppl r just as guilty for not doing a damn thing!</w:t>
            </w:r>
          </w:p>
        </w:tc>
      </w:tr>
      <w:tr w:rsidR="00ED7375" w14:paraId="28347AAF" w14:textId="77777777" w:rsidTr="001E6984">
        <w:tc>
          <w:tcPr>
            <w:tcW w:w="1199" w:type="dxa"/>
          </w:tcPr>
          <w:p w14:paraId="70E66406" w14:textId="77777777" w:rsidR="00ED7375" w:rsidRDefault="00000000">
            <w:r>
              <w:t>1435</w:t>
            </w:r>
          </w:p>
        </w:tc>
        <w:tc>
          <w:tcPr>
            <w:tcW w:w="941" w:type="dxa"/>
          </w:tcPr>
          <w:p w14:paraId="51981BE3" w14:textId="77777777" w:rsidR="00ED7375" w:rsidRDefault="00000000">
            <w:r>
              <w:t>@RR-vz5pf</w:t>
            </w:r>
          </w:p>
        </w:tc>
        <w:tc>
          <w:tcPr>
            <w:tcW w:w="403" w:type="dxa"/>
          </w:tcPr>
          <w:p w14:paraId="5372A7E8" w14:textId="77777777" w:rsidR="00ED7375" w:rsidRDefault="00000000">
            <w:r>
              <w:t>2021-06-22 05:41:11</w:t>
            </w:r>
          </w:p>
        </w:tc>
        <w:tc>
          <w:tcPr>
            <w:tcW w:w="316" w:type="dxa"/>
          </w:tcPr>
          <w:p w14:paraId="70A06451" w14:textId="77777777" w:rsidR="00ED7375" w:rsidRDefault="00000000">
            <w:r>
              <w:t>1</w:t>
            </w:r>
          </w:p>
        </w:tc>
        <w:tc>
          <w:tcPr>
            <w:tcW w:w="354" w:type="dxa"/>
          </w:tcPr>
          <w:p w14:paraId="54356CFD" w14:textId="77777777" w:rsidR="00ED7375" w:rsidRDefault="00000000">
            <w:r>
              <w:t>0</w:t>
            </w:r>
          </w:p>
        </w:tc>
        <w:tc>
          <w:tcPr>
            <w:tcW w:w="6528" w:type="dxa"/>
          </w:tcPr>
          <w:p w14:paraId="20A2FF9A" w14:textId="77777777" w:rsidR="00ED7375" w:rsidRDefault="00000000">
            <w:r>
              <w:t>May God bless the children. In the name of Jesus Christ our Lord and Savior Amen and Amen 🙏 🙏</w:t>
            </w:r>
          </w:p>
        </w:tc>
      </w:tr>
      <w:tr w:rsidR="00ED7375" w14:paraId="69587DEE" w14:textId="77777777" w:rsidTr="001E6984">
        <w:tc>
          <w:tcPr>
            <w:tcW w:w="1199" w:type="dxa"/>
          </w:tcPr>
          <w:p w14:paraId="005346D9" w14:textId="77777777" w:rsidR="00ED7375" w:rsidRDefault="00000000">
            <w:r>
              <w:t>1436</w:t>
            </w:r>
          </w:p>
        </w:tc>
        <w:tc>
          <w:tcPr>
            <w:tcW w:w="941" w:type="dxa"/>
          </w:tcPr>
          <w:p w14:paraId="15D199F3" w14:textId="77777777" w:rsidR="00ED7375" w:rsidRDefault="00000000">
            <w:r>
              <w:t>@sherrisolomon8673</w:t>
            </w:r>
          </w:p>
        </w:tc>
        <w:tc>
          <w:tcPr>
            <w:tcW w:w="403" w:type="dxa"/>
          </w:tcPr>
          <w:p w14:paraId="250BABB7" w14:textId="77777777" w:rsidR="00ED7375" w:rsidRDefault="00000000">
            <w:r>
              <w:t>2021-06-21 23:17:20</w:t>
            </w:r>
          </w:p>
        </w:tc>
        <w:tc>
          <w:tcPr>
            <w:tcW w:w="316" w:type="dxa"/>
          </w:tcPr>
          <w:p w14:paraId="4BC7424F" w14:textId="77777777" w:rsidR="00ED7375" w:rsidRDefault="00000000">
            <w:r>
              <w:t>0</w:t>
            </w:r>
          </w:p>
        </w:tc>
        <w:tc>
          <w:tcPr>
            <w:tcW w:w="354" w:type="dxa"/>
          </w:tcPr>
          <w:p w14:paraId="3647B0E8" w14:textId="77777777" w:rsidR="00ED7375" w:rsidRDefault="00000000">
            <w:r>
              <w:t>0</w:t>
            </w:r>
          </w:p>
        </w:tc>
        <w:tc>
          <w:tcPr>
            <w:tcW w:w="6528" w:type="dxa"/>
          </w:tcPr>
          <w:p w14:paraId="775A96CF" w14:textId="77777777" w:rsidR="00ED7375" w:rsidRDefault="00000000">
            <w:r>
              <w:t>QUESTION? Why the hell doesn't Kenya build homeless shelters for these women and children?  Why are they letting them live on the street like this? These African women are better than me because I would be dammed if I have a baby in Africa unless I was rich so if the pappy decide to get stupid I won't go under water and have to live on the street. Man to hell with that B.S. having babies when you don't even have a personal pot to piss in. And another thing ? All them gaddam men in Africa and you mean to tell me they can't volunteer to built a freakin shelter for homeless women and children?  What shamefulness is going on here?</w:t>
            </w:r>
          </w:p>
        </w:tc>
      </w:tr>
      <w:tr w:rsidR="00ED7375" w14:paraId="7DF192BB" w14:textId="77777777" w:rsidTr="001E6984">
        <w:tc>
          <w:tcPr>
            <w:tcW w:w="1199" w:type="dxa"/>
          </w:tcPr>
          <w:p w14:paraId="02E401AF" w14:textId="77777777" w:rsidR="00ED7375" w:rsidRDefault="00000000">
            <w:r>
              <w:t>1437</w:t>
            </w:r>
          </w:p>
        </w:tc>
        <w:tc>
          <w:tcPr>
            <w:tcW w:w="941" w:type="dxa"/>
          </w:tcPr>
          <w:p w14:paraId="00215179" w14:textId="77777777" w:rsidR="00ED7375" w:rsidRDefault="00000000">
            <w:r>
              <w:t>@allanb3568</w:t>
            </w:r>
          </w:p>
        </w:tc>
        <w:tc>
          <w:tcPr>
            <w:tcW w:w="403" w:type="dxa"/>
          </w:tcPr>
          <w:p w14:paraId="193F3999" w14:textId="77777777" w:rsidR="00ED7375" w:rsidRDefault="00000000">
            <w:r>
              <w:t>2021-06-21 13:25:51</w:t>
            </w:r>
          </w:p>
        </w:tc>
        <w:tc>
          <w:tcPr>
            <w:tcW w:w="316" w:type="dxa"/>
          </w:tcPr>
          <w:p w14:paraId="29915441" w14:textId="77777777" w:rsidR="00ED7375" w:rsidRDefault="00000000">
            <w:r>
              <w:t>1</w:t>
            </w:r>
          </w:p>
        </w:tc>
        <w:tc>
          <w:tcPr>
            <w:tcW w:w="354" w:type="dxa"/>
          </w:tcPr>
          <w:p w14:paraId="475A1B9A" w14:textId="77777777" w:rsidR="00ED7375" w:rsidRDefault="00000000">
            <w:r>
              <w:t>0</w:t>
            </w:r>
          </w:p>
        </w:tc>
        <w:tc>
          <w:tcPr>
            <w:tcW w:w="6528" w:type="dxa"/>
          </w:tcPr>
          <w:p w14:paraId="66E1C28D" w14:textId="77777777" w:rsidR="00ED7375" w:rsidRDefault="00000000">
            <w:r>
              <w:t>You really disappointed us BBC, I thought you will collaborate with the police to arrest those criminals but you didn’t, what a shame.</w:t>
            </w:r>
          </w:p>
        </w:tc>
      </w:tr>
      <w:tr w:rsidR="00ED7375" w14:paraId="76EABB27" w14:textId="77777777" w:rsidTr="001E6984">
        <w:tc>
          <w:tcPr>
            <w:tcW w:w="1199" w:type="dxa"/>
          </w:tcPr>
          <w:p w14:paraId="37970546" w14:textId="77777777" w:rsidR="00ED7375" w:rsidRDefault="00000000">
            <w:r>
              <w:t>1438</w:t>
            </w:r>
          </w:p>
        </w:tc>
        <w:tc>
          <w:tcPr>
            <w:tcW w:w="941" w:type="dxa"/>
          </w:tcPr>
          <w:p w14:paraId="37B2134A" w14:textId="77777777" w:rsidR="00ED7375" w:rsidRDefault="00000000">
            <w:r>
              <w:t>@muzahimcabdi3608</w:t>
            </w:r>
          </w:p>
        </w:tc>
        <w:tc>
          <w:tcPr>
            <w:tcW w:w="403" w:type="dxa"/>
          </w:tcPr>
          <w:p w14:paraId="459AD4F3" w14:textId="77777777" w:rsidR="00ED7375" w:rsidRDefault="00000000">
            <w:r>
              <w:t>2021-06-21 12:42:53</w:t>
            </w:r>
          </w:p>
        </w:tc>
        <w:tc>
          <w:tcPr>
            <w:tcW w:w="316" w:type="dxa"/>
          </w:tcPr>
          <w:p w14:paraId="5FE84AAA" w14:textId="77777777" w:rsidR="00ED7375" w:rsidRDefault="00000000">
            <w:r>
              <w:t>0</w:t>
            </w:r>
          </w:p>
        </w:tc>
        <w:tc>
          <w:tcPr>
            <w:tcW w:w="354" w:type="dxa"/>
          </w:tcPr>
          <w:p w14:paraId="6D85342C" w14:textId="77777777" w:rsidR="00ED7375" w:rsidRDefault="00000000">
            <w:r>
              <w:t>0</w:t>
            </w:r>
          </w:p>
        </w:tc>
        <w:tc>
          <w:tcPr>
            <w:tcW w:w="6528" w:type="dxa"/>
          </w:tcPr>
          <w:p w14:paraId="2A2F62B6" w14:textId="77777777" w:rsidR="00ED7375" w:rsidRDefault="00000000">
            <w:r>
              <w:t>Gracious Lord,have mercy on us n on the whole world.</w:t>
            </w:r>
          </w:p>
        </w:tc>
      </w:tr>
      <w:tr w:rsidR="00ED7375" w14:paraId="7221C7F9" w14:textId="77777777" w:rsidTr="001E6984">
        <w:tc>
          <w:tcPr>
            <w:tcW w:w="1199" w:type="dxa"/>
          </w:tcPr>
          <w:p w14:paraId="261ABB9C" w14:textId="77777777" w:rsidR="00ED7375" w:rsidRDefault="00000000">
            <w:r>
              <w:t>1439</w:t>
            </w:r>
          </w:p>
        </w:tc>
        <w:tc>
          <w:tcPr>
            <w:tcW w:w="941" w:type="dxa"/>
          </w:tcPr>
          <w:p w14:paraId="6A9C0DA3" w14:textId="77777777" w:rsidR="00ED7375" w:rsidRDefault="00000000">
            <w:r>
              <w:t>@samnkelisiwemahanana193</w:t>
            </w:r>
          </w:p>
        </w:tc>
        <w:tc>
          <w:tcPr>
            <w:tcW w:w="403" w:type="dxa"/>
          </w:tcPr>
          <w:p w14:paraId="7FC4085E" w14:textId="77777777" w:rsidR="00ED7375" w:rsidRDefault="00000000">
            <w:r>
              <w:t>2021-06-20 22:08:21</w:t>
            </w:r>
          </w:p>
        </w:tc>
        <w:tc>
          <w:tcPr>
            <w:tcW w:w="316" w:type="dxa"/>
          </w:tcPr>
          <w:p w14:paraId="1E81FC68" w14:textId="77777777" w:rsidR="00ED7375" w:rsidRDefault="00000000">
            <w:r>
              <w:t>0</w:t>
            </w:r>
          </w:p>
        </w:tc>
        <w:tc>
          <w:tcPr>
            <w:tcW w:w="354" w:type="dxa"/>
          </w:tcPr>
          <w:p w14:paraId="7BBCD7CD" w14:textId="77777777" w:rsidR="00ED7375" w:rsidRDefault="00000000">
            <w:r>
              <w:t>0</w:t>
            </w:r>
          </w:p>
        </w:tc>
        <w:tc>
          <w:tcPr>
            <w:tcW w:w="6528" w:type="dxa"/>
          </w:tcPr>
          <w:p w14:paraId="16AFD241" w14:textId="77777777" w:rsidR="00ED7375" w:rsidRDefault="00000000">
            <w:r>
              <w:t>This breaks my heart.</w:t>
            </w:r>
          </w:p>
        </w:tc>
      </w:tr>
      <w:tr w:rsidR="00ED7375" w14:paraId="5FDDF45C" w14:textId="77777777" w:rsidTr="001E6984">
        <w:tc>
          <w:tcPr>
            <w:tcW w:w="1199" w:type="dxa"/>
          </w:tcPr>
          <w:p w14:paraId="15019CC9" w14:textId="77777777" w:rsidR="00ED7375" w:rsidRDefault="00000000">
            <w:r>
              <w:t>1440</w:t>
            </w:r>
          </w:p>
        </w:tc>
        <w:tc>
          <w:tcPr>
            <w:tcW w:w="941" w:type="dxa"/>
          </w:tcPr>
          <w:p w14:paraId="79E89246" w14:textId="77777777" w:rsidR="00ED7375" w:rsidRDefault="00000000">
            <w:r>
              <w:t>@strong6082</w:t>
            </w:r>
          </w:p>
        </w:tc>
        <w:tc>
          <w:tcPr>
            <w:tcW w:w="403" w:type="dxa"/>
          </w:tcPr>
          <w:p w14:paraId="6A407DAA" w14:textId="77777777" w:rsidR="00ED7375" w:rsidRDefault="00000000">
            <w:r>
              <w:t>2021-06-20 14:57:41</w:t>
            </w:r>
          </w:p>
        </w:tc>
        <w:tc>
          <w:tcPr>
            <w:tcW w:w="316" w:type="dxa"/>
          </w:tcPr>
          <w:p w14:paraId="4721D4E0" w14:textId="77777777" w:rsidR="00ED7375" w:rsidRDefault="00000000">
            <w:r>
              <w:t>0</w:t>
            </w:r>
          </w:p>
        </w:tc>
        <w:tc>
          <w:tcPr>
            <w:tcW w:w="354" w:type="dxa"/>
          </w:tcPr>
          <w:p w14:paraId="77F06159" w14:textId="77777777" w:rsidR="00ED7375" w:rsidRDefault="00000000">
            <w:r>
              <w:t>0</w:t>
            </w:r>
          </w:p>
        </w:tc>
        <w:tc>
          <w:tcPr>
            <w:tcW w:w="6528" w:type="dxa"/>
          </w:tcPr>
          <w:p w14:paraId="5BD39A94" w14:textId="77777777" w:rsidR="00ED7375" w:rsidRDefault="00000000">
            <w:r>
              <w:t>the problem with kenya is, even the police are criminals, so no need to take them to prison cause they will be freed. a country is defined by their law and our poor country has no law or order, kidnapping is on the rise plus all kind of rituals. May God protect us.</w:t>
            </w:r>
          </w:p>
        </w:tc>
      </w:tr>
      <w:tr w:rsidR="00ED7375" w14:paraId="51633381" w14:textId="77777777" w:rsidTr="001E6984">
        <w:tc>
          <w:tcPr>
            <w:tcW w:w="1199" w:type="dxa"/>
          </w:tcPr>
          <w:p w14:paraId="60F44A08" w14:textId="77777777" w:rsidR="00ED7375" w:rsidRDefault="00000000">
            <w:r>
              <w:t>1441</w:t>
            </w:r>
          </w:p>
        </w:tc>
        <w:tc>
          <w:tcPr>
            <w:tcW w:w="941" w:type="dxa"/>
          </w:tcPr>
          <w:p w14:paraId="16C9023B" w14:textId="77777777" w:rsidR="00ED7375" w:rsidRDefault="00000000">
            <w:r>
              <w:t>@kitsonfoo321</w:t>
            </w:r>
          </w:p>
        </w:tc>
        <w:tc>
          <w:tcPr>
            <w:tcW w:w="403" w:type="dxa"/>
          </w:tcPr>
          <w:p w14:paraId="3867456F" w14:textId="77777777" w:rsidR="00ED7375" w:rsidRDefault="00000000">
            <w:r>
              <w:t>2021-06-19 16:23:45</w:t>
            </w:r>
          </w:p>
        </w:tc>
        <w:tc>
          <w:tcPr>
            <w:tcW w:w="316" w:type="dxa"/>
          </w:tcPr>
          <w:p w14:paraId="6CDF8F69" w14:textId="77777777" w:rsidR="00ED7375" w:rsidRDefault="00000000">
            <w:r>
              <w:t>1</w:t>
            </w:r>
          </w:p>
        </w:tc>
        <w:tc>
          <w:tcPr>
            <w:tcW w:w="354" w:type="dxa"/>
          </w:tcPr>
          <w:p w14:paraId="578D920C" w14:textId="77777777" w:rsidR="00ED7375" w:rsidRDefault="00000000">
            <w:r>
              <w:t>0</w:t>
            </w:r>
          </w:p>
        </w:tc>
        <w:tc>
          <w:tcPr>
            <w:tcW w:w="6528" w:type="dxa"/>
          </w:tcPr>
          <w:p w14:paraId="6D28CD91" w14:textId="77777777" w:rsidR="00ED7375" w:rsidRDefault="00000000">
            <w:r>
              <w:t>Child is innocent, imagine how its hurt to know the baby is not at her mother side, why on earth there is some so call "human" with no morality as the wild cat, maybe wild cat is better...help save the children..arrested those and sent them to jail...</w:t>
            </w:r>
          </w:p>
        </w:tc>
      </w:tr>
      <w:tr w:rsidR="00ED7375" w14:paraId="1FBD4DC3" w14:textId="77777777" w:rsidTr="001E6984">
        <w:tc>
          <w:tcPr>
            <w:tcW w:w="1199" w:type="dxa"/>
          </w:tcPr>
          <w:p w14:paraId="65BBB134" w14:textId="77777777" w:rsidR="00ED7375" w:rsidRDefault="00000000">
            <w:r>
              <w:t>1442</w:t>
            </w:r>
          </w:p>
        </w:tc>
        <w:tc>
          <w:tcPr>
            <w:tcW w:w="941" w:type="dxa"/>
          </w:tcPr>
          <w:p w14:paraId="6C8A13D2" w14:textId="77777777" w:rsidR="00ED7375" w:rsidRDefault="00000000">
            <w:r>
              <w:t>@hochvlog5879</w:t>
            </w:r>
          </w:p>
        </w:tc>
        <w:tc>
          <w:tcPr>
            <w:tcW w:w="403" w:type="dxa"/>
          </w:tcPr>
          <w:p w14:paraId="082749C4" w14:textId="77777777" w:rsidR="00ED7375" w:rsidRDefault="00000000">
            <w:r>
              <w:t>2021-06-19 08:02:45</w:t>
            </w:r>
          </w:p>
        </w:tc>
        <w:tc>
          <w:tcPr>
            <w:tcW w:w="316" w:type="dxa"/>
          </w:tcPr>
          <w:p w14:paraId="66459C06" w14:textId="77777777" w:rsidR="00ED7375" w:rsidRDefault="00000000">
            <w:r>
              <w:t>0</w:t>
            </w:r>
          </w:p>
        </w:tc>
        <w:tc>
          <w:tcPr>
            <w:tcW w:w="354" w:type="dxa"/>
          </w:tcPr>
          <w:p w14:paraId="177F7862" w14:textId="77777777" w:rsidR="00ED7375" w:rsidRDefault="00000000">
            <w:r>
              <w:t>0</w:t>
            </w:r>
          </w:p>
        </w:tc>
        <w:tc>
          <w:tcPr>
            <w:tcW w:w="6528" w:type="dxa"/>
          </w:tcPr>
          <w:p w14:paraId="103A1827" w14:textId="77777777" w:rsidR="00ED7375" w:rsidRDefault="00000000">
            <w:r>
              <w:t>We can just lose the baby that you are recording or investigating that is totally weird</w:t>
            </w:r>
          </w:p>
        </w:tc>
      </w:tr>
      <w:tr w:rsidR="00ED7375" w14:paraId="311DB56F" w14:textId="77777777" w:rsidTr="001E6984">
        <w:tc>
          <w:tcPr>
            <w:tcW w:w="1199" w:type="dxa"/>
          </w:tcPr>
          <w:p w14:paraId="3C5CF128" w14:textId="77777777" w:rsidR="00ED7375" w:rsidRDefault="00000000">
            <w:r>
              <w:t>1443</w:t>
            </w:r>
          </w:p>
        </w:tc>
        <w:tc>
          <w:tcPr>
            <w:tcW w:w="941" w:type="dxa"/>
          </w:tcPr>
          <w:p w14:paraId="549C51AA" w14:textId="77777777" w:rsidR="00ED7375" w:rsidRDefault="00000000">
            <w:r>
              <w:t>@Nelly1013</w:t>
            </w:r>
          </w:p>
        </w:tc>
        <w:tc>
          <w:tcPr>
            <w:tcW w:w="403" w:type="dxa"/>
          </w:tcPr>
          <w:p w14:paraId="0BF5C133" w14:textId="77777777" w:rsidR="00ED7375" w:rsidRDefault="00000000">
            <w:r>
              <w:t>2021-06-18 22:50:29</w:t>
            </w:r>
          </w:p>
        </w:tc>
        <w:tc>
          <w:tcPr>
            <w:tcW w:w="316" w:type="dxa"/>
          </w:tcPr>
          <w:p w14:paraId="6E017E37" w14:textId="77777777" w:rsidR="00ED7375" w:rsidRDefault="00000000">
            <w:r>
              <w:t>0</w:t>
            </w:r>
          </w:p>
        </w:tc>
        <w:tc>
          <w:tcPr>
            <w:tcW w:w="354" w:type="dxa"/>
          </w:tcPr>
          <w:p w14:paraId="4A540921" w14:textId="77777777" w:rsidR="00ED7375" w:rsidRDefault="00000000">
            <w:r>
              <w:t>0</w:t>
            </w:r>
          </w:p>
        </w:tc>
        <w:tc>
          <w:tcPr>
            <w:tcW w:w="6528" w:type="dxa"/>
          </w:tcPr>
          <w:p w14:paraId="14EF084A" w14:textId="77777777" w:rsidR="00ED7375" w:rsidRDefault="00000000">
            <w:r>
              <w:t>BBC should showcase these activities which are worse in america and europe!! What was the point of this documentary if no one was apprehended?</w:t>
            </w:r>
          </w:p>
        </w:tc>
      </w:tr>
      <w:tr w:rsidR="00ED7375" w14:paraId="7AECE4CC" w14:textId="77777777" w:rsidTr="001E6984">
        <w:tc>
          <w:tcPr>
            <w:tcW w:w="1199" w:type="dxa"/>
          </w:tcPr>
          <w:p w14:paraId="5BC61FCA" w14:textId="77777777" w:rsidR="00ED7375" w:rsidRDefault="00000000">
            <w:r>
              <w:t>1444</w:t>
            </w:r>
          </w:p>
        </w:tc>
        <w:tc>
          <w:tcPr>
            <w:tcW w:w="941" w:type="dxa"/>
          </w:tcPr>
          <w:p w14:paraId="5ABE78A0" w14:textId="77777777" w:rsidR="00ED7375" w:rsidRDefault="00000000">
            <w:r>
              <w:t>@Nelly1013</w:t>
            </w:r>
          </w:p>
        </w:tc>
        <w:tc>
          <w:tcPr>
            <w:tcW w:w="403" w:type="dxa"/>
          </w:tcPr>
          <w:p w14:paraId="58266FB6" w14:textId="77777777" w:rsidR="00ED7375" w:rsidRDefault="00000000">
            <w:r>
              <w:t>2021-06-18 22:33:29</w:t>
            </w:r>
          </w:p>
        </w:tc>
        <w:tc>
          <w:tcPr>
            <w:tcW w:w="316" w:type="dxa"/>
          </w:tcPr>
          <w:p w14:paraId="55986DEF" w14:textId="77777777" w:rsidR="00ED7375" w:rsidRDefault="00000000">
            <w:r>
              <w:t>0</w:t>
            </w:r>
          </w:p>
        </w:tc>
        <w:tc>
          <w:tcPr>
            <w:tcW w:w="354" w:type="dxa"/>
          </w:tcPr>
          <w:p w14:paraId="53BE5B57" w14:textId="77777777" w:rsidR="00ED7375" w:rsidRDefault="00000000">
            <w:r>
              <w:t>0</w:t>
            </w:r>
          </w:p>
        </w:tc>
        <w:tc>
          <w:tcPr>
            <w:tcW w:w="6528" w:type="dxa"/>
          </w:tcPr>
          <w:p w14:paraId="48C2F990" w14:textId="77777777" w:rsidR="00ED7375" w:rsidRDefault="00000000">
            <w:r>
              <w:t>Everything from BBC is about portraying Africa negatively!! Where are the positive stories? Enough already!!</w:t>
            </w:r>
          </w:p>
        </w:tc>
      </w:tr>
      <w:tr w:rsidR="00ED7375" w14:paraId="59439C3A" w14:textId="77777777" w:rsidTr="001E6984">
        <w:tc>
          <w:tcPr>
            <w:tcW w:w="1199" w:type="dxa"/>
          </w:tcPr>
          <w:p w14:paraId="6D125DFE" w14:textId="77777777" w:rsidR="00ED7375" w:rsidRDefault="00000000">
            <w:r>
              <w:t>1445</w:t>
            </w:r>
          </w:p>
        </w:tc>
        <w:tc>
          <w:tcPr>
            <w:tcW w:w="941" w:type="dxa"/>
          </w:tcPr>
          <w:p w14:paraId="74ACCB16" w14:textId="77777777" w:rsidR="00ED7375" w:rsidRDefault="00000000">
            <w:r>
              <w:t>@eduatjohnny8847</w:t>
            </w:r>
          </w:p>
        </w:tc>
        <w:tc>
          <w:tcPr>
            <w:tcW w:w="403" w:type="dxa"/>
          </w:tcPr>
          <w:p w14:paraId="23F807E6" w14:textId="77777777" w:rsidR="00ED7375" w:rsidRDefault="00000000">
            <w:r>
              <w:t>2021-06-18 20:32:39</w:t>
            </w:r>
          </w:p>
        </w:tc>
        <w:tc>
          <w:tcPr>
            <w:tcW w:w="316" w:type="dxa"/>
          </w:tcPr>
          <w:p w14:paraId="7D53D499" w14:textId="77777777" w:rsidR="00ED7375" w:rsidRDefault="00000000">
            <w:r>
              <w:t>1</w:t>
            </w:r>
          </w:p>
        </w:tc>
        <w:tc>
          <w:tcPr>
            <w:tcW w:w="354" w:type="dxa"/>
          </w:tcPr>
          <w:p w14:paraId="140FEDD1" w14:textId="77777777" w:rsidR="00ED7375" w:rsidRDefault="00000000">
            <w:r>
              <w:t>0</w:t>
            </w:r>
          </w:p>
        </w:tc>
        <w:tc>
          <w:tcPr>
            <w:tcW w:w="6528" w:type="dxa"/>
          </w:tcPr>
          <w:p w14:paraId="422324B2" w14:textId="77777777" w:rsidR="00ED7375" w:rsidRDefault="00000000">
            <w:r>
              <w:t>Pls what are the duties of our African governnents. Why are children allowed to be kept by homeless mothers?, why are these children not in foster cares until when the parents are capable of properly caring for them. Our legislators are onĺy interested in emblezzling money, caring only fór their families and competing on which legislator drives the most expensive car. This is a very big shame.</w:t>
            </w:r>
          </w:p>
        </w:tc>
      </w:tr>
      <w:tr w:rsidR="00ED7375" w14:paraId="3115122B" w14:textId="77777777" w:rsidTr="001E6984">
        <w:tc>
          <w:tcPr>
            <w:tcW w:w="1199" w:type="dxa"/>
          </w:tcPr>
          <w:p w14:paraId="11CD3590" w14:textId="77777777" w:rsidR="00ED7375" w:rsidRDefault="00000000">
            <w:r>
              <w:t>1446</w:t>
            </w:r>
          </w:p>
        </w:tc>
        <w:tc>
          <w:tcPr>
            <w:tcW w:w="941" w:type="dxa"/>
          </w:tcPr>
          <w:p w14:paraId="088C9CA6" w14:textId="77777777" w:rsidR="00ED7375" w:rsidRDefault="00000000">
            <w:r>
              <w:t>@gladwelldaughterofzion9884</w:t>
            </w:r>
          </w:p>
        </w:tc>
        <w:tc>
          <w:tcPr>
            <w:tcW w:w="403" w:type="dxa"/>
          </w:tcPr>
          <w:p w14:paraId="15623CC9" w14:textId="77777777" w:rsidR="00ED7375" w:rsidRDefault="00000000">
            <w:r>
              <w:t>2021-06-18 16:08:19</w:t>
            </w:r>
          </w:p>
        </w:tc>
        <w:tc>
          <w:tcPr>
            <w:tcW w:w="316" w:type="dxa"/>
          </w:tcPr>
          <w:p w14:paraId="74C2B280" w14:textId="77777777" w:rsidR="00ED7375" w:rsidRDefault="00000000">
            <w:r>
              <w:t>0</w:t>
            </w:r>
          </w:p>
        </w:tc>
        <w:tc>
          <w:tcPr>
            <w:tcW w:w="354" w:type="dxa"/>
          </w:tcPr>
          <w:p w14:paraId="6C46BD47" w14:textId="77777777" w:rsidR="00ED7375" w:rsidRDefault="00000000">
            <w:r>
              <w:t>0</w:t>
            </w:r>
          </w:p>
        </w:tc>
        <w:tc>
          <w:tcPr>
            <w:tcW w:w="6528" w:type="dxa"/>
          </w:tcPr>
          <w:p w14:paraId="70D83278" w14:textId="77777777" w:rsidR="00ED7375" w:rsidRDefault="00000000">
            <w:r>
              <w:t>When human being turn evil she/he is worse than animal's may God of thunder fire those evil people</w:t>
            </w:r>
          </w:p>
        </w:tc>
      </w:tr>
      <w:tr w:rsidR="00ED7375" w14:paraId="22600172" w14:textId="77777777" w:rsidTr="001E6984">
        <w:tc>
          <w:tcPr>
            <w:tcW w:w="1199" w:type="dxa"/>
          </w:tcPr>
          <w:p w14:paraId="1066B6BE" w14:textId="77777777" w:rsidR="00ED7375" w:rsidRDefault="00000000">
            <w:r>
              <w:t>1447</w:t>
            </w:r>
          </w:p>
        </w:tc>
        <w:tc>
          <w:tcPr>
            <w:tcW w:w="941" w:type="dxa"/>
          </w:tcPr>
          <w:p w14:paraId="4F7D5690" w14:textId="77777777" w:rsidR="00ED7375" w:rsidRDefault="00000000">
            <w:r>
              <w:t>@lloyddavidson3680</w:t>
            </w:r>
          </w:p>
        </w:tc>
        <w:tc>
          <w:tcPr>
            <w:tcW w:w="403" w:type="dxa"/>
          </w:tcPr>
          <w:p w14:paraId="166EAD5A" w14:textId="77777777" w:rsidR="00ED7375" w:rsidRDefault="00000000">
            <w:r>
              <w:t>2021-06-18 15:36:03</w:t>
            </w:r>
          </w:p>
        </w:tc>
        <w:tc>
          <w:tcPr>
            <w:tcW w:w="316" w:type="dxa"/>
          </w:tcPr>
          <w:p w14:paraId="2EFD23C6" w14:textId="77777777" w:rsidR="00ED7375" w:rsidRDefault="00000000">
            <w:r>
              <w:t>0</w:t>
            </w:r>
          </w:p>
        </w:tc>
        <w:tc>
          <w:tcPr>
            <w:tcW w:w="354" w:type="dxa"/>
          </w:tcPr>
          <w:p w14:paraId="405220BF" w14:textId="77777777" w:rsidR="00ED7375" w:rsidRDefault="00000000">
            <w:r>
              <w:t>0</w:t>
            </w:r>
          </w:p>
        </w:tc>
        <w:tc>
          <w:tcPr>
            <w:tcW w:w="6528" w:type="dxa"/>
          </w:tcPr>
          <w:p w14:paraId="29BF139C" w14:textId="77777777" w:rsidR="00ED7375" w:rsidRDefault="00000000">
            <w:r>
              <w:t>The assorted liquor critically post because shrimp yearly succeed lest a apathetic clutch. scattered, bent snowman</w:t>
            </w:r>
          </w:p>
        </w:tc>
      </w:tr>
      <w:tr w:rsidR="00ED7375" w14:paraId="14755612" w14:textId="77777777" w:rsidTr="001E6984">
        <w:tc>
          <w:tcPr>
            <w:tcW w:w="1199" w:type="dxa"/>
          </w:tcPr>
          <w:p w14:paraId="5824279D" w14:textId="77777777" w:rsidR="00ED7375" w:rsidRDefault="00000000">
            <w:r>
              <w:t>1448</w:t>
            </w:r>
          </w:p>
        </w:tc>
        <w:tc>
          <w:tcPr>
            <w:tcW w:w="941" w:type="dxa"/>
          </w:tcPr>
          <w:p w14:paraId="7E108A86" w14:textId="77777777" w:rsidR="00ED7375" w:rsidRDefault="00000000">
            <w:r>
              <w:t>@slytherinsky</w:t>
            </w:r>
          </w:p>
        </w:tc>
        <w:tc>
          <w:tcPr>
            <w:tcW w:w="403" w:type="dxa"/>
          </w:tcPr>
          <w:p w14:paraId="5B9F2460" w14:textId="77777777" w:rsidR="00ED7375" w:rsidRDefault="00000000">
            <w:r>
              <w:t>2021-06-18 13:32:55</w:t>
            </w:r>
          </w:p>
        </w:tc>
        <w:tc>
          <w:tcPr>
            <w:tcW w:w="316" w:type="dxa"/>
          </w:tcPr>
          <w:p w14:paraId="03434DB9" w14:textId="77777777" w:rsidR="00ED7375" w:rsidRDefault="00000000">
            <w:r>
              <w:t>2</w:t>
            </w:r>
          </w:p>
        </w:tc>
        <w:tc>
          <w:tcPr>
            <w:tcW w:w="354" w:type="dxa"/>
          </w:tcPr>
          <w:p w14:paraId="48095353" w14:textId="77777777" w:rsidR="00ED7375" w:rsidRDefault="00000000">
            <w:r>
              <w:t>0</w:t>
            </w:r>
          </w:p>
        </w:tc>
        <w:tc>
          <w:tcPr>
            <w:tcW w:w="6528" w:type="dxa"/>
          </w:tcPr>
          <w:p w14:paraId="28CE7BEF" w14:textId="77777777" w:rsidR="00ED7375" w:rsidRDefault="00000000">
            <w:r>
              <w:t>Wait so none of these people got caught and sentenced they all just got to keep going?</w:t>
            </w:r>
          </w:p>
        </w:tc>
      </w:tr>
      <w:tr w:rsidR="00ED7375" w14:paraId="40EC6990" w14:textId="77777777" w:rsidTr="001E6984">
        <w:tc>
          <w:tcPr>
            <w:tcW w:w="1199" w:type="dxa"/>
          </w:tcPr>
          <w:p w14:paraId="7473A6A2" w14:textId="77777777" w:rsidR="00ED7375" w:rsidRDefault="00000000">
            <w:r>
              <w:t>1449</w:t>
            </w:r>
          </w:p>
        </w:tc>
        <w:tc>
          <w:tcPr>
            <w:tcW w:w="941" w:type="dxa"/>
          </w:tcPr>
          <w:p w14:paraId="13CC9A9A" w14:textId="77777777" w:rsidR="00ED7375" w:rsidRDefault="00000000">
            <w:r>
              <w:t>@nyrilly3843</w:t>
            </w:r>
          </w:p>
        </w:tc>
        <w:tc>
          <w:tcPr>
            <w:tcW w:w="403" w:type="dxa"/>
          </w:tcPr>
          <w:p w14:paraId="2B53C244" w14:textId="77777777" w:rsidR="00ED7375" w:rsidRDefault="00000000">
            <w:r>
              <w:t>2021-06-17 21:14:07</w:t>
            </w:r>
          </w:p>
        </w:tc>
        <w:tc>
          <w:tcPr>
            <w:tcW w:w="316" w:type="dxa"/>
          </w:tcPr>
          <w:p w14:paraId="475066A5" w14:textId="77777777" w:rsidR="00ED7375" w:rsidRDefault="00000000">
            <w:r>
              <w:t>0</w:t>
            </w:r>
          </w:p>
        </w:tc>
        <w:tc>
          <w:tcPr>
            <w:tcW w:w="354" w:type="dxa"/>
          </w:tcPr>
          <w:p w14:paraId="727EADC4" w14:textId="77777777" w:rsidR="00ED7375" w:rsidRDefault="00000000">
            <w:r>
              <w:t>0</w:t>
            </w:r>
          </w:p>
        </w:tc>
        <w:tc>
          <w:tcPr>
            <w:tcW w:w="6528" w:type="dxa"/>
          </w:tcPr>
          <w:p w14:paraId="00DD32A4" w14:textId="77777777" w:rsidR="00ED7375" w:rsidRDefault="00000000">
            <w:r>
              <w:t>Our scrwed vison ond rights to what our demands need to be fulfilled and what colour in the rainbows life matters .wake up and look at this documentary. Thease are children being sold and stolen .its tragic so dam tragic if you wanna fight for a cause then fight for the right ones .</w:t>
            </w:r>
          </w:p>
        </w:tc>
      </w:tr>
      <w:tr w:rsidR="00ED7375" w14:paraId="5F838621" w14:textId="77777777" w:rsidTr="001E6984">
        <w:tc>
          <w:tcPr>
            <w:tcW w:w="1199" w:type="dxa"/>
          </w:tcPr>
          <w:p w14:paraId="489A84B1" w14:textId="77777777" w:rsidR="00ED7375" w:rsidRDefault="00000000">
            <w:r>
              <w:t>1450</w:t>
            </w:r>
          </w:p>
        </w:tc>
        <w:tc>
          <w:tcPr>
            <w:tcW w:w="941" w:type="dxa"/>
          </w:tcPr>
          <w:p w14:paraId="6AE15543" w14:textId="77777777" w:rsidR="00ED7375" w:rsidRDefault="00000000">
            <w:r>
              <w:t>@salomonquirozchapeton1993</w:t>
            </w:r>
          </w:p>
        </w:tc>
        <w:tc>
          <w:tcPr>
            <w:tcW w:w="403" w:type="dxa"/>
          </w:tcPr>
          <w:p w14:paraId="6190D8CF" w14:textId="77777777" w:rsidR="00ED7375" w:rsidRDefault="00000000">
            <w:r>
              <w:t>2021-06-17 00:55:27</w:t>
            </w:r>
          </w:p>
        </w:tc>
        <w:tc>
          <w:tcPr>
            <w:tcW w:w="316" w:type="dxa"/>
          </w:tcPr>
          <w:p w14:paraId="0CDA6594" w14:textId="77777777" w:rsidR="00ED7375" w:rsidRDefault="00000000">
            <w:r>
              <w:t>0</w:t>
            </w:r>
          </w:p>
        </w:tc>
        <w:tc>
          <w:tcPr>
            <w:tcW w:w="354" w:type="dxa"/>
          </w:tcPr>
          <w:p w14:paraId="31779337" w14:textId="77777777" w:rsidR="00ED7375" w:rsidRDefault="00000000">
            <w:r>
              <w:t>0</w:t>
            </w:r>
          </w:p>
        </w:tc>
        <w:tc>
          <w:tcPr>
            <w:tcW w:w="6528" w:type="dxa"/>
          </w:tcPr>
          <w:p w14:paraId="53578483" w14:textId="77777777" w:rsidR="00ED7375" w:rsidRDefault="00000000">
            <w:r>
              <w:t>WTF no arresting no police??</w:t>
            </w:r>
          </w:p>
        </w:tc>
      </w:tr>
      <w:tr w:rsidR="00ED7375" w14:paraId="6BA8EF21" w14:textId="77777777" w:rsidTr="001E6984">
        <w:tc>
          <w:tcPr>
            <w:tcW w:w="1199" w:type="dxa"/>
          </w:tcPr>
          <w:p w14:paraId="53BD9972" w14:textId="77777777" w:rsidR="00ED7375" w:rsidRDefault="00000000">
            <w:r>
              <w:t>1451</w:t>
            </w:r>
          </w:p>
        </w:tc>
        <w:tc>
          <w:tcPr>
            <w:tcW w:w="941" w:type="dxa"/>
          </w:tcPr>
          <w:p w14:paraId="2BB4951D" w14:textId="77777777" w:rsidR="00ED7375" w:rsidRDefault="00000000">
            <w:r>
              <w:t>@tanyamcclure3700</w:t>
            </w:r>
          </w:p>
        </w:tc>
        <w:tc>
          <w:tcPr>
            <w:tcW w:w="403" w:type="dxa"/>
          </w:tcPr>
          <w:p w14:paraId="49C94630" w14:textId="77777777" w:rsidR="00ED7375" w:rsidRDefault="00000000">
            <w:r>
              <w:t>2021-06-16 16:48:12</w:t>
            </w:r>
          </w:p>
        </w:tc>
        <w:tc>
          <w:tcPr>
            <w:tcW w:w="316" w:type="dxa"/>
          </w:tcPr>
          <w:p w14:paraId="4996724F" w14:textId="77777777" w:rsidR="00ED7375" w:rsidRDefault="00000000">
            <w:r>
              <w:t>0</w:t>
            </w:r>
          </w:p>
        </w:tc>
        <w:tc>
          <w:tcPr>
            <w:tcW w:w="354" w:type="dxa"/>
          </w:tcPr>
          <w:p w14:paraId="2BAC167E" w14:textId="77777777" w:rsidR="00ED7375" w:rsidRDefault="00000000">
            <w:r>
              <w:t>0</w:t>
            </w:r>
          </w:p>
        </w:tc>
        <w:tc>
          <w:tcPr>
            <w:tcW w:w="6528" w:type="dxa"/>
          </w:tcPr>
          <w:p w14:paraId="03E7B8CB" w14:textId="77777777" w:rsidR="00ED7375" w:rsidRDefault="00000000">
            <w:r>
              <w:t>Sad but sorely 😥</w:t>
            </w:r>
          </w:p>
        </w:tc>
      </w:tr>
      <w:tr w:rsidR="00ED7375" w14:paraId="650FE7F5" w14:textId="77777777" w:rsidTr="001E6984">
        <w:tc>
          <w:tcPr>
            <w:tcW w:w="1199" w:type="dxa"/>
          </w:tcPr>
          <w:p w14:paraId="4AEAA559" w14:textId="77777777" w:rsidR="00ED7375" w:rsidRDefault="00000000">
            <w:r>
              <w:t>1452</w:t>
            </w:r>
          </w:p>
        </w:tc>
        <w:tc>
          <w:tcPr>
            <w:tcW w:w="941" w:type="dxa"/>
          </w:tcPr>
          <w:p w14:paraId="26D61196" w14:textId="77777777" w:rsidR="00ED7375" w:rsidRDefault="00000000">
            <w:r>
              <w:t>@tanyamcclure3700</w:t>
            </w:r>
          </w:p>
        </w:tc>
        <w:tc>
          <w:tcPr>
            <w:tcW w:w="403" w:type="dxa"/>
          </w:tcPr>
          <w:p w14:paraId="7D6D818D" w14:textId="77777777" w:rsidR="00ED7375" w:rsidRDefault="00000000">
            <w:r>
              <w:t>2021-06-16 16:38:07</w:t>
            </w:r>
          </w:p>
        </w:tc>
        <w:tc>
          <w:tcPr>
            <w:tcW w:w="316" w:type="dxa"/>
          </w:tcPr>
          <w:p w14:paraId="6D100B29" w14:textId="77777777" w:rsidR="00ED7375" w:rsidRDefault="00000000">
            <w:r>
              <w:t>0</w:t>
            </w:r>
          </w:p>
        </w:tc>
        <w:tc>
          <w:tcPr>
            <w:tcW w:w="354" w:type="dxa"/>
          </w:tcPr>
          <w:p w14:paraId="1B89175D" w14:textId="77777777" w:rsidR="00ED7375" w:rsidRDefault="00000000">
            <w:r>
              <w:t>0</w:t>
            </w:r>
          </w:p>
        </w:tc>
        <w:tc>
          <w:tcPr>
            <w:tcW w:w="6528" w:type="dxa"/>
          </w:tcPr>
          <w:p w14:paraId="7551FAD0" w14:textId="77777777" w:rsidR="00ED7375" w:rsidRDefault="00000000">
            <w:r>
              <w:t>That woman in the orange suit should be Investigate too! She is a big old woman all her life what she was doing with her life not having any children in marriage ages! Why now???</w:t>
            </w:r>
          </w:p>
        </w:tc>
      </w:tr>
      <w:tr w:rsidR="00ED7375" w14:paraId="06BE00DE" w14:textId="77777777" w:rsidTr="001E6984">
        <w:tc>
          <w:tcPr>
            <w:tcW w:w="1199" w:type="dxa"/>
          </w:tcPr>
          <w:p w14:paraId="2E429F83" w14:textId="77777777" w:rsidR="00ED7375" w:rsidRDefault="00000000">
            <w:r>
              <w:t>1453</w:t>
            </w:r>
          </w:p>
        </w:tc>
        <w:tc>
          <w:tcPr>
            <w:tcW w:w="941" w:type="dxa"/>
          </w:tcPr>
          <w:p w14:paraId="4CEE2195" w14:textId="77777777" w:rsidR="00ED7375" w:rsidRDefault="00000000">
            <w:r>
              <w:t>@tanyamcclure3700</w:t>
            </w:r>
          </w:p>
        </w:tc>
        <w:tc>
          <w:tcPr>
            <w:tcW w:w="403" w:type="dxa"/>
          </w:tcPr>
          <w:p w14:paraId="668B256C" w14:textId="77777777" w:rsidR="00ED7375" w:rsidRDefault="00000000">
            <w:r>
              <w:t>2021-06-16 15:27:43</w:t>
            </w:r>
          </w:p>
        </w:tc>
        <w:tc>
          <w:tcPr>
            <w:tcW w:w="316" w:type="dxa"/>
          </w:tcPr>
          <w:p w14:paraId="03278757" w14:textId="77777777" w:rsidR="00ED7375" w:rsidRDefault="00000000">
            <w:r>
              <w:t>0</w:t>
            </w:r>
          </w:p>
        </w:tc>
        <w:tc>
          <w:tcPr>
            <w:tcW w:w="354" w:type="dxa"/>
          </w:tcPr>
          <w:p w14:paraId="1E7FC5B0" w14:textId="77777777" w:rsidR="00ED7375" w:rsidRDefault="00000000">
            <w:r>
              <w:t>0</w:t>
            </w:r>
          </w:p>
        </w:tc>
        <w:tc>
          <w:tcPr>
            <w:tcW w:w="6528" w:type="dxa"/>
          </w:tcPr>
          <w:p w14:paraId="26CFA372" w14:textId="77777777" w:rsidR="00ED7375" w:rsidRDefault="00000000">
            <w:r>
              <w:t>That lady marry-Ann must investigate too! That story about Keeping a marriage! Covering up a hole 🕳 yes but these babies are SACRIFICING SOME WHERE ELSE!</w:t>
            </w:r>
          </w:p>
        </w:tc>
      </w:tr>
      <w:tr w:rsidR="00ED7375" w14:paraId="4F494F1C" w14:textId="77777777" w:rsidTr="001E6984">
        <w:tc>
          <w:tcPr>
            <w:tcW w:w="1199" w:type="dxa"/>
          </w:tcPr>
          <w:p w14:paraId="4233FDD2" w14:textId="77777777" w:rsidR="00ED7375" w:rsidRDefault="00000000">
            <w:r>
              <w:t>1454</w:t>
            </w:r>
          </w:p>
        </w:tc>
        <w:tc>
          <w:tcPr>
            <w:tcW w:w="941" w:type="dxa"/>
          </w:tcPr>
          <w:p w14:paraId="5F9D2B77" w14:textId="77777777" w:rsidR="00ED7375" w:rsidRDefault="00000000">
            <w:r>
              <w:t>@hassansmith6275</w:t>
            </w:r>
          </w:p>
        </w:tc>
        <w:tc>
          <w:tcPr>
            <w:tcW w:w="403" w:type="dxa"/>
          </w:tcPr>
          <w:p w14:paraId="2B996DB1" w14:textId="77777777" w:rsidR="00ED7375" w:rsidRDefault="00000000">
            <w:r>
              <w:t>2021-06-16 14:54:29</w:t>
            </w:r>
          </w:p>
        </w:tc>
        <w:tc>
          <w:tcPr>
            <w:tcW w:w="316" w:type="dxa"/>
          </w:tcPr>
          <w:p w14:paraId="3811E3A3" w14:textId="77777777" w:rsidR="00ED7375" w:rsidRDefault="00000000">
            <w:r>
              <w:t>0</w:t>
            </w:r>
          </w:p>
        </w:tc>
        <w:tc>
          <w:tcPr>
            <w:tcW w:w="354" w:type="dxa"/>
          </w:tcPr>
          <w:p w14:paraId="2156B0DE" w14:textId="77777777" w:rsidR="00ED7375" w:rsidRDefault="00000000">
            <w:r>
              <w:t>0</w:t>
            </w:r>
          </w:p>
        </w:tc>
        <w:tc>
          <w:tcPr>
            <w:tcW w:w="6528" w:type="dxa"/>
          </w:tcPr>
          <w:p w14:paraId="15CC0786" w14:textId="77777777" w:rsidR="00ED7375" w:rsidRDefault="00000000">
            <w:r>
              <w:t>Damn africa is just messed up over all</w:t>
            </w:r>
          </w:p>
        </w:tc>
      </w:tr>
      <w:tr w:rsidR="00ED7375" w14:paraId="224EDDD7" w14:textId="77777777" w:rsidTr="001E6984">
        <w:tc>
          <w:tcPr>
            <w:tcW w:w="1199" w:type="dxa"/>
          </w:tcPr>
          <w:p w14:paraId="4A6CBE30" w14:textId="77777777" w:rsidR="00ED7375" w:rsidRDefault="00000000">
            <w:r>
              <w:t>1455</w:t>
            </w:r>
          </w:p>
        </w:tc>
        <w:tc>
          <w:tcPr>
            <w:tcW w:w="941" w:type="dxa"/>
          </w:tcPr>
          <w:p w14:paraId="48C9092F" w14:textId="77777777" w:rsidR="00ED7375" w:rsidRDefault="00000000">
            <w:r>
              <w:t>@lesliesams1949</w:t>
            </w:r>
          </w:p>
        </w:tc>
        <w:tc>
          <w:tcPr>
            <w:tcW w:w="403" w:type="dxa"/>
          </w:tcPr>
          <w:p w14:paraId="6372306E" w14:textId="77777777" w:rsidR="00ED7375" w:rsidRDefault="00000000">
            <w:r>
              <w:t>2021-06-15 23:52:55</w:t>
            </w:r>
          </w:p>
        </w:tc>
        <w:tc>
          <w:tcPr>
            <w:tcW w:w="316" w:type="dxa"/>
          </w:tcPr>
          <w:p w14:paraId="2EB8DC6E" w14:textId="77777777" w:rsidR="00ED7375" w:rsidRDefault="00000000">
            <w:r>
              <w:t>1</w:t>
            </w:r>
          </w:p>
        </w:tc>
        <w:tc>
          <w:tcPr>
            <w:tcW w:w="354" w:type="dxa"/>
          </w:tcPr>
          <w:p w14:paraId="04ED3418" w14:textId="77777777" w:rsidR="00ED7375" w:rsidRDefault="00000000">
            <w:r>
              <w:t>0</w:t>
            </w:r>
          </w:p>
        </w:tc>
        <w:tc>
          <w:tcPr>
            <w:tcW w:w="6528" w:type="dxa"/>
          </w:tcPr>
          <w:p w14:paraId="1AF41ED0" w14:textId="77777777" w:rsidR="00ED7375" w:rsidRDefault="00000000">
            <w:r>
              <w:t>I just can't wrap my mind around this</w:t>
            </w:r>
          </w:p>
        </w:tc>
      </w:tr>
      <w:tr w:rsidR="00ED7375" w14:paraId="257BE2A5" w14:textId="77777777" w:rsidTr="001E6984">
        <w:tc>
          <w:tcPr>
            <w:tcW w:w="1199" w:type="dxa"/>
          </w:tcPr>
          <w:p w14:paraId="46A1577F" w14:textId="77777777" w:rsidR="00ED7375" w:rsidRDefault="00000000">
            <w:r>
              <w:t>1456</w:t>
            </w:r>
          </w:p>
        </w:tc>
        <w:tc>
          <w:tcPr>
            <w:tcW w:w="941" w:type="dxa"/>
          </w:tcPr>
          <w:p w14:paraId="36A68D89" w14:textId="77777777" w:rsidR="00ED7375" w:rsidRDefault="00000000">
            <w:r>
              <w:t>@judychero5567</w:t>
            </w:r>
          </w:p>
        </w:tc>
        <w:tc>
          <w:tcPr>
            <w:tcW w:w="403" w:type="dxa"/>
          </w:tcPr>
          <w:p w14:paraId="2E9097EA" w14:textId="77777777" w:rsidR="00ED7375" w:rsidRDefault="00000000">
            <w:r>
              <w:t>2021-06-15 19:52:16</w:t>
            </w:r>
          </w:p>
        </w:tc>
        <w:tc>
          <w:tcPr>
            <w:tcW w:w="316" w:type="dxa"/>
          </w:tcPr>
          <w:p w14:paraId="7C20A8FF" w14:textId="77777777" w:rsidR="00ED7375" w:rsidRDefault="00000000">
            <w:r>
              <w:t>0</w:t>
            </w:r>
          </w:p>
        </w:tc>
        <w:tc>
          <w:tcPr>
            <w:tcW w:w="354" w:type="dxa"/>
          </w:tcPr>
          <w:p w14:paraId="0C00394C" w14:textId="77777777" w:rsidR="00ED7375" w:rsidRDefault="00000000">
            <w:r>
              <w:t>0</w:t>
            </w:r>
          </w:p>
        </w:tc>
        <w:tc>
          <w:tcPr>
            <w:tcW w:w="6528" w:type="dxa"/>
          </w:tcPr>
          <w:p w14:paraId="7FA2D96B" w14:textId="77777777" w:rsidR="00ED7375" w:rsidRDefault="00000000">
            <w:r>
              <w:t>Wait the kid was just sold and you guys carry on like everything is good? You like focused more to arrest Anita more than getting that kid? Rubbish!</w:t>
            </w:r>
          </w:p>
        </w:tc>
      </w:tr>
      <w:tr w:rsidR="00ED7375" w14:paraId="1DDD7647" w14:textId="77777777" w:rsidTr="001E6984">
        <w:tc>
          <w:tcPr>
            <w:tcW w:w="1199" w:type="dxa"/>
          </w:tcPr>
          <w:p w14:paraId="1CB2A8B0" w14:textId="77777777" w:rsidR="00ED7375" w:rsidRDefault="00000000">
            <w:r>
              <w:t>1457</w:t>
            </w:r>
          </w:p>
        </w:tc>
        <w:tc>
          <w:tcPr>
            <w:tcW w:w="941" w:type="dxa"/>
          </w:tcPr>
          <w:p w14:paraId="0CFE2C20" w14:textId="77777777" w:rsidR="00ED7375" w:rsidRDefault="00000000">
            <w:r>
              <w:t>@chantellemodisane</w:t>
            </w:r>
          </w:p>
        </w:tc>
        <w:tc>
          <w:tcPr>
            <w:tcW w:w="403" w:type="dxa"/>
          </w:tcPr>
          <w:p w14:paraId="0DEF8658" w14:textId="77777777" w:rsidR="00ED7375" w:rsidRDefault="00000000">
            <w:r>
              <w:t>2021-06-15 09:57:53</w:t>
            </w:r>
          </w:p>
        </w:tc>
        <w:tc>
          <w:tcPr>
            <w:tcW w:w="316" w:type="dxa"/>
          </w:tcPr>
          <w:p w14:paraId="390192B8" w14:textId="77777777" w:rsidR="00ED7375" w:rsidRDefault="00000000">
            <w:r>
              <w:t>0</w:t>
            </w:r>
          </w:p>
        </w:tc>
        <w:tc>
          <w:tcPr>
            <w:tcW w:w="354" w:type="dxa"/>
          </w:tcPr>
          <w:p w14:paraId="0C6671E4" w14:textId="77777777" w:rsidR="00ED7375" w:rsidRDefault="00000000">
            <w:r>
              <w:t>0</w:t>
            </w:r>
          </w:p>
        </w:tc>
        <w:tc>
          <w:tcPr>
            <w:tcW w:w="6528" w:type="dxa"/>
          </w:tcPr>
          <w:p w14:paraId="512BF186" w14:textId="77777777" w:rsidR="00ED7375" w:rsidRDefault="00000000">
            <w:r>
              <w:t>Where are the fathers of these kids?</w:t>
            </w:r>
          </w:p>
        </w:tc>
      </w:tr>
      <w:tr w:rsidR="00ED7375" w14:paraId="2F7011B3" w14:textId="77777777" w:rsidTr="001E6984">
        <w:tc>
          <w:tcPr>
            <w:tcW w:w="1199" w:type="dxa"/>
          </w:tcPr>
          <w:p w14:paraId="540F380A" w14:textId="77777777" w:rsidR="00ED7375" w:rsidRDefault="00000000">
            <w:r>
              <w:t>1458</w:t>
            </w:r>
          </w:p>
        </w:tc>
        <w:tc>
          <w:tcPr>
            <w:tcW w:w="941" w:type="dxa"/>
          </w:tcPr>
          <w:p w14:paraId="66E5C4F3" w14:textId="77777777" w:rsidR="00ED7375" w:rsidRDefault="00000000">
            <w:r>
              <w:t>@chocochick1238</w:t>
            </w:r>
          </w:p>
        </w:tc>
        <w:tc>
          <w:tcPr>
            <w:tcW w:w="403" w:type="dxa"/>
          </w:tcPr>
          <w:p w14:paraId="17C19F02" w14:textId="77777777" w:rsidR="00ED7375" w:rsidRDefault="00000000">
            <w:r>
              <w:t>2021-06-14 16:33:59</w:t>
            </w:r>
          </w:p>
        </w:tc>
        <w:tc>
          <w:tcPr>
            <w:tcW w:w="316" w:type="dxa"/>
          </w:tcPr>
          <w:p w14:paraId="79FDC572" w14:textId="77777777" w:rsidR="00ED7375" w:rsidRDefault="00000000">
            <w:r>
              <w:t>2</w:t>
            </w:r>
          </w:p>
        </w:tc>
        <w:tc>
          <w:tcPr>
            <w:tcW w:w="354" w:type="dxa"/>
          </w:tcPr>
          <w:p w14:paraId="178CAFAF" w14:textId="77777777" w:rsidR="00ED7375" w:rsidRDefault="00000000">
            <w:r>
              <w:t>0</w:t>
            </w:r>
          </w:p>
        </w:tc>
        <w:tc>
          <w:tcPr>
            <w:tcW w:w="6528" w:type="dxa"/>
          </w:tcPr>
          <w:p w14:paraId="0B3C9D6D" w14:textId="77777777" w:rsidR="00ED7375" w:rsidRDefault="00000000">
            <w:r>
              <w:t>Mary should go to prison! Karma will repay her for what she has involved herself with 🙏</w:t>
            </w:r>
          </w:p>
        </w:tc>
      </w:tr>
      <w:tr w:rsidR="00ED7375" w14:paraId="70E72559" w14:textId="77777777" w:rsidTr="001E6984">
        <w:tc>
          <w:tcPr>
            <w:tcW w:w="1199" w:type="dxa"/>
          </w:tcPr>
          <w:p w14:paraId="7963D538" w14:textId="77777777" w:rsidR="00ED7375" w:rsidRDefault="00000000">
            <w:r>
              <w:t>1459</w:t>
            </w:r>
          </w:p>
        </w:tc>
        <w:tc>
          <w:tcPr>
            <w:tcW w:w="941" w:type="dxa"/>
          </w:tcPr>
          <w:p w14:paraId="05F7B358" w14:textId="77777777" w:rsidR="00ED7375" w:rsidRDefault="00000000">
            <w:r>
              <w:t>@MiamiPush2theLimit</w:t>
            </w:r>
          </w:p>
        </w:tc>
        <w:tc>
          <w:tcPr>
            <w:tcW w:w="403" w:type="dxa"/>
          </w:tcPr>
          <w:p w14:paraId="0AA7DCF6" w14:textId="77777777" w:rsidR="00ED7375" w:rsidRDefault="00000000">
            <w:r>
              <w:t>2021-06-14 14:02:30</w:t>
            </w:r>
          </w:p>
        </w:tc>
        <w:tc>
          <w:tcPr>
            <w:tcW w:w="316" w:type="dxa"/>
          </w:tcPr>
          <w:p w14:paraId="64D4805D" w14:textId="77777777" w:rsidR="00ED7375" w:rsidRDefault="00000000">
            <w:r>
              <w:t>0</w:t>
            </w:r>
          </w:p>
        </w:tc>
        <w:tc>
          <w:tcPr>
            <w:tcW w:w="354" w:type="dxa"/>
          </w:tcPr>
          <w:p w14:paraId="474D5610" w14:textId="77777777" w:rsidR="00ED7375" w:rsidRDefault="00000000">
            <w:r>
              <w:t>0</w:t>
            </w:r>
          </w:p>
        </w:tc>
        <w:tc>
          <w:tcPr>
            <w:tcW w:w="6528" w:type="dxa"/>
          </w:tcPr>
          <w:p w14:paraId="7CEB7B53" w14:textId="77777777" w:rsidR="00ED7375" w:rsidRDefault="00000000">
            <w:r>
              <w:t>I feel sick!</w:t>
            </w:r>
          </w:p>
        </w:tc>
      </w:tr>
      <w:tr w:rsidR="00ED7375" w14:paraId="6F179904" w14:textId="77777777" w:rsidTr="001E6984">
        <w:tc>
          <w:tcPr>
            <w:tcW w:w="1199" w:type="dxa"/>
          </w:tcPr>
          <w:p w14:paraId="6E90AD75" w14:textId="77777777" w:rsidR="00ED7375" w:rsidRDefault="00000000">
            <w:r>
              <w:t>1460</w:t>
            </w:r>
          </w:p>
        </w:tc>
        <w:tc>
          <w:tcPr>
            <w:tcW w:w="941" w:type="dxa"/>
          </w:tcPr>
          <w:p w14:paraId="3F5B5186" w14:textId="77777777" w:rsidR="00ED7375" w:rsidRDefault="00000000">
            <w:r>
              <w:t>@subarulover4528</w:t>
            </w:r>
          </w:p>
        </w:tc>
        <w:tc>
          <w:tcPr>
            <w:tcW w:w="403" w:type="dxa"/>
          </w:tcPr>
          <w:p w14:paraId="2D534A70" w14:textId="77777777" w:rsidR="00ED7375" w:rsidRDefault="00000000">
            <w:r>
              <w:t>2021-06-13 18:12:04</w:t>
            </w:r>
          </w:p>
        </w:tc>
        <w:tc>
          <w:tcPr>
            <w:tcW w:w="316" w:type="dxa"/>
          </w:tcPr>
          <w:p w14:paraId="6F5B6C79" w14:textId="77777777" w:rsidR="00ED7375" w:rsidRDefault="00000000">
            <w:r>
              <w:t>0</w:t>
            </w:r>
          </w:p>
        </w:tc>
        <w:tc>
          <w:tcPr>
            <w:tcW w:w="354" w:type="dxa"/>
          </w:tcPr>
          <w:p w14:paraId="215D4A3B" w14:textId="77777777" w:rsidR="00ED7375" w:rsidRDefault="00000000">
            <w:r>
              <w:t>0</w:t>
            </w:r>
          </w:p>
        </w:tc>
        <w:tc>
          <w:tcPr>
            <w:tcW w:w="6528" w:type="dxa"/>
          </w:tcPr>
          <w:p w14:paraId="12F57F0C" w14:textId="77777777" w:rsidR="00ED7375" w:rsidRDefault="00000000">
            <w:r>
              <w:t>Hey guys I'm from Kenya and I'm pregnant but my boyfriend doesn't want the baby and I also don't want to have an abortion but I'm very sure I can't take care of the child by myself I was just wondering if there is someone out there who wants I child</w:t>
            </w:r>
          </w:p>
        </w:tc>
      </w:tr>
      <w:tr w:rsidR="00ED7375" w14:paraId="5922304F" w14:textId="77777777" w:rsidTr="001E6984">
        <w:tc>
          <w:tcPr>
            <w:tcW w:w="1199" w:type="dxa"/>
          </w:tcPr>
          <w:p w14:paraId="77562E5A" w14:textId="77777777" w:rsidR="00ED7375" w:rsidRDefault="00000000">
            <w:r>
              <w:t>1461</w:t>
            </w:r>
          </w:p>
        </w:tc>
        <w:tc>
          <w:tcPr>
            <w:tcW w:w="941" w:type="dxa"/>
          </w:tcPr>
          <w:p w14:paraId="403D354C" w14:textId="77777777" w:rsidR="00ED7375" w:rsidRDefault="00000000">
            <w:r>
              <w:t>@sharonsky6534</w:t>
            </w:r>
          </w:p>
        </w:tc>
        <w:tc>
          <w:tcPr>
            <w:tcW w:w="403" w:type="dxa"/>
          </w:tcPr>
          <w:p w14:paraId="07326F2B" w14:textId="77777777" w:rsidR="00ED7375" w:rsidRDefault="00000000">
            <w:r>
              <w:t>2021-06-12 21:23:24</w:t>
            </w:r>
          </w:p>
        </w:tc>
        <w:tc>
          <w:tcPr>
            <w:tcW w:w="316" w:type="dxa"/>
          </w:tcPr>
          <w:p w14:paraId="34DF6DD5" w14:textId="77777777" w:rsidR="00ED7375" w:rsidRDefault="00000000">
            <w:r>
              <w:t>6</w:t>
            </w:r>
          </w:p>
        </w:tc>
        <w:tc>
          <w:tcPr>
            <w:tcW w:w="354" w:type="dxa"/>
          </w:tcPr>
          <w:p w14:paraId="7A855A78" w14:textId="77777777" w:rsidR="00ED7375" w:rsidRDefault="00000000">
            <w:r>
              <w:t>2</w:t>
            </w:r>
          </w:p>
        </w:tc>
        <w:tc>
          <w:tcPr>
            <w:tcW w:w="6528" w:type="dxa"/>
          </w:tcPr>
          <w:p w14:paraId="68ECA27B" w14:textId="77777777" w:rsidR="00ED7375" w:rsidRDefault="00000000">
            <w:r>
              <w:t>So many homeless mothers and children living on the streets is also a national tragedy.</w:t>
            </w:r>
          </w:p>
        </w:tc>
      </w:tr>
      <w:tr w:rsidR="00ED7375" w14:paraId="5EA8A653" w14:textId="77777777" w:rsidTr="001E6984">
        <w:tc>
          <w:tcPr>
            <w:tcW w:w="1199" w:type="dxa"/>
          </w:tcPr>
          <w:p w14:paraId="0FA4288F" w14:textId="77777777" w:rsidR="00ED7375" w:rsidRDefault="00000000">
            <w:r>
              <w:t>1462</w:t>
            </w:r>
          </w:p>
        </w:tc>
        <w:tc>
          <w:tcPr>
            <w:tcW w:w="941" w:type="dxa"/>
          </w:tcPr>
          <w:p w14:paraId="27B4B1F8" w14:textId="77777777" w:rsidR="00ED7375" w:rsidRDefault="00000000">
            <w:r>
              <w:t>@annoupale2sante210</w:t>
            </w:r>
          </w:p>
        </w:tc>
        <w:tc>
          <w:tcPr>
            <w:tcW w:w="403" w:type="dxa"/>
          </w:tcPr>
          <w:p w14:paraId="5A1C3D86" w14:textId="77777777" w:rsidR="00ED7375" w:rsidRDefault="00000000">
            <w:r>
              <w:t>2021-09-28 00:13:11</w:t>
            </w:r>
          </w:p>
        </w:tc>
        <w:tc>
          <w:tcPr>
            <w:tcW w:w="316" w:type="dxa"/>
          </w:tcPr>
          <w:p w14:paraId="087133FF" w14:textId="77777777" w:rsidR="00ED7375" w:rsidRDefault="00000000">
            <w:r>
              <w:t>0</w:t>
            </w:r>
          </w:p>
        </w:tc>
        <w:tc>
          <w:tcPr>
            <w:tcW w:w="354" w:type="dxa"/>
          </w:tcPr>
          <w:p w14:paraId="79E469D7" w14:textId="77777777" w:rsidR="00ED7375" w:rsidRDefault="00ED7375"/>
        </w:tc>
        <w:tc>
          <w:tcPr>
            <w:tcW w:w="6528" w:type="dxa"/>
          </w:tcPr>
          <w:p w14:paraId="4ABD63C0" w14:textId="77777777" w:rsidR="00ED7375" w:rsidRDefault="00000000">
            <w:r>
              <w:t>Still doesn't give any body the right to snatch their babies away from them</w:t>
            </w:r>
          </w:p>
        </w:tc>
      </w:tr>
      <w:tr w:rsidR="00ED7375" w14:paraId="3198FAA5" w14:textId="77777777" w:rsidTr="001E6984">
        <w:tc>
          <w:tcPr>
            <w:tcW w:w="1199" w:type="dxa"/>
          </w:tcPr>
          <w:p w14:paraId="0701955F" w14:textId="77777777" w:rsidR="00ED7375" w:rsidRDefault="00000000">
            <w:r>
              <w:t>1463</w:t>
            </w:r>
          </w:p>
        </w:tc>
        <w:tc>
          <w:tcPr>
            <w:tcW w:w="941" w:type="dxa"/>
          </w:tcPr>
          <w:p w14:paraId="62CC2178" w14:textId="77777777" w:rsidR="00ED7375" w:rsidRDefault="00000000">
            <w:r>
              <w:t>@mrsfarmer2833</w:t>
            </w:r>
          </w:p>
        </w:tc>
        <w:tc>
          <w:tcPr>
            <w:tcW w:w="403" w:type="dxa"/>
          </w:tcPr>
          <w:p w14:paraId="4C2CEF21" w14:textId="77777777" w:rsidR="00ED7375" w:rsidRDefault="00000000">
            <w:r>
              <w:t>2022-01-03 04:25:40</w:t>
            </w:r>
          </w:p>
        </w:tc>
        <w:tc>
          <w:tcPr>
            <w:tcW w:w="316" w:type="dxa"/>
          </w:tcPr>
          <w:p w14:paraId="72DEAC76" w14:textId="77777777" w:rsidR="00ED7375" w:rsidRDefault="00000000">
            <w:r>
              <w:t>0</w:t>
            </w:r>
          </w:p>
        </w:tc>
        <w:tc>
          <w:tcPr>
            <w:tcW w:w="354" w:type="dxa"/>
          </w:tcPr>
          <w:p w14:paraId="638B2526" w14:textId="77777777" w:rsidR="00ED7375" w:rsidRDefault="00ED7375"/>
        </w:tc>
        <w:tc>
          <w:tcPr>
            <w:tcW w:w="6528" w:type="dxa"/>
          </w:tcPr>
          <w:p w14:paraId="6C1D0D6D" w14:textId="77777777" w:rsidR="00ED7375" w:rsidRDefault="00000000">
            <w:r>
              <w:t>So right. The least they could do is have dedicated safe areas for homeless families, with security cameras and police. That and public awareness campaigns to promote adoption as a cultural good and to discourage some of the social pressures on infertile couples. Maybe some of this is already happening and we can help. Come on BBC, love that this series shines a light where needed, but could we have follow-ups on what changes come about?</w:t>
            </w:r>
          </w:p>
        </w:tc>
      </w:tr>
      <w:tr w:rsidR="00ED7375" w14:paraId="7C8CC36A" w14:textId="77777777" w:rsidTr="001E6984">
        <w:tc>
          <w:tcPr>
            <w:tcW w:w="1199" w:type="dxa"/>
          </w:tcPr>
          <w:p w14:paraId="54D46315" w14:textId="77777777" w:rsidR="00ED7375" w:rsidRDefault="00000000">
            <w:r>
              <w:t>1464</w:t>
            </w:r>
          </w:p>
        </w:tc>
        <w:tc>
          <w:tcPr>
            <w:tcW w:w="941" w:type="dxa"/>
          </w:tcPr>
          <w:p w14:paraId="72E9FFFB" w14:textId="77777777" w:rsidR="00ED7375" w:rsidRDefault="00000000">
            <w:r>
              <w:t>@janna7249</w:t>
            </w:r>
          </w:p>
        </w:tc>
        <w:tc>
          <w:tcPr>
            <w:tcW w:w="403" w:type="dxa"/>
          </w:tcPr>
          <w:p w14:paraId="160E3AD8" w14:textId="77777777" w:rsidR="00ED7375" w:rsidRDefault="00000000">
            <w:r>
              <w:t>2021-06-12 05:14:25</w:t>
            </w:r>
          </w:p>
        </w:tc>
        <w:tc>
          <w:tcPr>
            <w:tcW w:w="316" w:type="dxa"/>
          </w:tcPr>
          <w:p w14:paraId="3AF43148" w14:textId="77777777" w:rsidR="00ED7375" w:rsidRDefault="00000000">
            <w:r>
              <w:t>4</w:t>
            </w:r>
          </w:p>
        </w:tc>
        <w:tc>
          <w:tcPr>
            <w:tcW w:w="354" w:type="dxa"/>
          </w:tcPr>
          <w:p w14:paraId="45137591" w14:textId="77777777" w:rsidR="00ED7375" w:rsidRDefault="00000000">
            <w:r>
              <w:t>0</w:t>
            </w:r>
          </w:p>
        </w:tc>
        <w:tc>
          <w:tcPr>
            <w:tcW w:w="6528" w:type="dxa"/>
          </w:tcPr>
          <w:p w14:paraId="1692106C" w14:textId="77777777" w:rsidR="00ED7375" w:rsidRDefault="00000000">
            <w:r>
              <w:t>He said " we don't want our lives ruined" yet he's willing to ruin someone else's life by selling a baby.  Wow.  Narcissism at its finest.</w:t>
            </w:r>
          </w:p>
        </w:tc>
      </w:tr>
      <w:tr w:rsidR="00ED7375" w14:paraId="28AEE519" w14:textId="77777777" w:rsidTr="001E6984">
        <w:tc>
          <w:tcPr>
            <w:tcW w:w="1199" w:type="dxa"/>
          </w:tcPr>
          <w:p w14:paraId="3F31C4F3" w14:textId="77777777" w:rsidR="00ED7375" w:rsidRDefault="00000000">
            <w:r>
              <w:t>1465</w:t>
            </w:r>
          </w:p>
        </w:tc>
        <w:tc>
          <w:tcPr>
            <w:tcW w:w="941" w:type="dxa"/>
          </w:tcPr>
          <w:p w14:paraId="735D7976" w14:textId="77777777" w:rsidR="00ED7375" w:rsidRDefault="00000000">
            <w:r>
              <w:t>@janna7249</w:t>
            </w:r>
          </w:p>
        </w:tc>
        <w:tc>
          <w:tcPr>
            <w:tcW w:w="403" w:type="dxa"/>
          </w:tcPr>
          <w:p w14:paraId="6409A63E" w14:textId="77777777" w:rsidR="00ED7375" w:rsidRDefault="00000000">
            <w:r>
              <w:t>2021-06-12 04:53:48</w:t>
            </w:r>
          </w:p>
        </w:tc>
        <w:tc>
          <w:tcPr>
            <w:tcW w:w="316" w:type="dxa"/>
          </w:tcPr>
          <w:p w14:paraId="613B7475" w14:textId="77777777" w:rsidR="00ED7375" w:rsidRDefault="00000000">
            <w:r>
              <w:t>0</w:t>
            </w:r>
          </w:p>
        </w:tc>
        <w:tc>
          <w:tcPr>
            <w:tcW w:w="354" w:type="dxa"/>
          </w:tcPr>
          <w:p w14:paraId="40EFA7D6" w14:textId="77777777" w:rsidR="00ED7375" w:rsidRDefault="00000000">
            <w:r>
              <w:t>0</w:t>
            </w:r>
          </w:p>
        </w:tc>
        <w:tc>
          <w:tcPr>
            <w:tcW w:w="6528" w:type="dxa"/>
          </w:tcPr>
          <w:p w14:paraId="450695D5" w14:textId="77777777" w:rsidR="00ED7375" w:rsidRDefault="00000000">
            <w:r>
              <w:t>Anita, there is a special place in hell for you. Wow. She wanted $463 usd for a human life.  This is terrible.</w:t>
            </w:r>
          </w:p>
        </w:tc>
      </w:tr>
      <w:tr w:rsidR="00ED7375" w14:paraId="576C1619" w14:textId="77777777" w:rsidTr="001E6984">
        <w:tc>
          <w:tcPr>
            <w:tcW w:w="1199" w:type="dxa"/>
          </w:tcPr>
          <w:p w14:paraId="5897A5F4" w14:textId="77777777" w:rsidR="00ED7375" w:rsidRDefault="00000000">
            <w:r>
              <w:t>1466</w:t>
            </w:r>
          </w:p>
        </w:tc>
        <w:tc>
          <w:tcPr>
            <w:tcW w:w="941" w:type="dxa"/>
          </w:tcPr>
          <w:p w14:paraId="4CC6727B" w14:textId="77777777" w:rsidR="00ED7375" w:rsidRDefault="00000000">
            <w:r>
              <w:t>@janna7249</w:t>
            </w:r>
          </w:p>
        </w:tc>
        <w:tc>
          <w:tcPr>
            <w:tcW w:w="403" w:type="dxa"/>
          </w:tcPr>
          <w:p w14:paraId="7422C7A6" w14:textId="77777777" w:rsidR="00ED7375" w:rsidRDefault="00000000">
            <w:r>
              <w:t>2021-06-12 04:28:50</w:t>
            </w:r>
          </w:p>
        </w:tc>
        <w:tc>
          <w:tcPr>
            <w:tcW w:w="316" w:type="dxa"/>
          </w:tcPr>
          <w:p w14:paraId="75522BE1" w14:textId="77777777" w:rsidR="00ED7375" w:rsidRDefault="00000000">
            <w:r>
              <w:t>0</w:t>
            </w:r>
          </w:p>
        </w:tc>
        <w:tc>
          <w:tcPr>
            <w:tcW w:w="354" w:type="dxa"/>
          </w:tcPr>
          <w:p w14:paraId="6C6A4B40" w14:textId="77777777" w:rsidR="00ED7375" w:rsidRDefault="00000000">
            <w:r>
              <w:t>0</w:t>
            </w:r>
          </w:p>
        </w:tc>
        <w:tc>
          <w:tcPr>
            <w:tcW w:w="6528" w:type="dxa"/>
          </w:tcPr>
          <w:p w14:paraId="44D5C179" w14:textId="77777777" w:rsidR="00ED7375" w:rsidRDefault="00000000">
            <w:r>
              <w:t>This is totally f*cked up. Shame on these people. ( The ones harming innocent babies.)</w:t>
            </w:r>
          </w:p>
        </w:tc>
      </w:tr>
      <w:tr w:rsidR="00ED7375" w14:paraId="6540D8E8" w14:textId="77777777" w:rsidTr="001E6984">
        <w:tc>
          <w:tcPr>
            <w:tcW w:w="1199" w:type="dxa"/>
          </w:tcPr>
          <w:p w14:paraId="6898A06F" w14:textId="77777777" w:rsidR="00ED7375" w:rsidRDefault="00000000">
            <w:r>
              <w:t>1467</w:t>
            </w:r>
          </w:p>
        </w:tc>
        <w:tc>
          <w:tcPr>
            <w:tcW w:w="941" w:type="dxa"/>
          </w:tcPr>
          <w:p w14:paraId="424FBCFB" w14:textId="77777777" w:rsidR="00ED7375" w:rsidRDefault="00000000">
            <w:r>
              <w:t>@incogxcc</w:t>
            </w:r>
          </w:p>
        </w:tc>
        <w:tc>
          <w:tcPr>
            <w:tcW w:w="403" w:type="dxa"/>
          </w:tcPr>
          <w:p w14:paraId="0811D04A" w14:textId="77777777" w:rsidR="00ED7375" w:rsidRDefault="00000000">
            <w:r>
              <w:t>2021-06-09 21:32:00</w:t>
            </w:r>
          </w:p>
        </w:tc>
        <w:tc>
          <w:tcPr>
            <w:tcW w:w="316" w:type="dxa"/>
          </w:tcPr>
          <w:p w14:paraId="2E7057F6" w14:textId="77777777" w:rsidR="00ED7375" w:rsidRDefault="00000000">
            <w:r>
              <w:t>1</w:t>
            </w:r>
          </w:p>
        </w:tc>
        <w:tc>
          <w:tcPr>
            <w:tcW w:w="354" w:type="dxa"/>
          </w:tcPr>
          <w:p w14:paraId="26EB513C" w14:textId="77777777" w:rsidR="00ED7375" w:rsidRDefault="00000000">
            <w:r>
              <w:t>0</w:t>
            </w:r>
          </w:p>
        </w:tc>
        <w:tc>
          <w:tcPr>
            <w:tcW w:w="6528" w:type="dxa"/>
          </w:tcPr>
          <w:p w14:paraId="2C982E9C" w14:textId="77777777" w:rsidR="00ED7375" w:rsidRDefault="00000000">
            <w:r>
              <w:t>WHY DIDNT YOU ARREST THEMM!! YOU HAD EVIDENCE AND LET THEM WALK AWAY WHAT RUBBISH</w:t>
            </w:r>
          </w:p>
        </w:tc>
      </w:tr>
      <w:tr w:rsidR="00ED7375" w14:paraId="12B28E87" w14:textId="77777777" w:rsidTr="001E6984">
        <w:tc>
          <w:tcPr>
            <w:tcW w:w="1199" w:type="dxa"/>
          </w:tcPr>
          <w:p w14:paraId="03CE2C01" w14:textId="77777777" w:rsidR="00ED7375" w:rsidRDefault="00000000">
            <w:r>
              <w:t>1468</w:t>
            </w:r>
          </w:p>
        </w:tc>
        <w:tc>
          <w:tcPr>
            <w:tcW w:w="941" w:type="dxa"/>
          </w:tcPr>
          <w:p w14:paraId="177ACF2C" w14:textId="77777777" w:rsidR="00ED7375" w:rsidRDefault="00000000">
            <w:r>
              <w:t>@kjn5973</w:t>
            </w:r>
          </w:p>
        </w:tc>
        <w:tc>
          <w:tcPr>
            <w:tcW w:w="403" w:type="dxa"/>
          </w:tcPr>
          <w:p w14:paraId="5D6A9649" w14:textId="77777777" w:rsidR="00ED7375" w:rsidRDefault="00000000">
            <w:r>
              <w:t>2021-06-09 00:56:02</w:t>
            </w:r>
          </w:p>
        </w:tc>
        <w:tc>
          <w:tcPr>
            <w:tcW w:w="316" w:type="dxa"/>
          </w:tcPr>
          <w:p w14:paraId="5D145D69" w14:textId="77777777" w:rsidR="00ED7375" w:rsidRDefault="00000000">
            <w:r>
              <w:t>2</w:t>
            </w:r>
          </w:p>
        </w:tc>
        <w:tc>
          <w:tcPr>
            <w:tcW w:w="354" w:type="dxa"/>
          </w:tcPr>
          <w:p w14:paraId="71507EC0" w14:textId="77777777" w:rsidR="00ED7375" w:rsidRDefault="00000000">
            <w:r>
              <w:t>0</w:t>
            </w:r>
          </w:p>
        </w:tc>
        <w:tc>
          <w:tcPr>
            <w:tcW w:w="6528" w:type="dxa"/>
          </w:tcPr>
          <w:p w14:paraId="381B8463" w14:textId="77777777" w:rsidR="00ED7375" w:rsidRDefault="00000000">
            <w:r>
              <w:t>This is so heartbreaking, and even more so, it's not fair for these mothers to bring these poor, defenseless souls into the world, especially under these conditions. Honestly, they aren't any better</w:t>
            </w:r>
          </w:p>
        </w:tc>
      </w:tr>
      <w:tr w:rsidR="00ED7375" w14:paraId="22C05925" w14:textId="77777777" w:rsidTr="001E6984">
        <w:tc>
          <w:tcPr>
            <w:tcW w:w="1199" w:type="dxa"/>
          </w:tcPr>
          <w:p w14:paraId="67128C3C" w14:textId="77777777" w:rsidR="00ED7375" w:rsidRDefault="00000000">
            <w:r>
              <w:t>1469</w:t>
            </w:r>
          </w:p>
        </w:tc>
        <w:tc>
          <w:tcPr>
            <w:tcW w:w="941" w:type="dxa"/>
          </w:tcPr>
          <w:p w14:paraId="4D9AC6AB" w14:textId="77777777" w:rsidR="00ED7375" w:rsidRDefault="00000000">
            <w:r>
              <w:t>@Ninnjette-</w:t>
            </w:r>
          </w:p>
        </w:tc>
        <w:tc>
          <w:tcPr>
            <w:tcW w:w="403" w:type="dxa"/>
          </w:tcPr>
          <w:p w14:paraId="45C4650A" w14:textId="77777777" w:rsidR="00ED7375" w:rsidRDefault="00000000">
            <w:r>
              <w:t>2021-06-08 12:33:24</w:t>
            </w:r>
          </w:p>
        </w:tc>
        <w:tc>
          <w:tcPr>
            <w:tcW w:w="316" w:type="dxa"/>
          </w:tcPr>
          <w:p w14:paraId="1A64FF16" w14:textId="77777777" w:rsidR="00ED7375" w:rsidRDefault="00000000">
            <w:r>
              <w:t>0</w:t>
            </w:r>
          </w:p>
        </w:tc>
        <w:tc>
          <w:tcPr>
            <w:tcW w:w="354" w:type="dxa"/>
          </w:tcPr>
          <w:p w14:paraId="2F9AA94A" w14:textId="77777777" w:rsidR="00ED7375" w:rsidRDefault="00000000">
            <w:r>
              <w:t>0</w:t>
            </w:r>
          </w:p>
        </w:tc>
        <w:tc>
          <w:tcPr>
            <w:tcW w:w="6528" w:type="dxa"/>
          </w:tcPr>
          <w:p w14:paraId="5B5D3B7F" w14:textId="77777777" w:rsidR="00ED7375" w:rsidRDefault="00000000">
            <w:r>
              <w:t>This is hard.. of course it’s not OK to use the children as sacrifices, but if people are paying a lot of money for a child they must really want that child. If they’re paying that much money then they can afford to take care of the child instead of the child going through poverty or an orphanage… It’s a tuff one…</w:t>
            </w:r>
          </w:p>
        </w:tc>
      </w:tr>
      <w:tr w:rsidR="00ED7375" w14:paraId="09609889" w14:textId="77777777" w:rsidTr="001E6984">
        <w:tc>
          <w:tcPr>
            <w:tcW w:w="1199" w:type="dxa"/>
          </w:tcPr>
          <w:p w14:paraId="4828AA65" w14:textId="77777777" w:rsidR="00ED7375" w:rsidRDefault="00000000">
            <w:r>
              <w:t>1470</w:t>
            </w:r>
          </w:p>
        </w:tc>
        <w:tc>
          <w:tcPr>
            <w:tcW w:w="941" w:type="dxa"/>
          </w:tcPr>
          <w:p w14:paraId="5B1DC93E" w14:textId="77777777" w:rsidR="00ED7375" w:rsidRDefault="00000000">
            <w:r>
              <w:t>@blueswadeshoes4012</w:t>
            </w:r>
          </w:p>
        </w:tc>
        <w:tc>
          <w:tcPr>
            <w:tcW w:w="403" w:type="dxa"/>
          </w:tcPr>
          <w:p w14:paraId="20BE4696" w14:textId="77777777" w:rsidR="00ED7375" w:rsidRDefault="00000000">
            <w:r>
              <w:t>2021-06-07 16:20:56</w:t>
            </w:r>
          </w:p>
        </w:tc>
        <w:tc>
          <w:tcPr>
            <w:tcW w:w="316" w:type="dxa"/>
          </w:tcPr>
          <w:p w14:paraId="3EA6B405" w14:textId="77777777" w:rsidR="00ED7375" w:rsidRDefault="00000000">
            <w:r>
              <w:t>1</w:t>
            </w:r>
          </w:p>
        </w:tc>
        <w:tc>
          <w:tcPr>
            <w:tcW w:w="354" w:type="dxa"/>
          </w:tcPr>
          <w:p w14:paraId="1C550141" w14:textId="77777777" w:rsidR="00ED7375" w:rsidRDefault="00000000">
            <w:r>
              <w:t>0</w:t>
            </w:r>
          </w:p>
        </w:tc>
        <w:tc>
          <w:tcPr>
            <w:tcW w:w="6528" w:type="dxa"/>
          </w:tcPr>
          <w:p w14:paraId="041DE180" w14:textId="77777777" w:rsidR="00ED7375" w:rsidRDefault="00000000">
            <w:r>
              <w:t>It sounds like a dirty cop man have alerted Anita of the investigation.</w:t>
            </w:r>
          </w:p>
        </w:tc>
      </w:tr>
      <w:tr w:rsidR="00ED7375" w14:paraId="4640E6EF" w14:textId="77777777" w:rsidTr="001E6984">
        <w:tc>
          <w:tcPr>
            <w:tcW w:w="1199" w:type="dxa"/>
          </w:tcPr>
          <w:p w14:paraId="59C8799D" w14:textId="77777777" w:rsidR="00ED7375" w:rsidRDefault="00000000">
            <w:r>
              <w:t>1471</w:t>
            </w:r>
          </w:p>
        </w:tc>
        <w:tc>
          <w:tcPr>
            <w:tcW w:w="941" w:type="dxa"/>
          </w:tcPr>
          <w:p w14:paraId="7AEE5E90" w14:textId="77777777" w:rsidR="00ED7375" w:rsidRDefault="00000000">
            <w:r>
              <w:t>@ameachelgrace5598</w:t>
            </w:r>
          </w:p>
        </w:tc>
        <w:tc>
          <w:tcPr>
            <w:tcW w:w="403" w:type="dxa"/>
          </w:tcPr>
          <w:p w14:paraId="25AEB50C" w14:textId="77777777" w:rsidR="00ED7375" w:rsidRDefault="00000000">
            <w:r>
              <w:t>2021-06-06 22:28:40</w:t>
            </w:r>
          </w:p>
        </w:tc>
        <w:tc>
          <w:tcPr>
            <w:tcW w:w="316" w:type="dxa"/>
          </w:tcPr>
          <w:p w14:paraId="3A645537" w14:textId="77777777" w:rsidR="00ED7375" w:rsidRDefault="00000000">
            <w:r>
              <w:t>0</w:t>
            </w:r>
          </w:p>
        </w:tc>
        <w:tc>
          <w:tcPr>
            <w:tcW w:w="354" w:type="dxa"/>
          </w:tcPr>
          <w:p w14:paraId="3626003D" w14:textId="77777777" w:rsidR="00ED7375" w:rsidRDefault="00000000">
            <w:r>
              <w:t>0</w:t>
            </w:r>
          </w:p>
        </w:tc>
        <w:tc>
          <w:tcPr>
            <w:tcW w:w="6528" w:type="dxa"/>
          </w:tcPr>
          <w:p w14:paraId="6AE3F528" w14:textId="77777777" w:rsidR="00ED7375" w:rsidRDefault="00000000">
            <w:r>
              <w:t>I saw no arrest ..Were there an arrest?  May God save these children.</w:t>
            </w:r>
          </w:p>
        </w:tc>
      </w:tr>
      <w:tr w:rsidR="00ED7375" w14:paraId="18EB9649" w14:textId="77777777" w:rsidTr="001E6984">
        <w:tc>
          <w:tcPr>
            <w:tcW w:w="1199" w:type="dxa"/>
          </w:tcPr>
          <w:p w14:paraId="42E82BC7" w14:textId="77777777" w:rsidR="00ED7375" w:rsidRDefault="00000000">
            <w:r>
              <w:t>1472</w:t>
            </w:r>
          </w:p>
        </w:tc>
        <w:tc>
          <w:tcPr>
            <w:tcW w:w="941" w:type="dxa"/>
          </w:tcPr>
          <w:p w14:paraId="5FE439AC" w14:textId="77777777" w:rsidR="00ED7375" w:rsidRDefault="00000000">
            <w:r>
              <w:t>@denisgonmei1638</w:t>
            </w:r>
          </w:p>
        </w:tc>
        <w:tc>
          <w:tcPr>
            <w:tcW w:w="403" w:type="dxa"/>
          </w:tcPr>
          <w:p w14:paraId="51856728" w14:textId="77777777" w:rsidR="00ED7375" w:rsidRDefault="00000000">
            <w:r>
              <w:t>2021-06-06 09:08:53</w:t>
            </w:r>
          </w:p>
        </w:tc>
        <w:tc>
          <w:tcPr>
            <w:tcW w:w="316" w:type="dxa"/>
          </w:tcPr>
          <w:p w14:paraId="05D3440C" w14:textId="77777777" w:rsidR="00ED7375" w:rsidRDefault="00000000">
            <w:r>
              <w:t>1</w:t>
            </w:r>
          </w:p>
        </w:tc>
        <w:tc>
          <w:tcPr>
            <w:tcW w:w="354" w:type="dxa"/>
          </w:tcPr>
          <w:p w14:paraId="14E64406" w14:textId="77777777" w:rsidR="00ED7375" w:rsidRDefault="00000000">
            <w:r>
              <w:t>0</w:t>
            </w:r>
          </w:p>
        </w:tc>
        <w:tc>
          <w:tcPr>
            <w:tcW w:w="6528" w:type="dxa"/>
          </w:tcPr>
          <w:p w14:paraId="60CC4E7A" w14:textId="77777777" w:rsidR="00ED7375" w:rsidRDefault="00000000">
            <w:r>
              <w:t>Useless investigation</w:t>
            </w:r>
          </w:p>
        </w:tc>
      </w:tr>
      <w:tr w:rsidR="00ED7375" w14:paraId="01B9A4C0" w14:textId="77777777" w:rsidTr="001E6984">
        <w:tc>
          <w:tcPr>
            <w:tcW w:w="1199" w:type="dxa"/>
          </w:tcPr>
          <w:p w14:paraId="20F11A94" w14:textId="77777777" w:rsidR="00ED7375" w:rsidRDefault="00000000">
            <w:r>
              <w:t>1473</w:t>
            </w:r>
          </w:p>
        </w:tc>
        <w:tc>
          <w:tcPr>
            <w:tcW w:w="941" w:type="dxa"/>
          </w:tcPr>
          <w:p w14:paraId="5C95721C" w14:textId="77777777" w:rsidR="00ED7375" w:rsidRDefault="00000000">
            <w:r>
              <w:t>@emilyjaneleightonporter5367</w:t>
            </w:r>
          </w:p>
        </w:tc>
        <w:tc>
          <w:tcPr>
            <w:tcW w:w="403" w:type="dxa"/>
          </w:tcPr>
          <w:p w14:paraId="6C478DE9" w14:textId="77777777" w:rsidR="00ED7375" w:rsidRDefault="00000000">
            <w:r>
              <w:t>2021-06-05 23:01:05</w:t>
            </w:r>
          </w:p>
        </w:tc>
        <w:tc>
          <w:tcPr>
            <w:tcW w:w="316" w:type="dxa"/>
          </w:tcPr>
          <w:p w14:paraId="101C1983" w14:textId="77777777" w:rsidR="00ED7375" w:rsidRDefault="00000000">
            <w:r>
              <w:t>0</w:t>
            </w:r>
          </w:p>
        </w:tc>
        <w:tc>
          <w:tcPr>
            <w:tcW w:w="354" w:type="dxa"/>
          </w:tcPr>
          <w:p w14:paraId="210B5F6E" w14:textId="77777777" w:rsidR="00ED7375" w:rsidRDefault="00000000">
            <w:r>
              <w:t>0</w:t>
            </w:r>
          </w:p>
        </w:tc>
        <w:tc>
          <w:tcPr>
            <w:tcW w:w="6528" w:type="dxa"/>
          </w:tcPr>
          <w:p w14:paraId="4C58B236" w14:textId="77777777" w:rsidR="00ED7375" w:rsidRDefault="00000000">
            <w:r>
              <w:t>I meant to say babies aren't objects there human beings there not to be sold like items you may not or may want a child yourself but do not have the rights to steal a mother's baby for your own pleasure and need for more money I thought this happened just in poor Chinese mothers</w:t>
            </w:r>
          </w:p>
        </w:tc>
      </w:tr>
      <w:tr w:rsidR="00ED7375" w14:paraId="0B1D11C1" w14:textId="77777777" w:rsidTr="001E6984">
        <w:tc>
          <w:tcPr>
            <w:tcW w:w="1199" w:type="dxa"/>
          </w:tcPr>
          <w:p w14:paraId="49F21924" w14:textId="77777777" w:rsidR="00ED7375" w:rsidRDefault="00000000">
            <w:r>
              <w:t>1474</w:t>
            </w:r>
          </w:p>
        </w:tc>
        <w:tc>
          <w:tcPr>
            <w:tcW w:w="941" w:type="dxa"/>
          </w:tcPr>
          <w:p w14:paraId="67BB472E" w14:textId="77777777" w:rsidR="00ED7375" w:rsidRDefault="00000000">
            <w:r>
              <w:t>@emilyjaneleightonporter5367</w:t>
            </w:r>
          </w:p>
        </w:tc>
        <w:tc>
          <w:tcPr>
            <w:tcW w:w="403" w:type="dxa"/>
          </w:tcPr>
          <w:p w14:paraId="16A69D09" w14:textId="77777777" w:rsidR="00ED7375" w:rsidRDefault="00000000">
            <w:r>
              <w:t>2021-06-05 22:56:54</w:t>
            </w:r>
          </w:p>
        </w:tc>
        <w:tc>
          <w:tcPr>
            <w:tcW w:w="316" w:type="dxa"/>
          </w:tcPr>
          <w:p w14:paraId="10E31646" w14:textId="77777777" w:rsidR="00ED7375" w:rsidRDefault="00000000">
            <w:r>
              <w:t>0</w:t>
            </w:r>
          </w:p>
        </w:tc>
        <w:tc>
          <w:tcPr>
            <w:tcW w:w="354" w:type="dxa"/>
          </w:tcPr>
          <w:p w14:paraId="72DA3127" w14:textId="77777777" w:rsidR="00ED7375" w:rsidRDefault="00000000">
            <w:r>
              <w:t>0</w:t>
            </w:r>
          </w:p>
        </w:tc>
        <w:tc>
          <w:tcPr>
            <w:tcW w:w="6528" w:type="dxa"/>
          </w:tcPr>
          <w:p w14:paraId="379C8813" w14:textId="77777777" w:rsidR="00ED7375" w:rsidRDefault="00000000">
            <w:r>
              <w:t>Children aren't objects there human beings even if you don't want a baby why fucking still somebody else's why DEVILISH BEHAVIOUR</w:t>
            </w:r>
          </w:p>
        </w:tc>
      </w:tr>
      <w:tr w:rsidR="00ED7375" w14:paraId="62DBC9BD" w14:textId="77777777" w:rsidTr="001E6984">
        <w:tc>
          <w:tcPr>
            <w:tcW w:w="1199" w:type="dxa"/>
          </w:tcPr>
          <w:p w14:paraId="753ECC36" w14:textId="77777777" w:rsidR="00ED7375" w:rsidRDefault="00000000">
            <w:r>
              <w:t>1475</w:t>
            </w:r>
          </w:p>
        </w:tc>
        <w:tc>
          <w:tcPr>
            <w:tcW w:w="941" w:type="dxa"/>
          </w:tcPr>
          <w:p w14:paraId="052D2F2E" w14:textId="77777777" w:rsidR="00ED7375" w:rsidRDefault="00000000">
            <w:r>
              <w:t>@beastmodebailey8083</w:t>
            </w:r>
          </w:p>
        </w:tc>
        <w:tc>
          <w:tcPr>
            <w:tcW w:w="403" w:type="dxa"/>
          </w:tcPr>
          <w:p w14:paraId="3177990E" w14:textId="77777777" w:rsidR="00ED7375" w:rsidRDefault="00000000">
            <w:r>
              <w:t>2021-06-05 22:30:15</w:t>
            </w:r>
          </w:p>
        </w:tc>
        <w:tc>
          <w:tcPr>
            <w:tcW w:w="316" w:type="dxa"/>
          </w:tcPr>
          <w:p w14:paraId="54378168" w14:textId="77777777" w:rsidR="00ED7375" w:rsidRDefault="00000000">
            <w:r>
              <w:t>0</w:t>
            </w:r>
          </w:p>
        </w:tc>
        <w:tc>
          <w:tcPr>
            <w:tcW w:w="354" w:type="dxa"/>
          </w:tcPr>
          <w:p w14:paraId="706C4C05" w14:textId="77777777" w:rsidR="00ED7375" w:rsidRDefault="00000000">
            <w:r>
              <w:t>0</w:t>
            </w:r>
          </w:p>
        </w:tc>
        <w:tc>
          <w:tcPr>
            <w:tcW w:w="6528" w:type="dxa"/>
          </w:tcPr>
          <w:p w14:paraId="05AD4279" w14:textId="77777777" w:rsidR="00ED7375" w:rsidRDefault="00000000">
            <w:r>
              <w:t>I'm confused af ... What was the point!?🤷🏽‍♀️🤔🤦🏽‍♀️🙏🏽smh, couldn't be America!</w:t>
            </w:r>
          </w:p>
        </w:tc>
      </w:tr>
      <w:tr w:rsidR="00ED7375" w14:paraId="00D41C6F" w14:textId="77777777" w:rsidTr="001E6984">
        <w:tc>
          <w:tcPr>
            <w:tcW w:w="1199" w:type="dxa"/>
          </w:tcPr>
          <w:p w14:paraId="24D730D4" w14:textId="77777777" w:rsidR="00ED7375" w:rsidRDefault="00000000">
            <w:r>
              <w:t>1476</w:t>
            </w:r>
          </w:p>
        </w:tc>
        <w:tc>
          <w:tcPr>
            <w:tcW w:w="941" w:type="dxa"/>
          </w:tcPr>
          <w:p w14:paraId="6E78EE55" w14:textId="77777777" w:rsidR="00ED7375" w:rsidRDefault="00000000">
            <w:r>
              <w:t>@matsitsitlhatsi8709</w:t>
            </w:r>
          </w:p>
        </w:tc>
        <w:tc>
          <w:tcPr>
            <w:tcW w:w="403" w:type="dxa"/>
          </w:tcPr>
          <w:p w14:paraId="305C315C" w14:textId="77777777" w:rsidR="00ED7375" w:rsidRDefault="00000000">
            <w:r>
              <w:t>2021-06-04 12:48:54</w:t>
            </w:r>
          </w:p>
        </w:tc>
        <w:tc>
          <w:tcPr>
            <w:tcW w:w="316" w:type="dxa"/>
          </w:tcPr>
          <w:p w14:paraId="5BDE6146" w14:textId="77777777" w:rsidR="00ED7375" w:rsidRDefault="00000000">
            <w:r>
              <w:t>1</w:t>
            </w:r>
          </w:p>
        </w:tc>
        <w:tc>
          <w:tcPr>
            <w:tcW w:w="354" w:type="dxa"/>
          </w:tcPr>
          <w:p w14:paraId="7D46A5E0" w14:textId="77777777" w:rsidR="00ED7375" w:rsidRDefault="00000000">
            <w:r>
              <w:t>0</w:t>
            </w:r>
          </w:p>
        </w:tc>
        <w:tc>
          <w:tcPr>
            <w:tcW w:w="6528" w:type="dxa"/>
          </w:tcPr>
          <w:p w14:paraId="1A566E59" w14:textId="77777777" w:rsidR="00ED7375" w:rsidRDefault="00000000">
            <w:r>
              <w:t>Bug up to your team</w:t>
            </w:r>
          </w:p>
        </w:tc>
      </w:tr>
      <w:tr w:rsidR="00ED7375" w14:paraId="4EDC8490" w14:textId="77777777" w:rsidTr="001E6984">
        <w:tc>
          <w:tcPr>
            <w:tcW w:w="1199" w:type="dxa"/>
          </w:tcPr>
          <w:p w14:paraId="64538877" w14:textId="77777777" w:rsidR="00ED7375" w:rsidRDefault="00000000">
            <w:r>
              <w:t>1477</w:t>
            </w:r>
          </w:p>
        </w:tc>
        <w:tc>
          <w:tcPr>
            <w:tcW w:w="941" w:type="dxa"/>
          </w:tcPr>
          <w:p w14:paraId="73A73BA2" w14:textId="77777777" w:rsidR="00ED7375" w:rsidRDefault="00000000">
            <w:r>
              <w:t>@koketsojosinahsetshedi1712</w:t>
            </w:r>
          </w:p>
        </w:tc>
        <w:tc>
          <w:tcPr>
            <w:tcW w:w="403" w:type="dxa"/>
          </w:tcPr>
          <w:p w14:paraId="71A7AB90" w14:textId="77777777" w:rsidR="00ED7375" w:rsidRDefault="00000000">
            <w:r>
              <w:t>2021-06-02 10:20:45</w:t>
            </w:r>
          </w:p>
        </w:tc>
        <w:tc>
          <w:tcPr>
            <w:tcW w:w="316" w:type="dxa"/>
          </w:tcPr>
          <w:p w14:paraId="486D9AF0" w14:textId="77777777" w:rsidR="00ED7375" w:rsidRDefault="00000000">
            <w:r>
              <w:t>0</w:t>
            </w:r>
          </w:p>
        </w:tc>
        <w:tc>
          <w:tcPr>
            <w:tcW w:w="354" w:type="dxa"/>
          </w:tcPr>
          <w:p w14:paraId="2FDDCB1F" w14:textId="77777777" w:rsidR="00ED7375" w:rsidRDefault="00000000">
            <w:r>
              <w:t>0</w:t>
            </w:r>
          </w:p>
        </w:tc>
        <w:tc>
          <w:tcPr>
            <w:tcW w:w="6528" w:type="dxa"/>
          </w:tcPr>
          <w:p w14:paraId="6AC6273F" w14:textId="77777777" w:rsidR="00ED7375" w:rsidRDefault="00000000">
            <w:r>
              <w:t>good investigation though, but it is futile because no1 was arrested</w:t>
            </w:r>
          </w:p>
        </w:tc>
      </w:tr>
      <w:tr w:rsidR="00ED7375" w14:paraId="0A8EBA99" w14:textId="77777777" w:rsidTr="001E6984">
        <w:tc>
          <w:tcPr>
            <w:tcW w:w="1199" w:type="dxa"/>
          </w:tcPr>
          <w:p w14:paraId="7CD658B5" w14:textId="77777777" w:rsidR="00ED7375" w:rsidRDefault="00000000">
            <w:r>
              <w:t>1478</w:t>
            </w:r>
          </w:p>
        </w:tc>
        <w:tc>
          <w:tcPr>
            <w:tcW w:w="941" w:type="dxa"/>
          </w:tcPr>
          <w:p w14:paraId="46161423" w14:textId="77777777" w:rsidR="00ED7375" w:rsidRDefault="00000000">
            <w:r>
              <w:t>@treaty8631</w:t>
            </w:r>
          </w:p>
        </w:tc>
        <w:tc>
          <w:tcPr>
            <w:tcW w:w="403" w:type="dxa"/>
          </w:tcPr>
          <w:p w14:paraId="580F4A45" w14:textId="77777777" w:rsidR="00ED7375" w:rsidRDefault="00000000">
            <w:r>
              <w:t>2021-06-01 06:11:04</w:t>
            </w:r>
          </w:p>
        </w:tc>
        <w:tc>
          <w:tcPr>
            <w:tcW w:w="316" w:type="dxa"/>
          </w:tcPr>
          <w:p w14:paraId="5DA124D0" w14:textId="77777777" w:rsidR="00ED7375" w:rsidRDefault="00000000">
            <w:r>
              <w:t>1</w:t>
            </w:r>
          </w:p>
        </w:tc>
        <w:tc>
          <w:tcPr>
            <w:tcW w:w="354" w:type="dxa"/>
          </w:tcPr>
          <w:p w14:paraId="0A0E210C" w14:textId="77777777" w:rsidR="00ED7375" w:rsidRDefault="00000000">
            <w:r>
              <w:t>0</w:t>
            </w:r>
          </w:p>
        </w:tc>
        <w:tc>
          <w:tcPr>
            <w:tcW w:w="6528" w:type="dxa"/>
          </w:tcPr>
          <w:p w14:paraId="5B1688E6" w14:textId="77777777" w:rsidR="00ED7375" w:rsidRDefault="00000000">
            <w:r>
              <w:t>The worse pain ever....unimaginable</w:t>
            </w:r>
          </w:p>
        </w:tc>
      </w:tr>
      <w:tr w:rsidR="00ED7375" w14:paraId="535C1C33" w14:textId="77777777" w:rsidTr="001E6984">
        <w:tc>
          <w:tcPr>
            <w:tcW w:w="1199" w:type="dxa"/>
          </w:tcPr>
          <w:p w14:paraId="2099274C" w14:textId="77777777" w:rsidR="00ED7375" w:rsidRDefault="00000000">
            <w:r>
              <w:t>1479</w:t>
            </w:r>
          </w:p>
        </w:tc>
        <w:tc>
          <w:tcPr>
            <w:tcW w:w="941" w:type="dxa"/>
          </w:tcPr>
          <w:p w14:paraId="2E854C6D" w14:textId="77777777" w:rsidR="00ED7375" w:rsidRDefault="00000000">
            <w:r>
              <w:t>@dejaporter7338</w:t>
            </w:r>
          </w:p>
        </w:tc>
        <w:tc>
          <w:tcPr>
            <w:tcW w:w="403" w:type="dxa"/>
          </w:tcPr>
          <w:p w14:paraId="4AD1C5D1" w14:textId="77777777" w:rsidR="00ED7375" w:rsidRDefault="00000000">
            <w:r>
              <w:t>2021-05-31 13:35:38</w:t>
            </w:r>
          </w:p>
        </w:tc>
        <w:tc>
          <w:tcPr>
            <w:tcW w:w="316" w:type="dxa"/>
          </w:tcPr>
          <w:p w14:paraId="6C9EC30E" w14:textId="77777777" w:rsidR="00ED7375" w:rsidRDefault="00000000">
            <w:r>
              <w:t>1</w:t>
            </w:r>
          </w:p>
        </w:tc>
        <w:tc>
          <w:tcPr>
            <w:tcW w:w="354" w:type="dxa"/>
          </w:tcPr>
          <w:p w14:paraId="21ADF204" w14:textId="77777777" w:rsidR="00ED7375" w:rsidRDefault="00000000">
            <w:r>
              <w:t>0</w:t>
            </w:r>
          </w:p>
        </w:tc>
        <w:tc>
          <w:tcPr>
            <w:tcW w:w="6528" w:type="dxa"/>
          </w:tcPr>
          <w:p w14:paraId="292A35BB" w14:textId="77777777" w:rsidR="00ED7375" w:rsidRDefault="00000000">
            <w:r>
              <w:t>Fucking horrible 😤 😫</w:t>
            </w:r>
          </w:p>
        </w:tc>
      </w:tr>
      <w:tr w:rsidR="00ED7375" w14:paraId="316C9745" w14:textId="77777777" w:rsidTr="001E6984">
        <w:tc>
          <w:tcPr>
            <w:tcW w:w="1199" w:type="dxa"/>
          </w:tcPr>
          <w:p w14:paraId="0FB2C57E" w14:textId="77777777" w:rsidR="00ED7375" w:rsidRDefault="00000000">
            <w:r>
              <w:t>1480</w:t>
            </w:r>
          </w:p>
        </w:tc>
        <w:tc>
          <w:tcPr>
            <w:tcW w:w="941" w:type="dxa"/>
          </w:tcPr>
          <w:p w14:paraId="584F3B01" w14:textId="77777777" w:rsidR="00ED7375" w:rsidRDefault="00000000">
            <w:r>
              <w:t>@nandib570</w:t>
            </w:r>
          </w:p>
        </w:tc>
        <w:tc>
          <w:tcPr>
            <w:tcW w:w="403" w:type="dxa"/>
          </w:tcPr>
          <w:p w14:paraId="72977319" w14:textId="77777777" w:rsidR="00ED7375" w:rsidRDefault="00000000">
            <w:r>
              <w:t>2021-05-31 12:32:25</w:t>
            </w:r>
          </w:p>
        </w:tc>
        <w:tc>
          <w:tcPr>
            <w:tcW w:w="316" w:type="dxa"/>
          </w:tcPr>
          <w:p w14:paraId="372768D7" w14:textId="77777777" w:rsidR="00ED7375" w:rsidRDefault="00000000">
            <w:r>
              <w:t>0</w:t>
            </w:r>
          </w:p>
        </w:tc>
        <w:tc>
          <w:tcPr>
            <w:tcW w:w="354" w:type="dxa"/>
          </w:tcPr>
          <w:p w14:paraId="7DEDC32A" w14:textId="77777777" w:rsidR="00ED7375" w:rsidRDefault="00000000">
            <w:r>
              <w:t>0</w:t>
            </w:r>
          </w:p>
        </w:tc>
        <w:tc>
          <w:tcPr>
            <w:tcW w:w="6528" w:type="dxa"/>
          </w:tcPr>
          <w:p w14:paraId="256511E7" w14:textId="77777777" w:rsidR="00ED7375" w:rsidRDefault="00000000">
            <w:r>
              <w:t>😭🤬</w:t>
            </w:r>
          </w:p>
        </w:tc>
      </w:tr>
      <w:tr w:rsidR="00ED7375" w14:paraId="1AABF92A" w14:textId="77777777" w:rsidTr="001E6984">
        <w:tc>
          <w:tcPr>
            <w:tcW w:w="1199" w:type="dxa"/>
          </w:tcPr>
          <w:p w14:paraId="2DF40F6E" w14:textId="77777777" w:rsidR="00ED7375" w:rsidRDefault="00000000">
            <w:r>
              <w:t>1481</w:t>
            </w:r>
          </w:p>
        </w:tc>
        <w:tc>
          <w:tcPr>
            <w:tcW w:w="941" w:type="dxa"/>
          </w:tcPr>
          <w:p w14:paraId="0700AEE1" w14:textId="77777777" w:rsidR="00ED7375" w:rsidRDefault="00000000">
            <w:r>
              <w:t>@kasotichione7725</w:t>
            </w:r>
          </w:p>
        </w:tc>
        <w:tc>
          <w:tcPr>
            <w:tcW w:w="403" w:type="dxa"/>
          </w:tcPr>
          <w:p w14:paraId="40419EE4" w14:textId="77777777" w:rsidR="00ED7375" w:rsidRDefault="00000000">
            <w:r>
              <w:t>2021-05-31 03:03:24</w:t>
            </w:r>
          </w:p>
        </w:tc>
        <w:tc>
          <w:tcPr>
            <w:tcW w:w="316" w:type="dxa"/>
          </w:tcPr>
          <w:p w14:paraId="307970AA" w14:textId="77777777" w:rsidR="00ED7375" w:rsidRDefault="00000000">
            <w:r>
              <w:t>1</w:t>
            </w:r>
          </w:p>
        </w:tc>
        <w:tc>
          <w:tcPr>
            <w:tcW w:w="354" w:type="dxa"/>
          </w:tcPr>
          <w:p w14:paraId="3DE3E973" w14:textId="77777777" w:rsidR="00ED7375" w:rsidRDefault="00000000">
            <w:r>
              <w:t>0</w:t>
            </w:r>
          </w:p>
        </w:tc>
        <w:tc>
          <w:tcPr>
            <w:tcW w:w="6528" w:type="dxa"/>
          </w:tcPr>
          <w:p w14:paraId="6B7FA363" w14:textId="77777777" w:rsidR="00ED7375" w:rsidRDefault="00000000">
            <w:r>
              <w:t>what  pains me a lot is that most of our problems  are  man made or can be easily eradicated..koma hmmm....africans what is the problem  with our minds?..this isn't an individual  question but us a whole bunch of people,let's starts doing a little good something for  our next generation  to be better.</w:t>
            </w:r>
          </w:p>
        </w:tc>
      </w:tr>
      <w:tr w:rsidR="00ED7375" w14:paraId="54907CAB" w14:textId="77777777" w:rsidTr="001E6984">
        <w:tc>
          <w:tcPr>
            <w:tcW w:w="1199" w:type="dxa"/>
          </w:tcPr>
          <w:p w14:paraId="52827ED2" w14:textId="77777777" w:rsidR="00ED7375" w:rsidRDefault="00000000">
            <w:r>
              <w:t>1482</w:t>
            </w:r>
          </w:p>
        </w:tc>
        <w:tc>
          <w:tcPr>
            <w:tcW w:w="941" w:type="dxa"/>
          </w:tcPr>
          <w:p w14:paraId="734831D3" w14:textId="77777777" w:rsidR="00ED7375" w:rsidRDefault="00000000">
            <w:r>
              <w:t>@felicitygreg5017</w:t>
            </w:r>
          </w:p>
        </w:tc>
        <w:tc>
          <w:tcPr>
            <w:tcW w:w="403" w:type="dxa"/>
          </w:tcPr>
          <w:p w14:paraId="33AC6F4D" w14:textId="77777777" w:rsidR="00ED7375" w:rsidRDefault="00000000">
            <w:r>
              <w:t>2021-05-30 10:44:34</w:t>
            </w:r>
          </w:p>
        </w:tc>
        <w:tc>
          <w:tcPr>
            <w:tcW w:w="316" w:type="dxa"/>
          </w:tcPr>
          <w:p w14:paraId="7936BC5A" w14:textId="77777777" w:rsidR="00ED7375" w:rsidRDefault="00000000">
            <w:r>
              <w:t>0</w:t>
            </w:r>
          </w:p>
        </w:tc>
        <w:tc>
          <w:tcPr>
            <w:tcW w:w="354" w:type="dxa"/>
          </w:tcPr>
          <w:p w14:paraId="43E4D1AA" w14:textId="77777777" w:rsidR="00ED7375" w:rsidRDefault="00000000">
            <w:r>
              <w:t>0</w:t>
            </w:r>
          </w:p>
        </w:tc>
        <w:tc>
          <w:tcPr>
            <w:tcW w:w="6528" w:type="dxa"/>
          </w:tcPr>
          <w:p w14:paraId="3C4C4219" w14:textId="77777777" w:rsidR="00ED7375" w:rsidRDefault="00000000">
            <w:r>
              <w:t>Nonsense Anita shouldn't have gone away with the baby the first time,  you killed that baby why did you allow her to take the baby away OMG 😡😡😡😡😡😡</w:t>
            </w:r>
          </w:p>
        </w:tc>
      </w:tr>
      <w:tr w:rsidR="00ED7375" w14:paraId="13F3709B" w14:textId="77777777" w:rsidTr="001E6984">
        <w:tc>
          <w:tcPr>
            <w:tcW w:w="1199" w:type="dxa"/>
          </w:tcPr>
          <w:p w14:paraId="460B7FD1" w14:textId="77777777" w:rsidR="00ED7375" w:rsidRDefault="00000000">
            <w:r>
              <w:t>1483</w:t>
            </w:r>
          </w:p>
        </w:tc>
        <w:tc>
          <w:tcPr>
            <w:tcW w:w="941" w:type="dxa"/>
          </w:tcPr>
          <w:p w14:paraId="42334AA5" w14:textId="77777777" w:rsidR="00ED7375" w:rsidRDefault="00000000">
            <w:r>
              <w:t>@afirkanbbw4364</w:t>
            </w:r>
          </w:p>
        </w:tc>
        <w:tc>
          <w:tcPr>
            <w:tcW w:w="403" w:type="dxa"/>
          </w:tcPr>
          <w:p w14:paraId="44C36DFD" w14:textId="77777777" w:rsidR="00ED7375" w:rsidRDefault="00000000">
            <w:r>
              <w:t>2021-05-30 00:14:15</w:t>
            </w:r>
          </w:p>
        </w:tc>
        <w:tc>
          <w:tcPr>
            <w:tcW w:w="316" w:type="dxa"/>
          </w:tcPr>
          <w:p w14:paraId="185F58C8" w14:textId="77777777" w:rsidR="00ED7375" w:rsidRDefault="00000000">
            <w:r>
              <w:t>26</w:t>
            </w:r>
          </w:p>
        </w:tc>
        <w:tc>
          <w:tcPr>
            <w:tcW w:w="354" w:type="dxa"/>
          </w:tcPr>
          <w:p w14:paraId="1CDDAA47" w14:textId="77777777" w:rsidR="00ED7375" w:rsidRDefault="00000000">
            <w:r>
              <w:t>1</w:t>
            </w:r>
          </w:p>
        </w:tc>
        <w:tc>
          <w:tcPr>
            <w:tcW w:w="6528" w:type="dxa"/>
          </w:tcPr>
          <w:p w14:paraId="7EDA336A" w14:textId="77777777" w:rsidR="00ED7375" w:rsidRDefault="00000000">
            <w:r>
              <w:t>We sold our own into slavery and we still sell our own!</w:t>
            </w:r>
          </w:p>
        </w:tc>
      </w:tr>
      <w:tr w:rsidR="00ED7375" w14:paraId="1D7F9728" w14:textId="77777777" w:rsidTr="001E6984">
        <w:tc>
          <w:tcPr>
            <w:tcW w:w="1199" w:type="dxa"/>
          </w:tcPr>
          <w:p w14:paraId="7D33B0F6" w14:textId="77777777" w:rsidR="00ED7375" w:rsidRDefault="00000000">
            <w:r>
              <w:t>1484</w:t>
            </w:r>
          </w:p>
        </w:tc>
        <w:tc>
          <w:tcPr>
            <w:tcW w:w="941" w:type="dxa"/>
          </w:tcPr>
          <w:p w14:paraId="4318D896" w14:textId="77777777" w:rsidR="00ED7375" w:rsidRDefault="00000000">
            <w:r>
              <w:t>@thatgirlvee2</w:t>
            </w:r>
          </w:p>
        </w:tc>
        <w:tc>
          <w:tcPr>
            <w:tcW w:w="403" w:type="dxa"/>
          </w:tcPr>
          <w:p w14:paraId="2B39B8DA" w14:textId="77777777" w:rsidR="00ED7375" w:rsidRDefault="00000000">
            <w:r>
              <w:t>2021-06-19 13:09:16</w:t>
            </w:r>
          </w:p>
        </w:tc>
        <w:tc>
          <w:tcPr>
            <w:tcW w:w="316" w:type="dxa"/>
          </w:tcPr>
          <w:p w14:paraId="60754C2C" w14:textId="77777777" w:rsidR="00ED7375" w:rsidRDefault="00000000">
            <w:r>
              <w:t>0</w:t>
            </w:r>
          </w:p>
        </w:tc>
        <w:tc>
          <w:tcPr>
            <w:tcW w:w="354" w:type="dxa"/>
          </w:tcPr>
          <w:p w14:paraId="0EF8310B" w14:textId="77777777" w:rsidR="00ED7375" w:rsidRDefault="00ED7375"/>
        </w:tc>
        <w:tc>
          <w:tcPr>
            <w:tcW w:w="6528" w:type="dxa"/>
          </w:tcPr>
          <w:p w14:paraId="627E2C8A" w14:textId="77777777" w:rsidR="00ED7375" w:rsidRDefault="00000000">
            <w:r>
              <w:t>And?</w:t>
            </w:r>
          </w:p>
        </w:tc>
      </w:tr>
      <w:tr w:rsidR="00ED7375" w14:paraId="0C5283E4" w14:textId="77777777" w:rsidTr="001E6984">
        <w:tc>
          <w:tcPr>
            <w:tcW w:w="1199" w:type="dxa"/>
          </w:tcPr>
          <w:p w14:paraId="42D69806" w14:textId="77777777" w:rsidR="00ED7375" w:rsidRDefault="00000000">
            <w:r>
              <w:t>1485</w:t>
            </w:r>
          </w:p>
        </w:tc>
        <w:tc>
          <w:tcPr>
            <w:tcW w:w="941" w:type="dxa"/>
          </w:tcPr>
          <w:p w14:paraId="3D92E463" w14:textId="77777777" w:rsidR="00ED7375" w:rsidRDefault="00000000">
            <w:r>
              <w:t>@kongaipauline1911</w:t>
            </w:r>
          </w:p>
        </w:tc>
        <w:tc>
          <w:tcPr>
            <w:tcW w:w="403" w:type="dxa"/>
          </w:tcPr>
          <w:p w14:paraId="47508B5F" w14:textId="77777777" w:rsidR="00ED7375" w:rsidRDefault="00000000">
            <w:r>
              <w:t>2021-05-28 15:54:21</w:t>
            </w:r>
          </w:p>
        </w:tc>
        <w:tc>
          <w:tcPr>
            <w:tcW w:w="316" w:type="dxa"/>
          </w:tcPr>
          <w:p w14:paraId="77FF9A71" w14:textId="77777777" w:rsidR="00ED7375" w:rsidRDefault="00000000">
            <w:r>
              <w:t>0</w:t>
            </w:r>
          </w:p>
        </w:tc>
        <w:tc>
          <w:tcPr>
            <w:tcW w:w="354" w:type="dxa"/>
          </w:tcPr>
          <w:p w14:paraId="23D4E693" w14:textId="77777777" w:rsidR="00ED7375" w:rsidRDefault="00000000">
            <w:r>
              <w:t>0</w:t>
            </w:r>
          </w:p>
        </w:tc>
        <w:tc>
          <w:tcPr>
            <w:tcW w:w="6528" w:type="dxa"/>
          </w:tcPr>
          <w:p w14:paraId="399E6341" w14:textId="77777777" w:rsidR="00ED7375" w:rsidRDefault="00000000">
            <w:r>
              <w:t>with investigation journalism it should be a secret"involving the police liked so much evidence we would have know !!!These days our local officers are also involved in the illegal business so am sure if she had not involved the police that Anita lady would have been cought"so much corruption !!! credit to her the story has atleast exposed something...</w:t>
            </w:r>
          </w:p>
        </w:tc>
      </w:tr>
      <w:tr w:rsidR="00ED7375" w14:paraId="4D096AC3" w14:textId="77777777" w:rsidTr="001E6984">
        <w:tc>
          <w:tcPr>
            <w:tcW w:w="1199" w:type="dxa"/>
          </w:tcPr>
          <w:p w14:paraId="549A7C0C" w14:textId="77777777" w:rsidR="00ED7375" w:rsidRDefault="00000000">
            <w:r>
              <w:t>1486</w:t>
            </w:r>
          </w:p>
        </w:tc>
        <w:tc>
          <w:tcPr>
            <w:tcW w:w="941" w:type="dxa"/>
          </w:tcPr>
          <w:p w14:paraId="4595B75E" w14:textId="77777777" w:rsidR="00ED7375" w:rsidRDefault="00000000">
            <w:r>
              <w:t>@angelineowade2650</w:t>
            </w:r>
          </w:p>
        </w:tc>
        <w:tc>
          <w:tcPr>
            <w:tcW w:w="403" w:type="dxa"/>
          </w:tcPr>
          <w:p w14:paraId="1BA87747" w14:textId="77777777" w:rsidR="00ED7375" w:rsidRDefault="00000000">
            <w:r>
              <w:t>2021-05-26 12:46:11</w:t>
            </w:r>
          </w:p>
        </w:tc>
        <w:tc>
          <w:tcPr>
            <w:tcW w:w="316" w:type="dxa"/>
          </w:tcPr>
          <w:p w14:paraId="28F4A860" w14:textId="77777777" w:rsidR="00ED7375" w:rsidRDefault="00000000">
            <w:r>
              <w:t>3</w:t>
            </w:r>
          </w:p>
        </w:tc>
        <w:tc>
          <w:tcPr>
            <w:tcW w:w="354" w:type="dxa"/>
          </w:tcPr>
          <w:p w14:paraId="4CEC2C96" w14:textId="77777777" w:rsidR="00ED7375" w:rsidRDefault="00000000">
            <w:r>
              <w:t>0</w:t>
            </w:r>
          </w:p>
        </w:tc>
        <w:tc>
          <w:tcPr>
            <w:tcW w:w="6528" w:type="dxa"/>
          </w:tcPr>
          <w:p w14:paraId="1B775BCC" w14:textId="77777777" w:rsidR="00ED7375" w:rsidRDefault="00000000">
            <w:r>
              <w:t>My prayer is that the kids are alive and have good upbringing and good health and loved by the criminal who took them</w:t>
            </w:r>
          </w:p>
        </w:tc>
      </w:tr>
      <w:tr w:rsidR="00ED7375" w14:paraId="2E8F3052" w14:textId="77777777" w:rsidTr="001E6984">
        <w:tc>
          <w:tcPr>
            <w:tcW w:w="1199" w:type="dxa"/>
          </w:tcPr>
          <w:p w14:paraId="7D51A9E1" w14:textId="77777777" w:rsidR="00ED7375" w:rsidRDefault="00000000">
            <w:r>
              <w:t>1487</w:t>
            </w:r>
          </w:p>
        </w:tc>
        <w:tc>
          <w:tcPr>
            <w:tcW w:w="941" w:type="dxa"/>
          </w:tcPr>
          <w:p w14:paraId="40EF2449" w14:textId="77777777" w:rsidR="00ED7375" w:rsidRDefault="00000000">
            <w:r>
              <w:t>@angelaroque6240</w:t>
            </w:r>
          </w:p>
        </w:tc>
        <w:tc>
          <w:tcPr>
            <w:tcW w:w="403" w:type="dxa"/>
          </w:tcPr>
          <w:p w14:paraId="314FCEA0" w14:textId="77777777" w:rsidR="00ED7375" w:rsidRDefault="00000000">
            <w:r>
              <w:t>2021-05-24 23:29:49</w:t>
            </w:r>
          </w:p>
        </w:tc>
        <w:tc>
          <w:tcPr>
            <w:tcW w:w="316" w:type="dxa"/>
          </w:tcPr>
          <w:p w14:paraId="5DB69C40" w14:textId="77777777" w:rsidR="00ED7375" w:rsidRDefault="00000000">
            <w:r>
              <w:t>0</w:t>
            </w:r>
          </w:p>
        </w:tc>
        <w:tc>
          <w:tcPr>
            <w:tcW w:w="354" w:type="dxa"/>
          </w:tcPr>
          <w:p w14:paraId="41953212" w14:textId="77777777" w:rsidR="00ED7375" w:rsidRDefault="00000000">
            <w:r>
              <w:t>0</w:t>
            </w:r>
          </w:p>
        </w:tc>
        <w:tc>
          <w:tcPr>
            <w:tcW w:w="6528" w:type="dxa"/>
          </w:tcPr>
          <w:p w14:paraId="13AEA8D2" w14:textId="77777777" w:rsidR="00ED7375" w:rsidRDefault="00000000">
            <w:r>
              <w:t>Least satisfying documentary EVER!!!!!!!!!!!!</w:t>
            </w:r>
          </w:p>
        </w:tc>
      </w:tr>
      <w:tr w:rsidR="00ED7375" w14:paraId="25D7D606" w14:textId="77777777" w:rsidTr="001E6984">
        <w:tc>
          <w:tcPr>
            <w:tcW w:w="1199" w:type="dxa"/>
          </w:tcPr>
          <w:p w14:paraId="463D7DD3" w14:textId="77777777" w:rsidR="00ED7375" w:rsidRDefault="00000000">
            <w:r>
              <w:t>1488</w:t>
            </w:r>
          </w:p>
        </w:tc>
        <w:tc>
          <w:tcPr>
            <w:tcW w:w="941" w:type="dxa"/>
          </w:tcPr>
          <w:p w14:paraId="4010DECB" w14:textId="77777777" w:rsidR="00ED7375" w:rsidRDefault="00000000">
            <w:r>
              <w:t>@djholliday4413</w:t>
            </w:r>
          </w:p>
        </w:tc>
        <w:tc>
          <w:tcPr>
            <w:tcW w:w="403" w:type="dxa"/>
          </w:tcPr>
          <w:p w14:paraId="623FF519" w14:textId="77777777" w:rsidR="00ED7375" w:rsidRDefault="00000000">
            <w:r>
              <w:t>2021-05-24 17:01:41</w:t>
            </w:r>
          </w:p>
        </w:tc>
        <w:tc>
          <w:tcPr>
            <w:tcW w:w="316" w:type="dxa"/>
          </w:tcPr>
          <w:p w14:paraId="4AAABABD" w14:textId="77777777" w:rsidR="00ED7375" w:rsidRDefault="00000000">
            <w:r>
              <w:t>0</w:t>
            </w:r>
          </w:p>
        </w:tc>
        <w:tc>
          <w:tcPr>
            <w:tcW w:w="354" w:type="dxa"/>
          </w:tcPr>
          <w:p w14:paraId="12CACBC4" w14:textId="77777777" w:rsidR="00ED7375" w:rsidRDefault="00000000">
            <w:r>
              <w:t>0</w:t>
            </w:r>
          </w:p>
        </w:tc>
        <w:tc>
          <w:tcPr>
            <w:tcW w:w="6528" w:type="dxa"/>
          </w:tcPr>
          <w:p w14:paraId="08F7CF49" w14:textId="77777777" w:rsidR="00ED7375" w:rsidRDefault="00000000">
            <w:r>
              <w:t>Human Trafficking has existed since biblical times. Look back at the trans atlantic slave trade, not that long ago in history. Trafficking occurs all over the world. All ages, races, religions &amp; genders are in danger. I doubt Anita got a higher bid. She was likely tipped off by someone. These evil people will face the ultimate judgement.</w:t>
            </w:r>
          </w:p>
        </w:tc>
      </w:tr>
      <w:tr w:rsidR="00ED7375" w14:paraId="16B1B954" w14:textId="77777777" w:rsidTr="001E6984">
        <w:tc>
          <w:tcPr>
            <w:tcW w:w="1199" w:type="dxa"/>
          </w:tcPr>
          <w:p w14:paraId="643A67FD" w14:textId="77777777" w:rsidR="00ED7375" w:rsidRDefault="00000000">
            <w:r>
              <w:t>1489</w:t>
            </w:r>
          </w:p>
        </w:tc>
        <w:tc>
          <w:tcPr>
            <w:tcW w:w="941" w:type="dxa"/>
          </w:tcPr>
          <w:p w14:paraId="2FB43D83" w14:textId="77777777" w:rsidR="00ED7375" w:rsidRDefault="00000000">
            <w:r>
              <w:t>@dicey8928</w:t>
            </w:r>
          </w:p>
        </w:tc>
        <w:tc>
          <w:tcPr>
            <w:tcW w:w="403" w:type="dxa"/>
          </w:tcPr>
          <w:p w14:paraId="30A893F2" w14:textId="77777777" w:rsidR="00ED7375" w:rsidRDefault="00000000">
            <w:r>
              <w:t>2021-05-24 10:17:37</w:t>
            </w:r>
          </w:p>
        </w:tc>
        <w:tc>
          <w:tcPr>
            <w:tcW w:w="316" w:type="dxa"/>
          </w:tcPr>
          <w:p w14:paraId="4E407E15" w14:textId="77777777" w:rsidR="00ED7375" w:rsidRDefault="00000000">
            <w:r>
              <w:t>0</w:t>
            </w:r>
          </w:p>
        </w:tc>
        <w:tc>
          <w:tcPr>
            <w:tcW w:w="354" w:type="dxa"/>
          </w:tcPr>
          <w:p w14:paraId="1B31DD4C" w14:textId="77777777" w:rsidR="00ED7375" w:rsidRDefault="00000000">
            <w:r>
              <w:t>0</w:t>
            </w:r>
          </w:p>
        </w:tc>
        <w:tc>
          <w:tcPr>
            <w:tcW w:w="6528" w:type="dxa"/>
          </w:tcPr>
          <w:p w14:paraId="63037523" w14:textId="77777777" w:rsidR="00ED7375" w:rsidRDefault="00000000">
            <w:r>
              <w:t>African business men believe to sacrifice a pure child while building there concrete empire will bring g them riches and luck very sick superstitious but God will judge ♥</w:t>
            </w:r>
          </w:p>
        </w:tc>
      </w:tr>
      <w:tr w:rsidR="00ED7375" w14:paraId="5BDAFF73" w14:textId="77777777" w:rsidTr="001E6984">
        <w:tc>
          <w:tcPr>
            <w:tcW w:w="1199" w:type="dxa"/>
          </w:tcPr>
          <w:p w14:paraId="3B1F776D" w14:textId="77777777" w:rsidR="00ED7375" w:rsidRDefault="00000000">
            <w:r>
              <w:t>1490</w:t>
            </w:r>
          </w:p>
        </w:tc>
        <w:tc>
          <w:tcPr>
            <w:tcW w:w="941" w:type="dxa"/>
          </w:tcPr>
          <w:p w14:paraId="41355502" w14:textId="77777777" w:rsidR="00ED7375" w:rsidRDefault="00000000">
            <w:r>
              <w:t>@tefillah7450</w:t>
            </w:r>
          </w:p>
        </w:tc>
        <w:tc>
          <w:tcPr>
            <w:tcW w:w="403" w:type="dxa"/>
          </w:tcPr>
          <w:p w14:paraId="360B0159" w14:textId="77777777" w:rsidR="00ED7375" w:rsidRDefault="00000000">
            <w:r>
              <w:t>2021-05-24 07:13:29</w:t>
            </w:r>
          </w:p>
        </w:tc>
        <w:tc>
          <w:tcPr>
            <w:tcW w:w="316" w:type="dxa"/>
          </w:tcPr>
          <w:p w14:paraId="5F3F8215" w14:textId="77777777" w:rsidR="00ED7375" w:rsidRDefault="00000000">
            <w:r>
              <w:t>0</w:t>
            </w:r>
          </w:p>
        </w:tc>
        <w:tc>
          <w:tcPr>
            <w:tcW w:w="354" w:type="dxa"/>
          </w:tcPr>
          <w:p w14:paraId="226E35CC" w14:textId="77777777" w:rsidR="00ED7375" w:rsidRDefault="00000000">
            <w:r>
              <w:t>0</w:t>
            </w:r>
          </w:p>
        </w:tc>
        <w:tc>
          <w:tcPr>
            <w:tcW w:w="6528" w:type="dxa"/>
          </w:tcPr>
          <w:p w14:paraId="7912A899" w14:textId="77777777" w:rsidR="00ED7375" w:rsidRDefault="00000000">
            <w:r>
              <w:t>Y treat FRED in such a manner he admits that his insecure in doing such things but you guys lure him into the act.</w:t>
            </w:r>
          </w:p>
        </w:tc>
      </w:tr>
      <w:tr w:rsidR="00ED7375" w14:paraId="6DB37FEA" w14:textId="77777777" w:rsidTr="001E6984">
        <w:tc>
          <w:tcPr>
            <w:tcW w:w="1199" w:type="dxa"/>
          </w:tcPr>
          <w:p w14:paraId="7B86C101" w14:textId="77777777" w:rsidR="00ED7375" w:rsidRDefault="00000000">
            <w:r>
              <w:t>1491</w:t>
            </w:r>
          </w:p>
        </w:tc>
        <w:tc>
          <w:tcPr>
            <w:tcW w:w="941" w:type="dxa"/>
          </w:tcPr>
          <w:p w14:paraId="7BA74895" w14:textId="77777777" w:rsidR="00ED7375" w:rsidRDefault="00000000">
            <w:r>
              <w:t>@Witchslayer007</w:t>
            </w:r>
          </w:p>
        </w:tc>
        <w:tc>
          <w:tcPr>
            <w:tcW w:w="403" w:type="dxa"/>
          </w:tcPr>
          <w:p w14:paraId="5B987AD5" w14:textId="77777777" w:rsidR="00ED7375" w:rsidRDefault="00000000">
            <w:r>
              <w:t>2021-05-23 21:59:15</w:t>
            </w:r>
          </w:p>
        </w:tc>
        <w:tc>
          <w:tcPr>
            <w:tcW w:w="316" w:type="dxa"/>
          </w:tcPr>
          <w:p w14:paraId="03AD1D37" w14:textId="77777777" w:rsidR="00ED7375" w:rsidRDefault="00000000">
            <w:r>
              <w:t>0</w:t>
            </w:r>
          </w:p>
        </w:tc>
        <w:tc>
          <w:tcPr>
            <w:tcW w:w="354" w:type="dxa"/>
          </w:tcPr>
          <w:p w14:paraId="234686AC" w14:textId="77777777" w:rsidR="00ED7375" w:rsidRDefault="00000000">
            <w:r>
              <w:t>0</w:t>
            </w:r>
          </w:p>
        </w:tc>
        <w:tc>
          <w:tcPr>
            <w:tcW w:w="6528" w:type="dxa"/>
          </w:tcPr>
          <w:p w14:paraId="63A93718" w14:textId="77777777" w:rsidR="00ED7375" w:rsidRDefault="00000000">
            <w:r>
              <w:t>So how do we bring awareness  and  spread the word about this?  What do we have to do folks I'm open to people who want to participate</w:t>
            </w:r>
          </w:p>
        </w:tc>
      </w:tr>
      <w:tr w:rsidR="00ED7375" w14:paraId="43CF08A3" w14:textId="77777777" w:rsidTr="001E6984">
        <w:tc>
          <w:tcPr>
            <w:tcW w:w="1199" w:type="dxa"/>
          </w:tcPr>
          <w:p w14:paraId="1A3F18F0" w14:textId="77777777" w:rsidR="00ED7375" w:rsidRDefault="00000000">
            <w:r>
              <w:t>1492</w:t>
            </w:r>
          </w:p>
        </w:tc>
        <w:tc>
          <w:tcPr>
            <w:tcW w:w="941" w:type="dxa"/>
          </w:tcPr>
          <w:p w14:paraId="01AC7C71" w14:textId="77777777" w:rsidR="00ED7375" w:rsidRDefault="00000000">
            <w:r>
              <w:t>@AmericanAmy</w:t>
            </w:r>
          </w:p>
        </w:tc>
        <w:tc>
          <w:tcPr>
            <w:tcW w:w="403" w:type="dxa"/>
          </w:tcPr>
          <w:p w14:paraId="512EB8F1" w14:textId="77777777" w:rsidR="00ED7375" w:rsidRDefault="00000000">
            <w:r>
              <w:t>2021-05-23 15:40:09</w:t>
            </w:r>
          </w:p>
        </w:tc>
        <w:tc>
          <w:tcPr>
            <w:tcW w:w="316" w:type="dxa"/>
          </w:tcPr>
          <w:p w14:paraId="0879D0BF" w14:textId="77777777" w:rsidR="00ED7375" w:rsidRDefault="00000000">
            <w:r>
              <w:t>1</w:t>
            </w:r>
          </w:p>
        </w:tc>
        <w:tc>
          <w:tcPr>
            <w:tcW w:w="354" w:type="dxa"/>
          </w:tcPr>
          <w:p w14:paraId="4449D5AD" w14:textId="77777777" w:rsidR="00ED7375" w:rsidRDefault="00000000">
            <w:r>
              <w:t>0</w:t>
            </w:r>
          </w:p>
        </w:tc>
        <w:tc>
          <w:tcPr>
            <w:tcW w:w="6528" w:type="dxa"/>
          </w:tcPr>
          <w:p w14:paraId="5F9720B7" w14:textId="77777777" w:rsidR="00ED7375" w:rsidRDefault="00000000">
            <w:r>
              <w:t>Thanks for trying ppl who care.  This is a horrible problem.  So sad.  So very sad. 🥲</w:t>
            </w:r>
          </w:p>
        </w:tc>
      </w:tr>
      <w:tr w:rsidR="00ED7375" w14:paraId="5EA89648" w14:textId="77777777" w:rsidTr="001E6984">
        <w:tc>
          <w:tcPr>
            <w:tcW w:w="1199" w:type="dxa"/>
          </w:tcPr>
          <w:p w14:paraId="788B2E3A" w14:textId="77777777" w:rsidR="00ED7375" w:rsidRDefault="00000000">
            <w:r>
              <w:t>1493</w:t>
            </w:r>
          </w:p>
        </w:tc>
        <w:tc>
          <w:tcPr>
            <w:tcW w:w="941" w:type="dxa"/>
          </w:tcPr>
          <w:p w14:paraId="0E795F2F" w14:textId="77777777" w:rsidR="00ED7375" w:rsidRDefault="00000000">
            <w:r>
              <w:t>@merlenewilthire5873</w:t>
            </w:r>
          </w:p>
        </w:tc>
        <w:tc>
          <w:tcPr>
            <w:tcW w:w="403" w:type="dxa"/>
          </w:tcPr>
          <w:p w14:paraId="61454824" w14:textId="77777777" w:rsidR="00ED7375" w:rsidRDefault="00000000">
            <w:r>
              <w:t>2021-05-20 23:40:05</w:t>
            </w:r>
          </w:p>
        </w:tc>
        <w:tc>
          <w:tcPr>
            <w:tcW w:w="316" w:type="dxa"/>
          </w:tcPr>
          <w:p w14:paraId="39ED8484" w14:textId="77777777" w:rsidR="00ED7375" w:rsidRDefault="00000000">
            <w:r>
              <w:t>1</w:t>
            </w:r>
          </w:p>
        </w:tc>
        <w:tc>
          <w:tcPr>
            <w:tcW w:w="354" w:type="dxa"/>
          </w:tcPr>
          <w:p w14:paraId="680183F5" w14:textId="77777777" w:rsidR="00ED7375" w:rsidRDefault="00000000">
            <w:r>
              <w:t>0</w:t>
            </w:r>
          </w:p>
        </w:tc>
        <w:tc>
          <w:tcPr>
            <w:tcW w:w="6528" w:type="dxa"/>
          </w:tcPr>
          <w:p w14:paraId="1D303D33" w14:textId="77777777" w:rsidR="00ED7375" w:rsidRDefault="00000000">
            <w:r>
              <w:t>O jesus help</w:t>
            </w:r>
          </w:p>
        </w:tc>
      </w:tr>
      <w:tr w:rsidR="00ED7375" w14:paraId="0C75E7BA" w14:textId="77777777" w:rsidTr="001E6984">
        <w:tc>
          <w:tcPr>
            <w:tcW w:w="1199" w:type="dxa"/>
          </w:tcPr>
          <w:p w14:paraId="049A304F" w14:textId="77777777" w:rsidR="00ED7375" w:rsidRDefault="00000000">
            <w:r>
              <w:t>1494</w:t>
            </w:r>
          </w:p>
        </w:tc>
        <w:tc>
          <w:tcPr>
            <w:tcW w:w="941" w:type="dxa"/>
          </w:tcPr>
          <w:p w14:paraId="2A3C0C9C" w14:textId="77777777" w:rsidR="00ED7375" w:rsidRDefault="00000000">
            <w:r>
              <w:t>@dmariesworld8383</w:t>
            </w:r>
          </w:p>
        </w:tc>
        <w:tc>
          <w:tcPr>
            <w:tcW w:w="403" w:type="dxa"/>
          </w:tcPr>
          <w:p w14:paraId="5CBC8234" w14:textId="77777777" w:rsidR="00ED7375" w:rsidRDefault="00000000">
            <w:r>
              <w:t>2021-05-20 22:35:10</w:t>
            </w:r>
          </w:p>
        </w:tc>
        <w:tc>
          <w:tcPr>
            <w:tcW w:w="316" w:type="dxa"/>
          </w:tcPr>
          <w:p w14:paraId="46DBF44F" w14:textId="77777777" w:rsidR="00ED7375" w:rsidRDefault="00000000">
            <w:r>
              <w:t>0</w:t>
            </w:r>
          </w:p>
        </w:tc>
        <w:tc>
          <w:tcPr>
            <w:tcW w:w="354" w:type="dxa"/>
          </w:tcPr>
          <w:p w14:paraId="7F38585B" w14:textId="77777777" w:rsidR="00ED7375" w:rsidRDefault="00000000">
            <w:r>
              <w:t>0</w:t>
            </w:r>
          </w:p>
        </w:tc>
        <w:tc>
          <w:tcPr>
            <w:tcW w:w="6528" w:type="dxa"/>
          </w:tcPr>
          <w:p w14:paraId="2FA29D36" w14:textId="77777777" w:rsidR="00ED7375" w:rsidRDefault="00000000">
            <w:r>
              <w:t>Gave the woman all that time to dip. UNBELIEVABLE !</w:t>
            </w:r>
          </w:p>
        </w:tc>
      </w:tr>
      <w:tr w:rsidR="00ED7375" w14:paraId="605F5F1E" w14:textId="77777777" w:rsidTr="001E6984">
        <w:tc>
          <w:tcPr>
            <w:tcW w:w="1199" w:type="dxa"/>
          </w:tcPr>
          <w:p w14:paraId="22478C82" w14:textId="77777777" w:rsidR="00ED7375" w:rsidRDefault="00000000">
            <w:r>
              <w:t>1495</w:t>
            </w:r>
          </w:p>
        </w:tc>
        <w:tc>
          <w:tcPr>
            <w:tcW w:w="941" w:type="dxa"/>
          </w:tcPr>
          <w:p w14:paraId="2DE62B13" w14:textId="77777777" w:rsidR="00ED7375" w:rsidRDefault="00000000">
            <w:r>
              <w:t>@dmariesworld8383</w:t>
            </w:r>
          </w:p>
        </w:tc>
        <w:tc>
          <w:tcPr>
            <w:tcW w:w="403" w:type="dxa"/>
          </w:tcPr>
          <w:p w14:paraId="720F3531" w14:textId="77777777" w:rsidR="00ED7375" w:rsidRDefault="00000000">
            <w:r>
              <w:t>2021-05-20 22:33:35</w:t>
            </w:r>
          </w:p>
        </w:tc>
        <w:tc>
          <w:tcPr>
            <w:tcW w:w="316" w:type="dxa"/>
          </w:tcPr>
          <w:p w14:paraId="4C7888F8" w14:textId="77777777" w:rsidR="00ED7375" w:rsidRDefault="00000000">
            <w:r>
              <w:t>0</w:t>
            </w:r>
          </w:p>
        </w:tc>
        <w:tc>
          <w:tcPr>
            <w:tcW w:w="354" w:type="dxa"/>
          </w:tcPr>
          <w:p w14:paraId="472B68C9" w14:textId="77777777" w:rsidR="00ED7375" w:rsidRDefault="00000000">
            <w:r>
              <w:t>0</w:t>
            </w:r>
          </w:p>
        </w:tc>
        <w:tc>
          <w:tcPr>
            <w:tcW w:w="6528" w:type="dxa"/>
          </w:tcPr>
          <w:p w14:paraId="675FC6ED" w14:textId="77777777" w:rsidR="00ED7375" w:rsidRDefault="00000000">
            <w:r>
              <w:t>then what did you expect</w:t>
            </w:r>
          </w:p>
        </w:tc>
      </w:tr>
      <w:tr w:rsidR="00ED7375" w14:paraId="21DD6469" w14:textId="77777777" w:rsidTr="001E6984">
        <w:tc>
          <w:tcPr>
            <w:tcW w:w="1199" w:type="dxa"/>
          </w:tcPr>
          <w:p w14:paraId="45D0E6C0" w14:textId="77777777" w:rsidR="00ED7375" w:rsidRDefault="00000000">
            <w:r>
              <w:t>1496</w:t>
            </w:r>
          </w:p>
        </w:tc>
        <w:tc>
          <w:tcPr>
            <w:tcW w:w="941" w:type="dxa"/>
          </w:tcPr>
          <w:p w14:paraId="7A314051" w14:textId="77777777" w:rsidR="00ED7375" w:rsidRDefault="00000000">
            <w:r>
              <w:t>@jampasonam1802</w:t>
            </w:r>
          </w:p>
        </w:tc>
        <w:tc>
          <w:tcPr>
            <w:tcW w:w="403" w:type="dxa"/>
          </w:tcPr>
          <w:p w14:paraId="4E7D6B32" w14:textId="77777777" w:rsidR="00ED7375" w:rsidRDefault="00000000">
            <w:r>
              <w:t>2021-05-20 06:11:01</w:t>
            </w:r>
          </w:p>
        </w:tc>
        <w:tc>
          <w:tcPr>
            <w:tcW w:w="316" w:type="dxa"/>
          </w:tcPr>
          <w:p w14:paraId="3C863C19" w14:textId="77777777" w:rsidR="00ED7375" w:rsidRDefault="00000000">
            <w:r>
              <w:t>0</w:t>
            </w:r>
          </w:p>
        </w:tc>
        <w:tc>
          <w:tcPr>
            <w:tcW w:w="354" w:type="dxa"/>
          </w:tcPr>
          <w:p w14:paraId="04BC6A3F" w14:textId="77777777" w:rsidR="00ED7375" w:rsidRDefault="00000000">
            <w:r>
              <w:t>0</w:t>
            </w:r>
          </w:p>
        </w:tc>
        <w:tc>
          <w:tcPr>
            <w:tcW w:w="6528" w:type="dxa"/>
          </w:tcPr>
          <w:p w14:paraId="4B449A39" w14:textId="77777777" w:rsidR="00ED7375" w:rsidRDefault="00000000">
            <w:r>
              <w:t>Why didn't you just give the evidence  to the police?</w:t>
            </w:r>
          </w:p>
        </w:tc>
      </w:tr>
      <w:tr w:rsidR="00ED7375" w14:paraId="5F2171D0" w14:textId="77777777" w:rsidTr="001E6984">
        <w:tc>
          <w:tcPr>
            <w:tcW w:w="1199" w:type="dxa"/>
          </w:tcPr>
          <w:p w14:paraId="4561D29B" w14:textId="77777777" w:rsidR="00ED7375" w:rsidRDefault="00000000">
            <w:r>
              <w:t>1497</w:t>
            </w:r>
          </w:p>
        </w:tc>
        <w:tc>
          <w:tcPr>
            <w:tcW w:w="941" w:type="dxa"/>
          </w:tcPr>
          <w:p w14:paraId="54D96291" w14:textId="77777777" w:rsidR="00ED7375" w:rsidRDefault="00000000">
            <w:r>
              <w:t>@crystallee6642</w:t>
            </w:r>
          </w:p>
        </w:tc>
        <w:tc>
          <w:tcPr>
            <w:tcW w:w="403" w:type="dxa"/>
          </w:tcPr>
          <w:p w14:paraId="32A741D9" w14:textId="77777777" w:rsidR="00ED7375" w:rsidRDefault="00000000">
            <w:r>
              <w:t>2021-05-19 23:43:12</w:t>
            </w:r>
          </w:p>
        </w:tc>
        <w:tc>
          <w:tcPr>
            <w:tcW w:w="316" w:type="dxa"/>
          </w:tcPr>
          <w:p w14:paraId="5595EE42" w14:textId="77777777" w:rsidR="00ED7375" w:rsidRDefault="00000000">
            <w:r>
              <w:t>4</w:t>
            </w:r>
          </w:p>
        </w:tc>
        <w:tc>
          <w:tcPr>
            <w:tcW w:w="354" w:type="dxa"/>
          </w:tcPr>
          <w:p w14:paraId="73E23E4D" w14:textId="77777777" w:rsidR="00ED7375" w:rsidRDefault="00000000">
            <w:r>
              <w:t>0</w:t>
            </w:r>
          </w:p>
        </w:tc>
        <w:tc>
          <w:tcPr>
            <w:tcW w:w="6528" w:type="dxa"/>
          </w:tcPr>
          <w:p w14:paraId="497D187E" w14:textId="77777777" w:rsidR="00ED7375" w:rsidRDefault="00000000">
            <w:r>
              <w:t>This is so painful to watch I can’t even imagine, I feel for the mothers 😭 but corruption is everywhere and in America they steal baby too it’s call DCF and they do it for any reason and don’t even need proof all this taken children needs to stop only if there in real danger if not then leave mothers alone and there baby’s cause it causes life long damage</w:t>
            </w:r>
          </w:p>
        </w:tc>
      </w:tr>
      <w:tr w:rsidR="00ED7375" w14:paraId="6463E621" w14:textId="77777777" w:rsidTr="001E6984">
        <w:tc>
          <w:tcPr>
            <w:tcW w:w="1199" w:type="dxa"/>
          </w:tcPr>
          <w:p w14:paraId="211822D0" w14:textId="77777777" w:rsidR="00ED7375" w:rsidRDefault="00000000">
            <w:r>
              <w:t>1498</w:t>
            </w:r>
          </w:p>
        </w:tc>
        <w:tc>
          <w:tcPr>
            <w:tcW w:w="941" w:type="dxa"/>
          </w:tcPr>
          <w:p w14:paraId="35FC4EC5" w14:textId="77777777" w:rsidR="00ED7375" w:rsidRDefault="00000000">
            <w:r>
              <w:t>@suelewis4033</w:t>
            </w:r>
          </w:p>
        </w:tc>
        <w:tc>
          <w:tcPr>
            <w:tcW w:w="403" w:type="dxa"/>
          </w:tcPr>
          <w:p w14:paraId="2B66A0CD" w14:textId="77777777" w:rsidR="00ED7375" w:rsidRDefault="00000000">
            <w:r>
              <w:t>2021-05-19 23:38:07</w:t>
            </w:r>
          </w:p>
        </w:tc>
        <w:tc>
          <w:tcPr>
            <w:tcW w:w="316" w:type="dxa"/>
          </w:tcPr>
          <w:p w14:paraId="1B33AC05" w14:textId="77777777" w:rsidR="00ED7375" w:rsidRDefault="00000000">
            <w:r>
              <w:t>0</w:t>
            </w:r>
          </w:p>
        </w:tc>
        <w:tc>
          <w:tcPr>
            <w:tcW w:w="354" w:type="dxa"/>
          </w:tcPr>
          <w:p w14:paraId="285B0399" w14:textId="77777777" w:rsidR="00ED7375" w:rsidRDefault="00000000">
            <w:r>
              <w:t>0</w:t>
            </w:r>
          </w:p>
        </w:tc>
        <w:tc>
          <w:tcPr>
            <w:tcW w:w="6528" w:type="dxa"/>
          </w:tcPr>
          <w:p w14:paraId="46A5DEDF" w14:textId="77777777" w:rsidR="00ED7375" w:rsidRDefault="00000000">
            <w:r>
              <w:t>They are selling these babies to pedophiles who do horrible things to them. Trump tried to fight this network</w:t>
            </w:r>
          </w:p>
        </w:tc>
      </w:tr>
      <w:tr w:rsidR="00ED7375" w14:paraId="49C02922" w14:textId="77777777" w:rsidTr="001E6984">
        <w:tc>
          <w:tcPr>
            <w:tcW w:w="1199" w:type="dxa"/>
          </w:tcPr>
          <w:p w14:paraId="67806703" w14:textId="77777777" w:rsidR="00ED7375" w:rsidRDefault="00000000">
            <w:r>
              <w:t>1499</w:t>
            </w:r>
          </w:p>
        </w:tc>
        <w:tc>
          <w:tcPr>
            <w:tcW w:w="941" w:type="dxa"/>
          </w:tcPr>
          <w:p w14:paraId="43FCD4ED" w14:textId="77777777" w:rsidR="00ED7375" w:rsidRDefault="00000000">
            <w:r>
              <w:t>@suelewis4033</w:t>
            </w:r>
          </w:p>
        </w:tc>
        <w:tc>
          <w:tcPr>
            <w:tcW w:w="403" w:type="dxa"/>
          </w:tcPr>
          <w:p w14:paraId="55816515" w14:textId="77777777" w:rsidR="00ED7375" w:rsidRDefault="00000000">
            <w:r>
              <w:t>2021-05-19 23:29:22</w:t>
            </w:r>
          </w:p>
        </w:tc>
        <w:tc>
          <w:tcPr>
            <w:tcW w:w="316" w:type="dxa"/>
          </w:tcPr>
          <w:p w14:paraId="600FC06D" w14:textId="77777777" w:rsidR="00ED7375" w:rsidRDefault="00000000">
            <w:r>
              <w:t>0</w:t>
            </w:r>
          </w:p>
        </w:tc>
        <w:tc>
          <w:tcPr>
            <w:tcW w:w="354" w:type="dxa"/>
          </w:tcPr>
          <w:p w14:paraId="575601B8" w14:textId="77777777" w:rsidR="00ED7375" w:rsidRDefault="00000000">
            <w:r>
              <w:t>0</w:t>
            </w:r>
          </w:p>
        </w:tc>
        <w:tc>
          <w:tcPr>
            <w:tcW w:w="6528" w:type="dxa"/>
          </w:tcPr>
          <w:p w14:paraId="198CCDCE" w14:textId="77777777" w:rsidR="00ED7375" w:rsidRDefault="00000000">
            <w:r>
              <w:t>The government is involved in child sacrifice.  They are all scum</w:t>
            </w:r>
          </w:p>
        </w:tc>
      </w:tr>
      <w:tr w:rsidR="00ED7375" w14:paraId="5E8089AD" w14:textId="77777777" w:rsidTr="001E6984">
        <w:tc>
          <w:tcPr>
            <w:tcW w:w="1199" w:type="dxa"/>
          </w:tcPr>
          <w:p w14:paraId="6BF6DA43" w14:textId="77777777" w:rsidR="00ED7375" w:rsidRDefault="00000000">
            <w:r>
              <w:t>1500</w:t>
            </w:r>
          </w:p>
        </w:tc>
        <w:tc>
          <w:tcPr>
            <w:tcW w:w="941" w:type="dxa"/>
          </w:tcPr>
          <w:p w14:paraId="78201F2B" w14:textId="77777777" w:rsidR="00ED7375" w:rsidRDefault="00000000">
            <w:r>
              <w:t>@easypeasy5641</w:t>
            </w:r>
          </w:p>
        </w:tc>
        <w:tc>
          <w:tcPr>
            <w:tcW w:w="403" w:type="dxa"/>
          </w:tcPr>
          <w:p w14:paraId="0358A4F1" w14:textId="77777777" w:rsidR="00ED7375" w:rsidRDefault="00000000">
            <w:r>
              <w:t>2021-05-18 13:31:37</w:t>
            </w:r>
          </w:p>
        </w:tc>
        <w:tc>
          <w:tcPr>
            <w:tcW w:w="316" w:type="dxa"/>
          </w:tcPr>
          <w:p w14:paraId="7ABC6FD0" w14:textId="77777777" w:rsidR="00ED7375" w:rsidRDefault="00000000">
            <w:r>
              <w:t>135</w:t>
            </w:r>
          </w:p>
        </w:tc>
        <w:tc>
          <w:tcPr>
            <w:tcW w:w="354" w:type="dxa"/>
          </w:tcPr>
          <w:p w14:paraId="2A1A7C98" w14:textId="77777777" w:rsidR="00ED7375" w:rsidRDefault="00000000">
            <w:r>
              <w:t>10</w:t>
            </w:r>
          </w:p>
        </w:tc>
        <w:tc>
          <w:tcPr>
            <w:tcW w:w="6528" w:type="dxa"/>
          </w:tcPr>
          <w:p w14:paraId="552A9AC6" w14:textId="77777777" w:rsidR="00ED7375" w:rsidRDefault="00000000">
            <w:r>
              <w:t>Some are stolen for sacrifice, this is so vile and primitive.</w:t>
            </w:r>
          </w:p>
        </w:tc>
      </w:tr>
      <w:tr w:rsidR="00ED7375" w14:paraId="42951C0F" w14:textId="77777777" w:rsidTr="001E6984">
        <w:tc>
          <w:tcPr>
            <w:tcW w:w="1199" w:type="dxa"/>
          </w:tcPr>
          <w:p w14:paraId="042E9355" w14:textId="77777777" w:rsidR="00ED7375" w:rsidRDefault="00000000">
            <w:r>
              <w:t>1501</w:t>
            </w:r>
          </w:p>
        </w:tc>
        <w:tc>
          <w:tcPr>
            <w:tcW w:w="941" w:type="dxa"/>
          </w:tcPr>
          <w:p w14:paraId="09D6E36C" w14:textId="77777777" w:rsidR="00ED7375" w:rsidRDefault="00000000">
            <w:r>
              <w:t>@earth-6163</w:t>
            </w:r>
          </w:p>
        </w:tc>
        <w:tc>
          <w:tcPr>
            <w:tcW w:w="403" w:type="dxa"/>
          </w:tcPr>
          <w:p w14:paraId="13DF5AE9" w14:textId="77777777" w:rsidR="00ED7375" w:rsidRDefault="00000000">
            <w:r>
              <w:t>2021-06-23 14:25:55</w:t>
            </w:r>
          </w:p>
        </w:tc>
        <w:tc>
          <w:tcPr>
            <w:tcW w:w="316" w:type="dxa"/>
          </w:tcPr>
          <w:p w14:paraId="7AAF6AB7" w14:textId="77777777" w:rsidR="00ED7375" w:rsidRDefault="00000000">
            <w:r>
              <w:t>12</w:t>
            </w:r>
          </w:p>
        </w:tc>
        <w:tc>
          <w:tcPr>
            <w:tcW w:w="354" w:type="dxa"/>
          </w:tcPr>
          <w:p w14:paraId="369DF906" w14:textId="77777777" w:rsidR="00ED7375" w:rsidRDefault="00ED7375"/>
        </w:tc>
        <w:tc>
          <w:tcPr>
            <w:tcW w:w="6528" w:type="dxa"/>
          </w:tcPr>
          <w:p w14:paraId="65672F79" w14:textId="77777777" w:rsidR="00ED7375" w:rsidRDefault="00000000">
            <w:r>
              <w:t>While I wholeheartedly agree with you on this, do not forget, this is an act performed by a group of people NOT all people.</w:t>
            </w:r>
          </w:p>
        </w:tc>
      </w:tr>
      <w:tr w:rsidR="00ED7375" w14:paraId="581FE678" w14:textId="77777777" w:rsidTr="001E6984">
        <w:tc>
          <w:tcPr>
            <w:tcW w:w="1199" w:type="dxa"/>
          </w:tcPr>
          <w:p w14:paraId="6D6242E3" w14:textId="77777777" w:rsidR="00ED7375" w:rsidRDefault="00000000">
            <w:r>
              <w:t>1502</w:t>
            </w:r>
          </w:p>
        </w:tc>
        <w:tc>
          <w:tcPr>
            <w:tcW w:w="941" w:type="dxa"/>
          </w:tcPr>
          <w:p w14:paraId="6DACFDB1" w14:textId="77777777" w:rsidR="00ED7375" w:rsidRDefault="00000000">
            <w:r>
              <w:t>@calideeholmes6822</w:t>
            </w:r>
          </w:p>
        </w:tc>
        <w:tc>
          <w:tcPr>
            <w:tcW w:w="403" w:type="dxa"/>
          </w:tcPr>
          <w:p w14:paraId="208D59A0" w14:textId="77777777" w:rsidR="00ED7375" w:rsidRDefault="00000000">
            <w:r>
              <w:t>2021-07-15 09:46:32</w:t>
            </w:r>
          </w:p>
        </w:tc>
        <w:tc>
          <w:tcPr>
            <w:tcW w:w="316" w:type="dxa"/>
          </w:tcPr>
          <w:p w14:paraId="69B41F5F" w14:textId="77777777" w:rsidR="00ED7375" w:rsidRDefault="00000000">
            <w:r>
              <w:t>9</w:t>
            </w:r>
          </w:p>
        </w:tc>
        <w:tc>
          <w:tcPr>
            <w:tcW w:w="354" w:type="dxa"/>
          </w:tcPr>
          <w:p w14:paraId="3E246DF5" w14:textId="77777777" w:rsidR="00ED7375" w:rsidRDefault="00ED7375"/>
        </w:tc>
        <w:tc>
          <w:tcPr>
            <w:tcW w:w="6528" w:type="dxa"/>
          </w:tcPr>
          <w:p w14:paraId="169B1FCE" w14:textId="77777777" w:rsidR="00ED7375" w:rsidRDefault="00000000">
            <w:r>
              <w:t>Yes they are smdh... it goes on here in the U.S....they now have legalized midterm abortion... even up to birth...smdh they more than likely end up on someones plate.</w:t>
            </w:r>
          </w:p>
        </w:tc>
      </w:tr>
      <w:tr w:rsidR="00ED7375" w14:paraId="04660C5D" w14:textId="77777777" w:rsidTr="001E6984">
        <w:tc>
          <w:tcPr>
            <w:tcW w:w="1199" w:type="dxa"/>
          </w:tcPr>
          <w:p w14:paraId="5AD9721E" w14:textId="77777777" w:rsidR="00ED7375" w:rsidRDefault="00000000">
            <w:r>
              <w:t>1503</w:t>
            </w:r>
          </w:p>
        </w:tc>
        <w:tc>
          <w:tcPr>
            <w:tcW w:w="941" w:type="dxa"/>
          </w:tcPr>
          <w:p w14:paraId="62FBD1A5" w14:textId="77777777" w:rsidR="00ED7375" w:rsidRDefault="00000000">
            <w:r>
              <w:t>@ihanakaunotar2741</w:t>
            </w:r>
          </w:p>
        </w:tc>
        <w:tc>
          <w:tcPr>
            <w:tcW w:w="403" w:type="dxa"/>
          </w:tcPr>
          <w:p w14:paraId="71A6A498" w14:textId="77777777" w:rsidR="00ED7375" w:rsidRDefault="00000000">
            <w:r>
              <w:t>2021-07-24 12:22:54</w:t>
            </w:r>
          </w:p>
        </w:tc>
        <w:tc>
          <w:tcPr>
            <w:tcW w:w="316" w:type="dxa"/>
          </w:tcPr>
          <w:p w14:paraId="21054C83" w14:textId="77777777" w:rsidR="00ED7375" w:rsidRDefault="00000000">
            <w:r>
              <w:t>2</w:t>
            </w:r>
          </w:p>
        </w:tc>
        <w:tc>
          <w:tcPr>
            <w:tcW w:w="354" w:type="dxa"/>
          </w:tcPr>
          <w:p w14:paraId="635509A4" w14:textId="77777777" w:rsidR="00ED7375" w:rsidRDefault="00ED7375"/>
        </w:tc>
        <w:tc>
          <w:tcPr>
            <w:tcW w:w="6528" w:type="dxa"/>
          </w:tcPr>
          <w:p w14:paraId="505FC06E" w14:textId="77777777" w:rsidR="00ED7375" w:rsidRDefault="00000000">
            <w:r>
              <w:t>Many are sold for adoption in western countries. A lot of money to be made.</w:t>
            </w:r>
          </w:p>
        </w:tc>
      </w:tr>
      <w:tr w:rsidR="00ED7375" w14:paraId="00D31DEA" w14:textId="77777777" w:rsidTr="001E6984">
        <w:tc>
          <w:tcPr>
            <w:tcW w:w="1199" w:type="dxa"/>
          </w:tcPr>
          <w:p w14:paraId="59F4FB70" w14:textId="77777777" w:rsidR="00ED7375" w:rsidRDefault="00000000">
            <w:r>
              <w:t>1504</w:t>
            </w:r>
          </w:p>
        </w:tc>
        <w:tc>
          <w:tcPr>
            <w:tcW w:w="941" w:type="dxa"/>
          </w:tcPr>
          <w:p w14:paraId="265EE59C" w14:textId="77777777" w:rsidR="00ED7375" w:rsidRDefault="00000000">
            <w:r>
              <w:t>@Flower-ck2bs</w:t>
            </w:r>
          </w:p>
        </w:tc>
        <w:tc>
          <w:tcPr>
            <w:tcW w:w="403" w:type="dxa"/>
          </w:tcPr>
          <w:p w14:paraId="219B570F" w14:textId="77777777" w:rsidR="00ED7375" w:rsidRDefault="00000000">
            <w:r>
              <w:t>2021-07-24 17:29:47</w:t>
            </w:r>
          </w:p>
        </w:tc>
        <w:tc>
          <w:tcPr>
            <w:tcW w:w="316" w:type="dxa"/>
          </w:tcPr>
          <w:p w14:paraId="5F679591" w14:textId="77777777" w:rsidR="00ED7375" w:rsidRDefault="00000000">
            <w:r>
              <w:t>8</w:t>
            </w:r>
          </w:p>
        </w:tc>
        <w:tc>
          <w:tcPr>
            <w:tcW w:w="354" w:type="dxa"/>
          </w:tcPr>
          <w:p w14:paraId="23E1C195" w14:textId="77777777" w:rsidR="00ED7375" w:rsidRDefault="00ED7375"/>
        </w:tc>
        <w:tc>
          <w:tcPr>
            <w:tcW w:w="6528" w:type="dxa"/>
          </w:tcPr>
          <w:p w14:paraId="26CC25CE" w14:textId="77777777" w:rsidR="00ED7375" w:rsidRDefault="00000000">
            <w:r>
              <w:t>@@ihanakaunotar2741 not so many for adoption but sacrifice and organ selling…and sexual abuse!</w:t>
            </w:r>
          </w:p>
        </w:tc>
      </w:tr>
      <w:tr w:rsidR="00ED7375" w14:paraId="0E2865F2" w14:textId="77777777" w:rsidTr="001E6984">
        <w:tc>
          <w:tcPr>
            <w:tcW w:w="1199" w:type="dxa"/>
          </w:tcPr>
          <w:p w14:paraId="3E2F57D3" w14:textId="77777777" w:rsidR="00ED7375" w:rsidRDefault="00000000">
            <w:r>
              <w:t>1505</w:t>
            </w:r>
          </w:p>
        </w:tc>
        <w:tc>
          <w:tcPr>
            <w:tcW w:w="941" w:type="dxa"/>
          </w:tcPr>
          <w:p w14:paraId="39490DE0" w14:textId="77777777" w:rsidR="00ED7375" w:rsidRDefault="00000000">
            <w:r>
              <w:t>@lindagarris1472</w:t>
            </w:r>
          </w:p>
        </w:tc>
        <w:tc>
          <w:tcPr>
            <w:tcW w:w="403" w:type="dxa"/>
          </w:tcPr>
          <w:p w14:paraId="42A60F9C" w14:textId="77777777" w:rsidR="00ED7375" w:rsidRDefault="00000000">
            <w:r>
              <w:t>2021-08-07 17:37:02</w:t>
            </w:r>
          </w:p>
        </w:tc>
        <w:tc>
          <w:tcPr>
            <w:tcW w:w="316" w:type="dxa"/>
          </w:tcPr>
          <w:p w14:paraId="77B1A737" w14:textId="77777777" w:rsidR="00ED7375" w:rsidRDefault="00000000">
            <w:r>
              <w:t>4</w:t>
            </w:r>
          </w:p>
        </w:tc>
        <w:tc>
          <w:tcPr>
            <w:tcW w:w="354" w:type="dxa"/>
          </w:tcPr>
          <w:p w14:paraId="7568D71F" w14:textId="77777777" w:rsidR="00ED7375" w:rsidRDefault="00ED7375"/>
        </w:tc>
        <w:tc>
          <w:tcPr>
            <w:tcW w:w="6528" w:type="dxa"/>
          </w:tcPr>
          <w:p w14:paraId="5211C110" w14:textId="77777777" w:rsidR="00ED7375" w:rsidRDefault="00000000">
            <w:r>
              <w:t>@@Flower-ck2bs thats the truth</w:t>
            </w:r>
            <w:r>
              <w:br/>
              <w:t xml:space="preserve">Adoption is easy- worldwide - doesnt need 2b black market </w:t>
            </w:r>
            <w:r>
              <w:br/>
              <w:t>Altho I worked new born nursery and a mom sold her twins for $30000 to a female Dr unable to have kids</w:t>
            </w:r>
            <w:r>
              <w:br/>
              <w:t>Done w lawyers</w:t>
            </w:r>
            <w:r>
              <w:br/>
              <w:t>Sad but kids had a great life instead of raised by a drug mom</w:t>
            </w:r>
            <w:r>
              <w:br/>
              <w:t>I wonder if she ever thinks of them</w:t>
            </w:r>
            <w:r>
              <w:br/>
              <w:t>They would be 30</w:t>
            </w:r>
          </w:p>
        </w:tc>
      </w:tr>
      <w:tr w:rsidR="00ED7375" w14:paraId="54357C76" w14:textId="77777777" w:rsidTr="001E6984">
        <w:tc>
          <w:tcPr>
            <w:tcW w:w="1199" w:type="dxa"/>
          </w:tcPr>
          <w:p w14:paraId="3EDBB44E" w14:textId="77777777" w:rsidR="00ED7375" w:rsidRDefault="00000000">
            <w:r>
              <w:t>1506</w:t>
            </w:r>
          </w:p>
        </w:tc>
        <w:tc>
          <w:tcPr>
            <w:tcW w:w="941" w:type="dxa"/>
          </w:tcPr>
          <w:p w14:paraId="0DA0E171" w14:textId="77777777" w:rsidR="00ED7375" w:rsidRDefault="00000000">
            <w:r>
              <w:t>@elana604</w:t>
            </w:r>
          </w:p>
        </w:tc>
        <w:tc>
          <w:tcPr>
            <w:tcW w:w="403" w:type="dxa"/>
          </w:tcPr>
          <w:p w14:paraId="6FF55C01" w14:textId="77777777" w:rsidR="00ED7375" w:rsidRDefault="00000000">
            <w:r>
              <w:t>2021-05-18 08:12:50</w:t>
            </w:r>
          </w:p>
        </w:tc>
        <w:tc>
          <w:tcPr>
            <w:tcW w:w="316" w:type="dxa"/>
          </w:tcPr>
          <w:p w14:paraId="32D775CB" w14:textId="77777777" w:rsidR="00ED7375" w:rsidRDefault="00000000">
            <w:r>
              <w:t>0</w:t>
            </w:r>
          </w:p>
        </w:tc>
        <w:tc>
          <w:tcPr>
            <w:tcW w:w="354" w:type="dxa"/>
          </w:tcPr>
          <w:p w14:paraId="0ECEC816" w14:textId="77777777" w:rsidR="00ED7375" w:rsidRDefault="00000000">
            <w:r>
              <w:t>0</w:t>
            </w:r>
          </w:p>
        </w:tc>
        <w:tc>
          <w:tcPr>
            <w:tcW w:w="6528" w:type="dxa"/>
          </w:tcPr>
          <w:p w14:paraId="2DDEB794" w14:textId="77777777" w:rsidR="00ED7375" w:rsidRDefault="00000000">
            <w:r>
              <w:t>I think I'm done, icant take anymore pain and disgust like this, last night I watched a documentary on ch4 about the police trying to convict pedos and yet with all the evidence there was not enough evidence to convict them(in the UK) and now this people literally saying they sacrifice babies BABIES. I hope all these evil people get burned half way and then left to rot...the world is full of evil I just cant</w:t>
            </w:r>
          </w:p>
        </w:tc>
      </w:tr>
      <w:tr w:rsidR="00ED7375" w14:paraId="5B1C556D" w14:textId="77777777" w:rsidTr="001E6984">
        <w:tc>
          <w:tcPr>
            <w:tcW w:w="1199" w:type="dxa"/>
          </w:tcPr>
          <w:p w14:paraId="22F49096" w14:textId="77777777" w:rsidR="00ED7375" w:rsidRDefault="00000000">
            <w:r>
              <w:t>1507</w:t>
            </w:r>
          </w:p>
        </w:tc>
        <w:tc>
          <w:tcPr>
            <w:tcW w:w="941" w:type="dxa"/>
          </w:tcPr>
          <w:p w14:paraId="1B5B9C8B" w14:textId="77777777" w:rsidR="00ED7375" w:rsidRDefault="00000000">
            <w:r>
              <w:t>@sher3571</w:t>
            </w:r>
          </w:p>
        </w:tc>
        <w:tc>
          <w:tcPr>
            <w:tcW w:w="403" w:type="dxa"/>
          </w:tcPr>
          <w:p w14:paraId="24913001" w14:textId="77777777" w:rsidR="00ED7375" w:rsidRDefault="00000000">
            <w:r>
              <w:t>2021-05-17 22:37:19</w:t>
            </w:r>
          </w:p>
        </w:tc>
        <w:tc>
          <w:tcPr>
            <w:tcW w:w="316" w:type="dxa"/>
          </w:tcPr>
          <w:p w14:paraId="70EB4FFB" w14:textId="77777777" w:rsidR="00ED7375" w:rsidRDefault="00000000">
            <w:r>
              <w:t>1</w:t>
            </w:r>
          </w:p>
        </w:tc>
        <w:tc>
          <w:tcPr>
            <w:tcW w:w="354" w:type="dxa"/>
          </w:tcPr>
          <w:p w14:paraId="0E68442D" w14:textId="77777777" w:rsidR="00ED7375" w:rsidRDefault="00000000">
            <w:r>
              <w:t>0</w:t>
            </w:r>
          </w:p>
        </w:tc>
        <w:tc>
          <w:tcPr>
            <w:tcW w:w="6528" w:type="dxa"/>
          </w:tcPr>
          <w:p w14:paraId="510C2CB7" w14:textId="77777777" w:rsidR="00ED7375" w:rsidRDefault="00000000">
            <w:r>
              <w:t>These NAIROBI</w:t>
            </w:r>
            <w:r>
              <w:br/>
              <w:t>Children are Sold</w:t>
            </w:r>
            <w:r>
              <w:br/>
              <w:t>Only To Nairobi😕</w:t>
            </w:r>
          </w:p>
        </w:tc>
      </w:tr>
      <w:tr w:rsidR="00ED7375" w14:paraId="77E2FF74" w14:textId="77777777" w:rsidTr="001E6984">
        <w:tc>
          <w:tcPr>
            <w:tcW w:w="1199" w:type="dxa"/>
          </w:tcPr>
          <w:p w14:paraId="6906147B" w14:textId="77777777" w:rsidR="00ED7375" w:rsidRDefault="00000000">
            <w:r>
              <w:t>1508</w:t>
            </w:r>
          </w:p>
        </w:tc>
        <w:tc>
          <w:tcPr>
            <w:tcW w:w="941" w:type="dxa"/>
          </w:tcPr>
          <w:p w14:paraId="294CA361" w14:textId="77777777" w:rsidR="00ED7375" w:rsidRDefault="00000000">
            <w:r>
              <w:t>@chantelgates2298</w:t>
            </w:r>
          </w:p>
        </w:tc>
        <w:tc>
          <w:tcPr>
            <w:tcW w:w="403" w:type="dxa"/>
          </w:tcPr>
          <w:p w14:paraId="7C247AE7" w14:textId="77777777" w:rsidR="00ED7375" w:rsidRDefault="00000000">
            <w:r>
              <w:t>2021-05-17 18:15:01</w:t>
            </w:r>
          </w:p>
        </w:tc>
        <w:tc>
          <w:tcPr>
            <w:tcW w:w="316" w:type="dxa"/>
          </w:tcPr>
          <w:p w14:paraId="1E8BF8BD" w14:textId="77777777" w:rsidR="00ED7375" w:rsidRDefault="00000000">
            <w:r>
              <w:t>17</w:t>
            </w:r>
          </w:p>
        </w:tc>
        <w:tc>
          <w:tcPr>
            <w:tcW w:w="354" w:type="dxa"/>
          </w:tcPr>
          <w:p w14:paraId="7AD23835" w14:textId="77777777" w:rsidR="00ED7375" w:rsidRDefault="00000000">
            <w:r>
              <w:t>0</w:t>
            </w:r>
          </w:p>
        </w:tc>
        <w:tc>
          <w:tcPr>
            <w:tcW w:w="6528" w:type="dxa"/>
          </w:tcPr>
          <w:p w14:paraId="6DC34961" w14:textId="77777777" w:rsidR="00ED7375" w:rsidRDefault="00000000">
            <w:r>
              <w:t>The horror. I worry every minute my baby is away from me and that’s just with family. I couldn’t go on knowing someone STOLE my baby and SOLD it to some depraved, perverse, evil person. I couldn’t live. I wouldn’t even want to. I’m sure this is a global crisis, children go missing every single day, all over the world. But God will have his vengeance!</w:t>
            </w:r>
          </w:p>
        </w:tc>
      </w:tr>
      <w:tr w:rsidR="00ED7375" w14:paraId="3859C686" w14:textId="77777777" w:rsidTr="001E6984">
        <w:tc>
          <w:tcPr>
            <w:tcW w:w="1199" w:type="dxa"/>
          </w:tcPr>
          <w:p w14:paraId="5A6EF0A9" w14:textId="77777777" w:rsidR="00ED7375" w:rsidRDefault="00000000">
            <w:r>
              <w:t>1509</w:t>
            </w:r>
          </w:p>
        </w:tc>
        <w:tc>
          <w:tcPr>
            <w:tcW w:w="941" w:type="dxa"/>
          </w:tcPr>
          <w:p w14:paraId="6D137668" w14:textId="77777777" w:rsidR="00ED7375" w:rsidRDefault="00000000">
            <w:r>
              <w:t>@comr.t.ierekosima5947</w:t>
            </w:r>
          </w:p>
        </w:tc>
        <w:tc>
          <w:tcPr>
            <w:tcW w:w="403" w:type="dxa"/>
          </w:tcPr>
          <w:p w14:paraId="1EB26D05" w14:textId="77777777" w:rsidR="00ED7375" w:rsidRDefault="00000000">
            <w:r>
              <w:t>2021-05-17 11:18:26</w:t>
            </w:r>
          </w:p>
        </w:tc>
        <w:tc>
          <w:tcPr>
            <w:tcW w:w="316" w:type="dxa"/>
          </w:tcPr>
          <w:p w14:paraId="3E0D0865" w14:textId="77777777" w:rsidR="00ED7375" w:rsidRDefault="00000000">
            <w:r>
              <w:t>0</w:t>
            </w:r>
          </w:p>
        </w:tc>
        <w:tc>
          <w:tcPr>
            <w:tcW w:w="354" w:type="dxa"/>
          </w:tcPr>
          <w:p w14:paraId="1507F1A5" w14:textId="77777777" w:rsidR="00ED7375" w:rsidRDefault="00000000">
            <w:r>
              <w:t>0</w:t>
            </w:r>
          </w:p>
        </w:tc>
        <w:tc>
          <w:tcPr>
            <w:tcW w:w="6528" w:type="dxa"/>
          </w:tcPr>
          <w:p w14:paraId="6CCE1072" w14:textId="77777777" w:rsidR="00ED7375" w:rsidRDefault="00000000">
            <w:r>
              <w:t>If no arrest was made then Rose actual bought the kids</w:t>
            </w:r>
          </w:p>
        </w:tc>
      </w:tr>
      <w:tr w:rsidR="00ED7375" w14:paraId="25C27248" w14:textId="77777777" w:rsidTr="001E6984">
        <w:tc>
          <w:tcPr>
            <w:tcW w:w="1199" w:type="dxa"/>
          </w:tcPr>
          <w:p w14:paraId="6721C5BD" w14:textId="77777777" w:rsidR="00ED7375" w:rsidRDefault="00000000">
            <w:r>
              <w:t>1510</w:t>
            </w:r>
          </w:p>
        </w:tc>
        <w:tc>
          <w:tcPr>
            <w:tcW w:w="941" w:type="dxa"/>
          </w:tcPr>
          <w:p w14:paraId="15ABD34E" w14:textId="77777777" w:rsidR="00ED7375" w:rsidRDefault="00000000">
            <w:r>
              <w:t>@comr.t.ierekosima5947</w:t>
            </w:r>
          </w:p>
        </w:tc>
        <w:tc>
          <w:tcPr>
            <w:tcW w:w="403" w:type="dxa"/>
          </w:tcPr>
          <w:p w14:paraId="7BD62389" w14:textId="77777777" w:rsidR="00ED7375" w:rsidRDefault="00000000">
            <w:r>
              <w:t>2021-05-17 11:17:17</w:t>
            </w:r>
          </w:p>
        </w:tc>
        <w:tc>
          <w:tcPr>
            <w:tcW w:w="316" w:type="dxa"/>
          </w:tcPr>
          <w:p w14:paraId="611E348E" w14:textId="77777777" w:rsidR="00ED7375" w:rsidRDefault="00000000">
            <w:r>
              <w:t>0</w:t>
            </w:r>
          </w:p>
        </w:tc>
        <w:tc>
          <w:tcPr>
            <w:tcW w:w="354" w:type="dxa"/>
          </w:tcPr>
          <w:p w14:paraId="5ED31A1B" w14:textId="77777777" w:rsidR="00ED7375" w:rsidRDefault="00000000">
            <w:r>
              <w:t>0</w:t>
            </w:r>
          </w:p>
        </w:tc>
        <w:tc>
          <w:tcPr>
            <w:tcW w:w="6528" w:type="dxa"/>
          </w:tcPr>
          <w:p w14:paraId="639D5493" w14:textId="77777777" w:rsidR="00ED7375" w:rsidRDefault="00000000">
            <w:r>
              <w:t>If no arrest was made then Rose actual bought the kids</w:t>
            </w:r>
          </w:p>
        </w:tc>
      </w:tr>
      <w:tr w:rsidR="00ED7375" w14:paraId="01C8261E" w14:textId="77777777" w:rsidTr="001E6984">
        <w:tc>
          <w:tcPr>
            <w:tcW w:w="1199" w:type="dxa"/>
          </w:tcPr>
          <w:p w14:paraId="2FA6F6B2" w14:textId="77777777" w:rsidR="00ED7375" w:rsidRDefault="00000000">
            <w:r>
              <w:t>1511</w:t>
            </w:r>
          </w:p>
        </w:tc>
        <w:tc>
          <w:tcPr>
            <w:tcW w:w="941" w:type="dxa"/>
          </w:tcPr>
          <w:p w14:paraId="3352C988" w14:textId="77777777" w:rsidR="00ED7375" w:rsidRDefault="00000000">
            <w:r>
              <w:t>@lauragf.9206</w:t>
            </w:r>
          </w:p>
        </w:tc>
        <w:tc>
          <w:tcPr>
            <w:tcW w:w="403" w:type="dxa"/>
          </w:tcPr>
          <w:p w14:paraId="0A0A2919" w14:textId="77777777" w:rsidR="00ED7375" w:rsidRDefault="00000000">
            <w:r>
              <w:t>2021-05-16 05:00:23</w:t>
            </w:r>
          </w:p>
        </w:tc>
        <w:tc>
          <w:tcPr>
            <w:tcW w:w="316" w:type="dxa"/>
          </w:tcPr>
          <w:p w14:paraId="42D74A85" w14:textId="77777777" w:rsidR="00ED7375" w:rsidRDefault="00000000">
            <w:r>
              <w:t>5</w:t>
            </w:r>
          </w:p>
        </w:tc>
        <w:tc>
          <w:tcPr>
            <w:tcW w:w="354" w:type="dxa"/>
          </w:tcPr>
          <w:p w14:paraId="5852B11F" w14:textId="77777777" w:rsidR="00ED7375" w:rsidRDefault="00000000">
            <w:r>
              <w:t>0</w:t>
            </w:r>
          </w:p>
        </w:tc>
        <w:tc>
          <w:tcPr>
            <w:tcW w:w="6528" w:type="dxa"/>
          </w:tcPr>
          <w:p w14:paraId="7761E62C" w14:textId="77777777" w:rsidR="00ED7375" w:rsidRDefault="00000000">
            <w:r>
              <w:t>This is heartbreaking 🥲. Reminds me of the ”Barnevernet”  in Norway.</w:t>
            </w:r>
            <w:r>
              <w:br/>
              <w:t>Excellent documentary and great reporters.</w:t>
            </w:r>
          </w:p>
        </w:tc>
      </w:tr>
      <w:tr w:rsidR="00ED7375" w14:paraId="330D6095" w14:textId="77777777" w:rsidTr="001E6984">
        <w:tc>
          <w:tcPr>
            <w:tcW w:w="1199" w:type="dxa"/>
          </w:tcPr>
          <w:p w14:paraId="766AF163" w14:textId="77777777" w:rsidR="00ED7375" w:rsidRDefault="00000000">
            <w:r>
              <w:t>1512</w:t>
            </w:r>
          </w:p>
        </w:tc>
        <w:tc>
          <w:tcPr>
            <w:tcW w:w="941" w:type="dxa"/>
          </w:tcPr>
          <w:p w14:paraId="7FBB4E69" w14:textId="77777777" w:rsidR="00ED7375" w:rsidRDefault="00000000">
            <w:r>
              <w:t>@cakesjones8745</w:t>
            </w:r>
          </w:p>
        </w:tc>
        <w:tc>
          <w:tcPr>
            <w:tcW w:w="403" w:type="dxa"/>
          </w:tcPr>
          <w:p w14:paraId="4FBC1532" w14:textId="77777777" w:rsidR="00ED7375" w:rsidRDefault="00000000">
            <w:r>
              <w:t>2021-05-16 04:38:49</w:t>
            </w:r>
          </w:p>
        </w:tc>
        <w:tc>
          <w:tcPr>
            <w:tcW w:w="316" w:type="dxa"/>
          </w:tcPr>
          <w:p w14:paraId="7D85ED29" w14:textId="77777777" w:rsidR="00ED7375" w:rsidRDefault="00000000">
            <w:r>
              <w:t>4</w:t>
            </w:r>
          </w:p>
        </w:tc>
        <w:tc>
          <w:tcPr>
            <w:tcW w:w="354" w:type="dxa"/>
          </w:tcPr>
          <w:p w14:paraId="15E84179" w14:textId="77777777" w:rsidR="00ED7375" w:rsidRDefault="00000000">
            <w:r>
              <w:t>0</w:t>
            </w:r>
          </w:p>
        </w:tc>
        <w:tc>
          <w:tcPr>
            <w:tcW w:w="6528" w:type="dxa"/>
          </w:tcPr>
          <w:p w14:paraId="0A2470F0" w14:textId="77777777" w:rsidR="00ED7375" w:rsidRDefault="00000000">
            <w:r>
              <w:t>Every African in the USA and UK should focus on making Africa a better and safer place because that is their home. This is truly heartbreaking.</w:t>
            </w:r>
          </w:p>
        </w:tc>
      </w:tr>
      <w:tr w:rsidR="00ED7375" w14:paraId="3E66440F" w14:textId="77777777" w:rsidTr="001E6984">
        <w:tc>
          <w:tcPr>
            <w:tcW w:w="1199" w:type="dxa"/>
          </w:tcPr>
          <w:p w14:paraId="233F1337" w14:textId="77777777" w:rsidR="00ED7375" w:rsidRDefault="00000000">
            <w:r>
              <w:t>1513</w:t>
            </w:r>
          </w:p>
        </w:tc>
        <w:tc>
          <w:tcPr>
            <w:tcW w:w="941" w:type="dxa"/>
          </w:tcPr>
          <w:p w14:paraId="45D0EBB6" w14:textId="77777777" w:rsidR="00ED7375" w:rsidRDefault="00000000">
            <w:r>
              <w:t>@goldfinger4967</w:t>
            </w:r>
          </w:p>
        </w:tc>
        <w:tc>
          <w:tcPr>
            <w:tcW w:w="403" w:type="dxa"/>
          </w:tcPr>
          <w:p w14:paraId="7AEF90F0" w14:textId="77777777" w:rsidR="00ED7375" w:rsidRDefault="00000000">
            <w:r>
              <w:t>2021-05-15 18:22:28</w:t>
            </w:r>
          </w:p>
        </w:tc>
        <w:tc>
          <w:tcPr>
            <w:tcW w:w="316" w:type="dxa"/>
          </w:tcPr>
          <w:p w14:paraId="53982FA3" w14:textId="77777777" w:rsidR="00ED7375" w:rsidRDefault="00000000">
            <w:r>
              <w:t>0</w:t>
            </w:r>
          </w:p>
        </w:tc>
        <w:tc>
          <w:tcPr>
            <w:tcW w:w="354" w:type="dxa"/>
          </w:tcPr>
          <w:p w14:paraId="10686226" w14:textId="77777777" w:rsidR="00ED7375" w:rsidRDefault="00000000">
            <w:r>
              <w:t>0</w:t>
            </w:r>
          </w:p>
        </w:tc>
        <w:tc>
          <w:tcPr>
            <w:tcW w:w="6528" w:type="dxa"/>
          </w:tcPr>
          <w:p w14:paraId="0F8A0ECB" w14:textId="77777777" w:rsidR="00ED7375" w:rsidRDefault="00000000">
            <w:r>
              <w:t>My heart bleeds for these children but I can't see the point of the investigation if all you are going to do is put your allegations to the perpetrators. You don't expect they'll admit their crimes and turn themselves in do you? I was expecting to hear that the damning evidence was turned over to the police and these fiends were locked up, keys thrown into the deepest ocean. Instead, the money is handed over and these scum will continue to cause devastation to another child, another family. I know the police are corrupt but that's another matter.  Expose them and the government too but when you put such time and effort into such an important piece of investigative journalism, make it count.  I felt like it was good work to a certain extent but opportunities were missed to save a child and the investigation fell flat in the end. Dissapointed.</w:t>
            </w:r>
          </w:p>
        </w:tc>
      </w:tr>
      <w:tr w:rsidR="00ED7375" w14:paraId="318F6BE1" w14:textId="77777777" w:rsidTr="001E6984">
        <w:tc>
          <w:tcPr>
            <w:tcW w:w="1199" w:type="dxa"/>
          </w:tcPr>
          <w:p w14:paraId="744DC3C5" w14:textId="77777777" w:rsidR="00ED7375" w:rsidRDefault="00000000">
            <w:r>
              <w:t>1514</w:t>
            </w:r>
          </w:p>
        </w:tc>
        <w:tc>
          <w:tcPr>
            <w:tcW w:w="941" w:type="dxa"/>
          </w:tcPr>
          <w:p w14:paraId="665C51FA" w14:textId="77777777" w:rsidR="00ED7375" w:rsidRDefault="00000000">
            <w:r>
              <w:t>@Irie2286</w:t>
            </w:r>
          </w:p>
        </w:tc>
        <w:tc>
          <w:tcPr>
            <w:tcW w:w="403" w:type="dxa"/>
          </w:tcPr>
          <w:p w14:paraId="7EC1D5EF" w14:textId="77777777" w:rsidR="00ED7375" w:rsidRDefault="00000000">
            <w:r>
              <w:t>2021-05-14 19:36:01</w:t>
            </w:r>
          </w:p>
        </w:tc>
        <w:tc>
          <w:tcPr>
            <w:tcW w:w="316" w:type="dxa"/>
          </w:tcPr>
          <w:p w14:paraId="6D39242A" w14:textId="77777777" w:rsidR="00ED7375" w:rsidRDefault="00000000">
            <w:r>
              <w:t>0</w:t>
            </w:r>
          </w:p>
        </w:tc>
        <w:tc>
          <w:tcPr>
            <w:tcW w:w="354" w:type="dxa"/>
          </w:tcPr>
          <w:p w14:paraId="442D404A" w14:textId="77777777" w:rsidR="00ED7375" w:rsidRDefault="00000000">
            <w:r>
              <w:t>0</w:t>
            </w:r>
          </w:p>
        </w:tc>
        <w:tc>
          <w:tcPr>
            <w:tcW w:w="6528" w:type="dxa"/>
          </w:tcPr>
          <w:p w14:paraId="1708396B" w14:textId="77777777" w:rsidR="00ED7375" w:rsidRDefault="00000000">
            <w:r>
              <w:t>if they have the proof that babies are being sold, why are they not arrested? hand the footage over to the police and arrest the people. I don't get why that didn't happen?</w:t>
            </w:r>
          </w:p>
        </w:tc>
      </w:tr>
      <w:tr w:rsidR="00ED7375" w14:paraId="655F2C80" w14:textId="77777777" w:rsidTr="001E6984">
        <w:tc>
          <w:tcPr>
            <w:tcW w:w="1199" w:type="dxa"/>
          </w:tcPr>
          <w:p w14:paraId="662A5E71" w14:textId="77777777" w:rsidR="00ED7375" w:rsidRDefault="00000000">
            <w:r>
              <w:t>1515</w:t>
            </w:r>
          </w:p>
        </w:tc>
        <w:tc>
          <w:tcPr>
            <w:tcW w:w="941" w:type="dxa"/>
          </w:tcPr>
          <w:p w14:paraId="02760EBD" w14:textId="77777777" w:rsidR="00ED7375" w:rsidRDefault="00000000">
            <w:r>
              <w:t>@estherrk5084</w:t>
            </w:r>
          </w:p>
        </w:tc>
        <w:tc>
          <w:tcPr>
            <w:tcW w:w="403" w:type="dxa"/>
          </w:tcPr>
          <w:p w14:paraId="06201B8A" w14:textId="77777777" w:rsidR="00ED7375" w:rsidRDefault="00000000">
            <w:r>
              <w:t>2021-05-14 16:01:16</w:t>
            </w:r>
          </w:p>
        </w:tc>
        <w:tc>
          <w:tcPr>
            <w:tcW w:w="316" w:type="dxa"/>
          </w:tcPr>
          <w:p w14:paraId="18CD3D6D" w14:textId="77777777" w:rsidR="00ED7375" w:rsidRDefault="00000000">
            <w:r>
              <w:t>13</w:t>
            </w:r>
          </w:p>
        </w:tc>
        <w:tc>
          <w:tcPr>
            <w:tcW w:w="354" w:type="dxa"/>
          </w:tcPr>
          <w:p w14:paraId="14BA433A" w14:textId="77777777" w:rsidR="00ED7375" w:rsidRDefault="00000000">
            <w:r>
              <w:t>1</w:t>
            </w:r>
          </w:p>
        </w:tc>
        <w:tc>
          <w:tcPr>
            <w:tcW w:w="6528" w:type="dxa"/>
          </w:tcPr>
          <w:p w14:paraId="48B1BAFC" w14:textId="77777777" w:rsidR="00ED7375" w:rsidRDefault="00000000">
            <w:r>
              <w:t xml:space="preserve">I’ve just came from watching this documentary, I must say that I’m deeply hurt and full of pain and emotions around me. It is only a parents worst nightmare of losing a child and even worst not have a closure on their whereabouts. These victims are facing tremendous amount of mental health issues because of this child deductions issue. Firstly I would to to thank the lady that put her self out there to increase awareness on this society issue. But I must say that I’m deeply angry that the immoral people conducting these types of activities were not locked up, even though full evidence was there. This just shows how injustice our government is to the low income people. Secondly what really disappointment me was the fact that during the Filipino of this documentary , the team had a chance to save that one baby boy and “trusted” a drug addict, alcoholic and children snatcher with the baby till the next day. This is the worst mistake that was made throughout the film, ( if it was me I would have taken the child straight away after she said that she stole the baby) that was a very stupid mistake made. That child is now added to missing children, and in this case this mistake was preventable. </w:t>
            </w:r>
            <w:r>
              <w:br/>
              <w:t xml:space="preserve">I cried throughout the whole video and I’m continuing to pray for god to provide the mothers  with strength and a miracle for the children to return back to their homes or atleast for the mother’s to find closure </w:t>
            </w:r>
            <w:r>
              <w:br/>
              <w:t>❤️❤️❤️❤️❤️</w:t>
            </w:r>
          </w:p>
        </w:tc>
      </w:tr>
      <w:tr w:rsidR="00ED7375" w14:paraId="4A8D7C10" w14:textId="77777777" w:rsidTr="001E6984">
        <w:tc>
          <w:tcPr>
            <w:tcW w:w="1199" w:type="dxa"/>
          </w:tcPr>
          <w:p w14:paraId="0F3B0FA8" w14:textId="77777777" w:rsidR="00ED7375" w:rsidRDefault="00000000">
            <w:r>
              <w:t>1516</w:t>
            </w:r>
          </w:p>
        </w:tc>
        <w:tc>
          <w:tcPr>
            <w:tcW w:w="941" w:type="dxa"/>
          </w:tcPr>
          <w:p w14:paraId="67D45BBF" w14:textId="77777777" w:rsidR="00ED7375" w:rsidRDefault="00000000">
            <w:r>
              <w:t>@joanpoleran7433</w:t>
            </w:r>
          </w:p>
        </w:tc>
        <w:tc>
          <w:tcPr>
            <w:tcW w:w="403" w:type="dxa"/>
          </w:tcPr>
          <w:p w14:paraId="58D0A5AC" w14:textId="77777777" w:rsidR="00ED7375" w:rsidRDefault="00000000">
            <w:r>
              <w:t>2022-06-14 12:24:31</w:t>
            </w:r>
          </w:p>
        </w:tc>
        <w:tc>
          <w:tcPr>
            <w:tcW w:w="316" w:type="dxa"/>
          </w:tcPr>
          <w:p w14:paraId="577097EA" w14:textId="77777777" w:rsidR="00ED7375" w:rsidRDefault="00000000">
            <w:r>
              <w:t>1</w:t>
            </w:r>
          </w:p>
        </w:tc>
        <w:tc>
          <w:tcPr>
            <w:tcW w:w="354" w:type="dxa"/>
          </w:tcPr>
          <w:p w14:paraId="1580E372" w14:textId="77777777" w:rsidR="00ED7375" w:rsidRDefault="00ED7375"/>
        </w:tc>
        <w:tc>
          <w:tcPr>
            <w:tcW w:w="6528" w:type="dxa"/>
          </w:tcPr>
          <w:p w14:paraId="0CA2546C" w14:textId="77777777" w:rsidR="00ED7375" w:rsidRDefault="00000000">
            <w:r>
              <w:t>😓</w:t>
            </w:r>
          </w:p>
        </w:tc>
      </w:tr>
      <w:tr w:rsidR="00ED7375" w14:paraId="2BAF476C" w14:textId="77777777" w:rsidTr="001E6984">
        <w:tc>
          <w:tcPr>
            <w:tcW w:w="1199" w:type="dxa"/>
          </w:tcPr>
          <w:p w14:paraId="30DD60EF" w14:textId="77777777" w:rsidR="00ED7375" w:rsidRDefault="00000000">
            <w:r>
              <w:t>1517</w:t>
            </w:r>
          </w:p>
        </w:tc>
        <w:tc>
          <w:tcPr>
            <w:tcW w:w="941" w:type="dxa"/>
          </w:tcPr>
          <w:p w14:paraId="37DC729D" w14:textId="77777777" w:rsidR="00ED7375" w:rsidRDefault="00000000">
            <w:r>
              <w:t>@Shermansgreat3257</w:t>
            </w:r>
          </w:p>
        </w:tc>
        <w:tc>
          <w:tcPr>
            <w:tcW w:w="403" w:type="dxa"/>
          </w:tcPr>
          <w:p w14:paraId="1F25B6F2" w14:textId="77777777" w:rsidR="00ED7375" w:rsidRDefault="00000000">
            <w:r>
              <w:t>2021-05-14 12:53:48</w:t>
            </w:r>
          </w:p>
        </w:tc>
        <w:tc>
          <w:tcPr>
            <w:tcW w:w="316" w:type="dxa"/>
          </w:tcPr>
          <w:p w14:paraId="04E82774" w14:textId="77777777" w:rsidR="00ED7375" w:rsidRDefault="00000000">
            <w:r>
              <w:t>0</w:t>
            </w:r>
          </w:p>
        </w:tc>
        <w:tc>
          <w:tcPr>
            <w:tcW w:w="354" w:type="dxa"/>
          </w:tcPr>
          <w:p w14:paraId="593E2FD5" w14:textId="77777777" w:rsidR="00ED7375" w:rsidRDefault="00000000">
            <w:r>
              <w:t>0</w:t>
            </w:r>
          </w:p>
        </w:tc>
        <w:tc>
          <w:tcPr>
            <w:tcW w:w="6528" w:type="dxa"/>
          </w:tcPr>
          <w:p w14:paraId="41BDDC0A" w14:textId="77777777" w:rsidR="00ED7375" w:rsidRDefault="00000000">
            <w:r>
              <w:t>That's right as an society u have allowed this. U are telling me that's it no arrest.</w:t>
            </w:r>
          </w:p>
        </w:tc>
      </w:tr>
      <w:tr w:rsidR="00ED7375" w14:paraId="4CC5EEE7" w14:textId="77777777" w:rsidTr="001E6984">
        <w:tc>
          <w:tcPr>
            <w:tcW w:w="1199" w:type="dxa"/>
          </w:tcPr>
          <w:p w14:paraId="7E53C143" w14:textId="77777777" w:rsidR="00ED7375" w:rsidRDefault="00000000">
            <w:r>
              <w:t>1518</w:t>
            </w:r>
          </w:p>
        </w:tc>
        <w:tc>
          <w:tcPr>
            <w:tcW w:w="941" w:type="dxa"/>
          </w:tcPr>
          <w:p w14:paraId="6E2A2F08" w14:textId="77777777" w:rsidR="00ED7375" w:rsidRDefault="00000000">
            <w:r>
              <w:t>@aydenadventures7965</w:t>
            </w:r>
          </w:p>
        </w:tc>
        <w:tc>
          <w:tcPr>
            <w:tcW w:w="403" w:type="dxa"/>
          </w:tcPr>
          <w:p w14:paraId="635B444F" w14:textId="77777777" w:rsidR="00ED7375" w:rsidRDefault="00000000">
            <w:r>
              <w:t>2021-05-13 21:00:56</w:t>
            </w:r>
          </w:p>
        </w:tc>
        <w:tc>
          <w:tcPr>
            <w:tcW w:w="316" w:type="dxa"/>
          </w:tcPr>
          <w:p w14:paraId="3F587506" w14:textId="77777777" w:rsidR="00ED7375" w:rsidRDefault="00000000">
            <w:r>
              <w:t>1</w:t>
            </w:r>
          </w:p>
        </w:tc>
        <w:tc>
          <w:tcPr>
            <w:tcW w:w="354" w:type="dxa"/>
          </w:tcPr>
          <w:p w14:paraId="3F8E375A" w14:textId="77777777" w:rsidR="00ED7375" w:rsidRDefault="00000000">
            <w:r>
              <w:t>0</w:t>
            </w:r>
          </w:p>
        </w:tc>
        <w:tc>
          <w:tcPr>
            <w:tcW w:w="6528" w:type="dxa"/>
          </w:tcPr>
          <w:p w14:paraId="4DEE5F2C" w14:textId="77777777" w:rsidR="00ED7375" w:rsidRDefault="00000000">
            <w:r>
              <w:t>Instead of building mega churches African religious leaders who lives in guarded larg villas should build shelters for these poor women with the money they receive from foreigne Christian organizations</w:t>
            </w:r>
          </w:p>
        </w:tc>
      </w:tr>
      <w:tr w:rsidR="00ED7375" w14:paraId="476402F0" w14:textId="77777777" w:rsidTr="001E6984">
        <w:tc>
          <w:tcPr>
            <w:tcW w:w="1199" w:type="dxa"/>
          </w:tcPr>
          <w:p w14:paraId="606AFE8A" w14:textId="77777777" w:rsidR="00ED7375" w:rsidRDefault="00000000">
            <w:r>
              <w:t>1519</w:t>
            </w:r>
          </w:p>
        </w:tc>
        <w:tc>
          <w:tcPr>
            <w:tcW w:w="941" w:type="dxa"/>
          </w:tcPr>
          <w:p w14:paraId="03B3E02F" w14:textId="77777777" w:rsidR="00ED7375" w:rsidRDefault="00000000">
            <w:r>
              <w:t>@heatherharper3180</w:t>
            </w:r>
          </w:p>
        </w:tc>
        <w:tc>
          <w:tcPr>
            <w:tcW w:w="403" w:type="dxa"/>
          </w:tcPr>
          <w:p w14:paraId="26AC1BB4" w14:textId="77777777" w:rsidR="00ED7375" w:rsidRDefault="00000000">
            <w:r>
              <w:t>2021-05-13 07:43:12</w:t>
            </w:r>
          </w:p>
        </w:tc>
        <w:tc>
          <w:tcPr>
            <w:tcW w:w="316" w:type="dxa"/>
          </w:tcPr>
          <w:p w14:paraId="33AF9DCF" w14:textId="77777777" w:rsidR="00ED7375" w:rsidRDefault="00000000">
            <w:r>
              <w:t>0</w:t>
            </w:r>
          </w:p>
        </w:tc>
        <w:tc>
          <w:tcPr>
            <w:tcW w:w="354" w:type="dxa"/>
          </w:tcPr>
          <w:p w14:paraId="7345EABC" w14:textId="77777777" w:rsidR="00ED7375" w:rsidRDefault="00000000">
            <w:r>
              <w:t>0</w:t>
            </w:r>
          </w:p>
        </w:tc>
        <w:tc>
          <w:tcPr>
            <w:tcW w:w="6528" w:type="dxa"/>
          </w:tcPr>
          <w:p w14:paraId="5C4B14A6" w14:textId="77777777" w:rsidR="00ED7375" w:rsidRDefault="00000000">
            <w:r>
              <w:t>Africa corruption, America corruption, Europe corruption, Chinese corruption, South America corruption, which one is good ,none,the bible states man's  heart is evil,Watch prophysing tv Again, or Midday power surge  on yku tube</w:t>
            </w:r>
          </w:p>
        </w:tc>
      </w:tr>
      <w:tr w:rsidR="00ED7375" w14:paraId="53FCAC85" w14:textId="77777777" w:rsidTr="001E6984">
        <w:tc>
          <w:tcPr>
            <w:tcW w:w="1199" w:type="dxa"/>
          </w:tcPr>
          <w:p w14:paraId="62D19AD6" w14:textId="77777777" w:rsidR="00ED7375" w:rsidRDefault="00000000">
            <w:r>
              <w:t>1520</w:t>
            </w:r>
          </w:p>
        </w:tc>
        <w:tc>
          <w:tcPr>
            <w:tcW w:w="941" w:type="dxa"/>
          </w:tcPr>
          <w:p w14:paraId="1E2DE1EE" w14:textId="77777777" w:rsidR="00ED7375" w:rsidRDefault="00000000">
            <w:r>
              <w:t>@shannonwolff2599</w:t>
            </w:r>
          </w:p>
        </w:tc>
        <w:tc>
          <w:tcPr>
            <w:tcW w:w="403" w:type="dxa"/>
          </w:tcPr>
          <w:p w14:paraId="6141274C" w14:textId="77777777" w:rsidR="00ED7375" w:rsidRDefault="00000000">
            <w:r>
              <w:t>2021-05-13 07:41:32</w:t>
            </w:r>
          </w:p>
        </w:tc>
        <w:tc>
          <w:tcPr>
            <w:tcW w:w="316" w:type="dxa"/>
          </w:tcPr>
          <w:p w14:paraId="1B8D8586" w14:textId="77777777" w:rsidR="00ED7375" w:rsidRDefault="00000000">
            <w:r>
              <w:t>1</w:t>
            </w:r>
          </w:p>
        </w:tc>
        <w:tc>
          <w:tcPr>
            <w:tcW w:w="354" w:type="dxa"/>
          </w:tcPr>
          <w:p w14:paraId="1F482346" w14:textId="77777777" w:rsidR="00ED7375" w:rsidRDefault="00000000">
            <w:r>
              <w:t>0</w:t>
            </w:r>
          </w:p>
        </w:tc>
        <w:tc>
          <w:tcPr>
            <w:tcW w:w="6528" w:type="dxa"/>
          </w:tcPr>
          <w:p w14:paraId="2D7DF3BF" w14:textId="77777777" w:rsidR="00ED7375" w:rsidRDefault="00000000">
            <w:r>
              <w:t>The more people who cry out about things like this, the more likely the Kenyan government will start enforcing it's own laws.  If you really want to help, e-mail your local politician, the united nations and the Kenyan government with complaints.  Sounds silly but if they realize people are watching what is going on they are far more likely to act.  Many developing countries have corrupt officials but those governments also rely heavily on trade relations etc with more developed countries.  Our governments can put a lot of pressure on their government to stop this from happening!! Alone we have a small voice but if we all yell together it gets very loud and impossible to ignore!!</w:t>
            </w:r>
          </w:p>
        </w:tc>
      </w:tr>
      <w:tr w:rsidR="00ED7375" w14:paraId="06E33164" w14:textId="77777777" w:rsidTr="001E6984">
        <w:tc>
          <w:tcPr>
            <w:tcW w:w="1199" w:type="dxa"/>
          </w:tcPr>
          <w:p w14:paraId="1F7344C2" w14:textId="77777777" w:rsidR="00ED7375" w:rsidRDefault="00000000">
            <w:r>
              <w:t>1521</w:t>
            </w:r>
          </w:p>
        </w:tc>
        <w:tc>
          <w:tcPr>
            <w:tcW w:w="941" w:type="dxa"/>
          </w:tcPr>
          <w:p w14:paraId="2421832C" w14:textId="77777777" w:rsidR="00ED7375" w:rsidRDefault="00000000">
            <w:r>
              <w:t>@duuabae3730</w:t>
            </w:r>
          </w:p>
        </w:tc>
        <w:tc>
          <w:tcPr>
            <w:tcW w:w="403" w:type="dxa"/>
          </w:tcPr>
          <w:p w14:paraId="34B1E768" w14:textId="77777777" w:rsidR="00ED7375" w:rsidRDefault="00000000">
            <w:r>
              <w:t>2021-05-12 11:42:29</w:t>
            </w:r>
          </w:p>
        </w:tc>
        <w:tc>
          <w:tcPr>
            <w:tcW w:w="316" w:type="dxa"/>
          </w:tcPr>
          <w:p w14:paraId="28075201" w14:textId="77777777" w:rsidR="00ED7375" w:rsidRDefault="00000000">
            <w:r>
              <w:t>1</w:t>
            </w:r>
          </w:p>
        </w:tc>
        <w:tc>
          <w:tcPr>
            <w:tcW w:w="354" w:type="dxa"/>
          </w:tcPr>
          <w:p w14:paraId="3BE1C64E" w14:textId="77777777" w:rsidR="00ED7375" w:rsidRDefault="00000000">
            <w:r>
              <w:t>0</w:t>
            </w:r>
          </w:p>
        </w:tc>
        <w:tc>
          <w:tcPr>
            <w:tcW w:w="6528" w:type="dxa"/>
          </w:tcPr>
          <w:p w14:paraId="5F818549" w14:textId="77777777" w:rsidR="00ED7375" w:rsidRDefault="00000000">
            <w:r>
              <w:t>The persons buying children is useless and heartless there is no human being should own the human being even the children you born them you are not own them they are free children God blessing you with them</w:t>
            </w:r>
          </w:p>
        </w:tc>
      </w:tr>
      <w:tr w:rsidR="00ED7375" w14:paraId="1E036759" w14:textId="77777777" w:rsidTr="001E6984">
        <w:tc>
          <w:tcPr>
            <w:tcW w:w="1199" w:type="dxa"/>
          </w:tcPr>
          <w:p w14:paraId="54EA8412" w14:textId="77777777" w:rsidR="00ED7375" w:rsidRDefault="00000000">
            <w:r>
              <w:t>1522</w:t>
            </w:r>
          </w:p>
        </w:tc>
        <w:tc>
          <w:tcPr>
            <w:tcW w:w="941" w:type="dxa"/>
          </w:tcPr>
          <w:p w14:paraId="43D98FF7" w14:textId="77777777" w:rsidR="00ED7375" w:rsidRDefault="00000000">
            <w:r>
              <w:t>@emwkkt2</w:t>
            </w:r>
          </w:p>
        </w:tc>
        <w:tc>
          <w:tcPr>
            <w:tcW w:w="403" w:type="dxa"/>
          </w:tcPr>
          <w:p w14:paraId="0C74C004" w14:textId="77777777" w:rsidR="00ED7375" w:rsidRDefault="00000000">
            <w:r>
              <w:t>2021-05-12 00:24:31</w:t>
            </w:r>
          </w:p>
        </w:tc>
        <w:tc>
          <w:tcPr>
            <w:tcW w:w="316" w:type="dxa"/>
          </w:tcPr>
          <w:p w14:paraId="75F6FF4A" w14:textId="77777777" w:rsidR="00ED7375" w:rsidRDefault="00000000">
            <w:r>
              <w:t>0</w:t>
            </w:r>
          </w:p>
        </w:tc>
        <w:tc>
          <w:tcPr>
            <w:tcW w:w="354" w:type="dxa"/>
          </w:tcPr>
          <w:p w14:paraId="1FACAFAC" w14:textId="77777777" w:rsidR="00ED7375" w:rsidRDefault="00000000">
            <w:r>
              <w:t>0</w:t>
            </w:r>
          </w:p>
        </w:tc>
        <w:tc>
          <w:tcPr>
            <w:tcW w:w="6528" w:type="dxa"/>
          </w:tcPr>
          <w:p w14:paraId="3EDC21A4" w14:textId="77777777" w:rsidR="00ED7375" w:rsidRDefault="00000000">
            <w:r>
              <w:t>WHAT AN ABSOLUTE WASTE OF TIME, YOUR INVESTIGATION IS USELESS IN LAW AND ORDER, WORSE TO THE VICTIMS THE MOTHERS/FATHERS AND THEIR BABIES. YOUR TEAM WERE COMPLICIT TO TRAFFICKING AS YOU TOOK PART IN THE TRANSFER OF BABIES AND PAYMENT. I AM HORRIFIED!!!!</w:t>
            </w:r>
          </w:p>
        </w:tc>
      </w:tr>
      <w:tr w:rsidR="00ED7375" w14:paraId="310F1B35" w14:textId="77777777" w:rsidTr="001E6984">
        <w:tc>
          <w:tcPr>
            <w:tcW w:w="1199" w:type="dxa"/>
          </w:tcPr>
          <w:p w14:paraId="03A081D9" w14:textId="77777777" w:rsidR="00ED7375" w:rsidRDefault="00000000">
            <w:r>
              <w:t>1523</w:t>
            </w:r>
          </w:p>
        </w:tc>
        <w:tc>
          <w:tcPr>
            <w:tcW w:w="941" w:type="dxa"/>
          </w:tcPr>
          <w:p w14:paraId="3FA2245E" w14:textId="77777777" w:rsidR="00ED7375" w:rsidRDefault="00000000">
            <w:r>
              <w:t>@chidasa88</w:t>
            </w:r>
          </w:p>
        </w:tc>
        <w:tc>
          <w:tcPr>
            <w:tcW w:w="403" w:type="dxa"/>
          </w:tcPr>
          <w:p w14:paraId="4A5A0F60" w14:textId="77777777" w:rsidR="00ED7375" w:rsidRDefault="00000000">
            <w:r>
              <w:t>2021-05-11 13:36:36</w:t>
            </w:r>
          </w:p>
        </w:tc>
        <w:tc>
          <w:tcPr>
            <w:tcW w:w="316" w:type="dxa"/>
          </w:tcPr>
          <w:p w14:paraId="7C0CBEEC" w14:textId="77777777" w:rsidR="00ED7375" w:rsidRDefault="00000000">
            <w:r>
              <w:t>0</w:t>
            </w:r>
          </w:p>
        </w:tc>
        <w:tc>
          <w:tcPr>
            <w:tcW w:w="354" w:type="dxa"/>
          </w:tcPr>
          <w:p w14:paraId="100556E7" w14:textId="77777777" w:rsidR="00ED7375" w:rsidRDefault="00000000">
            <w:r>
              <w:t>0</w:t>
            </w:r>
          </w:p>
        </w:tc>
        <w:tc>
          <w:tcPr>
            <w:tcW w:w="6528" w:type="dxa"/>
          </w:tcPr>
          <w:p w14:paraId="37E39670" w14:textId="77777777" w:rsidR="00ED7375" w:rsidRDefault="00000000">
            <w:r>
              <w:t>please stop having children !</w:t>
            </w:r>
          </w:p>
        </w:tc>
      </w:tr>
      <w:tr w:rsidR="00ED7375" w14:paraId="1C5E8BF1" w14:textId="77777777" w:rsidTr="001E6984">
        <w:tc>
          <w:tcPr>
            <w:tcW w:w="1199" w:type="dxa"/>
          </w:tcPr>
          <w:p w14:paraId="2B9395E6" w14:textId="77777777" w:rsidR="00ED7375" w:rsidRDefault="00000000">
            <w:r>
              <w:t>1524</w:t>
            </w:r>
          </w:p>
        </w:tc>
        <w:tc>
          <w:tcPr>
            <w:tcW w:w="941" w:type="dxa"/>
          </w:tcPr>
          <w:p w14:paraId="57EA63A2" w14:textId="77777777" w:rsidR="00ED7375" w:rsidRDefault="00000000">
            <w:r>
              <w:t>@nicolahouston6836</w:t>
            </w:r>
          </w:p>
        </w:tc>
        <w:tc>
          <w:tcPr>
            <w:tcW w:w="403" w:type="dxa"/>
          </w:tcPr>
          <w:p w14:paraId="55FD17D7" w14:textId="77777777" w:rsidR="00ED7375" w:rsidRDefault="00000000">
            <w:r>
              <w:t>2021-05-10 19:20:08</w:t>
            </w:r>
          </w:p>
        </w:tc>
        <w:tc>
          <w:tcPr>
            <w:tcW w:w="316" w:type="dxa"/>
          </w:tcPr>
          <w:p w14:paraId="698872B6" w14:textId="77777777" w:rsidR="00ED7375" w:rsidRDefault="00000000">
            <w:r>
              <w:t>1</w:t>
            </w:r>
          </w:p>
        </w:tc>
        <w:tc>
          <w:tcPr>
            <w:tcW w:w="354" w:type="dxa"/>
          </w:tcPr>
          <w:p w14:paraId="32A5A7A1" w14:textId="77777777" w:rsidR="00ED7375" w:rsidRDefault="00000000">
            <w:r>
              <w:t>0</w:t>
            </w:r>
          </w:p>
        </w:tc>
        <w:tc>
          <w:tcPr>
            <w:tcW w:w="6528" w:type="dxa"/>
          </w:tcPr>
          <w:p w14:paraId="181C9A77" w14:textId="77777777" w:rsidR="00ED7375" w:rsidRDefault="00000000">
            <w:r>
              <w:t>These people take advantage of these poor woman i could not imagine what they must be feeling, its so sad.</w:t>
            </w:r>
          </w:p>
        </w:tc>
      </w:tr>
      <w:tr w:rsidR="00ED7375" w14:paraId="23C44CF0" w14:textId="77777777" w:rsidTr="001E6984">
        <w:tc>
          <w:tcPr>
            <w:tcW w:w="1199" w:type="dxa"/>
          </w:tcPr>
          <w:p w14:paraId="722B65AE" w14:textId="77777777" w:rsidR="00ED7375" w:rsidRDefault="00000000">
            <w:r>
              <w:t>1525</w:t>
            </w:r>
          </w:p>
        </w:tc>
        <w:tc>
          <w:tcPr>
            <w:tcW w:w="941" w:type="dxa"/>
          </w:tcPr>
          <w:p w14:paraId="05E8A8D8" w14:textId="77777777" w:rsidR="00ED7375" w:rsidRDefault="00000000">
            <w:r>
              <w:t>@OAKSEY-wd4vs</w:t>
            </w:r>
          </w:p>
        </w:tc>
        <w:tc>
          <w:tcPr>
            <w:tcW w:w="403" w:type="dxa"/>
          </w:tcPr>
          <w:p w14:paraId="49A217D9" w14:textId="77777777" w:rsidR="00ED7375" w:rsidRDefault="00000000">
            <w:r>
              <w:t>2021-05-10 19:20:03</w:t>
            </w:r>
          </w:p>
        </w:tc>
        <w:tc>
          <w:tcPr>
            <w:tcW w:w="316" w:type="dxa"/>
          </w:tcPr>
          <w:p w14:paraId="6A79AE34" w14:textId="77777777" w:rsidR="00ED7375" w:rsidRDefault="00000000">
            <w:r>
              <w:t>0</w:t>
            </w:r>
          </w:p>
        </w:tc>
        <w:tc>
          <w:tcPr>
            <w:tcW w:w="354" w:type="dxa"/>
          </w:tcPr>
          <w:p w14:paraId="591D00F1" w14:textId="77777777" w:rsidR="00ED7375" w:rsidRDefault="00000000">
            <w:r>
              <w:t>0</w:t>
            </w:r>
          </w:p>
        </w:tc>
        <w:tc>
          <w:tcPr>
            <w:tcW w:w="6528" w:type="dxa"/>
          </w:tcPr>
          <w:p w14:paraId="48BA07A6" w14:textId="77777777" w:rsidR="00ED7375" w:rsidRDefault="00000000">
            <w:r>
              <w:t>I was horrified seeing the baby Thief but these clever woman shouldve grabbed the baby at first oppertunitie sloppy work</w:t>
            </w:r>
          </w:p>
        </w:tc>
      </w:tr>
      <w:tr w:rsidR="00ED7375" w14:paraId="4684EE56" w14:textId="77777777" w:rsidTr="001E6984">
        <w:tc>
          <w:tcPr>
            <w:tcW w:w="1199" w:type="dxa"/>
          </w:tcPr>
          <w:p w14:paraId="3CC860AA" w14:textId="77777777" w:rsidR="00ED7375" w:rsidRDefault="00000000">
            <w:r>
              <w:t>1526</w:t>
            </w:r>
          </w:p>
        </w:tc>
        <w:tc>
          <w:tcPr>
            <w:tcW w:w="941" w:type="dxa"/>
          </w:tcPr>
          <w:p w14:paraId="6E312C8D" w14:textId="77777777" w:rsidR="00ED7375" w:rsidRDefault="00000000">
            <w:r>
              <w:t>@spicencens7725</w:t>
            </w:r>
          </w:p>
        </w:tc>
        <w:tc>
          <w:tcPr>
            <w:tcW w:w="403" w:type="dxa"/>
          </w:tcPr>
          <w:p w14:paraId="6F871268" w14:textId="77777777" w:rsidR="00ED7375" w:rsidRDefault="00000000">
            <w:r>
              <w:t>2021-05-10 07:07:34</w:t>
            </w:r>
          </w:p>
        </w:tc>
        <w:tc>
          <w:tcPr>
            <w:tcW w:w="316" w:type="dxa"/>
          </w:tcPr>
          <w:p w14:paraId="2BDA2348" w14:textId="77777777" w:rsidR="00ED7375" w:rsidRDefault="00000000">
            <w:r>
              <w:t>0</w:t>
            </w:r>
          </w:p>
        </w:tc>
        <w:tc>
          <w:tcPr>
            <w:tcW w:w="354" w:type="dxa"/>
          </w:tcPr>
          <w:p w14:paraId="6A88529A" w14:textId="77777777" w:rsidR="00ED7375" w:rsidRDefault="00000000">
            <w:r>
              <w:t>0</w:t>
            </w:r>
          </w:p>
        </w:tc>
        <w:tc>
          <w:tcPr>
            <w:tcW w:w="6528" w:type="dxa"/>
          </w:tcPr>
          <w:p w14:paraId="0AD5C8CC" w14:textId="77777777" w:rsidR="00ED7375" w:rsidRDefault="00000000">
            <w:r>
              <w:t>It is more prevalent than many realize. It happens all over the world, in plain view. We, as children of God, are failing our most precious and innocents.</w:t>
            </w:r>
            <w:r>
              <w:br/>
              <w:t xml:space="preserve">What happens to many of these children is beyond the horrors that many could imagine. </w:t>
            </w:r>
            <w:r>
              <w:br/>
              <w:t>They can be tortured almost to death, while extracting their blood, high in adrenachr0me. The drug is processed, expensive and available to the rich and famous! These children have expiry dates. God only knows what happens to them then.</w:t>
            </w:r>
            <w:r>
              <w:br/>
              <w:t>Many are sold as sex slaves to ped0phile rings. They will be used, sometimes bleeding to death from the trauma. Have you ever seen a child with two black eyes? It comes from the intense thrust during rapes forced on them!!! Think it doesn't happen? These horrid clips can be found on common social internet sites! Yet these sites claim it is very hard to find and take down those pages! (Even when the exact web address is SENT TO THEM?) Liars!</w:t>
            </w:r>
            <w:r>
              <w:br/>
              <w:t>Besides Planner Parental00d selling fetus parts, there are many institutions that will pay top dollar for baby parts, blood, cells and organs. Where do stem cells come from for research labs?</w:t>
            </w:r>
            <w:r>
              <w:br/>
              <w:t>It's all too much for many people to take. But it is a fact that happens everyday.</w:t>
            </w:r>
            <w:r>
              <w:br/>
              <w:t>There was once a statement made that if the general public knew what happens to our young, many people would be in hospitals.</w:t>
            </w:r>
            <w:r>
              <w:br/>
              <w:t>Many more would not be able to sleep...</w:t>
            </w:r>
          </w:p>
        </w:tc>
      </w:tr>
      <w:tr w:rsidR="00ED7375" w14:paraId="6E696D2E" w14:textId="77777777" w:rsidTr="001E6984">
        <w:tc>
          <w:tcPr>
            <w:tcW w:w="1199" w:type="dxa"/>
          </w:tcPr>
          <w:p w14:paraId="74B823DE" w14:textId="77777777" w:rsidR="00ED7375" w:rsidRDefault="00000000">
            <w:r>
              <w:t>1527</w:t>
            </w:r>
          </w:p>
        </w:tc>
        <w:tc>
          <w:tcPr>
            <w:tcW w:w="941" w:type="dxa"/>
          </w:tcPr>
          <w:p w14:paraId="5744F88E" w14:textId="77777777" w:rsidR="00ED7375" w:rsidRDefault="00000000">
            <w:r>
              <w:t>@sunflowerbynight</w:t>
            </w:r>
          </w:p>
        </w:tc>
        <w:tc>
          <w:tcPr>
            <w:tcW w:w="403" w:type="dxa"/>
          </w:tcPr>
          <w:p w14:paraId="0C0031A3" w14:textId="77777777" w:rsidR="00ED7375" w:rsidRDefault="00000000">
            <w:r>
              <w:t>2021-05-09 23:33:17</w:t>
            </w:r>
          </w:p>
        </w:tc>
        <w:tc>
          <w:tcPr>
            <w:tcW w:w="316" w:type="dxa"/>
          </w:tcPr>
          <w:p w14:paraId="7E7CE9B7" w14:textId="77777777" w:rsidR="00ED7375" w:rsidRDefault="00000000">
            <w:r>
              <w:t>0</w:t>
            </w:r>
          </w:p>
        </w:tc>
        <w:tc>
          <w:tcPr>
            <w:tcW w:w="354" w:type="dxa"/>
          </w:tcPr>
          <w:p w14:paraId="191F17D4" w14:textId="77777777" w:rsidR="00ED7375" w:rsidRDefault="00000000">
            <w:r>
              <w:t>0</w:t>
            </w:r>
          </w:p>
        </w:tc>
        <w:tc>
          <w:tcPr>
            <w:tcW w:w="6528" w:type="dxa"/>
          </w:tcPr>
          <w:p w14:paraId="58E1EDB7" w14:textId="77777777" w:rsidR="00ED7375" w:rsidRDefault="00000000">
            <w:r>
              <w:t>If we find ways to get income for whistleblowers, suddenly everyone wants to be good and whistleblowing, I think. So, I think we need to change what earns best, solving and whistleblowing. Doing ombudscycles and tribunals against human rights violators. So, the people see good examples, have fair ways to earn and want to be good.</w:t>
            </w:r>
          </w:p>
        </w:tc>
      </w:tr>
      <w:tr w:rsidR="00ED7375" w14:paraId="3EB986D0" w14:textId="77777777" w:rsidTr="001E6984">
        <w:tc>
          <w:tcPr>
            <w:tcW w:w="1199" w:type="dxa"/>
          </w:tcPr>
          <w:p w14:paraId="5D8E6689" w14:textId="77777777" w:rsidR="00ED7375" w:rsidRDefault="00000000">
            <w:r>
              <w:t>1528</w:t>
            </w:r>
          </w:p>
        </w:tc>
        <w:tc>
          <w:tcPr>
            <w:tcW w:w="941" w:type="dxa"/>
          </w:tcPr>
          <w:p w14:paraId="3B00741B" w14:textId="77777777" w:rsidR="00ED7375" w:rsidRDefault="00000000">
            <w:r>
              <w:t>@roolian5294</w:t>
            </w:r>
          </w:p>
        </w:tc>
        <w:tc>
          <w:tcPr>
            <w:tcW w:w="403" w:type="dxa"/>
          </w:tcPr>
          <w:p w14:paraId="1B72FD96" w14:textId="77777777" w:rsidR="00ED7375" w:rsidRDefault="00000000">
            <w:r>
              <w:t>2021-05-09 07:05:13</w:t>
            </w:r>
          </w:p>
        </w:tc>
        <w:tc>
          <w:tcPr>
            <w:tcW w:w="316" w:type="dxa"/>
          </w:tcPr>
          <w:p w14:paraId="25772BCD" w14:textId="77777777" w:rsidR="00ED7375" w:rsidRDefault="00000000">
            <w:r>
              <w:t>0</w:t>
            </w:r>
          </w:p>
        </w:tc>
        <w:tc>
          <w:tcPr>
            <w:tcW w:w="354" w:type="dxa"/>
          </w:tcPr>
          <w:p w14:paraId="67D815D0" w14:textId="77777777" w:rsidR="00ED7375" w:rsidRDefault="00000000">
            <w:r>
              <w:t>0</w:t>
            </w:r>
          </w:p>
        </w:tc>
        <w:tc>
          <w:tcPr>
            <w:tcW w:w="6528" w:type="dxa"/>
          </w:tcPr>
          <w:p w14:paraId="67C9AB32" w14:textId="77777777" w:rsidR="00ED7375" w:rsidRDefault="00000000">
            <w:r>
              <w:t>africa needs leadership....if we got leadership, this would be news to us</w:t>
            </w:r>
          </w:p>
        </w:tc>
      </w:tr>
      <w:tr w:rsidR="00ED7375" w14:paraId="424BC643" w14:textId="77777777" w:rsidTr="001E6984">
        <w:tc>
          <w:tcPr>
            <w:tcW w:w="1199" w:type="dxa"/>
          </w:tcPr>
          <w:p w14:paraId="6E75B7BF" w14:textId="77777777" w:rsidR="00ED7375" w:rsidRDefault="00000000">
            <w:r>
              <w:t>1529</w:t>
            </w:r>
          </w:p>
        </w:tc>
        <w:tc>
          <w:tcPr>
            <w:tcW w:w="941" w:type="dxa"/>
          </w:tcPr>
          <w:p w14:paraId="35170097" w14:textId="77777777" w:rsidR="00ED7375" w:rsidRDefault="00000000">
            <w:r>
              <w:t>@nennie2243</w:t>
            </w:r>
          </w:p>
        </w:tc>
        <w:tc>
          <w:tcPr>
            <w:tcW w:w="403" w:type="dxa"/>
          </w:tcPr>
          <w:p w14:paraId="4E7E7167" w14:textId="77777777" w:rsidR="00ED7375" w:rsidRDefault="00000000">
            <w:r>
              <w:t>2021-05-08 18:34:39</w:t>
            </w:r>
          </w:p>
        </w:tc>
        <w:tc>
          <w:tcPr>
            <w:tcW w:w="316" w:type="dxa"/>
          </w:tcPr>
          <w:p w14:paraId="63D1605F" w14:textId="77777777" w:rsidR="00ED7375" w:rsidRDefault="00000000">
            <w:r>
              <w:t>0</w:t>
            </w:r>
          </w:p>
        </w:tc>
        <w:tc>
          <w:tcPr>
            <w:tcW w:w="354" w:type="dxa"/>
          </w:tcPr>
          <w:p w14:paraId="726B0230" w14:textId="77777777" w:rsidR="00ED7375" w:rsidRDefault="00000000">
            <w:r>
              <w:t>0</w:t>
            </w:r>
          </w:p>
        </w:tc>
        <w:tc>
          <w:tcPr>
            <w:tcW w:w="6528" w:type="dxa"/>
          </w:tcPr>
          <w:p w14:paraId="0E3FD7F0" w14:textId="77777777" w:rsidR="00ED7375" w:rsidRDefault="00000000">
            <w:r>
              <w:t>why is Mary's clinic still open? There seems enough evidence to at least shut her down. Also the setup between rose and Fred confused me. The babies at the hospital were abandoned by their mothers, not stolen from them.  They were going to go to a group home I believe, and I wonder if they really would have been better off there or with a family?  I have so many questions</w:t>
            </w:r>
          </w:p>
        </w:tc>
      </w:tr>
      <w:tr w:rsidR="00ED7375" w14:paraId="1A47F8FA" w14:textId="77777777" w:rsidTr="001E6984">
        <w:tc>
          <w:tcPr>
            <w:tcW w:w="1199" w:type="dxa"/>
          </w:tcPr>
          <w:p w14:paraId="7001DB64" w14:textId="77777777" w:rsidR="00ED7375" w:rsidRDefault="00000000">
            <w:r>
              <w:t>1530</w:t>
            </w:r>
          </w:p>
        </w:tc>
        <w:tc>
          <w:tcPr>
            <w:tcW w:w="941" w:type="dxa"/>
          </w:tcPr>
          <w:p w14:paraId="124A907B" w14:textId="77777777" w:rsidR="00ED7375" w:rsidRDefault="00000000">
            <w:r>
              <w:t>@yochananyisrael6714</w:t>
            </w:r>
          </w:p>
        </w:tc>
        <w:tc>
          <w:tcPr>
            <w:tcW w:w="403" w:type="dxa"/>
          </w:tcPr>
          <w:p w14:paraId="5195699E" w14:textId="77777777" w:rsidR="00ED7375" w:rsidRDefault="00000000">
            <w:r>
              <w:t>2021-05-08 14:38:18</w:t>
            </w:r>
          </w:p>
        </w:tc>
        <w:tc>
          <w:tcPr>
            <w:tcW w:w="316" w:type="dxa"/>
          </w:tcPr>
          <w:p w14:paraId="6C01AF4F" w14:textId="77777777" w:rsidR="00ED7375" w:rsidRDefault="00000000">
            <w:r>
              <w:t>0</w:t>
            </w:r>
          </w:p>
        </w:tc>
        <w:tc>
          <w:tcPr>
            <w:tcW w:w="354" w:type="dxa"/>
          </w:tcPr>
          <w:p w14:paraId="17AF4C88" w14:textId="77777777" w:rsidR="00ED7375" w:rsidRDefault="00000000">
            <w:r>
              <w:t>0</w:t>
            </w:r>
          </w:p>
        </w:tc>
        <w:tc>
          <w:tcPr>
            <w:tcW w:w="6528" w:type="dxa"/>
          </w:tcPr>
          <w:p w14:paraId="3B17C75C" w14:textId="77777777" w:rsidR="00ED7375" w:rsidRDefault="00000000">
            <w:r>
              <w:t>32 Thy sons and thy daughters shall be given unto another people, and thine eyes shall look, and fail with longing for them all the day long; and there shall be no might in thine hand.</w:t>
            </w:r>
          </w:p>
        </w:tc>
      </w:tr>
      <w:tr w:rsidR="00ED7375" w14:paraId="7EA1DDC6" w14:textId="77777777" w:rsidTr="001E6984">
        <w:tc>
          <w:tcPr>
            <w:tcW w:w="1199" w:type="dxa"/>
          </w:tcPr>
          <w:p w14:paraId="56275F84" w14:textId="77777777" w:rsidR="00ED7375" w:rsidRDefault="00000000">
            <w:r>
              <w:t>1531</w:t>
            </w:r>
          </w:p>
        </w:tc>
        <w:tc>
          <w:tcPr>
            <w:tcW w:w="941" w:type="dxa"/>
          </w:tcPr>
          <w:p w14:paraId="3F883CD8" w14:textId="77777777" w:rsidR="00ED7375" w:rsidRDefault="00000000">
            <w:r>
              <w:t>@MetroKontroll</w:t>
            </w:r>
          </w:p>
        </w:tc>
        <w:tc>
          <w:tcPr>
            <w:tcW w:w="403" w:type="dxa"/>
          </w:tcPr>
          <w:p w14:paraId="689307E7" w14:textId="77777777" w:rsidR="00ED7375" w:rsidRDefault="00000000">
            <w:r>
              <w:t>2021-05-07 10:26:03</w:t>
            </w:r>
          </w:p>
        </w:tc>
        <w:tc>
          <w:tcPr>
            <w:tcW w:w="316" w:type="dxa"/>
          </w:tcPr>
          <w:p w14:paraId="6BA31629" w14:textId="77777777" w:rsidR="00ED7375" w:rsidRDefault="00000000">
            <w:r>
              <w:t>0</w:t>
            </w:r>
          </w:p>
        </w:tc>
        <w:tc>
          <w:tcPr>
            <w:tcW w:w="354" w:type="dxa"/>
          </w:tcPr>
          <w:p w14:paraId="6A961CA7" w14:textId="77777777" w:rsidR="00ED7375" w:rsidRDefault="00000000">
            <w:r>
              <w:t>0</w:t>
            </w:r>
          </w:p>
        </w:tc>
        <w:tc>
          <w:tcPr>
            <w:tcW w:w="6528" w:type="dxa"/>
          </w:tcPr>
          <w:p w14:paraId="1BD612F4" w14:textId="77777777" w:rsidR="00ED7375" w:rsidRDefault="00000000">
            <w:r>
              <w:t>Interrupting a report like this with ads is incredibly tactless.</w:t>
            </w:r>
          </w:p>
        </w:tc>
      </w:tr>
      <w:tr w:rsidR="00ED7375" w14:paraId="1903C7B4" w14:textId="77777777" w:rsidTr="001E6984">
        <w:tc>
          <w:tcPr>
            <w:tcW w:w="1199" w:type="dxa"/>
          </w:tcPr>
          <w:p w14:paraId="22C5EB8B" w14:textId="77777777" w:rsidR="00ED7375" w:rsidRDefault="00000000">
            <w:r>
              <w:t>1532</w:t>
            </w:r>
          </w:p>
        </w:tc>
        <w:tc>
          <w:tcPr>
            <w:tcW w:w="941" w:type="dxa"/>
          </w:tcPr>
          <w:p w14:paraId="1DE9FBA8" w14:textId="77777777" w:rsidR="00ED7375" w:rsidRDefault="00000000">
            <w:r>
              <w:t>@muctarrwilliams7418</w:t>
            </w:r>
          </w:p>
        </w:tc>
        <w:tc>
          <w:tcPr>
            <w:tcW w:w="403" w:type="dxa"/>
          </w:tcPr>
          <w:p w14:paraId="34680C70" w14:textId="77777777" w:rsidR="00ED7375" w:rsidRDefault="00000000">
            <w:r>
              <w:t>2021-05-07 10:01:00</w:t>
            </w:r>
          </w:p>
        </w:tc>
        <w:tc>
          <w:tcPr>
            <w:tcW w:w="316" w:type="dxa"/>
          </w:tcPr>
          <w:p w14:paraId="16B1E534" w14:textId="77777777" w:rsidR="00ED7375" w:rsidRDefault="00000000">
            <w:r>
              <w:t>7</w:t>
            </w:r>
          </w:p>
        </w:tc>
        <w:tc>
          <w:tcPr>
            <w:tcW w:w="354" w:type="dxa"/>
          </w:tcPr>
          <w:p w14:paraId="41B2BE6D" w14:textId="77777777" w:rsidR="00ED7375" w:rsidRDefault="00000000">
            <w:r>
              <w:t>0</w:t>
            </w:r>
          </w:p>
        </w:tc>
        <w:tc>
          <w:tcPr>
            <w:tcW w:w="6528" w:type="dxa"/>
          </w:tcPr>
          <w:p w14:paraId="014040D4" w14:textId="77777777" w:rsidR="00ED7375" w:rsidRDefault="00000000">
            <w:r>
              <w:t>Shocking   and we were told, and often heard that Kenya have the best  Domestic and  Governmental systems and infrastructures in the whole of East Africa. This just shows even those at the top have there hands in it. So sad</w:t>
            </w:r>
          </w:p>
        </w:tc>
      </w:tr>
      <w:tr w:rsidR="00ED7375" w14:paraId="659C0395" w14:textId="77777777" w:rsidTr="001E6984">
        <w:tc>
          <w:tcPr>
            <w:tcW w:w="1199" w:type="dxa"/>
          </w:tcPr>
          <w:p w14:paraId="41111132" w14:textId="77777777" w:rsidR="00ED7375" w:rsidRDefault="00000000">
            <w:r>
              <w:t>1533</w:t>
            </w:r>
          </w:p>
        </w:tc>
        <w:tc>
          <w:tcPr>
            <w:tcW w:w="941" w:type="dxa"/>
          </w:tcPr>
          <w:p w14:paraId="46CD711C" w14:textId="77777777" w:rsidR="00ED7375" w:rsidRDefault="00000000">
            <w:r>
              <w:t>@knasheed8092</w:t>
            </w:r>
          </w:p>
        </w:tc>
        <w:tc>
          <w:tcPr>
            <w:tcW w:w="403" w:type="dxa"/>
          </w:tcPr>
          <w:p w14:paraId="52791B55" w14:textId="77777777" w:rsidR="00ED7375" w:rsidRDefault="00000000">
            <w:r>
              <w:t>2021-05-07 05:38:01</w:t>
            </w:r>
          </w:p>
        </w:tc>
        <w:tc>
          <w:tcPr>
            <w:tcW w:w="316" w:type="dxa"/>
          </w:tcPr>
          <w:p w14:paraId="0B1A75C2" w14:textId="77777777" w:rsidR="00ED7375" w:rsidRDefault="00000000">
            <w:r>
              <w:t>1</w:t>
            </w:r>
          </w:p>
        </w:tc>
        <w:tc>
          <w:tcPr>
            <w:tcW w:w="354" w:type="dxa"/>
          </w:tcPr>
          <w:p w14:paraId="112439D8" w14:textId="77777777" w:rsidR="00ED7375" w:rsidRDefault="00000000">
            <w:r>
              <w:t>0</w:t>
            </w:r>
          </w:p>
        </w:tc>
        <w:tc>
          <w:tcPr>
            <w:tcW w:w="6528" w:type="dxa"/>
          </w:tcPr>
          <w:p w14:paraId="35CBC6F2" w14:textId="77777777" w:rsidR="00ED7375" w:rsidRDefault="00000000">
            <w:r>
              <w:t>Africa is suffering from profound, internal corruption and rot.  There's no room to chastise the European.  None!</w:t>
            </w:r>
          </w:p>
        </w:tc>
      </w:tr>
      <w:tr w:rsidR="00ED7375" w14:paraId="2B33F27E" w14:textId="77777777" w:rsidTr="001E6984">
        <w:tc>
          <w:tcPr>
            <w:tcW w:w="1199" w:type="dxa"/>
          </w:tcPr>
          <w:p w14:paraId="2D426AE2" w14:textId="77777777" w:rsidR="00ED7375" w:rsidRDefault="00000000">
            <w:r>
              <w:t>1534</w:t>
            </w:r>
          </w:p>
        </w:tc>
        <w:tc>
          <w:tcPr>
            <w:tcW w:w="941" w:type="dxa"/>
          </w:tcPr>
          <w:p w14:paraId="680B2E53" w14:textId="77777777" w:rsidR="00ED7375" w:rsidRDefault="00000000">
            <w:r>
              <w:t>@ofentsetsontswane4322</w:t>
            </w:r>
          </w:p>
        </w:tc>
        <w:tc>
          <w:tcPr>
            <w:tcW w:w="403" w:type="dxa"/>
          </w:tcPr>
          <w:p w14:paraId="0FFD1845" w14:textId="77777777" w:rsidR="00ED7375" w:rsidRDefault="00000000">
            <w:r>
              <w:t>2021-05-07 04:03:24</w:t>
            </w:r>
          </w:p>
        </w:tc>
        <w:tc>
          <w:tcPr>
            <w:tcW w:w="316" w:type="dxa"/>
          </w:tcPr>
          <w:p w14:paraId="7B98DB0A" w14:textId="77777777" w:rsidR="00ED7375" w:rsidRDefault="00000000">
            <w:r>
              <w:t>0</w:t>
            </w:r>
          </w:p>
        </w:tc>
        <w:tc>
          <w:tcPr>
            <w:tcW w:w="354" w:type="dxa"/>
          </w:tcPr>
          <w:p w14:paraId="321815E1" w14:textId="77777777" w:rsidR="00ED7375" w:rsidRDefault="00000000">
            <w:r>
              <w:t>0</w:t>
            </w:r>
          </w:p>
        </w:tc>
        <w:tc>
          <w:tcPr>
            <w:tcW w:w="6528" w:type="dxa"/>
          </w:tcPr>
          <w:p w14:paraId="610C2D55" w14:textId="77777777" w:rsidR="00ED7375" w:rsidRDefault="00000000">
            <w:r>
              <w:t>Why having so many kids while ur homeless.1 is enough guyz.those kids are suffering  in de hands of their mothers.</w:t>
            </w:r>
          </w:p>
        </w:tc>
      </w:tr>
      <w:tr w:rsidR="00ED7375" w14:paraId="7C3B35CA" w14:textId="77777777" w:rsidTr="001E6984">
        <w:tc>
          <w:tcPr>
            <w:tcW w:w="1199" w:type="dxa"/>
          </w:tcPr>
          <w:p w14:paraId="02EA92BC" w14:textId="77777777" w:rsidR="00ED7375" w:rsidRDefault="00000000">
            <w:r>
              <w:t>1535</w:t>
            </w:r>
          </w:p>
        </w:tc>
        <w:tc>
          <w:tcPr>
            <w:tcW w:w="941" w:type="dxa"/>
          </w:tcPr>
          <w:p w14:paraId="7C0BEA4B" w14:textId="77777777" w:rsidR="00ED7375" w:rsidRDefault="00000000">
            <w:r>
              <w:t>@shirley9008</w:t>
            </w:r>
          </w:p>
        </w:tc>
        <w:tc>
          <w:tcPr>
            <w:tcW w:w="403" w:type="dxa"/>
          </w:tcPr>
          <w:p w14:paraId="702841B2" w14:textId="77777777" w:rsidR="00ED7375" w:rsidRDefault="00000000">
            <w:r>
              <w:t>2021-05-05 20:53:24</w:t>
            </w:r>
          </w:p>
        </w:tc>
        <w:tc>
          <w:tcPr>
            <w:tcW w:w="316" w:type="dxa"/>
          </w:tcPr>
          <w:p w14:paraId="536D4392" w14:textId="77777777" w:rsidR="00ED7375" w:rsidRDefault="00000000">
            <w:r>
              <w:t>1</w:t>
            </w:r>
          </w:p>
        </w:tc>
        <w:tc>
          <w:tcPr>
            <w:tcW w:w="354" w:type="dxa"/>
          </w:tcPr>
          <w:p w14:paraId="21C62643" w14:textId="77777777" w:rsidR="00ED7375" w:rsidRDefault="00000000">
            <w:r>
              <w:t>0</w:t>
            </w:r>
          </w:p>
        </w:tc>
        <w:tc>
          <w:tcPr>
            <w:tcW w:w="6528" w:type="dxa"/>
          </w:tcPr>
          <w:p w14:paraId="49B6933C" w14:textId="77777777" w:rsidR="00ED7375" w:rsidRDefault="00000000">
            <w:r>
              <w:t>So corrupt government officials are the mafias involved in this atrocious system! How will this end unless somebody with MORALS PUT A STOP TO THIS!!! 😭😭. Unfortunately this is going on all over the world. Babies have become a thing of the past! ANCIENT TIMES ARE REPEATING ITSELF FOR CHILD SACRIFICES TO SATAN!! 🥺. All for MONETARY GAIN! We are living in the times of Noah and Sodom and Gomarah!  SHAME SHAME SHAMEEEEEEEEEEEEEEE</w:t>
            </w:r>
          </w:p>
        </w:tc>
      </w:tr>
      <w:tr w:rsidR="00ED7375" w14:paraId="2666E8ED" w14:textId="77777777" w:rsidTr="001E6984">
        <w:tc>
          <w:tcPr>
            <w:tcW w:w="1199" w:type="dxa"/>
          </w:tcPr>
          <w:p w14:paraId="068B9427" w14:textId="77777777" w:rsidR="00ED7375" w:rsidRDefault="00000000">
            <w:r>
              <w:t>1536</w:t>
            </w:r>
          </w:p>
        </w:tc>
        <w:tc>
          <w:tcPr>
            <w:tcW w:w="941" w:type="dxa"/>
          </w:tcPr>
          <w:p w14:paraId="33BF42C2" w14:textId="77777777" w:rsidR="00ED7375" w:rsidRDefault="00000000">
            <w:r>
              <w:t>@Supreme2608</w:t>
            </w:r>
          </w:p>
        </w:tc>
        <w:tc>
          <w:tcPr>
            <w:tcW w:w="403" w:type="dxa"/>
          </w:tcPr>
          <w:p w14:paraId="4B70D4DB" w14:textId="77777777" w:rsidR="00ED7375" w:rsidRDefault="00000000">
            <w:r>
              <w:t>2021-05-05 10:01:15</w:t>
            </w:r>
          </w:p>
        </w:tc>
        <w:tc>
          <w:tcPr>
            <w:tcW w:w="316" w:type="dxa"/>
          </w:tcPr>
          <w:p w14:paraId="42A2C13B" w14:textId="77777777" w:rsidR="00ED7375" w:rsidRDefault="00000000">
            <w:r>
              <w:t>1</w:t>
            </w:r>
          </w:p>
        </w:tc>
        <w:tc>
          <w:tcPr>
            <w:tcW w:w="354" w:type="dxa"/>
          </w:tcPr>
          <w:p w14:paraId="78DBCEF2" w14:textId="77777777" w:rsidR="00ED7375" w:rsidRDefault="00000000">
            <w:r>
              <w:t>1</w:t>
            </w:r>
          </w:p>
        </w:tc>
        <w:tc>
          <w:tcPr>
            <w:tcW w:w="6528" w:type="dxa"/>
          </w:tcPr>
          <w:p w14:paraId="239F03F1" w14:textId="77777777" w:rsidR="00ED7375" w:rsidRDefault="00000000">
            <w:r>
              <w:t>Its would be ok if there wasn't a second point, which says about sacrifices, maybe for those baby's who is abandoned already, and those who are homeless would be a better life with parents than on the street's or baby house. Only if there isn't violence.</w:t>
            </w:r>
          </w:p>
        </w:tc>
      </w:tr>
      <w:tr w:rsidR="00ED7375" w14:paraId="69377A0E" w14:textId="77777777" w:rsidTr="001E6984">
        <w:tc>
          <w:tcPr>
            <w:tcW w:w="1199" w:type="dxa"/>
          </w:tcPr>
          <w:p w14:paraId="5502A4A9" w14:textId="77777777" w:rsidR="00ED7375" w:rsidRDefault="00000000">
            <w:r>
              <w:t>1537</w:t>
            </w:r>
          </w:p>
        </w:tc>
        <w:tc>
          <w:tcPr>
            <w:tcW w:w="941" w:type="dxa"/>
          </w:tcPr>
          <w:p w14:paraId="6173DC0E" w14:textId="77777777" w:rsidR="00ED7375" w:rsidRDefault="00000000">
            <w:r>
              <w:t>@Supreme2608</w:t>
            </w:r>
          </w:p>
        </w:tc>
        <w:tc>
          <w:tcPr>
            <w:tcW w:w="403" w:type="dxa"/>
          </w:tcPr>
          <w:p w14:paraId="34CDFE2C" w14:textId="77777777" w:rsidR="00ED7375" w:rsidRDefault="00000000">
            <w:r>
              <w:t>2021-05-05 10:07:03</w:t>
            </w:r>
          </w:p>
        </w:tc>
        <w:tc>
          <w:tcPr>
            <w:tcW w:w="316" w:type="dxa"/>
          </w:tcPr>
          <w:p w14:paraId="5D9CA5D7" w14:textId="77777777" w:rsidR="00ED7375" w:rsidRDefault="00000000">
            <w:r>
              <w:t>1</w:t>
            </w:r>
          </w:p>
        </w:tc>
        <w:tc>
          <w:tcPr>
            <w:tcW w:w="354" w:type="dxa"/>
          </w:tcPr>
          <w:p w14:paraId="5D930A5C" w14:textId="77777777" w:rsidR="00ED7375" w:rsidRDefault="00ED7375"/>
        </w:tc>
        <w:tc>
          <w:tcPr>
            <w:tcW w:w="6528" w:type="dxa"/>
          </w:tcPr>
          <w:p w14:paraId="6D0162C8" w14:textId="77777777" w:rsidR="00ED7375" w:rsidRDefault="00000000">
            <w:r>
              <w:t>But i don't understand why these people who has convinced in stealing and selling children, are still out on streets? Anita, the first lady and the man who sold one of the 3,,, why they aren't in prison???? U people have enough video and audio prove,,, go to the police instead filming and paying them money. Cause once they got so easy money they won't stop never and ever.....</w:t>
            </w:r>
          </w:p>
        </w:tc>
      </w:tr>
      <w:tr w:rsidR="00ED7375" w14:paraId="3E8C87E8" w14:textId="77777777" w:rsidTr="001E6984">
        <w:tc>
          <w:tcPr>
            <w:tcW w:w="1199" w:type="dxa"/>
          </w:tcPr>
          <w:p w14:paraId="10525E67" w14:textId="77777777" w:rsidR="00ED7375" w:rsidRDefault="00000000">
            <w:r>
              <w:t>1538</w:t>
            </w:r>
          </w:p>
        </w:tc>
        <w:tc>
          <w:tcPr>
            <w:tcW w:w="941" w:type="dxa"/>
          </w:tcPr>
          <w:p w14:paraId="42FC5DCD" w14:textId="77777777" w:rsidR="00ED7375" w:rsidRDefault="00000000">
            <w:r>
              <w:t>@09Essay</w:t>
            </w:r>
          </w:p>
        </w:tc>
        <w:tc>
          <w:tcPr>
            <w:tcW w:w="403" w:type="dxa"/>
          </w:tcPr>
          <w:p w14:paraId="66A746C7" w14:textId="77777777" w:rsidR="00ED7375" w:rsidRDefault="00000000">
            <w:r>
              <w:t>2021-05-04 10:18:27</w:t>
            </w:r>
          </w:p>
        </w:tc>
        <w:tc>
          <w:tcPr>
            <w:tcW w:w="316" w:type="dxa"/>
          </w:tcPr>
          <w:p w14:paraId="3A53412C" w14:textId="77777777" w:rsidR="00ED7375" w:rsidRDefault="00000000">
            <w:r>
              <w:t>1</w:t>
            </w:r>
          </w:p>
        </w:tc>
        <w:tc>
          <w:tcPr>
            <w:tcW w:w="354" w:type="dxa"/>
          </w:tcPr>
          <w:p w14:paraId="26F7F8A5" w14:textId="77777777" w:rsidR="00ED7375" w:rsidRDefault="00000000">
            <w:r>
              <w:t>0</w:t>
            </w:r>
          </w:p>
        </w:tc>
        <w:tc>
          <w:tcPr>
            <w:tcW w:w="6528" w:type="dxa"/>
          </w:tcPr>
          <w:p w14:paraId="120AAC9C" w14:textId="77777777" w:rsidR="00ED7375" w:rsidRDefault="00000000">
            <w:r>
              <w:t>I don't understand why you worked so hard to show the evidence yet you never reported this issue to DCI if you thought the nearby police station is corrupt. That guy was supposed to be arrested immediately he pocketed the 300K. Telling a culprit to contact you was a joke.....I thought at the end all those involved would be behind bars....</w:t>
            </w:r>
          </w:p>
        </w:tc>
      </w:tr>
      <w:tr w:rsidR="00ED7375" w14:paraId="44376CFC" w14:textId="77777777" w:rsidTr="001E6984">
        <w:tc>
          <w:tcPr>
            <w:tcW w:w="1199" w:type="dxa"/>
          </w:tcPr>
          <w:p w14:paraId="3046A1B4" w14:textId="77777777" w:rsidR="00ED7375" w:rsidRDefault="00000000">
            <w:r>
              <w:t>1539</w:t>
            </w:r>
          </w:p>
        </w:tc>
        <w:tc>
          <w:tcPr>
            <w:tcW w:w="941" w:type="dxa"/>
          </w:tcPr>
          <w:p w14:paraId="20B648BD" w14:textId="77777777" w:rsidR="00ED7375" w:rsidRDefault="00000000">
            <w:r>
              <w:t>@queencilla1984</w:t>
            </w:r>
          </w:p>
        </w:tc>
        <w:tc>
          <w:tcPr>
            <w:tcW w:w="403" w:type="dxa"/>
          </w:tcPr>
          <w:p w14:paraId="0C11460B" w14:textId="77777777" w:rsidR="00ED7375" w:rsidRDefault="00000000">
            <w:r>
              <w:t>2021-05-04 05:17:42</w:t>
            </w:r>
          </w:p>
        </w:tc>
        <w:tc>
          <w:tcPr>
            <w:tcW w:w="316" w:type="dxa"/>
          </w:tcPr>
          <w:p w14:paraId="0DB8BD23" w14:textId="77777777" w:rsidR="00ED7375" w:rsidRDefault="00000000">
            <w:r>
              <w:t>0</w:t>
            </w:r>
          </w:p>
        </w:tc>
        <w:tc>
          <w:tcPr>
            <w:tcW w:w="354" w:type="dxa"/>
          </w:tcPr>
          <w:p w14:paraId="033C907B" w14:textId="77777777" w:rsidR="00ED7375" w:rsidRDefault="00000000">
            <w:r>
              <w:t>0</w:t>
            </w:r>
          </w:p>
        </w:tc>
        <w:tc>
          <w:tcPr>
            <w:tcW w:w="6528" w:type="dxa"/>
          </w:tcPr>
          <w:p w14:paraId="457F6AF7" w14:textId="77777777" w:rsidR="00ED7375" w:rsidRDefault="00000000">
            <w:r>
              <w:t>Were in the last days</w:t>
            </w:r>
          </w:p>
        </w:tc>
      </w:tr>
      <w:tr w:rsidR="00ED7375" w14:paraId="49D16B09" w14:textId="77777777" w:rsidTr="001E6984">
        <w:tc>
          <w:tcPr>
            <w:tcW w:w="1199" w:type="dxa"/>
          </w:tcPr>
          <w:p w14:paraId="1D5CD591" w14:textId="77777777" w:rsidR="00ED7375" w:rsidRDefault="00000000">
            <w:r>
              <w:t>1540</w:t>
            </w:r>
          </w:p>
        </w:tc>
        <w:tc>
          <w:tcPr>
            <w:tcW w:w="941" w:type="dxa"/>
          </w:tcPr>
          <w:p w14:paraId="0D79E33C" w14:textId="77777777" w:rsidR="00ED7375" w:rsidRDefault="00000000">
            <w:r>
              <w:t>@sidehustlevikki1066</w:t>
            </w:r>
          </w:p>
        </w:tc>
        <w:tc>
          <w:tcPr>
            <w:tcW w:w="403" w:type="dxa"/>
          </w:tcPr>
          <w:p w14:paraId="180F3A2F" w14:textId="77777777" w:rsidR="00ED7375" w:rsidRDefault="00000000">
            <w:r>
              <w:t>2021-05-03 23:08:54</w:t>
            </w:r>
          </w:p>
        </w:tc>
        <w:tc>
          <w:tcPr>
            <w:tcW w:w="316" w:type="dxa"/>
          </w:tcPr>
          <w:p w14:paraId="1B37D832" w14:textId="77777777" w:rsidR="00ED7375" w:rsidRDefault="00000000">
            <w:r>
              <w:t>0</w:t>
            </w:r>
          </w:p>
        </w:tc>
        <w:tc>
          <w:tcPr>
            <w:tcW w:w="354" w:type="dxa"/>
          </w:tcPr>
          <w:p w14:paraId="486DB5B4" w14:textId="77777777" w:rsidR="00ED7375" w:rsidRDefault="00000000">
            <w:r>
              <w:t>0</w:t>
            </w:r>
          </w:p>
        </w:tc>
        <w:tc>
          <w:tcPr>
            <w:tcW w:w="6528" w:type="dxa"/>
          </w:tcPr>
          <w:p w14:paraId="33E0956E" w14:textId="77777777" w:rsidR="00ED7375" w:rsidRDefault="00000000">
            <w:r>
              <w:t>Wait what is the purpose of this documentary if no was was prosecuted? I doubt exposure will result in any type of punishment. All this evidence and no one was arrested.</w:t>
            </w:r>
          </w:p>
        </w:tc>
      </w:tr>
      <w:tr w:rsidR="00ED7375" w14:paraId="2175BA70" w14:textId="77777777" w:rsidTr="001E6984">
        <w:tc>
          <w:tcPr>
            <w:tcW w:w="1199" w:type="dxa"/>
          </w:tcPr>
          <w:p w14:paraId="02041C74" w14:textId="77777777" w:rsidR="00ED7375" w:rsidRDefault="00000000">
            <w:r>
              <w:t>1541</w:t>
            </w:r>
          </w:p>
        </w:tc>
        <w:tc>
          <w:tcPr>
            <w:tcW w:w="941" w:type="dxa"/>
          </w:tcPr>
          <w:p w14:paraId="72C43BFE" w14:textId="77777777" w:rsidR="00ED7375" w:rsidRDefault="00000000">
            <w:r>
              <w:t>@michaelpenn49</w:t>
            </w:r>
          </w:p>
        </w:tc>
        <w:tc>
          <w:tcPr>
            <w:tcW w:w="403" w:type="dxa"/>
          </w:tcPr>
          <w:p w14:paraId="6D3E85C5" w14:textId="77777777" w:rsidR="00ED7375" w:rsidRDefault="00000000">
            <w:r>
              <w:t>2021-05-03 16:08:06</w:t>
            </w:r>
          </w:p>
        </w:tc>
        <w:tc>
          <w:tcPr>
            <w:tcW w:w="316" w:type="dxa"/>
          </w:tcPr>
          <w:p w14:paraId="129EC923" w14:textId="77777777" w:rsidR="00ED7375" w:rsidRDefault="00000000">
            <w:r>
              <w:t>0</w:t>
            </w:r>
          </w:p>
        </w:tc>
        <w:tc>
          <w:tcPr>
            <w:tcW w:w="354" w:type="dxa"/>
          </w:tcPr>
          <w:p w14:paraId="7096ECD9" w14:textId="77777777" w:rsidR="00ED7375" w:rsidRDefault="00000000">
            <w:r>
              <w:t>0</w:t>
            </w:r>
          </w:p>
        </w:tc>
        <w:tc>
          <w:tcPr>
            <w:tcW w:w="6528" w:type="dxa"/>
          </w:tcPr>
          <w:p w14:paraId="69093651" w14:textId="77777777" w:rsidR="00ED7375" w:rsidRDefault="00000000">
            <w:r>
              <w:t>Americans have to  stop buying these babys</w:t>
            </w:r>
          </w:p>
        </w:tc>
      </w:tr>
      <w:tr w:rsidR="00ED7375" w14:paraId="62FEA5BC" w14:textId="77777777" w:rsidTr="001E6984">
        <w:tc>
          <w:tcPr>
            <w:tcW w:w="1199" w:type="dxa"/>
          </w:tcPr>
          <w:p w14:paraId="3C7E1B93" w14:textId="77777777" w:rsidR="00ED7375" w:rsidRDefault="00000000">
            <w:r>
              <w:t>1542</w:t>
            </w:r>
          </w:p>
        </w:tc>
        <w:tc>
          <w:tcPr>
            <w:tcW w:w="941" w:type="dxa"/>
          </w:tcPr>
          <w:p w14:paraId="4CF4BBC8" w14:textId="77777777" w:rsidR="00ED7375" w:rsidRDefault="00000000">
            <w:r>
              <w:t>@carolyn7371</w:t>
            </w:r>
          </w:p>
        </w:tc>
        <w:tc>
          <w:tcPr>
            <w:tcW w:w="403" w:type="dxa"/>
          </w:tcPr>
          <w:p w14:paraId="63D4B847" w14:textId="77777777" w:rsidR="00ED7375" w:rsidRDefault="00000000">
            <w:r>
              <w:t>2021-05-02 18:07:31</w:t>
            </w:r>
          </w:p>
        </w:tc>
        <w:tc>
          <w:tcPr>
            <w:tcW w:w="316" w:type="dxa"/>
          </w:tcPr>
          <w:p w14:paraId="72AE66B6" w14:textId="77777777" w:rsidR="00ED7375" w:rsidRDefault="00000000">
            <w:r>
              <w:t>0</w:t>
            </w:r>
          </w:p>
        </w:tc>
        <w:tc>
          <w:tcPr>
            <w:tcW w:w="354" w:type="dxa"/>
          </w:tcPr>
          <w:p w14:paraId="27A75C0A" w14:textId="77777777" w:rsidR="00ED7375" w:rsidRDefault="00000000">
            <w:r>
              <w:t>0</w:t>
            </w:r>
          </w:p>
        </w:tc>
        <w:tc>
          <w:tcPr>
            <w:tcW w:w="6528" w:type="dxa"/>
          </w:tcPr>
          <w:p w14:paraId="5A82B24A" w14:textId="77777777" w:rsidR="00ED7375" w:rsidRDefault="00000000">
            <w:r>
              <w:t>That should let you know the police are probably involved.</w:t>
            </w:r>
          </w:p>
        </w:tc>
      </w:tr>
      <w:tr w:rsidR="00ED7375" w14:paraId="22124148" w14:textId="77777777" w:rsidTr="001E6984">
        <w:tc>
          <w:tcPr>
            <w:tcW w:w="1199" w:type="dxa"/>
          </w:tcPr>
          <w:p w14:paraId="5E2909DE" w14:textId="77777777" w:rsidR="00ED7375" w:rsidRDefault="00000000">
            <w:r>
              <w:t>1543</w:t>
            </w:r>
          </w:p>
        </w:tc>
        <w:tc>
          <w:tcPr>
            <w:tcW w:w="941" w:type="dxa"/>
          </w:tcPr>
          <w:p w14:paraId="676C6B0E" w14:textId="77777777" w:rsidR="00ED7375" w:rsidRDefault="00000000">
            <w:r>
              <w:t>@diamolynmobilenotaryservice</w:t>
            </w:r>
          </w:p>
        </w:tc>
        <w:tc>
          <w:tcPr>
            <w:tcW w:w="403" w:type="dxa"/>
          </w:tcPr>
          <w:p w14:paraId="4553D705" w14:textId="77777777" w:rsidR="00ED7375" w:rsidRDefault="00000000">
            <w:r>
              <w:t>2021-05-02 17:59:16</w:t>
            </w:r>
          </w:p>
        </w:tc>
        <w:tc>
          <w:tcPr>
            <w:tcW w:w="316" w:type="dxa"/>
          </w:tcPr>
          <w:p w14:paraId="3C6CB9FA" w14:textId="77777777" w:rsidR="00ED7375" w:rsidRDefault="00000000">
            <w:r>
              <w:t>0</w:t>
            </w:r>
          </w:p>
        </w:tc>
        <w:tc>
          <w:tcPr>
            <w:tcW w:w="354" w:type="dxa"/>
          </w:tcPr>
          <w:p w14:paraId="32277986" w14:textId="77777777" w:rsidR="00ED7375" w:rsidRDefault="00000000">
            <w:r>
              <w:t>0</w:t>
            </w:r>
          </w:p>
        </w:tc>
        <w:tc>
          <w:tcPr>
            <w:tcW w:w="6528" w:type="dxa"/>
          </w:tcPr>
          <w:p w14:paraId="2F6DCB05" w14:textId="77777777" w:rsidR="00ED7375" w:rsidRDefault="00000000">
            <w:r>
              <w:t>Sacrificing these babies</w:t>
            </w:r>
          </w:p>
        </w:tc>
      </w:tr>
      <w:tr w:rsidR="00ED7375" w14:paraId="0FB28B2F" w14:textId="77777777" w:rsidTr="001E6984">
        <w:tc>
          <w:tcPr>
            <w:tcW w:w="1199" w:type="dxa"/>
          </w:tcPr>
          <w:p w14:paraId="315F1F0E" w14:textId="77777777" w:rsidR="00ED7375" w:rsidRDefault="00000000">
            <w:r>
              <w:t>1544</w:t>
            </w:r>
          </w:p>
        </w:tc>
        <w:tc>
          <w:tcPr>
            <w:tcW w:w="941" w:type="dxa"/>
          </w:tcPr>
          <w:p w14:paraId="293722E5" w14:textId="77777777" w:rsidR="00ED7375" w:rsidRDefault="00000000">
            <w:r>
              <w:t>@corinnabasel1391</w:t>
            </w:r>
          </w:p>
        </w:tc>
        <w:tc>
          <w:tcPr>
            <w:tcW w:w="403" w:type="dxa"/>
          </w:tcPr>
          <w:p w14:paraId="4342779E" w14:textId="77777777" w:rsidR="00ED7375" w:rsidRDefault="00000000">
            <w:r>
              <w:t>2021-05-02 06:49:27</w:t>
            </w:r>
          </w:p>
        </w:tc>
        <w:tc>
          <w:tcPr>
            <w:tcW w:w="316" w:type="dxa"/>
          </w:tcPr>
          <w:p w14:paraId="67F3CCBA" w14:textId="77777777" w:rsidR="00ED7375" w:rsidRDefault="00000000">
            <w:r>
              <w:t>1</w:t>
            </w:r>
          </w:p>
        </w:tc>
        <w:tc>
          <w:tcPr>
            <w:tcW w:w="354" w:type="dxa"/>
          </w:tcPr>
          <w:p w14:paraId="0F01DDBB" w14:textId="77777777" w:rsidR="00ED7375" w:rsidRDefault="00000000">
            <w:r>
              <w:t>0</w:t>
            </w:r>
          </w:p>
        </w:tc>
        <w:tc>
          <w:tcPr>
            <w:tcW w:w="6528" w:type="dxa"/>
          </w:tcPr>
          <w:p w14:paraId="55A40076" w14:textId="77777777" w:rsidR="00ED7375" w:rsidRDefault="00000000">
            <w:r>
              <w:t>The police have to arrest the boss of the boss of Anitas boss. But i guess, these corrupt police system there is also financially  involved or completely overwhelmed. It‘s a shame for this country. Also politics failed. Anita is the least to blame for all of this. It’s time to act now.</w:t>
            </w:r>
          </w:p>
        </w:tc>
      </w:tr>
      <w:tr w:rsidR="00ED7375" w14:paraId="404A89B7" w14:textId="77777777" w:rsidTr="001E6984">
        <w:tc>
          <w:tcPr>
            <w:tcW w:w="1199" w:type="dxa"/>
          </w:tcPr>
          <w:p w14:paraId="4F923528" w14:textId="77777777" w:rsidR="00ED7375" w:rsidRDefault="00000000">
            <w:r>
              <w:t>1545</w:t>
            </w:r>
          </w:p>
        </w:tc>
        <w:tc>
          <w:tcPr>
            <w:tcW w:w="941" w:type="dxa"/>
          </w:tcPr>
          <w:p w14:paraId="370E2A61" w14:textId="77777777" w:rsidR="00ED7375" w:rsidRDefault="00000000">
            <w:r>
              <w:t>@debidonovan2385</w:t>
            </w:r>
          </w:p>
        </w:tc>
        <w:tc>
          <w:tcPr>
            <w:tcW w:w="403" w:type="dxa"/>
          </w:tcPr>
          <w:p w14:paraId="357CA5D4" w14:textId="77777777" w:rsidR="00ED7375" w:rsidRDefault="00000000">
            <w:r>
              <w:t>2021-05-02 02:08:50</w:t>
            </w:r>
          </w:p>
        </w:tc>
        <w:tc>
          <w:tcPr>
            <w:tcW w:w="316" w:type="dxa"/>
          </w:tcPr>
          <w:p w14:paraId="09F280A6" w14:textId="77777777" w:rsidR="00ED7375" w:rsidRDefault="00000000">
            <w:r>
              <w:t>1</w:t>
            </w:r>
          </w:p>
        </w:tc>
        <w:tc>
          <w:tcPr>
            <w:tcW w:w="354" w:type="dxa"/>
          </w:tcPr>
          <w:p w14:paraId="373E107C" w14:textId="77777777" w:rsidR="00ED7375" w:rsidRDefault="00000000">
            <w:r>
              <w:t>0</w:t>
            </w:r>
          </w:p>
        </w:tc>
        <w:tc>
          <w:tcPr>
            <w:tcW w:w="6528" w:type="dxa"/>
          </w:tcPr>
          <w:p w14:paraId="630B3704" w14:textId="77777777" w:rsidR="00ED7375" w:rsidRDefault="00000000">
            <w:r>
              <w:t>🙏 for children !!!</w:t>
            </w:r>
          </w:p>
        </w:tc>
      </w:tr>
      <w:tr w:rsidR="00ED7375" w14:paraId="10FDA6C9" w14:textId="77777777" w:rsidTr="001E6984">
        <w:tc>
          <w:tcPr>
            <w:tcW w:w="1199" w:type="dxa"/>
          </w:tcPr>
          <w:p w14:paraId="06921597" w14:textId="77777777" w:rsidR="00ED7375" w:rsidRDefault="00000000">
            <w:r>
              <w:t>1546</w:t>
            </w:r>
          </w:p>
        </w:tc>
        <w:tc>
          <w:tcPr>
            <w:tcW w:w="941" w:type="dxa"/>
          </w:tcPr>
          <w:p w14:paraId="2D52E8BF" w14:textId="77777777" w:rsidR="00ED7375" w:rsidRDefault="00000000">
            <w:r>
              <w:t>@HighDesign31</w:t>
            </w:r>
          </w:p>
        </w:tc>
        <w:tc>
          <w:tcPr>
            <w:tcW w:w="403" w:type="dxa"/>
          </w:tcPr>
          <w:p w14:paraId="60B7A547" w14:textId="77777777" w:rsidR="00ED7375" w:rsidRDefault="00000000">
            <w:r>
              <w:t>2021-05-01 21:33:22</w:t>
            </w:r>
          </w:p>
        </w:tc>
        <w:tc>
          <w:tcPr>
            <w:tcW w:w="316" w:type="dxa"/>
          </w:tcPr>
          <w:p w14:paraId="004C6FFC" w14:textId="77777777" w:rsidR="00ED7375" w:rsidRDefault="00000000">
            <w:r>
              <w:t>1</w:t>
            </w:r>
          </w:p>
        </w:tc>
        <w:tc>
          <w:tcPr>
            <w:tcW w:w="354" w:type="dxa"/>
          </w:tcPr>
          <w:p w14:paraId="0F70CC33" w14:textId="77777777" w:rsidR="00ED7375" w:rsidRDefault="00000000">
            <w:r>
              <w:t>0</w:t>
            </w:r>
          </w:p>
        </w:tc>
        <w:tc>
          <w:tcPr>
            <w:tcW w:w="6528" w:type="dxa"/>
          </w:tcPr>
          <w:p w14:paraId="7556761A" w14:textId="77777777" w:rsidR="00ED7375" w:rsidRDefault="00000000">
            <w:r>
              <w:t>There is too much evil in this world!</w:t>
            </w:r>
          </w:p>
        </w:tc>
      </w:tr>
      <w:tr w:rsidR="00ED7375" w14:paraId="48E61854" w14:textId="77777777" w:rsidTr="001E6984">
        <w:tc>
          <w:tcPr>
            <w:tcW w:w="1199" w:type="dxa"/>
          </w:tcPr>
          <w:p w14:paraId="6DF422E4" w14:textId="77777777" w:rsidR="00ED7375" w:rsidRDefault="00000000">
            <w:r>
              <w:t>1547</w:t>
            </w:r>
          </w:p>
        </w:tc>
        <w:tc>
          <w:tcPr>
            <w:tcW w:w="941" w:type="dxa"/>
          </w:tcPr>
          <w:p w14:paraId="49EB75AB" w14:textId="77777777" w:rsidR="00ED7375" w:rsidRDefault="00000000">
            <w:r>
              <w:t>@QUEENBEE200384</w:t>
            </w:r>
          </w:p>
        </w:tc>
        <w:tc>
          <w:tcPr>
            <w:tcW w:w="403" w:type="dxa"/>
          </w:tcPr>
          <w:p w14:paraId="690E103D" w14:textId="77777777" w:rsidR="00ED7375" w:rsidRDefault="00000000">
            <w:r>
              <w:t>2021-05-01 15:38:28</w:t>
            </w:r>
          </w:p>
        </w:tc>
        <w:tc>
          <w:tcPr>
            <w:tcW w:w="316" w:type="dxa"/>
          </w:tcPr>
          <w:p w14:paraId="5B91DC4F" w14:textId="77777777" w:rsidR="00ED7375" w:rsidRDefault="00000000">
            <w:r>
              <w:t>0</w:t>
            </w:r>
          </w:p>
        </w:tc>
        <w:tc>
          <w:tcPr>
            <w:tcW w:w="354" w:type="dxa"/>
          </w:tcPr>
          <w:p w14:paraId="05BDAEF9" w14:textId="77777777" w:rsidR="00ED7375" w:rsidRDefault="00000000">
            <w:r>
              <w:t>0</w:t>
            </w:r>
          </w:p>
        </w:tc>
        <w:tc>
          <w:tcPr>
            <w:tcW w:w="6528" w:type="dxa"/>
          </w:tcPr>
          <w:p w14:paraId="58EE4BFD" w14:textId="77777777" w:rsidR="00ED7375" w:rsidRDefault="00000000">
            <w:r>
              <w:t>It’s almost like this documentary was more important than saving that child’s life. Why didn’t anyone stop this, or arrest them? This was on camera. Does anyone know if this baby was saved? The cameraman was complicit in this crime.</w:t>
            </w:r>
          </w:p>
        </w:tc>
      </w:tr>
      <w:tr w:rsidR="00ED7375" w14:paraId="4F909AE6" w14:textId="77777777" w:rsidTr="001E6984">
        <w:tc>
          <w:tcPr>
            <w:tcW w:w="1199" w:type="dxa"/>
          </w:tcPr>
          <w:p w14:paraId="3E402C2D" w14:textId="77777777" w:rsidR="00ED7375" w:rsidRDefault="00000000">
            <w:r>
              <w:t>1548</w:t>
            </w:r>
          </w:p>
        </w:tc>
        <w:tc>
          <w:tcPr>
            <w:tcW w:w="941" w:type="dxa"/>
          </w:tcPr>
          <w:p w14:paraId="3EEB9623" w14:textId="77777777" w:rsidR="00ED7375" w:rsidRDefault="00000000">
            <w:r>
              <w:t>@dionneschwock4222</w:t>
            </w:r>
          </w:p>
        </w:tc>
        <w:tc>
          <w:tcPr>
            <w:tcW w:w="403" w:type="dxa"/>
          </w:tcPr>
          <w:p w14:paraId="6EEB83BF" w14:textId="77777777" w:rsidR="00ED7375" w:rsidRDefault="00000000">
            <w:r>
              <w:t>2021-04-29 22:50:19</w:t>
            </w:r>
          </w:p>
        </w:tc>
        <w:tc>
          <w:tcPr>
            <w:tcW w:w="316" w:type="dxa"/>
          </w:tcPr>
          <w:p w14:paraId="5C2A17B8" w14:textId="77777777" w:rsidR="00ED7375" w:rsidRDefault="00000000">
            <w:r>
              <w:t>0</w:t>
            </w:r>
          </w:p>
        </w:tc>
        <w:tc>
          <w:tcPr>
            <w:tcW w:w="354" w:type="dxa"/>
          </w:tcPr>
          <w:p w14:paraId="55DCC5E2" w14:textId="77777777" w:rsidR="00ED7375" w:rsidRDefault="00000000">
            <w:r>
              <w:t>1</w:t>
            </w:r>
          </w:p>
        </w:tc>
        <w:tc>
          <w:tcPr>
            <w:tcW w:w="6528" w:type="dxa"/>
          </w:tcPr>
          <w:p w14:paraId="11A0595A" w14:textId="77777777" w:rsidR="00ED7375" w:rsidRDefault="00000000">
            <w:r>
              <w:t>Come near mine you evil bitch god can. Never be. With you Lucifer</w:t>
            </w:r>
          </w:p>
        </w:tc>
      </w:tr>
      <w:tr w:rsidR="00ED7375" w14:paraId="2A466916" w14:textId="77777777" w:rsidTr="001E6984">
        <w:tc>
          <w:tcPr>
            <w:tcW w:w="1199" w:type="dxa"/>
          </w:tcPr>
          <w:p w14:paraId="79935526" w14:textId="77777777" w:rsidR="00ED7375" w:rsidRDefault="00000000">
            <w:r>
              <w:t>1549</w:t>
            </w:r>
          </w:p>
        </w:tc>
        <w:tc>
          <w:tcPr>
            <w:tcW w:w="941" w:type="dxa"/>
          </w:tcPr>
          <w:p w14:paraId="24368CB7" w14:textId="77777777" w:rsidR="00ED7375" w:rsidRDefault="00000000">
            <w:r>
              <w:t>@dionneschwock4222</w:t>
            </w:r>
          </w:p>
        </w:tc>
        <w:tc>
          <w:tcPr>
            <w:tcW w:w="403" w:type="dxa"/>
          </w:tcPr>
          <w:p w14:paraId="5BC11056" w14:textId="77777777" w:rsidR="00ED7375" w:rsidRDefault="00000000">
            <w:r>
              <w:t>2021-04-29 22:50:55</w:t>
            </w:r>
          </w:p>
        </w:tc>
        <w:tc>
          <w:tcPr>
            <w:tcW w:w="316" w:type="dxa"/>
          </w:tcPr>
          <w:p w14:paraId="189C9480" w14:textId="77777777" w:rsidR="00ED7375" w:rsidRDefault="00000000">
            <w:r>
              <w:t>0</w:t>
            </w:r>
          </w:p>
        </w:tc>
        <w:tc>
          <w:tcPr>
            <w:tcW w:w="354" w:type="dxa"/>
          </w:tcPr>
          <w:p w14:paraId="49F9C37F" w14:textId="77777777" w:rsidR="00ED7375" w:rsidRDefault="00ED7375"/>
        </w:tc>
        <w:tc>
          <w:tcPr>
            <w:tcW w:w="6528" w:type="dxa"/>
          </w:tcPr>
          <w:p w14:paraId="0DCDC68B" w14:textId="77777777" w:rsidR="00ED7375" w:rsidRDefault="00000000">
            <w:r>
              <w:t>Satan</w:t>
            </w:r>
          </w:p>
        </w:tc>
      </w:tr>
      <w:tr w:rsidR="00ED7375" w14:paraId="7F17830F" w14:textId="77777777" w:rsidTr="001E6984">
        <w:tc>
          <w:tcPr>
            <w:tcW w:w="1199" w:type="dxa"/>
          </w:tcPr>
          <w:p w14:paraId="6A3A395F" w14:textId="77777777" w:rsidR="00ED7375" w:rsidRDefault="00000000">
            <w:r>
              <w:t>1550</w:t>
            </w:r>
          </w:p>
        </w:tc>
        <w:tc>
          <w:tcPr>
            <w:tcW w:w="941" w:type="dxa"/>
          </w:tcPr>
          <w:p w14:paraId="56B7DD2F" w14:textId="77777777" w:rsidR="00ED7375" w:rsidRDefault="00000000">
            <w:r>
              <w:t>@nellieklimek8312</w:t>
            </w:r>
          </w:p>
        </w:tc>
        <w:tc>
          <w:tcPr>
            <w:tcW w:w="403" w:type="dxa"/>
          </w:tcPr>
          <w:p w14:paraId="66AD2E96" w14:textId="77777777" w:rsidR="00ED7375" w:rsidRDefault="00000000">
            <w:r>
              <w:t>2021-04-29 02:53:26</w:t>
            </w:r>
          </w:p>
        </w:tc>
        <w:tc>
          <w:tcPr>
            <w:tcW w:w="316" w:type="dxa"/>
          </w:tcPr>
          <w:p w14:paraId="1CE11A85" w14:textId="77777777" w:rsidR="00ED7375" w:rsidRDefault="00000000">
            <w:r>
              <w:t>0</w:t>
            </w:r>
          </w:p>
        </w:tc>
        <w:tc>
          <w:tcPr>
            <w:tcW w:w="354" w:type="dxa"/>
          </w:tcPr>
          <w:p w14:paraId="02C3149F" w14:textId="77777777" w:rsidR="00ED7375" w:rsidRDefault="00000000">
            <w:r>
              <w:t>0</w:t>
            </w:r>
          </w:p>
        </w:tc>
        <w:tc>
          <w:tcPr>
            <w:tcW w:w="6528" w:type="dxa"/>
          </w:tcPr>
          <w:p w14:paraId="10FAC300" w14:textId="77777777" w:rsidR="00ED7375" w:rsidRDefault="00000000">
            <w:r>
              <w:t>Demons are selling so many stollen babies from Africa, India, Russia, Ukraine, Mexico for the organs, for the satanic offerings in England and America.</w:t>
            </w:r>
          </w:p>
        </w:tc>
      </w:tr>
      <w:tr w:rsidR="00ED7375" w14:paraId="75394541" w14:textId="77777777" w:rsidTr="001E6984">
        <w:tc>
          <w:tcPr>
            <w:tcW w:w="1199" w:type="dxa"/>
          </w:tcPr>
          <w:p w14:paraId="440BBFCC" w14:textId="77777777" w:rsidR="00ED7375" w:rsidRDefault="00000000">
            <w:r>
              <w:t>1551</w:t>
            </w:r>
          </w:p>
        </w:tc>
        <w:tc>
          <w:tcPr>
            <w:tcW w:w="941" w:type="dxa"/>
          </w:tcPr>
          <w:p w14:paraId="11C9DDF0" w14:textId="77777777" w:rsidR="00ED7375" w:rsidRDefault="00000000">
            <w:r>
              <w:t>@acajudi100</w:t>
            </w:r>
          </w:p>
        </w:tc>
        <w:tc>
          <w:tcPr>
            <w:tcW w:w="403" w:type="dxa"/>
          </w:tcPr>
          <w:p w14:paraId="0853F816" w14:textId="77777777" w:rsidR="00ED7375" w:rsidRDefault="00000000">
            <w:r>
              <w:t>2021-04-28 22:43:02</w:t>
            </w:r>
          </w:p>
        </w:tc>
        <w:tc>
          <w:tcPr>
            <w:tcW w:w="316" w:type="dxa"/>
          </w:tcPr>
          <w:p w14:paraId="18612ACD" w14:textId="77777777" w:rsidR="00ED7375" w:rsidRDefault="00000000">
            <w:r>
              <w:t>0</w:t>
            </w:r>
          </w:p>
        </w:tc>
        <w:tc>
          <w:tcPr>
            <w:tcW w:w="354" w:type="dxa"/>
          </w:tcPr>
          <w:p w14:paraId="62B3C6E6" w14:textId="77777777" w:rsidR="00ED7375" w:rsidRDefault="00000000">
            <w:r>
              <w:t>0</w:t>
            </w:r>
          </w:p>
        </w:tc>
        <w:tc>
          <w:tcPr>
            <w:tcW w:w="6528" w:type="dxa"/>
          </w:tcPr>
          <w:p w14:paraId="25E249E3" w14:textId="77777777" w:rsidR="00ED7375" w:rsidRDefault="00000000">
            <w:r>
              <w:t>sterilization from birth...</w:t>
            </w:r>
          </w:p>
        </w:tc>
      </w:tr>
      <w:tr w:rsidR="00ED7375" w14:paraId="0722C9A0" w14:textId="77777777" w:rsidTr="001E6984">
        <w:tc>
          <w:tcPr>
            <w:tcW w:w="1199" w:type="dxa"/>
          </w:tcPr>
          <w:p w14:paraId="3122CCDE" w14:textId="77777777" w:rsidR="00ED7375" w:rsidRDefault="00000000">
            <w:r>
              <w:t>1552</w:t>
            </w:r>
          </w:p>
        </w:tc>
        <w:tc>
          <w:tcPr>
            <w:tcW w:w="941" w:type="dxa"/>
          </w:tcPr>
          <w:p w14:paraId="1F1A3D0A" w14:textId="77777777" w:rsidR="00ED7375" w:rsidRDefault="00000000">
            <w:r>
              <w:t>@acajudi100</w:t>
            </w:r>
          </w:p>
        </w:tc>
        <w:tc>
          <w:tcPr>
            <w:tcW w:w="403" w:type="dxa"/>
          </w:tcPr>
          <w:p w14:paraId="4CA45AAF" w14:textId="77777777" w:rsidR="00ED7375" w:rsidRDefault="00000000">
            <w:r>
              <w:t>2021-04-28 22:39:10</w:t>
            </w:r>
          </w:p>
        </w:tc>
        <w:tc>
          <w:tcPr>
            <w:tcW w:w="316" w:type="dxa"/>
          </w:tcPr>
          <w:p w14:paraId="5837D24D" w14:textId="77777777" w:rsidR="00ED7375" w:rsidRDefault="00000000">
            <w:r>
              <w:t>0</w:t>
            </w:r>
          </w:p>
        </w:tc>
        <w:tc>
          <w:tcPr>
            <w:tcW w:w="354" w:type="dxa"/>
          </w:tcPr>
          <w:p w14:paraId="708BAEEF" w14:textId="77777777" w:rsidR="00ED7375" w:rsidRDefault="00000000">
            <w:r>
              <w:t>0</w:t>
            </w:r>
          </w:p>
        </w:tc>
        <w:tc>
          <w:tcPr>
            <w:tcW w:w="6528" w:type="dxa"/>
          </w:tcPr>
          <w:p w14:paraId="39C2F44C" w14:textId="77777777" w:rsidR="00ED7375" w:rsidRDefault="00000000">
            <w:r>
              <w:t>The landlords, utilities are raising the prices on everything, in order to steal the stimulus. I pay my rent, but I fear he is registering me for rent payment, and I will have it investigated. GREED will destroy us. Stimulus is raising the cost of everything, and I will be</w:t>
            </w:r>
            <w:r>
              <w:br/>
              <w:t xml:space="preserve">living on the streets, to avoid  all the prices rising every month. Rents are over $1k for a cheap studio. Mexico is looking better everyday. We pay for trash, water, pest control, sewer, heating, hot water, and a fee  every month, that </w:t>
            </w:r>
            <w:r>
              <w:br/>
              <w:t>goes up, plus the over priced rent. Moving would be the same or worst, and Mexico is close and cheaper. I only want a studio.</w:t>
            </w:r>
            <w:r>
              <w:br/>
              <w:t>I order groceries every 6 months, and I eat my preps. I help non beggars with my limited excess income.</w:t>
            </w:r>
          </w:p>
        </w:tc>
      </w:tr>
      <w:tr w:rsidR="00ED7375" w14:paraId="1A665B4C" w14:textId="77777777" w:rsidTr="001E6984">
        <w:tc>
          <w:tcPr>
            <w:tcW w:w="1199" w:type="dxa"/>
          </w:tcPr>
          <w:p w14:paraId="5C9DB393" w14:textId="77777777" w:rsidR="00ED7375" w:rsidRDefault="00000000">
            <w:r>
              <w:t>1553</w:t>
            </w:r>
          </w:p>
        </w:tc>
        <w:tc>
          <w:tcPr>
            <w:tcW w:w="941" w:type="dxa"/>
          </w:tcPr>
          <w:p w14:paraId="28FEEDF0" w14:textId="77777777" w:rsidR="00ED7375" w:rsidRDefault="00000000">
            <w:r>
              <w:t>@emailwilliamgrobanmanageme6677</w:t>
            </w:r>
          </w:p>
        </w:tc>
        <w:tc>
          <w:tcPr>
            <w:tcW w:w="403" w:type="dxa"/>
          </w:tcPr>
          <w:p w14:paraId="56FADA5E" w14:textId="77777777" w:rsidR="00ED7375" w:rsidRDefault="00000000">
            <w:r>
              <w:t>2021-04-28 22:16:54</w:t>
            </w:r>
          </w:p>
        </w:tc>
        <w:tc>
          <w:tcPr>
            <w:tcW w:w="316" w:type="dxa"/>
          </w:tcPr>
          <w:p w14:paraId="70981B3E" w14:textId="77777777" w:rsidR="00ED7375" w:rsidRDefault="00000000">
            <w:r>
              <w:t>0</w:t>
            </w:r>
          </w:p>
        </w:tc>
        <w:tc>
          <w:tcPr>
            <w:tcW w:w="354" w:type="dxa"/>
          </w:tcPr>
          <w:p w14:paraId="165A0439" w14:textId="77777777" w:rsidR="00ED7375" w:rsidRDefault="00000000">
            <w:r>
              <w:t>0</w:t>
            </w:r>
          </w:p>
        </w:tc>
        <w:tc>
          <w:tcPr>
            <w:tcW w:w="6528" w:type="dxa"/>
          </w:tcPr>
          <w:p w14:paraId="1660CB5D" w14:textId="77777777" w:rsidR="00ED7375" w:rsidRDefault="00000000">
            <w:r>
              <w:t>automate crypto platform is doing a wonderful Job. Payment comes on time as expected. Congratulations!! To me and my family..</w:t>
            </w:r>
          </w:p>
        </w:tc>
      </w:tr>
      <w:tr w:rsidR="00ED7375" w14:paraId="3477180E" w14:textId="77777777" w:rsidTr="001E6984">
        <w:tc>
          <w:tcPr>
            <w:tcW w:w="1199" w:type="dxa"/>
          </w:tcPr>
          <w:p w14:paraId="63C9220A" w14:textId="77777777" w:rsidR="00ED7375" w:rsidRDefault="00000000">
            <w:r>
              <w:t>1554</w:t>
            </w:r>
          </w:p>
        </w:tc>
        <w:tc>
          <w:tcPr>
            <w:tcW w:w="941" w:type="dxa"/>
          </w:tcPr>
          <w:p w14:paraId="362BB2A6" w14:textId="77777777" w:rsidR="00ED7375" w:rsidRDefault="00000000">
            <w:r>
              <w:t>@elsbeth73</w:t>
            </w:r>
          </w:p>
        </w:tc>
        <w:tc>
          <w:tcPr>
            <w:tcW w:w="403" w:type="dxa"/>
          </w:tcPr>
          <w:p w14:paraId="45715C0D" w14:textId="77777777" w:rsidR="00ED7375" w:rsidRDefault="00000000">
            <w:r>
              <w:t>2021-04-28 21:58:11</w:t>
            </w:r>
          </w:p>
        </w:tc>
        <w:tc>
          <w:tcPr>
            <w:tcW w:w="316" w:type="dxa"/>
          </w:tcPr>
          <w:p w14:paraId="28E53F15" w14:textId="77777777" w:rsidR="00ED7375" w:rsidRDefault="00000000">
            <w:r>
              <w:t>1</w:t>
            </w:r>
          </w:p>
        </w:tc>
        <w:tc>
          <w:tcPr>
            <w:tcW w:w="354" w:type="dxa"/>
          </w:tcPr>
          <w:p w14:paraId="7DB1D2BB" w14:textId="77777777" w:rsidR="00ED7375" w:rsidRDefault="00000000">
            <w:r>
              <w:t>0</w:t>
            </w:r>
          </w:p>
        </w:tc>
        <w:tc>
          <w:tcPr>
            <w:tcW w:w="6528" w:type="dxa"/>
          </w:tcPr>
          <w:p w14:paraId="29EE426D" w14:textId="77777777" w:rsidR="00ED7375" w:rsidRDefault="00000000">
            <w:r>
              <w:t>Shocking and disgusting poor children</w:t>
            </w:r>
          </w:p>
        </w:tc>
      </w:tr>
      <w:tr w:rsidR="00ED7375" w14:paraId="0F4B6D83" w14:textId="77777777" w:rsidTr="001E6984">
        <w:tc>
          <w:tcPr>
            <w:tcW w:w="1199" w:type="dxa"/>
          </w:tcPr>
          <w:p w14:paraId="57E29D5D" w14:textId="77777777" w:rsidR="00ED7375" w:rsidRDefault="00000000">
            <w:r>
              <w:t>1555</w:t>
            </w:r>
          </w:p>
        </w:tc>
        <w:tc>
          <w:tcPr>
            <w:tcW w:w="941" w:type="dxa"/>
          </w:tcPr>
          <w:p w14:paraId="2BBBCF2E" w14:textId="77777777" w:rsidR="00ED7375" w:rsidRDefault="00000000">
            <w:r>
              <w:t>@letenjoylifewithjesus8592</w:t>
            </w:r>
          </w:p>
        </w:tc>
        <w:tc>
          <w:tcPr>
            <w:tcW w:w="403" w:type="dxa"/>
          </w:tcPr>
          <w:p w14:paraId="5F07DBBF" w14:textId="77777777" w:rsidR="00ED7375" w:rsidRDefault="00000000">
            <w:r>
              <w:t>2021-04-27 20:26:28</w:t>
            </w:r>
          </w:p>
        </w:tc>
        <w:tc>
          <w:tcPr>
            <w:tcW w:w="316" w:type="dxa"/>
          </w:tcPr>
          <w:p w14:paraId="4B860587" w14:textId="77777777" w:rsidR="00ED7375" w:rsidRDefault="00000000">
            <w:r>
              <w:t>1</w:t>
            </w:r>
          </w:p>
        </w:tc>
        <w:tc>
          <w:tcPr>
            <w:tcW w:w="354" w:type="dxa"/>
          </w:tcPr>
          <w:p w14:paraId="6F8EEF65" w14:textId="77777777" w:rsidR="00ED7375" w:rsidRDefault="00000000">
            <w:r>
              <w:t>0</w:t>
            </w:r>
          </w:p>
        </w:tc>
        <w:tc>
          <w:tcPr>
            <w:tcW w:w="6528" w:type="dxa"/>
          </w:tcPr>
          <w:p w14:paraId="5982F059" w14:textId="77777777" w:rsidR="00ED7375" w:rsidRDefault="00000000">
            <w:r>
              <w:t>God help us I cover our children with the blood of jesus.</w:t>
            </w:r>
          </w:p>
        </w:tc>
      </w:tr>
      <w:tr w:rsidR="00ED7375" w14:paraId="30B2E154" w14:textId="77777777" w:rsidTr="001E6984">
        <w:tc>
          <w:tcPr>
            <w:tcW w:w="1199" w:type="dxa"/>
          </w:tcPr>
          <w:p w14:paraId="5BB4F2A3" w14:textId="77777777" w:rsidR="00ED7375" w:rsidRDefault="00000000">
            <w:r>
              <w:t>1556</w:t>
            </w:r>
          </w:p>
        </w:tc>
        <w:tc>
          <w:tcPr>
            <w:tcW w:w="941" w:type="dxa"/>
          </w:tcPr>
          <w:p w14:paraId="47CD2BF5" w14:textId="77777777" w:rsidR="00ED7375" w:rsidRDefault="00000000">
            <w:r>
              <w:t>@johnsonokeyo545</w:t>
            </w:r>
          </w:p>
        </w:tc>
        <w:tc>
          <w:tcPr>
            <w:tcW w:w="403" w:type="dxa"/>
          </w:tcPr>
          <w:p w14:paraId="251C408E" w14:textId="77777777" w:rsidR="00ED7375" w:rsidRDefault="00000000">
            <w:r>
              <w:t>2021-04-27 18:25:41</w:t>
            </w:r>
          </w:p>
        </w:tc>
        <w:tc>
          <w:tcPr>
            <w:tcW w:w="316" w:type="dxa"/>
          </w:tcPr>
          <w:p w14:paraId="47E5464D" w14:textId="77777777" w:rsidR="00ED7375" w:rsidRDefault="00000000">
            <w:r>
              <w:t>0</w:t>
            </w:r>
          </w:p>
        </w:tc>
        <w:tc>
          <w:tcPr>
            <w:tcW w:w="354" w:type="dxa"/>
          </w:tcPr>
          <w:p w14:paraId="41C6D316" w14:textId="77777777" w:rsidR="00ED7375" w:rsidRDefault="00000000">
            <w:r>
              <w:t>0</w:t>
            </w:r>
          </w:p>
        </w:tc>
        <w:tc>
          <w:tcPr>
            <w:tcW w:w="6528" w:type="dxa"/>
          </w:tcPr>
          <w:p w14:paraId="039CC80A" w14:textId="77777777" w:rsidR="00ED7375" w:rsidRDefault="00000000">
            <w:r>
              <w:t>Thanks for exposing them. But why negotiate with a criminal like you begging instead of hitting???now see the cute beautiful baby disappeared to strange hands!!!😭😭😭. Next time act swiftly and decisively.</w:t>
            </w:r>
          </w:p>
        </w:tc>
      </w:tr>
      <w:tr w:rsidR="00ED7375" w14:paraId="46DBAF1A" w14:textId="77777777" w:rsidTr="001E6984">
        <w:tc>
          <w:tcPr>
            <w:tcW w:w="1199" w:type="dxa"/>
          </w:tcPr>
          <w:p w14:paraId="597B281C" w14:textId="77777777" w:rsidR="00ED7375" w:rsidRDefault="00000000">
            <w:r>
              <w:t>1557</w:t>
            </w:r>
          </w:p>
        </w:tc>
        <w:tc>
          <w:tcPr>
            <w:tcW w:w="941" w:type="dxa"/>
          </w:tcPr>
          <w:p w14:paraId="64BE96C8" w14:textId="77777777" w:rsidR="00ED7375" w:rsidRDefault="00000000">
            <w:r>
              <w:t>@mercymodise8068</w:t>
            </w:r>
          </w:p>
        </w:tc>
        <w:tc>
          <w:tcPr>
            <w:tcW w:w="403" w:type="dxa"/>
          </w:tcPr>
          <w:p w14:paraId="7EAB63F9" w14:textId="77777777" w:rsidR="00ED7375" w:rsidRDefault="00000000">
            <w:r>
              <w:t>2021-04-27 10:29:48</w:t>
            </w:r>
          </w:p>
        </w:tc>
        <w:tc>
          <w:tcPr>
            <w:tcW w:w="316" w:type="dxa"/>
          </w:tcPr>
          <w:p w14:paraId="10274830" w14:textId="77777777" w:rsidR="00ED7375" w:rsidRDefault="00000000">
            <w:r>
              <w:t>1</w:t>
            </w:r>
          </w:p>
        </w:tc>
        <w:tc>
          <w:tcPr>
            <w:tcW w:w="354" w:type="dxa"/>
          </w:tcPr>
          <w:p w14:paraId="4E090F4F" w14:textId="77777777" w:rsidR="00ED7375" w:rsidRDefault="00000000">
            <w:r>
              <w:t>0</w:t>
            </w:r>
          </w:p>
        </w:tc>
        <w:tc>
          <w:tcPr>
            <w:tcW w:w="6528" w:type="dxa"/>
          </w:tcPr>
          <w:p w14:paraId="4C9D3A8A" w14:textId="77777777" w:rsidR="00ED7375" w:rsidRDefault="00000000">
            <w:r>
              <w:t>God what is wrong with the world?</w:t>
            </w:r>
          </w:p>
        </w:tc>
      </w:tr>
      <w:tr w:rsidR="00ED7375" w14:paraId="5E69CD4C" w14:textId="77777777" w:rsidTr="001E6984">
        <w:tc>
          <w:tcPr>
            <w:tcW w:w="1199" w:type="dxa"/>
          </w:tcPr>
          <w:p w14:paraId="74D952A8" w14:textId="77777777" w:rsidR="00ED7375" w:rsidRDefault="00000000">
            <w:r>
              <w:t>1558</w:t>
            </w:r>
          </w:p>
        </w:tc>
        <w:tc>
          <w:tcPr>
            <w:tcW w:w="941" w:type="dxa"/>
          </w:tcPr>
          <w:p w14:paraId="5044EB8B" w14:textId="77777777" w:rsidR="00ED7375" w:rsidRDefault="00000000">
            <w:r>
              <w:t>@colette6984</w:t>
            </w:r>
          </w:p>
        </w:tc>
        <w:tc>
          <w:tcPr>
            <w:tcW w:w="403" w:type="dxa"/>
          </w:tcPr>
          <w:p w14:paraId="7F0D1EB7" w14:textId="77777777" w:rsidR="00ED7375" w:rsidRDefault="00000000">
            <w:r>
              <w:t>2021-04-27 02:26:48</w:t>
            </w:r>
          </w:p>
        </w:tc>
        <w:tc>
          <w:tcPr>
            <w:tcW w:w="316" w:type="dxa"/>
          </w:tcPr>
          <w:p w14:paraId="35604FE9" w14:textId="77777777" w:rsidR="00ED7375" w:rsidRDefault="00000000">
            <w:r>
              <w:t>17</w:t>
            </w:r>
          </w:p>
        </w:tc>
        <w:tc>
          <w:tcPr>
            <w:tcW w:w="354" w:type="dxa"/>
          </w:tcPr>
          <w:p w14:paraId="4AE67A2E" w14:textId="77777777" w:rsidR="00ED7375" w:rsidRDefault="00000000">
            <w:r>
              <w:t>0</w:t>
            </w:r>
          </w:p>
        </w:tc>
        <w:tc>
          <w:tcPr>
            <w:tcW w:w="6528" w:type="dxa"/>
          </w:tcPr>
          <w:p w14:paraId="06EA1D11" w14:textId="77777777" w:rsidR="00ED7375" w:rsidRDefault="00000000">
            <w:r>
              <w:t>Hard to give a thumbs up when the fella at the hospital wasn't arrested immediately but I give a thumbs up to the investigators who put their lives on the line.</w:t>
            </w:r>
          </w:p>
        </w:tc>
      </w:tr>
      <w:tr w:rsidR="00ED7375" w14:paraId="7DD50D56" w14:textId="77777777" w:rsidTr="001E6984">
        <w:tc>
          <w:tcPr>
            <w:tcW w:w="1199" w:type="dxa"/>
          </w:tcPr>
          <w:p w14:paraId="1BF5B853" w14:textId="77777777" w:rsidR="00ED7375" w:rsidRDefault="00000000">
            <w:r>
              <w:t>1559</w:t>
            </w:r>
          </w:p>
        </w:tc>
        <w:tc>
          <w:tcPr>
            <w:tcW w:w="941" w:type="dxa"/>
          </w:tcPr>
          <w:p w14:paraId="3CAD0837" w14:textId="77777777" w:rsidR="00ED7375" w:rsidRDefault="00000000">
            <w:r>
              <w:t>@jesussaidjohn146</w:t>
            </w:r>
          </w:p>
        </w:tc>
        <w:tc>
          <w:tcPr>
            <w:tcW w:w="403" w:type="dxa"/>
          </w:tcPr>
          <w:p w14:paraId="55210B6F" w14:textId="77777777" w:rsidR="00ED7375" w:rsidRDefault="00000000">
            <w:r>
              <w:t>2021-04-26 19:27:30</w:t>
            </w:r>
          </w:p>
        </w:tc>
        <w:tc>
          <w:tcPr>
            <w:tcW w:w="316" w:type="dxa"/>
          </w:tcPr>
          <w:p w14:paraId="6FC078EA" w14:textId="77777777" w:rsidR="00ED7375" w:rsidRDefault="00000000">
            <w:r>
              <w:t>0</w:t>
            </w:r>
          </w:p>
        </w:tc>
        <w:tc>
          <w:tcPr>
            <w:tcW w:w="354" w:type="dxa"/>
          </w:tcPr>
          <w:p w14:paraId="45EB8FCF" w14:textId="77777777" w:rsidR="00ED7375" w:rsidRDefault="00000000">
            <w:r>
              <w:t>0</w:t>
            </w:r>
          </w:p>
        </w:tc>
        <w:tc>
          <w:tcPr>
            <w:tcW w:w="6528" w:type="dxa"/>
          </w:tcPr>
          <w:p w14:paraId="78F8DA21" w14:textId="77777777" w:rsidR="00ED7375" w:rsidRDefault="00000000">
            <w:r>
              <w:t>SHE SHOULD HAVE JUST TAKEN THAT BABY!!! I KNEW RIGHT AWAY THAT CHILD WOULD NEVER BE SEEN AGAIN!! Poor beautiful baby😫😭</w:t>
            </w:r>
          </w:p>
        </w:tc>
      </w:tr>
      <w:tr w:rsidR="00ED7375" w14:paraId="3B9AD977" w14:textId="77777777" w:rsidTr="001E6984">
        <w:tc>
          <w:tcPr>
            <w:tcW w:w="1199" w:type="dxa"/>
          </w:tcPr>
          <w:p w14:paraId="716D8510" w14:textId="77777777" w:rsidR="00ED7375" w:rsidRDefault="00000000">
            <w:r>
              <w:t>1560</w:t>
            </w:r>
          </w:p>
        </w:tc>
        <w:tc>
          <w:tcPr>
            <w:tcW w:w="941" w:type="dxa"/>
          </w:tcPr>
          <w:p w14:paraId="1196BB83" w14:textId="77777777" w:rsidR="00ED7375" w:rsidRDefault="00000000">
            <w:r>
              <w:t>@iwuchinne5594</w:t>
            </w:r>
          </w:p>
        </w:tc>
        <w:tc>
          <w:tcPr>
            <w:tcW w:w="403" w:type="dxa"/>
          </w:tcPr>
          <w:p w14:paraId="5EA45E70" w14:textId="77777777" w:rsidR="00ED7375" w:rsidRDefault="00000000">
            <w:r>
              <w:t>2021-04-26 14:04:57</w:t>
            </w:r>
          </w:p>
        </w:tc>
        <w:tc>
          <w:tcPr>
            <w:tcW w:w="316" w:type="dxa"/>
          </w:tcPr>
          <w:p w14:paraId="62C7E453" w14:textId="77777777" w:rsidR="00ED7375" w:rsidRDefault="00000000">
            <w:r>
              <w:t>1</w:t>
            </w:r>
          </w:p>
        </w:tc>
        <w:tc>
          <w:tcPr>
            <w:tcW w:w="354" w:type="dxa"/>
          </w:tcPr>
          <w:p w14:paraId="298F24BD" w14:textId="77777777" w:rsidR="00ED7375" w:rsidRDefault="00000000">
            <w:r>
              <w:t>0</w:t>
            </w:r>
          </w:p>
        </w:tc>
        <w:tc>
          <w:tcPr>
            <w:tcW w:w="6528" w:type="dxa"/>
          </w:tcPr>
          <w:p w14:paraId="73811F4E" w14:textId="77777777" w:rsidR="00ED7375" w:rsidRDefault="00000000">
            <w:r>
              <w:t>This is very disturbing</w:t>
            </w:r>
          </w:p>
        </w:tc>
      </w:tr>
      <w:tr w:rsidR="00ED7375" w14:paraId="5F936CA4" w14:textId="77777777" w:rsidTr="001E6984">
        <w:tc>
          <w:tcPr>
            <w:tcW w:w="1199" w:type="dxa"/>
          </w:tcPr>
          <w:p w14:paraId="3E9573E3" w14:textId="77777777" w:rsidR="00ED7375" w:rsidRDefault="00000000">
            <w:r>
              <w:t>1561</w:t>
            </w:r>
          </w:p>
        </w:tc>
        <w:tc>
          <w:tcPr>
            <w:tcW w:w="941" w:type="dxa"/>
          </w:tcPr>
          <w:p w14:paraId="068B9426" w14:textId="77777777" w:rsidR="00ED7375" w:rsidRDefault="00000000">
            <w:r>
              <w:t>@nattaone2554</w:t>
            </w:r>
          </w:p>
        </w:tc>
        <w:tc>
          <w:tcPr>
            <w:tcW w:w="403" w:type="dxa"/>
          </w:tcPr>
          <w:p w14:paraId="33BF30A0" w14:textId="77777777" w:rsidR="00ED7375" w:rsidRDefault="00000000">
            <w:r>
              <w:t>2021-04-26 13:12:10</w:t>
            </w:r>
          </w:p>
        </w:tc>
        <w:tc>
          <w:tcPr>
            <w:tcW w:w="316" w:type="dxa"/>
          </w:tcPr>
          <w:p w14:paraId="48B93427" w14:textId="77777777" w:rsidR="00ED7375" w:rsidRDefault="00000000">
            <w:r>
              <w:t>1</w:t>
            </w:r>
          </w:p>
        </w:tc>
        <w:tc>
          <w:tcPr>
            <w:tcW w:w="354" w:type="dxa"/>
          </w:tcPr>
          <w:p w14:paraId="0412A7B2" w14:textId="77777777" w:rsidR="00ED7375" w:rsidRDefault="00000000">
            <w:r>
              <w:t>0</w:t>
            </w:r>
          </w:p>
        </w:tc>
        <w:tc>
          <w:tcPr>
            <w:tcW w:w="6528" w:type="dxa"/>
          </w:tcPr>
          <w:p w14:paraId="5AB7FDE0" w14:textId="77777777" w:rsidR="00ED7375" w:rsidRDefault="00000000">
            <w:r>
              <w:t>Should give them tents and pad locks so they can lock their self's in</w:t>
            </w:r>
          </w:p>
        </w:tc>
      </w:tr>
      <w:tr w:rsidR="00ED7375" w14:paraId="1D584E4C" w14:textId="77777777" w:rsidTr="001E6984">
        <w:tc>
          <w:tcPr>
            <w:tcW w:w="1199" w:type="dxa"/>
          </w:tcPr>
          <w:p w14:paraId="35BBA97E" w14:textId="77777777" w:rsidR="00ED7375" w:rsidRDefault="00000000">
            <w:r>
              <w:t>1562</w:t>
            </w:r>
          </w:p>
        </w:tc>
        <w:tc>
          <w:tcPr>
            <w:tcW w:w="941" w:type="dxa"/>
          </w:tcPr>
          <w:p w14:paraId="7B621F69" w14:textId="77777777" w:rsidR="00ED7375" w:rsidRDefault="00000000">
            <w:r>
              <w:t>@lilyblaze1324</w:t>
            </w:r>
          </w:p>
        </w:tc>
        <w:tc>
          <w:tcPr>
            <w:tcW w:w="403" w:type="dxa"/>
          </w:tcPr>
          <w:p w14:paraId="7E5BFAC6" w14:textId="77777777" w:rsidR="00ED7375" w:rsidRDefault="00000000">
            <w:r>
              <w:t>2021-04-26 05:29:50</w:t>
            </w:r>
          </w:p>
        </w:tc>
        <w:tc>
          <w:tcPr>
            <w:tcW w:w="316" w:type="dxa"/>
          </w:tcPr>
          <w:p w14:paraId="29B0730B" w14:textId="77777777" w:rsidR="00ED7375" w:rsidRDefault="00000000">
            <w:r>
              <w:t>0</w:t>
            </w:r>
          </w:p>
        </w:tc>
        <w:tc>
          <w:tcPr>
            <w:tcW w:w="354" w:type="dxa"/>
          </w:tcPr>
          <w:p w14:paraId="713A433C" w14:textId="77777777" w:rsidR="00ED7375" w:rsidRDefault="00000000">
            <w:r>
              <w:t>0</w:t>
            </w:r>
          </w:p>
        </w:tc>
        <w:tc>
          <w:tcPr>
            <w:tcW w:w="6528" w:type="dxa"/>
          </w:tcPr>
          <w:p w14:paraId="6332579F" w14:textId="77777777" w:rsidR="00ED7375" w:rsidRDefault="00000000">
            <w:r>
              <w:t>The first chance they had would have saved the poor baby.</w:t>
            </w:r>
          </w:p>
        </w:tc>
      </w:tr>
      <w:tr w:rsidR="00ED7375" w14:paraId="2E836816" w14:textId="77777777" w:rsidTr="001E6984">
        <w:tc>
          <w:tcPr>
            <w:tcW w:w="1199" w:type="dxa"/>
          </w:tcPr>
          <w:p w14:paraId="5FC083C9" w14:textId="77777777" w:rsidR="00ED7375" w:rsidRDefault="00000000">
            <w:r>
              <w:t>1563</w:t>
            </w:r>
          </w:p>
        </w:tc>
        <w:tc>
          <w:tcPr>
            <w:tcW w:w="941" w:type="dxa"/>
          </w:tcPr>
          <w:p w14:paraId="778CAF7A" w14:textId="77777777" w:rsidR="00ED7375" w:rsidRDefault="00000000">
            <w:r>
              <w:t>@charlene6306</w:t>
            </w:r>
          </w:p>
        </w:tc>
        <w:tc>
          <w:tcPr>
            <w:tcW w:w="403" w:type="dxa"/>
          </w:tcPr>
          <w:p w14:paraId="6B34C604" w14:textId="77777777" w:rsidR="00ED7375" w:rsidRDefault="00000000">
            <w:r>
              <w:t>2021-04-25 00:54:56</w:t>
            </w:r>
          </w:p>
        </w:tc>
        <w:tc>
          <w:tcPr>
            <w:tcW w:w="316" w:type="dxa"/>
          </w:tcPr>
          <w:p w14:paraId="629D7A77" w14:textId="77777777" w:rsidR="00ED7375" w:rsidRDefault="00000000">
            <w:r>
              <w:t>0</w:t>
            </w:r>
          </w:p>
        </w:tc>
        <w:tc>
          <w:tcPr>
            <w:tcW w:w="354" w:type="dxa"/>
          </w:tcPr>
          <w:p w14:paraId="4E70208A" w14:textId="77777777" w:rsidR="00ED7375" w:rsidRDefault="00000000">
            <w:r>
              <w:t>0</w:t>
            </w:r>
          </w:p>
        </w:tc>
        <w:tc>
          <w:tcPr>
            <w:tcW w:w="6528" w:type="dxa"/>
          </w:tcPr>
          <w:p w14:paraId="3E9D2AE5" w14:textId="77777777" w:rsidR="00ED7375" w:rsidRDefault="00000000">
            <w:r>
              <w:t>Would a child snatcher be allowed to walk away with a child they've stolen, if that child was white?  Doing nothing makes you complicit. What a crap documentary. The BBC gave 3k to a child trafficker just to make this film.</w:t>
            </w:r>
          </w:p>
        </w:tc>
      </w:tr>
      <w:tr w:rsidR="00ED7375" w14:paraId="232380AB" w14:textId="77777777" w:rsidTr="001E6984">
        <w:tc>
          <w:tcPr>
            <w:tcW w:w="1199" w:type="dxa"/>
          </w:tcPr>
          <w:p w14:paraId="023CE61E" w14:textId="77777777" w:rsidR="00ED7375" w:rsidRDefault="00000000">
            <w:r>
              <w:t>1564</w:t>
            </w:r>
          </w:p>
        </w:tc>
        <w:tc>
          <w:tcPr>
            <w:tcW w:w="941" w:type="dxa"/>
          </w:tcPr>
          <w:p w14:paraId="7554C35E" w14:textId="77777777" w:rsidR="00ED7375" w:rsidRDefault="00000000">
            <w:r>
              <w:t>@irsinium</w:t>
            </w:r>
          </w:p>
        </w:tc>
        <w:tc>
          <w:tcPr>
            <w:tcW w:w="403" w:type="dxa"/>
          </w:tcPr>
          <w:p w14:paraId="4FD7EF60" w14:textId="77777777" w:rsidR="00ED7375" w:rsidRDefault="00000000">
            <w:r>
              <w:t>2021-04-23 22:56:33</w:t>
            </w:r>
          </w:p>
        </w:tc>
        <w:tc>
          <w:tcPr>
            <w:tcW w:w="316" w:type="dxa"/>
          </w:tcPr>
          <w:p w14:paraId="2A071AF4" w14:textId="77777777" w:rsidR="00ED7375" w:rsidRDefault="00000000">
            <w:r>
              <w:t>0</w:t>
            </w:r>
          </w:p>
        </w:tc>
        <w:tc>
          <w:tcPr>
            <w:tcW w:w="354" w:type="dxa"/>
          </w:tcPr>
          <w:p w14:paraId="6DA1DDC0" w14:textId="77777777" w:rsidR="00ED7375" w:rsidRDefault="00000000">
            <w:r>
              <w:t>0</w:t>
            </w:r>
          </w:p>
        </w:tc>
        <w:tc>
          <w:tcPr>
            <w:tcW w:w="6528" w:type="dxa"/>
          </w:tcPr>
          <w:p w14:paraId="75C50A27" w14:textId="77777777" w:rsidR="00ED7375" w:rsidRDefault="00000000">
            <w:r>
              <w:t>I cant understand what is going on. In Europe is the same. Kids just dissapear. Predators should be punished as killers. But they are getting out from jail faster than a simple thief.</w:t>
            </w:r>
          </w:p>
        </w:tc>
      </w:tr>
      <w:tr w:rsidR="00ED7375" w14:paraId="34A25619" w14:textId="77777777" w:rsidTr="001E6984">
        <w:tc>
          <w:tcPr>
            <w:tcW w:w="1199" w:type="dxa"/>
          </w:tcPr>
          <w:p w14:paraId="240BD566" w14:textId="77777777" w:rsidR="00ED7375" w:rsidRDefault="00000000">
            <w:r>
              <w:t>1565</w:t>
            </w:r>
          </w:p>
        </w:tc>
        <w:tc>
          <w:tcPr>
            <w:tcW w:w="941" w:type="dxa"/>
          </w:tcPr>
          <w:p w14:paraId="75066326" w14:textId="77777777" w:rsidR="00ED7375" w:rsidRDefault="00000000">
            <w:r>
              <w:t>@abenamusic2948</w:t>
            </w:r>
          </w:p>
        </w:tc>
        <w:tc>
          <w:tcPr>
            <w:tcW w:w="403" w:type="dxa"/>
          </w:tcPr>
          <w:p w14:paraId="11169262" w14:textId="77777777" w:rsidR="00ED7375" w:rsidRDefault="00000000">
            <w:r>
              <w:t>2021-04-22 22:11:40</w:t>
            </w:r>
          </w:p>
        </w:tc>
        <w:tc>
          <w:tcPr>
            <w:tcW w:w="316" w:type="dxa"/>
          </w:tcPr>
          <w:p w14:paraId="29FA6A88" w14:textId="77777777" w:rsidR="00ED7375" w:rsidRDefault="00000000">
            <w:r>
              <w:t>1</w:t>
            </w:r>
          </w:p>
        </w:tc>
        <w:tc>
          <w:tcPr>
            <w:tcW w:w="354" w:type="dxa"/>
          </w:tcPr>
          <w:p w14:paraId="06D5AE57" w14:textId="77777777" w:rsidR="00ED7375" w:rsidRDefault="00000000">
            <w:r>
              <w:t>0</w:t>
            </w:r>
          </w:p>
        </w:tc>
        <w:tc>
          <w:tcPr>
            <w:tcW w:w="6528" w:type="dxa"/>
          </w:tcPr>
          <w:p w14:paraId="4E8DE54B" w14:textId="77777777" w:rsidR="00ED7375" w:rsidRDefault="00000000">
            <w:r>
              <w:t>Ads nazo zimekuwa mingi sasa. Nevertheless, the trap execution was not falling on your side, you could have gone for the child's documents then be ready to bid higher because the trap must have been stronger. You let us down there. Ata ungesema 150k pretending to be the first time and you do not know the prices all you need is a baby, that could work.</w:t>
            </w:r>
          </w:p>
        </w:tc>
      </w:tr>
      <w:tr w:rsidR="00ED7375" w14:paraId="26A9FE0C" w14:textId="77777777" w:rsidTr="001E6984">
        <w:tc>
          <w:tcPr>
            <w:tcW w:w="1199" w:type="dxa"/>
          </w:tcPr>
          <w:p w14:paraId="52CDCD7B" w14:textId="77777777" w:rsidR="00ED7375" w:rsidRDefault="00000000">
            <w:r>
              <w:t>1566</w:t>
            </w:r>
          </w:p>
        </w:tc>
        <w:tc>
          <w:tcPr>
            <w:tcW w:w="941" w:type="dxa"/>
          </w:tcPr>
          <w:p w14:paraId="3C50BDB4" w14:textId="77777777" w:rsidR="00ED7375" w:rsidRDefault="00000000">
            <w:r>
              <w:t>@day6atemywallet78</w:t>
            </w:r>
          </w:p>
        </w:tc>
        <w:tc>
          <w:tcPr>
            <w:tcW w:w="403" w:type="dxa"/>
          </w:tcPr>
          <w:p w14:paraId="008A69F4" w14:textId="77777777" w:rsidR="00ED7375" w:rsidRDefault="00000000">
            <w:r>
              <w:t>2021-04-21 18:33:08</w:t>
            </w:r>
          </w:p>
        </w:tc>
        <w:tc>
          <w:tcPr>
            <w:tcW w:w="316" w:type="dxa"/>
          </w:tcPr>
          <w:p w14:paraId="590F54A9" w14:textId="77777777" w:rsidR="00ED7375" w:rsidRDefault="00000000">
            <w:r>
              <w:t>2</w:t>
            </w:r>
          </w:p>
        </w:tc>
        <w:tc>
          <w:tcPr>
            <w:tcW w:w="354" w:type="dxa"/>
          </w:tcPr>
          <w:p w14:paraId="3C2FB8E1" w14:textId="77777777" w:rsidR="00ED7375" w:rsidRDefault="00000000">
            <w:r>
              <w:t>0</w:t>
            </w:r>
          </w:p>
        </w:tc>
        <w:tc>
          <w:tcPr>
            <w:tcW w:w="6528" w:type="dxa"/>
          </w:tcPr>
          <w:p w14:paraId="0DD45ABF" w14:textId="77777777" w:rsidR="00ED7375" w:rsidRDefault="00000000">
            <w:r>
              <w:t>Corruption is at the roots of Kenya, as long as the government is corrupted, these poor citizens will continue to suffer. Kenya is a wonderful country with smart citizens, I hope they are able to get a good government and succeed as a nation 😭</w:t>
            </w:r>
          </w:p>
        </w:tc>
      </w:tr>
      <w:tr w:rsidR="00ED7375" w14:paraId="259CAC60" w14:textId="77777777" w:rsidTr="001E6984">
        <w:tc>
          <w:tcPr>
            <w:tcW w:w="1199" w:type="dxa"/>
          </w:tcPr>
          <w:p w14:paraId="6283CFB9" w14:textId="77777777" w:rsidR="00ED7375" w:rsidRDefault="00000000">
            <w:r>
              <w:t>1567</w:t>
            </w:r>
          </w:p>
        </w:tc>
        <w:tc>
          <w:tcPr>
            <w:tcW w:w="941" w:type="dxa"/>
          </w:tcPr>
          <w:p w14:paraId="75C4E357" w14:textId="77777777" w:rsidR="00ED7375" w:rsidRDefault="00000000">
            <w:r>
              <w:t>@debbiewilson6073</w:t>
            </w:r>
          </w:p>
        </w:tc>
        <w:tc>
          <w:tcPr>
            <w:tcW w:w="403" w:type="dxa"/>
          </w:tcPr>
          <w:p w14:paraId="1D527978" w14:textId="77777777" w:rsidR="00ED7375" w:rsidRDefault="00000000">
            <w:r>
              <w:t>2021-04-21 12:42:21</w:t>
            </w:r>
          </w:p>
        </w:tc>
        <w:tc>
          <w:tcPr>
            <w:tcW w:w="316" w:type="dxa"/>
          </w:tcPr>
          <w:p w14:paraId="000AA3A0" w14:textId="77777777" w:rsidR="00ED7375" w:rsidRDefault="00000000">
            <w:r>
              <w:t>1</w:t>
            </w:r>
          </w:p>
        </w:tc>
        <w:tc>
          <w:tcPr>
            <w:tcW w:w="354" w:type="dxa"/>
          </w:tcPr>
          <w:p w14:paraId="3333D8FD" w14:textId="77777777" w:rsidR="00ED7375" w:rsidRDefault="00000000">
            <w:r>
              <w:t>0</w:t>
            </w:r>
          </w:p>
        </w:tc>
        <w:tc>
          <w:tcPr>
            <w:tcW w:w="6528" w:type="dxa"/>
          </w:tcPr>
          <w:p w14:paraId="67182DA9" w14:textId="77777777" w:rsidR="00ED7375" w:rsidRDefault="00000000">
            <w:r>
              <w:t>This is shocking they poor mothers shouldn’t be sleeping on the streets it’s so sad</w:t>
            </w:r>
          </w:p>
        </w:tc>
      </w:tr>
      <w:tr w:rsidR="00ED7375" w14:paraId="1D73E677" w14:textId="77777777" w:rsidTr="001E6984">
        <w:tc>
          <w:tcPr>
            <w:tcW w:w="1199" w:type="dxa"/>
          </w:tcPr>
          <w:p w14:paraId="068D9BA5" w14:textId="77777777" w:rsidR="00ED7375" w:rsidRDefault="00000000">
            <w:r>
              <w:t>1568</w:t>
            </w:r>
          </w:p>
        </w:tc>
        <w:tc>
          <w:tcPr>
            <w:tcW w:w="941" w:type="dxa"/>
          </w:tcPr>
          <w:p w14:paraId="0198C856" w14:textId="77777777" w:rsidR="00ED7375" w:rsidRDefault="00000000">
            <w:r>
              <w:t>@shenoahwatkins5788</w:t>
            </w:r>
          </w:p>
        </w:tc>
        <w:tc>
          <w:tcPr>
            <w:tcW w:w="403" w:type="dxa"/>
          </w:tcPr>
          <w:p w14:paraId="5D4A31FB" w14:textId="77777777" w:rsidR="00ED7375" w:rsidRDefault="00000000">
            <w:r>
              <w:t>2021-04-21 03:51:24</w:t>
            </w:r>
          </w:p>
        </w:tc>
        <w:tc>
          <w:tcPr>
            <w:tcW w:w="316" w:type="dxa"/>
          </w:tcPr>
          <w:p w14:paraId="026C4082" w14:textId="77777777" w:rsidR="00ED7375" w:rsidRDefault="00000000">
            <w:r>
              <w:t>0</w:t>
            </w:r>
          </w:p>
        </w:tc>
        <w:tc>
          <w:tcPr>
            <w:tcW w:w="354" w:type="dxa"/>
          </w:tcPr>
          <w:p w14:paraId="0DF35D66" w14:textId="77777777" w:rsidR="00ED7375" w:rsidRDefault="00000000">
            <w:r>
              <w:t>0</w:t>
            </w:r>
          </w:p>
        </w:tc>
        <w:tc>
          <w:tcPr>
            <w:tcW w:w="6528" w:type="dxa"/>
          </w:tcPr>
          <w:p w14:paraId="4C52BEF0" w14:textId="77777777" w:rsidR="00ED7375" w:rsidRDefault="00000000">
            <w:r>
              <w:t>Any updates at all??</w:t>
            </w:r>
          </w:p>
        </w:tc>
      </w:tr>
      <w:tr w:rsidR="00ED7375" w14:paraId="016D4E65" w14:textId="77777777" w:rsidTr="001E6984">
        <w:tc>
          <w:tcPr>
            <w:tcW w:w="1199" w:type="dxa"/>
          </w:tcPr>
          <w:p w14:paraId="025D1E94" w14:textId="77777777" w:rsidR="00ED7375" w:rsidRDefault="00000000">
            <w:r>
              <w:t>1569</w:t>
            </w:r>
          </w:p>
        </w:tc>
        <w:tc>
          <w:tcPr>
            <w:tcW w:w="941" w:type="dxa"/>
          </w:tcPr>
          <w:p w14:paraId="496AC1D9" w14:textId="77777777" w:rsidR="00ED7375" w:rsidRDefault="00000000">
            <w:r>
              <w:t>@kyra_from_kerkyra</w:t>
            </w:r>
          </w:p>
        </w:tc>
        <w:tc>
          <w:tcPr>
            <w:tcW w:w="403" w:type="dxa"/>
          </w:tcPr>
          <w:p w14:paraId="1F9B7083" w14:textId="77777777" w:rsidR="00ED7375" w:rsidRDefault="00000000">
            <w:r>
              <w:t>2021-04-20 21:20:57</w:t>
            </w:r>
          </w:p>
        </w:tc>
        <w:tc>
          <w:tcPr>
            <w:tcW w:w="316" w:type="dxa"/>
          </w:tcPr>
          <w:p w14:paraId="2938116E" w14:textId="77777777" w:rsidR="00ED7375" w:rsidRDefault="00000000">
            <w:r>
              <w:t>4</w:t>
            </w:r>
          </w:p>
        </w:tc>
        <w:tc>
          <w:tcPr>
            <w:tcW w:w="354" w:type="dxa"/>
          </w:tcPr>
          <w:p w14:paraId="67017982" w14:textId="77777777" w:rsidR="00ED7375" w:rsidRDefault="00000000">
            <w:r>
              <w:t>0</w:t>
            </w:r>
          </w:p>
        </w:tc>
        <w:tc>
          <w:tcPr>
            <w:tcW w:w="6528" w:type="dxa"/>
          </w:tcPr>
          <w:p w14:paraId="3E9F542E" w14:textId="77777777" w:rsidR="00ED7375" w:rsidRDefault="00000000">
            <w:r>
              <w:t>I'm so sorry for all these beautiful people 😭😭😭</w:t>
            </w:r>
          </w:p>
        </w:tc>
      </w:tr>
      <w:tr w:rsidR="00ED7375" w14:paraId="54BD9747" w14:textId="77777777" w:rsidTr="001E6984">
        <w:tc>
          <w:tcPr>
            <w:tcW w:w="1199" w:type="dxa"/>
          </w:tcPr>
          <w:p w14:paraId="59651876" w14:textId="77777777" w:rsidR="00ED7375" w:rsidRDefault="00000000">
            <w:r>
              <w:t>1570</w:t>
            </w:r>
          </w:p>
        </w:tc>
        <w:tc>
          <w:tcPr>
            <w:tcW w:w="941" w:type="dxa"/>
          </w:tcPr>
          <w:p w14:paraId="1668414F" w14:textId="77777777" w:rsidR="00ED7375" w:rsidRDefault="00000000">
            <w:r>
              <w:t>@evelynemukonyo2109</w:t>
            </w:r>
          </w:p>
        </w:tc>
        <w:tc>
          <w:tcPr>
            <w:tcW w:w="403" w:type="dxa"/>
          </w:tcPr>
          <w:p w14:paraId="389E3BDB" w14:textId="77777777" w:rsidR="00ED7375" w:rsidRDefault="00000000">
            <w:r>
              <w:t>2021-04-19 13:55:01</w:t>
            </w:r>
          </w:p>
        </w:tc>
        <w:tc>
          <w:tcPr>
            <w:tcW w:w="316" w:type="dxa"/>
          </w:tcPr>
          <w:p w14:paraId="296B1754" w14:textId="77777777" w:rsidR="00ED7375" w:rsidRDefault="00000000">
            <w:r>
              <w:t>2</w:t>
            </w:r>
          </w:p>
        </w:tc>
        <w:tc>
          <w:tcPr>
            <w:tcW w:w="354" w:type="dxa"/>
          </w:tcPr>
          <w:p w14:paraId="0C6AB208" w14:textId="77777777" w:rsidR="00ED7375" w:rsidRDefault="00000000">
            <w:r>
              <w:t>0</w:t>
            </w:r>
          </w:p>
        </w:tc>
        <w:tc>
          <w:tcPr>
            <w:tcW w:w="6528" w:type="dxa"/>
          </w:tcPr>
          <w:p w14:paraId="743C9F71" w14:textId="77777777" w:rsidR="00ED7375" w:rsidRDefault="00000000">
            <w:r>
              <w:t>Fred walks Scot free!!💔this is so inhumane</w:t>
            </w:r>
          </w:p>
        </w:tc>
      </w:tr>
      <w:tr w:rsidR="00ED7375" w14:paraId="4E0B6FB9" w14:textId="77777777" w:rsidTr="001E6984">
        <w:tc>
          <w:tcPr>
            <w:tcW w:w="1199" w:type="dxa"/>
          </w:tcPr>
          <w:p w14:paraId="086167EC" w14:textId="77777777" w:rsidR="00ED7375" w:rsidRDefault="00000000">
            <w:r>
              <w:t>1571</w:t>
            </w:r>
          </w:p>
        </w:tc>
        <w:tc>
          <w:tcPr>
            <w:tcW w:w="941" w:type="dxa"/>
          </w:tcPr>
          <w:p w14:paraId="1BDC7625" w14:textId="77777777" w:rsidR="00ED7375" w:rsidRDefault="00000000">
            <w:r>
              <w:t>@ebonyelegancesy4626</w:t>
            </w:r>
          </w:p>
        </w:tc>
        <w:tc>
          <w:tcPr>
            <w:tcW w:w="403" w:type="dxa"/>
          </w:tcPr>
          <w:p w14:paraId="73AD1FC3" w14:textId="77777777" w:rsidR="00ED7375" w:rsidRDefault="00000000">
            <w:r>
              <w:t>2021-04-19 04:47:17</w:t>
            </w:r>
          </w:p>
        </w:tc>
        <w:tc>
          <w:tcPr>
            <w:tcW w:w="316" w:type="dxa"/>
          </w:tcPr>
          <w:p w14:paraId="53A87021" w14:textId="77777777" w:rsidR="00ED7375" w:rsidRDefault="00000000">
            <w:r>
              <w:t>0</w:t>
            </w:r>
          </w:p>
        </w:tc>
        <w:tc>
          <w:tcPr>
            <w:tcW w:w="354" w:type="dxa"/>
          </w:tcPr>
          <w:p w14:paraId="7FE2783A" w14:textId="77777777" w:rsidR="00ED7375" w:rsidRDefault="00000000">
            <w:r>
              <w:t>0</w:t>
            </w:r>
          </w:p>
        </w:tc>
        <w:tc>
          <w:tcPr>
            <w:tcW w:w="6528" w:type="dxa"/>
          </w:tcPr>
          <w:p w14:paraId="2E2B4BE6" w14:textId="77777777" w:rsidR="00ED7375" w:rsidRDefault="00000000">
            <w:r>
              <w:t>Useless interview...!🤦‍♀️</w:t>
            </w:r>
          </w:p>
        </w:tc>
      </w:tr>
      <w:tr w:rsidR="00ED7375" w14:paraId="5B456DF5" w14:textId="77777777" w:rsidTr="001E6984">
        <w:tc>
          <w:tcPr>
            <w:tcW w:w="1199" w:type="dxa"/>
          </w:tcPr>
          <w:p w14:paraId="27C9FCC0" w14:textId="77777777" w:rsidR="00ED7375" w:rsidRDefault="00000000">
            <w:r>
              <w:t>1572</w:t>
            </w:r>
          </w:p>
        </w:tc>
        <w:tc>
          <w:tcPr>
            <w:tcW w:w="941" w:type="dxa"/>
          </w:tcPr>
          <w:p w14:paraId="0AF224D9" w14:textId="77777777" w:rsidR="00ED7375" w:rsidRDefault="00000000">
            <w:r>
              <w:t>@YurkyDreamzzz</w:t>
            </w:r>
          </w:p>
        </w:tc>
        <w:tc>
          <w:tcPr>
            <w:tcW w:w="403" w:type="dxa"/>
          </w:tcPr>
          <w:p w14:paraId="067C5D2C" w14:textId="77777777" w:rsidR="00ED7375" w:rsidRDefault="00000000">
            <w:r>
              <w:t>2021-04-19 03:23:47</w:t>
            </w:r>
          </w:p>
        </w:tc>
        <w:tc>
          <w:tcPr>
            <w:tcW w:w="316" w:type="dxa"/>
          </w:tcPr>
          <w:p w14:paraId="6C0F0745" w14:textId="77777777" w:rsidR="00ED7375" w:rsidRDefault="00000000">
            <w:r>
              <w:t>0</w:t>
            </w:r>
          </w:p>
        </w:tc>
        <w:tc>
          <w:tcPr>
            <w:tcW w:w="354" w:type="dxa"/>
          </w:tcPr>
          <w:p w14:paraId="1796DB4E" w14:textId="77777777" w:rsidR="00ED7375" w:rsidRDefault="00000000">
            <w:r>
              <w:t>0</w:t>
            </w:r>
          </w:p>
        </w:tc>
        <w:tc>
          <w:tcPr>
            <w:tcW w:w="6528" w:type="dxa"/>
          </w:tcPr>
          <w:p w14:paraId="1167EEEB" w14:textId="77777777" w:rsidR="00ED7375" w:rsidRDefault="00000000">
            <w:r>
              <w:t>They end up at joe Biden’s crib👀👀</w:t>
            </w:r>
          </w:p>
        </w:tc>
      </w:tr>
      <w:tr w:rsidR="00ED7375" w14:paraId="3CBE2B9F" w14:textId="77777777" w:rsidTr="001E6984">
        <w:tc>
          <w:tcPr>
            <w:tcW w:w="1199" w:type="dxa"/>
          </w:tcPr>
          <w:p w14:paraId="11983FE0" w14:textId="77777777" w:rsidR="00ED7375" w:rsidRDefault="00000000">
            <w:r>
              <w:t>1573</w:t>
            </w:r>
          </w:p>
        </w:tc>
        <w:tc>
          <w:tcPr>
            <w:tcW w:w="941" w:type="dxa"/>
          </w:tcPr>
          <w:p w14:paraId="18D72F1F" w14:textId="77777777" w:rsidR="00ED7375" w:rsidRDefault="00000000">
            <w:r>
              <w:t>@traceygrimm4736</w:t>
            </w:r>
          </w:p>
        </w:tc>
        <w:tc>
          <w:tcPr>
            <w:tcW w:w="403" w:type="dxa"/>
          </w:tcPr>
          <w:p w14:paraId="12377B53" w14:textId="77777777" w:rsidR="00ED7375" w:rsidRDefault="00000000">
            <w:r>
              <w:t>2021-04-19 00:48:09</w:t>
            </w:r>
          </w:p>
        </w:tc>
        <w:tc>
          <w:tcPr>
            <w:tcW w:w="316" w:type="dxa"/>
          </w:tcPr>
          <w:p w14:paraId="7582E86E" w14:textId="77777777" w:rsidR="00ED7375" w:rsidRDefault="00000000">
            <w:r>
              <w:t>2</w:t>
            </w:r>
          </w:p>
        </w:tc>
        <w:tc>
          <w:tcPr>
            <w:tcW w:w="354" w:type="dxa"/>
          </w:tcPr>
          <w:p w14:paraId="3A1BB687" w14:textId="77777777" w:rsidR="00ED7375" w:rsidRDefault="00000000">
            <w:r>
              <w:t>0</w:t>
            </w:r>
          </w:p>
        </w:tc>
        <w:tc>
          <w:tcPr>
            <w:tcW w:w="6528" w:type="dxa"/>
          </w:tcPr>
          <w:p w14:paraId="5436288A" w14:textId="77777777" w:rsidR="00ED7375" w:rsidRDefault="00000000">
            <w:r>
              <w:t>Can't stop thinking about these poor Mummas and what became of the poor lil Bubba Anita had.. heartbreaking and horrified , why is this aloud to continue 😭😭😭</w:t>
            </w:r>
          </w:p>
        </w:tc>
      </w:tr>
      <w:tr w:rsidR="00ED7375" w14:paraId="0B8D9476" w14:textId="77777777" w:rsidTr="001E6984">
        <w:tc>
          <w:tcPr>
            <w:tcW w:w="1199" w:type="dxa"/>
          </w:tcPr>
          <w:p w14:paraId="669C4568" w14:textId="77777777" w:rsidR="00ED7375" w:rsidRDefault="00000000">
            <w:r>
              <w:t>1574</w:t>
            </w:r>
          </w:p>
        </w:tc>
        <w:tc>
          <w:tcPr>
            <w:tcW w:w="941" w:type="dxa"/>
          </w:tcPr>
          <w:p w14:paraId="141F8E09" w14:textId="77777777" w:rsidR="00ED7375" w:rsidRDefault="00000000">
            <w:r>
              <w:t>@aaronainomugisha8792</w:t>
            </w:r>
          </w:p>
        </w:tc>
        <w:tc>
          <w:tcPr>
            <w:tcW w:w="403" w:type="dxa"/>
          </w:tcPr>
          <w:p w14:paraId="1998AE49" w14:textId="77777777" w:rsidR="00ED7375" w:rsidRDefault="00000000">
            <w:r>
              <w:t>2021-04-18 08:06:40</w:t>
            </w:r>
          </w:p>
        </w:tc>
        <w:tc>
          <w:tcPr>
            <w:tcW w:w="316" w:type="dxa"/>
          </w:tcPr>
          <w:p w14:paraId="1162F725" w14:textId="77777777" w:rsidR="00ED7375" w:rsidRDefault="00000000">
            <w:r>
              <w:t>1</w:t>
            </w:r>
          </w:p>
        </w:tc>
        <w:tc>
          <w:tcPr>
            <w:tcW w:w="354" w:type="dxa"/>
          </w:tcPr>
          <w:p w14:paraId="1CB00B01" w14:textId="77777777" w:rsidR="00ED7375" w:rsidRDefault="00000000">
            <w:r>
              <w:t>0</w:t>
            </w:r>
          </w:p>
        </w:tc>
        <w:tc>
          <w:tcPr>
            <w:tcW w:w="6528" w:type="dxa"/>
          </w:tcPr>
          <w:p w14:paraId="28A2E08F" w14:textId="77777777" w:rsidR="00ED7375" w:rsidRDefault="00000000">
            <w:r>
              <w:t>ANY FOLLOW-UP?</w:t>
            </w:r>
          </w:p>
        </w:tc>
      </w:tr>
      <w:tr w:rsidR="00ED7375" w14:paraId="2322A14C" w14:textId="77777777" w:rsidTr="001E6984">
        <w:tc>
          <w:tcPr>
            <w:tcW w:w="1199" w:type="dxa"/>
          </w:tcPr>
          <w:p w14:paraId="5185236C" w14:textId="77777777" w:rsidR="00ED7375" w:rsidRDefault="00000000">
            <w:r>
              <w:t>1575</w:t>
            </w:r>
          </w:p>
        </w:tc>
        <w:tc>
          <w:tcPr>
            <w:tcW w:w="941" w:type="dxa"/>
          </w:tcPr>
          <w:p w14:paraId="7BACB4AE" w14:textId="77777777" w:rsidR="00ED7375" w:rsidRDefault="00000000">
            <w:r>
              <w:t>@deedeedixon712</w:t>
            </w:r>
          </w:p>
        </w:tc>
        <w:tc>
          <w:tcPr>
            <w:tcW w:w="403" w:type="dxa"/>
          </w:tcPr>
          <w:p w14:paraId="2B9C7E3C" w14:textId="77777777" w:rsidR="00ED7375" w:rsidRDefault="00000000">
            <w:r>
              <w:t>2021-04-18 01:34:02</w:t>
            </w:r>
          </w:p>
        </w:tc>
        <w:tc>
          <w:tcPr>
            <w:tcW w:w="316" w:type="dxa"/>
          </w:tcPr>
          <w:p w14:paraId="2DA38390" w14:textId="77777777" w:rsidR="00ED7375" w:rsidRDefault="00000000">
            <w:r>
              <w:t>0</w:t>
            </w:r>
          </w:p>
        </w:tc>
        <w:tc>
          <w:tcPr>
            <w:tcW w:w="354" w:type="dxa"/>
          </w:tcPr>
          <w:p w14:paraId="74FAF4E4" w14:textId="77777777" w:rsidR="00ED7375" w:rsidRDefault="00000000">
            <w:r>
              <w:t>0</w:t>
            </w:r>
          </w:p>
        </w:tc>
        <w:tc>
          <w:tcPr>
            <w:tcW w:w="6528" w:type="dxa"/>
          </w:tcPr>
          <w:p w14:paraId="5A91B6E7" w14:textId="77777777" w:rsidR="00ED7375" w:rsidRDefault="00000000">
            <w:r>
              <w:t>This is a human tragedy  some of these babies are used for their blood which goes into products to look younger! Check it out.  😤😠😡</w:t>
            </w:r>
          </w:p>
        </w:tc>
      </w:tr>
      <w:tr w:rsidR="00ED7375" w14:paraId="76F26898" w14:textId="77777777" w:rsidTr="001E6984">
        <w:tc>
          <w:tcPr>
            <w:tcW w:w="1199" w:type="dxa"/>
          </w:tcPr>
          <w:p w14:paraId="0292B13C" w14:textId="77777777" w:rsidR="00ED7375" w:rsidRDefault="00000000">
            <w:r>
              <w:t>1576</w:t>
            </w:r>
          </w:p>
        </w:tc>
        <w:tc>
          <w:tcPr>
            <w:tcW w:w="941" w:type="dxa"/>
          </w:tcPr>
          <w:p w14:paraId="50A60F5B" w14:textId="77777777" w:rsidR="00ED7375" w:rsidRDefault="00000000">
            <w:r>
              <w:t>@susandunn8707</w:t>
            </w:r>
          </w:p>
        </w:tc>
        <w:tc>
          <w:tcPr>
            <w:tcW w:w="403" w:type="dxa"/>
          </w:tcPr>
          <w:p w14:paraId="0DA7F79F" w14:textId="77777777" w:rsidR="00ED7375" w:rsidRDefault="00000000">
            <w:r>
              <w:t>2021-04-17 18:25:16</w:t>
            </w:r>
          </w:p>
        </w:tc>
        <w:tc>
          <w:tcPr>
            <w:tcW w:w="316" w:type="dxa"/>
          </w:tcPr>
          <w:p w14:paraId="7FD345E8" w14:textId="77777777" w:rsidR="00ED7375" w:rsidRDefault="00000000">
            <w:r>
              <w:t>1</w:t>
            </w:r>
          </w:p>
        </w:tc>
        <w:tc>
          <w:tcPr>
            <w:tcW w:w="354" w:type="dxa"/>
          </w:tcPr>
          <w:p w14:paraId="672DC97E" w14:textId="77777777" w:rsidR="00ED7375" w:rsidRDefault="00000000">
            <w:r>
              <w:t>0</w:t>
            </w:r>
          </w:p>
        </w:tc>
        <w:tc>
          <w:tcPr>
            <w:tcW w:w="6528" w:type="dxa"/>
          </w:tcPr>
          <w:p w14:paraId="6297DC7C" w14:textId="77777777" w:rsidR="00ED7375" w:rsidRDefault="00000000">
            <w:r>
              <w:t>This is so sad</w:t>
            </w:r>
          </w:p>
        </w:tc>
      </w:tr>
      <w:tr w:rsidR="00ED7375" w14:paraId="22FE4E9B" w14:textId="77777777" w:rsidTr="001E6984">
        <w:tc>
          <w:tcPr>
            <w:tcW w:w="1199" w:type="dxa"/>
          </w:tcPr>
          <w:p w14:paraId="4CA39078" w14:textId="77777777" w:rsidR="00ED7375" w:rsidRDefault="00000000">
            <w:r>
              <w:t>1577</w:t>
            </w:r>
          </w:p>
        </w:tc>
        <w:tc>
          <w:tcPr>
            <w:tcW w:w="941" w:type="dxa"/>
          </w:tcPr>
          <w:p w14:paraId="39EA322C" w14:textId="77777777" w:rsidR="00ED7375" w:rsidRDefault="00000000">
            <w:r>
              <w:t>@maharper100</w:t>
            </w:r>
          </w:p>
        </w:tc>
        <w:tc>
          <w:tcPr>
            <w:tcW w:w="403" w:type="dxa"/>
          </w:tcPr>
          <w:p w14:paraId="68938F02" w14:textId="77777777" w:rsidR="00ED7375" w:rsidRDefault="00000000">
            <w:r>
              <w:t>2021-04-17 02:37:38</w:t>
            </w:r>
          </w:p>
        </w:tc>
        <w:tc>
          <w:tcPr>
            <w:tcW w:w="316" w:type="dxa"/>
          </w:tcPr>
          <w:p w14:paraId="7FE2356F" w14:textId="77777777" w:rsidR="00ED7375" w:rsidRDefault="00000000">
            <w:r>
              <w:t>0</w:t>
            </w:r>
          </w:p>
        </w:tc>
        <w:tc>
          <w:tcPr>
            <w:tcW w:w="354" w:type="dxa"/>
          </w:tcPr>
          <w:p w14:paraId="2428F13E" w14:textId="77777777" w:rsidR="00ED7375" w:rsidRDefault="00000000">
            <w:r>
              <w:t>0</w:t>
            </w:r>
          </w:p>
        </w:tc>
        <w:tc>
          <w:tcPr>
            <w:tcW w:w="6528" w:type="dxa"/>
          </w:tcPr>
          <w:p w14:paraId="51BB8C33" w14:textId="77777777" w:rsidR="00ED7375" w:rsidRDefault="00000000">
            <w:r>
              <w:t>I see these Utubers telling people to move to the home land, plenty of opportunities, low cost of living. Then you see crap like this. Anyone who would move to this crap, needs professional help.</w:t>
            </w:r>
          </w:p>
        </w:tc>
      </w:tr>
      <w:tr w:rsidR="00ED7375" w14:paraId="6B138C30" w14:textId="77777777" w:rsidTr="001E6984">
        <w:tc>
          <w:tcPr>
            <w:tcW w:w="1199" w:type="dxa"/>
          </w:tcPr>
          <w:p w14:paraId="111A4E21" w14:textId="77777777" w:rsidR="00ED7375" w:rsidRDefault="00000000">
            <w:r>
              <w:t>1578</w:t>
            </w:r>
          </w:p>
        </w:tc>
        <w:tc>
          <w:tcPr>
            <w:tcW w:w="941" w:type="dxa"/>
          </w:tcPr>
          <w:p w14:paraId="3933F5D8" w14:textId="77777777" w:rsidR="00ED7375" w:rsidRDefault="00000000">
            <w:r>
              <w:t>@MegaSexyabs</w:t>
            </w:r>
          </w:p>
        </w:tc>
        <w:tc>
          <w:tcPr>
            <w:tcW w:w="403" w:type="dxa"/>
          </w:tcPr>
          <w:p w14:paraId="196B3F9B" w14:textId="77777777" w:rsidR="00ED7375" w:rsidRDefault="00000000">
            <w:r>
              <w:t>2021-04-15 20:21:24</w:t>
            </w:r>
          </w:p>
        </w:tc>
        <w:tc>
          <w:tcPr>
            <w:tcW w:w="316" w:type="dxa"/>
          </w:tcPr>
          <w:p w14:paraId="4273D282" w14:textId="77777777" w:rsidR="00ED7375" w:rsidRDefault="00000000">
            <w:r>
              <w:t>1</w:t>
            </w:r>
          </w:p>
        </w:tc>
        <w:tc>
          <w:tcPr>
            <w:tcW w:w="354" w:type="dxa"/>
          </w:tcPr>
          <w:p w14:paraId="705F9DB7" w14:textId="77777777" w:rsidR="00ED7375" w:rsidRDefault="00000000">
            <w:r>
              <w:t>0</w:t>
            </w:r>
          </w:p>
        </w:tc>
        <w:tc>
          <w:tcPr>
            <w:tcW w:w="6528" w:type="dxa"/>
          </w:tcPr>
          <w:p w14:paraId="1F32632E" w14:textId="77777777" w:rsidR="00ED7375" w:rsidRDefault="00000000">
            <w:r>
              <w:t>Wowwwwwwwwwww...............</w:t>
            </w:r>
          </w:p>
        </w:tc>
      </w:tr>
      <w:tr w:rsidR="00ED7375" w14:paraId="385AA720" w14:textId="77777777" w:rsidTr="001E6984">
        <w:tc>
          <w:tcPr>
            <w:tcW w:w="1199" w:type="dxa"/>
          </w:tcPr>
          <w:p w14:paraId="67F5FB48" w14:textId="77777777" w:rsidR="00ED7375" w:rsidRDefault="00000000">
            <w:r>
              <w:t>1579</w:t>
            </w:r>
          </w:p>
        </w:tc>
        <w:tc>
          <w:tcPr>
            <w:tcW w:w="941" w:type="dxa"/>
          </w:tcPr>
          <w:p w14:paraId="62B5DE15" w14:textId="77777777" w:rsidR="00ED7375" w:rsidRDefault="00000000">
            <w:r>
              <w:t>@stephaniebrown8674</w:t>
            </w:r>
          </w:p>
        </w:tc>
        <w:tc>
          <w:tcPr>
            <w:tcW w:w="403" w:type="dxa"/>
          </w:tcPr>
          <w:p w14:paraId="7615BF2A" w14:textId="77777777" w:rsidR="00ED7375" w:rsidRDefault="00000000">
            <w:r>
              <w:t>2021-04-14 23:37:40</w:t>
            </w:r>
          </w:p>
        </w:tc>
        <w:tc>
          <w:tcPr>
            <w:tcW w:w="316" w:type="dxa"/>
          </w:tcPr>
          <w:p w14:paraId="3B53B1E8" w14:textId="77777777" w:rsidR="00ED7375" w:rsidRDefault="00000000">
            <w:r>
              <w:t>1</w:t>
            </w:r>
          </w:p>
        </w:tc>
        <w:tc>
          <w:tcPr>
            <w:tcW w:w="354" w:type="dxa"/>
          </w:tcPr>
          <w:p w14:paraId="14DCF0AB" w14:textId="77777777" w:rsidR="00ED7375" w:rsidRDefault="00000000">
            <w:r>
              <w:t>0</w:t>
            </w:r>
          </w:p>
        </w:tc>
        <w:tc>
          <w:tcPr>
            <w:tcW w:w="6528" w:type="dxa"/>
          </w:tcPr>
          <w:p w14:paraId="7B098C5C" w14:textId="77777777" w:rsidR="00ED7375" w:rsidRDefault="00000000">
            <w:r>
              <w:t>It's so sad none is not those creepy criminals are not in prison ☺😊😊😊</w:t>
            </w:r>
          </w:p>
        </w:tc>
      </w:tr>
      <w:tr w:rsidR="00ED7375" w14:paraId="3ACA664C" w14:textId="77777777" w:rsidTr="001E6984">
        <w:tc>
          <w:tcPr>
            <w:tcW w:w="1199" w:type="dxa"/>
          </w:tcPr>
          <w:p w14:paraId="08CA3A4A" w14:textId="77777777" w:rsidR="00ED7375" w:rsidRDefault="00000000">
            <w:r>
              <w:t>1580</w:t>
            </w:r>
          </w:p>
        </w:tc>
        <w:tc>
          <w:tcPr>
            <w:tcW w:w="941" w:type="dxa"/>
          </w:tcPr>
          <w:p w14:paraId="512ADD2F" w14:textId="77777777" w:rsidR="00ED7375" w:rsidRDefault="00000000">
            <w:r>
              <w:t>@harrisonwandera9184</w:t>
            </w:r>
          </w:p>
        </w:tc>
        <w:tc>
          <w:tcPr>
            <w:tcW w:w="403" w:type="dxa"/>
          </w:tcPr>
          <w:p w14:paraId="747425AB" w14:textId="77777777" w:rsidR="00ED7375" w:rsidRDefault="00000000">
            <w:r>
              <w:t>2021-04-14 21:46:59</w:t>
            </w:r>
          </w:p>
        </w:tc>
        <w:tc>
          <w:tcPr>
            <w:tcW w:w="316" w:type="dxa"/>
          </w:tcPr>
          <w:p w14:paraId="26D609E8" w14:textId="77777777" w:rsidR="00ED7375" w:rsidRDefault="00000000">
            <w:r>
              <w:t>0</w:t>
            </w:r>
          </w:p>
        </w:tc>
        <w:tc>
          <w:tcPr>
            <w:tcW w:w="354" w:type="dxa"/>
          </w:tcPr>
          <w:p w14:paraId="7C46DBA0" w14:textId="77777777" w:rsidR="00ED7375" w:rsidRDefault="00000000">
            <w:r>
              <w:t>0</w:t>
            </w:r>
          </w:p>
        </w:tc>
        <w:tc>
          <w:tcPr>
            <w:tcW w:w="6528" w:type="dxa"/>
          </w:tcPr>
          <w:p w14:paraId="45647ADE" w14:textId="77777777" w:rsidR="00ED7375" w:rsidRDefault="00000000">
            <w:r>
              <w:t>How could they let that stupid girl just walk away scot-free? They could have arrested and confronted her till she reveals where all the stolen children are and everyone behind that heinous syndicate.</w:t>
            </w:r>
          </w:p>
        </w:tc>
      </w:tr>
      <w:tr w:rsidR="00ED7375" w14:paraId="597F1F26" w14:textId="77777777" w:rsidTr="001E6984">
        <w:tc>
          <w:tcPr>
            <w:tcW w:w="1199" w:type="dxa"/>
          </w:tcPr>
          <w:p w14:paraId="01C34EAD" w14:textId="77777777" w:rsidR="00ED7375" w:rsidRDefault="00000000">
            <w:r>
              <w:t>1581</w:t>
            </w:r>
          </w:p>
        </w:tc>
        <w:tc>
          <w:tcPr>
            <w:tcW w:w="941" w:type="dxa"/>
          </w:tcPr>
          <w:p w14:paraId="3CADE6E4" w14:textId="77777777" w:rsidR="00ED7375" w:rsidRDefault="00000000">
            <w:r>
              <w:t>@vikumugisha1635</w:t>
            </w:r>
          </w:p>
        </w:tc>
        <w:tc>
          <w:tcPr>
            <w:tcW w:w="403" w:type="dxa"/>
          </w:tcPr>
          <w:p w14:paraId="767F7A77" w14:textId="77777777" w:rsidR="00ED7375" w:rsidRDefault="00000000">
            <w:r>
              <w:t>2021-04-14 17:14:13</w:t>
            </w:r>
          </w:p>
        </w:tc>
        <w:tc>
          <w:tcPr>
            <w:tcW w:w="316" w:type="dxa"/>
          </w:tcPr>
          <w:p w14:paraId="138A1C92" w14:textId="77777777" w:rsidR="00ED7375" w:rsidRDefault="00000000">
            <w:r>
              <w:t>0</w:t>
            </w:r>
          </w:p>
        </w:tc>
        <w:tc>
          <w:tcPr>
            <w:tcW w:w="354" w:type="dxa"/>
          </w:tcPr>
          <w:p w14:paraId="3476D1E6" w14:textId="77777777" w:rsidR="00ED7375" w:rsidRDefault="00000000">
            <w:r>
              <w:t>1</w:t>
            </w:r>
          </w:p>
        </w:tc>
        <w:tc>
          <w:tcPr>
            <w:tcW w:w="6528" w:type="dxa"/>
          </w:tcPr>
          <w:p w14:paraId="4D5F3B9F" w14:textId="77777777" w:rsidR="00ED7375" w:rsidRDefault="00000000">
            <w:r>
              <w:t xml:space="preserve">This is all because  Bill And Melinda foundation and Pfizer has gone to Kenya to vaccinate tetanus and half a million women in age of procreation were sterilized without them knowing it. </w:t>
            </w:r>
            <w:r>
              <w:br/>
              <w:t>Of it is not the excuse to steal babies but this disease came from somewhere</w:t>
            </w:r>
          </w:p>
        </w:tc>
      </w:tr>
      <w:tr w:rsidR="00ED7375" w14:paraId="64332AFE" w14:textId="77777777" w:rsidTr="001E6984">
        <w:tc>
          <w:tcPr>
            <w:tcW w:w="1199" w:type="dxa"/>
          </w:tcPr>
          <w:p w14:paraId="7CDACD37" w14:textId="77777777" w:rsidR="00ED7375" w:rsidRDefault="00000000">
            <w:r>
              <w:t>1582</w:t>
            </w:r>
          </w:p>
        </w:tc>
        <w:tc>
          <w:tcPr>
            <w:tcW w:w="941" w:type="dxa"/>
          </w:tcPr>
          <w:p w14:paraId="70FFC411" w14:textId="77777777" w:rsidR="00ED7375" w:rsidRDefault="00000000">
            <w:r>
              <w:t>@joshuakotei6261</w:t>
            </w:r>
          </w:p>
        </w:tc>
        <w:tc>
          <w:tcPr>
            <w:tcW w:w="403" w:type="dxa"/>
          </w:tcPr>
          <w:p w14:paraId="1F11C194" w14:textId="77777777" w:rsidR="00ED7375" w:rsidRDefault="00000000">
            <w:r>
              <w:t>2021-04-14 19:17:55</w:t>
            </w:r>
          </w:p>
        </w:tc>
        <w:tc>
          <w:tcPr>
            <w:tcW w:w="316" w:type="dxa"/>
          </w:tcPr>
          <w:p w14:paraId="073C18EB" w14:textId="77777777" w:rsidR="00ED7375" w:rsidRDefault="00000000">
            <w:r>
              <w:t>0</w:t>
            </w:r>
          </w:p>
        </w:tc>
        <w:tc>
          <w:tcPr>
            <w:tcW w:w="354" w:type="dxa"/>
          </w:tcPr>
          <w:p w14:paraId="2794B428" w14:textId="77777777" w:rsidR="00ED7375" w:rsidRDefault="00ED7375"/>
        </w:tc>
        <w:tc>
          <w:tcPr>
            <w:tcW w:w="6528" w:type="dxa"/>
          </w:tcPr>
          <w:p w14:paraId="0ED032A2" w14:textId="77777777" w:rsidR="00ED7375" w:rsidRDefault="00000000">
            <w:r>
              <w:t>Wtf</w:t>
            </w:r>
          </w:p>
        </w:tc>
      </w:tr>
      <w:tr w:rsidR="00ED7375" w14:paraId="10CB3275" w14:textId="77777777" w:rsidTr="001E6984">
        <w:tc>
          <w:tcPr>
            <w:tcW w:w="1199" w:type="dxa"/>
          </w:tcPr>
          <w:p w14:paraId="1A0550AE" w14:textId="77777777" w:rsidR="00ED7375" w:rsidRDefault="00000000">
            <w:r>
              <w:t>1583</w:t>
            </w:r>
          </w:p>
        </w:tc>
        <w:tc>
          <w:tcPr>
            <w:tcW w:w="941" w:type="dxa"/>
          </w:tcPr>
          <w:p w14:paraId="58F4E718" w14:textId="77777777" w:rsidR="00ED7375" w:rsidRDefault="00000000">
            <w:r>
              <w:t>@stsports1tv17</w:t>
            </w:r>
          </w:p>
        </w:tc>
        <w:tc>
          <w:tcPr>
            <w:tcW w:w="403" w:type="dxa"/>
          </w:tcPr>
          <w:p w14:paraId="46527349" w14:textId="77777777" w:rsidR="00ED7375" w:rsidRDefault="00000000">
            <w:r>
              <w:t>2021-04-13 11:13:34</w:t>
            </w:r>
          </w:p>
        </w:tc>
        <w:tc>
          <w:tcPr>
            <w:tcW w:w="316" w:type="dxa"/>
          </w:tcPr>
          <w:p w14:paraId="641DA31D" w14:textId="77777777" w:rsidR="00ED7375" w:rsidRDefault="00000000">
            <w:r>
              <w:t>0</w:t>
            </w:r>
          </w:p>
        </w:tc>
        <w:tc>
          <w:tcPr>
            <w:tcW w:w="354" w:type="dxa"/>
          </w:tcPr>
          <w:p w14:paraId="60078971" w14:textId="77777777" w:rsidR="00ED7375" w:rsidRDefault="00000000">
            <w:r>
              <w:t>0</w:t>
            </w:r>
          </w:p>
        </w:tc>
        <w:tc>
          <w:tcPr>
            <w:tcW w:w="6528" w:type="dxa"/>
          </w:tcPr>
          <w:p w14:paraId="1C30A233" w14:textId="77777777" w:rsidR="00ED7375" w:rsidRDefault="00000000">
            <w:r>
              <w:t>The so called big men in Africa are using the media and the police to milk the nation like a cow</w:t>
            </w:r>
          </w:p>
        </w:tc>
      </w:tr>
      <w:tr w:rsidR="00ED7375" w14:paraId="6180446E" w14:textId="77777777" w:rsidTr="001E6984">
        <w:tc>
          <w:tcPr>
            <w:tcW w:w="1199" w:type="dxa"/>
          </w:tcPr>
          <w:p w14:paraId="5E5B6142" w14:textId="77777777" w:rsidR="00ED7375" w:rsidRDefault="00000000">
            <w:r>
              <w:t>1584</w:t>
            </w:r>
          </w:p>
        </w:tc>
        <w:tc>
          <w:tcPr>
            <w:tcW w:w="941" w:type="dxa"/>
          </w:tcPr>
          <w:p w14:paraId="72AF0800" w14:textId="77777777" w:rsidR="00ED7375" w:rsidRDefault="00000000">
            <w:r>
              <w:t>@ladygrace2741</w:t>
            </w:r>
          </w:p>
        </w:tc>
        <w:tc>
          <w:tcPr>
            <w:tcW w:w="403" w:type="dxa"/>
          </w:tcPr>
          <w:p w14:paraId="3FD2DED6" w14:textId="77777777" w:rsidR="00ED7375" w:rsidRDefault="00000000">
            <w:r>
              <w:t>2021-04-10 20:07:11</w:t>
            </w:r>
          </w:p>
        </w:tc>
        <w:tc>
          <w:tcPr>
            <w:tcW w:w="316" w:type="dxa"/>
          </w:tcPr>
          <w:p w14:paraId="17BB94E1" w14:textId="77777777" w:rsidR="00ED7375" w:rsidRDefault="00000000">
            <w:r>
              <w:t>1</w:t>
            </w:r>
          </w:p>
        </w:tc>
        <w:tc>
          <w:tcPr>
            <w:tcW w:w="354" w:type="dxa"/>
          </w:tcPr>
          <w:p w14:paraId="124B4D1D" w14:textId="77777777" w:rsidR="00ED7375" w:rsidRDefault="00000000">
            <w:r>
              <w:t>0</w:t>
            </w:r>
          </w:p>
        </w:tc>
        <w:tc>
          <w:tcPr>
            <w:tcW w:w="6528" w:type="dxa"/>
          </w:tcPr>
          <w:p w14:paraId="6DDA0F0C" w14:textId="77777777" w:rsidR="00ED7375" w:rsidRDefault="00000000">
            <w:r>
              <w:t>Too many psychopaths on this planet.</w:t>
            </w:r>
          </w:p>
        </w:tc>
      </w:tr>
      <w:tr w:rsidR="00ED7375" w14:paraId="540DBC5E" w14:textId="77777777" w:rsidTr="001E6984">
        <w:tc>
          <w:tcPr>
            <w:tcW w:w="1199" w:type="dxa"/>
          </w:tcPr>
          <w:p w14:paraId="10CE2095" w14:textId="77777777" w:rsidR="00ED7375" w:rsidRDefault="00000000">
            <w:r>
              <w:t>1585</w:t>
            </w:r>
          </w:p>
        </w:tc>
        <w:tc>
          <w:tcPr>
            <w:tcW w:w="941" w:type="dxa"/>
          </w:tcPr>
          <w:p w14:paraId="4EC4A7D4" w14:textId="77777777" w:rsidR="00ED7375" w:rsidRDefault="00000000">
            <w:r>
              <w:t>@mariaheddie1952</w:t>
            </w:r>
          </w:p>
        </w:tc>
        <w:tc>
          <w:tcPr>
            <w:tcW w:w="403" w:type="dxa"/>
          </w:tcPr>
          <w:p w14:paraId="69675697" w14:textId="77777777" w:rsidR="00ED7375" w:rsidRDefault="00000000">
            <w:r>
              <w:t>2021-04-08 07:10:27</w:t>
            </w:r>
          </w:p>
        </w:tc>
        <w:tc>
          <w:tcPr>
            <w:tcW w:w="316" w:type="dxa"/>
          </w:tcPr>
          <w:p w14:paraId="3C71D23F" w14:textId="77777777" w:rsidR="00ED7375" w:rsidRDefault="00000000">
            <w:r>
              <w:t>3</w:t>
            </w:r>
          </w:p>
        </w:tc>
        <w:tc>
          <w:tcPr>
            <w:tcW w:w="354" w:type="dxa"/>
          </w:tcPr>
          <w:p w14:paraId="759B8A3C" w14:textId="77777777" w:rsidR="00ED7375" w:rsidRDefault="00000000">
            <w:r>
              <w:t>0</w:t>
            </w:r>
          </w:p>
        </w:tc>
        <w:tc>
          <w:tcPr>
            <w:tcW w:w="6528" w:type="dxa"/>
          </w:tcPr>
          <w:p w14:paraId="6B130758" w14:textId="77777777" w:rsidR="00ED7375" w:rsidRDefault="00000000">
            <w:r>
              <w:t>Am in tears!</w:t>
            </w:r>
          </w:p>
        </w:tc>
      </w:tr>
      <w:tr w:rsidR="00ED7375" w14:paraId="49E2AAF0" w14:textId="77777777" w:rsidTr="001E6984">
        <w:tc>
          <w:tcPr>
            <w:tcW w:w="1199" w:type="dxa"/>
          </w:tcPr>
          <w:p w14:paraId="2E0056AA" w14:textId="77777777" w:rsidR="00ED7375" w:rsidRDefault="00000000">
            <w:r>
              <w:t>1586</w:t>
            </w:r>
          </w:p>
        </w:tc>
        <w:tc>
          <w:tcPr>
            <w:tcW w:w="941" w:type="dxa"/>
          </w:tcPr>
          <w:p w14:paraId="5E097C8A" w14:textId="77777777" w:rsidR="00ED7375" w:rsidRDefault="00000000">
            <w:r>
              <w:t>@marionweigel3542</w:t>
            </w:r>
          </w:p>
        </w:tc>
        <w:tc>
          <w:tcPr>
            <w:tcW w:w="403" w:type="dxa"/>
          </w:tcPr>
          <w:p w14:paraId="2CFBB099" w14:textId="77777777" w:rsidR="00ED7375" w:rsidRDefault="00000000">
            <w:r>
              <w:t>2021-04-07 17:19:13</w:t>
            </w:r>
          </w:p>
        </w:tc>
        <w:tc>
          <w:tcPr>
            <w:tcW w:w="316" w:type="dxa"/>
          </w:tcPr>
          <w:p w14:paraId="4EB297BA" w14:textId="77777777" w:rsidR="00ED7375" w:rsidRDefault="00000000">
            <w:r>
              <w:t>1</w:t>
            </w:r>
          </w:p>
        </w:tc>
        <w:tc>
          <w:tcPr>
            <w:tcW w:w="354" w:type="dxa"/>
          </w:tcPr>
          <w:p w14:paraId="3473929D" w14:textId="77777777" w:rsidR="00ED7375" w:rsidRDefault="00000000">
            <w:r>
              <w:t>0</w:t>
            </w:r>
          </w:p>
        </w:tc>
        <w:tc>
          <w:tcPr>
            <w:tcW w:w="6528" w:type="dxa"/>
          </w:tcPr>
          <w:p w14:paraId="50CC54EB" w14:textId="77777777" w:rsidR="00ED7375" w:rsidRDefault="00000000">
            <w:r>
              <w:t>Something must happen!</w:t>
            </w:r>
          </w:p>
        </w:tc>
      </w:tr>
      <w:tr w:rsidR="00ED7375" w14:paraId="24F258AF" w14:textId="77777777" w:rsidTr="001E6984">
        <w:tc>
          <w:tcPr>
            <w:tcW w:w="1199" w:type="dxa"/>
          </w:tcPr>
          <w:p w14:paraId="17C4A4CA" w14:textId="77777777" w:rsidR="00ED7375" w:rsidRDefault="00000000">
            <w:r>
              <w:t>1587</w:t>
            </w:r>
          </w:p>
        </w:tc>
        <w:tc>
          <w:tcPr>
            <w:tcW w:w="941" w:type="dxa"/>
          </w:tcPr>
          <w:p w14:paraId="6DF28690" w14:textId="77777777" w:rsidR="00ED7375" w:rsidRDefault="00000000">
            <w:r>
              <w:t>@altinmares8363</w:t>
            </w:r>
          </w:p>
        </w:tc>
        <w:tc>
          <w:tcPr>
            <w:tcW w:w="403" w:type="dxa"/>
          </w:tcPr>
          <w:p w14:paraId="0C213076" w14:textId="77777777" w:rsidR="00ED7375" w:rsidRDefault="00000000">
            <w:r>
              <w:t>2021-04-05 21:37:32</w:t>
            </w:r>
          </w:p>
        </w:tc>
        <w:tc>
          <w:tcPr>
            <w:tcW w:w="316" w:type="dxa"/>
          </w:tcPr>
          <w:p w14:paraId="704CD2F1" w14:textId="77777777" w:rsidR="00ED7375" w:rsidRDefault="00000000">
            <w:r>
              <w:t>0</w:t>
            </w:r>
          </w:p>
        </w:tc>
        <w:tc>
          <w:tcPr>
            <w:tcW w:w="354" w:type="dxa"/>
          </w:tcPr>
          <w:p w14:paraId="4E454A9B" w14:textId="77777777" w:rsidR="00ED7375" w:rsidRDefault="00000000">
            <w:r>
              <w:t>0</w:t>
            </w:r>
          </w:p>
        </w:tc>
        <w:tc>
          <w:tcPr>
            <w:tcW w:w="6528" w:type="dxa"/>
          </w:tcPr>
          <w:p w14:paraId="534BFB3E" w14:textId="77777777" w:rsidR="00ED7375" w:rsidRDefault="00000000">
            <w:r>
              <w:t>https://m.youtube.com/watch?v=yjXOmwXENjc</w:t>
            </w:r>
          </w:p>
        </w:tc>
      </w:tr>
      <w:tr w:rsidR="00ED7375" w14:paraId="07A2B361" w14:textId="77777777" w:rsidTr="001E6984">
        <w:tc>
          <w:tcPr>
            <w:tcW w:w="1199" w:type="dxa"/>
          </w:tcPr>
          <w:p w14:paraId="0040FF47" w14:textId="77777777" w:rsidR="00ED7375" w:rsidRDefault="00000000">
            <w:r>
              <w:t>1588</w:t>
            </w:r>
          </w:p>
        </w:tc>
        <w:tc>
          <w:tcPr>
            <w:tcW w:w="941" w:type="dxa"/>
          </w:tcPr>
          <w:p w14:paraId="588E0821" w14:textId="77777777" w:rsidR="00ED7375" w:rsidRDefault="00000000">
            <w:r>
              <w:t>@beebossy5419</w:t>
            </w:r>
          </w:p>
        </w:tc>
        <w:tc>
          <w:tcPr>
            <w:tcW w:w="403" w:type="dxa"/>
          </w:tcPr>
          <w:p w14:paraId="5BDAC2D0" w14:textId="77777777" w:rsidR="00ED7375" w:rsidRDefault="00000000">
            <w:r>
              <w:t>2021-04-03 22:14:32</w:t>
            </w:r>
          </w:p>
        </w:tc>
        <w:tc>
          <w:tcPr>
            <w:tcW w:w="316" w:type="dxa"/>
          </w:tcPr>
          <w:p w14:paraId="72709235" w14:textId="77777777" w:rsidR="00ED7375" w:rsidRDefault="00000000">
            <w:r>
              <w:t>0</w:t>
            </w:r>
          </w:p>
        </w:tc>
        <w:tc>
          <w:tcPr>
            <w:tcW w:w="354" w:type="dxa"/>
          </w:tcPr>
          <w:p w14:paraId="63A5E3A1" w14:textId="77777777" w:rsidR="00ED7375" w:rsidRDefault="00000000">
            <w:r>
              <w:t>0</w:t>
            </w:r>
          </w:p>
        </w:tc>
        <w:tc>
          <w:tcPr>
            <w:tcW w:w="6528" w:type="dxa"/>
          </w:tcPr>
          <w:p w14:paraId="6E1A7260" w14:textId="77777777" w:rsidR="00ED7375" w:rsidRDefault="00000000">
            <w:r>
              <w:t>This is such an awful and disappointing investigation by the journalists what is the fu#@?k point of this documentary all the criminals were not brought to justice, I feel so angry at the clumsy attitude in which this was all done. No arrest was made, they could have taken prompt action to SAVE the baby from Anita they had all the evidence to arrest and put her on JAIL were she belongs but instead they let her continue stealing babies. The man that sold and collected money for the baby also walked scot-free. The local nurse selling babies went free. I really don't understand what you gained by this documentary because ABSOLUTELY nothing was done to arrest these people. I am so GUTTED!!!</w:t>
            </w:r>
          </w:p>
        </w:tc>
      </w:tr>
      <w:tr w:rsidR="00ED7375" w14:paraId="63937B92" w14:textId="77777777" w:rsidTr="001E6984">
        <w:tc>
          <w:tcPr>
            <w:tcW w:w="1199" w:type="dxa"/>
          </w:tcPr>
          <w:p w14:paraId="07C8564D" w14:textId="77777777" w:rsidR="00ED7375" w:rsidRDefault="00000000">
            <w:r>
              <w:t>1589</w:t>
            </w:r>
          </w:p>
        </w:tc>
        <w:tc>
          <w:tcPr>
            <w:tcW w:w="941" w:type="dxa"/>
          </w:tcPr>
          <w:p w14:paraId="2BA37515" w14:textId="77777777" w:rsidR="00ED7375" w:rsidRDefault="00000000">
            <w:r>
              <w:t>@MPG-ub5ke</w:t>
            </w:r>
          </w:p>
        </w:tc>
        <w:tc>
          <w:tcPr>
            <w:tcW w:w="403" w:type="dxa"/>
          </w:tcPr>
          <w:p w14:paraId="38CF6771" w14:textId="77777777" w:rsidR="00ED7375" w:rsidRDefault="00000000">
            <w:r>
              <w:t>2021-04-03 11:17:31</w:t>
            </w:r>
          </w:p>
        </w:tc>
        <w:tc>
          <w:tcPr>
            <w:tcW w:w="316" w:type="dxa"/>
          </w:tcPr>
          <w:p w14:paraId="07C03877" w14:textId="77777777" w:rsidR="00ED7375" w:rsidRDefault="00000000">
            <w:r>
              <w:t>1</w:t>
            </w:r>
          </w:p>
        </w:tc>
        <w:tc>
          <w:tcPr>
            <w:tcW w:w="354" w:type="dxa"/>
          </w:tcPr>
          <w:p w14:paraId="7442DB9C" w14:textId="77777777" w:rsidR="00ED7375" w:rsidRDefault="00000000">
            <w:r>
              <w:t>0</w:t>
            </w:r>
          </w:p>
        </w:tc>
        <w:tc>
          <w:tcPr>
            <w:tcW w:w="6528" w:type="dxa"/>
          </w:tcPr>
          <w:p w14:paraId="43EFDA38" w14:textId="77777777" w:rsidR="00ED7375" w:rsidRDefault="00000000">
            <w:r>
              <w:t>So is this nasty social worker in the slammer? I sure hope so.</w:t>
            </w:r>
          </w:p>
        </w:tc>
      </w:tr>
      <w:tr w:rsidR="00ED7375" w14:paraId="34758EA6" w14:textId="77777777" w:rsidTr="001E6984">
        <w:tc>
          <w:tcPr>
            <w:tcW w:w="1199" w:type="dxa"/>
          </w:tcPr>
          <w:p w14:paraId="2BF87917" w14:textId="77777777" w:rsidR="00ED7375" w:rsidRDefault="00000000">
            <w:r>
              <w:t>1590</w:t>
            </w:r>
          </w:p>
        </w:tc>
        <w:tc>
          <w:tcPr>
            <w:tcW w:w="941" w:type="dxa"/>
          </w:tcPr>
          <w:p w14:paraId="764A3427" w14:textId="77777777" w:rsidR="00ED7375" w:rsidRDefault="00000000">
            <w:r>
              <w:t>@nicholestroup1770</w:t>
            </w:r>
          </w:p>
        </w:tc>
        <w:tc>
          <w:tcPr>
            <w:tcW w:w="403" w:type="dxa"/>
          </w:tcPr>
          <w:p w14:paraId="17BFC357" w14:textId="77777777" w:rsidR="00ED7375" w:rsidRDefault="00000000">
            <w:r>
              <w:t>2021-04-03 04:27:22</w:t>
            </w:r>
          </w:p>
        </w:tc>
        <w:tc>
          <w:tcPr>
            <w:tcW w:w="316" w:type="dxa"/>
          </w:tcPr>
          <w:p w14:paraId="32B5AE28" w14:textId="77777777" w:rsidR="00ED7375" w:rsidRDefault="00000000">
            <w:r>
              <w:t>3</w:t>
            </w:r>
          </w:p>
        </w:tc>
        <w:tc>
          <w:tcPr>
            <w:tcW w:w="354" w:type="dxa"/>
          </w:tcPr>
          <w:p w14:paraId="7EE70E4B" w14:textId="77777777" w:rsidR="00ED7375" w:rsidRDefault="00000000">
            <w:r>
              <w:t>0</w:t>
            </w:r>
          </w:p>
        </w:tc>
        <w:tc>
          <w:tcPr>
            <w:tcW w:w="6528" w:type="dxa"/>
          </w:tcPr>
          <w:p w14:paraId="011C4451" w14:textId="77777777" w:rsidR="00ED7375" w:rsidRDefault="00000000">
            <w:r>
              <w:t>I pray for everyone involved,  especially the children and there family and also anyone who is reading this!!!The world is a scarey place</w:t>
            </w:r>
          </w:p>
        </w:tc>
      </w:tr>
      <w:tr w:rsidR="00ED7375" w14:paraId="33F8E7C0" w14:textId="77777777" w:rsidTr="001E6984">
        <w:tc>
          <w:tcPr>
            <w:tcW w:w="1199" w:type="dxa"/>
          </w:tcPr>
          <w:p w14:paraId="1CEE4B21" w14:textId="77777777" w:rsidR="00ED7375" w:rsidRDefault="00000000">
            <w:r>
              <w:t>1591</w:t>
            </w:r>
          </w:p>
        </w:tc>
        <w:tc>
          <w:tcPr>
            <w:tcW w:w="941" w:type="dxa"/>
          </w:tcPr>
          <w:p w14:paraId="7CC4E147" w14:textId="77777777" w:rsidR="00ED7375" w:rsidRDefault="00000000">
            <w:r>
              <w:t>@sahebullahraofi4538</w:t>
            </w:r>
          </w:p>
        </w:tc>
        <w:tc>
          <w:tcPr>
            <w:tcW w:w="403" w:type="dxa"/>
          </w:tcPr>
          <w:p w14:paraId="28035067" w14:textId="77777777" w:rsidR="00ED7375" w:rsidRDefault="00000000">
            <w:r>
              <w:t>2021-04-02 18:20:18</w:t>
            </w:r>
          </w:p>
        </w:tc>
        <w:tc>
          <w:tcPr>
            <w:tcW w:w="316" w:type="dxa"/>
          </w:tcPr>
          <w:p w14:paraId="223034FE" w14:textId="77777777" w:rsidR="00ED7375" w:rsidRDefault="00000000">
            <w:r>
              <w:t>0</w:t>
            </w:r>
          </w:p>
        </w:tc>
        <w:tc>
          <w:tcPr>
            <w:tcW w:w="354" w:type="dxa"/>
          </w:tcPr>
          <w:p w14:paraId="2E6DC93E" w14:textId="77777777" w:rsidR="00ED7375" w:rsidRDefault="00000000">
            <w:r>
              <w:t>0</w:t>
            </w:r>
          </w:p>
        </w:tc>
        <w:tc>
          <w:tcPr>
            <w:tcW w:w="6528" w:type="dxa"/>
          </w:tcPr>
          <w:p w14:paraId="44CE289D" w14:textId="77777777" w:rsidR="00ED7375" w:rsidRDefault="00000000">
            <w:r>
              <w:t>😭😭😭😭</w:t>
            </w:r>
          </w:p>
        </w:tc>
      </w:tr>
      <w:tr w:rsidR="00ED7375" w14:paraId="648EF4AC" w14:textId="77777777" w:rsidTr="001E6984">
        <w:tc>
          <w:tcPr>
            <w:tcW w:w="1199" w:type="dxa"/>
          </w:tcPr>
          <w:p w14:paraId="6EDF8CFC" w14:textId="77777777" w:rsidR="00ED7375" w:rsidRDefault="00000000">
            <w:r>
              <w:t>1592</w:t>
            </w:r>
          </w:p>
        </w:tc>
        <w:tc>
          <w:tcPr>
            <w:tcW w:w="941" w:type="dxa"/>
          </w:tcPr>
          <w:p w14:paraId="11309064" w14:textId="77777777" w:rsidR="00ED7375" w:rsidRDefault="00000000">
            <w:r>
              <w:t>@twiggytwinkletoes2953</w:t>
            </w:r>
          </w:p>
        </w:tc>
        <w:tc>
          <w:tcPr>
            <w:tcW w:w="403" w:type="dxa"/>
          </w:tcPr>
          <w:p w14:paraId="0F201516" w14:textId="77777777" w:rsidR="00ED7375" w:rsidRDefault="00000000">
            <w:r>
              <w:t>2021-04-02 08:58:20</w:t>
            </w:r>
          </w:p>
        </w:tc>
        <w:tc>
          <w:tcPr>
            <w:tcW w:w="316" w:type="dxa"/>
          </w:tcPr>
          <w:p w14:paraId="5CD5AEC7" w14:textId="77777777" w:rsidR="00ED7375" w:rsidRDefault="00000000">
            <w:r>
              <w:t>8</w:t>
            </w:r>
          </w:p>
        </w:tc>
        <w:tc>
          <w:tcPr>
            <w:tcW w:w="354" w:type="dxa"/>
          </w:tcPr>
          <w:p w14:paraId="0C9EF491" w14:textId="77777777" w:rsidR="00ED7375" w:rsidRDefault="00000000">
            <w:r>
              <w:t>0</w:t>
            </w:r>
          </w:p>
        </w:tc>
        <w:tc>
          <w:tcPr>
            <w:tcW w:w="6528" w:type="dxa"/>
          </w:tcPr>
          <w:p w14:paraId="49192436" w14:textId="77777777" w:rsidR="00ED7375" w:rsidRDefault="00000000">
            <w:r>
              <w:t>This makes me want to apply for an executioner job.</w:t>
            </w:r>
          </w:p>
        </w:tc>
      </w:tr>
      <w:tr w:rsidR="00ED7375" w14:paraId="06236C3B" w14:textId="77777777" w:rsidTr="001E6984">
        <w:tc>
          <w:tcPr>
            <w:tcW w:w="1199" w:type="dxa"/>
          </w:tcPr>
          <w:p w14:paraId="5B4D4825" w14:textId="77777777" w:rsidR="00ED7375" w:rsidRDefault="00000000">
            <w:r>
              <w:t>1593</w:t>
            </w:r>
          </w:p>
        </w:tc>
        <w:tc>
          <w:tcPr>
            <w:tcW w:w="941" w:type="dxa"/>
          </w:tcPr>
          <w:p w14:paraId="3ED58F3B" w14:textId="77777777" w:rsidR="00ED7375" w:rsidRDefault="00000000">
            <w:r>
              <w:t>@Ainot246</w:t>
            </w:r>
          </w:p>
        </w:tc>
        <w:tc>
          <w:tcPr>
            <w:tcW w:w="403" w:type="dxa"/>
          </w:tcPr>
          <w:p w14:paraId="21E49178" w14:textId="77777777" w:rsidR="00ED7375" w:rsidRDefault="00000000">
            <w:r>
              <w:t>2021-04-01 07:40:38</w:t>
            </w:r>
          </w:p>
        </w:tc>
        <w:tc>
          <w:tcPr>
            <w:tcW w:w="316" w:type="dxa"/>
          </w:tcPr>
          <w:p w14:paraId="58AD6390" w14:textId="77777777" w:rsidR="00ED7375" w:rsidRDefault="00000000">
            <w:r>
              <w:t>2</w:t>
            </w:r>
          </w:p>
        </w:tc>
        <w:tc>
          <w:tcPr>
            <w:tcW w:w="354" w:type="dxa"/>
          </w:tcPr>
          <w:p w14:paraId="0ED16348" w14:textId="77777777" w:rsidR="00ED7375" w:rsidRDefault="00000000">
            <w:r>
              <w:t>0</w:t>
            </w:r>
          </w:p>
        </w:tc>
        <w:tc>
          <w:tcPr>
            <w:tcW w:w="6528" w:type="dxa"/>
          </w:tcPr>
          <w:p w14:paraId="11DA7E13" w14:textId="77777777" w:rsidR="00ED7375" w:rsidRDefault="00000000">
            <w:r>
              <w:t>Good investigation but have the perpetrators been caught  and charged at the end? I was hoping to see it happen in the film.</w:t>
            </w:r>
          </w:p>
        </w:tc>
      </w:tr>
      <w:tr w:rsidR="00ED7375" w14:paraId="22E1E8D6" w14:textId="77777777" w:rsidTr="001E6984">
        <w:tc>
          <w:tcPr>
            <w:tcW w:w="1199" w:type="dxa"/>
          </w:tcPr>
          <w:p w14:paraId="17FBD84C" w14:textId="77777777" w:rsidR="00ED7375" w:rsidRDefault="00000000">
            <w:r>
              <w:t>1594</w:t>
            </w:r>
          </w:p>
        </w:tc>
        <w:tc>
          <w:tcPr>
            <w:tcW w:w="941" w:type="dxa"/>
          </w:tcPr>
          <w:p w14:paraId="33A58C50" w14:textId="77777777" w:rsidR="00ED7375" w:rsidRDefault="00000000">
            <w:r>
              <w:t>@sofiausa</w:t>
            </w:r>
          </w:p>
        </w:tc>
        <w:tc>
          <w:tcPr>
            <w:tcW w:w="403" w:type="dxa"/>
          </w:tcPr>
          <w:p w14:paraId="7104B572" w14:textId="77777777" w:rsidR="00ED7375" w:rsidRDefault="00000000">
            <w:r>
              <w:t>2021-03-30 20:51:04</w:t>
            </w:r>
          </w:p>
        </w:tc>
        <w:tc>
          <w:tcPr>
            <w:tcW w:w="316" w:type="dxa"/>
          </w:tcPr>
          <w:p w14:paraId="5CB1D531" w14:textId="77777777" w:rsidR="00ED7375" w:rsidRDefault="00000000">
            <w:r>
              <w:t>0</w:t>
            </w:r>
          </w:p>
        </w:tc>
        <w:tc>
          <w:tcPr>
            <w:tcW w:w="354" w:type="dxa"/>
          </w:tcPr>
          <w:p w14:paraId="2D4C9F87" w14:textId="77777777" w:rsidR="00ED7375" w:rsidRDefault="00000000">
            <w:r>
              <w:t>0</w:t>
            </w:r>
          </w:p>
        </w:tc>
        <w:tc>
          <w:tcPr>
            <w:tcW w:w="6528" w:type="dxa"/>
          </w:tcPr>
          <w:p w14:paraId="6F90D901" w14:textId="77777777" w:rsidR="00ED7375" w:rsidRDefault="00000000">
            <w:r>
              <w:t>And police went with her as a decoratin?</w:t>
            </w:r>
          </w:p>
        </w:tc>
      </w:tr>
      <w:tr w:rsidR="00ED7375" w14:paraId="7EEE4475" w14:textId="77777777" w:rsidTr="001E6984">
        <w:tc>
          <w:tcPr>
            <w:tcW w:w="1199" w:type="dxa"/>
          </w:tcPr>
          <w:p w14:paraId="4FAE1BC1" w14:textId="77777777" w:rsidR="00ED7375" w:rsidRDefault="00000000">
            <w:r>
              <w:t>1595</w:t>
            </w:r>
          </w:p>
        </w:tc>
        <w:tc>
          <w:tcPr>
            <w:tcW w:w="941" w:type="dxa"/>
          </w:tcPr>
          <w:p w14:paraId="656B95ED" w14:textId="77777777" w:rsidR="00ED7375" w:rsidRDefault="00000000">
            <w:r>
              <w:t>@mayabdul6885</w:t>
            </w:r>
          </w:p>
        </w:tc>
        <w:tc>
          <w:tcPr>
            <w:tcW w:w="403" w:type="dxa"/>
          </w:tcPr>
          <w:p w14:paraId="6B6384A1" w14:textId="77777777" w:rsidR="00ED7375" w:rsidRDefault="00000000">
            <w:r>
              <w:t>2021-03-30 17:34:27</w:t>
            </w:r>
          </w:p>
        </w:tc>
        <w:tc>
          <w:tcPr>
            <w:tcW w:w="316" w:type="dxa"/>
          </w:tcPr>
          <w:p w14:paraId="63E40507" w14:textId="77777777" w:rsidR="00ED7375" w:rsidRDefault="00000000">
            <w:r>
              <w:t>0</w:t>
            </w:r>
          </w:p>
        </w:tc>
        <w:tc>
          <w:tcPr>
            <w:tcW w:w="354" w:type="dxa"/>
          </w:tcPr>
          <w:p w14:paraId="3DA1D727" w14:textId="77777777" w:rsidR="00ED7375" w:rsidRDefault="00000000">
            <w:r>
              <w:t>0</w:t>
            </w:r>
          </w:p>
        </w:tc>
        <w:tc>
          <w:tcPr>
            <w:tcW w:w="6528" w:type="dxa"/>
          </w:tcPr>
          <w:p w14:paraId="04C7C571" w14:textId="77777777" w:rsidR="00ED7375" w:rsidRDefault="00000000">
            <w:r>
              <w:t>You guys are not serious at all.  What was the purpose of all the investigation if the traffickers are still walking free? As far as I am concerned,  you guys did nothing here.  Those traffickers are still in business all because you did not do the right thing by getting them arrested.</w:t>
            </w:r>
          </w:p>
        </w:tc>
      </w:tr>
      <w:tr w:rsidR="00ED7375" w14:paraId="6BB7B919" w14:textId="77777777" w:rsidTr="001E6984">
        <w:tc>
          <w:tcPr>
            <w:tcW w:w="1199" w:type="dxa"/>
          </w:tcPr>
          <w:p w14:paraId="15C5367D" w14:textId="77777777" w:rsidR="00ED7375" w:rsidRDefault="00000000">
            <w:r>
              <w:t>1596</w:t>
            </w:r>
          </w:p>
        </w:tc>
        <w:tc>
          <w:tcPr>
            <w:tcW w:w="941" w:type="dxa"/>
          </w:tcPr>
          <w:p w14:paraId="49C82829" w14:textId="77777777" w:rsidR="00ED7375" w:rsidRDefault="00000000">
            <w:r>
              <w:t>@mariamchebet9124</w:t>
            </w:r>
          </w:p>
        </w:tc>
        <w:tc>
          <w:tcPr>
            <w:tcW w:w="403" w:type="dxa"/>
          </w:tcPr>
          <w:p w14:paraId="1EB98310" w14:textId="77777777" w:rsidR="00ED7375" w:rsidRDefault="00000000">
            <w:r>
              <w:t>2021-03-30 10:41:22</w:t>
            </w:r>
          </w:p>
        </w:tc>
        <w:tc>
          <w:tcPr>
            <w:tcW w:w="316" w:type="dxa"/>
          </w:tcPr>
          <w:p w14:paraId="4DE5D24E" w14:textId="77777777" w:rsidR="00ED7375" w:rsidRDefault="00000000">
            <w:r>
              <w:t>11</w:t>
            </w:r>
          </w:p>
        </w:tc>
        <w:tc>
          <w:tcPr>
            <w:tcW w:w="354" w:type="dxa"/>
          </w:tcPr>
          <w:p w14:paraId="04C1DDD8" w14:textId="77777777" w:rsidR="00ED7375" w:rsidRDefault="00000000">
            <w:r>
              <w:t>0</w:t>
            </w:r>
          </w:p>
        </w:tc>
        <w:tc>
          <w:tcPr>
            <w:tcW w:w="6528" w:type="dxa"/>
          </w:tcPr>
          <w:p w14:paraId="1C686357" w14:textId="77777777" w:rsidR="00ED7375" w:rsidRDefault="00000000">
            <w:r>
              <w:t>i'm twenty years old and this story broke me.it's extremely inhuman</w:t>
            </w:r>
          </w:p>
        </w:tc>
      </w:tr>
      <w:tr w:rsidR="00ED7375" w14:paraId="2A192122" w14:textId="77777777" w:rsidTr="001E6984">
        <w:tc>
          <w:tcPr>
            <w:tcW w:w="1199" w:type="dxa"/>
          </w:tcPr>
          <w:p w14:paraId="0244F2A4" w14:textId="77777777" w:rsidR="00ED7375" w:rsidRDefault="00000000">
            <w:r>
              <w:t>1597</w:t>
            </w:r>
          </w:p>
        </w:tc>
        <w:tc>
          <w:tcPr>
            <w:tcW w:w="941" w:type="dxa"/>
          </w:tcPr>
          <w:p w14:paraId="2A1D291D" w14:textId="77777777" w:rsidR="00ED7375" w:rsidRDefault="00000000">
            <w:r>
              <w:t>@Familyof5_</w:t>
            </w:r>
          </w:p>
        </w:tc>
        <w:tc>
          <w:tcPr>
            <w:tcW w:w="403" w:type="dxa"/>
          </w:tcPr>
          <w:p w14:paraId="3BBF0578" w14:textId="77777777" w:rsidR="00ED7375" w:rsidRDefault="00000000">
            <w:r>
              <w:t>2021-03-29 22:47:12</w:t>
            </w:r>
          </w:p>
        </w:tc>
        <w:tc>
          <w:tcPr>
            <w:tcW w:w="316" w:type="dxa"/>
          </w:tcPr>
          <w:p w14:paraId="2A41A576" w14:textId="77777777" w:rsidR="00ED7375" w:rsidRDefault="00000000">
            <w:r>
              <w:t>0</w:t>
            </w:r>
          </w:p>
        </w:tc>
        <w:tc>
          <w:tcPr>
            <w:tcW w:w="354" w:type="dxa"/>
          </w:tcPr>
          <w:p w14:paraId="337563AE" w14:textId="77777777" w:rsidR="00ED7375" w:rsidRDefault="00000000">
            <w:r>
              <w:t>0</w:t>
            </w:r>
          </w:p>
        </w:tc>
        <w:tc>
          <w:tcPr>
            <w:tcW w:w="6528" w:type="dxa"/>
          </w:tcPr>
          <w:p w14:paraId="397DCC73" w14:textId="77777777" w:rsidR="00ED7375" w:rsidRDefault="00000000">
            <w:r>
              <w:t>What I don’t understand is if they know that these people are doing this why aren’t they in jail?</w:t>
            </w:r>
          </w:p>
        </w:tc>
      </w:tr>
      <w:tr w:rsidR="00ED7375" w14:paraId="2FD8665C" w14:textId="77777777" w:rsidTr="001E6984">
        <w:tc>
          <w:tcPr>
            <w:tcW w:w="1199" w:type="dxa"/>
          </w:tcPr>
          <w:p w14:paraId="2118E886" w14:textId="77777777" w:rsidR="00ED7375" w:rsidRDefault="00000000">
            <w:r>
              <w:t>1598</w:t>
            </w:r>
          </w:p>
        </w:tc>
        <w:tc>
          <w:tcPr>
            <w:tcW w:w="941" w:type="dxa"/>
          </w:tcPr>
          <w:p w14:paraId="539D27FB" w14:textId="77777777" w:rsidR="00ED7375" w:rsidRDefault="00000000">
            <w:r>
              <w:t>@KennieMzererah</w:t>
            </w:r>
          </w:p>
        </w:tc>
        <w:tc>
          <w:tcPr>
            <w:tcW w:w="403" w:type="dxa"/>
          </w:tcPr>
          <w:p w14:paraId="4F13B714" w14:textId="77777777" w:rsidR="00ED7375" w:rsidRDefault="00000000">
            <w:r>
              <w:t>2021-03-28 13:28:06</w:t>
            </w:r>
          </w:p>
        </w:tc>
        <w:tc>
          <w:tcPr>
            <w:tcW w:w="316" w:type="dxa"/>
          </w:tcPr>
          <w:p w14:paraId="42634D83" w14:textId="77777777" w:rsidR="00ED7375" w:rsidRDefault="00000000">
            <w:r>
              <w:t>0</w:t>
            </w:r>
          </w:p>
        </w:tc>
        <w:tc>
          <w:tcPr>
            <w:tcW w:w="354" w:type="dxa"/>
          </w:tcPr>
          <w:p w14:paraId="76A16CDC" w14:textId="77777777" w:rsidR="00ED7375" w:rsidRDefault="00000000">
            <w:r>
              <w:t>0</w:t>
            </w:r>
          </w:p>
        </w:tc>
        <w:tc>
          <w:tcPr>
            <w:tcW w:w="6528" w:type="dxa"/>
          </w:tcPr>
          <w:p w14:paraId="29DA1EB2" w14:textId="77777777" w:rsidR="00ED7375" w:rsidRDefault="00000000">
            <w:r>
              <w:t>I  just watched this quite sad,  that a child can just be bought like a stolen phone on  the street. However This video is enough to arrest the guy,or is there a follow up  video  to this. Great information mentioned but at the end, if it ends like this then it means that there is no help , its just another video we watched on youtube...</w:t>
            </w:r>
          </w:p>
        </w:tc>
      </w:tr>
      <w:tr w:rsidR="00ED7375" w14:paraId="6EA77F4A" w14:textId="77777777" w:rsidTr="001E6984">
        <w:tc>
          <w:tcPr>
            <w:tcW w:w="1199" w:type="dxa"/>
          </w:tcPr>
          <w:p w14:paraId="1BDBAD24" w14:textId="77777777" w:rsidR="00ED7375" w:rsidRDefault="00000000">
            <w:r>
              <w:t>1599</w:t>
            </w:r>
          </w:p>
        </w:tc>
        <w:tc>
          <w:tcPr>
            <w:tcW w:w="941" w:type="dxa"/>
          </w:tcPr>
          <w:p w14:paraId="558E1020" w14:textId="77777777" w:rsidR="00ED7375" w:rsidRDefault="00000000">
            <w:r>
              <w:t>@evangelesong6319</w:t>
            </w:r>
          </w:p>
        </w:tc>
        <w:tc>
          <w:tcPr>
            <w:tcW w:w="403" w:type="dxa"/>
          </w:tcPr>
          <w:p w14:paraId="460D717E" w14:textId="77777777" w:rsidR="00ED7375" w:rsidRDefault="00000000">
            <w:r>
              <w:t>2021-03-28 01:40:21</w:t>
            </w:r>
          </w:p>
        </w:tc>
        <w:tc>
          <w:tcPr>
            <w:tcW w:w="316" w:type="dxa"/>
          </w:tcPr>
          <w:p w14:paraId="0CC7CEC3" w14:textId="77777777" w:rsidR="00ED7375" w:rsidRDefault="00000000">
            <w:r>
              <w:t>0</w:t>
            </w:r>
          </w:p>
        </w:tc>
        <w:tc>
          <w:tcPr>
            <w:tcW w:w="354" w:type="dxa"/>
          </w:tcPr>
          <w:p w14:paraId="6853B61A" w14:textId="77777777" w:rsidR="00ED7375" w:rsidRDefault="00000000">
            <w:r>
              <w:t>0</w:t>
            </w:r>
          </w:p>
        </w:tc>
        <w:tc>
          <w:tcPr>
            <w:tcW w:w="6528" w:type="dxa"/>
          </w:tcPr>
          <w:p w14:paraId="6E7DE42D" w14:textId="77777777" w:rsidR="00ED7375" w:rsidRDefault="00000000">
            <w:r>
              <w:t>Illuminati?</w:t>
            </w:r>
          </w:p>
        </w:tc>
      </w:tr>
      <w:tr w:rsidR="00ED7375" w14:paraId="633BEB73" w14:textId="77777777" w:rsidTr="001E6984">
        <w:tc>
          <w:tcPr>
            <w:tcW w:w="1199" w:type="dxa"/>
          </w:tcPr>
          <w:p w14:paraId="2ACB3E48" w14:textId="77777777" w:rsidR="00ED7375" w:rsidRDefault="00000000">
            <w:r>
              <w:t>1600</w:t>
            </w:r>
          </w:p>
        </w:tc>
        <w:tc>
          <w:tcPr>
            <w:tcW w:w="941" w:type="dxa"/>
          </w:tcPr>
          <w:p w14:paraId="5221287F" w14:textId="77777777" w:rsidR="00ED7375" w:rsidRDefault="00000000">
            <w:r>
              <w:t>@calicaliente8430</w:t>
            </w:r>
          </w:p>
        </w:tc>
        <w:tc>
          <w:tcPr>
            <w:tcW w:w="403" w:type="dxa"/>
          </w:tcPr>
          <w:p w14:paraId="5D1B6FE5" w14:textId="77777777" w:rsidR="00ED7375" w:rsidRDefault="00000000">
            <w:r>
              <w:t>2021-03-26 22:05:43</w:t>
            </w:r>
          </w:p>
        </w:tc>
        <w:tc>
          <w:tcPr>
            <w:tcW w:w="316" w:type="dxa"/>
          </w:tcPr>
          <w:p w14:paraId="00A08348" w14:textId="77777777" w:rsidR="00ED7375" w:rsidRDefault="00000000">
            <w:r>
              <w:t>1</w:t>
            </w:r>
          </w:p>
        </w:tc>
        <w:tc>
          <w:tcPr>
            <w:tcW w:w="354" w:type="dxa"/>
          </w:tcPr>
          <w:p w14:paraId="28D90187" w14:textId="77777777" w:rsidR="00ED7375" w:rsidRDefault="00000000">
            <w:r>
              <w:t>0</w:t>
            </w:r>
          </w:p>
        </w:tc>
        <w:tc>
          <w:tcPr>
            <w:tcW w:w="6528" w:type="dxa"/>
          </w:tcPr>
          <w:p w14:paraId="281C5D81" w14:textId="77777777" w:rsidR="00ED7375" w:rsidRDefault="00000000">
            <w:r>
              <w:t>WITH ALL DUE RESPECT... WHERE IS GOD?</w:t>
            </w:r>
          </w:p>
        </w:tc>
      </w:tr>
      <w:tr w:rsidR="00ED7375" w14:paraId="24488BE7" w14:textId="77777777" w:rsidTr="001E6984">
        <w:tc>
          <w:tcPr>
            <w:tcW w:w="1199" w:type="dxa"/>
          </w:tcPr>
          <w:p w14:paraId="0CC48B36" w14:textId="77777777" w:rsidR="00ED7375" w:rsidRDefault="00000000">
            <w:r>
              <w:t>1601</w:t>
            </w:r>
          </w:p>
        </w:tc>
        <w:tc>
          <w:tcPr>
            <w:tcW w:w="941" w:type="dxa"/>
          </w:tcPr>
          <w:p w14:paraId="6B1D4C1D" w14:textId="77777777" w:rsidR="00ED7375" w:rsidRDefault="00000000">
            <w:r>
              <w:t>@marthakyatuhaire4550</w:t>
            </w:r>
          </w:p>
        </w:tc>
        <w:tc>
          <w:tcPr>
            <w:tcW w:w="403" w:type="dxa"/>
          </w:tcPr>
          <w:p w14:paraId="5DFDE8E6" w14:textId="77777777" w:rsidR="00ED7375" w:rsidRDefault="00000000">
            <w:r>
              <w:t>2021-03-26 13:27:30</w:t>
            </w:r>
          </w:p>
        </w:tc>
        <w:tc>
          <w:tcPr>
            <w:tcW w:w="316" w:type="dxa"/>
          </w:tcPr>
          <w:p w14:paraId="70DC9CD6" w14:textId="77777777" w:rsidR="00ED7375" w:rsidRDefault="00000000">
            <w:r>
              <w:t>0</w:t>
            </w:r>
          </w:p>
        </w:tc>
        <w:tc>
          <w:tcPr>
            <w:tcW w:w="354" w:type="dxa"/>
          </w:tcPr>
          <w:p w14:paraId="5A79C36A" w14:textId="77777777" w:rsidR="00ED7375" w:rsidRDefault="00000000">
            <w:r>
              <w:t>1</w:t>
            </w:r>
          </w:p>
        </w:tc>
        <w:tc>
          <w:tcPr>
            <w:tcW w:w="6528" w:type="dxa"/>
          </w:tcPr>
          <w:p w14:paraId="0C4A9526" w14:textId="77777777" w:rsidR="00ED7375" w:rsidRDefault="00000000">
            <w:r>
              <w:t>What’s the point of documenting without justice first of all you would have arrested Anita immediately and the doctor but you chose to give him 300k for what?????? And Anita she sold two babies right ahead of you what did you do??? If you had arrested her when she showed up with the baby it would have saved 1000 kids this is bullshit makes no sense so did you document just to show that they sell babies then whattt🙄 come on guys this is unacceptable I watched this documentary for 50mins just to end with a letter to the doctor and 300k and Anita living her best life wow well done!!!!!!</w:t>
            </w:r>
          </w:p>
        </w:tc>
      </w:tr>
      <w:tr w:rsidR="00ED7375" w14:paraId="5EEB128B" w14:textId="77777777" w:rsidTr="001E6984">
        <w:tc>
          <w:tcPr>
            <w:tcW w:w="1199" w:type="dxa"/>
          </w:tcPr>
          <w:p w14:paraId="0E2BE022" w14:textId="77777777" w:rsidR="00ED7375" w:rsidRDefault="00000000">
            <w:r>
              <w:t>1602</w:t>
            </w:r>
          </w:p>
        </w:tc>
        <w:tc>
          <w:tcPr>
            <w:tcW w:w="941" w:type="dxa"/>
          </w:tcPr>
          <w:p w14:paraId="44422934" w14:textId="77777777" w:rsidR="00ED7375" w:rsidRDefault="00000000">
            <w:r>
              <w:t>@Cheserai</w:t>
            </w:r>
          </w:p>
        </w:tc>
        <w:tc>
          <w:tcPr>
            <w:tcW w:w="403" w:type="dxa"/>
          </w:tcPr>
          <w:p w14:paraId="39339A37" w14:textId="77777777" w:rsidR="00ED7375" w:rsidRDefault="00000000">
            <w:r>
              <w:t>2021-03-27 08:19:56</w:t>
            </w:r>
          </w:p>
        </w:tc>
        <w:tc>
          <w:tcPr>
            <w:tcW w:w="316" w:type="dxa"/>
          </w:tcPr>
          <w:p w14:paraId="0BB00028" w14:textId="77777777" w:rsidR="00ED7375" w:rsidRDefault="00000000">
            <w:r>
              <w:t>0</w:t>
            </w:r>
          </w:p>
        </w:tc>
        <w:tc>
          <w:tcPr>
            <w:tcW w:w="354" w:type="dxa"/>
          </w:tcPr>
          <w:p w14:paraId="7A02BFA4" w14:textId="77777777" w:rsidR="00ED7375" w:rsidRDefault="00ED7375"/>
        </w:tc>
        <w:tc>
          <w:tcPr>
            <w:tcW w:w="6528" w:type="dxa"/>
          </w:tcPr>
          <w:p w14:paraId="567EF0DC" w14:textId="77777777" w:rsidR="00ED7375" w:rsidRDefault="00000000">
            <w:r>
              <w:t>They were arrested two months ago</w:t>
            </w:r>
          </w:p>
        </w:tc>
      </w:tr>
      <w:tr w:rsidR="00ED7375" w14:paraId="7CE6F5BF" w14:textId="77777777" w:rsidTr="001E6984">
        <w:tc>
          <w:tcPr>
            <w:tcW w:w="1199" w:type="dxa"/>
          </w:tcPr>
          <w:p w14:paraId="7B334A8A" w14:textId="77777777" w:rsidR="00ED7375" w:rsidRDefault="00000000">
            <w:r>
              <w:t>1603</w:t>
            </w:r>
          </w:p>
        </w:tc>
        <w:tc>
          <w:tcPr>
            <w:tcW w:w="941" w:type="dxa"/>
          </w:tcPr>
          <w:p w14:paraId="79BF8D7C" w14:textId="77777777" w:rsidR="00ED7375" w:rsidRDefault="00000000">
            <w:r>
              <w:t>@racquelescjose4432</w:t>
            </w:r>
          </w:p>
        </w:tc>
        <w:tc>
          <w:tcPr>
            <w:tcW w:w="403" w:type="dxa"/>
          </w:tcPr>
          <w:p w14:paraId="44A3C9E7" w14:textId="77777777" w:rsidR="00ED7375" w:rsidRDefault="00000000">
            <w:r>
              <w:t>2021-03-25 22:14:42</w:t>
            </w:r>
          </w:p>
        </w:tc>
        <w:tc>
          <w:tcPr>
            <w:tcW w:w="316" w:type="dxa"/>
          </w:tcPr>
          <w:p w14:paraId="5A85867F" w14:textId="77777777" w:rsidR="00ED7375" w:rsidRDefault="00000000">
            <w:r>
              <w:t>0</w:t>
            </w:r>
          </w:p>
        </w:tc>
        <w:tc>
          <w:tcPr>
            <w:tcW w:w="354" w:type="dxa"/>
          </w:tcPr>
          <w:p w14:paraId="4F859F56" w14:textId="77777777" w:rsidR="00ED7375" w:rsidRDefault="00000000">
            <w:r>
              <w:t>0</w:t>
            </w:r>
          </w:p>
        </w:tc>
        <w:tc>
          <w:tcPr>
            <w:tcW w:w="6528" w:type="dxa"/>
          </w:tcPr>
          <w:p w14:paraId="543E80FB" w14:textId="77777777" w:rsidR="00ED7375" w:rsidRDefault="00000000">
            <w:r>
              <w:t>That’s a nice house</w:t>
            </w:r>
          </w:p>
        </w:tc>
      </w:tr>
      <w:tr w:rsidR="00ED7375" w14:paraId="247ED1DB" w14:textId="77777777" w:rsidTr="001E6984">
        <w:tc>
          <w:tcPr>
            <w:tcW w:w="1199" w:type="dxa"/>
          </w:tcPr>
          <w:p w14:paraId="436E950D" w14:textId="77777777" w:rsidR="00ED7375" w:rsidRDefault="00000000">
            <w:r>
              <w:t>1604</w:t>
            </w:r>
          </w:p>
        </w:tc>
        <w:tc>
          <w:tcPr>
            <w:tcW w:w="941" w:type="dxa"/>
          </w:tcPr>
          <w:p w14:paraId="0458E686" w14:textId="77777777" w:rsidR="00ED7375" w:rsidRDefault="00000000">
            <w:r>
              <w:t>@theawakening2946</w:t>
            </w:r>
          </w:p>
        </w:tc>
        <w:tc>
          <w:tcPr>
            <w:tcW w:w="403" w:type="dxa"/>
          </w:tcPr>
          <w:p w14:paraId="61904B24" w14:textId="77777777" w:rsidR="00ED7375" w:rsidRDefault="00000000">
            <w:r>
              <w:t>2021-03-25 19:47:23</w:t>
            </w:r>
          </w:p>
        </w:tc>
        <w:tc>
          <w:tcPr>
            <w:tcW w:w="316" w:type="dxa"/>
          </w:tcPr>
          <w:p w14:paraId="779F8136" w14:textId="77777777" w:rsidR="00ED7375" w:rsidRDefault="00000000">
            <w:r>
              <w:t>0</w:t>
            </w:r>
          </w:p>
        </w:tc>
        <w:tc>
          <w:tcPr>
            <w:tcW w:w="354" w:type="dxa"/>
          </w:tcPr>
          <w:p w14:paraId="3D2CEC5A" w14:textId="77777777" w:rsidR="00ED7375" w:rsidRDefault="00000000">
            <w:r>
              <w:t>0</w:t>
            </w:r>
          </w:p>
        </w:tc>
        <w:tc>
          <w:tcPr>
            <w:tcW w:w="6528" w:type="dxa"/>
          </w:tcPr>
          <w:p w14:paraId="7F741CB9" w14:textId="77777777" w:rsidR="00ED7375" w:rsidRDefault="00000000">
            <w:r>
              <w:t>Would some of these kids be better off maybe to a family that can't have children?</w:t>
            </w:r>
          </w:p>
        </w:tc>
      </w:tr>
      <w:tr w:rsidR="00ED7375" w14:paraId="791EE999" w14:textId="77777777" w:rsidTr="001E6984">
        <w:tc>
          <w:tcPr>
            <w:tcW w:w="1199" w:type="dxa"/>
          </w:tcPr>
          <w:p w14:paraId="304580B9" w14:textId="77777777" w:rsidR="00ED7375" w:rsidRDefault="00000000">
            <w:r>
              <w:t>1605</w:t>
            </w:r>
          </w:p>
        </w:tc>
        <w:tc>
          <w:tcPr>
            <w:tcW w:w="941" w:type="dxa"/>
          </w:tcPr>
          <w:p w14:paraId="7567FB97" w14:textId="77777777" w:rsidR="00ED7375" w:rsidRDefault="00000000">
            <w:r>
              <w:t>@rotundajane3426</w:t>
            </w:r>
          </w:p>
        </w:tc>
        <w:tc>
          <w:tcPr>
            <w:tcW w:w="403" w:type="dxa"/>
          </w:tcPr>
          <w:p w14:paraId="312BCD83" w14:textId="77777777" w:rsidR="00ED7375" w:rsidRDefault="00000000">
            <w:r>
              <w:t>2021-03-25 17:19:32</w:t>
            </w:r>
          </w:p>
        </w:tc>
        <w:tc>
          <w:tcPr>
            <w:tcW w:w="316" w:type="dxa"/>
          </w:tcPr>
          <w:p w14:paraId="7877E597" w14:textId="77777777" w:rsidR="00ED7375" w:rsidRDefault="00000000">
            <w:r>
              <w:t>0</w:t>
            </w:r>
          </w:p>
        </w:tc>
        <w:tc>
          <w:tcPr>
            <w:tcW w:w="354" w:type="dxa"/>
          </w:tcPr>
          <w:p w14:paraId="2AAFCB3E" w14:textId="77777777" w:rsidR="00ED7375" w:rsidRDefault="00000000">
            <w:r>
              <w:t>0</w:t>
            </w:r>
          </w:p>
        </w:tc>
        <w:tc>
          <w:tcPr>
            <w:tcW w:w="6528" w:type="dxa"/>
          </w:tcPr>
          <w:p w14:paraId="3514C6E4" w14:textId="77777777" w:rsidR="00ED7375" w:rsidRDefault="00000000">
            <w:r>
              <w:t>Mimi rafiki wangu mtoi wake ali ibiwa tuli tafuta kayole mzima na atuku pata.</w:t>
            </w:r>
          </w:p>
        </w:tc>
      </w:tr>
      <w:tr w:rsidR="00ED7375" w14:paraId="5CE02162" w14:textId="77777777" w:rsidTr="001E6984">
        <w:tc>
          <w:tcPr>
            <w:tcW w:w="1199" w:type="dxa"/>
          </w:tcPr>
          <w:p w14:paraId="31F48B71" w14:textId="77777777" w:rsidR="00ED7375" w:rsidRDefault="00000000">
            <w:r>
              <w:t>1606</w:t>
            </w:r>
          </w:p>
        </w:tc>
        <w:tc>
          <w:tcPr>
            <w:tcW w:w="941" w:type="dxa"/>
          </w:tcPr>
          <w:p w14:paraId="0D964772" w14:textId="77777777" w:rsidR="00ED7375" w:rsidRDefault="00000000">
            <w:r>
              <w:t>@cherylmike839</w:t>
            </w:r>
          </w:p>
        </w:tc>
        <w:tc>
          <w:tcPr>
            <w:tcW w:w="403" w:type="dxa"/>
          </w:tcPr>
          <w:p w14:paraId="593F8846" w14:textId="77777777" w:rsidR="00ED7375" w:rsidRDefault="00000000">
            <w:r>
              <w:t>2021-03-25 15:48:34</w:t>
            </w:r>
          </w:p>
        </w:tc>
        <w:tc>
          <w:tcPr>
            <w:tcW w:w="316" w:type="dxa"/>
          </w:tcPr>
          <w:p w14:paraId="755BD78B" w14:textId="77777777" w:rsidR="00ED7375" w:rsidRDefault="00000000">
            <w:r>
              <w:t>1</w:t>
            </w:r>
          </w:p>
        </w:tc>
        <w:tc>
          <w:tcPr>
            <w:tcW w:w="354" w:type="dxa"/>
          </w:tcPr>
          <w:p w14:paraId="5F68E1D6" w14:textId="77777777" w:rsidR="00ED7375" w:rsidRDefault="00000000">
            <w:r>
              <w:t>0</w:t>
            </w:r>
          </w:p>
        </w:tc>
        <w:tc>
          <w:tcPr>
            <w:tcW w:w="6528" w:type="dxa"/>
          </w:tcPr>
          <w:p w14:paraId="55ACAFC6" w14:textId="77777777" w:rsidR="00ED7375" w:rsidRDefault="00000000">
            <w:r>
              <w:t>Do they sell the babies to people illegally seeking a child for adoption because they are barren. This is terrible , evil and sinful. But I rather believe that is the purpose than to believe they are being sacrificed. The governmet  or officials in the government has to have a hand in it since it is going on for years without any resolution and they must be accountable and be punished severely.That is an exception I will make for outside intervention. That is so painful. I pray for those mothers and the stopping of such evil.</w:t>
            </w:r>
          </w:p>
        </w:tc>
      </w:tr>
      <w:tr w:rsidR="00ED7375" w14:paraId="4781AEB9" w14:textId="77777777" w:rsidTr="001E6984">
        <w:tc>
          <w:tcPr>
            <w:tcW w:w="1199" w:type="dxa"/>
          </w:tcPr>
          <w:p w14:paraId="1D6DA05E" w14:textId="77777777" w:rsidR="00ED7375" w:rsidRDefault="00000000">
            <w:r>
              <w:t>1607</w:t>
            </w:r>
          </w:p>
        </w:tc>
        <w:tc>
          <w:tcPr>
            <w:tcW w:w="941" w:type="dxa"/>
          </w:tcPr>
          <w:p w14:paraId="11AE01FB" w14:textId="77777777" w:rsidR="00ED7375" w:rsidRDefault="00000000">
            <w:r>
              <w:t>@radsogandhinagar4462</w:t>
            </w:r>
          </w:p>
        </w:tc>
        <w:tc>
          <w:tcPr>
            <w:tcW w:w="403" w:type="dxa"/>
          </w:tcPr>
          <w:p w14:paraId="5B8EA6C4" w14:textId="77777777" w:rsidR="00ED7375" w:rsidRDefault="00000000">
            <w:r>
              <w:t>2021-03-24 16:08:11</w:t>
            </w:r>
          </w:p>
        </w:tc>
        <w:tc>
          <w:tcPr>
            <w:tcW w:w="316" w:type="dxa"/>
          </w:tcPr>
          <w:p w14:paraId="0AA089F8" w14:textId="77777777" w:rsidR="00ED7375" w:rsidRDefault="00000000">
            <w:r>
              <w:t>0</w:t>
            </w:r>
          </w:p>
        </w:tc>
        <w:tc>
          <w:tcPr>
            <w:tcW w:w="354" w:type="dxa"/>
          </w:tcPr>
          <w:p w14:paraId="4BD99DA0" w14:textId="77777777" w:rsidR="00ED7375" w:rsidRDefault="00000000">
            <w:r>
              <w:t>0</w:t>
            </w:r>
          </w:p>
        </w:tc>
        <w:tc>
          <w:tcPr>
            <w:tcW w:w="6528" w:type="dxa"/>
          </w:tcPr>
          <w:p w14:paraId="7680D53E" w14:textId="77777777" w:rsidR="00ED7375" w:rsidRDefault="00000000">
            <w:r>
              <w:t>5:20 i want to find her son anyhow, i am from india, what can i do?</w:t>
            </w:r>
          </w:p>
        </w:tc>
      </w:tr>
      <w:tr w:rsidR="00ED7375" w14:paraId="181C4E9E" w14:textId="77777777" w:rsidTr="001E6984">
        <w:tc>
          <w:tcPr>
            <w:tcW w:w="1199" w:type="dxa"/>
          </w:tcPr>
          <w:p w14:paraId="5518CB25" w14:textId="77777777" w:rsidR="00ED7375" w:rsidRDefault="00000000">
            <w:r>
              <w:t>1608</w:t>
            </w:r>
          </w:p>
        </w:tc>
        <w:tc>
          <w:tcPr>
            <w:tcW w:w="941" w:type="dxa"/>
          </w:tcPr>
          <w:p w14:paraId="33361F69" w14:textId="77777777" w:rsidR="00ED7375" w:rsidRDefault="00000000">
            <w:r>
              <w:t>@hspoiala</w:t>
            </w:r>
          </w:p>
        </w:tc>
        <w:tc>
          <w:tcPr>
            <w:tcW w:w="403" w:type="dxa"/>
          </w:tcPr>
          <w:p w14:paraId="3E5FD83C" w14:textId="77777777" w:rsidR="00ED7375" w:rsidRDefault="00000000">
            <w:r>
              <w:t>2021-03-23 13:02:30</w:t>
            </w:r>
          </w:p>
        </w:tc>
        <w:tc>
          <w:tcPr>
            <w:tcW w:w="316" w:type="dxa"/>
          </w:tcPr>
          <w:p w14:paraId="7DF74E82" w14:textId="77777777" w:rsidR="00ED7375" w:rsidRDefault="00000000">
            <w:r>
              <w:t>1</w:t>
            </w:r>
          </w:p>
        </w:tc>
        <w:tc>
          <w:tcPr>
            <w:tcW w:w="354" w:type="dxa"/>
          </w:tcPr>
          <w:p w14:paraId="138BD3D4" w14:textId="77777777" w:rsidR="00ED7375" w:rsidRDefault="00000000">
            <w:r>
              <w:t>0</w:t>
            </w:r>
          </w:p>
        </w:tc>
        <w:tc>
          <w:tcPr>
            <w:tcW w:w="6528" w:type="dxa"/>
          </w:tcPr>
          <w:p w14:paraId="764A3691" w14:textId="77777777" w:rsidR="00ED7375" w:rsidRDefault="00000000">
            <w:r>
              <w:t>Anita is stealing babies but she has a boss that she talked about ... Where are they tracking the ones at the top. The ones pushing Anita to take more, younger children? If they put Anita in prison, her "boss" will just replace her with a new drug addict desperate for money. You need to deal with the ones lining their pockets before the problem will start to go away. The evil rich masterminds have others do their "dirty work" so it's less likely that they will get in trouble.</w:t>
            </w:r>
          </w:p>
        </w:tc>
      </w:tr>
      <w:tr w:rsidR="00ED7375" w14:paraId="57F6DCB5" w14:textId="77777777" w:rsidTr="001E6984">
        <w:tc>
          <w:tcPr>
            <w:tcW w:w="1199" w:type="dxa"/>
          </w:tcPr>
          <w:p w14:paraId="1100B348" w14:textId="77777777" w:rsidR="00ED7375" w:rsidRDefault="00000000">
            <w:r>
              <w:t>1609</w:t>
            </w:r>
          </w:p>
        </w:tc>
        <w:tc>
          <w:tcPr>
            <w:tcW w:w="941" w:type="dxa"/>
          </w:tcPr>
          <w:p w14:paraId="62EA8741" w14:textId="77777777" w:rsidR="00ED7375" w:rsidRDefault="00000000">
            <w:r>
              <w:t>@unveilingtruths326</w:t>
            </w:r>
          </w:p>
        </w:tc>
        <w:tc>
          <w:tcPr>
            <w:tcW w:w="403" w:type="dxa"/>
          </w:tcPr>
          <w:p w14:paraId="5A53A7FF" w14:textId="77777777" w:rsidR="00ED7375" w:rsidRDefault="00000000">
            <w:r>
              <w:t>2021-03-23 03:50:45</w:t>
            </w:r>
          </w:p>
        </w:tc>
        <w:tc>
          <w:tcPr>
            <w:tcW w:w="316" w:type="dxa"/>
          </w:tcPr>
          <w:p w14:paraId="5660C43E" w14:textId="77777777" w:rsidR="00ED7375" w:rsidRDefault="00000000">
            <w:r>
              <w:t>0</w:t>
            </w:r>
          </w:p>
        </w:tc>
        <w:tc>
          <w:tcPr>
            <w:tcW w:w="354" w:type="dxa"/>
          </w:tcPr>
          <w:p w14:paraId="595559DC" w14:textId="77777777" w:rsidR="00ED7375" w:rsidRDefault="00000000">
            <w:r>
              <w:t>0</w:t>
            </w:r>
          </w:p>
        </w:tc>
        <w:tc>
          <w:tcPr>
            <w:tcW w:w="6528" w:type="dxa"/>
          </w:tcPr>
          <w:p w14:paraId="3A6536DF" w14:textId="77777777" w:rsidR="00ED7375" w:rsidRDefault="00000000">
            <w:r>
              <w:t>If your beloved child were homeless and hungry, what would you or any loving parent do? I would die before I'd allow my child to die! The Title for this video is so PATHETIC... You think because you have plenty of substances that you can criticize those who don't? Well, you'll be the ones suffering in Hell for eternity, while those suffering now will have joy and peace for all eternity... Then you'll be the ones mocked upon...</w:t>
            </w:r>
          </w:p>
        </w:tc>
      </w:tr>
      <w:tr w:rsidR="00ED7375" w14:paraId="0D2CABAC" w14:textId="77777777" w:rsidTr="001E6984">
        <w:tc>
          <w:tcPr>
            <w:tcW w:w="1199" w:type="dxa"/>
          </w:tcPr>
          <w:p w14:paraId="347DE179" w14:textId="77777777" w:rsidR="00ED7375" w:rsidRDefault="00000000">
            <w:r>
              <w:t>1610</w:t>
            </w:r>
          </w:p>
        </w:tc>
        <w:tc>
          <w:tcPr>
            <w:tcW w:w="941" w:type="dxa"/>
          </w:tcPr>
          <w:p w14:paraId="5C3FB101" w14:textId="77777777" w:rsidR="00ED7375" w:rsidRDefault="00000000">
            <w:r>
              <w:t>@SylviaTella</w:t>
            </w:r>
          </w:p>
        </w:tc>
        <w:tc>
          <w:tcPr>
            <w:tcW w:w="403" w:type="dxa"/>
          </w:tcPr>
          <w:p w14:paraId="1276493C" w14:textId="77777777" w:rsidR="00ED7375" w:rsidRDefault="00000000">
            <w:r>
              <w:t>2021-03-22 22:25:07</w:t>
            </w:r>
          </w:p>
        </w:tc>
        <w:tc>
          <w:tcPr>
            <w:tcW w:w="316" w:type="dxa"/>
          </w:tcPr>
          <w:p w14:paraId="5EE43C6A" w14:textId="77777777" w:rsidR="00ED7375" w:rsidRDefault="00000000">
            <w:r>
              <w:t>4</w:t>
            </w:r>
          </w:p>
        </w:tc>
        <w:tc>
          <w:tcPr>
            <w:tcW w:w="354" w:type="dxa"/>
          </w:tcPr>
          <w:p w14:paraId="74EEA27E" w14:textId="77777777" w:rsidR="00ED7375" w:rsidRDefault="00000000">
            <w:r>
              <w:t>0</w:t>
            </w:r>
          </w:p>
        </w:tc>
        <w:tc>
          <w:tcPr>
            <w:tcW w:w="6528" w:type="dxa"/>
          </w:tcPr>
          <w:p w14:paraId="01DCC2E0" w14:textId="77777777" w:rsidR="00ED7375" w:rsidRDefault="00000000">
            <w:r>
              <w:t>in these evil times, we have to keep our children skin to skin very close even when walking on the road hold their hand if your pushing a pram to let them hold close we have to be vigilant at all times and this trafficators of children need to be severely dealt with and legal documents should go through lawers and the mother if it is a legal adoption we have to re educate</w:t>
            </w:r>
          </w:p>
        </w:tc>
      </w:tr>
      <w:tr w:rsidR="00ED7375" w14:paraId="7ED32CE9" w14:textId="77777777" w:rsidTr="001E6984">
        <w:tc>
          <w:tcPr>
            <w:tcW w:w="1199" w:type="dxa"/>
          </w:tcPr>
          <w:p w14:paraId="05C2A3FB" w14:textId="77777777" w:rsidR="00ED7375" w:rsidRDefault="00000000">
            <w:r>
              <w:t>1611</w:t>
            </w:r>
          </w:p>
        </w:tc>
        <w:tc>
          <w:tcPr>
            <w:tcW w:w="941" w:type="dxa"/>
          </w:tcPr>
          <w:p w14:paraId="17198B06" w14:textId="77777777" w:rsidR="00ED7375" w:rsidRDefault="00000000">
            <w:r>
              <w:t>@shreyaagarwal7682</w:t>
            </w:r>
          </w:p>
        </w:tc>
        <w:tc>
          <w:tcPr>
            <w:tcW w:w="403" w:type="dxa"/>
          </w:tcPr>
          <w:p w14:paraId="49F72E43" w14:textId="77777777" w:rsidR="00ED7375" w:rsidRDefault="00000000">
            <w:r>
              <w:t>2021-03-21 14:33:45</w:t>
            </w:r>
          </w:p>
        </w:tc>
        <w:tc>
          <w:tcPr>
            <w:tcW w:w="316" w:type="dxa"/>
          </w:tcPr>
          <w:p w14:paraId="2AB6A56B" w14:textId="77777777" w:rsidR="00ED7375" w:rsidRDefault="00000000">
            <w:r>
              <w:t>165</w:t>
            </w:r>
          </w:p>
        </w:tc>
        <w:tc>
          <w:tcPr>
            <w:tcW w:w="354" w:type="dxa"/>
          </w:tcPr>
          <w:p w14:paraId="3BF4D4FC" w14:textId="77777777" w:rsidR="00ED7375" w:rsidRDefault="00000000">
            <w:r>
              <w:t>8</w:t>
            </w:r>
          </w:p>
        </w:tc>
        <w:tc>
          <w:tcPr>
            <w:tcW w:w="6528" w:type="dxa"/>
          </w:tcPr>
          <w:p w14:paraId="3A9B9C97" w14:textId="77777777" w:rsidR="00ED7375" w:rsidRDefault="00000000">
            <w:r>
              <w:t>This is so heartbreaking...how can a person lose their conscience to the level where they trade babies like cattles and commodities....these people should be severely punished. My heart goes out to the parents who have lost their babies to such beasts only concerned about their profits</w:t>
            </w:r>
          </w:p>
        </w:tc>
      </w:tr>
      <w:tr w:rsidR="00ED7375" w14:paraId="63AE9B88" w14:textId="77777777" w:rsidTr="001E6984">
        <w:tc>
          <w:tcPr>
            <w:tcW w:w="1199" w:type="dxa"/>
          </w:tcPr>
          <w:p w14:paraId="066EE19B" w14:textId="77777777" w:rsidR="00ED7375" w:rsidRDefault="00000000">
            <w:r>
              <w:t>1612</w:t>
            </w:r>
          </w:p>
        </w:tc>
        <w:tc>
          <w:tcPr>
            <w:tcW w:w="941" w:type="dxa"/>
          </w:tcPr>
          <w:p w14:paraId="66D1ADA1" w14:textId="77777777" w:rsidR="00ED7375" w:rsidRDefault="00000000">
            <w:r>
              <w:t>@M5TABBYCAT</w:t>
            </w:r>
          </w:p>
        </w:tc>
        <w:tc>
          <w:tcPr>
            <w:tcW w:w="403" w:type="dxa"/>
          </w:tcPr>
          <w:p w14:paraId="14FEEDC8" w14:textId="77777777" w:rsidR="00ED7375" w:rsidRDefault="00000000">
            <w:r>
              <w:t>2022-03-25 17:29:35</w:t>
            </w:r>
          </w:p>
        </w:tc>
        <w:tc>
          <w:tcPr>
            <w:tcW w:w="316" w:type="dxa"/>
          </w:tcPr>
          <w:p w14:paraId="12F4C18A" w14:textId="77777777" w:rsidR="00ED7375" w:rsidRDefault="00000000">
            <w:r>
              <w:t>1</w:t>
            </w:r>
          </w:p>
        </w:tc>
        <w:tc>
          <w:tcPr>
            <w:tcW w:w="354" w:type="dxa"/>
          </w:tcPr>
          <w:p w14:paraId="52B1813B" w14:textId="77777777" w:rsidR="00ED7375" w:rsidRDefault="00ED7375"/>
        </w:tc>
        <w:tc>
          <w:tcPr>
            <w:tcW w:w="6528" w:type="dxa"/>
          </w:tcPr>
          <w:p w14:paraId="7EB793D0" w14:textId="77777777" w:rsidR="00ED7375" w:rsidRDefault="00000000">
            <w:r>
              <w:t>Maybe that's survival mode at it's most bottom  level</w:t>
            </w:r>
          </w:p>
        </w:tc>
      </w:tr>
      <w:tr w:rsidR="00ED7375" w14:paraId="7AB6BBA2" w14:textId="77777777" w:rsidTr="001E6984">
        <w:tc>
          <w:tcPr>
            <w:tcW w:w="1199" w:type="dxa"/>
          </w:tcPr>
          <w:p w14:paraId="3C918BBF" w14:textId="77777777" w:rsidR="00ED7375" w:rsidRDefault="00000000">
            <w:r>
              <w:t>1613</w:t>
            </w:r>
          </w:p>
        </w:tc>
        <w:tc>
          <w:tcPr>
            <w:tcW w:w="941" w:type="dxa"/>
          </w:tcPr>
          <w:p w14:paraId="36AAE1F9" w14:textId="77777777" w:rsidR="00ED7375" w:rsidRDefault="00000000">
            <w:r>
              <w:t>@Wooflungpoo</w:t>
            </w:r>
          </w:p>
        </w:tc>
        <w:tc>
          <w:tcPr>
            <w:tcW w:w="403" w:type="dxa"/>
          </w:tcPr>
          <w:p w14:paraId="54ABE127" w14:textId="77777777" w:rsidR="00ED7375" w:rsidRDefault="00000000">
            <w:r>
              <w:t>2022-05-15 10:18:52</w:t>
            </w:r>
          </w:p>
        </w:tc>
        <w:tc>
          <w:tcPr>
            <w:tcW w:w="316" w:type="dxa"/>
          </w:tcPr>
          <w:p w14:paraId="60E96AE2" w14:textId="77777777" w:rsidR="00ED7375" w:rsidRDefault="00000000">
            <w:r>
              <w:t>0</w:t>
            </w:r>
          </w:p>
        </w:tc>
        <w:tc>
          <w:tcPr>
            <w:tcW w:w="354" w:type="dxa"/>
          </w:tcPr>
          <w:p w14:paraId="75B65882" w14:textId="77777777" w:rsidR="00ED7375" w:rsidRDefault="00ED7375"/>
        </w:tc>
        <w:tc>
          <w:tcPr>
            <w:tcW w:w="6528" w:type="dxa"/>
          </w:tcPr>
          <w:p w14:paraId="6F6E6F75" w14:textId="77777777" w:rsidR="00ED7375" w:rsidRDefault="00000000">
            <w:r>
              <w:t>@@M5TABBYCAT maybe it doesn’t matter and these people need their eye lids cut off</w:t>
            </w:r>
          </w:p>
        </w:tc>
      </w:tr>
      <w:tr w:rsidR="00ED7375" w14:paraId="7582F639" w14:textId="77777777" w:rsidTr="001E6984">
        <w:tc>
          <w:tcPr>
            <w:tcW w:w="1199" w:type="dxa"/>
          </w:tcPr>
          <w:p w14:paraId="4F4937DA" w14:textId="77777777" w:rsidR="00ED7375" w:rsidRDefault="00000000">
            <w:r>
              <w:t>1614</w:t>
            </w:r>
          </w:p>
        </w:tc>
        <w:tc>
          <w:tcPr>
            <w:tcW w:w="941" w:type="dxa"/>
          </w:tcPr>
          <w:p w14:paraId="46F085BB" w14:textId="77777777" w:rsidR="00ED7375" w:rsidRDefault="00000000">
            <w:r>
              <w:t>@siriusgoddess3760</w:t>
            </w:r>
          </w:p>
        </w:tc>
        <w:tc>
          <w:tcPr>
            <w:tcW w:w="403" w:type="dxa"/>
          </w:tcPr>
          <w:p w14:paraId="1447211E" w14:textId="77777777" w:rsidR="00ED7375" w:rsidRDefault="00000000">
            <w:r>
              <w:t>2022-06-03 06:40:35</w:t>
            </w:r>
          </w:p>
        </w:tc>
        <w:tc>
          <w:tcPr>
            <w:tcW w:w="316" w:type="dxa"/>
          </w:tcPr>
          <w:p w14:paraId="07CE28A2" w14:textId="77777777" w:rsidR="00ED7375" w:rsidRDefault="00000000">
            <w:r>
              <w:t>0</w:t>
            </w:r>
          </w:p>
        </w:tc>
        <w:tc>
          <w:tcPr>
            <w:tcW w:w="354" w:type="dxa"/>
          </w:tcPr>
          <w:p w14:paraId="0AF99331" w14:textId="77777777" w:rsidR="00ED7375" w:rsidRDefault="00ED7375"/>
        </w:tc>
        <w:tc>
          <w:tcPr>
            <w:tcW w:w="6528" w:type="dxa"/>
          </w:tcPr>
          <w:p w14:paraId="23906517" w14:textId="77777777" w:rsidR="00ED7375" w:rsidRDefault="00000000">
            <w:r>
              <w:t>Punished by death.</w:t>
            </w:r>
          </w:p>
        </w:tc>
      </w:tr>
      <w:tr w:rsidR="00ED7375" w14:paraId="0885D192" w14:textId="77777777" w:rsidTr="001E6984">
        <w:tc>
          <w:tcPr>
            <w:tcW w:w="1199" w:type="dxa"/>
          </w:tcPr>
          <w:p w14:paraId="3C2CE4DD" w14:textId="77777777" w:rsidR="00ED7375" w:rsidRDefault="00000000">
            <w:r>
              <w:t>1615</w:t>
            </w:r>
          </w:p>
        </w:tc>
        <w:tc>
          <w:tcPr>
            <w:tcW w:w="941" w:type="dxa"/>
          </w:tcPr>
          <w:p w14:paraId="2154CB61" w14:textId="77777777" w:rsidR="00ED7375" w:rsidRDefault="00000000">
            <w:r>
              <w:t>@marywagner9927</w:t>
            </w:r>
          </w:p>
        </w:tc>
        <w:tc>
          <w:tcPr>
            <w:tcW w:w="403" w:type="dxa"/>
          </w:tcPr>
          <w:p w14:paraId="4D0AFA97" w14:textId="77777777" w:rsidR="00ED7375" w:rsidRDefault="00000000">
            <w:r>
              <w:t>2022-06-19 04:37:37</w:t>
            </w:r>
          </w:p>
        </w:tc>
        <w:tc>
          <w:tcPr>
            <w:tcW w:w="316" w:type="dxa"/>
          </w:tcPr>
          <w:p w14:paraId="393C4F18" w14:textId="77777777" w:rsidR="00ED7375" w:rsidRDefault="00000000">
            <w:r>
              <w:t>0</w:t>
            </w:r>
          </w:p>
        </w:tc>
        <w:tc>
          <w:tcPr>
            <w:tcW w:w="354" w:type="dxa"/>
          </w:tcPr>
          <w:p w14:paraId="59B31632" w14:textId="77777777" w:rsidR="00ED7375" w:rsidRDefault="00ED7375"/>
        </w:tc>
        <w:tc>
          <w:tcPr>
            <w:tcW w:w="6528" w:type="dxa"/>
          </w:tcPr>
          <w:p w14:paraId="46676B22" w14:textId="77777777" w:rsidR="00ED7375" w:rsidRDefault="00000000">
            <w:r>
              <w:t>How can women in the US murder their children by abortion, to the tune of 63 million since 1973?</w:t>
            </w:r>
          </w:p>
        </w:tc>
      </w:tr>
      <w:tr w:rsidR="00ED7375" w14:paraId="7FB7D279" w14:textId="77777777" w:rsidTr="001E6984">
        <w:tc>
          <w:tcPr>
            <w:tcW w:w="1199" w:type="dxa"/>
          </w:tcPr>
          <w:p w14:paraId="10C575D4" w14:textId="77777777" w:rsidR="00ED7375" w:rsidRDefault="00000000">
            <w:r>
              <w:t>1616</w:t>
            </w:r>
          </w:p>
        </w:tc>
        <w:tc>
          <w:tcPr>
            <w:tcW w:w="941" w:type="dxa"/>
          </w:tcPr>
          <w:p w14:paraId="02460ACE" w14:textId="77777777" w:rsidR="00ED7375" w:rsidRDefault="00000000">
            <w:r>
              <w:t>@siriusgoddess3760</w:t>
            </w:r>
          </w:p>
        </w:tc>
        <w:tc>
          <w:tcPr>
            <w:tcW w:w="403" w:type="dxa"/>
          </w:tcPr>
          <w:p w14:paraId="54192A92" w14:textId="77777777" w:rsidR="00ED7375" w:rsidRDefault="00000000">
            <w:r>
              <w:t>2022-06-19 13:57:06</w:t>
            </w:r>
          </w:p>
        </w:tc>
        <w:tc>
          <w:tcPr>
            <w:tcW w:w="316" w:type="dxa"/>
          </w:tcPr>
          <w:p w14:paraId="6483038C" w14:textId="77777777" w:rsidR="00ED7375" w:rsidRDefault="00000000">
            <w:r>
              <w:t>0</w:t>
            </w:r>
          </w:p>
        </w:tc>
        <w:tc>
          <w:tcPr>
            <w:tcW w:w="354" w:type="dxa"/>
          </w:tcPr>
          <w:p w14:paraId="112C00E8" w14:textId="77777777" w:rsidR="00ED7375" w:rsidRDefault="00ED7375"/>
        </w:tc>
        <w:tc>
          <w:tcPr>
            <w:tcW w:w="6528" w:type="dxa"/>
          </w:tcPr>
          <w:p w14:paraId="602B7F19" w14:textId="77777777" w:rsidR="00ED7375" w:rsidRDefault="00000000">
            <w:r>
              <w:t>@@marywagner9927 You call it murder, many call it sacrifice. Until this world is a world of love and peace and not hate and war, no child deserves to be brought into to it and women have the capacity to decide that. Bottom line is its my body my choice and perhaps the numbers are so high is because many communities were unlawfully targeted by WS.</w:t>
            </w:r>
          </w:p>
        </w:tc>
      </w:tr>
      <w:tr w:rsidR="00ED7375" w14:paraId="52D50086" w14:textId="77777777" w:rsidTr="001E6984">
        <w:tc>
          <w:tcPr>
            <w:tcW w:w="1199" w:type="dxa"/>
          </w:tcPr>
          <w:p w14:paraId="4A12577B" w14:textId="77777777" w:rsidR="00ED7375" w:rsidRDefault="00000000">
            <w:r>
              <w:t>1617</w:t>
            </w:r>
          </w:p>
        </w:tc>
        <w:tc>
          <w:tcPr>
            <w:tcW w:w="941" w:type="dxa"/>
          </w:tcPr>
          <w:p w14:paraId="3CB2D656" w14:textId="77777777" w:rsidR="00ED7375" w:rsidRDefault="00000000">
            <w:r>
              <w:t>@Justteejayy</w:t>
            </w:r>
          </w:p>
        </w:tc>
        <w:tc>
          <w:tcPr>
            <w:tcW w:w="403" w:type="dxa"/>
          </w:tcPr>
          <w:p w14:paraId="33D5741D" w14:textId="77777777" w:rsidR="00ED7375" w:rsidRDefault="00000000">
            <w:r>
              <w:t>2021-03-21 13:39:50</w:t>
            </w:r>
          </w:p>
        </w:tc>
        <w:tc>
          <w:tcPr>
            <w:tcW w:w="316" w:type="dxa"/>
          </w:tcPr>
          <w:p w14:paraId="1ED45255" w14:textId="77777777" w:rsidR="00ED7375" w:rsidRDefault="00000000">
            <w:r>
              <w:t>2</w:t>
            </w:r>
          </w:p>
        </w:tc>
        <w:tc>
          <w:tcPr>
            <w:tcW w:w="354" w:type="dxa"/>
          </w:tcPr>
          <w:p w14:paraId="52673988" w14:textId="77777777" w:rsidR="00ED7375" w:rsidRDefault="00000000">
            <w:r>
              <w:t>1</w:t>
            </w:r>
          </w:p>
        </w:tc>
        <w:tc>
          <w:tcPr>
            <w:tcW w:w="6528" w:type="dxa"/>
          </w:tcPr>
          <w:p w14:paraId="5D16E827" w14:textId="77777777" w:rsidR="00ED7375" w:rsidRDefault="00000000">
            <w:r>
              <w:t>How are these people being filmed and no arrests have been made?! Telling them your suspicions doesn’t get them off the streets! They’ll go into hiding for a while and move on to the next area smh</w:t>
            </w:r>
          </w:p>
        </w:tc>
      </w:tr>
      <w:tr w:rsidR="00ED7375" w14:paraId="33E311E2" w14:textId="77777777" w:rsidTr="001E6984">
        <w:tc>
          <w:tcPr>
            <w:tcW w:w="1199" w:type="dxa"/>
          </w:tcPr>
          <w:p w14:paraId="50820525" w14:textId="77777777" w:rsidR="00ED7375" w:rsidRDefault="00000000">
            <w:r>
              <w:t>1618</w:t>
            </w:r>
          </w:p>
        </w:tc>
        <w:tc>
          <w:tcPr>
            <w:tcW w:w="941" w:type="dxa"/>
          </w:tcPr>
          <w:p w14:paraId="270C4EEF" w14:textId="77777777" w:rsidR="00ED7375" w:rsidRDefault="00000000">
            <w:r>
              <w:t>@Cheserai</w:t>
            </w:r>
          </w:p>
        </w:tc>
        <w:tc>
          <w:tcPr>
            <w:tcW w:w="403" w:type="dxa"/>
          </w:tcPr>
          <w:p w14:paraId="1E3CEF48" w14:textId="77777777" w:rsidR="00ED7375" w:rsidRDefault="00000000">
            <w:r>
              <w:t>2021-03-27 08:20:54</w:t>
            </w:r>
          </w:p>
        </w:tc>
        <w:tc>
          <w:tcPr>
            <w:tcW w:w="316" w:type="dxa"/>
          </w:tcPr>
          <w:p w14:paraId="22B4696F" w14:textId="77777777" w:rsidR="00ED7375" w:rsidRDefault="00000000">
            <w:r>
              <w:t>0</w:t>
            </w:r>
          </w:p>
        </w:tc>
        <w:tc>
          <w:tcPr>
            <w:tcW w:w="354" w:type="dxa"/>
          </w:tcPr>
          <w:p w14:paraId="7E3D9DB7" w14:textId="77777777" w:rsidR="00ED7375" w:rsidRDefault="00ED7375"/>
        </w:tc>
        <w:tc>
          <w:tcPr>
            <w:tcW w:w="6528" w:type="dxa"/>
          </w:tcPr>
          <w:p w14:paraId="1CD85FE2" w14:textId="77777777" w:rsidR="00ED7375" w:rsidRDefault="00000000">
            <w:r>
              <w:t>They were arrested two months ago</w:t>
            </w:r>
          </w:p>
        </w:tc>
      </w:tr>
      <w:tr w:rsidR="00ED7375" w14:paraId="1EB63851" w14:textId="77777777" w:rsidTr="001E6984">
        <w:tc>
          <w:tcPr>
            <w:tcW w:w="1199" w:type="dxa"/>
          </w:tcPr>
          <w:p w14:paraId="2931C818" w14:textId="77777777" w:rsidR="00ED7375" w:rsidRDefault="00000000">
            <w:r>
              <w:t>1619</w:t>
            </w:r>
          </w:p>
        </w:tc>
        <w:tc>
          <w:tcPr>
            <w:tcW w:w="941" w:type="dxa"/>
          </w:tcPr>
          <w:p w14:paraId="75D61503" w14:textId="77777777" w:rsidR="00ED7375" w:rsidRDefault="00000000">
            <w:r>
              <w:t>@Justteejayy</w:t>
            </w:r>
          </w:p>
        </w:tc>
        <w:tc>
          <w:tcPr>
            <w:tcW w:w="403" w:type="dxa"/>
          </w:tcPr>
          <w:p w14:paraId="30F0FB31" w14:textId="77777777" w:rsidR="00ED7375" w:rsidRDefault="00000000">
            <w:r>
              <w:t>2021-03-21 12:37:51</w:t>
            </w:r>
          </w:p>
        </w:tc>
        <w:tc>
          <w:tcPr>
            <w:tcW w:w="316" w:type="dxa"/>
          </w:tcPr>
          <w:p w14:paraId="27E15E3E" w14:textId="77777777" w:rsidR="00ED7375" w:rsidRDefault="00000000">
            <w:r>
              <w:t>49</w:t>
            </w:r>
          </w:p>
        </w:tc>
        <w:tc>
          <w:tcPr>
            <w:tcW w:w="354" w:type="dxa"/>
          </w:tcPr>
          <w:p w14:paraId="0BE94964" w14:textId="77777777" w:rsidR="00ED7375" w:rsidRDefault="00000000">
            <w:r>
              <w:t>2</w:t>
            </w:r>
          </w:p>
        </w:tc>
        <w:tc>
          <w:tcPr>
            <w:tcW w:w="6528" w:type="dxa"/>
          </w:tcPr>
          <w:p w14:paraId="0FB14524" w14:textId="77777777" w:rsidR="00ED7375" w:rsidRDefault="00000000">
            <w:r>
              <w:t>This broke my heart into a million pieces 😢 that baby girl Anita stole was so pretty and juicy and it hurt because she’s a baby and has no clue she’s in danger. I was sad to see they weren’t able to save her. All of the adults involved in this deserve life in prison</w:t>
            </w:r>
          </w:p>
        </w:tc>
      </w:tr>
      <w:tr w:rsidR="00ED7375" w14:paraId="5DC479E7" w14:textId="77777777" w:rsidTr="001E6984">
        <w:tc>
          <w:tcPr>
            <w:tcW w:w="1199" w:type="dxa"/>
          </w:tcPr>
          <w:p w14:paraId="4F9B44C8" w14:textId="77777777" w:rsidR="00ED7375" w:rsidRDefault="00000000">
            <w:r>
              <w:t>1620</w:t>
            </w:r>
          </w:p>
        </w:tc>
        <w:tc>
          <w:tcPr>
            <w:tcW w:w="941" w:type="dxa"/>
          </w:tcPr>
          <w:p w14:paraId="12AA7FD4" w14:textId="77777777" w:rsidR="00ED7375" w:rsidRDefault="00000000">
            <w:r>
              <w:t>@JanelsJoint</w:t>
            </w:r>
          </w:p>
        </w:tc>
        <w:tc>
          <w:tcPr>
            <w:tcW w:w="403" w:type="dxa"/>
          </w:tcPr>
          <w:p w14:paraId="31F6B352" w14:textId="77777777" w:rsidR="00ED7375" w:rsidRDefault="00000000">
            <w:r>
              <w:t>2022-06-10 21:57:54</w:t>
            </w:r>
          </w:p>
        </w:tc>
        <w:tc>
          <w:tcPr>
            <w:tcW w:w="316" w:type="dxa"/>
          </w:tcPr>
          <w:p w14:paraId="604A1951" w14:textId="77777777" w:rsidR="00ED7375" w:rsidRDefault="00000000">
            <w:r>
              <w:t>11</w:t>
            </w:r>
          </w:p>
        </w:tc>
        <w:tc>
          <w:tcPr>
            <w:tcW w:w="354" w:type="dxa"/>
          </w:tcPr>
          <w:p w14:paraId="15BA320A" w14:textId="77777777" w:rsidR="00ED7375" w:rsidRDefault="00ED7375"/>
        </w:tc>
        <w:tc>
          <w:tcPr>
            <w:tcW w:w="6528" w:type="dxa"/>
          </w:tcPr>
          <w:p w14:paraId="231E558B" w14:textId="77777777" w:rsidR="00ED7375" w:rsidRDefault="00000000">
            <w:r>
              <w:t>juicy? strange word to use lol...but I agree I hope they find these babies this is terrible 😢</w:t>
            </w:r>
          </w:p>
        </w:tc>
      </w:tr>
      <w:tr w:rsidR="00ED7375" w14:paraId="4F60F552" w14:textId="77777777" w:rsidTr="001E6984">
        <w:tc>
          <w:tcPr>
            <w:tcW w:w="1199" w:type="dxa"/>
          </w:tcPr>
          <w:p w14:paraId="55858CE6" w14:textId="77777777" w:rsidR="00ED7375" w:rsidRDefault="00000000">
            <w:r>
              <w:t>1621</w:t>
            </w:r>
          </w:p>
        </w:tc>
        <w:tc>
          <w:tcPr>
            <w:tcW w:w="941" w:type="dxa"/>
          </w:tcPr>
          <w:p w14:paraId="7F7B48AA" w14:textId="77777777" w:rsidR="00ED7375" w:rsidRDefault="00000000">
            <w:r>
              <w:t>@jinjilittle</w:t>
            </w:r>
          </w:p>
        </w:tc>
        <w:tc>
          <w:tcPr>
            <w:tcW w:w="403" w:type="dxa"/>
          </w:tcPr>
          <w:p w14:paraId="379F9E4A" w14:textId="77777777" w:rsidR="00ED7375" w:rsidRDefault="00000000">
            <w:r>
              <w:t>2022-06-26 18:45:37</w:t>
            </w:r>
          </w:p>
        </w:tc>
        <w:tc>
          <w:tcPr>
            <w:tcW w:w="316" w:type="dxa"/>
          </w:tcPr>
          <w:p w14:paraId="01885288" w14:textId="77777777" w:rsidR="00ED7375" w:rsidRDefault="00000000">
            <w:r>
              <w:t>11</w:t>
            </w:r>
          </w:p>
        </w:tc>
        <w:tc>
          <w:tcPr>
            <w:tcW w:w="354" w:type="dxa"/>
          </w:tcPr>
          <w:p w14:paraId="65D2D01E" w14:textId="77777777" w:rsidR="00ED7375" w:rsidRDefault="00ED7375"/>
        </w:tc>
        <w:tc>
          <w:tcPr>
            <w:tcW w:w="6528" w:type="dxa"/>
          </w:tcPr>
          <w:p w14:paraId="63870F40" w14:textId="77777777" w:rsidR="00ED7375" w:rsidRDefault="00000000">
            <w:r>
              <w:t>@@JanelsJoint i guess she meant chubby, chubby babies are the cutest</w:t>
            </w:r>
          </w:p>
        </w:tc>
      </w:tr>
      <w:tr w:rsidR="00ED7375" w14:paraId="6DDB58AE" w14:textId="77777777" w:rsidTr="001E6984">
        <w:tc>
          <w:tcPr>
            <w:tcW w:w="1199" w:type="dxa"/>
          </w:tcPr>
          <w:p w14:paraId="55B03A48" w14:textId="77777777" w:rsidR="00ED7375" w:rsidRDefault="00000000">
            <w:r>
              <w:t>1622</w:t>
            </w:r>
          </w:p>
        </w:tc>
        <w:tc>
          <w:tcPr>
            <w:tcW w:w="941" w:type="dxa"/>
          </w:tcPr>
          <w:p w14:paraId="64B8C0C8" w14:textId="77777777" w:rsidR="00ED7375" w:rsidRDefault="00000000">
            <w:r>
              <w:t>@spilisiwezivurawa8460</w:t>
            </w:r>
          </w:p>
        </w:tc>
        <w:tc>
          <w:tcPr>
            <w:tcW w:w="403" w:type="dxa"/>
          </w:tcPr>
          <w:p w14:paraId="1EC8B6B0" w14:textId="77777777" w:rsidR="00ED7375" w:rsidRDefault="00000000">
            <w:r>
              <w:t>2021-03-21 12:01:17</w:t>
            </w:r>
          </w:p>
        </w:tc>
        <w:tc>
          <w:tcPr>
            <w:tcW w:w="316" w:type="dxa"/>
          </w:tcPr>
          <w:p w14:paraId="15154559" w14:textId="77777777" w:rsidR="00ED7375" w:rsidRDefault="00000000">
            <w:r>
              <w:t>1</w:t>
            </w:r>
          </w:p>
        </w:tc>
        <w:tc>
          <w:tcPr>
            <w:tcW w:w="354" w:type="dxa"/>
          </w:tcPr>
          <w:p w14:paraId="6C121EC7" w14:textId="77777777" w:rsidR="00ED7375" w:rsidRDefault="00000000">
            <w:r>
              <w:t>0</w:t>
            </w:r>
          </w:p>
        </w:tc>
        <w:tc>
          <w:tcPr>
            <w:tcW w:w="6528" w:type="dxa"/>
          </w:tcPr>
          <w:p w14:paraId="0E33A205" w14:textId="77777777" w:rsidR="00ED7375" w:rsidRDefault="00000000">
            <w:r>
              <w:t>Stop CRUELITY and BRUTALITY to other people’s children this is Hell God will punish all thieves and baby sellers</w:t>
            </w:r>
          </w:p>
        </w:tc>
      </w:tr>
      <w:tr w:rsidR="00ED7375" w14:paraId="42A94593" w14:textId="77777777" w:rsidTr="001E6984">
        <w:tc>
          <w:tcPr>
            <w:tcW w:w="1199" w:type="dxa"/>
          </w:tcPr>
          <w:p w14:paraId="12E5F443" w14:textId="77777777" w:rsidR="00ED7375" w:rsidRDefault="00000000">
            <w:r>
              <w:t>1623</w:t>
            </w:r>
          </w:p>
        </w:tc>
        <w:tc>
          <w:tcPr>
            <w:tcW w:w="941" w:type="dxa"/>
          </w:tcPr>
          <w:p w14:paraId="1AD87B4B" w14:textId="77777777" w:rsidR="00ED7375" w:rsidRDefault="00000000">
            <w:r>
              <w:t>@delisilemazibuko4699</w:t>
            </w:r>
          </w:p>
        </w:tc>
        <w:tc>
          <w:tcPr>
            <w:tcW w:w="403" w:type="dxa"/>
          </w:tcPr>
          <w:p w14:paraId="7DFEB4A0" w14:textId="77777777" w:rsidR="00ED7375" w:rsidRDefault="00000000">
            <w:r>
              <w:t>2021-03-21 03:13:56</w:t>
            </w:r>
          </w:p>
        </w:tc>
        <w:tc>
          <w:tcPr>
            <w:tcW w:w="316" w:type="dxa"/>
          </w:tcPr>
          <w:p w14:paraId="2F6449CC" w14:textId="77777777" w:rsidR="00ED7375" w:rsidRDefault="00000000">
            <w:r>
              <w:t>1</w:t>
            </w:r>
          </w:p>
        </w:tc>
        <w:tc>
          <w:tcPr>
            <w:tcW w:w="354" w:type="dxa"/>
          </w:tcPr>
          <w:p w14:paraId="356FF1B3" w14:textId="77777777" w:rsidR="00ED7375" w:rsidRDefault="00000000">
            <w:r>
              <w:t>1</w:t>
            </w:r>
          </w:p>
        </w:tc>
        <w:tc>
          <w:tcPr>
            <w:tcW w:w="6528" w:type="dxa"/>
          </w:tcPr>
          <w:p w14:paraId="22982AA8" w14:textId="77777777" w:rsidR="00ED7375" w:rsidRDefault="00000000">
            <w:r>
              <w:t>Bullshit, are you telling me that none of these people have been caught? Or is this just a story because if not then these people should be in police custody</w:t>
            </w:r>
          </w:p>
        </w:tc>
      </w:tr>
      <w:tr w:rsidR="00ED7375" w14:paraId="590B67A7" w14:textId="77777777" w:rsidTr="001E6984">
        <w:tc>
          <w:tcPr>
            <w:tcW w:w="1199" w:type="dxa"/>
          </w:tcPr>
          <w:p w14:paraId="72DEEA5F" w14:textId="77777777" w:rsidR="00ED7375" w:rsidRDefault="00000000">
            <w:r>
              <w:t>1624</w:t>
            </w:r>
          </w:p>
        </w:tc>
        <w:tc>
          <w:tcPr>
            <w:tcW w:w="941" w:type="dxa"/>
          </w:tcPr>
          <w:p w14:paraId="6CD233C6" w14:textId="77777777" w:rsidR="00ED7375" w:rsidRDefault="00000000">
            <w:r>
              <w:t>@Cheserai</w:t>
            </w:r>
          </w:p>
        </w:tc>
        <w:tc>
          <w:tcPr>
            <w:tcW w:w="403" w:type="dxa"/>
          </w:tcPr>
          <w:p w14:paraId="5719171C" w14:textId="77777777" w:rsidR="00ED7375" w:rsidRDefault="00000000">
            <w:r>
              <w:t>2021-03-27 08:21:18</w:t>
            </w:r>
          </w:p>
        </w:tc>
        <w:tc>
          <w:tcPr>
            <w:tcW w:w="316" w:type="dxa"/>
          </w:tcPr>
          <w:p w14:paraId="78986177" w14:textId="77777777" w:rsidR="00ED7375" w:rsidRDefault="00000000">
            <w:r>
              <w:t>0</w:t>
            </w:r>
          </w:p>
        </w:tc>
        <w:tc>
          <w:tcPr>
            <w:tcW w:w="354" w:type="dxa"/>
          </w:tcPr>
          <w:p w14:paraId="08DFF956" w14:textId="77777777" w:rsidR="00ED7375" w:rsidRDefault="00ED7375"/>
        </w:tc>
        <w:tc>
          <w:tcPr>
            <w:tcW w:w="6528" w:type="dxa"/>
          </w:tcPr>
          <w:p w14:paraId="136D0953" w14:textId="77777777" w:rsidR="00ED7375" w:rsidRDefault="00000000">
            <w:r>
              <w:t>They were arrested Two months ago</w:t>
            </w:r>
          </w:p>
        </w:tc>
      </w:tr>
      <w:tr w:rsidR="00ED7375" w14:paraId="76DDA99C" w14:textId="77777777" w:rsidTr="001E6984">
        <w:tc>
          <w:tcPr>
            <w:tcW w:w="1199" w:type="dxa"/>
          </w:tcPr>
          <w:p w14:paraId="25945BD8" w14:textId="77777777" w:rsidR="00ED7375" w:rsidRDefault="00000000">
            <w:r>
              <w:t>1625</w:t>
            </w:r>
          </w:p>
        </w:tc>
        <w:tc>
          <w:tcPr>
            <w:tcW w:w="941" w:type="dxa"/>
          </w:tcPr>
          <w:p w14:paraId="47942FB5" w14:textId="77777777" w:rsidR="00ED7375" w:rsidRDefault="00000000">
            <w:r>
              <w:t>@kdbrealist5102</w:t>
            </w:r>
          </w:p>
        </w:tc>
        <w:tc>
          <w:tcPr>
            <w:tcW w:w="403" w:type="dxa"/>
          </w:tcPr>
          <w:p w14:paraId="1AF6FC1C" w14:textId="77777777" w:rsidR="00ED7375" w:rsidRDefault="00000000">
            <w:r>
              <w:t>2021-03-20 23:14:07</w:t>
            </w:r>
          </w:p>
        </w:tc>
        <w:tc>
          <w:tcPr>
            <w:tcW w:w="316" w:type="dxa"/>
          </w:tcPr>
          <w:p w14:paraId="10329158" w14:textId="77777777" w:rsidR="00ED7375" w:rsidRDefault="00000000">
            <w:r>
              <w:t>3</w:t>
            </w:r>
          </w:p>
        </w:tc>
        <w:tc>
          <w:tcPr>
            <w:tcW w:w="354" w:type="dxa"/>
          </w:tcPr>
          <w:p w14:paraId="7EFEA845" w14:textId="77777777" w:rsidR="00ED7375" w:rsidRDefault="00000000">
            <w:r>
              <w:t>0</w:t>
            </w:r>
          </w:p>
        </w:tc>
        <w:tc>
          <w:tcPr>
            <w:tcW w:w="6528" w:type="dxa"/>
          </w:tcPr>
          <w:p w14:paraId="0A8A4DF7" w14:textId="77777777" w:rsidR="00ED7375" w:rsidRDefault="00000000">
            <w:r>
              <w:t>i wish all could get lock up in prison, they suppose to be taking care of the children, not abusing and stealing them. this is so sad to watch, the bible said the heart of man is desperately wicked. these people have no heart.</w:t>
            </w:r>
          </w:p>
        </w:tc>
      </w:tr>
      <w:tr w:rsidR="00ED7375" w14:paraId="53481BA1" w14:textId="77777777" w:rsidTr="001E6984">
        <w:tc>
          <w:tcPr>
            <w:tcW w:w="1199" w:type="dxa"/>
          </w:tcPr>
          <w:p w14:paraId="30C0BE4F" w14:textId="77777777" w:rsidR="00ED7375" w:rsidRDefault="00000000">
            <w:r>
              <w:t>1626</w:t>
            </w:r>
          </w:p>
        </w:tc>
        <w:tc>
          <w:tcPr>
            <w:tcW w:w="941" w:type="dxa"/>
          </w:tcPr>
          <w:p w14:paraId="6D51A142" w14:textId="77777777" w:rsidR="00ED7375" w:rsidRDefault="00000000">
            <w:r>
              <w:t>@audreysuniverse3716</w:t>
            </w:r>
          </w:p>
        </w:tc>
        <w:tc>
          <w:tcPr>
            <w:tcW w:w="403" w:type="dxa"/>
          </w:tcPr>
          <w:p w14:paraId="6FA44288" w14:textId="77777777" w:rsidR="00ED7375" w:rsidRDefault="00000000">
            <w:r>
              <w:t>2021-03-20 19:40:44</w:t>
            </w:r>
          </w:p>
        </w:tc>
        <w:tc>
          <w:tcPr>
            <w:tcW w:w="316" w:type="dxa"/>
          </w:tcPr>
          <w:p w14:paraId="0B99486E" w14:textId="77777777" w:rsidR="00ED7375" w:rsidRDefault="00000000">
            <w:r>
              <w:t>0</w:t>
            </w:r>
          </w:p>
        </w:tc>
        <w:tc>
          <w:tcPr>
            <w:tcW w:w="354" w:type="dxa"/>
          </w:tcPr>
          <w:p w14:paraId="127C6287" w14:textId="77777777" w:rsidR="00ED7375" w:rsidRDefault="00000000">
            <w:r>
              <w:t>0</w:t>
            </w:r>
          </w:p>
        </w:tc>
        <w:tc>
          <w:tcPr>
            <w:tcW w:w="6528" w:type="dxa"/>
          </w:tcPr>
          <w:p w14:paraId="48DCA238" w14:textId="77777777" w:rsidR="00ED7375" w:rsidRDefault="00000000">
            <w:r>
              <w:t>Soooo did the arrest Mary at the hospital ?</w:t>
            </w:r>
          </w:p>
        </w:tc>
      </w:tr>
      <w:tr w:rsidR="00ED7375" w14:paraId="09A1BCBA" w14:textId="77777777" w:rsidTr="001E6984">
        <w:tc>
          <w:tcPr>
            <w:tcW w:w="1199" w:type="dxa"/>
          </w:tcPr>
          <w:p w14:paraId="1058CECD" w14:textId="77777777" w:rsidR="00ED7375" w:rsidRDefault="00000000">
            <w:r>
              <w:t>1627</w:t>
            </w:r>
          </w:p>
        </w:tc>
        <w:tc>
          <w:tcPr>
            <w:tcW w:w="941" w:type="dxa"/>
          </w:tcPr>
          <w:p w14:paraId="3A0243BF" w14:textId="77777777" w:rsidR="00ED7375" w:rsidRDefault="00000000">
            <w:r>
              <w:t>@marykariuki7381</w:t>
            </w:r>
          </w:p>
        </w:tc>
        <w:tc>
          <w:tcPr>
            <w:tcW w:w="403" w:type="dxa"/>
          </w:tcPr>
          <w:p w14:paraId="03EDD5D9" w14:textId="77777777" w:rsidR="00ED7375" w:rsidRDefault="00000000">
            <w:r>
              <w:t>2021-03-20 12:27:11</w:t>
            </w:r>
          </w:p>
        </w:tc>
        <w:tc>
          <w:tcPr>
            <w:tcW w:w="316" w:type="dxa"/>
          </w:tcPr>
          <w:p w14:paraId="5631A90B" w14:textId="77777777" w:rsidR="00ED7375" w:rsidRDefault="00000000">
            <w:r>
              <w:t>1</w:t>
            </w:r>
          </w:p>
        </w:tc>
        <w:tc>
          <w:tcPr>
            <w:tcW w:w="354" w:type="dxa"/>
          </w:tcPr>
          <w:p w14:paraId="4A2EE236" w14:textId="77777777" w:rsidR="00ED7375" w:rsidRDefault="00000000">
            <w:r>
              <w:t>0</w:t>
            </w:r>
          </w:p>
        </w:tc>
        <w:tc>
          <w:tcPr>
            <w:tcW w:w="6528" w:type="dxa"/>
          </w:tcPr>
          <w:p w14:paraId="03A91BF2" w14:textId="77777777" w:rsidR="00ED7375" w:rsidRDefault="00000000">
            <w:r>
              <w:t>And yet nothing was done! Aye Kenyans claim they are pro life. Doesn’t the life of these children matter?</w:t>
            </w:r>
          </w:p>
        </w:tc>
      </w:tr>
      <w:tr w:rsidR="00ED7375" w14:paraId="5015004F" w14:textId="77777777" w:rsidTr="001E6984">
        <w:tc>
          <w:tcPr>
            <w:tcW w:w="1199" w:type="dxa"/>
          </w:tcPr>
          <w:p w14:paraId="1CD1ECAF" w14:textId="77777777" w:rsidR="00ED7375" w:rsidRDefault="00000000">
            <w:r>
              <w:t>1628</w:t>
            </w:r>
          </w:p>
        </w:tc>
        <w:tc>
          <w:tcPr>
            <w:tcW w:w="941" w:type="dxa"/>
          </w:tcPr>
          <w:p w14:paraId="3C71C97F" w14:textId="77777777" w:rsidR="00ED7375" w:rsidRDefault="00000000">
            <w:r>
              <w:t>@joannenganga8290</w:t>
            </w:r>
          </w:p>
        </w:tc>
        <w:tc>
          <w:tcPr>
            <w:tcW w:w="403" w:type="dxa"/>
          </w:tcPr>
          <w:p w14:paraId="744BD165" w14:textId="77777777" w:rsidR="00ED7375" w:rsidRDefault="00000000">
            <w:r>
              <w:t>2021-03-20 12:08:37</w:t>
            </w:r>
          </w:p>
        </w:tc>
        <w:tc>
          <w:tcPr>
            <w:tcW w:w="316" w:type="dxa"/>
          </w:tcPr>
          <w:p w14:paraId="1BACFBBE" w14:textId="77777777" w:rsidR="00ED7375" w:rsidRDefault="00000000">
            <w:r>
              <w:t>0</w:t>
            </w:r>
          </w:p>
        </w:tc>
        <w:tc>
          <w:tcPr>
            <w:tcW w:w="354" w:type="dxa"/>
          </w:tcPr>
          <w:p w14:paraId="564258CD" w14:textId="77777777" w:rsidR="00ED7375" w:rsidRDefault="00000000">
            <w:r>
              <w:t>0</w:t>
            </w:r>
          </w:p>
        </w:tc>
        <w:tc>
          <w:tcPr>
            <w:tcW w:w="6528" w:type="dxa"/>
          </w:tcPr>
          <w:p w14:paraId="4A5593D4" w14:textId="77777777" w:rsidR="00ED7375" w:rsidRDefault="00000000">
            <w:r>
              <w:t>What is the use of the investigation if the real criminal wasn't caught. Why highlight on someone who is just a business minded and help orphans get a good home. Why put a cover photo of a baby who is lost and showing the face on the video, how will the mother feel when she watches this video. I feel like this documentary is not well thought of.</w:t>
            </w:r>
          </w:p>
        </w:tc>
      </w:tr>
      <w:tr w:rsidR="00ED7375" w14:paraId="7B125E1C" w14:textId="77777777" w:rsidTr="001E6984">
        <w:tc>
          <w:tcPr>
            <w:tcW w:w="1199" w:type="dxa"/>
          </w:tcPr>
          <w:p w14:paraId="50B9BDCD" w14:textId="77777777" w:rsidR="00ED7375" w:rsidRDefault="00000000">
            <w:r>
              <w:t>1629</w:t>
            </w:r>
          </w:p>
        </w:tc>
        <w:tc>
          <w:tcPr>
            <w:tcW w:w="941" w:type="dxa"/>
          </w:tcPr>
          <w:p w14:paraId="00B338EB" w14:textId="77777777" w:rsidR="00ED7375" w:rsidRDefault="00000000">
            <w:r>
              <w:t>@2balkan4you</w:t>
            </w:r>
          </w:p>
        </w:tc>
        <w:tc>
          <w:tcPr>
            <w:tcW w:w="403" w:type="dxa"/>
          </w:tcPr>
          <w:p w14:paraId="769B41DF" w14:textId="77777777" w:rsidR="00ED7375" w:rsidRDefault="00000000">
            <w:r>
              <w:t>2021-03-20 07:25:27</w:t>
            </w:r>
          </w:p>
        </w:tc>
        <w:tc>
          <w:tcPr>
            <w:tcW w:w="316" w:type="dxa"/>
          </w:tcPr>
          <w:p w14:paraId="3D3AF230" w14:textId="77777777" w:rsidR="00ED7375" w:rsidRDefault="00000000">
            <w:r>
              <w:t>0</w:t>
            </w:r>
          </w:p>
        </w:tc>
        <w:tc>
          <w:tcPr>
            <w:tcW w:w="354" w:type="dxa"/>
          </w:tcPr>
          <w:p w14:paraId="1969E94A" w14:textId="77777777" w:rsidR="00ED7375" w:rsidRDefault="00000000">
            <w:r>
              <w:t>0</w:t>
            </w:r>
          </w:p>
        </w:tc>
        <w:tc>
          <w:tcPr>
            <w:tcW w:w="6528" w:type="dxa"/>
          </w:tcPr>
          <w:p w14:paraId="0F278B29" w14:textId="77777777" w:rsidR="00ED7375" w:rsidRDefault="00000000">
            <w:r>
              <w:t>sad really</w:t>
            </w:r>
          </w:p>
        </w:tc>
      </w:tr>
      <w:tr w:rsidR="00ED7375" w14:paraId="656A7447" w14:textId="77777777" w:rsidTr="001E6984">
        <w:tc>
          <w:tcPr>
            <w:tcW w:w="1199" w:type="dxa"/>
          </w:tcPr>
          <w:p w14:paraId="0AB15D8C" w14:textId="77777777" w:rsidR="00ED7375" w:rsidRDefault="00000000">
            <w:r>
              <w:t>1630</w:t>
            </w:r>
          </w:p>
        </w:tc>
        <w:tc>
          <w:tcPr>
            <w:tcW w:w="941" w:type="dxa"/>
          </w:tcPr>
          <w:p w14:paraId="515E839F" w14:textId="77777777" w:rsidR="00ED7375" w:rsidRDefault="00000000">
            <w:r>
              <w:t>@MsSony12345</w:t>
            </w:r>
          </w:p>
        </w:tc>
        <w:tc>
          <w:tcPr>
            <w:tcW w:w="403" w:type="dxa"/>
          </w:tcPr>
          <w:p w14:paraId="31EC5AB5" w14:textId="77777777" w:rsidR="00ED7375" w:rsidRDefault="00000000">
            <w:r>
              <w:t>2021-03-18 22:53:49</w:t>
            </w:r>
          </w:p>
        </w:tc>
        <w:tc>
          <w:tcPr>
            <w:tcW w:w="316" w:type="dxa"/>
          </w:tcPr>
          <w:p w14:paraId="53609377" w14:textId="77777777" w:rsidR="00ED7375" w:rsidRDefault="00000000">
            <w:r>
              <w:t>0</w:t>
            </w:r>
          </w:p>
        </w:tc>
        <w:tc>
          <w:tcPr>
            <w:tcW w:w="354" w:type="dxa"/>
          </w:tcPr>
          <w:p w14:paraId="3B062189" w14:textId="77777777" w:rsidR="00ED7375" w:rsidRDefault="00000000">
            <w:r>
              <w:t>0</w:t>
            </w:r>
          </w:p>
        </w:tc>
        <w:tc>
          <w:tcPr>
            <w:tcW w:w="6528" w:type="dxa"/>
          </w:tcPr>
          <w:p w14:paraId="75414E6C" w14:textId="77777777" w:rsidR="00ED7375" w:rsidRDefault="00000000">
            <w:r>
              <w:t>Why weren't they arrested???</w:t>
            </w:r>
          </w:p>
        </w:tc>
      </w:tr>
      <w:tr w:rsidR="00ED7375" w14:paraId="03FE8084" w14:textId="77777777" w:rsidTr="001E6984">
        <w:tc>
          <w:tcPr>
            <w:tcW w:w="1199" w:type="dxa"/>
          </w:tcPr>
          <w:p w14:paraId="3FFBA920" w14:textId="77777777" w:rsidR="00ED7375" w:rsidRDefault="00000000">
            <w:r>
              <w:t>1631</w:t>
            </w:r>
          </w:p>
        </w:tc>
        <w:tc>
          <w:tcPr>
            <w:tcW w:w="941" w:type="dxa"/>
          </w:tcPr>
          <w:p w14:paraId="34940898" w14:textId="77777777" w:rsidR="00ED7375" w:rsidRDefault="00000000">
            <w:r>
              <w:t>@charlesedwarddavisjr.6022</w:t>
            </w:r>
          </w:p>
        </w:tc>
        <w:tc>
          <w:tcPr>
            <w:tcW w:w="403" w:type="dxa"/>
          </w:tcPr>
          <w:p w14:paraId="2E1A6C23" w14:textId="77777777" w:rsidR="00ED7375" w:rsidRDefault="00000000">
            <w:r>
              <w:t>2021-03-18 00:04:09</w:t>
            </w:r>
          </w:p>
        </w:tc>
        <w:tc>
          <w:tcPr>
            <w:tcW w:w="316" w:type="dxa"/>
          </w:tcPr>
          <w:p w14:paraId="46B3480A" w14:textId="77777777" w:rsidR="00ED7375" w:rsidRDefault="00000000">
            <w:r>
              <w:t>0</w:t>
            </w:r>
          </w:p>
        </w:tc>
        <w:tc>
          <w:tcPr>
            <w:tcW w:w="354" w:type="dxa"/>
          </w:tcPr>
          <w:p w14:paraId="66DF92DA" w14:textId="77777777" w:rsidR="00ED7375" w:rsidRDefault="00000000">
            <w:r>
              <w:t>0</w:t>
            </w:r>
          </w:p>
        </w:tc>
        <w:tc>
          <w:tcPr>
            <w:tcW w:w="6528" w:type="dxa"/>
          </w:tcPr>
          <w:p w14:paraId="2A11B2A0" w14:textId="77777777" w:rsidR="00ED7375" w:rsidRDefault="00000000">
            <w:r>
              <w:t>Unfortunately this happens all over the world. Child trafficking is multi million dollar business if not billions or trillions.</w:t>
            </w:r>
          </w:p>
        </w:tc>
      </w:tr>
      <w:tr w:rsidR="00ED7375" w14:paraId="3944B30E" w14:textId="77777777" w:rsidTr="001E6984">
        <w:tc>
          <w:tcPr>
            <w:tcW w:w="1199" w:type="dxa"/>
          </w:tcPr>
          <w:p w14:paraId="5594FA01" w14:textId="77777777" w:rsidR="00ED7375" w:rsidRDefault="00000000">
            <w:r>
              <w:t>1632</w:t>
            </w:r>
          </w:p>
        </w:tc>
        <w:tc>
          <w:tcPr>
            <w:tcW w:w="941" w:type="dxa"/>
          </w:tcPr>
          <w:p w14:paraId="4F47DF17" w14:textId="77777777" w:rsidR="00ED7375" w:rsidRDefault="00000000">
            <w:r>
              <w:t>@hajirdalaal3028</w:t>
            </w:r>
          </w:p>
        </w:tc>
        <w:tc>
          <w:tcPr>
            <w:tcW w:w="403" w:type="dxa"/>
          </w:tcPr>
          <w:p w14:paraId="13465052" w14:textId="77777777" w:rsidR="00ED7375" w:rsidRDefault="00000000">
            <w:r>
              <w:t>2021-03-17 22:31:40</w:t>
            </w:r>
          </w:p>
        </w:tc>
        <w:tc>
          <w:tcPr>
            <w:tcW w:w="316" w:type="dxa"/>
          </w:tcPr>
          <w:p w14:paraId="0B8420E6" w14:textId="77777777" w:rsidR="00ED7375" w:rsidRDefault="00000000">
            <w:r>
              <w:t>1</w:t>
            </w:r>
          </w:p>
        </w:tc>
        <w:tc>
          <w:tcPr>
            <w:tcW w:w="354" w:type="dxa"/>
          </w:tcPr>
          <w:p w14:paraId="66EED97D" w14:textId="77777777" w:rsidR="00ED7375" w:rsidRDefault="00000000">
            <w:r>
              <w:t>0</w:t>
            </w:r>
          </w:p>
        </w:tc>
        <w:tc>
          <w:tcPr>
            <w:tcW w:w="6528" w:type="dxa"/>
          </w:tcPr>
          <w:p w14:paraId="741A8A9E" w14:textId="77777777" w:rsidR="00ED7375" w:rsidRDefault="00000000">
            <w:r>
              <w:t xml:space="preserve">It's terrifying </w:t>
            </w:r>
            <w:r>
              <w:br/>
              <w:t>😰😰😰😰</w:t>
            </w:r>
          </w:p>
        </w:tc>
      </w:tr>
      <w:tr w:rsidR="00ED7375" w14:paraId="7F7ADFCB" w14:textId="77777777" w:rsidTr="001E6984">
        <w:tc>
          <w:tcPr>
            <w:tcW w:w="1199" w:type="dxa"/>
          </w:tcPr>
          <w:p w14:paraId="1B95EA0B" w14:textId="77777777" w:rsidR="00ED7375" w:rsidRDefault="00000000">
            <w:r>
              <w:t>1633</w:t>
            </w:r>
          </w:p>
        </w:tc>
        <w:tc>
          <w:tcPr>
            <w:tcW w:w="941" w:type="dxa"/>
          </w:tcPr>
          <w:p w14:paraId="6140662F" w14:textId="77777777" w:rsidR="00ED7375" w:rsidRDefault="00000000">
            <w:r>
              <w:t>@chrisharris2367</w:t>
            </w:r>
          </w:p>
        </w:tc>
        <w:tc>
          <w:tcPr>
            <w:tcW w:w="403" w:type="dxa"/>
          </w:tcPr>
          <w:p w14:paraId="7E9D1022" w14:textId="77777777" w:rsidR="00ED7375" w:rsidRDefault="00000000">
            <w:r>
              <w:t>2021-03-17 16:58:13</w:t>
            </w:r>
          </w:p>
        </w:tc>
        <w:tc>
          <w:tcPr>
            <w:tcW w:w="316" w:type="dxa"/>
          </w:tcPr>
          <w:p w14:paraId="6A80DA3E" w14:textId="77777777" w:rsidR="00ED7375" w:rsidRDefault="00000000">
            <w:r>
              <w:t>2</w:t>
            </w:r>
          </w:p>
        </w:tc>
        <w:tc>
          <w:tcPr>
            <w:tcW w:w="354" w:type="dxa"/>
          </w:tcPr>
          <w:p w14:paraId="6C4159F5" w14:textId="77777777" w:rsidR="00ED7375" w:rsidRDefault="00000000">
            <w:r>
              <w:t>1</w:t>
            </w:r>
          </w:p>
        </w:tc>
        <w:tc>
          <w:tcPr>
            <w:tcW w:w="6528" w:type="dxa"/>
          </w:tcPr>
          <w:p w14:paraId="2224F940" w14:textId="77777777" w:rsidR="00ED7375" w:rsidRDefault="00000000">
            <w:r>
              <w:t>this makes me so sad</w:t>
            </w:r>
            <w:r>
              <w:br/>
              <w:t>i wish there was some way i could donate to a trusted organization to help</w:t>
            </w:r>
          </w:p>
        </w:tc>
      </w:tr>
      <w:tr w:rsidR="00ED7375" w14:paraId="54745874" w14:textId="77777777" w:rsidTr="001E6984">
        <w:tc>
          <w:tcPr>
            <w:tcW w:w="1199" w:type="dxa"/>
          </w:tcPr>
          <w:p w14:paraId="27E85CE4" w14:textId="77777777" w:rsidR="00ED7375" w:rsidRDefault="00000000">
            <w:r>
              <w:t>1634</w:t>
            </w:r>
          </w:p>
        </w:tc>
        <w:tc>
          <w:tcPr>
            <w:tcW w:w="941" w:type="dxa"/>
          </w:tcPr>
          <w:p w14:paraId="18407145" w14:textId="77777777" w:rsidR="00ED7375" w:rsidRDefault="00000000">
            <w:r>
              <w:t>@maureennamugaya5416</w:t>
            </w:r>
          </w:p>
        </w:tc>
        <w:tc>
          <w:tcPr>
            <w:tcW w:w="403" w:type="dxa"/>
          </w:tcPr>
          <w:p w14:paraId="7B4620C1" w14:textId="77777777" w:rsidR="00ED7375" w:rsidRDefault="00000000">
            <w:r>
              <w:t>2021-06-16 07:44:42</w:t>
            </w:r>
          </w:p>
        </w:tc>
        <w:tc>
          <w:tcPr>
            <w:tcW w:w="316" w:type="dxa"/>
          </w:tcPr>
          <w:p w14:paraId="4C639143" w14:textId="77777777" w:rsidR="00ED7375" w:rsidRDefault="00000000">
            <w:r>
              <w:t>0</w:t>
            </w:r>
          </w:p>
        </w:tc>
        <w:tc>
          <w:tcPr>
            <w:tcW w:w="354" w:type="dxa"/>
          </w:tcPr>
          <w:p w14:paraId="22C888A4" w14:textId="77777777" w:rsidR="00ED7375" w:rsidRDefault="00ED7375"/>
        </w:tc>
        <w:tc>
          <w:tcPr>
            <w:tcW w:w="6528" w:type="dxa"/>
          </w:tcPr>
          <w:p w14:paraId="022EB221" w14:textId="77777777" w:rsidR="00ED7375" w:rsidRDefault="00000000">
            <w:r>
              <w:t>You are so kind but trust me,  it's hard to find trustworthy people  in Africa,  am speaking as an African.  Let's pray  about it ,God can lead you to some trustworthy people.</w:t>
            </w:r>
          </w:p>
        </w:tc>
      </w:tr>
      <w:tr w:rsidR="00ED7375" w14:paraId="550889FF" w14:textId="77777777" w:rsidTr="001E6984">
        <w:tc>
          <w:tcPr>
            <w:tcW w:w="1199" w:type="dxa"/>
          </w:tcPr>
          <w:p w14:paraId="0E724A64" w14:textId="77777777" w:rsidR="00ED7375" w:rsidRDefault="00000000">
            <w:r>
              <w:t>1635</w:t>
            </w:r>
          </w:p>
        </w:tc>
        <w:tc>
          <w:tcPr>
            <w:tcW w:w="941" w:type="dxa"/>
          </w:tcPr>
          <w:p w14:paraId="519C8630" w14:textId="77777777" w:rsidR="00ED7375" w:rsidRDefault="00000000">
            <w:r>
              <w:t>@lolitabenton4290</w:t>
            </w:r>
          </w:p>
        </w:tc>
        <w:tc>
          <w:tcPr>
            <w:tcW w:w="403" w:type="dxa"/>
          </w:tcPr>
          <w:p w14:paraId="7CD4D18D" w14:textId="77777777" w:rsidR="00ED7375" w:rsidRDefault="00000000">
            <w:r>
              <w:t>2021-03-17 04:33:15</w:t>
            </w:r>
          </w:p>
        </w:tc>
        <w:tc>
          <w:tcPr>
            <w:tcW w:w="316" w:type="dxa"/>
          </w:tcPr>
          <w:p w14:paraId="0B780091" w14:textId="77777777" w:rsidR="00ED7375" w:rsidRDefault="00000000">
            <w:r>
              <w:t>1</w:t>
            </w:r>
          </w:p>
        </w:tc>
        <w:tc>
          <w:tcPr>
            <w:tcW w:w="354" w:type="dxa"/>
          </w:tcPr>
          <w:p w14:paraId="15BA7559" w14:textId="77777777" w:rsidR="00ED7375" w:rsidRDefault="00000000">
            <w:r>
              <w:t>0</w:t>
            </w:r>
          </w:p>
        </w:tc>
        <w:tc>
          <w:tcPr>
            <w:tcW w:w="6528" w:type="dxa"/>
          </w:tcPr>
          <w:p w14:paraId="2D34936D" w14:textId="77777777" w:rsidR="00ED7375" w:rsidRDefault="00000000">
            <w:r>
              <w:t>This is bad  such a shame dam shame I'm so glad to be born and have my kids in America u know who the lady is arrest  her and put her ass under the jail</w:t>
            </w:r>
            <w:r>
              <w:br/>
              <w:t>My god and the women homeless in the streets sleeping or just homeless</w:t>
            </w:r>
            <w:r>
              <w:br/>
              <w:t>What a nasty mean government. No one cares for the women open a shelter for the women so they can be safe with their kids off the streets such a shame I'm so sad 😪😪😪</w:t>
            </w:r>
          </w:p>
        </w:tc>
      </w:tr>
      <w:tr w:rsidR="00ED7375" w14:paraId="75E6F35B" w14:textId="77777777" w:rsidTr="001E6984">
        <w:tc>
          <w:tcPr>
            <w:tcW w:w="1199" w:type="dxa"/>
          </w:tcPr>
          <w:p w14:paraId="43A2EDD4" w14:textId="77777777" w:rsidR="00ED7375" w:rsidRDefault="00000000">
            <w:r>
              <w:t>1636</w:t>
            </w:r>
          </w:p>
        </w:tc>
        <w:tc>
          <w:tcPr>
            <w:tcW w:w="941" w:type="dxa"/>
          </w:tcPr>
          <w:p w14:paraId="5C8AB0F6" w14:textId="77777777" w:rsidR="00ED7375" w:rsidRDefault="00000000">
            <w:r>
              <w:t>@Aoneify</w:t>
            </w:r>
          </w:p>
        </w:tc>
        <w:tc>
          <w:tcPr>
            <w:tcW w:w="403" w:type="dxa"/>
          </w:tcPr>
          <w:p w14:paraId="4FB3AA21" w14:textId="77777777" w:rsidR="00ED7375" w:rsidRDefault="00000000">
            <w:r>
              <w:t>2021-03-15 18:14:10</w:t>
            </w:r>
          </w:p>
        </w:tc>
        <w:tc>
          <w:tcPr>
            <w:tcW w:w="316" w:type="dxa"/>
          </w:tcPr>
          <w:p w14:paraId="3A9288E2" w14:textId="77777777" w:rsidR="00ED7375" w:rsidRDefault="00000000">
            <w:r>
              <w:t>6</w:t>
            </w:r>
          </w:p>
        </w:tc>
        <w:tc>
          <w:tcPr>
            <w:tcW w:w="354" w:type="dxa"/>
          </w:tcPr>
          <w:p w14:paraId="229A183A" w14:textId="77777777" w:rsidR="00ED7375" w:rsidRDefault="00000000">
            <w:r>
              <w:t>0</w:t>
            </w:r>
          </w:p>
        </w:tc>
        <w:tc>
          <w:tcPr>
            <w:tcW w:w="6528" w:type="dxa"/>
          </w:tcPr>
          <w:p w14:paraId="0CA01F8C" w14:textId="77777777" w:rsidR="00ED7375" w:rsidRDefault="00000000">
            <w:r>
              <w:t>This is such an issue bc people are clearly turning a blind eye while acting like they are in disagreement with the practice of buying babies. How else can you explain women who just appear with a baby out of the blue? Clearly she didn't give birth. Also wonder why is adoption so difficult?</w:t>
            </w:r>
          </w:p>
        </w:tc>
      </w:tr>
      <w:tr w:rsidR="00ED7375" w14:paraId="6E69034A" w14:textId="77777777" w:rsidTr="001E6984">
        <w:tc>
          <w:tcPr>
            <w:tcW w:w="1199" w:type="dxa"/>
          </w:tcPr>
          <w:p w14:paraId="3812DE6C" w14:textId="77777777" w:rsidR="00ED7375" w:rsidRDefault="00000000">
            <w:r>
              <w:t>1637</w:t>
            </w:r>
          </w:p>
        </w:tc>
        <w:tc>
          <w:tcPr>
            <w:tcW w:w="941" w:type="dxa"/>
          </w:tcPr>
          <w:p w14:paraId="46EBB285" w14:textId="77777777" w:rsidR="00ED7375" w:rsidRDefault="00000000">
            <w:r>
              <w:t>@2PMisTimeless</w:t>
            </w:r>
          </w:p>
        </w:tc>
        <w:tc>
          <w:tcPr>
            <w:tcW w:w="403" w:type="dxa"/>
          </w:tcPr>
          <w:p w14:paraId="5B2C77A0" w14:textId="77777777" w:rsidR="00ED7375" w:rsidRDefault="00000000">
            <w:r>
              <w:t>2021-03-15 15:53:10</w:t>
            </w:r>
          </w:p>
        </w:tc>
        <w:tc>
          <w:tcPr>
            <w:tcW w:w="316" w:type="dxa"/>
          </w:tcPr>
          <w:p w14:paraId="53F610C3" w14:textId="77777777" w:rsidR="00ED7375" w:rsidRDefault="00000000">
            <w:r>
              <w:t>1</w:t>
            </w:r>
          </w:p>
        </w:tc>
        <w:tc>
          <w:tcPr>
            <w:tcW w:w="354" w:type="dxa"/>
          </w:tcPr>
          <w:p w14:paraId="21EDE84D" w14:textId="77777777" w:rsidR="00ED7375" w:rsidRDefault="00000000">
            <w:r>
              <w:t>0</w:t>
            </w:r>
          </w:p>
        </w:tc>
        <w:tc>
          <w:tcPr>
            <w:tcW w:w="6528" w:type="dxa"/>
          </w:tcPr>
          <w:p w14:paraId="3EF5952F" w14:textId="77777777" w:rsidR="00ED7375" w:rsidRDefault="00000000">
            <w:r>
              <w:t>TOO MANY ADS! Whom is the money going to? I would gladly watch the ads if it were for those poor people in need. Until then, i will use adblocker or some tricks how to avoid watching them!</w:t>
            </w:r>
          </w:p>
        </w:tc>
      </w:tr>
      <w:tr w:rsidR="00ED7375" w14:paraId="3A81887F" w14:textId="77777777" w:rsidTr="001E6984">
        <w:tc>
          <w:tcPr>
            <w:tcW w:w="1199" w:type="dxa"/>
          </w:tcPr>
          <w:p w14:paraId="4DB01835" w14:textId="77777777" w:rsidR="00ED7375" w:rsidRDefault="00000000">
            <w:r>
              <w:t>1638</w:t>
            </w:r>
          </w:p>
        </w:tc>
        <w:tc>
          <w:tcPr>
            <w:tcW w:w="941" w:type="dxa"/>
          </w:tcPr>
          <w:p w14:paraId="779D7980" w14:textId="77777777" w:rsidR="00ED7375" w:rsidRDefault="00000000">
            <w:r>
              <w:t>@LOVE_IS_THE_ANSWER</w:t>
            </w:r>
          </w:p>
        </w:tc>
        <w:tc>
          <w:tcPr>
            <w:tcW w:w="403" w:type="dxa"/>
          </w:tcPr>
          <w:p w14:paraId="6F4B11F1" w14:textId="77777777" w:rsidR="00ED7375" w:rsidRDefault="00000000">
            <w:r>
              <w:t>2021-03-15 03:22:30</w:t>
            </w:r>
          </w:p>
        </w:tc>
        <w:tc>
          <w:tcPr>
            <w:tcW w:w="316" w:type="dxa"/>
          </w:tcPr>
          <w:p w14:paraId="2DFC40DD" w14:textId="77777777" w:rsidR="00ED7375" w:rsidRDefault="00000000">
            <w:r>
              <w:t>0</w:t>
            </w:r>
          </w:p>
        </w:tc>
        <w:tc>
          <w:tcPr>
            <w:tcW w:w="354" w:type="dxa"/>
          </w:tcPr>
          <w:p w14:paraId="415130EE" w14:textId="77777777" w:rsidR="00ED7375" w:rsidRDefault="00000000">
            <w:r>
              <w:t>0</w:t>
            </w:r>
          </w:p>
        </w:tc>
        <w:tc>
          <w:tcPr>
            <w:tcW w:w="6528" w:type="dxa"/>
          </w:tcPr>
          <w:p w14:paraId="62CF01B6" w14:textId="77777777" w:rsidR="00ED7375" w:rsidRDefault="00000000">
            <w:r>
              <w:t>You did all of this investigation and did nothing to prosecute! How many victims, and everyone just stands by, films and talks about it? Take ACTION! End the abductions and make sure this practice ends!</w:t>
            </w:r>
          </w:p>
        </w:tc>
      </w:tr>
      <w:tr w:rsidR="00ED7375" w14:paraId="7B0D0EA8" w14:textId="77777777" w:rsidTr="001E6984">
        <w:tc>
          <w:tcPr>
            <w:tcW w:w="1199" w:type="dxa"/>
          </w:tcPr>
          <w:p w14:paraId="165E40C3" w14:textId="77777777" w:rsidR="00ED7375" w:rsidRDefault="00000000">
            <w:r>
              <w:t>1639</w:t>
            </w:r>
          </w:p>
        </w:tc>
        <w:tc>
          <w:tcPr>
            <w:tcW w:w="941" w:type="dxa"/>
          </w:tcPr>
          <w:p w14:paraId="38E73D66" w14:textId="77777777" w:rsidR="00ED7375" w:rsidRDefault="00000000">
            <w:r>
              <w:t>@habibrehman7127</w:t>
            </w:r>
          </w:p>
        </w:tc>
        <w:tc>
          <w:tcPr>
            <w:tcW w:w="403" w:type="dxa"/>
          </w:tcPr>
          <w:p w14:paraId="1A2B539D" w14:textId="77777777" w:rsidR="00ED7375" w:rsidRDefault="00000000">
            <w:r>
              <w:t>2021-03-14 10:11:31</w:t>
            </w:r>
          </w:p>
        </w:tc>
        <w:tc>
          <w:tcPr>
            <w:tcW w:w="316" w:type="dxa"/>
          </w:tcPr>
          <w:p w14:paraId="0B33748C" w14:textId="77777777" w:rsidR="00ED7375" w:rsidRDefault="00000000">
            <w:r>
              <w:t>0</w:t>
            </w:r>
          </w:p>
        </w:tc>
        <w:tc>
          <w:tcPr>
            <w:tcW w:w="354" w:type="dxa"/>
          </w:tcPr>
          <w:p w14:paraId="500ACF6A" w14:textId="77777777" w:rsidR="00ED7375" w:rsidRDefault="00000000">
            <w:r>
              <w:t>0</w:t>
            </w:r>
          </w:p>
        </w:tc>
        <w:tc>
          <w:tcPr>
            <w:tcW w:w="6528" w:type="dxa"/>
          </w:tcPr>
          <w:p w14:paraId="49C3E3F5" w14:textId="77777777" w:rsidR="00ED7375" w:rsidRDefault="00000000">
            <w:r>
              <w:t>Same l feel sorry for all of em.</w:t>
            </w:r>
          </w:p>
        </w:tc>
      </w:tr>
      <w:tr w:rsidR="00ED7375" w14:paraId="72663508" w14:textId="77777777" w:rsidTr="001E6984">
        <w:tc>
          <w:tcPr>
            <w:tcW w:w="1199" w:type="dxa"/>
          </w:tcPr>
          <w:p w14:paraId="3EF84F5F" w14:textId="77777777" w:rsidR="00ED7375" w:rsidRDefault="00000000">
            <w:r>
              <w:t>1640</w:t>
            </w:r>
          </w:p>
        </w:tc>
        <w:tc>
          <w:tcPr>
            <w:tcW w:w="941" w:type="dxa"/>
          </w:tcPr>
          <w:p w14:paraId="5709D197" w14:textId="77777777" w:rsidR="00ED7375" w:rsidRDefault="00000000">
            <w:r>
              <w:t>@beautygomez5243</w:t>
            </w:r>
          </w:p>
        </w:tc>
        <w:tc>
          <w:tcPr>
            <w:tcW w:w="403" w:type="dxa"/>
          </w:tcPr>
          <w:p w14:paraId="2EBA8525" w14:textId="77777777" w:rsidR="00ED7375" w:rsidRDefault="00000000">
            <w:r>
              <w:t>2021-03-13 14:51:13</w:t>
            </w:r>
          </w:p>
        </w:tc>
        <w:tc>
          <w:tcPr>
            <w:tcW w:w="316" w:type="dxa"/>
          </w:tcPr>
          <w:p w14:paraId="44929683" w14:textId="77777777" w:rsidR="00ED7375" w:rsidRDefault="00000000">
            <w:r>
              <w:t>1</w:t>
            </w:r>
          </w:p>
        </w:tc>
        <w:tc>
          <w:tcPr>
            <w:tcW w:w="354" w:type="dxa"/>
          </w:tcPr>
          <w:p w14:paraId="46A4F0AA" w14:textId="77777777" w:rsidR="00ED7375" w:rsidRDefault="00000000">
            <w:r>
              <w:t>0</w:t>
            </w:r>
          </w:p>
        </w:tc>
        <w:tc>
          <w:tcPr>
            <w:tcW w:w="6528" w:type="dxa"/>
          </w:tcPr>
          <w:p w14:paraId="40B171C4" w14:textId="77777777" w:rsidR="00ED7375" w:rsidRDefault="00000000">
            <w:r>
              <w:t>If u sell ur child ur going to hell BC u don't even no what these pple are gonna do like what's the point of God  even giving u a womb then</w:t>
            </w:r>
          </w:p>
        </w:tc>
      </w:tr>
      <w:tr w:rsidR="00ED7375" w14:paraId="4DF13EAB" w14:textId="77777777" w:rsidTr="001E6984">
        <w:tc>
          <w:tcPr>
            <w:tcW w:w="1199" w:type="dxa"/>
          </w:tcPr>
          <w:p w14:paraId="560D6306" w14:textId="77777777" w:rsidR="00ED7375" w:rsidRDefault="00000000">
            <w:r>
              <w:t>1641</w:t>
            </w:r>
          </w:p>
        </w:tc>
        <w:tc>
          <w:tcPr>
            <w:tcW w:w="941" w:type="dxa"/>
          </w:tcPr>
          <w:p w14:paraId="5A9CC567" w14:textId="77777777" w:rsidR="00ED7375" w:rsidRDefault="00000000">
            <w:r>
              <w:t>@asa1973100</w:t>
            </w:r>
          </w:p>
        </w:tc>
        <w:tc>
          <w:tcPr>
            <w:tcW w:w="403" w:type="dxa"/>
          </w:tcPr>
          <w:p w14:paraId="4B4DF3A8" w14:textId="77777777" w:rsidR="00ED7375" w:rsidRDefault="00000000">
            <w:r>
              <w:t>2021-03-12 18:25:11</w:t>
            </w:r>
          </w:p>
        </w:tc>
        <w:tc>
          <w:tcPr>
            <w:tcW w:w="316" w:type="dxa"/>
          </w:tcPr>
          <w:p w14:paraId="08895BD0" w14:textId="77777777" w:rsidR="00ED7375" w:rsidRDefault="00000000">
            <w:r>
              <w:t>0</w:t>
            </w:r>
          </w:p>
        </w:tc>
        <w:tc>
          <w:tcPr>
            <w:tcW w:w="354" w:type="dxa"/>
          </w:tcPr>
          <w:p w14:paraId="1893DDA2" w14:textId="77777777" w:rsidR="00ED7375" w:rsidRDefault="00000000">
            <w:r>
              <w:t>0</w:t>
            </w:r>
          </w:p>
        </w:tc>
        <w:tc>
          <w:tcPr>
            <w:tcW w:w="6528" w:type="dxa"/>
          </w:tcPr>
          <w:p w14:paraId="7BAA43A0" w14:textId="77777777" w:rsidR="00ED7375" w:rsidRDefault="00000000">
            <w:r>
              <w:t>They are delicious sweet looking as babies yet they grow up to be mainly evil monsters</w:t>
            </w:r>
          </w:p>
        </w:tc>
      </w:tr>
      <w:tr w:rsidR="00ED7375" w14:paraId="4C318C20" w14:textId="77777777" w:rsidTr="001E6984">
        <w:tc>
          <w:tcPr>
            <w:tcW w:w="1199" w:type="dxa"/>
          </w:tcPr>
          <w:p w14:paraId="3AFE158A" w14:textId="77777777" w:rsidR="00ED7375" w:rsidRDefault="00000000">
            <w:r>
              <w:t>1642</w:t>
            </w:r>
          </w:p>
        </w:tc>
        <w:tc>
          <w:tcPr>
            <w:tcW w:w="941" w:type="dxa"/>
          </w:tcPr>
          <w:p w14:paraId="408D2CCB" w14:textId="77777777" w:rsidR="00ED7375" w:rsidRDefault="00000000">
            <w:r>
              <w:t>@BeingAllisonx</w:t>
            </w:r>
          </w:p>
        </w:tc>
        <w:tc>
          <w:tcPr>
            <w:tcW w:w="403" w:type="dxa"/>
          </w:tcPr>
          <w:p w14:paraId="02FC438A" w14:textId="77777777" w:rsidR="00ED7375" w:rsidRDefault="00000000">
            <w:r>
              <w:t>2021-03-12 16:54:10</w:t>
            </w:r>
          </w:p>
        </w:tc>
        <w:tc>
          <w:tcPr>
            <w:tcW w:w="316" w:type="dxa"/>
          </w:tcPr>
          <w:p w14:paraId="22B7A5CE" w14:textId="77777777" w:rsidR="00ED7375" w:rsidRDefault="00000000">
            <w:r>
              <w:t>60</w:t>
            </w:r>
          </w:p>
        </w:tc>
        <w:tc>
          <w:tcPr>
            <w:tcW w:w="354" w:type="dxa"/>
          </w:tcPr>
          <w:p w14:paraId="7A608ACE" w14:textId="77777777" w:rsidR="00ED7375" w:rsidRDefault="00000000">
            <w:r>
              <w:t>1</w:t>
            </w:r>
          </w:p>
        </w:tc>
        <w:tc>
          <w:tcPr>
            <w:tcW w:w="6528" w:type="dxa"/>
          </w:tcPr>
          <w:p w14:paraId="64B9EFCE" w14:textId="77777777" w:rsidR="00ED7375" w:rsidRDefault="00000000">
            <w:r>
              <w:t>This is so heartbreaking and to know that corruption enables this sort of thing to happen is even more upsetting. Those poor babies 😰</w:t>
            </w:r>
          </w:p>
        </w:tc>
      </w:tr>
      <w:tr w:rsidR="00ED7375" w14:paraId="31F91323" w14:textId="77777777" w:rsidTr="001E6984">
        <w:tc>
          <w:tcPr>
            <w:tcW w:w="1199" w:type="dxa"/>
          </w:tcPr>
          <w:p w14:paraId="23D97CBF" w14:textId="77777777" w:rsidR="00ED7375" w:rsidRDefault="00000000">
            <w:r>
              <w:t>1643</w:t>
            </w:r>
          </w:p>
        </w:tc>
        <w:tc>
          <w:tcPr>
            <w:tcW w:w="941" w:type="dxa"/>
          </w:tcPr>
          <w:p w14:paraId="69936C0C" w14:textId="77777777" w:rsidR="00ED7375" w:rsidRDefault="00000000">
            <w:r>
              <w:t>@abdulazeezibrahim1002</w:t>
            </w:r>
          </w:p>
        </w:tc>
        <w:tc>
          <w:tcPr>
            <w:tcW w:w="403" w:type="dxa"/>
          </w:tcPr>
          <w:p w14:paraId="57A4FF32" w14:textId="77777777" w:rsidR="00ED7375" w:rsidRDefault="00000000">
            <w:r>
              <w:t>2021-08-28 08:28:33</w:t>
            </w:r>
          </w:p>
        </w:tc>
        <w:tc>
          <w:tcPr>
            <w:tcW w:w="316" w:type="dxa"/>
          </w:tcPr>
          <w:p w14:paraId="6FDEFE26" w14:textId="77777777" w:rsidR="00ED7375" w:rsidRDefault="00000000">
            <w:r>
              <w:t>2</w:t>
            </w:r>
          </w:p>
        </w:tc>
        <w:tc>
          <w:tcPr>
            <w:tcW w:w="354" w:type="dxa"/>
          </w:tcPr>
          <w:p w14:paraId="58C8E19A" w14:textId="77777777" w:rsidR="00ED7375" w:rsidRDefault="00ED7375"/>
        </w:tc>
        <w:tc>
          <w:tcPr>
            <w:tcW w:w="6528" w:type="dxa"/>
          </w:tcPr>
          <w:p w14:paraId="2D83BD11" w14:textId="77777777" w:rsidR="00ED7375" w:rsidRDefault="00000000">
            <w:r>
              <w:t xml:space="preserve">Exactly! The whole thing is bigger than they perceived. </w:t>
            </w:r>
            <w:r>
              <w:br/>
            </w:r>
            <w:r>
              <w:br/>
              <w:t xml:space="preserve">Why wasn't Anita just trailed by the police after the 2:00 PM meeting ?  That effort could have simply saved the child. </w:t>
            </w:r>
            <w:r>
              <w:br/>
            </w:r>
            <w:r>
              <w:br/>
              <w:t xml:space="preserve"> Why weren't the other criminals arrested ? Whats going on Kenyan Police ?</w:t>
            </w:r>
          </w:p>
        </w:tc>
      </w:tr>
      <w:tr w:rsidR="00ED7375" w14:paraId="18AB1BB6" w14:textId="77777777" w:rsidTr="001E6984">
        <w:tc>
          <w:tcPr>
            <w:tcW w:w="1199" w:type="dxa"/>
          </w:tcPr>
          <w:p w14:paraId="3B5FF703" w14:textId="77777777" w:rsidR="00ED7375" w:rsidRDefault="00000000">
            <w:r>
              <w:t>1644</w:t>
            </w:r>
          </w:p>
        </w:tc>
        <w:tc>
          <w:tcPr>
            <w:tcW w:w="941" w:type="dxa"/>
          </w:tcPr>
          <w:p w14:paraId="6B940B00" w14:textId="77777777" w:rsidR="00ED7375" w:rsidRDefault="00000000">
            <w:r>
              <w:t>@ndobolo80star86</w:t>
            </w:r>
          </w:p>
        </w:tc>
        <w:tc>
          <w:tcPr>
            <w:tcW w:w="403" w:type="dxa"/>
          </w:tcPr>
          <w:p w14:paraId="2976E1D5" w14:textId="77777777" w:rsidR="00ED7375" w:rsidRDefault="00000000">
            <w:r>
              <w:t>2021-03-11 23:29:29</w:t>
            </w:r>
          </w:p>
        </w:tc>
        <w:tc>
          <w:tcPr>
            <w:tcW w:w="316" w:type="dxa"/>
          </w:tcPr>
          <w:p w14:paraId="50C27255" w14:textId="77777777" w:rsidR="00ED7375" w:rsidRDefault="00000000">
            <w:r>
              <w:t>0</w:t>
            </w:r>
          </w:p>
        </w:tc>
        <w:tc>
          <w:tcPr>
            <w:tcW w:w="354" w:type="dxa"/>
          </w:tcPr>
          <w:p w14:paraId="4EA90B6F" w14:textId="77777777" w:rsidR="00ED7375" w:rsidRDefault="00000000">
            <w:r>
              <w:t>0</w:t>
            </w:r>
          </w:p>
        </w:tc>
        <w:tc>
          <w:tcPr>
            <w:tcW w:w="6528" w:type="dxa"/>
          </w:tcPr>
          <w:p w14:paraId="46287206" w14:textId="77777777" w:rsidR="00ED7375" w:rsidRDefault="00000000">
            <w:r>
              <w:t>I don’t understand why u did not take that child from Anita and get her arrested as u knew she stole the baby you too miss journalist you fail that child Anita was selling shame</w:t>
            </w:r>
          </w:p>
        </w:tc>
      </w:tr>
      <w:tr w:rsidR="00ED7375" w14:paraId="6A9188E4" w14:textId="77777777" w:rsidTr="001E6984">
        <w:tc>
          <w:tcPr>
            <w:tcW w:w="1199" w:type="dxa"/>
          </w:tcPr>
          <w:p w14:paraId="7752CC30" w14:textId="77777777" w:rsidR="00ED7375" w:rsidRDefault="00000000">
            <w:r>
              <w:t>1645</w:t>
            </w:r>
          </w:p>
        </w:tc>
        <w:tc>
          <w:tcPr>
            <w:tcW w:w="941" w:type="dxa"/>
          </w:tcPr>
          <w:p w14:paraId="3E703AAF" w14:textId="77777777" w:rsidR="00ED7375" w:rsidRDefault="00000000">
            <w:r>
              <w:t>@monikafowler4847</w:t>
            </w:r>
          </w:p>
        </w:tc>
        <w:tc>
          <w:tcPr>
            <w:tcW w:w="403" w:type="dxa"/>
          </w:tcPr>
          <w:p w14:paraId="72881F1E" w14:textId="77777777" w:rsidR="00ED7375" w:rsidRDefault="00000000">
            <w:r>
              <w:t>2021-03-11 21:04:44</w:t>
            </w:r>
          </w:p>
        </w:tc>
        <w:tc>
          <w:tcPr>
            <w:tcW w:w="316" w:type="dxa"/>
          </w:tcPr>
          <w:p w14:paraId="6B1EB00A" w14:textId="77777777" w:rsidR="00ED7375" w:rsidRDefault="00000000">
            <w:r>
              <w:t>0</w:t>
            </w:r>
          </w:p>
        </w:tc>
        <w:tc>
          <w:tcPr>
            <w:tcW w:w="354" w:type="dxa"/>
          </w:tcPr>
          <w:p w14:paraId="13547070" w14:textId="77777777" w:rsidR="00ED7375" w:rsidRDefault="00000000">
            <w:r>
              <w:t>0</w:t>
            </w:r>
          </w:p>
        </w:tc>
        <w:tc>
          <w:tcPr>
            <w:tcW w:w="6528" w:type="dxa"/>
          </w:tcPr>
          <w:p w14:paraId="296A3575" w14:textId="77777777" w:rsidR="00ED7375" w:rsidRDefault="00000000">
            <w:r>
              <w:t>SAVE THE CHILDREN!!!</w:t>
            </w:r>
            <w:r>
              <w:br/>
              <w:t xml:space="preserve">THE WORLDWIDE 😈 DEEP STATE </w:t>
            </w:r>
            <w:r>
              <w:br/>
              <w:t xml:space="preserve">THE "ELITE" ARE INTO CHILD-SEX-/HUMAN TRAFFICKING, SATANISM,-/CANNIBALISM, RITUAL CHILD-SACRIFICE, RITUAL CHILD-HUNTING, ORGAN-HARVESTING, ADRENOCHROME </w:t>
            </w:r>
            <w:r>
              <w:br/>
              <w:t>PEDOPHILE, CRIMINAL &amp; CORRUPT POPE, VATICAN/CATHOLIC CHURCH, ROYAL HOUSES, POLITICIANS,PROSECUTER/LAWYER, MEDIA AND MANY MORE...</w:t>
            </w:r>
          </w:p>
        </w:tc>
      </w:tr>
      <w:tr w:rsidR="00ED7375" w14:paraId="4CB029A4" w14:textId="77777777" w:rsidTr="001E6984">
        <w:tc>
          <w:tcPr>
            <w:tcW w:w="1199" w:type="dxa"/>
          </w:tcPr>
          <w:p w14:paraId="6C3D864A" w14:textId="77777777" w:rsidR="00ED7375" w:rsidRDefault="00000000">
            <w:r>
              <w:t>1646</w:t>
            </w:r>
          </w:p>
        </w:tc>
        <w:tc>
          <w:tcPr>
            <w:tcW w:w="941" w:type="dxa"/>
          </w:tcPr>
          <w:p w14:paraId="0F55C191" w14:textId="77777777" w:rsidR="00ED7375" w:rsidRDefault="00000000">
            <w:r>
              <w:t>@rizveeeahmeds8260</w:t>
            </w:r>
          </w:p>
        </w:tc>
        <w:tc>
          <w:tcPr>
            <w:tcW w:w="403" w:type="dxa"/>
          </w:tcPr>
          <w:p w14:paraId="67EF94BD" w14:textId="77777777" w:rsidR="00ED7375" w:rsidRDefault="00000000">
            <w:r>
              <w:t>2021-03-11 17:14:38</w:t>
            </w:r>
          </w:p>
        </w:tc>
        <w:tc>
          <w:tcPr>
            <w:tcW w:w="316" w:type="dxa"/>
          </w:tcPr>
          <w:p w14:paraId="6D2A1849" w14:textId="77777777" w:rsidR="00ED7375" w:rsidRDefault="00000000">
            <w:r>
              <w:t>0</w:t>
            </w:r>
          </w:p>
        </w:tc>
        <w:tc>
          <w:tcPr>
            <w:tcW w:w="354" w:type="dxa"/>
          </w:tcPr>
          <w:p w14:paraId="02F28B81" w14:textId="77777777" w:rsidR="00ED7375" w:rsidRDefault="00000000">
            <w:r>
              <w:t>0</w:t>
            </w:r>
          </w:p>
        </w:tc>
        <w:tc>
          <w:tcPr>
            <w:tcW w:w="6528" w:type="dxa"/>
          </w:tcPr>
          <w:p w14:paraId="2DDE8564" w14:textId="77777777" w:rsidR="00ED7375" w:rsidRDefault="00000000">
            <w:r>
              <w:t>The uppity start conservatively label because bag acutely drain above a penitent news. hurried, repulsive monday</w:t>
            </w:r>
          </w:p>
        </w:tc>
      </w:tr>
      <w:tr w:rsidR="00ED7375" w14:paraId="2E2AAC94" w14:textId="77777777" w:rsidTr="001E6984">
        <w:tc>
          <w:tcPr>
            <w:tcW w:w="1199" w:type="dxa"/>
          </w:tcPr>
          <w:p w14:paraId="1D3A6108" w14:textId="77777777" w:rsidR="00ED7375" w:rsidRDefault="00000000">
            <w:r>
              <w:t>1647</w:t>
            </w:r>
          </w:p>
        </w:tc>
        <w:tc>
          <w:tcPr>
            <w:tcW w:w="941" w:type="dxa"/>
          </w:tcPr>
          <w:p w14:paraId="63A92B53" w14:textId="77777777" w:rsidR="00ED7375" w:rsidRDefault="00000000">
            <w:r>
              <w:t>@TheOne-nu4kx</w:t>
            </w:r>
          </w:p>
        </w:tc>
        <w:tc>
          <w:tcPr>
            <w:tcW w:w="403" w:type="dxa"/>
          </w:tcPr>
          <w:p w14:paraId="6BEFEA90" w14:textId="77777777" w:rsidR="00ED7375" w:rsidRDefault="00000000">
            <w:r>
              <w:t>2021-03-11 17:01:05</w:t>
            </w:r>
          </w:p>
        </w:tc>
        <w:tc>
          <w:tcPr>
            <w:tcW w:w="316" w:type="dxa"/>
          </w:tcPr>
          <w:p w14:paraId="6E06873A" w14:textId="77777777" w:rsidR="00ED7375" w:rsidRDefault="00000000">
            <w:r>
              <w:t>0</w:t>
            </w:r>
          </w:p>
        </w:tc>
        <w:tc>
          <w:tcPr>
            <w:tcW w:w="354" w:type="dxa"/>
          </w:tcPr>
          <w:p w14:paraId="0B7EB216" w14:textId="77777777" w:rsidR="00ED7375" w:rsidRDefault="00000000">
            <w:r>
              <w:t>0</w:t>
            </w:r>
          </w:p>
        </w:tc>
        <w:tc>
          <w:tcPr>
            <w:tcW w:w="6528" w:type="dxa"/>
          </w:tcPr>
          <w:p w14:paraId="1682ACC5" w14:textId="77777777" w:rsidR="00ED7375" w:rsidRDefault="00000000">
            <w:r>
              <w:t>I’m so confused by what was the point of this documentary. Was the purpose of making this to get some award for the BBC because clearly it was to stop child trafficking. WTF? Why weren’t these people arrested? What happened to 30 years prison sentence? Disgrace!</w:t>
            </w:r>
          </w:p>
        </w:tc>
      </w:tr>
      <w:tr w:rsidR="00ED7375" w14:paraId="77E417FF" w14:textId="77777777" w:rsidTr="001E6984">
        <w:tc>
          <w:tcPr>
            <w:tcW w:w="1199" w:type="dxa"/>
          </w:tcPr>
          <w:p w14:paraId="362B6748" w14:textId="77777777" w:rsidR="00ED7375" w:rsidRDefault="00000000">
            <w:r>
              <w:t>1648</w:t>
            </w:r>
          </w:p>
        </w:tc>
        <w:tc>
          <w:tcPr>
            <w:tcW w:w="941" w:type="dxa"/>
          </w:tcPr>
          <w:p w14:paraId="3A2613DE" w14:textId="77777777" w:rsidR="00ED7375" w:rsidRDefault="00000000">
            <w:r>
              <w:t>@gacherumburu9958</w:t>
            </w:r>
          </w:p>
        </w:tc>
        <w:tc>
          <w:tcPr>
            <w:tcW w:w="403" w:type="dxa"/>
          </w:tcPr>
          <w:p w14:paraId="61D4F5E7" w14:textId="77777777" w:rsidR="00ED7375" w:rsidRDefault="00000000">
            <w:r>
              <w:t>2021-03-09 07:50:40</w:t>
            </w:r>
          </w:p>
        </w:tc>
        <w:tc>
          <w:tcPr>
            <w:tcW w:w="316" w:type="dxa"/>
          </w:tcPr>
          <w:p w14:paraId="41EA78FB" w14:textId="77777777" w:rsidR="00ED7375" w:rsidRDefault="00000000">
            <w:r>
              <w:t>1</w:t>
            </w:r>
          </w:p>
        </w:tc>
        <w:tc>
          <w:tcPr>
            <w:tcW w:w="354" w:type="dxa"/>
          </w:tcPr>
          <w:p w14:paraId="5B301BC2" w14:textId="77777777" w:rsidR="00ED7375" w:rsidRDefault="00000000">
            <w:r>
              <w:t>0</w:t>
            </w:r>
          </w:p>
        </w:tc>
        <w:tc>
          <w:tcPr>
            <w:tcW w:w="6528" w:type="dxa"/>
          </w:tcPr>
          <w:p w14:paraId="5FA5D4DD" w14:textId="77777777" w:rsidR="00ED7375" w:rsidRDefault="00000000">
            <w:r>
              <w:t>😢 sad, really.</w:t>
            </w:r>
          </w:p>
        </w:tc>
      </w:tr>
      <w:tr w:rsidR="00ED7375" w14:paraId="5E05893D" w14:textId="77777777" w:rsidTr="001E6984">
        <w:tc>
          <w:tcPr>
            <w:tcW w:w="1199" w:type="dxa"/>
          </w:tcPr>
          <w:p w14:paraId="04797931" w14:textId="77777777" w:rsidR="00ED7375" w:rsidRDefault="00000000">
            <w:r>
              <w:t>1649</w:t>
            </w:r>
          </w:p>
        </w:tc>
        <w:tc>
          <w:tcPr>
            <w:tcW w:w="941" w:type="dxa"/>
          </w:tcPr>
          <w:p w14:paraId="432B017A" w14:textId="77777777" w:rsidR="00ED7375" w:rsidRDefault="00000000">
            <w:r>
              <w:t>@derrickcoleman2015</w:t>
            </w:r>
          </w:p>
        </w:tc>
        <w:tc>
          <w:tcPr>
            <w:tcW w:w="403" w:type="dxa"/>
          </w:tcPr>
          <w:p w14:paraId="63E47365" w14:textId="77777777" w:rsidR="00ED7375" w:rsidRDefault="00000000">
            <w:r>
              <w:t>2021-03-08 13:07:13</w:t>
            </w:r>
          </w:p>
        </w:tc>
        <w:tc>
          <w:tcPr>
            <w:tcW w:w="316" w:type="dxa"/>
          </w:tcPr>
          <w:p w14:paraId="4E2BCDDF" w14:textId="77777777" w:rsidR="00ED7375" w:rsidRDefault="00000000">
            <w:r>
              <w:t>0</w:t>
            </w:r>
          </w:p>
        </w:tc>
        <w:tc>
          <w:tcPr>
            <w:tcW w:w="354" w:type="dxa"/>
          </w:tcPr>
          <w:p w14:paraId="0185B83C" w14:textId="77777777" w:rsidR="00ED7375" w:rsidRDefault="00000000">
            <w:r>
              <w:t>0</w:t>
            </w:r>
          </w:p>
        </w:tc>
        <w:tc>
          <w:tcPr>
            <w:tcW w:w="6528" w:type="dxa"/>
          </w:tcPr>
          <w:p w14:paraId="01F98F92" w14:textId="77777777" w:rsidR="00ED7375" w:rsidRDefault="00000000">
            <w:r>
              <w:t>I feel sorry  for  the son that was stolen hopefully  he's  well and alive if she's  continuing  to live on the streets  she should  stop  having  babies  in her homeless situation  she's  not doing  the babies a good  stop having babies until you can afford  to house them</w:t>
            </w:r>
          </w:p>
        </w:tc>
      </w:tr>
      <w:tr w:rsidR="00ED7375" w14:paraId="08266D18" w14:textId="77777777" w:rsidTr="001E6984">
        <w:tc>
          <w:tcPr>
            <w:tcW w:w="1199" w:type="dxa"/>
          </w:tcPr>
          <w:p w14:paraId="156ECD27" w14:textId="77777777" w:rsidR="00ED7375" w:rsidRDefault="00000000">
            <w:r>
              <w:t>1650</w:t>
            </w:r>
          </w:p>
        </w:tc>
        <w:tc>
          <w:tcPr>
            <w:tcW w:w="941" w:type="dxa"/>
          </w:tcPr>
          <w:p w14:paraId="56C1102E" w14:textId="77777777" w:rsidR="00ED7375" w:rsidRDefault="00000000">
            <w:r>
              <w:t>@haddingtoniangcp2464</w:t>
            </w:r>
          </w:p>
        </w:tc>
        <w:tc>
          <w:tcPr>
            <w:tcW w:w="403" w:type="dxa"/>
          </w:tcPr>
          <w:p w14:paraId="4796ABB2" w14:textId="77777777" w:rsidR="00ED7375" w:rsidRDefault="00000000">
            <w:r>
              <w:t>2021-03-08 09:07:50</w:t>
            </w:r>
          </w:p>
        </w:tc>
        <w:tc>
          <w:tcPr>
            <w:tcW w:w="316" w:type="dxa"/>
          </w:tcPr>
          <w:p w14:paraId="7A45B695" w14:textId="77777777" w:rsidR="00ED7375" w:rsidRDefault="00000000">
            <w:r>
              <w:t>1</w:t>
            </w:r>
          </w:p>
        </w:tc>
        <w:tc>
          <w:tcPr>
            <w:tcW w:w="354" w:type="dxa"/>
          </w:tcPr>
          <w:p w14:paraId="5F7A7A0C" w14:textId="77777777" w:rsidR="00ED7375" w:rsidRDefault="00000000">
            <w:r>
              <w:t>0</w:t>
            </w:r>
          </w:p>
        </w:tc>
        <w:tc>
          <w:tcPr>
            <w:tcW w:w="6528" w:type="dxa"/>
          </w:tcPr>
          <w:p w14:paraId="78A90B60" w14:textId="77777777" w:rsidR="00ED7375" w:rsidRDefault="00000000">
            <w:r>
              <w:t>Judith giving me Queen Ifrica vibes...</w:t>
            </w:r>
          </w:p>
        </w:tc>
      </w:tr>
      <w:tr w:rsidR="00ED7375" w14:paraId="2ED08155" w14:textId="77777777" w:rsidTr="001E6984">
        <w:tc>
          <w:tcPr>
            <w:tcW w:w="1199" w:type="dxa"/>
          </w:tcPr>
          <w:p w14:paraId="4533F814" w14:textId="77777777" w:rsidR="00ED7375" w:rsidRDefault="00000000">
            <w:r>
              <w:t>1651</w:t>
            </w:r>
          </w:p>
        </w:tc>
        <w:tc>
          <w:tcPr>
            <w:tcW w:w="941" w:type="dxa"/>
          </w:tcPr>
          <w:p w14:paraId="75C0E03E" w14:textId="77777777" w:rsidR="00ED7375" w:rsidRDefault="00000000">
            <w:r>
              <w:t>@jaelynn7575</w:t>
            </w:r>
          </w:p>
        </w:tc>
        <w:tc>
          <w:tcPr>
            <w:tcW w:w="403" w:type="dxa"/>
          </w:tcPr>
          <w:p w14:paraId="0367A795" w14:textId="77777777" w:rsidR="00ED7375" w:rsidRDefault="00000000">
            <w:r>
              <w:t>2021-03-08 07:04:51</w:t>
            </w:r>
          </w:p>
        </w:tc>
        <w:tc>
          <w:tcPr>
            <w:tcW w:w="316" w:type="dxa"/>
          </w:tcPr>
          <w:p w14:paraId="3A94B8C0" w14:textId="77777777" w:rsidR="00ED7375" w:rsidRDefault="00000000">
            <w:r>
              <w:t>0</w:t>
            </w:r>
          </w:p>
        </w:tc>
        <w:tc>
          <w:tcPr>
            <w:tcW w:w="354" w:type="dxa"/>
          </w:tcPr>
          <w:p w14:paraId="76806B5F" w14:textId="77777777" w:rsidR="00ED7375" w:rsidRDefault="00000000">
            <w:r>
              <w:t>0</w:t>
            </w:r>
          </w:p>
        </w:tc>
        <w:tc>
          <w:tcPr>
            <w:tcW w:w="6528" w:type="dxa"/>
          </w:tcPr>
          <w:p w14:paraId="37A4229C" w14:textId="77777777" w:rsidR="00ED7375" w:rsidRDefault="00000000">
            <w:r>
              <w:t>There's an easy way to stop this. Have trusted people who work in the hospital and same goes for the people that pick them up. They must verify with each other with witnesses. Use tracking Id's if you must.</w:t>
            </w:r>
          </w:p>
        </w:tc>
      </w:tr>
      <w:tr w:rsidR="00ED7375" w14:paraId="29FA46BB" w14:textId="77777777" w:rsidTr="001E6984">
        <w:tc>
          <w:tcPr>
            <w:tcW w:w="1199" w:type="dxa"/>
          </w:tcPr>
          <w:p w14:paraId="0FFE585F" w14:textId="77777777" w:rsidR="00ED7375" w:rsidRDefault="00000000">
            <w:r>
              <w:t>1652</w:t>
            </w:r>
          </w:p>
        </w:tc>
        <w:tc>
          <w:tcPr>
            <w:tcW w:w="941" w:type="dxa"/>
          </w:tcPr>
          <w:p w14:paraId="2B90FAB9" w14:textId="77777777" w:rsidR="00ED7375" w:rsidRDefault="00000000">
            <w:r>
              <w:t>@simonablondy3938</w:t>
            </w:r>
          </w:p>
        </w:tc>
        <w:tc>
          <w:tcPr>
            <w:tcW w:w="403" w:type="dxa"/>
          </w:tcPr>
          <w:p w14:paraId="73EF463F" w14:textId="77777777" w:rsidR="00ED7375" w:rsidRDefault="00000000">
            <w:r>
              <w:t>2021-03-07 23:55:33</w:t>
            </w:r>
          </w:p>
        </w:tc>
        <w:tc>
          <w:tcPr>
            <w:tcW w:w="316" w:type="dxa"/>
          </w:tcPr>
          <w:p w14:paraId="3D66E42F" w14:textId="77777777" w:rsidR="00ED7375" w:rsidRDefault="00000000">
            <w:r>
              <w:t>11</w:t>
            </w:r>
          </w:p>
        </w:tc>
        <w:tc>
          <w:tcPr>
            <w:tcW w:w="354" w:type="dxa"/>
          </w:tcPr>
          <w:p w14:paraId="2F4CBE4F" w14:textId="77777777" w:rsidR="00ED7375" w:rsidRDefault="00000000">
            <w:r>
              <w:t>0</w:t>
            </w:r>
          </w:p>
        </w:tc>
        <w:tc>
          <w:tcPr>
            <w:tcW w:w="6528" w:type="dxa"/>
          </w:tcPr>
          <w:p w14:paraId="2E2DB15F" w14:textId="77777777" w:rsidR="00ED7375" w:rsidRDefault="00000000">
            <w:r>
              <w:t>I don't have Kids still, but i see this and it breaks my heart and it brings me to the tears, so many inocent kids god knows What was made to them, i do pray to god that somebody will something about it before it's more than this or whorse</w:t>
            </w:r>
          </w:p>
        </w:tc>
      </w:tr>
      <w:tr w:rsidR="00ED7375" w14:paraId="0FEDBA6F" w14:textId="77777777" w:rsidTr="001E6984">
        <w:tc>
          <w:tcPr>
            <w:tcW w:w="1199" w:type="dxa"/>
          </w:tcPr>
          <w:p w14:paraId="017836C6" w14:textId="77777777" w:rsidR="00ED7375" w:rsidRDefault="00000000">
            <w:r>
              <w:t>1653</w:t>
            </w:r>
          </w:p>
        </w:tc>
        <w:tc>
          <w:tcPr>
            <w:tcW w:w="941" w:type="dxa"/>
          </w:tcPr>
          <w:p w14:paraId="7BD9FE4D" w14:textId="77777777" w:rsidR="00ED7375" w:rsidRDefault="00000000">
            <w:r>
              <w:t>@nelpe9703</w:t>
            </w:r>
          </w:p>
        </w:tc>
        <w:tc>
          <w:tcPr>
            <w:tcW w:w="403" w:type="dxa"/>
          </w:tcPr>
          <w:p w14:paraId="74FDCEE6" w14:textId="77777777" w:rsidR="00ED7375" w:rsidRDefault="00000000">
            <w:r>
              <w:t>2021-03-07 18:59:18</w:t>
            </w:r>
          </w:p>
        </w:tc>
        <w:tc>
          <w:tcPr>
            <w:tcW w:w="316" w:type="dxa"/>
          </w:tcPr>
          <w:p w14:paraId="47F74DC2" w14:textId="77777777" w:rsidR="00ED7375" w:rsidRDefault="00000000">
            <w:r>
              <w:t>0</w:t>
            </w:r>
          </w:p>
        </w:tc>
        <w:tc>
          <w:tcPr>
            <w:tcW w:w="354" w:type="dxa"/>
          </w:tcPr>
          <w:p w14:paraId="756EDD38" w14:textId="77777777" w:rsidR="00ED7375" w:rsidRDefault="00000000">
            <w:r>
              <w:t>0</w:t>
            </w:r>
          </w:p>
        </w:tc>
        <w:tc>
          <w:tcPr>
            <w:tcW w:w="6528" w:type="dxa"/>
          </w:tcPr>
          <w:p w14:paraId="3929B411" w14:textId="77777777" w:rsidR="00ED7375" w:rsidRDefault="00000000">
            <w:r>
              <w:t>It's so heart breaking what those poor victims are going through💔!</w:t>
            </w:r>
            <w:r>
              <w:br/>
              <w:t>If they would only sell the babies that are abandoned but not steel them from those mothers who want to take care of their babies.</w:t>
            </w:r>
            <w:r>
              <w:br/>
            </w:r>
            <w:r>
              <w:br/>
              <w:t xml:space="preserve">Hopefully those babies (abandoned or stolen) will go to a good &amp; loving home </w:t>
            </w:r>
            <w:r>
              <w:br/>
              <w:t>But of corse its better that their loving mothers get them BACK💝💕!</w:t>
            </w:r>
            <w:r>
              <w:br/>
              <w:t xml:space="preserve">It hurts so BAAAAADLY </w:t>
            </w:r>
            <w:r>
              <w:br/>
              <w:t xml:space="preserve">(the kid &amp; the loving parenr) </w:t>
            </w:r>
            <w:r>
              <w:br/>
              <w:t>when your very beloved, innocent, helpless child is being separated from you! 💔💔💔</w:t>
            </w:r>
            <w:r>
              <w:br/>
            </w:r>
            <w:r>
              <w:br/>
              <w:t>May AAAAALL those harmful people be brought to justice,</w:t>
            </w:r>
            <w:r>
              <w:br/>
              <w:t>&amp; the parents&amp; children be comforted 🙏</w:t>
            </w:r>
            <w:r>
              <w:br/>
              <w:t xml:space="preserve">WELL, SOMEONE </w:t>
            </w:r>
            <w:r>
              <w:br/>
              <w:t>IS watching &amp; NOONE will escape justice!!!</w:t>
            </w:r>
          </w:p>
        </w:tc>
      </w:tr>
      <w:tr w:rsidR="00ED7375" w14:paraId="2152E59F" w14:textId="77777777" w:rsidTr="001E6984">
        <w:tc>
          <w:tcPr>
            <w:tcW w:w="1199" w:type="dxa"/>
          </w:tcPr>
          <w:p w14:paraId="2E15E807" w14:textId="77777777" w:rsidR="00ED7375" w:rsidRDefault="00000000">
            <w:r>
              <w:t>1654</w:t>
            </w:r>
          </w:p>
        </w:tc>
        <w:tc>
          <w:tcPr>
            <w:tcW w:w="941" w:type="dxa"/>
          </w:tcPr>
          <w:p w14:paraId="197314C2" w14:textId="77777777" w:rsidR="00ED7375" w:rsidRDefault="00000000">
            <w:r>
              <w:t>@DeeDee-wb6zy</w:t>
            </w:r>
          </w:p>
        </w:tc>
        <w:tc>
          <w:tcPr>
            <w:tcW w:w="403" w:type="dxa"/>
          </w:tcPr>
          <w:p w14:paraId="6EF02380" w14:textId="77777777" w:rsidR="00ED7375" w:rsidRDefault="00000000">
            <w:r>
              <w:t>2021-03-07 03:02:02</w:t>
            </w:r>
          </w:p>
        </w:tc>
        <w:tc>
          <w:tcPr>
            <w:tcW w:w="316" w:type="dxa"/>
          </w:tcPr>
          <w:p w14:paraId="0D8EDB37" w14:textId="77777777" w:rsidR="00ED7375" w:rsidRDefault="00000000">
            <w:r>
              <w:t>3</w:t>
            </w:r>
          </w:p>
        </w:tc>
        <w:tc>
          <w:tcPr>
            <w:tcW w:w="354" w:type="dxa"/>
          </w:tcPr>
          <w:p w14:paraId="3C7C8E3E" w14:textId="77777777" w:rsidR="00ED7375" w:rsidRDefault="00000000">
            <w:r>
              <w:t>1</w:t>
            </w:r>
          </w:p>
        </w:tc>
        <w:tc>
          <w:tcPr>
            <w:tcW w:w="6528" w:type="dxa"/>
          </w:tcPr>
          <w:p w14:paraId="1169C262" w14:textId="77777777" w:rsidR="00ED7375" w:rsidRDefault="00000000">
            <w:r>
              <w:t>For the life of me, I'll never understand why poverty-stricken people have children...it seems so cruel to me. If I know I can't give a child a good life, I wouldn't have one</w:t>
            </w:r>
          </w:p>
        </w:tc>
      </w:tr>
      <w:tr w:rsidR="00ED7375" w14:paraId="52F07D48" w14:textId="77777777" w:rsidTr="001E6984">
        <w:tc>
          <w:tcPr>
            <w:tcW w:w="1199" w:type="dxa"/>
          </w:tcPr>
          <w:p w14:paraId="043FCB33" w14:textId="77777777" w:rsidR="00ED7375" w:rsidRDefault="00000000">
            <w:r>
              <w:t>1655</w:t>
            </w:r>
          </w:p>
        </w:tc>
        <w:tc>
          <w:tcPr>
            <w:tcW w:w="941" w:type="dxa"/>
          </w:tcPr>
          <w:p w14:paraId="1E630D1D" w14:textId="77777777" w:rsidR="00ED7375" w:rsidRDefault="00000000">
            <w:r>
              <w:t>@DirElkins</w:t>
            </w:r>
          </w:p>
        </w:tc>
        <w:tc>
          <w:tcPr>
            <w:tcW w:w="403" w:type="dxa"/>
          </w:tcPr>
          <w:p w14:paraId="58FAE41B" w14:textId="77777777" w:rsidR="00ED7375" w:rsidRDefault="00000000">
            <w:r>
              <w:t>2021-06-12 10:22:54</w:t>
            </w:r>
          </w:p>
        </w:tc>
        <w:tc>
          <w:tcPr>
            <w:tcW w:w="316" w:type="dxa"/>
          </w:tcPr>
          <w:p w14:paraId="2C0DC018" w14:textId="77777777" w:rsidR="00ED7375" w:rsidRDefault="00000000">
            <w:r>
              <w:t>1</w:t>
            </w:r>
          </w:p>
        </w:tc>
        <w:tc>
          <w:tcPr>
            <w:tcW w:w="354" w:type="dxa"/>
          </w:tcPr>
          <w:p w14:paraId="268F1BDB" w14:textId="77777777" w:rsidR="00ED7375" w:rsidRDefault="00ED7375"/>
        </w:tc>
        <w:tc>
          <w:tcPr>
            <w:tcW w:w="6528" w:type="dxa"/>
          </w:tcPr>
          <w:p w14:paraId="5B2C70CE" w14:textId="77777777" w:rsidR="00ED7375" w:rsidRDefault="00000000">
            <w:r>
              <w:t>Depends if love makes kids or finnaces they were born poor they also want to see a loved one the one selling is the problem but not the poir trying to raise their generation</w:t>
            </w:r>
          </w:p>
        </w:tc>
      </w:tr>
      <w:tr w:rsidR="00ED7375" w14:paraId="054CE874" w14:textId="77777777" w:rsidTr="001E6984">
        <w:tc>
          <w:tcPr>
            <w:tcW w:w="1199" w:type="dxa"/>
          </w:tcPr>
          <w:p w14:paraId="6F0302F4" w14:textId="77777777" w:rsidR="00ED7375" w:rsidRDefault="00000000">
            <w:r>
              <w:t>1656</w:t>
            </w:r>
          </w:p>
        </w:tc>
        <w:tc>
          <w:tcPr>
            <w:tcW w:w="941" w:type="dxa"/>
          </w:tcPr>
          <w:p w14:paraId="619535A3" w14:textId="77777777" w:rsidR="00ED7375" w:rsidRDefault="00000000">
            <w:r>
              <w:t>@snjdhzhzdjsjx4408</w:t>
            </w:r>
          </w:p>
        </w:tc>
        <w:tc>
          <w:tcPr>
            <w:tcW w:w="403" w:type="dxa"/>
          </w:tcPr>
          <w:p w14:paraId="343796BE" w14:textId="77777777" w:rsidR="00ED7375" w:rsidRDefault="00000000">
            <w:r>
              <w:t>2021-03-05 20:57:22</w:t>
            </w:r>
          </w:p>
        </w:tc>
        <w:tc>
          <w:tcPr>
            <w:tcW w:w="316" w:type="dxa"/>
          </w:tcPr>
          <w:p w14:paraId="539EB969" w14:textId="77777777" w:rsidR="00ED7375" w:rsidRDefault="00000000">
            <w:r>
              <w:t>0</w:t>
            </w:r>
          </w:p>
        </w:tc>
        <w:tc>
          <w:tcPr>
            <w:tcW w:w="354" w:type="dxa"/>
          </w:tcPr>
          <w:p w14:paraId="0B3BC871" w14:textId="77777777" w:rsidR="00ED7375" w:rsidRDefault="00000000">
            <w:r>
              <w:t>0</w:t>
            </w:r>
          </w:p>
        </w:tc>
        <w:tc>
          <w:tcPr>
            <w:tcW w:w="6528" w:type="dxa"/>
          </w:tcPr>
          <w:p w14:paraId="0F853B9E" w14:textId="77777777" w:rsidR="00ED7375" w:rsidRDefault="00000000">
            <w:r>
              <w:t>pff poor baby🤬</w:t>
            </w:r>
          </w:p>
        </w:tc>
      </w:tr>
      <w:tr w:rsidR="00ED7375" w14:paraId="06D8896E" w14:textId="77777777" w:rsidTr="001E6984">
        <w:tc>
          <w:tcPr>
            <w:tcW w:w="1199" w:type="dxa"/>
          </w:tcPr>
          <w:p w14:paraId="727E6BA0" w14:textId="77777777" w:rsidR="00ED7375" w:rsidRDefault="00000000">
            <w:r>
              <w:t>1657</w:t>
            </w:r>
          </w:p>
        </w:tc>
        <w:tc>
          <w:tcPr>
            <w:tcW w:w="941" w:type="dxa"/>
          </w:tcPr>
          <w:p w14:paraId="76F3CFE2" w14:textId="77777777" w:rsidR="00ED7375" w:rsidRDefault="00000000">
            <w:r>
              <w:t>@Londrescomcamila</w:t>
            </w:r>
          </w:p>
        </w:tc>
        <w:tc>
          <w:tcPr>
            <w:tcW w:w="403" w:type="dxa"/>
          </w:tcPr>
          <w:p w14:paraId="027B0D90" w14:textId="77777777" w:rsidR="00ED7375" w:rsidRDefault="00000000">
            <w:r>
              <w:t>2021-03-04 20:54:35</w:t>
            </w:r>
          </w:p>
        </w:tc>
        <w:tc>
          <w:tcPr>
            <w:tcW w:w="316" w:type="dxa"/>
          </w:tcPr>
          <w:p w14:paraId="45C3F58D" w14:textId="77777777" w:rsidR="00ED7375" w:rsidRDefault="00000000">
            <w:r>
              <w:t>0</w:t>
            </w:r>
          </w:p>
        </w:tc>
        <w:tc>
          <w:tcPr>
            <w:tcW w:w="354" w:type="dxa"/>
          </w:tcPr>
          <w:p w14:paraId="09AFEA76" w14:textId="77777777" w:rsidR="00ED7375" w:rsidRDefault="00000000">
            <w:r>
              <w:t>0</w:t>
            </w:r>
          </w:p>
        </w:tc>
        <w:tc>
          <w:tcPr>
            <w:tcW w:w="6528" w:type="dxa"/>
          </w:tcPr>
          <w:p w14:paraId="3CC258E1" w14:textId="77777777" w:rsidR="00ED7375" w:rsidRDefault="00000000">
            <w:r>
              <w:t>Why the police don’t make nothing?</w:t>
            </w:r>
          </w:p>
        </w:tc>
      </w:tr>
      <w:tr w:rsidR="00ED7375" w14:paraId="124F3298" w14:textId="77777777" w:rsidTr="001E6984">
        <w:tc>
          <w:tcPr>
            <w:tcW w:w="1199" w:type="dxa"/>
          </w:tcPr>
          <w:p w14:paraId="3C1D04B2" w14:textId="77777777" w:rsidR="00ED7375" w:rsidRDefault="00000000">
            <w:r>
              <w:t>1658</w:t>
            </w:r>
          </w:p>
        </w:tc>
        <w:tc>
          <w:tcPr>
            <w:tcW w:w="941" w:type="dxa"/>
          </w:tcPr>
          <w:p w14:paraId="404A024C" w14:textId="77777777" w:rsidR="00ED7375" w:rsidRDefault="00000000">
            <w:r>
              <w:t>@sicelobhekibafanakhumalo5782</w:t>
            </w:r>
          </w:p>
        </w:tc>
        <w:tc>
          <w:tcPr>
            <w:tcW w:w="403" w:type="dxa"/>
          </w:tcPr>
          <w:p w14:paraId="7246EB15" w14:textId="77777777" w:rsidR="00ED7375" w:rsidRDefault="00000000">
            <w:r>
              <w:t>2021-03-04 20:01:40</w:t>
            </w:r>
          </w:p>
        </w:tc>
        <w:tc>
          <w:tcPr>
            <w:tcW w:w="316" w:type="dxa"/>
          </w:tcPr>
          <w:p w14:paraId="25B57DCA" w14:textId="77777777" w:rsidR="00ED7375" w:rsidRDefault="00000000">
            <w:r>
              <w:t>0</w:t>
            </w:r>
          </w:p>
        </w:tc>
        <w:tc>
          <w:tcPr>
            <w:tcW w:w="354" w:type="dxa"/>
          </w:tcPr>
          <w:p w14:paraId="3EA77D48" w14:textId="77777777" w:rsidR="00ED7375" w:rsidRDefault="00000000">
            <w:r>
              <w:t>0</w:t>
            </w:r>
          </w:p>
        </w:tc>
        <w:tc>
          <w:tcPr>
            <w:tcW w:w="6528" w:type="dxa"/>
          </w:tcPr>
          <w:p w14:paraId="3A7E1743" w14:textId="77777777" w:rsidR="00ED7375" w:rsidRDefault="00000000">
            <w:r>
              <w:t>Which one is better abortion or sell the child</w:t>
            </w:r>
          </w:p>
        </w:tc>
      </w:tr>
      <w:tr w:rsidR="00ED7375" w14:paraId="762A4158" w14:textId="77777777" w:rsidTr="001E6984">
        <w:tc>
          <w:tcPr>
            <w:tcW w:w="1199" w:type="dxa"/>
          </w:tcPr>
          <w:p w14:paraId="0354AF1D" w14:textId="77777777" w:rsidR="00ED7375" w:rsidRDefault="00000000">
            <w:r>
              <w:t>1659</w:t>
            </w:r>
          </w:p>
        </w:tc>
        <w:tc>
          <w:tcPr>
            <w:tcW w:w="941" w:type="dxa"/>
          </w:tcPr>
          <w:p w14:paraId="62CEA05C" w14:textId="77777777" w:rsidR="00ED7375" w:rsidRDefault="00000000">
            <w:r>
              <w:t>@birdsoul5731</w:t>
            </w:r>
          </w:p>
        </w:tc>
        <w:tc>
          <w:tcPr>
            <w:tcW w:w="403" w:type="dxa"/>
          </w:tcPr>
          <w:p w14:paraId="2BEAC570" w14:textId="77777777" w:rsidR="00ED7375" w:rsidRDefault="00000000">
            <w:r>
              <w:t>2021-03-04 17:01:38</w:t>
            </w:r>
          </w:p>
        </w:tc>
        <w:tc>
          <w:tcPr>
            <w:tcW w:w="316" w:type="dxa"/>
          </w:tcPr>
          <w:p w14:paraId="68A52643" w14:textId="77777777" w:rsidR="00ED7375" w:rsidRDefault="00000000">
            <w:r>
              <w:t>0</w:t>
            </w:r>
          </w:p>
        </w:tc>
        <w:tc>
          <w:tcPr>
            <w:tcW w:w="354" w:type="dxa"/>
          </w:tcPr>
          <w:p w14:paraId="22B9CA9C" w14:textId="77777777" w:rsidR="00ED7375" w:rsidRDefault="00000000">
            <w:r>
              <w:t>0</w:t>
            </w:r>
          </w:p>
        </w:tc>
        <w:tc>
          <w:tcPr>
            <w:tcW w:w="6528" w:type="dxa"/>
          </w:tcPr>
          <w:p w14:paraId="4C9E7639" w14:textId="77777777" w:rsidR="00ED7375" w:rsidRDefault="00000000">
            <w:r>
              <w:t>:(</w:t>
            </w:r>
          </w:p>
        </w:tc>
      </w:tr>
      <w:tr w:rsidR="00ED7375" w14:paraId="27C28DEF" w14:textId="77777777" w:rsidTr="001E6984">
        <w:tc>
          <w:tcPr>
            <w:tcW w:w="1199" w:type="dxa"/>
          </w:tcPr>
          <w:p w14:paraId="4E19C89A" w14:textId="77777777" w:rsidR="00ED7375" w:rsidRDefault="00000000">
            <w:r>
              <w:t>1660</w:t>
            </w:r>
          </w:p>
        </w:tc>
        <w:tc>
          <w:tcPr>
            <w:tcW w:w="941" w:type="dxa"/>
          </w:tcPr>
          <w:p w14:paraId="4E318AB2" w14:textId="77777777" w:rsidR="00ED7375" w:rsidRDefault="00000000">
            <w:r>
              <w:t>@nteboslifestyleandbeautyco8058</w:t>
            </w:r>
          </w:p>
        </w:tc>
        <w:tc>
          <w:tcPr>
            <w:tcW w:w="403" w:type="dxa"/>
          </w:tcPr>
          <w:p w14:paraId="5DA2A4D5" w14:textId="77777777" w:rsidR="00ED7375" w:rsidRDefault="00000000">
            <w:r>
              <w:t>2021-03-04 12:51:31</w:t>
            </w:r>
          </w:p>
        </w:tc>
        <w:tc>
          <w:tcPr>
            <w:tcW w:w="316" w:type="dxa"/>
          </w:tcPr>
          <w:p w14:paraId="439A54DF" w14:textId="77777777" w:rsidR="00ED7375" w:rsidRDefault="00000000">
            <w:r>
              <w:t>1</w:t>
            </w:r>
          </w:p>
        </w:tc>
        <w:tc>
          <w:tcPr>
            <w:tcW w:w="354" w:type="dxa"/>
          </w:tcPr>
          <w:p w14:paraId="12B6D285" w14:textId="77777777" w:rsidR="00ED7375" w:rsidRDefault="00000000">
            <w:r>
              <w:t>0</w:t>
            </w:r>
          </w:p>
        </w:tc>
        <w:tc>
          <w:tcPr>
            <w:tcW w:w="6528" w:type="dxa"/>
          </w:tcPr>
          <w:p w14:paraId="0AB6F430" w14:textId="77777777" w:rsidR="00ED7375" w:rsidRDefault="00000000">
            <w:r>
              <w:t>I don't believe what am watching💔so that Anita junkie is no where to be found and the baby is gone or killed God I can't take this. The whole police couldn't catch Anita and safe the 5 month old baby💔😭😭😭</w:t>
            </w:r>
          </w:p>
        </w:tc>
      </w:tr>
      <w:tr w:rsidR="00ED7375" w14:paraId="393FE073" w14:textId="77777777" w:rsidTr="001E6984">
        <w:tc>
          <w:tcPr>
            <w:tcW w:w="1199" w:type="dxa"/>
          </w:tcPr>
          <w:p w14:paraId="6DCBE203" w14:textId="77777777" w:rsidR="00ED7375" w:rsidRDefault="00000000">
            <w:r>
              <w:t>1661</w:t>
            </w:r>
          </w:p>
        </w:tc>
        <w:tc>
          <w:tcPr>
            <w:tcW w:w="941" w:type="dxa"/>
          </w:tcPr>
          <w:p w14:paraId="41AA8546" w14:textId="77777777" w:rsidR="00ED7375" w:rsidRDefault="00000000">
            <w:r>
              <w:t>@houseofjudah7470</w:t>
            </w:r>
          </w:p>
        </w:tc>
        <w:tc>
          <w:tcPr>
            <w:tcW w:w="403" w:type="dxa"/>
          </w:tcPr>
          <w:p w14:paraId="45C7B5C1" w14:textId="77777777" w:rsidR="00ED7375" w:rsidRDefault="00000000">
            <w:r>
              <w:t>2021-03-04 07:38:46</w:t>
            </w:r>
          </w:p>
        </w:tc>
        <w:tc>
          <w:tcPr>
            <w:tcW w:w="316" w:type="dxa"/>
          </w:tcPr>
          <w:p w14:paraId="19949976" w14:textId="77777777" w:rsidR="00ED7375" w:rsidRDefault="00000000">
            <w:r>
              <w:t>0</w:t>
            </w:r>
          </w:p>
        </w:tc>
        <w:tc>
          <w:tcPr>
            <w:tcW w:w="354" w:type="dxa"/>
          </w:tcPr>
          <w:p w14:paraId="74D0105E" w14:textId="77777777" w:rsidR="00ED7375" w:rsidRDefault="00000000">
            <w:r>
              <w:t>1</w:t>
            </w:r>
          </w:p>
        </w:tc>
        <w:tc>
          <w:tcPr>
            <w:tcW w:w="6528" w:type="dxa"/>
          </w:tcPr>
          <w:p w14:paraId="6D10D171" w14:textId="77777777" w:rsidR="00ED7375" w:rsidRDefault="00000000">
            <w:r>
              <w:t>RAILA ODINGA ONCE SAID ,TETANUS VACCINES ARE STERILIZING KENYANS AND PEOPLE DIDNT HEAR</w:t>
            </w:r>
          </w:p>
        </w:tc>
      </w:tr>
      <w:tr w:rsidR="00ED7375" w14:paraId="3127E196" w14:textId="77777777" w:rsidTr="001E6984">
        <w:tc>
          <w:tcPr>
            <w:tcW w:w="1199" w:type="dxa"/>
          </w:tcPr>
          <w:p w14:paraId="6292741E" w14:textId="77777777" w:rsidR="00ED7375" w:rsidRDefault="00000000">
            <w:r>
              <w:t>1662</w:t>
            </w:r>
          </w:p>
        </w:tc>
        <w:tc>
          <w:tcPr>
            <w:tcW w:w="941" w:type="dxa"/>
          </w:tcPr>
          <w:p w14:paraId="277D82A9" w14:textId="77777777" w:rsidR="00ED7375" w:rsidRDefault="00000000">
            <w:r>
              <w:t>@imani3975</w:t>
            </w:r>
          </w:p>
        </w:tc>
        <w:tc>
          <w:tcPr>
            <w:tcW w:w="403" w:type="dxa"/>
          </w:tcPr>
          <w:p w14:paraId="150A461E" w14:textId="77777777" w:rsidR="00ED7375" w:rsidRDefault="00000000">
            <w:r>
              <w:t>2021-03-09 22:45:32</w:t>
            </w:r>
          </w:p>
        </w:tc>
        <w:tc>
          <w:tcPr>
            <w:tcW w:w="316" w:type="dxa"/>
          </w:tcPr>
          <w:p w14:paraId="4630B3A1" w14:textId="77777777" w:rsidR="00ED7375" w:rsidRDefault="00000000">
            <w:r>
              <w:t>0</w:t>
            </w:r>
          </w:p>
        </w:tc>
        <w:tc>
          <w:tcPr>
            <w:tcW w:w="354" w:type="dxa"/>
          </w:tcPr>
          <w:p w14:paraId="5568134F" w14:textId="77777777" w:rsidR="00ED7375" w:rsidRDefault="00ED7375"/>
        </w:tc>
        <w:tc>
          <w:tcPr>
            <w:tcW w:w="6528" w:type="dxa"/>
          </w:tcPr>
          <w:p w14:paraId="14B9A627" w14:textId="77777777" w:rsidR="00ED7375" w:rsidRDefault="00000000">
            <w:r>
              <w:t>please stop with this nonesense ,it is not true and the people doing this business r just sick people , not because of a vaccine</w:t>
            </w:r>
          </w:p>
        </w:tc>
      </w:tr>
      <w:tr w:rsidR="00ED7375" w14:paraId="025C8CDE" w14:textId="77777777" w:rsidTr="001E6984">
        <w:tc>
          <w:tcPr>
            <w:tcW w:w="1199" w:type="dxa"/>
          </w:tcPr>
          <w:p w14:paraId="620612E7" w14:textId="77777777" w:rsidR="00ED7375" w:rsidRDefault="00000000">
            <w:r>
              <w:t>1663</w:t>
            </w:r>
          </w:p>
        </w:tc>
        <w:tc>
          <w:tcPr>
            <w:tcW w:w="941" w:type="dxa"/>
          </w:tcPr>
          <w:p w14:paraId="1E1018D6" w14:textId="77777777" w:rsidR="00ED7375" w:rsidRDefault="00000000">
            <w:r>
              <w:t>@karenkane2922</w:t>
            </w:r>
          </w:p>
        </w:tc>
        <w:tc>
          <w:tcPr>
            <w:tcW w:w="403" w:type="dxa"/>
          </w:tcPr>
          <w:p w14:paraId="6A959950" w14:textId="77777777" w:rsidR="00ED7375" w:rsidRDefault="00000000">
            <w:r>
              <w:t>2021-03-04 06:04:46</w:t>
            </w:r>
          </w:p>
        </w:tc>
        <w:tc>
          <w:tcPr>
            <w:tcW w:w="316" w:type="dxa"/>
          </w:tcPr>
          <w:p w14:paraId="08278E86" w14:textId="77777777" w:rsidR="00ED7375" w:rsidRDefault="00000000">
            <w:r>
              <w:t>1</w:t>
            </w:r>
          </w:p>
        </w:tc>
        <w:tc>
          <w:tcPr>
            <w:tcW w:w="354" w:type="dxa"/>
          </w:tcPr>
          <w:p w14:paraId="709352D7" w14:textId="77777777" w:rsidR="00ED7375" w:rsidRDefault="00000000">
            <w:r>
              <w:t>0</w:t>
            </w:r>
          </w:p>
        </w:tc>
        <w:tc>
          <w:tcPr>
            <w:tcW w:w="6528" w:type="dxa"/>
          </w:tcPr>
          <w:p w14:paraId="5EDDE9BB" w14:textId="77777777" w:rsidR="00ED7375" w:rsidRDefault="00000000">
            <w:r>
              <w:t>So greedy  and disgusting  ,what does it profit  a man to gain the whole world and loses is soul,all those wicked souls will be tormented before they die, the government is part of the problem, if strick rule,and jail times are given,things will be different, informers should be paid to help  stop that baby crime,</w:t>
            </w:r>
          </w:p>
        </w:tc>
      </w:tr>
      <w:tr w:rsidR="00ED7375" w14:paraId="524BB5D4" w14:textId="77777777" w:rsidTr="001E6984">
        <w:tc>
          <w:tcPr>
            <w:tcW w:w="1199" w:type="dxa"/>
          </w:tcPr>
          <w:p w14:paraId="3394E3A3" w14:textId="77777777" w:rsidR="00ED7375" w:rsidRDefault="00000000">
            <w:r>
              <w:t>1664</w:t>
            </w:r>
          </w:p>
        </w:tc>
        <w:tc>
          <w:tcPr>
            <w:tcW w:w="941" w:type="dxa"/>
          </w:tcPr>
          <w:p w14:paraId="71EDA687" w14:textId="77777777" w:rsidR="00ED7375" w:rsidRDefault="00000000">
            <w:r>
              <w:t>@Yemayas_follower</w:t>
            </w:r>
          </w:p>
        </w:tc>
        <w:tc>
          <w:tcPr>
            <w:tcW w:w="403" w:type="dxa"/>
          </w:tcPr>
          <w:p w14:paraId="451A705E" w14:textId="77777777" w:rsidR="00ED7375" w:rsidRDefault="00000000">
            <w:r>
              <w:t>2021-03-04 02:40:21</w:t>
            </w:r>
          </w:p>
        </w:tc>
        <w:tc>
          <w:tcPr>
            <w:tcW w:w="316" w:type="dxa"/>
          </w:tcPr>
          <w:p w14:paraId="2255B292" w14:textId="77777777" w:rsidR="00ED7375" w:rsidRDefault="00000000">
            <w:r>
              <w:t>0</w:t>
            </w:r>
          </w:p>
        </w:tc>
        <w:tc>
          <w:tcPr>
            <w:tcW w:w="354" w:type="dxa"/>
          </w:tcPr>
          <w:p w14:paraId="4CB05E82" w14:textId="77777777" w:rsidR="00ED7375" w:rsidRDefault="00000000">
            <w:r>
              <w:t>0</w:t>
            </w:r>
          </w:p>
        </w:tc>
        <w:tc>
          <w:tcPr>
            <w:tcW w:w="6528" w:type="dxa"/>
          </w:tcPr>
          <w:p w14:paraId="25268868" w14:textId="77777777" w:rsidR="00ED7375" w:rsidRDefault="00000000">
            <w:r>
              <w:t>Sad</w:t>
            </w:r>
          </w:p>
        </w:tc>
      </w:tr>
      <w:tr w:rsidR="00ED7375" w14:paraId="0B954A22" w14:textId="77777777" w:rsidTr="001E6984">
        <w:tc>
          <w:tcPr>
            <w:tcW w:w="1199" w:type="dxa"/>
          </w:tcPr>
          <w:p w14:paraId="3D8B5AC3" w14:textId="77777777" w:rsidR="00ED7375" w:rsidRDefault="00000000">
            <w:r>
              <w:t>1665</w:t>
            </w:r>
          </w:p>
        </w:tc>
        <w:tc>
          <w:tcPr>
            <w:tcW w:w="941" w:type="dxa"/>
          </w:tcPr>
          <w:p w14:paraId="2625AF07" w14:textId="77777777" w:rsidR="00ED7375" w:rsidRDefault="00000000">
            <w:r>
              <w:t>@dircelimafromdesignbylima3714</w:t>
            </w:r>
          </w:p>
        </w:tc>
        <w:tc>
          <w:tcPr>
            <w:tcW w:w="403" w:type="dxa"/>
          </w:tcPr>
          <w:p w14:paraId="0EB85E43" w14:textId="77777777" w:rsidR="00ED7375" w:rsidRDefault="00000000">
            <w:r>
              <w:t>2021-03-03 17:23:51</w:t>
            </w:r>
          </w:p>
        </w:tc>
        <w:tc>
          <w:tcPr>
            <w:tcW w:w="316" w:type="dxa"/>
          </w:tcPr>
          <w:p w14:paraId="5204E517" w14:textId="77777777" w:rsidR="00ED7375" w:rsidRDefault="00000000">
            <w:r>
              <w:t>1</w:t>
            </w:r>
          </w:p>
        </w:tc>
        <w:tc>
          <w:tcPr>
            <w:tcW w:w="354" w:type="dxa"/>
          </w:tcPr>
          <w:p w14:paraId="20D57867" w14:textId="77777777" w:rsidR="00ED7375" w:rsidRDefault="00000000">
            <w:r>
              <w:t>0</w:t>
            </w:r>
          </w:p>
        </w:tc>
        <w:tc>
          <w:tcPr>
            <w:tcW w:w="6528" w:type="dxa"/>
          </w:tcPr>
          <w:p w14:paraId="3878C11D" w14:textId="77777777" w:rsidR="00ED7375" w:rsidRDefault="00000000">
            <w:r>
              <w:t>So disgusting the way Fred quickly grab the money from the table. People are evil!!</w:t>
            </w:r>
          </w:p>
        </w:tc>
      </w:tr>
      <w:tr w:rsidR="00ED7375" w14:paraId="7108BEE7" w14:textId="77777777" w:rsidTr="001E6984">
        <w:tc>
          <w:tcPr>
            <w:tcW w:w="1199" w:type="dxa"/>
          </w:tcPr>
          <w:p w14:paraId="7949B099" w14:textId="77777777" w:rsidR="00ED7375" w:rsidRDefault="00000000">
            <w:r>
              <w:t>1666</w:t>
            </w:r>
          </w:p>
        </w:tc>
        <w:tc>
          <w:tcPr>
            <w:tcW w:w="941" w:type="dxa"/>
          </w:tcPr>
          <w:p w14:paraId="1B08CAE8" w14:textId="77777777" w:rsidR="00ED7375" w:rsidRDefault="00000000">
            <w:r>
              <w:t>@remajohnson4853</w:t>
            </w:r>
          </w:p>
        </w:tc>
        <w:tc>
          <w:tcPr>
            <w:tcW w:w="403" w:type="dxa"/>
          </w:tcPr>
          <w:p w14:paraId="3B5CDA5B" w14:textId="77777777" w:rsidR="00ED7375" w:rsidRDefault="00000000">
            <w:r>
              <w:t>2021-03-02 11:24:55</w:t>
            </w:r>
          </w:p>
        </w:tc>
        <w:tc>
          <w:tcPr>
            <w:tcW w:w="316" w:type="dxa"/>
          </w:tcPr>
          <w:p w14:paraId="7431B81C" w14:textId="77777777" w:rsidR="00ED7375" w:rsidRDefault="00000000">
            <w:r>
              <w:t>1</w:t>
            </w:r>
          </w:p>
        </w:tc>
        <w:tc>
          <w:tcPr>
            <w:tcW w:w="354" w:type="dxa"/>
          </w:tcPr>
          <w:p w14:paraId="32710F52" w14:textId="77777777" w:rsidR="00ED7375" w:rsidRDefault="00000000">
            <w:r>
              <w:t>0</w:t>
            </w:r>
          </w:p>
        </w:tc>
        <w:tc>
          <w:tcPr>
            <w:tcW w:w="6528" w:type="dxa"/>
          </w:tcPr>
          <w:p w14:paraId="36658E16" w14:textId="77777777" w:rsidR="00ED7375" w:rsidRDefault="00000000">
            <w:r>
              <w:t>What the fuck how can u say they can get up to 30 yrs in prison but the police dont even arrest them..  This is just heartbreaking they all just go free the government dont care they probably in on it too.. And believe in the child sacrifices..  All for the greed of money</w:t>
            </w:r>
          </w:p>
        </w:tc>
      </w:tr>
      <w:tr w:rsidR="00ED7375" w14:paraId="30F46D35" w14:textId="77777777" w:rsidTr="001E6984">
        <w:tc>
          <w:tcPr>
            <w:tcW w:w="1199" w:type="dxa"/>
          </w:tcPr>
          <w:p w14:paraId="779086BF" w14:textId="77777777" w:rsidR="00ED7375" w:rsidRDefault="00000000">
            <w:r>
              <w:t>1667</w:t>
            </w:r>
          </w:p>
        </w:tc>
        <w:tc>
          <w:tcPr>
            <w:tcW w:w="941" w:type="dxa"/>
          </w:tcPr>
          <w:p w14:paraId="7E8E3DB3" w14:textId="77777777" w:rsidR="00ED7375" w:rsidRDefault="00000000">
            <w:r>
              <w:t>@missvee8619</w:t>
            </w:r>
          </w:p>
        </w:tc>
        <w:tc>
          <w:tcPr>
            <w:tcW w:w="403" w:type="dxa"/>
          </w:tcPr>
          <w:p w14:paraId="31E20705" w14:textId="77777777" w:rsidR="00ED7375" w:rsidRDefault="00000000">
            <w:r>
              <w:t>2021-03-02 09:10:11</w:t>
            </w:r>
          </w:p>
        </w:tc>
        <w:tc>
          <w:tcPr>
            <w:tcW w:w="316" w:type="dxa"/>
          </w:tcPr>
          <w:p w14:paraId="4734228F" w14:textId="77777777" w:rsidR="00ED7375" w:rsidRDefault="00000000">
            <w:r>
              <w:t>1</w:t>
            </w:r>
          </w:p>
        </w:tc>
        <w:tc>
          <w:tcPr>
            <w:tcW w:w="354" w:type="dxa"/>
          </w:tcPr>
          <w:p w14:paraId="361E9653" w14:textId="77777777" w:rsidR="00ED7375" w:rsidRDefault="00000000">
            <w:r>
              <w:t>0</w:t>
            </w:r>
          </w:p>
        </w:tc>
        <w:tc>
          <w:tcPr>
            <w:tcW w:w="6528" w:type="dxa"/>
          </w:tcPr>
          <w:p w14:paraId="4E79C7D7" w14:textId="77777777" w:rsidR="00ED7375" w:rsidRDefault="00000000">
            <w:r>
              <w:t>Why didnt you arrest Anita even after she sold the baby..bcs if you dont shes gonna continoue to steal more kids</w:t>
            </w:r>
          </w:p>
        </w:tc>
      </w:tr>
      <w:tr w:rsidR="00ED7375" w14:paraId="21F40F93" w14:textId="77777777" w:rsidTr="001E6984">
        <w:tc>
          <w:tcPr>
            <w:tcW w:w="1199" w:type="dxa"/>
          </w:tcPr>
          <w:p w14:paraId="2C0E4586" w14:textId="77777777" w:rsidR="00ED7375" w:rsidRDefault="00000000">
            <w:r>
              <w:t>1668</w:t>
            </w:r>
          </w:p>
        </w:tc>
        <w:tc>
          <w:tcPr>
            <w:tcW w:w="941" w:type="dxa"/>
          </w:tcPr>
          <w:p w14:paraId="3A8DF328" w14:textId="77777777" w:rsidR="00ED7375" w:rsidRDefault="00000000">
            <w:r>
              <w:t>@clareeksteen7575</w:t>
            </w:r>
          </w:p>
        </w:tc>
        <w:tc>
          <w:tcPr>
            <w:tcW w:w="403" w:type="dxa"/>
          </w:tcPr>
          <w:p w14:paraId="72B61853" w14:textId="77777777" w:rsidR="00ED7375" w:rsidRDefault="00000000">
            <w:r>
              <w:t>2021-03-01 18:53:10</w:t>
            </w:r>
          </w:p>
        </w:tc>
        <w:tc>
          <w:tcPr>
            <w:tcW w:w="316" w:type="dxa"/>
          </w:tcPr>
          <w:p w14:paraId="4ED01D57" w14:textId="77777777" w:rsidR="00ED7375" w:rsidRDefault="00000000">
            <w:r>
              <w:t>1</w:t>
            </w:r>
          </w:p>
        </w:tc>
        <w:tc>
          <w:tcPr>
            <w:tcW w:w="354" w:type="dxa"/>
          </w:tcPr>
          <w:p w14:paraId="21026FBE" w14:textId="77777777" w:rsidR="00ED7375" w:rsidRDefault="00000000">
            <w:r>
              <w:t>0</w:t>
            </w:r>
          </w:p>
        </w:tc>
        <w:tc>
          <w:tcPr>
            <w:tcW w:w="6528" w:type="dxa"/>
          </w:tcPr>
          <w:p w14:paraId="75859D65" w14:textId="77777777" w:rsidR="00ED7375" w:rsidRDefault="00000000">
            <w:r>
              <w:t>With direct evidence implicating Mary, Anita and Fred I fail to see how arrests were not made. These criminals are still out there committing these shocking crimes. Did you really expect them to come back to you admitting they had committed these crimes. All well to tell the story but this failed people on so many levels.</w:t>
            </w:r>
          </w:p>
        </w:tc>
      </w:tr>
      <w:tr w:rsidR="00ED7375" w14:paraId="41F2DD6A" w14:textId="77777777" w:rsidTr="001E6984">
        <w:tc>
          <w:tcPr>
            <w:tcW w:w="1199" w:type="dxa"/>
          </w:tcPr>
          <w:p w14:paraId="2B0632D3" w14:textId="77777777" w:rsidR="00ED7375" w:rsidRDefault="00000000">
            <w:r>
              <w:t>1669</w:t>
            </w:r>
          </w:p>
        </w:tc>
        <w:tc>
          <w:tcPr>
            <w:tcW w:w="941" w:type="dxa"/>
          </w:tcPr>
          <w:p w14:paraId="27D899E0" w14:textId="77777777" w:rsidR="00ED7375" w:rsidRDefault="00000000">
            <w:r>
              <w:t>@titubavengeance6623</w:t>
            </w:r>
          </w:p>
        </w:tc>
        <w:tc>
          <w:tcPr>
            <w:tcW w:w="403" w:type="dxa"/>
          </w:tcPr>
          <w:p w14:paraId="3B93FC51" w14:textId="77777777" w:rsidR="00ED7375" w:rsidRDefault="00000000">
            <w:r>
              <w:t>2021-02-28 16:00:35</w:t>
            </w:r>
          </w:p>
        </w:tc>
        <w:tc>
          <w:tcPr>
            <w:tcW w:w="316" w:type="dxa"/>
          </w:tcPr>
          <w:p w14:paraId="37439661" w14:textId="77777777" w:rsidR="00ED7375" w:rsidRDefault="00000000">
            <w:r>
              <w:t>0</w:t>
            </w:r>
          </w:p>
        </w:tc>
        <w:tc>
          <w:tcPr>
            <w:tcW w:w="354" w:type="dxa"/>
          </w:tcPr>
          <w:p w14:paraId="36ECD0BE" w14:textId="77777777" w:rsidR="00ED7375" w:rsidRDefault="00000000">
            <w:r>
              <w:t>0</w:t>
            </w:r>
          </w:p>
        </w:tc>
        <w:tc>
          <w:tcPr>
            <w:tcW w:w="6528" w:type="dxa"/>
          </w:tcPr>
          <w:p w14:paraId="3610EA22" w14:textId="77777777" w:rsidR="00ED7375" w:rsidRDefault="00000000">
            <w:r>
              <w:t>21:33  "This horrific trade in children should not be happening. It runs counter to the traditional values that we Africans whole dear, values that bind us together as a society."</w:t>
            </w:r>
            <w:r>
              <w:br/>
            </w:r>
            <w:r>
              <w:br/>
              <w:t>Surely you haven't forgotten that Africans were willing participants and pioneers in human trafficking via the Triangle Trade of the late 16th to 19th centuries.</w:t>
            </w:r>
          </w:p>
        </w:tc>
      </w:tr>
      <w:tr w:rsidR="00ED7375" w14:paraId="0B1BFBCE" w14:textId="77777777" w:rsidTr="001E6984">
        <w:tc>
          <w:tcPr>
            <w:tcW w:w="1199" w:type="dxa"/>
          </w:tcPr>
          <w:p w14:paraId="1D24F4CA" w14:textId="77777777" w:rsidR="00ED7375" w:rsidRDefault="00000000">
            <w:r>
              <w:t>1670</w:t>
            </w:r>
          </w:p>
        </w:tc>
        <w:tc>
          <w:tcPr>
            <w:tcW w:w="941" w:type="dxa"/>
          </w:tcPr>
          <w:p w14:paraId="2DCFB596" w14:textId="77777777" w:rsidR="00ED7375" w:rsidRDefault="00000000">
            <w:r>
              <w:t>@joy-annskeete2031</w:t>
            </w:r>
          </w:p>
        </w:tc>
        <w:tc>
          <w:tcPr>
            <w:tcW w:w="403" w:type="dxa"/>
          </w:tcPr>
          <w:p w14:paraId="14760AEB" w14:textId="77777777" w:rsidR="00ED7375" w:rsidRDefault="00000000">
            <w:r>
              <w:t>2021-02-28 00:48:38</w:t>
            </w:r>
          </w:p>
        </w:tc>
        <w:tc>
          <w:tcPr>
            <w:tcW w:w="316" w:type="dxa"/>
          </w:tcPr>
          <w:p w14:paraId="0F8DA188" w14:textId="77777777" w:rsidR="00ED7375" w:rsidRDefault="00000000">
            <w:r>
              <w:t>1</w:t>
            </w:r>
          </w:p>
        </w:tc>
        <w:tc>
          <w:tcPr>
            <w:tcW w:w="354" w:type="dxa"/>
          </w:tcPr>
          <w:p w14:paraId="477A8ECF" w14:textId="77777777" w:rsidR="00ED7375" w:rsidRDefault="00000000">
            <w:r>
              <w:t>0</w:t>
            </w:r>
          </w:p>
        </w:tc>
        <w:tc>
          <w:tcPr>
            <w:tcW w:w="6528" w:type="dxa"/>
          </w:tcPr>
          <w:p w14:paraId="43C58213" w14:textId="77777777" w:rsidR="00ED7375" w:rsidRDefault="00000000">
            <w:r>
              <w:t>I hope that the authorities watching all of this and get involved.. This is sad..</w:t>
            </w:r>
          </w:p>
        </w:tc>
      </w:tr>
      <w:tr w:rsidR="00ED7375" w14:paraId="1D98008A" w14:textId="77777777" w:rsidTr="001E6984">
        <w:tc>
          <w:tcPr>
            <w:tcW w:w="1199" w:type="dxa"/>
          </w:tcPr>
          <w:p w14:paraId="4B97CCB3" w14:textId="77777777" w:rsidR="00ED7375" w:rsidRDefault="00000000">
            <w:r>
              <w:t>1671</w:t>
            </w:r>
          </w:p>
        </w:tc>
        <w:tc>
          <w:tcPr>
            <w:tcW w:w="941" w:type="dxa"/>
          </w:tcPr>
          <w:p w14:paraId="1994D814" w14:textId="77777777" w:rsidR="00ED7375" w:rsidRDefault="00000000">
            <w:r>
              <w:t>@thestudentoflife2105</w:t>
            </w:r>
          </w:p>
        </w:tc>
        <w:tc>
          <w:tcPr>
            <w:tcW w:w="403" w:type="dxa"/>
          </w:tcPr>
          <w:p w14:paraId="7E324410" w14:textId="77777777" w:rsidR="00ED7375" w:rsidRDefault="00000000">
            <w:r>
              <w:t>2021-02-27 17:43:27</w:t>
            </w:r>
          </w:p>
        </w:tc>
        <w:tc>
          <w:tcPr>
            <w:tcW w:w="316" w:type="dxa"/>
          </w:tcPr>
          <w:p w14:paraId="696A20FB" w14:textId="77777777" w:rsidR="00ED7375" w:rsidRDefault="00000000">
            <w:r>
              <w:t>0</w:t>
            </w:r>
          </w:p>
        </w:tc>
        <w:tc>
          <w:tcPr>
            <w:tcW w:w="354" w:type="dxa"/>
          </w:tcPr>
          <w:p w14:paraId="27803119" w14:textId="77777777" w:rsidR="00ED7375" w:rsidRDefault="00000000">
            <w:r>
              <w:t>0</w:t>
            </w:r>
          </w:p>
        </w:tc>
        <w:tc>
          <w:tcPr>
            <w:tcW w:w="6528" w:type="dxa"/>
          </w:tcPr>
          <w:p w14:paraId="7BE865D8" w14:textId="77777777" w:rsidR="00ED7375" w:rsidRDefault="00000000">
            <w:r>
              <w:t>https://youtu.be/UWBWmpBHIxE</w:t>
            </w:r>
          </w:p>
        </w:tc>
      </w:tr>
      <w:tr w:rsidR="00ED7375" w14:paraId="56F5D834" w14:textId="77777777" w:rsidTr="001E6984">
        <w:tc>
          <w:tcPr>
            <w:tcW w:w="1199" w:type="dxa"/>
          </w:tcPr>
          <w:p w14:paraId="6B59655A" w14:textId="77777777" w:rsidR="00ED7375" w:rsidRDefault="00000000">
            <w:r>
              <w:t>1672</w:t>
            </w:r>
          </w:p>
        </w:tc>
        <w:tc>
          <w:tcPr>
            <w:tcW w:w="941" w:type="dxa"/>
          </w:tcPr>
          <w:p w14:paraId="5F9228E0" w14:textId="77777777" w:rsidR="00ED7375" w:rsidRDefault="00000000">
            <w:r>
              <w:t>@hellos-764</w:t>
            </w:r>
          </w:p>
        </w:tc>
        <w:tc>
          <w:tcPr>
            <w:tcW w:w="403" w:type="dxa"/>
          </w:tcPr>
          <w:p w14:paraId="05370AE5" w14:textId="77777777" w:rsidR="00ED7375" w:rsidRDefault="00000000">
            <w:r>
              <w:t>2021-02-27 17:29:38</w:t>
            </w:r>
          </w:p>
        </w:tc>
        <w:tc>
          <w:tcPr>
            <w:tcW w:w="316" w:type="dxa"/>
          </w:tcPr>
          <w:p w14:paraId="2BA9ADC9" w14:textId="77777777" w:rsidR="00ED7375" w:rsidRDefault="00000000">
            <w:r>
              <w:t>1</w:t>
            </w:r>
          </w:p>
        </w:tc>
        <w:tc>
          <w:tcPr>
            <w:tcW w:w="354" w:type="dxa"/>
          </w:tcPr>
          <w:p w14:paraId="277CD382" w14:textId="77777777" w:rsidR="00ED7375" w:rsidRDefault="00000000">
            <w:r>
              <w:t>0</w:t>
            </w:r>
          </w:p>
        </w:tc>
        <w:tc>
          <w:tcPr>
            <w:tcW w:w="6528" w:type="dxa"/>
          </w:tcPr>
          <w:p w14:paraId="7ACAF3BF" w14:textId="77777777" w:rsidR="00ED7375" w:rsidRDefault="00000000">
            <w:r>
              <w:t>so so so sad 😥 heartbreaking</w:t>
            </w:r>
          </w:p>
        </w:tc>
      </w:tr>
      <w:tr w:rsidR="00ED7375" w14:paraId="0B640FEB" w14:textId="77777777" w:rsidTr="001E6984">
        <w:tc>
          <w:tcPr>
            <w:tcW w:w="1199" w:type="dxa"/>
          </w:tcPr>
          <w:p w14:paraId="3074196F" w14:textId="77777777" w:rsidR="00ED7375" w:rsidRDefault="00000000">
            <w:r>
              <w:t>1673</w:t>
            </w:r>
          </w:p>
        </w:tc>
        <w:tc>
          <w:tcPr>
            <w:tcW w:w="941" w:type="dxa"/>
          </w:tcPr>
          <w:p w14:paraId="7100894B" w14:textId="77777777" w:rsidR="00ED7375" w:rsidRDefault="00000000">
            <w:r>
              <w:t>@mercedesabreu41</w:t>
            </w:r>
          </w:p>
        </w:tc>
        <w:tc>
          <w:tcPr>
            <w:tcW w:w="403" w:type="dxa"/>
          </w:tcPr>
          <w:p w14:paraId="3C9FF782" w14:textId="77777777" w:rsidR="00ED7375" w:rsidRDefault="00000000">
            <w:r>
              <w:t>2021-02-27 12:53:57</w:t>
            </w:r>
          </w:p>
        </w:tc>
        <w:tc>
          <w:tcPr>
            <w:tcW w:w="316" w:type="dxa"/>
          </w:tcPr>
          <w:p w14:paraId="5FE71A67" w14:textId="77777777" w:rsidR="00ED7375" w:rsidRDefault="00000000">
            <w:r>
              <w:t>0</w:t>
            </w:r>
          </w:p>
        </w:tc>
        <w:tc>
          <w:tcPr>
            <w:tcW w:w="354" w:type="dxa"/>
          </w:tcPr>
          <w:p w14:paraId="3FECDC00" w14:textId="77777777" w:rsidR="00ED7375" w:rsidRDefault="00000000">
            <w:r>
              <w:t>0</w:t>
            </w:r>
          </w:p>
        </w:tc>
        <w:tc>
          <w:tcPr>
            <w:tcW w:w="6528" w:type="dxa"/>
          </w:tcPr>
          <w:p w14:paraId="7CC0CC21" w14:textId="77777777" w:rsidR="00ED7375" w:rsidRDefault="00000000">
            <w:r>
              <w:t>You people know what's up,  but fail to save your own,  just like hundred years ago.   It's terrible, disgrace against humanity.. you're own country</w:t>
            </w:r>
          </w:p>
        </w:tc>
      </w:tr>
      <w:tr w:rsidR="00ED7375" w14:paraId="4F987FF7" w14:textId="77777777" w:rsidTr="001E6984">
        <w:tc>
          <w:tcPr>
            <w:tcW w:w="1199" w:type="dxa"/>
          </w:tcPr>
          <w:p w14:paraId="18C35CA7" w14:textId="77777777" w:rsidR="00ED7375" w:rsidRDefault="00000000">
            <w:r>
              <w:t>1674</w:t>
            </w:r>
          </w:p>
        </w:tc>
        <w:tc>
          <w:tcPr>
            <w:tcW w:w="941" w:type="dxa"/>
          </w:tcPr>
          <w:p w14:paraId="19C62193" w14:textId="77777777" w:rsidR="00ED7375" w:rsidRDefault="00000000">
            <w:r>
              <w:t>@goldubah426</w:t>
            </w:r>
          </w:p>
        </w:tc>
        <w:tc>
          <w:tcPr>
            <w:tcW w:w="403" w:type="dxa"/>
          </w:tcPr>
          <w:p w14:paraId="6102D300" w14:textId="77777777" w:rsidR="00ED7375" w:rsidRDefault="00000000">
            <w:r>
              <w:t>2021-02-27 12:00:34</w:t>
            </w:r>
          </w:p>
        </w:tc>
        <w:tc>
          <w:tcPr>
            <w:tcW w:w="316" w:type="dxa"/>
          </w:tcPr>
          <w:p w14:paraId="44659598" w14:textId="77777777" w:rsidR="00ED7375" w:rsidRDefault="00000000">
            <w:r>
              <w:t>0</w:t>
            </w:r>
          </w:p>
        </w:tc>
        <w:tc>
          <w:tcPr>
            <w:tcW w:w="354" w:type="dxa"/>
          </w:tcPr>
          <w:p w14:paraId="0828C5F5" w14:textId="77777777" w:rsidR="00ED7375" w:rsidRDefault="00000000">
            <w:r>
              <w:t>0</w:t>
            </w:r>
          </w:p>
        </w:tc>
        <w:tc>
          <w:tcPr>
            <w:tcW w:w="6528" w:type="dxa"/>
          </w:tcPr>
          <w:p w14:paraId="1F3F0466" w14:textId="77777777" w:rsidR="00ED7375" w:rsidRDefault="00000000">
            <w:r>
              <w:t>No arrests? ...... bullshit 😡</w:t>
            </w:r>
          </w:p>
        </w:tc>
      </w:tr>
      <w:tr w:rsidR="00ED7375" w14:paraId="5EC886B8" w14:textId="77777777" w:rsidTr="001E6984">
        <w:tc>
          <w:tcPr>
            <w:tcW w:w="1199" w:type="dxa"/>
          </w:tcPr>
          <w:p w14:paraId="28720870" w14:textId="77777777" w:rsidR="00ED7375" w:rsidRDefault="00000000">
            <w:r>
              <w:t>1675</w:t>
            </w:r>
          </w:p>
        </w:tc>
        <w:tc>
          <w:tcPr>
            <w:tcW w:w="941" w:type="dxa"/>
          </w:tcPr>
          <w:p w14:paraId="39BA8522" w14:textId="77777777" w:rsidR="00ED7375" w:rsidRDefault="00000000">
            <w:r>
              <w:t>@ianmuema4898</w:t>
            </w:r>
          </w:p>
        </w:tc>
        <w:tc>
          <w:tcPr>
            <w:tcW w:w="403" w:type="dxa"/>
          </w:tcPr>
          <w:p w14:paraId="43923807" w14:textId="77777777" w:rsidR="00ED7375" w:rsidRDefault="00000000">
            <w:r>
              <w:t>2021-02-26 21:14:11</w:t>
            </w:r>
          </w:p>
        </w:tc>
        <w:tc>
          <w:tcPr>
            <w:tcW w:w="316" w:type="dxa"/>
          </w:tcPr>
          <w:p w14:paraId="5B7C33BE" w14:textId="77777777" w:rsidR="00ED7375" w:rsidRDefault="00000000">
            <w:r>
              <w:t>0</w:t>
            </w:r>
          </w:p>
        </w:tc>
        <w:tc>
          <w:tcPr>
            <w:tcW w:w="354" w:type="dxa"/>
          </w:tcPr>
          <w:p w14:paraId="46D9D9A3" w14:textId="77777777" w:rsidR="00ED7375" w:rsidRDefault="00000000">
            <w:r>
              <w:t>0</w:t>
            </w:r>
          </w:p>
        </w:tc>
        <w:tc>
          <w:tcPr>
            <w:tcW w:w="6528" w:type="dxa"/>
          </w:tcPr>
          <w:p w14:paraId="2E7F2559" w14:textId="77777777" w:rsidR="00ED7375" w:rsidRDefault="00000000">
            <w:r>
              <w:t>This documentary is a total disgrace to humanity....You should have immediately saved the kid being sold by Anita..instead you continued with your stupid documentary....did you even think that at some point the real mum would watch this?? Total disgrace</w:t>
            </w:r>
          </w:p>
        </w:tc>
      </w:tr>
      <w:tr w:rsidR="00ED7375" w14:paraId="2ED6981B" w14:textId="77777777" w:rsidTr="001E6984">
        <w:tc>
          <w:tcPr>
            <w:tcW w:w="1199" w:type="dxa"/>
          </w:tcPr>
          <w:p w14:paraId="4DE5344F" w14:textId="77777777" w:rsidR="00ED7375" w:rsidRDefault="00000000">
            <w:r>
              <w:t>1676</w:t>
            </w:r>
          </w:p>
        </w:tc>
        <w:tc>
          <w:tcPr>
            <w:tcW w:w="941" w:type="dxa"/>
          </w:tcPr>
          <w:p w14:paraId="6D149104" w14:textId="77777777" w:rsidR="00ED7375" w:rsidRDefault="00000000">
            <w:r>
              <w:t>@certibantz</w:t>
            </w:r>
          </w:p>
        </w:tc>
        <w:tc>
          <w:tcPr>
            <w:tcW w:w="403" w:type="dxa"/>
          </w:tcPr>
          <w:p w14:paraId="490C29E2" w14:textId="77777777" w:rsidR="00ED7375" w:rsidRDefault="00000000">
            <w:r>
              <w:t>2021-02-26 16:11:20</w:t>
            </w:r>
          </w:p>
        </w:tc>
        <w:tc>
          <w:tcPr>
            <w:tcW w:w="316" w:type="dxa"/>
          </w:tcPr>
          <w:p w14:paraId="72AF9E70" w14:textId="77777777" w:rsidR="00ED7375" w:rsidRDefault="00000000">
            <w:r>
              <w:t>0</w:t>
            </w:r>
          </w:p>
        </w:tc>
        <w:tc>
          <w:tcPr>
            <w:tcW w:w="354" w:type="dxa"/>
          </w:tcPr>
          <w:p w14:paraId="565E18A3" w14:textId="77777777" w:rsidR="00ED7375" w:rsidRDefault="00000000">
            <w:r>
              <w:t>0</w:t>
            </w:r>
          </w:p>
        </w:tc>
        <w:tc>
          <w:tcPr>
            <w:tcW w:w="6528" w:type="dxa"/>
          </w:tcPr>
          <w:p w14:paraId="72E3F90F" w14:textId="77777777" w:rsidR="00ED7375" w:rsidRDefault="00000000">
            <w:r>
              <w:t>No way did they let that baby get sold 😮😳</w:t>
            </w:r>
          </w:p>
        </w:tc>
      </w:tr>
      <w:tr w:rsidR="00ED7375" w14:paraId="52E63B52" w14:textId="77777777" w:rsidTr="001E6984">
        <w:tc>
          <w:tcPr>
            <w:tcW w:w="1199" w:type="dxa"/>
          </w:tcPr>
          <w:p w14:paraId="79960DC2" w14:textId="77777777" w:rsidR="00ED7375" w:rsidRDefault="00000000">
            <w:r>
              <w:t>1677</w:t>
            </w:r>
          </w:p>
        </w:tc>
        <w:tc>
          <w:tcPr>
            <w:tcW w:w="941" w:type="dxa"/>
          </w:tcPr>
          <w:p w14:paraId="0C9AD666" w14:textId="77777777" w:rsidR="00ED7375" w:rsidRDefault="00000000">
            <w:r>
              <w:t>@nyakadot.esq.2746</w:t>
            </w:r>
          </w:p>
        </w:tc>
        <w:tc>
          <w:tcPr>
            <w:tcW w:w="403" w:type="dxa"/>
          </w:tcPr>
          <w:p w14:paraId="2B1FB18A" w14:textId="77777777" w:rsidR="00ED7375" w:rsidRDefault="00000000">
            <w:r>
              <w:t>2021-02-26 06:10:04</w:t>
            </w:r>
          </w:p>
        </w:tc>
        <w:tc>
          <w:tcPr>
            <w:tcW w:w="316" w:type="dxa"/>
          </w:tcPr>
          <w:p w14:paraId="79EAD498" w14:textId="77777777" w:rsidR="00ED7375" w:rsidRDefault="00000000">
            <w:r>
              <w:t>0</w:t>
            </w:r>
          </w:p>
        </w:tc>
        <w:tc>
          <w:tcPr>
            <w:tcW w:w="354" w:type="dxa"/>
          </w:tcPr>
          <w:p w14:paraId="40EAC6C7" w14:textId="77777777" w:rsidR="00ED7375" w:rsidRDefault="00000000">
            <w:r>
              <w:t>0</w:t>
            </w:r>
          </w:p>
        </w:tc>
        <w:tc>
          <w:tcPr>
            <w:tcW w:w="6528" w:type="dxa"/>
          </w:tcPr>
          <w:p w14:paraId="09D88801" w14:textId="77777777" w:rsidR="00ED7375" w:rsidRDefault="00000000">
            <w:r>
              <w:t>My beloved country here again for all the wrong reasons</w:t>
            </w:r>
          </w:p>
        </w:tc>
      </w:tr>
      <w:tr w:rsidR="00ED7375" w14:paraId="0D513446" w14:textId="77777777" w:rsidTr="001E6984">
        <w:tc>
          <w:tcPr>
            <w:tcW w:w="1199" w:type="dxa"/>
          </w:tcPr>
          <w:p w14:paraId="657E9207" w14:textId="77777777" w:rsidR="00ED7375" w:rsidRDefault="00000000">
            <w:r>
              <w:t>1678</w:t>
            </w:r>
          </w:p>
        </w:tc>
        <w:tc>
          <w:tcPr>
            <w:tcW w:w="941" w:type="dxa"/>
          </w:tcPr>
          <w:p w14:paraId="43B4FD32" w14:textId="77777777" w:rsidR="00ED7375" w:rsidRDefault="00000000">
            <w:r>
              <w:t>@AhmedMahmoud-yy9ri</w:t>
            </w:r>
          </w:p>
        </w:tc>
        <w:tc>
          <w:tcPr>
            <w:tcW w:w="403" w:type="dxa"/>
          </w:tcPr>
          <w:p w14:paraId="11623B29" w14:textId="77777777" w:rsidR="00ED7375" w:rsidRDefault="00000000">
            <w:r>
              <w:t>2021-02-26 02:29:15</w:t>
            </w:r>
          </w:p>
        </w:tc>
        <w:tc>
          <w:tcPr>
            <w:tcW w:w="316" w:type="dxa"/>
          </w:tcPr>
          <w:p w14:paraId="00845F20" w14:textId="77777777" w:rsidR="00ED7375" w:rsidRDefault="00000000">
            <w:r>
              <w:t>5</w:t>
            </w:r>
          </w:p>
        </w:tc>
        <w:tc>
          <w:tcPr>
            <w:tcW w:w="354" w:type="dxa"/>
          </w:tcPr>
          <w:p w14:paraId="7142102F" w14:textId="77777777" w:rsidR="00ED7375" w:rsidRDefault="00000000">
            <w:r>
              <w:t>0</w:t>
            </w:r>
          </w:p>
        </w:tc>
        <w:tc>
          <w:tcPr>
            <w:tcW w:w="6528" w:type="dxa"/>
          </w:tcPr>
          <w:p w14:paraId="0E73D8CF" w14:textId="77777777" w:rsidR="00ED7375" w:rsidRDefault="00000000">
            <w:r>
              <w:t>My heart are broken just watching this .Smfh.</w:t>
            </w:r>
          </w:p>
        </w:tc>
      </w:tr>
      <w:tr w:rsidR="00ED7375" w14:paraId="24AFD247" w14:textId="77777777" w:rsidTr="001E6984">
        <w:tc>
          <w:tcPr>
            <w:tcW w:w="1199" w:type="dxa"/>
          </w:tcPr>
          <w:p w14:paraId="7F4F284F" w14:textId="77777777" w:rsidR="00ED7375" w:rsidRDefault="00000000">
            <w:r>
              <w:t>1679</w:t>
            </w:r>
          </w:p>
        </w:tc>
        <w:tc>
          <w:tcPr>
            <w:tcW w:w="941" w:type="dxa"/>
          </w:tcPr>
          <w:p w14:paraId="1ACA5876" w14:textId="77777777" w:rsidR="00ED7375" w:rsidRDefault="00000000">
            <w:r>
              <w:t>@AhmedMahmoud-yy9ri</w:t>
            </w:r>
          </w:p>
        </w:tc>
        <w:tc>
          <w:tcPr>
            <w:tcW w:w="403" w:type="dxa"/>
          </w:tcPr>
          <w:p w14:paraId="5FB060C9" w14:textId="77777777" w:rsidR="00ED7375" w:rsidRDefault="00000000">
            <w:r>
              <w:t>2021-02-26 02:28:30</w:t>
            </w:r>
          </w:p>
        </w:tc>
        <w:tc>
          <w:tcPr>
            <w:tcW w:w="316" w:type="dxa"/>
          </w:tcPr>
          <w:p w14:paraId="0C7DE886" w14:textId="77777777" w:rsidR="00ED7375" w:rsidRDefault="00000000">
            <w:r>
              <w:t>4</w:t>
            </w:r>
          </w:p>
        </w:tc>
        <w:tc>
          <w:tcPr>
            <w:tcW w:w="354" w:type="dxa"/>
          </w:tcPr>
          <w:p w14:paraId="554E0690" w14:textId="77777777" w:rsidR="00ED7375" w:rsidRDefault="00000000">
            <w:r>
              <w:t>0</w:t>
            </w:r>
          </w:p>
        </w:tc>
        <w:tc>
          <w:tcPr>
            <w:tcW w:w="6528" w:type="dxa"/>
          </w:tcPr>
          <w:p w14:paraId="2D5EB0C2" w14:textId="77777777" w:rsidR="00ED7375" w:rsidRDefault="00000000">
            <w:r>
              <w:t>They will be judged in the day of judgment..and they are going to wish they were never had done that ...they day will come .</w:t>
            </w:r>
          </w:p>
        </w:tc>
      </w:tr>
      <w:tr w:rsidR="00ED7375" w14:paraId="78A5BB5A" w14:textId="77777777" w:rsidTr="001E6984">
        <w:tc>
          <w:tcPr>
            <w:tcW w:w="1199" w:type="dxa"/>
          </w:tcPr>
          <w:p w14:paraId="0822B26E" w14:textId="77777777" w:rsidR="00ED7375" w:rsidRDefault="00000000">
            <w:r>
              <w:t>1680</w:t>
            </w:r>
          </w:p>
        </w:tc>
        <w:tc>
          <w:tcPr>
            <w:tcW w:w="941" w:type="dxa"/>
          </w:tcPr>
          <w:p w14:paraId="3623E820" w14:textId="77777777" w:rsidR="00ED7375" w:rsidRDefault="00000000">
            <w:r>
              <w:t>@Chivory</w:t>
            </w:r>
          </w:p>
        </w:tc>
        <w:tc>
          <w:tcPr>
            <w:tcW w:w="403" w:type="dxa"/>
          </w:tcPr>
          <w:p w14:paraId="1A8CD604" w14:textId="77777777" w:rsidR="00ED7375" w:rsidRDefault="00000000">
            <w:r>
              <w:t>2021-02-25 04:36:11</w:t>
            </w:r>
          </w:p>
        </w:tc>
        <w:tc>
          <w:tcPr>
            <w:tcW w:w="316" w:type="dxa"/>
          </w:tcPr>
          <w:p w14:paraId="27FB0862" w14:textId="77777777" w:rsidR="00ED7375" w:rsidRDefault="00000000">
            <w:r>
              <w:t>0</w:t>
            </w:r>
          </w:p>
        </w:tc>
        <w:tc>
          <w:tcPr>
            <w:tcW w:w="354" w:type="dxa"/>
          </w:tcPr>
          <w:p w14:paraId="647D6287" w14:textId="77777777" w:rsidR="00ED7375" w:rsidRDefault="00000000">
            <w:r>
              <w:t>0</w:t>
            </w:r>
          </w:p>
        </w:tc>
        <w:tc>
          <w:tcPr>
            <w:tcW w:w="6528" w:type="dxa"/>
          </w:tcPr>
          <w:p w14:paraId="3939C776" w14:textId="77777777" w:rsidR="00ED7375" w:rsidRDefault="00000000">
            <w:r>
              <w:t>THIS WAS A WASTE OF MY DAMN TIME!!!</w:t>
            </w:r>
            <w:r>
              <w:br/>
              <w:t>HOW DO YOU HAVE EVIDENCE LIKE THAT AND NOTHING HAPPENS. I WANT MY 51 MINUTES BACK</w:t>
            </w:r>
          </w:p>
        </w:tc>
      </w:tr>
      <w:tr w:rsidR="00ED7375" w14:paraId="40DF2127" w14:textId="77777777" w:rsidTr="001E6984">
        <w:tc>
          <w:tcPr>
            <w:tcW w:w="1199" w:type="dxa"/>
          </w:tcPr>
          <w:p w14:paraId="09116276" w14:textId="77777777" w:rsidR="00ED7375" w:rsidRDefault="00000000">
            <w:r>
              <w:t>1681</w:t>
            </w:r>
          </w:p>
        </w:tc>
        <w:tc>
          <w:tcPr>
            <w:tcW w:w="941" w:type="dxa"/>
          </w:tcPr>
          <w:p w14:paraId="7AFAF898" w14:textId="77777777" w:rsidR="00ED7375" w:rsidRDefault="00000000">
            <w:r>
              <w:t>@mondoskb</w:t>
            </w:r>
          </w:p>
        </w:tc>
        <w:tc>
          <w:tcPr>
            <w:tcW w:w="403" w:type="dxa"/>
          </w:tcPr>
          <w:p w14:paraId="091FD41C" w14:textId="77777777" w:rsidR="00ED7375" w:rsidRDefault="00000000">
            <w:r>
              <w:t>2021-02-24 20:01:42</w:t>
            </w:r>
          </w:p>
        </w:tc>
        <w:tc>
          <w:tcPr>
            <w:tcW w:w="316" w:type="dxa"/>
          </w:tcPr>
          <w:p w14:paraId="2518F770" w14:textId="77777777" w:rsidR="00ED7375" w:rsidRDefault="00000000">
            <w:r>
              <w:t>82</w:t>
            </w:r>
          </w:p>
        </w:tc>
        <w:tc>
          <w:tcPr>
            <w:tcW w:w="354" w:type="dxa"/>
          </w:tcPr>
          <w:p w14:paraId="49D93F2E" w14:textId="77777777" w:rsidR="00ED7375" w:rsidRDefault="00000000">
            <w:r>
              <w:t>2</w:t>
            </w:r>
          </w:p>
        </w:tc>
        <w:tc>
          <w:tcPr>
            <w:tcW w:w="6528" w:type="dxa"/>
          </w:tcPr>
          <w:p w14:paraId="2E59AA18" w14:textId="77777777" w:rsidR="00ED7375" w:rsidRDefault="00000000">
            <w:r>
              <w:t>Send Mary to prison, send them all to prison. This is horrible 😢</w:t>
            </w:r>
          </w:p>
        </w:tc>
      </w:tr>
      <w:tr w:rsidR="00ED7375" w14:paraId="4E67FB41" w14:textId="77777777" w:rsidTr="001E6984">
        <w:tc>
          <w:tcPr>
            <w:tcW w:w="1199" w:type="dxa"/>
          </w:tcPr>
          <w:p w14:paraId="4B07A51E" w14:textId="77777777" w:rsidR="00ED7375" w:rsidRDefault="00000000">
            <w:r>
              <w:t>1682</w:t>
            </w:r>
          </w:p>
        </w:tc>
        <w:tc>
          <w:tcPr>
            <w:tcW w:w="941" w:type="dxa"/>
          </w:tcPr>
          <w:p w14:paraId="7F564277" w14:textId="77777777" w:rsidR="00ED7375" w:rsidRDefault="00000000">
            <w:r>
              <w:t>@abdulazeezibrahim1002</w:t>
            </w:r>
          </w:p>
        </w:tc>
        <w:tc>
          <w:tcPr>
            <w:tcW w:w="403" w:type="dxa"/>
          </w:tcPr>
          <w:p w14:paraId="2B40D5E1" w14:textId="77777777" w:rsidR="00ED7375" w:rsidRDefault="00000000">
            <w:r>
              <w:t>2021-08-28 08:30:58</w:t>
            </w:r>
          </w:p>
        </w:tc>
        <w:tc>
          <w:tcPr>
            <w:tcW w:w="316" w:type="dxa"/>
          </w:tcPr>
          <w:p w14:paraId="7159DBF2" w14:textId="77777777" w:rsidR="00ED7375" w:rsidRDefault="00000000">
            <w:r>
              <w:t>6</w:t>
            </w:r>
          </w:p>
        </w:tc>
        <w:tc>
          <w:tcPr>
            <w:tcW w:w="354" w:type="dxa"/>
          </w:tcPr>
          <w:p w14:paraId="1F57D07F" w14:textId="77777777" w:rsidR="00ED7375" w:rsidRDefault="00ED7375"/>
        </w:tc>
        <w:tc>
          <w:tcPr>
            <w:tcW w:w="6528" w:type="dxa"/>
          </w:tcPr>
          <w:p w14:paraId="06E65C1A" w14:textId="77777777" w:rsidR="00ED7375" w:rsidRDefault="00000000">
            <w:r>
              <w:t xml:space="preserve">People in high places are the ones involved in such sacrifices. That's why its happening with everyone turning a blind eye. </w:t>
            </w:r>
            <w:r>
              <w:br/>
            </w:r>
            <w:r>
              <w:br/>
              <w:t xml:space="preserve">The whole thing is bigger than they perceived. </w:t>
            </w:r>
            <w:r>
              <w:br/>
            </w:r>
            <w:r>
              <w:br/>
              <w:t xml:space="preserve">Why wasn't Anita just trailed by the police after the 2:00 PM meeting ?  That effort could have simply saved the child. </w:t>
            </w:r>
            <w:r>
              <w:br/>
            </w:r>
            <w:r>
              <w:br/>
              <w:t xml:space="preserve"> Why weren't the other criminals arrested ? Whats going on Kenyan Police ?</w:t>
            </w:r>
          </w:p>
        </w:tc>
      </w:tr>
      <w:tr w:rsidR="00ED7375" w14:paraId="511745AF" w14:textId="77777777" w:rsidTr="001E6984">
        <w:tc>
          <w:tcPr>
            <w:tcW w:w="1199" w:type="dxa"/>
          </w:tcPr>
          <w:p w14:paraId="061ED418" w14:textId="77777777" w:rsidR="00ED7375" w:rsidRDefault="00000000">
            <w:r>
              <w:t>1683</w:t>
            </w:r>
          </w:p>
        </w:tc>
        <w:tc>
          <w:tcPr>
            <w:tcW w:w="941" w:type="dxa"/>
          </w:tcPr>
          <w:p w14:paraId="67BB4A46" w14:textId="77777777" w:rsidR="00ED7375" w:rsidRDefault="00000000">
            <w:r>
              <w:t>@cosmicgal2323</w:t>
            </w:r>
          </w:p>
        </w:tc>
        <w:tc>
          <w:tcPr>
            <w:tcW w:w="403" w:type="dxa"/>
          </w:tcPr>
          <w:p w14:paraId="171D4A0E" w14:textId="77777777" w:rsidR="00ED7375" w:rsidRDefault="00000000">
            <w:r>
              <w:t>2021-09-26 05:00:59</w:t>
            </w:r>
          </w:p>
        </w:tc>
        <w:tc>
          <w:tcPr>
            <w:tcW w:w="316" w:type="dxa"/>
          </w:tcPr>
          <w:p w14:paraId="59AEC0C5" w14:textId="77777777" w:rsidR="00ED7375" w:rsidRDefault="00000000">
            <w:r>
              <w:t>0</w:t>
            </w:r>
          </w:p>
        </w:tc>
        <w:tc>
          <w:tcPr>
            <w:tcW w:w="354" w:type="dxa"/>
          </w:tcPr>
          <w:p w14:paraId="20261C8F" w14:textId="77777777" w:rsidR="00ED7375" w:rsidRDefault="00ED7375"/>
        </w:tc>
        <w:tc>
          <w:tcPr>
            <w:tcW w:w="6528" w:type="dxa"/>
          </w:tcPr>
          <w:p w14:paraId="71226F5D" w14:textId="77777777" w:rsidR="00ED7375" w:rsidRDefault="00000000">
            <w:r>
              <w:t>...no more like  shakti kalimar dumbar babar.</w:t>
            </w:r>
          </w:p>
        </w:tc>
      </w:tr>
      <w:tr w:rsidR="00ED7375" w14:paraId="3B4DD0B2" w14:textId="77777777" w:rsidTr="001E6984">
        <w:tc>
          <w:tcPr>
            <w:tcW w:w="1199" w:type="dxa"/>
          </w:tcPr>
          <w:p w14:paraId="04D93101" w14:textId="77777777" w:rsidR="00ED7375" w:rsidRDefault="00000000">
            <w:r>
              <w:t>1684</w:t>
            </w:r>
          </w:p>
        </w:tc>
        <w:tc>
          <w:tcPr>
            <w:tcW w:w="941" w:type="dxa"/>
          </w:tcPr>
          <w:p w14:paraId="1B39B275" w14:textId="77777777" w:rsidR="00ED7375" w:rsidRDefault="00000000">
            <w:r>
              <w:t>@bellablue1347</w:t>
            </w:r>
          </w:p>
        </w:tc>
        <w:tc>
          <w:tcPr>
            <w:tcW w:w="403" w:type="dxa"/>
          </w:tcPr>
          <w:p w14:paraId="0F7FE3BC" w14:textId="77777777" w:rsidR="00ED7375" w:rsidRDefault="00000000">
            <w:r>
              <w:t>2021-02-24 17:25:49</w:t>
            </w:r>
          </w:p>
        </w:tc>
        <w:tc>
          <w:tcPr>
            <w:tcW w:w="316" w:type="dxa"/>
          </w:tcPr>
          <w:p w14:paraId="385063BC" w14:textId="77777777" w:rsidR="00ED7375" w:rsidRDefault="00000000">
            <w:r>
              <w:t>1</w:t>
            </w:r>
          </w:p>
        </w:tc>
        <w:tc>
          <w:tcPr>
            <w:tcW w:w="354" w:type="dxa"/>
          </w:tcPr>
          <w:p w14:paraId="7F0F053A" w14:textId="77777777" w:rsidR="00ED7375" w:rsidRDefault="00000000">
            <w:r>
              <w:t>0</w:t>
            </w:r>
          </w:p>
        </w:tc>
        <w:tc>
          <w:tcPr>
            <w:tcW w:w="6528" w:type="dxa"/>
          </w:tcPr>
          <w:p w14:paraId="7E486B6B" w14:textId="77777777" w:rsidR="00ED7375" w:rsidRDefault="00000000">
            <w:r>
              <w:t>F**king Traditions! Everywhere the same! Church, Believes, Superstitions!</w:t>
            </w:r>
          </w:p>
        </w:tc>
      </w:tr>
      <w:tr w:rsidR="00ED7375" w14:paraId="566C141C" w14:textId="77777777" w:rsidTr="001E6984">
        <w:tc>
          <w:tcPr>
            <w:tcW w:w="1199" w:type="dxa"/>
          </w:tcPr>
          <w:p w14:paraId="334C1B00" w14:textId="77777777" w:rsidR="00ED7375" w:rsidRDefault="00000000">
            <w:r>
              <w:t>1685</w:t>
            </w:r>
          </w:p>
        </w:tc>
        <w:tc>
          <w:tcPr>
            <w:tcW w:w="941" w:type="dxa"/>
          </w:tcPr>
          <w:p w14:paraId="09B49CC7" w14:textId="77777777" w:rsidR="00ED7375" w:rsidRDefault="00000000">
            <w:r>
              <w:t>@eglalindo1561</w:t>
            </w:r>
          </w:p>
        </w:tc>
        <w:tc>
          <w:tcPr>
            <w:tcW w:w="403" w:type="dxa"/>
          </w:tcPr>
          <w:p w14:paraId="70EF4699" w14:textId="77777777" w:rsidR="00ED7375" w:rsidRDefault="00000000">
            <w:r>
              <w:t>2021-02-24 05:34:16</w:t>
            </w:r>
          </w:p>
        </w:tc>
        <w:tc>
          <w:tcPr>
            <w:tcW w:w="316" w:type="dxa"/>
          </w:tcPr>
          <w:p w14:paraId="2674404A" w14:textId="77777777" w:rsidR="00ED7375" w:rsidRDefault="00000000">
            <w:r>
              <w:t>1</w:t>
            </w:r>
          </w:p>
        </w:tc>
        <w:tc>
          <w:tcPr>
            <w:tcW w:w="354" w:type="dxa"/>
          </w:tcPr>
          <w:p w14:paraId="54D30F27" w14:textId="77777777" w:rsidR="00ED7375" w:rsidRDefault="00000000">
            <w:r>
              <w:t>0</w:t>
            </w:r>
          </w:p>
        </w:tc>
        <w:tc>
          <w:tcPr>
            <w:tcW w:w="6528" w:type="dxa"/>
          </w:tcPr>
          <w:p w14:paraId="3FF934D1" w14:textId="77777777" w:rsidR="00ED7375" w:rsidRDefault="00000000">
            <w:r>
              <w:t>😭😭😭😭</w:t>
            </w:r>
          </w:p>
        </w:tc>
      </w:tr>
      <w:tr w:rsidR="00ED7375" w14:paraId="11382207" w14:textId="77777777" w:rsidTr="001E6984">
        <w:tc>
          <w:tcPr>
            <w:tcW w:w="1199" w:type="dxa"/>
          </w:tcPr>
          <w:p w14:paraId="0B4C5C61" w14:textId="77777777" w:rsidR="00ED7375" w:rsidRDefault="00000000">
            <w:r>
              <w:t>1686</w:t>
            </w:r>
          </w:p>
        </w:tc>
        <w:tc>
          <w:tcPr>
            <w:tcW w:w="941" w:type="dxa"/>
          </w:tcPr>
          <w:p w14:paraId="0B809F6D" w14:textId="77777777" w:rsidR="00ED7375" w:rsidRDefault="00000000">
            <w:r>
              <w:t>@user-ry7id9vq9c</w:t>
            </w:r>
          </w:p>
        </w:tc>
        <w:tc>
          <w:tcPr>
            <w:tcW w:w="403" w:type="dxa"/>
          </w:tcPr>
          <w:p w14:paraId="6070D630" w14:textId="77777777" w:rsidR="00ED7375" w:rsidRDefault="00000000">
            <w:r>
              <w:t>2021-02-24 00:32:49</w:t>
            </w:r>
          </w:p>
        </w:tc>
        <w:tc>
          <w:tcPr>
            <w:tcW w:w="316" w:type="dxa"/>
          </w:tcPr>
          <w:p w14:paraId="63D5D51D" w14:textId="77777777" w:rsidR="00ED7375" w:rsidRDefault="00000000">
            <w:r>
              <w:t>1</w:t>
            </w:r>
          </w:p>
        </w:tc>
        <w:tc>
          <w:tcPr>
            <w:tcW w:w="354" w:type="dxa"/>
          </w:tcPr>
          <w:p w14:paraId="1D5DA609" w14:textId="77777777" w:rsidR="00ED7375" w:rsidRDefault="00000000">
            <w:r>
              <w:t>0</w:t>
            </w:r>
          </w:p>
        </w:tc>
        <w:tc>
          <w:tcPr>
            <w:tcW w:w="6528" w:type="dxa"/>
          </w:tcPr>
          <w:p w14:paraId="2CB75B59" w14:textId="77777777" w:rsidR="00ED7375" w:rsidRDefault="00000000">
            <w:r>
              <w:t>😥😥😥😞😞😥😥😥</w:t>
            </w:r>
          </w:p>
        </w:tc>
      </w:tr>
      <w:tr w:rsidR="00ED7375" w14:paraId="323A2CEE" w14:textId="77777777" w:rsidTr="001E6984">
        <w:tc>
          <w:tcPr>
            <w:tcW w:w="1199" w:type="dxa"/>
          </w:tcPr>
          <w:p w14:paraId="317E1EF7" w14:textId="77777777" w:rsidR="00ED7375" w:rsidRDefault="00000000">
            <w:r>
              <w:t>1687</w:t>
            </w:r>
          </w:p>
        </w:tc>
        <w:tc>
          <w:tcPr>
            <w:tcW w:w="941" w:type="dxa"/>
          </w:tcPr>
          <w:p w14:paraId="4E76BAF4" w14:textId="77777777" w:rsidR="00ED7375" w:rsidRDefault="00000000">
            <w:r>
              <w:t>@sherrymcclure1675</w:t>
            </w:r>
          </w:p>
        </w:tc>
        <w:tc>
          <w:tcPr>
            <w:tcW w:w="403" w:type="dxa"/>
          </w:tcPr>
          <w:p w14:paraId="3BEEF895" w14:textId="77777777" w:rsidR="00ED7375" w:rsidRDefault="00000000">
            <w:r>
              <w:t>2021-02-23 10:37:39</w:t>
            </w:r>
          </w:p>
        </w:tc>
        <w:tc>
          <w:tcPr>
            <w:tcW w:w="316" w:type="dxa"/>
          </w:tcPr>
          <w:p w14:paraId="59C35314" w14:textId="77777777" w:rsidR="00ED7375" w:rsidRDefault="00000000">
            <w:r>
              <w:t>2</w:t>
            </w:r>
          </w:p>
        </w:tc>
        <w:tc>
          <w:tcPr>
            <w:tcW w:w="354" w:type="dxa"/>
          </w:tcPr>
          <w:p w14:paraId="35571622" w14:textId="77777777" w:rsidR="00ED7375" w:rsidRDefault="00000000">
            <w:r>
              <w:t>0</w:t>
            </w:r>
          </w:p>
        </w:tc>
        <w:tc>
          <w:tcPr>
            <w:tcW w:w="6528" w:type="dxa"/>
          </w:tcPr>
          <w:p w14:paraId="68F8F775" w14:textId="77777777" w:rsidR="00ED7375" w:rsidRDefault="00000000">
            <w:r>
              <w:t>This is a GLOBAL SIN &amp; there's much  more to this than meets the eye, and much more than these despicable criminals reveal.</w:t>
            </w:r>
          </w:p>
        </w:tc>
      </w:tr>
      <w:tr w:rsidR="00ED7375" w14:paraId="2F22F4DF" w14:textId="77777777" w:rsidTr="001E6984">
        <w:tc>
          <w:tcPr>
            <w:tcW w:w="1199" w:type="dxa"/>
          </w:tcPr>
          <w:p w14:paraId="7CDA6FBD" w14:textId="77777777" w:rsidR="00ED7375" w:rsidRDefault="00000000">
            <w:r>
              <w:t>1688</w:t>
            </w:r>
          </w:p>
        </w:tc>
        <w:tc>
          <w:tcPr>
            <w:tcW w:w="941" w:type="dxa"/>
          </w:tcPr>
          <w:p w14:paraId="62FD9839" w14:textId="77777777" w:rsidR="00ED7375" w:rsidRDefault="00000000">
            <w:r>
              <w:t>@thethoughtiwasasian8866</w:t>
            </w:r>
          </w:p>
        </w:tc>
        <w:tc>
          <w:tcPr>
            <w:tcW w:w="403" w:type="dxa"/>
          </w:tcPr>
          <w:p w14:paraId="35C5B892" w14:textId="77777777" w:rsidR="00ED7375" w:rsidRDefault="00000000">
            <w:r>
              <w:t>2021-02-22 13:45:18</w:t>
            </w:r>
          </w:p>
        </w:tc>
        <w:tc>
          <w:tcPr>
            <w:tcW w:w="316" w:type="dxa"/>
          </w:tcPr>
          <w:p w14:paraId="7D468829" w14:textId="77777777" w:rsidR="00ED7375" w:rsidRDefault="00000000">
            <w:r>
              <w:t>0</w:t>
            </w:r>
          </w:p>
        </w:tc>
        <w:tc>
          <w:tcPr>
            <w:tcW w:w="354" w:type="dxa"/>
          </w:tcPr>
          <w:p w14:paraId="15E285E8" w14:textId="77777777" w:rsidR="00ED7375" w:rsidRDefault="00000000">
            <w:r>
              <w:t>1</w:t>
            </w:r>
          </w:p>
        </w:tc>
        <w:tc>
          <w:tcPr>
            <w:tcW w:w="6528" w:type="dxa"/>
          </w:tcPr>
          <w:p w14:paraId="2E37D63F" w14:textId="77777777" w:rsidR="00ED7375" w:rsidRDefault="00000000">
            <w:r>
              <w:t>Let me get some food real quick</w:t>
            </w:r>
          </w:p>
        </w:tc>
      </w:tr>
      <w:tr w:rsidR="00ED7375" w14:paraId="7B474A0A" w14:textId="77777777" w:rsidTr="001E6984">
        <w:tc>
          <w:tcPr>
            <w:tcW w:w="1199" w:type="dxa"/>
          </w:tcPr>
          <w:p w14:paraId="6B18DB83" w14:textId="77777777" w:rsidR="00ED7375" w:rsidRDefault="00000000">
            <w:r>
              <w:t>1689</w:t>
            </w:r>
          </w:p>
        </w:tc>
        <w:tc>
          <w:tcPr>
            <w:tcW w:w="941" w:type="dxa"/>
          </w:tcPr>
          <w:p w14:paraId="33AA1BE3" w14:textId="77777777" w:rsidR="00ED7375" w:rsidRDefault="00000000">
            <w:r>
              <w:t>@thethoughtiwasasian8866</w:t>
            </w:r>
          </w:p>
        </w:tc>
        <w:tc>
          <w:tcPr>
            <w:tcW w:w="403" w:type="dxa"/>
          </w:tcPr>
          <w:p w14:paraId="1FFCB181" w14:textId="77777777" w:rsidR="00ED7375" w:rsidRDefault="00000000">
            <w:r>
              <w:t>2021-02-22 13:50:45</w:t>
            </w:r>
          </w:p>
        </w:tc>
        <w:tc>
          <w:tcPr>
            <w:tcW w:w="316" w:type="dxa"/>
          </w:tcPr>
          <w:p w14:paraId="3C3253C4" w14:textId="77777777" w:rsidR="00ED7375" w:rsidRDefault="00000000">
            <w:r>
              <w:t>0</w:t>
            </w:r>
          </w:p>
        </w:tc>
        <w:tc>
          <w:tcPr>
            <w:tcW w:w="354" w:type="dxa"/>
          </w:tcPr>
          <w:p w14:paraId="71C45EFE" w14:textId="77777777" w:rsidR="00ED7375" w:rsidRDefault="00ED7375"/>
        </w:tc>
        <w:tc>
          <w:tcPr>
            <w:tcW w:w="6528" w:type="dxa"/>
          </w:tcPr>
          <w:p w14:paraId="157D197B" w14:textId="77777777" w:rsidR="00ED7375" w:rsidRDefault="00000000">
            <w:r>
              <w:t>Done</w:t>
            </w:r>
          </w:p>
        </w:tc>
      </w:tr>
      <w:tr w:rsidR="00ED7375" w14:paraId="1128F094" w14:textId="77777777" w:rsidTr="001E6984">
        <w:tc>
          <w:tcPr>
            <w:tcW w:w="1199" w:type="dxa"/>
          </w:tcPr>
          <w:p w14:paraId="78F050F9" w14:textId="77777777" w:rsidR="00ED7375" w:rsidRDefault="00000000">
            <w:r>
              <w:t>1690</w:t>
            </w:r>
          </w:p>
        </w:tc>
        <w:tc>
          <w:tcPr>
            <w:tcW w:w="941" w:type="dxa"/>
          </w:tcPr>
          <w:p w14:paraId="365F5DAA" w14:textId="77777777" w:rsidR="00ED7375" w:rsidRDefault="00000000">
            <w:r>
              <w:t>@MrAmrmnabil</w:t>
            </w:r>
          </w:p>
        </w:tc>
        <w:tc>
          <w:tcPr>
            <w:tcW w:w="403" w:type="dxa"/>
          </w:tcPr>
          <w:p w14:paraId="03990A51" w14:textId="77777777" w:rsidR="00ED7375" w:rsidRDefault="00000000">
            <w:r>
              <w:t>2021-02-22 12:51:44</w:t>
            </w:r>
          </w:p>
        </w:tc>
        <w:tc>
          <w:tcPr>
            <w:tcW w:w="316" w:type="dxa"/>
          </w:tcPr>
          <w:p w14:paraId="212D8AD0" w14:textId="77777777" w:rsidR="00ED7375" w:rsidRDefault="00000000">
            <w:r>
              <w:t>0</w:t>
            </w:r>
          </w:p>
        </w:tc>
        <w:tc>
          <w:tcPr>
            <w:tcW w:w="354" w:type="dxa"/>
          </w:tcPr>
          <w:p w14:paraId="6B3308AE" w14:textId="77777777" w:rsidR="00ED7375" w:rsidRDefault="00000000">
            <w:r>
              <w:t>0</w:t>
            </w:r>
          </w:p>
        </w:tc>
        <w:tc>
          <w:tcPr>
            <w:tcW w:w="6528" w:type="dxa"/>
          </w:tcPr>
          <w:p w14:paraId="1FE0E11E" w14:textId="77777777" w:rsidR="00ED7375" w:rsidRDefault="00000000">
            <w:r>
              <w:t>Come to Egypt. child snatching is a full business. Some say they are sold as organ donors. Some say they are sold for baggers.</w:t>
            </w:r>
          </w:p>
        </w:tc>
      </w:tr>
      <w:tr w:rsidR="00ED7375" w14:paraId="25253F0D" w14:textId="77777777" w:rsidTr="001E6984">
        <w:tc>
          <w:tcPr>
            <w:tcW w:w="1199" w:type="dxa"/>
          </w:tcPr>
          <w:p w14:paraId="6AA2057A" w14:textId="77777777" w:rsidR="00ED7375" w:rsidRDefault="00000000">
            <w:r>
              <w:t>1691</w:t>
            </w:r>
          </w:p>
        </w:tc>
        <w:tc>
          <w:tcPr>
            <w:tcW w:w="941" w:type="dxa"/>
          </w:tcPr>
          <w:p w14:paraId="64B8FD7F" w14:textId="77777777" w:rsidR="00ED7375" w:rsidRDefault="00000000">
            <w:r>
              <w:t>@Thug_Michael</w:t>
            </w:r>
          </w:p>
        </w:tc>
        <w:tc>
          <w:tcPr>
            <w:tcW w:w="403" w:type="dxa"/>
          </w:tcPr>
          <w:p w14:paraId="27E1EBB9" w14:textId="77777777" w:rsidR="00ED7375" w:rsidRDefault="00000000">
            <w:r>
              <w:t>2021-02-21 20:16:10</w:t>
            </w:r>
          </w:p>
        </w:tc>
        <w:tc>
          <w:tcPr>
            <w:tcW w:w="316" w:type="dxa"/>
          </w:tcPr>
          <w:p w14:paraId="211CD1FB" w14:textId="77777777" w:rsidR="00ED7375" w:rsidRDefault="00000000">
            <w:r>
              <w:t>0</w:t>
            </w:r>
          </w:p>
        </w:tc>
        <w:tc>
          <w:tcPr>
            <w:tcW w:w="354" w:type="dxa"/>
          </w:tcPr>
          <w:p w14:paraId="69B03F61" w14:textId="77777777" w:rsidR="00ED7375" w:rsidRDefault="00000000">
            <w:r>
              <w:t>0</w:t>
            </w:r>
          </w:p>
        </w:tc>
        <w:tc>
          <w:tcPr>
            <w:tcW w:w="6528" w:type="dxa"/>
          </w:tcPr>
          <w:p w14:paraId="297C6B18" w14:textId="77777777" w:rsidR="00ED7375" w:rsidRDefault="00000000">
            <w:r>
              <w:t>Wtf</w:t>
            </w:r>
          </w:p>
        </w:tc>
      </w:tr>
      <w:tr w:rsidR="00ED7375" w14:paraId="2C8E0701" w14:textId="77777777" w:rsidTr="001E6984">
        <w:tc>
          <w:tcPr>
            <w:tcW w:w="1199" w:type="dxa"/>
          </w:tcPr>
          <w:p w14:paraId="20F0AC91" w14:textId="77777777" w:rsidR="00ED7375" w:rsidRDefault="00000000">
            <w:r>
              <w:t>1692</w:t>
            </w:r>
          </w:p>
        </w:tc>
        <w:tc>
          <w:tcPr>
            <w:tcW w:w="941" w:type="dxa"/>
          </w:tcPr>
          <w:p w14:paraId="4C18FE28" w14:textId="77777777" w:rsidR="00ED7375" w:rsidRDefault="00000000">
            <w:r>
              <w:t>@Catmomma</w:t>
            </w:r>
          </w:p>
        </w:tc>
        <w:tc>
          <w:tcPr>
            <w:tcW w:w="403" w:type="dxa"/>
          </w:tcPr>
          <w:p w14:paraId="75DB294F" w14:textId="77777777" w:rsidR="00ED7375" w:rsidRDefault="00000000">
            <w:r>
              <w:t>2021-02-21 12:38:27</w:t>
            </w:r>
          </w:p>
        </w:tc>
        <w:tc>
          <w:tcPr>
            <w:tcW w:w="316" w:type="dxa"/>
          </w:tcPr>
          <w:p w14:paraId="73CCA14D" w14:textId="77777777" w:rsidR="00ED7375" w:rsidRDefault="00000000">
            <w:r>
              <w:t>1</w:t>
            </w:r>
          </w:p>
        </w:tc>
        <w:tc>
          <w:tcPr>
            <w:tcW w:w="354" w:type="dxa"/>
          </w:tcPr>
          <w:p w14:paraId="0C54EC81" w14:textId="77777777" w:rsidR="00ED7375" w:rsidRDefault="00000000">
            <w:r>
              <w:t>0</w:t>
            </w:r>
          </w:p>
        </w:tc>
        <w:tc>
          <w:tcPr>
            <w:tcW w:w="6528" w:type="dxa"/>
          </w:tcPr>
          <w:p w14:paraId="3101C923" w14:textId="77777777" w:rsidR="00ED7375" w:rsidRDefault="00000000">
            <w:r>
              <w:t>Im not a mom to a two legged child but my child has 4 legs i couldn't imagine someone stealing my baby boy while I slept. No mom or dad should have to worry about this. I'm so sorry I'm heart is just Shattering for you. Definitely crying 😢.</w:t>
            </w:r>
          </w:p>
        </w:tc>
      </w:tr>
      <w:tr w:rsidR="00ED7375" w14:paraId="20491A34" w14:textId="77777777" w:rsidTr="001E6984">
        <w:tc>
          <w:tcPr>
            <w:tcW w:w="1199" w:type="dxa"/>
          </w:tcPr>
          <w:p w14:paraId="5FAF692F" w14:textId="77777777" w:rsidR="00ED7375" w:rsidRDefault="00000000">
            <w:r>
              <w:t>1693</w:t>
            </w:r>
          </w:p>
        </w:tc>
        <w:tc>
          <w:tcPr>
            <w:tcW w:w="941" w:type="dxa"/>
          </w:tcPr>
          <w:p w14:paraId="67631646" w14:textId="77777777" w:rsidR="00ED7375" w:rsidRDefault="00000000">
            <w:r>
              <w:t>@Catmomma</w:t>
            </w:r>
          </w:p>
        </w:tc>
        <w:tc>
          <w:tcPr>
            <w:tcW w:w="403" w:type="dxa"/>
          </w:tcPr>
          <w:p w14:paraId="5F5A7257" w14:textId="77777777" w:rsidR="00ED7375" w:rsidRDefault="00000000">
            <w:r>
              <w:t>2021-02-21 12:27:36</w:t>
            </w:r>
          </w:p>
        </w:tc>
        <w:tc>
          <w:tcPr>
            <w:tcW w:w="316" w:type="dxa"/>
          </w:tcPr>
          <w:p w14:paraId="2BE15790" w14:textId="77777777" w:rsidR="00ED7375" w:rsidRDefault="00000000">
            <w:r>
              <w:t>2</w:t>
            </w:r>
          </w:p>
        </w:tc>
        <w:tc>
          <w:tcPr>
            <w:tcW w:w="354" w:type="dxa"/>
          </w:tcPr>
          <w:p w14:paraId="7EE8EEA0" w14:textId="77777777" w:rsidR="00ED7375" w:rsidRDefault="00000000">
            <w:r>
              <w:t>1</w:t>
            </w:r>
          </w:p>
        </w:tc>
        <w:tc>
          <w:tcPr>
            <w:tcW w:w="6528" w:type="dxa"/>
          </w:tcPr>
          <w:p w14:paraId="49175C9F" w14:textId="77777777" w:rsidR="00ED7375" w:rsidRDefault="00000000">
            <w:r>
              <w:t>I don't mean any disrespect, but I'm so bless that I live in a country where its rare this happens. Prayers from my family to yours. I hope God brings you peace and comfort.</w:t>
            </w:r>
          </w:p>
        </w:tc>
      </w:tr>
      <w:tr w:rsidR="00ED7375" w14:paraId="4C999E50" w14:textId="77777777" w:rsidTr="001E6984">
        <w:tc>
          <w:tcPr>
            <w:tcW w:w="1199" w:type="dxa"/>
          </w:tcPr>
          <w:p w14:paraId="2F7EF995" w14:textId="77777777" w:rsidR="00ED7375" w:rsidRDefault="00000000">
            <w:r>
              <w:t>1694</w:t>
            </w:r>
          </w:p>
        </w:tc>
        <w:tc>
          <w:tcPr>
            <w:tcW w:w="941" w:type="dxa"/>
          </w:tcPr>
          <w:p w14:paraId="3539A7EA" w14:textId="77777777" w:rsidR="00ED7375" w:rsidRDefault="00000000">
            <w:r>
              <w:t>@theiswithin3649</w:t>
            </w:r>
          </w:p>
        </w:tc>
        <w:tc>
          <w:tcPr>
            <w:tcW w:w="403" w:type="dxa"/>
          </w:tcPr>
          <w:p w14:paraId="7FEB8D3A" w14:textId="77777777" w:rsidR="00ED7375" w:rsidRDefault="00000000">
            <w:r>
              <w:t>2021-05-22 20:59:44</w:t>
            </w:r>
          </w:p>
        </w:tc>
        <w:tc>
          <w:tcPr>
            <w:tcW w:w="316" w:type="dxa"/>
          </w:tcPr>
          <w:p w14:paraId="0A95E661" w14:textId="77777777" w:rsidR="00ED7375" w:rsidRDefault="00000000">
            <w:r>
              <w:t>0</w:t>
            </w:r>
          </w:p>
        </w:tc>
        <w:tc>
          <w:tcPr>
            <w:tcW w:w="354" w:type="dxa"/>
          </w:tcPr>
          <w:p w14:paraId="33B3D7E7" w14:textId="77777777" w:rsidR="00ED7375" w:rsidRDefault="00ED7375"/>
        </w:tc>
        <w:tc>
          <w:tcPr>
            <w:tcW w:w="6528" w:type="dxa"/>
          </w:tcPr>
          <w:p w14:paraId="156E8965" w14:textId="77777777" w:rsidR="00ED7375" w:rsidRDefault="00000000">
            <w:r>
              <w:t>Baby and child trafficking is a world by problem. It's not talked about in the news. People within the systems are also involved</w:t>
            </w:r>
          </w:p>
        </w:tc>
      </w:tr>
      <w:tr w:rsidR="00ED7375" w14:paraId="527E8BB4" w14:textId="77777777" w:rsidTr="001E6984">
        <w:tc>
          <w:tcPr>
            <w:tcW w:w="1199" w:type="dxa"/>
          </w:tcPr>
          <w:p w14:paraId="3C5B4CDD" w14:textId="77777777" w:rsidR="00ED7375" w:rsidRDefault="00000000">
            <w:r>
              <w:t>1695</w:t>
            </w:r>
          </w:p>
        </w:tc>
        <w:tc>
          <w:tcPr>
            <w:tcW w:w="941" w:type="dxa"/>
          </w:tcPr>
          <w:p w14:paraId="15A0800C" w14:textId="77777777" w:rsidR="00ED7375" w:rsidRDefault="00000000">
            <w:r>
              <w:t>@proudof224</w:t>
            </w:r>
          </w:p>
        </w:tc>
        <w:tc>
          <w:tcPr>
            <w:tcW w:w="403" w:type="dxa"/>
          </w:tcPr>
          <w:p w14:paraId="495D03F5" w14:textId="77777777" w:rsidR="00ED7375" w:rsidRDefault="00000000">
            <w:r>
              <w:t>2021-02-20 23:19:45</w:t>
            </w:r>
          </w:p>
        </w:tc>
        <w:tc>
          <w:tcPr>
            <w:tcW w:w="316" w:type="dxa"/>
          </w:tcPr>
          <w:p w14:paraId="106D9F4E" w14:textId="77777777" w:rsidR="00ED7375" w:rsidRDefault="00000000">
            <w:r>
              <w:t>0</w:t>
            </w:r>
          </w:p>
        </w:tc>
        <w:tc>
          <w:tcPr>
            <w:tcW w:w="354" w:type="dxa"/>
          </w:tcPr>
          <w:p w14:paraId="588529E2" w14:textId="77777777" w:rsidR="00ED7375" w:rsidRDefault="00000000">
            <w:r>
              <w:t>0</w:t>
            </w:r>
          </w:p>
        </w:tc>
        <w:tc>
          <w:tcPr>
            <w:tcW w:w="6528" w:type="dxa"/>
          </w:tcPr>
          <w:p w14:paraId="07A4A5F0" w14:textId="77777777" w:rsidR="00ED7375" w:rsidRDefault="00000000">
            <w:r>
              <w:t xml:space="preserve">.... So basically, nothing happened to any of the bad guys? And the whistleblowers are the one fearing for their life every single day??? Wow not sure you’ll have many sources at this rate. </w:t>
            </w:r>
            <w:r>
              <w:br/>
              <w:t>Nevertheless, Thank you for this documentary. My poor Africa, so many issues inflicted by ourselves..may God protects all those babies out there 🙏🏽</w:t>
            </w:r>
          </w:p>
        </w:tc>
      </w:tr>
      <w:tr w:rsidR="00ED7375" w14:paraId="4B5187BB" w14:textId="77777777" w:rsidTr="001E6984">
        <w:tc>
          <w:tcPr>
            <w:tcW w:w="1199" w:type="dxa"/>
          </w:tcPr>
          <w:p w14:paraId="5BC255FA" w14:textId="77777777" w:rsidR="00ED7375" w:rsidRDefault="00000000">
            <w:r>
              <w:t>1696</w:t>
            </w:r>
          </w:p>
        </w:tc>
        <w:tc>
          <w:tcPr>
            <w:tcW w:w="941" w:type="dxa"/>
          </w:tcPr>
          <w:p w14:paraId="49692CA4" w14:textId="77777777" w:rsidR="00ED7375" w:rsidRDefault="00000000">
            <w:r>
              <w:t>@dorothyadjeikontor8753</w:t>
            </w:r>
          </w:p>
        </w:tc>
        <w:tc>
          <w:tcPr>
            <w:tcW w:w="403" w:type="dxa"/>
          </w:tcPr>
          <w:p w14:paraId="62E25ABB" w14:textId="77777777" w:rsidR="00ED7375" w:rsidRDefault="00000000">
            <w:r>
              <w:t>2021-02-20 13:04:08</w:t>
            </w:r>
          </w:p>
        </w:tc>
        <w:tc>
          <w:tcPr>
            <w:tcW w:w="316" w:type="dxa"/>
          </w:tcPr>
          <w:p w14:paraId="20BF98E5" w14:textId="77777777" w:rsidR="00ED7375" w:rsidRDefault="00000000">
            <w:r>
              <w:t>0</w:t>
            </w:r>
          </w:p>
        </w:tc>
        <w:tc>
          <w:tcPr>
            <w:tcW w:w="354" w:type="dxa"/>
          </w:tcPr>
          <w:p w14:paraId="71593E50" w14:textId="77777777" w:rsidR="00ED7375" w:rsidRDefault="00000000">
            <w:r>
              <w:t>0</w:t>
            </w:r>
          </w:p>
        </w:tc>
        <w:tc>
          <w:tcPr>
            <w:tcW w:w="6528" w:type="dxa"/>
          </w:tcPr>
          <w:p w14:paraId="07B87AF4" w14:textId="77777777" w:rsidR="00ED7375" w:rsidRDefault="00000000">
            <w:r>
              <w:t>so why what was reason for this doc nobody was arrested og saved 😭😭😭 As Mother this need to be stop now!!!!!</w:t>
            </w:r>
          </w:p>
        </w:tc>
      </w:tr>
      <w:tr w:rsidR="00ED7375" w14:paraId="46330EA2" w14:textId="77777777" w:rsidTr="001E6984">
        <w:tc>
          <w:tcPr>
            <w:tcW w:w="1199" w:type="dxa"/>
          </w:tcPr>
          <w:p w14:paraId="11D0E767" w14:textId="77777777" w:rsidR="00ED7375" w:rsidRDefault="00000000">
            <w:r>
              <w:t>1697</w:t>
            </w:r>
          </w:p>
        </w:tc>
        <w:tc>
          <w:tcPr>
            <w:tcW w:w="941" w:type="dxa"/>
          </w:tcPr>
          <w:p w14:paraId="164A256D" w14:textId="77777777" w:rsidR="00ED7375" w:rsidRDefault="00000000">
            <w:r>
              <w:t>@TSC-hr7ir</w:t>
            </w:r>
          </w:p>
        </w:tc>
        <w:tc>
          <w:tcPr>
            <w:tcW w:w="403" w:type="dxa"/>
          </w:tcPr>
          <w:p w14:paraId="358A7342" w14:textId="77777777" w:rsidR="00ED7375" w:rsidRDefault="00000000">
            <w:r>
              <w:t>2021-02-20 12:43:44</w:t>
            </w:r>
          </w:p>
        </w:tc>
        <w:tc>
          <w:tcPr>
            <w:tcW w:w="316" w:type="dxa"/>
          </w:tcPr>
          <w:p w14:paraId="1B746858" w14:textId="77777777" w:rsidR="00ED7375" w:rsidRDefault="00000000">
            <w:r>
              <w:t>0</w:t>
            </w:r>
          </w:p>
        </w:tc>
        <w:tc>
          <w:tcPr>
            <w:tcW w:w="354" w:type="dxa"/>
          </w:tcPr>
          <w:p w14:paraId="5BD3C8BD" w14:textId="77777777" w:rsidR="00ED7375" w:rsidRDefault="00000000">
            <w:r>
              <w:t>0</w:t>
            </w:r>
          </w:p>
        </w:tc>
        <w:tc>
          <w:tcPr>
            <w:tcW w:w="6528" w:type="dxa"/>
          </w:tcPr>
          <w:p w14:paraId="66C8F384" w14:textId="77777777" w:rsidR="00ED7375" w:rsidRDefault="00000000">
            <w:r>
              <w:t>ANITA I CURSE YOU</w:t>
            </w:r>
            <w:r>
              <w:br/>
              <w:t>YOU WILL PAY FOR WHAT YOU HAVE DONE</w:t>
            </w:r>
          </w:p>
        </w:tc>
      </w:tr>
      <w:tr w:rsidR="00ED7375" w14:paraId="4C60093A" w14:textId="77777777" w:rsidTr="001E6984">
        <w:tc>
          <w:tcPr>
            <w:tcW w:w="1199" w:type="dxa"/>
          </w:tcPr>
          <w:p w14:paraId="2FC5241C" w14:textId="77777777" w:rsidR="00ED7375" w:rsidRDefault="00000000">
            <w:r>
              <w:t>1698</w:t>
            </w:r>
          </w:p>
        </w:tc>
        <w:tc>
          <w:tcPr>
            <w:tcW w:w="941" w:type="dxa"/>
          </w:tcPr>
          <w:p w14:paraId="3907160C" w14:textId="77777777" w:rsidR="00ED7375" w:rsidRDefault="00000000">
            <w:r>
              <w:t>@realyzm</w:t>
            </w:r>
          </w:p>
        </w:tc>
        <w:tc>
          <w:tcPr>
            <w:tcW w:w="403" w:type="dxa"/>
          </w:tcPr>
          <w:p w14:paraId="5FE595F6" w14:textId="77777777" w:rsidR="00ED7375" w:rsidRDefault="00000000">
            <w:r>
              <w:t>2021-02-20 09:04:51</w:t>
            </w:r>
          </w:p>
        </w:tc>
        <w:tc>
          <w:tcPr>
            <w:tcW w:w="316" w:type="dxa"/>
          </w:tcPr>
          <w:p w14:paraId="05B6E2C6" w14:textId="77777777" w:rsidR="00ED7375" w:rsidRDefault="00000000">
            <w:r>
              <w:t>0</w:t>
            </w:r>
          </w:p>
        </w:tc>
        <w:tc>
          <w:tcPr>
            <w:tcW w:w="354" w:type="dxa"/>
          </w:tcPr>
          <w:p w14:paraId="542688B1" w14:textId="77777777" w:rsidR="00ED7375" w:rsidRDefault="00000000">
            <w:r>
              <w:t>0</w:t>
            </w:r>
          </w:p>
        </w:tc>
        <w:tc>
          <w:tcPr>
            <w:tcW w:w="6528" w:type="dxa"/>
          </w:tcPr>
          <w:p w14:paraId="6556C212" w14:textId="77777777" w:rsidR="00ED7375" w:rsidRDefault="00000000">
            <w:r>
              <w:t>If this was real, and that’s a big “IF” y’all need to whooped for letting Anita leave with that baby smdh😡</w:t>
            </w:r>
          </w:p>
        </w:tc>
      </w:tr>
      <w:tr w:rsidR="00ED7375" w14:paraId="1D9C4D71" w14:textId="77777777" w:rsidTr="001E6984">
        <w:tc>
          <w:tcPr>
            <w:tcW w:w="1199" w:type="dxa"/>
          </w:tcPr>
          <w:p w14:paraId="1B4EC400" w14:textId="77777777" w:rsidR="00ED7375" w:rsidRDefault="00000000">
            <w:r>
              <w:t>1699</w:t>
            </w:r>
          </w:p>
        </w:tc>
        <w:tc>
          <w:tcPr>
            <w:tcW w:w="941" w:type="dxa"/>
          </w:tcPr>
          <w:p w14:paraId="37C1E3E1" w14:textId="77777777" w:rsidR="00ED7375" w:rsidRDefault="00000000">
            <w:r>
              <w:t>@MOLLQUE63</w:t>
            </w:r>
          </w:p>
        </w:tc>
        <w:tc>
          <w:tcPr>
            <w:tcW w:w="403" w:type="dxa"/>
          </w:tcPr>
          <w:p w14:paraId="24500B34" w14:textId="77777777" w:rsidR="00ED7375" w:rsidRDefault="00000000">
            <w:r>
              <w:t>2021-02-20 01:23:34</w:t>
            </w:r>
          </w:p>
        </w:tc>
        <w:tc>
          <w:tcPr>
            <w:tcW w:w="316" w:type="dxa"/>
          </w:tcPr>
          <w:p w14:paraId="2DCA82EA" w14:textId="77777777" w:rsidR="00ED7375" w:rsidRDefault="00000000">
            <w:r>
              <w:t>2</w:t>
            </w:r>
          </w:p>
        </w:tc>
        <w:tc>
          <w:tcPr>
            <w:tcW w:w="354" w:type="dxa"/>
          </w:tcPr>
          <w:p w14:paraId="4D0D0740" w14:textId="77777777" w:rsidR="00ED7375" w:rsidRDefault="00000000">
            <w:r>
              <w:t>2</w:t>
            </w:r>
          </w:p>
        </w:tc>
        <w:tc>
          <w:tcPr>
            <w:tcW w:w="6528" w:type="dxa"/>
          </w:tcPr>
          <w:p w14:paraId="07DBFD97" w14:textId="77777777" w:rsidR="00ED7375" w:rsidRDefault="00000000">
            <w:r>
              <w:t>I LIVE IN AMERICA ITS HARD TO BELEIVE THAT SOMETHING LIKE  THIS EXIST PRAYERS FOR THESE LADIES</w:t>
            </w:r>
          </w:p>
        </w:tc>
      </w:tr>
      <w:tr w:rsidR="00ED7375" w14:paraId="53A4FB0C" w14:textId="77777777" w:rsidTr="001E6984">
        <w:tc>
          <w:tcPr>
            <w:tcW w:w="1199" w:type="dxa"/>
          </w:tcPr>
          <w:p w14:paraId="1053BBC0" w14:textId="77777777" w:rsidR="00ED7375" w:rsidRDefault="00000000">
            <w:r>
              <w:t>1700</w:t>
            </w:r>
          </w:p>
        </w:tc>
        <w:tc>
          <w:tcPr>
            <w:tcW w:w="941" w:type="dxa"/>
          </w:tcPr>
          <w:p w14:paraId="7756641A" w14:textId="77777777" w:rsidR="00ED7375" w:rsidRDefault="00000000">
            <w:r>
              <w:t>@aanderson5733</w:t>
            </w:r>
          </w:p>
        </w:tc>
        <w:tc>
          <w:tcPr>
            <w:tcW w:w="403" w:type="dxa"/>
          </w:tcPr>
          <w:p w14:paraId="484B31DB" w14:textId="77777777" w:rsidR="00ED7375" w:rsidRDefault="00000000">
            <w:r>
              <w:t>2021-04-11 20:56:30</w:t>
            </w:r>
          </w:p>
        </w:tc>
        <w:tc>
          <w:tcPr>
            <w:tcW w:w="316" w:type="dxa"/>
          </w:tcPr>
          <w:p w14:paraId="07C47481" w14:textId="77777777" w:rsidR="00ED7375" w:rsidRDefault="00000000">
            <w:r>
              <w:t>0</w:t>
            </w:r>
          </w:p>
        </w:tc>
        <w:tc>
          <w:tcPr>
            <w:tcW w:w="354" w:type="dxa"/>
          </w:tcPr>
          <w:p w14:paraId="16B63974" w14:textId="77777777" w:rsidR="00ED7375" w:rsidRDefault="00ED7375"/>
        </w:tc>
        <w:tc>
          <w:tcPr>
            <w:tcW w:w="6528" w:type="dxa"/>
          </w:tcPr>
          <w:p w14:paraId="67C6E0A5" w14:textId="77777777" w:rsidR="00ED7375" w:rsidRDefault="00000000">
            <w:r>
              <w:t>Ugh what did you think trump's plan for the separated kids was</w:t>
            </w:r>
          </w:p>
        </w:tc>
      </w:tr>
      <w:tr w:rsidR="00ED7375" w14:paraId="07E51918" w14:textId="77777777" w:rsidTr="001E6984">
        <w:tc>
          <w:tcPr>
            <w:tcW w:w="1199" w:type="dxa"/>
          </w:tcPr>
          <w:p w14:paraId="7B3FE4C8" w14:textId="77777777" w:rsidR="00ED7375" w:rsidRDefault="00000000">
            <w:r>
              <w:t>1701</w:t>
            </w:r>
          </w:p>
        </w:tc>
        <w:tc>
          <w:tcPr>
            <w:tcW w:w="941" w:type="dxa"/>
          </w:tcPr>
          <w:p w14:paraId="5D38BC4C" w14:textId="77777777" w:rsidR="00ED7375" w:rsidRDefault="00000000">
            <w:r>
              <w:t>@theiswithin3649</w:t>
            </w:r>
          </w:p>
        </w:tc>
        <w:tc>
          <w:tcPr>
            <w:tcW w:w="403" w:type="dxa"/>
          </w:tcPr>
          <w:p w14:paraId="649CA253" w14:textId="77777777" w:rsidR="00ED7375" w:rsidRDefault="00000000">
            <w:r>
              <w:t>2021-05-22 21:01:03</w:t>
            </w:r>
          </w:p>
        </w:tc>
        <w:tc>
          <w:tcPr>
            <w:tcW w:w="316" w:type="dxa"/>
          </w:tcPr>
          <w:p w14:paraId="680C2783" w14:textId="77777777" w:rsidR="00ED7375" w:rsidRDefault="00000000">
            <w:r>
              <w:t>0</w:t>
            </w:r>
          </w:p>
        </w:tc>
        <w:tc>
          <w:tcPr>
            <w:tcW w:w="354" w:type="dxa"/>
          </w:tcPr>
          <w:p w14:paraId="3554B2DE" w14:textId="77777777" w:rsidR="00ED7375" w:rsidRDefault="00ED7375"/>
        </w:tc>
        <w:tc>
          <w:tcPr>
            <w:tcW w:w="6528" w:type="dxa"/>
          </w:tcPr>
          <w:p w14:paraId="0D5EC62B" w14:textId="77777777" w:rsidR="00ED7375" w:rsidRDefault="00000000">
            <w:r>
              <w:t>This happens worldwide baby/children being trafficked</w:t>
            </w:r>
          </w:p>
        </w:tc>
      </w:tr>
      <w:tr w:rsidR="00ED7375" w14:paraId="39A656AD" w14:textId="77777777" w:rsidTr="001E6984">
        <w:tc>
          <w:tcPr>
            <w:tcW w:w="1199" w:type="dxa"/>
          </w:tcPr>
          <w:p w14:paraId="7B006D68" w14:textId="77777777" w:rsidR="00ED7375" w:rsidRDefault="00000000">
            <w:r>
              <w:t>1702</w:t>
            </w:r>
          </w:p>
        </w:tc>
        <w:tc>
          <w:tcPr>
            <w:tcW w:w="941" w:type="dxa"/>
          </w:tcPr>
          <w:p w14:paraId="5A7217C1" w14:textId="77777777" w:rsidR="00ED7375" w:rsidRDefault="00000000">
            <w:r>
              <w:t>@Cringeygirl806</w:t>
            </w:r>
          </w:p>
        </w:tc>
        <w:tc>
          <w:tcPr>
            <w:tcW w:w="403" w:type="dxa"/>
          </w:tcPr>
          <w:p w14:paraId="66063362" w14:textId="77777777" w:rsidR="00ED7375" w:rsidRDefault="00000000">
            <w:r>
              <w:t>2021-02-19 22:35:27</w:t>
            </w:r>
          </w:p>
        </w:tc>
        <w:tc>
          <w:tcPr>
            <w:tcW w:w="316" w:type="dxa"/>
          </w:tcPr>
          <w:p w14:paraId="16EE2280" w14:textId="77777777" w:rsidR="00ED7375" w:rsidRDefault="00000000">
            <w:r>
              <w:t>0</w:t>
            </w:r>
          </w:p>
        </w:tc>
        <w:tc>
          <w:tcPr>
            <w:tcW w:w="354" w:type="dxa"/>
          </w:tcPr>
          <w:p w14:paraId="48AE518E" w14:textId="77777777" w:rsidR="00ED7375" w:rsidRDefault="00000000">
            <w:r>
              <w:t>0</w:t>
            </w:r>
          </w:p>
        </w:tc>
        <w:tc>
          <w:tcPr>
            <w:tcW w:w="6528" w:type="dxa"/>
          </w:tcPr>
          <w:p w14:paraId="627B923F" w14:textId="77777777" w:rsidR="00ED7375" w:rsidRDefault="00000000">
            <w:r>
              <w:t>They sell some of the kids and kill them and sell their organs.</w:t>
            </w:r>
          </w:p>
        </w:tc>
      </w:tr>
      <w:tr w:rsidR="00ED7375" w14:paraId="35EAB712" w14:textId="77777777" w:rsidTr="001E6984">
        <w:tc>
          <w:tcPr>
            <w:tcW w:w="1199" w:type="dxa"/>
          </w:tcPr>
          <w:p w14:paraId="3D57F1E1" w14:textId="77777777" w:rsidR="00ED7375" w:rsidRDefault="00000000">
            <w:r>
              <w:t>1703</w:t>
            </w:r>
          </w:p>
        </w:tc>
        <w:tc>
          <w:tcPr>
            <w:tcW w:w="941" w:type="dxa"/>
          </w:tcPr>
          <w:p w14:paraId="71E72611" w14:textId="77777777" w:rsidR="00ED7375" w:rsidRDefault="00000000">
            <w:r>
              <w:t>@fortherecord6412</w:t>
            </w:r>
          </w:p>
        </w:tc>
        <w:tc>
          <w:tcPr>
            <w:tcW w:w="403" w:type="dxa"/>
          </w:tcPr>
          <w:p w14:paraId="4BAC5881" w14:textId="77777777" w:rsidR="00ED7375" w:rsidRDefault="00000000">
            <w:r>
              <w:t>2021-02-19 19:17:33</w:t>
            </w:r>
          </w:p>
        </w:tc>
        <w:tc>
          <w:tcPr>
            <w:tcW w:w="316" w:type="dxa"/>
          </w:tcPr>
          <w:p w14:paraId="2DCC304B" w14:textId="77777777" w:rsidR="00ED7375" w:rsidRDefault="00000000">
            <w:r>
              <w:t>1</w:t>
            </w:r>
          </w:p>
        </w:tc>
        <w:tc>
          <w:tcPr>
            <w:tcW w:w="354" w:type="dxa"/>
          </w:tcPr>
          <w:p w14:paraId="0D658883" w14:textId="77777777" w:rsidR="00ED7375" w:rsidRDefault="00000000">
            <w:r>
              <w:t>0</w:t>
            </w:r>
          </w:p>
        </w:tc>
        <w:tc>
          <w:tcPr>
            <w:tcW w:w="6528" w:type="dxa"/>
          </w:tcPr>
          <w:p w14:paraId="0B32C636" w14:textId="77777777" w:rsidR="00ED7375" w:rsidRDefault="00000000">
            <w:r>
              <w:t>You want a plan Fred that won't come back to haunt you later,don't worry God will put affliction on you,no one can cure. Imagine who do you blame now for your own actions.</w:t>
            </w:r>
          </w:p>
        </w:tc>
      </w:tr>
      <w:tr w:rsidR="00ED7375" w14:paraId="2EA8879A" w14:textId="77777777" w:rsidTr="001E6984">
        <w:tc>
          <w:tcPr>
            <w:tcW w:w="1199" w:type="dxa"/>
          </w:tcPr>
          <w:p w14:paraId="087E02E3" w14:textId="77777777" w:rsidR="00ED7375" w:rsidRDefault="00000000">
            <w:r>
              <w:t>1704</w:t>
            </w:r>
          </w:p>
        </w:tc>
        <w:tc>
          <w:tcPr>
            <w:tcW w:w="941" w:type="dxa"/>
          </w:tcPr>
          <w:p w14:paraId="65416DAB" w14:textId="77777777" w:rsidR="00ED7375" w:rsidRDefault="00000000">
            <w:r>
              <w:t>@zom6413</w:t>
            </w:r>
          </w:p>
        </w:tc>
        <w:tc>
          <w:tcPr>
            <w:tcW w:w="403" w:type="dxa"/>
          </w:tcPr>
          <w:p w14:paraId="1A192399" w14:textId="77777777" w:rsidR="00ED7375" w:rsidRDefault="00000000">
            <w:r>
              <w:t>2021-02-19 10:03:13</w:t>
            </w:r>
          </w:p>
        </w:tc>
        <w:tc>
          <w:tcPr>
            <w:tcW w:w="316" w:type="dxa"/>
          </w:tcPr>
          <w:p w14:paraId="51775C54" w14:textId="77777777" w:rsidR="00ED7375" w:rsidRDefault="00000000">
            <w:r>
              <w:t>1</w:t>
            </w:r>
          </w:p>
        </w:tc>
        <w:tc>
          <w:tcPr>
            <w:tcW w:w="354" w:type="dxa"/>
          </w:tcPr>
          <w:p w14:paraId="6B1DE1BF" w14:textId="77777777" w:rsidR="00ED7375" w:rsidRDefault="00000000">
            <w:r>
              <w:t>0</w:t>
            </w:r>
          </w:p>
        </w:tc>
        <w:tc>
          <w:tcPr>
            <w:tcW w:w="6528" w:type="dxa"/>
          </w:tcPr>
          <w:p w14:paraId="746A576B" w14:textId="77777777" w:rsidR="00ED7375" w:rsidRDefault="00000000">
            <w:r>
              <w:t>Man I just hate people who do these monsters things</w:t>
            </w:r>
          </w:p>
        </w:tc>
      </w:tr>
      <w:tr w:rsidR="00ED7375" w14:paraId="5CB79157" w14:textId="77777777" w:rsidTr="001E6984">
        <w:tc>
          <w:tcPr>
            <w:tcW w:w="1199" w:type="dxa"/>
          </w:tcPr>
          <w:p w14:paraId="1266EFCC" w14:textId="77777777" w:rsidR="00ED7375" w:rsidRDefault="00000000">
            <w:r>
              <w:t>1705</w:t>
            </w:r>
          </w:p>
        </w:tc>
        <w:tc>
          <w:tcPr>
            <w:tcW w:w="941" w:type="dxa"/>
          </w:tcPr>
          <w:p w14:paraId="120A1837" w14:textId="77777777" w:rsidR="00ED7375" w:rsidRDefault="00000000">
            <w:r>
              <w:t>@tzipi124</w:t>
            </w:r>
          </w:p>
        </w:tc>
        <w:tc>
          <w:tcPr>
            <w:tcW w:w="403" w:type="dxa"/>
          </w:tcPr>
          <w:p w14:paraId="284FA4D0" w14:textId="77777777" w:rsidR="00ED7375" w:rsidRDefault="00000000">
            <w:r>
              <w:t>2021-02-18 21:00:39</w:t>
            </w:r>
          </w:p>
        </w:tc>
        <w:tc>
          <w:tcPr>
            <w:tcW w:w="316" w:type="dxa"/>
          </w:tcPr>
          <w:p w14:paraId="12728732" w14:textId="77777777" w:rsidR="00ED7375" w:rsidRDefault="00000000">
            <w:r>
              <w:t>0</w:t>
            </w:r>
          </w:p>
        </w:tc>
        <w:tc>
          <w:tcPr>
            <w:tcW w:w="354" w:type="dxa"/>
          </w:tcPr>
          <w:p w14:paraId="4EB95584" w14:textId="77777777" w:rsidR="00ED7375" w:rsidRDefault="00000000">
            <w:r>
              <w:t>0</w:t>
            </w:r>
          </w:p>
        </w:tc>
        <w:tc>
          <w:tcPr>
            <w:tcW w:w="6528" w:type="dxa"/>
          </w:tcPr>
          <w:p w14:paraId="37128651" w14:textId="77777777" w:rsidR="00ED7375" w:rsidRDefault="00000000">
            <w:r>
              <w:t>Why not report this to the police and the Kenyan Ministry of Health? That baby could've been saved...this documentary is pointless and bore ZERO fruit!</w:t>
            </w:r>
          </w:p>
        </w:tc>
      </w:tr>
      <w:tr w:rsidR="00ED7375" w14:paraId="35AB7E97" w14:textId="77777777" w:rsidTr="001E6984">
        <w:tc>
          <w:tcPr>
            <w:tcW w:w="1199" w:type="dxa"/>
          </w:tcPr>
          <w:p w14:paraId="094F8E20" w14:textId="77777777" w:rsidR="00ED7375" w:rsidRDefault="00000000">
            <w:r>
              <w:t>1706</w:t>
            </w:r>
          </w:p>
        </w:tc>
        <w:tc>
          <w:tcPr>
            <w:tcW w:w="941" w:type="dxa"/>
          </w:tcPr>
          <w:p w14:paraId="4C0C1B18" w14:textId="77777777" w:rsidR="00ED7375" w:rsidRDefault="00000000">
            <w:r>
              <w:t>@anonymousanonymous1987</w:t>
            </w:r>
          </w:p>
        </w:tc>
        <w:tc>
          <w:tcPr>
            <w:tcW w:w="403" w:type="dxa"/>
          </w:tcPr>
          <w:p w14:paraId="07784DC6" w14:textId="77777777" w:rsidR="00ED7375" w:rsidRDefault="00000000">
            <w:r>
              <w:t>2021-02-18 18:46:39</w:t>
            </w:r>
          </w:p>
        </w:tc>
        <w:tc>
          <w:tcPr>
            <w:tcW w:w="316" w:type="dxa"/>
          </w:tcPr>
          <w:p w14:paraId="2D4C678B" w14:textId="77777777" w:rsidR="00ED7375" w:rsidRDefault="00000000">
            <w:r>
              <w:t>0</w:t>
            </w:r>
          </w:p>
        </w:tc>
        <w:tc>
          <w:tcPr>
            <w:tcW w:w="354" w:type="dxa"/>
          </w:tcPr>
          <w:p w14:paraId="672D0554" w14:textId="77777777" w:rsidR="00ED7375" w:rsidRDefault="00000000">
            <w:r>
              <w:t>0</w:t>
            </w:r>
          </w:p>
        </w:tc>
        <w:tc>
          <w:tcPr>
            <w:tcW w:w="6528" w:type="dxa"/>
          </w:tcPr>
          <w:p w14:paraId="45324C72" w14:textId="77777777" w:rsidR="00ED7375" w:rsidRDefault="00000000">
            <w:r>
              <w:t>I would risk this investigation for the baby which was right in front of her what the hell</w:t>
            </w:r>
          </w:p>
        </w:tc>
      </w:tr>
      <w:tr w:rsidR="00ED7375" w14:paraId="306ED0F0" w14:textId="77777777" w:rsidTr="001E6984">
        <w:tc>
          <w:tcPr>
            <w:tcW w:w="1199" w:type="dxa"/>
          </w:tcPr>
          <w:p w14:paraId="0F244425" w14:textId="77777777" w:rsidR="00ED7375" w:rsidRDefault="00000000">
            <w:r>
              <w:t>1707</w:t>
            </w:r>
          </w:p>
        </w:tc>
        <w:tc>
          <w:tcPr>
            <w:tcW w:w="941" w:type="dxa"/>
          </w:tcPr>
          <w:p w14:paraId="7D56F862" w14:textId="77777777" w:rsidR="00ED7375" w:rsidRDefault="00000000">
            <w:r>
              <w:t>@anonymousanonymous1987</w:t>
            </w:r>
          </w:p>
        </w:tc>
        <w:tc>
          <w:tcPr>
            <w:tcW w:w="403" w:type="dxa"/>
          </w:tcPr>
          <w:p w14:paraId="0C83C99B" w14:textId="77777777" w:rsidR="00ED7375" w:rsidRDefault="00000000">
            <w:r>
              <w:t>2021-02-18 18:46:08</w:t>
            </w:r>
          </w:p>
        </w:tc>
        <w:tc>
          <w:tcPr>
            <w:tcW w:w="316" w:type="dxa"/>
          </w:tcPr>
          <w:p w14:paraId="36D9F87B" w14:textId="77777777" w:rsidR="00ED7375" w:rsidRDefault="00000000">
            <w:r>
              <w:t>1</w:t>
            </w:r>
          </w:p>
        </w:tc>
        <w:tc>
          <w:tcPr>
            <w:tcW w:w="354" w:type="dxa"/>
          </w:tcPr>
          <w:p w14:paraId="631E50DC" w14:textId="77777777" w:rsidR="00ED7375" w:rsidRDefault="00000000">
            <w:r>
              <w:t>0</w:t>
            </w:r>
          </w:p>
        </w:tc>
        <w:tc>
          <w:tcPr>
            <w:tcW w:w="6528" w:type="dxa"/>
          </w:tcPr>
          <w:p w14:paraId="1D110162" w14:textId="77777777" w:rsidR="00ED7375" w:rsidRDefault="00000000">
            <w:r>
              <w:t>What did the cops do about these criminals ????????</w:t>
            </w:r>
          </w:p>
        </w:tc>
      </w:tr>
      <w:tr w:rsidR="00ED7375" w14:paraId="3715F69E" w14:textId="77777777" w:rsidTr="001E6984">
        <w:tc>
          <w:tcPr>
            <w:tcW w:w="1199" w:type="dxa"/>
          </w:tcPr>
          <w:p w14:paraId="265253D7" w14:textId="77777777" w:rsidR="00ED7375" w:rsidRDefault="00000000">
            <w:r>
              <w:t>1708</w:t>
            </w:r>
          </w:p>
        </w:tc>
        <w:tc>
          <w:tcPr>
            <w:tcW w:w="941" w:type="dxa"/>
          </w:tcPr>
          <w:p w14:paraId="3F6731FA" w14:textId="77777777" w:rsidR="00ED7375" w:rsidRDefault="00000000">
            <w:r>
              <w:t>@bluelagoonuk8923</w:t>
            </w:r>
          </w:p>
        </w:tc>
        <w:tc>
          <w:tcPr>
            <w:tcW w:w="403" w:type="dxa"/>
          </w:tcPr>
          <w:p w14:paraId="74F5199C" w14:textId="77777777" w:rsidR="00ED7375" w:rsidRDefault="00000000">
            <w:r>
              <w:t>2021-02-17 23:02:54</w:t>
            </w:r>
          </w:p>
        </w:tc>
        <w:tc>
          <w:tcPr>
            <w:tcW w:w="316" w:type="dxa"/>
          </w:tcPr>
          <w:p w14:paraId="79E4750C" w14:textId="77777777" w:rsidR="00ED7375" w:rsidRDefault="00000000">
            <w:r>
              <w:t>1</w:t>
            </w:r>
          </w:p>
        </w:tc>
        <w:tc>
          <w:tcPr>
            <w:tcW w:w="354" w:type="dxa"/>
          </w:tcPr>
          <w:p w14:paraId="4C6B4578" w14:textId="77777777" w:rsidR="00ED7375" w:rsidRDefault="00000000">
            <w:r>
              <w:t>0</w:t>
            </w:r>
          </w:p>
        </w:tc>
        <w:tc>
          <w:tcPr>
            <w:tcW w:w="6528" w:type="dxa"/>
          </w:tcPr>
          <w:p w14:paraId="4A54ED07" w14:textId="77777777" w:rsidR="00ED7375" w:rsidRDefault="00000000">
            <w:r>
              <w:t>No action for selling a child on camera actually taking the money!! Makes no sense</w:t>
            </w:r>
          </w:p>
        </w:tc>
      </w:tr>
      <w:tr w:rsidR="00ED7375" w14:paraId="3D635671" w14:textId="77777777" w:rsidTr="001E6984">
        <w:tc>
          <w:tcPr>
            <w:tcW w:w="1199" w:type="dxa"/>
          </w:tcPr>
          <w:p w14:paraId="60A2D367" w14:textId="77777777" w:rsidR="00ED7375" w:rsidRDefault="00000000">
            <w:r>
              <w:t>1709</w:t>
            </w:r>
          </w:p>
        </w:tc>
        <w:tc>
          <w:tcPr>
            <w:tcW w:w="941" w:type="dxa"/>
          </w:tcPr>
          <w:p w14:paraId="6195059C" w14:textId="77777777" w:rsidR="00ED7375" w:rsidRDefault="00000000">
            <w:r>
              <w:t>@risingtech513</w:t>
            </w:r>
          </w:p>
        </w:tc>
        <w:tc>
          <w:tcPr>
            <w:tcW w:w="403" w:type="dxa"/>
          </w:tcPr>
          <w:p w14:paraId="2D0520CB" w14:textId="77777777" w:rsidR="00ED7375" w:rsidRDefault="00000000">
            <w:r>
              <w:t>2021-02-17 08:27:57</w:t>
            </w:r>
          </w:p>
        </w:tc>
        <w:tc>
          <w:tcPr>
            <w:tcW w:w="316" w:type="dxa"/>
          </w:tcPr>
          <w:p w14:paraId="38C7CD89" w14:textId="77777777" w:rsidR="00ED7375" w:rsidRDefault="00000000">
            <w:r>
              <w:t>0</w:t>
            </w:r>
          </w:p>
        </w:tc>
        <w:tc>
          <w:tcPr>
            <w:tcW w:w="354" w:type="dxa"/>
          </w:tcPr>
          <w:p w14:paraId="6424C6AD" w14:textId="77777777" w:rsidR="00ED7375" w:rsidRDefault="00000000">
            <w:r>
              <w:t>0</w:t>
            </w:r>
          </w:p>
        </w:tc>
        <w:tc>
          <w:tcPr>
            <w:tcW w:w="6528" w:type="dxa"/>
          </w:tcPr>
          <w:p w14:paraId="71E6C6BE" w14:textId="77777777" w:rsidR="00ED7375" w:rsidRDefault="00000000">
            <w:r>
              <w:t>The wiggly armadillo tribally search because bear endoscopically rejoice near a filthy period. coordinated, clean parallelogram</w:t>
            </w:r>
          </w:p>
        </w:tc>
      </w:tr>
      <w:tr w:rsidR="00ED7375" w14:paraId="444FFC8B" w14:textId="77777777" w:rsidTr="001E6984">
        <w:tc>
          <w:tcPr>
            <w:tcW w:w="1199" w:type="dxa"/>
          </w:tcPr>
          <w:p w14:paraId="26F80ACA" w14:textId="77777777" w:rsidR="00ED7375" w:rsidRDefault="00000000">
            <w:r>
              <w:t>1710</w:t>
            </w:r>
          </w:p>
        </w:tc>
        <w:tc>
          <w:tcPr>
            <w:tcW w:w="941" w:type="dxa"/>
          </w:tcPr>
          <w:p w14:paraId="14C2A3C7" w14:textId="77777777" w:rsidR="00ED7375" w:rsidRDefault="00000000">
            <w:r>
              <w:t>@belisimatony3229</w:t>
            </w:r>
          </w:p>
        </w:tc>
        <w:tc>
          <w:tcPr>
            <w:tcW w:w="403" w:type="dxa"/>
          </w:tcPr>
          <w:p w14:paraId="0A11CC35" w14:textId="77777777" w:rsidR="00ED7375" w:rsidRDefault="00000000">
            <w:r>
              <w:t>2021-02-16 19:13:25</w:t>
            </w:r>
          </w:p>
        </w:tc>
        <w:tc>
          <w:tcPr>
            <w:tcW w:w="316" w:type="dxa"/>
          </w:tcPr>
          <w:p w14:paraId="67D3C898" w14:textId="77777777" w:rsidR="00ED7375" w:rsidRDefault="00000000">
            <w:r>
              <w:t>2</w:t>
            </w:r>
          </w:p>
        </w:tc>
        <w:tc>
          <w:tcPr>
            <w:tcW w:w="354" w:type="dxa"/>
          </w:tcPr>
          <w:p w14:paraId="42C36A07" w14:textId="77777777" w:rsidR="00ED7375" w:rsidRDefault="00000000">
            <w:r>
              <w:t>0</w:t>
            </w:r>
          </w:p>
        </w:tc>
        <w:tc>
          <w:tcPr>
            <w:tcW w:w="6528" w:type="dxa"/>
          </w:tcPr>
          <w:p w14:paraId="5DC75D37" w14:textId="77777777" w:rsidR="00ED7375" w:rsidRDefault="00000000">
            <w:r>
              <w:t>It is a good try to shade light on the problem in Kenya very disturbing 😡As a mother it hurts me to see this things are going on in Africa. Where your ancestors  were caring,compassion, loving, kind ,a village that raised every child. What happened to you all, how come no arrest were done to this criminals right in front of you eyes when you have them admitting thing on record 😡😡😡😡😡 my hurt goes out to the child around the world born in a world of greedy and selfish people are part of taking them away from their families and been part of taking their lives also innocent 😭😭😭😭😭😭😭😭😭😭😭😭😭😭😭😭😭</w:t>
            </w:r>
          </w:p>
        </w:tc>
      </w:tr>
      <w:tr w:rsidR="00ED7375" w14:paraId="10CCC413" w14:textId="77777777" w:rsidTr="001E6984">
        <w:tc>
          <w:tcPr>
            <w:tcW w:w="1199" w:type="dxa"/>
          </w:tcPr>
          <w:p w14:paraId="4B983A1C" w14:textId="77777777" w:rsidR="00ED7375" w:rsidRDefault="00000000">
            <w:r>
              <w:t>1711</w:t>
            </w:r>
          </w:p>
        </w:tc>
        <w:tc>
          <w:tcPr>
            <w:tcW w:w="941" w:type="dxa"/>
          </w:tcPr>
          <w:p w14:paraId="29FA274E" w14:textId="77777777" w:rsidR="00ED7375" w:rsidRDefault="00000000">
            <w:r>
              <w:t>@colleenbrookes-gain5685</w:t>
            </w:r>
          </w:p>
        </w:tc>
        <w:tc>
          <w:tcPr>
            <w:tcW w:w="403" w:type="dxa"/>
          </w:tcPr>
          <w:p w14:paraId="7CC29AB9" w14:textId="77777777" w:rsidR="00ED7375" w:rsidRDefault="00000000">
            <w:r>
              <w:t>2021-02-16 16:30:07</w:t>
            </w:r>
          </w:p>
        </w:tc>
        <w:tc>
          <w:tcPr>
            <w:tcW w:w="316" w:type="dxa"/>
          </w:tcPr>
          <w:p w14:paraId="50B69EAC" w14:textId="77777777" w:rsidR="00ED7375" w:rsidRDefault="00000000">
            <w:r>
              <w:t>0</w:t>
            </w:r>
          </w:p>
        </w:tc>
        <w:tc>
          <w:tcPr>
            <w:tcW w:w="354" w:type="dxa"/>
          </w:tcPr>
          <w:p w14:paraId="08F202E1" w14:textId="77777777" w:rsidR="00ED7375" w:rsidRDefault="00000000">
            <w:r>
              <w:t>0</w:t>
            </w:r>
          </w:p>
        </w:tc>
        <w:tc>
          <w:tcPr>
            <w:tcW w:w="6528" w:type="dxa"/>
          </w:tcPr>
          <w:p w14:paraId="476535C6" w14:textId="77777777" w:rsidR="00ED7375" w:rsidRDefault="00000000">
            <w:r>
              <w:t>Pls tell me that they eventually FOUND that baby..</w:t>
            </w:r>
          </w:p>
        </w:tc>
      </w:tr>
      <w:tr w:rsidR="00ED7375" w14:paraId="4D64B513" w14:textId="77777777" w:rsidTr="001E6984">
        <w:tc>
          <w:tcPr>
            <w:tcW w:w="1199" w:type="dxa"/>
          </w:tcPr>
          <w:p w14:paraId="1A8AC9E6" w14:textId="77777777" w:rsidR="00ED7375" w:rsidRDefault="00000000">
            <w:r>
              <w:t>1712</w:t>
            </w:r>
          </w:p>
        </w:tc>
        <w:tc>
          <w:tcPr>
            <w:tcW w:w="941" w:type="dxa"/>
          </w:tcPr>
          <w:p w14:paraId="59702A7C" w14:textId="77777777" w:rsidR="00ED7375" w:rsidRDefault="00000000">
            <w:r>
              <w:t>@zninz5368</w:t>
            </w:r>
          </w:p>
        </w:tc>
        <w:tc>
          <w:tcPr>
            <w:tcW w:w="403" w:type="dxa"/>
          </w:tcPr>
          <w:p w14:paraId="3F1ABE26" w14:textId="77777777" w:rsidR="00ED7375" w:rsidRDefault="00000000">
            <w:r>
              <w:t>2021-02-16 14:09:57</w:t>
            </w:r>
          </w:p>
        </w:tc>
        <w:tc>
          <w:tcPr>
            <w:tcW w:w="316" w:type="dxa"/>
          </w:tcPr>
          <w:p w14:paraId="7FFD8F3E" w14:textId="77777777" w:rsidR="00ED7375" w:rsidRDefault="00000000">
            <w:r>
              <w:t>1</w:t>
            </w:r>
          </w:p>
        </w:tc>
        <w:tc>
          <w:tcPr>
            <w:tcW w:w="354" w:type="dxa"/>
          </w:tcPr>
          <w:p w14:paraId="3D6D3CC1" w14:textId="77777777" w:rsidR="00ED7375" w:rsidRDefault="00000000">
            <w:r>
              <w:t>0</w:t>
            </w:r>
          </w:p>
        </w:tc>
        <w:tc>
          <w:tcPr>
            <w:tcW w:w="6528" w:type="dxa"/>
          </w:tcPr>
          <w:p w14:paraId="22C07C13" w14:textId="77777777" w:rsidR="00ED7375" w:rsidRDefault="00000000">
            <w:r>
              <w:t>Poor little babies.... this is an eye opener</w:t>
            </w:r>
          </w:p>
        </w:tc>
      </w:tr>
      <w:tr w:rsidR="00ED7375" w14:paraId="4AE8BE66" w14:textId="77777777" w:rsidTr="001E6984">
        <w:tc>
          <w:tcPr>
            <w:tcW w:w="1199" w:type="dxa"/>
          </w:tcPr>
          <w:p w14:paraId="2B838161" w14:textId="77777777" w:rsidR="00ED7375" w:rsidRDefault="00000000">
            <w:r>
              <w:t>1713</w:t>
            </w:r>
          </w:p>
        </w:tc>
        <w:tc>
          <w:tcPr>
            <w:tcW w:w="941" w:type="dxa"/>
          </w:tcPr>
          <w:p w14:paraId="6F073A28" w14:textId="77777777" w:rsidR="00ED7375" w:rsidRDefault="00000000">
            <w:r>
              <w:t>@bedrettindalan8327</w:t>
            </w:r>
          </w:p>
        </w:tc>
        <w:tc>
          <w:tcPr>
            <w:tcW w:w="403" w:type="dxa"/>
          </w:tcPr>
          <w:p w14:paraId="034EFB29" w14:textId="77777777" w:rsidR="00ED7375" w:rsidRDefault="00000000">
            <w:r>
              <w:t>2021-02-16 11:52:44</w:t>
            </w:r>
          </w:p>
        </w:tc>
        <w:tc>
          <w:tcPr>
            <w:tcW w:w="316" w:type="dxa"/>
          </w:tcPr>
          <w:p w14:paraId="0805F34B" w14:textId="77777777" w:rsidR="00ED7375" w:rsidRDefault="00000000">
            <w:r>
              <w:t>1</w:t>
            </w:r>
          </w:p>
        </w:tc>
        <w:tc>
          <w:tcPr>
            <w:tcW w:w="354" w:type="dxa"/>
          </w:tcPr>
          <w:p w14:paraId="67533BD8" w14:textId="77777777" w:rsidR="00ED7375" w:rsidRDefault="00000000">
            <w:r>
              <w:t>0</w:t>
            </w:r>
          </w:p>
        </w:tc>
        <w:tc>
          <w:tcPr>
            <w:tcW w:w="6528" w:type="dxa"/>
          </w:tcPr>
          <w:p w14:paraId="7F2BB5C2" w14:textId="77777777" w:rsidR="00ED7375" w:rsidRDefault="00000000">
            <w:r>
              <w:t>I really wanted to buy that baby cause i was sorry for him i want to save those children but if i pay the system will work better i dont know how this problem can be solved im very devastated and idk why god give babys to these pore woman they cant even feed themselves god should bless people with children who can easily financially sport them show love and affection to them idk how god has justice</w:t>
            </w:r>
          </w:p>
        </w:tc>
      </w:tr>
      <w:tr w:rsidR="00ED7375" w14:paraId="430D26D3" w14:textId="77777777" w:rsidTr="001E6984">
        <w:tc>
          <w:tcPr>
            <w:tcW w:w="1199" w:type="dxa"/>
          </w:tcPr>
          <w:p w14:paraId="5DDD30AF" w14:textId="77777777" w:rsidR="00ED7375" w:rsidRDefault="00000000">
            <w:r>
              <w:t>1714</w:t>
            </w:r>
          </w:p>
        </w:tc>
        <w:tc>
          <w:tcPr>
            <w:tcW w:w="941" w:type="dxa"/>
          </w:tcPr>
          <w:p w14:paraId="09A19D6B" w14:textId="77777777" w:rsidR="00ED7375" w:rsidRDefault="00000000">
            <w:r>
              <w:t>@penniemcnamara5094</w:t>
            </w:r>
          </w:p>
        </w:tc>
        <w:tc>
          <w:tcPr>
            <w:tcW w:w="403" w:type="dxa"/>
          </w:tcPr>
          <w:p w14:paraId="1820BE4E" w14:textId="77777777" w:rsidR="00ED7375" w:rsidRDefault="00000000">
            <w:r>
              <w:t>2021-02-16 02:53:44</w:t>
            </w:r>
          </w:p>
        </w:tc>
        <w:tc>
          <w:tcPr>
            <w:tcW w:w="316" w:type="dxa"/>
          </w:tcPr>
          <w:p w14:paraId="3B318529" w14:textId="77777777" w:rsidR="00ED7375" w:rsidRDefault="00000000">
            <w:r>
              <w:t>0</w:t>
            </w:r>
          </w:p>
        </w:tc>
        <w:tc>
          <w:tcPr>
            <w:tcW w:w="354" w:type="dxa"/>
          </w:tcPr>
          <w:p w14:paraId="75CE5307" w14:textId="77777777" w:rsidR="00ED7375" w:rsidRDefault="00000000">
            <w:r>
              <w:t>0</w:t>
            </w:r>
          </w:p>
        </w:tc>
        <w:tc>
          <w:tcPr>
            <w:tcW w:w="6528" w:type="dxa"/>
          </w:tcPr>
          <w:p w14:paraId="07542B48" w14:textId="77777777" w:rsidR="00ED7375" w:rsidRDefault="00000000">
            <w:r>
              <w:t>This is very sickening, it leaves the mothers very traumatised. Do u people have a spiritual life at all???? Can't u use your common senses?????? Common sense would tell u not to f any babies until u f a home right? Its as if u mothers are uncontrollable with your sexual drives, so deal with your problems.  Sex is a blessing only to be enjoyed by married people as required in the bibie.</w:t>
            </w:r>
          </w:p>
        </w:tc>
      </w:tr>
      <w:tr w:rsidR="00ED7375" w14:paraId="092D623E" w14:textId="77777777" w:rsidTr="001E6984">
        <w:tc>
          <w:tcPr>
            <w:tcW w:w="1199" w:type="dxa"/>
          </w:tcPr>
          <w:p w14:paraId="6A9732EF" w14:textId="77777777" w:rsidR="00ED7375" w:rsidRDefault="00000000">
            <w:r>
              <w:t>1715</w:t>
            </w:r>
          </w:p>
        </w:tc>
        <w:tc>
          <w:tcPr>
            <w:tcW w:w="941" w:type="dxa"/>
          </w:tcPr>
          <w:p w14:paraId="4589E333" w14:textId="77777777" w:rsidR="00ED7375" w:rsidRDefault="00000000">
            <w:r>
              <w:t>@harrisondiangha2808</w:t>
            </w:r>
          </w:p>
        </w:tc>
        <w:tc>
          <w:tcPr>
            <w:tcW w:w="403" w:type="dxa"/>
          </w:tcPr>
          <w:p w14:paraId="55DDF657" w14:textId="77777777" w:rsidR="00ED7375" w:rsidRDefault="00000000">
            <w:r>
              <w:t>2021-02-15 19:50:10</w:t>
            </w:r>
          </w:p>
        </w:tc>
        <w:tc>
          <w:tcPr>
            <w:tcW w:w="316" w:type="dxa"/>
          </w:tcPr>
          <w:p w14:paraId="3F404724" w14:textId="77777777" w:rsidR="00ED7375" w:rsidRDefault="00000000">
            <w:r>
              <w:t>0</w:t>
            </w:r>
          </w:p>
        </w:tc>
        <w:tc>
          <w:tcPr>
            <w:tcW w:w="354" w:type="dxa"/>
          </w:tcPr>
          <w:p w14:paraId="1FF5FA42" w14:textId="77777777" w:rsidR="00ED7375" w:rsidRDefault="00000000">
            <w:r>
              <w:t>0</w:t>
            </w:r>
          </w:p>
        </w:tc>
        <w:tc>
          <w:tcPr>
            <w:tcW w:w="6528" w:type="dxa"/>
          </w:tcPr>
          <w:p w14:paraId="3A8E8913" w14:textId="77777777" w:rsidR="00ED7375" w:rsidRDefault="00000000">
            <w:r>
              <w:t>Who impregnates the street women?</w:t>
            </w:r>
          </w:p>
        </w:tc>
      </w:tr>
      <w:tr w:rsidR="00ED7375" w14:paraId="490BC510" w14:textId="77777777" w:rsidTr="001E6984">
        <w:tc>
          <w:tcPr>
            <w:tcW w:w="1199" w:type="dxa"/>
          </w:tcPr>
          <w:p w14:paraId="2D1E8AD0" w14:textId="77777777" w:rsidR="00ED7375" w:rsidRDefault="00000000">
            <w:r>
              <w:t>1716</w:t>
            </w:r>
          </w:p>
        </w:tc>
        <w:tc>
          <w:tcPr>
            <w:tcW w:w="941" w:type="dxa"/>
          </w:tcPr>
          <w:p w14:paraId="07C02070" w14:textId="77777777" w:rsidR="00ED7375" w:rsidRDefault="00000000">
            <w:r>
              <w:t>@teammamaleila9271</w:t>
            </w:r>
          </w:p>
        </w:tc>
        <w:tc>
          <w:tcPr>
            <w:tcW w:w="403" w:type="dxa"/>
          </w:tcPr>
          <w:p w14:paraId="70A9181D" w14:textId="77777777" w:rsidR="00ED7375" w:rsidRDefault="00000000">
            <w:r>
              <w:t>2021-02-15 15:50:16</w:t>
            </w:r>
          </w:p>
        </w:tc>
        <w:tc>
          <w:tcPr>
            <w:tcW w:w="316" w:type="dxa"/>
          </w:tcPr>
          <w:p w14:paraId="220F0FEA" w14:textId="77777777" w:rsidR="00ED7375" w:rsidRDefault="00000000">
            <w:r>
              <w:t>0</w:t>
            </w:r>
          </w:p>
        </w:tc>
        <w:tc>
          <w:tcPr>
            <w:tcW w:w="354" w:type="dxa"/>
          </w:tcPr>
          <w:p w14:paraId="36E255C1" w14:textId="77777777" w:rsidR="00ED7375" w:rsidRDefault="00000000">
            <w:r>
              <w:t>0</w:t>
            </w:r>
          </w:p>
        </w:tc>
        <w:tc>
          <w:tcPr>
            <w:tcW w:w="6528" w:type="dxa"/>
          </w:tcPr>
          <w:p w14:paraId="2400AD79" w14:textId="77777777" w:rsidR="00ED7375" w:rsidRDefault="00000000">
            <w:r>
              <w:t>Police works hand in hand with these criminals</w:t>
            </w:r>
          </w:p>
        </w:tc>
      </w:tr>
      <w:tr w:rsidR="00ED7375" w14:paraId="7DB7BC49" w14:textId="77777777" w:rsidTr="001E6984">
        <w:tc>
          <w:tcPr>
            <w:tcW w:w="1199" w:type="dxa"/>
          </w:tcPr>
          <w:p w14:paraId="6393C2F0" w14:textId="77777777" w:rsidR="00ED7375" w:rsidRDefault="00000000">
            <w:r>
              <w:t>1717</w:t>
            </w:r>
          </w:p>
        </w:tc>
        <w:tc>
          <w:tcPr>
            <w:tcW w:w="941" w:type="dxa"/>
          </w:tcPr>
          <w:p w14:paraId="36AA6002" w14:textId="77777777" w:rsidR="00ED7375" w:rsidRDefault="00000000">
            <w:r>
              <w:t>@crabbypatty3490</w:t>
            </w:r>
          </w:p>
        </w:tc>
        <w:tc>
          <w:tcPr>
            <w:tcW w:w="403" w:type="dxa"/>
          </w:tcPr>
          <w:p w14:paraId="4131F901" w14:textId="77777777" w:rsidR="00ED7375" w:rsidRDefault="00000000">
            <w:r>
              <w:t>2021-02-15 11:26:59</w:t>
            </w:r>
          </w:p>
        </w:tc>
        <w:tc>
          <w:tcPr>
            <w:tcW w:w="316" w:type="dxa"/>
          </w:tcPr>
          <w:p w14:paraId="352A71C2" w14:textId="77777777" w:rsidR="00ED7375" w:rsidRDefault="00000000">
            <w:r>
              <w:t>0</w:t>
            </w:r>
          </w:p>
        </w:tc>
        <w:tc>
          <w:tcPr>
            <w:tcW w:w="354" w:type="dxa"/>
          </w:tcPr>
          <w:p w14:paraId="385AE383" w14:textId="77777777" w:rsidR="00ED7375" w:rsidRDefault="00000000">
            <w:r>
              <w:t>0</w:t>
            </w:r>
          </w:p>
        </w:tc>
        <w:tc>
          <w:tcPr>
            <w:tcW w:w="6528" w:type="dxa"/>
          </w:tcPr>
          <w:p w14:paraId="11D6EFBC" w14:textId="77777777" w:rsidR="00ED7375" w:rsidRDefault="00000000">
            <w:r>
              <w:t>Kenya is hell</w:t>
            </w:r>
          </w:p>
        </w:tc>
      </w:tr>
      <w:tr w:rsidR="00ED7375" w14:paraId="7859FDC9" w14:textId="77777777" w:rsidTr="001E6984">
        <w:tc>
          <w:tcPr>
            <w:tcW w:w="1199" w:type="dxa"/>
          </w:tcPr>
          <w:p w14:paraId="0CBF372E" w14:textId="77777777" w:rsidR="00ED7375" w:rsidRDefault="00000000">
            <w:r>
              <w:t>1718</w:t>
            </w:r>
          </w:p>
        </w:tc>
        <w:tc>
          <w:tcPr>
            <w:tcW w:w="941" w:type="dxa"/>
          </w:tcPr>
          <w:p w14:paraId="1EB4A087" w14:textId="77777777" w:rsidR="00ED7375" w:rsidRDefault="00000000">
            <w:r>
              <w:t>@hiroomimi9629</w:t>
            </w:r>
          </w:p>
        </w:tc>
        <w:tc>
          <w:tcPr>
            <w:tcW w:w="403" w:type="dxa"/>
          </w:tcPr>
          <w:p w14:paraId="127F1318" w14:textId="77777777" w:rsidR="00ED7375" w:rsidRDefault="00000000">
            <w:r>
              <w:t>2021-02-14 08:57:52</w:t>
            </w:r>
          </w:p>
        </w:tc>
        <w:tc>
          <w:tcPr>
            <w:tcW w:w="316" w:type="dxa"/>
          </w:tcPr>
          <w:p w14:paraId="300C2E1A" w14:textId="77777777" w:rsidR="00ED7375" w:rsidRDefault="00000000">
            <w:r>
              <w:t>0</w:t>
            </w:r>
          </w:p>
        </w:tc>
        <w:tc>
          <w:tcPr>
            <w:tcW w:w="354" w:type="dxa"/>
          </w:tcPr>
          <w:p w14:paraId="5E515FA1" w14:textId="77777777" w:rsidR="00ED7375" w:rsidRDefault="00000000">
            <w:r>
              <w:t>0</w:t>
            </w:r>
          </w:p>
        </w:tc>
        <w:tc>
          <w:tcPr>
            <w:tcW w:w="6528" w:type="dxa"/>
          </w:tcPr>
          <w:p w14:paraId="72CE8890" w14:textId="77777777" w:rsidR="00ED7375" w:rsidRDefault="00000000">
            <w:r>
              <w:t>You’re stupid if you think those care homes are not paid off and part of another child trafficking operation.....the investigation was a bust if you ask me.....</w:t>
            </w:r>
          </w:p>
        </w:tc>
      </w:tr>
      <w:tr w:rsidR="00ED7375" w14:paraId="28AF5ED6" w14:textId="77777777" w:rsidTr="001E6984">
        <w:tc>
          <w:tcPr>
            <w:tcW w:w="1199" w:type="dxa"/>
          </w:tcPr>
          <w:p w14:paraId="2F6A036E" w14:textId="77777777" w:rsidR="00ED7375" w:rsidRDefault="00000000">
            <w:r>
              <w:t>1719</w:t>
            </w:r>
          </w:p>
        </w:tc>
        <w:tc>
          <w:tcPr>
            <w:tcW w:w="941" w:type="dxa"/>
          </w:tcPr>
          <w:p w14:paraId="11124CBC" w14:textId="77777777" w:rsidR="00ED7375" w:rsidRDefault="00000000">
            <w:r>
              <w:t>@ulkuozer4884</w:t>
            </w:r>
          </w:p>
        </w:tc>
        <w:tc>
          <w:tcPr>
            <w:tcW w:w="403" w:type="dxa"/>
          </w:tcPr>
          <w:p w14:paraId="06167D80" w14:textId="77777777" w:rsidR="00ED7375" w:rsidRDefault="00000000">
            <w:r>
              <w:t>2021-02-14 00:07:55</w:t>
            </w:r>
          </w:p>
        </w:tc>
        <w:tc>
          <w:tcPr>
            <w:tcW w:w="316" w:type="dxa"/>
          </w:tcPr>
          <w:p w14:paraId="27D949A1" w14:textId="77777777" w:rsidR="00ED7375" w:rsidRDefault="00000000">
            <w:r>
              <w:t>0</w:t>
            </w:r>
          </w:p>
        </w:tc>
        <w:tc>
          <w:tcPr>
            <w:tcW w:w="354" w:type="dxa"/>
          </w:tcPr>
          <w:p w14:paraId="55EA6CD2" w14:textId="77777777" w:rsidR="00ED7375" w:rsidRDefault="00000000">
            <w:r>
              <w:t>0</w:t>
            </w:r>
          </w:p>
        </w:tc>
        <w:tc>
          <w:tcPr>
            <w:tcW w:w="6528" w:type="dxa"/>
          </w:tcPr>
          <w:p w14:paraId="1D5D8B22" w14:textId="77777777" w:rsidR="00ED7375" w:rsidRDefault="00000000">
            <w:r>
              <w:t>They use the kids for Andrenochrome..and much more.</w:t>
            </w:r>
          </w:p>
        </w:tc>
      </w:tr>
      <w:tr w:rsidR="00ED7375" w14:paraId="6FC4F735" w14:textId="77777777" w:rsidTr="001E6984">
        <w:tc>
          <w:tcPr>
            <w:tcW w:w="1199" w:type="dxa"/>
          </w:tcPr>
          <w:p w14:paraId="6AD5F628" w14:textId="77777777" w:rsidR="00ED7375" w:rsidRDefault="00000000">
            <w:r>
              <w:t>1720</w:t>
            </w:r>
          </w:p>
        </w:tc>
        <w:tc>
          <w:tcPr>
            <w:tcW w:w="941" w:type="dxa"/>
          </w:tcPr>
          <w:p w14:paraId="2D514223" w14:textId="77777777" w:rsidR="00ED7375" w:rsidRDefault="00000000">
            <w:r>
              <w:t>@CoolkenyanInisrael</w:t>
            </w:r>
          </w:p>
        </w:tc>
        <w:tc>
          <w:tcPr>
            <w:tcW w:w="403" w:type="dxa"/>
          </w:tcPr>
          <w:p w14:paraId="2162F7E2" w14:textId="77777777" w:rsidR="00ED7375" w:rsidRDefault="00000000">
            <w:r>
              <w:t>2021-02-13 21:49:19</w:t>
            </w:r>
          </w:p>
        </w:tc>
        <w:tc>
          <w:tcPr>
            <w:tcW w:w="316" w:type="dxa"/>
          </w:tcPr>
          <w:p w14:paraId="6CCC514C" w14:textId="77777777" w:rsidR="00ED7375" w:rsidRDefault="00000000">
            <w:r>
              <w:t>3</w:t>
            </w:r>
          </w:p>
        </w:tc>
        <w:tc>
          <w:tcPr>
            <w:tcW w:w="354" w:type="dxa"/>
          </w:tcPr>
          <w:p w14:paraId="7557B349" w14:textId="77777777" w:rsidR="00ED7375" w:rsidRDefault="00000000">
            <w:r>
              <w:t>0</w:t>
            </w:r>
          </w:p>
        </w:tc>
        <w:tc>
          <w:tcPr>
            <w:tcW w:w="6528" w:type="dxa"/>
          </w:tcPr>
          <w:p w14:paraId="40860044" w14:textId="77777777" w:rsidR="00ED7375" w:rsidRDefault="00000000">
            <w:r>
              <w:t>😭😭 so painful to watch....how comes nothing is done to those evil doers?</w:t>
            </w:r>
          </w:p>
        </w:tc>
      </w:tr>
      <w:tr w:rsidR="00ED7375" w14:paraId="7B207D86" w14:textId="77777777" w:rsidTr="001E6984">
        <w:tc>
          <w:tcPr>
            <w:tcW w:w="1199" w:type="dxa"/>
          </w:tcPr>
          <w:p w14:paraId="724CA988" w14:textId="77777777" w:rsidR="00ED7375" w:rsidRDefault="00000000">
            <w:r>
              <w:t>1721</w:t>
            </w:r>
          </w:p>
        </w:tc>
        <w:tc>
          <w:tcPr>
            <w:tcW w:w="941" w:type="dxa"/>
          </w:tcPr>
          <w:p w14:paraId="0210BB39" w14:textId="77777777" w:rsidR="00ED7375" w:rsidRDefault="00000000">
            <w:r>
              <w:t>@yanetsmith8354</w:t>
            </w:r>
          </w:p>
        </w:tc>
        <w:tc>
          <w:tcPr>
            <w:tcW w:w="403" w:type="dxa"/>
          </w:tcPr>
          <w:p w14:paraId="56EB3413" w14:textId="77777777" w:rsidR="00ED7375" w:rsidRDefault="00000000">
            <w:r>
              <w:t>2021-02-13 18:25:27</w:t>
            </w:r>
          </w:p>
        </w:tc>
        <w:tc>
          <w:tcPr>
            <w:tcW w:w="316" w:type="dxa"/>
          </w:tcPr>
          <w:p w14:paraId="1839A9DA" w14:textId="77777777" w:rsidR="00ED7375" w:rsidRDefault="00000000">
            <w:r>
              <w:t>0</w:t>
            </w:r>
          </w:p>
        </w:tc>
        <w:tc>
          <w:tcPr>
            <w:tcW w:w="354" w:type="dxa"/>
          </w:tcPr>
          <w:p w14:paraId="7735DEB8" w14:textId="77777777" w:rsidR="00ED7375" w:rsidRDefault="00000000">
            <w:r>
              <w:t>0</w:t>
            </w:r>
          </w:p>
        </w:tc>
        <w:tc>
          <w:tcPr>
            <w:tcW w:w="6528" w:type="dxa"/>
          </w:tcPr>
          <w:p w14:paraId="68AE2078" w14:textId="77777777" w:rsidR="00ED7375" w:rsidRDefault="00000000">
            <w:r>
              <w:t>What happened to the police.</w:t>
            </w:r>
          </w:p>
        </w:tc>
      </w:tr>
      <w:tr w:rsidR="00ED7375" w14:paraId="2006F3EA" w14:textId="77777777" w:rsidTr="001E6984">
        <w:tc>
          <w:tcPr>
            <w:tcW w:w="1199" w:type="dxa"/>
          </w:tcPr>
          <w:p w14:paraId="287C6708" w14:textId="77777777" w:rsidR="00ED7375" w:rsidRDefault="00000000">
            <w:r>
              <w:t>1722</w:t>
            </w:r>
          </w:p>
        </w:tc>
        <w:tc>
          <w:tcPr>
            <w:tcW w:w="941" w:type="dxa"/>
          </w:tcPr>
          <w:p w14:paraId="4789605E" w14:textId="77777777" w:rsidR="00ED7375" w:rsidRDefault="00000000">
            <w:r>
              <w:t>@aestheticsbyjasmine940</w:t>
            </w:r>
          </w:p>
        </w:tc>
        <w:tc>
          <w:tcPr>
            <w:tcW w:w="403" w:type="dxa"/>
          </w:tcPr>
          <w:p w14:paraId="7C42D468" w14:textId="77777777" w:rsidR="00ED7375" w:rsidRDefault="00000000">
            <w:r>
              <w:t>2021-02-12 21:32:48</w:t>
            </w:r>
          </w:p>
        </w:tc>
        <w:tc>
          <w:tcPr>
            <w:tcW w:w="316" w:type="dxa"/>
          </w:tcPr>
          <w:p w14:paraId="2ADB86F4" w14:textId="77777777" w:rsidR="00ED7375" w:rsidRDefault="00000000">
            <w:r>
              <w:t>0</w:t>
            </w:r>
          </w:p>
        </w:tc>
        <w:tc>
          <w:tcPr>
            <w:tcW w:w="354" w:type="dxa"/>
          </w:tcPr>
          <w:p w14:paraId="42D50B24" w14:textId="77777777" w:rsidR="00ED7375" w:rsidRDefault="00000000">
            <w:r>
              <w:t>0</w:t>
            </w:r>
          </w:p>
        </w:tc>
        <w:tc>
          <w:tcPr>
            <w:tcW w:w="6528" w:type="dxa"/>
          </w:tcPr>
          <w:p w14:paraId="02194F61" w14:textId="77777777" w:rsidR="00ED7375" w:rsidRDefault="00000000">
            <w:r>
              <w:t>Organ harvesting I fear</w:t>
            </w:r>
          </w:p>
        </w:tc>
      </w:tr>
      <w:tr w:rsidR="00ED7375" w14:paraId="070B6064" w14:textId="77777777" w:rsidTr="001E6984">
        <w:tc>
          <w:tcPr>
            <w:tcW w:w="1199" w:type="dxa"/>
          </w:tcPr>
          <w:p w14:paraId="45C809EA" w14:textId="77777777" w:rsidR="00ED7375" w:rsidRDefault="00000000">
            <w:r>
              <w:t>1723</w:t>
            </w:r>
          </w:p>
        </w:tc>
        <w:tc>
          <w:tcPr>
            <w:tcW w:w="941" w:type="dxa"/>
          </w:tcPr>
          <w:p w14:paraId="26311F70" w14:textId="77777777" w:rsidR="00ED7375" w:rsidRDefault="00000000">
            <w:r>
              <w:t>@barbiedoll116ify</w:t>
            </w:r>
          </w:p>
        </w:tc>
        <w:tc>
          <w:tcPr>
            <w:tcW w:w="403" w:type="dxa"/>
          </w:tcPr>
          <w:p w14:paraId="458FE5D4" w14:textId="77777777" w:rsidR="00ED7375" w:rsidRDefault="00000000">
            <w:r>
              <w:t>2021-02-12 18:47:34</w:t>
            </w:r>
          </w:p>
        </w:tc>
        <w:tc>
          <w:tcPr>
            <w:tcW w:w="316" w:type="dxa"/>
          </w:tcPr>
          <w:p w14:paraId="3C70BD33" w14:textId="77777777" w:rsidR="00ED7375" w:rsidRDefault="00000000">
            <w:r>
              <w:t>0</w:t>
            </w:r>
          </w:p>
        </w:tc>
        <w:tc>
          <w:tcPr>
            <w:tcW w:w="354" w:type="dxa"/>
          </w:tcPr>
          <w:p w14:paraId="4C17166F" w14:textId="77777777" w:rsidR="00ED7375" w:rsidRDefault="00000000">
            <w:r>
              <w:t>0</w:t>
            </w:r>
          </w:p>
        </w:tc>
        <w:tc>
          <w:tcPr>
            <w:tcW w:w="6528" w:type="dxa"/>
          </w:tcPr>
          <w:p w14:paraId="2CC4700D" w14:textId="77777777" w:rsidR="00ED7375" w:rsidRDefault="00000000">
            <w:r>
              <w:t>I CAN'T watch this.. every person or individuals doing or participating in this rubbish starting with themselves..GOD will DESTROY their generation and there's thereafter..GOD SEES EVERYTHING 🥺</w:t>
            </w:r>
          </w:p>
        </w:tc>
      </w:tr>
      <w:tr w:rsidR="00ED7375" w14:paraId="124BDA22" w14:textId="77777777" w:rsidTr="001E6984">
        <w:tc>
          <w:tcPr>
            <w:tcW w:w="1199" w:type="dxa"/>
          </w:tcPr>
          <w:p w14:paraId="5A7DA29C" w14:textId="77777777" w:rsidR="00ED7375" w:rsidRDefault="00000000">
            <w:r>
              <w:t>1724</w:t>
            </w:r>
          </w:p>
        </w:tc>
        <w:tc>
          <w:tcPr>
            <w:tcW w:w="941" w:type="dxa"/>
          </w:tcPr>
          <w:p w14:paraId="20D4230D" w14:textId="77777777" w:rsidR="00ED7375" w:rsidRDefault="00000000">
            <w:r>
              <w:t>@gertiestevens1929</w:t>
            </w:r>
          </w:p>
        </w:tc>
        <w:tc>
          <w:tcPr>
            <w:tcW w:w="403" w:type="dxa"/>
          </w:tcPr>
          <w:p w14:paraId="05515E2D" w14:textId="77777777" w:rsidR="00ED7375" w:rsidRDefault="00000000">
            <w:r>
              <w:t>2021-02-11 20:19:08</w:t>
            </w:r>
          </w:p>
        </w:tc>
        <w:tc>
          <w:tcPr>
            <w:tcW w:w="316" w:type="dxa"/>
          </w:tcPr>
          <w:p w14:paraId="1D969D85" w14:textId="77777777" w:rsidR="00ED7375" w:rsidRDefault="00000000">
            <w:r>
              <w:t>1</w:t>
            </w:r>
          </w:p>
        </w:tc>
        <w:tc>
          <w:tcPr>
            <w:tcW w:w="354" w:type="dxa"/>
          </w:tcPr>
          <w:p w14:paraId="3625C17F" w14:textId="77777777" w:rsidR="00ED7375" w:rsidRDefault="00000000">
            <w:r>
              <w:t>0</w:t>
            </w:r>
          </w:p>
        </w:tc>
        <w:tc>
          <w:tcPr>
            <w:tcW w:w="6528" w:type="dxa"/>
          </w:tcPr>
          <w:p w14:paraId="617CF83B" w14:textId="77777777" w:rsidR="00ED7375" w:rsidRDefault="00000000">
            <w:r>
              <w:t>Sad sad</w:t>
            </w:r>
          </w:p>
        </w:tc>
      </w:tr>
      <w:tr w:rsidR="00ED7375" w14:paraId="71D5DDFC" w14:textId="77777777" w:rsidTr="001E6984">
        <w:tc>
          <w:tcPr>
            <w:tcW w:w="1199" w:type="dxa"/>
          </w:tcPr>
          <w:p w14:paraId="02FC1702" w14:textId="77777777" w:rsidR="00ED7375" w:rsidRDefault="00000000">
            <w:r>
              <w:t>1725</w:t>
            </w:r>
          </w:p>
        </w:tc>
        <w:tc>
          <w:tcPr>
            <w:tcW w:w="941" w:type="dxa"/>
          </w:tcPr>
          <w:p w14:paraId="1C0B543D" w14:textId="77777777" w:rsidR="00ED7375" w:rsidRDefault="00000000">
            <w:r>
              <w:t>@NegleLir</w:t>
            </w:r>
          </w:p>
        </w:tc>
        <w:tc>
          <w:tcPr>
            <w:tcW w:w="403" w:type="dxa"/>
          </w:tcPr>
          <w:p w14:paraId="79AB5797" w14:textId="77777777" w:rsidR="00ED7375" w:rsidRDefault="00000000">
            <w:r>
              <w:t>2021-02-10 14:49:44</w:t>
            </w:r>
          </w:p>
        </w:tc>
        <w:tc>
          <w:tcPr>
            <w:tcW w:w="316" w:type="dxa"/>
          </w:tcPr>
          <w:p w14:paraId="3D4C2BE0" w14:textId="77777777" w:rsidR="00ED7375" w:rsidRDefault="00000000">
            <w:r>
              <w:t>0</w:t>
            </w:r>
          </w:p>
        </w:tc>
        <w:tc>
          <w:tcPr>
            <w:tcW w:w="354" w:type="dxa"/>
          </w:tcPr>
          <w:p w14:paraId="2E3BF922" w14:textId="77777777" w:rsidR="00ED7375" w:rsidRDefault="00000000">
            <w:r>
              <w:t>0</w:t>
            </w:r>
          </w:p>
        </w:tc>
        <w:tc>
          <w:tcPr>
            <w:tcW w:w="6528" w:type="dxa"/>
          </w:tcPr>
          <w:p w14:paraId="4DD14F23" w14:textId="77777777" w:rsidR="00ED7375" w:rsidRDefault="00000000">
            <w:r>
              <w:t>What the fuckery is this??? 1: how the hell can you as a reporter sit there and make the deal WITHOUT getting the police involved??. 2: it takes two to tango!! These babysellers are made out to be the biggest scumbags, rightfully so. BUT THE BUYERS??? How the fuck can they as a woman live a life knowing they STOLE their child and made another womans life miserable!!! Every single person in this documentary needs to be put in jail! ALL of them (not the legit mothers OC) Arrrrrghhh OMG this triggers me so fucking much I want to bite their fingers 🤬😡🤯</w:t>
            </w:r>
          </w:p>
        </w:tc>
      </w:tr>
      <w:tr w:rsidR="00ED7375" w14:paraId="505ADD23" w14:textId="77777777" w:rsidTr="001E6984">
        <w:tc>
          <w:tcPr>
            <w:tcW w:w="1199" w:type="dxa"/>
          </w:tcPr>
          <w:p w14:paraId="34B1F872" w14:textId="77777777" w:rsidR="00ED7375" w:rsidRDefault="00000000">
            <w:r>
              <w:t>1726</w:t>
            </w:r>
          </w:p>
        </w:tc>
        <w:tc>
          <w:tcPr>
            <w:tcW w:w="941" w:type="dxa"/>
          </w:tcPr>
          <w:p w14:paraId="2A94F679" w14:textId="77777777" w:rsidR="00ED7375" w:rsidRDefault="00000000">
            <w:r>
              <w:t>@somayamohamed5742</w:t>
            </w:r>
          </w:p>
        </w:tc>
        <w:tc>
          <w:tcPr>
            <w:tcW w:w="403" w:type="dxa"/>
          </w:tcPr>
          <w:p w14:paraId="2FC03741" w14:textId="77777777" w:rsidR="00ED7375" w:rsidRDefault="00000000">
            <w:r>
              <w:t>2021-02-10 11:55:10</w:t>
            </w:r>
          </w:p>
        </w:tc>
        <w:tc>
          <w:tcPr>
            <w:tcW w:w="316" w:type="dxa"/>
          </w:tcPr>
          <w:p w14:paraId="7C149466" w14:textId="77777777" w:rsidR="00ED7375" w:rsidRDefault="00000000">
            <w:r>
              <w:t>0</w:t>
            </w:r>
          </w:p>
        </w:tc>
        <w:tc>
          <w:tcPr>
            <w:tcW w:w="354" w:type="dxa"/>
          </w:tcPr>
          <w:p w14:paraId="3C8DFA73" w14:textId="77777777" w:rsidR="00ED7375" w:rsidRDefault="00000000">
            <w:r>
              <w:t>0</w:t>
            </w:r>
          </w:p>
        </w:tc>
        <w:tc>
          <w:tcPr>
            <w:tcW w:w="6528" w:type="dxa"/>
          </w:tcPr>
          <w:p w14:paraId="2DCDEF1C" w14:textId="77777777" w:rsidR="00ED7375" w:rsidRDefault="00000000">
            <w:r>
              <w:t>Wtf u Guys should of saved that baby before it was getting sold and arrested that lady ☹️😐</w:t>
            </w:r>
          </w:p>
        </w:tc>
      </w:tr>
      <w:tr w:rsidR="00ED7375" w14:paraId="242E8294" w14:textId="77777777" w:rsidTr="001E6984">
        <w:tc>
          <w:tcPr>
            <w:tcW w:w="1199" w:type="dxa"/>
          </w:tcPr>
          <w:p w14:paraId="48E26AFF" w14:textId="77777777" w:rsidR="00ED7375" w:rsidRDefault="00000000">
            <w:r>
              <w:t>1727</w:t>
            </w:r>
          </w:p>
        </w:tc>
        <w:tc>
          <w:tcPr>
            <w:tcW w:w="941" w:type="dxa"/>
          </w:tcPr>
          <w:p w14:paraId="312F85F7" w14:textId="77777777" w:rsidR="00ED7375" w:rsidRDefault="00000000">
            <w:r>
              <w:t>@sukumackenzie8054</w:t>
            </w:r>
          </w:p>
        </w:tc>
        <w:tc>
          <w:tcPr>
            <w:tcW w:w="403" w:type="dxa"/>
          </w:tcPr>
          <w:p w14:paraId="07331998" w14:textId="77777777" w:rsidR="00ED7375" w:rsidRDefault="00000000">
            <w:r>
              <w:t>2021-02-10 03:40:05</w:t>
            </w:r>
          </w:p>
        </w:tc>
        <w:tc>
          <w:tcPr>
            <w:tcW w:w="316" w:type="dxa"/>
          </w:tcPr>
          <w:p w14:paraId="4E698CEC" w14:textId="77777777" w:rsidR="00ED7375" w:rsidRDefault="00000000">
            <w:r>
              <w:t>0</w:t>
            </w:r>
          </w:p>
        </w:tc>
        <w:tc>
          <w:tcPr>
            <w:tcW w:w="354" w:type="dxa"/>
          </w:tcPr>
          <w:p w14:paraId="4250161F" w14:textId="77777777" w:rsidR="00ED7375" w:rsidRDefault="00000000">
            <w:r>
              <w:t>0</w:t>
            </w:r>
          </w:p>
        </w:tc>
        <w:tc>
          <w:tcPr>
            <w:tcW w:w="6528" w:type="dxa"/>
          </w:tcPr>
          <w:p w14:paraId="156D7BAE" w14:textId="77777777" w:rsidR="00ED7375" w:rsidRDefault="00000000">
            <w:r>
              <w:t>Wasted time &amp; energy watching this only to be more furious with these stupid reporters!! If you were a mother as u claimed then how come you left a little child in danger!</w:t>
            </w:r>
          </w:p>
        </w:tc>
      </w:tr>
      <w:tr w:rsidR="00ED7375" w14:paraId="1E99539F" w14:textId="77777777" w:rsidTr="001E6984">
        <w:tc>
          <w:tcPr>
            <w:tcW w:w="1199" w:type="dxa"/>
          </w:tcPr>
          <w:p w14:paraId="27541C5E" w14:textId="77777777" w:rsidR="00ED7375" w:rsidRDefault="00000000">
            <w:r>
              <w:t>1728</w:t>
            </w:r>
          </w:p>
        </w:tc>
        <w:tc>
          <w:tcPr>
            <w:tcW w:w="941" w:type="dxa"/>
          </w:tcPr>
          <w:p w14:paraId="60D10941" w14:textId="77777777" w:rsidR="00ED7375" w:rsidRDefault="00000000">
            <w:r>
              <w:t>@sukumackenzie8054</w:t>
            </w:r>
          </w:p>
        </w:tc>
        <w:tc>
          <w:tcPr>
            <w:tcW w:w="403" w:type="dxa"/>
          </w:tcPr>
          <w:p w14:paraId="4E5CEAEA" w14:textId="77777777" w:rsidR="00ED7375" w:rsidRDefault="00000000">
            <w:r>
              <w:t>2021-02-10 03:38:04</w:t>
            </w:r>
          </w:p>
        </w:tc>
        <w:tc>
          <w:tcPr>
            <w:tcW w:w="316" w:type="dxa"/>
          </w:tcPr>
          <w:p w14:paraId="5DACE6DA" w14:textId="77777777" w:rsidR="00ED7375" w:rsidRDefault="00000000">
            <w:r>
              <w:t>0</w:t>
            </w:r>
          </w:p>
        </w:tc>
        <w:tc>
          <w:tcPr>
            <w:tcW w:w="354" w:type="dxa"/>
          </w:tcPr>
          <w:p w14:paraId="4D211CD9" w14:textId="77777777" w:rsidR="00ED7375" w:rsidRDefault="00000000">
            <w:r>
              <w:t>0</w:t>
            </w:r>
          </w:p>
        </w:tc>
        <w:tc>
          <w:tcPr>
            <w:tcW w:w="6528" w:type="dxa"/>
          </w:tcPr>
          <w:p w14:paraId="0A5CA101" w14:textId="77777777" w:rsidR="00ED7375" w:rsidRDefault="00000000">
            <w:r>
              <w:t>So you paid and enable a child trafficker,left another abducted child with another  dealer how is that helping 💁🏾‍♀️ personally I wouldn’t have allowed that Rose to move an inch with that baby coz I would forcefully grabbed the child!!</w:t>
            </w:r>
          </w:p>
        </w:tc>
      </w:tr>
      <w:tr w:rsidR="00ED7375" w14:paraId="7A704915" w14:textId="77777777" w:rsidTr="001E6984">
        <w:tc>
          <w:tcPr>
            <w:tcW w:w="1199" w:type="dxa"/>
          </w:tcPr>
          <w:p w14:paraId="7B29AD56" w14:textId="77777777" w:rsidR="00ED7375" w:rsidRDefault="00000000">
            <w:r>
              <w:t>1729</w:t>
            </w:r>
          </w:p>
        </w:tc>
        <w:tc>
          <w:tcPr>
            <w:tcW w:w="941" w:type="dxa"/>
          </w:tcPr>
          <w:p w14:paraId="08EBAD63" w14:textId="77777777" w:rsidR="00ED7375" w:rsidRDefault="00000000">
            <w:r>
              <w:t>@MsQuisha88</w:t>
            </w:r>
          </w:p>
        </w:tc>
        <w:tc>
          <w:tcPr>
            <w:tcW w:w="403" w:type="dxa"/>
          </w:tcPr>
          <w:p w14:paraId="54676D3B" w14:textId="77777777" w:rsidR="00ED7375" w:rsidRDefault="00000000">
            <w:r>
              <w:t>2021-02-09 18:32:46</w:t>
            </w:r>
          </w:p>
        </w:tc>
        <w:tc>
          <w:tcPr>
            <w:tcW w:w="316" w:type="dxa"/>
          </w:tcPr>
          <w:p w14:paraId="1ED6481A" w14:textId="77777777" w:rsidR="00ED7375" w:rsidRDefault="00000000">
            <w:r>
              <w:t>0</w:t>
            </w:r>
          </w:p>
        </w:tc>
        <w:tc>
          <w:tcPr>
            <w:tcW w:w="354" w:type="dxa"/>
          </w:tcPr>
          <w:p w14:paraId="1D98D4DB" w14:textId="77777777" w:rsidR="00ED7375" w:rsidRDefault="00000000">
            <w:r>
              <w:t>0</w:t>
            </w:r>
          </w:p>
        </w:tc>
        <w:tc>
          <w:tcPr>
            <w:tcW w:w="6528" w:type="dxa"/>
          </w:tcPr>
          <w:p w14:paraId="0B2A8D02" w14:textId="77777777" w:rsidR="00ED7375" w:rsidRDefault="00000000">
            <w:r>
              <w:t xml:space="preserve">Idk </w:t>
            </w:r>
            <w:r>
              <w:br/>
              <w:t xml:space="preserve">I just feel like these babies were give up anyway. </w:t>
            </w:r>
            <w:r>
              <w:br/>
              <w:t>The Anita lady though gone get her ass handed to her cause that’s kidnap</w:t>
            </w:r>
          </w:p>
        </w:tc>
      </w:tr>
      <w:tr w:rsidR="00ED7375" w14:paraId="2E93A42F" w14:textId="77777777" w:rsidTr="001E6984">
        <w:tc>
          <w:tcPr>
            <w:tcW w:w="1199" w:type="dxa"/>
          </w:tcPr>
          <w:p w14:paraId="40B0B625" w14:textId="77777777" w:rsidR="00ED7375" w:rsidRDefault="00000000">
            <w:r>
              <w:t>1730</w:t>
            </w:r>
          </w:p>
        </w:tc>
        <w:tc>
          <w:tcPr>
            <w:tcW w:w="941" w:type="dxa"/>
          </w:tcPr>
          <w:p w14:paraId="56488BAC" w14:textId="77777777" w:rsidR="00ED7375" w:rsidRDefault="00000000">
            <w:r>
              <w:t>@ashleyallen9494</w:t>
            </w:r>
          </w:p>
        </w:tc>
        <w:tc>
          <w:tcPr>
            <w:tcW w:w="403" w:type="dxa"/>
          </w:tcPr>
          <w:p w14:paraId="38232458" w14:textId="77777777" w:rsidR="00ED7375" w:rsidRDefault="00000000">
            <w:r>
              <w:t>2021-02-09 17:15:13</w:t>
            </w:r>
          </w:p>
        </w:tc>
        <w:tc>
          <w:tcPr>
            <w:tcW w:w="316" w:type="dxa"/>
          </w:tcPr>
          <w:p w14:paraId="37361C29" w14:textId="77777777" w:rsidR="00ED7375" w:rsidRDefault="00000000">
            <w:r>
              <w:t>2</w:t>
            </w:r>
          </w:p>
        </w:tc>
        <w:tc>
          <w:tcPr>
            <w:tcW w:w="354" w:type="dxa"/>
          </w:tcPr>
          <w:p w14:paraId="31E322B8" w14:textId="77777777" w:rsidR="00ED7375" w:rsidRDefault="00000000">
            <w:r>
              <w:t>0</w:t>
            </w:r>
          </w:p>
        </w:tc>
        <w:tc>
          <w:tcPr>
            <w:tcW w:w="6528" w:type="dxa"/>
          </w:tcPr>
          <w:p w14:paraId="71B7ADCE" w14:textId="77777777" w:rsidR="00ED7375" w:rsidRDefault="00000000">
            <w:r>
              <w:t>I appreciate you bring to light this evil, being perpetrated on children. But I can’t understand how you have these demon possessed people on film committing these atrocities. And they were not arrested?! I mean what are we doing here? I would have grabbed that baby from that woman the moment I saw it!</w:t>
            </w:r>
          </w:p>
        </w:tc>
      </w:tr>
      <w:tr w:rsidR="00ED7375" w14:paraId="310A8AA7" w14:textId="77777777" w:rsidTr="001E6984">
        <w:tc>
          <w:tcPr>
            <w:tcW w:w="1199" w:type="dxa"/>
          </w:tcPr>
          <w:p w14:paraId="710E6BB9" w14:textId="77777777" w:rsidR="00ED7375" w:rsidRDefault="00000000">
            <w:r>
              <w:t>1731</w:t>
            </w:r>
          </w:p>
        </w:tc>
        <w:tc>
          <w:tcPr>
            <w:tcW w:w="941" w:type="dxa"/>
          </w:tcPr>
          <w:p w14:paraId="51479171" w14:textId="77777777" w:rsidR="00ED7375" w:rsidRDefault="00000000">
            <w:r>
              <w:t>@francisworld66</w:t>
            </w:r>
          </w:p>
        </w:tc>
        <w:tc>
          <w:tcPr>
            <w:tcW w:w="403" w:type="dxa"/>
          </w:tcPr>
          <w:p w14:paraId="41A371FE" w14:textId="77777777" w:rsidR="00ED7375" w:rsidRDefault="00000000">
            <w:r>
              <w:t>2021-02-09 15:25:17</w:t>
            </w:r>
          </w:p>
        </w:tc>
        <w:tc>
          <w:tcPr>
            <w:tcW w:w="316" w:type="dxa"/>
          </w:tcPr>
          <w:p w14:paraId="3659043A" w14:textId="77777777" w:rsidR="00ED7375" w:rsidRDefault="00000000">
            <w:r>
              <w:t>0</w:t>
            </w:r>
          </w:p>
        </w:tc>
        <w:tc>
          <w:tcPr>
            <w:tcW w:w="354" w:type="dxa"/>
          </w:tcPr>
          <w:p w14:paraId="1003EE94" w14:textId="77777777" w:rsidR="00ED7375" w:rsidRDefault="00000000">
            <w:r>
              <w:t>0</w:t>
            </w:r>
          </w:p>
        </w:tc>
        <w:tc>
          <w:tcPr>
            <w:tcW w:w="6528" w:type="dxa"/>
          </w:tcPr>
          <w:p w14:paraId="01E45E83" w14:textId="77777777" w:rsidR="00ED7375" w:rsidRDefault="00000000">
            <w:r>
              <w:t>I cannot believe that all that happened was that the child stealers were sent letters telling them what you found out. WTF??? What about going to the police???? That baby was RIGHT THERE!!! I'm guessing that the children's home are also running their own baby selling scam so it would seem that ZERO kids were saved by this documentary. SMH. I wished I never watched it because its disturbing on so many levels. I never usually comment but this video made me feel otherwise. I'm a mother and this sickens me... Always money above all else.</w:t>
            </w:r>
          </w:p>
        </w:tc>
      </w:tr>
      <w:tr w:rsidR="00ED7375" w14:paraId="2CA54116" w14:textId="77777777" w:rsidTr="001E6984">
        <w:tc>
          <w:tcPr>
            <w:tcW w:w="1199" w:type="dxa"/>
          </w:tcPr>
          <w:p w14:paraId="7C75F1F2" w14:textId="77777777" w:rsidR="00ED7375" w:rsidRDefault="00000000">
            <w:r>
              <w:t>1732</w:t>
            </w:r>
          </w:p>
        </w:tc>
        <w:tc>
          <w:tcPr>
            <w:tcW w:w="941" w:type="dxa"/>
          </w:tcPr>
          <w:p w14:paraId="53CFDA7B" w14:textId="77777777" w:rsidR="00ED7375" w:rsidRDefault="00000000">
            <w:r>
              <w:t>@ellenxoxo374</w:t>
            </w:r>
          </w:p>
        </w:tc>
        <w:tc>
          <w:tcPr>
            <w:tcW w:w="403" w:type="dxa"/>
          </w:tcPr>
          <w:p w14:paraId="67FD8D67" w14:textId="77777777" w:rsidR="00ED7375" w:rsidRDefault="00000000">
            <w:r>
              <w:t>2021-02-09 14:32:38</w:t>
            </w:r>
          </w:p>
        </w:tc>
        <w:tc>
          <w:tcPr>
            <w:tcW w:w="316" w:type="dxa"/>
          </w:tcPr>
          <w:p w14:paraId="052697C4" w14:textId="77777777" w:rsidR="00ED7375" w:rsidRDefault="00000000">
            <w:r>
              <w:t>1</w:t>
            </w:r>
          </w:p>
        </w:tc>
        <w:tc>
          <w:tcPr>
            <w:tcW w:w="354" w:type="dxa"/>
          </w:tcPr>
          <w:p w14:paraId="3498EA88" w14:textId="77777777" w:rsidR="00ED7375" w:rsidRDefault="00000000">
            <w:r>
              <w:t>0</w:t>
            </w:r>
          </w:p>
        </w:tc>
        <w:tc>
          <w:tcPr>
            <w:tcW w:w="6528" w:type="dxa"/>
          </w:tcPr>
          <w:p w14:paraId="696A4350" w14:textId="77777777" w:rsidR="00ED7375" w:rsidRDefault="00000000">
            <w:r>
              <w:t>I JUST DONT KNOW WHY THEY DIDNT ARREST THE DPCTOR like whattttt....!???</w:t>
            </w:r>
          </w:p>
        </w:tc>
      </w:tr>
      <w:tr w:rsidR="00ED7375" w14:paraId="7ED43DAB" w14:textId="77777777" w:rsidTr="001E6984">
        <w:tc>
          <w:tcPr>
            <w:tcW w:w="1199" w:type="dxa"/>
          </w:tcPr>
          <w:p w14:paraId="5ABEA77B" w14:textId="77777777" w:rsidR="00ED7375" w:rsidRDefault="00000000">
            <w:r>
              <w:t>1733</w:t>
            </w:r>
          </w:p>
        </w:tc>
        <w:tc>
          <w:tcPr>
            <w:tcW w:w="941" w:type="dxa"/>
          </w:tcPr>
          <w:p w14:paraId="5F2C0641" w14:textId="77777777" w:rsidR="00ED7375" w:rsidRDefault="00000000">
            <w:r>
              <w:t>@lucksiaaloisio4050</w:t>
            </w:r>
          </w:p>
        </w:tc>
        <w:tc>
          <w:tcPr>
            <w:tcW w:w="403" w:type="dxa"/>
          </w:tcPr>
          <w:p w14:paraId="36F8CD05" w14:textId="77777777" w:rsidR="00ED7375" w:rsidRDefault="00000000">
            <w:r>
              <w:t>2021-02-09 11:32:28</w:t>
            </w:r>
          </w:p>
        </w:tc>
        <w:tc>
          <w:tcPr>
            <w:tcW w:w="316" w:type="dxa"/>
          </w:tcPr>
          <w:p w14:paraId="01DE17C1" w14:textId="77777777" w:rsidR="00ED7375" w:rsidRDefault="00000000">
            <w:r>
              <w:t>3</w:t>
            </w:r>
          </w:p>
        </w:tc>
        <w:tc>
          <w:tcPr>
            <w:tcW w:w="354" w:type="dxa"/>
          </w:tcPr>
          <w:p w14:paraId="4041FFE9" w14:textId="77777777" w:rsidR="00ED7375" w:rsidRDefault="00000000">
            <w:r>
              <w:t>0</w:t>
            </w:r>
          </w:p>
        </w:tc>
        <w:tc>
          <w:tcPr>
            <w:tcW w:w="6528" w:type="dxa"/>
          </w:tcPr>
          <w:p w14:paraId="3F035B59" w14:textId="77777777" w:rsidR="00ED7375" w:rsidRDefault="00000000">
            <w:r>
              <w:t>True Evil in their Greed for Money? May they reap what they sow!</w:t>
            </w:r>
          </w:p>
        </w:tc>
      </w:tr>
      <w:tr w:rsidR="00ED7375" w14:paraId="1EBCA1EB" w14:textId="77777777" w:rsidTr="001E6984">
        <w:tc>
          <w:tcPr>
            <w:tcW w:w="1199" w:type="dxa"/>
          </w:tcPr>
          <w:p w14:paraId="2F4ECF3E" w14:textId="77777777" w:rsidR="00ED7375" w:rsidRDefault="00000000">
            <w:r>
              <w:t>1734</w:t>
            </w:r>
          </w:p>
        </w:tc>
        <w:tc>
          <w:tcPr>
            <w:tcW w:w="941" w:type="dxa"/>
          </w:tcPr>
          <w:p w14:paraId="7D715CC1" w14:textId="77777777" w:rsidR="00ED7375" w:rsidRDefault="00000000">
            <w:r>
              <w:t>@premicekalenga5463</w:t>
            </w:r>
          </w:p>
        </w:tc>
        <w:tc>
          <w:tcPr>
            <w:tcW w:w="403" w:type="dxa"/>
          </w:tcPr>
          <w:p w14:paraId="01005326" w14:textId="77777777" w:rsidR="00ED7375" w:rsidRDefault="00000000">
            <w:r>
              <w:t>2021-02-09 10:48:22</w:t>
            </w:r>
          </w:p>
        </w:tc>
        <w:tc>
          <w:tcPr>
            <w:tcW w:w="316" w:type="dxa"/>
          </w:tcPr>
          <w:p w14:paraId="0482962D" w14:textId="77777777" w:rsidR="00ED7375" w:rsidRDefault="00000000">
            <w:r>
              <w:t>6</w:t>
            </w:r>
          </w:p>
        </w:tc>
        <w:tc>
          <w:tcPr>
            <w:tcW w:w="354" w:type="dxa"/>
          </w:tcPr>
          <w:p w14:paraId="20C7E6C3" w14:textId="77777777" w:rsidR="00ED7375" w:rsidRDefault="00000000">
            <w:r>
              <w:t>0</w:t>
            </w:r>
          </w:p>
        </w:tc>
        <w:tc>
          <w:tcPr>
            <w:tcW w:w="6528" w:type="dxa"/>
          </w:tcPr>
          <w:p w14:paraId="2FEC7E79" w14:textId="77777777" w:rsidR="00ED7375" w:rsidRDefault="00000000">
            <w:r>
              <w:t>This is so paining I pray that God will protect the kids that have been stolen and to continue exposing the people in involved with this</w:t>
            </w:r>
          </w:p>
        </w:tc>
      </w:tr>
      <w:tr w:rsidR="00ED7375" w14:paraId="19A21A92" w14:textId="77777777" w:rsidTr="001E6984">
        <w:tc>
          <w:tcPr>
            <w:tcW w:w="1199" w:type="dxa"/>
          </w:tcPr>
          <w:p w14:paraId="459C67CF" w14:textId="77777777" w:rsidR="00ED7375" w:rsidRDefault="00000000">
            <w:r>
              <w:t>1735</w:t>
            </w:r>
          </w:p>
        </w:tc>
        <w:tc>
          <w:tcPr>
            <w:tcW w:w="941" w:type="dxa"/>
          </w:tcPr>
          <w:p w14:paraId="1C475192" w14:textId="77777777" w:rsidR="00ED7375" w:rsidRDefault="00000000">
            <w:r>
              <w:t>@joyceuazeua2209</w:t>
            </w:r>
          </w:p>
        </w:tc>
        <w:tc>
          <w:tcPr>
            <w:tcW w:w="403" w:type="dxa"/>
          </w:tcPr>
          <w:p w14:paraId="77111644" w14:textId="77777777" w:rsidR="00ED7375" w:rsidRDefault="00000000">
            <w:r>
              <w:t>2021-02-09 08:28:23</w:t>
            </w:r>
          </w:p>
        </w:tc>
        <w:tc>
          <w:tcPr>
            <w:tcW w:w="316" w:type="dxa"/>
          </w:tcPr>
          <w:p w14:paraId="659032CD" w14:textId="77777777" w:rsidR="00ED7375" w:rsidRDefault="00000000">
            <w:r>
              <w:t>0</w:t>
            </w:r>
          </w:p>
        </w:tc>
        <w:tc>
          <w:tcPr>
            <w:tcW w:w="354" w:type="dxa"/>
          </w:tcPr>
          <w:p w14:paraId="67F9C54D" w14:textId="77777777" w:rsidR="00ED7375" w:rsidRDefault="00000000">
            <w:r>
              <w:t>0</w:t>
            </w:r>
          </w:p>
        </w:tc>
        <w:tc>
          <w:tcPr>
            <w:tcW w:w="6528" w:type="dxa"/>
          </w:tcPr>
          <w:p w14:paraId="74130B36" w14:textId="77777777" w:rsidR="00ED7375" w:rsidRDefault="00000000">
            <w:r>
              <w:t>Why didn't you take the information to the police?</w:t>
            </w:r>
          </w:p>
        </w:tc>
      </w:tr>
      <w:tr w:rsidR="00ED7375" w14:paraId="286B60F2" w14:textId="77777777" w:rsidTr="001E6984">
        <w:tc>
          <w:tcPr>
            <w:tcW w:w="1199" w:type="dxa"/>
          </w:tcPr>
          <w:p w14:paraId="7AE20191" w14:textId="77777777" w:rsidR="00ED7375" w:rsidRDefault="00000000">
            <w:r>
              <w:t>1736</w:t>
            </w:r>
          </w:p>
        </w:tc>
        <w:tc>
          <w:tcPr>
            <w:tcW w:w="941" w:type="dxa"/>
          </w:tcPr>
          <w:p w14:paraId="4B631029" w14:textId="77777777" w:rsidR="00ED7375" w:rsidRDefault="00000000">
            <w:r>
              <w:t>@paulnjeule2510</w:t>
            </w:r>
          </w:p>
        </w:tc>
        <w:tc>
          <w:tcPr>
            <w:tcW w:w="403" w:type="dxa"/>
          </w:tcPr>
          <w:p w14:paraId="326FD1BB" w14:textId="77777777" w:rsidR="00ED7375" w:rsidRDefault="00000000">
            <w:r>
              <w:t>2021-02-09 07:06:20</w:t>
            </w:r>
          </w:p>
        </w:tc>
        <w:tc>
          <w:tcPr>
            <w:tcW w:w="316" w:type="dxa"/>
          </w:tcPr>
          <w:p w14:paraId="06CDCECD" w14:textId="77777777" w:rsidR="00ED7375" w:rsidRDefault="00000000">
            <w:r>
              <w:t>0</w:t>
            </w:r>
          </w:p>
        </w:tc>
        <w:tc>
          <w:tcPr>
            <w:tcW w:w="354" w:type="dxa"/>
          </w:tcPr>
          <w:p w14:paraId="2083361D" w14:textId="77777777" w:rsidR="00ED7375" w:rsidRDefault="00000000">
            <w:r>
              <w:t>0</w:t>
            </w:r>
          </w:p>
        </w:tc>
        <w:tc>
          <w:tcPr>
            <w:tcW w:w="6528" w:type="dxa"/>
          </w:tcPr>
          <w:p w14:paraId="64BFAD61" w14:textId="77777777" w:rsidR="00ED7375" w:rsidRDefault="00000000">
            <w:r>
              <w:t>The police tipped off Anita coz they knew if she's caught she'll mention some big names in the police force complicit to the whole thing.</w:t>
            </w:r>
          </w:p>
        </w:tc>
      </w:tr>
      <w:tr w:rsidR="00ED7375" w14:paraId="426C5CF4" w14:textId="77777777" w:rsidTr="001E6984">
        <w:tc>
          <w:tcPr>
            <w:tcW w:w="1199" w:type="dxa"/>
          </w:tcPr>
          <w:p w14:paraId="3A72DD4F" w14:textId="77777777" w:rsidR="00ED7375" w:rsidRDefault="00000000">
            <w:r>
              <w:t>1737</w:t>
            </w:r>
          </w:p>
        </w:tc>
        <w:tc>
          <w:tcPr>
            <w:tcW w:w="941" w:type="dxa"/>
          </w:tcPr>
          <w:p w14:paraId="63A0FEC8" w14:textId="77777777" w:rsidR="00ED7375" w:rsidRDefault="00000000">
            <w:r>
              <w:t>@artandculture5262</w:t>
            </w:r>
          </w:p>
        </w:tc>
        <w:tc>
          <w:tcPr>
            <w:tcW w:w="403" w:type="dxa"/>
          </w:tcPr>
          <w:p w14:paraId="325B2BC1" w14:textId="77777777" w:rsidR="00ED7375" w:rsidRDefault="00000000">
            <w:r>
              <w:t>2021-02-09 04:05:25</w:t>
            </w:r>
          </w:p>
        </w:tc>
        <w:tc>
          <w:tcPr>
            <w:tcW w:w="316" w:type="dxa"/>
          </w:tcPr>
          <w:p w14:paraId="6EAA5092" w14:textId="77777777" w:rsidR="00ED7375" w:rsidRDefault="00000000">
            <w:r>
              <w:t>0</w:t>
            </w:r>
          </w:p>
        </w:tc>
        <w:tc>
          <w:tcPr>
            <w:tcW w:w="354" w:type="dxa"/>
          </w:tcPr>
          <w:p w14:paraId="16E1D97E" w14:textId="77777777" w:rsidR="00ED7375" w:rsidRDefault="00000000">
            <w:r>
              <w:t>0</w:t>
            </w:r>
          </w:p>
        </w:tc>
        <w:tc>
          <w:tcPr>
            <w:tcW w:w="6528" w:type="dxa"/>
          </w:tcPr>
          <w:p w14:paraId="71617257" w14:textId="77777777" w:rsidR="00ED7375" w:rsidRDefault="00000000">
            <w:r>
              <w:t>In the US there is after birth abortion in many states.</w:t>
            </w:r>
          </w:p>
        </w:tc>
      </w:tr>
      <w:tr w:rsidR="00ED7375" w14:paraId="5B8F0926" w14:textId="77777777" w:rsidTr="001E6984">
        <w:tc>
          <w:tcPr>
            <w:tcW w:w="1199" w:type="dxa"/>
          </w:tcPr>
          <w:p w14:paraId="5236E577" w14:textId="77777777" w:rsidR="00ED7375" w:rsidRDefault="00000000">
            <w:r>
              <w:t>1738</w:t>
            </w:r>
          </w:p>
        </w:tc>
        <w:tc>
          <w:tcPr>
            <w:tcW w:w="941" w:type="dxa"/>
          </w:tcPr>
          <w:p w14:paraId="1F0DE47E" w14:textId="77777777" w:rsidR="00ED7375" w:rsidRDefault="00000000">
            <w:r>
              <w:t>@ibiyemifabanwo9201</w:t>
            </w:r>
          </w:p>
        </w:tc>
        <w:tc>
          <w:tcPr>
            <w:tcW w:w="403" w:type="dxa"/>
          </w:tcPr>
          <w:p w14:paraId="73037C94" w14:textId="77777777" w:rsidR="00ED7375" w:rsidRDefault="00000000">
            <w:r>
              <w:t>2021-02-09 00:00:48</w:t>
            </w:r>
          </w:p>
        </w:tc>
        <w:tc>
          <w:tcPr>
            <w:tcW w:w="316" w:type="dxa"/>
          </w:tcPr>
          <w:p w14:paraId="67CF2C8E" w14:textId="77777777" w:rsidR="00ED7375" w:rsidRDefault="00000000">
            <w:r>
              <w:t>1</w:t>
            </w:r>
          </w:p>
        </w:tc>
        <w:tc>
          <w:tcPr>
            <w:tcW w:w="354" w:type="dxa"/>
          </w:tcPr>
          <w:p w14:paraId="11ED27EB" w14:textId="77777777" w:rsidR="00ED7375" w:rsidRDefault="00000000">
            <w:r>
              <w:t>0</w:t>
            </w:r>
          </w:p>
        </w:tc>
        <w:tc>
          <w:tcPr>
            <w:tcW w:w="6528" w:type="dxa"/>
          </w:tcPr>
          <w:p w14:paraId="52211E2A" w14:textId="77777777" w:rsidR="00ED7375" w:rsidRDefault="00000000">
            <w:r>
              <w:t>Why she not in jail</w:t>
            </w:r>
          </w:p>
        </w:tc>
      </w:tr>
      <w:tr w:rsidR="00ED7375" w14:paraId="6F013D74" w14:textId="77777777" w:rsidTr="001E6984">
        <w:tc>
          <w:tcPr>
            <w:tcW w:w="1199" w:type="dxa"/>
          </w:tcPr>
          <w:p w14:paraId="195ED31E" w14:textId="77777777" w:rsidR="00ED7375" w:rsidRDefault="00000000">
            <w:r>
              <w:t>1739</w:t>
            </w:r>
          </w:p>
        </w:tc>
        <w:tc>
          <w:tcPr>
            <w:tcW w:w="941" w:type="dxa"/>
          </w:tcPr>
          <w:p w14:paraId="65D5F758" w14:textId="77777777" w:rsidR="00ED7375" w:rsidRDefault="00000000">
            <w:r>
              <w:t>@blacklemarlonsofficial</w:t>
            </w:r>
          </w:p>
        </w:tc>
        <w:tc>
          <w:tcPr>
            <w:tcW w:w="403" w:type="dxa"/>
          </w:tcPr>
          <w:p w14:paraId="5C7ED5D1" w14:textId="77777777" w:rsidR="00ED7375" w:rsidRDefault="00000000">
            <w:r>
              <w:t>2021-02-08 19:40:59</w:t>
            </w:r>
          </w:p>
        </w:tc>
        <w:tc>
          <w:tcPr>
            <w:tcW w:w="316" w:type="dxa"/>
          </w:tcPr>
          <w:p w14:paraId="08DD8D85" w14:textId="77777777" w:rsidR="00ED7375" w:rsidRDefault="00000000">
            <w:r>
              <w:t>0</w:t>
            </w:r>
          </w:p>
        </w:tc>
        <w:tc>
          <w:tcPr>
            <w:tcW w:w="354" w:type="dxa"/>
          </w:tcPr>
          <w:p w14:paraId="368ACB95" w14:textId="77777777" w:rsidR="00ED7375" w:rsidRDefault="00000000">
            <w:r>
              <w:t>0</w:t>
            </w:r>
          </w:p>
        </w:tc>
        <w:tc>
          <w:tcPr>
            <w:tcW w:w="6528" w:type="dxa"/>
          </w:tcPr>
          <w:p w14:paraId="05B0E9AD" w14:textId="77777777" w:rsidR="00ED7375" w:rsidRDefault="00000000">
            <w:r>
              <w:t>At some point this lady asks stupid questions</w:t>
            </w:r>
          </w:p>
        </w:tc>
      </w:tr>
      <w:tr w:rsidR="00ED7375" w14:paraId="4CE7D032" w14:textId="77777777" w:rsidTr="001E6984">
        <w:tc>
          <w:tcPr>
            <w:tcW w:w="1199" w:type="dxa"/>
          </w:tcPr>
          <w:p w14:paraId="1D9F8068" w14:textId="77777777" w:rsidR="00ED7375" w:rsidRDefault="00000000">
            <w:r>
              <w:t>1740</w:t>
            </w:r>
          </w:p>
        </w:tc>
        <w:tc>
          <w:tcPr>
            <w:tcW w:w="941" w:type="dxa"/>
          </w:tcPr>
          <w:p w14:paraId="0B0DD39A" w14:textId="77777777" w:rsidR="00ED7375" w:rsidRDefault="00000000">
            <w:r>
              <w:t>@GinaZamy</w:t>
            </w:r>
          </w:p>
        </w:tc>
        <w:tc>
          <w:tcPr>
            <w:tcW w:w="403" w:type="dxa"/>
          </w:tcPr>
          <w:p w14:paraId="2C7B68CE" w14:textId="77777777" w:rsidR="00ED7375" w:rsidRDefault="00000000">
            <w:r>
              <w:t>2021-02-08 14:54:54</w:t>
            </w:r>
          </w:p>
        </w:tc>
        <w:tc>
          <w:tcPr>
            <w:tcW w:w="316" w:type="dxa"/>
          </w:tcPr>
          <w:p w14:paraId="1570609C" w14:textId="77777777" w:rsidR="00ED7375" w:rsidRDefault="00000000">
            <w:r>
              <w:t>0</w:t>
            </w:r>
          </w:p>
        </w:tc>
        <w:tc>
          <w:tcPr>
            <w:tcW w:w="354" w:type="dxa"/>
          </w:tcPr>
          <w:p w14:paraId="1336F5E0" w14:textId="77777777" w:rsidR="00ED7375" w:rsidRDefault="00000000">
            <w:r>
              <w:t>0</w:t>
            </w:r>
          </w:p>
        </w:tc>
        <w:tc>
          <w:tcPr>
            <w:tcW w:w="6528" w:type="dxa"/>
          </w:tcPr>
          <w:p w14:paraId="3E834481" w14:textId="77777777" w:rsidR="00ED7375" w:rsidRDefault="00000000">
            <w:r>
              <w:t>How could u let that baby go with that drag addict evil girl and believe u would meet her the next day!!!!!!! You people of this documentary are not serious letting that evil girl even stay with the baby for one more minute after she had confirmed on camera she stole the baby!!!! You also need to be answerable in court for not saving that baby. This is unacceptable! Its crazy</w:t>
            </w:r>
          </w:p>
        </w:tc>
      </w:tr>
      <w:tr w:rsidR="00ED7375" w14:paraId="070D28E8" w14:textId="77777777" w:rsidTr="001E6984">
        <w:tc>
          <w:tcPr>
            <w:tcW w:w="1199" w:type="dxa"/>
          </w:tcPr>
          <w:p w14:paraId="742AE501" w14:textId="77777777" w:rsidR="00ED7375" w:rsidRDefault="00000000">
            <w:r>
              <w:t>1741</w:t>
            </w:r>
          </w:p>
        </w:tc>
        <w:tc>
          <w:tcPr>
            <w:tcW w:w="941" w:type="dxa"/>
          </w:tcPr>
          <w:p w14:paraId="2CA04536" w14:textId="77777777" w:rsidR="00ED7375" w:rsidRDefault="00000000">
            <w:r>
              <w:t>@tnishagreen1224</w:t>
            </w:r>
          </w:p>
        </w:tc>
        <w:tc>
          <w:tcPr>
            <w:tcW w:w="403" w:type="dxa"/>
          </w:tcPr>
          <w:p w14:paraId="1B8BE72F" w14:textId="77777777" w:rsidR="00ED7375" w:rsidRDefault="00000000">
            <w:r>
              <w:t>2021-02-08 14:13:23</w:t>
            </w:r>
          </w:p>
        </w:tc>
        <w:tc>
          <w:tcPr>
            <w:tcW w:w="316" w:type="dxa"/>
          </w:tcPr>
          <w:p w14:paraId="6130C340" w14:textId="77777777" w:rsidR="00ED7375" w:rsidRDefault="00000000">
            <w:r>
              <w:t>0</w:t>
            </w:r>
          </w:p>
        </w:tc>
        <w:tc>
          <w:tcPr>
            <w:tcW w:w="354" w:type="dxa"/>
          </w:tcPr>
          <w:p w14:paraId="26BF4B8A" w14:textId="77777777" w:rsidR="00ED7375" w:rsidRDefault="00000000">
            <w:r>
              <w:t>0</w:t>
            </w:r>
          </w:p>
        </w:tc>
        <w:tc>
          <w:tcPr>
            <w:tcW w:w="6528" w:type="dxa"/>
          </w:tcPr>
          <w:p w14:paraId="13C1A615" w14:textId="77777777" w:rsidR="00ED7375" w:rsidRDefault="00000000">
            <w:r>
              <w:t>I dont see the point of thos if they never planned on arresting these people shutting the the operations down. These peoe are wicked and dont care. They have nothing to lose.</w:t>
            </w:r>
          </w:p>
        </w:tc>
      </w:tr>
      <w:tr w:rsidR="00ED7375" w14:paraId="670DEDC6" w14:textId="77777777" w:rsidTr="001E6984">
        <w:tc>
          <w:tcPr>
            <w:tcW w:w="1199" w:type="dxa"/>
          </w:tcPr>
          <w:p w14:paraId="1EE70561" w14:textId="77777777" w:rsidR="00ED7375" w:rsidRDefault="00000000">
            <w:r>
              <w:t>1742</w:t>
            </w:r>
          </w:p>
        </w:tc>
        <w:tc>
          <w:tcPr>
            <w:tcW w:w="941" w:type="dxa"/>
          </w:tcPr>
          <w:p w14:paraId="1FC61D74" w14:textId="77777777" w:rsidR="00ED7375" w:rsidRDefault="00000000">
            <w:r>
              <w:t>@tnishagreen1224</w:t>
            </w:r>
          </w:p>
        </w:tc>
        <w:tc>
          <w:tcPr>
            <w:tcW w:w="403" w:type="dxa"/>
          </w:tcPr>
          <w:p w14:paraId="0E649BFF" w14:textId="77777777" w:rsidR="00ED7375" w:rsidRDefault="00000000">
            <w:r>
              <w:t>2021-02-08 14:00:54</w:t>
            </w:r>
          </w:p>
        </w:tc>
        <w:tc>
          <w:tcPr>
            <w:tcW w:w="316" w:type="dxa"/>
          </w:tcPr>
          <w:p w14:paraId="44C14999" w14:textId="77777777" w:rsidR="00ED7375" w:rsidRDefault="00000000">
            <w:r>
              <w:t>0</w:t>
            </w:r>
          </w:p>
        </w:tc>
        <w:tc>
          <w:tcPr>
            <w:tcW w:w="354" w:type="dxa"/>
          </w:tcPr>
          <w:p w14:paraId="463142C1" w14:textId="77777777" w:rsidR="00ED7375" w:rsidRDefault="00000000">
            <w:r>
              <w:t>0</w:t>
            </w:r>
          </w:p>
        </w:tc>
        <w:tc>
          <w:tcPr>
            <w:tcW w:w="6528" w:type="dxa"/>
          </w:tcPr>
          <w:p w14:paraId="6ADACD96" w14:textId="77777777" w:rsidR="00ED7375" w:rsidRDefault="00000000">
            <w:r>
              <w:t>They need to go and find these kids</w:t>
            </w:r>
          </w:p>
        </w:tc>
      </w:tr>
      <w:tr w:rsidR="00ED7375" w14:paraId="4D72BC16" w14:textId="77777777" w:rsidTr="001E6984">
        <w:tc>
          <w:tcPr>
            <w:tcW w:w="1199" w:type="dxa"/>
          </w:tcPr>
          <w:p w14:paraId="1C67AF8E" w14:textId="77777777" w:rsidR="00ED7375" w:rsidRDefault="00000000">
            <w:r>
              <w:t>1743</w:t>
            </w:r>
          </w:p>
        </w:tc>
        <w:tc>
          <w:tcPr>
            <w:tcW w:w="941" w:type="dxa"/>
          </w:tcPr>
          <w:p w14:paraId="50C6A045" w14:textId="77777777" w:rsidR="00ED7375" w:rsidRDefault="00000000">
            <w:r>
              <w:t>@tnishagreen1224</w:t>
            </w:r>
          </w:p>
        </w:tc>
        <w:tc>
          <w:tcPr>
            <w:tcW w:w="403" w:type="dxa"/>
          </w:tcPr>
          <w:p w14:paraId="6EFF4E0E" w14:textId="77777777" w:rsidR="00ED7375" w:rsidRDefault="00000000">
            <w:r>
              <w:t>2021-02-08 13:56:43</w:t>
            </w:r>
          </w:p>
        </w:tc>
        <w:tc>
          <w:tcPr>
            <w:tcW w:w="316" w:type="dxa"/>
          </w:tcPr>
          <w:p w14:paraId="53626ADE" w14:textId="77777777" w:rsidR="00ED7375" w:rsidRDefault="00000000">
            <w:r>
              <w:t>4</w:t>
            </w:r>
          </w:p>
        </w:tc>
        <w:tc>
          <w:tcPr>
            <w:tcW w:w="354" w:type="dxa"/>
          </w:tcPr>
          <w:p w14:paraId="01AAA330" w14:textId="77777777" w:rsidR="00ED7375" w:rsidRDefault="00000000">
            <w:r>
              <w:t>0</w:t>
            </w:r>
          </w:p>
        </w:tc>
        <w:tc>
          <w:tcPr>
            <w:tcW w:w="6528" w:type="dxa"/>
          </w:tcPr>
          <w:p w14:paraId="0A43286E" w14:textId="77777777" w:rsidR="00ED7375" w:rsidRDefault="00000000">
            <w:r>
              <w:t>Better giving birth at home than in any hospital today. At least you know you have and keep your child</w:t>
            </w:r>
          </w:p>
        </w:tc>
      </w:tr>
      <w:tr w:rsidR="00ED7375" w14:paraId="401A2923" w14:textId="77777777" w:rsidTr="001E6984">
        <w:tc>
          <w:tcPr>
            <w:tcW w:w="1199" w:type="dxa"/>
          </w:tcPr>
          <w:p w14:paraId="45A66456" w14:textId="77777777" w:rsidR="00ED7375" w:rsidRDefault="00000000">
            <w:r>
              <w:t>1744</w:t>
            </w:r>
          </w:p>
        </w:tc>
        <w:tc>
          <w:tcPr>
            <w:tcW w:w="941" w:type="dxa"/>
          </w:tcPr>
          <w:p w14:paraId="1B640552" w14:textId="77777777" w:rsidR="00ED7375" w:rsidRDefault="00000000">
            <w:r>
              <w:t>@tnishagreen1224</w:t>
            </w:r>
          </w:p>
        </w:tc>
        <w:tc>
          <w:tcPr>
            <w:tcW w:w="403" w:type="dxa"/>
          </w:tcPr>
          <w:p w14:paraId="672CD89A" w14:textId="77777777" w:rsidR="00ED7375" w:rsidRDefault="00000000">
            <w:r>
              <w:t>2021-02-08 13:42:06</w:t>
            </w:r>
          </w:p>
        </w:tc>
        <w:tc>
          <w:tcPr>
            <w:tcW w:w="316" w:type="dxa"/>
          </w:tcPr>
          <w:p w14:paraId="3E7E8687" w14:textId="77777777" w:rsidR="00ED7375" w:rsidRDefault="00000000">
            <w:r>
              <w:t>0</w:t>
            </w:r>
          </w:p>
        </w:tc>
        <w:tc>
          <w:tcPr>
            <w:tcW w:w="354" w:type="dxa"/>
          </w:tcPr>
          <w:p w14:paraId="16FBC92E" w14:textId="77777777" w:rsidR="00ED7375" w:rsidRDefault="00000000">
            <w:r>
              <w:t>0</w:t>
            </w:r>
          </w:p>
        </w:tc>
        <w:tc>
          <w:tcPr>
            <w:tcW w:w="6528" w:type="dxa"/>
          </w:tcPr>
          <w:p w14:paraId="54619EE9" w14:textId="77777777" w:rsidR="00ED7375" w:rsidRDefault="00000000">
            <w:r>
              <w:t>The government should get these women off the streets w their babies</w:t>
            </w:r>
          </w:p>
        </w:tc>
      </w:tr>
      <w:tr w:rsidR="00ED7375" w14:paraId="0217C4F7" w14:textId="77777777" w:rsidTr="001E6984">
        <w:tc>
          <w:tcPr>
            <w:tcW w:w="1199" w:type="dxa"/>
          </w:tcPr>
          <w:p w14:paraId="46A8EB0C" w14:textId="77777777" w:rsidR="00ED7375" w:rsidRDefault="00000000">
            <w:r>
              <w:t>1745</w:t>
            </w:r>
          </w:p>
        </w:tc>
        <w:tc>
          <w:tcPr>
            <w:tcW w:w="941" w:type="dxa"/>
          </w:tcPr>
          <w:p w14:paraId="594E0233" w14:textId="77777777" w:rsidR="00ED7375" w:rsidRDefault="00000000">
            <w:r>
              <w:t>@tnishagreen1224</w:t>
            </w:r>
          </w:p>
        </w:tc>
        <w:tc>
          <w:tcPr>
            <w:tcW w:w="403" w:type="dxa"/>
          </w:tcPr>
          <w:p w14:paraId="20B74C60" w14:textId="77777777" w:rsidR="00ED7375" w:rsidRDefault="00000000">
            <w:r>
              <w:t>2021-02-08 13:31:33</w:t>
            </w:r>
          </w:p>
        </w:tc>
        <w:tc>
          <w:tcPr>
            <w:tcW w:w="316" w:type="dxa"/>
          </w:tcPr>
          <w:p w14:paraId="32F9BD4B" w14:textId="77777777" w:rsidR="00ED7375" w:rsidRDefault="00000000">
            <w:r>
              <w:t>0</w:t>
            </w:r>
          </w:p>
        </w:tc>
        <w:tc>
          <w:tcPr>
            <w:tcW w:w="354" w:type="dxa"/>
          </w:tcPr>
          <w:p w14:paraId="31DFA57D" w14:textId="77777777" w:rsidR="00ED7375" w:rsidRDefault="00000000">
            <w:r>
              <w:t>0</w:t>
            </w:r>
          </w:p>
        </w:tc>
        <w:tc>
          <w:tcPr>
            <w:tcW w:w="6528" w:type="dxa"/>
          </w:tcPr>
          <w:p w14:paraId="6BDC6B93" w14:textId="77777777" w:rsidR="00ED7375" w:rsidRDefault="00000000">
            <w:r>
              <w:t>Why wasnt this woman arrested</w:t>
            </w:r>
          </w:p>
        </w:tc>
      </w:tr>
      <w:tr w:rsidR="00ED7375" w14:paraId="3763D321" w14:textId="77777777" w:rsidTr="001E6984">
        <w:tc>
          <w:tcPr>
            <w:tcW w:w="1199" w:type="dxa"/>
          </w:tcPr>
          <w:p w14:paraId="64EBF432" w14:textId="77777777" w:rsidR="00ED7375" w:rsidRDefault="00000000">
            <w:r>
              <w:t>1746</w:t>
            </w:r>
          </w:p>
        </w:tc>
        <w:tc>
          <w:tcPr>
            <w:tcW w:w="941" w:type="dxa"/>
          </w:tcPr>
          <w:p w14:paraId="4B041269" w14:textId="77777777" w:rsidR="00ED7375" w:rsidRDefault="00000000">
            <w:r>
              <w:t>@WallyTony</w:t>
            </w:r>
          </w:p>
        </w:tc>
        <w:tc>
          <w:tcPr>
            <w:tcW w:w="403" w:type="dxa"/>
          </w:tcPr>
          <w:p w14:paraId="7643145E" w14:textId="77777777" w:rsidR="00ED7375" w:rsidRDefault="00000000">
            <w:r>
              <w:t>2021-02-08 06:54:19</w:t>
            </w:r>
          </w:p>
        </w:tc>
        <w:tc>
          <w:tcPr>
            <w:tcW w:w="316" w:type="dxa"/>
          </w:tcPr>
          <w:p w14:paraId="06714C45" w14:textId="77777777" w:rsidR="00ED7375" w:rsidRDefault="00000000">
            <w:r>
              <w:t>0</w:t>
            </w:r>
          </w:p>
        </w:tc>
        <w:tc>
          <w:tcPr>
            <w:tcW w:w="354" w:type="dxa"/>
          </w:tcPr>
          <w:p w14:paraId="438798C1" w14:textId="77777777" w:rsidR="00ED7375" w:rsidRDefault="00000000">
            <w:r>
              <w:t>1</w:t>
            </w:r>
          </w:p>
        </w:tc>
        <w:tc>
          <w:tcPr>
            <w:tcW w:w="6528" w:type="dxa"/>
          </w:tcPr>
          <w:p w14:paraId="43FC0BF7" w14:textId="77777777" w:rsidR="00ED7375" w:rsidRDefault="00000000">
            <w:r>
              <w:t>My Chinese neighbor recently got 2 girls from Kenya. Now I understand how.</w:t>
            </w:r>
          </w:p>
        </w:tc>
      </w:tr>
      <w:tr w:rsidR="00ED7375" w14:paraId="5DC1A0F6" w14:textId="77777777" w:rsidTr="001E6984">
        <w:tc>
          <w:tcPr>
            <w:tcW w:w="1199" w:type="dxa"/>
          </w:tcPr>
          <w:p w14:paraId="0BA76F02" w14:textId="77777777" w:rsidR="00ED7375" w:rsidRDefault="00000000">
            <w:r>
              <w:t>1747</w:t>
            </w:r>
          </w:p>
        </w:tc>
        <w:tc>
          <w:tcPr>
            <w:tcW w:w="941" w:type="dxa"/>
          </w:tcPr>
          <w:p w14:paraId="315A6749" w14:textId="77777777" w:rsidR="00ED7375" w:rsidRDefault="00000000">
            <w:r>
              <w:t>@Thug_Michael</w:t>
            </w:r>
          </w:p>
        </w:tc>
        <w:tc>
          <w:tcPr>
            <w:tcW w:w="403" w:type="dxa"/>
          </w:tcPr>
          <w:p w14:paraId="743920E6" w14:textId="77777777" w:rsidR="00ED7375" w:rsidRDefault="00000000">
            <w:r>
              <w:t>2021-02-21 20:50:00</w:t>
            </w:r>
          </w:p>
        </w:tc>
        <w:tc>
          <w:tcPr>
            <w:tcW w:w="316" w:type="dxa"/>
          </w:tcPr>
          <w:p w14:paraId="4EB01F66" w14:textId="77777777" w:rsidR="00ED7375" w:rsidRDefault="00000000">
            <w:r>
              <w:t>0</w:t>
            </w:r>
          </w:p>
        </w:tc>
        <w:tc>
          <w:tcPr>
            <w:tcW w:w="354" w:type="dxa"/>
          </w:tcPr>
          <w:p w14:paraId="55B17208" w14:textId="77777777" w:rsidR="00ED7375" w:rsidRDefault="00ED7375"/>
        </w:tc>
        <w:tc>
          <w:tcPr>
            <w:tcW w:w="6528" w:type="dxa"/>
          </w:tcPr>
          <w:p w14:paraId="13707EEA" w14:textId="77777777" w:rsidR="00ED7375" w:rsidRDefault="00000000">
            <w:r>
              <w:t>Wtf</w:t>
            </w:r>
          </w:p>
        </w:tc>
      </w:tr>
      <w:tr w:rsidR="00ED7375" w14:paraId="54F13240" w14:textId="77777777" w:rsidTr="001E6984">
        <w:tc>
          <w:tcPr>
            <w:tcW w:w="1199" w:type="dxa"/>
          </w:tcPr>
          <w:p w14:paraId="6848E1EB" w14:textId="77777777" w:rsidR="00ED7375" w:rsidRDefault="00000000">
            <w:r>
              <w:t>1748</w:t>
            </w:r>
          </w:p>
        </w:tc>
        <w:tc>
          <w:tcPr>
            <w:tcW w:w="941" w:type="dxa"/>
          </w:tcPr>
          <w:p w14:paraId="4F0FEB6E" w14:textId="77777777" w:rsidR="00ED7375" w:rsidRDefault="00000000">
            <w:r>
              <w:t>@ralph1969ify</w:t>
            </w:r>
          </w:p>
        </w:tc>
        <w:tc>
          <w:tcPr>
            <w:tcW w:w="403" w:type="dxa"/>
          </w:tcPr>
          <w:p w14:paraId="30C7CCDA" w14:textId="77777777" w:rsidR="00ED7375" w:rsidRDefault="00000000">
            <w:r>
              <w:t>2021-02-07 19:52:34</w:t>
            </w:r>
          </w:p>
        </w:tc>
        <w:tc>
          <w:tcPr>
            <w:tcW w:w="316" w:type="dxa"/>
          </w:tcPr>
          <w:p w14:paraId="7C0AA4A1" w14:textId="77777777" w:rsidR="00ED7375" w:rsidRDefault="00000000">
            <w:r>
              <w:t>2</w:t>
            </w:r>
          </w:p>
        </w:tc>
        <w:tc>
          <w:tcPr>
            <w:tcW w:w="354" w:type="dxa"/>
          </w:tcPr>
          <w:p w14:paraId="3F5AA1BC" w14:textId="77777777" w:rsidR="00ED7375" w:rsidRDefault="00000000">
            <w:r>
              <w:t>0</w:t>
            </w:r>
          </w:p>
        </w:tc>
        <w:tc>
          <w:tcPr>
            <w:tcW w:w="6528" w:type="dxa"/>
          </w:tcPr>
          <w:p w14:paraId="12FB7CD8" w14:textId="77777777" w:rsidR="00ED7375" w:rsidRDefault="00000000">
            <w:r>
              <w:t>This is wrong at every level 😕</w:t>
            </w:r>
          </w:p>
        </w:tc>
      </w:tr>
      <w:tr w:rsidR="00ED7375" w14:paraId="6A8D5E6B" w14:textId="77777777" w:rsidTr="001E6984">
        <w:tc>
          <w:tcPr>
            <w:tcW w:w="1199" w:type="dxa"/>
          </w:tcPr>
          <w:p w14:paraId="44219B8A" w14:textId="77777777" w:rsidR="00ED7375" w:rsidRDefault="00000000">
            <w:r>
              <w:t>1749</w:t>
            </w:r>
          </w:p>
        </w:tc>
        <w:tc>
          <w:tcPr>
            <w:tcW w:w="941" w:type="dxa"/>
          </w:tcPr>
          <w:p w14:paraId="5858D240" w14:textId="77777777" w:rsidR="00ED7375" w:rsidRDefault="00000000">
            <w:r>
              <w:t>@lakid9749</w:t>
            </w:r>
          </w:p>
        </w:tc>
        <w:tc>
          <w:tcPr>
            <w:tcW w:w="403" w:type="dxa"/>
          </w:tcPr>
          <w:p w14:paraId="6286C846" w14:textId="77777777" w:rsidR="00ED7375" w:rsidRDefault="00000000">
            <w:r>
              <w:t>2021-02-06 20:58:35</w:t>
            </w:r>
          </w:p>
        </w:tc>
        <w:tc>
          <w:tcPr>
            <w:tcW w:w="316" w:type="dxa"/>
          </w:tcPr>
          <w:p w14:paraId="67BE1C44" w14:textId="77777777" w:rsidR="00ED7375" w:rsidRDefault="00000000">
            <w:r>
              <w:t>0</w:t>
            </w:r>
          </w:p>
        </w:tc>
        <w:tc>
          <w:tcPr>
            <w:tcW w:w="354" w:type="dxa"/>
          </w:tcPr>
          <w:p w14:paraId="034F39B1" w14:textId="77777777" w:rsidR="00ED7375" w:rsidRDefault="00000000">
            <w:r>
              <w:t>0</w:t>
            </w:r>
          </w:p>
        </w:tc>
        <w:tc>
          <w:tcPr>
            <w:tcW w:w="6528" w:type="dxa"/>
          </w:tcPr>
          <w:p w14:paraId="1164FEBD" w14:textId="77777777" w:rsidR="00ED7375" w:rsidRDefault="00000000">
            <w:r>
              <w:t xml:space="preserve">Iam not sure why this went down like this. In the states they would of never let Anita be out of visual site after the video with the chubby baby. She would of been followed. Why weren’t the police involved? Why was an inexperienced in sting operations  journalist doing the sting ?  It was stated that they do have laws and sentences so you have the proof on vid why haven’t you taken that to the authorities or any rights groups? </w:t>
            </w:r>
            <w:r>
              <w:br/>
              <w:t>You need help,  tactile  training. So many world organizations that have reach to help</w:t>
            </w:r>
          </w:p>
        </w:tc>
      </w:tr>
      <w:tr w:rsidR="00ED7375" w14:paraId="06A5CA24" w14:textId="77777777" w:rsidTr="001E6984">
        <w:tc>
          <w:tcPr>
            <w:tcW w:w="1199" w:type="dxa"/>
          </w:tcPr>
          <w:p w14:paraId="4C6C23D5" w14:textId="77777777" w:rsidR="00ED7375" w:rsidRDefault="00000000">
            <w:r>
              <w:t>1750</w:t>
            </w:r>
          </w:p>
        </w:tc>
        <w:tc>
          <w:tcPr>
            <w:tcW w:w="941" w:type="dxa"/>
          </w:tcPr>
          <w:p w14:paraId="6BA790F9" w14:textId="77777777" w:rsidR="00ED7375" w:rsidRDefault="00000000">
            <w:r>
              <w:t>@keetcl3613</w:t>
            </w:r>
          </w:p>
        </w:tc>
        <w:tc>
          <w:tcPr>
            <w:tcW w:w="403" w:type="dxa"/>
          </w:tcPr>
          <w:p w14:paraId="16717E32" w14:textId="77777777" w:rsidR="00ED7375" w:rsidRDefault="00000000">
            <w:r>
              <w:t>2021-02-06 17:21:30</w:t>
            </w:r>
          </w:p>
        </w:tc>
        <w:tc>
          <w:tcPr>
            <w:tcW w:w="316" w:type="dxa"/>
          </w:tcPr>
          <w:p w14:paraId="1B0300A2" w14:textId="77777777" w:rsidR="00ED7375" w:rsidRDefault="00000000">
            <w:r>
              <w:t>0</w:t>
            </w:r>
          </w:p>
        </w:tc>
        <w:tc>
          <w:tcPr>
            <w:tcW w:w="354" w:type="dxa"/>
          </w:tcPr>
          <w:p w14:paraId="5D3C10BB" w14:textId="77777777" w:rsidR="00ED7375" w:rsidRDefault="00000000">
            <w:r>
              <w:t>0</w:t>
            </w:r>
          </w:p>
        </w:tc>
        <w:tc>
          <w:tcPr>
            <w:tcW w:w="6528" w:type="dxa"/>
          </w:tcPr>
          <w:p w14:paraId="645AB384" w14:textId="77777777" w:rsidR="00ED7375" w:rsidRDefault="00000000">
            <w:r>
              <w:t>🤯🤬😡</w:t>
            </w:r>
          </w:p>
        </w:tc>
      </w:tr>
      <w:tr w:rsidR="00ED7375" w14:paraId="6AA9920A" w14:textId="77777777" w:rsidTr="001E6984">
        <w:tc>
          <w:tcPr>
            <w:tcW w:w="1199" w:type="dxa"/>
          </w:tcPr>
          <w:p w14:paraId="21486BDF" w14:textId="77777777" w:rsidR="00ED7375" w:rsidRDefault="00000000">
            <w:r>
              <w:t>1751</w:t>
            </w:r>
          </w:p>
        </w:tc>
        <w:tc>
          <w:tcPr>
            <w:tcW w:w="941" w:type="dxa"/>
          </w:tcPr>
          <w:p w14:paraId="725F049A" w14:textId="77777777" w:rsidR="00ED7375" w:rsidRDefault="00000000">
            <w:r>
              <w:t>@sagald.4584</w:t>
            </w:r>
          </w:p>
        </w:tc>
        <w:tc>
          <w:tcPr>
            <w:tcW w:w="403" w:type="dxa"/>
          </w:tcPr>
          <w:p w14:paraId="424089CC" w14:textId="77777777" w:rsidR="00ED7375" w:rsidRDefault="00000000">
            <w:r>
              <w:t>2021-02-05 23:44:13</w:t>
            </w:r>
          </w:p>
        </w:tc>
        <w:tc>
          <w:tcPr>
            <w:tcW w:w="316" w:type="dxa"/>
          </w:tcPr>
          <w:p w14:paraId="40F328B5" w14:textId="77777777" w:rsidR="00ED7375" w:rsidRDefault="00000000">
            <w:r>
              <w:t>1</w:t>
            </w:r>
          </w:p>
        </w:tc>
        <w:tc>
          <w:tcPr>
            <w:tcW w:w="354" w:type="dxa"/>
          </w:tcPr>
          <w:p w14:paraId="4B6D7A2D" w14:textId="77777777" w:rsidR="00ED7375" w:rsidRDefault="00000000">
            <w:r>
              <w:t>0</w:t>
            </w:r>
          </w:p>
        </w:tc>
        <w:tc>
          <w:tcPr>
            <w:tcW w:w="6528" w:type="dxa"/>
          </w:tcPr>
          <w:p w14:paraId="41F4E2B2" w14:textId="77777777" w:rsidR="00ED7375" w:rsidRDefault="00000000">
            <w:r>
              <w:t>My goodness this is shocking</w:t>
            </w:r>
          </w:p>
        </w:tc>
      </w:tr>
      <w:tr w:rsidR="00ED7375" w14:paraId="485D191B" w14:textId="77777777" w:rsidTr="001E6984">
        <w:tc>
          <w:tcPr>
            <w:tcW w:w="1199" w:type="dxa"/>
          </w:tcPr>
          <w:p w14:paraId="06547F80" w14:textId="77777777" w:rsidR="00ED7375" w:rsidRDefault="00000000">
            <w:r>
              <w:t>1752</w:t>
            </w:r>
          </w:p>
        </w:tc>
        <w:tc>
          <w:tcPr>
            <w:tcW w:w="941" w:type="dxa"/>
          </w:tcPr>
          <w:p w14:paraId="72ABFA42" w14:textId="77777777" w:rsidR="00ED7375" w:rsidRDefault="00000000">
            <w:r>
              <w:t>@energetica346</w:t>
            </w:r>
          </w:p>
        </w:tc>
        <w:tc>
          <w:tcPr>
            <w:tcW w:w="403" w:type="dxa"/>
          </w:tcPr>
          <w:p w14:paraId="4AACAEFC" w14:textId="77777777" w:rsidR="00ED7375" w:rsidRDefault="00000000">
            <w:r>
              <w:t>2021-02-04 23:12:29</w:t>
            </w:r>
          </w:p>
        </w:tc>
        <w:tc>
          <w:tcPr>
            <w:tcW w:w="316" w:type="dxa"/>
          </w:tcPr>
          <w:p w14:paraId="5DC1E0DF" w14:textId="77777777" w:rsidR="00ED7375" w:rsidRDefault="00000000">
            <w:r>
              <w:t>4</w:t>
            </w:r>
          </w:p>
        </w:tc>
        <w:tc>
          <w:tcPr>
            <w:tcW w:w="354" w:type="dxa"/>
          </w:tcPr>
          <w:p w14:paraId="71DCB75B" w14:textId="77777777" w:rsidR="00ED7375" w:rsidRDefault="00000000">
            <w:r>
              <w:t>1</w:t>
            </w:r>
          </w:p>
        </w:tc>
        <w:tc>
          <w:tcPr>
            <w:tcW w:w="6528" w:type="dxa"/>
          </w:tcPr>
          <w:p w14:paraId="3B7310ED" w14:textId="77777777" w:rsidR="00ED7375" w:rsidRDefault="00000000">
            <w:r>
              <w:t>24:32 Can the makers of this so-called "documentary" explain why the reporter stood by and watched this kidnapped baby being batered for and likely sold on.</w:t>
            </w:r>
            <w:r>
              <w:br/>
              <w:t>There was a police officer in the vacinity.</w:t>
            </w:r>
            <w:r>
              <w:br/>
              <w:t>This is the most horrifying thing I've ever seen on YouTube!!! 😠😠😠😠</w:t>
            </w:r>
          </w:p>
        </w:tc>
      </w:tr>
      <w:tr w:rsidR="00ED7375" w14:paraId="6FBC3978" w14:textId="77777777" w:rsidTr="001E6984">
        <w:tc>
          <w:tcPr>
            <w:tcW w:w="1199" w:type="dxa"/>
          </w:tcPr>
          <w:p w14:paraId="369905D0" w14:textId="77777777" w:rsidR="00ED7375" w:rsidRDefault="00000000">
            <w:r>
              <w:t>1753</w:t>
            </w:r>
          </w:p>
        </w:tc>
        <w:tc>
          <w:tcPr>
            <w:tcW w:w="941" w:type="dxa"/>
          </w:tcPr>
          <w:p w14:paraId="2780D0B5" w14:textId="77777777" w:rsidR="00ED7375" w:rsidRDefault="00000000">
            <w:r>
              <w:t>@Nephthys-ness</w:t>
            </w:r>
          </w:p>
        </w:tc>
        <w:tc>
          <w:tcPr>
            <w:tcW w:w="403" w:type="dxa"/>
          </w:tcPr>
          <w:p w14:paraId="13D388EC" w14:textId="77777777" w:rsidR="00ED7375" w:rsidRDefault="00000000">
            <w:r>
              <w:t>2021-02-26 20:31:09</w:t>
            </w:r>
          </w:p>
        </w:tc>
        <w:tc>
          <w:tcPr>
            <w:tcW w:w="316" w:type="dxa"/>
          </w:tcPr>
          <w:p w14:paraId="35387F0E" w14:textId="77777777" w:rsidR="00ED7375" w:rsidRDefault="00000000">
            <w:r>
              <w:t>0</w:t>
            </w:r>
          </w:p>
        </w:tc>
        <w:tc>
          <w:tcPr>
            <w:tcW w:w="354" w:type="dxa"/>
          </w:tcPr>
          <w:p w14:paraId="536F1433" w14:textId="77777777" w:rsidR="00ED7375" w:rsidRDefault="00ED7375"/>
        </w:tc>
        <w:tc>
          <w:tcPr>
            <w:tcW w:w="6528" w:type="dxa"/>
          </w:tcPr>
          <w:p w14:paraId="6766D9BE" w14:textId="77777777" w:rsidR="00ED7375" w:rsidRDefault="00000000">
            <w:r>
              <w:t>Those were the whistle blowers that were filmed (helping to get visual proof of wrongful behavior).  Reporter showed at end, accusing the man now that they had compiled evidence.  He rejected her &amp; camera team &amp; walked inside.   This video is a step for awareness &amp; justice - not the last step.  Yes, we must care.</w:t>
            </w:r>
          </w:p>
        </w:tc>
      </w:tr>
      <w:tr w:rsidR="00ED7375" w14:paraId="17F6A560" w14:textId="77777777" w:rsidTr="001E6984">
        <w:tc>
          <w:tcPr>
            <w:tcW w:w="1199" w:type="dxa"/>
          </w:tcPr>
          <w:p w14:paraId="22F59C91" w14:textId="77777777" w:rsidR="00ED7375" w:rsidRDefault="00000000">
            <w:r>
              <w:t>1754</w:t>
            </w:r>
          </w:p>
        </w:tc>
        <w:tc>
          <w:tcPr>
            <w:tcW w:w="941" w:type="dxa"/>
          </w:tcPr>
          <w:p w14:paraId="438436C6" w14:textId="77777777" w:rsidR="00ED7375" w:rsidRDefault="00000000">
            <w:r>
              <w:t>@motso5121</w:t>
            </w:r>
          </w:p>
        </w:tc>
        <w:tc>
          <w:tcPr>
            <w:tcW w:w="403" w:type="dxa"/>
          </w:tcPr>
          <w:p w14:paraId="42362A70" w14:textId="77777777" w:rsidR="00ED7375" w:rsidRDefault="00000000">
            <w:r>
              <w:t>2021-02-03 23:44:43</w:t>
            </w:r>
          </w:p>
        </w:tc>
        <w:tc>
          <w:tcPr>
            <w:tcW w:w="316" w:type="dxa"/>
          </w:tcPr>
          <w:p w14:paraId="3306E2BB" w14:textId="77777777" w:rsidR="00ED7375" w:rsidRDefault="00000000">
            <w:r>
              <w:t>10</w:t>
            </w:r>
          </w:p>
        </w:tc>
        <w:tc>
          <w:tcPr>
            <w:tcW w:w="354" w:type="dxa"/>
          </w:tcPr>
          <w:p w14:paraId="2A34E3D2" w14:textId="77777777" w:rsidR="00ED7375" w:rsidRDefault="00000000">
            <w:r>
              <w:t>1</w:t>
            </w:r>
          </w:p>
        </w:tc>
        <w:tc>
          <w:tcPr>
            <w:tcW w:w="6528" w:type="dxa"/>
          </w:tcPr>
          <w:p w14:paraId="4A14B87E" w14:textId="77777777" w:rsidR="00ED7375" w:rsidRDefault="00000000">
            <w:r>
              <w:t>I can't sleep... this baby girl :-( my heart is broken. I have a 5 month old and I can't even try to imagine how the mom is feeling. I feel like the undercover lady should have done more! This is a precious life we are talking about</w:t>
            </w:r>
          </w:p>
        </w:tc>
      </w:tr>
      <w:tr w:rsidR="00ED7375" w14:paraId="6A48E900" w14:textId="77777777" w:rsidTr="001E6984">
        <w:tc>
          <w:tcPr>
            <w:tcW w:w="1199" w:type="dxa"/>
          </w:tcPr>
          <w:p w14:paraId="6C33010E" w14:textId="77777777" w:rsidR="00ED7375" w:rsidRDefault="00000000">
            <w:r>
              <w:t>1755</w:t>
            </w:r>
          </w:p>
        </w:tc>
        <w:tc>
          <w:tcPr>
            <w:tcW w:w="941" w:type="dxa"/>
          </w:tcPr>
          <w:p w14:paraId="7BBC643A" w14:textId="77777777" w:rsidR="00ED7375" w:rsidRDefault="00000000">
            <w:r>
              <w:t>@annjames4663</w:t>
            </w:r>
          </w:p>
        </w:tc>
        <w:tc>
          <w:tcPr>
            <w:tcW w:w="403" w:type="dxa"/>
          </w:tcPr>
          <w:p w14:paraId="055E05E0" w14:textId="77777777" w:rsidR="00ED7375" w:rsidRDefault="00000000">
            <w:r>
              <w:t>2022-10-27 12:06:44</w:t>
            </w:r>
          </w:p>
        </w:tc>
        <w:tc>
          <w:tcPr>
            <w:tcW w:w="316" w:type="dxa"/>
          </w:tcPr>
          <w:p w14:paraId="03141F25" w14:textId="77777777" w:rsidR="00ED7375" w:rsidRDefault="00000000">
            <w:r>
              <w:t>0</w:t>
            </w:r>
          </w:p>
        </w:tc>
        <w:tc>
          <w:tcPr>
            <w:tcW w:w="354" w:type="dxa"/>
          </w:tcPr>
          <w:p w14:paraId="35FB8DD5" w14:textId="77777777" w:rsidR="00ED7375" w:rsidRDefault="00ED7375"/>
        </w:tc>
        <w:tc>
          <w:tcPr>
            <w:tcW w:w="6528" w:type="dxa"/>
          </w:tcPr>
          <w:p w14:paraId="0E7CF17C" w14:textId="77777777" w:rsidR="00ED7375" w:rsidRDefault="00000000">
            <w:r>
              <w:t>Sincerely speaking i also thought she should have done better.... She concentrated on arresting her or making a documentary at the expense of the safety of the child...</w:t>
            </w:r>
          </w:p>
        </w:tc>
      </w:tr>
      <w:tr w:rsidR="00ED7375" w14:paraId="6F02F53D" w14:textId="77777777" w:rsidTr="001E6984">
        <w:tc>
          <w:tcPr>
            <w:tcW w:w="1199" w:type="dxa"/>
          </w:tcPr>
          <w:p w14:paraId="0A1FA5BB" w14:textId="77777777" w:rsidR="00ED7375" w:rsidRDefault="00000000">
            <w:r>
              <w:t>1756</w:t>
            </w:r>
          </w:p>
        </w:tc>
        <w:tc>
          <w:tcPr>
            <w:tcW w:w="941" w:type="dxa"/>
          </w:tcPr>
          <w:p w14:paraId="7B25ACA7" w14:textId="77777777" w:rsidR="00ED7375" w:rsidRDefault="00000000">
            <w:r>
              <w:t>@ljglobalservicespbc3943</w:t>
            </w:r>
          </w:p>
        </w:tc>
        <w:tc>
          <w:tcPr>
            <w:tcW w:w="403" w:type="dxa"/>
          </w:tcPr>
          <w:p w14:paraId="6F5D8BEF" w14:textId="77777777" w:rsidR="00ED7375" w:rsidRDefault="00000000">
            <w:r>
              <w:t>2021-02-03 15:26:06</w:t>
            </w:r>
          </w:p>
        </w:tc>
        <w:tc>
          <w:tcPr>
            <w:tcW w:w="316" w:type="dxa"/>
          </w:tcPr>
          <w:p w14:paraId="72CE4708" w14:textId="77777777" w:rsidR="00ED7375" w:rsidRDefault="00000000">
            <w:r>
              <w:t>0</w:t>
            </w:r>
          </w:p>
        </w:tc>
        <w:tc>
          <w:tcPr>
            <w:tcW w:w="354" w:type="dxa"/>
          </w:tcPr>
          <w:p w14:paraId="6E87FDCE" w14:textId="77777777" w:rsidR="00ED7375" w:rsidRDefault="00000000">
            <w:r>
              <w:t>0</w:t>
            </w:r>
          </w:p>
        </w:tc>
        <w:tc>
          <w:tcPr>
            <w:tcW w:w="6528" w:type="dxa"/>
          </w:tcPr>
          <w:p w14:paraId="7220CA6F" w14:textId="77777777" w:rsidR="00ED7375" w:rsidRDefault="00000000">
            <w:r>
              <w:t>what a waste of precious data and time</w:t>
            </w:r>
          </w:p>
        </w:tc>
      </w:tr>
      <w:tr w:rsidR="00ED7375" w14:paraId="39126C3B" w14:textId="77777777" w:rsidTr="001E6984">
        <w:tc>
          <w:tcPr>
            <w:tcW w:w="1199" w:type="dxa"/>
          </w:tcPr>
          <w:p w14:paraId="5F871B2C" w14:textId="77777777" w:rsidR="00ED7375" w:rsidRDefault="00000000">
            <w:r>
              <w:t>1757</w:t>
            </w:r>
          </w:p>
        </w:tc>
        <w:tc>
          <w:tcPr>
            <w:tcW w:w="941" w:type="dxa"/>
          </w:tcPr>
          <w:p w14:paraId="5D2A441E" w14:textId="77777777" w:rsidR="00ED7375" w:rsidRDefault="00000000">
            <w:r>
              <w:t>@mikab4251</w:t>
            </w:r>
          </w:p>
        </w:tc>
        <w:tc>
          <w:tcPr>
            <w:tcW w:w="403" w:type="dxa"/>
          </w:tcPr>
          <w:p w14:paraId="39842AA2" w14:textId="77777777" w:rsidR="00ED7375" w:rsidRDefault="00000000">
            <w:r>
              <w:t>2021-02-03 15:08:48</w:t>
            </w:r>
          </w:p>
        </w:tc>
        <w:tc>
          <w:tcPr>
            <w:tcW w:w="316" w:type="dxa"/>
          </w:tcPr>
          <w:p w14:paraId="1E646CBC" w14:textId="77777777" w:rsidR="00ED7375" w:rsidRDefault="00000000">
            <w:r>
              <w:t>0</w:t>
            </w:r>
          </w:p>
        </w:tc>
        <w:tc>
          <w:tcPr>
            <w:tcW w:w="354" w:type="dxa"/>
          </w:tcPr>
          <w:p w14:paraId="0DAC20A5" w14:textId="77777777" w:rsidR="00ED7375" w:rsidRDefault="00000000">
            <w:r>
              <w:t>0</w:t>
            </w:r>
          </w:p>
        </w:tc>
        <w:tc>
          <w:tcPr>
            <w:tcW w:w="6528" w:type="dxa"/>
          </w:tcPr>
          <w:p w14:paraId="1F6D2433" w14:textId="77777777" w:rsidR="00ED7375" w:rsidRDefault="00000000">
            <w:r>
              <w:t>Could people that are making money from this video (if any is made) put it to good use and help find these kids and put people behind bars? Surely if money can be used for corruption it could also be used for good and turn the tables. Why didn't anyone follow this innocent child that anita had?  The tragedy that must follow someone that lost a loved one and not knowing ever where they are. The lady trying to help is an angel unfortunately there's not many funds and power...</w:t>
            </w:r>
          </w:p>
        </w:tc>
      </w:tr>
      <w:tr w:rsidR="00ED7375" w14:paraId="1F03330A" w14:textId="77777777" w:rsidTr="001E6984">
        <w:tc>
          <w:tcPr>
            <w:tcW w:w="1199" w:type="dxa"/>
          </w:tcPr>
          <w:p w14:paraId="12CED3A6" w14:textId="77777777" w:rsidR="00ED7375" w:rsidRDefault="00000000">
            <w:r>
              <w:t>1758</w:t>
            </w:r>
          </w:p>
        </w:tc>
        <w:tc>
          <w:tcPr>
            <w:tcW w:w="941" w:type="dxa"/>
          </w:tcPr>
          <w:p w14:paraId="239A5455" w14:textId="77777777" w:rsidR="00ED7375" w:rsidRDefault="00000000">
            <w:r>
              <w:t>@longhairgetinthere</w:t>
            </w:r>
          </w:p>
        </w:tc>
        <w:tc>
          <w:tcPr>
            <w:tcW w:w="403" w:type="dxa"/>
          </w:tcPr>
          <w:p w14:paraId="72A2103A" w14:textId="77777777" w:rsidR="00ED7375" w:rsidRDefault="00000000">
            <w:r>
              <w:t>2021-02-02 23:30:31</w:t>
            </w:r>
          </w:p>
        </w:tc>
        <w:tc>
          <w:tcPr>
            <w:tcW w:w="316" w:type="dxa"/>
          </w:tcPr>
          <w:p w14:paraId="4E55689F" w14:textId="77777777" w:rsidR="00ED7375" w:rsidRDefault="00000000">
            <w:r>
              <w:t>1</w:t>
            </w:r>
          </w:p>
        </w:tc>
        <w:tc>
          <w:tcPr>
            <w:tcW w:w="354" w:type="dxa"/>
          </w:tcPr>
          <w:p w14:paraId="3D9B76CD" w14:textId="77777777" w:rsidR="00ED7375" w:rsidRDefault="00000000">
            <w:r>
              <w:t>0</w:t>
            </w:r>
          </w:p>
        </w:tc>
        <w:tc>
          <w:tcPr>
            <w:tcW w:w="6528" w:type="dxa"/>
          </w:tcPr>
          <w:p w14:paraId="1029648D" w14:textId="77777777" w:rsidR="00ED7375" w:rsidRDefault="00000000">
            <w:r>
              <w:t>That woman Mary is a witch...you can see it in her face 🤬</w:t>
            </w:r>
          </w:p>
        </w:tc>
      </w:tr>
      <w:tr w:rsidR="00ED7375" w14:paraId="59B50F78" w14:textId="77777777" w:rsidTr="001E6984">
        <w:tc>
          <w:tcPr>
            <w:tcW w:w="1199" w:type="dxa"/>
          </w:tcPr>
          <w:p w14:paraId="58C9DADA" w14:textId="77777777" w:rsidR="00ED7375" w:rsidRDefault="00000000">
            <w:r>
              <w:t>1759</w:t>
            </w:r>
          </w:p>
        </w:tc>
        <w:tc>
          <w:tcPr>
            <w:tcW w:w="941" w:type="dxa"/>
          </w:tcPr>
          <w:p w14:paraId="52DDBD54" w14:textId="77777777" w:rsidR="00ED7375" w:rsidRDefault="00000000">
            <w:r>
              <w:t>@stephaniebroschinsky5298</w:t>
            </w:r>
          </w:p>
        </w:tc>
        <w:tc>
          <w:tcPr>
            <w:tcW w:w="403" w:type="dxa"/>
          </w:tcPr>
          <w:p w14:paraId="1FB51B15" w14:textId="77777777" w:rsidR="00ED7375" w:rsidRDefault="00000000">
            <w:r>
              <w:t>2021-02-02 20:11:09</w:t>
            </w:r>
          </w:p>
        </w:tc>
        <w:tc>
          <w:tcPr>
            <w:tcW w:w="316" w:type="dxa"/>
          </w:tcPr>
          <w:p w14:paraId="01DCA6C3" w14:textId="77777777" w:rsidR="00ED7375" w:rsidRDefault="00000000">
            <w:r>
              <w:t>3</w:t>
            </w:r>
          </w:p>
        </w:tc>
        <w:tc>
          <w:tcPr>
            <w:tcW w:w="354" w:type="dxa"/>
          </w:tcPr>
          <w:p w14:paraId="08F627D0" w14:textId="77777777" w:rsidR="00ED7375" w:rsidRDefault="00000000">
            <w:r>
              <w:t>0</w:t>
            </w:r>
          </w:p>
        </w:tc>
        <w:tc>
          <w:tcPr>
            <w:tcW w:w="6528" w:type="dxa"/>
          </w:tcPr>
          <w:p w14:paraId="6662070B" w14:textId="77777777" w:rsidR="00ED7375" w:rsidRDefault="00000000">
            <w:r>
              <w:t>This is devastating! God help us all.</w:t>
            </w:r>
          </w:p>
        </w:tc>
      </w:tr>
      <w:tr w:rsidR="00ED7375" w14:paraId="0B643E86" w14:textId="77777777" w:rsidTr="001E6984">
        <w:tc>
          <w:tcPr>
            <w:tcW w:w="1199" w:type="dxa"/>
          </w:tcPr>
          <w:p w14:paraId="121F6163" w14:textId="77777777" w:rsidR="00ED7375" w:rsidRDefault="00000000">
            <w:r>
              <w:t>1760</w:t>
            </w:r>
          </w:p>
        </w:tc>
        <w:tc>
          <w:tcPr>
            <w:tcW w:w="941" w:type="dxa"/>
          </w:tcPr>
          <w:p w14:paraId="58E7D0EE" w14:textId="77777777" w:rsidR="00ED7375" w:rsidRDefault="00000000">
            <w:r>
              <w:t>@solrex2504</w:t>
            </w:r>
          </w:p>
        </w:tc>
        <w:tc>
          <w:tcPr>
            <w:tcW w:w="403" w:type="dxa"/>
          </w:tcPr>
          <w:p w14:paraId="50471C9E" w14:textId="77777777" w:rsidR="00ED7375" w:rsidRDefault="00000000">
            <w:r>
              <w:t>2021-02-02 00:50:33</w:t>
            </w:r>
          </w:p>
        </w:tc>
        <w:tc>
          <w:tcPr>
            <w:tcW w:w="316" w:type="dxa"/>
          </w:tcPr>
          <w:p w14:paraId="5321B14A" w14:textId="77777777" w:rsidR="00ED7375" w:rsidRDefault="00000000">
            <w:r>
              <w:t>1</w:t>
            </w:r>
          </w:p>
        </w:tc>
        <w:tc>
          <w:tcPr>
            <w:tcW w:w="354" w:type="dxa"/>
          </w:tcPr>
          <w:p w14:paraId="4E9B4032" w14:textId="77777777" w:rsidR="00ED7375" w:rsidRDefault="00000000">
            <w:r>
              <w:t>0</w:t>
            </w:r>
          </w:p>
        </w:tc>
        <w:tc>
          <w:tcPr>
            <w:tcW w:w="6528" w:type="dxa"/>
          </w:tcPr>
          <w:p w14:paraId="34FA8F9D" w14:textId="77777777" w:rsidR="00ED7375" w:rsidRDefault="00000000">
            <w:r>
              <w:t>But why these reporters have done nothing!!! For God sake!?!? U should call the police at the spot giving the money...today the man will be in jail same as Anita.....guys.. U don't know how to do this!! I could take action better than all of u and have pay that 300k to me!!</w:t>
            </w:r>
          </w:p>
        </w:tc>
      </w:tr>
      <w:tr w:rsidR="00ED7375" w14:paraId="7E99ABB1" w14:textId="77777777" w:rsidTr="001E6984">
        <w:tc>
          <w:tcPr>
            <w:tcW w:w="1199" w:type="dxa"/>
          </w:tcPr>
          <w:p w14:paraId="1FBF4EE8" w14:textId="77777777" w:rsidR="00ED7375" w:rsidRDefault="00000000">
            <w:r>
              <w:t>1761</w:t>
            </w:r>
          </w:p>
        </w:tc>
        <w:tc>
          <w:tcPr>
            <w:tcW w:w="941" w:type="dxa"/>
          </w:tcPr>
          <w:p w14:paraId="0942E4EA" w14:textId="77777777" w:rsidR="00ED7375" w:rsidRDefault="00000000">
            <w:r>
              <w:t>@ajzzaring3200</w:t>
            </w:r>
          </w:p>
        </w:tc>
        <w:tc>
          <w:tcPr>
            <w:tcW w:w="403" w:type="dxa"/>
          </w:tcPr>
          <w:p w14:paraId="6654952F" w14:textId="77777777" w:rsidR="00ED7375" w:rsidRDefault="00000000">
            <w:r>
              <w:t>2021-01-31 21:12:37</w:t>
            </w:r>
          </w:p>
        </w:tc>
        <w:tc>
          <w:tcPr>
            <w:tcW w:w="316" w:type="dxa"/>
          </w:tcPr>
          <w:p w14:paraId="55EC2468" w14:textId="77777777" w:rsidR="00ED7375" w:rsidRDefault="00000000">
            <w:r>
              <w:t>0</w:t>
            </w:r>
          </w:p>
        </w:tc>
        <w:tc>
          <w:tcPr>
            <w:tcW w:w="354" w:type="dxa"/>
          </w:tcPr>
          <w:p w14:paraId="5F3D9F0B" w14:textId="77777777" w:rsidR="00ED7375" w:rsidRDefault="00000000">
            <w:r>
              <w:t>0</w:t>
            </w:r>
          </w:p>
        </w:tc>
        <w:tc>
          <w:tcPr>
            <w:tcW w:w="6528" w:type="dxa"/>
          </w:tcPr>
          <w:p w14:paraId="5A0B4D19" w14:textId="77777777" w:rsidR="00ED7375" w:rsidRDefault="00000000">
            <w:r>
              <w:t>sorry this has happen to you moms</w:t>
            </w:r>
          </w:p>
        </w:tc>
      </w:tr>
      <w:tr w:rsidR="00ED7375" w14:paraId="506DDD20" w14:textId="77777777" w:rsidTr="001E6984">
        <w:tc>
          <w:tcPr>
            <w:tcW w:w="1199" w:type="dxa"/>
          </w:tcPr>
          <w:p w14:paraId="685CAFEA" w14:textId="77777777" w:rsidR="00ED7375" w:rsidRDefault="00000000">
            <w:r>
              <w:t>1762</w:t>
            </w:r>
          </w:p>
        </w:tc>
        <w:tc>
          <w:tcPr>
            <w:tcW w:w="941" w:type="dxa"/>
          </w:tcPr>
          <w:p w14:paraId="46D5A5B5" w14:textId="77777777" w:rsidR="00ED7375" w:rsidRDefault="00000000">
            <w:r>
              <w:t>@lovelygee4405</w:t>
            </w:r>
          </w:p>
        </w:tc>
        <w:tc>
          <w:tcPr>
            <w:tcW w:w="403" w:type="dxa"/>
          </w:tcPr>
          <w:p w14:paraId="0D42FAB5" w14:textId="77777777" w:rsidR="00ED7375" w:rsidRDefault="00000000">
            <w:r>
              <w:t>2021-01-30 18:32:35</w:t>
            </w:r>
          </w:p>
        </w:tc>
        <w:tc>
          <w:tcPr>
            <w:tcW w:w="316" w:type="dxa"/>
          </w:tcPr>
          <w:p w14:paraId="5D989F16" w14:textId="77777777" w:rsidR="00ED7375" w:rsidRDefault="00000000">
            <w:r>
              <w:t>0</w:t>
            </w:r>
          </w:p>
        </w:tc>
        <w:tc>
          <w:tcPr>
            <w:tcW w:w="354" w:type="dxa"/>
          </w:tcPr>
          <w:p w14:paraId="431BE4B6" w14:textId="77777777" w:rsidR="00ED7375" w:rsidRDefault="00000000">
            <w:r>
              <w:t>0</w:t>
            </w:r>
          </w:p>
        </w:tc>
        <w:tc>
          <w:tcPr>
            <w:tcW w:w="6528" w:type="dxa"/>
          </w:tcPr>
          <w:p w14:paraId="2021EC2A" w14:textId="77777777" w:rsidR="00ED7375" w:rsidRDefault="00000000">
            <w:r>
              <w:t>No arrest was made?.......</w:t>
            </w:r>
          </w:p>
        </w:tc>
      </w:tr>
      <w:tr w:rsidR="00ED7375" w14:paraId="5EAB8E88" w14:textId="77777777" w:rsidTr="001E6984">
        <w:tc>
          <w:tcPr>
            <w:tcW w:w="1199" w:type="dxa"/>
          </w:tcPr>
          <w:p w14:paraId="21C8F49C" w14:textId="77777777" w:rsidR="00ED7375" w:rsidRDefault="00000000">
            <w:r>
              <w:t>1763</w:t>
            </w:r>
          </w:p>
        </w:tc>
        <w:tc>
          <w:tcPr>
            <w:tcW w:w="941" w:type="dxa"/>
          </w:tcPr>
          <w:p w14:paraId="355CD24C" w14:textId="77777777" w:rsidR="00ED7375" w:rsidRDefault="00000000">
            <w:r>
              <w:t>@AhmedOmar-no1ci</w:t>
            </w:r>
          </w:p>
        </w:tc>
        <w:tc>
          <w:tcPr>
            <w:tcW w:w="403" w:type="dxa"/>
          </w:tcPr>
          <w:p w14:paraId="44FC8E58" w14:textId="77777777" w:rsidR="00ED7375" w:rsidRDefault="00000000">
            <w:r>
              <w:t>2021-01-30 09:32:43</w:t>
            </w:r>
          </w:p>
        </w:tc>
        <w:tc>
          <w:tcPr>
            <w:tcW w:w="316" w:type="dxa"/>
          </w:tcPr>
          <w:p w14:paraId="27ED8C8E" w14:textId="77777777" w:rsidR="00ED7375" w:rsidRDefault="00000000">
            <w:r>
              <w:t>0</w:t>
            </w:r>
          </w:p>
        </w:tc>
        <w:tc>
          <w:tcPr>
            <w:tcW w:w="354" w:type="dxa"/>
          </w:tcPr>
          <w:p w14:paraId="5F35DB1B" w14:textId="77777777" w:rsidR="00ED7375" w:rsidRDefault="00000000">
            <w:r>
              <w:t>0</w:t>
            </w:r>
          </w:p>
        </w:tc>
        <w:tc>
          <w:tcPr>
            <w:tcW w:w="6528" w:type="dxa"/>
          </w:tcPr>
          <w:p w14:paraId="30238B81" w14:textId="77777777" w:rsidR="00ED7375" w:rsidRDefault="00000000">
            <w:r>
              <w:t>Reporters just share the name but some of them are highly secretive and then private eyes.</w:t>
            </w:r>
          </w:p>
        </w:tc>
      </w:tr>
      <w:tr w:rsidR="00ED7375" w14:paraId="53C7D087" w14:textId="77777777" w:rsidTr="001E6984">
        <w:tc>
          <w:tcPr>
            <w:tcW w:w="1199" w:type="dxa"/>
          </w:tcPr>
          <w:p w14:paraId="7687D9DC" w14:textId="77777777" w:rsidR="00ED7375" w:rsidRDefault="00000000">
            <w:r>
              <w:t>1764</w:t>
            </w:r>
          </w:p>
        </w:tc>
        <w:tc>
          <w:tcPr>
            <w:tcW w:w="941" w:type="dxa"/>
          </w:tcPr>
          <w:p w14:paraId="54BDC0AF" w14:textId="77777777" w:rsidR="00ED7375" w:rsidRDefault="00000000">
            <w:r>
              <w:t>@phanicebwabi9947</w:t>
            </w:r>
          </w:p>
        </w:tc>
        <w:tc>
          <w:tcPr>
            <w:tcW w:w="403" w:type="dxa"/>
          </w:tcPr>
          <w:p w14:paraId="0E95EBD8" w14:textId="77777777" w:rsidR="00ED7375" w:rsidRDefault="00000000">
            <w:r>
              <w:t>2021-01-30 08:29:24</w:t>
            </w:r>
          </w:p>
        </w:tc>
        <w:tc>
          <w:tcPr>
            <w:tcW w:w="316" w:type="dxa"/>
          </w:tcPr>
          <w:p w14:paraId="28857105" w14:textId="77777777" w:rsidR="00ED7375" w:rsidRDefault="00000000">
            <w:r>
              <w:t>0</w:t>
            </w:r>
          </w:p>
        </w:tc>
        <w:tc>
          <w:tcPr>
            <w:tcW w:w="354" w:type="dxa"/>
          </w:tcPr>
          <w:p w14:paraId="224DA575" w14:textId="77777777" w:rsidR="00ED7375" w:rsidRDefault="00000000">
            <w:r>
              <w:t>0</w:t>
            </w:r>
          </w:p>
        </w:tc>
        <w:tc>
          <w:tcPr>
            <w:tcW w:w="6528" w:type="dxa"/>
          </w:tcPr>
          <w:p w14:paraId="17D14EC6" w14:textId="77777777" w:rsidR="00ED7375" w:rsidRDefault="00000000">
            <w:r>
              <w:t>i think crimes against children should carry a constant punishment of life imprisonment and death penalty if it is fatal or sexual. people need to start taking kids seriously</w:t>
            </w:r>
          </w:p>
        </w:tc>
      </w:tr>
      <w:tr w:rsidR="00ED7375" w14:paraId="5A77AD19" w14:textId="77777777" w:rsidTr="001E6984">
        <w:tc>
          <w:tcPr>
            <w:tcW w:w="1199" w:type="dxa"/>
          </w:tcPr>
          <w:p w14:paraId="3397B9A3" w14:textId="77777777" w:rsidR="00ED7375" w:rsidRDefault="00000000">
            <w:r>
              <w:t>1765</w:t>
            </w:r>
          </w:p>
        </w:tc>
        <w:tc>
          <w:tcPr>
            <w:tcW w:w="941" w:type="dxa"/>
          </w:tcPr>
          <w:p w14:paraId="5EB97FF3" w14:textId="77777777" w:rsidR="00ED7375" w:rsidRDefault="00000000">
            <w:r>
              <w:t>@38dd</w:t>
            </w:r>
          </w:p>
        </w:tc>
        <w:tc>
          <w:tcPr>
            <w:tcW w:w="403" w:type="dxa"/>
          </w:tcPr>
          <w:p w14:paraId="0D6E7009" w14:textId="77777777" w:rsidR="00ED7375" w:rsidRDefault="00000000">
            <w:r>
              <w:t>2021-01-30 05:05:55</w:t>
            </w:r>
          </w:p>
        </w:tc>
        <w:tc>
          <w:tcPr>
            <w:tcW w:w="316" w:type="dxa"/>
          </w:tcPr>
          <w:p w14:paraId="60CCCC2E" w14:textId="77777777" w:rsidR="00ED7375" w:rsidRDefault="00000000">
            <w:r>
              <w:t>0</w:t>
            </w:r>
          </w:p>
        </w:tc>
        <w:tc>
          <w:tcPr>
            <w:tcW w:w="354" w:type="dxa"/>
          </w:tcPr>
          <w:p w14:paraId="2BC1E26B" w14:textId="77777777" w:rsidR="00ED7375" w:rsidRDefault="00000000">
            <w:r>
              <w:t>0</w:t>
            </w:r>
          </w:p>
        </w:tc>
        <w:tc>
          <w:tcPr>
            <w:tcW w:w="6528" w:type="dxa"/>
          </w:tcPr>
          <w:p w14:paraId="4817F751" w14:textId="77777777" w:rsidR="00ED7375" w:rsidRDefault="00000000">
            <w:r>
              <w:t>what a waste of time</w:t>
            </w:r>
          </w:p>
        </w:tc>
      </w:tr>
      <w:tr w:rsidR="00ED7375" w14:paraId="0D7FA172" w14:textId="77777777" w:rsidTr="001E6984">
        <w:tc>
          <w:tcPr>
            <w:tcW w:w="1199" w:type="dxa"/>
          </w:tcPr>
          <w:p w14:paraId="3C388DA5" w14:textId="77777777" w:rsidR="00ED7375" w:rsidRDefault="00000000">
            <w:r>
              <w:t>1766</w:t>
            </w:r>
          </w:p>
        </w:tc>
        <w:tc>
          <w:tcPr>
            <w:tcW w:w="941" w:type="dxa"/>
          </w:tcPr>
          <w:p w14:paraId="609ECC8E" w14:textId="77777777" w:rsidR="00ED7375" w:rsidRDefault="00000000">
            <w:r>
              <w:t>@agnesmugo9261</w:t>
            </w:r>
          </w:p>
        </w:tc>
        <w:tc>
          <w:tcPr>
            <w:tcW w:w="403" w:type="dxa"/>
          </w:tcPr>
          <w:p w14:paraId="471A46B7" w14:textId="77777777" w:rsidR="00ED7375" w:rsidRDefault="00000000">
            <w:r>
              <w:t>2021-01-29 20:55:01</w:t>
            </w:r>
          </w:p>
        </w:tc>
        <w:tc>
          <w:tcPr>
            <w:tcW w:w="316" w:type="dxa"/>
          </w:tcPr>
          <w:p w14:paraId="5617C03B" w14:textId="77777777" w:rsidR="00ED7375" w:rsidRDefault="00000000">
            <w:r>
              <w:t>0</w:t>
            </w:r>
          </w:p>
        </w:tc>
        <w:tc>
          <w:tcPr>
            <w:tcW w:w="354" w:type="dxa"/>
          </w:tcPr>
          <w:p w14:paraId="68368AE5" w14:textId="77777777" w:rsidR="00ED7375" w:rsidRDefault="00000000">
            <w:r>
              <w:t>0</w:t>
            </w:r>
          </w:p>
        </w:tc>
        <w:tc>
          <w:tcPr>
            <w:tcW w:w="6528" w:type="dxa"/>
          </w:tcPr>
          <w:p w14:paraId="0F7B6FE0" w14:textId="77777777" w:rsidR="00ED7375" w:rsidRDefault="00000000">
            <w:r>
              <w:t>I hate such documentaries,where is that bitch Anita and the poor baby,very hurting😥😥</w:t>
            </w:r>
          </w:p>
        </w:tc>
      </w:tr>
      <w:tr w:rsidR="00ED7375" w14:paraId="3ABB35D1" w14:textId="77777777" w:rsidTr="001E6984">
        <w:tc>
          <w:tcPr>
            <w:tcW w:w="1199" w:type="dxa"/>
          </w:tcPr>
          <w:p w14:paraId="74614750" w14:textId="77777777" w:rsidR="00ED7375" w:rsidRDefault="00000000">
            <w:r>
              <w:t>1767</w:t>
            </w:r>
          </w:p>
        </w:tc>
        <w:tc>
          <w:tcPr>
            <w:tcW w:w="941" w:type="dxa"/>
          </w:tcPr>
          <w:p w14:paraId="52F9AB0B" w14:textId="77777777" w:rsidR="00ED7375" w:rsidRDefault="00000000">
            <w:r>
              <w:t>@maasaimkisii9089</w:t>
            </w:r>
          </w:p>
        </w:tc>
        <w:tc>
          <w:tcPr>
            <w:tcW w:w="403" w:type="dxa"/>
          </w:tcPr>
          <w:p w14:paraId="4F239CE3" w14:textId="77777777" w:rsidR="00ED7375" w:rsidRDefault="00000000">
            <w:r>
              <w:t>2021-01-29 20:03:49</w:t>
            </w:r>
          </w:p>
        </w:tc>
        <w:tc>
          <w:tcPr>
            <w:tcW w:w="316" w:type="dxa"/>
          </w:tcPr>
          <w:p w14:paraId="24468CC7" w14:textId="77777777" w:rsidR="00ED7375" w:rsidRDefault="00000000">
            <w:r>
              <w:t>2</w:t>
            </w:r>
          </w:p>
        </w:tc>
        <w:tc>
          <w:tcPr>
            <w:tcW w:w="354" w:type="dxa"/>
          </w:tcPr>
          <w:p w14:paraId="41937FBE" w14:textId="77777777" w:rsidR="00ED7375" w:rsidRDefault="00000000">
            <w:r>
              <w:t>0</w:t>
            </w:r>
          </w:p>
        </w:tc>
        <w:tc>
          <w:tcPr>
            <w:tcW w:w="6528" w:type="dxa"/>
          </w:tcPr>
          <w:p w14:paraId="52986082" w14:textId="77777777" w:rsidR="00ED7375" w:rsidRDefault="00000000">
            <w:r>
              <w:t>*And this is how this documentary was useless since nothing happened*</w:t>
            </w:r>
          </w:p>
        </w:tc>
      </w:tr>
      <w:tr w:rsidR="00ED7375" w14:paraId="20C8881C" w14:textId="77777777" w:rsidTr="001E6984">
        <w:tc>
          <w:tcPr>
            <w:tcW w:w="1199" w:type="dxa"/>
          </w:tcPr>
          <w:p w14:paraId="3B0C5D8E" w14:textId="77777777" w:rsidR="00ED7375" w:rsidRDefault="00000000">
            <w:r>
              <w:t>1768</w:t>
            </w:r>
          </w:p>
        </w:tc>
        <w:tc>
          <w:tcPr>
            <w:tcW w:w="941" w:type="dxa"/>
          </w:tcPr>
          <w:p w14:paraId="646DE720" w14:textId="77777777" w:rsidR="00ED7375" w:rsidRDefault="00000000">
            <w:r>
              <w:t>@tinkerbell6161</w:t>
            </w:r>
          </w:p>
        </w:tc>
        <w:tc>
          <w:tcPr>
            <w:tcW w:w="403" w:type="dxa"/>
          </w:tcPr>
          <w:p w14:paraId="6748AEF5" w14:textId="77777777" w:rsidR="00ED7375" w:rsidRDefault="00000000">
            <w:r>
              <w:t>2021-01-29 05:00:16</w:t>
            </w:r>
          </w:p>
        </w:tc>
        <w:tc>
          <w:tcPr>
            <w:tcW w:w="316" w:type="dxa"/>
          </w:tcPr>
          <w:p w14:paraId="6A6CE244" w14:textId="77777777" w:rsidR="00ED7375" w:rsidRDefault="00000000">
            <w:r>
              <w:t>3</w:t>
            </w:r>
          </w:p>
        </w:tc>
        <w:tc>
          <w:tcPr>
            <w:tcW w:w="354" w:type="dxa"/>
          </w:tcPr>
          <w:p w14:paraId="6E312ECE" w14:textId="77777777" w:rsidR="00ED7375" w:rsidRDefault="00000000">
            <w:r>
              <w:t>0</w:t>
            </w:r>
          </w:p>
        </w:tc>
        <w:tc>
          <w:tcPr>
            <w:tcW w:w="6528" w:type="dxa"/>
          </w:tcPr>
          <w:p w14:paraId="6FDD8873" w14:textId="77777777" w:rsidR="00ED7375" w:rsidRDefault="00000000">
            <w:r>
              <w:t>I don’t understand this there is evidence and still these people are not arrested on spot what is the sense of the investigation if they saw a baby on camera about to be sold and lose the child like that just makes me mad 😡</w:t>
            </w:r>
          </w:p>
        </w:tc>
      </w:tr>
      <w:tr w:rsidR="00ED7375" w14:paraId="0DCD8EC2" w14:textId="77777777" w:rsidTr="001E6984">
        <w:tc>
          <w:tcPr>
            <w:tcW w:w="1199" w:type="dxa"/>
          </w:tcPr>
          <w:p w14:paraId="481A560A" w14:textId="77777777" w:rsidR="00ED7375" w:rsidRDefault="00000000">
            <w:r>
              <w:t>1769</w:t>
            </w:r>
          </w:p>
        </w:tc>
        <w:tc>
          <w:tcPr>
            <w:tcW w:w="941" w:type="dxa"/>
          </w:tcPr>
          <w:p w14:paraId="35639C7E" w14:textId="77777777" w:rsidR="00ED7375" w:rsidRDefault="00000000">
            <w:r>
              <w:t>@lovettesmith8196</w:t>
            </w:r>
          </w:p>
        </w:tc>
        <w:tc>
          <w:tcPr>
            <w:tcW w:w="403" w:type="dxa"/>
          </w:tcPr>
          <w:p w14:paraId="497765F7" w14:textId="77777777" w:rsidR="00ED7375" w:rsidRDefault="00000000">
            <w:r>
              <w:t>2021-01-28 22:53:42</w:t>
            </w:r>
          </w:p>
        </w:tc>
        <w:tc>
          <w:tcPr>
            <w:tcW w:w="316" w:type="dxa"/>
          </w:tcPr>
          <w:p w14:paraId="048F868E" w14:textId="77777777" w:rsidR="00ED7375" w:rsidRDefault="00000000">
            <w:r>
              <w:t>0</w:t>
            </w:r>
          </w:p>
        </w:tc>
        <w:tc>
          <w:tcPr>
            <w:tcW w:w="354" w:type="dxa"/>
          </w:tcPr>
          <w:p w14:paraId="1129B68D" w14:textId="77777777" w:rsidR="00ED7375" w:rsidRDefault="00000000">
            <w:r>
              <w:t>0</w:t>
            </w:r>
          </w:p>
        </w:tc>
        <w:tc>
          <w:tcPr>
            <w:tcW w:w="6528" w:type="dxa"/>
          </w:tcPr>
          <w:p w14:paraId="084D0536" w14:textId="77777777" w:rsidR="00ED7375" w:rsidRDefault="00000000">
            <w:r>
              <w:t>That damn woman that has this evil clinic should be arrested and publicly disgrace by flogging in the market square , then placed in a dark cell for life.</w:t>
            </w:r>
          </w:p>
        </w:tc>
      </w:tr>
      <w:tr w:rsidR="00ED7375" w14:paraId="22132724" w14:textId="77777777" w:rsidTr="001E6984">
        <w:tc>
          <w:tcPr>
            <w:tcW w:w="1199" w:type="dxa"/>
          </w:tcPr>
          <w:p w14:paraId="21EA6D6A" w14:textId="77777777" w:rsidR="00ED7375" w:rsidRDefault="00000000">
            <w:r>
              <w:t>1770</w:t>
            </w:r>
          </w:p>
        </w:tc>
        <w:tc>
          <w:tcPr>
            <w:tcW w:w="941" w:type="dxa"/>
          </w:tcPr>
          <w:p w14:paraId="3974332E" w14:textId="77777777" w:rsidR="00ED7375" w:rsidRDefault="00000000">
            <w:r>
              <w:t>@jessicalugay25</w:t>
            </w:r>
          </w:p>
        </w:tc>
        <w:tc>
          <w:tcPr>
            <w:tcW w:w="403" w:type="dxa"/>
          </w:tcPr>
          <w:p w14:paraId="39DC43FA" w14:textId="77777777" w:rsidR="00ED7375" w:rsidRDefault="00000000">
            <w:r>
              <w:t>2021-01-28 20:58:50</w:t>
            </w:r>
          </w:p>
        </w:tc>
        <w:tc>
          <w:tcPr>
            <w:tcW w:w="316" w:type="dxa"/>
          </w:tcPr>
          <w:p w14:paraId="5228A69C" w14:textId="77777777" w:rsidR="00ED7375" w:rsidRDefault="00000000">
            <w:r>
              <w:t>0</w:t>
            </w:r>
          </w:p>
        </w:tc>
        <w:tc>
          <w:tcPr>
            <w:tcW w:w="354" w:type="dxa"/>
          </w:tcPr>
          <w:p w14:paraId="7C8C91E0" w14:textId="77777777" w:rsidR="00ED7375" w:rsidRDefault="00000000">
            <w:r>
              <w:t>1</w:t>
            </w:r>
          </w:p>
        </w:tc>
        <w:tc>
          <w:tcPr>
            <w:tcW w:w="6528" w:type="dxa"/>
          </w:tcPr>
          <w:p w14:paraId="37C52B19" w14:textId="77777777" w:rsidR="00ED7375" w:rsidRDefault="00000000">
            <w:r>
              <w:t>So if they were undercover,  who is holding the cameras?</w:t>
            </w:r>
          </w:p>
        </w:tc>
      </w:tr>
      <w:tr w:rsidR="00ED7375" w14:paraId="281408BC" w14:textId="77777777" w:rsidTr="001E6984">
        <w:tc>
          <w:tcPr>
            <w:tcW w:w="1199" w:type="dxa"/>
          </w:tcPr>
          <w:p w14:paraId="53D14760" w14:textId="77777777" w:rsidR="00ED7375" w:rsidRDefault="00000000">
            <w:r>
              <w:t>1771</w:t>
            </w:r>
          </w:p>
        </w:tc>
        <w:tc>
          <w:tcPr>
            <w:tcW w:w="941" w:type="dxa"/>
          </w:tcPr>
          <w:p w14:paraId="1EAC09AA" w14:textId="77777777" w:rsidR="00ED7375" w:rsidRDefault="00000000">
            <w:r>
              <w:t>@LaFleeze</w:t>
            </w:r>
          </w:p>
        </w:tc>
        <w:tc>
          <w:tcPr>
            <w:tcW w:w="403" w:type="dxa"/>
          </w:tcPr>
          <w:p w14:paraId="48FB85CA" w14:textId="77777777" w:rsidR="00ED7375" w:rsidRDefault="00000000">
            <w:r>
              <w:t>2021-01-29 09:20:41</w:t>
            </w:r>
          </w:p>
        </w:tc>
        <w:tc>
          <w:tcPr>
            <w:tcW w:w="316" w:type="dxa"/>
          </w:tcPr>
          <w:p w14:paraId="744877B6" w14:textId="77777777" w:rsidR="00ED7375" w:rsidRDefault="00000000">
            <w:r>
              <w:t>0</w:t>
            </w:r>
          </w:p>
        </w:tc>
        <w:tc>
          <w:tcPr>
            <w:tcW w:w="354" w:type="dxa"/>
          </w:tcPr>
          <w:p w14:paraId="1B257F73" w14:textId="77777777" w:rsidR="00ED7375" w:rsidRDefault="00ED7375"/>
        </w:tc>
        <w:tc>
          <w:tcPr>
            <w:tcW w:w="6528" w:type="dxa"/>
          </w:tcPr>
          <w:p w14:paraId="08971BD9" w14:textId="77777777" w:rsidR="00ED7375" w:rsidRDefault="00000000">
            <w:r>
              <w:t>*hidden cameras</w:t>
            </w:r>
          </w:p>
        </w:tc>
      </w:tr>
      <w:tr w:rsidR="00ED7375" w14:paraId="327FFD6D" w14:textId="77777777" w:rsidTr="001E6984">
        <w:tc>
          <w:tcPr>
            <w:tcW w:w="1199" w:type="dxa"/>
          </w:tcPr>
          <w:p w14:paraId="239FD0EA" w14:textId="77777777" w:rsidR="00ED7375" w:rsidRDefault="00000000">
            <w:r>
              <w:t>1772</w:t>
            </w:r>
          </w:p>
        </w:tc>
        <w:tc>
          <w:tcPr>
            <w:tcW w:w="941" w:type="dxa"/>
          </w:tcPr>
          <w:p w14:paraId="451E78D3" w14:textId="77777777" w:rsidR="00ED7375" w:rsidRDefault="00000000">
            <w:r>
              <w:t>@paulamwikali7643</w:t>
            </w:r>
          </w:p>
        </w:tc>
        <w:tc>
          <w:tcPr>
            <w:tcW w:w="403" w:type="dxa"/>
          </w:tcPr>
          <w:p w14:paraId="3D0E0BFF" w14:textId="77777777" w:rsidR="00ED7375" w:rsidRDefault="00000000">
            <w:r>
              <w:t>2021-01-28 15:28:02</w:t>
            </w:r>
          </w:p>
        </w:tc>
        <w:tc>
          <w:tcPr>
            <w:tcW w:w="316" w:type="dxa"/>
          </w:tcPr>
          <w:p w14:paraId="5EEF0B34" w14:textId="77777777" w:rsidR="00ED7375" w:rsidRDefault="00000000">
            <w:r>
              <w:t>0</w:t>
            </w:r>
          </w:p>
        </w:tc>
        <w:tc>
          <w:tcPr>
            <w:tcW w:w="354" w:type="dxa"/>
          </w:tcPr>
          <w:p w14:paraId="138DB45E" w14:textId="77777777" w:rsidR="00ED7375" w:rsidRDefault="00000000">
            <w:r>
              <w:t>0</w:t>
            </w:r>
          </w:p>
        </w:tc>
        <w:tc>
          <w:tcPr>
            <w:tcW w:w="6528" w:type="dxa"/>
          </w:tcPr>
          <w:p w14:paraId="3E4D31E5" w14:textId="77777777" w:rsidR="00ED7375" w:rsidRDefault="00000000">
            <w:r>
              <w:t>Investigation and not storming in with police 😒what the hell bbc what the hell</w:t>
            </w:r>
          </w:p>
        </w:tc>
      </w:tr>
      <w:tr w:rsidR="00ED7375" w14:paraId="6B0657C4" w14:textId="77777777" w:rsidTr="001E6984">
        <w:tc>
          <w:tcPr>
            <w:tcW w:w="1199" w:type="dxa"/>
          </w:tcPr>
          <w:p w14:paraId="732A1344" w14:textId="77777777" w:rsidR="00ED7375" w:rsidRDefault="00000000">
            <w:r>
              <w:t>1773</w:t>
            </w:r>
          </w:p>
        </w:tc>
        <w:tc>
          <w:tcPr>
            <w:tcW w:w="941" w:type="dxa"/>
          </w:tcPr>
          <w:p w14:paraId="3031FB49" w14:textId="77777777" w:rsidR="00ED7375" w:rsidRDefault="00000000">
            <w:r>
              <w:t>@hdeegithinji2191</w:t>
            </w:r>
          </w:p>
        </w:tc>
        <w:tc>
          <w:tcPr>
            <w:tcW w:w="403" w:type="dxa"/>
          </w:tcPr>
          <w:p w14:paraId="0881E26F" w14:textId="77777777" w:rsidR="00ED7375" w:rsidRDefault="00000000">
            <w:r>
              <w:t>2021-01-28 06:44:18</w:t>
            </w:r>
          </w:p>
        </w:tc>
        <w:tc>
          <w:tcPr>
            <w:tcW w:w="316" w:type="dxa"/>
          </w:tcPr>
          <w:p w14:paraId="79D877AA" w14:textId="77777777" w:rsidR="00ED7375" w:rsidRDefault="00000000">
            <w:r>
              <w:t>1</w:t>
            </w:r>
          </w:p>
        </w:tc>
        <w:tc>
          <w:tcPr>
            <w:tcW w:w="354" w:type="dxa"/>
          </w:tcPr>
          <w:p w14:paraId="0073AF92" w14:textId="77777777" w:rsidR="00ED7375" w:rsidRDefault="00000000">
            <w:r>
              <w:t>0</w:t>
            </w:r>
          </w:p>
        </w:tc>
        <w:tc>
          <w:tcPr>
            <w:tcW w:w="6528" w:type="dxa"/>
          </w:tcPr>
          <w:p w14:paraId="71231C6C" w14:textId="77777777" w:rsidR="00ED7375" w:rsidRDefault="00000000">
            <w:r>
              <w:t>Curses upon curses is what this people are bringing upon themselves and their  generations it won't and it's not an easy task to get rid of such it's a big very big cartel</w:t>
            </w:r>
          </w:p>
        </w:tc>
      </w:tr>
      <w:tr w:rsidR="00ED7375" w14:paraId="3B2FD66C" w14:textId="77777777" w:rsidTr="001E6984">
        <w:tc>
          <w:tcPr>
            <w:tcW w:w="1199" w:type="dxa"/>
          </w:tcPr>
          <w:p w14:paraId="6D61DB3C" w14:textId="77777777" w:rsidR="00ED7375" w:rsidRDefault="00000000">
            <w:r>
              <w:t>1774</w:t>
            </w:r>
          </w:p>
        </w:tc>
        <w:tc>
          <w:tcPr>
            <w:tcW w:w="941" w:type="dxa"/>
          </w:tcPr>
          <w:p w14:paraId="5E246F53" w14:textId="77777777" w:rsidR="00ED7375" w:rsidRDefault="00000000">
            <w:r>
              <w:t>@maureennduta4791</w:t>
            </w:r>
          </w:p>
        </w:tc>
        <w:tc>
          <w:tcPr>
            <w:tcW w:w="403" w:type="dxa"/>
          </w:tcPr>
          <w:p w14:paraId="36CFBDF6" w14:textId="77777777" w:rsidR="00ED7375" w:rsidRDefault="00000000">
            <w:r>
              <w:t>2021-01-27 09:55:30</w:t>
            </w:r>
          </w:p>
        </w:tc>
        <w:tc>
          <w:tcPr>
            <w:tcW w:w="316" w:type="dxa"/>
          </w:tcPr>
          <w:p w14:paraId="5AB7550A" w14:textId="77777777" w:rsidR="00ED7375" w:rsidRDefault="00000000">
            <w:r>
              <w:t>0</w:t>
            </w:r>
          </w:p>
        </w:tc>
        <w:tc>
          <w:tcPr>
            <w:tcW w:w="354" w:type="dxa"/>
          </w:tcPr>
          <w:p w14:paraId="46465632" w14:textId="77777777" w:rsidR="00ED7375" w:rsidRDefault="00000000">
            <w:r>
              <w:t>0</w:t>
            </w:r>
          </w:p>
        </w:tc>
        <w:tc>
          <w:tcPr>
            <w:tcW w:w="6528" w:type="dxa"/>
          </w:tcPr>
          <w:p w14:paraId="136595C8" w14:textId="77777777" w:rsidR="00ED7375" w:rsidRDefault="00000000">
            <w:r>
              <w:t>THIS IS THE WORST INVESTIGATIVE ANYTHING!!!! WHY ARE EVEN INVESTIGATING IF YOU CAN'T HELP THE CHILDREN OR HAVE THE PEOPLE ARRESTED??? WHY DIDNT YOU HAVE SOMEONE FOLLOW THAT ANITA?????? JUST RECKLESS! YOU ARE JUST MAKING NEWS!</w:t>
            </w:r>
          </w:p>
        </w:tc>
      </w:tr>
      <w:tr w:rsidR="00ED7375" w14:paraId="53C141A9" w14:textId="77777777" w:rsidTr="001E6984">
        <w:tc>
          <w:tcPr>
            <w:tcW w:w="1199" w:type="dxa"/>
          </w:tcPr>
          <w:p w14:paraId="3541D2FD" w14:textId="77777777" w:rsidR="00ED7375" w:rsidRDefault="00000000">
            <w:r>
              <w:t>1775</w:t>
            </w:r>
          </w:p>
        </w:tc>
        <w:tc>
          <w:tcPr>
            <w:tcW w:w="941" w:type="dxa"/>
          </w:tcPr>
          <w:p w14:paraId="39480103" w14:textId="77777777" w:rsidR="00ED7375" w:rsidRDefault="00000000">
            <w:r>
              <w:t>@candyfinks740</w:t>
            </w:r>
          </w:p>
        </w:tc>
        <w:tc>
          <w:tcPr>
            <w:tcW w:w="403" w:type="dxa"/>
          </w:tcPr>
          <w:p w14:paraId="1A5BA669" w14:textId="77777777" w:rsidR="00ED7375" w:rsidRDefault="00000000">
            <w:r>
              <w:t>2021-01-26 19:03:11</w:t>
            </w:r>
          </w:p>
        </w:tc>
        <w:tc>
          <w:tcPr>
            <w:tcW w:w="316" w:type="dxa"/>
          </w:tcPr>
          <w:p w14:paraId="490BC736" w14:textId="77777777" w:rsidR="00ED7375" w:rsidRDefault="00000000">
            <w:r>
              <w:t>0</w:t>
            </w:r>
          </w:p>
        </w:tc>
        <w:tc>
          <w:tcPr>
            <w:tcW w:w="354" w:type="dxa"/>
          </w:tcPr>
          <w:p w14:paraId="63E63DE1" w14:textId="77777777" w:rsidR="00ED7375" w:rsidRDefault="00000000">
            <w:r>
              <w:t>0</w:t>
            </w:r>
          </w:p>
        </w:tc>
        <w:tc>
          <w:tcPr>
            <w:tcW w:w="6528" w:type="dxa"/>
          </w:tcPr>
          <w:p w14:paraId="12E0C3B9" w14:textId="77777777" w:rsidR="00ED7375" w:rsidRDefault="00000000">
            <w:r>
              <w:t>If I was homeless I could care less about having sex because I wouldn't want to bring children into that situation being homeless and then the potential of being kidnapped</w:t>
            </w:r>
          </w:p>
        </w:tc>
      </w:tr>
      <w:tr w:rsidR="00ED7375" w14:paraId="50867ED6" w14:textId="77777777" w:rsidTr="001E6984">
        <w:tc>
          <w:tcPr>
            <w:tcW w:w="1199" w:type="dxa"/>
          </w:tcPr>
          <w:p w14:paraId="3800C5BD" w14:textId="77777777" w:rsidR="00ED7375" w:rsidRDefault="00000000">
            <w:r>
              <w:t>1776</w:t>
            </w:r>
          </w:p>
        </w:tc>
        <w:tc>
          <w:tcPr>
            <w:tcW w:w="941" w:type="dxa"/>
          </w:tcPr>
          <w:p w14:paraId="10AEB93B" w14:textId="77777777" w:rsidR="00ED7375" w:rsidRDefault="00000000">
            <w:r>
              <w:t>@candyfinks740</w:t>
            </w:r>
          </w:p>
        </w:tc>
        <w:tc>
          <w:tcPr>
            <w:tcW w:w="403" w:type="dxa"/>
          </w:tcPr>
          <w:p w14:paraId="1A04D08C" w14:textId="77777777" w:rsidR="00ED7375" w:rsidRDefault="00000000">
            <w:r>
              <w:t>2021-01-26 17:43:08</w:t>
            </w:r>
          </w:p>
        </w:tc>
        <w:tc>
          <w:tcPr>
            <w:tcW w:w="316" w:type="dxa"/>
          </w:tcPr>
          <w:p w14:paraId="45C1429B" w14:textId="77777777" w:rsidR="00ED7375" w:rsidRDefault="00000000">
            <w:r>
              <w:t>0</w:t>
            </w:r>
          </w:p>
        </w:tc>
        <w:tc>
          <w:tcPr>
            <w:tcW w:w="354" w:type="dxa"/>
          </w:tcPr>
          <w:p w14:paraId="2225138B" w14:textId="77777777" w:rsidR="00ED7375" w:rsidRDefault="00000000">
            <w:r>
              <w:t>0</w:t>
            </w:r>
          </w:p>
        </w:tc>
        <w:tc>
          <w:tcPr>
            <w:tcW w:w="6528" w:type="dxa"/>
          </w:tcPr>
          <w:p w14:paraId="036B902B" w14:textId="77777777" w:rsidR="00ED7375" w:rsidRDefault="00000000">
            <w:r>
              <w:t>If the children where white maybe the men would be arrested.</w:t>
            </w:r>
          </w:p>
        </w:tc>
      </w:tr>
      <w:tr w:rsidR="00ED7375" w14:paraId="1E904F76" w14:textId="77777777" w:rsidTr="001E6984">
        <w:tc>
          <w:tcPr>
            <w:tcW w:w="1199" w:type="dxa"/>
          </w:tcPr>
          <w:p w14:paraId="52BCC0F1" w14:textId="77777777" w:rsidR="00ED7375" w:rsidRDefault="00000000">
            <w:r>
              <w:t>1777</w:t>
            </w:r>
          </w:p>
        </w:tc>
        <w:tc>
          <w:tcPr>
            <w:tcW w:w="941" w:type="dxa"/>
          </w:tcPr>
          <w:p w14:paraId="2E42B84A" w14:textId="77777777" w:rsidR="00ED7375" w:rsidRDefault="00000000">
            <w:r>
              <w:t>@judybeautiful88</w:t>
            </w:r>
          </w:p>
        </w:tc>
        <w:tc>
          <w:tcPr>
            <w:tcW w:w="403" w:type="dxa"/>
          </w:tcPr>
          <w:p w14:paraId="50A4C773" w14:textId="77777777" w:rsidR="00ED7375" w:rsidRDefault="00000000">
            <w:r>
              <w:t>2021-01-26 13:30:49</w:t>
            </w:r>
          </w:p>
        </w:tc>
        <w:tc>
          <w:tcPr>
            <w:tcW w:w="316" w:type="dxa"/>
          </w:tcPr>
          <w:p w14:paraId="5C845513" w14:textId="77777777" w:rsidR="00ED7375" w:rsidRDefault="00000000">
            <w:r>
              <w:t>0</w:t>
            </w:r>
          </w:p>
        </w:tc>
        <w:tc>
          <w:tcPr>
            <w:tcW w:w="354" w:type="dxa"/>
          </w:tcPr>
          <w:p w14:paraId="5BC0B2FC" w14:textId="77777777" w:rsidR="00ED7375" w:rsidRDefault="00000000">
            <w:r>
              <w:t>0</w:t>
            </w:r>
          </w:p>
        </w:tc>
        <w:tc>
          <w:tcPr>
            <w:tcW w:w="6528" w:type="dxa"/>
          </w:tcPr>
          <w:p w14:paraId="0A9F5BC5" w14:textId="77777777" w:rsidR="00ED7375" w:rsidRDefault="00000000">
            <w:r>
              <w:t>I wonder if this guy is still working at mama Lucy.Fred..heartless guy</w:t>
            </w:r>
          </w:p>
        </w:tc>
      </w:tr>
      <w:tr w:rsidR="00ED7375" w14:paraId="34DDAAE6" w14:textId="77777777" w:rsidTr="001E6984">
        <w:tc>
          <w:tcPr>
            <w:tcW w:w="1199" w:type="dxa"/>
          </w:tcPr>
          <w:p w14:paraId="214532DE" w14:textId="77777777" w:rsidR="00ED7375" w:rsidRDefault="00000000">
            <w:r>
              <w:t>1778</w:t>
            </w:r>
          </w:p>
        </w:tc>
        <w:tc>
          <w:tcPr>
            <w:tcW w:w="941" w:type="dxa"/>
          </w:tcPr>
          <w:p w14:paraId="76BD2FAF" w14:textId="77777777" w:rsidR="00ED7375" w:rsidRDefault="00000000">
            <w:r>
              <w:t>@Whatever45302</w:t>
            </w:r>
          </w:p>
        </w:tc>
        <w:tc>
          <w:tcPr>
            <w:tcW w:w="403" w:type="dxa"/>
          </w:tcPr>
          <w:p w14:paraId="52DB3FE3" w14:textId="77777777" w:rsidR="00ED7375" w:rsidRDefault="00000000">
            <w:r>
              <w:t>2021-01-26 08:37:55</w:t>
            </w:r>
          </w:p>
        </w:tc>
        <w:tc>
          <w:tcPr>
            <w:tcW w:w="316" w:type="dxa"/>
          </w:tcPr>
          <w:p w14:paraId="402ED649" w14:textId="77777777" w:rsidR="00ED7375" w:rsidRDefault="00000000">
            <w:r>
              <w:t>0</w:t>
            </w:r>
          </w:p>
        </w:tc>
        <w:tc>
          <w:tcPr>
            <w:tcW w:w="354" w:type="dxa"/>
          </w:tcPr>
          <w:p w14:paraId="5FDF7ACB" w14:textId="77777777" w:rsidR="00ED7375" w:rsidRDefault="00000000">
            <w:r>
              <w:t>0</w:t>
            </w:r>
          </w:p>
        </w:tc>
        <w:tc>
          <w:tcPr>
            <w:tcW w:w="6528" w:type="dxa"/>
          </w:tcPr>
          <w:p w14:paraId="1B76BA81" w14:textId="77777777" w:rsidR="00ED7375" w:rsidRDefault="00000000">
            <w:r>
              <w:t>Cause they are satanic</w:t>
            </w:r>
          </w:p>
        </w:tc>
      </w:tr>
      <w:tr w:rsidR="00ED7375" w14:paraId="7D1347BF" w14:textId="77777777" w:rsidTr="001E6984">
        <w:tc>
          <w:tcPr>
            <w:tcW w:w="1199" w:type="dxa"/>
          </w:tcPr>
          <w:p w14:paraId="36F210B2" w14:textId="77777777" w:rsidR="00ED7375" w:rsidRDefault="00000000">
            <w:r>
              <w:t>1779</w:t>
            </w:r>
          </w:p>
        </w:tc>
        <w:tc>
          <w:tcPr>
            <w:tcW w:w="941" w:type="dxa"/>
          </w:tcPr>
          <w:p w14:paraId="7F776004" w14:textId="77777777" w:rsidR="00ED7375" w:rsidRDefault="00000000">
            <w:r>
              <w:t>@bulmachan1438</w:t>
            </w:r>
          </w:p>
        </w:tc>
        <w:tc>
          <w:tcPr>
            <w:tcW w:w="403" w:type="dxa"/>
          </w:tcPr>
          <w:p w14:paraId="21AB741D" w14:textId="77777777" w:rsidR="00ED7375" w:rsidRDefault="00000000">
            <w:r>
              <w:t>2021-01-26 05:44:43</w:t>
            </w:r>
          </w:p>
        </w:tc>
        <w:tc>
          <w:tcPr>
            <w:tcW w:w="316" w:type="dxa"/>
          </w:tcPr>
          <w:p w14:paraId="49923D59" w14:textId="77777777" w:rsidR="00ED7375" w:rsidRDefault="00000000">
            <w:r>
              <w:t>0</w:t>
            </w:r>
          </w:p>
        </w:tc>
        <w:tc>
          <w:tcPr>
            <w:tcW w:w="354" w:type="dxa"/>
          </w:tcPr>
          <w:p w14:paraId="0A485DBF" w14:textId="77777777" w:rsidR="00ED7375" w:rsidRDefault="00000000">
            <w:r>
              <w:t>0</w:t>
            </w:r>
          </w:p>
        </w:tc>
        <w:tc>
          <w:tcPr>
            <w:tcW w:w="6528" w:type="dxa"/>
          </w:tcPr>
          <w:p w14:paraId="154116C5" w14:textId="77777777" w:rsidR="00ED7375" w:rsidRDefault="00000000">
            <w:r>
              <w:t>Why isn't anyone arrested</w:t>
            </w:r>
          </w:p>
        </w:tc>
      </w:tr>
      <w:tr w:rsidR="00ED7375" w14:paraId="7E0DFB10" w14:textId="77777777" w:rsidTr="001E6984">
        <w:tc>
          <w:tcPr>
            <w:tcW w:w="1199" w:type="dxa"/>
          </w:tcPr>
          <w:p w14:paraId="67B475D4" w14:textId="77777777" w:rsidR="00ED7375" w:rsidRDefault="00000000">
            <w:r>
              <w:t>1780</w:t>
            </w:r>
          </w:p>
        </w:tc>
        <w:tc>
          <w:tcPr>
            <w:tcW w:w="941" w:type="dxa"/>
          </w:tcPr>
          <w:p w14:paraId="11192135" w14:textId="77777777" w:rsidR="00ED7375" w:rsidRDefault="00000000">
            <w:r>
              <w:t>@triggaforeign8591</w:t>
            </w:r>
          </w:p>
        </w:tc>
        <w:tc>
          <w:tcPr>
            <w:tcW w:w="403" w:type="dxa"/>
          </w:tcPr>
          <w:p w14:paraId="0C1BA3E8" w14:textId="77777777" w:rsidR="00ED7375" w:rsidRDefault="00000000">
            <w:r>
              <w:t>2021-01-26 01:06:36</w:t>
            </w:r>
          </w:p>
        </w:tc>
        <w:tc>
          <w:tcPr>
            <w:tcW w:w="316" w:type="dxa"/>
          </w:tcPr>
          <w:p w14:paraId="1B6BB0DC" w14:textId="77777777" w:rsidR="00ED7375" w:rsidRDefault="00000000">
            <w:r>
              <w:t>0</w:t>
            </w:r>
          </w:p>
        </w:tc>
        <w:tc>
          <w:tcPr>
            <w:tcW w:w="354" w:type="dxa"/>
          </w:tcPr>
          <w:p w14:paraId="0D6C9688" w14:textId="77777777" w:rsidR="00ED7375" w:rsidRDefault="00000000">
            <w:r>
              <w:t>0</w:t>
            </w:r>
          </w:p>
        </w:tc>
        <w:tc>
          <w:tcPr>
            <w:tcW w:w="6528" w:type="dxa"/>
          </w:tcPr>
          <w:p w14:paraId="19D79223" w14:textId="77777777" w:rsidR="00ED7375" w:rsidRDefault="00000000">
            <w:r>
              <w:t>In one way or the other a child was stolen for the sake of this docusary I'd rather stop n call cops on her although it's also evident the cops are also in on this.... SHAME SHAME SHAME ....</w:t>
            </w:r>
          </w:p>
        </w:tc>
      </w:tr>
      <w:tr w:rsidR="00ED7375" w14:paraId="5C87D4B9" w14:textId="77777777" w:rsidTr="001E6984">
        <w:tc>
          <w:tcPr>
            <w:tcW w:w="1199" w:type="dxa"/>
          </w:tcPr>
          <w:p w14:paraId="79659769" w14:textId="77777777" w:rsidR="00ED7375" w:rsidRDefault="00000000">
            <w:r>
              <w:t>1781</w:t>
            </w:r>
          </w:p>
        </w:tc>
        <w:tc>
          <w:tcPr>
            <w:tcW w:w="941" w:type="dxa"/>
          </w:tcPr>
          <w:p w14:paraId="496E8810" w14:textId="77777777" w:rsidR="00ED7375" w:rsidRDefault="00000000">
            <w:r>
              <w:t>@brightsmile2798</w:t>
            </w:r>
          </w:p>
        </w:tc>
        <w:tc>
          <w:tcPr>
            <w:tcW w:w="403" w:type="dxa"/>
          </w:tcPr>
          <w:p w14:paraId="30669D76" w14:textId="77777777" w:rsidR="00ED7375" w:rsidRDefault="00000000">
            <w:r>
              <w:t>2021-01-25 21:45:07</w:t>
            </w:r>
          </w:p>
        </w:tc>
        <w:tc>
          <w:tcPr>
            <w:tcW w:w="316" w:type="dxa"/>
          </w:tcPr>
          <w:p w14:paraId="6BB394ED" w14:textId="77777777" w:rsidR="00ED7375" w:rsidRDefault="00000000">
            <w:r>
              <w:t>753</w:t>
            </w:r>
          </w:p>
        </w:tc>
        <w:tc>
          <w:tcPr>
            <w:tcW w:w="354" w:type="dxa"/>
          </w:tcPr>
          <w:p w14:paraId="636538DD" w14:textId="77777777" w:rsidR="00ED7375" w:rsidRDefault="00000000">
            <w:r>
              <w:t>7</w:t>
            </w:r>
          </w:p>
        </w:tc>
        <w:tc>
          <w:tcPr>
            <w:tcW w:w="6528" w:type="dxa"/>
          </w:tcPr>
          <w:p w14:paraId="3D435E5C" w14:textId="77777777" w:rsidR="00ED7375" w:rsidRDefault="00000000">
            <w:r>
              <w:t>I briefly lost my son when he was 2 at the station. It was less than 5 mins when I found him but it felt like a whole year...he is now 15yeasr and every time I recall that moment I still cry like it happened 2 hrs ago...I feel for those women</w:t>
            </w:r>
          </w:p>
        </w:tc>
      </w:tr>
      <w:tr w:rsidR="00ED7375" w14:paraId="110DB624" w14:textId="77777777" w:rsidTr="001E6984">
        <w:tc>
          <w:tcPr>
            <w:tcW w:w="1199" w:type="dxa"/>
          </w:tcPr>
          <w:p w14:paraId="61F8AD39" w14:textId="77777777" w:rsidR="00ED7375" w:rsidRDefault="00000000">
            <w:r>
              <w:t>1782</w:t>
            </w:r>
          </w:p>
        </w:tc>
        <w:tc>
          <w:tcPr>
            <w:tcW w:w="941" w:type="dxa"/>
          </w:tcPr>
          <w:p w14:paraId="1C1A52C1" w14:textId="77777777" w:rsidR="00ED7375" w:rsidRDefault="00000000">
            <w:r>
              <w:t>@Mariemarie-uw7id</w:t>
            </w:r>
          </w:p>
        </w:tc>
        <w:tc>
          <w:tcPr>
            <w:tcW w:w="403" w:type="dxa"/>
          </w:tcPr>
          <w:p w14:paraId="38E570EF" w14:textId="77777777" w:rsidR="00ED7375" w:rsidRDefault="00000000">
            <w:r>
              <w:t>2021-02-10 15:32:57</w:t>
            </w:r>
          </w:p>
        </w:tc>
        <w:tc>
          <w:tcPr>
            <w:tcW w:w="316" w:type="dxa"/>
          </w:tcPr>
          <w:p w14:paraId="552A4ADA" w14:textId="77777777" w:rsidR="00ED7375" w:rsidRDefault="00000000">
            <w:r>
              <w:t>43</w:t>
            </w:r>
          </w:p>
        </w:tc>
        <w:tc>
          <w:tcPr>
            <w:tcW w:w="354" w:type="dxa"/>
          </w:tcPr>
          <w:p w14:paraId="528678B7" w14:textId="77777777" w:rsidR="00ED7375" w:rsidRDefault="00ED7375"/>
        </w:tc>
        <w:tc>
          <w:tcPr>
            <w:tcW w:w="6528" w:type="dxa"/>
          </w:tcPr>
          <w:p w14:paraId="0BD1F76D" w14:textId="77777777" w:rsidR="00ED7375" w:rsidRDefault="00000000">
            <w:r>
              <w:t>I found a ladies little girl once around 3 years old blonde baby picked her up and waited and looked around until I founded the mother. Mother never been more happy knowingI found her daughter and gave her back.</w:t>
            </w:r>
          </w:p>
        </w:tc>
      </w:tr>
      <w:tr w:rsidR="00ED7375" w14:paraId="11481CAD" w14:textId="77777777" w:rsidTr="001E6984">
        <w:tc>
          <w:tcPr>
            <w:tcW w:w="1199" w:type="dxa"/>
          </w:tcPr>
          <w:p w14:paraId="561136A1" w14:textId="77777777" w:rsidR="00ED7375" w:rsidRDefault="00000000">
            <w:r>
              <w:t>1783</w:t>
            </w:r>
          </w:p>
        </w:tc>
        <w:tc>
          <w:tcPr>
            <w:tcW w:w="941" w:type="dxa"/>
          </w:tcPr>
          <w:p w14:paraId="6D699720" w14:textId="77777777" w:rsidR="00ED7375" w:rsidRDefault="00000000">
            <w:r>
              <w:t>@yomigonzalez9870</w:t>
            </w:r>
          </w:p>
        </w:tc>
        <w:tc>
          <w:tcPr>
            <w:tcW w:w="403" w:type="dxa"/>
          </w:tcPr>
          <w:p w14:paraId="06D7A243" w14:textId="77777777" w:rsidR="00ED7375" w:rsidRDefault="00000000">
            <w:r>
              <w:t>2021-12-18 20:15:36</w:t>
            </w:r>
          </w:p>
        </w:tc>
        <w:tc>
          <w:tcPr>
            <w:tcW w:w="316" w:type="dxa"/>
          </w:tcPr>
          <w:p w14:paraId="19788CBB" w14:textId="77777777" w:rsidR="00ED7375" w:rsidRDefault="00000000">
            <w:r>
              <w:t>20</w:t>
            </w:r>
          </w:p>
        </w:tc>
        <w:tc>
          <w:tcPr>
            <w:tcW w:w="354" w:type="dxa"/>
          </w:tcPr>
          <w:p w14:paraId="40BB91BD" w14:textId="77777777" w:rsidR="00ED7375" w:rsidRDefault="00ED7375"/>
        </w:tc>
        <w:tc>
          <w:tcPr>
            <w:tcW w:w="6528" w:type="dxa"/>
          </w:tcPr>
          <w:p w14:paraId="76D2D526" w14:textId="77777777" w:rsidR="00ED7375" w:rsidRDefault="00000000">
            <w:r>
              <w:t>I lost my daughter for a few mins in our backyard. Her cousin opened the gate and the dog ran out and both kids ran after the dog. I ran out the door and down the street when I heard my dog barking and they were both running behind him. I literally fell to my knees and cried. I couldn't imagine having your child taken from you and never seeing them again. My heart hurts so bad for these women.</w:t>
            </w:r>
          </w:p>
        </w:tc>
      </w:tr>
      <w:tr w:rsidR="00ED7375" w14:paraId="289D7DA7" w14:textId="77777777" w:rsidTr="001E6984">
        <w:tc>
          <w:tcPr>
            <w:tcW w:w="1199" w:type="dxa"/>
          </w:tcPr>
          <w:p w14:paraId="1680D4B8" w14:textId="77777777" w:rsidR="00ED7375" w:rsidRDefault="00000000">
            <w:r>
              <w:t>1784</w:t>
            </w:r>
          </w:p>
        </w:tc>
        <w:tc>
          <w:tcPr>
            <w:tcW w:w="941" w:type="dxa"/>
          </w:tcPr>
          <w:p w14:paraId="676D4F56" w14:textId="77777777" w:rsidR="00ED7375" w:rsidRDefault="00000000">
            <w:r>
              <w:t>@r.wilson2348</w:t>
            </w:r>
          </w:p>
        </w:tc>
        <w:tc>
          <w:tcPr>
            <w:tcW w:w="403" w:type="dxa"/>
          </w:tcPr>
          <w:p w14:paraId="678994CB" w14:textId="77777777" w:rsidR="00ED7375" w:rsidRDefault="00000000">
            <w:r>
              <w:t>2022-03-25 11:58:51</w:t>
            </w:r>
          </w:p>
        </w:tc>
        <w:tc>
          <w:tcPr>
            <w:tcW w:w="316" w:type="dxa"/>
          </w:tcPr>
          <w:p w14:paraId="241E27EF" w14:textId="77777777" w:rsidR="00ED7375" w:rsidRDefault="00000000">
            <w:r>
              <w:t>10</w:t>
            </w:r>
          </w:p>
        </w:tc>
        <w:tc>
          <w:tcPr>
            <w:tcW w:w="354" w:type="dxa"/>
          </w:tcPr>
          <w:p w14:paraId="33EEBCCA" w14:textId="77777777" w:rsidR="00ED7375" w:rsidRDefault="00ED7375"/>
        </w:tc>
        <w:tc>
          <w:tcPr>
            <w:tcW w:w="6528" w:type="dxa"/>
          </w:tcPr>
          <w:p w14:paraId="68CD575D" w14:textId="77777777" w:rsidR="00ED7375" w:rsidRDefault="00000000">
            <w:r>
              <w:t>That’s one of my worst fears. To lose one of my children. It’s a heavy burden. One time at Walmart my 5 year old walked away from us in the clothing section. I called for him and he didn’t answer. Fornuately, when his dad called out his name he came running. He was playing in the racks. I was soooooo pissed. I definitely scolded him right there because my heart literally shut down. I could never imagine. God bless all those women.</w:t>
            </w:r>
          </w:p>
        </w:tc>
      </w:tr>
      <w:tr w:rsidR="00ED7375" w14:paraId="25F30B41" w14:textId="77777777" w:rsidTr="001E6984">
        <w:tc>
          <w:tcPr>
            <w:tcW w:w="1199" w:type="dxa"/>
          </w:tcPr>
          <w:p w14:paraId="3CEA349A" w14:textId="77777777" w:rsidR="00ED7375" w:rsidRDefault="00000000">
            <w:r>
              <w:t>1785</w:t>
            </w:r>
          </w:p>
        </w:tc>
        <w:tc>
          <w:tcPr>
            <w:tcW w:w="941" w:type="dxa"/>
          </w:tcPr>
          <w:p w14:paraId="7FF0D5FA" w14:textId="77777777" w:rsidR="00ED7375" w:rsidRDefault="00000000">
            <w:r>
              <w:t>@monotoniaesunasesinolento</w:t>
            </w:r>
          </w:p>
        </w:tc>
        <w:tc>
          <w:tcPr>
            <w:tcW w:w="403" w:type="dxa"/>
          </w:tcPr>
          <w:p w14:paraId="554DD673" w14:textId="77777777" w:rsidR="00ED7375" w:rsidRDefault="00000000">
            <w:r>
              <w:t>2022-05-29 06:07:22</w:t>
            </w:r>
          </w:p>
        </w:tc>
        <w:tc>
          <w:tcPr>
            <w:tcW w:w="316" w:type="dxa"/>
          </w:tcPr>
          <w:p w14:paraId="2628D2B8" w14:textId="77777777" w:rsidR="00ED7375" w:rsidRDefault="00000000">
            <w:r>
              <w:t>7</w:t>
            </w:r>
          </w:p>
        </w:tc>
        <w:tc>
          <w:tcPr>
            <w:tcW w:w="354" w:type="dxa"/>
          </w:tcPr>
          <w:p w14:paraId="0728A7A0" w14:textId="77777777" w:rsidR="00ED7375" w:rsidRDefault="00ED7375"/>
        </w:tc>
        <w:tc>
          <w:tcPr>
            <w:tcW w:w="6528" w:type="dxa"/>
          </w:tcPr>
          <w:p w14:paraId="3DB3633E" w14:textId="77777777" w:rsidR="00ED7375" w:rsidRDefault="00000000">
            <w:r>
              <w:t>I lost my daughter maybe less than 2 minutes in staples and I panicked i felt like I was having a heart attack. I felt as if someone had attached a bomb to her and it was going to explode at any second unless I found her. 😮‍💨😞</w:t>
            </w:r>
          </w:p>
        </w:tc>
      </w:tr>
      <w:tr w:rsidR="00ED7375" w14:paraId="12EA934F" w14:textId="77777777" w:rsidTr="001E6984">
        <w:tc>
          <w:tcPr>
            <w:tcW w:w="1199" w:type="dxa"/>
          </w:tcPr>
          <w:p w14:paraId="78038C42" w14:textId="77777777" w:rsidR="00ED7375" w:rsidRDefault="00000000">
            <w:r>
              <w:t>1786</w:t>
            </w:r>
          </w:p>
        </w:tc>
        <w:tc>
          <w:tcPr>
            <w:tcW w:w="941" w:type="dxa"/>
          </w:tcPr>
          <w:p w14:paraId="3B28C367" w14:textId="77777777" w:rsidR="00ED7375" w:rsidRDefault="00000000">
            <w:r>
              <w:t>@channelshalom8914</w:t>
            </w:r>
          </w:p>
        </w:tc>
        <w:tc>
          <w:tcPr>
            <w:tcW w:w="403" w:type="dxa"/>
          </w:tcPr>
          <w:p w14:paraId="25DD10F9" w14:textId="77777777" w:rsidR="00ED7375" w:rsidRDefault="00000000">
            <w:r>
              <w:t>2022-06-06 09:06:45</w:t>
            </w:r>
          </w:p>
        </w:tc>
        <w:tc>
          <w:tcPr>
            <w:tcW w:w="316" w:type="dxa"/>
          </w:tcPr>
          <w:p w14:paraId="2CE0F008" w14:textId="77777777" w:rsidR="00ED7375" w:rsidRDefault="00000000">
            <w:r>
              <w:t>2</w:t>
            </w:r>
          </w:p>
        </w:tc>
        <w:tc>
          <w:tcPr>
            <w:tcW w:w="354" w:type="dxa"/>
          </w:tcPr>
          <w:p w14:paraId="4C653900" w14:textId="77777777" w:rsidR="00ED7375" w:rsidRDefault="00ED7375"/>
        </w:tc>
        <w:tc>
          <w:tcPr>
            <w:tcW w:w="6528" w:type="dxa"/>
          </w:tcPr>
          <w:p w14:paraId="62488386" w14:textId="77777777" w:rsidR="00ED7375" w:rsidRDefault="00000000">
            <w:r>
              <w:t>It happened to me as well my son i was lucky to get him in one of supermarket he is now 5 it shook me for month</w:t>
            </w:r>
          </w:p>
        </w:tc>
      </w:tr>
      <w:tr w:rsidR="00ED7375" w14:paraId="4925762B" w14:textId="77777777" w:rsidTr="001E6984">
        <w:tc>
          <w:tcPr>
            <w:tcW w:w="1199" w:type="dxa"/>
          </w:tcPr>
          <w:p w14:paraId="4C21F931" w14:textId="77777777" w:rsidR="00ED7375" w:rsidRDefault="00000000">
            <w:r>
              <w:t>1787</w:t>
            </w:r>
          </w:p>
        </w:tc>
        <w:tc>
          <w:tcPr>
            <w:tcW w:w="941" w:type="dxa"/>
          </w:tcPr>
          <w:p w14:paraId="4E61AF2E" w14:textId="77777777" w:rsidR="00ED7375" w:rsidRDefault="00000000">
            <w:r>
              <w:t>@fuckyouyoutube7921</w:t>
            </w:r>
          </w:p>
        </w:tc>
        <w:tc>
          <w:tcPr>
            <w:tcW w:w="403" w:type="dxa"/>
          </w:tcPr>
          <w:p w14:paraId="148A6483" w14:textId="77777777" w:rsidR="00ED7375" w:rsidRDefault="00000000">
            <w:r>
              <w:t>2021-01-25 21:37:16</w:t>
            </w:r>
          </w:p>
        </w:tc>
        <w:tc>
          <w:tcPr>
            <w:tcW w:w="316" w:type="dxa"/>
          </w:tcPr>
          <w:p w14:paraId="1C3E9F2D" w14:textId="77777777" w:rsidR="00ED7375" w:rsidRDefault="00000000">
            <w:r>
              <w:t>0</w:t>
            </w:r>
          </w:p>
        </w:tc>
        <w:tc>
          <w:tcPr>
            <w:tcW w:w="354" w:type="dxa"/>
          </w:tcPr>
          <w:p w14:paraId="296D53EC" w14:textId="77777777" w:rsidR="00ED7375" w:rsidRDefault="00000000">
            <w:r>
              <w:t>0</w:t>
            </w:r>
          </w:p>
        </w:tc>
        <w:tc>
          <w:tcPr>
            <w:tcW w:w="6528" w:type="dxa"/>
          </w:tcPr>
          <w:p w14:paraId="62393EA7" w14:textId="77777777" w:rsidR="00ED7375" w:rsidRDefault="00000000">
            <w:r>
              <w:t>Why did you not go to the police with this footage?? You have solid evidence to strike Fred and at least remove him from the hospital. You did nothing. Pathetic.</w:t>
            </w:r>
          </w:p>
        </w:tc>
      </w:tr>
      <w:tr w:rsidR="00ED7375" w14:paraId="42BC3134" w14:textId="77777777" w:rsidTr="001E6984">
        <w:tc>
          <w:tcPr>
            <w:tcW w:w="1199" w:type="dxa"/>
          </w:tcPr>
          <w:p w14:paraId="3D331FDF" w14:textId="77777777" w:rsidR="00ED7375" w:rsidRDefault="00000000">
            <w:r>
              <w:t>1788</w:t>
            </w:r>
          </w:p>
        </w:tc>
        <w:tc>
          <w:tcPr>
            <w:tcW w:w="941" w:type="dxa"/>
          </w:tcPr>
          <w:p w14:paraId="6D5A7617" w14:textId="77777777" w:rsidR="00ED7375" w:rsidRDefault="00000000">
            <w:r>
              <w:t>@dibalicious1</w:t>
            </w:r>
          </w:p>
        </w:tc>
        <w:tc>
          <w:tcPr>
            <w:tcW w:w="403" w:type="dxa"/>
          </w:tcPr>
          <w:p w14:paraId="42714684" w14:textId="77777777" w:rsidR="00ED7375" w:rsidRDefault="00000000">
            <w:r>
              <w:t>2021-01-25 12:25:28</w:t>
            </w:r>
          </w:p>
        </w:tc>
        <w:tc>
          <w:tcPr>
            <w:tcW w:w="316" w:type="dxa"/>
          </w:tcPr>
          <w:p w14:paraId="0EAB2107" w14:textId="77777777" w:rsidR="00ED7375" w:rsidRDefault="00000000">
            <w:r>
              <w:t>0</w:t>
            </w:r>
          </w:p>
        </w:tc>
        <w:tc>
          <w:tcPr>
            <w:tcW w:w="354" w:type="dxa"/>
          </w:tcPr>
          <w:p w14:paraId="561ED2AC" w14:textId="77777777" w:rsidR="00ED7375" w:rsidRDefault="00000000">
            <w:r>
              <w:t>0</w:t>
            </w:r>
          </w:p>
        </w:tc>
        <w:tc>
          <w:tcPr>
            <w:tcW w:w="6528" w:type="dxa"/>
          </w:tcPr>
          <w:p w14:paraId="7784F51C" w14:textId="77777777" w:rsidR="00ED7375" w:rsidRDefault="00000000">
            <w:r>
              <w:t>😭😭😭😭😭That little baby i hope he/she is safe..</w:t>
            </w:r>
          </w:p>
        </w:tc>
      </w:tr>
      <w:tr w:rsidR="00ED7375" w14:paraId="6E55BA08" w14:textId="77777777" w:rsidTr="001E6984">
        <w:tc>
          <w:tcPr>
            <w:tcW w:w="1199" w:type="dxa"/>
          </w:tcPr>
          <w:p w14:paraId="48B85F72" w14:textId="77777777" w:rsidR="00ED7375" w:rsidRDefault="00000000">
            <w:r>
              <w:t>1789</w:t>
            </w:r>
          </w:p>
        </w:tc>
        <w:tc>
          <w:tcPr>
            <w:tcW w:w="941" w:type="dxa"/>
          </w:tcPr>
          <w:p w14:paraId="64328429" w14:textId="77777777" w:rsidR="00ED7375" w:rsidRDefault="00000000">
            <w:r>
              <w:t>@gabriela.0</w:t>
            </w:r>
          </w:p>
        </w:tc>
        <w:tc>
          <w:tcPr>
            <w:tcW w:w="403" w:type="dxa"/>
          </w:tcPr>
          <w:p w14:paraId="0104FA61" w14:textId="77777777" w:rsidR="00ED7375" w:rsidRDefault="00000000">
            <w:r>
              <w:t>2021-01-25 03:29:37</w:t>
            </w:r>
          </w:p>
        </w:tc>
        <w:tc>
          <w:tcPr>
            <w:tcW w:w="316" w:type="dxa"/>
          </w:tcPr>
          <w:p w14:paraId="37061AC7" w14:textId="77777777" w:rsidR="00ED7375" w:rsidRDefault="00000000">
            <w:r>
              <w:t>3</w:t>
            </w:r>
          </w:p>
        </w:tc>
        <w:tc>
          <w:tcPr>
            <w:tcW w:w="354" w:type="dxa"/>
          </w:tcPr>
          <w:p w14:paraId="003E1F56" w14:textId="77777777" w:rsidR="00ED7375" w:rsidRDefault="00000000">
            <w:r>
              <w:t>0</w:t>
            </w:r>
          </w:p>
        </w:tc>
        <w:tc>
          <w:tcPr>
            <w:tcW w:w="6528" w:type="dxa"/>
          </w:tcPr>
          <w:p w14:paraId="6A44D96A" w14:textId="77777777" w:rsidR="00ED7375" w:rsidRDefault="00000000">
            <w:r>
              <w:t>Seems like the social worker is looking at camera, give me goosebumps.</w:t>
            </w:r>
          </w:p>
        </w:tc>
      </w:tr>
      <w:tr w:rsidR="00ED7375" w14:paraId="0A85BA84" w14:textId="77777777" w:rsidTr="001E6984">
        <w:tc>
          <w:tcPr>
            <w:tcW w:w="1199" w:type="dxa"/>
          </w:tcPr>
          <w:p w14:paraId="69CEBD2A" w14:textId="77777777" w:rsidR="00ED7375" w:rsidRDefault="00000000">
            <w:r>
              <w:t>1790</w:t>
            </w:r>
          </w:p>
        </w:tc>
        <w:tc>
          <w:tcPr>
            <w:tcW w:w="941" w:type="dxa"/>
          </w:tcPr>
          <w:p w14:paraId="3B3BE2A1" w14:textId="77777777" w:rsidR="00ED7375" w:rsidRDefault="00000000">
            <w:r>
              <w:t>@selphawanga1055</w:t>
            </w:r>
          </w:p>
        </w:tc>
        <w:tc>
          <w:tcPr>
            <w:tcW w:w="403" w:type="dxa"/>
          </w:tcPr>
          <w:p w14:paraId="03720353" w14:textId="77777777" w:rsidR="00ED7375" w:rsidRDefault="00000000">
            <w:r>
              <w:t>2021-01-24 20:31:09</w:t>
            </w:r>
          </w:p>
        </w:tc>
        <w:tc>
          <w:tcPr>
            <w:tcW w:w="316" w:type="dxa"/>
          </w:tcPr>
          <w:p w14:paraId="47F6298B" w14:textId="77777777" w:rsidR="00ED7375" w:rsidRDefault="00000000">
            <w:r>
              <w:t>0</w:t>
            </w:r>
          </w:p>
        </w:tc>
        <w:tc>
          <w:tcPr>
            <w:tcW w:w="354" w:type="dxa"/>
          </w:tcPr>
          <w:p w14:paraId="49A4A1A5" w14:textId="77777777" w:rsidR="00ED7375" w:rsidRDefault="00000000">
            <w:r>
              <w:t>0</w:t>
            </w:r>
          </w:p>
        </w:tc>
        <w:tc>
          <w:tcPr>
            <w:tcW w:w="6528" w:type="dxa"/>
          </w:tcPr>
          <w:p w14:paraId="4BDA2336" w14:textId="77777777" w:rsidR="00ED7375" w:rsidRDefault="00000000">
            <w:r>
              <w:t>Just watched this and to be honest I am  so so disappointed. Yaani none of these criminals was arrested? What was the need of doing this investigation if the culprits are not brought to book? Whats the value add surely.</w:t>
            </w:r>
            <w:r>
              <w:br/>
              <w:t>It's painful</w:t>
            </w:r>
          </w:p>
        </w:tc>
      </w:tr>
      <w:tr w:rsidR="00ED7375" w14:paraId="1727C458" w14:textId="77777777" w:rsidTr="001E6984">
        <w:tc>
          <w:tcPr>
            <w:tcW w:w="1199" w:type="dxa"/>
          </w:tcPr>
          <w:p w14:paraId="47512302" w14:textId="77777777" w:rsidR="00ED7375" w:rsidRDefault="00000000">
            <w:r>
              <w:t>1791</w:t>
            </w:r>
          </w:p>
        </w:tc>
        <w:tc>
          <w:tcPr>
            <w:tcW w:w="941" w:type="dxa"/>
          </w:tcPr>
          <w:p w14:paraId="0EB8E164" w14:textId="77777777" w:rsidR="00ED7375" w:rsidRDefault="00000000">
            <w:r>
              <w:t>@queenonthedeen4555</w:t>
            </w:r>
          </w:p>
        </w:tc>
        <w:tc>
          <w:tcPr>
            <w:tcW w:w="403" w:type="dxa"/>
          </w:tcPr>
          <w:p w14:paraId="65AB6EC0" w14:textId="77777777" w:rsidR="00ED7375" w:rsidRDefault="00000000">
            <w:r>
              <w:t>2021-01-23 15:36:30</w:t>
            </w:r>
          </w:p>
        </w:tc>
        <w:tc>
          <w:tcPr>
            <w:tcW w:w="316" w:type="dxa"/>
          </w:tcPr>
          <w:p w14:paraId="7CC4A924" w14:textId="77777777" w:rsidR="00ED7375" w:rsidRDefault="00000000">
            <w:r>
              <w:t>0</w:t>
            </w:r>
          </w:p>
        </w:tc>
        <w:tc>
          <w:tcPr>
            <w:tcW w:w="354" w:type="dxa"/>
          </w:tcPr>
          <w:p w14:paraId="1F99D1C7" w14:textId="77777777" w:rsidR="00ED7375" w:rsidRDefault="00000000">
            <w:r>
              <w:t>0</w:t>
            </w:r>
          </w:p>
        </w:tc>
        <w:tc>
          <w:tcPr>
            <w:tcW w:w="6528" w:type="dxa"/>
          </w:tcPr>
          <w:p w14:paraId="6B1170F8" w14:textId="77777777" w:rsidR="00ED7375" w:rsidRDefault="00000000">
            <w:r>
              <w:t>Subhanallah 😭</w:t>
            </w:r>
          </w:p>
        </w:tc>
      </w:tr>
      <w:tr w:rsidR="00ED7375" w14:paraId="5599A200" w14:textId="77777777" w:rsidTr="001E6984">
        <w:tc>
          <w:tcPr>
            <w:tcW w:w="1199" w:type="dxa"/>
          </w:tcPr>
          <w:p w14:paraId="6BA42D52" w14:textId="77777777" w:rsidR="00ED7375" w:rsidRDefault="00000000">
            <w:r>
              <w:t>1792</w:t>
            </w:r>
          </w:p>
        </w:tc>
        <w:tc>
          <w:tcPr>
            <w:tcW w:w="941" w:type="dxa"/>
          </w:tcPr>
          <w:p w14:paraId="146B9C53" w14:textId="77777777" w:rsidR="00ED7375" w:rsidRDefault="00000000">
            <w:r>
              <w:t>@unaadair2137</w:t>
            </w:r>
          </w:p>
        </w:tc>
        <w:tc>
          <w:tcPr>
            <w:tcW w:w="403" w:type="dxa"/>
          </w:tcPr>
          <w:p w14:paraId="7F58E79A" w14:textId="77777777" w:rsidR="00ED7375" w:rsidRDefault="00000000">
            <w:r>
              <w:t>2021-01-23 15:29:19</w:t>
            </w:r>
          </w:p>
        </w:tc>
        <w:tc>
          <w:tcPr>
            <w:tcW w:w="316" w:type="dxa"/>
          </w:tcPr>
          <w:p w14:paraId="10B9FBC7" w14:textId="77777777" w:rsidR="00ED7375" w:rsidRDefault="00000000">
            <w:r>
              <w:t>1</w:t>
            </w:r>
          </w:p>
        </w:tc>
        <w:tc>
          <w:tcPr>
            <w:tcW w:w="354" w:type="dxa"/>
          </w:tcPr>
          <w:p w14:paraId="49FCCC72" w14:textId="77777777" w:rsidR="00ED7375" w:rsidRDefault="00000000">
            <w:r>
              <w:t>0</w:t>
            </w:r>
          </w:p>
        </w:tc>
        <w:tc>
          <w:tcPr>
            <w:tcW w:w="6528" w:type="dxa"/>
          </w:tcPr>
          <w:p w14:paraId="023C1260" w14:textId="77777777" w:rsidR="00ED7375" w:rsidRDefault="00000000">
            <w:r>
              <w:t>Shocking.</w:t>
            </w:r>
          </w:p>
        </w:tc>
      </w:tr>
      <w:tr w:rsidR="00ED7375" w14:paraId="198561B3" w14:textId="77777777" w:rsidTr="001E6984">
        <w:tc>
          <w:tcPr>
            <w:tcW w:w="1199" w:type="dxa"/>
          </w:tcPr>
          <w:p w14:paraId="01E8AB87" w14:textId="77777777" w:rsidR="00ED7375" w:rsidRDefault="00000000">
            <w:r>
              <w:t>1793</w:t>
            </w:r>
          </w:p>
        </w:tc>
        <w:tc>
          <w:tcPr>
            <w:tcW w:w="941" w:type="dxa"/>
          </w:tcPr>
          <w:p w14:paraId="56091622" w14:textId="77777777" w:rsidR="00ED7375" w:rsidRDefault="00000000">
            <w:r>
              <w:t>@marwanj.r2513</w:t>
            </w:r>
          </w:p>
        </w:tc>
        <w:tc>
          <w:tcPr>
            <w:tcW w:w="403" w:type="dxa"/>
          </w:tcPr>
          <w:p w14:paraId="35A30A1E" w14:textId="77777777" w:rsidR="00ED7375" w:rsidRDefault="00000000">
            <w:r>
              <w:t>2021-01-23 12:45:59</w:t>
            </w:r>
          </w:p>
        </w:tc>
        <w:tc>
          <w:tcPr>
            <w:tcW w:w="316" w:type="dxa"/>
          </w:tcPr>
          <w:p w14:paraId="4AC803BB" w14:textId="77777777" w:rsidR="00ED7375" w:rsidRDefault="00000000">
            <w:r>
              <w:t>0</w:t>
            </w:r>
          </w:p>
        </w:tc>
        <w:tc>
          <w:tcPr>
            <w:tcW w:w="354" w:type="dxa"/>
          </w:tcPr>
          <w:p w14:paraId="7643E6CF" w14:textId="77777777" w:rsidR="00ED7375" w:rsidRDefault="00000000">
            <w:r>
              <w:t>0</w:t>
            </w:r>
          </w:p>
        </w:tc>
        <w:tc>
          <w:tcPr>
            <w:tcW w:w="6528" w:type="dxa"/>
          </w:tcPr>
          <w:p w14:paraId="25FA9726" w14:textId="77777777" w:rsidR="00ED7375" w:rsidRDefault="00000000">
            <w:r>
              <w:t>I am wondering where are they taking them 🤔🤔🤔</w:t>
            </w:r>
          </w:p>
        </w:tc>
      </w:tr>
      <w:tr w:rsidR="00ED7375" w14:paraId="0203EF18" w14:textId="77777777" w:rsidTr="001E6984">
        <w:tc>
          <w:tcPr>
            <w:tcW w:w="1199" w:type="dxa"/>
          </w:tcPr>
          <w:p w14:paraId="2D01E226" w14:textId="77777777" w:rsidR="00ED7375" w:rsidRDefault="00000000">
            <w:r>
              <w:t>1794</w:t>
            </w:r>
          </w:p>
        </w:tc>
        <w:tc>
          <w:tcPr>
            <w:tcW w:w="941" w:type="dxa"/>
          </w:tcPr>
          <w:p w14:paraId="3C4DA8A4" w14:textId="77777777" w:rsidR="00ED7375" w:rsidRDefault="00000000">
            <w:r>
              <w:t>@ATL.Resa95</w:t>
            </w:r>
          </w:p>
        </w:tc>
        <w:tc>
          <w:tcPr>
            <w:tcW w:w="403" w:type="dxa"/>
          </w:tcPr>
          <w:p w14:paraId="0A4B7772" w14:textId="77777777" w:rsidR="00ED7375" w:rsidRDefault="00000000">
            <w:r>
              <w:t>2021-01-23 07:18:13</w:t>
            </w:r>
          </w:p>
        </w:tc>
        <w:tc>
          <w:tcPr>
            <w:tcW w:w="316" w:type="dxa"/>
          </w:tcPr>
          <w:p w14:paraId="0C31F80E" w14:textId="77777777" w:rsidR="00ED7375" w:rsidRDefault="00000000">
            <w:r>
              <w:t>1</w:t>
            </w:r>
          </w:p>
        </w:tc>
        <w:tc>
          <w:tcPr>
            <w:tcW w:w="354" w:type="dxa"/>
          </w:tcPr>
          <w:p w14:paraId="7405E7EE" w14:textId="77777777" w:rsidR="00ED7375" w:rsidRDefault="00000000">
            <w:r>
              <w:t>0</w:t>
            </w:r>
          </w:p>
        </w:tc>
        <w:tc>
          <w:tcPr>
            <w:tcW w:w="6528" w:type="dxa"/>
          </w:tcPr>
          <w:p w14:paraId="219F942B" w14:textId="77777777" w:rsidR="00ED7375" w:rsidRDefault="00000000">
            <w:r>
              <w:t>Mercy me the crap that happens to babies and kids in this world!!!</w:t>
            </w:r>
          </w:p>
        </w:tc>
      </w:tr>
      <w:tr w:rsidR="00ED7375" w14:paraId="2E7C3375" w14:textId="77777777" w:rsidTr="001E6984">
        <w:tc>
          <w:tcPr>
            <w:tcW w:w="1199" w:type="dxa"/>
          </w:tcPr>
          <w:p w14:paraId="6BF82B68" w14:textId="77777777" w:rsidR="00ED7375" w:rsidRDefault="00000000">
            <w:r>
              <w:t>1795</w:t>
            </w:r>
          </w:p>
        </w:tc>
        <w:tc>
          <w:tcPr>
            <w:tcW w:w="941" w:type="dxa"/>
          </w:tcPr>
          <w:p w14:paraId="2AA61DC2" w14:textId="77777777" w:rsidR="00ED7375" w:rsidRDefault="00000000">
            <w:r>
              <w:t>@nahwhitfield2016</w:t>
            </w:r>
          </w:p>
        </w:tc>
        <w:tc>
          <w:tcPr>
            <w:tcW w:w="403" w:type="dxa"/>
          </w:tcPr>
          <w:p w14:paraId="41D07850" w14:textId="77777777" w:rsidR="00ED7375" w:rsidRDefault="00000000">
            <w:r>
              <w:t>2021-01-22 00:07:13</w:t>
            </w:r>
          </w:p>
        </w:tc>
        <w:tc>
          <w:tcPr>
            <w:tcW w:w="316" w:type="dxa"/>
          </w:tcPr>
          <w:p w14:paraId="75A470EC" w14:textId="77777777" w:rsidR="00ED7375" w:rsidRDefault="00000000">
            <w:r>
              <w:t>6</w:t>
            </w:r>
          </w:p>
        </w:tc>
        <w:tc>
          <w:tcPr>
            <w:tcW w:w="354" w:type="dxa"/>
          </w:tcPr>
          <w:p w14:paraId="408D0219" w14:textId="77777777" w:rsidR="00ED7375" w:rsidRDefault="00000000">
            <w:r>
              <w:t>1</w:t>
            </w:r>
          </w:p>
        </w:tc>
        <w:tc>
          <w:tcPr>
            <w:tcW w:w="6528" w:type="dxa"/>
          </w:tcPr>
          <w:p w14:paraId="7C96565D" w14:textId="77777777" w:rsidR="00ED7375" w:rsidRDefault="00000000">
            <w:r>
              <w:t>These wicked people have absolutely no regard for human life.The fact that no arrests were mad let’s the world know that not only is this the norm there but this corruption starts at the very top,to the very bottom.</w:t>
            </w:r>
          </w:p>
        </w:tc>
      </w:tr>
      <w:tr w:rsidR="00ED7375" w14:paraId="5117D811" w14:textId="77777777" w:rsidTr="001E6984">
        <w:tc>
          <w:tcPr>
            <w:tcW w:w="1199" w:type="dxa"/>
          </w:tcPr>
          <w:p w14:paraId="6DCEEB24" w14:textId="77777777" w:rsidR="00ED7375" w:rsidRDefault="00000000">
            <w:r>
              <w:t>1796</w:t>
            </w:r>
          </w:p>
        </w:tc>
        <w:tc>
          <w:tcPr>
            <w:tcW w:w="941" w:type="dxa"/>
          </w:tcPr>
          <w:p w14:paraId="361FA38A" w14:textId="77777777" w:rsidR="00ED7375" w:rsidRDefault="00000000">
            <w:r>
              <w:t>@addeymakeupartist4889</w:t>
            </w:r>
          </w:p>
        </w:tc>
        <w:tc>
          <w:tcPr>
            <w:tcW w:w="403" w:type="dxa"/>
          </w:tcPr>
          <w:p w14:paraId="76D1A87E" w14:textId="77777777" w:rsidR="00ED7375" w:rsidRDefault="00000000">
            <w:r>
              <w:t>2021-01-22 11:08:57</w:t>
            </w:r>
          </w:p>
        </w:tc>
        <w:tc>
          <w:tcPr>
            <w:tcW w:w="316" w:type="dxa"/>
          </w:tcPr>
          <w:p w14:paraId="6439CEED" w14:textId="77777777" w:rsidR="00ED7375" w:rsidRDefault="00000000">
            <w:r>
              <w:t>2</w:t>
            </w:r>
          </w:p>
        </w:tc>
        <w:tc>
          <w:tcPr>
            <w:tcW w:w="354" w:type="dxa"/>
          </w:tcPr>
          <w:p w14:paraId="18C43C55" w14:textId="77777777" w:rsidR="00ED7375" w:rsidRDefault="00ED7375"/>
        </w:tc>
        <w:tc>
          <w:tcPr>
            <w:tcW w:w="6528" w:type="dxa"/>
          </w:tcPr>
          <w:p w14:paraId="3B4B4160" w14:textId="77777777" w:rsidR="00ED7375" w:rsidRDefault="00000000">
            <w:r>
              <w:t>Yeah :((</w:t>
            </w:r>
          </w:p>
        </w:tc>
      </w:tr>
      <w:tr w:rsidR="00ED7375" w14:paraId="143BA61D" w14:textId="77777777" w:rsidTr="001E6984">
        <w:tc>
          <w:tcPr>
            <w:tcW w:w="1199" w:type="dxa"/>
          </w:tcPr>
          <w:p w14:paraId="1AC8D600" w14:textId="77777777" w:rsidR="00ED7375" w:rsidRDefault="00000000">
            <w:r>
              <w:t>1797</w:t>
            </w:r>
          </w:p>
        </w:tc>
        <w:tc>
          <w:tcPr>
            <w:tcW w:w="941" w:type="dxa"/>
          </w:tcPr>
          <w:p w14:paraId="25C67EF7" w14:textId="77777777" w:rsidR="00ED7375" w:rsidRDefault="00000000">
            <w:r>
              <w:t>@chenaichihambakwe5736</w:t>
            </w:r>
          </w:p>
        </w:tc>
        <w:tc>
          <w:tcPr>
            <w:tcW w:w="403" w:type="dxa"/>
          </w:tcPr>
          <w:p w14:paraId="4B018FB7" w14:textId="77777777" w:rsidR="00ED7375" w:rsidRDefault="00000000">
            <w:r>
              <w:t>2021-01-21 08:17:56</w:t>
            </w:r>
          </w:p>
        </w:tc>
        <w:tc>
          <w:tcPr>
            <w:tcW w:w="316" w:type="dxa"/>
          </w:tcPr>
          <w:p w14:paraId="15F32BFC" w14:textId="77777777" w:rsidR="00ED7375" w:rsidRDefault="00000000">
            <w:r>
              <w:t>0</w:t>
            </w:r>
          </w:p>
        </w:tc>
        <w:tc>
          <w:tcPr>
            <w:tcW w:w="354" w:type="dxa"/>
          </w:tcPr>
          <w:p w14:paraId="2CEB277B" w14:textId="77777777" w:rsidR="00ED7375" w:rsidRDefault="00000000">
            <w:r>
              <w:t>0</w:t>
            </w:r>
          </w:p>
        </w:tc>
        <w:tc>
          <w:tcPr>
            <w:tcW w:w="6528" w:type="dxa"/>
          </w:tcPr>
          <w:p w14:paraId="545677B8" w14:textId="77777777" w:rsidR="00ED7375" w:rsidRDefault="00000000">
            <w:r>
              <w:t>That's the problem, they already had the evidence and should have taken her immediately, a lot of children die because of shitty reaction times like this!</w:t>
            </w:r>
          </w:p>
        </w:tc>
      </w:tr>
      <w:tr w:rsidR="00ED7375" w14:paraId="7E579427" w14:textId="77777777" w:rsidTr="001E6984">
        <w:tc>
          <w:tcPr>
            <w:tcW w:w="1199" w:type="dxa"/>
          </w:tcPr>
          <w:p w14:paraId="4F6058F6" w14:textId="77777777" w:rsidR="00ED7375" w:rsidRDefault="00000000">
            <w:r>
              <w:t>1798</w:t>
            </w:r>
          </w:p>
        </w:tc>
        <w:tc>
          <w:tcPr>
            <w:tcW w:w="941" w:type="dxa"/>
          </w:tcPr>
          <w:p w14:paraId="3E41B893" w14:textId="77777777" w:rsidR="00ED7375" w:rsidRDefault="00000000">
            <w:r>
              <w:t>@mthaxtv3637</w:t>
            </w:r>
          </w:p>
        </w:tc>
        <w:tc>
          <w:tcPr>
            <w:tcW w:w="403" w:type="dxa"/>
          </w:tcPr>
          <w:p w14:paraId="7A52A5C2" w14:textId="77777777" w:rsidR="00ED7375" w:rsidRDefault="00000000">
            <w:r>
              <w:t>2021-01-20 20:20:09</w:t>
            </w:r>
          </w:p>
        </w:tc>
        <w:tc>
          <w:tcPr>
            <w:tcW w:w="316" w:type="dxa"/>
          </w:tcPr>
          <w:p w14:paraId="4FADF2D2" w14:textId="77777777" w:rsidR="00ED7375" w:rsidRDefault="00000000">
            <w:r>
              <w:t>0</w:t>
            </w:r>
          </w:p>
        </w:tc>
        <w:tc>
          <w:tcPr>
            <w:tcW w:w="354" w:type="dxa"/>
          </w:tcPr>
          <w:p w14:paraId="5F493921" w14:textId="77777777" w:rsidR="00ED7375" w:rsidRDefault="00000000">
            <w:r>
              <w:t>0</w:t>
            </w:r>
          </w:p>
        </w:tc>
        <w:tc>
          <w:tcPr>
            <w:tcW w:w="6528" w:type="dxa"/>
          </w:tcPr>
          <w:p w14:paraId="172194D6" w14:textId="77777777" w:rsidR="00ED7375" w:rsidRDefault="00000000">
            <w:r>
              <w:t>Hiv is hurting Anita she needs help her mind is not thinking straight</w:t>
            </w:r>
          </w:p>
        </w:tc>
      </w:tr>
      <w:tr w:rsidR="00ED7375" w14:paraId="11EAA8FB" w14:textId="77777777" w:rsidTr="001E6984">
        <w:tc>
          <w:tcPr>
            <w:tcW w:w="1199" w:type="dxa"/>
          </w:tcPr>
          <w:p w14:paraId="00DBA823" w14:textId="77777777" w:rsidR="00ED7375" w:rsidRDefault="00000000">
            <w:r>
              <w:t>1799</w:t>
            </w:r>
          </w:p>
        </w:tc>
        <w:tc>
          <w:tcPr>
            <w:tcW w:w="941" w:type="dxa"/>
          </w:tcPr>
          <w:p w14:paraId="05CE05E2" w14:textId="77777777" w:rsidR="00ED7375" w:rsidRDefault="00000000">
            <w:r>
              <w:t>@chisalachewe</w:t>
            </w:r>
          </w:p>
        </w:tc>
        <w:tc>
          <w:tcPr>
            <w:tcW w:w="403" w:type="dxa"/>
          </w:tcPr>
          <w:p w14:paraId="4BC4674C" w14:textId="77777777" w:rsidR="00ED7375" w:rsidRDefault="00000000">
            <w:r>
              <w:t>2021-01-20 15:43:45</w:t>
            </w:r>
          </w:p>
        </w:tc>
        <w:tc>
          <w:tcPr>
            <w:tcW w:w="316" w:type="dxa"/>
          </w:tcPr>
          <w:p w14:paraId="48BBBCC9" w14:textId="77777777" w:rsidR="00ED7375" w:rsidRDefault="00000000">
            <w:r>
              <w:t>0</w:t>
            </w:r>
          </w:p>
        </w:tc>
        <w:tc>
          <w:tcPr>
            <w:tcW w:w="354" w:type="dxa"/>
          </w:tcPr>
          <w:p w14:paraId="6546545E" w14:textId="77777777" w:rsidR="00ED7375" w:rsidRDefault="00000000">
            <w:r>
              <w:t>0</w:t>
            </w:r>
          </w:p>
        </w:tc>
        <w:tc>
          <w:tcPr>
            <w:tcW w:w="6528" w:type="dxa"/>
          </w:tcPr>
          <w:p w14:paraId="561F82D2" w14:textId="77777777" w:rsidR="00ED7375" w:rsidRDefault="00000000">
            <w:r>
              <w:t>why were they not arrested?</w:t>
            </w:r>
          </w:p>
        </w:tc>
      </w:tr>
      <w:tr w:rsidR="00ED7375" w14:paraId="594D6D07" w14:textId="77777777" w:rsidTr="001E6984">
        <w:tc>
          <w:tcPr>
            <w:tcW w:w="1199" w:type="dxa"/>
          </w:tcPr>
          <w:p w14:paraId="72614DDE" w14:textId="77777777" w:rsidR="00ED7375" w:rsidRDefault="00000000">
            <w:r>
              <w:t>1800</w:t>
            </w:r>
          </w:p>
        </w:tc>
        <w:tc>
          <w:tcPr>
            <w:tcW w:w="941" w:type="dxa"/>
          </w:tcPr>
          <w:p w14:paraId="19F52FB1" w14:textId="77777777" w:rsidR="00ED7375" w:rsidRDefault="00000000">
            <w:r>
              <w:t>@DontFollowMe375</w:t>
            </w:r>
          </w:p>
        </w:tc>
        <w:tc>
          <w:tcPr>
            <w:tcW w:w="403" w:type="dxa"/>
          </w:tcPr>
          <w:p w14:paraId="6E335E75" w14:textId="77777777" w:rsidR="00ED7375" w:rsidRDefault="00000000">
            <w:r>
              <w:t>2021-01-20 02:49:39</w:t>
            </w:r>
          </w:p>
        </w:tc>
        <w:tc>
          <w:tcPr>
            <w:tcW w:w="316" w:type="dxa"/>
          </w:tcPr>
          <w:p w14:paraId="43BBA172" w14:textId="77777777" w:rsidR="00ED7375" w:rsidRDefault="00000000">
            <w:r>
              <w:t>2</w:t>
            </w:r>
          </w:p>
        </w:tc>
        <w:tc>
          <w:tcPr>
            <w:tcW w:w="354" w:type="dxa"/>
          </w:tcPr>
          <w:p w14:paraId="102D5E78" w14:textId="77777777" w:rsidR="00ED7375" w:rsidRDefault="00000000">
            <w:r>
              <w:t>2</w:t>
            </w:r>
          </w:p>
        </w:tc>
        <w:tc>
          <w:tcPr>
            <w:tcW w:w="6528" w:type="dxa"/>
          </w:tcPr>
          <w:p w14:paraId="378DE315" w14:textId="77777777" w:rsidR="00ED7375" w:rsidRDefault="00000000">
            <w:r>
              <w:t>Send me a ticket 🎫 to Africa,Tell Anita I just wanna talk🤨🤬</w:t>
            </w:r>
          </w:p>
        </w:tc>
      </w:tr>
      <w:tr w:rsidR="00ED7375" w14:paraId="1722D0F1" w14:textId="77777777" w:rsidTr="001E6984">
        <w:tc>
          <w:tcPr>
            <w:tcW w:w="1199" w:type="dxa"/>
          </w:tcPr>
          <w:p w14:paraId="0A5C7B90" w14:textId="77777777" w:rsidR="00ED7375" w:rsidRDefault="00000000">
            <w:r>
              <w:t>1801</w:t>
            </w:r>
          </w:p>
        </w:tc>
        <w:tc>
          <w:tcPr>
            <w:tcW w:w="941" w:type="dxa"/>
          </w:tcPr>
          <w:p w14:paraId="18FD0ADF" w14:textId="77777777" w:rsidR="00ED7375" w:rsidRDefault="00000000">
            <w:r>
              <w:t>@ellagwebu2844</w:t>
            </w:r>
          </w:p>
        </w:tc>
        <w:tc>
          <w:tcPr>
            <w:tcW w:w="403" w:type="dxa"/>
          </w:tcPr>
          <w:p w14:paraId="3E96D265" w14:textId="77777777" w:rsidR="00ED7375" w:rsidRDefault="00000000">
            <w:r>
              <w:t>2021-01-20 13:11:50</w:t>
            </w:r>
          </w:p>
        </w:tc>
        <w:tc>
          <w:tcPr>
            <w:tcW w:w="316" w:type="dxa"/>
          </w:tcPr>
          <w:p w14:paraId="3B124E2C" w14:textId="77777777" w:rsidR="00ED7375" w:rsidRDefault="00000000">
            <w:r>
              <w:t>0</w:t>
            </w:r>
          </w:p>
        </w:tc>
        <w:tc>
          <w:tcPr>
            <w:tcW w:w="354" w:type="dxa"/>
          </w:tcPr>
          <w:p w14:paraId="484DD3E3" w14:textId="77777777" w:rsidR="00ED7375" w:rsidRDefault="00ED7375"/>
        </w:tc>
        <w:tc>
          <w:tcPr>
            <w:tcW w:w="6528" w:type="dxa"/>
          </w:tcPr>
          <w:p w14:paraId="6CC68680" w14:textId="77777777" w:rsidR="00ED7375" w:rsidRDefault="00000000">
            <w:r>
              <w:t>Which country do you want to go to in Africa. Remember Africa is not a country</w:t>
            </w:r>
          </w:p>
        </w:tc>
      </w:tr>
      <w:tr w:rsidR="00ED7375" w14:paraId="1D74478E" w14:textId="77777777" w:rsidTr="001E6984">
        <w:tc>
          <w:tcPr>
            <w:tcW w:w="1199" w:type="dxa"/>
          </w:tcPr>
          <w:p w14:paraId="2DB66B85" w14:textId="77777777" w:rsidR="00ED7375" w:rsidRDefault="00000000">
            <w:r>
              <w:t>1802</w:t>
            </w:r>
          </w:p>
        </w:tc>
        <w:tc>
          <w:tcPr>
            <w:tcW w:w="941" w:type="dxa"/>
          </w:tcPr>
          <w:p w14:paraId="4A47891C" w14:textId="77777777" w:rsidR="00ED7375" w:rsidRDefault="00000000">
            <w:r>
              <w:t>@DontFollowMe375</w:t>
            </w:r>
          </w:p>
        </w:tc>
        <w:tc>
          <w:tcPr>
            <w:tcW w:w="403" w:type="dxa"/>
          </w:tcPr>
          <w:p w14:paraId="3563CF10" w14:textId="77777777" w:rsidR="00ED7375" w:rsidRDefault="00000000">
            <w:r>
              <w:t>2021-05-06 05:15:57</w:t>
            </w:r>
          </w:p>
        </w:tc>
        <w:tc>
          <w:tcPr>
            <w:tcW w:w="316" w:type="dxa"/>
          </w:tcPr>
          <w:p w14:paraId="510B7520" w14:textId="77777777" w:rsidR="00ED7375" w:rsidRDefault="00000000">
            <w:r>
              <w:t>0</w:t>
            </w:r>
          </w:p>
        </w:tc>
        <w:tc>
          <w:tcPr>
            <w:tcW w:w="354" w:type="dxa"/>
          </w:tcPr>
          <w:p w14:paraId="3F991E13" w14:textId="77777777" w:rsidR="00ED7375" w:rsidRDefault="00ED7375"/>
        </w:tc>
        <w:tc>
          <w:tcPr>
            <w:tcW w:w="6528" w:type="dxa"/>
          </w:tcPr>
          <w:p w14:paraId="70238362" w14:textId="77777777" w:rsidR="00ED7375" w:rsidRDefault="00000000">
            <w:r>
              <w:t>@F A b*tch shut up</w:t>
            </w:r>
          </w:p>
        </w:tc>
      </w:tr>
      <w:tr w:rsidR="00ED7375" w14:paraId="78515FE4" w14:textId="77777777" w:rsidTr="001E6984">
        <w:tc>
          <w:tcPr>
            <w:tcW w:w="1199" w:type="dxa"/>
          </w:tcPr>
          <w:p w14:paraId="10E9DD4B" w14:textId="77777777" w:rsidR="00ED7375" w:rsidRDefault="00000000">
            <w:r>
              <w:t>1803</w:t>
            </w:r>
          </w:p>
        </w:tc>
        <w:tc>
          <w:tcPr>
            <w:tcW w:w="941" w:type="dxa"/>
          </w:tcPr>
          <w:p w14:paraId="76DB3D64" w14:textId="77777777" w:rsidR="00ED7375" w:rsidRDefault="00000000">
            <w:r>
              <w:t>@mutanazublond4391</w:t>
            </w:r>
          </w:p>
        </w:tc>
        <w:tc>
          <w:tcPr>
            <w:tcW w:w="403" w:type="dxa"/>
          </w:tcPr>
          <w:p w14:paraId="53CF198B" w14:textId="77777777" w:rsidR="00ED7375" w:rsidRDefault="00000000">
            <w:r>
              <w:t>2021-01-19 14:05:50</w:t>
            </w:r>
          </w:p>
        </w:tc>
        <w:tc>
          <w:tcPr>
            <w:tcW w:w="316" w:type="dxa"/>
          </w:tcPr>
          <w:p w14:paraId="4B13B8D8" w14:textId="77777777" w:rsidR="00ED7375" w:rsidRDefault="00000000">
            <w:r>
              <w:t>0</w:t>
            </w:r>
          </w:p>
        </w:tc>
        <w:tc>
          <w:tcPr>
            <w:tcW w:w="354" w:type="dxa"/>
          </w:tcPr>
          <w:p w14:paraId="4EA71E05" w14:textId="77777777" w:rsidR="00ED7375" w:rsidRDefault="00000000">
            <w:r>
              <w:t>0</w:t>
            </w:r>
          </w:p>
        </w:tc>
        <w:tc>
          <w:tcPr>
            <w:tcW w:w="6528" w:type="dxa"/>
          </w:tcPr>
          <w:p w14:paraId="7C3780B3" w14:textId="77777777" w:rsidR="00ED7375" w:rsidRDefault="00000000">
            <w:r>
              <w:t>IT IS ALL FAKE. ...ACTORS AND YOU ALL KNOW IT</w:t>
            </w:r>
          </w:p>
        </w:tc>
      </w:tr>
      <w:tr w:rsidR="00ED7375" w14:paraId="378AA128" w14:textId="77777777" w:rsidTr="001E6984">
        <w:tc>
          <w:tcPr>
            <w:tcW w:w="1199" w:type="dxa"/>
          </w:tcPr>
          <w:p w14:paraId="64D89A3F" w14:textId="77777777" w:rsidR="00ED7375" w:rsidRDefault="00000000">
            <w:r>
              <w:t>1804</w:t>
            </w:r>
          </w:p>
        </w:tc>
        <w:tc>
          <w:tcPr>
            <w:tcW w:w="941" w:type="dxa"/>
          </w:tcPr>
          <w:p w14:paraId="64A25CCB" w14:textId="77777777" w:rsidR="00ED7375" w:rsidRDefault="00000000">
            <w:r>
              <w:t>@shan7180</w:t>
            </w:r>
          </w:p>
        </w:tc>
        <w:tc>
          <w:tcPr>
            <w:tcW w:w="403" w:type="dxa"/>
          </w:tcPr>
          <w:p w14:paraId="43CEC5E4" w14:textId="77777777" w:rsidR="00ED7375" w:rsidRDefault="00000000">
            <w:r>
              <w:t>2021-01-19 07:35:15</w:t>
            </w:r>
          </w:p>
        </w:tc>
        <w:tc>
          <w:tcPr>
            <w:tcW w:w="316" w:type="dxa"/>
          </w:tcPr>
          <w:p w14:paraId="6E8A961D" w14:textId="77777777" w:rsidR="00ED7375" w:rsidRDefault="00000000">
            <w:r>
              <w:t>1</w:t>
            </w:r>
          </w:p>
        </w:tc>
        <w:tc>
          <w:tcPr>
            <w:tcW w:w="354" w:type="dxa"/>
          </w:tcPr>
          <w:p w14:paraId="55ADD204" w14:textId="77777777" w:rsidR="00ED7375" w:rsidRDefault="00000000">
            <w:r>
              <w:t>0</w:t>
            </w:r>
          </w:p>
        </w:tc>
        <w:tc>
          <w:tcPr>
            <w:tcW w:w="6528" w:type="dxa"/>
          </w:tcPr>
          <w:p w14:paraId="085ECA7C" w14:textId="77777777" w:rsidR="00ED7375" w:rsidRDefault="00000000">
            <w:r>
              <w:t>Why do we black people not care about each other. This is one the main reasons we suffer.</w:t>
            </w:r>
          </w:p>
        </w:tc>
      </w:tr>
      <w:tr w:rsidR="00ED7375" w14:paraId="21D4E8CB" w14:textId="77777777" w:rsidTr="001E6984">
        <w:tc>
          <w:tcPr>
            <w:tcW w:w="1199" w:type="dxa"/>
          </w:tcPr>
          <w:p w14:paraId="5C555884" w14:textId="77777777" w:rsidR="00ED7375" w:rsidRDefault="00000000">
            <w:r>
              <w:t>1805</w:t>
            </w:r>
          </w:p>
        </w:tc>
        <w:tc>
          <w:tcPr>
            <w:tcW w:w="941" w:type="dxa"/>
          </w:tcPr>
          <w:p w14:paraId="5131A9C0" w14:textId="77777777" w:rsidR="00ED7375" w:rsidRDefault="00000000">
            <w:r>
              <w:t>@shan7180</w:t>
            </w:r>
          </w:p>
        </w:tc>
        <w:tc>
          <w:tcPr>
            <w:tcW w:w="403" w:type="dxa"/>
          </w:tcPr>
          <w:p w14:paraId="794A16DE" w14:textId="77777777" w:rsidR="00ED7375" w:rsidRDefault="00000000">
            <w:r>
              <w:t>2021-01-19 07:33:25</w:t>
            </w:r>
          </w:p>
        </w:tc>
        <w:tc>
          <w:tcPr>
            <w:tcW w:w="316" w:type="dxa"/>
          </w:tcPr>
          <w:p w14:paraId="2A5C46F9" w14:textId="77777777" w:rsidR="00ED7375" w:rsidRDefault="00000000">
            <w:r>
              <w:t>1</w:t>
            </w:r>
          </w:p>
        </w:tc>
        <w:tc>
          <w:tcPr>
            <w:tcW w:w="354" w:type="dxa"/>
          </w:tcPr>
          <w:p w14:paraId="311B8FE8" w14:textId="77777777" w:rsidR="00ED7375" w:rsidRDefault="00000000">
            <w:r>
              <w:t>0</w:t>
            </w:r>
          </w:p>
        </w:tc>
        <w:tc>
          <w:tcPr>
            <w:tcW w:w="6528" w:type="dxa"/>
          </w:tcPr>
          <w:p w14:paraId="096C7BC5" w14:textId="77777777" w:rsidR="00ED7375" w:rsidRDefault="00000000">
            <w:r>
              <w:t>Agreeing to sell your child is very different from them being snatched without your knowledge.</w:t>
            </w:r>
          </w:p>
        </w:tc>
      </w:tr>
      <w:tr w:rsidR="00ED7375" w14:paraId="11C033E9" w14:textId="77777777" w:rsidTr="001E6984">
        <w:tc>
          <w:tcPr>
            <w:tcW w:w="1199" w:type="dxa"/>
          </w:tcPr>
          <w:p w14:paraId="7FF37E5F" w14:textId="77777777" w:rsidR="00ED7375" w:rsidRDefault="00000000">
            <w:r>
              <w:t>1806</w:t>
            </w:r>
          </w:p>
        </w:tc>
        <w:tc>
          <w:tcPr>
            <w:tcW w:w="941" w:type="dxa"/>
          </w:tcPr>
          <w:p w14:paraId="3B43FF6B" w14:textId="77777777" w:rsidR="00ED7375" w:rsidRDefault="00000000">
            <w:r>
              <w:t>@nosequenombreponer84</w:t>
            </w:r>
          </w:p>
        </w:tc>
        <w:tc>
          <w:tcPr>
            <w:tcW w:w="403" w:type="dxa"/>
          </w:tcPr>
          <w:p w14:paraId="3AAA7DEB" w14:textId="77777777" w:rsidR="00ED7375" w:rsidRDefault="00000000">
            <w:r>
              <w:t>2021-01-18 18:56:23</w:t>
            </w:r>
          </w:p>
        </w:tc>
        <w:tc>
          <w:tcPr>
            <w:tcW w:w="316" w:type="dxa"/>
          </w:tcPr>
          <w:p w14:paraId="39AD763D" w14:textId="77777777" w:rsidR="00ED7375" w:rsidRDefault="00000000">
            <w:r>
              <w:t>26</w:t>
            </w:r>
          </w:p>
        </w:tc>
        <w:tc>
          <w:tcPr>
            <w:tcW w:w="354" w:type="dxa"/>
          </w:tcPr>
          <w:p w14:paraId="4E9DE225" w14:textId="77777777" w:rsidR="00ED7375" w:rsidRDefault="00000000">
            <w:r>
              <w:t>1</w:t>
            </w:r>
          </w:p>
        </w:tc>
        <w:tc>
          <w:tcPr>
            <w:tcW w:w="6528" w:type="dxa"/>
          </w:tcPr>
          <w:p w14:paraId="19F97312" w14:textId="77777777" w:rsidR="00ED7375" w:rsidRDefault="00000000">
            <w:r>
              <w:t>This is so bad, that woman stealing the babies is so evil😭😭</w:t>
            </w:r>
          </w:p>
        </w:tc>
      </w:tr>
      <w:tr w:rsidR="00ED7375" w14:paraId="3C3A3FA9" w14:textId="77777777" w:rsidTr="001E6984">
        <w:tc>
          <w:tcPr>
            <w:tcW w:w="1199" w:type="dxa"/>
          </w:tcPr>
          <w:p w14:paraId="1594383B" w14:textId="77777777" w:rsidR="00ED7375" w:rsidRDefault="00000000">
            <w:r>
              <w:t>1807</w:t>
            </w:r>
          </w:p>
        </w:tc>
        <w:tc>
          <w:tcPr>
            <w:tcW w:w="941" w:type="dxa"/>
          </w:tcPr>
          <w:p w14:paraId="723DE6F4" w14:textId="77777777" w:rsidR="00ED7375" w:rsidRDefault="00000000">
            <w:r>
              <w:t>@ladygrace2741</w:t>
            </w:r>
          </w:p>
        </w:tc>
        <w:tc>
          <w:tcPr>
            <w:tcW w:w="403" w:type="dxa"/>
          </w:tcPr>
          <w:p w14:paraId="4BD20F55" w14:textId="77777777" w:rsidR="00ED7375" w:rsidRDefault="00000000">
            <w:r>
              <w:t>2021-04-10 20:15:01</w:t>
            </w:r>
          </w:p>
        </w:tc>
        <w:tc>
          <w:tcPr>
            <w:tcW w:w="316" w:type="dxa"/>
          </w:tcPr>
          <w:p w14:paraId="54A310E9" w14:textId="77777777" w:rsidR="00ED7375" w:rsidRDefault="00000000">
            <w:r>
              <w:t>0</w:t>
            </w:r>
          </w:p>
        </w:tc>
        <w:tc>
          <w:tcPr>
            <w:tcW w:w="354" w:type="dxa"/>
          </w:tcPr>
          <w:p w14:paraId="0ECC9D1B" w14:textId="77777777" w:rsidR="00ED7375" w:rsidRDefault="00ED7375"/>
        </w:tc>
        <w:tc>
          <w:tcPr>
            <w:tcW w:w="6528" w:type="dxa"/>
          </w:tcPr>
          <w:p w14:paraId="5AB3BBD8" w14:textId="77777777" w:rsidR="00ED7375" w:rsidRDefault="00000000">
            <w:r>
              <w:t>Just wait until the NWO is enacted, they will puck your baby from your arms to rape &amp; kill and there will be no one to tell or stop it.  We are all doomed.</w:t>
            </w:r>
          </w:p>
        </w:tc>
      </w:tr>
      <w:tr w:rsidR="00ED7375" w14:paraId="5989A019" w14:textId="77777777" w:rsidTr="001E6984">
        <w:tc>
          <w:tcPr>
            <w:tcW w:w="1199" w:type="dxa"/>
          </w:tcPr>
          <w:p w14:paraId="21A90958" w14:textId="77777777" w:rsidR="00ED7375" w:rsidRDefault="00000000">
            <w:r>
              <w:t>1808</w:t>
            </w:r>
          </w:p>
        </w:tc>
        <w:tc>
          <w:tcPr>
            <w:tcW w:w="941" w:type="dxa"/>
          </w:tcPr>
          <w:p w14:paraId="6CD82B5D" w14:textId="77777777" w:rsidR="00ED7375" w:rsidRDefault="00000000">
            <w:r>
              <w:t>@chinawomble3059</w:t>
            </w:r>
          </w:p>
        </w:tc>
        <w:tc>
          <w:tcPr>
            <w:tcW w:w="403" w:type="dxa"/>
          </w:tcPr>
          <w:p w14:paraId="3C048A0B" w14:textId="77777777" w:rsidR="00ED7375" w:rsidRDefault="00000000">
            <w:r>
              <w:t>2021-01-18 04:43:13</w:t>
            </w:r>
          </w:p>
        </w:tc>
        <w:tc>
          <w:tcPr>
            <w:tcW w:w="316" w:type="dxa"/>
          </w:tcPr>
          <w:p w14:paraId="15309A32" w14:textId="77777777" w:rsidR="00ED7375" w:rsidRDefault="00000000">
            <w:r>
              <w:t>3</w:t>
            </w:r>
          </w:p>
        </w:tc>
        <w:tc>
          <w:tcPr>
            <w:tcW w:w="354" w:type="dxa"/>
          </w:tcPr>
          <w:p w14:paraId="04982D9C" w14:textId="77777777" w:rsidR="00ED7375" w:rsidRDefault="00000000">
            <w:r>
              <w:t>0</w:t>
            </w:r>
          </w:p>
        </w:tc>
        <w:tc>
          <w:tcPr>
            <w:tcW w:w="6528" w:type="dxa"/>
          </w:tcPr>
          <w:p w14:paraId="5D1A6B0C" w14:textId="77777777" w:rsidR="00ED7375" w:rsidRDefault="00000000">
            <w:r>
              <w:t>Where are the men that helped make these babies?! They must be held accountable! Yahuah!  Help my Nairobi sisters! Be their vengeance oh God of Israel!</w:t>
            </w:r>
          </w:p>
        </w:tc>
      </w:tr>
      <w:tr w:rsidR="00ED7375" w14:paraId="29CE56FC" w14:textId="77777777" w:rsidTr="001E6984">
        <w:tc>
          <w:tcPr>
            <w:tcW w:w="1199" w:type="dxa"/>
          </w:tcPr>
          <w:p w14:paraId="0FCFB8C6" w14:textId="77777777" w:rsidR="00ED7375" w:rsidRDefault="00000000">
            <w:r>
              <w:t>1809</w:t>
            </w:r>
          </w:p>
        </w:tc>
        <w:tc>
          <w:tcPr>
            <w:tcW w:w="941" w:type="dxa"/>
          </w:tcPr>
          <w:p w14:paraId="2EF047AB" w14:textId="77777777" w:rsidR="00ED7375" w:rsidRDefault="00000000">
            <w:r>
              <w:t>@amelaboelnaga469</w:t>
            </w:r>
          </w:p>
        </w:tc>
        <w:tc>
          <w:tcPr>
            <w:tcW w:w="403" w:type="dxa"/>
          </w:tcPr>
          <w:p w14:paraId="52FA2663" w14:textId="77777777" w:rsidR="00ED7375" w:rsidRDefault="00000000">
            <w:r>
              <w:t>2021-01-17 12:04:57</w:t>
            </w:r>
          </w:p>
        </w:tc>
        <w:tc>
          <w:tcPr>
            <w:tcW w:w="316" w:type="dxa"/>
          </w:tcPr>
          <w:p w14:paraId="619F97CD" w14:textId="77777777" w:rsidR="00ED7375" w:rsidRDefault="00000000">
            <w:r>
              <w:t>0</w:t>
            </w:r>
          </w:p>
        </w:tc>
        <w:tc>
          <w:tcPr>
            <w:tcW w:w="354" w:type="dxa"/>
          </w:tcPr>
          <w:p w14:paraId="428F8CA2" w14:textId="77777777" w:rsidR="00ED7375" w:rsidRDefault="00000000">
            <w:r>
              <w:t>0</w:t>
            </w:r>
          </w:p>
        </w:tc>
        <w:tc>
          <w:tcPr>
            <w:tcW w:w="6528" w:type="dxa"/>
          </w:tcPr>
          <w:p w14:paraId="1812F1AE" w14:textId="77777777" w:rsidR="00ED7375" w:rsidRDefault="00000000">
            <w:r>
              <w:t>I hate kenya for this I can't believe this happens until now</w:t>
            </w:r>
          </w:p>
        </w:tc>
      </w:tr>
      <w:tr w:rsidR="00ED7375" w14:paraId="6902EAD4" w14:textId="77777777" w:rsidTr="001E6984">
        <w:tc>
          <w:tcPr>
            <w:tcW w:w="1199" w:type="dxa"/>
          </w:tcPr>
          <w:p w14:paraId="6BEBD2EB" w14:textId="77777777" w:rsidR="00ED7375" w:rsidRDefault="00000000">
            <w:r>
              <w:t>1810</w:t>
            </w:r>
          </w:p>
        </w:tc>
        <w:tc>
          <w:tcPr>
            <w:tcW w:w="941" w:type="dxa"/>
          </w:tcPr>
          <w:p w14:paraId="51076540" w14:textId="77777777" w:rsidR="00ED7375" w:rsidRDefault="00000000">
            <w:r>
              <w:t>@andisiwengwenya4088</w:t>
            </w:r>
          </w:p>
        </w:tc>
        <w:tc>
          <w:tcPr>
            <w:tcW w:w="403" w:type="dxa"/>
          </w:tcPr>
          <w:p w14:paraId="23C42709" w14:textId="77777777" w:rsidR="00ED7375" w:rsidRDefault="00000000">
            <w:r>
              <w:t>2021-01-17 10:33:42</w:t>
            </w:r>
          </w:p>
        </w:tc>
        <w:tc>
          <w:tcPr>
            <w:tcW w:w="316" w:type="dxa"/>
          </w:tcPr>
          <w:p w14:paraId="371A557E" w14:textId="77777777" w:rsidR="00ED7375" w:rsidRDefault="00000000">
            <w:r>
              <w:t>1</w:t>
            </w:r>
          </w:p>
        </w:tc>
        <w:tc>
          <w:tcPr>
            <w:tcW w:w="354" w:type="dxa"/>
          </w:tcPr>
          <w:p w14:paraId="084E98B8" w14:textId="77777777" w:rsidR="00ED7375" w:rsidRDefault="00000000">
            <w:r>
              <w:t>0</w:t>
            </w:r>
          </w:p>
        </w:tc>
        <w:tc>
          <w:tcPr>
            <w:tcW w:w="6528" w:type="dxa"/>
          </w:tcPr>
          <w:p w14:paraId="4A458B6E" w14:textId="77777777" w:rsidR="00ED7375" w:rsidRDefault="00000000">
            <w:r>
              <w:t>Anita wasn't even armed. They could have just taken the baby😥</w:t>
            </w:r>
          </w:p>
        </w:tc>
      </w:tr>
      <w:tr w:rsidR="00ED7375" w14:paraId="46577CB1" w14:textId="77777777" w:rsidTr="001E6984">
        <w:tc>
          <w:tcPr>
            <w:tcW w:w="1199" w:type="dxa"/>
          </w:tcPr>
          <w:p w14:paraId="2FF7A820" w14:textId="77777777" w:rsidR="00ED7375" w:rsidRDefault="00000000">
            <w:r>
              <w:t>1811</w:t>
            </w:r>
          </w:p>
        </w:tc>
        <w:tc>
          <w:tcPr>
            <w:tcW w:w="941" w:type="dxa"/>
          </w:tcPr>
          <w:p w14:paraId="4AF996AF" w14:textId="77777777" w:rsidR="00ED7375" w:rsidRDefault="00000000">
            <w:r>
              <w:t>@PraiseTheGodofJeshurun</w:t>
            </w:r>
          </w:p>
        </w:tc>
        <w:tc>
          <w:tcPr>
            <w:tcW w:w="403" w:type="dxa"/>
          </w:tcPr>
          <w:p w14:paraId="6416A737" w14:textId="77777777" w:rsidR="00ED7375" w:rsidRDefault="00000000">
            <w:r>
              <w:t>2021-01-16 13:31:00</w:t>
            </w:r>
          </w:p>
        </w:tc>
        <w:tc>
          <w:tcPr>
            <w:tcW w:w="316" w:type="dxa"/>
          </w:tcPr>
          <w:p w14:paraId="5419DB8C" w14:textId="77777777" w:rsidR="00ED7375" w:rsidRDefault="00000000">
            <w:r>
              <w:t>1</w:t>
            </w:r>
          </w:p>
        </w:tc>
        <w:tc>
          <w:tcPr>
            <w:tcW w:w="354" w:type="dxa"/>
          </w:tcPr>
          <w:p w14:paraId="7F085948" w14:textId="77777777" w:rsidR="00ED7375" w:rsidRDefault="00000000">
            <w:r>
              <w:t>0</w:t>
            </w:r>
          </w:p>
        </w:tc>
        <w:tc>
          <w:tcPr>
            <w:tcW w:w="6528" w:type="dxa"/>
          </w:tcPr>
          <w:p w14:paraId="7E560DAC" w14:textId="77777777" w:rsidR="00ED7375" w:rsidRDefault="00000000">
            <w:r>
              <w:t>This documentary is useless. How can you allow yourself to not report these people? You have all the evidence.</w:t>
            </w:r>
          </w:p>
        </w:tc>
      </w:tr>
      <w:tr w:rsidR="00ED7375" w14:paraId="6826B239" w14:textId="77777777" w:rsidTr="001E6984">
        <w:tc>
          <w:tcPr>
            <w:tcW w:w="1199" w:type="dxa"/>
          </w:tcPr>
          <w:p w14:paraId="255759DC" w14:textId="77777777" w:rsidR="00ED7375" w:rsidRDefault="00000000">
            <w:r>
              <w:t>1812</w:t>
            </w:r>
          </w:p>
        </w:tc>
        <w:tc>
          <w:tcPr>
            <w:tcW w:w="941" w:type="dxa"/>
          </w:tcPr>
          <w:p w14:paraId="231F124F" w14:textId="77777777" w:rsidR="00ED7375" w:rsidRDefault="00000000">
            <w:r>
              <w:t>@moniquegordon1052</w:t>
            </w:r>
          </w:p>
        </w:tc>
        <w:tc>
          <w:tcPr>
            <w:tcW w:w="403" w:type="dxa"/>
          </w:tcPr>
          <w:p w14:paraId="7A0E1BD0" w14:textId="77777777" w:rsidR="00ED7375" w:rsidRDefault="00000000">
            <w:r>
              <w:t>2021-01-16 13:20:43</w:t>
            </w:r>
          </w:p>
        </w:tc>
        <w:tc>
          <w:tcPr>
            <w:tcW w:w="316" w:type="dxa"/>
          </w:tcPr>
          <w:p w14:paraId="0A4E06D5" w14:textId="77777777" w:rsidR="00ED7375" w:rsidRDefault="00000000">
            <w:r>
              <w:t>20</w:t>
            </w:r>
          </w:p>
        </w:tc>
        <w:tc>
          <w:tcPr>
            <w:tcW w:w="354" w:type="dxa"/>
          </w:tcPr>
          <w:p w14:paraId="6E68CE0D" w14:textId="77777777" w:rsidR="00ED7375" w:rsidRDefault="00000000">
            <w:r>
              <w:t>0</w:t>
            </w:r>
          </w:p>
        </w:tc>
        <w:tc>
          <w:tcPr>
            <w:tcW w:w="6528" w:type="dxa"/>
          </w:tcPr>
          <w:p w14:paraId="45B5BD29" w14:textId="77777777" w:rsidR="00ED7375" w:rsidRDefault="00000000">
            <w:r>
              <w:t>This investigation was useless. From the moment they saw her with the baby they should've taken it from her and lock her up. Most investigations are done with police being there from the get go. This hurt me so much!!</w:t>
            </w:r>
          </w:p>
        </w:tc>
      </w:tr>
      <w:tr w:rsidR="00ED7375" w14:paraId="47B7EEF4" w14:textId="77777777" w:rsidTr="001E6984">
        <w:tc>
          <w:tcPr>
            <w:tcW w:w="1199" w:type="dxa"/>
          </w:tcPr>
          <w:p w14:paraId="2F9016DD" w14:textId="77777777" w:rsidR="00ED7375" w:rsidRDefault="00000000">
            <w:r>
              <w:t>1813</w:t>
            </w:r>
          </w:p>
        </w:tc>
        <w:tc>
          <w:tcPr>
            <w:tcW w:w="941" w:type="dxa"/>
          </w:tcPr>
          <w:p w14:paraId="45C9F42D" w14:textId="77777777" w:rsidR="00ED7375" w:rsidRDefault="00000000">
            <w:r>
              <w:t>@someone851</w:t>
            </w:r>
          </w:p>
        </w:tc>
        <w:tc>
          <w:tcPr>
            <w:tcW w:w="403" w:type="dxa"/>
          </w:tcPr>
          <w:p w14:paraId="6FA93EA8" w14:textId="77777777" w:rsidR="00ED7375" w:rsidRDefault="00000000">
            <w:r>
              <w:t>2021-01-14 19:57:44</w:t>
            </w:r>
          </w:p>
        </w:tc>
        <w:tc>
          <w:tcPr>
            <w:tcW w:w="316" w:type="dxa"/>
          </w:tcPr>
          <w:p w14:paraId="4AD5AAD7" w14:textId="77777777" w:rsidR="00ED7375" w:rsidRDefault="00000000">
            <w:r>
              <w:t>1</w:t>
            </w:r>
          </w:p>
        </w:tc>
        <w:tc>
          <w:tcPr>
            <w:tcW w:w="354" w:type="dxa"/>
          </w:tcPr>
          <w:p w14:paraId="0207E508" w14:textId="77777777" w:rsidR="00ED7375" w:rsidRDefault="00000000">
            <w:r>
              <w:t>0</w:t>
            </w:r>
          </w:p>
        </w:tc>
        <w:tc>
          <w:tcPr>
            <w:tcW w:w="6528" w:type="dxa"/>
          </w:tcPr>
          <w:p w14:paraId="03EA1F1B" w14:textId="77777777" w:rsidR="00ED7375" w:rsidRDefault="00000000">
            <w:r>
              <w:t>This is so sad because a mother's worst nightmare is losing the child and these women have lost the person most mothers care about most.</w:t>
            </w:r>
          </w:p>
        </w:tc>
      </w:tr>
      <w:tr w:rsidR="00ED7375" w14:paraId="3045B96F" w14:textId="77777777" w:rsidTr="001E6984">
        <w:tc>
          <w:tcPr>
            <w:tcW w:w="1199" w:type="dxa"/>
          </w:tcPr>
          <w:p w14:paraId="7656F48C" w14:textId="77777777" w:rsidR="00ED7375" w:rsidRDefault="00000000">
            <w:r>
              <w:t>1814</w:t>
            </w:r>
          </w:p>
        </w:tc>
        <w:tc>
          <w:tcPr>
            <w:tcW w:w="941" w:type="dxa"/>
          </w:tcPr>
          <w:p w14:paraId="00F0A1B0" w14:textId="77777777" w:rsidR="00ED7375" w:rsidRDefault="00000000">
            <w:r>
              <w:t>@rogeniajames3178</w:t>
            </w:r>
          </w:p>
        </w:tc>
        <w:tc>
          <w:tcPr>
            <w:tcW w:w="403" w:type="dxa"/>
          </w:tcPr>
          <w:p w14:paraId="2A77961C" w14:textId="77777777" w:rsidR="00ED7375" w:rsidRDefault="00000000">
            <w:r>
              <w:t>2021-01-14 16:10:28</w:t>
            </w:r>
          </w:p>
        </w:tc>
        <w:tc>
          <w:tcPr>
            <w:tcW w:w="316" w:type="dxa"/>
          </w:tcPr>
          <w:p w14:paraId="48C67A5A" w14:textId="77777777" w:rsidR="00ED7375" w:rsidRDefault="00000000">
            <w:r>
              <w:t>10</w:t>
            </w:r>
          </w:p>
        </w:tc>
        <w:tc>
          <w:tcPr>
            <w:tcW w:w="354" w:type="dxa"/>
          </w:tcPr>
          <w:p w14:paraId="0150AD4C" w14:textId="77777777" w:rsidR="00ED7375" w:rsidRDefault="00000000">
            <w:r>
              <w:t>4</w:t>
            </w:r>
          </w:p>
        </w:tc>
        <w:tc>
          <w:tcPr>
            <w:tcW w:w="6528" w:type="dxa"/>
          </w:tcPr>
          <w:p w14:paraId="0F14E945" w14:textId="77777777" w:rsidR="00ED7375" w:rsidRDefault="00000000">
            <w:r>
              <w:t>Watching and listening to this DOCUMENTARY, I feel their pain and also the pain of MY ANSCESTORS WHO WERE ALSO STOLEN/ WITH COLLABORATION OF MY PEOPLE, AFRICANS, it's so painful those children and us CHILDREN OF ENSLAVED PEOPLE ARE TREES WITHOUT ROOTS. AFRICA ITS TIME TO STOP THIS BARBARITY. DIASPORANS.</w:t>
            </w:r>
          </w:p>
        </w:tc>
      </w:tr>
      <w:tr w:rsidR="00ED7375" w14:paraId="644DFD4A" w14:textId="77777777" w:rsidTr="001E6984">
        <w:tc>
          <w:tcPr>
            <w:tcW w:w="1199" w:type="dxa"/>
          </w:tcPr>
          <w:p w14:paraId="7DE7B398" w14:textId="77777777" w:rsidR="00ED7375" w:rsidRDefault="00000000">
            <w:r>
              <w:t>1815</w:t>
            </w:r>
          </w:p>
        </w:tc>
        <w:tc>
          <w:tcPr>
            <w:tcW w:w="941" w:type="dxa"/>
          </w:tcPr>
          <w:p w14:paraId="3CE1D5BA" w14:textId="77777777" w:rsidR="00ED7375" w:rsidRDefault="00000000">
            <w:r>
              <w:t>@rogeniajames3178</w:t>
            </w:r>
          </w:p>
        </w:tc>
        <w:tc>
          <w:tcPr>
            <w:tcW w:w="403" w:type="dxa"/>
          </w:tcPr>
          <w:p w14:paraId="3ED11A69" w14:textId="77777777" w:rsidR="00ED7375" w:rsidRDefault="00000000">
            <w:r>
              <w:t>2021-07-04 23:49:56</w:t>
            </w:r>
          </w:p>
        </w:tc>
        <w:tc>
          <w:tcPr>
            <w:tcW w:w="316" w:type="dxa"/>
          </w:tcPr>
          <w:p w14:paraId="76EEFFD0" w14:textId="77777777" w:rsidR="00ED7375" w:rsidRDefault="00000000">
            <w:r>
              <w:t>1</w:t>
            </w:r>
          </w:p>
        </w:tc>
        <w:tc>
          <w:tcPr>
            <w:tcW w:w="354" w:type="dxa"/>
          </w:tcPr>
          <w:p w14:paraId="49D8CE51" w14:textId="77777777" w:rsidR="00ED7375" w:rsidRDefault="00ED7375"/>
        </w:tc>
        <w:tc>
          <w:tcPr>
            <w:tcW w:w="6528" w:type="dxa"/>
          </w:tcPr>
          <w:p w14:paraId="1D6FC7BA" w14:textId="77777777" w:rsidR="00ED7375" w:rsidRDefault="00000000">
            <w:r>
              <w:t>@Zo'Lani Hyacinth where do you have your head?tell me an OFFSPRING OF AN ENSLAVED PEOPLE, how did the European get into the villages to take out so many men /women/ children without the knowledge of of the HEAD CHIEF AND VILLAGE ELDERS? 😏😏.Honey if there was no COLLABORATOR, I would not be here in the DIASPORA, unless I paid my fare to get here. SO PLEASE STOP THE DENIAL, so sorry are you SORRY OR EMBRASSED? Thank you.</w:t>
            </w:r>
          </w:p>
        </w:tc>
      </w:tr>
      <w:tr w:rsidR="00ED7375" w14:paraId="5261C553" w14:textId="77777777" w:rsidTr="001E6984">
        <w:tc>
          <w:tcPr>
            <w:tcW w:w="1199" w:type="dxa"/>
          </w:tcPr>
          <w:p w14:paraId="1EFAEE1B" w14:textId="77777777" w:rsidR="00ED7375" w:rsidRDefault="00000000">
            <w:r>
              <w:t>1816</w:t>
            </w:r>
          </w:p>
        </w:tc>
        <w:tc>
          <w:tcPr>
            <w:tcW w:w="941" w:type="dxa"/>
          </w:tcPr>
          <w:p w14:paraId="1B8D3CB4" w14:textId="77777777" w:rsidR="00ED7375" w:rsidRDefault="00000000">
            <w:r>
              <w:t>@rogeniajames3178</w:t>
            </w:r>
          </w:p>
        </w:tc>
        <w:tc>
          <w:tcPr>
            <w:tcW w:w="403" w:type="dxa"/>
          </w:tcPr>
          <w:p w14:paraId="145E9664" w14:textId="77777777" w:rsidR="00ED7375" w:rsidRDefault="00000000">
            <w:r>
              <w:t>2021-07-06 09:18:38</w:t>
            </w:r>
          </w:p>
        </w:tc>
        <w:tc>
          <w:tcPr>
            <w:tcW w:w="316" w:type="dxa"/>
          </w:tcPr>
          <w:p w14:paraId="0BBC3B5F" w14:textId="77777777" w:rsidR="00ED7375" w:rsidRDefault="00000000">
            <w:r>
              <w:t>0</w:t>
            </w:r>
          </w:p>
        </w:tc>
        <w:tc>
          <w:tcPr>
            <w:tcW w:w="354" w:type="dxa"/>
          </w:tcPr>
          <w:p w14:paraId="4F3E5219" w14:textId="77777777" w:rsidR="00ED7375" w:rsidRDefault="00ED7375"/>
        </w:tc>
        <w:tc>
          <w:tcPr>
            <w:tcW w:w="6528" w:type="dxa"/>
          </w:tcPr>
          <w:p w14:paraId="24E077D4" w14:textId="77777777" w:rsidR="00ED7375" w:rsidRDefault="00000000">
            <w:r>
              <w:t>@Zo'Lani Hyacinth 😃yu gud sista, me cool, its just that (INDESCRIBABLY) FEELINGS THAT OVER TAKE ME/ US sometimes when I/WE watch/ see certain ATROCITIES. ,I HAVE FLASH BACKS. JAMAICAN BY THE WAY.🌴🐊</w:t>
            </w:r>
          </w:p>
        </w:tc>
      </w:tr>
      <w:tr w:rsidR="00ED7375" w14:paraId="77EA8C70" w14:textId="77777777" w:rsidTr="001E6984">
        <w:tc>
          <w:tcPr>
            <w:tcW w:w="1199" w:type="dxa"/>
          </w:tcPr>
          <w:p w14:paraId="0BDBDBAB" w14:textId="77777777" w:rsidR="00ED7375" w:rsidRDefault="00000000">
            <w:r>
              <w:t>1817</w:t>
            </w:r>
          </w:p>
        </w:tc>
        <w:tc>
          <w:tcPr>
            <w:tcW w:w="941" w:type="dxa"/>
          </w:tcPr>
          <w:p w14:paraId="0C86F2C9" w14:textId="77777777" w:rsidR="00ED7375" w:rsidRDefault="00000000">
            <w:r>
              <w:t>@rogeniajames3178</w:t>
            </w:r>
          </w:p>
        </w:tc>
        <w:tc>
          <w:tcPr>
            <w:tcW w:w="403" w:type="dxa"/>
          </w:tcPr>
          <w:p w14:paraId="301CBD52" w14:textId="77777777" w:rsidR="00ED7375" w:rsidRDefault="00000000">
            <w:r>
              <w:t>2021-07-06 09:37:08</w:t>
            </w:r>
          </w:p>
        </w:tc>
        <w:tc>
          <w:tcPr>
            <w:tcW w:w="316" w:type="dxa"/>
          </w:tcPr>
          <w:p w14:paraId="5997C462" w14:textId="77777777" w:rsidR="00ED7375" w:rsidRDefault="00000000">
            <w:r>
              <w:t>0</w:t>
            </w:r>
          </w:p>
        </w:tc>
        <w:tc>
          <w:tcPr>
            <w:tcW w:w="354" w:type="dxa"/>
          </w:tcPr>
          <w:p w14:paraId="2E55DC63" w14:textId="77777777" w:rsidR="00ED7375" w:rsidRDefault="00ED7375"/>
        </w:tc>
        <w:tc>
          <w:tcPr>
            <w:tcW w:w="6528" w:type="dxa"/>
          </w:tcPr>
          <w:p w14:paraId="2EF49450" w14:textId="77777777" w:rsidR="00ED7375" w:rsidRDefault="00000000">
            <w:r>
              <w:t>@Zo'Lani Hyacinth Lets reason on a point of interest, I suggest that you do some RESEARCH on the journeys of the ENSLAVED PEOPLES, HOW THEY SURVIVED/ REBELLED/ HOW THEY KILLED/ by DRAWN AND QUARTERED/ BRANDED WITH HOT IRONS. SEGREGATION, GIVEN DISEASES, PREGNANT MOTHERS STOMACHS WERE OPENED FOR THE FUN OF IT TO SEE THE GENDER OF THE BABY, ,THE MEN WERE (BUCK BROKEN)THE MOST REBELLIOUS ONES WERE TAKEN TO AN ALMOST (UN HABITED)ISLAND, which when they landed they said WE WILL NOT BE GETTING OFF THIS PLACE, hench the name JAMAICA, THOSE ARE ARE OUR MOTHERS/ FATHERS IT WAS HELL ON WHEELS FOR THEM, AND YET SOME OF THE TRUTH IS STILL HIDDEN (BUT)we a guh find out, THOSE WICKEDNESS THAT WAS DONE TO US MAKE US THE OFFSPRINGS WHO WE ARE TODAY AND FOREVER. 💪✊</w:t>
            </w:r>
          </w:p>
        </w:tc>
      </w:tr>
      <w:tr w:rsidR="00ED7375" w14:paraId="40B1E79F" w14:textId="77777777" w:rsidTr="001E6984">
        <w:tc>
          <w:tcPr>
            <w:tcW w:w="1199" w:type="dxa"/>
          </w:tcPr>
          <w:p w14:paraId="7C1A9A8C" w14:textId="77777777" w:rsidR="00ED7375" w:rsidRDefault="00000000">
            <w:r>
              <w:t>1818</w:t>
            </w:r>
          </w:p>
        </w:tc>
        <w:tc>
          <w:tcPr>
            <w:tcW w:w="941" w:type="dxa"/>
          </w:tcPr>
          <w:p w14:paraId="23A7E26D" w14:textId="77777777" w:rsidR="00ED7375" w:rsidRDefault="00000000">
            <w:r>
              <w:t>@sayitasis8326</w:t>
            </w:r>
          </w:p>
        </w:tc>
        <w:tc>
          <w:tcPr>
            <w:tcW w:w="403" w:type="dxa"/>
          </w:tcPr>
          <w:p w14:paraId="7AA622EC" w14:textId="77777777" w:rsidR="00ED7375" w:rsidRDefault="00000000">
            <w:r>
              <w:t>2022-01-26 01:44:36</w:t>
            </w:r>
          </w:p>
        </w:tc>
        <w:tc>
          <w:tcPr>
            <w:tcW w:w="316" w:type="dxa"/>
          </w:tcPr>
          <w:p w14:paraId="5296A1D5" w14:textId="77777777" w:rsidR="00ED7375" w:rsidRDefault="00000000">
            <w:r>
              <w:t>0</w:t>
            </w:r>
          </w:p>
        </w:tc>
        <w:tc>
          <w:tcPr>
            <w:tcW w:w="354" w:type="dxa"/>
          </w:tcPr>
          <w:p w14:paraId="77CB4A02" w14:textId="77777777" w:rsidR="00ED7375" w:rsidRDefault="00ED7375"/>
        </w:tc>
        <w:tc>
          <w:tcPr>
            <w:tcW w:w="6528" w:type="dxa"/>
          </w:tcPr>
          <w:p w14:paraId="4CE32291" w14:textId="77777777" w:rsidR="00ED7375" w:rsidRDefault="00000000">
            <w:r>
              <w:t>@Milana Si Numana Yes they did, look what they do to each other today are we to believe at a time of conquer or be conquered they wouldn’t sell their enemies or weaker tribes?</w:t>
            </w:r>
          </w:p>
        </w:tc>
      </w:tr>
      <w:tr w:rsidR="00ED7375" w14:paraId="7D81554E" w14:textId="77777777" w:rsidTr="001E6984">
        <w:tc>
          <w:tcPr>
            <w:tcW w:w="1199" w:type="dxa"/>
          </w:tcPr>
          <w:p w14:paraId="040F9B87" w14:textId="77777777" w:rsidR="00ED7375" w:rsidRDefault="00000000">
            <w:r>
              <w:t>1819</w:t>
            </w:r>
          </w:p>
        </w:tc>
        <w:tc>
          <w:tcPr>
            <w:tcW w:w="941" w:type="dxa"/>
          </w:tcPr>
          <w:p w14:paraId="65CE3892" w14:textId="77777777" w:rsidR="00ED7375" w:rsidRDefault="00000000">
            <w:r>
              <w:t>@chrisfulton9906</w:t>
            </w:r>
          </w:p>
        </w:tc>
        <w:tc>
          <w:tcPr>
            <w:tcW w:w="403" w:type="dxa"/>
          </w:tcPr>
          <w:p w14:paraId="335D3186" w14:textId="77777777" w:rsidR="00ED7375" w:rsidRDefault="00000000">
            <w:r>
              <w:t>2021-01-14 14:45:39</w:t>
            </w:r>
          </w:p>
        </w:tc>
        <w:tc>
          <w:tcPr>
            <w:tcW w:w="316" w:type="dxa"/>
          </w:tcPr>
          <w:p w14:paraId="1941BE85" w14:textId="77777777" w:rsidR="00ED7375" w:rsidRDefault="00000000">
            <w:r>
              <w:t>0</w:t>
            </w:r>
          </w:p>
        </w:tc>
        <w:tc>
          <w:tcPr>
            <w:tcW w:w="354" w:type="dxa"/>
          </w:tcPr>
          <w:p w14:paraId="0A36A9D2" w14:textId="77777777" w:rsidR="00ED7375" w:rsidRDefault="00000000">
            <w:r>
              <w:t>0</w:t>
            </w:r>
          </w:p>
        </w:tc>
        <w:tc>
          <w:tcPr>
            <w:tcW w:w="6528" w:type="dxa"/>
          </w:tcPr>
          <w:p w14:paraId="6E1D84EC" w14:textId="77777777" w:rsidR="00ED7375" w:rsidRDefault="00000000">
            <w:r>
              <w:t>They call black Americans akata but they are selling their children</w:t>
            </w:r>
          </w:p>
        </w:tc>
      </w:tr>
      <w:tr w:rsidR="00ED7375" w14:paraId="6FFC9E89" w14:textId="77777777" w:rsidTr="001E6984">
        <w:tc>
          <w:tcPr>
            <w:tcW w:w="1199" w:type="dxa"/>
          </w:tcPr>
          <w:p w14:paraId="65B2900A" w14:textId="77777777" w:rsidR="00ED7375" w:rsidRDefault="00000000">
            <w:r>
              <w:t>1820</w:t>
            </w:r>
          </w:p>
        </w:tc>
        <w:tc>
          <w:tcPr>
            <w:tcW w:w="941" w:type="dxa"/>
          </w:tcPr>
          <w:p w14:paraId="0E4CAF78" w14:textId="77777777" w:rsidR="00ED7375" w:rsidRDefault="00000000">
            <w:r>
              <w:t>@bethwelkiprop8702</w:t>
            </w:r>
          </w:p>
        </w:tc>
        <w:tc>
          <w:tcPr>
            <w:tcW w:w="403" w:type="dxa"/>
          </w:tcPr>
          <w:p w14:paraId="2EF44E49" w14:textId="77777777" w:rsidR="00ED7375" w:rsidRDefault="00000000">
            <w:r>
              <w:t>2021-01-14 11:52:47</w:t>
            </w:r>
          </w:p>
        </w:tc>
        <w:tc>
          <w:tcPr>
            <w:tcW w:w="316" w:type="dxa"/>
          </w:tcPr>
          <w:p w14:paraId="6D6C0921" w14:textId="77777777" w:rsidR="00ED7375" w:rsidRDefault="00000000">
            <w:r>
              <w:t>0</w:t>
            </w:r>
          </w:p>
        </w:tc>
        <w:tc>
          <w:tcPr>
            <w:tcW w:w="354" w:type="dxa"/>
          </w:tcPr>
          <w:p w14:paraId="64A7232F" w14:textId="77777777" w:rsidR="00ED7375" w:rsidRDefault="00000000">
            <w:r>
              <w:t>0</w:t>
            </w:r>
          </w:p>
        </w:tc>
        <w:tc>
          <w:tcPr>
            <w:tcW w:w="6528" w:type="dxa"/>
          </w:tcPr>
          <w:p w14:paraId="7AFDA700" w14:textId="77777777" w:rsidR="00ED7375" w:rsidRDefault="00000000">
            <w:r>
              <w:t>Now I'm more angrier, because you failed!!!!!</w:t>
            </w:r>
            <w:r>
              <w:br/>
              <w:t>You should have known that in the streets the quicker you close the business the better.</w:t>
            </w:r>
            <w:r>
              <w:br/>
            </w:r>
            <w:r>
              <w:br/>
              <w:t>A street catcher tries to sell as quick as possible 5pm was very late....you should have closed the business as you came.</w:t>
            </w:r>
            <w:r>
              <w:br/>
              <w:t>You seem to say that Anita was "sizing you up" yes....</w:t>
            </w:r>
            <w:r>
              <w:br/>
              <w:t>She realized you were not legit, because you gave her 3hours....you missed the bait.</w:t>
            </w:r>
          </w:p>
        </w:tc>
      </w:tr>
      <w:tr w:rsidR="00ED7375" w14:paraId="21B5DFF6" w14:textId="77777777" w:rsidTr="001E6984">
        <w:tc>
          <w:tcPr>
            <w:tcW w:w="1199" w:type="dxa"/>
          </w:tcPr>
          <w:p w14:paraId="495AF191" w14:textId="77777777" w:rsidR="00ED7375" w:rsidRDefault="00000000">
            <w:r>
              <w:t>1821</w:t>
            </w:r>
          </w:p>
        </w:tc>
        <w:tc>
          <w:tcPr>
            <w:tcW w:w="941" w:type="dxa"/>
          </w:tcPr>
          <w:p w14:paraId="40F234FF" w14:textId="77777777" w:rsidR="00ED7375" w:rsidRDefault="00000000">
            <w:r>
              <w:t>@kenmukuri7152</w:t>
            </w:r>
          </w:p>
        </w:tc>
        <w:tc>
          <w:tcPr>
            <w:tcW w:w="403" w:type="dxa"/>
          </w:tcPr>
          <w:p w14:paraId="26E7F501" w14:textId="77777777" w:rsidR="00ED7375" w:rsidRDefault="00000000">
            <w:r>
              <w:t>2021-01-13 14:55:53</w:t>
            </w:r>
          </w:p>
        </w:tc>
        <w:tc>
          <w:tcPr>
            <w:tcW w:w="316" w:type="dxa"/>
          </w:tcPr>
          <w:p w14:paraId="2BAEDD17" w14:textId="77777777" w:rsidR="00ED7375" w:rsidRDefault="00000000">
            <w:r>
              <w:t>0</w:t>
            </w:r>
          </w:p>
        </w:tc>
        <w:tc>
          <w:tcPr>
            <w:tcW w:w="354" w:type="dxa"/>
          </w:tcPr>
          <w:p w14:paraId="6E6477E5" w14:textId="77777777" w:rsidR="00ED7375" w:rsidRDefault="00000000">
            <w:r>
              <w:t>0</w:t>
            </w:r>
          </w:p>
        </w:tc>
        <w:tc>
          <w:tcPr>
            <w:tcW w:w="6528" w:type="dxa"/>
          </w:tcPr>
          <w:p w14:paraId="1F588368" w14:textId="77777777" w:rsidR="00ED7375" w:rsidRDefault="00000000">
            <w:r>
              <w:t>What a ridiculous piece of investigation from Njeri Mwangi. The fact that a baby was lost and two child traffickers made even richer makes me angrier than I was when I began watching this silly documentary. What are the police for? WHAT A SHAME!!</w:t>
            </w:r>
            <w:r>
              <w:br/>
              <w:t>@bbc, next time use qualified journalists, we have plenty of those in Kenya.  Months and years, yet the perpetuators are still working and thriving. NONSENSE</w:t>
            </w:r>
          </w:p>
        </w:tc>
      </w:tr>
      <w:tr w:rsidR="00ED7375" w14:paraId="3317A705" w14:textId="77777777" w:rsidTr="001E6984">
        <w:tc>
          <w:tcPr>
            <w:tcW w:w="1199" w:type="dxa"/>
          </w:tcPr>
          <w:p w14:paraId="595D962A" w14:textId="77777777" w:rsidR="00ED7375" w:rsidRDefault="00000000">
            <w:r>
              <w:t>1822</w:t>
            </w:r>
          </w:p>
        </w:tc>
        <w:tc>
          <w:tcPr>
            <w:tcW w:w="941" w:type="dxa"/>
          </w:tcPr>
          <w:p w14:paraId="7656B321" w14:textId="77777777" w:rsidR="00ED7375" w:rsidRDefault="00000000">
            <w:r>
              <w:t>@jes940</w:t>
            </w:r>
          </w:p>
        </w:tc>
        <w:tc>
          <w:tcPr>
            <w:tcW w:w="403" w:type="dxa"/>
          </w:tcPr>
          <w:p w14:paraId="7722EC13" w14:textId="77777777" w:rsidR="00ED7375" w:rsidRDefault="00000000">
            <w:r>
              <w:t>2021-01-13 12:45:56</w:t>
            </w:r>
          </w:p>
        </w:tc>
        <w:tc>
          <w:tcPr>
            <w:tcW w:w="316" w:type="dxa"/>
          </w:tcPr>
          <w:p w14:paraId="11C7951C" w14:textId="77777777" w:rsidR="00ED7375" w:rsidRDefault="00000000">
            <w:r>
              <w:t>2</w:t>
            </w:r>
          </w:p>
        </w:tc>
        <w:tc>
          <w:tcPr>
            <w:tcW w:w="354" w:type="dxa"/>
          </w:tcPr>
          <w:p w14:paraId="30AFFE8E" w14:textId="77777777" w:rsidR="00ED7375" w:rsidRDefault="00000000">
            <w:r>
              <w:t>0</w:t>
            </w:r>
          </w:p>
        </w:tc>
        <w:tc>
          <w:tcPr>
            <w:tcW w:w="6528" w:type="dxa"/>
          </w:tcPr>
          <w:p w14:paraId="6AC56DF1" w14:textId="77777777" w:rsidR="00ED7375" w:rsidRDefault="00000000">
            <w:r>
              <w:t>Such a shame they missed the opportunity to save that baby. Shame. Shame. Shame. They just let Anita walk away. So infuriating!</w:t>
            </w:r>
          </w:p>
        </w:tc>
      </w:tr>
      <w:tr w:rsidR="00ED7375" w14:paraId="0E00A08B" w14:textId="77777777" w:rsidTr="001E6984">
        <w:tc>
          <w:tcPr>
            <w:tcW w:w="1199" w:type="dxa"/>
          </w:tcPr>
          <w:p w14:paraId="2D6F3705" w14:textId="77777777" w:rsidR="00ED7375" w:rsidRDefault="00000000">
            <w:r>
              <w:t>1823</w:t>
            </w:r>
          </w:p>
        </w:tc>
        <w:tc>
          <w:tcPr>
            <w:tcW w:w="941" w:type="dxa"/>
          </w:tcPr>
          <w:p w14:paraId="1E9E8A3E" w14:textId="77777777" w:rsidR="00ED7375" w:rsidRDefault="00000000">
            <w:r>
              <w:t>@-werv-248</w:t>
            </w:r>
          </w:p>
        </w:tc>
        <w:tc>
          <w:tcPr>
            <w:tcW w:w="403" w:type="dxa"/>
          </w:tcPr>
          <w:p w14:paraId="432A34AE" w14:textId="77777777" w:rsidR="00ED7375" w:rsidRDefault="00000000">
            <w:r>
              <w:t>2021-01-12 23:07:37</w:t>
            </w:r>
          </w:p>
        </w:tc>
        <w:tc>
          <w:tcPr>
            <w:tcW w:w="316" w:type="dxa"/>
          </w:tcPr>
          <w:p w14:paraId="4533CDFA" w14:textId="77777777" w:rsidR="00ED7375" w:rsidRDefault="00000000">
            <w:r>
              <w:t>0</w:t>
            </w:r>
          </w:p>
        </w:tc>
        <w:tc>
          <w:tcPr>
            <w:tcW w:w="354" w:type="dxa"/>
          </w:tcPr>
          <w:p w14:paraId="6F71D6B2" w14:textId="77777777" w:rsidR="00ED7375" w:rsidRDefault="00000000">
            <w:r>
              <w:t>0</w:t>
            </w:r>
          </w:p>
        </w:tc>
        <w:tc>
          <w:tcPr>
            <w:tcW w:w="6528" w:type="dxa"/>
          </w:tcPr>
          <w:p w14:paraId="7D46538F" w14:textId="77777777" w:rsidR="00ED7375" w:rsidRDefault="00000000">
            <w:r>
              <w:t xml:space="preserve">WHO IS GOING TO BREAK THE FUKKN CYCLE. </w:t>
            </w:r>
            <w:r>
              <w:br/>
              <w:t>THIS IS A WORLD WIDE EPIDEMIC</w:t>
            </w:r>
            <w:r>
              <w:br/>
              <w:t>THAT IS ROOTED IN THE HISTORY OF "MAN"</w:t>
            </w:r>
            <w:r>
              <w:br/>
              <w:t>- SWERV -</w:t>
            </w:r>
          </w:p>
        </w:tc>
      </w:tr>
      <w:tr w:rsidR="00ED7375" w14:paraId="0CE6DF13" w14:textId="77777777" w:rsidTr="001E6984">
        <w:tc>
          <w:tcPr>
            <w:tcW w:w="1199" w:type="dxa"/>
          </w:tcPr>
          <w:p w14:paraId="491BB742" w14:textId="77777777" w:rsidR="00ED7375" w:rsidRDefault="00000000">
            <w:r>
              <w:t>1824</w:t>
            </w:r>
          </w:p>
        </w:tc>
        <w:tc>
          <w:tcPr>
            <w:tcW w:w="941" w:type="dxa"/>
          </w:tcPr>
          <w:p w14:paraId="475232BF" w14:textId="77777777" w:rsidR="00ED7375" w:rsidRDefault="00000000">
            <w:r>
              <w:t>@farhansahal0796</w:t>
            </w:r>
          </w:p>
        </w:tc>
        <w:tc>
          <w:tcPr>
            <w:tcW w:w="403" w:type="dxa"/>
          </w:tcPr>
          <w:p w14:paraId="3771A613" w14:textId="77777777" w:rsidR="00ED7375" w:rsidRDefault="00000000">
            <w:r>
              <w:t>2021-01-12 17:20:32</w:t>
            </w:r>
          </w:p>
        </w:tc>
        <w:tc>
          <w:tcPr>
            <w:tcW w:w="316" w:type="dxa"/>
          </w:tcPr>
          <w:p w14:paraId="1DFCF4D5" w14:textId="77777777" w:rsidR="00ED7375" w:rsidRDefault="00000000">
            <w:r>
              <w:t>0</w:t>
            </w:r>
          </w:p>
        </w:tc>
        <w:tc>
          <w:tcPr>
            <w:tcW w:w="354" w:type="dxa"/>
          </w:tcPr>
          <w:p w14:paraId="0C493F43" w14:textId="77777777" w:rsidR="00ED7375" w:rsidRDefault="00000000">
            <w:r>
              <w:t>0</w:t>
            </w:r>
          </w:p>
        </w:tc>
        <w:tc>
          <w:tcPr>
            <w:tcW w:w="6528" w:type="dxa"/>
          </w:tcPr>
          <w:p w14:paraId="710CA36F" w14:textId="77777777" w:rsidR="00ED7375" w:rsidRDefault="00000000">
            <w:r>
              <w:t>good investigation but not arrested has been made ?</w:t>
            </w:r>
          </w:p>
        </w:tc>
      </w:tr>
      <w:tr w:rsidR="00ED7375" w14:paraId="12AA3EE1" w14:textId="77777777" w:rsidTr="001E6984">
        <w:tc>
          <w:tcPr>
            <w:tcW w:w="1199" w:type="dxa"/>
          </w:tcPr>
          <w:p w14:paraId="10089839" w14:textId="77777777" w:rsidR="00ED7375" w:rsidRDefault="00000000">
            <w:r>
              <w:t>1825</w:t>
            </w:r>
          </w:p>
        </w:tc>
        <w:tc>
          <w:tcPr>
            <w:tcW w:w="941" w:type="dxa"/>
          </w:tcPr>
          <w:p w14:paraId="34C47EA7" w14:textId="77777777" w:rsidR="00ED7375" w:rsidRDefault="00000000">
            <w:r>
              <w:t>@angelinaokromansah8864</w:t>
            </w:r>
          </w:p>
        </w:tc>
        <w:tc>
          <w:tcPr>
            <w:tcW w:w="403" w:type="dxa"/>
          </w:tcPr>
          <w:p w14:paraId="713B8C21" w14:textId="77777777" w:rsidR="00ED7375" w:rsidRDefault="00000000">
            <w:r>
              <w:t>2021-01-12 12:33:50</w:t>
            </w:r>
          </w:p>
        </w:tc>
        <w:tc>
          <w:tcPr>
            <w:tcW w:w="316" w:type="dxa"/>
          </w:tcPr>
          <w:p w14:paraId="147BC86D" w14:textId="77777777" w:rsidR="00ED7375" w:rsidRDefault="00000000">
            <w:r>
              <w:t>0</w:t>
            </w:r>
          </w:p>
        </w:tc>
        <w:tc>
          <w:tcPr>
            <w:tcW w:w="354" w:type="dxa"/>
          </w:tcPr>
          <w:p w14:paraId="6BC4A994" w14:textId="77777777" w:rsidR="00ED7375" w:rsidRDefault="00000000">
            <w:r>
              <w:t>0</w:t>
            </w:r>
          </w:p>
        </w:tc>
        <w:tc>
          <w:tcPr>
            <w:tcW w:w="6528" w:type="dxa"/>
          </w:tcPr>
          <w:p w14:paraId="72AA8481" w14:textId="77777777" w:rsidR="00ED7375" w:rsidRDefault="00000000">
            <w:r>
              <w:t>This journalist failed the baby ,because she should have arrested her instantly cuz she have evidence of her bargaining . And more over the baby is not for her so they should arrest her instantly without bargaining</w:t>
            </w:r>
          </w:p>
        </w:tc>
      </w:tr>
      <w:tr w:rsidR="00ED7375" w14:paraId="3C480782" w14:textId="77777777" w:rsidTr="001E6984">
        <w:tc>
          <w:tcPr>
            <w:tcW w:w="1199" w:type="dxa"/>
          </w:tcPr>
          <w:p w14:paraId="283AF483" w14:textId="77777777" w:rsidR="00ED7375" w:rsidRDefault="00000000">
            <w:r>
              <w:t>1826</w:t>
            </w:r>
          </w:p>
        </w:tc>
        <w:tc>
          <w:tcPr>
            <w:tcW w:w="941" w:type="dxa"/>
          </w:tcPr>
          <w:p w14:paraId="78C316F5" w14:textId="77777777" w:rsidR="00ED7375" w:rsidRDefault="00000000">
            <w:r>
              <w:t>@oriochoga8389</w:t>
            </w:r>
          </w:p>
        </w:tc>
        <w:tc>
          <w:tcPr>
            <w:tcW w:w="403" w:type="dxa"/>
          </w:tcPr>
          <w:p w14:paraId="6F54BF3E" w14:textId="77777777" w:rsidR="00ED7375" w:rsidRDefault="00000000">
            <w:r>
              <w:t>2021-01-11 23:57:50</w:t>
            </w:r>
          </w:p>
        </w:tc>
        <w:tc>
          <w:tcPr>
            <w:tcW w:w="316" w:type="dxa"/>
          </w:tcPr>
          <w:p w14:paraId="2139B2AC" w14:textId="77777777" w:rsidR="00ED7375" w:rsidRDefault="00000000">
            <w:r>
              <w:t>0</w:t>
            </w:r>
          </w:p>
        </w:tc>
        <w:tc>
          <w:tcPr>
            <w:tcW w:w="354" w:type="dxa"/>
          </w:tcPr>
          <w:p w14:paraId="3D8841C8" w14:textId="77777777" w:rsidR="00ED7375" w:rsidRDefault="00000000">
            <w:r>
              <w:t>0</w:t>
            </w:r>
          </w:p>
        </w:tc>
        <w:tc>
          <w:tcPr>
            <w:tcW w:w="6528" w:type="dxa"/>
          </w:tcPr>
          <w:p w14:paraId="2F507292" w14:textId="77777777" w:rsidR="00ED7375" w:rsidRDefault="00000000">
            <w:r>
              <w:t>For this to work your government must be involved in enforcement.  In Nigeria their is a government agency  in charge.</w:t>
            </w:r>
          </w:p>
        </w:tc>
      </w:tr>
      <w:tr w:rsidR="00ED7375" w14:paraId="18BBD916" w14:textId="77777777" w:rsidTr="001E6984">
        <w:tc>
          <w:tcPr>
            <w:tcW w:w="1199" w:type="dxa"/>
          </w:tcPr>
          <w:p w14:paraId="3254D01B" w14:textId="77777777" w:rsidR="00ED7375" w:rsidRDefault="00000000">
            <w:r>
              <w:t>1827</w:t>
            </w:r>
          </w:p>
        </w:tc>
        <w:tc>
          <w:tcPr>
            <w:tcW w:w="941" w:type="dxa"/>
          </w:tcPr>
          <w:p w14:paraId="7AC07964" w14:textId="77777777" w:rsidR="00ED7375" w:rsidRDefault="00000000">
            <w:r>
              <w:t>@debraking6446</w:t>
            </w:r>
          </w:p>
        </w:tc>
        <w:tc>
          <w:tcPr>
            <w:tcW w:w="403" w:type="dxa"/>
          </w:tcPr>
          <w:p w14:paraId="44FDEC83" w14:textId="77777777" w:rsidR="00ED7375" w:rsidRDefault="00000000">
            <w:r>
              <w:t>2021-01-09 23:11:36</w:t>
            </w:r>
          </w:p>
        </w:tc>
        <w:tc>
          <w:tcPr>
            <w:tcW w:w="316" w:type="dxa"/>
          </w:tcPr>
          <w:p w14:paraId="5C6728BE" w14:textId="77777777" w:rsidR="00ED7375" w:rsidRDefault="00000000">
            <w:r>
              <w:t>1</w:t>
            </w:r>
          </w:p>
        </w:tc>
        <w:tc>
          <w:tcPr>
            <w:tcW w:w="354" w:type="dxa"/>
          </w:tcPr>
          <w:p w14:paraId="7C92E1FA" w14:textId="77777777" w:rsidR="00ED7375" w:rsidRDefault="00000000">
            <w:r>
              <w:t>0</w:t>
            </w:r>
          </w:p>
        </w:tc>
        <w:tc>
          <w:tcPr>
            <w:tcW w:w="6528" w:type="dxa"/>
          </w:tcPr>
          <w:p w14:paraId="29F435AC" w14:textId="77777777" w:rsidR="00ED7375" w:rsidRDefault="00000000">
            <w:r>
              <w:t>I wanted to visit Kenya as soon as covid-19 in control. No way in hell I would go any place entire Continent of Africa. More curupt than USA.</w:t>
            </w:r>
          </w:p>
        </w:tc>
      </w:tr>
      <w:tr w:rsidR="00ED7375" w14:paraId="1646D00C" w14:textId="77777777" w:rsidTr="001E6984">
        <w:tc>
          <w:tcPr>
            <w:tcW w:w="1199" w:type="dxa"/>
          </w:tcPr>
          <w:p w14:paraId="7983CD0C" w14:textId="77777777" w:rsidR="00ED7375" w:rsidRDefault="00000000">
            <w:r>
              <w:t>1828</w:t>
            </w:r>
          </w:p>
        </w:tc>
        <w:tc>
          <w:tcPr>
            <w:tcW w:w="941" w:type="dxa"/>
          </w:tcPr>
          <w:p w14:paraId="505E3E11" w14:textId="77777777" w:rsidR="00ED7375" w:rsidRDefault="00000000">
            <w:r>
              <w:t>@busheyboi1</w:t>
            </w:r>
          </w:p>
        </w:tc>
        <w:tc>
          <w:tcPr>
            <w:tcW w:w="403" w:type="dxa"/>
          </w:tcPr>
          <w:p w14:paraId="4A8003FE" w14:textId="77777777" w:rsidR="00ED7375" w:rsidRDefault="00000000">
            <w:r>
              <w:t>2021-01-09 15:17:22</w:t>
            </w:r>
          </w:p>
        </w:tc>
        <w:tc>
          <w:tcPr>
            <w:tcW w:w="316" w:type="dxa"/>
          </w:tcPr>
          <w:p w14:paraId="2C25FDBE" w14:textId="77777777" w:rsidR="00ED7375" w:rsidRDefault="00000000">
            <w:r>
              <w:t>0</w:t>
            </w:r>
          </w:p>
        </w:tc>
        <w:tc>
          <w:tcPr>
            <w:tcW w:w="354" w:type="dxa"/>
          </w:tcPr>
          <w:p w14:paraId="48842D07" w14:textId="77777777" w:rsidR="00ED7375" w:rsidRDefault="00000000">
            <w:r>
              <w:t>0</w:t>
            </w:r>
          </w:p>
        </w:tc>
        <w:tc>
          <w:tcPr>
            <w:tcW w:w="6528" w:type="dxa"/>
          </w:tcPr>
          <w:p w14:paraId="11C03891" w14:textId="77777777" w:rsidR="00ED7375" w:rsidRDefault="00000000">
            <w:r>
              <w:t>I'm a Ugandan and I can tell you that some of the stuff that happens in these countries is so disgusting. The western doesn't want to do anything about it though they are happy to leave Africa how it is</w:t>
            </w:r>
          </w:p>
        </w:tc>
      </w:tr>
      <w:tr w:rsidR="00ED7375" w14:paraId="0B79A175" w14:textId="77777777" w:rsidTr="001E6984">
        <w:tc>
          <w:tcPr>
            <w:tcW w:w="1199" w:type="dxa"/>
          </w:tcPr>
          <w:p w14:paraId="35A806C5" w14:textId="77777777" w:rsidR="00ED7375" w:rsidRDefault="00000000">
            <w:r>
              <w:t>1829</w:t>
            </w:r>
          </w:p>
        </w:tc>
        <w:tc>
          <w:tcPr>
            <w:tcW w:w="941" w:type="dxa"/>
          </w:tcPr>
          <w:p w14:paraId="0A188611" w14:textId="77777777" w:rsidR="00ED7375" w:rsidRDefault="00000000">
            <w:r>
              <w:t>@Georgiearchie1</w:t>
            </w:r>
          </w:p>
        </w:tc>
        <w:tc>
          <w:tcPr>
            <w:tcW w:w="403" w:type="dxa"/>
          </w:tcPr>
          <w:p w14:paraId="69DBED20" w14:textId="77777777" w:rsidR="00ED7375" w:rsidRDefault="00000000">
            <w:r>
              <w:t>2021-01-09 10:10:31</w:t>
            </w:r>
          </w:p>
        </w:tc>
        <w:tc>
          <w:tcPr>
            <w:tcW w:w="316" w:type="dxa"/>
          </w:tcPr>
          <w:p w14:paraId="3524D23F" w14:textId="77777777" w:rsidR="00ED7375" w:rsidRDefault="00000000">
            <w:r>
              <w:t>1</w:t>
            </w:r>
          </w:p>
        </w:tc>
        <w:tc>
          <w:tcPr>
            <w:tcW w:w="354" w:type="dxa"/>
          </w:tcPr>
          <w:p w14:paraId="60A28AC2" w14:textId="77777777" w:rsidR="00ED7375" w:rsidRDefault="00000000">
            <w:r>
              <w:t>0</w:t>
            </w:r>
          </w:p>
        </w:tc>
        <w:tc>
          <w:tcPr>
            <w:tcW w:w="6528" w:type="dxa"/>
          </w:tcPr>
          <w:p w14:paraId="56B22671" w14:textId="77777777" w:rsidR="00ED7375" w:rsidRDefault="00000000">
            <w:r>
              <w:t>Heartbreaking and very difficult to watch.</w:t>
            </w:r>
          </w:p>
        </w:tc>
      </w:tr>
      <w:tr w:rsidR="00ED7375" w14:paraId="1E1C2845" w14:textId="77777777" w:rsidTr="001E6984">
        <w:tc>
          <w:tcPr>
            <w:tcW w:w="1199" w:type="dxa"/>
          </w:tcPr>
          <w:p w14:paraId="5433C844" w14:textId="77777777" w:rsidR="00ED7375" w:rsidRDefault="00000000">
            <w:r>
              <w:t>1830</w:t>
            </w:r>
          </w:p>
        </w:tc>
        <w:tc>
          <w:tcPr>
            <w:tcW w:w="941" w:type="dxa"/>
          </w:tcPr>
          <w:p w14:paraId="6196AC79" w14:textId="77777777" w:rsidR="00ED7375" w:rsidRDefault="00000000">
            <w:r>
              <w:t>@jobo1601</w:t>
            </w:r>
          </w:p>
        </w:tc>
        <w:tc>
          <w:tcPr>
            <w:tcW w:w="403" w:type="dxa"/>
          </w:tcPr>
          <w:p w14:paraId="6C637AA4" w14:textId="77777777" w:rsidR="00ED7375" w:rsidRDefault="00000000">
            <w:r>
              <w:t>2021-01-08 22:04:47</w:t>
            </w:r>
          </w:p>
        </w:tc>
        <w:tc>
          <w:tcPr>
            <w:tcW w:w="316" w:type="dxa"/>
          </w:tcPr>
          <w:p w14:paraId="3F64D9DE" w14:textId="77777777" w:rsidR="00ED7375" w:rsidRDefault="00000000">
            <w:r>
              <w:t>0</w:t>
            </w:r>
          </w:p>
        </w:tc>
        <w:tc>
          <w:tcPr>
            <w:tcW w:w="354" w:type="dxa"/>
          </w:tcPr>
          <w:p w14:paraId="1B06EFE5" w14:textId="77777777" w:rsidR="00ED7375" w:rsidRDefault="00000000">
            <w:r>
              <w:t>0</w:t>
            </w:r>
          </w:p>
        </w:tc>
        <w:tc>
          <w:tcPr>
            <w:tcW w:w="6528" w:type="dxa"/>
          </w:tcPr>
          <w:p w14:paraId="742DDA49" w14:textId="77777777" w:rsidR="00ED7375" w:rsidRDefault="00000000">
            <w:r>
              <w:t>Also while im raging, i do not agree with abortion! but what about these homeless mums keeping their bloody legs shut!!! im sure some are raped and some are abandoned but as for the rest!!!! cmon if you are homeless why get pregnant!!!!! ok im done!</w:t>
            </w:r>
          </w:p>
        </w:tc>
      </w:tr>
      <w:tr w:rsidR="00ED7375" w14:paraId="2C12E596" w14:textId="77777777" w:rsidTr="001E6984">
        <w:tc>
          <w:tcPr>
            <w:tcW w:w="1199" w:type="dxa"/>
          </w:tcPr>
          <w:p w14:paraId="39419B62" w14:textId="77777777" w:rsidR="00ED7375" w:rsidRDefault="00000000">
            <w:r>
              <w:t>1831</w:t>
            </w:r>
          </w:p>
        </w:tc>
        <w:tc>
          <w:tcPr>
            <w:tcW w:w="941" w:type="dxa"/>
          </w:tcPr>
          <w:p w14:paraId="24F2E0E9" w14:textId="77777777" w:rsidR="00ED7375" w:rsidRDefault="00000000">
            <w:r>
              <w:t>@jobo1601</w:t>
            </w:r>
          </w:p>
        </w:tc>
        <w:tc>
          <w:tcPr>
            <w:tcW w:w="403" w:type="dxa"/>
          </w:tcPr>
          <w:p w14:paraId="14AB0A1D" w14:textId="77777777" w:rsidR="00ED7375" w:rsidRDefault="00000000">
            <w:r>
              <w:t>2021-01-08 22:00:51</w:t>
            </w:r>
          </w:p>
        </w:tc>
        <w:tc>
          <w:tcPr>
            <w:tcW w:w="316" w:type="dxa"/>
          </w:tcPr>
          <w:p w14:paraId="00AFA83F" w14:textId="77777777" w:rsidR="00ED7375" w:rsidRDefault="00000000">
            <w:r>
              <w:t>0</w:t>
            </w:r>
          </w:p>
        </w:tc>
        <w:tc>
          <w:tcPr>
            <w:tcW w:w="354" w:type="dxa"/>
          </w:tcPr>
          <w:p w14:paraId="6DD624B8" w14:textId="77777777" w:rsidR="00ED7375" w:rsidRDefault="00000000">
            <w:r>
              <w:t>0</w:t>
            </w:r>
          </w:p>
        </w:tc>
        <w:tc>
          <w:tcPr>
            <w:tcW w:w="6528" w:type="dxa"/>
          </w:tcPr>
          <w:p w14:paraId="4B4B8AA6" w14:textId="77777777" w:rsidR="00ED7375" w:rsidRDefault="00000000">
            <w:r>
              <w:t>well done on making absolutely no difference, you have bought our attention to it! but your country is so corrupt there is no hope!!! shame on you all. shame on your morals! how we treat the vulnerable says everything about who you are! disgusting!</w:t>
            </w:r>
          </w:p>
        </w:tc>
      </w:tr>
      <w:tr w:rsidR="00ED7375" w14:paraId="41439B1F" w14:textId="77777777" w:rsidTr="001E6984">
        <w:tc>
          <w:tcPr>
            <w:tcW w:w="1199" w:type="dxa"/>
          </w:tcPr>
          <w:p w14:paraId="6BFE78D1" w14:textId="77777777" w:rsidR="00ED7375" w:rsidRDefault="00000000">
            <w:r>
              <w:t>1832</w:t>
            </w:r>
          </w:p>
        </w:tc>
        <w:tc>
          <w:tcPr>
            <w:tcW w:w="941" w:type="dxa"/>
          </w:tcPr>
          <w:p w14:paraId="1C6DD527" w14:textId="77777777" w:rsidR="00ED7375" w:rsidRDefault="00000000">
            <w:r>
              <w:t>@jobo1601</w:t>
            </w:r>
          </w:p>
        </w:tc>
        <w:tc>
          <w:tcPr>
            <w:tcW w:w="403" w:type="dxa"/>
          </w:tcPr>
          <w:p w14:paraId="3C96E9F2" w14:textId="77777777" w:rsidR="00ED7375" w:rsidRDefault="00000000">
            <w:r>
              <w:t>2021-01-08 21:55:10</w:t>
            </w:r>
          </w:p>
        </w:tc>
        <w:tc>
          <w:tcPr>
            <w:tcW w:w="316" w:type="dxa"/>
          </w:tcPr>
          <w:p w14:paraId="0499CC46" w14:textId="77777777" w:rsidR="00ED7375" w:rsidRDefault="00000000">
            <w:r>
              <w:t>0</w:t>
            </w:r>
          </w:p>
        </w:tc>
        <w:tc>
          <w:tcPr>
            <w:tcW w:w="354" w:type="dxa"/>
          </w:tcPr>
          <w:p w14:paraId="1B3E475D" w14:textId="77777777" w:rsidR="00ED7375" w:rsidRDefault="00000000">
            <w:r>
              <w:t>1</w:t>
            </w:r>
          </w:p>
        </w:tc>
        <w:tc>
          <w:tcPr>
            <w:tcW w:w="6528" w:type="dxa"/>
          </w:tcPr>
          <w:p w14:paraId="3F447B86" w14:textId="77777777" w:rsidR="00ED7375" w:rsidRDefault="00000000">
            <w:r>
              <w:t>please tell me fred is in prison!</w:t>
            </w:r>
          </w:p>
        </w:tc>
      </w:tr>
      <w:tr w:rsidR="00ED7375" w14:paraId="3FA286C7" w14:textId="77777777" w:rsidTr="001E6984">
        <w:tc>
          <w:tcPr>
            <w:tcW w:w="1199" w:type="dxa"/>
          </w:tcPr>
          <w:p w14:paraId="59A2CD20" w14:textId="77777777" w:rsidR="00ED7375" w:rsidRDefault="00000000">
            <w:r>
              <w:t>1833</w:t>
            </w:r>
          </w:p>
        </w:tc>
        <w:tc>
          <w:tcPr>
            <w:tcW w:w="941" w:type="dxa"/>
          </w:tcPr>
          <w:p w14:paraId="55A42ECC" w14:textId="77777777" w:rsidR="00ED7375" w:rsidRDefault="00000000">
            <w:r>
              <w:t>@PraiseTheGodofJeshurun</w:t>
            </w:r>
          </w:p>
        </w:tc>
        <w:tc>
          <w:tcPr>
            <w:tcW w:w="403" w:type="dxa"/>
          </w:tcPr>
          <w:p w14:paraId="16A430B6" w14:textId="77777777" w:rsidR="00ED7375" w:rsidRDefault="00000000">
            <w:r>
              <w:t>2021-01-16 12:48:08</w:t>
            </w:r>
          </w:p>
        </w:tc>
        <w:tc>
          <w:tcPr>
            <w:tcW w:w="316" w:type="dxa"/>
          </w:tcPr>
          <w:p w14:paraId="33ED7F79" w14:textId="77777777" w:rsidR="00ED7375" w:rsidRDefault="00000000">
            <w:r>
              <w:t>0</w:t>
            </w:r>
          </w:p>
        </w:tc>
        <w:tc>
          <w:tcPr>
            <w:tcW w:w="354" w:type="dxa"/>
          </w:tcPr>
          <w:p w14:paraId="39401821" w14:textId="77777777" w:rsidR="00ED7375" w:rsidRDefault="00ED7375"/>
        </w:tc>
        <w:tc>
          <w:tcPr>
            <w:tcW w:w="6528" w:type="dxa"/>
          </w:tcPr>
          <w:p w14:paraId="6AEA754A" w14:textId="77777777" w:rsidR="00ED7375" w:rsidRDefault="00000000">
            <w:r>
              <w:t>Sadly fred is not in prison</w:t>
            </w:r>
          </w:p>
        </w:tc>
      </w:tr>
      <w:tr w:rsidR="00ED7375" w14:paraId="151067FA" w14:textId="77777777" w:rsidTr="001E6984">
        <w:tc>
          <w:tcPr>
            <w:tcW w:w="1199" w:type="dxa"/>
          </w:tcPr>
          <w:p w14:paraId="59195389" w14:textId="77777777" w:rsidR="00ED7375" w:rsidRDefault="00000000">
            <w:r>
              <w:t>1834</w:t>
            </w:r>
          </w:p>
        </w:tc>
        <w:tc>
          <w:tcPr>
            <w:tcW w:w="941" w:type="dxa"/>
          </w:tcPr>
          <w:p w14:paraId="3BA6A768" w14:textId="77777777" w:rsidR="00ED7375" w:rsidRDefault="00000000">
            <w:r>
              <w:t>@jobo1601</w:t>
            </w:r>
          </w:p>
        </w:tc>
        <w:tc>
          <w:tcPr>
            <w:tcW w:w="403" w:type="dxa"/>
          </w:tcPr>
          <w:p w14:paraId="03710532" w14:textId="77777777" w:rsidR="00ED7375" w:rsidRDefault="00000000">
            <w:r>
              <w:t>2021-01-08 21:51:07</w:t>
            </w:r>
          </w:p>
        </w:tc>
        <w:tc>
          <w:tcPr>
            <w:tcW w:w="316" w:type="dxa"/>
          </w:tcPr>
          <w:p w14:paraId="21E0FC6C" w14:textId="77777777" w:rsidR="00ED7375" w:rsidRDefault="00000000">
            <w:r>
              <w:t>0</w:t>
            </w:r>
          </w:p>
        </w:tc>
        <w:tc>
          <w:tcPr>
            <w:tcW w:w="354" w:type="dxa"/>
          </w:tcPr>
          <w:p w14:paraId="4F4089FC" w14:textId="77777777" w:rsidR="00ED7375" w:rsidRDefault="00000000">
            <w:r>
              <w:t>0</w:t>
            </w:r>
          </w:p>
        </w:tc>
        <w:tc>
          <w:tcPr>
            <w:tcW w:w="6528" w:type="dxa"/>
          </w:tcPr>
          <w:p w14:paraId="79FA5EB6" w14:textId="77777777" w:rsidR="00ED7375" w:rsidRDefault="00000000">
            <w:r>
              <w:t>not to mention his bad taste shirt!</w:t>
            </w:r>
          </w:p>
        </w:tc>
      </w:tr>
      <w:tr w:rsidR="00ED7375" w14:paraId="6D8A4106" w14:textId="77777777" w:rsidTr="001E6984">
        <w:tc>
          <w:tcPr>
            <w:tcW w:w="1199" w:type="dxa"/>
          </w:tcPr>
          <w:p w14:paraId="31719F0A" w14:textId="77777777" w:rsidR="00ED7375" w:rsidRDefault="00000000">
            <w:r>
              <w:t>1835</w:t>
            </w:r>
          </w:p>
        </w:tc>
        <w:tc>
          <w:tcPr>
            <w:tcW w:w="941" w:type="dxa"/>
          </w:tcPr>
          <w:p w14:paraId="6EEF0577" w14:textId="77777777" w:rsidR="00ED7375" w:rsidRDefault="00000000">
            <w:r>
              <w:t>@jobo1601</w:t>
            </w:r>
          </w:p>
        </w:tc>
        <w:tc>
          <w:tcPr>
            <w:tcW w:w="403" w:type="dxa"/>
          </w:tcPr>
          <w:p w14:paraId="62B1A755" w14:textId="77777777" w:rsidR="00ED7375" w:rsidRDefault="00000000">
            <w:r>
              <w:t>2021-01-08 21:50:24</w:t>
            </w:r>
          </w:p>
        </w:tc>
        <w:tc>
          <w:tcPr>
            <w:tcW w:w="316" w:type="dxa"/>
          </w:tcPr>
          <w:p w14:paraId="546D4085" w14:textId="77777777" w:rsidR="00ED7375" w:rsidRDefault="00000000">
            <w:r>
              <w:t>1</w:t>
            </w:r>
          </w:p>
        </w:tc>
        <w:tc>
          <w:tcPr>
            <w:tcW w:w="354" w:type="dxa"/>
          </w:tcPr>
          <w:p w14:paraId="7E510395" w14:textId="77777777" w:rsidR="00ED7375" w:rsidRDefault="00000000">
            <w:r>
              <w:t>0</w:t>
            </w:r>
          </w:p>
        </w:tc>
        <w:tc>
          <w:tcPr>
            <w:tcW w:w="6528" w:type="dxa"/>
          </w:tcPr>
          <w:p w14:paraId="05036019" w14:textId="77777777" w:rsidR="00ED7375" w:rsidRDefault="00000000">
            <w:r>
              <w:t>also its about time they educated their people on being infertile!!!! in this day and age!!! there should be no stigma! it's surely a bigger sin to steal a child than be barren!!!! what a word! not to mention the sacrifice side of things!!!! worshipping satan leads you straight to hell. And if i got my hands on fat stupid fred he'd be dead! dirty scum bag</w:t>
            </w:r>
          </w:p>
        </w:tc>
      </w:tr>
      <w:tr w:rsidR="00ED7375" w14:paraId="1E8FDB80" w14:textId="77777777" w:rsidTr="001E6984">
        <w:tc>
          <w:tcPr>
            <w:tcW w:w="1199" w:type="dxa"/>
          </w:tcPr>
          <w:p w14:paraId="6BED67E2" w14:textId="77777777" w:rsidR="00ED7375" w:rsidRDefault="00000000">
            <w:r>
              <w:t>1836</w:t>
            </w:r>
          </w:p>
        </w:tc>
        <w:tc>
          <w:tcPr>
            <w:tcW w:w="941" w:type="dxa"/>
          </w:tcPr>
          <w:p w14:paraId="0DB727BD" w14:textId="77777777" w:rsidR="00ED7375" w:rsidRDefault="00000000">
            <w:r>
              <w:t>@jobo1601</w:t>
            </w:r>
          </w:p>
        </w:tc>
        <w:tc>
          <w:tcPr>
            <w:tcW w:w="403" w:type="dxa"/>
          </w:tcPr>
          <w:p w14:paraId="467C4105" w14:textId="77777777" w:rsidR="00ED7375" w:rsidRDefault="00000000">
            <w:r>
              <w:t>2021-01-08 21:45:53</w:t>
            </w:r>
          </w:p>
        </w:tc>
        <w:tc>
          <w:tcPr>
            <w:tcW w:w="316" w:type="dxa"/>
          </w:tcPr>
          <w:p w14:paraId="27D741F9" w14:textId="77777777" w:rsidR="00ED7375" w:rsidRDefault="00000000">
            <w:r>
              <w:t>0</w:t>
            </w:r>
          </w:p>
        </w:tc>
        <w:tc>
          <w:tcPr>
            <w:tcW w:w="354" w:type="dxa"/>
          </w:tcPr>
          <w:p w14:paraId="080AA92E" w14:textId="77777777" w:rsidR="00ED7375" w:rsidRDefault="00000000">
            <w:r>
              <w:t>0</w:t>
            </w:r>
          </w:p>
        </w:tc>
        <w:tc>
          <w:tcPr>
            <w:tcW w:w="6528" w:type="dxa"/>
          </w:tcPr>
          <w:p w14:paraId="1C08F446" w14:textId="77777777" w:rsidR="00ED7375" w:rsidRDefault="00000000">
            <w:r>
              <w:t>hell is waiting for these drs and nurses! scum</w:t>
            </w:r>
          </w:p>
        </w:tc>
      </w:tr>
      <w:tr w:rsidR="00ED7375" w14:paraId="27D3ADAC" w14:textId="77777777" w:rsidTr="001E6984">
        <w:tc>
          <w:tcPr>
            <w:tcW w:w="1199" w:type="dxa"/>
          </w:tcPr>
          <w:p w14:paraId="0FE48E93" w14:textId="77777777" w:rsidR="00ED7375" w:rsidRDefault="00000000">
            <w:r>
              <w:t>1837</w:t>
            </w:r>
          </w:p>
        </w:tc>
        <w:tc>
          <w:tcPr>
            <w:tcW w:w="941" w:type="dxa"/>
          </w:tcPr>
          <w:p w14:paraId="4E3E6568" w14:textId="77777777" w:rsidR="00ED7375" w:rsidRDefault="00000000">
            <w:r>
              <w:t>@jobo1601</w:t>
            </w:r>
          </w:p>
        </w:tc>
        <w:tc>
          <w:tcPr>
            <w:tcW w:w="403" w:type="dxa"/>
          </w:tcPr>
          <w:p w14:paraId="4AC535F9" w14:textId="77777777" w:rsidR="00ED7375" w:rsidRDefault="00000000">
            <w:r>
              <w:t>2021-01-08 21:11:51</w:t>
            </w:r>
          </w:p>
        </w:tc>
        <w:tc>
          <w:tcPr>
            <w:tcW w:w="316" w:type="dxa"/>
          </w:tcPr>
          <w:p w14:paraId="0AB48094" w14:textId="77777777" w:rsidR="00ED7375" w:rsidRDefault="00000000">
            <w:r>
              <w:t>0</w:t>
            </w:r>
          </w:p>
        </w:tc>
        <w:tc>
          <w:tcPr>
            <w:tcW w:w="354" w:type="dxa"/>
          </w:tcPr>
          <w:p w14:paraId="49B56F8D" w14:textId="77777777" w:rsidR="00ED7375" w:rsidRDefault="00000000">
            <w:r>
              <w:t>0</w:t>
            </w:r>
          </w:p>
        </w:tc>
        <w:tc>
          <w:tcPr>
            <w:tcW w:w="6528" w:type="dxa"/>
          </w:tcPr>
          <w:p w14:paraId="5085607E" w14:textId="77777777" w:rsidR="00ED7375" w:rsidRDefault="00000000">
            <w:r>
              <w:t>so then how do we help!!! how frustrating to tell us this is going on but not give us anyway to stop it!!!!!!! those poor little babies! God only knows what will be happening to them! it doesn't bare thinking about. Coruption and poverty! bad comination! I feel sick to my stomach.</w:t>
            </w:r>
          </w:p>
        </w:tc>
      </w:tr>
      <w:tr w:rsidR="00ED7375" w14:paraId="15D7BD5D" w14:textId="77777777" w:rsidTr="001E6984">
        <w:tc>
          <w:tcPr>
            <w:tcW w:w="1199" w:type="dxa"/>
          </w:tcPr>
          <w:p w14:paraId="7EBA6889" w14:textId="77777777" w:rsidR="00ED7375" w:rsidRDefault="00000000">
            <w:r>
              <w:t>1838</w:t>
            </w:r>
          </w:p>
        </w:tc>
        <w:tc>
          <w:tcPr>
            <w:tcW w:w="941" w:type="dxa"/>
          </w:tcPr>
          <w:p w14:paraId="504953CB" w14:textId="77777777" w:rsidR="00ED7375" w:rsidRDefault="00000000">
            <w:r>
              <w:t>@dorahtigi9397</w:t>
            </w:r>
          </w:p>
        </w:tc>
        <w:tc>
          <w:tcPr>
            <w:tcW w:w="403" w:type="dxa"/>
          </w:tcPr>
          <w:p w14:paraId="28206EAF" w14:textId="77777777" w:rsidR="00ED7375" w:rsidRDefault="00000000">
            <w:r>
              <w:t>2021-01-08 18:48:46</w:t>
            </w:r>
          </w:p>
        </w:tc>
        <w:tc>
          <w:tcPr>
            <w:tcW w:w="316" w:type="dxa"/>
          </w:tcPr>
          <w:p w14:paraId="7F43048A" w14:textId="77777777" w:rsidR="00ED7375" w:rsidRDefault="00000000">
            <w:r>
              <w:t>1</w:t>
            </w:r>
          </w:p>
        </w:tc>
        <w:tc>
          <w:tcPr>
            <w:tcW w:w="354" w:type="dxa"/>
          </w:tcPr>
          <w:p w14:paraId="49122196" w14:textId="77777777" w:rsidR="00ED7375" w:rsidRDefault="00000000">
            <w:r>
              <w:t>0</w:t>
            </w:r>
          </w:p>
        </w:tc>
        <w:tc>
          <w:tcPr>
            <w:tcW w:w="6528" w:type="dxa"/>
          </w:tcPr>
          <w:p w14:paraId="579F5048" w14:textId="77777777" w:rsidR="00ED7375" w:rsidRDefault="00000000">
            <w:r>
              <w:t>The children all looked well taken of</w:t>
            </w:r>
          </w:p>
        </w:tc>
      </w:tr>
      <w:tr w:rsidR="00ED7375" w14:paraId="325511DD" w14:textId="77777777" w:rsidTr="001E6984">
        <w:tc>
          <w:tcPr>
            <w:tcW w:w="1199" w:type="dxa"/>
          </w:tcPr>
          <w:p w14:paraId="10885F25" w14:textId="77777777" w:rsidR="00ED7375" w:rsidRDefault="00000000">
            <w:r>
              <w:t>1839</w:t>
            </w:r>
          </w:p>
        </w:tc>
        <w:tc>
          <w:tcPr>
            <w:tcW w:w="941" w:type="dxa"/>
          </w:tcPr>
          <w:p w14:paraId="5AB6D76C" w14:textId="77777777" w:rsidR="00ED7375" w:rsidRDefault="00000000">
            <w:r>
              <w:t>@tara9330</w:t>
            </w:r>
          </w:p>
        </w:tc>
        <w:tc>
          <w:tcPr>
            <w:tcW w:w="403" w:type="dxa"/>
          </w:tcPr>
          <w:p w14:paraId="337320ED" w14:textId="77777777" w:rsidR="00ED7375" w:rsidRDefault="00000000">
            <w:r>
              <w:t>2021-01-07 23:24:21</w:t>
            </w:r>
          </w:p>
        </w:tc>
        <w:tc>
          <w:tcPr>
            <w:tcW w:w="316" w:type="dxa"/>
          </w:tcPr>
          <w:p w14:paraId="62C30401" w14:textId="77777777" w:rsidR="00ED7375" w:rsidRDefault="00000000">
            <w:r>
              <w:t>0</w:t>
            </w:r>
          </w:p>
        </w:tc>
        <w:tc>
          <w:tcPr>
            <w:tcW w:w="354" w:type="dxa"/>
          </w:tcPr>
          <w:p w14:paraId="6E7D8762" w14:textId="77777777" w:rsidR="00ED7375" w:rsidRDefault="00000000">
            <w:r>
              <w:t>0</w:t>
            </w:r>
          </w:p>
        </w:tc>
        <w:tc>
          <w:tcPr>
            <w:tcW w:w="6528" w:type="dxa"/>
          </w:tcPr>
          <w:p w14:paraId="60BF9F74" w14:textId="77777777" w:rsidR="00ED7375" w:rsidRDefault="00000000">
            <w:r>
              <w:t>Shocking. Truly wicked evil works. These people who lost their babies will find strength like no other to simply get through a day. Painful. This must be stopped</w:t>
            </w:r>
          </w:p>
        </w:tc>
      </w:tr>
      <w:tr w:rsidR="00ED7375" w14:paraId="4986C59E" w14:textId="77777777" w:rsidTr="001E6984">
        <w:tc>
          <w:tcPr>
            <w:tcW w:w="1199" w:type="dxa"/>
          </w:tcPr>
          <w:p w14:paraId="049B1445" w14:textId="77777777" w:rsidR="00ED7375" w:rsidRDefault="00000000">
            <w:r>
              <w:t>1840</w:t>
            </w:r>
          </w:p>
        </w:tc>
        <w:tc>
          <w:tcPr>
            <w:tcW w:w="941" w:type="dxa"/>
          </w:tcPr>
          <w:p w14:paraId="4C654B65" w14:textId="77777777" w:rsidR="00ED7375" w:rsidRDefault="00000000">
            <w:r>
              <w:t>@YaAllahswt</w:t>
            </w:r>
          </w:p>
        </w:tc>
        <w:tc>
          <w:tcPr>
            <w:tcW w:w="403" w:type="dxa"/>
          </w:tcPr>
          <w:p w14:paraId="650A4199" w14:textId="77777777" w:rsidR="00ED7375" w:rsidRDefault="00000000">
            <w:r>
              <w:t>2021-01-07 23:09:59</w:t>
            </w:r>
          </w:p>
        </w:tc>
        <w:tc>
          <w:tcPr>
            <w:tcW w:w="316" w:type="dxa"/>
          </w:tcPr>
          <w:p w14:paraId="5583779A" w14:textId="77777777" w:rsidR="00ED7375" w:rsidRDefault="00000000">
            <w:r>
              <w:t>0</w:t>
            </w:r>
          </w:p>
        </w:tc>
        <w:tc>
          <w:tcPr>
            <w:tcW w:w="354" w:type="dxa"/>
          </w:tcPr>
          <w:p w14:paraId="2F9033CD" w14:textId="77777777" w:rsidR="00ED7375" w:rsidRDefault="00000000">
            <w:r>
              <w:t>0</w:t>
            </w:r>
          </w:p>
        </w:tc>
        <w:tc>
          <w:tcPr>
            <w:tcW w:w="6528" w:type="dxa"/>
          </w:tcPr>
          <w:p w14:paraId="4A2005AE" w14:textId="77777777" w:rsidR="00ED7375" w:rsidRDefault="00000000">
            <w:r>
              <w:t>African leaders and everyone else involved will pay for every tear shed by these mourning mothers. Shame on you all.</w:t>
            </w:r>
          </w:p>
        </w:tc>
      </w:tr>
      <w:tr w:rsidR="00ED7375" w14:paraId="2F55E0A7" w14:textId="77777777" w:rsidTr="001E6984">
        <w:tc>
          <w:tcPr>
            <w:tcW w:w="1199" w:type="dxa"/>
          </w:tcPr>
          <w:p w14:paraId="52581D55" w14:textId="77777777" w:rsidR="00ED7375" w:rsidRDefault="00000000">
            <w:r>
              <w:t>1841</w:t>
            </w:r>
          </w:p>
        </w:tc>
        <w:tc>
          <w:tcPr>
            <w:tcW w:w="941" w:type="dxa"/>
          </w:tcPr>
          <w:p w14:paraId="196A250A" w14:textId="77777777" w:rsidR="00ED7375" w:rsidRDefault="00000000">
            <w:r>
              <w:t>@lydiaelias2268</w:t>
            </w:r>
          </w:p>
        </w:tc>
        <w:tc>
          <w:tcPr>
            <w:tcW w:w="403" w:type="dxa"/>
          </w:tcPr>
          <w:p w14:paraId="181BBE56" w14:textId="77777777" w:rsidR="00ED7375" w:rsidRDefault="00000000">
            <w:r>
              <w:t>2021-01-07 11:40:10</w:t>
            </w:r>
          </w:p>
        </w:tc>
        <w:tc>
          <w:tcPr>
            <w:tcW w:w="316" w:type="dxa"/>
          </w:tcPr>
          <w:p w14:paraId="7B61AA94" w14:textId="77777777" w:rsidR="00ED7375" w:rsidRDefault="00000000">
            <w:r>
              <w:t>1</w:t>
            </w:r>
          </w:p>
        </w:tc>
        <w:tc>
          <w:tcPr>
            <w:tcW w:w="354" w:type="dxa"/>
          </w:tcPr>
          <w:p w14:paraId="6CD9D897" w14:textId="77777777" w:rsidR="00ED7375" w:rsidRDefault="00000000">
            <w:r>
              <w:t>0</w:t>
            </w:r>
          </w:p>
        </w:tc>
        <w:tc>
          <w:tcPr>
            <w:tcW w:w="6528" w:type="dxa"/>
          </w:tcPr>
          <w:p w14:paraId="7C56F730" w14:textId="77777777" w:rsidR="00ED7375" w:rsidRDefault="00000000">
            <w:r>
              <w:t>I got access to my partner's account through the help of coderlouis5 On Instagram, he's reliable.</w:t>
            </w:r>
          </w:p>
        </w:tc>
      </w:tr>
      <w:tr w:rsidR="00ED7375" w14:paraId="674EBF2F" w14:textId="77777777" w:rsidTr="001E6984">
        <w:tc>
          <w:tcPr>
            <w:tcW w:w="1199" w:type="dxa"/>
          </w:tcPr>
          <w:p w14:paraId="0C983605" w14:textId="77777777" w:rsidR="00ED7375" w:rsidRDefault="00000000">
            <w:r>
              <w:t>1842</w:t>
            </w:r>
          </w:p>
        </w:tc>
        <w:tc>
          <w:tcPr>
            <w:tcW w:w="941" w:type="dxa"/>
          </w:tcPr>
          <w:p w14:paraId="465D1F01" w14:textId="77777777" w:rsidR="00ED7375" w:rsidRDefault="00000000">
            <w:r>
              <w:t>@jadenmichael2580</w:t>
            </w:r>
          </w:p>
        </w:tc>
        <w:tc>
          <w:tcPr>
            <w:tcW w:w="403" w:type="dxa"/>
          </w:tcPr>
          <w:p w14:paraId="7D7B443F" w14:textId="77777777" w:rsidR="00ED7375" w:rsidRDefault="00000000">
            <w:r>
              <w:t>2021-01-07 11:35:11</w:t>
            </w:r>
          </w:p>
        </w:tc>
        <w:tc>
          <w:tcPr>
            <w:tcW w:w="316" w:type="dxa"/>
          </w:tcPr>
          <w:p w14:paraId="7CF631C0" w14:textId="77777777" w:rsidR="00ED7375" w:rsidRDefault="00000000">
            <w:r>
              <w:t>2</w:t>
            </w:r>
          </w:p>
        </w:tc>
        <w:tc>
          <w:tcPr>
            <w:tcW w:w="354" w:type="dxa"/>
          </w:tcPr>
          <w:p w14:paraId="0BDF7F2D" w14:textId="77777777" w:rsidR="00ED7375" w:rsidRDefault="00000000">
            <w:r>
              <w:t>0</w:t>
            </w:r>
          </w:p>
        </w:tc>
        <w:tc>
          <w:tcPr>
            <w:tcW w:w="6528" w:type="dxa"/>
          </w:tcPr>
          <w:p w14:paraId="181E8E88" w14:textId="77777777" w:rsidR="00ED7375" w:rsidRDefault="00000000">
            <w:r>
              <w:t>I hired an online hacker to help me hack into all the social networks of my wife, his name is coderlouis5 On Instagram</w:t>
            </w:r>
          </w:p>
        </w:tc>
      </w:tr>
      <w:tr w:rsidR="00ED7375" w14:paraId="32B7FE1B" w14:textId="77777777" w:rsidTr="001E6984">
        <w:tc>
          <w:tcPr>
            <w:tcW w:w="1199" w:type="dxa"/>
          </w:tcPr>
          <w:p w14:paraId="53096EBA" w14:textId="77777777" w:rsidR="00ED7375" w:rsidRDefault="00000000">
            <w:r>
              <w:t>1843</w:t>
            </w:r>
          </w:p>
        </w:tc>
        <w:tc>
          <w:tcPr>
            <w:tcW w:w="941" w:type="dxa"/>
          </w:tcPr>
          <w:p w14:paraId="2BE9AAB1" w14:textId="77777777" w:rsidR="00ED7375" w:rsidRDefault="00000000">
            <w:r>
              <w:t>@emmanuelagbevey2538</w:t>
            </w:r>
          </w:p>
        </w:tc>
        <w:tc>
          <w:tcPr>
            <w:tcW w:w="403" w:type="dxa"/>
          </w:tcPr>
          <w:p w14:paraId="3E4608F7" w14:textId="77777777" w:rsidR="00ED7375" w:rsidRDefault="00000000">
            <w:r>
              <w:t>2021-01-07 07:22:45</w:t>
            </w:r>
          </w:p>
        </w:tc>
        <w:tc>
          <w:tcPr>
            <w:tcW w:w="316" w:type="dxa"/>
          </w:tcPr>
          <w:p w14:paraId="1FD2BC35" w14:textId="77777777" w:rsidR="00ED7375" w:rsidRDefault="00000000">
            <w:r>
              <w:t>2</w:t>
            </w:r>
          </w:p>
        </w:tc>
        <w:tc>
          <w:tcPr>
            <w:tcW w:w="354" w:type="dxa"/>
          </w:tcPr>
          <w:p w14:paraId="728AF3E0" w14:textId="77777777" w:rsidR="00ED7375" w:rsidRDefault="00000000">
            <w:r>
              <w:t>0</w:t>
            </w:r>
          </w:p>
        </w:tc>
        <w:tc>
          <w:tcPr>
            <w:tcW w:w="6528" w:type="dxa"/>
          </w:tcPr>
          <w:p w14:paraId="57BAC22C" w14:textId="77777777" w:rsidR="00ED7375" w:rsidRDefault="00000000">
            <w:r>
              <w:t>Wickedness I don't how to describe THIS terrible act 😭😭😭😭😭😭😭</w:t>
            </w:r>
          </w:p>
        </w:tc>
      </w:tr>
      <w:tr w:rsidR="00ED7375" w14:paraId="7283DDD7" w14:textId="77777777" w:rsidTr="001E6984">
        <w:tc>
          <w:tcPr>
            <w:tcW w:w="1199" w:type="dxa"/>
          </w:tcPr>
          <w:p w14:paraId="579C2FC4" w14:textId="77777777" w:rsidR="00ED7375" w:rsidRDefault="00000000">
            <w:r>
              <w:t>1844</w:t>
            </w:r>
          </w:p>
        </w:tc>
        <w:tc>
          <w:tcPr>
            <w:tcW w:w="941" w:type="dxa"/>
          </w:tcPr>
          <w:p w14:paraId="1DE169DE" w14:textId="77777777" w:rsidR="00ED7375" w:rsidRDefault="00000000">
            <w:r>
              <w:t>@booklover2614</w:t>
            </w:r>
          </w:p>
        </w:tc>
        <w:tc>
          <w:tcPr>
            <w:tcW w:w="403" w:type="dxa"/>
          </w:tcPr>
          <w:p w14:paraId="6BA72032" w14:textId="77777777" w:rsidR="00ED7375" w:rsidRDefault="00000000">
            <w:r>
              <w:t>2021-01-07 01:19:45</w:t>
            </w:r>
          </w:p>
        </w:tc>
        <w:tc>
          <w:tcPr>
            <w:tcW w:w="316" w:type="dxa"/>
          </w:tcPr>
          <w:p w14:paraId="058B0100" w14:textId="77777777" w:rsidR="00ED7375" w:rsidRDefault="00000000">
            <w:r>
              <w:t>0</w:t>
            </w:r>
          </w:p>
        </w:tc>
        <w:tc>
          <w:tcPr>
            <w:tcW w:w="354" w:type="dxa"/>
          </w:tcPr>
          <w:p w14:paraId="40B20097" w14:textId="77777777" w:rsidR="00ED7375" w:rsidRDefault="00000000">
            <w:r>
              <w:t>0</w:t>
            </w:r>
          </w:p>
        </w:tc>
        <w:tc>
          <w:tcPr>
            <w:tcW w:w="6528" w:type="dxa"/>
          </w:tcPr>
          <w:p w14:paraId="07CD856A" w14:textId="77777777" w:rsidR="00ED7375" w:rsidRDefault="00000000">
            <w:r>
              <w:t>Nothing will ever come of this. Letters were sent to the culprits instead of passing on the hard evidence to the police. This has got to be fake😠</w:t>
            </w:r>
          </w:p>
        </w:tc>
      </w:tr>
      <w:tr w:rsidR="00ED7375" w14:paraId="07917B76" w14:textId="77777777" w:rsidTr="001E6984">
        <w:tc>
          <w:tcPr>
            <w:tcW w:w="1199" w:type="dxa"/>
          </w:tcPr>
          <w:p w14:paraId="47E272FF" w14:textId="77777777" w:rsidR="00ED7375" w:rsidRDefault="00000000">
            <w:r>
              <w:t>1845</w:t>
            </w:r>
          </w:p>
        </w:tc>
        <w:tc>
          <w:tcPr>
            <w:tcW w:w="941" w:type="dxa"/>
          </w:tcPr>
          <w:p w14:paraId="55627E12" w14:textId="77777777" w:rsidR="00ED7375" w:rsidRDefault="00000000">
            <w:r>
              <w:t>@interiorhackskenya8852</w:t>
            </w:r>
          </w:p>
        </w:tc>
        <w:tc>
          <w:tcPr>
            <w:tcW w:w="403" w:type="dxa"/>
          </w:tcPr>
          <w:p w14:paraId="3E8B65C9" w14:textId="77777777" w:rsidR="00ED7375" w:rsidRDefault="00000000">
            <w:r>
              <w:t>2021-01-07 00:11:31</w:t>
            </w:r>
          </w:p>
        </w:tc>
        <w:tc>
          <w:tcPr>
            <w:tcW w:w="316" w:type="dxa"/>
          </w:tcPr>
          <w:p w14:paraId="04CCA36B" w14:textId="77777777" w:rsidR="00ED7375" w:rsidRDefault="00000000">
            <w:r>
              <w:t>1</w:t>
            </w:r>
          </w:p>
        </w:tc>
        <w:tc>
          <w:tcPr>
            <w:tcW w:w="354" w:type="dxa"/>
          </w:tcPr>
          <w:p w14:paraId="39A5F9B7" w14:textId="77777777" w:rsidR="00ED7375" w:rsidRDefault="00000000">
            <w:r>
              <w:t>0</w:t>
            </w:r>
          </w:p>
        </w:tc>
        <w:tc>
          <w:tcPr>
            <w:tcW w:w="6528" w:type="dxa"/>
          </w:tcPr>
          <w:p w14:paraId="2F69C403" w14:textId="77777777" w:rsidR="00ED7375" w:rsidRDefault="00000000">
            <w:r>
              <w:t>You put your investigation before the safety of the Child that Anita Had stolen. That was the time to zoom in and save the child! What a Waste of opportunity, what I got out of this was information.... Am also aware that the perpetrators are at large... That should make me feel safe huh?! What a waste.</w:t>
            </w:r>
          </w:p>
        </w:tc>
      </w:tr>
      <w:tr w:rsidR="00ED7375" w14:paraId="0D30E38C" w14:textId="77777777" w:rsidTr="001E6984">
        <w:tc>
          <w:tcPr>
            <w:tcW w:w="1199" w:type="dxa"/>
          </w:tcPr>
          <w:p w14:paraId="733A2592" w14:textId="77777777" w:rsidR="00ED7375" w:rsidRDefault="00000000">
            <w:r>
              <w:t>1846</w:t>
            </w:r>
          </w:p>
        </w:tc>
        <w:tc>
          <w:tcPr>
            <w:tcW w:w="941" w:type="dxa"/>
          </w:tcPr>
          <w:p w14:paraId="18C04BBA" w14:textId="77777777" w:rsidR="00ED7375" w:rsidRDefault="00000000">
            <w:r>
              <w:t>@lisasykes5977</w:t>
            </w:r>
          </w:p>
        </w:tc>
        <w:tc>
          <w:tcPr>
            <w:tcW w:w="403" w:type="dxa"/>
          </w:tcPr>
          <w:p w14:paraId="2425D173" w14:textId="77777777" w:rsidR="00ED7375" w:rsidRDefault="00000000">
            <w:r>
              <w:t>2021-01-06 21:31:06</w:t>
            </w:r>
          </w:p>
        </w:tc>
        <w:tc>
          <w:tcPr>
            <w:tcW w:w="316" w:type="dxa"/>
          </w:tcPr>
          <w:p w14:paraId="59E0E911" w14:textId="77777777" w:rsidR="00ED7375" w:rsidRDefault="00000000">
            <w:r>
              <w:t>0</w:t>
            </w:r>
          </w:p>
        </w:tc>
        <w:tc>
          <w:tcPr>
            <w:tcW w:w="354" w:type="dxa"/>
          </w:tcPr>
          <w:p w14:paraId="245A052C" w14:textId="77777777" w:rsidR="00ED7375" w:rsidRDefault="00000000">
            <w:r>
              <w:t>0</w:t>
            </w:r>
          </w:p>
        </w:tc>
        <w:tc>
          <w:tcPr>
            <w:tcW w:w="6528" w:type="dxa"/>
          </w:tcPr>
          <w:p w14:paraId="2C853437" w14:textId="77777777" w:rsidR="00ED7375" w:rsidRDefault="00000000">
            <w:r>
              <w:t>Anita you made money your God. You are sick. You kept a straight face when you explained that some of these babies are being sacrificed....smh you're the worst</w:t>
            </w:r>
          </w:p>
        </w:tc>
      </w:tr>
      <w:tr w:rsidR="00ED7375" w14:paraId="17D3C88D" w14:textId="77777777" w:rsidTr="001E6984">
        <w:tc>
          <w:tcPr>
            <w:tcW w:w="1199" w:type="dxa"/>
          </w:tcPr>
          <w:p w14:paraId="279622DD" w14:textId="77777777" w:rsidR="00ED7375" w:rsidRDefault="00000000">
            <w:r>
              <w:t>1847</w:t>
            </w:r>
          </w:p>
        </w:tc>
        <w:tc>
          <w:tcPr>
            <w:tcW w:w="941" w:type="dxa"/>
          </w:tcPr>
          <w:p w14:paraId="45C44A2F" w14:textId="77777777" w:rsidR="00ED7375" w:rsidRDefault="00000000">
            <w:r>
              <w:t>@TGovedi</w:t>
            </w:r>
          </w:p>
        </w:tc>
        <w:tc>
          <w:tcPr>
            <w:tcW w:w="403" w:type="dxa"/>
          </w:tcPr>
          <w:p w14:paraId="165EB502" w14:textId="77777777" w:rsidR="00ED7375" w:rsidRDefault="00000000">
            <w:r>
              <w:t>2021-01-06 18:37:24</w:t>
            </w:r>
          </w:p>
        </w:tc>
        <w:tc>
          <w:tcPr>
            <w:tcW w:w="316" w:type="dxa"/>
          </w:tcPr>
          <w:p w14:paraId="4A52CF97" w14:textId="77777777" w:rsidR="00ED7375" w:rsidRDefault="00000000">
            <w:r>
              <w:t>0</w:t>
            </w:r>
          </w:p>
        </w:tc>
        <w:tc>
          <w:tcPr>
            <w:tcW w:w="354" w:type="dxa"/>
          </w:tcPr>
          <w:p w14:paraId="65F2A0BB" w14:textId="77777777" w:rsidR="00ED7375" w:rsidRDefault="00000000">
            <w:r>
              <w:t>0</w:t>
            </w:r>
          </w:p>
        </w:tc>
        <w:tc>
          <w:tcPr>
            <w:tcW w:w="6528" w:type="dxa"/>
          </w:tcPr>
          <w:p w14:paraId="280D0DB6" w14:textId="77777777" w:rsidR="00ED7375" w:rsidRDefault="00000000">
            <w:r>
              <w:t>BBC CNN Al Jazeera will always jump on any negative story about Africa .our shame is out but is your? Anyway was a worth story.</w:t>
            </w:r>
          </w:p>
        </w:tc>
      </w:tr>
      <w:tr w:rsidR="00ED7375" w14:paraId="2F5BA658" w14:textId="77777777" w:rsidTr="001E6984">
        <w:tc>
          <w:tcPr>
            <w:tcW w:w="1199" w:type="dxa"/>
          </w:tcPr>
          <w:p w14:paraId="32C17D00" w14:textId="77777777" w:rsidR="00ED7375" w:rsidRDefault="00000000">
            <w:r>
              <w:t>1848</w:t>
            </w:r>
          </w:p>
        </w:tc>
        <w:tc>
          <w:tcPr>
            <w:tcW w:w="941" w:type="dxa"/>
          </w:tcPr>
          <w:p w14:paraId="43E5302F" w14:textId="77777777" w:rsidR="00ED7375" w:rsidRDefault="00000000">
            <w:r>
              <w:t>@sankofamindandbody</w:t>
            </w:r>
          </w:p>
        </w:tc>
        <w:tc>
          <w:tcPr>
            <w:tcW w:w="403" w:type="dxa"/>
          </w:tcPr>
          <w:p w14:paraId="4A7643FB" w14:textId="77777777" w:rsidR="00ED7375" w:rsidRDefault="00000000">
            <w:r>
              <w:t>2021-01-05 20:02:06</w:t>
            </w:r>
          </w:p>
        </w:tc>
        <w:tc>
          <w:tcPr>
            <w:tcW w:w="316" w:type="dxa"/>
          </w:tcPr>
          <w:p w14:paraId="361AC3E9" w14:textId="77777777" w:rsidR="00ED7375" w:rsidRDefault="00000000">
            <w:r>
              <w:t>2</w:t>
            </w:r>
          </w:p>
        </w:tc>
        <w:tc>
          <w:tcPr>
            <w:tcW w:w="354" w:type="dxa"/>
          </w:tcPr>
          <w:p w14:paraId="3BDA7F50" w14:textId="77777777" w:rsidR="00ED7375" w:rsidRDefault="00000000">
            <w:r>
              <w:t>0</w:t>
            </w:r>
          </w:p>
        </w:tc>
        <w:tc>
          <w:tcPr>
            <w:tcW w:w="6528" w:type="dxa"/>
          </w:tcPr>
          <w:p w14:paraId="4852E658" w14:textId="77777777" w:rsidR="00ED7375" w:rsidRDefault="00000000">
            <w:r>
              <w:t>Shocking. Thanks for bringing this to the light.</w:t>
            </w:r>
          </w:p>
        </w:tc>
      </w:tr>
      <w:tr w:rsidR="00ED7375" w14:paraId="70AD8D77" w14:textId="77777777" w:rsidTr="001E6984">
        <w:tc>
          <w:tcPr>
            <w:tcW w:w="1199" w:type="dxa"/>
          </w:tcPr>
          <w:p w14:paraId="6A0958C8" w14:textId="77777777" w:rsidR="00ED7375" w:rsidRDefault="00000000">
            <w:r>
              <w:t>1849</w:t>
            </w:r>
          </w:p>
        </w:tc>
        <w:tc>
          <w:tcPr>
            <w:tcW w:w="941" w:type="dxa"/>
          </w:tcPr>
          <w:p w14:paraId="039FD032" w14:textId="77777777" w:rsidR="00ED7375" w:rsidRDefault="00000000">
            <w:r>
              <w:t>@memorymkandawire9478</w:t>
            </w:r>
          </w:p>
        </w:tc>
        <w:tc>
          <w:tcPr>
            <w:tcW w:w="403" w:type="dxa"/>
          </w:tcPr>
          <w:p w14:paraId="2502B1FB" w14:textId="77777777" w:rsidR="00ED7375" w:rsidRDefault="00000000">
            <w:r>
              <w:t>2021-01-05 11:44:07</w:t>
            </w:r>
          </w:p>
        </w:tc>
        <w:tc>
          <w:tcPr>
            <w:tcW w:w="316" w:type="dxa"/>
          </w:tcPr>
          <w:p w14:paraId="7372BD47" w14:textId="77777777" w:rsidR="00ED7375" w:rsidRDefault="00000000">
            <w:r>
              <w:t>2</w:t>
            </w:r>
          </w:p>
        </w:tc>
        <w:tc>
          <w:tcPr>
            <w:tcW w:w="354" w:type="dxa"/>
          </w:tcPr>
          <w:p w14:paraId="13D4377E" w14:textId="77777777" w:rsidR="00ED7375" w:rsidRDefault="00000000">
            <w:r>
              <w:t>0</w:t>
            </w:r>
          </w:p>
        </w:tc>
        <w:tc>
          <w:tcPr>
            <w:tcW w:w="6528" w:type="dxa"/>
          </w:tcPr>
          <w:p w14:paraId="4F61A96D" w14:textId="77777777" w:rsidR="00ED7375" w:rsidRDefault="00000000">
            <w:r>
              <w:t>The evidence is there, but the system is rotten, the government is corrupt, its sad</w:t>
            </w:r>
          </w:p>
        </w:tc>
      </w:tr>
      <w:tr w:rsidR="00ED7375" w14:paraId="54B05BA6" w14:textId="77777777" w:rsidTr="001E6984">
        <w:tc>
          <w:tcPr>
            <w:tcW w:w="1199" w:type="dxa"/>
          </w:tcPr>
          <w:p w14:paraId="4D190A63" w14:textId="77777777" w:rsidR="00ED7375" w:rsidRDefault="00000000">
            <w:r>
              <w:t>1850</w:t>
            </w:r>
          </w:p>
        </w:tc>
        <w:tc>
          <w:tcPr>
            <w:tcW w:w="941" w:type="dxa"/>
          </w:tcPr>
          <w:p w14:paraId="54B0510E" w14:textId="77777777" w:rsidR="00ED7375" w:rsidRDefault="00000000">
            <w:r>
              <w:t>@memorymkandawire9478</w:t>
            </w:r>
          </w:p>
        </w:tc>
        <w:tc>
          <w:tcPr>
            <w:tcW w:w="403" w:type="dxa"/>
          </w:tcPr>
          <w:p w14:paraId="0B225ECE" w14:textId="77777777" w:rsidR="00ED7375" w:rsidRDefault="00000000">
            <w:r>
              <w:t>2021-01-05 11:35:47</w:t>
            </w:r>
          </w:p>
        </w:tc>
        <w:tc>
          <w:tcPr>
            <w:tcW w:w="316" w:type="dxa"/>
          </w:tcPr>
          <w:p w14:paraId="409BBAB6" w14:textId="77777777" w:rsidR="00ED7375" w:rsidRDefault="00000000">
            <w:r>
              <w:t>2</w:t>
            </w:r>
          </w:p>
        </w:tc>
        <w:tc>
          <w:tcPr>
            <w:tcW w:w="354" w:type="dxa"/>
          </w:tcPr>
          <w:p w14:paraId="3156A299" w14:textId="77777777" w:rsidR="00ED7375" w:rsidRDefault="00000000">
            <w:r>
              <w:t>0</w:t>
            </w:r>
          </w:p>
        </w:tc>
        <w:tc>
          <w:tcPr>
            <w:tcW w:w="6528" w:type="dxa"/>
          </w:tcPr>
          <w:p w14:paraId="63A89030" w14:textId="77777777" w:rsidR="00ED7375" w:rsidRDefault="00000000">
            <w:r>
              <w:t>the sad part is that some of them are used as sacrifices and the police didnot arrest anyone or do any further investigations....i am hurt</w:t>
            </w:r>
          </w:p>
        </w:tc>
      </w:tr>
      <w:tr w:rsidR="00ED7375" w14:paraId="3260F3D9" w14:textId="77777777" w:rsidTr="001E6984">
        <w:tc>
          <w:tcPr>
            <w:tcW w:w="1199" w:type="dxa"/>
          </w:tcPr>
          <w:p w14:paraId="0CB8E3D2" w14:textId="77777777" w:rsidR="00ED7375" w:rsidRDefault="00000000">
            <w:r>
              <w:t>1851</w:t>
            </w:r>
          </w:p>
        </w:tc>
        <w:tc>
          <w:tcPr>
            <w:tcW w:w="941" w:type="dxa"/>
          </w:tcPr>
          <w:p w14:paraId="2C08B413" w14:textId="77777777" w:rsidR="00ED7375" w:rsidRDefault="00000000">
            <w:r>
              <w:t>@godschilddonotfearmychildi7607</w:t>
            </w:r>
          </w:p>
        </w:tc>
        <w:tc>
          <w:tcPr>
            <w:tcW w:w="403" w:type="dxa"/>
          </w:tcPr>
          <w:p w14:paraId="64F10D00" w14:textId="77777777" w:rsidR="00ED7375" w:rsidRDefault="00000000">
            <w:r>
              <w:t>2021-01-04 11:49:34</w:t>
            </w:r>
          </w:p>
        </w:tc>
        <w:tc>
          <w:tcPr>
            <w:tcW w:w="316" w:type="dxa"/>
          </w:tcPr>
          <w:p w14:paraId="0E8C9983" w14:textId="77777777" w:rsidR="00ED7375" w:rsidRDefault="00000000">
            <w:r>
              <w:t>6</w:t>
            </w:r>
          </w:p>
        </w:tc>
        <w:tc>
          <w:tcPr>
            <w:tcW w:w="354" w:type="dxa"/>
          </w:tcPr>
          <w:p w14:paraId="42E9E844" w14:textId="77777777" w:rsidR="00ED7375" w:rsidRDefault="00000000">
            <w:r>
              <w:t>0</w:t>
            </w:r>
          </w:p>
        </w:tc>
        <w:tc>
          <w:tcPr>
            <w:tcW w:w="6528" w:type="dxa"/>
          </w:tcPr>
          <w:p w14:paraId="228062F4" w14:textId="77777777" w:rsidR="00ED7375" w:rsidRDefault="00000000">
            <w:r>
              <w:t>To the homeless woman I pray you see your son again in this life and the life to come even all like her IN JESUS CHRIST MIGHTY WONDERFUL PURE HOLY NAME Amen</w:t>
            </w:r>
          </w:p>
        </w:tc>
      </w:tr>
      <w:tr w:rsidR="00ED7375" w14:paraId="452F8B91" w14:textId="77777777" w:rsidTr="001E6984">
        <w:tc>
          <w:tcPr>
            <w:tcW w:w="1199" w:type="dxa"/>
          </w:tcPr>
          <w:p w14:paraId="4C779111" w14:textId="77777777" w:rsidR="00ED7375" w:rsidRDefault="00000000">
            <w:r>
              <w:t>1852</w:t>
            </w:r>
          </w:p>
        </w:tc>
        <w:tc>
          <w:tcPr>
            <w:tcW w:w="941" w:type="dxa"/>
          </w:tcPr>
          <w:p w14:paraId="22050CB9" w14:textId="77777777" w:rsidR="00ED7375" w:rsidRDefault="00000000">
            <w:r>
              <w:t>@kellyprice3435</w:t>
            </w:r>
          </w:p>
        </w:tc>
        <w:tc>
          <w:tcPr>
            <w:tcW w:w="403" w:type="dxa"/>
          </w:tcPr>
          <w:p w14:paraId="36C5DCFD" w14:textId="77777777" w:rsidR="00ED7375" w:rsidRDefault="00000000">
            <w:r>
              <w:t>2021-01-03 17:49:36</w:t>
            </w:r>
          </w:p>
        </w:tc>
        <w:tc>
          <w:tcPr>
            <w:tcW w:w="316" w:type="dxa"/>
          </w:tcPr>
          <w:p w14:paraId="5FBBB032" w14:textId="77777777" w:rsidR="00ED7375" w:rsidRDefault="00000000">
            <w:r>
              <w:t>0</w:t>
            </w:r>
          </w:p>
        </w:tc>
        <w:tc>
          <w:tcPr>
            <w:tcW w:w="354" w:type="dxa"/>
          </w:tcPr>
          <w:p w14:paraId="3E6369A5" w14:textId="77777777" w:rsidR="00ED7375" w:rsidRDefault="00000000">
            <w:r>
              <w:t>0</w:t>
            </w:r>
          </w:p>
        </w:tc>
        <w:tc>
          <w:tcPr>
            <w:tcW w:w="6528" w:type="dxa"/>
          </w:tcPr>
          <w:p w14:paraId="06D8C5F9" w14:textId="77777777" w:rsidR="00ED7375" w:rsidRDefault="00000000">
            <w:r>
              <w:t>The truth is the truth.</w:t>
            </w:r>
          </w:p>
        </w:tc>
      </w:tr>
      <w:tr w:rsidR="00ED7375" w14:paraId="4DA5CDB3" w14:textId="77777777" w:rsidTr="001E6984">
        <w:tc>
          <w:tcPr>
            <w:tcW w:w="1199" w:type="dxa"/>
          </w:tcPr>
          <w:p w14:paraId="4C0A16A9" w14:textId="77777777" w:rsidR="00ED7375" w:rsidRDefault="00000000">
            <w:r>
              <w:t>1853</w:t>
            </w:r>
          </w:p>
        </w:tc>
        <w:tc>
          <w:tcPr>
            <w:tcW w:w="941" w:type="dxa"/>
          </w:tcPr>
          <w:p w14:paraId="3A143B32" w14:textId="77777777" w:rsidR="00ED7375" w:rsidRDefault="00000000">
            <w:r>
              <w:t>@kellyprice3435</w:t>
            </w:r>
          </w:p>
        </w:tc>
        <w:tc>
          <w:tcPr>
            <w:tcW w:w="403" w:type="dxa"/>
          </w:tcPr>
          <w:p w14:paraId="352FB2EC" w14:textId="77777777" w:rsidR="00ED7375" w:rsidRDefault="00000000">
            <w:r>
              <w:t>2021-01-03 17:21:15</w:t>
            </w:r>
          </w:p>
        </w:tc>
        <w:tc>
          <w:tcPr>
            <w:tcW w:w="316" w:type="dxa"/>
          </w:tcPr>
          <w:p w14:paraId="01EFE5B3" w14:textId="77777777" w:rsidR="00ED7375" w:rsidRDefault="00000000">
            <w:r>
              <w:t>0</w:t>
            </w:r>
          </w:p>
        </w:tc>
        <w:tc>
          <w:tcPr>
            <w:tcW w:w="354" w:type="dxa"/>
          </w:tcPr>
          <w:p w14:paraId="6B4BAEF5" w14:textId="77777777" w:rsidR="00ED7375" w:rsidRDefault="00000000">
            <w:r>
              <w:t>0</w:t>
            </w:r>
          </w:p>
        </w:tc>
        <w:tc>
          <w:tcPr>
            <w:tcW w:w="6528" w:type="dxa"/>
          </w:tcPr>
          <w:p w14:paraId="5183F048" w14:textId="77777777" w:rsidR="00ED7375" w:rsidRDefault="00000000">
            <w:r>
              <w:t>This is where GESARA comes in.  Clean up the leaders and the police, Courts, Judges, and Lawyers.</w:t>
            </w:r>
          </w:p>
        </w:tc>
      </w:tr>
      <w:tr w:rsidR="00ED7375" w14:paraId="2464D473" w14:textId="77777777" w:rsidTr="001E6984">
        <w:tc>
          <w:tcPr>
            <w:tcW w:w="1199" w:type="dxa"/>
          </w:tcPr>
          <w:p w14:paraId="6CD13A2B" w14:textId="77777777" w:rsidR="00ED7375" w:rsidRDefault="00000000">
            <w:r>
              <w:t>1854</w:t>
            </w:r>
          </w:p>
        </w:tc>
        <w:tc>
          <w:tcPr>
            <w:tcW w:w="941" w:type="dxa"/>
          </w:tcPr>
          <w:p w14:paraId="31B18446" w14:textId="77777777" w:rsidR="00ED7375" w:rsidRDefault="00000000">
            <w:r>
              <w:t>@kellyprice3435</w:t>
            </w:r>
          </w:p>
        </w:tc>
        <w:tc>
          <w:tcPr>
            <w:tcW w:w="403" w:type="dxa"/>
          </w:tcPr>
          <w:p w14:paraId="022C46A1" w14:textId="77777777" w:rsidR="00ED7375" w:rsidRDefault="00000000">
            <w:r>
              <w:t>2021-01-03 17:12:18</w:t>
            </w:r>
          </w:p>
        </w:tc>
        <w:tc>
          <w:tcPr>
            <w:tcW w:w="316" w:type="dxa"/>
          </w:tcPr>
          <w:p w14:paraId="779E2FC1" w14:textId="77777777" w:rsidR="00ED7375" w:rsidRDefault="00000000">
            <w:r>
              <w:t>0</w:t>
            </w:r>
          </w:p>
        </w:tc>
        <w:tc>
          <w:tcPr>
            <w:tcW w:w="354" w:type="dxa"/>
          </w:tcPr>
          <w:p w14:paraId="0A9AF1D6" w14:textId="77777777" w:rsidR="00ED7375" w:rsidRDefault="00000000">
            <w:r>
              <w:t>0</w:t>
            </w:r>
          </w:p>
        </w:tc>
        <w:tc>
          <w:tcPr>
            <w:tcW w:w="6528" w:type="dxa"/>
          </w:tcPr>
          <w:p w14:paraId="753C4660" w14:textId="77777777" w:rsidR="00ED7375" w:rsidRDefault="00000000">
            <w:r>
              <w:t>I shocked the BBC is making this report public.</w:t>
            </w:r>
          </w:p>
        </w:tc>
      </w:tr>
      <w:tr w:rsidR="00ED7375" w14:paraId="627BE596" w14:textId="77777777" w:rsidTr="001E6984">
        <w:tc>
          <w:tcPr>
            <w:tcW w:w="1199" w:type="dxa"/>
          </w:tcPr>
          <w:p w14:paraId="4B37181E" w14:textId="77777777" w:rsidR="00ED7375" w:rsidRDefault="00000000">
            <w:r>
              <w:t>1855</w:t>
            </w:r>
          </w:p>
        </w:tc>
        <w:tc>
          <w:tcPr>
            <w:tcW w:w="941" w:type="dxa"/>
          </w:tcPr>
          <w:p w14:paraId="1BA516A9" w14:textId="77777777" w:rsidR="00ED7375" w:rsidRDefault="00000000">
            <w:r>
              <w:t>@paulinawacheke8580</w:t>
            </w:r>
          </w:p>
        </w:tc>
        <w:tc>
          <w:tcPr>
            <w:tcW w:w="403" w:type="dxa"/>
          </w:tcPr>
          <w:p w14:paraId="27630A1E" w14:textId="77777777" w:rsidR="00ED7375" w:rsidRDefault="00000000">
            <w:r>
              <w:t>2021-01-03 15:43:19</w:t>
            </w:r>
          </w:p>
        </w:tc>
        <w:tc>
          <w:tcPr>
            <w:tcW w:w="316" w:type="dxa"/>
          </w:tcPr>
          <w:p w14:paraId="1D87E7A2" w14:textId="77777777" w:rsidR="00ED7375" w:rsidRDefault="00000000">
            <w:r>
              <w:t>1</w:t>
            </w:r>
          </w:p>
        </w:tc>
        <w:tc>
          <w:tcPr>
            <w:tcW w:w="354" w:type="dxa"/>
          </w:tcPr>
          <w:p w14:paraId="01CDF750" w14:textId="77777777" w:rsidR="00ED7375" w:rsidRDefault="00000000">
            <w:r>
              <w:t>0</w:t>
            </w:r>
          </w:p>
        </w:tc>
        <w:tc>
          <w:tcPr>
            <w:tcW w:w="6528" w:type="dxa"/>
          </w:tcPr>
          <w:p w14:paraId="55957A26" w14:textId="77777777" w:rsidR="00ED7375" w:rsidRDefault="00000000">
            <w:r>
              <w:t>This is so painful.I am experiencing the same right @t baby was exchanged, sold and was given a dead child while i was at the theatre while delivering in a certain hospital here in Nairobi.We buried the dead child.Its becoming difficult to get a court order to exhume the buried child and do DNA so that i can unravel the truth.Someone reading this comment please help.please help!</w:t>
            </w:r>
          </w:p>
        </w:tc>
      </w:tr>
      <w:tr w:rsidR="00ED7375" w14:paraId="155F505C" w14:textId="77777777" w:rsidTr="001E6984">
        <w:tc>
          <w:tcPr>
            <w:tcW w:w="1199" w:type="dxa"/>
          </w:tcPr>
          <w:p w14:paraId="46239DE8" w14:textId="77777777" w:rsidR="00ED7375" w:rsidRDefault="00000000">
            <w:r>
              <w:t>1856</w:t>
            </w:r>
          </w:p>
        </w:tc>
        <w:tc>
          <w:tcPr>
            <w:tcW w:w="941" w:type="dxa"/>
          </w:tcPr>
          <w:p w14:paraId="5F6DB521" w14:textId="77777777" w:rsidR="00ED7375" w:rsidRDefault="00000000">
            <w:r>
              <w:t>@purple09052005</w:t>
            </w:r>
          </w:p>
        </w:tc>
        <w:tc>
          <w:tcPr>
            <w:tcW w:w="403" w:type="dxa"/>
          </w:tcPr>
          <w:p w14:paraId="0ECAA9C1" w14:textId="77777777" w:rsidR="00ED7375" w:rsidRDefault="00000000">
            <w:r>
              <w:t>2021-01-03 13:33:25</w:t>
            </w:r>
          </w:p>
        </w:tc>
        <w:tc>
          <w:tcPr>
            <w:tcW w:w="316" w:type="dxa"/>
          </w:tcPr>
          <w:p w14:paraId="0FDF00C5" w14:textId="77777777" w:rsidR="00ED7375" w:rsidRDefault="00000000">
            <w:r>
              <w:t>1</w:t>
            </w:r>
          </w:p>
        </w:tc>
        <w:tc>
          <w:tcPr>
            <w:tcW w:w="354" w:type="dxa"/>
          </w:tcPr>
          <w:p w14:paraId="792D4D1F" w14:textId="77777777" w:rsidR="00ED7375" w:rsidRDefault="00000000">
            <w:r>
              <w:t>0</w:t>
            </w:r>
          </w:p>
        </w:tc>
        <w:tc>
          <w:tcPr>
            <w:tcW w:w="6528" w:type="dxa"/>
          </w:tcPr>
          <w:p w14:paraId="59F48A02" w14:textId="77777777" w:rsidR="00ED7375" w:rsidRDefault="00000000">
            <w:r>
              <w:t>So why were these child traffickers not arrested?  Were the police given the evidence?  Seems no amount of evidence was going to lead to an arrest!</w:t>
            </w:r>
          </w:p>
        </w:tc>
      </w:tr>
      <w:tr w:rsidR="00ED7375" w14:paraId="0204204F" w14:textId="77777777" w:rsidTr="001E6984">
        <w:tc>
          <w:tcPr>
            <w:tcW w:w="1199" w:type="dxa"/>
          </w:tcPr>
          <w:p w14:paraId="049AA6E7" w14:textId="77777777" w:rsidR="00ED7375" w:rsidRDefault="00000000">
            <w:r>
              <w:t>1857</w:t>
            </w:r>
          </w:p>
        </w:tc>
        <w:tc>
          <w:tcPr>
            <w:tcW w:w="941" w:type="dxa"/>
          </w:tcPr>
          <w:p w14:paraId="3C01985A" w14:textId="77777777" w:rsidR="00ED7375" w:rsidRDefault="00000000">
            <w:r>
              <w:t>@monicachiviya1798</w:t>
            </w:r>
          </w:p>
        </w:tc>
        <w:tc>
          <w:tcPr>
            <w:tcW w:w="403" w:type="dxa"/>
          </w:tcPr>
          <w:p w14:paraId="243E8386" w14:textId="77777777" w:rsidR="00ED7375" w:rsidRDefault="00000000">
            <w:r>
              <w:t>2021-01-03 11:35:58</w:t>
            </w:r>
          </w:p>
        </w:tc>
        <w:tc>
          <w:tcPr>
            <w:tcW w:w="316" w:type="dxa"/>
          </w:tcPr>
          <w:p w14:paraId="0D486275" w14:textId="77777777" w:rsidR="00ED7375" w:rsidRDefault="00000000">
            <w:r>
              <w:t>0</w:t>
            </w:r>
          </w:p>
        </w:tc>
        <w:tc>
          <w:tcPr>
            <w:tcW w:w="354" w:type="dxa"/>
          </w:tcPr>
          <w:p w14:paraId="2CF5CD84" w14:textId="77777777" w:rsidR="00ED7375" w:rsidRDefault="00000000">
            <w:r>
              <w:t>0</w:t>
            </w:r>
          </w:p>
        </w:tc>
        <w:tc>
          <w:tcPr>
            <w:tcW w:w="6528" w:type="dxa"/>
          </w:tcPr>
          <w:p w14:paraId="6CD9FE78" w14:textId="77777777" w:rsidR="00ED7375" w:rsidRDefault="00000000">
            <w:r>
              <w:t>Abeneza</w:t>
            </w:r>
          </w:p>
        </w:tc>
      </w:tr>
      <w:tr w:rsidR="00ED7375" w14:paraId="4FBBB42A" w14:textId="77777777" w:rsidTr="001E6984">
        <w:tc>
          <w:tcPr>
            <w:tcW w:w="1199" w:type="dxa"/>
          </w:tcPr>
          <w:p w14:paraId="73581A96" w14:textId="77777777" w:rsidR="00ED7375" w:rsidRDefault="00000000">
            <w:r>
              <w:t>1858</w:t>
            </w:r>
          </w:p>
        </w:tc>
        <w:tc>
          <w:tcPr>
            <w:tcW w:w="941" w:type="dxa"/>
          </w:tcPr>
          <w:p w14:paraId="1600ECED" w14:textId="77777777" w:rsidR="00ED7375" w:rsidRDefault="00000000">
            <w:r>
              <w:t>@awakenow1131</w:t>
            </w:r>
          </w:p>
        </w:tc>
        <w:tc>
          <w:tcPr>
            <w:tcW w:w="403" w:type="dxa"/>
          </w:tcPr>
          <w:p w14:paraId="3C8DF107" w14:textId="77777777" w:rsidR="00ED7375" w:rsidRDefault="00000000">
            <w:r>
              <w:t>2021-01-03 09:12:42</w:t>
            </w:r>
          </w:p>
        </w:tc>
        <w:tc>
          <w:tcPr>
            <w:tcW w:w="316" w:type="dxa"/>
          </w:tcPr>
          <w:p w14:paraId="2C646479" w14:textId="77777777" w:rsidR="00ED7375" w:rsidRDefault="00000000">
            <w:r>
              <w:t>1</w:t>
            </w:r>
          </w:p>
        </w:tc>
        <w:tc>
          <w:tcPr>
            <w:tcW w:w="354" w:type="dxa"/>
          </w:tcPr>
          <w:p w14:paraId="226F4203" w14:textId="77777777" w:rsidR="00ED7375" w:rsidRDefault="00000000">
            <w:r>
              <w:t>0</w:t>
            </w:r>
          </w:p>
        </w:tc>
        <w:tc>
          <w:tcPr>
            <w:tcW w:w="6528" w:type="dxa"/>
          </w:tcPr>
          <w:p w14:paraId="21442E94" w14:textId="77777777" w:rsidR="00ED7375" w:rsidRDefault="00000000">
            <w:r>
              <w:t>This was BS, they could have saved a baby right then and there and they let that monster keep the baby ! Why were the other monsters not arrested?  This was not meant to help the children but to make people think that they are attempting to help the children.   This is sickening to watch.  A new day is coming for these monsters.  Also, the way governments let people live in abject poverty around the world is sickening!  :(</w:t>
            </w:r>
          </w:p>
        </w:tc>
      </w:tr>
      <w:tr w:rsidR="00ED7375" w14:paraId="65D01EF5" w14:textId="77777777" w:rsidTr="001E6984">
        <w:tc>
          <w:tcPr>
            <w:tcW w:w="1199" w:type="dxa"/>
          </w:tcPr>
          <w:p w14:paraId="6EFB8546" w14:textId="77777777" w:rsidR="00ED7375" w:rsidRDefault="00000000">
            <w:r>
              <w:t>1859</w:t>
            </w:r>
          </w:p>
        </w:tc>
        <w:tc>
          <w:tcPr>
            <w:tcW w:w="941" w:type="dxa"/>
          </w:tcPr>
          <w:p w14:paraId="4234BC5A" w14:textId="77777777" w:rsidR="00ED7375" w:rsidRDefault="00000000">
            <w:r>
              <w:t>@beejay247</w:t>
            </w:r>
          </w:p>
        </w:tc>
        <w:tc>
          <w:tcPr>
            <w:tcW w:w="403" w:type="dxa"/>
          </w:tcPr>
          <w:p w14:paraId="7C2A8E27" w14:textId="77777777" w:rsidR="00ED7375" w:rsidRDefault="00000000">
            <w:r>
              <w:t>2021-01-03 05:53:05</w:t>
            </w:r>
          </w:p>
        </w:tc>
        <w:tc>
          <w:tcPr>
            <w:tcW w:w="316" w:type="dxa"/>
          </w:tcPr>
          <w:p w14:paraId="079C569F" w14:textId="77777777" w:rsidR="00ED7375" w:rsidRDefault="00000000">
            <w:r>
              <w:t>0</w:t>
            </w:r>
          </w:p>
        </w:tc>
        <w:tc>
          <w:tcPr>
            <w:tcW w:w="354" w:type="dxa"/>
          </w:tcPr>
          <w:p w14:paraId="13B3CD55" w14:textId="77777777" w:rsidR="00ED7375" w:rsidRDefault="00000000">
            <w:r>
              <w:t>0</w:t>
            </w:r>
          </w:p>
        </w:tc>
        <w:tc>
          <w:tcPr>
            <w:tcW w:w="6528" w:type="dxa"/>
          </w:tcPr>
          <w:p w14:paraId="73D8F8DD" w14:textId="77777777" w:rsidR="00ED7375" w:rsidRDefault="00000000">
            <w:r>
              <w:t>Those older kids aren't being sold to barren women , they're being used for 'muti' ritual human sacrifice, all that crap about  barren women, what barren woman shows up with a 3 year old and convinces her husband and family that it's his, the men would rather toss a barren woman out and get a new woman, than raise a child that was snatched off the streets as their own. Familial relationships are important to them</w:t>
            </w:r>
          </w:p>
        </w:tc>
      </w:tr>
      <w:tr w:rsidR="00ED7375" w14:paraId="222FDEF6" w14:textId="77777777" w:rsidTr="001E6984">
        <w:tc>
          <w:tcPr>
            <w:tcW w:w="1199" w:type="dxa"/>
          </w:tcPr>
          <w:p w14:paraId="7C4093C3" w14:textId="77777777" w:rsidR="00ED7375" w:rsidRDefault="00000000">
            <w:r>
              <w:t>1860</w:t>
            </w:r>
          </w:p>
        </w:tc>
        <w:tc>
          <w:tcPr>
            <w:tcW w:w="941" w:type="dxa"/>
          </w:tcPr>
          <w:p w14:paraId="54719C38" w14:textId="77777777" w:rsidR="00ED7375" w:rsidRDefault="00000000">
            <w:r>
              <w:t>@mrs.kingdom-citizen5480</w:t>
            </w:r>
          </w:p>
        </w:tc>
        <w:tc>
          <w:tcPr>
            <w:tcW w:w="403" w:type="dxa"/>
          </w:tcPr>
          <w:p w14:paraId="2582FE44" w14:textId="77777777" w:rsidR="00ED7375" w:rsidRDefault="00000000">
            <w:r>
              <w:t>2021-01-02 22:07:11</w:t>
            </w:r>
          </w:p>
        </w:tc>
        <w:tc>
          <w:tcPr>
            <w:tcW w:w="316" w:type="dxa"/>
          </w:tcPr>
          <w:p w14:paraId="2D613C17" w14:textId="77777777" w:rsidR="00ED7375" w:rsidRDefault="00000000">
            <w:r>
              <w:t>0</w:t>
            </w:r>
          </w:p>
        </w:tc>
        <w:tc>
          <w:tcPr>
            <w:tcW w:w="354" w:type="dxa"/>
          </w:tcPr>
          <w:p w14:paraId="064AF97A" w14:textId="77777777" w:rsidR="00ED7375" w:rsidRDefault="00000000">
            <w:r>
              <w:t>0</w:t>
            </w:r>
          </w:p>
        </w:tc>
        <w:tc>
          <w:tcPr>
            <w:tcW w:w="6528" w:type="dxa"/>
          </w:tcPr>
          <w:p w14:paraId="05517CDD" w14:textId="77777777" w:rsidR="00ED7375" w:rsidRDefault="00000000">
            <w:r>
              <w:t>I couldn't even watch this beyond 2 mins 💔</w:t>
            </w:r>
          </w:p>
        </w:tc>
      </w:tr>
      <w:tr w:rsidR="00ED7375" w14:paraId="3AC75A3F" w14:textId="77777777" w:rsidTr="001E6984">
        <w:tc>
          <w:tcPr>
            <w:tcW w:w="1199" w:type="dxa"/>
          </w:tcPr>
          <w:p w14:paraId="21895172" w14:textId="77777777" w:rsidR="00ED7375" w:rsidRDefault="00000000">
            <w:r>
              <w:t>1861</w:t>
            </w:r>
          </w:p>
        </w:tc>
        <w:tc>
          <w:tcPr>
            <w:tcW w:w="941" w:type="dxa"/>
          </w:tcPr>
          <w:p w14:paraId="2C06403B" w14:textId="77777777" w:rsidR="00ED7375" w:rsidRDefault="00000000">
            <w:r>
              <w:t>@chelsea_belle</w:t>
            </w:r>
          </w:p>
        </w:tc>
        <w:tc>
          <w:tcPr>
            <w:tcW w:w="403" w:type="dxa"/>
          </w:tcPr>
          <w:p w14:paraId="06DAEBA8" w14:textId="77777777" w:rsidR="00ED7375" w:rsidRDefault="00000000">
            <w:r>
              <w:t>2021-01-02 21:51:44</w:t>
            </w:r>
          </w:p>
        </w:tc>
        <w:tc>
          <w:tcPr>
            <w:tcW w:w="316" w:type="dxa"/>
          </w:tcPr>
          <w:p w14:paraId="178F45CE" w14:textId="77777777" w:rsidR="00ED7375" w:rsidRDefault="00000000">
            <w:r>
              <w:t>1</w:t>
            </w:r>
          </w:p>
        </w:tc>
        <w:tc>
          <w:tcPr>
            <w:tcW w:w="354" w:type="dxa"/>
          </w:tcPr>
          <w:p w14:paraId="6E75A508" w14:textId="77777777" w:rsidR="00ED7375" w:rsidRDefault="00000000">
            <w:r>
              <w:t>0</w:t>
            </w:r>
          </w:p>
        </w:tc>
        <w:tc>
          <w:tcPr>
            <w:tcW w:w="6528" w:type="dxa"/>
          </w:tcPr>
          <w:p w14:paraId="324922C3" w14:textId="77777777" w:rsidR="00ED7375" w:rsidRDefault="00000000">
            <w:r>
              <w:t xml:space="preserve">The way this "informant" is asking questions really should have been a very big red flag to this woman, unless it's just the language barriers/differences in translations?? </w:t>
            </w:r>
            <w:r>
              <w:br/>
            </w:r>
            <w:r>
              <w:br/>
              <w:t>I heard that woman could have been jailed for 30yrs+ with the video evidence alone- so was she or no !?? 💁‍♀️🤦‍♀️</w:t>
            </w:r>
          </w:p>
        </w:tc>
      </w:tr>
      <w:tr w:rsidR="00ED7375" w14:paraId="4AC59E98" w14:textId="77777777" w:rsidTr="001E6984">
        <w:tc>
          <w:tcPr>
            <w:tcW w:w="1199" w:type="dxa"/>
          </w:tcPr>
          <w:p w14:paraId="0CDE00B3" w14:textId="77777777" w:rsidR="00ED7375" w:rsidRDefault="00000000">
            <w:r>
              <w:t>1862</w:t>
            </w:r>
          </w:p>
        </w:tc>
        <w:tc>
          <w:tcPr>
            <w:tcW w:w="941" w:type="dxa"/>
          </w:tcPr>
          <w:p w14:paraId="3BCD9663" w14:textId="77777777" w:rsidR="00ED7375" w:rsidRDefault="00000000">
            <w:r>
              <w:t>@planbbkk5876</w:t>
            </w:r>
          </w:p>
        </w:tc>
        <w:tc>
          <w:tcPr>
            <w:tcW w:w="403" w:type="dxa"/>
          </w:tcPr>
          <w:p w14:paraId="590F391E" w14:textId="77777777" w:rsidR="00ED7375" w:rsidRDefault="00000000">
            <w:r>
              <w:t>2021-01-02 13:33:23</w:t>
            </w:r>
          </w:p>
        </w:tc>
        <w:tc>
          <w:tcPr>
            <w:tcW w:w="316" w:type="dxa"/>
          </w:tcPr>
          <w:p w14:paraId="380F15FB" w14:textId="77777777" w:rsidR="00ED7375" w:rsidRDefault="00000000">
            <w:r>
              <w:t>0</w:t>
            </w:r>
          </w:p>
        </w:tc>
        <w:tc>
          <w:tcPr>
            <w:tcW w:w="354" w:type="dxa"/>
          </w:tcPr>
          <w:p w14:paraId="35CB0F1B" w14:textId="77777777" w:rsidR="00ED7375" w:rsidRDefault="00000000">
            <w:r>
              <w:t>0</w:t>
            </w:r>
          </w:p>
        </w:tc>
        <w:tc>
          <w:tcPr>
            <w:tcW w:w="6528" w:type="dxa"/>
          </w:tcPr>
          <w:p w14:paraId="4A0F5F3E" w14:textId="77777777" w:rsidR="00ED7375" w:rsidRDefault="00000000">
            <w:r>
              <w:t>sometimes the mob kills innocent people just because of rumors. In this case here people walk freely after it is proven they are terrible people. Strange!</w:t>
            </w:r>
          </w:p>
        </w:tc>
      </w:tr>
      <w:tr w:rsidR="00ED7375" w14:paraId="43950B54" w14:textId="77777777" w:rsidTr="001E6984">
        <w:tc>
          <w:tcPr>
            <w:tcW w:w="1199" w:type="dxa"/>
          </w:tcPr>
          <w:p w14:paraId="1A621B97" w14:textId="77777777" w:rsidR="00ED7375" w:rsidRDefault="00000000">
            <w:r>
              <w:t>1863</w:t>
            </w:r>
          </w:p>
        </w:tc>
        <w:tc>
          <w:tcPr>
            <w:tcW w:w="941" w:type="dxa"/>
          </w:tcPr>
          <w:p w14:paraId="40C938B0" w14:textId="77777777" w:rsidR="00ED7375" w:rsidRDefault="00000000">
            <w:r>
              <w:t>@sourcehauntings8851</w:t>
            </w:r>
          </w:p>
        </w:tc>
        <w:tc>
          <w:tcPr>
            <w:tcW w:w="403" w:type="dxa"/>
          </w:tcPr>
          <w:p w14:paraId="029080B2" w14:textId="77777777" w:rsidR="00ED7375" w:rsidRDefault="00000000">
            <w:r>
              <w:t>2021-01-02 11:23:27</w:t>
            </w:r>
          </w:p>
        </w:tc>
        <w:tc>
          <w:tcPr>
            <w:tcW w:w="316" w:type="dxa"/>
          </w:tcPr>
          <w:p w14:paraId="7CA5EE73" w14:textId="77777777" w:rsidR="00ED7375" w:rsidRDefault="00000000">
            <w:r>
              <w:t>0</w:t>
            </w:r>
          </w:p>
        </w:tc>
        <w:tc>
          <w:tcPr>
            <w:tcW w:w="354" w:type="dxa"/>
          </w:tcPr>
          <w:p w14:paraId="04B99E0E" w14:textId="77777777" w:rsidR="00ED7375" w:rsidRDefault="00000000">
            <w:r>
              <w:t>1</w:t>
            </w:r>
          </w:p>
        </w:tc>
        <w:tc>
          <w:tcPr>
            <w:tcW w:w="6528" w:type="dxa"/>
          </w:tcPr>
          <w:p w14:paraId="5FF13542" w14:textId="77777777" w:rsidR="00ED7375" w:rsidRDefault="00000000">
            <w:r>
              <w:t>This is the type of world that exists when we all don’t raise up together as a human race. This is the  main thought on this manner. The world is hurting.</w:t>
            </w:r>
          </w:p>
        </w:tc>
      </w:tr>
      <w:tr w:rsidR="00ED7375" w14:paraId="38884194" w14:textId="77777777" w:rsidTr="001E6984">
        <w:tc>
          <w:tcPr>
            <w:tcW w:w="1199" w:type="dxa"/>
          </w:tcPr>
          <w:p w14:paraId="47E07400" w14:textId="77777777" w:rsidR="00ED7375" w:rsidRDefault="00000000">
            <w:r>
              <w:t>1864</w:t>
            </w:r>
          </w:p>
        </w:tc>
        <w:tc>
          <w:tcPr>
            <w:tcW w:w="941" w:type="dxa"/>
          </w:tcPr>
          <w:p w14:paraId="08CEFFB7" w14:textId="77777777" w:rsidR="00ED7375" w:rsidRDefault="00000000">
            <w:r>
              <w:t>@paulinawacheke8580</w:t>
            </w:r>
          </w:p>
        </w:tc>
        <w:tc>
          <w:tcPr>
            <w:tcW w:w="403" w:type="dxa"/>
          </w:tcPr>
          <w:p w14:paraId="0834CF8C" w14:textId="77777777" w:rsidR="00ED7375" w:rsidRDefault="00000000">
            <w:r>
              <w:t>2021-01-02 15:09:08</w:t>
            </w:r>
          </w:p>
        </w:tc>
        <w:tc>
          <w:tcPr>
            <w:tcW w:w="316" w:type="dxa"/>
          </w:tcPr>
          <w:p w14:paraId="6D0AECF2" w14:textId="77777777" w:rsidR="00ED7375" w:rsidRDefault="00000000">
            <w:r>
              <w:t>0</w:t>
            </w:r>
          </w:p>
        </w:tc>
        <w:tc>
          <w:tcPr>
            <w:tcW w:w="354" w:type="dxa"/>
          </w:tcPr>
          <w:p w14:paraId="5730FDDE" w14:textId="77777777" w:rsidR="00ED7375" w:rsidRDefault="00ED7375"/>
        </w:tc>
        <w:tc>
          <w:tcPr>
            <w:tcW w:w="6528" w:type="dxa"/>
          </w:tcPr>
          <w:p w14:paraId="0D881487" w14:textId="77777777" w:rsidR="00ED7375" w:rsidRDefault="00000000">
            <w:r>
              <w:t>Yes we must stop this!Imagine how painful it is, being left with an incision scar and lost my baby after carrying him for 9 months.It is terrible</w:t>
            </w:r>
          </w:p>
        </w:tc>
      </w:tr>
      <w:tr w:rsidR="00ED7375" w14:paraId="038222DD" w14:textId="77777777" w:rsidTr="001E6984">
        <w:tc>
          <w:tcPr>
            <w:tcW w:w="1199" w:type="dxa"/>
          </w:tcPr>
          <w:p w14:paraId="5E48AFFE" w14:textId="77777777" w:rsidR="00ED7375" w:rsidRDefault="00000000">
            <w:r>
              <w:t>1865</w:t>
            </w:r>
          </w:p>
        </w:tc>
        <w:tc>
          <w:tcPr>
            <w:tcW w:w="941" w:type="dxa"/>
          </w:tcPr>
          <w:p w14:paraId="25948C53" w14:textId="77777777" w:rsidR="00ED7375" w:rsidRDefault="00000000">
            <w:r>
              <w:t>@mickideg1837</w:t>
            </w:r>
          </w:p>
        </w:tc>
        <w:tc>
          <w:tcPr>
            <w:tcW w:w="403" w:type="dxa"/>
          </w:tcPr>
          <w:p w14:paraId="4ED818F4" w14:textId="77777777" w:rsidR="00ED7375" w:rsidRDefault="00000000">
            <w:r>
              <w:t>2021-01-02 00:13:09</w:t>
            </w:r>
          </w:p>
        </w:tc>
        <w:tc>
          <w:tcPr>
            <w:tcW w:w="316" w:type="dxa"/>
          </w:tcPr>
          <w:p w14:paraId="53422972" w14:textId="77777777" w:rsidR="00ED7375" w:rsidRDefault="00000000">
            <w:r>
              <w:t>0</w:t>
            </w:r>
          </w:p>
        </w:tc>
        <w:tc>
          <w:tcPr>
            <w:tcW w:w="354" w:type="dxa"/>
          </w:tcPr>
          <w:p w14:paraId="2C3CEE54" w14:textId="77777777" w:rsidR="00ED7375" w:rsidRDefault="00000000">
            <w:r>
              <w:t>0</w:t>
            </w:r>
          </w:p>
        </w:tc>
        <w:tc>
          <w:tcPr>
            <w:tcW w:w="6528" w:type="dxa"/>
          </w:tcPr>
          <w:p w14:paraId="388FE648" w14:textId="77777777" w:rsidR="00ED7375" w:rsidRDefault="00000000">
            <w:r>
              <w:t>Why aren't all these people in jail? Seriously think we should go back to stoning criminals then maybe this kinda thing would stop. We've quit getting rid of the monsters now they run everything! Dirty cop probably let her know just like everywhere else it's big money.</w:t>
            </w:r>
          </w:p>
        </w:tc>
      </w:tr>
      <w:tr w:rsidR="00ED7375" w14:paraId="73C62642" w14:textId="77777777" w:rsidTr="001E6984">
        <w:tc>
          <w:tcPr>
            <w:tcW w:w="1199" w:type="dxa"/>
          </w:tcPr>
          <w:p w14:paraId="32802F6F" w14:textId="77777777" w:rsidR="00ED7375" w:rsidRDefault="00000000">
            <w:r>
              <w:t>1866</w:t>
            </w:r>
          </w:p>
        </w:tc>
        <w:tc>
          <w:tcPr>
            <w:tcW w:w="941" w:type="dxa"/>
          </w:tcPr>
          <w:p w14:paraId="7AA8832C" w14:textId="77777777" w:rsidR="00ED7375" w:rsidRDefault="00000000">
            <w:r>
              <w:t>@anneitubo703</w:t>
            </w:r>
          </w:p>
        </w:tc>
        <w:tc>
          <w:tcPr>
            <w:tcW w:w="403" w:type="dxa"/>
          </w:tcPr>
          <w:p w14:paraId="2DBD24A0" w14:textId="77777777" w:rsidR="00ED7375" w:rsidRDefault="00000000">
            <w:r>
              <w:t>2021-01-01 17:26:58</w:t>
            </w:r>
          </w:p>
        </w:tc>
        <w:tc>
          <w:tcPr>
            <w:tcW w:w="316" w:type="dxa"/>
          </w:tcPr>
          <w:p w14:paraId="4C32C87E" w14:textId="77777777" w:rsidR="00ED7375" w:rsidRDefault="00000000">
            <w:r>
              <w:t>0</w:t>
            </w:r>
          </w:p>
        </w:tc>
        <w:tc>
          <w:tcPr>
            <w:tcW w:w="354" w:type="dxa"/>
          </w:tcPr>
          <w:p w14:paraId="534276B8" w14:textId="77777777" w:rsidR="00ED7375" w:rsidRDefault="00000000">
            <w:r>
              <w:t>0</w:t>
            </w:r>
          </w:p>
        </w:tc>
        <w:tc>
          <w:tcPr>
            <w:tcW w:w="6528" w:type="dxa"/>
          </w:tcPr>
          <w:p w14:paraId="37D14EBB" w14:textId="77777777" w:rsidR="00ED7375" w:rsidRDefault="00000000">
            <w:r>
              <w:t>Why did you report to the police. You handled it casually</w:t>
            </w:r>
          </w:p>
        </w:tc>
      </w:tr>
      <w:tr w:rsidR="00ED7375" w14:paraId="33842079" w14:textId="77777777" w:rsidTr="001E6984">
        <w:tc>
          <w:tcPr>
            <w:tcW w:w="1199" w:type="dxa"/>
          </w:tcPr>
          <w:p w14:paraId="13B6B960" w14:textId="77777777" w:rsidR="00ED7375" w:rsidRDefault="00000000">
            <w:r>
              <w:t>1867</w:t>
            </w:r>
          </w:p>
        </w:tc>
        <w:tc>
          <w:tcPr>
            <w:tcW w:w="941" w:type="dxa"/>
          </w:tcPr>
          <w:p w14:paraId="63F2540A" w14:textId="77777777" w:rsidR="00ED7375" w:rsidRDefault="00000000">
            <w:r>
              <w:t>@paulinawacheke8580</w:t>
            </w:r>
          </w:p>
        </w:tc>
        <w:tc>
          <w:tcPr>
            <w:tcW w:w="403" w:type="dxa"/>
          </w:tcPr>
          <w:p w14:paraId="628EFE5D" w14:textId="77777777" w:rsidR="00ED7375" w:rsidRDefault="00000000">
            <w:r>
              <w:t>2021-01-01 16:53:34</w:t>
            </w:r>
          </w:p>
        </w:tc>
        <w:tc>
          <w:tcPr>
            <w:tcW w:w="316" w:type="dxa"/>
          </w:tcPr>
          <w:p w14:paraId="22C123DB" w14:textId="77777777" w:rsidR="00ED7375" w:rsidRDefault="00000000">
            <w:r>
              <w:t>88</w:t>
            </w:r>
          </w:p>
        </w:tc>
        <w:tc>
          <w:tcPr>
            <w:tcW w:w="354" w:type="dxa"/>
          </w:tcPr>
          <w:p w14:paraId="66895BE0" w14:textId="77777777" w:rsidR="00ED7375" w:rsidRDefault="00000000">
            <w:r>
              <w:t>6</w:t>
            </w:r>
          </w:p>
        </w:tc>
        <w:tc>
          <w:tcPr>
            <w:tcW w:w="6528" w:type="dxa"/>
          </w:tcPr>
          <w:p w14:paraId="3E969FFA" w14:textId="77777777" w:rsidR="00ED7375" w:rsidRDefault="00000000">
            <w:r>
              <w:t>This is so painful.I am experiencing the same right now.My baby was exchanged, sold and was given a dead child while i was at the theatre while delivering in a certain hospital here in Nairobi.We buried the dead child.Its becoming difficult to get a court order to exhume the buried child and do DNA so that i can unravel the truth.Someone reading this comment please help.</w:t>
            </w:r>
          </w:p>
        </w:tc>
      </w:tr>
      <w:tr w:rsidR="00ED7375" w14:paraId="621BC352" w14:textId="77777777" w:rsidTr="001E6984">
        <w:tc>
          <w:tcPr>
            <w:tcW w:w="1199" w:type="dxa"/>
          </w:tcPr>
          <w:p w14:paraId="6EDE95F3" w14:textId="77777777" w:rsidR="00ED7375" w:rsidRDefault="00000000">
            <w:r>
              <w:t>1868</w:t>
            </w:r>
          </w:p>
        </w:tc>
        <w:tc>
          <w:tcPr>
            <w:tcW w:w="941" w:type="dxa"/>
          </w:tcPr>
          <w:p w14:paraId="6C2B7CDE" w14:textId="77777777" w:rsidR="00ED7375" w:rsidRDefault="00000000">
            <w:r>
              <w:t>@RnBabe101</w:t>
            </w:r>
          </w:p>
        </w:tc>
        <w:tc>
          <w:tcPr>
            <w:tcW w:w="403" w:type="dxa"/>
          </w:tcPr>
          <w:p w14:paraId="5B623893" w14:textId="77777777" w:rsidR="00ED7375" w:rsidRDefault="00000000">
            <w:r>
              <w:t>2021-02-03 15:33:22</w:t>
            </w:r>
          </w:p>
        </w:tc>
        <w:tc>
          <w:tcPr>
            <w:tcW w:w="316" w:type="dxa"/>
          </w:tcPr>
          <w:p w14:paraId="622136D8" w14:textId="77777777" w:rsidR="00ED7375" w:rsidRDefault="00000000">
            <w:r>
              <w:t>17</w:t>
            </w:r>
          </w:p>
        </w:tc>
        <w:tc>
          <w:tcPr>
            <w:tcW w:w="354" w:type="dxa"/>
          </w:tcPr>
          <w:p w14:paraId="2F41D556" w14:textId="77777777" w:rsidR="00ED7375" w:rsidRDefault="00ED7375"/>
        </w:tc>
        <w:tc>
          <w:tcPr>
            <w:tcW w:w="6528" w:type="dxa"/>
          </w:tcPr>
          <w:p w14:paraId="0BA2080E" w14:textId="77777777" w:rsidR="00ED7375" w:rsidRDefault="00000000">
            <w:r>
              <w:t>try to approach as many media outlets as possible maybe this way you can pressure them..im so sorry to hear what happened to your family i hope this will not be your final situation</w:t>
            </w:r>
          </w:p>
        </w:tc>
      </w:tr>
      <w:tr w:rsidR="00ED7375" w14:paraId="1170F75F" w14:textId="77777777" w:rsidTr="001E6984">
        <w:tc>
          <w:tcPr>
            <w:tcW w:w="1199" w:type="dxa"/>
          </w:tcPr>
          <w:p w14:paraId="5E211081" w14:textId="77777777" w:rsidR="00ED7375" w:rsidRDefault="00000000">
            <w:r>
              <w:t>1869</w:t>
            </w:r>
          </w:p>
        </w:tc>
        <w:tc>
          <w:tcPr>
            <w:tcW w:w="941" w:type="dxa"/>
          </w:tcPr>
          <w:p w14:paraId="35831E66" w14:textId="77777777" w:rsidR="00ED7375" w:rsidRDefault="00000000">
            <w:r>
              <w:t>@hello4283</w:t>
            </w:r>
          </w:p>
        </w:tc>
        <w:tc>
          <w:tcPr>
            <w:tcW w:w="403" w:type="dxa"/>
          </w:tcPr>
          <w:p w14:paraId="0231FA5D" w14:textId="77777777" w:rsidR="00ED7375" w:rsidRDefault="00000000">
            <w:r>
              <w:t>2021-02-26 11:59:32</w:t>
            </w:r>
          </w:p>
        </w:tc>
        <w:tc>
          <w:tcPr>
            <w:tcW w:w="316" w:type="dxa"/>
          </w:tcPr>
          <w:p w14:paraId="525E63F4" w14:textId="77777777" w:rsidR="00ED7375" w:rsidRDefault="00000000">
            <w:r>
              <w:t>9</w:t>
            </w:r>
          </w:p>
        </w:tc>
        <w:tc>
          <w:tcPr>
            <w:tcW w:w="354" w:type="dxa"/>
          </w:tcPr>
          <w:p w14:paraId="0A2D5AE4" w14:textId="77777777" w:rsidR="00ED7375" w:rsidRDefault="00ED7375"/>
        </w:tc>
        <w:tc>
          <w:tcPr>
            <w:tcW w:w="6528" w:type="dxa"/>
          </w:tcPr>
          <w:p w14:paraId="09049FBE" w14:textId="77777777" w:rsidR="00ED7375" w:rsidRDefault="00000000">
            <w:r>
              <w:t>make an approach to media outlets . send a letter to your president if possibel , it can be done , report to the police</w:t>
            </w:r>
          </w:p>
        </w:tc>
      </w:tr>
      <w:tr w:rsidR="00ED7375" w14:paraId="2B8A3FFC" w14:textId="77777777" w:rsidTr="001E6984">
        <w:tc>
          <w:tcPr>
            <w:tcW w:w="1199" w:type="dxa"/>
          </w:tcPr>
          <w:p w14:paraId="35CEA598" w14:textId="77777777" w:rsidR="00ED7375" w:rsidRDefault="00000000">
            <w:r>
              <w:t>1870</w:t>
            </w:r>
          </w:p>
        </w:tc>
        <w:tc>
          <w:tcPr>
            <w:tcW w:w="941" w:type="dxa"/>
          </w:tcPr>
          <w:p w14:paraId="53B386E5" w14:textId="77777777" w:rsidR="00ED7375" w:rsidRDefault="00000000">
            <w:r>
              <w:t>@tammyrivard-wagner6302</w:t>
            </w:r>
          </w:p>
        </w:tc>
        <w:tc>
          <w:tcPr>
            <w:tcW w:w="403" w:type="dxa"/>
          </w:tcPr>
          <w:p w14:paraId="294ACE64" w14:textId="77777777" w:rsidR="00ED7375" w:rsidRDefault="00000000">
            <w:r>
              <w:t>2021-08-25 11:20:02</w:t>
            </w:r>
          </w:p>
        </w:tc>
        <w:tc>
          <w:tcPr>
            <w:tcW w:w="316" w:type="dxa"/>
          </w:tcPr>
          <w:p w14:paraId="35DCABF1" w14:textId="77777777" w:rsidR="00ED7375" w:rsidRDefault="00000000">
            <w:r>
              <w:t>0</w:t>
            </w:r>
          </w:p>
        </w:tc>
        <w:tc>
          <w:tcPr>
            <w:tcW w:w="354" w:type="dxa"/>
          </w:tcPr>
          <w:p w14:paraId="6DBD1FAE" w14:textId="77777777" w:rsidR="00ED7375" w:rsidRDefault="00ED7375"/>
        </w:tc>
        <w:tc>
          <w:tcPr>
            <w:tcW w:w="6528" w:type="dxa"/>
          </w:tcPr>
          <w:p w14:paraId="0B753BF8" w14:textId="77777777" w:rsidR="00ED7375" w:rsidRDefault="00000000">
            <w:r>
              <w:t>HELP</w:t>
            </w:r>
          </w:p>
        </w:tc>
      </w:tr>
      <w:tr w:rsidR="00ED7375" w14:paraId="0940F6AD" w14:textId="77777777" w:rsidTr="001E6984">
        <w:tc>
          <w:tcPr>
            <w:tcW w:w="1199" w:type="dxa"/>
          </w:tcPr>
          <w:p w14:paraId="71C5646F" w14:textId="77777777" w:rsidR="00ED7375" w:rsidRDefault="00000000">
            <w:r>
              <w:t>1871</w:t>
            </w:r>
          </w:p>
        </w:tc>
        <w:tc>
          <w:tcPr>
            <w:tcW w:w="941" w:type="dxa"/>
          </w:tcPr>
          <w:p w14:paraId="3CAAF7E0" w14:textId="77777777" w:rsidR="00ED7375" w:rsidRDefault="00000000">
            <w:r>
              <w:t>@falidisu2139</w:t>
            </w:r>
          </w:p>
        </w:tc>
        <w:tc>
          <w:tcPr>
            <w:tcW w:w="403" w:type="dxa"/>
          </w:tcPr>
          <w:p w14:paraId="05F42877" w14:textId="77777777" w:rsidR="00ED7375" w:rsidRDefault="00000000">
            <w:r>
              <w:t>2021-09-22 20:45:54</w:t>
            </w:r>
          </w:p>
        </w:tc>
        <w:tc>
          <w:tcPr>
            <w:tcW w:w="316" w:type="dxa"/>
          </w:tcPr>
          <w:p w14:paraId="02C119C7" w14:textId="77777777" w:rsidR="00ED7375" w:rsidRDefault="00000000">
            <w:r>
              <w:t>1</w:t>
            </w:r>
          </w:p>
        </w:tc>
        <w:tc>
          <w:tcPr>
            <w:tcW w:w="354" w:type="dxa"/>
          </w:tcPr>
          <w:p w14:paraId="450691C7" w14:textId="77777777" w:rsidR="00ED7375" w:rsidRDefault="00ED7375"/>
        </w:tc>
        <w:tc>
          <w:tcPr>
            <w:tcW w:w="6528" w:type="dxa"/>
          </w:tcPr>
          <w:p w14:paraId="281358C3" w14:textId="77777777" w:rsidR="00ED7375" w:rsidRDefault="00000000">
            <w:r>
              <w:t>@@tammyrivard-wagner6302 🤣🤣🤣 if u believe that.. u believe anything . Scam alert</w:t>
            </w:r>
          </w:p>
        </w:tc>
      </w:tr>
      <w:tr w:rsidR="00ED7375" w14:paraId="1D84B56A" w14:textId="77777777" w:rsidTr="001E6984">
        <w:tc>
          <w:tcPr>
            <w:tcW w:w="1199" w:type="dxa"/>
          </w:tcPr>
          <w:p w14:paraId="1C44096A" w14:textId="77777777" w:rsidR="00ED7375" w:rsidRDefault="00000000">
            <w:r>
              <w:t>1872</w:t>
            </w:r>
          </w:p>
        </w:tc>
        <w:tc>
          <w:tcPr>
            <w:tcW w:w="941" w:type="dxa"/>
          </w:tcPr>
          <w:p w14:paraId="7929F4AE" w14:textId="77777777" w:rsidR="00ED7375" w:rsidRDefault="00000000">
            <w:r>
              <w:t>@adelinaiuh8330</w:t>
            </w:r>
          </w:p>
        </w:tc>
        <w:tc>
          <w:tcPr>
            <w:tcW w:w="403" w:type="dxa"/>
          </w:tcPr>
          <w:p w14:paraId="599CBADC" w14:textId="77777777" w:rsidR="00ED7375" w:rsidRDefault="00000000">
            <w:r>
              <w:t>2021-11-01 10:33:04</w:t>
            </w:r>
          </w:p>
        </w:tc>
        <w:tc>
          <w:tcPr>
            <w:tcW w:w="316" w:type="dxa"/>
          </w:tcPr>
          <w:p w14:paraId="6CB9694E" w14:textId="77777777" w:rsidR="00ED7375" w:rsidRDefault="00000000">
            <w:r>
              <w:t>0</w:t>
            </w:r>
          </w:p>
        </w:tc>
        <w:tc>
          <w:tcPr>
            <w:tcW w:w="354" w:type="dxa"/>
          </w:tcPr>
          <w:p w14:paraId="2009B7F2" w14:textId="77777777" w:rsidR="00ED7375" w:rsidRDefault="00ED7375"/>
        </w:tc>
        <w:tc>
          <w:tcPr>
            <w:tcW w:w="6528" w:type="dxa"/>
          </w:tcPr>
          <w:p w14:paraId="2FE273E4" w14:textId="77777777" w:rsidR="00ED7375" w:rsidRDefault="00000000">
            <w:r>
              <w:t>Scam</w:t>
            </w:r>
          </w:p>
        </w:tc>
      </w:tr>
      <w:tr w:rsidR="00ED7375" w14:paraId="63FF0945" w14:textId="77777777" w:rsidTr="001E6984">
        <w:tc>
          <w:tcPr>
            <w:tcW w:w="1199" w:type="dxa"/>
          </w:tcPr>
          <w:p w14:paraId="07307735" w14:textId="77777777" w:rsidR="00ED7375" w:rsidRDefault="00000000">
            <w:r>
              <w:t>1873</w:t>
            </w:r>
          </w:p>
        </w:tc>
        <w:tc>
          <w:tcPr>
            <w:tcW w:w="941" w:type="dxa"/>
          </w:tcPr>
          <w:p w14:paraId="6959DB9B" w14:textId="77777777" w:rsidR="00ED7375" w:rsidRDefault="00000000">
            <w:r>
              <w:t>@dianac.7613</w:t>
            </w:r>
          </w:p>
        </w:tc>
        <w:tc>
          <w:tcPr>
            <w:tcW w:w="403" w:type="dxa"/>
          </w:tcPr>
          <w:p w14:paraId="374AC1B8" w14:textId="77777777" w:rsidR="00ED7375" w:rsidRDefault="00000000">
            <w:r>
              <w:t>2021-01-01 15:53:40</w:t>
            </w:r>
          </w:p>
        </w:tc>
        <w:tc>
          <w:tcPr>
            <w:tcW w:w="316" w:type="dxa"/>
          </w:tcPr>
          <w:p w14:paraId="49F685B6" w14:textId="77777777" w:rsidR="00ED7375" w:rsidRDefault="00000000">
            <w:r>
              <w:t>1</w:t>
            </w:r>
          </w:p>
        </w:tc>
        <w:tc>
          <w:tcPr>
            <w:tcW w:w="354" w:type="dxa"/>
          </w:tcPr>
          <w:p w14:paraId="1174771A" w14:textId="77777777" w:rsidR="00ED7375" w:rsidRDefault="00000000">
            <w:r>
              <w:t>0</w:t>
            </w:r>
          </w:p>
        </w:tc>
        <w:tc>
          <w:tcPr>
            <w:tcW w:w="6528" w:type="dxa"/>
          </w:tcPr>
          <w:p w14:paraId="3C09EE12" w14:textId="77777777" w:rsidR="00ED7375" w:rsidRDefault="00000000">
            <w:r>
              <w:t>I would have negotiated to take the baby instantly instead of waiting one day to "make the deal". Now she was surely used for sacrifices 😭</w:t>
            </w:r>
          </w:p>
        </w:tc>
      </w:tr>
      <w:tr w:rsidR="00ED7375" w14:paraId="72B9735C" w14:textId="77777777" w:rsidTr="001E6984">
        <w:tc>
          <w:tcPr>
            <w:tcW w:w="1199" w:type="dxa"/>
          </w:tcPr>
          <w:p w14:paraId="4A138903" w14:textId="77777777" w:rsidR="00ED7375" w:rsidRDefault="00000000">
            <w:r>
              <w:t>1874</w:t>
            </w:r>
          </w:p>
        </w:tc>
        <w:tc>
          <w:tcPr>
            <w:tcW w:w="941" w:type="dxa"/>
          </w:tcPr>
          <w:p w14:paraId="6A7C15F9" w14:textId="77777777" w:rsidR="00ED7375" w:rsidRDefault="00000000">
            <w:r>
              <w:t>@Shinkajo</w:t>
            </w:r>
          </w:p>
        </w:tc>
        <w:tc>
          <w:tcPr>
            <w:tcW w:w="403" w:type="dxa"/>
          </w:tcPr>
          <w:p w14:paraId="3563E226" w14:textId="77777777" w:rsidR="00ED7375" w:rsidRDefault="00000000">
            <w:r>
              <w:t>2020-12-31 18:15:22</w:t>
            </w:r>
          </w:p>
        </w:tc>
        <w:tc>
          <w:tcPr>
            <w:tcW w:w="316" w:type="dxa"/>
          </w:tcPr>
          <w:p w14:paraId="53E7ACD6" w14:textId="77777777" w:rsidR="00ED7375" w:rsidRDefault="00000000">
            <w:r>
              <w:t>0</w:t>
            </w:r>
          </w:p>
        </w:tc>
        <w:tc>
          <w:tcPr>
            <w:tcW w:w="354" w:type="dxa"/>
          </w:tcPr>
          <w:p w14:paraId="79DE7032" w14:textId="77777777" w:rsidR="00ED7375" w:rsidRDefault="00000000">
            <w:r>
              <w:t>0</w:t>
            </w:r>
          </w:p>
        </w:tc>
        <w:tc>
          <w:tcPr>
            <w:tcW w:w="6528" w:type="dxa"/>
          </w:tcPr>
          <w:p w14:paraId="658321ED" w14:textId="77777777" w:rsidR="00ED7375" w:rsidRDefault="00000000">
            <w:r>
              <w:t>What a highly evolved culture 🙄</w:t>
            </w:r>
          </w:p>
        </w:tc>
      </w:tr>
      <w:tr w:rsidR="00ED7375" w14:paraId="742AE806" w14:textId="77777777" w:rsidTr="001E6984">
        <w:tc>
          <w:tcPr>
            <w:tcW w:w="1199" w:type="dxa"/>
          </w:tcPr>
          <w:p w14:paraId="4F8B90B3" w14:textId="77777777" w:rsidR="00ED7375" w:rsidRDefault="00000000">
            <w:r>
              <w:t>1875</w:t>
            </w:r>
          </w:p>
        </w:tc>
        <w:tc>
          <w:tcPr>
            <w:tcW w:w="941" w:type="dxa"/>
          </w:tcPr>
          <w:p w14:paraId="383AFBAB" w14:textId="77777777" w:rsidR="00ED7375" w:rsidRDefault="00000000">
            <w:r>
              <w:t>@captainkenya100</w:t>
            </w:r>
          </w:p>
        </w:tc>
        <w:tc>
          <w:tcPr>
            <w:tcW w:w="403" w:type="dxa"/>
          </w:tcPr>
          <w:p w14:paraId="49D5A464" w14:textId="77777777" w:rsidR="00ED7375" w:rsidRDefault="00000000">
            <w:r>
              <w:t>2020-12-31 07:23:39</w:t>
            </w:r>
          </w:p>
        </w:tc>
        <w:tc>
          <w:tcPr>
            <w:tcW w:w="316" w:type="dxa"/>
          </w:tcPr>
          <w:p w14:paraId="24105EEE" w14:textId="77777777" w:rsidR="00ED7375" w:rsidRDefault="00000000">
            <w:r>
              <w:t>0</w:t>
            </w:r>
          </w:p>
        </w:tc>
        <w:tc>
          <w:tcPr>
            <w:tcW w:w="354" w:type="dxa"/>
          </w:tcPr>
          <w:p w14:paraId="231698B2" w14:textId="77777777" w:rsidR="00ED7375" w:rsidRDefault="00000000">
            <w:r>
              <w:t>0</w:t>
            </w:r>
          </w:p>
        </w:tc>
        <w:tc>
          <w:tcPr>
            <w:tcW w:w="6528" w:type="dxa"/>
          </w:tcPr>
          <w:p w14:paraId="34EC9C09" w14:textId="77777777" w:rsidR="00ED7375" w:rsidRDefault="00000000">
            <w:r>
              <w:t>How he looks at the money like a hyena</w:t>
            </w:r>
          </w:p>
        </w:tc>
      </w:tr>
      <w:tr w:rsidR="00ED7375" w14:paraId="52FDC375" w14:textId="77777777" w:rsidTr="001E6984">
        <w:tc>
          <w:tcPr>
            <w:tcW w:w="1199" w:type="dxa"/>
          </w:tcPr>
          <w:p w14:paraId="2D141775" w14:textId="77777777" w:rsidR="00ED7375" w:rsidRDefault="00000000">
            <w:r>
              <w:t>1876</w:t>
            </w:r>
          </w:p>
        </w:tc>
        <w:tc>
          <w:tcPr>
            <w:tcW w:w="941" w:type="dxa"/>
          </w:tcPr>
          <w:p w14:paraId="76D49EEB" w14:textId="77777777" w:rsidR="00ED7375" w:rsidRDefault="00000000">
            <w:r>
              <w:t>@captainkenya100</w:t>
            </w:r>
          </w:p>
        </w:tc>
        <w:tc>
          <w:tcPr>
            <w:tcW w:w="403" w:type="dxa"/>
          </w:tcPr>
          <w:p w14:paraId="55E19F25" w14:textId="77777777" w:rsidR="00ED7375" w:rsidRDefault="00000000">
            <w:r>
              <w:t>2020-12-31 07:08:52</w:t>
            </w:r>
          </w:p>
        </w:tc>
        <w:tc>
          <w:tcPr>
            <w:tcW w:w="316" w:type="dxa"/>
          </w:tcPr>
          <w:p w14:paraId="4BA33F5C" w14:textId="77777777" w:rsidR="00ED7375" w:rsidRDefault="00000000">
            <w:r>
              <w:t>0</w:t>
            </w:r>
          </w:p>
        </w:tc>
        <w:tc>
          <w:tcPr>
            <w:tcW w:w="354" w:type="dxa"/>
          </w:tcPr>
          <w:p w14:paraId="50C27BFF" w14:textId="77777777" w:rsidR="00ED7375" w:rsidRDefault="00000000">
            <w:r>
              <w:t>0</w:t>
            </w:r>
          </w:p>
        </w:tc>
        <w:tc>
          <w:tcPr>
            <w:tcW w:w="6528" w:type="dxa"/>
          </w:tcPr>
          <w:p w14:paraId="501BBBBB" w14:textId="77777777" w:rsidR="00ED7375" w:rsidRDefault="00000000">
            <w:r>
              <w:t>A broken government...only God can save us</w:t>
            </w:r>
          </w:p>
        </w:tc>
      </w:tr>
      <w:tr w:rsidR="00ED7375" w14:paraId="6252B57F" w14:textId="77777777" w:rsidTr="001E6984">
        <w:tc>
          <w:tcPr>
            <w:tcW w:w="1199" w:type="dxa"/>
          </w:tcPr>
          <w:p w14:paraId="6C404721" w14:textId="77777777" w:rsidR="00ED7375" w:rsidRDefault="00000000">
            <w:r>
              <w:t>1877</w:t>
            </w:r>
          </w:p>
        </w:tc>
        <w:tc>
          <w:tcPr>
            <w:tcW w:w="941" w:type="dxa"/>
          </w:tcPr>
          <w:p w14:paraId="78F59ED7" w14:textId="77777777" w:rsidR="00ED7375" w:rsidRDefault="00000000">
            <w:r>
              <w:t>@ItsYurGirlMzPayne</w:t>
            </w:r>
          </w:p>
        </w:tc>
        <w:tc>
          <w:tcPr>
            <w:tcW w:w="403" w:type="dxa"/>
          </w:tcPr>
          <w:p w14:paraId="01DBA701" w14:textId="77777777" w:rsidR="00ED7375" w:rsidRDefault="00000000">
            <w:r>
              <w:t>2020-12-30 23:23:17</w:t>
            </w:r>
          </w:p>
        </w:tc>
        <w:tc>
          <w:tcPr>
            <w:tcW w:w="316" w:type="dxa"/>
          </w:tcPr>
          <w:p w14:paraId="62A27F71" w14:textId="77777777" w:rsidR="00ED7375" w:rsidRDefault="00000000">
            <w:r>
              <w:t>0</w:t>
            </w:r>
          </w:p>
        </w:tc>
        <w:tc>
          <w:tcPr>
            <w:tcW w:w="354" w:type="dxa"/>
          </w:tcPr>
          <w:p w14:paraId="0F000718" w14:textId="77777777" w:rsidR="00ED7375" w:rsidRDefault="00000000">
            <w:r>
              <w:t>0</w:t>
            </w:r>
          </w:p>
        </w:tc>
        <w:tc>
          <w:tcPr>
            <w:tcW w:w="6528" w:type="dxa"/>
          </w:tcPr>
          <w:p w14:paraId="0F1CE390" w14:textId="77777777" w:rsidR="00ED7375" w:rsidRDefault="00000000">
            <w:r>
              <w:t>Such an evil act and evil hearts.. 😡😡😡</w:t>
            </w:r>
          </w:p>
        </w:tc>
      </w:tr>
      <w:tr w:rsidR="00ED7375" w14:paraId="772470AB" w14:textId="77777777" w:rsidTr="001E6984">
        <w:tc>
          <w:tcPr>
            <w:tcW w:w="1199" w:type="dxa"/>
          </w:tcPr>
          <w:p w14:paraId="1A09AD18" w14:textId="77777777" w:rsidR="00ED7375" w:rsidRDefault="00000000">
            <w:r>
              <w:t>1878</w:t>
            </w:r>
          </w:p>
        </w:tc>
        <w:tc>
          <w:tcPr>
            <w:tcW w:w="941" w:type="dxa"/>
          </w:tcPr>
          <w:p w14:paraId="0042310A" w14:textId="77777777" w:rsidR="00ED7375" w:rsidRDefault="00000000">
            <w:r>
              <w:t>@saraellaluv</w:t>
            </w:r>
          </w:p>
        </w:tc>
        <w:tc>
          <w:tcPr>
            <w:tcW w:w="403" w:type="dxa"/>
          </w:tcPr>
          <w:p w14:paraId="065FEC68" w14:textId="77777777" w:rsidR="00ED7375" w:rsidRDefault="00000000">
            <w:r>
              <w:t>2020-12-30 12:37:09</w:t>
            </w:r>
          </w:p>
        </w:tc>
        <w:tc>
          <w:tcPr>
            <w:tcW w:w="316" w:type="dxa"/>
          </w:tcPr>
          <w:p w14:paraId="28FD05DC" w14:textId="77777777" w:rsidR="00ED7375" w:rsidRDefault="00000000">
            <w:r>
              <w:t>0</w:t>
            </w:r>
          </w:p>
        </w:tc>
        <w:tc>
          <w:tcPr>
            <w:tcW w:w="354" w:type="dxa"/>
          </w:tcPr>
          <w:p w14:paraId="0DD693FD" w14:textId="77777777" w:rsidR="00ED7375" w:rsidRDefault="00000000">
            <w:r>
              <w:t>0</w:t>
            </w:r>
          </w:p>
        </w:tc>
        <w:tc>
          <w:tcPr>
            <w:tcW w:w="6528" w:type="dxa"/>
          </w:tcPr>
          <w:p w14:paraId="7BF81401" w14:textId="77777777" w:rsidR="00ED7375" w:rsidRDefault="00000000">
            <w:r>
              <w:t>I think the BBC should do this exact same docmentary about the Uk  as well this is world wide</w:t>
            </w:r>
          </w:p>
        </w:tc>
      </w:tr>
      <w:tr w:rsidR="00ED7375" w14:paraId="04D29AAD" w14:textId="77777777" w:rsidTr="001E6984">
        <w:tc>
          <w:tcPr>
            <w:tcW w:w="1199" w:type="dxa"/>
          </w:tcPr>
          <w:p w14:paraId="4C0353EB" w14:textId="77777777" w:rsidR="00ED7375" w:rsidRDefault="00000000">
            <w:r>
              <w:t>1879</w:t>
            </w:r>
          </w:p>
        </w:tc>
        <w:tc>
          <w:tcPr>
            <w:tcW w:w="941" w:type="dxa"/>
          </w:tcPr>
          <w:p w14:paraId="36B74BB1" w14:textId="77777777" w:rsidR="00ED7375" w:rsidRDefault="00000000">
            <w:r>
              <w:t>@chrysthymassa4795</w:t>
            </w:r>
          </w:p>
        </w:tc>
        <w:tc>
          <w:tcPr>
            <w:tcW w:w="403" w:type="dxa"/>
          </w:tcPr>
          <w:p w14:paraId="30DF9FAA" w14:textId="77777777" w:rsidR="00ED7375" w:rsidRDefault="00000000">
            <w:r>
              <w:t>2020-12-29 22:48:55</w:t>
            </w:r>
          </w:p>
        </w:tc>
        <w:tc>
          <w:tcPr>
            <w:tcW w:w="316" w:type="dxa"/>
          </w:tcPr>
          <w:p w14:paraId="0DFD18D9" w14:textId="77777777" w:rsidR="00ED7375" w:rsidRDefault="00000000">
            <w:r>
              <w:t>0</w:t>
            </w:r>
          </w:p>
        </w:tc>
        <w:tc>
          <w:tcPr>
            <w:tcW w:w="354" w:type="dxa"/>
          </w:tcPr>
          <w:p w14:paraId="41AEF960" w14:textId="77777777" w:rsidR="00ED7375" w:rsidRDefault="00000000">
            <w:r>
              <w:t>0</w:t>
            </w:r>
          </w:p>
        </w:tc>
        <w:tc>
          <w:tcPr>
            <w:tcW w:w="6528" w:type="dxa"/>
          </w:tcPr>
          <w:p w14:paraId="70A1A8B8" w14:textId="77777777" w:rsidR="00ED7375" w:rsidRDefault="00000000">
            <w:r>
              <w:t>My heart breaks watching this! But why on earth are these evil people not getting arrested what is the freaking point of this documentary</w:t>
            </w:r>
          </w:p>
        </w:tc>
      </w:tr>
      <w:tr w:rsidR="00ED7375" w14:paraId="2DEAB916" w14:textId="77777777" w:rsidTr="001E6984">
        <w:tc>
          <w:tcPr>
            <w:tcW w:w="1199" w:type="dxa"/>
          </w:tcPr>
          <w:p w14:paraId="1E848DD4" w14:textId="77777777" w:rsidR="00ED7375" w:rsidRDefault="00000000">
            <w:r>
              <w:t>1880</w:t>
            </w:r>
          </w:p>
        </w:tc>
        <w:tc>
          <w:tcPr>
            <w:tcW w:w="941" w:type="dxa"/>
          </w:tcPr>
          <w:p w14:paraId="5E41D395" w14:textId="77777777" w:rsidR="00ED7375" w:rsidRDefault="00000000">
            <w:r>
              <w:t>@amberice7383</w:t>
            </w:r>
          </w:p>
        </w:tc>
        <w:tc>
          <w:tcPr>
            <w:tcW w:w="403" w:type="dxa"/>
          </w:tcPr>
          <w:p w14:paraId="1E5EE59B" w14:textId="77777777" w:rsidR="00ED7375" w:rsidRDefault="00000000">
            <w:r>
              <w:t>2020-12-29 20:03:53</w:t>
            </w:r>
          </w:p>
        </w:tc>
        <w:tc>
          <w:tcPr>
            <w:tcW w:w="316" w:type="dxa"/>
          </w:tcPr>
          <w:p w14:paraId="399B230E" w14:textId="77777777" w:rsidR="00ED7375" w:rsidRDefault="00000000">
            <w:r>
              <w:t>0</w:t>
            </w:r>
          </w:p>
        </w:tc>
        <w:tc>
          <w:tcPr>
            <w:tcW w:w="354" w:type="dxa"/>
          </w:tcPr>
          <w:p w14:paraId="0F9CAF53" w14:textId="77777777" w:rsidR="00ED7375" w:rsidRDefault="00000000">
            <w:r>
              <w:t>0</w:t>
            </w:r>
          </w:p>
        </w:tc>
        <w:tc>
          <w:tcPr>
            <w:tcW w:w="6528" w:type="dxa"/>
          </w:tcPr>
          <w:p w14:paraId="08FEB176" w14:textId="77777777" w:rsidR="00ED7375" w:rsidRDefault="00000000">
            <w:r>
              <w:t>Total disregard for life and family. What is their consequence?</w:t>
            </w:r>
          </w:p>
        </w:tc>
      </w:tr>
      <w:tr w:rsidR="00ED7375" w14:paraId="6C4287A1" w14:textId="77777777" w:rsidTr="001E6984">
        <w:tc>
          <w:tcPr>
            <w:tcW w:w="1199" w:type="dxa"/>
          </w:tcPr>
          <w:p w14:paraId="20CB43D5" w14:textId="77777777" w:rsidR="00ED7375" w:rsidRDefault="00000000">
            <w:r>
              <w:t>1881</w:t>
            </w:r>
          </w:p>
        </w:tc>
        <w:tc>
          <w:tcPr>
            <w:tcW w:w="941" w:type="dxa"/>
          </w:tcPr>
          <w:p w14:paraId="30F5F6C1" w14:textId="77777777" w:rsidR="00ED7375" w:rsidRDefault="00000000">
            <w:r>
              <w:t>@nickyp9340</w:t>
            </w:r>
          </w:p>
        </w:tc>
        <w:tc>
          <w:tcPr>
            <w:tcW w:w="403" w:type="dxa"/>
          </w:tcPr>
          <w:p w14:paraId="670822AD" w14:textId="77777777" w:rsidR="00ED7375" w:rsidRDefault="00000000">
            <w:r>
              <w:t>2020-12-29 17:09:18</w:t>
            </w:r>
          </w:p>
        </w:tc>
        <w:tc>
          <w:tcPr>
            <w:tcW w:w="316" w:type="dxa"/>
          </w:tcPr>
          <w:p w14:paraId="3E273B83" w14:textId="77777777" w:rsidR="00ED7375" w:rsidRDefault="00000000">
            <w:r>
              <w:t>0</w:t>
            </w:r>
          </w:p>
        </w:tc>
        <w:tc>
          <w:tcPr>
            <w:tcW w:w="354" w:type="dxa"/>
          </w:tcPr>
          <w:p w14:paraId="0222E351" w14:textId="77777777" w:rsidR="00ED7375" w:rsidRDefault="00000000">
            <w:r>
              <w:t>0</w:t>
            </w:r>
          </w:p>
        </w:tc>
        <w:tc>
          <w:tcPr>
            <w:tcW w:w="6528" w:type="dxa"/>
          </w:tcPr>
          <w:p w14:paraId="0F773BEC" w14:textId="77777777" w:rsidR="00ED7375" w:rsidRDefault="00000000">
            <w:r>
              <w:t>Why were no arrests never made? Even after money changed hands? Was this stage managed?</w:t>
            </w:r>
          </w:p>
        </w:tc>
      </w:tr>
      <w:tr w:rsidR="00ED7375" w14:paraId="22E7AAA5" w14:textId="77777777" w:rsidTr="001E6984">
        <w:tc>
          <w:tcPr>
            <w:tcW w:w="1199" w:type="dxa"/>
          </w:tcPr>
          <w:p w14:paraId="4F5A137D" w14:textId="77777777" w:rsidR="00ED7375" w:rsidRDefault="00000000">
            <w:r>
              <w:t>1882</w:t>
            </w:r>
          </w:p>
        </w:tc>
        <w:tc>
          <w:tcPr>
            <w:tcW w:w="941" w:type="dxa"/>
          </w:tcPr>
          <w:p w14:paraId="4DAA80BF" w14:textId="77777777" w:rsidR="00ED7375" w:rsidRDefault="00000000">
            <w:r>
              <w:t>@westmpetshiofficiel2940</w:t>
            </w:r>
          </w:p>
        </w:tc>
        <w:tc>
          <w:tcPr>
            <w:tcW w:w="403" w:type="dxa"/>
          </w:tcPr>
          <w:p w14:paraId="2119ED2A" w14:textId="77777777" w:rsidR="00ED7375" w:rsidRDefault="00000000">
            <w:r>
              <w:t>2020-12-29 04:31:54</w:t>
            </w:r>
          </w:p>
        </w:tc>
        <w:tc>
          <w:tcPr>
            <w:tcW w:w="316" w:type="dxa"/>
          </w:tcPr>
          <w:p w14:paraId="7AAC2C8F" w14:textId="77777777" w:rsidR="00ED7375" w:rsidRDefault="00000000">
            <w:r>
              <w:t>0</w:t>
            </w:r>
          </w:p>
        </w:tc>
        <w:tc>
          <w:tcPr>
            <w:tcW w:w="354" w:type="dxa"/>
          </w:tcPr>
          <w:p w14:paraId="3A367504" w14:textId="77777777" w:rsidR="00ED7375" w:rsidRDefault="00000000">
            <w:r>
              <w:t>0</w:t>
            </w:r>
          </w:p>
        </w:tc>
        <w:tc>
          <w:tcPr>
            <w:tcW w:w="6528" w:type="dxa"/>
          </w:tcPr>
          <w:p w14:paraId="5633F916" w14:textId="77777777" w:rsidR="00ED7375" w:rsidRDefault="00000000">
            <w:r>
              <w:t>Fuck the journalist you let the Babies get sold with you dumbest plan you have them on record why are you waiting so long to get them arrested</w:t>
            </w:r>
          </w:p>
        </w:tc>
      </w:tr>
      <w:tr w:rsidR="00ED7375" w14:paraId="152339A9" w14:textId="77777777" w:rsidTr="001E6984">
        <w:tc>
          <w:tcPr>
            <w:tcW w:w="1199" w:type="dxa"/>
          </w:tcPr>
          <w:p w14:paraId="2C8A33C4" w14:textId="77777777" w:rsidR="00ED7375" w:rsidRDefault="00000000">
            <w:r>
              <w:t>1883</w:t>
            </w:r>
          </w:p>
        </w:tc>
        <w:tc>
          <w:tcPr>
            <w:tcW w:w="941" w:type="dxa"/>
          </w:tcPr>
          <w:p w14:paraId="4CF0A60B" w14:textId="77777777" w:rsidR="00ED7375" w:rsidRDefault="00000000">
            <w:r>
              <w:t>@mercedezgonzalez4877</w:t>
            </w:r>
          </w:p>
        </w:tc>
        <w:tc>
          <w:tcPr>
            <w:tcW w:w="403" w:type="dxa"/>
          </w:tcPr>
          <w:p w14:paraId="471EC48B" w14:textId="77777777" w:rsidR="00ED7375" w:rsidRDefault="00000000">
            <w:r>
              <w:t>2020-12-28 00:56:36</w:t>
            </w:r>
          </w:p>
        </w:tc>
        <w:tc>
          <w:tcPr>
            <w:tcW w:w="316" w:type="dxa"/>
          </w:tcPr>
          <w:p w14:paraId="0266EC74" w14:textId="77777777" w:rsidR="00ED7375" w:rsidRDefault="00000000">
            <w:r>
              <w:t>0</w:t>
            </w:r>
          </w:p>
        </w:tc>
        <w:tc>
          <w:tcPr>
            <w:tcW w:w="354" w:type="dxa"/>
          </w:tcPr>
          <w:p w14:paraId="4189DD75" w14:textId="77777777" w:rsidR="00ED7375" w:rsidRDefault="00000000">
            <w:r>
              <w:t>0</w:t>
            </w:r>
          </w:p>
        </w:tc>
        <w:tc>
          <w:tcPr>
            <w:tcW w:w="6528" w:type="dxa"/>
          </w:tcPr>
          <w:p w14:paraId="610197A3" w14:textId="77777777" w:rsidR="00ED7375" w:rsidRDefault="00000000">
            <w:r>
              <w:t>I just googled homeless shelters for women and children in Nairobi, plus affordable housing apartments. These women shouldn't even be on the streets - they're entitled to a safe place to eat, sleep, groom and heal, in the mighty name of Jesus.</w:t>
            </w:r>
          </w:p>
        </w:tc>
      </w:tr>
      <w:tr w:rsidR="00ED7375" w14:paraId="6B2AE51C" w14:textId="77777777" w:rsidTr="001E6984">
        <w:tc>
          <w:tcPr>
            <w:tcW w:w="1199" w:type="dxa"/>
          </w:tcPr>
          <w:p w14:paraId="0367BC06" w14:textId="77777777" w:rsidR="00ED7375" w:rsidRDefault="00000000">
            <w:r>
              <w:t>1884</w:t>
            </w:r>
          </w:p>
        </w:tc>
        <w:tc>
          <w:tcPr>
            <w:tcW w:w="941" w:type="dxa"/>
          </w:tcPr>
          <w:p w14:paraId="3DA4EB6D" w14:textId="77777777" w:rsidR="00ED7375" w:rsidRDefault="00000000">
            <w:r>
              <w:t>@laloochie4783</w:t>
            </w:r>
          </w:p>
        </w:tc>
        <w:tc>
          <w:tcPr>
            <w:tcW w:w="403" w:type="dxa"/>
          </w:tcPr>
          <w:p w14:paraId="7AE885BE" w14:textId="77777777" w:rsidR="00ED7375" w:rsidRDefault="00000000">
            <w:r>
              <w:t>2020-12-27 17:27:43</w:t>
            </w:r>
          </w:p>
        </w:tc>
        <w:tc>
          <w:tcPr>
            <w:tcW w:w="316" w:type="dxa"/>
          </w:tcPr>
          <w:p w14:paraId="455FBF5C" w14:textId="77777777" w:rsidR="00ED7375" w:rsidRDefault="00000000">
            <w:r>
              <w:t>0</w:t>
            </w:r>
          </w:p>
        </w:tc>
        <w:tc>
          <w:tcPr>
            <w:tcW w:w="354" w:type="dxa"/>
          </w:tcPr>
          <w:p w14:paraId="053D17A6" w14:textId="77777777" w:rsidR="00ED7375" w:rsidRDefault="00000000">
            <w:r>
              <w:t>0</w:t>
            </w:r>
          </w:p>
        </w:tc>
        <w:tc>
          <w:tcPr>
            <w:tcW w:w="6528" w:type="dxa"/>
          </w:tcPr>
          <w:p w14:paraId="13C0EC03" w14:textId="77777777" w:rsidR="00ED7375" w:rsidRDefault="00000000">
            <w:r>
              <w:t>Too bad they couldn’t have grabbed that sweet baby girl right then and there when they saw her! Now she is gone! 😭 you never know, the police could have tipped Anita off and get their cut of $money$ as well! There are a lot of corrupt police officers out there!</w:t>
            </w:r>
          </w:p>
        </w:tc>
      </w:tr>
      <w:tr w:rsidR="00ED7375" w14:paraId="59F479C2" w14:textId="77777777" w:rsidTr="001E6984">
        <w:tc>
          <w:tcPr>
            <w:tcW w:w="1199" w:type="dxa"/>
          </w:tcPr>
          <w:p w14:paraId="67A461F3" w14:textId="77777777" w:rsidR="00ED7375" w:rsidRDefault="00000000">
            <w:r>
              <w:t>1885</w:t>
            </w:r>
          </w:p>
        </w:tc>
        <w:tc>
          <w:tcPr>
            <w:tcW w:w="941" w:type="dxa"/>
          </w:tcPr>
          <w:p w14:paraId="284E8E01" w14:textId="77777777" w:rsidR="00ED7375" w:rsidRDefault="00000000">
            <w:r>
              <w:t>@hamidaalhabsi8568</w:t>
            </w:r>
          </w:p>
        </w:tc>
        <w:tc>
          <w:tcPr>
            <w:tcW w:w="403" w:type="dxa"/>
          </w:tcPr>
          <w:p w14:paraId="68AA9753" w14:textId="77777777" w:rsidR="00ED7375" w:rsidRDefault="00000000">
            <w:r>
              <w:t>2020-12-27 04:29:25</w:t>
            </w:r>
          </w:p>
        </w:tc>
        <w:tc>
          <w:tcPr>
            <w:tcW w:w="316" w:type="dxa"/>
          </w:tcPr>
          <w:p w14:paraId="737C389F" w14:textId="77777777" w:rsidR="00ED7375" w:rsidRDefault="00000000">
            <w:r>
              <w:t>0</w:t>
            </w:r>
          </w:p>
        </w:tc>
        <w:tc>
          <w:tcPr>
            <w:tcW w:w="354" w:type="dxa"/>
          </w:tcPr>
          <w:p w14:paraId="7F95140F" w14:textId="77777777" w:rsidR="00ED7375" w:rsidRDefault="00000000">
            <w:r>
              <w:t>0</w:t>
            </w:r>
          </w:p>
        </w:tc>
        <w:tc>
          <w:tcPr>
            <w:tcW w:w="6528" w:type="dxa"/>
          </w:tcPr>
          <w:p w14:paraId="152F7DA9" w14:textId="77777777" w:rsidR="00ED7375" w:rsidRDefault="00000000">
            <w:r>
              <w:t>HII yote inasababisha NA serikari I AM sorry to SAY that vipi wanainch wanalala ila serikari imenyamaza 💔💔💔💔 magendo yamezidi sana tena sana poleni kenya mothers</w:t>
            </w:r>
          </w:p>
        </w:tc>
      </w:tr>
      <w:tr w:rsidR="00ED7375" w14:paraId="725EBF70" w14:textId="77777777" w:rsidTr="001E6984">
        <w:tc>
          <w:tcPr>
            <w:tcW w:w="1199" w:type="dxa"/>
          </w:tcPr>
          <w:p w14:paraId="12EFFE9E" w14:textId="77777777" w:rsidR="00ED7375" w:rsidRDefault="00000000">
            <w:r>
              <w:t>1886</w:t>
            </w:r>
          </w:p>
        </w:tc>
        <w:tc>
          <w:tcPr>
            <w:tcW w:w="941" w:type="dxa"/>
          </w:tcPr>
          <w:p w14:paraId="1C079F89" w14:textId="77777777" w:rsidR="00ED7375" w:rsidRDefault="00000000">
            <w:r>
              <w:t>@quainooappiah9050</w:t>
            </w:r>
          </w:p>
        </w:tc>
        <w:tc>
          <w:tcPr>
            <w:tcW w:w="403" w:type="dxa"/>
          </w:tcPr>
          <w:p w14:paraId="6B7FFDB8" w14:textId="77777777" w:rsidR="00ED7375" w:rsidRDefault="00000000">
            <w:r>
              <w:t>2020-12-26 22:53:07</w:t>
            </w:r>
          </w:p>
        </w:tc>
        <w:tc>
          <w:tcPr>
            <w:tcW w:w="316" w:type="dxa"/>
          </w:tcPr>
          <w:p w14:paraId="28356977" w14:textId="77777777" w:rsidR="00ED7375" w:rsidRDefault="00000000">
            <w:r>
              <w:t>0</w:t>
            </w:r>
          </w:p>
        </w:tc>
        <w:tc>
          <w:tcPr>
            <w:tcW w:w="354" w:type="dxa"/>
          </w:tcPr>
          <w:p w14:paraId="241BCA2E" w14:textId="77777777" w:rsidR="00ED7375" w:rsidRDefault="00000000">
            <w:r>
              <w:t>0</w:t>
            </w:r>
          </w:p>
        </w:tc>
        <w:tc>
          <w:tcPr>
            <w:tcW w:w="6528" w:type="dxa"/>
          </w:tcPr>
          <w:p w14:paraId="59281948" w14:textId="77777777" w:rsidR="00ED7375" w:rsidRDefault="00000000">
            <w:r>
              <w:t>What is wrong with Africa at all? Who discovered Africa?</w:t>
            </w:r>
          </w:p>
        </w:tc>
      </w:tr>
      <w:tr w:rsidR="00ED7375" w14:paraId="049022B7" w14:textId="77777777" w:rsidTr="001E6984">
        <w:tc>
          <w:tcPr>
            <w:tcW w:w="1199" w:type="dxa"/>
          </w:tcPr>
          <w:p w14:paraId="37E31530" w14:textId="77777777" w:rsidR="00ED7375" w:rsidRDefault="00000000">
            <w:r>
              <w:t>1887</w:t>
            </w:r>
          </w:p>
        </w:tc>
        <w:tc>
          <w:tcPr>
            <w:tcW w:w="941" w:type="dxa"/>
          </w:tcPr>
          <w:p w14:paraId="1DB0A2B0" w14:textId="77777777" w:rsidR="00ED7375" w:rsidRDefault="00000000">
            <w:r>
              <w:t>@robrob7449</w:t>
            </w:r>
          </w:p>
        </w:tc>
        <w:tc>
          <w:tcPr>
            <w:tcW w:w="403" w:type="dxa"/>
          </w:tcPr>
          <w:p w14:paraId="1C5E0205" w14:textId="77777777" w:rsidR="00ED7375" w:rsidRDefault="00000000">
            <w:r>
              <w:t>2020-12-26 21:40:27</w:t>
            </w:r>
          </w:p>
        </w:tc>
        <w:tc>
          <w:tcPr>
            <w:tcW w:w="316" w:type="dxa"/>
          </w:tcPr>
          <w:p w14:paraId="5D80499D" w14:textId="77777777" w:rsidR="00ED7375" w:rsidRDefault="00000000">
            <w:r>
              <w:t>2</w:t>
            </w:r>
          </w:p>
        </w:tc>
        <w:tc>
          <w:tcPr>
            <w:tcW w:w="354" w:type="dxa"/>
          </w:tcPr>
          <w:p w14:paraId="1D94F709" w14:textId="77777777" w:rsidR="00ED7375" w:rsidRDefault="00000000">
            <w:r>
              <w:t>0</w:t>
            </w:r>
          </w:p>
        </w:tc>
        <w:tc>
          <w:tcPr>
            <w:tcW w:w="6528" w:type="dxa"/>
          </w:tcPr>
          <w:p w14:paraId="76D5D66E" w14:textId="77777777" w:rsidR="00ED7375" w:rsidRDefault="00000000">
            <w:r>
              <w:t>damn that little baby in the fist 30 seconds is so cute</w:t>
            </w:r>
          </w:p>
        </w:tc>
      </w:tr>
      <w:tr w:rsidR="00ED7375" w14:paraId="3AB6FC3B" w14:textId="77777777" w:rsidTr="001E6984">
        <w:tc>
          <w:tcPr>
            <w:tcW w:w="1199" w:type="dxa"/>
          </w:tcPr>
          <w:p w14:paraId="2890778F" w14:textId="77777777" w:rsidR="00ED7375" w:rsidRDefault="00000000">
            <w:r>
              <w:t>1888</w:t>
            </w:r>
          </w:p>
        </w:tc>
        <w:tc>
          <w:tcPr>
            <w:tcW w:w="941" w:type="dxa"/>
          </w:tcPr>
          <w:p w14:paraId="494781D0" w14:textId="77777777" w:rsidR="00ED7375" w:rsidRDefault="00000000">
            <w:r>
              <w:t>@marywacera5983</w:t>
            </w:r>
          </w:p>
        </w:tc>
        <w:tc>
          <w:tcPr>
            <w:tcW w:w="403" w:type="dxa"/>
          </w:tcPr>
          <w:p w14:paraId="574BF2BC" w14:textId="77777777" w:rsidR="00ED7375" w:rsidRDefault="00000000">
            <w:r>
              <w:t>2020-12-26 18:20:42</w:t>
            </w:r>
          </w:p>
        </w:tc>
        <w:tc>
          <w:tcPr>
            <w:tcW w:w="316" w:type="dxa"/>
          </w:tcPr>
          <w:p w14:paraId="17ABFEE6" w14:textId="77777777" w:rsidR="00ED7375" w:rsidRDefault="00000000">
            <w:r>
              <w:t>2</w:t>
            </w:r>
          </w:p>
        </w:tc>
        <w:tc>
          <w:tcPr>
            <w:tcW w:w="354" w:type="dxa"/>
          </w:tcPr>
          <w:p w14:paraId="3C5E86E9" w14:textId="77777777" w:rsidR="00ED7375" w:rsidRDefault="00000000">
            <w:r>
              <w:t>0</w:t>
            </w:r>
          </w:p>
        </w:tc>
        <w:tc>
          <w:tcPr>
            <w:tcW w:w="6528" w:type="dxa"/>
          </w:tcPr>
          <w:p w14:paraId="116A6BD1" w14:textId="77777777" w:rsidR="00ED7375" w:rsidRDefault="00000000">
            <w:r>
              <w:t>What is the significance of the investigation if these children thieves are walking free more so still working in big hospitals..... It gives me shivers to imagine myself giving birth to these hospitals.....one reason why trusting a health official will be difficult</w:t>
            </w:r>
          </w:p>
        </w:tc>
      </w:tr>
      <w:tr w:rsidR="00ED7375" w14:paraId="0B658068" w14:textId="77777777" w:rsidTr="001E6984">
        <w:tc>
          <w:tcPr>
            <w:tcW w:w="1199" w:type="dxa"/>
          </w:tcPr>
          <w:p w14:paraId="18F72BF8" w14:textId="77777777" w:rsidR="00ED7375" w:rsidRDefault="00000000">
            <w:r>
              <w:t>1889</w:t>
            </w:r>
          </w:p>
        </w:tc>
        <w:tc>
          <w:tcPr>
            <w:tcW w:w="941" w:type="dxa"/>
          </w:tcPr>
          <w:p w14:paraId="5D5E75F9" w14:textId="77777777" w:rsidR="00ED7375" w:rsidRDefault="00000000">
            <w:r>
              <w:t>@hollisterfleming202</w:t>
            </w:r>
          </w:p>
        </w:tc>
        <w:tc>
          <w:tcPr>
            <w:tcW w:w="403" w:type="dxa"/>
          </w:tcPr>
          <w:p w14:paraId="0BE0CA18" w14:textId="77777777" w:rsidR="00ED7375" w:rsidRDefault="00000000">
            <w:r>
              <w:t>2020-12-26 14:49:39</w:t>
            </w:r>
          </w:p>
        </w:tc>
        <w:tc>
          <w:tcPr>
            <w:tcW w:w="316" w:type="dxa"/>
          </w:tcPr>
          <w:p w14:paraId="49B5BF21" w14:textId="77777777" w:rsidR="00ED7375" w:rsidRDefault="00000000">
            <w:r>
              <w:t>0</w:t>
            </w:r>
          </w:p>
        </w:tc>
        <w:tc>
          <w:tcPr>
            <w:tcW w:w="354" w:type="dxa"/>
          </w:tcPr>
          <w:p w14:paraId="5C72289B" w14:textId="77777777" w:rsidR="00ED7375" w:rsidRDefault="00000000">
            <w:r>
              <w:t>0</w:t>
            </w:r>
          </w:p>
        </w:tc>
        <w:tc>
          <w:tcPr>
            <w:tcW w:w="6528" w:type="dxa"/>
          </w:tcPr>
          <w:p w14:paraId="228CB76C" w14:textId="77777777" w:rsidR="00ED7375" w:rsidRDefault="00000000">
            <w:r>
              <w:t>MODERN SLAVERY IN AFRICA</w:t>
            </w:r>
          </w:p>
        </w:tc>
      </w:tr>
      <w:tr w:rsidR="00ED7375" w14:paraId="30129A84" w14:textId="77777777" w:rsidTr="001E6984">
        <w:tc>
          <w:tcPr>
            <w:tcW w:w="1199" w:type="dxa"/>
          </w:tcPr>
          <w:p w14:paraId="4FFBC4E9" w14:textId="77777777" w:rsidR="00ED7375" w:rsidRDefault="00000000">
            <w:r>
              <w:t>1890</w:t>
            </w:r>
          </w:p>
        </w:tc>
        <w:tc>
          <w:tcPr>
            <w:tcW w:w="941" w:type="dxa"/>
          </w:tcPr>
          <w:p w14:paraId="08BE0227" w14:textId="77777777" w:rsidR="00ED7375" w:rsidRDefault="00000000">
            <w:r>
              <w:t>@hollisterfleming202</w:t>
            </w:r>
          </w:p>
        </w:tc>
        <w:tc>
          <w:tcPr>
            <w:tcW w:w="403" w:type="dxa"/>
          </w:tcPr>
          <w:p w14:paraId="7C654E08" w14:textId="77777777" w:rsidR="00ED7375" w:rsidRDefault="00000000">
            <w:r>
              <w:t>2020-12-26 14:48:01</w:t>
            </w:r>
          </w:p>
        </w:tc>
        <w:tc>
          <w:tcPr>
            <w:tcW w:w="316" w:type="dxa"/>
          </w:tcPr>
          <w:p w14:paraId="556F8E21" w14:textId="77777777" w:rsidR="00ED7375" w:rsidRDefault="00000000">
            <w:r>
              <w:t>0</w:t>
            </w:r>
          </w:p>
        </w:tc>
        <w:tc>
          <w:tcPr>
            <w:tcW w:w="354" w:type="dxa"/>
          </w:tcPr>
          <w:p w14:paraId="33AC6054" w14:textId="77777777" w:rsidR="00ED7375" w:rsidRDefault="00000000">
            <w:r>
              <w:t>0</w:t>
            </w:r>
          </w:p>
        </w:tc>
        <w:tc>
          <w:tcPr>
            <w:tcW w:w="6528" w:type="dxa"/>
          </w:tcPr>
          <w:p w14:paraId="76F85645" w14:textId="77777777" w:rsidR="00ED7375" w:rsidRDefault="00000000">
            <w:r>
              <w:t>This is a Christian nation? Not a chance.  Shameful, jokers</w:t>
            </w:r>
          </w:p>
        </w:tc>
      </w:tr>
      <w:tr w:rsidR="00ED7375" w14:paraId="38679FB6" w14:textId="77777777" w:rsidTr="001E6984">
        <w:tc>
          <w:tcPr>
            <w:tcW w:w="1199" w:type="dxa"/>
          </w:tcPr>
          <w:p w14:paraId="54BE80C2" w14:textId="77777777" w:rsidR="00ED7375" w:rsidRDefault="00000000">
            <w:r>
              <w:t>1891</w:t>
            </w:r>
          </w:p>
        </w:tc>
        <w:tc>
          <w:tcPr>
            <w:tcW w:w="941" w:type="dxa"/>
          </w:tcPr>
          <w:p w14:paraId="2B5E8545" w14:textId="77777777" w:rsidR="00ED7375" w:rsidRDefault="00000000">
            <w:r>
              <w:t>@AlaskanAndie</w:t>
            </w:r>
          </w:p>
        </w:tc>
        <w:tc>
          <w:tcPr>
            <w:tcW w:w="403" w:type="dxa"/>
          </w:tcPr>
          <w:p w14:paraId="642B6608" w14:textId="77777777" w:rsidR="00ED7375" w:rsidRDefault="00000000">
            <w:r>
              <w:t>2020-12-25 14:27:02</w:t>
            </w:r>
          </w:p>
        </w:tc>
        <w:tc>
          <w:tcPr>
            <w:tcW w:w="316" w:type="dxa"/>
          </w:tcPr>
          <w:p w14:paraId="6FF6230F" w14:textId="77777777" w:rsidR="00ED7375" w:rsidRDefault="00000000">
            <w:r>
              <w:t>0</w:t>
            </w:r>
          </w:p>
        </w:tc>
        <w:tc>
          <w:tcPr>
            <w:tcW w:w="354" w:type="dxa"/>
          </w:tcPr>
          <w:p w14:paraId="50ABF4B4" w14:textId="77777777" w:rsidR="00ED7375" w:rsidRDefault="00000000">
            <w:r>
              <w:t>0</w:t>
            </w:r>
          </w:p>
        </w:tc>
        <w:tc>
          <w:tcPr>
            <w:tcW w:w="6528" w:type="dxa"/>
          </w:tcPr>
          <w:p w14:paraId="6FD779C6" w14:textId="77777777" w:rsidR="00ED7375" w:rsidRDefault="00000000">
            <w:r>
              <w:t>WITH OVERWHELMING OVERPOPULATION, LIFE SEEMS TO BECOME MORE MEANINGLESS BY THE DAY!?! 😭</w:t>
            </w:r>
          </w:p>
        </w:tc>
      </w:tr>
      <w:tr w:rsidR="00ED7375" w14:paraId="7341BC64" w14:textId="77777777" w:rsidTr="001E6984">
        <w:tc>
          <w:tcPr>
            <w:tcW w:w="1199" w:type="dxa"/>
          </w:tcPr>
          <w:p w14:paraId="7A66C97A" w14:textId="77777777" w:rsidR="00ED7375" w:rsidRDefault="00000000">
            <w:r>
              <w:t>1892</w:t>
            </w:r>
          </w:p>
        </w:tc>
        <w:tc>
          <w:tcPr>
            <w:tcW w:w="941" w:type="dxa"/>
          </w:tcPr>
          <w:p w14:paraId="544C4EA5" w14:textId="77777777" w:rsidR="00ED7375" w:rsidRDefault="00000000">
            <w:r>
              <w:t>@generationk2095</w:t>
            </w:r>
          </w:p>
        </w:tc>
        <w:tc>
          <w:tcPr>
            <w:tcW w:w="403" w:type="dxa"/>
          </w:tcPr>
          <w:p w14:paraId="0E71FD91" w14:textId="77777777" w:rsidR="00ED7375" w:rsidRDefault="00000000">
            <w:r>
              <w:t>2020-12-25 06:17:22</w:t>
            </w:r>
          </w:p>
        </w:tc>
        <w:tc>
          <w:tcPr>
            <w:tcW w:w="316" w:type="dxa"/>
          </w:tcPr>
          <w:p w14:paraId="46194D30" w14:textId="77777777" w:rsidR="00ED7375" w:rsidRDefault="00000000">
            <w:r>
              <w:t>0</w:t>
            </w:r>
          </w:p>
        </w:tc>
        <w:tc>
          <w:tcPr>
            <w:tcW w:w="354" w:type="dxa"/>
          </w:tcPr>
          <w:p w14:paraId="53B2F60A" w14:textId="77777777" w:rsidR="00ED7375" w:rsidRDefault="00000000">
            <w:r>
              <w:t>0</w:t>
            </w:r>
          </w:p>
        </w:tc>
        <w:tc>
          <w:tcPr>
            <w:tcW w:w="6528" w:type="dxa"/>
          </w:tcPr>
          <w:p w14:paraId="1395C20A" w14:textId="77777777" w:rsidR="00ED7375" w:rsidRDefault="00000000">
            <w:r>
              <w:t>STOP!</w:t>
            </w:r>
          </w:p>
        </w:tc>
      </w:tr>
      <w:tr w:rsidR="00ED7375" w14:paraId="7E0956D3" w14:textId="77777777" w:rsidTr="001E6984">
        <w:tc>
          <w:tcPr>
            <w:tcW w:w="1199" w:type="dxa"/>
          </w:tcPr>
          <w:p w14:paraId="3BE54276" w14:textId="77777777" w:rsidR="00ED7375" w:rsidRDefault="00000000">
            <w:r>
              <w:t>1893</w:t>
            </w:r>
          </w:p>
        </w:tc>
        <w:tc>
          <w:tcPr>
            <w:tcW w:w="941" w:type="dxa"/>
          </w:tcPr>
          <w:p w14:paraId="653385B4" w14:textId="77777777" w:rsidR="00ED7375" w:rsidRDefault="00000000">
            <w:r>
              <w:t>@generationk2095</w:t>
            </w:r>
          </w:p>
        </w:tc>
        <w:tc>
          <w:tcPr>
            <w:tcW w:w="403" w:type="dxa"/>
          </w:tcPr>
          <w:p w14:paraId="049D2642" w14:textId="77777777" w:rsidR="00ED7375" w:rsidRDefault="00000000">
            <w:r>
              <w:t>2020-12-25 06:05:34</w:t>
            </w:r>
          </w:p>
        </w:tc>
        <w:tc>
          <w:tcPr>
            <w:tcW w:w="316" w:type="dxa"/>
          </w:tcPr>
          <w:p w14:paraId="1BD1599E" w14:textId="77777777" w:rsidR="00ED7375" w:rsidRDefault="00000000">
            <w:r>
              <w:t>1</w:t>
            </w:r>
          </w:p>
        </w:tc>
        <w:tc>
          <w:tcPr>
            <w:tcW w:w="354" w:type="dxa"/>
          </w:tcPr>
          <w:p w14:paraId="4967B93F" w14:textId="77777777" w:rsidR="00ED7375" w:rsidRDefault="00000000">
            <w:r>
              <w:t>0</w:t>
            </w:r>
          </w:p>
        </w:tc>
        <w:tc>
          <w:tcPr>
            <w:tcW w:w="6528" w:type="dxa"/>
          </w:tcPr>
          <w:p w14:paraId="2B3A7E3B" w14:textId="77777777" w:rsidR="00ED7375" w:rsidRDefault="00000000">
            <w:r>
              <w:t>Let's BE REAL. 1.These are innocent children. 2. Where is the place that the father's go after " the good time."</w:t>
            </w:r>
            <w:r>
              <w:br/>
              <w:t>This sickness has to end.</w:t>
            </w:r>
          </w:p>
        </w:tc>
      </w:tr>
      <w:tr w:rsidR="00ED7375" w14:paraId="4868575A" w14:textId="77777777" w:rsidTr="001E6984">
        <w:tc>
          <w:tcPr>
            <w:tcW w:w="1199" w:type="dxa"/>
          </w:tcPr>
          <w:p w14:paraId="4754E219" w14:textId="77777777" w:rsidR="00ED7375" w:rsidRDefault="00000000">
            <w:r>
              <w:t>1894</w:t>
            </w:r>
          </w:p>
        </w:tc>
        <w:tc>
          <w:tcPr>
            <w:tcW w:w="941" w:type="dxa"/>
          </w:tcPr>
          <w:p w14:paraId="1E72C641" w14:textId="77777777" w:rsidR="00ED7375" w:rsidRDefault="00000000">
            <w:r>
              <w:t>@generationk2095</w:t>
            </w:r>
          </w:p>
        </w:tc>
        <w:tc>
          <w:tcPr>
            <w:tcW w:w="403" w:type="dxa"/>
          </w:tcPr>
          <w:p w14:paraId="342C780B" w14:textId="77777777" w:rsidR="00ED7375" w:rsidRDefault="00000000">
            <w:r>
              <w:t>2020-12-25 05:52:44</w:t>
            </w:r>
          </w:p>
        </w:tc>
        <w:tc>
          <w:tcPr>
            <w:tcW w:w="316" w:type="dxa"/>
          </w:tcPr>
          <w:p w14:paraId="2905FBF7" w14:textId="77777777" w:rsidR="00ED7375" w:rsidRDefault="00000000">
            <w:r>
              <w:t>0</w:t>
            </w:r>
          </w:p>
        </w:tc>
        <w:tc>
          <w:tcPr>
            <w:tcW w:w="354" w:type="dxa"/>
          </w:tcPr>
          <w:p w14:paraId="659FEE85" w14:textId="77777777" w:rsidR="00ED7375" w:rsidRDefault="00000000">
            <w:r>
              <w:t>0</w:t>
            </w:r>
          </w:p>
        </w:tc>
        <w:tc>
          <w:tcPr>
            <w:tcW w:w="6528" w:type="dxa"/>
          </w:tcPr>
          <w:p w14:paraId="438E6292" w14:textId="77777777" w:rsidR="00ED7375" w:rsidRDefault="00000000">
            <w:r>
              <w:t>In all Languages understand this......STOP TAKING CHILDREN THAT DO NOT BELONG TO YOU. BOTTOM LINE. FOR THE LAST TIME HUMANS ARE NOT FOR SALE. DONT BUY/SELL PEOPLE.</w:t>
            </w:r>
          </w:p>
        </w:tc>
      </w:tr>
      <w:tr w:rsidR="00ED7375" w14:paraId="2335DD54" w14:textId="77777777" w:rsidTr="001E6984">
        <w:tc>
          <w:tcPr>
            <w:tcW w:w="1199" w:type="dxa"/>
          </w:tcPr>
          <w:p w14:paraId="65EBE924" w14:textId="77777777" w:rsidR="00ED7375" w:rsidRDefault="00000000">
            <w:r>
              <w:t>1895</w:t>
            </w:r>
          </w:p>
        </w:tc>
        <w:tc>
          <w:tcPr>
            <w:tcW w:w="941" w:type="dxa"/>
          </w:tcPr>
          <w:p w14:paraId="265BF4EE" w14:textId="77777777" w:rsidR="00ED7375" w:rsidRDefault="00000000">
            <w:r>
              <w:t>@MrGetmoneymane</w:t>
            </w:r>
          </w:p>
        </w:tc>
        <w:tc>
          <w:tcPr>
            <w:tcW w:w="403" w:type="dxa"/>
          </w:tcPr>
          <w:p w14:paraId="30D002B0" w14:textId="77777777" w:rsidR="00ED7375" w:rsidRDefault="00000000">
            <w:r>
              <w:t>2020-12-25 01:24:22</w:t>
            </w:r>
          </w:p>
        </w:tc>
        <w:tc>
          <w:tcPr>
            <w:tcW w:w="316" w:type="dxa"/>
          </w:tcPr>
          <w:p w14:paraId="3703E491" w14:textId="77777777" w:rsidR="00ED7375" w:rsidRDefault="00000000">
            <w:r>
              <w:t>0</w:t>
            </w:r>
          </w:p>
        </w:tc>
        <w:tc>
          <w:tcPr>
            <w:tcW w:w="354" w:type="dxa"/>
          </w:tcPr>
          <w:p w14:paraId="2B646538" w14:textId="77777777" w:rsidR="00ED7375" w:rsidRDefault="00000000">
            <w:r>
              <w:t>0</w:t>
            </w:r>
          </w:p>
        </w:tc>
        <w:tc>
          <w:tcPr>
            <w:tcW w:w="6528" w:type="dxa"/>
          </w:tcPr>
          <w:p w14:paraId="458BE751" w14:textId="77777777" w:rsidR="00ED7375" w:rsidRDefault="00000000">
            <w:r>
              <w:t>And we wonder why GOD allowed Europeans to enslave?</w:t>
            </w:r>
            <w:r>
              <w:br/>
              <w:t>Not that the colonizers are any better!!</w:t>
            </w:r>
          </w:p>
        </w:tc>
      </w:tr>
      <w:tr w:rsidR="00ED7375" w14:paraId="558994A5" w14:textId="77777777" w:rsidTr="001E6984">
        <w:tc>
          <w:tcPr>
            <w:tcW w:w="1199" w:type="dxa"/>
          </w:tcPr>
          <w:p w14:paraId="64789D41" w14:textId="77777777" w:rsidR="00ED7375" w:rsidRDefault="00000000">
            <w:r>
              <w:t>1896</w:t>
            </w:r>
          </w:p>
        </w:tc>
        <w:tc>
          <w:tcPr>
            <w:tcW w:w="941" w:type="dxa"/>
          </w:tcPr>
          <w:p w14:paraId="0235BA3B" w14:textId="77777777" w:rsidR="00ED7375" w:rsidRDefault="00000000">
            <w:r>
              <w:t>@triorantauxodiac</w:t>
            </w:r>
          </w:p>
        </w:tc>
        <w:tc>
          <w:tcPr>
            <w:tcW w:w="403" w:type="dxa"/>
          </w:tcPr>
          <w:p w14:paraId="62362753" w14:textId="77777777" w:rsidR="00ED7375" w:rsidRDefault="00000000">
            <w:r>
              <w:t>2020-12-25 01:09:46</w:t>
            </w:r>
          </w:p>
        </w:tc>
        <w:tc>
          <w:tcPr>
            <w:tcW w:w="316" w:type="dxa"/>
          </w:tcPr>
          <w:p w14:paraId="528F7657" w14:textId="77777777" w:rsidR="00ED7375" w:rsidRDefault="00000000">
            <w:r>
              <w:t>0</w:t>
            </w:r>
          </w:p>
        </w:tc>
        <w:tc>
          <w:tcPr>
            <w:tcW w:w="354" w:type="dxa"/>
          </w:tcPr>
          <w:p w14:paraId="64BBDA9E" w14:textId="77777777" w:rsidR="00ED7375" w:rsidRDefault="00000000">
            <w:r>
              <w:t>0</w:t>
            </w:r>
          </w:p>
        </w:tc>
        <w:tc>
          <w:tcPr>
            <w:tcW w:w="6528" w:type="dxa"/>
          </w:tcPr>
          <w:p w14:paraId="15BED8A3" w14:textId="77777777" w:rsidR="00ED7375" w:rsidRDefault="00000000">
            <w:r>
              <w:t>As soon they said they said reported to police. Its done, the child would be gone. I knew it. The police is kartel. Poor child, he will be died for blackmagic.</w:t>
            </w:r>
          </w:p>
        </w:tc>
      </w:tr>
      <w:tr w:rsidR="00ED7375" w14:paraId="1ED322D7" w14:textId="77777777" w:rsidTr="001E6984">
        <w:tc>
          <w:tcPr>
            <w:tcW w:w="1199" w:type="dxa"/>
          </w:tcPr>
          <w:p w14:paraId="1A1856F5" w14:textId="77777777" w:rsidR="00ED7375" w:rsidRDefault="00000000">
            <w:r>
              <w:t>1897</w:t>
            </w:r>
          </w:p>
        </w:tc>
        <w:tc>
          <w:tcPr>
            <w:tcW w:w="941" w:type="dxa"/>
          </w:tcPr>
          <w:p w14:paraId="32CCC6C0" w14:textId="77777777" w:rsidR="00ED7375" w:rsidRDefault="00000000">
            <w:r>
              <w:t>@karate4348</w:t>
            </w:r>
          </w:p>
        </w:tc>
        <w:tc>
          <w:tcPr>
            <w:tcW w:w="403" w:type="dxa"/>
          </w:tcPr>
          <w:p w14:paraId="74F1941B" w14:textId="77777777" w:rsidR="00ED7375" w:rsidRDefault="00000000">
            <w:r>
              <w:t>2020-12-24 22:40:51</w:t>
            </w:r>
          </w:p>
        </w:tc>
        <w:tc>
          <w:tcPr>
            <w:tcW w:w="316" w:type="dxa"/>
          </w:tcPr>
          <w:p w14:paraId="72CBC046" w14:textId="77777777" w:rsidR="00ED7375" w:rsidRDefault="00000000">
            <w:r>
              <w:t>1</w:t>
            </w:r>
          </w:p>
        </w:tc>
        <w:tc>
          <w:tcPr>
            <w:tcW w:w="354" w:type="dxa"/>
          </w:tcPr>
          <w:p w14:paraId="0D9C3000" w14:textId="77777777" w:rsidR="00ED7375" w:rsidRDefault="00000000">
            <w:r>
              <w:t>0</w:t>
            </w:r>
          </w:p>
        </w:tc>
        <w:tc>
          <w:tcPr>
            <w:tcW w:w="6528" w:type="dxa"/>
          </w:tcPr>
          <w:p w14:paraId="3BEA1923" w14:textId="77777777" w:rsidR="00ED7375" w:rsidRDefault="00000000">
            <w:r>
              <w:t>baby sacrifice! women supporting this! It happens all across the world... in white populations also!</w:t>
            </w:r>
          </w:p>
        </w:tc>
      </w:tr>
      <w:tr w:rsidR="00ED7375" w14:paraId="2390240D" w14:textId="77777777" w:rsidTr="001E6984">
        <w:tc>
          <w:tcPr>
            <w:tcW w:w="1199" w:type="dxa"/>
          </w:tcPr>
          <w:p w14:paraId="24EC64C1" w14:textId="77777777" w:rsidR="00ED7375" w:rsidRDefault="00000000">
            <w:r>
              <w:t>1898</w:t>
            </w:r>
          </w:p>
        </w:tc>
        <w:tc>
          <w:tcPr>
            <w:tcW w:w="941" w:type="dxa"/>
          </w:tcPr>
          <w:p w14:paraId="1BE20101" w14:textId="77777777" w:rsidR="00ED7375" w:rsidRDefault="00000000">
            <w:r>
              <w:t>@juliem1674</w:t>
            </w:r>
          </w:p>
        </w:tc>
        <w:tc>
          <w:tcPr>
            <w:tcW w:w="403" w:type="dxa"/>
          </w:tcPr>
          <w:p w14:paraId="484D4261" w14:textId="77777777" w:rsidR="00ED7375" w:rsidRDefault="00000000">
            <w:r>
              <w:t>2020-12-24 14:36:43</w:t>
            </w:r>
          </w:p>
        </w:tc>
        <w:tc>
          <w:tcPr>
            <w:tcW w:w="316" w:type="dxa"/>
          </w:tcPr>
          <w:p w14:paraId="56F853DC" w14:textId="77777777" w:rsidR="00ED7375" w:rsidRDefault="00000000">
            <w:r>
              <w:t>52</w:t>
            </w:r>
          </w:p>
        </w:tc>
        <w:tc>
          <w:tcPr>
            <w:tcW w:w="354" w:type="dxa"/>
          </w:tcPr>
          <w:p w14:paraId="0FB609D9" w14:textId="77777777" w:rsidR="00ED7375" w:rsidRDefault="00000000">
            <w:r>
              <w:t>3</w:t>
            </w:r>
          </w:p>
        </w:tc>
        <w:tc>
          <w:tcPr>
            <w:tcW w:w="6528" w:type="dxa"/>
          </w:tcPr>
          <w:p w14:paraId="55A48506" w14:textId="77777777" w:rsidR="00ED7375" w:rsidRDefault="00000000">
            <w:r>
              <w:t>Was the baby with the hat found? Please God let him/her be alive and loved and safe.</w:t>
            </w:r>
            <w:r>
              <w:br/>
            </w:r>
            <w:r>
              <w:br/>
              <w:t>They should have rescued this child and arrested Anita on the spot😒.....it was not worth risking this opportunity. To the makers of this film, you did bad to allow that baby to be taken.</w:t>
            </w:r>
          </w:p>
        </w:tc>
      </w:tr>
      <w:tr w:rsidR="00ED7375" w14:paraId="09B087A8" w14:textId="77777777" w:rsidTr="001E6984">
        <w:tc>
          <w:tcPr>
            <w:tcW w:w="1199" w:type="dxa"/>
          </w:tcPr>
          <w:p w14:paraId="6BC3DDA3" w14:textId="77777777" w:rsidR="00ED7375" w:rsidRDefault="00000000">
            <w:r>
              <w:t>1899</w:t>
            </w:r>
          </w:p>
        </w:tc>
        <w:tc>
          <w:tcPr>
            <w:tcW w:w="941" w:type="dxa"/>
          </w:tcPr>
          <w:p w14:paraId="541AAB07" w14:textId="77777777" w:rsidR="00ED7375" w:rsidRDefault="00000000">
            <w:r>
              <w:t>@sharonanyango2057</w:t>
            </w:r>
          </w:p>
        </w:tc>
        <w:tc>
          <w:tcPr>
            <w:tcW w:w="403" w:type="dxa"/>
          </w:tcPr>
          <w:p w14:paraId="1E200C47" w14:textId="77777777" w:rsidR="00ED7375" w:rsidRDefault="00000000">
            <w:r>
              <w:t>2021-06-19 11:55:09</w:t>
            </w:r>
          </w:p>
        </w:tc>
        <w:tc>
          <w:tcPr>
            <w:tcW w:w="316" w:type="dxa"/>
          </w:tcPr>
          <w:p w14:paraId="4E83C660" w14:textId="77777777" w:rsidR="00ED7375" w:rsidRDefault="00000000">
            <w:r>
              <w:t>2</w:t>
            </w:r>
          </w:p>
        </w:tc>
        <w:tc>
          <w:tcPr>
            <w:tcW w:w="354" w:type="dxa"/>
          </w:tcPr>
          <w:p w14:paraId="305E2EC3" w14:textId="77777777" w:rsidR="00ED7375" w:rsidRDefault="00ED7375"/>
        </w:tc>
        <w:tc>
          <w:tcPr>
            <w:tcW w:w="6528" w:type="dxa"/>
          </w:tcPr>
          <w:p w14:paraId="2834B92C" w14:textId="77777777" w:rsidR="00ED7375" w:rsidRDefault="00000000">
            <w:r>
              <w:t>Imagine</w:t>
            </w:r>
          </w:p>
        </w:tc>
      </w:tr>
      <w:tr w:rsidR="00ED7375" w14:paraId="63EFF9B4" w14:textId="77777777" w:rsidTr="001E6984">
        <w:tc>
          <w:tcPr>
            <w:tcW w:w="1199" w:type="dxa"/>
          </w:tcPr>
          <w:p w14:paraId="5450F41F" w14:textId="77777777" w:rsidR="00ED7375" w:rsidRDefault="00000000">
            <w:r>
              <w:t>1900</w:t>
            </w:r>
          </w:p>
        </w:tc>
        <w:tc>
          <w:tcPr>
            <w:tcW w:w="941" w:type="dxa"/>
          </w:tcPr>
          <w:p w14:paraId="40B23D07" w14:textId="77777777" w:rsidR="00ED7375" w:rsidRDefault="00000000">
            <w:r>
              <w:t>@mahawiomar7327</w:t>
            </w:r>
          </w:p>
        </w:tc>
        <w:tc>
          <w:tcPr>
            <w:tcW w:w="403" w:type="dxa"/>
          </w:tcPr>
          <w:p w14:paraId="10DC0160" w14:textId="77777777" w:rsidR="00ED7375" w:rsidRDefault="00000000">
            <w:r>
              <w:t>2021-06-24 17:06:47</w:t>
            </w:r>
          </w:p>
        </w:tc>
        <w:tc>
          <w:tcPr>
            <w:tcW w:w="316" w:type="dxa"/>
          </w:tcPr>
          <w:p w14:paraId="632D6C75" w14:textId="77777777" w:rsidR="00ED7375" w:rsidRDefault="00000000">
            <w:r>
              <w:t>13</w:t>
            </w:r>
          </w:p>
        </w:tc>
        <w:tc>
          <w:tcPr>
            <w:tcW w:w="354" w:type="dxa"/>
          </w:tcPr>
          <w:p w14:paraId="60A6A143" w14:textId="77777777" w:rsidR="00ED7375" w:rsidRDefault="00ED7375"/>
        </w:tc>
        <w:tc>
          <w:tcPr>
            <w:tcW w:w="6528" w:type="dxa"/>
          </w:tcPr>
          <w:p w14:paraId="73858298" w14:textId="77777777" w:rsidR="00ED7375" w:rsidRDefault="00000000">
            <w:r>
              <w:t>That baby should have been rescued right there and then. What despicable humans. I'm so angry 😠 😤</w:t>
            </w:r>
          </w:p>
        </w:tc>
      </w:tr>
      <w:tr w:rsidR="00ED7375" w14:paraId="6BC20C2F" w14:textId="77777777" w:rsidTr="001E6984">
        <w:tc>
          <w:tcPr>
            <w:tcW w:w="1199" w:type="dxa"/>
          </w:tcPr>
          <w:p w14:paraId="084B4B3B" w14:textId="77777777" w:rsidR="00ED7375" w:rsidRDefault="00000000">
            <w:r>
              <w:t>1901</w:t>
            </w:r>
          </w:p>
        </w:tc>
        <w:tc>
          <w:tcPr>
            <w:tcW w:w="941" w:type="dxa"/>
          </w:tcPr>
          <w:p w14:paraId="4B91CBEF" w14:textId="77777777" w:rsidR="00ED7375" w:rsidRDefault="00000000">
            <w:r>
              <w:t>@beautifuldayzee5942</w:t>
            </w:r>
          </w:p>
        </w:tc>
        <w:tc>
          <w:tcPr>
            <w:tcW w:w="403" w:type="dxa"/>
          </w:tcPr>
          <w:p w14:paraId="33495DD3" w14:textId="77777777" w:rsidR="00ED7375" w:rsidRDefault="00000000">
            <w:r>
              <w:t>2021-07-12 22:37:15</w:t>
            </w:r>
          </w:p>
        </w:tc>
        <w:tc>
          <w:tcPr>
            <w:tcW w:w="316" w:type="dxa"/>
          </w:tcPr>
          <w:p w14:paraId="20A144DE" w14:textId="77777777" w:rsidR="00ED7375" w:rsidRDefault="00000000">
            <w:r>
              <w:t>7</w:t>
            </w:r>
          </w:p>
        </w:tc>
        <w:tc>
          <w:tcPr>
            <w:tcW w:w="354" w:type="dxa"/>
          </w:tcPr>
          <w:p w14:paraId="65DBAAA0" w14:textId="77777777" w:rsidR="00ED7375" w:rsidRDefault="00ED7375"/>
        </w:tc>
        <w:tc>
          <w:tcPr>
            <w:tcW w:w="6528" w:type="dxa"/>
          </w:tcPr>
          <w:p w14:paraId="372D9BE2" w14:textId="77777777" w:rsidR="00ED7375" w:rsidRDefault="00000000">
            <w:r>
              <w:t>I’m glad to read that someone else was thinking exactly what I was thinking! HOW COULD THEY NOT DO SOMETHING ABOUT THAT BABY - THE BABY WAS *RIGHT IN FRONT OF THEM*?! THEY KNEW WHERE THE BABY WAS STOLEN FROM, AND THEY COULD EASILY HAVE JUST GRABBED THE BABY AND TAKEN IT TO THE POLICE. AND THEN THE BABY WOULD HAVE BEEN RE-UNITED WITH ITS MOTHER. IMAGINE THE MOTHER OF THAT BABY BEING SHOWN THIS VIDEO...!!! JUST IMAGINE!!!</w:t>
            </w:r>
          </w:p>
        </w:tc>
      </w:tr>
      <w:tr w:rsidR="00ED7375" w14:paraId="170ED0B0" w14:textId="77777777" w:rsidTr="001E6984">
        <w:tc>
          <w:tcPr>
            <w:tcW w:w="1199" w:type="dxa"/>
          </w:tcPr>
          <w:p w14:paraId="0E5A542C" w14:textId="77777777" w:rsidR="00ED7375" w:rsidRDefault="00000000">
            <w:r>
              <w:t>1902</w:t>
            </w:r>
          </w:p>
        </w:tc>
        <w:tc>
          <w:tcPr>
            <w:tcW w:w="941" w:type="dxa"/>
          </w:tcPr>
          <w:p w14:paraId="3A5BE172" w14:textId="77777777" w:rsidR="00ED7375" w:rsidRDefault="00000000">
            <w:r>
              <w:t>@sarahjustice526</w:t>
            </w:r>
          </w:p>
        </w:tc>
        <w:tc>
          <w:tcPr>
            <w:tcW w:w="403" w:type="dxa"/>
          </w:tcPr>
          <w:p w14:paraId="71E49480" w14:textId="77777777" w:rsidR="00ED7375" w:rsidRDefault="00000000">
            <w:r>
              <w:t>2020-12-24 13:09:52</w:t>
            </w:r>
          </w:p>
        </w:tc>
        <w:tc>
          <w:tcPr>
            <w:tcW w:w="316" w:type="dxa"/>
          </w:tcPr>
          <w:p w14:paraId="6921D447" w14:textId="77777777" w:rsidR="00ED7375" w:rsidRDefault="00000000">
            <w:r>
              <w:t>5</w:t>
            </w:r>
          </w:p>
        </w:tc>
        <w:tc>
          <w:tcPr>
            <w:tcW w:w="354" w:type="dxa"/>
          </w:tcPr>
          <w:p w14:paraId="51D9A9A5" w14:textId="77777777" w:rsidR="00ED7375" w:rsidRDefault="00000000">
            <w:r>
              <w:t>0</w:t>
            </w:r>
          </w:p>
        </w:tc>
        <w:tc>
          <w:tcPr>
            <w:tcW w:w="6528" w:type="dxa"/>
          </w:tcPr>
          <w:p w14:paraId="264DF077" w14:textId="77777777" w:rsidR="00ED7375" w:rsidRDefault="00000000">
            <w:r>
              <w:t>Most super rich people do not make money out of honesty.</w:t>
            </w:r>
          </w:p>
        </w:tc>
      </w:tr>
      <w:tr w:rsidR="00ED7375" w14:paraId="743D56A5" w14:textId="77777777" w:rsidTr="001E6984">
        <w:tc>
          <w:tcPr>
            <w:tcW w:w="1199" w:type="dxa"/>
          </w:tcPr>
          <w:p w14:paraId="2E68A00B" w14:textId="77777777" w:rsidR="00ED7375" w:rsidRDefault="00000000">
            <w:r>
              <w:t>1903</w:t>
            </w:r>
          </w:p>
        </w:tc>
        <w:tc>
          <w:tcPr>
            <w:tcW w:w="941" w:type="dxa"/>
          </w:tcPr>
          <w:p w14:paraId="7ED090FF" w14:textId="77777777" w:rsidR="00ED7375" w:rsidRDefault="00000000">
            <w:r>
              <w:t>@sarahjustice526</w:t>
            </w:r>
          </w:p>
        </w:tc>
        <w:tc>
          <w:tcPr>
            <w:tcW w:w="403" w:type="dxa"/>
          </w:tcPr>
          <w:p w14:paraId="22578006" w14:textId="77777777" w:rsidR="00ED7375" w:rsidRDefault="00000000">
            <w:r>
              <w:t>2020-12-24 13:09:07</w:t>
            </w:r>
          </w:p>
        </w:tc>
        <w:tc>
          <w:tcPr>
            <w:tcW w:w="316" w:type="dxa"/>
          </w:tcPr>
          <w:p w14:paraId="11D7238D" w14:textId="77777777" w:rsidR="00ED7375" w:rsidRDefault="00000000">
            <w:r>
              <w:t>1</w:t>
            </w:r>
          </w:p>
        </w:tc>
        <w:tc>
          <w:tcPr>
            <w:tcW w:w="354" w:type="dxa"/>
          </w:tcPr>
          <w:p w14:paraId="057B82A3" w14:textId="77777777" w:rsidR="00ED7375" w:rsidRDefault="00000000">
            <w:r>
              <w:t>0</w:t>
            </w:r>
          </w:p>
        </w:tc>
        <w:tc>
          <w:tcPr>
            <w:tcW w:w="6528" w:type="dxa"/>
          </w:tcPr>
          <w:p w14:paraId="6E4F5358" w14:textId="77777777" w:rsidR="00ED7375" w:rsidRDefault="00000000">
            <w:r>
              <w:t>Police work with criminals</w:t>
            </w:r>
          </w:p>
        </w:tc>
      </w:tr>
      <w:tr w:rsidR="00ED7375" w14:paraId="347847D4" w14:textId="77777777" w:rsidTr="001E6984">
        <w:tc>
          <w:tcPr>
            <w:tcW w:w="1199" w:type="dxa"/>
          </w:tcPr>
          <w:p w14:paraId="7031E58F" w14:textId="77777777" w:rsidR="00ED7375" w:rsidRDefault="00000000">
            <w:r>
              <w:t>1904</w:t>
            </w:r>
          </w:p>
        </w:tc>
        <w:tc>
          <w:tcPr>
            <w:tcW w:w="941" w:type="dxa"/>
          </w:tcPr>
          <w:p w14:paraId="45409543" w14:textId="77777777" w:rsidR="00ED7375" w:rsidRDefault="00000000">
            <w:r>
              <w:t>@ilhan0613</w:t>
            </w:r>
          </w:p>
        </w:tc>
        <w:tc>
          <w:tcPr>
            <w:tcW w:w="403" w:type="dxa"/>
          </w:tcPr>
          <w:p w14:paraId="59AAFDFC" w14:textId="77777777" w:rsidR="00ED7375" w:rsidRDefault="00000000">
            <w:r>
              <w:t>2020-12-24 00:45:39</w:t>
            </w:r>
          </w:p>
        </w:tc>
        <w:tc>
          <w:tcPr>
            <w:tcW w:w="316" w:type="dxa"/>
          </w:tcPr>
          <w:p w14:paraId="0FDE93CD" w14:textId="77777777" w:rsidR="00ED7375" w:rsidRDefault="00000000">
            <w:r>
              <w:t>5</w:t>
            </w:r>
          </w:p>
        </w:tc>
        <w:tc>
          <w:tcPr>
            <w:tcW w:w="354" w:type="dxa"/>
          </w:tcPr>
          <w:p w14:paraId="68D8DE7C" w14:textId="77777777" w:rsidR="00ED7375" w:rsidRDefault="00000000">
            <w:r>
              <w:t>0</w:t>
            </w:r>
          </w:p>
        </w:tc>
        <w:tc>
          <w:tcPr>
            <w:tcW w:w="6528" w:type="dxa"/>
          </w:tcPr>
          <w:p w14:paraId="62DC3208" w14:textId="77777777" w:rsidR="00ED7375" w:rsidRDefault="00000000">
            <w:r>
              <w:t>I'm here thinking justice would be served at the end but what was the reason? to give them papers? did you expect these criminals to hand themselves in... smh</w:t>
            </w:r>
          </w:p>
        </w:tc>
      </w:tr>
      <w:tr w:rsidR="00ED7375" w14:paraId="11279E8B" w14:textId="77777777" w:rsidTr="001E6984">
        <w:tc>
          <w:tcPr>
            <w:tcW w:w="1199" w:type="dxa"/>
          </w:tcPr>
          <w:p w14:paraId="05687193" w14:textId="77777777" w:rsidR="00ED7375" w:rsidRDefault="00000000">
            <w:r>
              <w:t>1905</w:t>
            </w:r>
          </w:p>
        </w:tc>
        <w:tc>
          <w:tcPr>
            <w:tcW w:w="941" w:type="dxa"/>
          </w:tcPr>
          <w:p w14:paraId="12D9DAEA" w14:textId="77777777" w:rsidR="00ED7375" w:rsidRDefault="00000000">
            <w:r>
              <w:t>@Merline_Holland</w:t>
            </w:r>
          </w:p>
        </w:tc>
        <w:tc>
          <w:tcPr>
            <w:tcW w:w="403" w:type="dxa"/>
          </w:tcPr>
          <w:p w14:paraId="4AAFF390" w14:textId="77777777" w:rsidR="00ED7375" w:rsidRDefault="00000000">
            <w:r>
              <w:t>2020-12-23 23:45:59</w:t>
            </w:r>
          </w:p>
        </w:tc>
        <w:tc>
          <w:tcPr>
            <w:tcW w:w="316" w:type="dxa"/>
          </w:tcPr>
          <w:p w14:paraId="5B1FA9C3" w14:textId="77777777" w:rsidR="00ED7375" w:rsidRDefault="00000000">
            <w:r>
              <w:t>2</w:t>
            </w:r>
          </w:p>
        </w:tc>
        <w:tc>
          <w:tcPr>
            <w:tcW w:w="354" w:type="dxa"/>
          </w:tcPr>
          <w:p w14:paraId="68C07E7F" w14:textId="77777777" w:rsidR="00ED7375" w:rsidRDefault="00000000">
            <w:r>
              <w:t>0</w:t>
            </w:r>
          </w:p>
        </w:tc>
        <w:tc>
          <w:tcPr>
            <w:tcW w:w="6528" w:type="dxa"/>
          </w:tcPr>
          <w:p w14:paraId="3BC1B41D" w14:textId="77777777" w:rsidR="00ED7375" w:rsidRDefault="00000000">
            <w:r>
              <w:t>I am nervous watching this! 😭😭😭</w:t>
            </w:r>
          </w:p>
        </w:tc>
      </w:tr>
      <w:tr w:rsidR="00ED7375" w14:paraId="7F43C3E5" w14:textId="77777777" w:rsidTr="001E6984">
        <w:tc>
          <w:tcPr>
            <w:tcW w:w="1199" w:type="dxa"/>
          </w:tcPr>
          <w:p w14:paraId="37FA0473" w14:textId="77777777" w:rsidR="00ED7375" w:rsidRDefault="00000000">
            <w:r>
              <w:t>1906</w:t>
            </w:r>
          </w:p>
        </w:tc>
        <w:tc>
          <w:tcPr>
            <w:tcW w:w="941" w:type="dxa"/>
          </w:tcPr>
          <w:p w14:paraId="0D899456" w14:textId="77777777" w:rsidR="00ED7375" w:rsidRDefault="00000000">
            <w:r>
              <w:t>@Merline_Holland</w:t>
            </w:r>
          </w:p>
        </w:tc>
        <w:tc>
          <w:tcPr>
            <w:tcW w:w="403" w:type="dxa"/>
          </w:tcPr>
          <w:p w14:paraId="720C5193" w14:textId="77777777" w:rsidR="00ED7375" w:rsidRDefault="00000000">
            <w:r>
              <w:t>2020-12-23 23:26:56</w:t>
            </w:r>
          </w:p>
        </w:tc>
        <w:tc>
          <w:tcPr>
            <w:tcW w:w="316" w:type="dxa"/>
          </w:tcPr>
          <w:p w14:paraId="5DA2664B" w14:textId="77777777" w:rsidR="00ED7375" w:rsidRDefault="00000000">
            <w:r>
              <w:t>0</w:t>
            </w:r>
          </w:p>
        </w:tc>
        <w:tc>
          <w:tcPr>
            <w:tcW w:w="354" w:type="dxa"/>
          </w:tcPr>
          <w:p w14:paraId="3A3B28AF" w14:textId="77777777" w:rsidR="00ED7375" w:rsidRDefault="00000000">
            <w:r>
              <w:t>1</w:t>
            </w:r>
          </w:p>
        </w:tc>
        <w:tc>
          <w:tcPr>
            <w:tcW w:w="6528" w:type="dxa"/>
          </w:tcPr>
          <w:p w14:paraId="0A948876" w14:textId="77777777" w:rsidR="00ED7375" w:rsidRDefault="00000000">
            <w:r>
              <w:t>Oh my Lord! Where is this world going to! Dear Lord 😭😭😭😭😭</w:t>
            </w:r>
          </w:p>
        </w:tc>
      </w:tr>
      <w:tr w:rsidR="00ED7375" w14:paraId="494577A5" w14:textId="77777777" w:rsidTr="001E6984">
        <w:tc>
          <w:tcPr>
            <w:tcW w:w="1199" w:type="dxa"/>
          </w:tcPr>
          <w:p w14:paraId="65BF2EC3" w14:textId="77777777" w:rsidR="00ED7375" w:rsidRDefault="00000000">
            <w:r>
              <w:t>1907</w:t>
            </w:r>
          </w:p>
        </w:tc>
        <w:tc>
          <w:tcPr>
            <w:tcW w:w="941" w:type="dxa"/>
          </w:tcPr>
          <w:p w14:paraId="7271D15E" w14:textId="77777777" w:rsidR="00ED7375" w:rsidRDefault="00000000">
            <w:r>
              <w:t>@LabzAli</w:t>
            </w:r>
          </w:p>
        </w:tc>
        <w:tc>
          <w:tcPr>
            <w:tcW w:w="403" w:type="dxa"/>
          </w:tcPr>
          <w:p w14:paraId="1379FDE2" w14:textId="77777777" w:rsidR="00ED7375" w:rsidRDefault="00000000">
            <w:r>
              <w:t>2021-01-28 20:11:25</w:t>
            </w:r>
          </w:p>
        </w:tc>
        <w:tc>
          <w:tcPr>
            <w:tcW w:w="316" w:type="dxa"/>
          </w:tcPr>
          <w:p w14:paraId="4A0D8EF5" w14:textId="77777777" w:rsidR="00ED7375" w:rsidRDefault="00000000">
            <w:r>
              <w:t>0</w:t>
            </w:r>
          </w:p>
        </w:tc>
        <w:tc>
          <w:tcPr>
            <w:tcW w:w="354" w:type="dxa"/>
          </w:tcPr>
          <w:p w14:paraId="05322E44" w14:textId="77777777" w:rsidR="00ED7375" w:rsidRDefault="00ED7375"/>
        </w:tc>
        <w:tc>
          <w:tcPr>
            <w:tcW w:w="6528" w:type="dxa"/>
          </w:tcPr>
          <w:p w14:paraId="71259156" w14:textId="77777777" w:rsidR="00ED7375" w:rsidRDefault="00000000">
            <w:r>
              <w:t>my dear the world is goin down down down.</w:t>
            </w:r>
          </w:p>
        </w:tc>
      </w:tr>
      <w:tr w:rsidR="00ED7375" w14:paraId="41F39F36" w14:textId="77777777" w:rsidTr="001E6984">
        <w:tc>
          <w:tcPr>
            <w:tcW w:w="1199" w:type="dxa"/>
          </w:tcPr>
          <w:p w14:paraId="090BC1E5" w14:textId="77777777" w:rsidR="00ED7375" w:rsidRDefault="00000000">
            <w:r>
              <w:t>1908</w:t>
            </w:r>
          </w:p>
        </w:tc>
        <w:tc>
          <w:tcPr>
            <w:tcW w:w="941" w:type="dxa"/>
          </w:tcPr>
          <w:p w14:paraId="231A3693" w14:textId="77777777" w:rsidR="00ED7375" w:rsidRDefault="00000000">
            <w:r>
              <w:t>@54601nina</w:t>
            </w:r>
          </w:p>
        </w:tc>
        <w:tc>
          <w:tcPr>
            <w:tcW w:w="403" w:type="dxa"/>
          </w:tcPr>
          <w:p w14:paraId="3FAC6AB6" w14:textId="77777777" w:rsidR="00ED7375" w:rsidRDefault="00000000">
            <w:r>
              <w:t>2020-12-23 23:26:18</w:t>
            </w:r>
          </w:p>
        </w:tc>
        <w:tc>
          <w:tcPr>
            <w:tcW w:w="316" w:type="dxa"/>
          </w:tcPr>
          <w:p w14:paraId="5486A2A1" w14:textId="77777777" w:rsidR="00ED7375" w:rsidRDefault="00000000">
            <w:r>
              <w:t>3</w:t>
            </w:r>
          </w:p>
        </w:tc>
        <w:tc>
          <w:tcPr>
            <w:tcW w:w="354" w:type="dxa"/>
          </w:tcPr>
          <w:p w14:paraId="4C19E483" w14:textId="77777777" w:rsidR="00ED7375" w:rsidRDefault="00000000">
            <w:r>
              <w:t>2</w:t>
            </w:r>
          </w:p>
        </w:tc>
        <w:tc>
          <w:tcPr>
            <w:tcW w:w="6528" w:type="dxa"/>
          </w:tcPr>
          <w:p w14:paraId="18605041" w14:textId="77777777" w:rsidR="00ED7375" w:rsidRDefault="00000000">
            <w:r>
              <w:t>All this money and they still are broke down looking as ever.</w:t>
            </w:r>
          </w:p>
        </w:tc>
      </w:tr>
      <w:tr w:rsidR="00ED7375" w14:paraId="00DD6862" w14:textId="77777777" w:rsidTr="001E6984">
        <w:tc>
          <w:tcPr>
            <w:tcW w:w="1199" w:type="dxa"/>
          </w:tcPr>
          <w:p w14:paraId="3A2FAD0A" w14:textId="77777777" w:rsidR="00ED7375" w:rsidRDefault="00000000">
            <w:r>
              <w:t>1909</w:t>
            </w:r>
          </w:p>
        </w:tc>
        <w:tc>
          <w:tcPr>
            <w:tcW w:w="941" w:type="dxa"/>
          </w:tcPr>
          <w:p w14:paraId="520E2AFA" w14:textId="77777777" w:rsidR="00ED7375" w:rsidRDefault="00000000">
            <w:r>
              <w:t>@missl849</w:t>
            </w:r>
          </w:p>
        </w:tc>
        <w:tc>
          <w:tcPr>
            <w:tcW w:w="403" w:type="dxa"/>
          </w:tcPr>
          <w:p w14:paraId="0493AA91" w14:textId="77777777" w:rsidR="00ED7375" w:rsidRDefault="00000000">
            <w:r>
              <w:t>2020-12-24 20:42:29</w:t>
            </w:r>
          </w:p>
        </w:tc>
        <w:tc>
          <w:tcPr>
            <w:tcW w:w="316" w:type="dxa"/>
          </w:tcPr>
          <w:p w14:paraId="300325D0" w14:textId="77777777" w:rsidR="00ED7375" w:rsidRDefault="00000000">
            <w:r>
              <w:t>1</w:t>
            </w:r>
          </w:p>
        </w:tc>
        <w:tc>
          <w:tcPr>
            <w:tcW w:w="354" w:type="dxa"/>
          </w:tcPr>
          <w:p w14:paraId="03CE6BB1" w14:textId="77777777" w:rsidR="00ED7375" w:rsidRDefault="00ED7375"/>
        </w:tc>
        <w:tc>
          <w:tcPr>
            <w:tcW w:w="6528" w:type="dxa"/>
          </w:tcPr>
          <w:p w14:paraId="21061196" w14:textId="77777777" w:rsidR="00ED7375" w:rsidRDefault="00000000">
            <w:r>
              <w:t>Some people choose not the wear their money. It draws unwanted attention.</w:t>
            </w:r>
          </w:p>
        </w:tc>
      </w:tr>
      <w:tr w:rsidR="00ED7375" w14:paraId="6141CC71" w14:textId="77777777" w:rsidTr="001E6984">
        <w:tc>
          <w:tcPr>
            <w:tcW w:w="1199" w:type="dxa"/>
          </w:tcPr>
          <w:p w14:paraId="48FA369E" w14:textId="77777777" w:rsidR="00ED7375" w:rsidRDefault="00000000">
            <w:r>
              <w:t>1910</w:t>
            </w:r>
          </w:p>
        </w:tc>
        <w:tc>
          <w:tcPr>
            <w:tcW w:w="941" w:type="dxa"/>
          </w:tcPr>
          <w:p w14:paraId="420E1C06" w14:textId="77777777" w:rsidR="00ED7375" w:rsidRDefault="00000000">
            <w:r>
              <w:t>@54601nina</w:t>
            </w:r>
          </w:p>
        </w:tc>
        <w:tc>
          <w:tcPr>
            <w:tcW w:w="403" w:type="dxa"/>
          </w:tcPr>
          <w:p w14:paraId="3255E234" w14:textId="77777777" w:rsidR="00ED7375" w:rsidRDefault="00000000">
            <w:r>
              <w:t>2020-12-24 20:51:41</w:t>
            </w:r>
          </w:p>
        </w:tc>
        <w:tc>
          <w:tcPr>
            <w:tcW w:w="316" w:type="dxa"/>
          </w:tcPr>
          <w:p w14:paraId="23D3BE6F" w14:textId="77777777" w:rsidR="00ED7375" w:rsidRDefault="00000000">
            <w:r>
              <w:t>0</w:t>
            </w:r>
          </w:p>
        </w:tc>
        <w:tc>
          <w:tcPr>
            <w:tcW w:w="354" w:type="dxa"/>
          </w:tcPr>
          <w:p w14:paraId="0D3D5E20" w14:textId="77777777" w:rsidR="00ED7375" w:rsidRDefault="00ED7375"/>
        </w:tc>
        <w:tc>
          <w:tcPr>
            <w:tcW w:w="6528" w:type="dxa"/>
          </w:tcPr>
          <w:p w14:paraId="0650B524" w14:textId="77777777" w:rsidR="00ED7375" w:rsidRDefault="00000000">
            <w:r>
              <w:t>@@missl849 girl please. Like they got a choice. 😂😂😂😂 But u right though</w:t>
            </w:r>
          </w:p>
        </w:tc>
      </w:tr>
      <w:tr w:rsidR="00ED7375" w14:paraId="5BC2A283" w14:textId="77777777" w:rsidTr="001E6984">
        <w:tc>
          <w:tcPr>
            <w:tcW w:w="1199" w:type="dxa"/>
          </w:tcPr>
          <w:p w14:paraId="344CE4E4" w14:textId="77777777" w:rsidR="00ED7375" w:rsidRDefault="00000000">
            <w:r>
              <w:t>1911</w:t>
            </w:r>
          </w:p>
        </w:tc>
        <w:tc>
          <w:tcPr>
            <w:tcW w:w="941" w:type="dxa"/>
          </w:tcPr>
          <w:p w14:paraId="04F5D081" w14:textId="77777777" w:rsidR="00ED7375" w:rsidRDefault="00000000">
            <w:r>
              <w:t>@almaocampo1383</w:t>
            </w:r>
          </w:p>
        </w:tc>
        <w:tc>
          <w:tcPr>
            <w:tcW w:w="403" w:type="dxa"/>
          </w:tcPr>
          <w:p w14:paraId="654C97E3" w14:textId="77777777" w:rsidR="00ED7375" w:rsidRDefault="00000000">
            <w:r>
              <w:t>2020-12-23 23:22:06</w:t>
            </w:r>
          </w:p>
        </w:tc>
        <w:tc>
          <w:tcPr>
            <w:tcW w:w="316" w:type="dxa"/>
          </w:tcPr>
          <w:p w14:paraId="466BD40E" w14:textId="77777777" w:rsidR="00ED7375" w:rsidRDefault="00000000">
            <w:r>
              <w:t>0</w:t>
            </w:r>
          </w:p>
        </w:tc>
        <w:tc>
          <w:tcPr>
            <w:tcW w:w="354" w:type="dxa"/>
          </w:tcPr>
          <w:p w14:paraId="31B2E8D7" w14:textId="77777777" w:rsidR="00ED7375" w:rsidRDefault="00000000">
            <w:r>
              <w:t>0</w:t>
            </w:r>
          </w:p>
        </w:tc>
        <w:tc>
          <w:tcPr>
            <w:tcW w:w="6528" w:type="dxa"/>
          </w:tcPr>
          <w:p w14:paraId="379B4C15" w14:textId="77777777" w:rsidR="00ED7375" w:rsidRDefault="00000000">
            <w:r>
              <w:t>This is terorist</w:t>
            </w:r>
          </w:p>
        </w:tc>
      </w:tr>
      <w:tr w:rsidR="00ED7375" w14:paraId="72A27518" w14:textId="77777777" w:rsidTr="001E6984">
        <w:tc>
          <w:tcPr>
            <w:tcW w:w="1199" w:type="dxa"/>
          </w:tcPr>
          <w:p w14:paraId="54E1501C" w14:textId="77777777" w:rsidR="00ED7375" w:rsidRDefault="00000000">
            <w:r>
              <w:t>1912</w:t>
            </w:r>
          </w:p>
        </w:tc>
        <w:tc>
          <w:tcPr>
            <w:tcW w:w="941" w:type="dxa"/>
          </w:tcPr>
          <w:p w14:paraId="62CB17D0" w14:textId="77777777" w:rsidR="00ED7375" w:rsidRDefault="00000000">
            <w:r>
              <w:t>@almaocampo1383</w:t>
            </w:r>
          </w:p>
        </w:tc>
        <w:tc>
          <w:tcPr>
            <w:tcW w:w="403" w:type="dxa"/>
          </w:tcPr>
          <w:p w14:paraId="245D7802" w14:textId="77777777" w:rsidR="00ED7375" w:rsidRDefault="00000000">
            <w:r>
              <w:t>2020-12-23 23:21:21</w:t>
            </w:r>
          </w:p>
        </w:tc>
        <w:tc>
          <w:tcPr>
            <w:tcW w:w="316" w:type="dxa"/>
          </w:tcPr>
          <w:p w14:paraId="30D1985A" w14:textId="77777777" w:rsidR="00ED7375" w:rsidRDefault="00000000">
            <w:r>
              <w:t>0</w:t>
            </w:r>
          </w:p>
        </w:tc>
        <w:tc>
          <w:tcPr>
            <w:tcW w:w="354" w:type="dxa"/>
          </w:tcPr>
          <w:p w14:paraId="73CE944D" w14:textId="77777777" w:rsidR="00ED7375" w:rsidRDefault="00000000">
            <w:r>
              <w:t>0</w:t>
            </w:r>
          </w:p>
        </w:tc>
        <w:tc>
          <w:tcPr>
            <w:tcW w:w="6528" w:type="dxa"/>
          </w:tcPr>
          <w:p w14:paraId="571C457B" w14:textId="77777777" w:rsidR="00ED7375" w:rsidRDefault="00000000">
            <w:r>
              <w:t>The president of kenya should speak on this and nake death penalty for the baby criminals who stole and sell and for the mother go to prison</w:t>
            </w:r>
          </w:p>
        </w:tc>
      </w:tr>
      <w:tr w:rsidR="00ED7375" w14:paraId="0B36F8EB" w14:textId="77777777" w:rsidTr="001E6984">
        <w:tc>
          <w:tcPr>
            <w:tcW w:w="1199" w:type="dxa"/>
          </w:tcPr>
          <w:p w14:paraId="5D730BC2" w14:textId="77777777" w:rsidR="00ED7375" w:rsidRDefault="00000000">
            <w:r>
              <w:t>1913</w:t>
            </w:r>
          </w:p>
        </w:tc>
        <w:tc>
          <w:tcPr>
            <w:tcW w:w="941" w:type="dxa"/>
          </w:tcPr>
          <w:p w14:paraId="2196FD00" w14:textId="77777777" w:rsidR="00ED7375" w:rsidRDefault="00000000">
            <w:r>
              <w:t>@almaocampo1383</w:t>
            </w:r>
          </w:p>
        </w:tc>
        <w:tc>
          <w:tcPr>
            <w:tcW w:w="403" w:type="dxa"/>
          </w:tcPr>
          <w:p w14:paraId="3874B594" w14:textId="77777777" w:rsidR="00ED7375" w:rsidRDefault="00000000">
            <w:r>
              <w:t>2020-12-23 23:16:55</w:t>
            </w:r>
          </w:p>
        </w:tc>
        <w:tc>
          <w:tcPr>
            <w:tcW w:w="316" w:type="dxa"/>
          </w:tcPr>
          <w:p w14:paraId="7066BAAA" w14:textId="77777777" w:rsidR="00ED7375" w:rsidRDefault="00000000">
            <w:r>
              <w:t>0</w:t>
            </w:r>
          </w:p>
        </w:tc>
        <w:tc>
          <w:tcPr>
            <w:tcW w:w="354" w:type="dxa"/>
          </w:tcPr>
          <w:p w14:paraId="30140C09" w14:textId="77777777" w:rsidR="00ED7375" w:rsidRDefault="00000000">
            <w:r>
              <w:t>0</w:t>
            </w:r>
          </w:p>
        </w:tc>
        <w:tc>
          <w:tcPr>
            <w:tcW w:w="6528" w:type="dxa"/>
          </w:tcPr>
          <w:p w14:paraId="0C1E8DEA" w14:textId="77777777" w:rsidR="00ED7375" w:rsidRDefault="00000000">
            <w:r>
              <w:t>This is the worst nonesense documentary incestigation ive ever watch omg .....what is happening to this people of kenya abd the government ...no action its a huge corruption no human rights . .this is none human act</w:t>
            </w:r>
          </w:p>
        </w:tc>
      </w:tr>
      <w:tr w:rsidR="00ED7375" w14:paraId="21A76E98" w14:textId="77777777" w:rsidTr="001E6984">
        <w:tc>
          <w:tcPr>
            <w:tcW w:w="1199" w:type="dxa"/>
          </w:tcPr>
          <w:p w14:paraId="56F7F79B" w14:textId="77777777" w:rsidR="00ED7375" w:rsidRDefault="00000000">
            <w:r>
              <w:t>1914</w:t>
            </w:r>
          </w:p>
        </w:tc>
        <w:tc>
          <w:tcPr>
            <w:tcW w:w="941" w:type="dxa"/>
          </w:tcPr>
          <w:p w14:paraId="01E2E3E8" w14:textId="77777777" w:rsidR="00ED7375" w:rsidRDefault="00000000">
            <w:r>
              <w:t>@chimamandashow4848</w:t>
            </w:r>
          </w:p>
        </w:tc>
        <w:tc>
          <w:tcPr>
            <w:tcW w:w="403" w:type="dxa"/>
          </w:tcPr>
          <w:p w14:paraId="784DF2A6" w14:textId="77777777" w:rsidR="00ED7375" w:rsidRDefault="00000000">
            <w:r>
              <w:t>2020-12-23 19:49:20</w:t>
            </w:r>
          </w:p>
        </w:tc>
        <w:tc>
          <w:tcPr>
            <w:tcW w:w="316" w:type="dxa"/>
          </w:tcPr>
          <w:p w14:paraId="6162D36D" w14:textId="77777777" w:rsidR="00ED7375" w:rsidRDefault="00000000">
            <w:r>
              <w:t>0</w:t>
            </w:r>
          </w:p>
        </w:tc>
        <w:tc>
          <w:tcPr>
            <w:tcW w:w="354" w:type="dxa"/>
          </w:tcPr>
          <w:p w14:paraId="2755D697" w14:textId="77777777" w:rsidR="00ED7375" w:rsidRDefault="00000000">
            <w:r>
              <w:t>0</w:t>
            </w:r>
          </w:p>
        </w:tc>
        <w:tc>
          <w:tcPr>
            <w:tcW w:w="6528" w:type="dxa"/>
          </w:tcPr>
          <w:p w14:paraId="2316181A" w14:textId="77777777" w:rsidR="00ED7375" w:rsidRDefault="00000000">
            <w:r>
              <w:t>Africa is a joke and unserious land. No one is serious to save life in this documentary seems more like a movie.</w:t>
            </w:r>
          </w:p>
        </w:tc>
      </w:tr>
      <w:tr w:rsidR="00ED7375" w14:paraId="1CE22251" w14:textId="77777777" w:rsidTr="001E6984">
        <w:tc>
          <w:tcPr>
            <w:tcW w:w="1199" w:type="dxa"/>
          </w:tcPr>
          <w:p w14:paraId="2F4A8C32" w14:textId="77777777" w:rsidR="00ED7375" w:rsidRDefault="00000000">
            <w:r>
              <w:t>1915</w:t>
            </w:r>
          </w:p>
        </w:tc>
        <w:tc>
          <w:tcPr>
            <w:tcW w:w="941" w:type="dxa"/>
          </w:tcPr>
          <w:p w14:paraId="59F11EDF" w14:textId="77777777" w:rsidR="00ED7375" w:rsidRDefault="00000000">
            <w:r>
              <w:t>@peacelove3817</w:t>
            </w:r>
          </w:p>
        </w:tc>
        <w:tc>
          <w:tcPr>
            <w:tcW w:w="403" w:type="dxa"/>
          </w:tcPr>
          <w:p w14:paraId="123A4082" w14:textId="77777777" w:rsidR="00ED7375" w:rsidRDefault="00000000">
            <w:r>
              <w:t>2020-12-23 13:59:34</w:t>
            </w:r>
          </w:p>
        </w:tc>
        <w:tc>
          <w:tcPr>
            <w:tcW w:w="316" w:type="dxa"/>
          </w:tcPr>
          <w:p w14:paraId="5FC9797E" w14:textId="77777777" w:rsidR="00ED7375" w:rsidRDefault="00000000">
            <w:r>
              <w:t>0</w:t>
            </w:r>
          </w:p>
        </w:tc>
        <w:tc>
          <w:tcPr>
            <w:tcW w:w="354" w:type="dxa"/>
          </w:tcPr>
          <w:p w14:paraId="4F46AE70" w14:textId="77777777" w:rsidR="00ED7375" w:rsidRDefault="00000000">
            <w:r>
              <w:t>0</w:t>
            </w:r>
          </w:p>
        </w:tc>
        <w:tc>
          <w:tcPr>
            <w:tcW w:w="6528" w:type="dxa"/>
          </w:tcPr>
          <w:p w14:paraId="659EEC75" w14:textId="77777777" w:rsidR="00ED7375" w:rsidRDefault="00000000">
            <w:r>
              <w:t>I can’t for the life of me understand why people are so carelessly irresponsible having kids in the first place knowing they are bringing children in this world to suffer?? So selfish!! Unless it was a helpless rape situation then ok... Nevertheless noone has the right to take their child &amp; I pray those kids will be returned!!!</w:t>
            </w:r>
          </w:p>
        </w:tc>
      </w:tr>
      <w:tr w:rsidR="00ED7375" w14:paraId="4E189F8C" w14:textId="77777777" w:rsidTr="001E6984">
        <w:tc>
          <w:tcPr>
            <w:tcW w:w="1199" w:type="dxa"/>
          </w:tcPr>
          <w:p w14:paraId="2A4B40CA" w14:textId="77777777" w:rsidR="00ED7375" w:rsidRDefault="00000000">
            <w:r>
              <w:t>1916</w:t>
            </w:r>
          </w:p>
        </w:tc>
        <w:tc>
          <w:tcPr>
            <w:tcW w:w="941" w:type="dxa"/>
          </w:tcPr>
          <w:p w14:paraId="2401442D" w14:textId="77777777" w:rsidR="00ED7375" w:rsidRDefault="00000000">
            <w:r>
              <w:t>@ceezee201</w:t>
            </w:r>
          </w:p>
        </w:tc>
        <w:tc>
          <w:tcPr>
            <w:tcW w:w="403" w:type="dxa"/>
          </w:tcPr>
          <w:p w14:paraId="5FA12E10" w14:textId="77777777" w:rsidR="00ED7375" w:rsidRDefault="00000000">
            <w:r>
              <w:t>2020-12-23 09:03:05</w:t>
            </w:r>
          </w:p>
        </w:tc>
        <w:tc>
          <w:tcPr>
            <w:tcW w:w="316" w:type="dxa"/>
          </w:tcPr>
          <w:p w14:paraId="45711319" w14:textId="77777777" w:rsidR="00ED7375" w:rsidRDefault="00000000">
            <w:r>
              <w:t>0</w:t>
            </w:r>
          </w:p>
        </w:tc>
        <w:tc>
          <w:tcPr>
            <w:tcW w:w="354" w:type="dxa"/>
          </w:tcPr>
          <w:p w14:paraId="1DF68684" w14:textId="77777777" w:rsidR="00ED7375" w:rsidRDefault="00000000">
            <w:r>
              <w:t>0</w:t>
            </w:r>
          </w:p>
        </w:tc>
        <w:tc>
          <w:tcPr>
            <w:tcW w:w="6528" w:type="dxa"/>
          </w:tcPr>
          <w:p w14:paraId="15934707" w14:textId="77777777" w:rsidR="00ED7375" w:rsidRDefault="00000000">
            <w:r>
              <w:t>Why oh why were these evil doers not arrested just there and then. With all that evidence it is indeed a tragedy that nothing was done about it.</w:t>
            </w:r>
          </w:p>
        </w:tc>
      </w:tr>
      <w:tr w:rsidR="00ED7375" w14:paraId="7B2134D1" w14:textId="77777777" w:rsidTr="001E6984">
        <w:tc>
          <w:tcPr>
            <w:tcW w:w="1199" w:type="dxa"/>
          </w:tcPr>
          <w:p w14:paraId="21ADAD0E" w14:textId="77777777" w:rsidR="00ED7375" w:rsidRDefault="00000000">
            <w:r>
              <w:t>1917</w:t>
            </w:r>
          </w:p>
        </w:tc>
        <w:tc>
          <w:tcPr>
            <w:tcW w:w="941" w:type="dxa"/>
          </w:tcPr>
          <w:p w14:paraId="1ED4BAD8" w14:textId="77777777" w:rsidR="00ED7375" w:rsidRDefault="00000000">
            <w:r>
              <w:t>@hopeanozie5842</w:t>
            </w:r>
          </w:p>
        </w:tc>
        <w:tc>
          <w:tcPr>
            <w:tcW w:w="403" w:type="dxa"/>
          </w:tcPr>
          <w:p w14:paraId="6210B241" w14:textId="77777777" w:rsidR="00ED7375" w:rsidRDefault="00000000">
            <w:r>
              <w:t>2020-12-23 08:46:50</w:t>
            </w:r>
          </w:p>
        </w:tc>
        <w:tc>
          <w:tcPr>
            <w:tcW w:w="316" w:type="dxa"/>
          </w:tcPr>
          <w:p w14:paraId="359353E3" w14:textId="77777777" w:rsidR="00ED7375" w:rsidRDefault="00000000">
            <w:r>
              <w:t>62</w:t>
            </w:r>
          </w:p>
        </w:tc>
        <w:tc>
          <w:tcPr>
            <w:tcW w:w="354" w:type="dxa"/>
          </w:tcPr>
          <w:p w14:paraId="7005F0FF" w14:textId="77777777" w:rsidR="00ED7375" w:rsidRDefault="00000000">
            <w:r>
              <w:t>0</w:t>
            </w:r>
          </w:p>
        </w:tc>
        <w:tc>
          <w:tcPr>
            <w:tcW w:w="6528" w:type="dxa"/>
          </w:tcPr>
          <w:p w14:paraId="2EFB560E" w14:textId="77777777" w:rsidR="00ED7375" w:rsidRDefault="00000000">
            <w:r>
              <w:t>Oh, the fear in that innocent baby's eyes! I hope he/she is in a better place. My prayers go out to the families. May God keep them strong, heal them and help them to see their children again one day! Amen</w:t>
            </w:r>
          </w:p>
        </w:tc>
      </w:tr>
      <w:tr w:rsidR="00ED7375" w14:paraId="6D3E10A9" w14:textId="77777777" w:rsidTr="001E6984">
        <w:tc>
          <w:tcPr>
            <w:tcW w:w="1199" w:type="dxa"/>
          </w:tcPr>
          <w:p w14:paraId="43F43F0B" w14:textId="77777777" w:rsidR="00ED7375" w:rsidRDefault="00000000">
            <w:r>
              <w:t>1918</w:t>
            </w:r>
          </w:p>
        </w:tc>
        <w:tc>
          <w:tcPr>
            <w:tcW w:w="941" w:type="dxa"/>
          </w:tcPr>
          <w:p w14:paraId="0C23726C" w14:textId="77777777" w:rsidR="00ED7375" w:rsidRDefault="00000000">
            <w:r>
              <w:t>@finniesfashion688</w:t>
            </w:r>
          </w:p>
        </w:tc>
        <w:tc>
          <w:tcPr>
            <w:tcW w:w="403" w:type="dxa"/>
          </w:tcPr>
          <w:p w14:paraId="46E96284" w14:textId="77777777" w:rsidR="00ED7375" w:rsidRDefault="00000000">
            <w:r>
              <w:t>2020-12-23 05:29:27</w:t>
            </w:r>
          </w:p>
        </w:tc>
        <w:tc>
          <w:tcPr>
            <w:tcW w:w="316" w:type="dxa"/>
          </w:tcPr>
          <w:p w14:paraId="02752E29" w14:textId="77777777" w:rsidR="00ED7375" w:rsidRDefault="00000000">
            <w:r>
              <w:t>0</w:t>
            </w:r>
          </w:p>
        </w:tc>
        <w:tc>
          <w:tcPr>
            <w:tcW w:w="354" w:type="dxa"/>
          </w:tcPr>
          <w:p w14:paraId="647883F4" w14:textId="77777777" w:rsidR="00ED7375" w:rsidRDefault="00000000">
            <w:r>
              <w:t>0</w:t>
            </w:r>
          </w:p>
        </w:tc>
        <w:tc>
          <w:tcPr>
            <w:tcW w:w="6528" w:type="dxa"/>
          </w:tcPr>
          <w:p w14:paraId="7E6B1629" w14:textId="77777777" w:rsidR="00ED7375" w:rsidRDefault="00000000">
            <w:r>
              <w:t>Fuck up investigation what's the point,they all should be arrested and executed period with no mercy,this is why Trump called Africa shiitt hole so corrupt,this need to stop the government is in it's too killing their own babies,why gave him the money and no arrest useless investigation</w:t>
            </w:r>
          </w:p>
        </w:tc>
      </w:tr>
      <w:tr w:rsidR="00ED7375" w14:paraId="1E2DE982" w14:textId="77777777" w:rsidTr="001E6984">
        <w:tc>
          <w:tcPr>
            <w:tcW w:w="1199" w:type="dxa"/>
          </w:tcPr>
          <w:p w14:paraId="011227A6" w14:textId="77777777" w:rsidR="00ED7375" w:rsidRDefault="00000000">
            <w:r>
              <w:t>1919</w:t>
            </w:r>
          </w:p>
        </w:tc>
        <w:tc>
          <w:tcPr>
            <w:tcW w:w="941" w:type="dxa"/>
          </w:tcPr>
          <w:p w14:paraId="3087AF59" w14:textId="77777777" w:rsidR="00ED7375" w:rsidRDefault="00000000">
            <w:r>
              <w:t>@ishish9283</w:t>
            </w:r>
          </w:p>
        </w:tc>
        <w:tc>
          <w:tcPr>
            <w:tcW w:w="403" w:type="dxa"/>
          </w:tcPr>
          <w:p w14:paraId="605EAAF8" w14:textId="77777777" w:rsidR="00ED7375" w:rsidRDefault="00000000">
            <w:r>
              <w:t>2020-12-23 00:02:53</w:t>
            </w:r>
          </w:p>
        </w:tc>
        <w:tc>
          <w:tcPr>
            <w:tcW w:w="316" w:type="dxa"/>
          </w:tcPr>
          <w:p w14:paraId="2AD1D5EE" w14:textId="77777777" w:rsidR="00ED7375" w:rsidRDefault="00000000">
            <w:r>
              <w:t>1</w:t>
            </w:r>
          </w:p>
        </w:tc>
        <w:tc>
          <w:tcPr>
            <w:tcW w:w="354" w:type="dxa"/>
          </w:tcPr>
          <w:p w14:paraId="4F08E7EC" w14:textId="77777777" w:rsidR="00ED7375" w:rsidRDefault="00000000">
            <w:r>
              <w:t>0</w:t>
            </w:r>
          </w:p>
        </w:tc>
        <w:tc>
          <w:tcPr>
            <w:tcW w:w="6528" w:type="dxa"/>
          </w:tcPr>
          <w:p w14:paraId="23B6281F" w14:textId="77777777" w:rsidR="00ED7375" w:rsidRDefault="00000000">
            <w:r>
              <w:t>What do you say to this 😢</w:t>
            </w:r>
          </w:p>
        </w:tc>
      </w:tr>
      <w:tr w:rsidR="00ED7375" w14:paraId="6DBAD7C8" w14:textId="77777777" w:rsidTr="001E6984">
        <w:tc>
          <w:tcPr>
            <w:tcW w:w="1199" w:type="dxa"/>
          </w:tcPr>
          <w:p w14:paraId="6263D533" w14:textId="77777777" w:rsidR="00ED7375" w:rsidRDefault="00000000">
            <w:r>
              <w:t>1920</w:t>
            </w:r>
          </w:p>
        </w:tc>
        <w:tc>
          <w:tcPr>
            <w:tcW w:w="941" w:type="dxa"/>
          </w:tcPr>
          <w:p w14:paraId="2AF6EF7A" w14:textId="77777777" w:rsidR="00ED7375" w:rsidRDefault="00000000">
            <w:r>
              <w:t>@rbannnn7324</w:t>
            </w:r>
          </w:p>
        </w:tc>
        <w:tc>
          <w:tcPr>
            <w:tcW w:w="403" w:type="dxa"/>
          </w:tcPr>
          <w:p w14:paraId="5E4DEF04" w14:textId="77777777" w:rsidR="00ED7375" w:rsidRDefault="00000000">
            <w:r>
              <w:t>2020-12-22 23:27:03</w:t>
            </w:r>
          </w:p>
        </w:tc>
        <w:tc>
          <w:tcPr>
            <w:tcW w:w="316" w:type="dxa"/>
          </w:tcPr>
          <w:p w14:paraId="6ED7422B" w14:textId="77777777" w:rsidR="00ED7375" w:rsidRDefault="00000000">
            <w:r>
              <w:t>11</w:t>
            </w:r>
          </w:p>
        </w:tc>
        <w:tc>
          <w:tcPr>
            <w:tcW w:w="354" w:type="dxa"/>
          </w:tcPr>
          <w:p w14:paraId="53126408" w14:textId="77777777" w:rsidR="00ED7375" w:rsidRDefault="00000000">
            <w:r>
              <w:t>0</w:t>
            </w:r>
          </w:p>
        </w:tc>
        <w:tc>
          <w:tcPr>
            <w:tcW w:w="6528" w:type="dxa"/>
          </w:tcPr>
          <w:p w14:paraId="03945CDA" w14:textId="77777777" w:rsidR="00ED7375" w:rsidRDefault="00000000">
            <w:r>
              <w:t>This is so, so heartbreaking. I have no words.</w:t>
            </w:r>
          </w:p>
        </w:tc>
      </w:tr>
      <w:tr w:rsidR="00ED7375" w14:paraId="78EB59F6" w14:textId="77777777" w:rsidTr="001E6984">
        <w:tc>
          <w:tcPr>
            <w:tcW w:w="1199" w:type="dxa"/>
          </w:tcPr>
          <w:p w14:paraId="33F50386" w14:textId="77777777" w:rsidR="00ED7375" w:rsidRDefault="00000000">
            <w:r>
              <w:t>1921</w:t>
            </w:r>
          </w:p>
        </w:tc>
        <w:tc>
          <w:tcPr>
            <w:tcW w:w="941" w:type="dxa"/>
          </w:tcPr>
          <w:p w14:paraId="59950CDC" w14:textId="77777777" w:rsidR="00ED7375" w:rsidRDefault="00000000">
            <w:r>
              <w:t>@phoenixxflame3482</w:t>
            </w:r>
          </w:p>
        </w:tc>
        <w:tc>
          <w:tcPr>
            <w:tcW w:w="403" w:type="dxa"/>
          </w:tcPr>
          <w:p w14:paraId="461B4450" w14:textId="77777777" w:rsidR="00ED7375" w:rsidRDefault="00000000">
            <w:r>
              <w:t>2020-12-22 20:53:34</w:t>
            </w:r>
          </w:p>
        </w:tc>
        <w:tc>
          <w:tcPr>
            <w:tcW w:w="316" w:type="dxa"/>
          </w:tcPr>
          <w:p w14:paraId="1F189C96" w14:textId="77777777" w:rsidR="00ED7375" w:rsidRDefault="00000000">
            <w:r>
              <w:t>2</w:t>
            </w:r>
          </w:p>
        </w:tc>
        <w:tc>
          <w:tcPr>
            <w:tcW w:w="354" w:type="dxa"/>
          </w:tcPr>
          <w:p w14:paraId="0E3BF313" w14:textId="77777777" w:rsidR="00ED7375" w:rsidRDefault="00000000">
            <w:r>
              <w:t>0</w:t>
            </w:r>
          </w:p>
        </w:tc>
        <w:tc>
          <w:tcPr>
            <w:tcW w:w="6528" w:type="dxa"/>
          </w:tcPr>
          <w:p w14:paraId="2CE8C571" w14:textId="77777777" w:rsidR="00ED7375" w:rsidRDefault="00000000">
            <w:r>
              <w:t>The hypocrisy of BBC reporting on issues like this knowing full well you cover up child trafficking and child abuse on the daily is just disgusting. #defundthebbc</w:t>
            </w:r>
          </w:p>
        </w:tc>
      </w:tr>
      <w:tr w:rsidR="00ED7375" w14:paraId="795F0082" w14:textId="77777777" w:rsidTr="001E6984">
        <w:tc>
          <w:tcPr>
            <w:tcW w:w="1199" w:type="dxa"/>
          </w:tcPr>
          <w:p w14:paraId="77E7315E" w14:textId="77777777" w:rsidR="00ED7375" w:rsidRDefault="00000000">
            <w:r>
              <w:t>1922</w:t>
            </w:r>
          </w:p>
        </w:tc>
        <w:tc>
          <w:tcPr>
            <w:tcW w:w="941" w:type="dxa"/>
          </w:tcPr>
          <w:p w14:paraId="7B5DDEDA" w14:textId="77777777" w:rsidR="00ED7375" w:rsidRDefault="00000000">
            <w:r>
              <w:t>@cosanostra59</w:t>
            </w:r>
          </w:p>
        </w:tc>
        <w:tc>
          <w:tcPr>
            <w:tcW w:w="403" w:type="dxa"/>
          </w:tcPr>
          <w:p w14:paraId="5B3B4D33" w14:textId="77777777" w:rsidR="00ED7375" w:rsidRDefault="00000000">
            <w:r>
              <w:t>2020-12-22 20:49:42</w:t>
            </w:r>
          </w:p>
        </w:tc>
        <w:tc>
          <w:tcPr>
            <w:tcW w:w="316" w:type="dxa"/>
          </w:tcPr>
          <w:p w14:paraId="0D0D8F0C" w14:textId="77777777" w:rsidR="00ED7375" w:rsidRDefault="00000000">
            <w:r>
              <w:t>5</w:t>
            </w:r>
          </w:p>
        </w:tc>
        <w:tc>
          <w:tcPr>
            <w:tcW w:w="354" w:type="dxa"/>
          </w:tcPr>
          <w:p w14:paraId="5C3579F4" w14:textId="77777777" w:rsidR="00ED7375" w:rsidRDefault="00000000">
            <w:r>
              <w:t>1</w:t>
            </w:r>
          </w:p>
        </w:tc>
        <w:tc>
          <w:tcPr>
            <w:tcW w:w="6528" w:type="dxa"/>
          </w:tcPr>
          <w:p w14:paraId="0A946122" w14:textId="77777777" w:rsidR="00ED7375" w:rsidRDefault="00000000">
            <w:r>
              <w:t>I have never seen anything like it, Lord has merci</w:t>
            </w:r>
          </w:p>
        </w:tc>
      </w:tr>
      <w:tr w:rsidR="00ED7375" w14:paraId="3D0F9B50" w14:textId="77777777" w:rsidTr="001E6984">
        <w:tc>
          <w:tcPr>
            <w:tcW w:w="1199" w:type="dxa"/>
          </w:tcPr>
          <w:p w14:paraId="4CA36D0B" w14:textId="77777777" w:rsidR="00ED7375" w:rsidRDefault="00000000">
            <w:r>
              <w:t>1923</w:t>
            </w:r>
          </w:p>
        </w:tc>
        <w:tc>
          <w:tcPr>
            <w:tcW w:w="941" w:type="dxa"/>
          </w:tcPr>
          <w:p w14:paraId="349B158A" w14:textId="77777777" w:rsidR="00ED7375" w:rsidRDefault="00000000">
            <w:r>
              <w:t>@kellyprice3435</w:t>
            </w:r>
          </w:p>
        </w:tc>
        <w:tc>
          <w:tcPr>
            <w:tcW w:w="403" w:type="dxa"/>
          </w:tcPr>
          <w:p w14:paraId="3C96211B" w14:textId="77777777" w:rsidR="00ED7375" w:rsidRDefault="00000000">
            <w:r>
              <w:t>2021-01-03 17:38:55</w:t>
            </w:r>
          </w:p>
        </w:tc>
        <w:tc>
          <w:tcPr>
            <w:tcW w:w="316" w:type="dxa"/>
          </w:tcPr>
          <w:p w14:paraId="6680D7B5" w14:textId="77777777" w:rsidR="00ED7375" w:rsidRDefault="00000000">
            <w:r>
              <w:t>0</w:t>
            </w:r>
          </w:p>
        </w:tc>
        <w:tc>
          <w:tcPr>
            <w:tcW w:w="354" w:type="dxa"/>
          </w:tcPr>
          <w:p w14:paraId="77E01EDB" w14:textId="77777777" w:rsidR="00ED7375" w:rsidRDefault="00ED7375"/>
        </w:tc>
        <w:tc>
          <w:tcPr>
            <w:tcW w:w="6528" w:type="dxa"/>
          </w:tcPr>
          <w:p w14:paraId="6C0CAB2C" w14:textId="77777777" w:rsidR="00ED7375" w:rsidRDefault="00000000">
            <w:r>
              <w:t>God is furious.  He will step in.  As in the days of Noah.</w:t>
            </w:r>
          </w:p>
        </w:tc>
      </w:tr>
      <w:tr w:rsidR="00ED7375" w14:paraId="660F7D40" w14:textId="77777777" w:rsidTr="001E6984">
        <w:tc>
          <w:tcPr>
            <w:tcW w:w="1199" w:type="dxa"/>
          </w:tcPr>
          <w:p w14:paraId="1AC62E4C" w14:textId="77777777" w:rsidR="00ED7375" w:rsidRDefault="00000000">
            <w:r>
              <w:t>1924</w:t>
            </w:r>
          </w:p>
        </w:tc>
        <w:tc>
          <w:tcPr>
            <w:tcW w:w="941" w:type="dxa"/>
          </w:tcPr>
          <w:p w14:paraId="3FEAD21B" w14:textId="77777777" w:rsidR="00ED7375" w:rsidRDefault="00000000">
            <w:r>
              <w:t>@tommiebrooks8573</w:t>
            </w:r>
          </w:p>
        </w:tc>
        <w:tc>
          <w:tcPr>
            <w:tcW w:w="403" w:type="dxa"/>
          </w:tcPr>
          <w:p w14:paraId="2E8B2E00" w14:textId="77777777" w:rsidR="00ED7375" w:rsidRDefault="00000000">
            <w:r>
              <w:t>2020-12-22 20:40:05</w:t>
            </w:r>
          </w:p>
        </w:tc>
        <w:tc>
          <w:tcPr>
            <w:tcW w:w="316" w:type="dxa"/>
          </w:tcPr>
          <w:p w14:paraId="2C7087D3" w14:textId="77777777" w:rsidR="00ED7375" w:rsidRDefault="00000000">
            <w:r>
              <w:t>0</w:t>
            </w:r>
          </w:p>
        </w:tc>
        <w:tc>
          <w:tcPr>
            <w:tcW w:w="354" w:type="dxa"/>
          </w:tcPr>
          <w:p w14:paraId="74176A9D" w14:textId="77777777" w:rsidR="00ED7375" w:rsidRDefault="00000000">
            <w:r>
              <w:t>0</w:t>
            </w:r>
          </w:p>
        </w:tc>
        <w:tc>
          <w:tcPr>
            <w:tcW w:w="6528" w:type="dxa"/>
          </w:tcPr>
          <w:p w14:paraId="4161F562" w14:textId="77777777" w:rsidR="00ED7375" w:rsidRDefault="00000000">
            <w:r>
              <w:t>The baby thief didn't show up because the police have some involvement...duhh!</w:t>
            </w:r>
          </w:p>
        </w:tc>
      </w:tr>
      <w:tr w:rsidR="00ED7375" w14:paraId="42495C94" w14:textId="77777777" w:rsidTr="001E6984">
        <w:tc>
          <w:tcPr>
            <w:tcW w:w="1199" w:type="dxa"/>
          </w:tcPr>
          <w:p w14:paraId="7B44F97B" w14:textId="77777777" w:rsidR="00ED7375" w:rsidRDefault="00000000">
            <w:r>
              <w:t>1925</w:t>
            </w:r>
          </w:p>
        </w:tc>
        <w:tc>
          <w:tcPr>
            <w:tcW w:w="941" w:type="dxa"/>
          </w:tcPr>
          <w:p w14:paraId="2023DFD8" w14:textId="77777777" w:rsidR="00ED7375" w:rsidRDefault="00000000">
            <w:r>
              <w:t>@anatejada1100</w:t>
            </w:r>
          </w:p>
        </w:tc>
        <w:tc>
          <w:tcPr>
            <w:tcW w:w="403" w:type="dxa"/>
          </w:tcPr>
          <w:p w14:paraId="1B4F1433" w14:textId="77777777" w:rsidR="00ED7375" w:rsidRDefault="00000000">
            <w:r>
              <w:t>2020-12-22 19:33:18</w:t>
            </w:r>
          </w:p>
        </w:tc>
        <w:tc>
          <w:tcPr>
            <w:tcW w:w="316" w:type="dxa"/>
          </w:tcPr>
          <w:p w14:paraId="43C69AE1" w14:textId="77777777" w:rsidR="00ED7375" w:rsidRDefault="00000000">
            <w:r>
              <w:t>0</w:t>
            </w:r>
          </w:p>
        </w:tc>
        <w:tc>
          <w:tcPr>
            <w:tcW w:w="354" w:type="dxa"/>
          </w:tcPr>
          <w:p w14:paraId="353085FA" w14:textId="77777777" w:rsidR="00ED7375" w:rsidRDefault="00000000">
            <w:r>
              <w:t>0</w:t>
            </w:r>
          </w:p>
        </w:tc>
        <w:tc>
          <w:tcPr>
            <w:tcW w:w="6528" w:type="dxa"/>
          </w:tcPr>
          <w:p w14:paraId="2190924D" w14:textId="77777777" w:rsidR="00ED7375" w:rsidRDefault="00000000">
            <w:r>
              <w:t>Anitta needs to get her hands cut off</w:t>
            </w:r>
          </w:p>
        </w:tc>
      </w:tr>
      <w:tr w:rsidR="00ED7375" w14:paraId="7937DF75" w14:textId="77777777" w:rsidTr="001E6984">
        <w:tc>
          <w:tcPr>
            <w:tcW w:w="1199" w:type="dxa"/>
          </w:tcPr>
          <w:p w14:paraId="137173FB" w14:textId="77777777" w:rsidR="00ED7375" w:rsidRDefault="00000000">
            <w:r>
              <w:t>1926</w:t>
            </w:r>
          </w:p>
        </w:tc>
        <w:tc>
          <w:tcPr>
            <w:tcW w:w="941" w:type="dxa"/>
          </w:tcPr>
          <w:p w14:paraId="027B3256" w14:textId="77777777" w:rsidR="00ED7375" w:rsidRDefault="00000000">
            <w:r>
              <w:t>@anatejada1100</w:t>
            </w:r>
          </w:p>
        </w:tc>
        <w:tc>
          <w:tcPr>
            <w:tcW w:w="403" w:type="dxa"/>
          </w:tcPr>
          <w:p w14:paraId="4B46D207" w14:textId="77777777" w:rsidR="00ED7375" w:rsidRDefault="00000000">
            <w:r>
              <w:t>2020-12-22 19:21:28</w:t>
            </w:r>
          </w:p>
        </w:tc>
        <w:tc>
          <w:tcPr>
            <w:tcW w:w="316" w:type="dxa"/>
          </w:tcPr>
          <w:p w14:paraId="76F426A4" w14:textId="77777777" w:rsidR="00ED7375" w:rsidRDefault="00000000">
            <w:r>
              <w:t>25</w:t>
            </w:r>
          </w:p>
        </w:tc>
        <w:tc>
          <w:tcPr>
            <w:tcW w:w="354" w:type="dxa"/>
          </w:tcPr>
          <w:p w14:paraId="0F7B5918" w14:textId="77777777" w:rsidR="00ED7375" w:rsidRDefault="00000000">
            <w:r>
              <w:t>0</w:t>
            </w:r>
          </w:p>
        </w:tc>
        <w:tc>
          <w:tcPr>
            <w:tcW w:w="6528" w:type="dxa"/>
          </w:tcPr>
          <w:p w14:paraId="0A159669" w14:textId="77777777" w:rsidR="00ED7375" w:rsidRDefault="00000000">
            <w:r>
              <w:t>Meanwhile the leaders of these countries are Billionaires and live in palaces....heart hurts for children everywhere my God 💔</w:t>
            </w:r>
          </w:p>
        </w:tc>
      </w:tr>
      <w:tr w:rsidR="00ED7375" w14:paraId="38CF2C42" w14:textId="77777777" w:rsidTr="001E6984">
        <w:tc>
          <w:tcPr>
            <w:tcW w:w="1199" w:type="dxa"/>
          </w:tcPr>
          <w:p w14:paraId="6F8476E0" w14:textId="77777777" w:rsidR="00ED7375" w:rsidRDefault="00000000">
            <w:r>
              <w:t>1927</w:t>
            </w:r>
          </w:p>
        </w:tc>
        <w:tc>
          <w:tcPr>
            <w:tcW w:w="941" w:type="dxa"/>
          </w:tcPr>
          <w:p w14:paraId="47D15474" w14:textId="77777777" w:rsidR="00ED7375" w:rsidRDefault="00000000">
            <w:r>
              <w:t>@anatejada1100</w:t>
            </w:r>
          </w:p>
        </w:tc>
        <w:tc>
          <w:tcPr>
            <w:tcW w:w="403" w:type="dxa"/>
          </w:tcPr>
          <w:p w14:paraId="44A1C154" w14:textId="77777777" w:rsidR="00ED7375" w:rsidRDefault="00000000">
            <w:r>
              <w:t>2020-12-22 19:17:46</w:t>
            </w:r>
          </w:p>
        </w:tc>
        <w:tc>
          <w:tcPr>
            <w:tcW w:w="316" w:type="dxa"/>
          </w:tcPr>
          <w:p w14:paraId="0C828F88" w14:textId="77777777" w:rsidR="00ED7375" w:rsidRDefault="00000000">
            <w:r>
              <w:t>5</w:t>
            </w:r>
          </w:p>
        </w:tc>
        <w:tc>
          <w:tcPr>
            <w:tcW w:w="354" w:type="dxa"/>
          </w:tcPr>
          <w:p w14:paraId="07C909FC" w14:textId="77777777" w:rsidR="00ED7375" w:rsidRDefault="00000000">
            <w:r>
              <w:t>0</w:t>
            </w:r>
          </w:p>
        </w:tc>
        <w:tc>
          <w:tcPr>
            <w:tcW w:w="6528" w:type="dxa"/>
          </w:tcPr>
          <w:p w14:paraId="4690B727" w14:textId="77777777" w:rsidR="00ED7375" w:rsidRDefault="00000000">
            <w:r>
              <w:t>This shit is sad, who knows where these children end up. Maybe monsters who like children....happens everywhere 💔, seen it in Dominican Republic, Haiti, and many more</w:t>
            </w:r>
          </w:p>
        </w:tc>
      </w:tr>
      <w:tr w:rsidR="00ED7375" w14:paraId="5CD97294" w14:textId="77777777" w:rsidTr="001E6984">
        <w:tc>
          <w:tcPr>
            <w:tcW w:w="1199" w:type="dxa"/>
          </w:tcPr>
          <w:p w14:paraId="7EE1B8B0" w14:textId="77777777" w:rsidR="00ED7375" w:rsidRDefault="00000000">
            <w:r>
              <w:t>1928</w:t>
            </w:r>
          </w:p>
        </w:tc>
        <w:tc>
          <w:tcPr>
            <w:tcW w:w="941" w:type="dxa"/>
          </w:tcPr>
          <w:p w14:paraId="34773A8A" w14:textId="77777777" w:rsidR="00ED7375" w:rsidRDefault="00000000">
            <w:r>
              <w:t>@aboikeishing7666</w:t>
            </w:r>
          </w:p>
        </w:tc>
        <w:tc>
          <w:tcPr>
            <w:tcW w:w="403" w:type="dxa"/>
          </w:tcPr>
          <w:p w14:paraId="5D0D8AAF" w14:textId="77777777" w:rsidR="00ED7375" w:rsidRDefault="00000000">
            <w:r>
              <w:t>2020-12-22 12:00:11</w:t>
            </w:r>
          </w:p>
        </w:tc>
        <w:tc>
          <w:tcPr>
            <w:tcW w:w="316" w:type="dxa"/>
          </w:tcPr>
          <w:p w14:paraId="6B8E5182" w14:textId="77777777" w:rsidR="00ED7375" w:rsidRDefault="00000000">
            <w:r>
              <w:t>2</w:t>
            </w:r>
          </w:p>
        </w:tc>
        <w:tc>
          <w:tcPr>
            <w:tcW w:w="354" w:type="dxa"/>
          </w:tcPr>
          <w:p w14:paraId="4DD9E4AF" w14:textId="77777777" w:rsidR="00ED7375" w:rsidRDefault="00000000">
            <w:r>
              <w:t>0</w:t>
            </w:r>
          </w:p>
        </w:tc>
        <w:tc>
          <w:tcPr>
            <w:tcW w:w="6528" w:type="dxa"/>
          </w:tcPr>
          <w:p w14:paraId="3B26DC2D" w14:textId="77777777" w:rsidR="00ED7375" w:rsidRDefault="00000000">
            <w:r>
              <w:t>During your meetings with Anita why you dumb mention about arrest? criminal are not dumb as you are working with Govt doesn't meant that you're the smartest.</w:t>
            </w:r>
          </w:p>
        </w:tc>
      </w:tr>
      <w:tr w:rsidR="00ED7375" w14:paraId="7831F848" w14:textId="77777777" w:rsidTr="001E6984">
        <w:tc>
          <w:tcPr>
            <w:tcW w:w="1199" w:type="dxa"/>
          </w:tcPr>
          <w:p w14:paraId="1D0D7581" w14:textId="77777777" w:rsidR="00ED7375" w:rsidRDefault="00000000">
            <w:r>
              <w:t>1929</w:t>
            </w:r>
          </w:p>
        </w:tc>
        <w:tc>
          <w:tcPr>
            <w:tcW w:w="941" w:type="dxa"/>
          </w:tcPr>
          <w:p w14:paraId="28619242" w14:textId="77777777" w:rsidR="00ED7375" w:rsidRDefault="00000000">
            <w:r>
              <w:t>@reidalleyne</w:t>
            </w:r>
          </w:p>
        </w:tc>
        <w:tc>
          <w:tcPr>
            <w:tcW w:w="403" w:type="dxa"/>
          </w:tcPr>
          <w:p w14:paraId="4234B0E3" w14:textId="77777777" w:rsidR="00ED7375" w:rsidRDefault="00000000">
            <w:r>
              <w:t>2020-12-22 07:29:15</w:t>
            </w:r>
          </w:p>
        </w:tc>
        <w:tc>
          <w:tcPr>
            <w:tcW w:w="316" w:type="dxa"/>
          </w:tcPr>
          <w:p w14:paraId="7A72D62B" w14:textId="77777777" w:rsidR="00ED7375" w:rsidRDefault="00000000">
            <w:r>
              <w:t>0</w:t>
            </w:r>
          </w:p>
        </w:tc>
        <w:tc>
          <w:tcPr>
            <w:tcW w:w="354" w:type="dxa"/>
          </w:tcPr>
          <w:p w14:paraId="228F2A6E" w14:textId="77777777" w:rsidR="00ED7375" w:rsidRDefault="00000000">
            <w:r>
              <w:t>0</w:t>
            </w:r>
          </w:p>
        </w:tc>
        <w:tc>
          <w:tcPr>
            <w:tcW w:w="6528" w:type="dxa"/>
          </w:tcPr>
          <w:p w14:paraId="695B8CB5" w14:textId="77777777" w:rsidR="00ED7375" w:rsidRDefault="00000000">
            <w:r>
              <w:t>These people have lost their mind, why have so little disregard for life and the sanity of motherhood.</w:t>
            </w:r>
          </w:p>
        </w:tc>
      </w:tr>
      <w:tr w:rsidR="00ED7375" w14:paraId="44B65CFF" w14:textId="77777777" w:rsidTr="001E6984">
        <w:tc>
          <w:tcPr>
            <w:tcW w:w="1199" w:type="dxa"/>
          </w:tcPr>
          <w:p w14:paraId="300EDE04" w14:textId="77777777" w:rsidR="00ED7375" w:rsidRDefault="00000000">
            <w:r>
              <w:t>1930</w:t>
            </w:r>
          </w:p>
        </w:tc>
        <w:tc>
          <w:tcPr>
            <w:tcW w:w="941" w:type="dxa"/>
          </w:tcPr>
          <w:p w14:paraId="4567FCAB" w14:textId="77777777" w:rsidR="00ED7375" w:rsidRDefault="00000000">
            <w:r>
              <w:t>@zakiisaac12</w:t>
            </w:r>
          </w:p>
        </w:tc>
        <w:tc>
          <w:tcPr>
            <w:tcW w:w="403" w:type="dxa"/>
          </w:tcPr>
          <w:p w14:paraId="41551552" w14:textId="77777777" w:rsidR="00ED7375" w:rsidRDefault="00000000">
            <w:r>
              <w:t>2020-12-22 07:13:41</w:t>
            </w:r>
          </w:p>
        </w:tc>
        <w:tc>
          <w:tcPr>
            <w:tcW w:w="316" w:type="dxa"/>
          </w:tcPr>
          <w:p w14:paraId="781FC586" w14:textId="77777777" w:rsidR="00ED7375" w:rsidRDefault="00000000">
            <w:r>
              <w:t>1</w:t>
            </w:r>
          </w:p>
        </w:tc>
        <w:tc>
          <w:tcPr>
            <w:tcW w:w="354" w:type="dxa"/>
          </w:tcPr>
          <w:p w14:paraId="75E9A49B" w14:textId="77777777" w:rsidR="00ED7375" w:rsidRDefault="00000000">
            <w:r>
              <w:t>0</w:t>
            </w:r>
          </w:p>
        </w:tc>
        <w:tc>
          <w:tcPr>
            <w:tcW w:w="6528" w:type="dxa"/>
          </w:tcPr>
          <w:p w14:paraId="1F5CC320" w14:textId="77777777" w:rsidR="00ED7375" w:rsidRDefault="00000000">
            <w:r>
              <w:t>There’s an organization called “The Finders” in America that steals and traffic children to sell for satanic rituals and sacrifices.</w:t>
            </w:r>
          </w:p>
        </w:tc>
      </w:tr>
      <w:tr w:rsidR="00ED7375" w14:paraId="605FD25A" w14:textId="77777777" w:rsidTr="001E6984">
        <w:tc>
          <w:tcPr>
            <w:tcW w:w="1199" w:type="dxa"/>
          </w:tcPr>
          <w:p w14:paraId="231A6939" w14:textId="77777777" w:rsidR="00ED7375" w:rsidRDefault="00000000">
            <w:r>
              <w:t>1931</w:t>
            </w:r>
          </w:p>
        </w:tc>
        <w:tc>
          <w:tcPr>
            <w:tcW w:w="941" w:type="dxa"/>
          </w:tcPr>
          <w:p w14:paraId="4743673B" w14:textId="77777777" w:rsidR="00ED7375" w:rsidRDefault="00000000">
            <w:r>
              <w:t>@itsPhD</w:t>
            </w:r>
          </w:p>
        </w:tc>
        <w:tc>
          <w:tcPr>
            <w:tcW w:w="403" w:type="dxa"/>
          </w:tcPr>
          <w:p w14:paraId="7FDC0CC2" w14:textId="77777777" w:rsidR="00ED7375" w:rsidRDefault="00000000">
            <w:r>
              <w:t>2020-12-22 06:54:40</w:t>
            </w:r>
          </w:p>
        </w:tc>
        <w:tc>
          <w:tcPr>
            <w:tcW w:w="316" w:type="dxa"/>
          </w:tcPr>
          <w:p w14:paraId="37E275DF" w14:textId="77777777" w:rsidR="00ED7375" w:rsidRDefault="00000000">
            <w:r>
              <w:t>0</w:t>
            </w:r>
          </w:p>
        </w:tc>
        <w:tc>
          <w:tcPr>
            <w:tcW w:w="354" w:type="dxa"/>
          </w:tcPr>
          <w:p w14:paraId="05D0CE8C" w14:textId="77777777" w:rsidR="00ED7375" w:rsidRDefault="00000000">
            <w:r>
              <w:t>0</w:t>
            </w:r>
          </w:p>
        </w:tc>
        <w:tc>
          <w:tcPr>
            <w:tcW w:w="6528" w:type="dxa"/>
          </w:tcPr>
          <w:p w14:paraId="36907EDE" w14:textId="77777777" w:rsidR="00ED7375" w:rsidRDefault="00000000">
            <w:r>
              <w:t>no prison the traffickers need to be shot</w:t>
            </w:r>
          </w:p>
        </w:tc>
      </w:tr>
      <w:tr w:rsidR="00ED7375" w14:paraId="2E97A7AD" w14:textId="77777777" w:rsidTr="001E6984">
        <w:tc>
          <w:tcPr>
            <w:tcW w:w="1199" w:type="dxa"/>
          </w:tcPr>
          <w:p w14:paraId="5715C061" w14:textId="77777777" w:rsidR="00ED7375" w:rsidRDefault="00000000">
            <w:r>
              <w:t>1932</w:t>
            </w:r>
          </w:p>
        </w:tc>
        <w:tc>
          <w:tcPr>
            <w:tcW w:w="941" w:type="dxa"/>
          </w:tcPr>
          <w:p w14:paraId="7882227A" w14:textId="77777777" w:rsidR="00ED7375" w:rsidRDefault="00000000">
            <w:r>
              <w:t>@ValarieCole</w:t>
            </w:r>
          </w:p>
        </w:tc>
        <w:tc>
          <w:tcPr>
            <w:tcW w:w="403" w:type="dxa"/>
          </w:tcPr>
          <w:p w14:paraId="337188F9" w14:textId="77777777" w:rsidR="00ED7375" w:rsidRDefault="00000000">
            <w:r>
              <w:t>2020-12-22 04:00:48</w:t>
            </w:r>
          </w:p>
        </w:tc>
        <w:tc>
          <w:tcPr>
            <w:tcW w:w="316" w:type="dxa"/>
          </w:tcPr>
          <w:p w14:paraId="25A08C9A" w14:textId="77777777" w:rsidR="00ED7375" w:rsidRDefault="00000000">
            <w:r>
              <w:t>0</w:t>
            </w:r>
          </w:p>
        </w:tc>
        <w:tc>
          <w:tcPr>
            <w:tcW w:w="354" w:type="dxa"/>
          </w:tcPr>
          <w:p w14:paraId="1B3EC91D" w14:textId="77777777" w:rsidR="00ED7375" w:rsidRDefault="00000000">
            <w:r>
              <w:t>0</w:t>
            </w:r>
          </w:p>
        </w:tc>
        <w:tc>
          <w:tcPr>
            <w:tcW w:w="6528" w:type="dxa"/>
          </w:tcPr>
          <w:p w14:paraId="52B616DB" w14:textId="77777777" w:rsidR="00ED7375" w:rsidRDefault="00000000">
            <w:r>
              <w:t xml:space="preserve">Soo sad - think about this ...  </w:t>
            </w:r>
            <w:r>
              <w:br/>
            </w:r>
            <w:r>
              <w:br/>
              <w:t xml:space="preserve">The USA has gotten involved in SEVERAL ITHER COUNTRIES ISSUES AND EVEN STARTED WARS with other countries.... but they’ve NEVER 👎 became involved with ANYTHING within Africa..... </w:t>
            </w:r>
            <w:r>
              <w:br/>
              <w:t>Why is that..... hmmmm..</w:t>
            </w:r>
            <w:r>
              <w:br/>
              <w:t>People are sex trafficking and they never  think of like “ WOW... this could have been ME” being stolen 😢😳</w:t>
            </w:r>
          </w:p>
        </w:tc>
      </w:tr>
      <w:tr w:rsidR="00ED7375" w14:paraId="443F038B" w14:textId="77777777" w:rsidTr="001E6984">
        <w:tc>
          <w:tcPr>
            <w:tcW w:w="1199" w:type="dxa"/>
          </w:tcPr>
          <w:p w14:paraId="0B0862B4" w14:textId="77777777" w:rsidR="00ED7375" w:rsidRDefault="00000000">
            <w:r>
              <w:t>1933</w:t>
            </w:r>
          </w:p>
        </w:tc>
        <w:tc>
          <w:tcPr>
            <w:tcW w:w="941" w:type="dxa"/>
          </w:tcPr>
          <w:p w14:paraId="5BBF5879" w14:textId="77777777" w:rsidR="00ED7375" w:rsidRDefault="00000000">
            <w:r>
              <w:t>@thatsme2547</w:t>
            </w:r>
          </w:p>
        </w:tc>
        <w:tc>
          <w:tcPr>
            <w:tcW w:w="403" w:type="dxa"/>
          </w:tcPr>
          <w:p w14:paraId="56B205ED" w14:textId="77777777" w:rsidR="00ED7375" w:rsidRDefault="00000000">
            <w:r>
              <w:t>2020-12-22 01:57:31</w:t>
            </w:r>
          </w:p>
        </w:tc>
        <w:tc>
          <w:tcPr>
            <w:tcW w:w="316" w:type="dxa"/>
          </w:tcPr>
          <w:p w14:paraId="069A4B7D" w14:textId="77777777" w:rsidR="00ED7375" w:rsidRDefault="00000000">
            <w:r>
              <w:t>0</w:t>
            </w:r>
          </w:p>
        </w:tc>
        <w:tc>
          <w:tcPr>
            <w:tcW w:w="354" w:type="dxa"/>
          </w:tcPr>
          <w:p w14:paraId="684EAD96" w14:textId="77777777" w:rsidR="00ED7375" w:rsidRDefault="00000000">
            <w:r>
              <w:t>0</w:t>
            </w:r>
          </w:p>
        </w:tc>
        <w:tc>
          <w:tcPr>
            <w:tcW w:w="6528" w:type="dxa"/>
          </w:tcPr>
          <w:p w14:paraId="2D662FA8" w14:textId="77777777" w:rsidR="00ED7375" w:rsidRDefault="00000000">
            <w:r>
              <w:t>The baby traffickers are all over Africa check who has their hands all over Haiti</w:t>
            </w:r>
          </w:p>
        </w:tc>
      </w:tr>
      <w:tr w:rsidR="00ED7375" w14:paraId="3259D29D" w14:textId="77777777" w:rsidTr="001E6984">
        <w:tc>
          <w:tcPr>
            <w:tcW w:w="1199" w:type="dxa"/>
          </w:tcPr>
          <w:p w14:paraId="4077B839" w14:textId="77777777" w:rsidR="00ED7375" w:rsidRDefault="00000000">
            <w:r>
              <w:t>1934</w:t>
            </w:r>
          </w:p>
        </w:tc>
        <w:tc>
          <w:tcPr>
            <w:tcW w:w="941" w:type="dxa"/>
          </w:tcPr>
          <w:p w14:paraId="4BE33C8C" w14:textId="77777777" w:rsidR="00ED7375" w:rsidRDefault="00000000">
            <w:r>
              <w:t>@KBeautyNyc</w:t>
            </w:r>
          </w:p>
        </w:tc>
        <w:tc>
          <w:tcPr>
            <w:tcW w:w="403" w:type="dxa"/>
          </w:tcPr>
          <w:p w14:paraId="67969887" w14:textId="77777777" w:rsidR="00ED7375" w:rsidRDefault="00000000">
            <w:r>
              <w:t>2020-12-21 20:42:21</w:t>
            </w:r>
          </w:p>
        </w:tc>
        <w:tc>
          <w:tcPr>
            <w:tcW w:w="316" w:type="dxa"/>
          </w:tcPr>
          <w:p w14:paraId="176672CC" w14:textId="77777777" w:rsidR="00ED7375" w:rsidRDefault="00000000">
            <w:r>
              <w:t>0</w:t>
            </w:r>
          </w:p>
        </w:tc>
        <w:tc>
          <w:tcPr>
            <w:tcW w:w="354" w:type="dxa"/>
          </w:tcPr>
          <w:p w14:paraId="504ECA55" w14:textId="77777777" w:rsidR="00ED7375" w:rsidRDefault="00000000">
            <w:r>
              <w:t>0</w:t>
            </w:r>
          </w:p>
        </w:tc>
        <w:tc>
          <w:tcPr>
            <w:tcW w:w="6528" w:type="dxa"/>
          </w:tcPr>
          <w:p w14:paraId="79B510FE" w14:textId="77777777" w:rsidR="00ED7375" w:rsidRDefault="00000000">
            <w:r>
              <w:t>😿😿😿😿</w:t>
            </w:r>
          </w:p>
        </w:tc>
      </w:tr>
      <w:tr w:rsidR="00ED7375" w14:paraId="366AC6F3" w14:textId="77777777" w:rsidTr="001E6984">
        <w:tc>
          <w:tcPr>
            <w:tcW w:w="1199" w:type="dxa"/>
          </w:tcPr>
          <w:p w14:paraId="3AF1B211" w14:textId="77777777" w:rsidR="00ED7375" w:rsidRDefault="00000000">
            <w:r>
              <w:t>1935</w:t>
            </w:r>
          </w:p>
        </w:tc>
        <w:tc>
          <w:tcPr>
            <w:tcW w:w="941" w:type="dxa"/>
          </w:tcPr>
          <w:p w14:paraId="654918A1" w14:textId="77777777" w:rsidR="00ED7375" w:rsidRDefault="00000000">
            <w:r>
              <w:t>@bezelnyazika520</w:t>
            </w:r>
          </w:p>
        </w:tc>
        <w:tc>
          <w:tcPr>
            <w:tcW w:w="403" w:type="dxa"/>
          </w:tcPr>
          <w:p w14:paraId="4042CC41" w14:textId="77777777" w:rsidR="00ED7375" w:rsidRDefault="00000000">
            <w:r>
              <w:t>2020-12-21 20:16:23</w:t>
            </w:r>
          </w:p>
        </w:tc>
        <w:tc>
          <w:tcPr>
            <w:tcW w:w="316" w:type="dxa"/>
          </w:tcPr>
          <w:p w14:paraId="5DA2A570" w14:textId="77777777" w:rsidR="00ED7375" w:rsidRDefault="00000000">
            <w:r>
              <w:t>6</w:t>
            </w:r>
          </w:p>
        </w:tc>
        <w:tc>
          <w:tcPr>
            <w:tcW w:w="354" w:type="dxa"/>
          </w:tcPr>
          <w:p w14:paraId="43B1B2FF" w14:textId="77777777" w:rsidR="00ED7375" w:rsidRDefault="00000000">
            <w:r>
              <w:t>0</w:t>
            </w:r>
          </w:p>
        </w:tc>
        <w:tc>
          <w:tcPr>
            <w:tcW w:w="6528" w:type="dxa"/>
          </w:tcPr>
          <w:p w14:paraId="132CBD67" w14:textId="77777777" w:rsidR="00ED7375" w:rsidRDefault="00000000">
            <w:r>
              <w:t>You were more concerned about finishing your documentary than save an innocent soul and allowed Anita to walk away.Smh you are just as cruel so don't try to act all "hollier than thou".</w:t>
            </w:r>
          </w:p>
        </w:tc>
      </w:tr>
      <w:tr w:rsidR="00ED7375" w14:paraId="0B13FD45" w14:textId="77777777" w:rsidTr="001E6984">
        <w:tc>
          <w:tcPr>
            <w:tcW w:w="1199" w:type="dxa"/>
          </w:tcPr>
          <w:p w14:paraId="395F2A66" w14:textId="77777777" w:rsidR="00ED7375" w:rsidRDefault="00000000">
            <w:r>
              <w:t>1936</w:t>
            </w:r>
          </w:p>
        </w:tc>
        <w:tc>
          <w:tcPr>
            <w:tcW w:w="941" w:type="dxa"/>
          </w:tcPr>
          <w:p w14:paraId="12EA67E5" w14:textId="77777777" w:rsidR="00ED7375" w:rsidRDefault="00000000">
            <w:r>
              <w:t>@bezelnyazika520</w:t>
            </w:r>
          </w:p>
        </w:tc>
        <w:tc>
          <w:tcPr>
            <w:tcW w:w="403" w:type="dxa"/>
          </w:tcPr>
          <w:p w14:paraId="45A071B1" w14:textId="77777777" w:rsidR="00ED7375" w:rsidRDefault="00000000">
            <w:r>
              <w:t>2020-12-21 20:12:11</w:t>
            </w:r>
          </w:p>
        </w:tc>
        <w:tc>
          <w:tcPr>
            <w:tcW w:w="316" w:type="dxa"/>
          </w:tcPr>
          <w:p w14:paraId="3736614D" w14:textId="77777777" w:rsidR="00ED7375" w:rsidRDefault="00000000">
            <w:r>
              <w:t>2</w:t>
            </w:r>
          </w:p>
        </w:tc>
        <w:tc>
          <w:tcPr>
            <w:tcW w:w="354" w:type="dxa"/>
          </w:tcPr>
          <w:p w14:paraId="3C3FA42F" w14:textId="77777777" w:rsidR="00ED7375" w:rsidRDefault="00000000">
            <w:r>
              <w:t>0</w:t>
            </w:r>
          </w:p>
        </w:tc>
        <w:tc>
          <w:tcPr>
            <w:tcW w:w="6528" w:type="dxa"/>
          </w:tcPr>
          <w:p w14:paraId="708A7769" w14:textId="77777777" w:rsidR="00ED7375" w:rsidRDefault="00000000">
            <w:r>
              <w:t>You guys from BBC are just as complicit.How can you investigate this with all the evidence you have and fail to report the perpetrators?Smh you are the same with them,all you after is money from this documentary.Who knows how many kids went missing from the same people!</w:t>
            </w:r>
          </w:p>
        </w:tc>
      </w:tr>
      <w:tr w:rsidR="00ED7375" w14:paraId="7967CBF0" w14:textId="77777777" w:rsidTr="001E6984">
        <w:tc>
          <w:tcPr>
            <w:tcW w:w="1199" w:type="dxa"/>
          </w:tcPr>
          <w:p w14:paraId="18E7F8F1" w14:textId="77777777" w:rsidR="00ED7375" w:rsidRDefault="00000000">
            <w:r>
              <w:t>1937</w:t>
            </w:r>
          </w:p>
        </w:tc>
        <w:tc>
          <w:tcPr>
            <w:tcW w:w="941" w:type="dxa"/>
          </w:tcPr>
          <w:p w14:paraId="1645E3DC" w14:textId="77777777" w:rsidR="00ED7375" w:rsidRDefault="00000000">
            <w:r>
              <w:t>@gloriazaalman1915</w:t>
            </w:r>
          </w:p>
        </w:tc>
        <w:tc>
          <w:tcPr>
            <w:tcW w:w="403" w:type="dxa"/>
          </w:tcPr>
          <w:p w14:paraId="12432C24" w14:textId="77777777" w:rsidR="00ED7375" w:rsidRDefault="00000000">
            <w:r>
              <w:t>2020-12-21 19:24:18</w:t>
            </w:r>
          </w:p>
        </w:tc>
        <w:tc>
          <w:tcPr>
            <w:tcW w:w="316" w:type="dxa"/>
          </w:tcPr>
          <w:p w14:paraId="360123EA" w14:textId="77777777" w:rsidR="00ED7375" w:rsidRDefault="00000000">
            <w:r>
              <w:t>0</w:t>
            </w:r>
          </w:p>
        </w:tc>
        <w:tc>
          <w:tcPr>
            <w:tcW w:w="354" w:type="dxa"/>
          </w:tcPr>
          <w:p w14:paraId="64CBA2BE" w14:textId="77777777" w:rsidR="00ED7375" w:rsidRDefault="00000000">
            <w:r>
              <w:t>0</w:t>
            </w:r>
          </w:p>
        </w:tc>
        <w:tc>
          <w:tcPr>
            <w:tcW w:w="6528" w:type="dxa"/>
          </w:tcPr>
          <w:p w14:paraId="732F51F3" w14:textId="77777777" w:rsidR="00ED7375" w:rsidRDefault="00000000">
            <w:r>
              <w:t>Sick society!!!👹</w:t>
            </w:r>
          </w:p>
        </w:tc>
      </w:tr>
      <w:tr w:rsidR="00ED7375" w14:paraId="6780CC66" w14:textId="77777777" w:rsidTr="001E6984">
        <w:tc>
          <w:tcPr>
            <w:tcW w:w="1199" w:type="dxa"/>
          </w:tcPr>
          <w:p w14:paraId="1E07AF59" w14:textId="77777777" w:rsidR="00ED7375" w:rsidRDefault="00000000">
            <w:r>
              <w:t>1938</w:t>
            </w:r>
          </w:p>
        </w:tc>
        <w:tc>
          <w:tcPr>
            <w:tcW w:w="941" w:type="dxa"/>
          </w:tcPr>
          <w:p w14:paraId="27DEB83C" w14:textId="77777777" w:rsidR="00ED7375" w:rsidRDefault="00000000">
            <w:r>
              <w:t>@odelethilton5627</w:t>
            </w:r>
          </w:p>
        </w:tc>
        <w:tc>
          <w:tcPr>
            <w:tcW w:w="403" w:type="dxa"/>
          </w:tcPr>
          <w:p w14:paraId="264E938A" w14:textId="77777777" w:rsidR="00ED7375" w:rsidRDefault="00000000">
            <w:r>
              <w:t>2020-12-21 15:35:56</w:t>
            </w:r>
          </w:p>
        </w:tc>
        <w:tc>
          <w:tcPr>
            <w:tcW w:w="316" w:type="dxa"/>
          </w:tcPr>
          <w:p w14:paraId="2F7EE263" w14:textId="77777777" w:rsidR="00ED7375" w:rsidRDefault="00000000">
            <w:r>
              <w:t>0</w:t>
            </w:r>
          </w:p>
        </w:tc>
        <w:tc>
          <w:tcPr>
            <w:tcW w:w="354" w:type="dxa"/>
          </w:tcPr>
          <w:p w14:paraId="31BFADDB" w14:textId="77777777" w:rsidR="00ED7375" w:rsidRDefault="00000000">
            <w:r>
              <w:t>0</w:t>
            </w:r>
          </w:p>
        </w:tc>
        <w:tc>
          <w:tcPr>
            <w:tcW w:w="6528" w:type="dxa"/>
          </w:tcPr>
          <w:p w14:paraId="217D85C0" w14:textId="77777777" w:rsidR="00ED7375" w:rsidRDefault="00000000">
            <w:r>
              <w:t>The safe bottle ophthalmoscopically compete because relation obviously announce save a fine crowd. ten, jolly snow</w:t>
            </w:r>
          </w:p>
        </w:tc>
      </w:tr>
      <w:tr w:rsidR="00ED7375" w14:paraId="7DAF40EE" w14:textId="77777777" w:rsidTr="001E6984">
        <w:tc>
          <w:tcPr>
            <w:tcW w:w="1199" w:type="dxa"/>
          </w:tcPr>
          <w:p w14:paraId="532E40FE" w14:textId="77777777" w:rsidR="00ED7375" w:rsidRDefault="00000000">
            <w:r>
              <w:t>1939</w:t>
            </w:r>
          </w:p>
        </w:tc>
        <w:tc>
          <w:tcPr>
            <w:tcW w:w="941" w:type="dxa"/>
          </w:tcPr>
          <w:p w14:paraId="3080253E" w14:textId="77777777" w:rsidR="00ED7375" w:rsidRDefault="00000000">
            <w:r>
              <w:t>@shellyb2042</w:t>
            </w:r>
          </w:p>
        </w:tc>
        <w:tc>
          <w:tcPr>
            <w:tcW w:w="403" w:type="dxa"/>
          </w:tcPr>
          <w:p w14:paraId="3F21949D" w14:textId="77777777" w:rsidR="00ED7375" w:rsidRDefault="00000000">
            <w:r>
              <w:t>2020-12-21 04:05:44</w:t>
            </w:r>
          </w:p>
        </w:tc>
        <w:tc>
          <w:tcPr>
            <w:tcW w:w="316" w:type="dxa"/>
          </w:tcPr>
          <w:p w14:paraId="064F23C1" w14:textId="77777777" w:rsidR="00ED7375" w:rsidRDefault="00000000">
            <w:r>
              <w:t>1</w:t>
            </w:r>
          </w:p>
        </w:tc>
        <w:tc>
          <w:tcPr>
            <w:tcW w:w="354" w:type="dxa"/>
          </w:tcPr>
          <w:p w14:paraId="251B58FD" w14:textId="77777777" w:rsidR="00ED7375" w:rsidRDefault="00000000">
            <w:r>
              <w:t>0</w:t>
            </w:r>
          </w:p>
        </w:tc>
        <w:tc>
          <w:tcPr>
            <w:tcW w:w="6528" w:type="dxa"/>
          </w:tcPr>
          <w:p w14:paraId="2531AC64" w14:textId="77777777" w:rsidR="00ED7375" w:rsidRDefault="00000000">
            <w:r>
              <w:t>If a mother is willing to sell the baby it’s more like illegal adoption but kidnapping and selling children is a totally different thing it’s all soo heartbreaking and said this happens all over the world not just there plz support thorn and help spread awareness to help stop human trafficking!!</w:t>
            </w:r>
          </w:p>
        </w:tc>
      </w:tr>
      <w:tr w:rsidR="00ED7375" w14:paraId="4C17D39E" w14:textId="77777777" w:rsidTr="001E6984">
        <w:tc>
          <w:tcPr>
            <w:tcW w:w="1199" w:type="dxa"/>
          </w:tcPr>
          <w:p w14:paraId="475AEB0A" w14:textId="77777777" w:rsidR="00ED7375" w:rsidRDefault="00000000">
            <w:r>
              <w:t>1940</w:t>
            </w:r>
          </w:p>
        </w:tc>
        <w:tc>
          <w:tcPr>
            <w:tcW w:w="941" w:type="dxa"/>
          </w:tcPr>
          <w:p w14:paraId="05F7ACC9" w14:textId="77777777" w:rsidR="00ED7375" w:rsidRDefault="00000000">
            <w:r>
              <w:t>@mygodjesus1229</w:t>
            </w:r>
          </w:p>
        </w:tc>
        <w:tc>
          <w:tcPr>
            <w:tcW w:w="403" w:type="dxa"/>
          </w:tcPr>
          <w:p w14:paraId="09AC5FCF" w14:textId="77777777" w:rsidR="00ED7375" w:rsidRDefault="00000000">
            <w:r>
              <w:t>2020-12-20 23:45:17</w:t>
            </w:r>
          </w:p>
        </w:tc>
        <w:tc>
          <w:tcPr>
            <w:tcW w:w="316" w:type="dxa"/>
          </w:tcPr>
          <w:p w14:paraId="34E431EF" w14:textId="77777777" w:rsidR="00ED7375" w:rsidRDefault="00000000">
            <w:r>
              <w:t>0</w:t>
            </w:r>
          </w:p>
        </w:tc>
        <w:tc>
          <w:tcPr>
            <w:tcW w:w="354" w:type="dxa"/>
          </w:tcPr>
          <w:p w14:paraId="315C7E55" w14:textId="77777777" w:rsidR="00ED7375" w:rsidRDefault="00000000">
            <w:r>
              <w:t>0</w:t>
            </w:r>
          </w:p>
        </w:tc>
        <w:tc>
          <w:tcPr>
            <w:tcW w:w="6528" w:type="dxa"/>
          </w:tcPr>
          <w:p w14:paraId="44675AEB" w14:textId="77777777" w:rsidR="00ED7375" w:rsidRDefault="00000000">
            <w:r>
              <w:t>What are they doing with the babies when they buy them??</w:t>
            </w:r>
            <w:r>
              <w:br/>
              <w:t>Is this the new Adrenachrome supply?</w:t>
            </w:r>
          </w:p>
        </w:tc>
      </w:tr>
      <w:tr w:rsidR="00ED7375" w14:paraId="6489C8FE" w14:textId="77777777" w:rsidTr="001E6984">
        <w:tc>
          <w:tcPr>
            <w:tcW w:w="1199" w:type="dxa"/>
          </w:tcPr>
          <w:p w14:paraId="491E43F7" w14:textId="77777777" w:rsidR="00ED7375" w:rsidRDefault="00000000">
            <w:r>
              <w:t>1941</w:t>
            </w:r>
          </w:p>
        </w:tc>
        <w:tc>
          <w:tcPr>
            <w:tcW w:w="941" w:type="dxa"/>
          </w:tcPr>
          <w:p w14:paraId="29224654" w14:textId="77777777" w:rsidR="00ED7375" w:rsidRDefault="00000000">
            <w:r>
              <w:t>@gambianchefs5658</w:t>
            </w:r>
          </w:p>
        </w:tc>
        <w:tc>
          <w:tcPr>
            <w:tcW w:w="403" w:type="dxa"/>
          </w:tcPr>
          <w:p w14:paraId="22F0D810" w14:textId="77777777" w:rsidR="00ED7375" w:rsidRDefault="00000000">
            <w:r>
              <w:t>2020-12-20 23:21:20</w:t>
            </w:r>
          </w:p>
        </w:tc>
        <w:tc>
          <w:tcPr>
            <w:tcW w:w="316" w:type="dxa"/>
          </w:tcPr>
          <w:p w14:paraId="0C9DA599" w14:textId="77777777" w:rsidR="00ED7375" w:rsidRDefault="00000000">
            <w:r>
              <w:t>0</w:t>
            </w:r>
          </w:p>
        </w:tc>
        <w:tc>
          <w:tcPr>
            <w:tcW w:w="354" w:type="dxa"/>
          </w:tcPr>
          <w:p w14:paraId="16E69283" w14:textId="77777777" w:rsidR="00ED7375" w:rsidRDefault="00000000">
            <w:r>
              <w:t>0</w:t>
            </w:r>
          </w:p>
        </w:tc>
        <w:tc>
          <w:tcPr>
            <w:tcW w:w="6528" w:type="dxa"/>
          </w:tcPr>
          <w:p w14:paraId="268F5A59" w14:textId="77777777" w:rsidR="00ED7375" w:rsidRDefault="00000000">
            <w:r>
              <w:t>Solomon you are the main man for now, may GOD protect and guide you IJMN</w:t>
            </w:r>
          </w:p>
        </w:tc>
      </w:tr>
      <w:tr w:rsidR="00ED7375" w14:paraId="437E1898" w14:textId="77777777" w:rsidTr="001E6984">
        <w:tc>
          <w:tcPr>
            <w:tcW w:w="1199" w:type="dxa"/>
          </w:tcPr>
          <w:p w14:paraId="14F0AF1D" w14:textId="77777777" w:rsidR="00ED7375" w:rsidRDefault="00000000">
            <w:r>
              <w:t>1942</w:t>
            </w:r>
          </w:p>
        </w:tc>
        <w:tc>
          <w:tcPr>
            <w:tcW w:w="941" w:type="dxa"/>
          </w:tcPr>
          <w:p w14:paraId="707AA228" w14:textId="77777777" w:rsidR="00ED7375" w:rsidRDefault="00000000">
            <w:r>
              <w:t>@davidrice8823</w:t>
            </w:r>
          </w:p>
        </w:tc>
        <w:tc>
          <w:tcPr>
            <w:tcW w:w="403" w:type="dxa"/>
          </w:tcPr>
          <w:p w14:paraId="2BABC255" w14:textId="77777777" w:rsidR="00ED7375" w:rsidRDefault="00000000">
            <w:r>
              <w:t>2020-12-20 21:37:50</w:t>
            </w:r>
          </w:p>
        </w:tc>
        <w:tc>
          <w:tcPr>
            <w:tcW w:w="316" w:type="dxa"/>
          </w:tcPr>
          <w:p w14:paraId="774AFCA2" w14:textId="77777777" w:rsidR="00ED7375" w:rsidRDefault="00000000">
            <w:r>
              <w:t>0</w:t>
            </w:r>
          </w:p>
        </w:tc>
        <w:tc>
          <w:tcPr>
            <w:tcW w:w="354" w:type="dxa"/>
          </w:tcPr>
          <w:p w14:paraId="12CAD72E" w14:textId="77777777" w:rsidR="00ED7375" w:rsidRDefault="00000000">
            <w:r>
              <w:t>0</w:t>
            </w:r>
          </w:p>
        </w:tc>
        <w:tc>
          <w:tcPr>
            <w:tcW w:w="6528" w:type="dxa"/>
          </w:tcPr>
          <w:p w14:paraId="0AADAACC" w14:textId="77777777" w:rsidR="00ED7375" w:rsidRDefault="00000000">
            <w:r>
              <w:t>This really breaks my heart!!</w:t>
            </w:r>
          </w:p>
        </w:tc>
      </w:tr>
      <w:tr w:rsidR="00ED7375" w14:paraId="27846C42" w14:textId="77777777" w:rsidTr="001E6984">
        <w:tc>
          <w:tcPr>
            <w:tcW w:w="1199" w:type="dxa"/>
          </w:tcPr>
          <w:p w14:paraId="578259CE" w14:textId="77777777" w:rsidR="00ED7375" w:rsidRDefault="00000000">
            <w:r>
              <w:t>1943</w:t>
            </w:r>
          </w:p>
        </w:tc>
        <w:tc>
          <w:tcPr>
            <w:tcW w:w="941" w:type="dxa"/>
          </w:tcPr>
          <w:p w14:paraId="3EBC24D4" w14:textId="77777777" w:rsidR="00ED7375" w:rsidRDefault="00000000">
            <w:r>
              <w:t>@allaitementpourtous</w:t>
            </w:r>
          </w:p>
        </w:tc>
        <w:tc>
          <w:tcPr>
            <w:tcW w:w="403" w:type="dxa"/>
          </w:tcPr>
          <w:p w14:paraId="52DDAF8F" w14:textId="77777777" w:rsidR="00ED7375" w:rsidRDefault="00000000">
            <w:r>
              <w:t>2020-12-20 18:57:37</w:t>
            </w:r>
          </w:p>
        </w:tc>
        <w:tc>
          <w:tcPr>
            <w:tcW w:w="316" w:type="dxa"/>
          </w:tcPr>
          <w:p w14:paraId="1DA4D2EC" w14:textId="77777777" w:rsidR="00ED7375" w:rsidRDefault="00000000">
            <w:r>
              <w:t>0</w:t>
            </w:r>
          </w:p>
        </w:tc>
        <w:tc>
          <w:tcPr>
            <w:tcW w:w="354" w:type="dxa"/>
          </w:tcPr>
          <w:p w14:paraId="573C76A2" w14:textId="77777777" w:rsidR="00ED7375" w:rsidRDefault="00000000">
            <w:r>
              <w:t>0</w:t>
            </w:r>
          </w:p>
        </w:tc>
        <w:tc>
          <w:tcPr>
            <w:tcW w:w="6528" w:type="dxa"/>
          </w:tcPr>
          <w:p w14:paraId="45A008F5" w14:textId="77777777" w:rsidR="00ED7375" w:rsidRDefault="00000000">
            <w:r>
              <w:t>Shame on a country that allows women to be abadonned to their own means in the streets. Mothers living in the streets is the most shameful expression of the worst kind of mismanaged public welfare policies. I accuse the government of not investing in the most important citizens of their country, the mothers and their babies. If mothers were not in such dire straits they wouldn't be so desperate as to sell their children. That is what has to stop, not providing basic needs such as housing, water, energy and food for the most vulnerable, yet the most important citizens of their country the  mothers and babies who have nowhere to go.</w:t>
            </w:r>
          </w:p>
        </w:tc>
      </w:tr>
      <w:tr w:rsidR="00ED7375" w14:paraId="3ACF440B" w14:textId="77777777" w:rsidTr="001E6984">
        <w:tc>
          <w:tcPr>
            <w:tcW w:w="1199" w:type="dxa"/>
          </w:tcPr>
          <w:p w14:paraId="1E39DDDF" w14:textId="77777777" w:rsidR="00ED7375" w:rsidRDefault="00000000">
            <w:r>
              <w:t>1944</w:t>
            </w:r>
          </w:p>
        </w:tc>
        <w:tc>
          <w:tcPr>
            <w:tcW w:w="941" w:type="dxa"/>
          </w:tcPr>
          <w:p w14:paraId="2D0168D6" w14:textId="77777777" w:rsidR="00ED7375" w:rsidRDefault="00000000">
            <w:r>
              <w:t>@mariapoulos767</w:t>
            </w:r>
          </w:p>
        </w:tc>
        <w:tc>
          <w:tcPr>
            <w:tcW w:w="403" w:type="dxa"/>
          </w:tcPr>
          <w:p w14:paraId="2A1FB5C1" w14:textId="77777777" w:rsidR="00ED7375" w:rsidRDefault="00000000">
            <w:r>
              <w:t>2020-12-20 18:27:00</w:t>
            </w:r>
          </w:p>
        </w:tc>
        <w:tc>
          <w:tcPr>
            <w:tcW w:w="316" w:type="dxa"/>
          </w:tcPr>
          <w:p w14:paraId="1D8C890D" w14:textId="77777777" w:rsidR="00ED7375" w:rsidRDefault="00000000">
            <w:r>
              <w:t>39</w:t>
            </w:r>
          </w:p>
        </w:tc>
        <w:tc>
          <w:tcPr>
            <w:tcW w:w="354" w:type="dxa"/>
          </w:tcPr>
          <w:p w14:paraId="33728CB1" w14:textId="77777777" w:rsidR="00ED7375" w:rsidRDefault="00000000">
            <w:r>
              <w:t>1</w:t>
            </w:r>
          </w:p>
        </w:tc>
        <w:tc>
          <w:tcPr>
            <w:tcW w:w="6528" w:type="dxa"/>
          </w:tcPr>
          <w:p w14:paraId="4C8C3B64" w14:textId="77777777" w:rsidR="00ED7375" w:rsidRDefault="00000000">
            <w:r>
              <w:t>My heart is breaking for these women. To think no one is helping you find your baby. And knowing several of these monsters involved, how is it they were not taken into custody? I am so sorry.</w:t>
            </w:r>
          </w:p>
        </w:tc>
      </w:tr>
      <w:tr w:rsidR="00ED7375" w14:paraId="35DDFD16" w14:textId="77777777" w:rsidTr="001E6984">
        <w:tc>
          <w:tcPr>
            <w:tcW w:w="1199" w:type="dxa"/>
          </w:tcPr>
          <w:p w14:paraId="3C72363C" w14:textId="77777777" w:rsidR="00ED7375" w:rsidRDefault="00000000">
            <w:r>
              <w:t>1945</w:t>
            </w:r>
          </w:p>
        </w:tc>
        <w:tc>
          <w:tcPr>
            <w:tcW w:w="941" w:type="dxa"/>
          </w:tcPr>
          <w:p w14:paraId="04976648" w14:textId="77777777" w:rsidR="00ED7375" w:rsidRDefault="00000000">
            <w:r>
              <w:t>@Shinkajo</w:t>
            </w:r>
          </w:p>
        </w:tc>
        <w:tc>
          <w:tcPr>
            <w:tcW w:w="403" w:type="dxa"/>
          </w:tcPr>
          <w:p w14:paraId="3F3B7A66" w14:textId="77777777" w:rsidR="00ED7375" w:rsidRDefault="00000000">
            <w:r>
              <w:t>2020-12-31 18:27:04</w:t>
            </w:r>
          </w:p>
        </w:tc>
        <w:tc>
          <w:tcPr>
            <w:tcW w:w="316" w:type="dxa"/>
          </w:tcPr>
          <w:p w14:paraId="67D37544" w14:textId="77777777" w:rsidR="00ED7375" w:rsidRDefault="00000000">
            <w:r>
              <w:t>2</w:t>
            </w:r>
          </w:p>
        </w:tc>
        <w:tc>
          <w:tcPr>
            <w:tcW w:w="354" w:type="dxa"/>
          </w:tcPr>
          <w:p w14:paraId="3646A638" w14:textId="77777777" w:rsidR="00ED7375" w:rsidRDefault="00ED7375"/>
        </w:tc>
        <w:tc>
          <w:tcPr>
            <w:tcW w:w="6528" w:type="dxa"/>
          </w:tcPr>
          <w:p w14:paraId="4F637721" w14:textId="77777777" w:rsidR="00ED7375" w:rsidRDefault="00000000">
            <w:r>
              <w:t>The country is fucked up that's why, corruption and disregard for others is systemic</w:t>
            </w:r>
          </w:p>
        </w:tc>
      </w:tr>
      <w:tr w:rsidR="00ED7375" w14:paraId="094C58DF" w14:textId="77777777" w:rsidTr="001E6984">
        <w:tc>
          <w:tcPr>
            <w:tcW w:w="1199" w:type="dxa"/>
          </w:tcPr>
          <w:p w14:paraId="20431581" w14:textId="77777777" w:rsidR="00ED7375" w:rsidRDefault="00000000">
            <w:r>
              <w:t>1946</w:t>
            </w:r>
          </w:p>
        </w:tc>
        <w:tc>
          <w:tcPr>
            <w:tcW w:w="941" w:type="dxa"/>
          </w:tcPr>
          <w:p w14:paraId="489CA78A" w14:textId="77777777" w:rsidR="00ED7375" w:rsidRDefault="00000000">
            <w:r>
              <w:t>@Queen-we6wz</w:t>
            </w:r>
          </w:p>
        </w:tc>
        <w:tc>
          <w:tcPr>
            <w:tcW w:w="403" w:type="dxa"/>
          </w:tcPr>
          <w:p w14:paraId="3CD44362" w14:textId="77777777" w:rsidR="00ED7375" w:rsidRDefault="00000000">
            <w:r>
              <w:t>2020-12-20 17:25:25</w:t>
            </w:r>
          </w:p>
        </w:tc>
        <w:tc>
          <w:tcPr>
            <w:tcW w:w="316" w:type="dxa"/>
          </w:tcPr>
          <w:p w14:paraId="3629CFCF" w14:textId="77777777" w:rsidR="00ED7375" w:rsidRDefault="00000000">
            <w:r>
              <w:t>0</w:t>
            </w:r>
          </w:p>
        </w:tc>
        <w:tc>
          <w:tcPr>
            <w:tcW w:w="354" w:type="dxa"/>
          </w:tcPr>
          <w:p w14:paraId="7D15FD6E" w14:textId="77777777" w:rsidR="00ED7375" w:rsidRDefault="00000000">
            <w:r>
              <w:t>0</w:t>
            </w:r>
          </w:p>
        </w:tc>
        <w:tc>
          <w:tcPr>
            <w:tcW w:w="6528" w:type="dxa"/>
          </w:tcPr>
          <w:p w14:paraId="4FA85EDE" w14:textId="77777777" w:rsidR="00ED7375" w:rsidRDefault="00000000">
            <w:r>
              <w:t>It is so unfortunate that the office friend meets clients next to Mama Lucy is the office for Department of Children's Services in Umoja Chiefs camp,just neighboring Mama Lucy</w:t>
            </w:r>
          </w:p>
        </w:tc>
      </w:tr>
      <w:tr w:rsidR="00ED7375" w14:paraId="2A81D97D" w14:textId="77777777" w:rsidTr="001E6984">
        <w:tc>
          <w:tcPr>
            <w:tcW w:w="1199" w:type="dxa"/>
          </w:tcPr>
          <w:p w14:paraId="50FA1DE8" w14:textId="77777777" w:rsidR="00ED7375" w:rsidRDefault="00000000">
            <w:r>
              <w:t>1947</w:t>
            </w:r>
          </w:p>
        </w:tc>
        <w:tc>
          <w:tcPr>
            <w:tcW w:w="941" w:type="dxa"/>
          </w:tcPr>
          <w:p w14:paraId="265A1E48" w14:textId="77777777" w:rsidR="00ED7375" w:rsidRDefault="00000000">
            <w:r>
              <w:t>@jacquelinejampies3476</w:t>
            </w:r>
          </w:p>
        </w:tc>
        <w:tc>
          <w:tcPr>
            <w:tcW w:w="403" w:type="dxa"/>
          </w:tcPr>
          <w:p w14:paraId="6A487131" w14:textId="77777777" w:rsidR="00ED7375" w:rsidRDefault="00000000">
            <w:r>
              <w:t>2020-12-20 17:17:32</w:t>
            </w:r>
          </w:p>
        </w:tc>
        <w:tc>
          <w:tcPr>
            <w:tcW w:w="316" w:type="dxa"/>
          </w:tcPr>
          <w:p w14:paraId="782B581D" w14:textId="77777777" w:rsidR="00ED7375" w:rsidRDefault="00000000">
            <w:r>
              <w:t>0</w:t>
            </w:r>
          </w:p>
        </w:tc>
        <w:tc>
          <w:tcPr>
            <w:tcW w:w="354" w:type="dxa"/>
          </w:tcPr>
          <w:p w14:paraId="31E03F48" w14:textId="77777777" w:rsidR="00ED7375" w:rsidRDefault="00000000">
            <w:r>
              <w:t>0</w:t>
            </w:r>
          </w:p>
        </w:tc>
        <w:tc>
          <w:tcPr>
            <w:tcW w:w="6528" w:type="dxa"/>
          </w:tcPr>
          <w:p w14:paraId="02E8729E" w14:textId="77777777" w:rsidR="00ED7375" w:rsidRDefault="00000000">
            <w:r>
              <w:t>That so called covid policeman had alerted that Anita that she is not dealing with a genuine buyer. All child traffickers must be severely punished!!!</w:t>
            </w:r>
          </w:p>
        </w:tc>
      </w:tr>
      <w:tr w:rsidR="00ED7375" w14:paraId="33C3E610" w14:textId="77777777" w:rsidTr="001E6984">
        <w:tc>
          <w:tcPr>
            <w:tcW w:w="1199" w:type="dxa"/>
          </w:tcPr>
          <w:p w14:paraId="52814BD4" w14:textId="77777777" w:rsidR="00ED7375" w:rsidRDefault="00000000">
            <w:r>
              <w:t>1948</w:t>
            </w:r>
          </w:p>
        </w:tc>
        <w:tc>
          <w:tcPr>
            <w:tcW w:w="941" w:type="dxa"/>
          </w:tcPr>
          <w:p w14:paraId="4546F66E" w14:textId="77777777" w:rsidR="00ED7375" w:rsidRDefault="00000000">
            <w:r>
              <w:t>@StudioVegan</w:t>
            </w:r>
          </w:p>
        </w:tc>
        <w:tc>
          <w:tcPr>
            <w:tcW w:w="403" w:type="dxa"/>
          </w:tcPr>
          <w:p w14:paraId="4E68C1D0" w14:textId="77777777" w:rsidR="00ED7375" w:rsidRDefault="00000000">
            <w:r>
              <w:t>2020-12-20 16:37:48</w:t>
            </w:r>
          </w:p>
        </w:tc>
        <w:tc>
          <w:tcPr>
            <w:tcW w:w="316" w:type="dxa"/>
          </w:tcPr>
          <w:p w14:paraId="23E018F6" w14:textId="77777777" w:rsidR="00ED7375" w:rsidRDefault="00000000">
            <w:r>
              <w:t>0</w:t>
            </w:r>
          </w:p>
        </w:tc>
        <w:tc>
          <w:tcPr>
            <w:tcW w:w="354" w:type="dxa"/>
          </w:tcPr>
          <w:p w14:paraId="672A6B62" w14:textId="77777777" w:rsidR="00ED7375" w:rsidRDefault="00000000">
            <w:r>
              <w:t>0</w:t>
            </w:r>
          </w:p>
        </w:tc>
        <w:tc>
          <w:tcPr>
            <w:tcW w:w="6528" w:type="dxa"/>
          </w:tcPr>
          <w:p w14:paraId="61667C85" w14:textId="77777777" w:rsidR="00ED7375" w:rsidRDefault="00000000">
            <w:r>
              <w:t xml:space="preserve">The black market too  this is so sad 😓😢 did she 60k  this crazy to watch so happy she document this. Imagine the amount of  rich people buying and selling kids this is just mind blowing. It's real around the world. 60 thousands children sleep on the street </w:t>
            </w:r>
            <w:r>
              <w:br/>
              <w:t>😢🤬🥺</w:t>
            </w:r>
          </w:p>
        </w:tc>
      </w:tr>
      <w:tr w:rsidR="00ED7375" w14:paraId="171B5D50" w14:textId="77777777" w:rsidTr="001E6984">
        <w:tc>
          <w:tcPr>
            <w:tcW w:w="1199" w:type="dxa"/>
          </w:tcPr>
          <w:p w14:paraId="7D5DD54A" w14:textId="77777777" w:rsidR="00ED7375" w:rsidRDefault="00000000">
            <w:r>
              <w:t>1949</w:t>
            </w:r>
          </w:p>
        </w:tc>
        <w:tc>
          <w:tcPr>
            <w:tcW w:w="941" w:type="dxa"/>
          </w:tcPr>
          <w:p w14:paraId="13CC8427" w14:textId="77777777" w:rsidR="00ED7375" w:rsidRDefault="00000000">
            <w:r>
              <w:t>@daniellewilson2209</w:t>
            </w:r>
          </w:p>
        </w:tc>
        <w:tc>
          <w:tcPr>
            <w:tcW w:w="403" w:type="dxa"/>
          </w:tcPr>
          <w:p w14:paraId="27F680D8" w14:textId="77777777" w:rsidR="00ED7375" w:rsidRDefault="00000000">
            <w:r>
              <w:t>2020-12-20 15:37:26</w:t>
            </w:r>
          </w:p>
        </w:tc>
        <w:tc>
          <w:tcPr>
            <w:tcW w:w="316" w:type="dxa"/>
          </w:tcPr>
          <w:p w14:paraId="36B9AC8C" w14:textId="77777777" w:rsidR="00ED7375" w:rsidRDefault="00000000">
            <w:r>
              <w:t>0</w:t>
            </w:r>
          </w:p>
        </w:tc>
        <w:tc>
          <w:tcPr>
            <w:tcW w:w="354" w:type="dxa"/>
          </w:tcPr>
          <w:p w14:paraId="0C1D34AE" w14:textId="77777777" w:rsidR="00ED7375" w:rsidRDefault="00000000">
            <w:r>
              <w:t>0</w:t>
            </w:r>
          </w:p>
        </w:tc>
        <w:tc>
          <w:tcPr>
            <w:tcW w:w="6528" w:type="dxa"/>
          </w:tcPr>
          <w:p w14:paraId="577AA511" w14:textId="77777777" w:rsidR="00ED7375" w:rsidRDefault="00000000">
            <w:r>
              <w:t>They do.t just steal them....</w:t>
            </w:r>
            <w:r>
              <w:br/>
              <w:t>They got babies on tap.</w:t>
            </w:r>
            <w:r>
              <w:br/>
              <w:t>Business partner is called in to help the woman in pain.. Enters sketchy dude with a hammer.... No more tears are heard.</w:t>
            </w:r>
          </w:p>
        </w:tc>
      </w:tr>
      <w:tr w:rsidR="00ED7375" w14:paraId="76330A03" w14:textId="77777777" w:rsidTr="001E6984">
        <w:tc>
          <w:tcPr>
            <w:tcW w:w="1199" w:type="dxa"/>
          </w:tcPr>
          <w:p w14:paraId="0FD77B44" w14:textId="77777777" w:rsidR="00ED7375" w:rsidRDefault="00000000">
            <w:r>
              <w:t>1950</w:t>
            </w:r>
          </w:p>
        </w:tc>
        <w:tc>
          <w:tcPr>
            <w:tcW w:w="941" w:type="dxa"/>
          </w:tcPr>
          <w:p w14:paraId="58A091D4" w14:textId="77777777" w:rsidR="00ED7375" w:rsidRDefault="00000000">
            <w:r>
              <w:t>@kathlenecharles4595</w:t>
            </w:r>
          </w:p>
        </w:tc>
        <w:tc>
          <w:tcPr>
            <w:tcW w:w="403" w:type="dxa"/>
          </w:tcPr>
          <w:p w14:paraId="23075FB6" w14:textId="77777777" w:rsidR="00ED7375" w:rsidRDefault="00000000">
            <w:r>
              <w:t>2020-12-20 15:12:56</w:t>
            </w:r>
          </w:p>
        </w:tc>
        <w:tc>
          <w:tcPr>
            <w:tcW w:w="316" w:type="dxa"/>
          </w:tcPr>
          <w:p w14:paraId="6CEF9FF5" w14:textId="77777777" w:rsidR="00ED7375" w:rsidRDefault="00000000">
            <w:r>
              <w:t>0</w:t>
            </w:r>
          </w:p>
        </w:tc>
        <w:tc>
          <w:tcPr>
            <w:tcW w:w="354" w:type="dxa"/>
          </w:tcPr>
          <w:p w14:paraId="3FD867D9" w14:textId="77777777" w:rsidR="00ED7375" w:rsidRDefault="00000000">
            <w:r>
              <w:t>0</w:t>
            </w:r>
          </w:p>
        </w:tc>
        <w:tc>
          <w:tcPr>
            <w:tcW w:w="6528" w:type="dxa"/>
          </w:tcPr>
          <w:p w14:paraId="6C14D4C2" w14:textId="77777777" w:rsidR="00ED7375" w:rsidRDefault="00000000">
            <w:r>
              <w:t>Am lost for words at this</w:t>
            </w:r>
          </w:p>
        </w:tc>
      </w:tr>
      <w:tr w:rsidR="00ED7375" w14:paraId="365756E4" w14:textId="77777777" w:rsidTr="001E6984">
        <w:tc>
          <w:tcPr>
            <w:tcW w:w="1199" w:type="dxa"/>
          </w:tcPr>
          <w:p w14:paraId="1F1418E4" w14:textId="77777777" w:rsidR="00ED7375" w:rsidRDefault="00000000">
            <w:r>
              <w:t>1951</w:t>
            </w:r>
          </w:p>
        </w:tc>
        <w:tc>
          <w:tcPr>
            <w:tcW w:w="941" w:type="dxa"/>
          </w:tcPr>
          <w:p w14:paraId="610BA9C9" w14:textId="77777777" w:rsidR="00ED7375" w:rsidRDefault="00000000">
            <w:r>
              <w:t>@nadineromeo9673</w:t>
            </w:r>
          </w:p>
        </w:tc>
        <w:tc>
          <w:tcPr>
            <w:tcW w:w="403" w:type="dxa"/>
          </w:tcPr>
          <w:p w14:paraId="177D5E63" w14:textId="77777777" w:rsidR="00ED7375" w:rsidRDefault="00000000">
            <w:r>
              <w:t>2020-12-20 14:58:26</w:t>
            </w:r>
          </w:p>
        </w:tc>
        <w:tc>
          <w:tcPr>
            <w:tcW w:w="316" w:type="dxa"/>
          </w:tcPr>
          <w:p w14:paraId="3F9AB1B0" w14:textId="77777777" w:rsidR="00ED7375" w:rsidRDefault="00000000">
            <w:r>
              <w:t>0</w:t>
            </w:r>
          </w:p>
        </w:tc>
        <w:tc>
          <w:tcPr>
            <w:tcW w:w="354" w:type="dxa"/>
          </w:tcPr>
          <w:p w14:paraId="2C9F8FD8" w14:textId="77777777" w:rsidR="00ED7375" w:rsidRDefault="00000000">
            <w:r>
              <w:t>0</w:t>
            </w:r>
          </w:p>
        </w:tc>
        <w:tc>
          <w:tcPr>
            <w:tcW w:w="6528" w:type="dxa"/>
          </w:tcPr>
          <w:p w14:paraId="005E2252" w14:textId="77777777" w:rsidR="00ED7375" w:rsidRDefault="00000000">
            <w:r>
              <w:t>God locate these children....wicked evil ppl .....God punish them , I'm disgusted.</w:t>
            </w:r>
          </w:p>
        </w:tc>
      </w:tr>
      <w:tr w:rsidR="00ED7375" w14:paraId="1E6C1F68" w14:textId="77777777" w:rsidTr="001E6984">
        <w:tc>
          <w:tcPr>
            <w:tcW w:w="1199" w:type="dxa"/>
          </w:tcPr>
          <w:p w14:paraId="4FAD3E06" w14:textId="77777777" w:rsidR="00ED7375" w:rsidRDefault="00000000">
            <w:r>
              <w:t>1952</w:t>
            </w:r>
          </w:p>
        </w:tc>
        <w:tc>
          <w:tcPr>
            <w:tcW w:w="941" w:type="dxa"/>
          </w:tcPr>
          <w:p w14:paraId="44314233" w14:textId="77777777" w:rsidR="00ED7375" w:rsidRDefault="00000000">
            <w:r>
              <w:t>@roxanneroxanne7425</w:t>
            </w:r>
          </w:p>
        </w:tc>
        <w:tc>
          <w:tcPr>
            <w:tcW w:w="403" w:type="dxa"/>
          </w:tcPr>
          <w:p w14:paraId="30C56616" w14:textId="77777777" w:rsidR="00ED7375" w:rsidRDefault="00000000">
            <w:r>
              <w:t>2020-12-20 14:37:44</w:t>
            </w:r>
          </w:p>
        </w:tc>
        <w:tc>
          <w:tcPr>
            <w:tcW w:w="316" w:type="dxa"/>
          </w:tcPr>
          <w:p w14:paraId="1FEA1F61" w14:textId="77777777" w:rsidR="00ED7375" w:rsidRDefault="00000000">
            <w:r>
              <w:t>1</w:t>
            </w:r>
          </w:p>
        </w:tc>
        <w:tc>
          <w:tcPr>
            <w:tcW w:w="354" w:type="dxa"/>
          </w:tcPr>
          <w:p w14:paraId="73C2875B" w14:textId="77777777" w:rsidR="00ED7375" w:rsidRDefault="00000000">
            <w:r>
              <w:t>0</w:t>
            </w:r>
          </w:p>
        </w:tc>
        <w:tc>
          <w:tcPr>
            <w:tcW w:w="6528" w:type="dxa"/>
          </w:tcPr>
          <w:p w14:paraId="08CF93F7" w14:textId="77777777" w:rsidR="00ED7375" w:rsidRDefault="00000000">
            <w:r>
              <w:t>The LOVE of money is the root of all evil. These people will not go unpunished! Eternal hell is waiting for them. Demons!!!!!!</w:t>
            </w:r>
          </w:p>
        </w:tc>
      </w:tr>
      <w:tr w:rsidR="00ED7375" w14:paraId="3D0CCDF5" w14:textId="77777777" w:rsidTr="001E6984">
        <w:tc>
          <w:tcPr>
            <w:tcW w:w="1199" w:type="dxa"/>
          </w:tcPr>
          <w:p w14:paraId="34FDA6DC" w14:textId="77777777" w:rsidR="00ED7375" w:rsidRDefault="00000000">
            <w:r>
              <w:t>1953</w:t>
            </w:r>
          </w:p>
        </w:tc>
        <w:tc>
          <w:tcPr>
            <w:tcW w:w="941" w:type="dxa"/>
          </w:tcPr>
          <w:p w14:paraId="01F703BE" w14:textId="77777777" w:rsidR="00ED7375" w:rsidRDefault="00000000">
            <w:r>
              <w:t>@mahamoudali1454</w:t>
            </w:r>
          </w:p>
        </w:tc>
        <w:tc>
          <w:tcPr>
            <w:tcW w:w="403" w:type="dxa"/>
          </w:tcPr>
          <w:p w14:paraId="7C573DE0" w14:textId="77777777" w:rsidR="00ED7375" w:rsidRDefault="00000000">
            <w:r>
              <w:t>2020-12-20 12:09:53</w:t>
            </w:r>
          </w:p>
        </w:tc>
        <w:tc>
          <w:tcPr>
            <w:tcW w:w="316" w:type="dxa"/>
          </w:tcPr>
          <w:p w14:paraId="39EDC0E0" w14:textId="77777777" w:rsidR="00ED7375" w:rsidRDefault="00000000">
            <w:r>
              <w:t>1</w:t>
            </w:r>
          </w:p>
        </w:tc>
        <w:tc>
          <w:tcPr>
            <w:tcW w:w="354" w:type="dxa"/>
          </w:tcPr>
          <w:p w14:paraId="710D1D93" w14:textId="77777777" w:rsidR="00ED7375" w:rsidRDefault="00000000">
            <w:r>
              <w:t>0</w:t>
            </w:r>
          </w:p>
        </w:tc>
        <w:tc>
          <w:tcPr>
            <w:tcW w:w="6528" w:type="dxa"/>
          </w:tcPr>
          <w:p w14:paraId="1F348631" w14:textId="77777777" w:rsidR="00ED7375" w:rsidRDefault="00000000">
            <w:r>
              <w:t>bbc and devil is behind .</w:t>
            </w:r>
            <w:r>
              <w:br/>
              <w:t>do not worry . iam sure is not far from you .the day you will be under the of this situation . becouse you know what did you do .for the last 50 years</w:t>
            </w:r>
          </w:p>
        </w:tc>
      </w:tr>
      <w:tr w:rsidR="00ED7375" w14:paraId="388EB802" w14:textId="77777777" w:rsidTr="001E6984">
        <w:tc>
          <w:tcPr>
            <w:tcW w:w="1199" w:type="dxa"/>
          </w:tcPr>
          <w:p w14:paraId="2F4606C6" w14:textId="77777777" w:rsidR="00ED7375" w:rsidRDefault="00000000">
            <w:r>
              <w:t>1954</w:t>
            </w:r>
          </w:p>
        </w:tc>
        <w:tc>
          <w:tcPr>
            <w:tcW w:w="941" w:type="dxa"/>
          </w:tcPr>
          <w:p w14:paraId="2C7E9A72" w14:textId="77777777" w:rsidR="00ED7375" w:rsidRDefault="00000000">
            <w:r>
              <w:t>@agnesdavid_gwata1596</w:t>
            </w:r>
          </w:p>
        </w:tc>
        <w:tc>
          <w:tcPr>
            <w:tcW w:w="403" w:type="dxa"/>
          </w:tcPr>
          <w:p w14:paraId="0FF7C9F4" w14:textId="77777777" w:rsidR="00ED7375" w:rsidRDefault="00000000">
            <w:r>
              <w:t>2020-12-20 09:05:10</w:t>
            </w:r>
          </w:p>
        </w:tc>
        <w:tc>
          <w:tcPr>
            <w:tcW w:w="316" w:type="dxa"/>
          </w:tcPr>
          <w:p w14:paraId="300B5482" w14:textId="77777777" w:rsidR="00ED7375" w:rsidRDefault="00000000">
            <w:r>
              <w:t>8</w:t>
            </w:r>
          </w:p>
        </w:tc>
        <w:tc>
          <w:tcPr>
            <w:tcW w:w="354" w:type="dxa"/>
          </w:tcPr>
          <w:p w14:paraId="3DB5C1EA" w14:textId="77777777" w:rsidR="00ED7375" w:rsidRDefault="00000000">
            <w:r>
              <w:t>0</w:t>
            </w:r>
          </w:p>
        </w:tc>
        <w:tc>
          <w:tcPr>
            <w:tcW w:w="6528" w:type="dxa"/>
          </w:tcPr>
          <w:p w14:paraId="00DCFAD0" w14:textId="77777777" w:rsidR="00ED7375" w:rsidRDefault="00000000">
            <w:r>
              <w:t>This people are not serious, u had all the information u don't need their response,, arrest this criminals</w:t>
            </w:r>
          </w:p>
        </w:tc>
      </w:tr>
      <w:tr w:rsidR="00ED7375" w14:paraId="3921B077" w14:textId="77777777" w:rsidTr="001E6984">
        <w:tc>
          <w:tcPr>
            <w:tcW w:w="1199" w:type="dxa"/>
          </w:tcPr>
          <w:p w14:paraId="5635F247" w14:textId="77777777" w:rsidR="00ED7375" w:rsidRDefault="00000000">
            <w:r>
              <w:t>1955</w:t>
            </w:r>
          </w:p>
        </w:tc>
        <w:tc>
          <w:tcPr>
            <w:tcW w:w="941" w:type="dxa"/>
          </w:tcPr>
          <w:p w14:paraId="6E9C7305" w14:textId="77777777" w:rsidR="00ED7375" w:rsidRDefault="00000000">
            <w:r>
              <w:t>@audreywellington411</w:t>
            </w:r>
          </w:p>
        </w:tc>
        <w:tc>
          <w:tcPr>
            <w:tcW w:w="403" w:type="dxa"/>
          </w:tcPr>
          <w:p w14:paraId="02F56FDF" w14:textId="77777777" w:rsidR="00ED7375" w:rsidRDefault="00000000">
            <w:r>
              <w:t>2020-12-20 05:19:19</w:t>
            </w:r>
          </w:p>
        </w:tc>
        <w:tc>
          <w:tcPr>
            <w:tcW w:w="316" w:type="dxa"/>
          </w:tcPr>
          <w:p w14:paraId="1CD1649A" w14:textId="77777777" w:rsidR="00ED7375" w:rsidRDefault="00000000">
            <w:r>
              <w:t>1</w:t>
            </w:r>
          </w:p>
        </w:tc>
        <w:tc>
          <w:tcPr>
            <w:tcW w:w="354" w:type="dxa"/>
          </w:tcPr>
          <w:p w14:paraId="280D3055" w14:textId="77777777" w:rsidR="00ED7375" w:rsidRDefault="00000000">
            <w:r>
              <w:t>0</w:t>
            </w:r>
          </w:p>
        </w:tc>
        <w:tc>
          <w:tcPr>
            <w:tcW w:w="6528" w:type="dxa"/>
          </w:tcPr>
          <w:p w14:paraId="1D03E2D4" w14:textId="77777777" w:rsidR="00ED7375" w:rsidRDefault="00000000">
            <w:r>
              <w:t>So sad that this is happening to these women and children. Sad sad sad a lot of ppl involved need to put away in jail for a long time.</w:t>
            </w:r>
          </w:p>
        </w:tc>
      </w:tr>
      <w:tr w:rsidR="00ED7375" w14:paraId="09AABA61" w14:textId="77777777" w:rsidTr="001E6984">
        <w:tc>
          <w:tcPr>
            <w:tcW w:w="1199" w:type="dxa"/>
          </w:tcPr>
          <w:p w14:paraId="5C7B89B7" w14:textId="77777777" w:rsidR="00ED7375" w:rsidRDefault="00000000">
            <w:r>
              <w:t>1956</w:t>
            </w:r>
          </w:p>
        </w:tc>
        <w:tc>
          <w:tcPr>
            <w:tcW w:w="941" w:type="dxa"/>
          </w:tcPr>
          <w:p w14:paraId="0A5F0C13" w14:textId="77777777" w:rsidR="00ED7375" w:rsidRDefault="00000000">
            <w:r>
              <w:t>@jenmb2679</w:t>
            </w:r>
          </w:p>
        </w:tc>
        <w:tc>
          <w:tcPr>
            <w:tcW w:w="403" w:type="dxa"/>
          </w:tcPr>
          <w:p w14:paraId="7B5ED92A" w14:textId="77777777" w:rsidR="00ED7375" w:rsidRDefault="00000000">
            <w:r>
              <w:t>2020-12-20 03:07:17</w:t>
            </w:r>
          </w:p>
        </w:tc>
        <w:tc>
          <w:tcPr>
            <w:tcW w:w="316" w:type="dxa"/>
          </w:tcPr>
          <w:p w14:paraId="00BE1D2B" w14:textId="77777777" w:rsidR="00ED7375" w:rsidRDefault="00000000">
            <w:r>
              <w:t>0</w:t>
            </w:r>
          </w:p>
        </w:tc>
        <w:tc>
          <w:tcPr>
            <w:tcW w:w="354" w:type="dxa"/>
          </w:tcPr>
          <w:p w14:paraId="1871A64F" w14:textId="77777777" w:rsidR="00ED7375" w:rsidRDefault="00000000">
            <w:r>
              <w:t>0</w:t>
            </w:r>
          </w:p>
        </w:tc>
        <w:tc>
          <w:tcPr>
            <w:tcW w:w="6528" w:type="dxa"/>
          </w:tcPr>
          <w:p w14:paraId="5B05D434" w14:textId="77777777" w:rsidR="00ED7375" w:rsidRDefault="00000000">
            <w:r>
              <w:t>Unwatchable</w:t>
            </w:r>
          </w:p>
        </w:tc>
      </w:tr>
      <w:tr w:rsidR="00ED7375" w14:paraId="30988496" w14:textId="77777777" w:rsidTr="001E6984">
        <w:tc>
          <w:tcPr>
            <w:tcW w:w="1199" w:type="dxa"/>
          </w:tcPr>
          <w:p w14:paraId="75BCD12F" w14:textId="77777777" w:rsidR="00ED7375" w:rsidRDefault="00000000">
            <w:r>
              <w:t>1957</w:t>
            </w:r>
          </w:p>
        </w:tc>
        <w:tc>
          <w:tcPr>
            <w:tcW w:w="941" w:type="dxa"/>
          </w:tcPr>
          <w:p w14:paraId="67B1EFE2" w14:textId="77777777" w:rsidR="00ED7375" w:rsidRDefault="00000000">
            <w:r>
              <w:t>@pamronning</w:t>
            </w:r>
          </w:p>
        </w:tc>
        <w:tc>
          <w:tcPr>
            <w:tcW w:w="403" w:type="dxa"/>
          </w:tcPr>
          <w:p w14:paraId="304C9C07" w14:textId="77777777" w:rsidR="00ED7375" w:rsidRDefault="00000000">
            <w:r>
              <w:t>2020-12-20 03:01:18</w:t>
            </w:r>
          </w:p>
        </w:tc>
        <w:tc>
          <w:tcPr>
            <w:tcW w:w="316" w:type="dxa"/>
          </w:tcPr>
          <w:p w14:paraId="060A73BD" w14:textId="77777777" w:rsidR="00ED7375" w:rsidRDefault="00000000">
            <w:r>
              <w:t>0</w:t>
            </w:r>
          </w:p>
        </w:tc>
        <w:tc>
          <w:tcPr>
            <w:tcW w:w="354" w:type="dxa"/>
          </w:tcPr>
          <w:p w14:paraId="5A06E02B" w14:textId="77777777" w:rsidR="00ED7375" w:rsidRDefault="00000000">
            <w:r>
              <w:t>0</w:t>
            </w:r>
          </w:p>
        </w:tc>
        <w:tc>
          <w:tcPr>
            <w:tcW w:w="6528" w:type="dxa"/>
          </w:tcPr>
          <w:p w14:paraId="54D2A889" w14:textId="77777777" w:rsidR="00ED7375" w:rsidRDefault="00000000">
            <w:r>
              <w:t>Thank you for this presentation. Under thee years are what they take into the satanic rings to train breed later or sacrifice see Jessie Czebator. Website Illuminate the darkness. Prayers for the women and children 💕🙏💕</w:t>
            </w:r>
          </w:p>
        </w:tc>
      </w:tr>
      <w:tr w:rsidR="00ED7375" w14:paraId="37132799" w14:textId="77777777" w:rsidTr="001E6984">
        <w:tc>
          <w:tcPr>
            <w:tcW w:w="1199" w:type="dxa"/>
          </w:tcPr>
          <w:p w14:paraId="662328C9" w14:textId="77777777" w:rsidR="00ED7375" w:rsidRDefault="00000000">
            <w:r>
              <w:t>1958</w:t>
            </w:r>
          </w:p>
        </w:tc>
        <w:tc>
          <w:tcPr>
            <w:tcW w:w="941" w:type="dxa"/>
          </w:tcPr>
          <w:p w14:paraId="6DE08CFF" w14:textId="77777777" w:rsidR="00ED7375" w:rsidRDefault="00000000">
            <w:r>
              <w:t>@pamronning</w:t>
            </w:r>
          </w:p>
        </w:tc>
        <w:tc>
          <w:tcPr>
            <w:tcW w:w="403" w:type="dxa"/>
          </w:tcPr>
          <w:p w14:paraId="5A8DF4A4" w14:textId="77777777" w:rsidR="00ED7375" w:rsidRDefault="00000000">
            <w:r>
              <w:t>2020-12-20 02:25:14</w:t>
            </w:r>
          </w:p>
        </w:tc>
        <w:tc>
          <w:tcPr>
            <w:tcW w:w="316" w:type="dxa"/>
          </w:tcPr>
          <w:p w14:paraId="12EF27E6" w14:textId="77777777" w:rsidR="00ED7375" w:rsidRDefault="00000000">
            <w:r>
              <w:t>0</w:t>
            </w:r>
          </w:p>
        </w:tc>
        <w:tc>
          <w:tcPr>
            <w:tcW w:w="354" w:type="dxa"/>
          </w:tcPr>
          <w:p w14:paraId="7BDA60BE" w14:textId="77777777" w:rsidR="00ED7375" w:rsidRDefault="00000000">
            <w:r>
              <w:t>0</w:t>
            </w:r>
          </w:p>
        </w:tc>
        <w:tc>
          <w:tcPr>
            <w:tcW w:w="6528" w:type="dxa"/>
          </w:tcPr>
          <w:p w14:paraId="03BE5017" w14:textId="77777777" w:rsidR="00ED7375" w:rsidRDefault="00000000">
            <w:r>
              <w:t>Where is the father(s) of her children. Why does she have more children they are in danger</w:t>
            </w:r>
          </w:p>
        </w:tc>
      </w:tr>
      <w:tr w:rsidR="00ED7375" w14:paraId="249ED2DC" w14:textId="77777777" w:rsidTr="001E6984">
        <w:tc>
          <w:tcPr>
            <w:tcW w:w="1199" w:type="dxa"/>
          </w:tcPr>
          <w:p w14:paraId="74E2D69F" w14:textId="77777777" w:rsidR="00ED7375" w:rsidRDefault="00000000">
            <w:r>
              <w:t>1959</w:t>
            </w:r>
          </w:p>
        </w:tc>
        <w:tc>
          <w:tcPr>
            <w:tcW w:w="941" w:type="dxa"/>
          </w:tcPr>
          <w:p w14:paraId="3D507AE3" w14:textId="77777777" w:rsidR="00ED7375" w:rsidRDefault="00000000">
            <w:r>
              <w:t>@violet1785</w:t>
            </w:r>
          </w:p>
        </w:tc>
        <w:tc>
          <w:tcPr>
            <w:tcW w:w="403" w:type="dxa"/>
          </w:tcPr>
          <w:p w14:paraId="53872A4F" w14:textId="77777777" w:rsidR="00ED7375" w:rsidRDefault="00000000">
            <w:r>
              <w:t>2020-12-20 01:10:01</w:t>
            </w:r>
          </w:p>
        </w:tc>
        <w:tc>
          <w:tcPr>
            <w:tcW w:w="316" w:type="dxa"/>
          </w:tcPr>
          <w:p w14:paraId="036EFC5C" w14:textId="77777777" w:rsidR="00ED7375" w:rsidRDefault="00000000">
            <w:r>
              <w:t>0</w:t>
            </w:r>
          </w:p>
        </w:tc>
        <w:tc>
          <w:tcPr>
            <w:tcW w:w="354" w:type="dxa"/>
          </w:tcPr>
          <w:p w14:paraId="53D3F8DD" w14:textId="77777777" w:rsidR="00ED7375" w:rsidRDefault="00000000">
            <w:r>
              <w:t>0</w:t>
            </w:r>
          </w:p>
        </w:tc>
        <w:tc>
          <w:tcPr>
            <w:tcW w:w="6528" w:type="dxa"/>
          </w:tcPr>
          <w:p w14:paraId="05FF0CE8" w14:textId="77777777" w:rsidR="00ED7375" w:rsidRDefault="00000000">
            <w:r>
              <w:t>I'm a mother of five tho those little abandon babies in the hospital I would of drove off wiv all three tbh wiv u</w:t>
            </w:r>
            <w:r>
              <w:br/>
              <w:t>Tho to take babies children of thier mothers family who r wanted an loved an destroy ppls lives is the worse thing u could do</w:t>
            </w:r>
            <w:r>
              <w:br/>
              <w:t>Why would u for all the money in china</w:t>
            </w:r>
            <w:r>
              <w:br/>
              <w:t>God pays depts wiv out money</w:t>
            </w:r>
          </w:p>
        </w:tc>
      </w:tr>
      <w:tr w:rsidR="00ED7375" w14:paraId="568176D0" w14:textId="77777777" w:rsidTr="001E6984">
        <w:tc>
          <w:tcPr>
            <w:tcW w:w="1199" w:type="dxa"/>
          </w:tcPr>
          <w:p w14:paraId="7C0C0CB2" w14:textId="77777777" w:rsidR="00ED7375" w:rsidRDefault="00000000">
            <w:r>
              <w:t>1960</w:t>
            </w:r>
          </w:p>
        </w:tc>
        <w:tc>
          <w:tcPr>
            <w:tcW w:w="941" w:type="dxa"/>
          </w:tcPr>
          <w:p w14:paraId="75501381" w14:textId="77777777" w:rsidR="00ED7375" w:rsidRDefault="00000000">
            <w:r>
              <w:t>@babeena_gt_3645</w:t>
            </w:r>
          </w:p>
        </w:tc>
        <w:tc>
          <w:tcPr>
            <w:tcW w:w="403" w:type="dxa"/>
          </w:tcPr>
          <w:p w14:paraId="1C092C09" w14:textId="77777777" w:rsidR="00ED7375" w:rsidRDefault="00000000">
            <w:r>
              <w:t>2020-12-20 00:54:39</w:t>
            </w:r>
          </w:p>
        </w:tc>
        <w:tc>
          <w:tcPr>
            <w:tcW w:w="316" w:type="dxa"/>
          </w:tcPr>
          <w:p w14:paraId="26EB059A" w14:textId="77777777" w:rsidR="00ED7375" w:rsidRDefault="00000000">
            <w:r>
              <w:t>9</w:t>
            </w:r>
          </w:p>
        </w:tc>
        <w:tc>
          <w:tcPr>
            <w:tcW w:w="354" w:type="dxa"/>
          </w:tcPr>
          <w:p w14:paraId="21429E7E" w14:textId="77777777" w:rsidR="00ED7375" w:rsidRDefault="00000000">
            <w:r>
              <w:t>0</w:t>
            </w:r>
          </w:p>
        </w:tc>
        <w:tc>
          <w:tcPr>
            <w:tcW w:w="6528" w:type="dxa"/>
          </w:tcPr>
          <w:p w14:paraId="13C70E6F" w14:textId="77777777" w:rsidR="00ED7375" w:rsidRDefault="00000000">
            <w:r>
              <w:t>This makes me cry so much. Why they take the babies from the homeless moms</w:t>
            </w:r>
          </w:p>
        </w:tc>
      </w:tr>
      <w:tr w:rsidR="00ED7375" w14:paraId="14DF67B4" w14:textId="77777777" w:rsidTr="001E6984">
        <w:tc>
          <w:tcPr>
            <w:tcW w:w="1199" w:type="dxa"/>
          </w:tcPr>
          <w:p w14:paraId="3FB7F622" w14:textId="77777777" w:rsidR="00ED7375" w:rsidRDefault="00000000">
            <w:r>
              <w:t>1961</w:t>
            </w:r>
          </w:p>
        </w:tc>
        <w:tc>
          <w:tcPr>
            <w:tcW w:w="941" w:type="dxa"/>
          </w:tcPr>
          <w:p w14:paraId="0F6A57C3" w14:textId="77777777" w:rsidR="00ED7375" w:rsidRDefault="00000000">
            <w:r>
              <w:t>@carolyncunningham3847</w:t>
            </w:r>
          </w:p>
        </w:tc>
        <w:tc>
          <w:tcPr>
            <w:tcW w:w="403" w:type="dxa"/>
          </w:tcPr>
          <w:p w14:paraId="7DB58C68" w14:textId="77777777" w:rsidR="00ED7375" w:rsidRDefault="00000000">
            <w:r>
              <w:t>2020-12-20 00:11:17</w:t>
            </w:r>
          </w:p>
        </w:tc>
        <w:tc>
          <w:tcPr>
            <w:tcW w:w="316" w:type="dxa"/>
          </w:tcPr>
          <w:p w14:paraId="38D8774E" w14:textId="77777777" w:rsidR="00ED7375" w:rsidRDefault="00000000">
            <w:r>
              <w:t>0</w:t>
            </w:r>
          </w:p>
        </w:tc>
        <w:tc>
          <w:tcPr>
            <w:tcW w:w="354" w:type="dxa"/>
          </w:tcPr>
          <w:p w14:paraId="6365B92F" w14:textId="77777777" w:rsidR="00ED7375" w:rsidRDefault="00000000">
            <w:r>
              <w:t>0</w:t>
            </w:r>
          </w:p>
        </w:tc>
        <w:tc>
          <w:tcPr>
            <w:tcW w:w="6528" w:type="dxa"/>
          </w:tcPr>
          <w:p w14:paraId="507E35B6" w14:textId="77777777" w:rsidR="00ED7375" w:rsidRDefault="00000000">
            <w:r>
              <w:t>I don't understand why you wanted to give Fred 3000$. That makes NO SENSE!! Idiots.</w:t>
            </w:r>
          </w:p>
        </w:tc>
      </w:tr>
      <w:tr w:rsidR="00ED7375" w14:paraId="1A318796" w14:textId="77777777" w:rsidTr="001E6984">
        <w:tc>
          <w:tcPr>
            <w:tcW w:w="1199" w:type="dxa"/>
          </w:tcPr>
          <w:p w14:paraId="599A1D09" w14:textId="77777777" w:rsidR="00ED7375" w:rsidRDefault="00000000">
            <w:r>
              <w:t>1962</w:t>
            </w:r>
          </w:p>
        </w:tc>
        <w:tc>
          <w:tcPr>
            <w:tcW w:w="941" w:type="dxa"/>
          </w:tcPr>
          <w:p w14:paraId="0858C867" w14:textId="77777777" w:rsidR="00ED7375" w:rsidRDefault="00000000">
            <w:r>
              <w:t>@pj081505</w:t>
            </w:r>
          </w:p>
        </w:tc>
        <w:tc>
          <w:tcPr>
            <w:tcW w:w="403" w:type="dxa"/>
          </w:tcPr>
          <w:p w14:paraId="510CBAA2" w14:textId="77777777" w:rsidR="00ED7375" w:rsidRDefault="00000000">
            <w:r>
              <w:t>2020-12-19 23:07:54</w:t>
            </w:r>
          </w:p>
        </w:tc>
        <w:tc>
          <w:tcPr>
            <w:tcW w:w="316" w:type="dxa"/>
          </w:tcPr>
          <w:p w14:paraId="7060C0ED" w14:textId="77777777" w:rsidR="00ED7375" w:rsidRDefault="00000000">
            <w:r>
              <w:t>5</w:t>
            </w:r>
          </w:p>
        </w:tc>
        <w:tc>
          <w:tcPr>
            <w:tcW w:w="354" w:type="dxa"/>
          </w:tcPr>
          <w:p w14:paraId="4AD62966" w14:textId="77777777" w:rsidR="00ED7375" w:rsidRDefault="00000000">
            <w:r>
              <w:t>0</w:t>
            </w:r>
          </w:p>
        </w:tc>
        <w:tc>
          <w:tcPr>
            <w:tcW w:w="6528" w:type="dxa"/>
          </w:tcPr>
          <w:p w14:paraId="14FF1E13" w14:textId="77777777" w:rsidR="00ED7375" w:rsidRDefault="00000000">
            <w:r>
              <w:t>This is crazy! What's the point of this investigative report when you can't make arrests? You journalists should be ashamed of your unsuccessful investigation. This is a sham documentary and a shame to the Kenyan journalists and police. Come back to show us videos of those arrests!</w:t>
            </w:r>
          </w:p>
        </w:tc>
      </w:tr>
      <w:tr w:rsidR="00ED7375" w14:paraId="52AB7B62" w14:textId="77777777" w:rsidTr="001E6984">
        <w:tc>
          <w:tcPr>
            <w:tcW w:w="1199" w:type="dxa"/>
          </w:tcPr>
          <w:p w14:paraId="792B404F" w14:textId="77777777" w:rsidR="00ED7375" w:rsidRDefault="00000000">
            <w:r>
              <w:t>1963</w:t>
            </w:r>
          </w:p>
        </w:tc>
        <w:tc>
          <w:tcPr>
            <w:tcW w:w="941" w:type="dxa"/>
          </w:tcPr>
          <w:p w14:paraId="0B4F0718" w14:textId="77777777" w:rsidR="00ED7375" w:rsidRDefault="00000000">
            <w:r>
              <w:t>@mylah2630</w:t>
            </w:r>
          </w:p>
        </w:tc>
        <w:tc>
          <w:tcPr>
            <w:tcW w:w="403" w:type="dxa"/>
          </w:tcPr>
          <w:p w14:paraId="71CFE8E0" w14:textId="77777777" w:rsidR="00ED7375" w:rsidRDefault="00000000">
            <w:r>
              <w:t>2020-12-19 22:33:25</w:t>
            </w:r>
          </w:p>
        </w:tc>
        <w:tc>
          <w:tcPr>
            <w:tcW w:w="316" w:type="dxa"/>
          </w:tcPr>
          <w:p w14:paraId="5025CC50" w14:textId="77777777" w:rsidR="00ED7375" w:rsidRDefault="00000000">
            <w:r>
              <w:t>0</w:t>
            </w:r>
          </w:p>
        </w:tc>
        <w:tc>
          <w:tcPr>
            <w:tcW w:w="354" w:type="dxa"/>
          </w:tcPr>
          <w:p w14:paraId="551C0B7A" w14:textId="77777777" w:rsidR="00ED7375" w:rsidRDefault="00000000">
            <w:r>
              <w:t>0</w:t>
            </w:r>
          </w:p>
        </w:tc>
        <w:tc>
          <w:tcPr>
            <w:tcW w:w="6528" w:type="dxa"/>
          </w:tcPr>
          <w:p w14:paraId="2FF12F2C" w14:textId="77777777" w:rsidR="00ED7375" w:rsidRDefault="00000000">
            <w:r>
              <w:t>https://youtu.be/7NIJEMsqXds</w:t>
            </w:r>
          </w:p>
        </w:tc>
      </w:tr>
      <w:tr w:rsidR="00ED7375" w14:paraId="52C81367" w14:textId="77777777" w:rsidTr="001E6984">
        <w:tc>
          <w:tcPr>
            <w:tcW w:w="1199" w:type="dxa"/>
          </w:tcPr>
          <w:p w14:paraId="17A9349F" w14:textId="77777777" w:rsidR="00ED7375" w:rsidRDefault="00000000">
            <w:r>
              <w:t>1964</w:t>
            </w:r>
          </w:p>
        </w:tc>
        <w:tc>
          <w:tcPr>
            <w:tcW w:w="941" w:type="dxa"/>
          </w:tcPr>
          <w:p w14:paraId="51547F51" w14:textId="77777777" w:rsidR="00ED7375" w:rsidRDefault="00000000">
            <w:r>
              <w:t>@dionnewebb8857</w:t>
            </w:r>
          </w:p>
        </w:tc>
        <w:tc>
          <w:tcPr>
            <w:tcW w:w="403" w:type="dxa"/>
          </w:tcPr>
          <w:p w14:paraId="31A5322D" w14:textId="77777777" w:rsidR="00ED7375" w:rsidRDefault="00000000">
            <w:r>
              <w:t>2020-12-19 22:31:01</w:t>
            </w:r>
          </w:p>
        </w:tc>
        <w:tc>
          <w:tcPr>
            <w:tcW w:w="316" w:type="dxa"/>
          </w:tcPr>
          <w:p w14:paraId="2982A378" w14:textId="77777777" w:rsidR="00ED7375" w:rsidRDefault="00000000">
            <w:r>
              <w:t>0</w:t>
            </w:r>
          </w:p>
        </w:tc>
        <w:tc>
          <w:tcPr>
            <w:tcW w:w="354" w:type="dxa"/>
          </w:tcPr>
          <w:p w14:paraId="13C5F223" w14:textId="77777777" w:rsidR="00ED7375" w:rsidRDefault="00000000">
            <w:r>
              <w:t>0</w:t>
            </w:r>
          </w:p>
        </w:tc>
        <w:tc>
          <w:tcPr>
            <w:tcW w:w="6528" w:type="dxa"/>
          </w:tcPr>
          <w:p w14:paraId="2BE6DD64" w14:textId="77777777" w:rsidR="00ED7375" w:rsidRDefault="00000000">
            <w:r>
              <w:t>We all know the melanin trade is booming. PEOPLE ARE SACRIFICNG THESE POOR BABIES!!😰😪😡</w:t>
            </w:r>
          </w:p>
        </w:tc>
      </w:tr>
      <w:tr w:rsidR="00ED7375" w14:paraId="3268C7CA" w14:textId="77777777" w:rsidTr="001E6984">
        <w:tc>
          <w:tcPr>
            <w:tcW w:w="1199" w:type="dxa"/>
          </w:tcPr>
          <w:p w14:paraId="609D3A98" w14:textId="77777777" w:rsidR="00ED7375" w:rsidRDefault="00000000">
            <w:r>
              <w:t>1965</w:t>
            </w:r>
          </w:p>
        </w:tc>
        <w:tc>
          <w:tcPr>
            <w:tcW w:w="941" w:type="dxa"/>
          </w:tcPr>
          <w:p w14:paraId="0ADDD3CE" w14:textId="77777777" w:rsidR="00ED7375" w:rsidRDefault="00000000">
            <w:r>
              <w:t>@ParyMike42000</w:t>
            </w:r>
          </w:p>
        </w:tc>
        <w:tc>
          <w:tcPr>
            <w:tcW w:w="403" w:type="dxa"/>
          </w:tcPr>
          <w:p w14:paraId="7B133F9A" w14:textId="77777777" w:rsidR="00ED7375" w:rsidRDefault="00000000">
            <w:r>
              <w:t>2020-12-19 21:59:56</w:t>
            </w:r>
          </w:p>
        </w:tc>
        <w:tc>
          <w:tcPr>
            <w:tcW w:w="316" w:type="dxa"/>
          </w:tcPr>
          <w:p w14:paraId="2C7BF8DF" w14:textId="77777777" w:rsidR="00ED7375" w:rsidRDefault="00000000">
            <w:r>
              <w:t>0</w:t>
            </w:r>
          </w:p>
        </w:tc>
        <w:tc>
          <w:tcPr>
            <w:tcW w:w="354" w:type="dxa"/>
          </w:tcPr>
          <w:p w14:paraId="2B075BA7" w14:textId="77777777" w:rsidR="00ED7375" w:rsidRDefault="00000000">
            <w:r>
              <w:t>0</w:t>
            </w:r>
          </w:p>
        </w:tc>
        <w:tc>
          <w:tcPr>
            <w:tcW w:w="6528" w:type="dxa"/>
          </w:tcPr>
          <w:p w14:paraId="5453EAEF" w14:textId="77777777" w:rsidR="00ED7375" w:rsidRDefault="00000000">
            <w:r>
              <w:t>So let's hope there all alive with others</w:t>
            </w:r>
          </w:p>
        </w:tc>
      </w:tr>
      <w:tr w:rsidR="00ED7375" w14:paraId="039A2AE3" w14:textId="77777777" w:rsidTr="001E6984">
        <w:tc>
          <w:tcPr>
            <w:tcW w:w="1199" w:type="dxa"/>
          </w:tcPr>
          <w:p w14:paraId="78C5589C" w14:textId="77777777" w:rsidR="00ED7375" w:rsidRDefault="00000000">
            <w:r>
              <w:t>1966</w:t>
            </w:r>
          </w:p>
        </w:tc>
        <w:tc>
          <w:tcPr>
            <w:tcW w:w="941" w:type="dxa"/>
          </w:tcPr>
          <w:p w14:paraId="45E55CC5" w14:textId="77777777" w:rsidR="00ED7375" w:rsidRDefault="00000000">
            <w:r>
              <w:t>@ParyMike42000</w:t>
            </w:r>
          </w:p>
        </w:tc>
        <w:tc>
          <w:tcPr>
            <w:tcW w:w="403" w:type="dxa"/>
          </w:tcPr>
          <w:p w14:paraId="0B24D466" w14:textId="77777777" w:rsidR="00ED7375" w:rsidRDefault="00000000">
            <w:r>
              <w:t>2020-12-19 21:58:00</w:t>
            </w:r>
          </w:p>
        </w:tc>
        <w:tc>
          <w:tcPr>
            <w:tcW w:w="316" w:type="dxa"/>
          </w:tcPr>
          <w:p w14:paraId="1EF516F0" w14:textId="77777777" w:rsidR="00ED7375" w:rsidRDefault="00000000">
            <w:r>
              <w:t>1</w:t>
            </w:r>
          </w:p>
        </w:tc>
        <w:tc>
          <w:tcPr>
            <w:tcW w:w="354" w:type="dxa"/>
          </w:tcPr>
          <w:p w14:paraId="3B7DAC69" w14:textId="77777777" w:rsidR="00ED7375" w:rsidRDefault="00000000">
            <w:r>
              <w:t>0</w:t>
            </w:r>
          </w:p>
        </w:tc>
        <w:tc>
          <w:tcPr>
            <w:tcW w:w="6528" w:type="dxa"/>
          </w:tcPr>
          <w:p w14:paraId="5F4C0CF6" w14:textId="77777777" w:rsidR="00ED7375" w:rsidRDefault="00000000">
            <w:r>
              <w:t>So heartbreaking</w:t>
            </w:r>
          </w:p>
        </w:tc>
      </w:tr>
      <w:tr w:rsidR="00ED7375" w14:paraId="705A8F74" w14:textId="77777777" w:rsidTr="001E6984">
        <w:tc>
          <w:tcPr>
            <w:tcW w:w="1199" w:type="dxa"/>
          </w:tcPr>
          <w:p w14:paraId="4C6C010F" w14:textId="77777777" w:rsidR="00ED7375" w:rsidRDefault="00000000">
            <w:r>
              <w:t>1967</w:t>
            </w:r>
          </w:p>
        </w:tc>
        <w:tc>
          <w:tcPr>
            <w:tcW w:w="941" w:type="dxa"/>
          </w:tcPr>
          <w:p w14:paraId="667177EF" w14:textId="77777777" w:rsidR="00ED7375" w:rsidRDefault="00000000">
            <w:r>
              <w:t>@ParyMike42000</w:t>
            </w:r>
          </w:p>
        </w:tc>
        <w:tc>
          <w:tcPr>
            <w:tcW w:w="403" w:type="dxa"/>
          </w:tcPr>
          <w:p w14:paraId="2A1303B6" w14:textId="77777777" w:rsidR="00ED7375" w:rsidRDefault="00000000">
            <w:r>
              <w:t>2020-12-19 21:56:05</w:t>
            </w:r>
          </w:p>
        </w:tc>
        <w:tc>
          <w:tcPr>
            <w:tcW w:w="316" w:type="dxa"/>
          </w:tcPr>
          <w:p w14:paraId="36822892" w14:textId="77777777" w:rsidR="00ED7375" w:rsidRDefault="00000000">
            <w:r>
              <w:t>0</w:t>
            </w:r>
          </w:p>
        </w:tc>
        <w:tc>
          <w:tcPr>
            <w:tcW w:w="354" w:type="dxa"/>
          </w:tcPr>
          <w:p w14:paraId="3A5B3F82" w14:textId="77777777" w:rsidR="00ED7375" w:rsidRDefault="00000000">
            <w:r>
              <w:t>0</w:t>
            </w:r>
          </w:p>
        </w:tc>
        <w:tc>
          <w:tcPr>
            <w:tcW w:w="6528" w:type="dxa"/>
          </w:tcPr>
          <w:p w14:paraId="59A0293B" w14:textId="77777777" w:rsidR="00ED7375" w:rsidRDefault="00000000">
            <w:r>
              <w:t>Or epstiens island</w:t>
            </w:r>
          </w:p>
        </w:tc>
      </w:tr>
      <w:tr w:rsidR="00ED7375" w14:paraId="7891E60D" w14:textId="77777777" w:rsidTr="001E6984">
        <w:tc>
          <w:tcPr>
            <w:tcW w:w="1199" w:type="dxa"/>
          </w:tcPr>
          <w:p w14:paraId="5D3E38DE" w14:textId="77777777" w:rsidR="00ED7375" w:rsidRDefault="00000000">
            <w:r>
              <w:t>1968</w:t>
            </w:r>
          </w:p>
        </w:tc>
        <w:tc>
          <w:tcPr>
            <w:tcW w:w="941" w:type="dxa"/>
          </w:tcPr>
          <w:p w14:paraId="371893DC" w14:textId="77777777" w:rsidR="00ED7375" w:rsidRDefault="00000000">
            <w:r>
              <w:t>@ParyMike42000</w:t>
            </w:r>
          </w:p>
        </w:tc>
        <w:tc>
          <w:tcPr>
            <w:tcW w:w="403" w:type="dxa"/>
          </w:tcPr>
          <w:p w14:paraId="44ED3863" w14:textId="77777777" w:rsidR="00ED7375" w:rsidRDefault="00000000">
            <w:r>
              <w:t>2020-12-19 21:54:51</w:t>
            </w:r>
          </w:p>
        </w:tc>
        <w:tc>
          <w:tcPr>
            <w:tcW w:w="316" w:type="dxa"/>
          </w:tcPr>
          <w:p w14:paraId="5B990328" w14:textId="77777777" w:rsidR="00ED7375" w:rsidRDefault="00000000">
            <w:r>
              <w:t>1</w:t>
            </w:r>
          </w:p>
        </w:tc>
        <w:tc>
          <w:tcPr>
            <w:tcW w:w="354" w:type="dxa"/>
          </w:tcPr>
          <w:p w14:paraId="181B0387" w14:textId="77777777" w:rsidR="00ED7375" w:rsidRDefault="00000000">
            <w:r>
              <w:t>0</w:t>
            </w:r>
          </w:p>
        </w:tc>
        <w:tc>
          <w:tcPr>
            <w:tcW w:w="6528" w:type="dxa"/>
          </w:tcPr>
          <w:p w14:paraId="5F631E65" w14:textId="77777777" w:rsidR="00ED7375" w:rsidRDefault="00000000">
            <w:r>
              <w:t>Ya me to beautiful baby xxxx the tunnels of many elite including royalty hope you find baby xxx</w:t>
            </w:r>
          </w:p>
        </w:tc>
      </w:tr>
      <w:tr w:rsidR="00ED7375" w14:paraId="5F16BCEE" w14:textId="77777777" w:rsidTr="001E6984">
        <w:tc>
          <w:tcPr>
            <w:tcW w:w="1199" w:type="dxa"/>
          </w:tcPr>
          <w:p w14:paraId="10336701" w14:textId="77777777" w:rsidR="00ED7375" w:rsidRDefault="00000000">
            <w:r>
              <w:t>1969</w:t>
            </w:r>
          </w:p>
        </w:tc>
        <w:tc>
          <w:tcPr>
            <w:tcW w:w="941" w:type="dxa"/>
          </w:tcPr>
          <w:p w14:paraId="1F034298" w14:textId="77777777" w:rsidR="00ED7375" w:rsidRDefault="00000000">
            <w:r>
              <w:t>@margaretschrader534</w:t>
            </w:r>
          </w:p>
        </w:tc>
        <w:tc>
          <w:tcPr>
            <w:tcW w:w="403" w:type="dxa"/>
          </w:tcPr>
          <w:p w14:paraId="5B1E81A8" w14:textId="77777777" w:rsidR="00ED7375" w:rsidRDefault="00000000">
            <w:r>
              <w:t>2020-12-19 21:41:07</w:t>
            </w:r>
          </w:p>
        </w:tc>
        <w:tc>
          <w:tcPr>
            <w:tcW w:w="316" w:type="dxa"/>
          </w:tcPr>
          <w:p w14:paraId="3C60EBF7" w14:textId="77777777" w:rsidR="00ED7375" w:rsidRDefault="00000000">
            <w:r>
              <w:t>0</w:t>
            </w:r>
          </w:p>
        </w:tc>
        <w:tc>
          <w:tcPr>
            <w:tcW w:w="354" w:type="dxa"/>
          </w:tcPr>
          <w:p w14:paraId="6D4925B7" w14:textId="77777777" w:rsidR="00ED7375" w:rsidRDefault="00000000">
            <w:r>
              <w:t>0</w:t>
            </w:r>
          </w:p>
        </w:tc>
        <w:tc>
          <w:tcPr>
            <w:tcW w:w="6528" w:type="dxa"/>
          </w:tcPr>
          <w:p w14:paraId="2A38C628" w14:textId="77777777" w:rsidR="00ED7375" w:rsidRDefault="00000000">
            <w:r>
              <w:t>Very sad 😢 surely to lost a child like that,what are police doing that they can’t help this parents really? Oh Lord have grace for this woman</w:t>
            </w:r>
          </w:p>
        </w:tc>
      </w:tr>
      <w:tr w:rsidR="00ED7375" w14:paraId="22CEA7F7" w14:textId="77777777" w:rsidTr="001E6984">
        <w:tc>
          <w:tcPr>
            <w:tcW w:w="1199" w:type="dxa"/>
          </w:tcPr>
          <w:p w14:paraId="065ACC7C" w14:textId="77777777" w:rsidR="00ED7375" w:rsidRDefault="00000000">
            <w:r>
              <w:t>1970</w:t>
            </w:r>
          </w:p>
        </w:tc>
        <w:tc>
          <w:tcPr>
            <w:tcW w:w="941" w:type="dxa"/>
          </w:tcPr>
          <w:p w14:paraId="6463523D" w14:textId="77777777" w:rsidR="00ED7375" w:rsidRDefault="00000000">
            <w:r>
              <w:t>@Lorezo23</w:t>
            </w:r>
          </w:p>
        </w:tc>
        <w:tc>
          <w:tcPr>
            <w:tcW w:w="403" w:type="dxa"/>
          </w:tcPr>
          <w:p w14:paraId="5156D9E8" w14:textId="77777777" w:rsidR="00ED7375" w:rsidRDefault="00000000">
            <w:r>
              <w:t>2020-12-19 21:06:09</w:t>
            </w:r>
          </w:p>
        </w:tc>
        <w:tc>
          <w:tcPr>
            <w:tcW w:w="316" w:type="dxa"/>
          </w:tcPr>
          <w:p w14:paraId="0BF27AC4" w14:textId="77777777" w:rsidR="00ED7375" w:rsidRDefault="00000000">
            <w:r>
              <w:t>2</w:t>
            </w:r>
          </w:p>
        </w:tc>
        <w:tc>
          <w:tcPr>
            <w:tcW w:w="354" w:type="dxa"/>
          </w:tcPr>
          <w:p w14:paraId="705C70BD" w14:textId="77777777" w:rsidR="00ED7375" w:rsidRDefault="00000000">
            <w:r>
              <w:t>0</w:t>
            </w:r>
          </w:p>
        </w:tc>
        <w:tc>
          <w:tcPr>
            <w:tcW w:w="6528" w:type="dxa"/>
          </w:tcPr>
          <w:p w14:paraId="255E0410" w14:textId="77777777" w:rsidR="00ED7375" w:rsidRDefault="00000000">
            <w:r>
              <w:t>Very disappointed with this program. They didn’t do a thing to stop this. WTF is the police?   Why they didn’t report this criminals?</w:t>
            </w:r>
          </w:p>
        </w:tc>
      </w:tr>
      <w:tr w:rsidR="00ED7375" w14:paraId="59E8EA78" w14:textId="77777777" w:rsidTr="001E6984">
        <w:tc>
          <w:tcPr>
            <w:tcW w:w="1199" w:type="dxa"/>
          </w:tcPr>
          <w:p w14:paraId="6D0E7383" w14:textId="77777777" w:rsidR="00ED7375" w:rsidRDefault="00000000">
            <w:r>
              <w:t>1971</w:t>
            </w:r>
          </w:p>
        </w:tc>
        <w:tc>
          <w:tcPr>
            <w:tcW w:w="941" w:type="dxa"/>
          </w:tcPr>
          <w:p w14:paraId="5E725F0D" w14:textId="77777777" w:rsidR="00ED7375" w:rsidRDefault="00000000">
            <w:r>
              <w:t>@amazinggracemessenger3435</w:t>
            </w:r>
          </w:p>
        </w:tc>
        <w:tc>
          <w:tcPr>
            <w:tcW w:w="403" w:type="dxa"/>
          </w:tcPr>
          <w:p w14:paraId="64B5564E" w14:textId="77777777" w:rsidR="00ED7375" w:rsidRDefault="00000000">
            <w:r>
              <w:t>2020-12-19 19:18:52</w:t>
            </w:r>
          </w:p>
        </w:tc>
        <w:tc>
          <w:tcPr>
            <w:tcW w:w="316" w:type="dxa"/>
          </w:tcPr>
          <w:p w14:paraId="1BBCCD59" w14:textId="77777777" w:rsidR="00ED7375" w:rsidRDefault="00000000">
            <w:r>
              <w:t>0</w:t>
            </w:r>
          </w:p>
        </w:tc>
        <w:tc>
          <w:tcPr>
            <w:tcW w:w="354" w:type="dxa"/>
          </w:tcPr>
          <w:p w14:paraId="351E8F19" w14:textId="77777777" w:rsidR="00ED7375" w:rsidRDefault="00000000">
            <w:r>
              <w:t>0</w:t>
            </w:r>
          </w:p>
        </w:tc>
        <w:tc>
          <w:tcPr>
            <w:tcW w:w="6528" w:type="dxa"/>
          </w:tcPr>
          <w:p w14:paraId="70647BA9" w14:textId="77777777" w:rsidR="00ED7375" w:rsidRDefault="00000000">
            <w:r>
              <w:t xml:space="preserve">They are stopping me from posting. Put a bag over your head so you won't lose your job but please speak out and help us. Someone plz help, sue bcuz our constitutional rights are being taken away!!Look I'm a taxi driver and a nurse told me that they do free testing sites for covid-19. </w:t>
            </w:r>
            <w:r>
              <w:br/>
              <w:t xml:space="preserve">The way a person gets an appointment is by downloading an app and the person chooses the location closes to them by appointment. She had a Filipino accent so I couldn't understand why they shut down early but they had to shut down early. When they reopened the people that were not able to get their appointment due to the site shutting down early, returned  to that testing site upset because the app told them they were positive when they haven't been tested.  </w:t>
            </w:r>
            <w:r>
              <w:br/>
              <w:t xml:space="preserve">FOLLOW THE MONEY, COVID IS REAL...but they are over exaggerating the death toll and the number of people that have tested positive for covid-19. ITS A SCAM PLANNED DEMIC. Wàtch meeting 201 on YouTube. </w:t>
            </w:r>
            <w:r>
              <w:br/>
            </w:r>
            <w:r>
              <w:br/>
              <w:t>IF WE DONT STOP ACTING LIKE ROBOTS AND STOP WEARING MASK WHEN YOU'RE IN YOUR CAR, WALKING YOUR DOG, EXERCISING...THEY ARE GOING TO FORCE VACCINATE US ALL WITH A VENOMOUS VACCINE THAT HAS NOT BEEN TESTED LONG ENOUGH and people are getting SICK AND SOCIAL MEDIA IS TAKING DOWN THESE videos down. My phone gets messed with, they'll put my phone on airplane mode and also deactivate my internet connection on my cellphone but I kñow how to fix it now. My phone spells wordß wrong on purpose because I Mass post. They try to make me look bad so ppl get tired of reading my post...it's çràzy &amp; it's àll against our constitutional rights. YouTube,FB needs to be sanctioned for this.</w:t>
            </w:r>
            <w:r>
              <w:br/>
              <w:t xml:space="preserve">PFIZER IS SUING THE PEOPLE ARE CLAIMING THEY GOT SICK FROM THE VACCINE, YET WE CANNOT SUE PFIZER  or moderna BECAUSE IT'S IN THERE BUSINESS bylaws/MODEL. </w:t>
            </w:r>
            <w:r>
              <w:br/>
            </w:r>
            <w:r>
              <w:br/>
              <w:t>IF WE CAN'T SUE THEM FOR DAMAGES, THEN YOU CANT GIVE ME A VACCINE THAT I CAN NOT SUE YOU FOR GETTING ME SICK or for killing me. Look up the effects of aluminum... That's just one of the many toxins/carcinogens in this vaccine and all that scenes and it should be illegal!!¡</w:t>
            </w:r>
            <w:r>
              <w:br/>
            </w:r>
            <w:r>
              <w:br/>
              <w:t xml:space="preserve">This is a money move for the rich. Follow the money. Bill Gates foundation Big PHARMA, and everyone who has invested in the Pfizer and moderne stock will profit, that's why they are pushing all these lies. Meanwhile WE ARE LOSING EVERYTHING. PEOPLE ARE LIVING IN THEIR CARS, MOVING OUT OF STATE WITH FAMILY MEMBER and they get richer. </w:t>
            </w:r>
            <w:r>
              <w:br/>
            </w:r>
            <w:r>
              <w:br/>
              <w:t xml:space="preserve">I picked up a guy in South San Francisco who either worked for big Pharma or the FDA, they share a parking lot and the conversation got heated because I told him that I beat cancer naturally and he told me that they were going to shut down people like me. This was in 2016 I believe. I told him "so you cannot shut me down, I am not a store". He told me well, they're going to start shutting down vitamin stores becuz people like you, think you're Doctor's...I said sir!...work for besides the devil? He said I'm not going to tell you! I told him look...I know where I picked you up  and you either work for big Pharma or the FDA. Look...you think you're some big shot because you think you got some insight to everything because of who you work for BUT IF YOU WERE TO GET CANCER, DO YOU THINK THEY WOULD GIVE YOU THE NEW TREATMENT FOR CANCER that they have, that would get rid of most Cancers in about 7 weeks. No...they would ZAP YOU WITH THEIR TOXIC CHEMOTHERAPY JUST LIKE EVERYONE ELSE!!! THEY LET John McCain DIE AND HE SERVED OUR COUNTRY and they'd let you die too...I'm alive because I knew better than to do CHEMO and you are hating on ME! SHame on you because I made it by studying cancer and ended up beating it? I told him you go tell your boss and whoever you work for that if you shutdown stores &amp; stop selling these products I use to keep my cancer away, I will start a revolt in this country because I've seen enough of Big Pharma &amp; the fda's corruption because I know what they're doing to the people with chemotherapy and radiation when they've got the cure because I've talked to many biotech engineers who told me that they can get rid of cancer with stem cell therapy/  immunotherapy...I said look its UP ITS ON YOUTUBE., Look up "VISE" - CALLED KILLING CANCER.. meanwhile we are ZAPPING OUR BABIES &amp; LOVED ONES WITH TOXIC CHEMO THAT IS KILLING THEM &amp; I'm not tolerating this anymore...I tell anyone that will listen to what I did. I shut him up. </w:t>
            </w:r>
            <w:r>
              <w:br/>
              <w:t xml:space="preserve">I took Super greens powder (the Country farm brand) from walmart.com </w:t>
            </w:r>
            <w:r>
              <w:br/>
            </w:r>
            <w:r>
              <w:br/>
              <w:t xml:space="preserve">Chaga mushrooms only by The natures way brand online because it's hard to find in stores but they are powerful mushrooms. (Will not get you high lol sorry) </w:t>
            </w:r>
            <w:r>
              <w:br/>
            </w:r>
            <w:r>
              <w:br/>
              <w:t>I took Pau D' Arco ("Natures way" brand) take as directed but you must take and stop for 3, 5 to 7 days to rest the kidneys (u can take it for 10,15 &amp;up to 30 dàys but  then repeat as the bottle suggest &amp; stop for the above duration...it àll depends on the height, weight &amp; kidneys.</w:t>
            </w:r>
            <w:r>
              <w:br/>
              <w:t xml:space="preserve">I boil a cup of water &amp; added 1/4 teaspoon of Baking soda two to three times a day. That also must be stopped if you feel dizzy (it just means that you're over alkaline- no biggie- it beat CHEMOTHERAPY trust me. </w:t>
            </w:r>
            <w:r>
              <w:br/>
              <w:t xml:space="preserve">I took aloe vera capsules, I buy them at the vitamin shop. I take 2 or 3 in the morning, 2 to 3 at Lunch &amp; 2 or 3  before bedtime. (Again scale down dose if it's hard on the kidneys) </w:t>
            </w:r>
            <w:r>
              <w:br/>
            </w:r>
            <w:r>
              <w:br/>
              <w:t xml:space="preserve">I took CBD oil under my tongue two or three times a day. It must be a indica grade plant not a sativa or something comparable to indica plant. </w:t>
            </w:r>
            <w:r>
              <w:br/>
              <w:t xml:space="preserve">Tumeric is good to take also (Google a good brand with 5 stars rating) </w:t>
            </w:r>
            <w:r>
              <w:br/>
            </w:r>
            <w:r>
              <w:br/>
              <w:t xml:space="preserve">Stop drinking all soda, sugar, bread because it turns into sugar. Stop eating all fast food, you must stop eating meat, eggs, milk with hormones, I eat all beans of all kinds, all homemade salad and homemade salad dressing. A quick salad dressing is made with a good olive oil (from another country, not the U.S.A.) red wine vinegar and lemon with all the spice's you like. </w:t>
            </w:r>
            <w:r>
              <w:br/>
            </w:r>
            <w:r>
              <w:br/>
              <w:t xml:space="preserve">The salad dressing that they sell us in the stores 9 times out of 10 has carrageenan &amp; xanthan gum which is very bad for us.. look up how bad these products are for us. </w:t>
            </w:r>
            <w:r>
              <w:br/>
            </w:r>
            <w:r>
              <w:br/>
              <w:t xml:space="preserve">Stop eating all cereal, pretty much it is filled with a bunch of junk and high sugar content. </w:t>
            </w:r>
            <w:r>
              <w:br/>
            </w:r>
            <w:r>
              <w:br/>
              <w:t xml:space="preserve">Download the fooducate app. pick food from B+ &amp; higher, try to stick with food that's b+ and above. </w:t>
            </w:r>
            <w:r>
              <w:br/>
              <w:t xml:space="preserve">if you touch/hit the grade of your food on this app, you can see all the junk that's in it. </w:t>
            </w:r>
            <w:r>
              <w:br/>
            </w:r>
            <w:r>
              <w:br/>
              <w:t xml:space="preserve">Take yourself off the high risk food and put yourself on the low-risk food. </w:t>
            </w:r>
            <w:r>
              <w:br/>
            </w:r>
            <w:r>
              <w:br/>
              <w:t xml:space="preserve">Download the think dirty app, grades all your lotions, potion shampoos and toothpaste etc. Stop wearing makeup becuz they're putting a bunch of junk that cause us all sorts of cancers. </w:t>
            </w:r>
            <w:r>
              <w:br/>
            </w:r>
            <w:r>
              <w:br/>
              <w:t xml:space="preserve">We must defund big Pharma and the FDA because they are harming us and not helping us. </w:t>
            </w:r>
            <w:r>
              <w:br/>
            </w:r>
            <w:r>
              <w:br/>
              <w:t xml:space="preserve">People live longer in other countries because they eat natural fruits and vegetables that don't have all the pesticides and herbicides that the FDA allows in our food. DO YOU THINK THAT THE FDA IS REALLY GOING TO APPROVE A VACCINE THAT'S HEALTHY FOR US!? </w:t>
            </w:r>
            <w:r>
              <w:br/>
            </w:r>
            <w:r>
              <w:br/>
              <w:t xml:space="preserve">BOOST YOUR IMMUNE SYSTEM BY TAKING VITAMINS AND MINERALS AND SUPER GREENS POWDER. With covid-19 u must take zinc, D3 &amp; Vitamin C.,.ITS EASY. </w:t>
            </w:r>
            <w:r>
              <w:br/>
            </w:r>
            <w:r>
              <w:br/>
              <w:t xml:space="preserve">STOP BELIEVING THE NEWS WHO ARE OWNED BY ALL THE RICH PEOPLE THAT HAVE AN AGENDA TO KEEP US SICK &amp; ON THEIR BIG PHARMA PILLS. I believe that the 1918 flu was also a scam &amp; the elitist were also killing ppl. </w:t>
            </w:r>
            <w:r>
              <w:br/>
            </w:r>
            <w:r>
              <w:br/>
              <w:t>THEY'RE RUNNING A CAMPAIGN RECENTLY TO HAVE YOU GO GET TESTED FOR CANCER. ITS A CAMPAIGN TO MAKE THEM LOTS $$.</w:t>
            </w:r>
            <w:r>
              <w:br/>
              <w:t xml:space="preserve"> YOU'LL HEAR COMMERCIALS ALL DAY LONG ABOUT THIS. </w:t>
            </w:r>
            <w:r>
              <w:br/>
              <w:t xml:space="preserve">JUST DO THE ABOVE THINGS MINUS THE PAU D ARCO. AND DONT DO THE baking soda tea as often, just like 3 times a week or so. </w:t>
            </w:r>
            <w:r>
              <w:br/>
            </w:r>
            <w:r>
              <w:br/>
              <w:t xml:space="preserve">DISCLOSURES: </w:t>
            </w:r>
            <w:r>
              <w:br/>
              <w:t xml:space="preserve">I AM NOT A DOCTOR, YOU MUST CHECK WITH YOUR DOCTOR BEFORE TAKING ANYTING, THIS IS NOT FDA-APPROVED, I'M NOT TRYING TO CURE ANYONE FROM ANYTING. </w:t>
            </w:r>
            <w:r>
              <w:br/>
            </w:r>
            <w:r>
              <w:br/>
              <w:t xml:space="preserve">DON'T LET THEM TAKE YOUR Life AWAY FROM YOU, I CALLED THE POLICE &amp; THEY ARE NOT ENFORCING THE SHUTDOWN IN LA COUNTY, RIVERSIDE COUNTIES OR ORANGE COUNTIES. </w:t>
            </w:r>
            <w:r>
              <w:br/>
            </w:r>
            <w:r>
              <w:br/>
              <w:t xml:space="preserve">FOLOW: PEGGY HALL- THE HEALTHY AMERICAN.ORG - ON YOUTUBE </w:t>
            </w:r>
            <w:r>
              <w:br/>
              <w:t xml:space="preserve">U CAN DOWNLOAD ALL HER DOCUMENTS JUST IN CASE THE CITY, COUNTY ALLSTATE TRIES TO CLOSE YOUR BUSINESS DOWN. THIS IS UNCONSTITUTIONAL AND A JUDGE ALREADY SAID THAT A VIRUS DOES NOT OVERRIDE OUR CONSTITUTIONAL RIGHTS. </w:t>
            </w:r>
            <w:r>
              <w:br/>
            </w:r>
            <w:r>
              <w:br/>
              <w:t xml:space="preserve">Follow DR. RICHARD BARTLETT MD FROM TEXAS, DR. SCOTT JENSEN, DOCTOR NEPUTE, DR. BUTTAR AND DR. SHIVA. AND LAST BUT NOT LEAST THE AMERICAN FRONTLINE DOCTORS.ORG OR .COM... ALL ON THE SUBJECT OF COVID-19 AND THE SHUTDOWN. </w:t>
            </w:r>
            <w:r>
              <w:br/>
            </w:r>
            <w:r>
              <w:br/>
              <w:t xml:space="preserve">MANY MIRE DOCTORS ARE SPEAKING OUT WRITTEN BOOKS RECENTLY AS TO WHAT'S GOING ON. </w:t>
            </w:r>
            <w:r>
              <w:br/>
            </w:r>
            <w:r>
              <w:br/>
              <w:t xml:space="preserve">PLEASE SPEAK OUT BECAUSE UF YOU DONT FIGHT BACK COMMUNISM AND SOCIALISM WILL TAKE OVER OUR COUNTRY FASTER THAN YOU THINK. </w:t>
            </w:r>
            <w:r>
              <w:br/>
            </w:r>
            <w:r>
              <w:br/>
              <w:t xml:space="preserve">STOP SIGNING THESE PETITIONS AT THE GROCERY STORES BECAUSE RICH PEOPLE PASSING LAWS RIGHT UNDER OUR NOSES THAT DON'T BENEFIT US. </w:t>
            </w:r>
            <w:r>
              <w:br/>
            </w:r>
            <w:r>
              <w:br/>
              <w:t xml:space="preserve">WE MUST START WRITING PETITIONS ON CHANGE.ORG AND PASS THEM AROUND THROUGH SOCIAL MEDIA. </w:t>
            </w:r>
            <w:r>
              <w:br/>
              <w:t xml:space="preserve">SOCIAL MEDIA IS SHUTTING US DOWN SO WE HAVE TO GO TO OTHER SOCIAL MEDIA VENUES THAT IS NOT FACEBOOK AND YOUTUBE TO PASS THESE PETITIONS AROUND SO WE CAN SIGN THEM. </w:t>
            </w:r>
            <w:r>
              <w:br/>
            </w:r>
            <w:r>
              <w:br/>
              <w:t xml:space="preserve">WE MUST TAKE THESE PEOPLE TO COURT TO PROVE THE TRUE SCIENCE OF COVID-19 AND GO IN TO COURT WITH SOME OF THESE DOCTOR'S AND THE PEOPLE WHO PUBLISH THE AUTISM MAGAZINE SND FIGHT BACK. </w:t>
            </w:r>
            <w:r>
              <w:br/>
            </w:r>
            <w:r>
              <w:br/>
              <w:t xml:space="preserve">IF YOUR DOCTOR OR SCIENTIST YOU MUST PUT A BAG OVER YOUR HEAD AND GO ON SOCIAL MEDIA AND TELL THE TRUTH AS TO WHAT'S GOING ON BECAUSE THE AMERICA AND THE WORLD YOU ONCE  KNEW IS BEING TAKEN OVER BY THE RICH GREEDY CROOKS. </w:t>
            </w:r>
            <w:r>
              <w:br/>
            </w:r>
            <w:r>
              <w:br/>
              <w:t xml:space="preserve">WATCH THE MOVIE "ALL THE MONEY IN THE WORLD" AND YOU'LL SEE THE HEART OF WHO IS RUNNING OUR WORLD. GREED IS RUNNING OUR NATION AND THEY MUST BE STOPPED. </w:t>
            </w:r>
            <w:r>
              <w:br/>
              <w:t xml:space="preserve"> </w:t>
            </w:r>
            <w:r>
              <w:br/>
              <w:t xml:space="preserve">WATCH THE MOVIE CONTAGION, AND YOU WILL SEE THAT THEY HAVE PLANNED THIS FOR A LONG TIME. THERE ARE MANY OTHER MOVIES LIKE THIS ONE. </w:t>
            </w:r>
            <w:r>
              <w:br/>
            </w:r>
            <w:r>
              <w:br/>
              <w:t xml:space="preserve">WATCH MEETING 2021 WITH BILL GATES ON YOUTUBE AND WILBERT'S EUGENICS PROJECT. </w:t>
            </w:r>
            <w:r>
              <w:br/>
            </w:r>
            <w:r>
              <w:br/>
              <w:t>AND LAST BUT NOT LEAST Y'ALL BETTER WAKE UP!!!</w:t>
            </w:r>
            <w:r>
              <w:br/>
              <w:t>K</w:t>
            </w:r>
          </w:p>
        </w:tc>
      </w:tr>
      <w:tr w:rsidR="00ED7375" w14:paraId="00BAB9BF" w14:textId="77777777" w:rsidTr="001E6984">
        <w:tc>
          <w:tcPr>
            <w:tcW w:w="1199" w:type="dxa"/>
          </w:tcPr>
          <w:p w14:paraId="5777E2F8" w14:textId="77777777" w:rsidR="00ED7375" w:rsidRDefault="00000000">
            <w:r>
              <w:t>1972</w:t>
            </w:r>
          </w:p>
        </w:tc>
        <w:tc>
          <w:tcPr>
            <w:tcW w:w="941" w:type="dxa"/>
          </w:tcPr>
          <w:p w14:paraId="2D4B3B15" w14:textId="77777777" w:rsidR="00ED7375" w:rsidRDefault="00000000">
            <w:r>
              <w:t>@maamadrammeh6990</w:t>
            </w:r>
          </w:p>
        </w:tc>
        <w:tc>
          <w:tcPr>
            <w:tcW w:w="403" w:type="dxa"/>
          </w:tcPr>
          <w:p w14:paraId="3A265930" w14:textId="77777777" w:rsidR="00ED7375" w:rsidRDefault="00000000">
            <w:r>
              <w:t>2020-12-19 18:45:33</w:t>
            </w:r>
          </w:p>
        </w:tc>
        <w:tc>
          <w:tcPr>
            <w:tcW w:w="316" w:type="dxa"/>
          </w:tcPr>
          <w:p w14:paraId="6C3867FE" w14:textId="77777777" w:rsidR="00ED7375" w:rsidRDefault="00000000">
            <w:r>
              <w:t>0</w:t>
            </w:r>
          </w:p>
        </w:tc>
        <w:tc>
          <w:tcPr>
            <w:tcW w:w="354" w:type="dxa"/>
          </w:tcPr>
          <w:p w14:paraId="4AFA6825" w14:textId="77777777" w:rsidR="00ED7375" w:rsidRDefault="00000000">
            <w:r>
              <w:t>0</w:t>
            </w:r>
          </w:p>
        </w:tc>
        <w:tc>
          <w:tcPr>
            <w:tcW w:w="6528" w:type="dxa"/>
          </w:tcPr>
          <w:p w14:paraId="037A2A70" w14:textId="77777777" w:rsidR="00ED7375" w:rsidRDefault="00000000">
            <w:r>
              <w:t>This Guy Freed is an evil he should be jail so easy for him to be stealing and selling Babies just like that.</w:t>
            </w:r>
          </w:p>
        </w:tc>
      </w:tr>
      <w:tr w:rsidR="00ED7375" w14:paraId="05C50588" w14:textId="77777777" w:rsidTr="001E6984">
        <w:tc>
          <w:tcPr>
            <w:tcW w:w="1199" w:type="dxa"/>
          </w:tcPr>
          <w:p w14:paraId="16748A90" w14:textId="77777777" w:rsidR="00ED7375" w:rsidRDefault="00000000">
            <w:r>
              <w:t>1973</w:t>
            </w:r>
          </w:p>
        </w:tc>
        <w:tc>
          <w:tcPr>
            <w:tcW w:w="941" w:type="dxa"/>
          </w:tcPr>
          <w:p w14:paraId="0FF4764E" w14:textId="77777777" w:rsidR="00ED7375" w:rsidRDefault="00000000">
            <w:r>
              <w:t>@dianecrowder4971</w:t>
            </w:r>
          </w:p>
        </w:tc>
        <w:tc>
          <w:tcPr>
            <w:tcW w:w="403" w:type="dxa"/>
          </w:tcPr>
          <w:p w14:paraId="306B51F6" w14:textId="77777777" w:rsidR="00ED7375" w:rsidRDefault="00000000">
            <w:r>
              <w:t>2020-12-19 18:35:26</w:t>
            </w:r>
          </w:p>
        </w:tc>
        <w:tc>
          <w:tcPr>
            <w:tcW w:w="316" w:type="dxa"/>
          </w:tcPr>
          <w:p w14:paraId="20340E5E" w14:textId="77777777" w:rsidR="00ED7375" w:rsidRDefault="00000000">
            <w:r>
              <w:t>0</w:t>
            </w:r>
          </w:p>
        </w:tc>
        <w:tc>
          <w:tcPr>
            <w:tcW w:w="354" w:type="dxa"/>
          </w:tcPr>
          <w:p w14:paraId="0817ECA1" w14:textId="77777777" w:rsidR="00ED7375" w:rsidRDefault="00000000">
            <w:r>
              <w:t>0</w:t>
            </w:r>
          </w:p>
        </w:tc>
        <w:tc>
          <w:tcPr>
            <w:tcW w:w="6528" w:type="dxa"/>
          </w:tcPr>
          <w:p w14:paraId="18DD885D" w14:textId="77777777" w:rsidR="00ED7375" w:rsidRDefault="00000000">
            <w:r>
              <w:t>How horrible! Someone steals my baby and all hell will break loose!😤😡👹😈🤬👺💀⚰😎</w:t>
            </w:r>
          </w:p>
        </w:tc>
      </w:tr>
      <w:tr w:rsidR="00ED7375" w14:paraId="59D8BD35" w14:textId="77777777" w:rsidTr="001E6984">
        <w:tc>
          <w:tcPr>
            <w:tcW w:w="1199" w:type="dxa"/>
          </w:tcPr>
          <w:p w14:paraId="7271F4E7" w14:textId="77777777" w:rsidR="00ED7375" w:rsidRDefault="00000000">
            <w:r>
              <w:t>1974</w:t>
            </w:r>
          </w:p>
        </w:tc>
        <w:tc>
          <w:tcPr>
            <w:tcW w:w="941" w:type="dxa"/>
          </w:tcPr>
          <w:p w14:paraId="18CD36D9" w14:textId="77777777" w:rsidR="00ED7375" w:rsidRDefault="00000000">
            <w:r>
              <w:t>@louannhamilton9680</w:t>
            </w:r>
          </w:p>
        </w:tc>
        <w:tc>
          <w:tcPr>
            <w:tcW w:w="403" w:type="dxa"/>
          </w:tcPr>
          <w:p w14:paraId="13BDD483" w14:textId="77777777" w:rsidR="00ED7375" w:rsidRDefault="00000000">
            <w:r>
              <w:t>2020-12-19 18:35:08</w:t>
            </w:r>
          </w:p>
        </w:tc>
        <w:tc>
          <w:tcPr>
            <w:tcW w:w="316" w:type="dxa"/>
          </w:tcPr>
          <w:p w14:paraId="748E6979" w14:textId="77777777" w:rsidR="00ED7375" w:rsidRDefault="00000000">
            <w:r>
              <w:t>0</w:t>
            </w:r>
          </w:p>
        </w:tc>
        <w:tc>
          <w:tcPr>
            <w:tcW w:w="354" w:type="dxa"/>
          </w:tcPr>
          <w:p w14:paraId="16713687" w14:textId="77777777" w:rsidR="00ED7375" w:rsidRDefault="00000000">
            <w:r>
              <w:t>0</w:t>
            </w:r>
          </w:p>
        </w:tc>
        <w:tc>
          <w:tcPr>
            <w:tcW w:w="6528" w:type="dxa"/>
          </w:tcPr>
          <w:p w14:paraId="10459E5B" w14:textId="77777777" w:rsidR="00ED7375" w:rsidRDefault="00000000">
            <w:r>
              <w:t>Heartbreaking.</w:t>
            </w:r>
          </w:p>
        </w:tc>
      </w:tr>
      <w:tr w:rsidR="00ED7375" w14:paraId="0134AEB2" w14:textId="77777777" w:rsidTr="001E6984">
        <w:tc>
          <w:tcPr>
            <w:tcW w:w="1199" w:type="dxa"/>
          </w:tcPr>
          <w:p w14:paraId="6ADF8446" w14:textId="77777777" w:rsidR="00ED7375" w:rsidRDefault="00000000">
            <w:r>
              <w:t>1975</w:t>
            </w:r>
          </w:p>
        </w:tc>
        <w:tc>
          <w:tcPr>
            <w:tcW w:w="941" w:type="dxa"/>
          </w:tcPr>
          <w:p w14:paraId="1BE27275" w14:textId="77777777" w:rsidR="00ED7375" w:rsidRDefault="00000000">
            <w:r>
              <w:t>@blackbutterflybreezy7083</w:t>
            </w:r>
          </w:p>
        </w:tc>
        <w:tc>
          <w:tcPr>
            <w:tcW w:w="403" w:type="dxa"/>
          </w:tcPr>
          <w:p w14:paraId="594DC440" w14:textId="77777777" w:rsidR="00ED7375" w:rsidRDefault="00000000">
            <w:r>
              <w:t>2020-12-19 15:48:35</w:t>
            </w:r>
          </w:p>
        </w:tc>
        <w:tc>
          <w:tcPr>
            <w:tcW w:w="316" w:type="dxa"/>
          </w:tcPr>
          <w:p w14:paraId="176EAB9C" w14:textId="77777777" w:rsidR="00ED7375" w:rsidRDefault="00000000">
            <w:r>
              <w:t>0</w:t>
            </w:r>
          </w:p>
        </w:tc>
        <w:tc>
          <w:tcPr>
            <w:tcW w:w="354" w:type="dxa"/>
          </w:tcPr>
          <w:p w14:paraId="0BBA49C8" w14:textId="77777777" w:rsidR="00ED7375" w:rsidRDefault="00000000">
            <w:r>
              <w:t>0</w:t>
            </w:r>
          </w:p>
        </w:tc>
        <w:tc>
          <w:tcPr>
            <w:tcW w:w="6528" w:type="dxa"/>
          </w:tcPr>
          <w:p w14:paraId="04AD236D" w14:textId="77777777" w:rsidR="00ED7375" w:rsidRDefault="00000000">
            <w:r>
              <w:t>🤔Hhhmmm!?! This is the same exact behavior that you have done to the Israelites when they ran to you Hamites for Refuge!?! You allow the enemy not only steal us but also our babies as well this is always karma!?!🤷🏾...</w:t>
            </w:r>
          </w:p>
        </w:tc>
      </w:tr>
      <w:tr w:rsidR="00ED7375" w14:paraId="42421D77" w14:textId="77777777" w:rsidTr="001E6984">
        <w:tc>
          <w:tcPr>
            <w:tcW w:w="1199" w:type="dxa"/>
          </w:tcPr>
          <w:p w14:paraId="5D1E8894" w14:textId="77777777" w:rsidR="00ED7375" w:rsidRDefault="00000000">
            <w:r>
              <w:t>1976</w:t>
            </w:r>
          </w:p>
        </w:tc>
        <w:tc>
          <w:tcPr>
            <w:tcW w:w="941" w:type="dxa"/>
          </w:tcPr>
          <w:p w14:paraId="776A6C28" w14:textId="77777777" w:rsidR="00ED7375" w:rsidRDefault="00000000">
            <w:r>
              <w:t>@ModernMom102</w:t>
            </w:r>
          </w:p>
        </w:tc>
        <w:tc>
          <w:tcPr>
            <w:tcW w:w="403" w:type="dxa"/>
          </w:tcPr>
          <w:p w14:paraId="48C43065" w14:textId="77777777" w:rsidR="00ED7375" w:rsidRDefault="00000000">
            <w:r>
              <w:t>2020-12-19 10:17:58</w:t>
            </w:r>
          </w:p>
        </w:tc>
        <w:tc>
          <w:tcPr>
            <w:tcW w:w="316" w:type="dxa"/>
          </w:tcPr>
          <w:p w14:paraId="298161E4" w14:textId="77777777" w:rsidR="00ED7375" w:rsidRDefault="00000000">
            <w:r>
              <w:t>0</w:t>
            </w:r>
          </w:p>
        </w:tc>
        <w:tc>
          <w:tcPr>
            <w:tcW w:w="354" w:type="dxa"/>
          </w:tcPr>
          <w:p w14:paraId="63954171" w14:textId="77777777" w:rsidR="00ED7375" w:rsidRDefault="00000000">
            <w:r>
              <w:t>0</w:t>
            </w:r>
          </w:p>
        </w:tc>
        <w:tc>
          <w:tcPr>
            <w:tcW w:w="6528" w:type="dxa"/>
          </w:tcPr>
          <w:p w14:paraId="6FFC6F2E" w14:textId="77777777" w:rsidR="00ED7375" w:rsidRDefault="00000000">
            <w:r>
              <w:t>The world is dangerous</w:t>
            </w:r>
          </w:p>
        </w:tc>
      </w:tr>
      <w:tr w:rsidR="00ED7375" w14:paraId="2DBA06FF" w14:textId="77777777" w:rsidTr="001E6984">
        <w:tc>
          <w:tcPr>
            <w:tcW w:w="1199" w:type="dxa"/>
          </w:tcPr>
          <w:p w14:paraId="7D712B7A" w14:textId="77777777" w:rsidR="00ED7375" w:rsidRDefault="00000000">
            <w:r>
              <w:t>1977</w:t>
            </w:r>
          </w:p>
        </w:tc>
        <w:tc>
          <w:tcPr>
            <w:tcW w:w="941" w:type="dxa"/>
          </w:tcPr>
          <w:p w14:paraId="799DF1EF" w14:textId="77777777" w:rsidR="00ED7375" w:rsidRDefault="00000000">
            <w:r>
              <w:t>@luxuryperfumeoils</w:t>
            </w:r>
          </w:p>
        </w:tc>
        <w:tc>
          <w:tcPr>
            <w:tcW w:w="403" w:type="dxa"/>
          </w:tcPr>
          <w:p w14:paraId="3B575F87" w14:textId="77777777" w:rsidR="00ED7375" w:rsidRDefault="00000000">
            <w:r>
              <w:t>2020-12-19 07:30:28</w:t>
            </w:r>
          </w:p>
        </w:tc>
        <w:tc>
          <w:tcPr>
            <w:tcW w:w="316" w:type="dxa"/>
          </w:tcPr>
          <w:p w14:paraId="21F881B5" w14:textId="77777777" w:rsidR="00ED7375" w:rsidRDefault="00000000">
            <w:r>
              <w:t>0</w:t>
            </w:r>
          </w:p>
        </w:tc>
        <w:tc>
          <w:tcPr>
            <w:tcW w:w="354" w:type="dxa"/>
          </w:tcPr>
          <w:p w14:paraId="5594B10E" w14:textId="77777777" w:rsidR="00ED7375" w:rsidRDefault="00000000">
            <w:r>
              <w:t>0</w:t>
            </w:r>
          </w:p>
        </w:tc>
        <w:tc>
          <w:tcPr>
            <w:tcW w:w="6528" w:type="dxa"/>
          </w:tcPr>
          <w:p w14:paraId="445937AF" w14:textId="77777777" w:rsidR="00ED7375" w:rsidRDefault="00000000">
            <w:r>
              <w:t>The most foolish jonalist ever .. nonsense.. you and Anita are the same .. you had the chance to save that baby but you did not .. I hope you sleep better at night.</w:t>
            </w:r>
          </w:p>
        </w:tc>
      </w:tr>
      <w:tr w:rsidR="00ED7375" w14:paraId="2C9632B7" w14:textId="77777777" w:rsidTr="001E6984">
        <w:tc>
          <w:tcPr>
            <w:tcW w:w="1199" w:type="dxa"/>
          </w:tcPr>
          <w:p w14:paraId="54AB36FB" w14:textId="77777777" w:rsidR="00ED7375" w:rsidRDefault="00000000">
            <w:r>
              <w:t>1978</w:t>
            </w:r>
          </w:p>
        </w:tc>
        <w:tc>
          <w:tcPr>
            <w:tcW w:w="941" w:type="dxa"/>
          </w:tcPr>
          <w:p w14:paraId="47692CED" w14:textId="77777777" w:rsidR="00ED7375" w:rsidRDefault="00000000">
            <w:r>
              <w:t>@elizabethmaldonado8232</w:t>
            </w:r>
          </w:p>
        </w:tc>
        <w:tc>
          <w:tcPr>
            <w:tcW w:w="403" w:type="dxa"/>
          </w:tcPr>
          <w:p w14:paraId="28ED4F99" w14:textId="77777777" w:rsidR="00ED7375" w:rsidRDefault="00000000">
            <w:r>
              <w:t>2020-12-19 06:25:36</w:t>
            </w:r>
          </w:p>
        </w:tc>
        <w:tc>
          <w:tcPr>
            <w:tcW w:w="316" w:type="dxa"/>
          </w:tcPr>
          <w:p w14:paraId="33136FB5" w14:textId="77777777" w:rsidR="00ED7375" w:rsidRDefault="00000000">
            <w:r>
              <w:t>0</w:t>
            </w:r>
          </w:p>
        </w:tc>
        <w:tc>
          <w:tcPr>
            <w:tcW w:w="354" w:type="dxa"/>
          </w:tcPr>
          <w:p w14:paraId="0BB14567" w14:textId="77777777" w:rsidR="00ED7375" w:rsidRDefault="00000000">
            <w:r>
              <w:t>0</w:t>
            </w:r>
          </w:p>
        </w:tc>
        <w:tc>
          <w:tcPr>
            <w:tcW w:w="6528" w:type="dxa"/>
          </w:tcPr>
          <w:p w14:paraId="2AC0414F" w14:textId="77777777" w:rsidR="00ED7375" w:rsidRDefault="00000000">
            <w:r>
              <w:t>I hope they all rot in jail dirty pieces of crap that they are</w:t>
            </w:r>
          </w:p>
        </w:tc>
      </w:tr>
      <w:tr w:rsidR="00ED7375" w14:paraId="4B464D41" w14:textId="77777777" w:rsidTr="001E6984">
        <w:tc>
          <w:tcPr>
            <w:tcW w:w="1199" w:type="dxa"/>
          </w:tcPr>
          <w:p w14:paraId="1924671B" w14:textId="77777777" w:rsidR="00ED7375" w:rsidRDefault="00000000">
            <w:r>
              <w:t>1979</w:t>
            </w:r>
          </w:p>
        </w:tc>
        <w:tc>
          <w:tcPr>
            <w:tcW w:w="941" w:type="dxa"/>
          </w:tcPr>
          <w:p w14:paraId="24943B5F" w14:textId="77777777" w:rsidR="00ED7375" w:rsidRDefault="00000000">
            <w:r>
              <w:t>@CG-zr6xb</w:t>
            </w:r>
          </w:p>
        </w:tc>
        <w:tc>
          <w:tcPr>
            <w:tcW w:w="403" w:type="dxa"/>
          </w:tcPr>
          <w:p w14:paraId="65B666B4" w14:textId="77777777" w:rsidR="00ED7375" w:rsidRDefault="00000000">
            <w:r>
              <w:t>2020-12-19 04:53:22</w:t>
            </w:r>
          </w:p>
        </w:tc>
        <w:tc>
          <w:tcPr>
            <w:tcW w:w="316" w:type="dxa"/>
          </w:tcPr>
          <w:p w14:paraId="218EF443" w14:textId="77777777" w:rsidR="00ED7375" w:rsidRDefault="00000000">
            <w:r>
              <w:t>1</w:t>
            </w:r>
          </w:p>
        </w:tc>
        <w:tc>
          <w:tcPr>
            <w:tcW w:w="354" w:type="dxa"/>
          </w:tcPr>
          <w:p w14:paraId="043D8543" w14:textId="77777777" w:rsidR="00ED7375" w:rsidRDefault="00000000">
            <w:r>
              <w:t>0</w:t>
            </w:r>
          </w:p>
        </w:tc>
        <w:tc>
          <w:tcPr>
            <w:tcW w:w="6528" w:type="dxa"/>
          </w:tcPr>
          <w:p w14:paraId="472E036D" w14:textId="77777777" w:rsidR="00ED7375" w:rsidRDefault="00000000">
            <w:r>
              <w:t xml:space="preserve">I thought that at one point I saw you at a police prescint, or that you mentioned that you had some police woman posing as a buyer. </w:t>
            </w:r>
            <w:r>
              <w:br/>
              <w:t>Precisely what was the point of Law enforcement involvement if it wasn't for the purpose of arrest once perpetrators were caught in action? I'm confused and shocked that the baby sellers (already exposed) are walking free a year after this reporting</w:t>
            </w:r>
          </w:p>
        </w:tc>
      </w:tr>
      <w:tr w:rsidR="00ED7375" w14:paraId="0D02FC99" w14:textId="77777777" w:rsidTr="001E6984">
        <w:tc>
          <w:tcPr>
            <w:tcW w:w="1199" w:type="dxa"/>
          </w:tcPr>
          <w:p w14:paraId="630E9C97" w14:textId="77777777" w:rsidR="00ED7375" w:rsidRDefault="00000000">
            <w:r>
              <w:t>1980</w:t>
            </w:r>
          </w:p>
        </w:tc>
        <w:tc>
          <w:tcPr>
            <w:tcW w:w="941" w:type="dxa"/>
          </w:tcPr>
          <w:p w14:paraId="429A2EDD" w14:textId="77777777" w:rsidR="00ED7375" w:rsidRDefault="00000000">
            <w:r>
              <w:t>@kendal4452</w:t>
            </w:r>
          </w:p>
        </w:tc>
        <w:tc>
          <w:tcPr>
            <w:tcW w:w="403" w:type="dxa"/>
          </w:tcPr>
          <w:p w14:paraId="30049E3E" w14:textId="77777777" w:rsidR="00ED7375" w:rsidRDefault="00000000">
            <w:r>
              <w:t>2020-12-19 00:01:51</w:t>
            </w:r>
          </w:p>
        </w:tc>
        <w:tc>
          <w:tcPr>
            <w:tcW w:w="316" w:type="dxa"/>
          </w:tcPr>
          <w:p w14:paraId="3C376EB7" w14:textId="77777777" w:rsidR="00ED7375" w:rsidRDefault="00000000">
            <w:r>
              <w:t>0</w:t>
            </w:r>
          </w:p>
        </w:tc>
        <w:tc>
          <w:tcPr>
            <w:tcW w:w="354" w:type="dxa"/>
          </w:tcPr>
          <w:p w14:paraId="359F332E" w14:textId="77777777" w:rsidR="00ED7375" w:rsidRDefault="00000000">
            <w:r>
              <w:t>0</w:t>
            </w:r>
          </w:p>
        </w:tc>
        <w:tc>
          <w:tcPr>
            <w:tcW w:w="6528" w:type="dxa"/>
          </w:tcPr>
          <w:p w14:paraId="377B373D" w14:textId="77777777" w:rsidR="00ED7375" w:rsidRDefault="00000000">
            <w:r>
              <w:t>You must be careful with children, there is a lot of evil in this world, they will take the child for satanic rituals, and kill the child or raise them for the slave market.   This world is cruel.  When I had my baby, I had him in the room with me 90% of the time I was in the hospital.</w:t>
            </w:r>
          </w:p>
        </w:tc>
      </w:tr>
      <w:tr w:rsidR="00ED7375" w14:paraId="68F606B6" w14:textId="77777777" w:rsidTr="001E6984">
        <w:tc>
          <w:tcPr>
            <w:tcW w:w="1199" w:type="dxa"/>
          </w:tcPr>
          <w:p w14:paraId="46A14077" w14:textId="77777777" w:rsidR="00ED7375" w:rsidRDefault="00000000">
            <w:r>
              <w:t>1981</w:t>
            </w:r>
          </w:p>
        </w:tc>
        <w:tc>
          <w:tcPr>
            <w:tcW w:w="941" w:type="dxa"/>
          </w:tcPr>
          <w:p w14:paraId="3332E8A0" w14:textId="77777777" w:rsidR="00ED7375" w:rsidRDefault="00000000">
            <w:r>
              <w:t>@patriciarambert9261</w:t>
            </w:r>
          </w:p>
        </w:tc>
        <w:tc>
          <w:tcPr>
            <w:tcW w:w="403" w:type="dxa"/>
          </w:tcPr>
          <w:p w14:paraId="43132255" w14:textId="77777777" w:rsidR="00ED7375" w:rsidRDefault="00000000">
            <w:r>
              <w:t>2020-12-18 21:43:53</w:t>
            </w:r>
          </w:p>
        </w:tc>
        <w:tc>
          <w:tcPr>
            <w:tcW w:w="316" w:type="dxa"/>
          </w:tcPr>
          <w:p w14:paraId="5018F969" w14:textId="77777777" w:rsidR="00ED7375" w:rsidRDefault="00000000">
            <w:r>
              <w:t>0</w:t>
            </w:r>
          </w:p>
        </w:tc>
        <w:tc>
          <w:tcPr>
            <w:tcW w:w="354" w:type="dxa"/>
          </w:tcPr>
          <w:p w14:paraId="69250583" w14:textId="77777777" w:rsidR="00ED7375" w:rsidRDefault="00000000">
            <w:r>
              <w:t>0</w:t>
            </w:r>
          </w:p>
        </w:tc>
        <w:tc>
          <w:tcPr>
            <w:tcW w:w="6528" w:type="dxa"/>
          </w:tcPr>
          <w:p w14:paraId="4C5160A9" w14:textId="77777777" w:rsidR="00ED7375" w:rsidRDefault="00000000">
            <w:r>
              <w:t>Those children better off sold than ending up in a orphanage. Please! They not being sex trafficked.</w:t>
            </w:r>
          </w:p>
        </w:tc>
      </w:tr>
      <w:tr w:rsidR="00ED7375" w14:paraId="1F2D5339" w14:textId="77777777" w:rsidTr="001E6984">
        <w:tc>
          <w:tcPr>
            <w:tcW w:w="1199" w:type="dxa"/>
          </w:tcPr>
          <w:p w14:paraId="416C73B8" w14:textId="77777777" w:rsidR="00ED7375" w:rsidRDefault="00000000">
            <w:r>
              <w:t>1982</w:t>
            </w:r>
          </w:p>
        </w:tc>
        <w:tc>
          <w:tcPr>
            <w:tcW w:w="941" w:type="dxa"/>
          </w:tcPr>
          <w:p w14:paraId="78A0407E" w14:textId="77777777" w:rsidR="00ED7375" w:rsidRDefault="00000000">
            <w:r>
              <w:t>@MsRwong</w:t>
            </w:r>
          </w:p>
        </w:tc>
        <w:tc>
          <w:tcPr>
            <w:tcW w:w="403" w:type="dxa"/>
          </w:tcPr>
          <w:p w14:paraId="36D71C22" w14:textId="77777777" w:rsidR="00ED7375" w:rsidRDefault="00000000">
            <w:r>
              <w:t>2020-12-18 21:35:32</w:t>
            </w:r>
          </w:p>
        </w:tc>
        <w:tc>
          <w:tcPr>
            <w:tcW w:w="316" w:type="dxa"/>
          </w:tcPr>
          <w:p w14:paraId="755F0FA7" w14:textId="77777777" w:rsidR="00ED7375" w:rsidRDefault="00000000">
            <w:r>
              <w:t>0</w:t>
            </w:r>
          </w:p>
        </w:tc>
        <w:tc>
          <w:tcPr>
            <w:tcW w:w="354" w:type="dxa"/>
          </w:tcPr>
          <w:p w14:paraId="5AE8688F" w14:textId="77777777" w:rsidR="00ED7375" w:rsidRDefault="00000000">
            <w:r>
              <w:t>0</w:t>
            </w:r>
          </w:p>
        </w:tc>
        <w:tc>
          <w:tcPr>
            <w:tcW w:w="6528" w:type="dxa"/>
          </w:tcPr>
          <w:p w14:paraId="21002F8F" w14:textId="77777777" w:rsidR="00ED7375" w:rsidRDefault="00000000">
            <w:r>
              <w:t>We all know why now.  They are taken for the evil globalists who use them for their blood &amp; horrendous satanic rituals involving rape &amp; pain.  The goal is adrenochrome obtained from terrifying tortured to heighten the adrenaline before harvesting their blood &amp; organs!  Others are used for scientific or awful experiments by these inhuman globalists &amp; scientists!</w:t>
            </w:r>
          </w:p>
        </w:tc>
      </w:tr>
      <w:tr w:rsidR="00ED7375" w14:paraId="0CCA0D06" w14:textId="77777777" w:rsidTr="001E6984">
        <w:tc>
          <w:tcPr>
            <w:tcW w:w="1199" w:type="dxa"/>
          </w:tcPr>
          <w:p w14:paraId="28DE761E" w14:textId="77777777" w:rsidR="00ED7375" w:rsidRDefault="00000000">
            <w:r>
              <w:t>1983</w:t>
            </w:r>
          </w:p>
        </w:tc>
        <w:tc>
          <w:tcPr>
            <w:tcW w:w="941" w:type="dxa"/>
          </w:tcPr>
          <w:p w14:paraId="79663084" w14:textId="77777777" w:rsidR="00ED7375" w:rsidRDefault="00000000">
            <w:r>
              <w:t>@tennesseeminnissi2445</w:t>
            </w:r>
          </w:p>
        </w:tc>
        <w:tc>
          <w:tcPr>
            <w:tcW w:w="403" w:type="dxa"/>
          </w:tcPr>
          <w:p w14:paraId="60602D10" w14:textId="77777777" w:rsidR="00ED7375" w:rsidRDefault="00000000">
            <w:r>
              <w:t>2020-12-18 20:11:37</w:t>
            </w:r>
          </w:p>
        </w:tc>
        <w:tc>
          <w:tcPr>
            <w:tcW w:w="316" w:type="dxa"/>
          </w:tcPr>
          <w:p w14:paraId="64ADBB6B" w14:textId="77777777" w:rsidR="00ED7375" w:rsidRDefault="00000000">
            <w:r>
              <w:t>0</w:t>
            </w:r>
          </w:p>
        </w:tc>
        <w:tc>
          <w:tcPr>
            <w:tcW w:w="354" w:type="dxa"/>
          </w:tcPr>
          <w:p w14:paraId="77FBD454" w14:textId="77777777" w:rsidR="00ED7375" w:rsidRDefault="00000000">
            <w:r>
              <w:t>0</w:t>
            </w:r>
          </w:p>
        </w:tc>
        <w:tc>
          <w:tcPr>
            <w:tcW w:w="6528" w:type="dxa"/>
          </w:tcPr>
          <w:p w14:paraId="130DA044" w14:textId="77777777" w:rsidR="00ED7375" w:rsidRDefault="00000000">
            <w:r>
              <w:t>There so much calamity in the world. Lord Jesus please return soon.</w:t>
            </w:r>
          </w:p>
        </w:tc>
      </w:tr>
      <w:tr w:rsidR="00ED7375" w14:paraId="4C066C2E" w14:textId="77777777" w:rsidTr="001E6984">
        <w:tc>
          <w:tcPr>
            <w:tcW w:w="1199" w:type="dxa"/>
          </w:tcPr>
          <w:p w14:paraId="3E625B1F" w14:textId="77777777" w:rsidR="00ED7375" w:rsidRDefault="00000000">
            <w:r>
              <w:t>1984</w:t>
            </w:r>
          </w:p>
        </w:tc>
        <w:tc>
          <w:tcPr>
            <w:tcW w:w="941" w:type="dxa"/>
          </w:tcPr>
          <w:p w14:paraId="5E4E9A16" w14:textId="77777777" w:rsidR="00ED7375" w:rsidRDefault="00000000">
            <w:r>
              <w:t>@lt5306</w:t>
            </w:r>
          </w:p>
        </w:tc>
        <w:tc>
          <w:tcPr>
            <w:tcW w:w="403" w:type="dxa"/>
          </w:tcPr>
          <w:p w14:paraId="087A386E" w14:textId="77777777" w:rsidR="00ED7375" w:rsidRDefault="00000000">
            <w:r>
              <w:t>2020-12-18 20:03:38</w:t>
            </w:r>
          </w:p>
        </w:tc>
        <w:tc>
          <w:tcPr>
            <w:tcW w:w="316" w:type="dxa"/>
          </w:tcPr>
          <w:p w14:paraId="53D37FCB" w14:textId="77777777" w:rsidR="00ED7375" w:rsidRDefault="00000000">
            <w:r>
              <w:t>0</w:t>
            </w:r>
          </w:p>
        </w:tc>
        <w:tc>
          <w:tcPr>
            <w:tcW w:w="354" w:type="dxa"/>
          </w:tcPr>
          <w:p w14:paraId="73DA728C" w14:textId="77777777" w:rsidR="00ED7375" w:rsidRDefault="00000000">
            <w:r>
              <w:t>0</w:t>
            </w:r>
          </w:p>
        </w:tc>
        <w:tc>
          <w:tcPr>
            <w:tcW w:w="6528" w:type="dxa"/>
          </w:tcPr>
          <w:p w14:paraId="1E6962F7" w14:textId="77777777" w:rsidR="00ED7375" w:rsidRDefault="00000000">
            <w:r>
              <w:t>With the scale of corruption it’s like trying to track all the fish in the sea</w:t>
            </w:r>
          </w:p>
        </w:tc>
      </w:tr>
      <w:tr w:rsidR="00ED7375" w14:paraId="2F0F5E12" w14:textId="77777777" w:rsidTr="001E6984">
        <w:tc>
          <w:tcPr>
            <w:tcW w:w="1199" w:type="dxa"/>
          </w:tcPr>
          <w:p w14:paraId="2D71015F" w14:textId="77777777" w:rsidR="00ED7375" w:rsidRDefault="00000000">
            <w:r>
              <w:t>1985</w:t>
            </w:r>
          </w:p>
        </w:tc>
        <w:tc>
          <w:tcPr>
            <w:tcW w:w="941" w:type="dxa"/>
          </w:tcPr>
          <w:p w14:paraId="634E5920" w14:textId="77777777" w:rsidR="00ED7375" w:rsidRDefault="00000000">
            <w:r>
              <w:t>@TheDreamhouse2010</w:t>
            </w:r>
          </w:p>
        </w:tc>
        <w:tc>
          <w:tcPr>
            <w:tcW w:w="403" w:type="dxa"/>
          </w:tcPr>
          <w:p w14:paraId="4FBE02A1" w14:textId="77777777" w:rsidR="00ED7375" w:rsidRDefault="00000000">
            <w:r>
              <w:t>2020-12-18 18:10:19</w:t>
            </w:r>
          </w:p>
        </w:tc>
        <w:tc>
          <w:tcPr>
            <w:tcW w:w="316" w:type="dxa"/>
          </w:tcPr>
          <w:p w14:paraId="4777CACE" w14:textId="77777777" w:rsidR="00ED7375" w:rsidRDefault="00000000">
            <w:r>
              <w:t>0</w:t>
            </w:r>
          </w:p>
        </w:tc>
        <w:tc>
          <w:tcPr>
            <w:tcW w:w="354" w:type="dxa"/>
          </w:tcPr>
          <w:p w14:paraId="59AC2563" w14:textId="77777777" w:rsidR="00ED7375" w:rsidRDefault="00000000">
            <w:r>
              <w:t>0</w:t>
            </w:r>
          </w:p>
        </w:tc>
        <w:tc>
          <w:tcPr>
            <w:tcW w:w="6528" w:type="dxa"/>
          </w:tcPr>
          <w:p w14:paraId="3C233E07" w14:textId="77777777" w:rsidR="00ED7375" w:rsidRDefault="00000000">
            <w:r>
              <w:t>Wtf is this? I mean for this to even be a documentary released on the biggest sharing platform in the world and not be on every major news network every day until it is stopped is beyond me. We have to go to war against these devils. There is no other option. I don't even want to see this shit. This is absolutely beyond horrible. As a mother who has raised 3 kids into adulthood I cannot bear the thought of what these women are feeling and experiencing. It's too heavy to even imagine. My God.</w:t>
            </w:r>
          </w:p>
        </w:tc>
      </w:tr>
      <w:tr w:rsidR="00ED7375" w14:paraId="6835F9DE" w14:textId="77777777" w:rsidTr="001E6984">
        <w:tc>
          <w:tcPr>
            <w:tcW w:w="1199" w:type="dxa"/>
          </w:tcPr>
          <w:p w14:paraId="7B98B5F9" w14:textId="77777777" w:rsidR="00ED7375" w:rsidRDefault="00000000">
            <w:r>
              <w:t>1986</w:t>
            </w:r>
          </w:p>
        </w:tc>
        <w:tc>
          <w:tcPr>
            <w:tcW w:w="941" w:type="dxa"/>
          </w:tcPr>
          <w:p w14:paraId="2C89FEB4" w14:textId="77777777" w:rsidR="00ED7375" w:rsidRDefault="00000000">
            <w:r>
              <w:t>@yurmajestygod</w:t>
            </w:r>
          </w:p>
        </w:tc>
        <w:tc>
          <w:tcPr>
            <w:tcW w:w="403" w:type="dxa"/>
          </w:tcPr>
          <w:p w14:paraId="44FD12F0" w14:textId="77777777" w:rsidR="00ED7375" w:rsidRDefault="00000000">
            <w:r>
              <w:t>2020-12-18 17:43:08</w:t>
            </w:r>
          </w:p>
        </w:tc>
        <w:tc>
          <w:tcPr>
            <w:tcW w:w="316" w:type="dxa"/>
          </w:tcPr>
          <w:p w14:paraId="3BCC48F8" w14:textId="77777777" w:rsidR="00ED7375" w:rsidRDefault="00000000">
            <w:r>
              <w:t>0</w:t>
            </w:r>
          </w:p>
        </w:tc>
        <w:tc>
          <w:tcPr>
            <w:tcW w:w="354" w:type="dxa"/>
          </w:tcPr>
          <w:p w14:paraId="27182C62" w14:textId="77777777" w:rsidR="00ED7375" w:rsidRDefault="00000000">
            <w:r>
              <w:t>0</w:t>
            </w:r>
          </w:p>
        </w:tc>
        <w:tc>
          <w:tcPr>
            <w:tcW w:w="6528" w:type="dxa"/>
          </w:tcPr>
          <w:p w14:paraId="656B80B8" w14:textId="77777777" w:rsidR="00ED7375" w:rsidRDefault="00000000">
            <w:r>
              <w:t>Why yall shocked, aint like they haven't sold people before😔🤷🏾‍♀️</w:t>
            </w:r>
          </w:p>
        </w:tc>
      </w:tr>
      <w:tr w:rsidR="00ED7375" w14:paraId="0A4E52C0" w14:textId="77777777" w:rsidTr="001E6984">
        <w:tc>
          <w:tcPr>
            <w:tcW w:w="1199" w:type="dxa"/>
          </w:tcPr>
          <w:p w14:paraId="79BFB07B" w14:textId="77777777" w:rsidR="00ED7375" w:rsidRDefault="00000000">
            <w:r>
              <w:t>1987</w:t>
            </w:r>
          </w:p>
        </w:tc>
        <w:tc>
          <w:tcPr>
            <w:tcW w:w="941" w:type="dxa"/>
          </w:tcPr>
          <w:p w14:paraId="49E26208" w14:textId="77777777" w:rsidR="00ED7375" w:rsidRDefault="00000000">
            <w:r>
              <w:t>@andrewmcc4501</w:t>
            </w:r>
          </w:p>
        </w:tc>
        <w:tc>
          <w:tcPr>
            <w:tcW w:w="403" w:type="dxa"/>
          </w:tcPr>
          <w:p w14:paraId="0CD7B6C9" w14:textId="77777777" w:rsidR="00ED7375" w:rsidRDefault="00000000">
            <w:r>
              <w:t>2020-12-18 17:24:08</w:t>
            </w:r>
          </w:p>
        </w:tc>
        <w:tc>
          <w:tcPr>
            <w:tcW w:w="316" w:type="dxa"/>
          </w:tcPr>
          <w:p w14:paraId="4A8BE362" w14:textId="77777777" w:rsidR="00ED7375" w:rsidRDefault="00000000">
            <w:r>
              <w:t>0</w:t>
            </w:r>
          </w:p>
        </w:tc>
        <w:tc>
          <w:tcPr>
            <w:tcW w:w="354" w:type="dxa"/>
          </w:tcPr>
          <w:p w14:paraId="739F0070" w14:textId="77777777" w:rsidR="00ED7375" w:rsidRDefault="00000000">
            <w:r>
              <w:t>0</w:t>
            </w:r>
          </w:p>
        </w:tc>
        <w:tc>
          <w:tcPr>
            <w:tcW w:w="6528" w:type="dxa"/>
          </w:tcPr>
          <w:p w14:paraId="35E0C0B9" w14:textId="77777777" w:rsidR="00ED7375" w:rsidRDefault="00000000">
            <w:r>
              <w:t>BBC     COVERED  UP  FOR  ROYALTY    ??  KILLING   CHILDREN</w:t>
            </w:r>
          </w:p>
        </w:tc>
      </w:tr>
      <w:tr w:rsidR="00ED7375" w14:paraId="2A62B4F0" w14:textId="77777777" w:rsidTr="001E6984">
        <w:tc>
          <w:tcPr>
            <w:tcW w:w="1199" w:type="dxa"/>
          </w:tcPr>
          <w:p w14:paraId="79C9458C" w14:textId="77777777" w:rsidR="00ED7375" w:rsidRDefault="00000000">
            <w:r>
              <w:t>1988</w:t>
            </w:r>
          </w:p>
        </w:tc>
        <w:tc>
          <w:tcPr>
            <w:tcW w:w="941" w:type="dxa"/>
          </w:tcPr>
          <w:p w14:paraId="397DF5BC" w14:textId="77777777" w:rsidR="00ED7375" w:rsidRDefault="00000000">
            <w:r>
              <w:t>@andrewmcc4501</w:t>
            </w:r>
          </w:p>
        </w:tc>
        <w:tc>
          <w:tcPr>
            <w:tcW w:w="403" w:type="dxa"/>
          </w:tcPr>
          <w:p w14:paraId="3048FA1A" w14:textId="77777777" w:rsidR="00ED7375" w:rsidRDefault="00000000">
            <w:r>
              <w:t>2020-12-18 17:21:41</w:t>
            </w:r>
          </w:p>
        </w:tc>
        <w:tc>
          <w:tcPr>
            <w:tcW w:w="316" w:type="dxa"/>
          </w:tcPr>
          <w:p w14:paraId="7AAF71E3" w14:textId="77777777" w:rsidR="00ED7375" w:rsidRDefault="00000000">
            <w:r>
              <w:t>0</w:t>
            </w:r>
          </w:p>
        </w:tc>
        <w:tc>
          <w:tcPr>
            <w:tcW w:w="354" w:type="dxa"/>
          </w:tcPr>
          <w:p w14:paraId="37B10561" w14:textId="77777777" w:rsidR="00ED7375" w:rsidRDefault="00000000">
            <w:r>
              <w:t>0</w:t>
            </w:r>
          </w:p>
        </w:tc>
        <w:tc>
          <w:tcPr>
            <w:tcW w:w="6528" w:type="dxa"/>
          </w:tcPr>
          <w:p w14:paraId="1D283414" w14:textId="77777777" w:rsidR="00ED7375" w:rsidRDefault="00000000">
            <w:r>
              <w:t>Research   genocide  in  canada  ???    Then  Itccs.org</w:t>
            </w:r>
          </w:p>
        </w:tc>
      </w:tr>
      <w:tr w:rsidR="00ED7375" w14:paraId="37386501" w14:textId="77777777" w:rsidTr="001E6984">
        <w:tc>
          <w:tcPr>
            <w:tcW w:w="1199" w:type="dxa"/>
          </w:tcPr>
          <w:p w14:paraId="27C43494" w14:textId="77777777" w:rsidR="00ED7375" w:rsidRDefault="00000000">
            <w:r>
              <w:t>1989</w:t>
            </w:r>
          </w:p>
        </w:tc>
        <w:tc>
          <w:tcPr>
            <w:tcW w:w="941" w:type="dxa"/>
          </w:tcPr>
          <w:p w14:paraId="2D21DFFE" w14:textId="77777777" w:rsidR="00ED7375" w:rsidRDefault="00000000">
            <w:r>
              <w:t>@andrewmcc4501</w:t>
            </w:r>
          </w:p>
        </w:tc>
        <w:tc>
          <w:tcPr>
            <w:tcW w:w="403" w:type="dxa"/>
          </w:tcPr>
          <w:p w14:paraId="079ADF08" w14:textId="77777777" w:rsidR="00ED7375" w:rsidRDefault="00000000">
            <w:r>
              <w:t>2020-12-18 17:20:45</w:t>
            </w:r>
          </w:p>
        </w:tc>
        <w:tc>
          <w:tcPr>
            <w:tcW w:w="316" w:type="dxa"/>
          </w:tcPr>
          <w:p w14:paraId="5B6ADB85" w14:textId="77777777" w:rsidR="00ED7375" w:rsidRDefault="00000000">
            <w:r>
              <w:t>0</w:t>
            </w:r>
          </w:p>
        </w:tc>
        <w:tc>
          <w:tcPr>
            <w:tcW w:w="354" w:type="dxa"/>
          </w:tcPr>
          <w:p w14:paraId="2D745E33" w14:textId="77777777" w:rsidR="00ED7375" w:rsidRDefault="00000000">
            <w:r>
              <w:t>0</w:t>
            </w:r>
          </w:p>
        </w:tc>
        <w:tc>
          <w:tcPr>
            <w:tcW w:w="6528" w:type="dxa"/>
          </w:tcPr>
          <w:p w14:paraId="644E9F0B" w14:textId="77777777" w:rsidR="00ED7375" w:rsidRDefault="00000000">
            <w:r>
              <w:t>Royalty  are  child  killers  ???    The  truth  is  out</w:t>
            </w:r>
          </w:p>
        </w:tc>
      </w:tr>
      <w:tr w:rsidR="00ED7375" w14:paraId="231F77A4" w14:textId="77777777" w:rsidTr="001E6984">
        <w:tc>
          <w:tcPr>
            <w:tcW w:w="1199" w:type="dxa"/>
          </w:tcPr>
          <w:p w14:paraId="0987A272" w14:textId="77777777" w:rsidR="00ED7375" w:rsidRDefault="00000000">
            <w:r>
              <w:t>1990</w:t>
            </w:r>
          </w:p>
        </w:tc>
        <w:tc>
          <w:tcPr>
            <w:tcW w:w="941" w:type="dxa"/>
          </w:tcPr>
          <w:p w14:paraId="336FA30A" w14:textId="77777777" w:rsidR="00ED7375" w:rsidRDefault="00000000">
            <w:r>
              <w:t>@renata200810</w:t>
            </w:r>
          </w:p>
        </w:tc>
        <w:tc>
          <w:tcPr>
            <w:tcW w:w="403" w:type="dxa"/>
          </w:tcPr>
          <w:p w14:paraId="5CCE963D" w14:textId="77777777" w:rsidR="00ED7375" w:rsidRDefault="00000000">
            <w:r>
              <w:t>2020-12-18 16:03:31</w:t>
            </w:r>
          </w:p>
        </w:tc>
        <w:tc>
          <w:tcPr>
            <w:tcW w:w="316" w:type="dxa"/>
          </w:tcPr>
          <w:p w14:paraId="7C6699AB" w14:textId="77777777" w:rsidR="00ED7375" w:rsidRDefault="00000000">
            <w:r>
              <w:t>0</w:t>
            </w:r>
          </w:p>
        </w:tc>
        <w:tc>
          <w:tcPr>
            <w:tcW w:w="354" w:type="dxa"/>
          </w:tcPr>
          <w:p w14:paraId="07222A76" w14:textId="77777777" w:rsidR="00ED7375" w:rsidRDefault="00000000">
            <w:r>
              <w:t>0</w:t>
            </w:r>
          </w:p>
        </w:tc>
        <w:tc>
          <w:tcPr>
            <w:tcW w:w="6528" w:type="dxa"/>
          </w:tcPr>
          <w:p w14:paraId="44C3B5BA" w14:textId="77777777" w:rsidR="00ED7375" w:rsidRDefault="00000000">
            <w:r>
              <w:t>I still get surprised by the human being cruelty.</w:t>
            </w:r>
          </w:p>
        </w:tc>
      </w:tr>
      <w:tr w:rsidR="00ED7375" w14:paraId="7B1474A4" w14:textId="77777777" w:rsidTr="001E6984">
        <w:tc>
          <w:tcPr>
            <w:tcW w:w="1199" w:type="dxa"/>
          </w:tcPr>
          <w:p w14:paraId="093D849B" w14:textId="77777777" w:rsidR="00ED7375" w:rsidRDefault="00000000">
            <w:r>
              <w:t>1991</w:t>
            </w:r>
          </w:p>
        </w:tc>
        <w:tc>
          <w:tcPr>
            <w:tcW w:w="941" w:type="dxa"/>
          </w:tcPr>
          <w:p w14:paraId="1814E05D" w14:textId="77777777" w:rsidR="00ED7375" w:rsidRDefault="00000000">
            <w:r>
              <w:t>@spirituallyled4686</w:t>
            </w:r>
          </w:p>
        </w:tc>
        <w:tc>
          <w:tcPr>
            <w:tcW w:w="403" w:type="dxa"/>
          </w:tcPr>
          <w:p w14:paraId="73F01025" w14:textId="77777777" w:rsidR="00ED7375" w:rsidRDefault="00000000">
            <w:r>
              <w:t>2020-12-18 14:47:02</w:t>
            </w:r>
          </w:p>
        </w:tc>
        <w:tc>
          <w:tcPr>
            <w:tcW w:w="316" w:type="dxa"/>
          </w:tcPr>
          <w:p w14:paraId="5BA85CC4" w14:textId="77777777" w:rsidR="00ED7375" w:rsidRDefault="00000000">
            <w:r>
              <w:t>1</w:t>
            </w:r>
          </w:p>
        </w:tc>
        <w:tc>
          <w:tcPr>
            <w:tcW w:w="354" w:type="dxa"/>
          </w:tcPr>
          <w:p w14:paraId="64FBB8D2" w14:textId="77777777" w:rsidR="00ED7375" w:rsidRDefault="00000000">
            <w:r>
              <w:t>0</w:t>
            </w:r>
          </w:p>
        </w:tc>
        <w:tc>
          <w:tcPr>
            <w:tcW w:w="6528" w:type="dxa"/>
          </w:tcPr>
          <w:p w14:paraId="27EE4687" w14:textId="77777777" w:rsidR="00ED7375" w:rsidRDefault="00000000">
            <w:r>
              <w:t>Why don’t they just arrest them!!!!!!!!!!!!!!!! Ffs ffs</w:t>
            </w:r>
          </w:p>
        </w:tc>
      </w:tr>
      <w:tr w:rsidR="00ED7375" w14:paraId="346050A2" w14:textId="77777777" w:rsidTr="001E6984">
        <w:tc>
          <w:tcPr>
            <w:tcW w:w="1199" w:type="dxa"/>
          </w:tcPr>
          <w:p w14:paraId="5ACBC258" w14:textId="77777777" w:rsidR="00ED7375" w:rsidRDefault="00000000">
            <w:r>
              <w:t>1992</w:t>
            </w:r>
          </w:p>
        </w:tc>
        <w:tc>
          <w:tcPr>
            <w:tcW w:w="941" w:type="dxa"/>
          </w:tcPr>
          <w:p w14:paraId="55EB9318" w14:textId="77777777" w:rsidR="00ED7375" w:rsidRDefault="00000000">
            <w:r>
              <w:t>@suegoulding1341</w:t>
            </w:r>
          </w:p>
        </w:tc>
        <w:tc>
          <w:tcPr>
            <w:tcW w:w="403" w:type="dxa"/>
          </w:tcPr>
          <w:p w14:paraId="4976D37D" w14:textId="77777777" w:rsidR="00ED7375" w:rsidRDefault="00000000">
            <w:r>
              <w:t>2020-12-18 14:30:01</w:t>
            </w:r>
          </w:p>
        </w:tc>
        <w:tc>
          <w:tcPr>
            <w:tcW w:w="316" w:type="dxa"/>
          </w:tcPr>
          <w:p w14:paraId="6E9C3F18" w14:textId="77777777" w:rsidR="00ED7375" w:rsidRDefault="00000000">
            <w:r>
              <w:t>3</w:t>
            </w:r>
          </w:p>
        </w:tc>
        <w:tc>
          <w:tcPr>
            <w:tcW w:w="354" w:type="dxa"/>
          </w:tcPr>
          <w:p w14:paraId="7B2D7001" w14:textId="77777777" w:rsidR="00ED7375" w:rsidRDefault="00000000">
            <w:r>
              <w:t>1</w:t>
            </w:r>
          </w:p>
        </w:tc>
        <w:tc>
          <w:tcPr>
            <w:tcW w:w="6528" w:type="dxa"/>
          </w:tcPr>
          <w:p w14:paraId="192ED2F9" w14:textId="77777777" w:rsidR="00ED7375" w:rsidRDefault="00000000">
            <w:r>
              <w:t>I'd like to know WHY was there no arrests? Goodness sake how much more evidence did they need? It was all on camera. personally I found it very frustrating to watch!</w:t>
            </w:r>
          </w:p>
        </w:tc>
      </w:tr>
      <w:tr w:rsidR="00ED7375" w14:paraId="31387B9D" w14:textId="77777777" w:rsidTr="001E6984">
        <w:tc>
          <w:tcPr>
            <w:tcW w:w="1199" w:type="dxa"/>
          </w:tcPr>
          <w:p w14:paraId="6E0216D6" w14:textId="77777777" w:rsidR="00ED7375" w:rsidRDefault="00000000">
            <w:r>
              <w:t>1993</w:t>
            </w:r>
          </w:p>
        </w:tc>
        <w:tc>
          <w:tcPr>
            <w:tcW w:w="941" w:type="dxa"/>
          </w:tcPr>
          <w:p w14:paraId="61331497" w14:textId="77777777" w:rsidR="00ED7375" w:rsidRDefault="00000000">
            <w:r>
              <w:t>@missl849</w:t>
            </w:r>
          </w:p>
        </w:tc>
        <w:tc>
          <w:tcPr>
            <w:tcW w:w="403" w:type="dxa"/>
          </w:tcPr>
          <w:p w14:paraId="7FA9C0A4" w14:textId="77777777" w:rsidR="00ED7375" w:rsidRDefault="00000000">
            <w:r>
              <w:t>2020-12-24 20:57:49</w:t>
            </w:r>
          </w:p>
        </w:tc>
        <w:tc>
          <w:tcPr>
            <w:tcW w:w="316" w:type="dxa"/>
          </w:tcPr>
          <w:p w14:paraId="2E5040FA" w14:textId="77777777" w:rsidR="00ED7375" w:rsidRDefault="00000000">
            <w:r>
              <w:t>0</w:t>
            </w:r>
          </w:p>
        </w:tc>
        <w:tc>
          <w:tcPr>
            <w:tcW w:w="354" w:type="dxa"/>
          </w:tcPr>
          <w:p w14:paraId="57D971CA" w14:textId="77777777" w:rsidR="00ED7375" w:rsidRDefault="00ED7375"/>
        </w:tc>
        <w:tc>
          <w:tcPr>
            <w:tcW w:w="6528" w:type="dxa"/>
          </w:tcPr>
          <w:p w14:paraId="4BEF2A59" w14:textId="77777777" w:rsidR="00ED7375" w:rsidRDefault="00000000">
            <w:r>
              <w:t>Frustrating to watch! Imagine living it.</w:t>
            </w:r>
          </w:p>
        </w:tc>
      </w:tr>
      <w:tr w:rsidR="00ED7375" w14:paraId="691CDBBB" w14:textId="77777777" w:rsidTr="001E6984">
        <w:tc>
          <w:tcPr>
            <w:tcW w:w="1199" w:type="dxa"/>
          </w:tcPr>
          <w:p w14:paraId="5EEB035C" w14:textId="77777777" w:rsidR="00ED7375" w:rsidRDefault="00000000">
            <w:r>
              <w:t>1994</w:t>
            </w:r>
          </w:p>
        </w:tc>
        <w:tc>
          <w:tcPr>
            <w:tcW w:w="941" w:type="dxa"/>
          </w:tcPr>
          <w:p w14:paraId="78ECCBA4" w14:textId="77777777" w:rsidR="00ED7375" w:rsidRDefault="00000000">
            <w:r>
              <w:t>@millionbill7587</w:t>
            </w:r>
          </w:p>
        </w:tc>
        <w:tc>
          <w:tcPr>
            <w:tcW w:w="403" w:type="dxa"/>
          </w:tcPr>
          <w:p w14:paraId="2F4D5002" w14:textId="77777777" w:rsidR="00ED7375" w:rsidRDefault="00000000">
            <w:r>
              <w:t>2020-12-18 11:59:26</w:t>
            </w:r>
          </w:p>
        </w:tc>
        <w:tc>
          <w:tcPr>
            <w:tcW w:w="316" w:type="dxa"/>
          </w:tcPr>
          <w:p w14:paraId="44033943" w14:textId="77777777" w:rsidR="00ED7375" w:rsidRDefault="00000000">
            <w:r>
              <w:t>1</w:t>
            </w:r>
          </w:p>
        </w:tc>
        <w:tc>
          <w:tcPr>
            <w:tcW w:w="354" w:type="dxa"/>
          </w:tcPr>
          <w:p w14:paraId="4AB8A5B1" w14:textId="77777777" w:rsidR="00ED7375" w:rsidRDefault="00000000">
            <w:r>
              <w:t>0</w:t>
            </w:r>
          </w:p>
        </w:tc>
        <w:tc>
          <w:tcPr>
            <w:tcW w:w="6528" w:type="dxa"/>
          </w:tcPr>
          <w:p w14:paraId="28B955C9" w14:textId="77777777" w:rsidR="00ED7375" w:rsidRDefault="00000000">
            <w:r>
              <w:t>This is Kenya!!!! Wtf uhuru where are u</w:t>
            </w:r>
          </w:p>
        </w:tc>
      </w:tr>
      <w:tr w:rsidR="00ED7375" w14:paraId="5F13B366" w14:textId="77777777" w:rsidTr="001E6984">
        <w:tc>
          <w:tcPr>
            <w:tcW w:w="1199" w:type="dxa"/>
          </w:tcPr>
          <w:p w14:paraId="13267B5D" w14:textId="77777777" w:rsidR="00ED7375" w:rsidRDefault="00000000">
            <w:r>
              <w:t>1995</w:t>
            </w:r>
          </w:p>
        </w:tc>
        <w:tc>
          <w:tcPr>
            <w:tcW w:w="941" w:type="dxa"/>
          </w:tcPr>
          <w:p w14:paraId="46575DE0" w14:textId="77777777" w:rsidR="00ED7375" w:rsidRDefault="00000000">
            <w:r>
              <w:t>@maamadrammeh6990</w:t>
            </w:r>
          </w:p>
        </w:tc>
        <w:tc>
          <w:tcPr>
            <w:tcW w:w="403" w:type="dxa"/>
          </w:tcPr>
          <w:p w14:paraId="20B931F8" w14:textId="77777777" w:rsidR="00ED7375" w:rsidRDefault="00000000">
            <w:r>
              <w:t>2020-12-18 11:25:51</w:t>
            </w:r>
          </w:p>
        </w:tc>
        <w:tc>
          <w:tcPr>
            <w:tcW w:w="316" w:type="dxa"/>
          </w:tcPr>
          <w:p w14:paraId="7BBEB787" w14:textId="77777777" w:rsidR="00ED7375" w:rsidRDefault="00000000">
            <w:r>
              <w:t>0</w:t>
            </w:r>
          </w:p>
        </w:tc>
        <w:tc>
          <w:tcPr>
            <w:tcW w:w="354" w:type="dxa"/>
          </w:tcPr>
          <w:p w14:paraId="5E93BE56" w14:textId="77777777" w:rsidR="00ED7375" w:rsidRDefault="00000000">
            <w:r>
              <w:t>0</w:t>
            </w:r>
          </w:p>
        </w:tc>
        <w:tc>
          <w:tcPr>
            <w:tcW w:w="6528" w:type="dxa"/>
          </w:tcPr>
          <w:p w14:paraId="64F9D2AA" w14:textId="77777777" w:rsidR="00ED7375" w:rsidRDefault="00000000">
            <w:r>
              <w:t>This Anita should be jail for life</w:t>
            </w:r>
          </w:p>
        </w:tc>
      </w:tr>
      <w:tr w:rsidR="00ED7375" w14:paraId="547FE294" w14:textId="77777777" w:rsidTr="001E6984">
        <w:tc>
          <w:tcPr>
            <w:tcW w:w="1199" w:type="dxa"/>
          </w:tcPr>
          <w:p w14:paraId="11D642A0" w14:textId="77777777" w:rsidR="00ED7375" w:rsidRDefault="00000000">
            <w:r>
              <w:t>1996</w:t>
            </w:r>
          </w:p>
        </w:tc>
        <w:tc>
          <w:tcPr>
            <w:tcW w:w="941" w:type="dxa"/>
          </w:tcPr>
          <w:p w14:paraId="63C69D2F" w14:textId="77777777" w:rsidR="00ED7375" w:rsidRDefault="00000000">
            <w:r>
              <w:t>@luciahke4082</w:t>
            </w:r>
          </w:p>
        </w:tc>
        <w:tc>
          <w:tcPr>
            <w:tcW w:w="403" w:type="dxa"/>
          </w:tcPr>
          <w:p w14:paraId="55890298" w14:textId="77777777" w:rsidR="00ED7375" w:rsidRDefault="00000000">
            <w:r>
              <w:t>2020-12-18 10:01:59</w:t>
            </w:r>
          </w:p>
        </w:tc>
        <w:tc>
          <w:tcPr>
            <w:tcW w:w="316" w:type="dxa"/>
          </w:tcPr>
          <w:p w14:paraId="043557FD" w14:textId="77777777" w:rsidR="00ED7375" w:rsidRDefault="00000000">
            <w:r>
              <w:t>10</w:t>
            </w:r>
          </w:p>
        </w:tc>
        <w:tc>
          <w:tcPr>
            <w:tcW w:w="354" w:type="dxa"/>
          </w:tcPr>
          <w:p w14:paraId="0D7D456D" w14:textId="77777777" w:rsidR="00ED7375" w:rsidRDefault="00000000">
            <w:r>
              <w:t>1</w:t>
            </w:r>
          </w:p>
        </w:tc>
        <w:tc>
          <w:tcPr>
            <w:tcW w:w="6528" w:type="dxa"/>
          </w:tcPr>
          <w:p w14:paraId="19DD2923" w14:textId="77777777" w:rsidR="00ED7375" w:rsidRDefault="00000000">
            <w:r>
              <w:t>Its painful that Anita was not arrested when she had the beautiful chubby baby. That pains more than the whole scandal.  That documentary was not more important than the baby. And that freaking hospital should be shut down</w:t>
            </w:r>
          </w:p>
        </w:tc>
      </w:tr>
      <w:tr w:rsidR="00ED7375" w14:paraId="2CEA09A1" w14:textId="77777777" w:rsidTr="001E6984">
        <w:tc>
          <w:tcPr>
            <w:tcW w:w="1199" w:type="dxa"/>
          </w:tcPr>
          <w:p w14:paraId="492430D1" w14:textId="77777777" w:rsidR="00ED7375" w:rsidRDefault="00000000">
            <w:r>
              <w:t>1997</w:t>
            </w:r>
          </w:p>
        </w:tc>
        <w:tc>
          <w:tcPr>
            <w:tcW w:w="941" w:type="dxa"/>
          </w:tcPr>
          <w:p w14:paraId="0C718EBB" w14:textId="77777777" w:rsidR="00ED7375" w:rsidRDefault="00000000">
            <w:r>
              <w:t>@beautifuldayzee5942</w:t>
            </w:r>
          </w:p>
        </w:tc>
        <w:tc>
          <w:tcPr>
            <w:tcW w:w="403" w:type="dxa"/>
          </w:tcPr>
          <w:p w14:paraId="7B7D5660" w14:textId="77777777" w:rsidR="00ED7375" w:rsidRDefault="00000000">
            <w:r>
              <w:t>2021-07-12 22:45:44</w:t>
            </w:r>
          </w:p>
        </w:tc>
        <w:tc>
          <w:tcPr>
            <w:tcW w:w="316" w:type="dxa"/>
          </w:tcPr>
          <w:p w14:paraId="126794CB" w14:textId="77777777" w:rsidR="00ED7375" w:rsidRDefault="00000000">
            <w:r>
              <w:t>0</w:t>
            </w:r>
          </w:p>
        </w:tc>
        <w:tc>
          <w:tcPr>
            <w:tcW w:w="354" w:type="dxa"/>
          </w:tcPr>
          <w:p w14:paraId="2AC3E339" w14:textId="77777777" w:rsidR="00ED7375" w:rsidRDefault="00ED7375"/>
        </w:tc>
        <w:tc>
          <w:tcPr>
            <w:tcW w:w="6528" w:type="dxa"/>
          </w:tcPr>
          <w:p w14:paraId="37F0D361" w14:textId="77777777" w:rsidR="00ED7375" w:rsidRDefault="00000000">
            <w:r>
              <w:t>EXACTLY! How did they manage to ‘lose’ TWO babies??? For the mothers of these babies, imagine their pain to see and know that their baby had been WITHIN REACH but that the undercover reporters had not taken action immediately and grabbed their baby, and now their baby is ‘disappeared forever’. This is so messed up!!</w:t>
            </w:r>
          </w:p>
        </w:tc>
      </w:tr>
      <w:tr w:rsidR="00ED7375" w14:paraId="3DE11F82" w14:textId="77777777" w:rsidTr="001E6984">
        <w:tc>
          <w:tcPr>
            <w:tcW w:w="1199" w:type="dxa"/>
          </w:tcPr>
          <w:p w14:paraId="298033B7" w14:textId="77777777" w:rsidR="00ED7375" w:rsidRDefault="00000000">
            <w:r>
              <w:t>1998</w:t>
            </w:r>
          </w:p>
        </w:tc>
        <w:tc>
          <w:tcPr>
            <w:tcW w:w="941" w:type="dxa"/>
          </w:tcPr>
          <w:p w14:paraId="364CBF3C" w14:textId="77777777" w:rsidR="00ED7375" w:rsidRDefault="00000000">
            <w:r>
              <w:t>@theonlycontessa8771</w:t>
            </w:r>
          </w:p>
        </w:tc>
        <w:tc>
          <w:tcPr>
            <w:tcW w:w="403" w:type="dxa"/>
          </w:tcPr>
          <w:p w14:paraId="39512CC6" w14:textId="77777777" w:rsidR="00ED7375" w:rsidRDefault="00000000">
            <w:r>
              <w:t>2020-12-18 08:17:54</w:t>
            </w:r>
          </w:p>
        </w:tc>
        <w:tc>
          <w:tcPr>
            <w:tcW w:w="316" w:type="dxa"/>
          </w:tcPr>
          <w:p w14:paraId="7A2F88CF" w14:textId="77777777" w:rsidR="00ED7375" w:rsidRDefault="00000000">
            <w:r>
              <w:t>0</w:t>
            </w:r>
          </w:p>
        </w:tc>
        <w:tc>
          <w:tcPr>
            <w:tcW w:w="354" w:type="dxa"/>
          </w:tcPr>
          <w:p w14:paraId="0CA06816" w14:textId="77777777" w:rsidR="00ED7375" w:rsidRDefault="00000000">
            <w:r>
              <w:t>0</w:t>
            </w:r>
          </w:p>
        </w:tc>
        <w:tc>
          <w:tcPr>
            <w:tcW w:w="6528" w:type="dxa"/>
          </w:tcPr>
          <w:p w14:paraId="00C5C347" w14:textId="77777777" w:rsidR="00ED7375" w:rsidRDefault="00000000">
            <w:r>
              <w:t>Shame on the Kenyan Government. Look at these beautiful women and babies. HELP THEM!!! They are the next generation, the future, they are your citizens. Raise them up. End corruption and the wicked way you care for your people.</w:t>
            </w:r>
          </w:p>
        </w:tc>
      </w:tr>
      <w:tr w:rsidR="00ED7375" w14:paraId="0DA93AB7" w14:textId="77777777" w:rsidTr="001E6984">
        <w:tc>
          <w:tcPr>
            <w:tcW w:w="1199" w:type="dxa"/>
          </w:tcPr>
          <w:p w14:paraId="00829839" w14:textId="77777777" w:rsidR="00ED7375" w:rsidRDefault="00000000">
            <w:r>
              <w:t>1999</w:t>
            </w:r>
          </w:p>
        </w:tc>
        <w:tc>
          <w:tcPr>
            <w:tcW w:w="941" w:type="dxa"/>
          </w:tcPr>
          <w:p w14:paraId="2D16610E" w14:textId="77777777" w:rsidR="00ED7375" w:rsidRDefault="00000000">
            <w:r>
              <w:t>@firstlastname7437</w:t>
            </w:r>
          </w:p>
        </w:tc>
        <w:tc>
          <w:tcPr>
            <w:tcW w:w="403" w:type="dxa"/>
          </w:tcPr>
          <w:p w14:paraId="4E961F37" w14:textId="77777777" w:rsidR="00ED7375" w:rsidRDefault="00000000">
            <w:r>
              <w:t>2020-12-18 05:56:04</w:t>
            </w:r>
          </w:p>
        </w:tc>
        <w:tc>
          <w:tcPr>
            <w:tcW w:w="316" w:type="dxa"/>
          </w:tcPr>
          <w:p w14:paraId="7038711C" w14:textId="77777777" w:rsidR="00ED7375" w:rsidRDefault="00000000">
            <w:r>
              <w:t>0</w:t>
            </w:r>
          </w:p>
        </w:tc>
        <w:tc>
          <w:tcPr>
            <w:tcW w:w="354" w:type="dxa"/>
          </w:tcPr>
          <w:p w14:paraId="40582586" w14:textId="77777777" w:rsidR="00ED7375" w:rsidRDefault="00000000">
            <w:r>
              <w:t>0</w:t>
            </w:r>
          </w:p>
        </w:tc>
        <w:tc>
          <w:tcPr>
            <w:tcW w:w="6528" w:type="dxa"/>
          </w:tcPr>
          <w:p w14:paraId="10A46451" w14:textId="77777777" w:rsidR="00ED7375" w:rsidRDefault="00000000">
            <w:r>
              <w:t>That reporter is an example of what real reporting is about. Unlike what we have here in America where so many "so called" reporters are nothing but opinionated fools who copy Twitter and never look up facts.</w:t>
            </w:r>
          </w:p>
        </w:tc>
      </w:tr>
      <w:tr w:rsidR="00ED7375" w14:paraId="7D798220" w14:textId="77777777" w:rsidTr="001E6984">
        <w:tc>
          <w:tcPr>
            <w:tcW w:w="1199" w:type="dxa"/>
          </w:tcPr>
          <w:p w14:paraId="303E364E" w14:textId="77777777" w:rsidR="00ED7375" w:rsidRDefault="00000000">
            <w:r>
              <w:t>2000</w:t>
            </w:r>
          </w:p>
        </w:tc>
        <w:tc>
          <w:tcPr>
            <w:tcW w:w="941" w:type="dxa"/>
          </w:tcPr>
          <w:p w14:paraId="5DB60E2C" w14:textId="77777777" w:rsidR="00ED7375" w:rsidRDefault="00000000">
            <w:r>
              <w:t>@mollyetmoiria.298</w:t>
            </w:r>
          </w:p>
        </w:tc>
        <w:tc>
          <w:tcPr>
            <w:tcW w:w="403" w:type="dxa"/>
          </w:tcPr>
          <w:p w14:paraId="2C4AA4E6" w14:textId="77777777" w:rsidR="00ED7375" w:rsidRDefault="00000000">
            <w:r>
              <w:t>2020-12-18 05:20:49</w:t>
            </w:r>
          </w:p>
        </w:tc>
        <w:tc>
          <w:tcPr>
            <w:tcW w:w="316" w:type="dxa"/>
          </w:tcPr>
          <w:p w14:paraId="46A4C925" w14:textId="77777777" w:rsidR="00ED7375" w:rsidRDefault="00000000">
            <w:r>
              <w:t>1</w:t>
            </w:r>
          </w:p>
        </w:tc>
        <w:tc>
          <w:tcPr>
            <w:tcW w:w="354" w:type="dxa"/>
          </w:tcPr>
          <w:p w14:paraId="3AC5761F" w14:textId="77777777" w:rsidR="00ED7375" w:rsidRDefault="00000000">
            <w:r>
              <w:t>0</w:t>
            </w:r>
          </w:p>
        </w:tc>
        <w:tc>
          <w:tcPr>
            <w:tcW w:w="6528" w:type="dxa"/>
          </w:tcPr>
          <w:p w14:paraId="44514965" w14:textId="77777777" w:rsidR="00ED7375" w:rsidRDefault="00000000">
            <w:r>
              <w:t>They should have never walked away from Anita with that stolen boy. She admitted he was stolen. Why did they not just grab and save it.Total idiots. If someone admitted to you they just stole a baby would you wait to save it at a later meeting. !!! SMFFFHHHH</w:t>
            </w:r>
          </w:p>
        </w:tc>
      </w:tr>
      <w:tr w:rsidR="00ED7375" w14:paraId="07711CA7" w14:textId="77777777" w:rsidTr="001E6984">
        <w:tc>
          <w:tcPr>
            <w:tcW w:w="1199" w:type="dxa"/>
          </w:tcPr>
          <w:p w14:paraId="39820F0B" w14:textId="77777777" w:rsidR="00ED7375" w:rsidRDefault="00000000">
            <w:r>
              <w:t>2001</w:t>
            </w:r>
          </w:p>
        </w:tc>
        <w:tc>
          <w:tcPr>
            <w:tcW w:w="941" w:type="dxa"/>
          </w:tcPr>
          <w:p w14:paraId="4D87F7EE" w14:textId="77777777" w:rsidR="00ED7375" w:rsidRDefault="00000000">
            <w:r>
              <w:t>@vanessamcmaster6498</w:t>
            </w:r>
          </w:p>
        </w:tc>
        <w:tc>
          <w:tcPr>
            <w:tcW w:w="403" w:type="dxa"/>
          </w:tcPr>
          <w:p w14:paraId="743F449E" w14:textId="77777777" w:rsidR="00ED7375" w:rsidRDefault="00000000">
            <w:r>
              <w:t>2020-12-18 04:40:22</w:t>
            </w:r>
          </w:p>
        </w:tc>
        <w:tc>
          <w:tcPr>
            <w:tcW w:w="316" w:type="dxa"/>
          </w:tcPr>
          <w:p w14:paraId="3A385577" w14:textId="77777777" w:rsidR="00ED7375" w:rsidRDefault="00000000">
            <w:r>
              <w:t>0</w:t>
            </w:r>
          </w:p>
        </w:tc>
        <w:tc>
          <w:tcPr>
            <w:tcW w:w="354" w:type="dxa"/>
          </w:tcPr>
          <w:p w14:paraId="1E3377A5" w14:textId="77777777" w:rsidR="00ED7375" w:rsidRDefault="00000000">
            <w:r>
              <w:t>0</w:t>
            </w:r>
          </w:p>
        </w:tc>
        <w:tc>
          <w:tcPr>
            <w:tcW w:w="6528" w:type="dxa"/>
          </w:tcPr>
          <w:p w14:paraId="3781BE5F" w14:textId="77777777" w:rsidR="00ED7375" w:rsidRDefault="00000000">
            <w:r>
              <w:t>This is just taking advantage of people who are worst off  . The poverty over there is unbelievable in the year 2020.  We wouldn't stand for kids and babies to be homeless  on the streets.  I wish I was rich to help her them off the streets and feel a bit safer.  Imagine if all the famous rich  people got together to help. Where does all the charity money go. Deception after deception.  I hope the man is safe after this because hes the only one who put his neck on the line most.</w:t>
            </w:r>
          </w:p>
        </w:tc>
      </w:tr>
      <w:tr w:rsidR="00ED7375" w14:paraId="0F7F443F" w14:textId="77777777" w:rsidTr="001E6984">
        <w:tc>
          <w:tcPr>
            <w:tcW w:w="1199" w:type="dxa"/>
          </w:tcPr>
          <w:p w14:paraId="1964F9DA" w14:textId="77777777" w:rsidR="00ED7375" w:rsidRDefault="00000000">
            <w:r>
              <w:t>2002</w:t>
            </w:r>
          </w:p>
        </w:tc>
        <w:tc>
          <w:tcPr>
            <w:tcW w:w="941" w:type="dxa"/>
          </w:tcPr>
          <w:p w14:paraId="51D1E91A" w14:textId="77777777" w:rsidR="00ED7375" w:rsidRDefault="00000000">
            <w:r>
              <w:t>@fannyferreira7331</w:t>
            </w:r>
          </w:p>
        </w:tc>
        <w:tc>
          <w:tcPr>
            <w:tcW w:w="403" w:type="dxa"/>
          </w:tcPr>
          <w:p w14:paraId="7CE85A2A" w14:textId="77777777" w:rsidR="00ED7375" w:rsidRDefault="00000000">
            <w:r>
              <w:t>2020-12-18 04:15:01</w:t>
            </w:r>
          </w:p>
        </w:tc>
        <w:tc>
          <w:tcPr>
            <w:tcW w:w="316" w:type="dxa"/>
          </w:tcPr>
          <w:p w14:paraId="78D807A6" w14:textId="77777777" w:rsidR="00ED7375" w:rsidRDefault="00000000">
            <w:r>
              <w:t>0</w:t>
            </w:r>
          </w:p>
        </w:tc>
        <w:tc>
          <w:tcPr>
            <w:tcW w:w="354" w:type="dxa"/>
          </w:tcPr>
          <w:p w14:paraId="12AA5807" w14:textId="77777777" w:rsidR="00ED7375" w:rsidRDefault="00000000">
            <w:r>
              <w:t>0</w:t>
            </w:r>
          </w:p>
        </w:tc>
        <w:tc>
          <w:tcPr>
            <w:tcW w:w="6528" w:type="dxa"/>
          </w:tcPr>
          <w:p w14:paraId="2BFFCD99" w14:textId="77777777" w:rsidR="00ED7375" w:rsidRDefault="00000000">
            <w:r>
              <w:t>Where are they taking the babies don't understand.</w:t>
            </w:r>
          </w:p>
        </w:tc>
      </w:tr>
      <w:tr w:rsidR="00ED7375" w14:paraId="5A613D58" w14:textId="77777777" w:rsidTr="001E6984">
        <w:tc>
          <w:tcPr>
            <w:tcW w:w="1199" w:type="dxa"/>
          </w:tcPr>
          <w:p w14:paraId="2069DA50" w14:textId="77777777" w:rsidR="00ED7375" w:rsidRDefault="00000000">
            <w:r>
              <w:t>2003</w:t>
            </w:r>
          </w:p>
        </w:tc>
        <w:tc>
          <w:tcPr>
            <w:tcW w:w="941" w:type="dxa"/>
          </w:tcPr>
          <w:p w14:paraId="17E8F619" w14:textId="77777777" w:rsidR="00ED7375" w:rsidRDefault="00000000">
            <w:r>
              <w:t>@verlindaallen6299</w:t>
            </w:r>
          </w:p>
        </w:tc>
        <w:tc>
          <w:tcPr>
            <w:tcW w:w="403" w:type="dxa"/>
          </w:tcPr>
          <w:p w14:paraId="5F35D80D" w14:textId="77777777" w:rsidR="00ED7375" w:rsidRDefault="00000000">
            <w:r>
              <w:t>2020-12-18 03:20:29</w:t>
            </w:r>
          </w:p>
        </w:tc>
        <w:tc>
          <w:tcPr>
            <w:tcW w:w="316" w:type="dxa"/>
          </w:tcPr>
          <w:p w14:paraId="2FAE42B1" w14:textId="77777777" w:rsidR="00ED7375" w:rsidRDefault="00000000">
            <w:r>
              <w:t>0</w:t>
            </w:r>
          </w:p>
        </w:tc>
        <w:tc>
          <w:tcPr>
            <w:tcW w:w="354" w:type="dxa"/>
          </w:tcPr>
          <w:p w14:paraId="4B413D38" w14:textId="77777777" w:rsidR="00ED7375" w:rsidRDefault="00000000">
            <w:r>
              <w:t>0</w:t>
            </w:r>
          </w:p>
        </w:tc>
        <w:tc>
          <w:tcPr>
            <w:tcW w:w="6528" w:type="dxa"/>
          </w:tcPr>
          <w:p w14:paraId="20D65AAC" w14:textId="77777777" w:rsidR="00ED7375" w:rsidRDefault="00000000">
            <w:r>
              <w:t>You people stealing children are going to burn in hell! These Mama's will see their babies again in heaven 💙</w:t>
            </w:r>
          </w:p>
        </w:tc>
      </w:tr>
      <w:tr w:rsidR="00ED7375" w14:paraId="27AE68BF" w14:textId="77777777" w:rsidTr="001E6984">
        <w:tc>
          <w:tcPr>
            <w:tcW w:w="1199" w:type="dxa"/>
          </w:tcPr>
          <w:p w14:paraId="5F7B3009" w14:textId="77777777" w:rsidR="00ED7375" w:rsidRDefault="00000000">
            <w:r>
              <w:t>2004</w:t>
            </w:r>
          </w:p>
        </w:tc>
        <w:tc>
          <w:tcPr>
            <w:tcW w:w="941" w:type="dxa"/>
          </w:tcPr>
          <w:p w14:paraId="13EEA5A9" w14:textId="77777777" w:rsidR="00ED7375" w:rsidRDefault="00000000">
            <w:r>
              <w:t>@Mona-dx1td</w:t>
            </w:r>
          </w:p>
        </w:tc>
        <w:tc>
          <w:tcPr>
            <w:tcW w:w="403" w:type="dxa"/>
          </w:tcPr>
          <w:p w14:paraId="4555F672" w14:textId="77777777" w:rsidR="00ED7375" w:rsidRDefault="00000000">
            <w:r>
              <w:t>2020-12-18 01:56:39</w:t>
            </w:r>
          </w:p>
        </w:tc>
        <w:tc>
          <w:tcPr>
            <w:tcW w:w="316" w:type="dxa"/>
          </w:tcPr>
          <w:p w14:paraId="0DDC5A25" w14:textId="77777777" w:rsidR="00ED7375" w:rsidRDefault="00000000">
            <w:r>
              <w:t>0</w:t>
            </w:r>
          </w:p>
        </w:tc>
        <w:tc>
          <w:tcPr>
            <w:tcW w:w="354" w:type="dxa"/>
          </w:tcPr>
          <w:p w14:paraId="597AF20A" w14:textId="77777777" w:rsidR="00ED7375" w:rsidRDefault="00000000">
            <w:r>
              <w:t>0</w:t>
            </w:r>
          </w:p>
        </w:tc>
        <w:tc>
          <w:tcPr>
            <w:tcW w:w="6528" w:type="dxa"/>
          </w:tcPr>
          <w:p w14:paraId="5CA4571A" w14:textId="77777777" w:rsidR="00ED7375" w:rsidRDefault="00000000">
            <w:r>
              <w:t>The biggest baby stealers are in the United Kingdom. Social workers backed by politicians. Do your research people. The United Kingdom is dirty and like to dictate to other countries. Corruption is core to how they function. Stealing children and babies is big business for them...even judges are filthy in the corruption.</w:t>
            </w:r>
          </w:p>
        </w:tc>
      </w:tr>
      <w:tr w:rsidR="00ED7375" w14:paraId="556E5A6C" w14:textId="77777777" w:rsidTr="001E6984">
        <w:tc>
          <w:tcPr>
            <w:tcW w:w="1199" w:type="dxa"/>
          </w:tcPr>
          <w:p w14:paraId="68F53B3B" w14:textId="77777777" w:rsidR="00ED7375" w:rsidRDefault="00000000">
            <w:r>
              <w:t>2005</w:t>
            </w:r>
          </w:p>
        </w:tc>
        <w:tc>
          <w:tcPr>
            <w:tcW w:w="941" w:type="dxa"/>
          </w:tcPr>
          <w:p w14:paraId="22EE2A17" w14:textId="77777777" w:rsidR="00ED7375" w:rsidRDefault="00000000">
            <w:r>
              <w:t>@FinDomEbony</w:t>
            </w:r>
          </w:p>
        </w:tc>
        <w:tc>
          <w:tcPr>
            <w:tcW w:w="403" w:type="dxa"/>
          </w:tcPr>
          <w:p w14:paraId="25D17E29" w14:textId="77777777" w:rsidR="00ED7375" w:rsidRDefault="00000000">
            <w:r>
              <w:t>2020-12-18 00:32:23</w:t>
            </w:r>
          </w:p>
        </w:tc>
        <w:tc>
          <w:tcPr>
            <w:tcW w:w="316" w:type="dxa"/>
          </w:tcPr>
          <w:p w14:paraId="70E1C182" w14:textId="77777777" w:rsidR="00ED7375" w:rsidRDefault="00000000">
            <w:r>
              <w:t>0</w:t>
            </w:r>
          </w:p>
        </w:tc>
        <w:tc>
          <w:tcPr>
            <w:tcW w:w="354" w:type="dxa"/>
          </w:tcPr>
          <w:p w14:paraId="1FC99788" w14:textId="77777777" w:rsidR="00ED7375" w:rsidRDefault="00000000">
            <w:r>
              <w:t>0</w:t>
            </w:r>
          </w:p>
        </w:tc>
        <w:tc>
          <w:tcPr>
            <w:tcW w:w="6528" w:type="dxa"/>
          </w:tcPr>
          <w:p w14:paraId="13C70743" w14:textId="77777777" w:rsidR="00ED7375" w:rsidRDefault="00000000">
            <w:r>
              <w:t>This is disgusting! Total B.S you let that woman go with that baby the first time. Doesn’t sit well at all. Poor poor judgement....I would be disgusted with myself if I were that journalist!</w:t>
            </w:r>
          </w:p>
        </w:tc>
      </w:tr>
      <w:tr w:rsidR="00ED7375" w14:paraId="325F5ED8" w14:textId="77777777" w:rsidTr="001E6984">
        <w:tc>
          <w:tcPr>
            <w:tcW w:w="1199" w:type="dxa"/>
          </w:tcPr>
          <w:p w14:paraId="058FCD36" w14:textId="77777777" w:rsidR="00ED7375" w:rsidRDefault="00000000">
            <w:r>
              <w:t>2006</w:t>
            </w:r>
          </w:p>
        </w:tc>
        <w:tc>
          <w:tcPr>
            <w:tcW w:w="941" w:type="dxa"/>
          </w:tcPr>
          <w:p w14:paraId="78C03A46" w14:textId="77777777" w:rsidR="00ED7375" w:rsidRDefault="00000000">
            <w:r>
              <w:t>@mpiloblose</w:t>
            </w:r>
          </w:p>
        </w:tc>
        <w:tc>
          <w:tcPr>
            <w:tcW w:w="403" w:type="dxa"/>
          </w:tcPr>
          <w:p w14:paraId="01888F56" w14:textId="77777777" w:rsidR="00ED7375" w:rsidRDefault="00000000">
            <w:r>
              <w:t>2020-12-17 23:14:24</w:t>
            </w:r>
          </w:p>
        </w:tc>
        <w:tc>
          <w:tcPr>
            <w:tcW w:w="316" w:type="dxa"/>
          </w:tcPr>
          <w:p w14:paraId="6EEF8C1D" w14:textId="77777777" w:rsidR="00ED7375" w:rsidRDefault="00000000">
            <w:r>
              <w:t>1</w:t>
            </w:r>
          </w:p>
        </w:tc>
        <w:tc>
          <w:tcPr>
            <w:tcW w:w="354" w:type="dxa"/>
          </w:tcPr>
          <w:p w14:paraId="76DF2560" w14:textId="77777777" w:rsidR="00ED7375" w:rsidRDefault="00000000">
            <w:r>
              <w:t>0</w:t>
            </w:r>
          </w:p>
        </w:tc>
        <w:tc>
          <w:tcPr>
            <w:tcW w:w="6528" w:type="dxa"/>
          </w:tcPr>
          <w:p w14:paraId="69A9CE61" w14:textId="77777777" w:rsidR="00ED7375" w:rsidRDefault="00000000">
            <w:r>
              <w:t>This is so heart breaking</w:t>
            </w:r>
          </w:p>
        </w:tc>
      </w:tr>
      <w:tr w:rsidR="00ED7375" w14:paraId="6339794A" w14:textId="77777777" w:rsidTr="001E6984">
        <w:tc>
          <w:tcPr>
            <w:tcW w:w="1199" w:type="dxa"/>
          </w:tcPr>
          <w:p w14:paraId="0FC644C3" w14:textId="77777777" w:rsidR="00ED7375" w:rsidRDefault="00000000">
            <w:r>
              <w:t>2007</w:t>
            </w:r>
          </w:p>
        </w:tc>
        <w:tc>
          <w:tcPr>
            <w:tcW w:w="941" w:type="dxa"/>
          </w:tcPr>
          <w:p w14:paraId="44489A79" w14:textId="77777777" w:rsidR="00ED7375" w:rsidRDefault="00000000">
            <w:r>
              <w:t>@carlav1819</w:t>
            </w:r>
          </w:p>
        </w:tc>
        <w:tc>
          <w:tcPr>
            <w:tcW w:w="403" w:type="dxa"/>
          </w:tcPr>
          <w:p w14:paraId="305ADF30" w14:textId="77777777" w:rsidR="00ED7375" w:rsidRDefault="00000000">
            <w:r>
              <w:t>2020-12-17 23:12:29</w:t>
            </w:r>
          </w:p>
        </w:tc>
        <w:tc>
          <w:tcPr>
            <w:tcW w:w="316" w:type="dxa"/>
          </w:tcPr>
          <w:p w14:paraId="2930F600" w14:textId="77777777" w:rsidR="00ED7375" w:rsidRDefault="00000000">
            <w:r>
              <w:t>0</w:t>
            </w:r>
          </w:p>
        </w:tc>
        <w:tc>
          <w:tcPr>
            <w:tcW w:w="354" w:type="dxa"/>
          </w:tcPr>
          <w:p w14:paraId="565A355E" w14:textId="77777777" w:rsidR="00ED7375" w:rsidRDefault="00000000">
            <w:r>
              <w:t>0</w:t>
            </w:r>
          </w:p>
        </w:tc>
        <w:tc>
          <w:tcPr>
            <w:tcW w:w="6528" w:type="dxa"/>
          </w:tcPr>
          <w:p w14:paraId="5DBE290B" w14:textId="77777777" w:rsidR="00ED7375" w:rsidRDefault="00000000">
            <w:r>
              <w:t>WHERE ARE  THOSE RICH BLACK WOMEN? WHY ARENT THEY HELPING THEIR BLACK SISTERS IN AFRICA? WHERE IS MICHELLE OBAMA? OPRAH WINFREY? JADA SMITH? BEYONCÉ? RIHANNA? AND SO MANY OTHERS!! YOU ALL SELFISH WOMEN!! GOD IS WATCHING AND YOU WILL BE ACCOUNTABLE FOR WHAT YOU COULD HAVE DONE, BUT IGNORE IT!! 😡</w:t>
            </w:r>
          </w:p>
        </w:tc>
      </w:tr>
      <w:tr w:rsidR="00ED7375" w14:paraId="707AE51D" w14:textId="77777777" w:rsidTr="001E6984">
        <w:tc>
          <w:tcPr>
            <w:tcW w:w="1199" w:type="dxa"/>
          </w:tcPr>
          <w:p w14:paraId="2EEEF41C" w14:textId="77777777" w:rsidR="00ED7375" w:rsidRDefault="00000000">
            <w:r>
              <w:t>2008</w:t>
            </w:r>
          </w:p>
        </w:tc>
        <w:tc>
          <w:tcPr>
            <w:tcW w:w="941" w:type="dxa"/>
          </w:tcPr>
          <w:p w14:paraId="2017A30D" w14:textId="77777777" w:rsidR="00ED7375" w:rsidRDefault="00000000">
            <w:r>
              <w:t>@janeadoe7212</w:t>
            </w:r>
          </w:p>
        </w:tc>
        <w:tc>
          <w:tcPr>
            <w:tcW w:w="403" w:type="dxa"/>
          </w:tcPr>
          <w:p w14:paraId="45D6EB23" w14:textId="77777777" w:rsidR="00ED7375" w:rsidRDefault="00000000">
            <w:r>
              <w:t>2020-12-17 23:00:44</w:t>
            </w:r>
          </w:p>
        </w:tc>
        <w:tc>
          <w:tcPr>
            <w:tcW w:w="316" w:type="dxa"/>
          </w:tcPr>
          <w:p w14:paraId="61076725" w14:textId="77777777" w:rsidR="00ED7375" w:rsidRDefault="00000000">
            <w:r>
              <w:t>0</w:t>
            </w:r>
          </w:p>
        </w:tc>
        <w:tc>
          <w:tcPr>
            <w:tcW w:w="354" w:type="dxa"/>
          </w:tcPr>
          <w:p w14:paraId="740CD094" w14:textId="77777777" w:rsidR="00ED7375" w:rsidRDefault="00000000">
            <w:r>
              <w:t>0</w:t>
            </w:r>
          </w:p>
        </w:tc>
        <w:tc>
          <w:tcPr>
            <w:tcW w:w="6528" w:type="dxa"/>
          </w:tcPr>
          <w:p w14:paraId="2AAAAB50" w14:textId="77777777" w:rsidR="00ED7375" w:rsidRDefault="00000000">
            <w:r>
              <w:t>Our established women's organization has confirmed with 100% certainty that this is also happening in Canada for the past several decades. We have names of some of the government officials and institutions involved. This is a verified network of Canadian social workers and transition house workers that are working together to wrongfully permanently kidnap healthy babies from Canadian Mothers who are also healthy and have done nothing wrong to their children. The network has a specific system set up that targets vulnerable Mothers in domestic violence situations for the fraudulent permanent adoptions using false accusations. For example, false claims of mental health or claims that the Mother is unsafe because she cannot escape the abusive Father. The babies are then permanently adopted out no matter how hard the Mother fights against the fraudulent apprehensions. BBC4LIFE</w:t>
            </w:r>
          </w:p>
        </w:tc>
      </w:tr>
      <w:tr w:rsidR="00ED7375" w14:paraId="5B7DD964" w14:textId="77777777" w:rsidTr="001E6984">
        <w:tc>
          <w:tcPr>
            <w:tcW w:w="1199" w:type="dxa"/>
          </w:tcPr>
          <w:p w14:paraId="35B48D8F" w14:textId="77777777" w:rsidR="00ED7375" w:rsidRDefault="00000000">
            <w:r>
              <w:t>2009</w:t>
            </w:r>
          </w:p>
        </w:tc>
        <w:tc>
          <w:tcPr>
            <w:tcW w:w="941" w:type="dxa"/>
          </w:tcPr>
          <w:p w14:paraId="6AA782E2" w14:textId="77777777" w:rsidR="00ED7375" w:rsidRDefault="00000000">
            <w:r>
              <w:t>@N35d44</w:t>
            </w:r>
          </w:p>
        </w:tc>
        <w:tc>
          <w:tcPr>
            <w:tcW w:w="403" w:type="dxa"/>
          </w:tcPr>
          <w:p w14:paraId="3755136F" w14:textId="77777777" w:rsidR="00ED7375" w:rsidRDefault="00000000">
            <w:r>
              <w:t>2020-12-17 22:44:38</w:t>
            </w:r>
          </w:p>
        </w:tc>
        <w:tc>
          <w:tcPr>
            <w:tcW w:w="316" w:type="dxa"/>
          </w:tcPr>
          <w:p w14:paraId="55D7626A" w14:textId="77777777" w:rsidR="00ED7375" w:rsidRDefault="00000000">
            <w:r>
              <w:t>1</w:t>
            </w:r>
          </w:p>
        </w:tc>
        <w:tc>
          <w:tcPr>
            <w:tcW w:w="354" w:type="dxa"/>
          </w:tcPr>
          <w:p w14:paraId="42E75539" w14:textId="77777777" w:rsidR="00ED7375" w:rsidRDefault="00000000">
            <w:r>
              <w:t>0</w:t>
            </w:r>
          </w:p>
        </w:tc>
        <w:tc>
          <w:tcPr>
            <w:tcW w:w="6528" w:type="dxa"/>
          </w:tcPr>
          <w:p w14:paraId="3FBD47F2" w14:textId="77777777" w:rsidR="00ED7375" w:rsidRDefault="00000000">
            <w:r>
              <w:t>Are we just gonna ignore that she said the kids are used for sacrifices?</w:t>
            </w:r>
          </w:p>
        </w:tc>
      </w:tr>
      <w:tr w:rsidR="00ED7375" w14:paraId="640A5B00" w14:textId="77777777" w:rsidTr="001E6984">
        <w:tc>
          <w:tcPr>
            <w:tcW w:w="1199" w:type="dxa"/>
          </w:tcPr>
          <w:p w14:paraId="0609C04D" w14:textId="77777777" w:rsidR="00ED7375" w:rsidRDefault="00000000">
            <w:r>
              <w:t>2010</w:t>
            </w:r>
          </w:p>
        </w:tc>
        <w:tc>
          <w:tcPr>
            <w:tcW w:w="941" w:type="dxa"/>
          </w:tcPr>
          <w:p w14:paraId="3F22FDD3" w14:textId="77777777" w:rsidR="00ED7375" w:rsidRDefault="00000000">
            <w:r>
              <w:t>@jackiedowling4808</w:t>
            </w:r>
          </w:p>
        </w:tc>
        <w:tc>
          <w:tcPr>
            <w:tcW w:w="403" w:type="dxa"/>
          </w:tcPr>
          <w:p w14:paraId="3C7055CE" w14:textId="77777777" w:rsidR="00ED7375" w:rsidRDefault="00000000">
            <w:r>
              <w:t>2020-12-17 20:08:36</w:t>
            </w:r>
          </w:p>
        </w:tc>
        <w:tc>
          <w:tcPr>
            <w:tcW w:w="316" w:type="dxa"/>
          </w:tcPr>
          <w:p w14:paraId="3C98849F" w14:textId="77777777" w:rsidR="00ED7375" w:rsidRDefault="00000000">
            <w:r>
              <w:t>0</w:t>
            </w:r>
          </w:p>
        </w:tc>
        <w:tc>
          <w:tcPr>
            <w:tcW w:w="354" w:type="dxa"/>
          </w:tcPr>
          <w:p w14:paraId="422497DC" w14:textId="77777777" w:rsidR="00ED7375" w:rsidRDefault="00000000">
            <w:r>
              <w:t>0</w:t>
            </w:r>
          </w:p>
        </w:tc>
        <w:tc>
          <w:tcPr>
            <w:tcW w:w="6528" w:type="dxa"/>
          </w:tcPr>
          <w:p w14:paraId="10E2B36F" w14:textId="77777777" w:rsidR="00ED7375" w:rsidRDefault="00000000">
            <w:r>
              <w:t>Do you know what the do to the children ......it’s not very nice I don’t want to really say but I know I have to ....they drain all the blood from the child and they do it by taking the skin off the babies body .alive there is a high demand for them ...it’s human sacrifice for the elite ......they are pure evil ...they are satanic rituals it’s big money .....they have boats to hand ready to take them ....the blood from the child is used to keep the stars young they inject the blood into them ....please don’t let them take your babies you will never see them again also there organs are used for organ donation.....across the world ....huge love to you ❤️🙏🏻❤️🙏🏻❤️🙏🏻❤️🙏🏻🙏🏻</w:t>
            </w:r>
          </w:p>
        </w:tc>
      </w:tr>
      <w:tr w:rsidR="00ED7375" w14:paraId="7D61FEA3" w14:textId="77777777" w:rsidTr="001E6984">
        <w:tc>
          <w:tcPr>
            <w:tcW w:w="1199" w:type="dxa"/>
          </w:tcPr>
          <w:p w14:paraId="7C51F93F" w14:textId="77777777" w:rsidR="00ED7375" w:rsidRDefault="00000000">
            <w:r>
              <w:t>2011</w:t>
            </w:r>
          </w:p>
        </w:tc>
        <w:tc>
          <w:tcPr>
            <w:tcW w:w="941" w:type="dxa"/>
          </w:tcPr>
          <w:p w14:paraId="6FD3D574" w14:textId="77777777" w:rsidR="00ED7375" w:rsidRDefault="00000000">
            <w:r>
              <w:t>@fatimanour9793</w:t>
            </w:r>
          </w:p>
        </w:tc>
        <w:tc>
          <w:tcPr>
            <w:tcW w:w="403" w:type="dxa"/>
          </w:tcPr>
          <w:p w14:paraId="2CB0AED0" w14:textId="77777777" w:rsidR="00ED7375" w:rsidRDefault="00000000">
            <w:r>
              <w:t>2020-12-17 19:29:13</w:t>
            </w:r>
          </w:p>
        </w:tc>
        <w:tc>
          <w:tcPr>
            <w:tcW w:w="316" w:type="dxa"/>
          </w:tcPr>
          <w:p w14:paraId="112F3C27" w14:textId="77777777" w:rsidR="00ED7375" w:rsidRDefault="00000000">
            <w:r>
              <w:t>0</w:t>
            </w:r>
          </w:p>
        </w:tc>
        <w:tc>
          <w:tcPr>
            <w:tcW w:w="354" w:type="dxa"/>
          </w:tcPr>
          <w:p w14:paraId="5C236ECC" w14:textId="77777777" w:rsidR="00ED7375" w:rsidRDefault="00000000">
            <w:r>
              <w:t>0</w:t>
            </w:r>
          </w:p>
        </w:tc>
        <w:tc>
          <w:tcPr>
            <w:tcW w:w="6528" w:type="dxa"/>
          </w:tcPr>
          <w:p w14:paraId="565E5EA7" w14:textId="77777777" w:rsidR="00ED7375" w:rsidRDefault="00000000">
            <w:r>
              <w:t>STUPID KENYA.</w:t>
            </w:r>
          </w:p>
        </w:tc>
      </w:tr>
      <w:tr w:rsidR="00ED7375" w14:paraId="633B93F0" w14:textId="77777777" w:rsidTr="001E6984">
        <w:tc>
          <w:tcPr>
            <w:tcW w:w="1199" w:type="dxa"/>
          </w:tcPr>
          <w:p w14:paraId="3372A87B" w14:textId="77777777" w:rsidR="00ED7375" w:rsidRDefault="00000000">
            <w:r>
              <w:t>2012</w:t>
            </w:r>
          </w:p>
        </w:tc>
        <w:tc>
          <w:tcPr>
            <w:tcW w:w="941" w:type="dxa"/>
          </w:tcPr>
          <w:p w14:paraId="50B63480" w14:textId="77777777" w:rsidR="00ED7375" w:rsidRDefault="00000000">
            <w:r>
              <w:t>@fatimanour9793</w:t>
            </w:r>
          </w:p>
        </w:tc>
        <w:tc>
          <w:tcPr>
            <w:tcW w:w="403" w:type="dxa"/>
          </w:tcPr>
          <w:p w14:paraId="7908E6B7" w14:textId="77777777" w:rsidR="00ED7375" w:rsidRDefault="00000000">
            <w:r>
              <w:t>2020-12-17 19:07:52</w:t>
            </w:r>
          </w:p>
        </w:tc>
        <w:tc>
          <w:tcPr>
            <w:tcW w:w="316" w:type="dxa"/>
          </w:tcPr>
          <w:p w14:paraId="658800FA" w14:textId="77777777" w:rsidR="00ED7375" w:rsidRDefault="00000000">
            <w:r>
              <w:t>0</w:t>
            </w:r>
          </w:p>
        </w:tc>
        <w:tc>
          <w:tcPr>
            <w:tcW w:w="354" w:type="dxa"/>
          </w:tcPr>
          <w:p w14:paraId="2D9A5276" w14:textId="77777777" w:rsidR="00ED7375" w:rsidRDefault="00000000">
            <w:r>
              <w:t>0</w:t>
            </w:r>
          </w:p>
        </w:tc>
        <w:tc>
          <w:tcPr>
            <w:tcW w:w="6528" w:type="dxa"/>
          </w:tcPr>
          <w:p w14:paraId="145A31F7" w14:textId="77777777" w:rsidR="00ED7375" w:rsidRDefault="00000000">
            <w:r>
              <w:t>WAHAT U R STUPID HOW COULD YOU LEAVE THE BABY' WHEY DONT TAKE THE BABY' FIRST.</w:t>
            </w:r>
          </w:p>
        </w:tc>
      </w:tr>
      <w:tr w:rsidR="00ED7375" w14:paraId="6927E5C1" w14:textId="77777777" w:rsidTr="001E6984">
        <w:tc>
          <w:tcPr>
            <w:tcW w:w="1199" w:type="dxa"/>
          </w:tcPr>
          <w:p w14:paraId="7FA75BC4" w14:textId="77777777" w:rsidR="00ED7375" w:rsidRDefault="00000000">
            <w:r>
              <w:t>2013</w:t>
            </w:r>
          </w:p>
        </w:tc>
        <w:tc>
          <w:tcPr>
            <w:tcW w:w="941" w:type="dxa"/>
          </w:tcPr>
          <w:p w14:paraId="52785887" w14:textId="77777777" w:rsidR="00ED7375" w:rsidRDefault="00000000">
            <w:r>
              <w:t>@JennirrenUnedited1</w:t>
            </w:r>
          </w:p>
        </w:tc>
        <w:tc>
          <w:tcPr>
            <w:tcW w:w="403" w:type="dxa"/>
          </w:tcPr>
          <w:p w14:paraId="6DE9034A" w14:textId="77777777" w:rsidR="00ED7375" w:rsidRDefault="00000000">
            <w:r>
              <w:t>2020-12-17 16:17:37</w:t>
            </w:r>
          </w:p>
        </w:tc>
        <w:tc>
          <w:tcPr>
            <w:tcW w:w="316" w:type="dxa"/>
          </w:tcPr>
          <w:p w14:paraId="1F301C54" w14:textId="77777777" w:rsidR="00ED7375" w:rsidRDefault="00000000">
            <w:r>
              <w:t>0</w:t>
            </w:r>
          </w:p>
        </w:tc>
        <w:tc>
          <w:tcPr>
            <w:tcW w:w="354" w:type="dxa"/>
          </w:tcPr>
          <w:p w14:paraId="13BB9278" w14:textId="77777777" w:rsidR="00ED7375" w:rsidRDefault="00000000">
            <w:r>
              <w:t>0</w:t>
            </w:r>
          </w:p>
        </w:tc>
        <w:tc>
          <w:tcPr>
            <w:tcW w:w="6528" w:type="dxa"/>
          </w:tcPr>
          <w:p w14:paraId="1DEEB1CE" w14:textId="77777777" w:rsidR="00ED7375" w:rsidRDefault="00000000">
            <w:r>
              <w:t>I just wasted my time listening to stories of child abduction and illegal trade. Yet every single  culprit walk free. This is a bogus attempt to show something is done about it in Kenya. This is  systematic corruption at its finest. A complete waste of our time.  A damn sham.</w:t>
            </w:r>
          </w:p>
        </w:tc>
      </w:tr>
      <w:tr w:rsidR="00ED7375" w14:paraId="65A9B03E" w14:textId="77777777" w:rsidTr="001E6984">
        <w:tc>
          <w:tcPr>
            <w:tcW w:w="1199" w:type="dxa"/>
          </w:tcPr>
          <w:p w14:paraId="3AA6069D" w14:textId="77777777" w:rsidR="00ED7375" w:rsidRDefault="00000000">
            <w:r>
              <w:t>2014</w:t>
            </w:r>
          </w:p>
        </w:tc>
        <w:tc>
          <w:tcPr>
            <w:tcW w:w="941" w:type="dxa"/>
          </w:tcPr>
          <w:p w14:paraId="0E588549" w14:textId="77777777" w:rsidR="00ED7375" w:rsidRDefault="00000000">
            <w:r>
              <w:t>@mama_christian</w:t>
            </w:r>
          </w:p>
        </w:tc>
        <w:tc>
          <w:tcPr>
            <w:tcW w:w="403" w:type="dxa"/>
          </w:tcPr>
          <w:p w14:paraId="74FE0999" w14:textId="77777777" w:rsidR="00ED7375" w:rsidRDefault="00000000">
            <w:r>
              <w:t>2020-12-17 15:39:56</w:t>
            </w:r>
          </w:p>
        </w:tc>
        <w:tc>
          <w:tcPr>
            <w:tcW w:w="316" w:type="dxa"/>
          </w:tcPr>
          <w:p w14:paraId="50C328BE" w14:textId="77777777" w:rsidR="00ED7375" w:rsidRDefault="00000000">
            <w:r>
              <w:t>0</w:t>
            </w:r>
          </w:p>
        </w:tc>
        <w:tc>
          <w:tcPr>
            <w:tcW w:w="354" w:type="dxa"/>
          </w:tcPr>
          <w:p w14:paraId="69FEEC18" w14:textId="77777777" w:rsidR="00ED7375" w:rsidRDefault="00000000">
            <w:r>
              <w:t>0</w:t>
            </w:r>
          </w:p>
        </w:tc>
        <w:tc>
          <w:tcPr>
            <w:tcW w:w="6528" w:type="dxa"/>
          </w:tcPr>
          <w:p w14:paraId="73B44436" w14:textId="77777777" w:rsidR="00ED7375" w:rsidRDefault="00000000">
            <w:r>
              <w:t>I'm crying.....I was avoiding to see this story since it showed up.....my my my..</w:t>
            </w:r>
          </w:p>
        </w:tc>
      </w:tr>
      <w:tr w:rsidR="00ED7375" w14:paraId="38774E9F" w14:textId="77777777" w:rsidTr="001E6984">
        <w:tc>
          <w:tcPr>
            <w:tcW w:w="1199" w:type="dxa"/>
          </w:tcPr>
          <w:p w14:paraId="39DB38A1" w14:textId="77777777" w:rsidR="00ED7375" w:rsidRDefault="00000000">
            <w:r>
              <w:t>2015</w:t>
            </w:r>
          </w:p>
        </w:tc>
        <w:tc>
          <w:tcPr>
            <w:tcW w:w="941" w:type="dxa"/>
          </w:tcPr>
          <w:p w14:paraId="2A1846DD" w14:textId="77777777" w:rsidR="00ED7375" w:rsidRDefault="00000000">
            <w:r>
              <w:t>@tsegaberhane2238</w:t>
            </w:r>
          </w:p>
        </w:tc>
        <w:tc>
          <w:tcPr>
            <w:tcW w:w="403" w:type="dxa"/>
          </w:tcPr>
          <w:p w14:paraId="006365FB" w14:textId="77777777" w:rsidR="00ED7375" w:rsidRDefault="00000000">
            <w:r>
              <w:t>2020-12-17 15:22:06</w:t>
            </w:r>
          </w:p>
        </w:tc>
        <w:tc>
          <w:tcPr>
            <w:tcW w:w="316" w:type="dxa"/>
          </w:tcPr>
          <w:p w14:paraId="004BEB8F" w14:textId="77777777" w:rsidR="00ED7375" w:rsidRDefault="00000000">
            <w:r>
              <w:t>1</w:t>
            </w:r>
          </w:p>
        </w:tc>
        <w:tc>
          <w:tcPr>
            <w:tcW w:w="354" w:type="dxa"/>
          </w:tcPr>
          <w:p w14:paraId="7B988837" w14:textId="77777777" w:rsidR="00ED7375" w:rsidRDefault="00000000">
            <w:r>
              <w:t>0</w:t>
            </w:r>
          </w:p>
        </w:tc>
        <w:tc>
          <w:tcPr>
            <w:tcW w:w="6528" w:type="dxa"/>
          </w:tcPr>
          <w:p w14:paraId="25AEA832" w14:textId="77777777" w:rsidR="00ED7375" w:rsidRDefault="00000000">
            <w:r>
              <w:t>Where is the Kenyan government</w:t>
            </w:r>
            <w:r>
              <w:br/>
              <w:t>What a corapted country shame shame shame God ll for sure judge</w:t>
            </w:r>
            <w:r>
              <w:br/>
              <w:t xml:space="preserve">your country for making poor mom's cry suffer and I can imagine most of the little children are sold for human surfaces .Sadness I feel beyond </w:t>
            </w:r>
            <w:r>
              <w:br/>
              <w:t xml:space="preserve">description . Impos capital paneshment to  the baby snatchers </w:t>
            </w:r>
            <w:r>
              <w:br/>
              <w:t>that would be just !!</w:t>
            </w:r>
          </w:p>
        </w:tc>
      </w:tr>
      <w:tr w:rsidR="00ED7375" w14:paraId="75A6A653" w14:textId="77777777" w:rsidTr="001E6984">
        <w:tc>
          <w:tcPr>
            <w:tcW w:w="1199" w:type="dxa"/>
          </w:tcPr>
          <w:p w14:paraId="540FF60A" w14:textId="77777777" w:rsidR="00ED7375" w:rsidRDefault="00000000">
            <w:r>
              <w:t>2016</w:t>
            </w:r>
          </w:p>
        </w:tc>
        <w:tc>
          <w:tcPr>
            <w:tcW w:w="941" w:type="dxa"/>
          </w:tcPr>
          <w:p w14:paraId="035EB407" w14:textId="77777777" w:rsidR="00ED7375" w:rsidRDefault="00000000">
            <w:r>
              <w:t>@tsegaberhane2238</w:t>
            </w:r>
          </w:p>
        </w:tc>
        <w:tc>
          <w:tcPr>
            <w:tcW w:w="403" w:type="dxa"/>
          </w:tcPr>
          <w:p w14:paraId="632D3493" w14:textId="77777777" w:rsidR="00ED7375" w:rsidRDefault="00000000">
            <w:r>
              <w:t>2020-12-17 15:15:42</w:t>
            </w:r>
          </w:p>
        </w:tc>
        <w:tc>
          <w:tcPr>
            <w:tcW w:w="316" w:type="dxa"/>
          </w:tcPr>
          <w:p w14:paraId="5846E8E8" w14:textId="77777777" w:rsidR="00ED7375" w:rsidRDefault="00000000">
            <w:r>
              <w:t>0</w:t>
            </w:r>
          </w:p>
        </w:tc>
        <w:tc>
          <w:tcPr>
            <w:tcW w:w="354" w:type="dxa"/>
          </w:tcPr>
          <w:p w14:paraId="3361EFA3" w14:textId="77777777" w:rsidR="00ED7375" w:rsidRDefault="00000000">
            <w:r>
              <w:t>0</w:t>
            </w:r>
          </w:p>
        </w:tc>
        <w:tc>
          <w:tcPr>
            <w:tcW w:w="6528" w:type="dxa"/>
          </w:tcPr>
          <w:p w14:paraId="4F331482" w14:textId="77777777" w:rsidR="00ED7375" w:rsidRDefault="00000000">
            <w:r>
              <w:t>Really in Africa</w:t>
            </w:r>
            <w:r>
              <w:br/>
              <w:t>Oh my goodness what a shame</w:t>
            </w:r>
          </w:p>
        </w:tc>
      </w:tr>
      <w:tr w:rsidR="00ED7375" w14:paraId="60322D3E" w14:textId="77777777" w:rsidTr="001E6984">
        <w:tc>
          <w:tcPr>
            <w:tcW w:w="1199" w:type="dxa"/>
          </w:tcPr>
          <w:p w14:paraId="1547BBF6" w14:textId="77777777" w:rsidR="00ED7375" w:rsidRDefault="00000000">
            <w:r>
              <w:t>2017</w:t>
            </w:r>
          </w:p>
        </w:tc>
        <w:tc>
          <w:tcPr>
            <w:tcW w:w="941" w:type="dxa"/>
          </w:tcPr>
          <w:p w14:paraId="7C027EF1" w14:textId="77777777" w:rsidR="00ED7375" w:rsidRDefault="00000000">
            <w:r>
              <w:t>@janna7777</w:t>
            </w:r>
          </w:p>
        </w:tc>
        <w:tc>
          <w:tcPr>
            <w:tcW w:w="403" w:type="dxa"/>
          </w:tcPr>
          <w:p w14:paraId="06CCD4B2" w14:textId="77777777" w:rsidR="00ED7375" w:rsidRDefault="00000000">
            <w:r>
              <w:t>2020-12-17 15:14:03</w:t>
            </w:r>
          </w:p>
        </w:tc>
        <w:tc>
          <w:tcPr>
            <w:tcW w:w="316" w:type="dxa"/>
          </w:tcPr>
          <w:p w14:paraId="7B086EED" w14:textId="77777777" w:rsidR="00ED7375" w:rsidRDefault="00000000">
            <w:r>
              <w:t>2</w:t>
            </w:r>
          </w:p>
        </w:tc>
        <w:tc>
          <w:tcPr>
            <w:tcW w:w="354" w:type="dxa"/>
          </w:tcPr>
          <w:p w14:paraId="0D947821" w14:textId="77777777" w:rsidR="00ED7375" w:rsidRDefault="00000000">
            <w:r>
              <w:t>0</w:t>
            </w:r>
          </w:p>
        </w:tc>
        <w:tc>
          <w:tcPr>
            <w:tcW w:w="6528" w:type="dxa"/>
          </w:tcPr>
          <w:p w14:paraId="13D1518C" w14:textId="77777777" w:rsidR="00ED7375" w:rsidRDefault="00000000">
            <w:r>
              <w:t>CHILDREN ARE THE MOST SACRED  and THE LIGHT OF THIS WORLD...anyone who dares to hurt them or do anything wrong to them DESERVES HELL...</w:t>
            </w:r>
            <w:r>
              <w:br/>
              <w:t>I just C.A.N'T UNDERSTAND who could do such terrible things!...</w:t>
            </w:r>
            <w:r>
              <w:br/>
              <w:t>Poor little babies❤🙏🌻and their MOTHERS who suffer such tragedies💔😫😥🥺😭</w:t>
            </w:r>
          </w:p>
        </w:tc>
      </w:tr>
      <w:tr w:rsidR="00ED7375" w14:paraId="3AD7A232" w14:textId="77777777" w:rsidTr="001E6984">
        <w:tc>
          <w:tcPr>
            <w:tcW w:w="1199" w:type="dxa"/>
          </w:tcPr>
          <w:p w14:paraId="7FFE8500" w14:textId="77777777" w:rsidR="00ED7375" w:rsidRDefault="00000000">
            <w:r>
              <w:t>2018</w:t>
            </w:r>
          </w:p>
        </w:tc>
        <w:tc>
          <w:tcPr>
            <w:tcW w:w="941" w:type="dxa"/>
          </w:tcPr>
          <w:p w14:paraId="62415D44" w14:textId="77777777" w:rsidR="00ED7375" w:rsidRDefault="00000000">
            <w:r>
              <w:t>@TheEarthHistorysConfusing</w:t>
            </w:r>
          </w:p>
        </w:tc>
        <w:tc>
          <w:tcPr>
            <w:tcW w:w="403" w:type="dxa"/>
          </w:tcPr>
          <w:p w14:paraId="00A3D4BF" w14:textId="77777777" w:rsidR="00ED7375" w:rsidRDefault="00000000">
            <w:r>
              <w:t>2020-12-17 15:00:07</w:t>
            </w:r>
          </w:p>
        </w:tc>
        <w:tc>
          <w:tcPr>
            <w:tcW w:w="316" w:type="dxa"/>
          </w:tcPr>
          <w:p w14:paraId="28254B1A" w14:textId="77777777" w:rsidR="00ED7375" w:rsidRDefault="00000000">
            <w:r>
              <w:t>2</w:t>
            </w:r>
          </w:p>
        </w:tc>
        <w:tc>
          <w:tcPr>
            <w:tcW w:w="354" w:type="dxa"/>
          </w:tcPr>
          <w:p w14:paraId="39BEE243" w14:textId="77777777" w:rsidR="00ED7375" w:rsidRDefault="00000000">
            <w:r>
              <w:t>0</w:t>
            </w:r>
          </w:p>
        </w:tc>
        <w:tc>
          <w:tcPr>
            <w:tcW w:w="6528" w:type="dxa"/>
          </w:tcPr>
          <w:p w14:paraId="6AFB040F" w14:textId="77777777" w:rsidR="00ED7375" w:rsidRDefault="00000000">
            <w:r>
              <w:t>These are very brave women and men speaking up for the voices of our future generations. God Bless them all and may they gain strength to do more.</w:t>
            </w:r>
          </w:p>
        </w:tc>
      </w:tr>
      <w:tr w:rsidR="00ED7375" w14:paraId="02B93F13" w14:textId="77777777" w:rsidTr="001E6984">
        <w:tc>
          <w:tcPr>
            <w:tcW w:w="1199" w:type="dxa"/>
          </w:tcPr>
          <w:p w14:paraId="7D761D9F" w14:textId="77777777" w:rsidR="00ED7375" w:rsidRDefault="00000000">
            <w:r>
              <w:t>2019</w:t>
            </w:r>
          </w:p>
        </w:tc>
        <w:tc>
          <w:tcPr>
            <w:tcW w:w="941" w:type="dxa"/>
          </w:tcPr>
          <w:p w14:paraId="375B4536" w14:textId="77777777" w:rsidR="00ED7375" w:rsidRDefault="00000000">
            <w:r>
              <w:t>@linkonabe</w:t>
            </w:r>
          </w:p>
        </w:tc>
        <w:tc>
          <w:tcPr>
            <w:tcW w:w="403" w:type="dxa"/>
          </w:tcPr>
          <w:p w14:paraId="437B0A8C" w14:textId="77777777" w:rsidR="00ED7375" w:rsidRDefault="00000000">
            <w:r>
              <w:t>2020-12-17 14:12:45</w:t>
            </w:r>
          </w:p>
        </w:tc>
        <w:tc>
          <w:tcPr>
            <w:tcW w:w="316" w:type="dxa"/>
          </w:tcPr>
          <w:p w14:paraId="62508635" w14:textId="77777777" w:rsidR="00ED7375" w:rsidRDefault="00000000">
            <w:r>
              <w:t>0</w:t>
            </w:r>
          </w:p>
        </w:tc>
        <w:tc>
          <w:tcPr>
            <w:tcW w:w="354" w:type="dxa"/>
          </w:tcPr>
          <w:p w14:paraId="463987EE" w14:textId="77777777" w:rsidR="00ED7375" w:rsidRDefault="00000000">
            <w:r>
              <w:t>0</w:t>
            </w:r>
          </w:p>
        </w:tc>
        <w:tc>
          <w:tcPr>
            <w:tcW w:w="6528" w:type="dxa"/>
          </w:tcPr>
          <w:p w14:paraId="282085C9" w14:textId="77777777" w:rsidR="00ED7375" w:rsidRDefault="00000000">
            <w:r>
              <w:t>good project but bad completion. Why no arrest? i dont understand. This is an utter waste of resources.</w:t>
            </w:r>
          </w:p>
        </w:tc>
      </w:tr>
      <w:tr w:rsidR="00ED7375" w14:paraId="018ED577" w14:textId="77777777" w:rsidTr="001E6984">
        <w:tc>
          <w:tcPr>
            <w:tcW w:w="1199" w:type="dxa"/>
          </w:tcPr>
          <w:p w14:paraId="17B56138" w14:textId="77777777" w:rsidR="00ED7375" w:rsidRDefault="00000000">
            <w:r>
              <w:t>2020</w:t>
            </w:r>
          </w:p>
        </w:tc>
        <w:tc>
          <w:tcPr>
            <w:tcW w:w="941" w:type="dxa"/>
          </w:tcPr>
          <w:p w14:paraId="245F665B" w14:textId="77777777" w:rsidR="00ED7375" w:rsidRDefault="00000000">
            <w:r>
              <w:t>@jjeessz</w:t>
            </w:r>
          </w:p>
        </w:tc>
        <w:tc>
          <w:tcPr>
            <w:tcW w:w="403" w:type="dxa"/>
          </w:tcPr>
          <w:p w14:paraId="7AE686B3" w14:textId="77777777" w:rsidR="00ED7375" w:rsidRDefault="00000000">
            <w:r>
              <w:t>2020-12-17 13:47:51</w:t>
            </w:r>
          </w:p>
        </w:tc>
        <w:tc>
          <w:tcPr>
            <w:tcW w:w="316" w:type="dxa"/>
          </w:tcPr>
          <w:p w14:paraId="78CA7277" w14:textId="77777777" w:rsidR="00ED7375" w:rsidRDefault="00000000">
            <w:r>
              <w:t>1</w:t>
            </w:r>
          </w:p>
        </w:tc>
        <w:tc>
          <w:tcPr>
            <w:tcW w:w="354" w:type="dxa"/>
          </w:tcPr>
          <w:p w14:paraId="09963FBC" w14:textId="77777777" w:rsidR="00ED7375" w:rsidRDefault="00000000">
            <w:r>
              <w:t>0</w:t>
            </w:r>
          </w:p>
        </w:tc>
        <w:tc>
          <w:tcPr>
            <w:tcW w:w="6528" w:type="dxa"/>
          </w:tcPr>
          <w:p w14:paraId="6417D68D" w14:textId="77777777" w:rsidR="00ED7375" w:rsidRDefault="00000000">
            <w:r>
              <w:t>Police are clearly involved. Greedy. This is awful. We are so blessed in America, we have no idea.</w:t>
            </w:r>
          </w:p>
        </w:tc>
      </w:tr>
      <w:tr w:rsidR="00ED7375" w14:paraId="34170508" w14:textId="77777777" w:rsidTr="001E6984">
        <w:tc>
          <w:tcPr>
            <w:tcW w:w="1199" w:type="dxa"/>
          </w:tcPr>
          <w:p w14:paraId="5F9FDB78" w14:textId="77777777" w:rsidR="00ED7375" w:rsidRDefault="00000000">
            <w:r>
              <w:t>2021</w:t>
            </w:r>
          </w:p>
        </w:tc>
        <w:tc>
          <w:tcPr>
            <w:tcW w:w="941" w:type="dxa"/>
          </w:tcPr>
          <w:p w14:paraId="12B36F00" w14:textId="77777777" w:rsidR="00ED7375" w:rsidRDefault="00000000">
            <w:r>
              <w:t>@viv254queen5</w:t>
            </w:r>
          </w:p>
        </w:tc>
        <w:tc>
          <w:tcPr>
            <w:tcW w:w="403" w:type="dxa"/>
          </w:tcPr>
          <w:p w14:paraId="08B6213B" w14:textId="77777777" w:rsidR="00ED7375" w:rsidRDefault="00000000">
            <w:r>
              <w:t>2020-12-17 13:37:10</w:t>
            </w:r>
          </w:p>
        </w:tc>
        <w:tc>
          <w:tcPr>
            <w:tcW w:w="316" w:type="dxa"/>
          </w:tcPr>
          <w:p w14:paraId="4E2579D3" w14:textId="77777777" w:rsidR="00ED7375" w:rsidRDefault="00000000">
            <w:r>
              <w:t>4</w:t>
            </w:r>
          </w:p>
        </w:tc>
        <w:tc>
          <w:tcPr>
            <w:tcW w:w="354" w:type="dxa"/>
          </w:tcPr>
          <w:p w14:paraId="0EBF5FA2" w14:textId="77777777" w:rsidR="00ED7375" w:rsidRDefault="00000000">
            <w:r>
              <w:t>0</w:t>
            </w:r>
          </w:p>
        </w:tc>
        <w:tc>
          <w:tcPr>
            <w:tcW w:w="6528" w:type="dxa"/>
          </w:tcPr>
          <w:p w14:paraId="5EC4845E" w14:textId="77777777" w:rsidR="00ED7375" w:rsidRDefault="00000000">
            <w:r>
              <w:t>I still wonder why the police didn't trail Anita to where she hid that baby😢😢😢😢</w:t>
            </w:r>
          </w:p>
        </w:tc>
      </w:tr>
      <w:tr w:rsidR="00ED7375" w14:paraId="0EF165DC" w14:textId="77777777" w:rsidTr="001E6984">
        <w:tc>
          <w:tcPr>
            <w:tcW w:w="1199" w:type="dxa"/>
          </w:tcPr>
          <w:p w14:paraId="7228D98C" w14:textId="77777777" w:rsidR="00ED7375" w:rsidRDefault="00000000">
            <w:r>
              <w:t>2022</w:t>
            </w:r>
          </w:p>
        </w:tc>
        <w:tc>
          <w:tcPr>
            <w:tcW w:w="941" w:type="dxa"/>
          </w:tcPr>
          <w:p w14:paraId="242EC14E" w14:textId="77777777" w:rsidR="00ED7375" w:rsidRDefault="00000000">
            <w:r>
              <w:t>@Beautyinwverything</w:t>
            </w:r>
          </w:p>
        </w:tc>
        <w:tc>
          <w:tcPr>
            <w:tcW w:w="403" w:type="dxa"/>
          </w:tcPr>
          <w:p w14:paraId="30BA811D" w14:textId="77777777" w:rsidR="00ED7375" w:rsidRDefault="00000000">
            <w:r>
              <w:t>2020-12-17 11:09:37</w:t>
            </w:r>
          </w:p>
        </w:tc>
        <w:tc>
          <w:tcPr>
            <w:tcW w:w="316" w:type="dxa"/>
          </w:tcPr>
          <w:p w14:paraId="7DF7FCB7" w14:textId="77777777" w:rsidR="00ED7375" w:rsidRDefault="00000000">
            <w:r>
              <w:t>0</w:t>
            </w:r>
          </w:p>
        </w:tc>
        <w:tc>
          <w:tcPr>
            <w:tcW w:w="354" w:type="dxa"/>
          </w:tcPr>
          <w:p w14:paraId="2DA6E7C0" w14:textId="77777777" w:rsidR="00ED7375" w:rsidRDefault="00000000">
            <w:r>
              <w:t>0</w:t>
            </w:r>
          </w:p>
        </w:tc>
        <w:tc>
          <w:tcPr>
            <w:tcW w:w="6528" w:type="dxa"/>
          </w:tcPr>
          <w:p w14:paraId="7715808C" w14:textId="77777777" w:rsidR="00ED7375" w:rsidRDefault="00000000">
            <w:r>
              <w:t>what was the point of this doc if you were not going to get the traffickers arrested??? stupid</w:t>
            </w:r>
          </w:p>
        </w:tc>
      </w:tr>
      <w:tr w:rsidR="00ED7375" w14:paraId="36650C7B" w14:textId="77777777" w:rsidTr="001E6984">
        <w:tc>
          <w:tcPr>
            <w:tcW w:w="1199" w:type="dxa"/>
          </w:tcPr>
          <w:p w14:paraId="5DDD6B15" w14:textId="77777777" w:rsidR="00ED7375" w:rsidRDefault="00000000">
            <w:r>
              <w:t>2023</w:t>
            </w:r>
          </w:p>
        </w:tc>
        <w:tc>
          <w:tcPr>
            <w:tcW w:w="941" w:type="dxa"/>
          </w:tcPr>
          <w:p w14:paraId="1261ED62" w14:textId="77777777" w:rsidR="00ED7375" w:rsidRDefault="00000000">
            <w:r>
              <w:t>@stephenmutua8756</w:t>
            </w:r>
          </w:p>
        </w:tc>
        <w:tc>
          <w:tcPr>
            <w:tcW w:w="403" w:type="dxa"/>
          </w:tcPr>
          <w:p w14:paraId="51DC7987" w14:textId="77777777" w:rsidR="00ED7375" w:rsidRDefault="00000000">
            <w:r>
              <w:t>2020-12-17 09:23:34</w:t>
            </w:r>
          </w:p>
        </w:tc>
        <w:tc>
          <w:tcPr>
            <w:tcW w:w="316" w:type="dxa"/>
          </w:tcPr>
          <w:p w14:paraId="122F2156" w14:textId="77777777" w:rsidR="00ED7375" w:rsidRDefault="00000000">
            <w:r>
              <w:t>156</w:t>
            </w:r>
          </w:p>
        </w:tc>
        <w:tc>
          <w:tcPr>
            <w:tcW w:w="354" w:type="dxa"/>
          </w:tcPr>
          <w:p w14:paraId="351EAC4C" w14:textId="77777777" w:rsidR="00ED7375" w:rsidRDefault="00000000">
            <w:r>
              <w:t>2</w:t>
            </w:r>
          </w:p>
        </w:tc>
        <w:tc>
          <w:tcPr>
            <w:tcW w:w="6528" w:type="dxa"/>
          </w:tcPr>
          <w:p w14:paraId="74C4A118" w14:textId="77777777" w:rsidR="00ED7375" w:rsidRDefault="00000000">
            <w:r>
              <w:t>The cop who passed by while Njeri and Anita are negotiating was signaling that the deal is a bust. He was in on it</w:t>
            </w:r>
          </w:p>
        </w:tc>
      </w:tr>
      <w:tr w:rsidR="00ED7375" w14:paraId="4D5C719C" w14:textId="77777777" w:rsidTr="001E6984">
        <w:tc>
          <w:tcPr>
            <w:tcW w:w="1199" w:type="dxa"/>
          </w:tcPr>
          <w:p w14:paraId="5D9CA0C6" w14:textId="77777777" w:rsidR="00ED7375" w:rsidRDefault="00000000">
            <w:r>
              <w:t>2024</w:t>
            </w:r>
          </w:p>
        </w:tc>
        <w:tc>
          <w:tcPr>
            <w:tcW w:w="941" w:type="dxa"/>
          </w:tcPr>
          <w:p w14:paraId="5CD0C0D1" w14:textId="77777777" w:rsidR="00ED7375" w:rsidRDefault="00000000">
            <w:r>
              <w:t>@doziejosiah8406</w:t>
            </w:r>
          </w:p>
        </w:tc>
        <w:tc>
          <w:tcPr>
            <w:tcW w:w="403" w:type="dxa"/>
          </w:tcPr>
          <w:p w14:paraId="4F81F98D" w14:textId="77777777" w:rsidR="00ED7375" w:rsidRDefault="00000000">
            <w:r>
              <w:t>2021-03-06 02:19:04</w:t>
            </w:r>
          </w:p>
        </w:tc>
        <w:tc>
          <w:tcPr>
            <w:tcW w:w="316" w:type="dxa"/>
          </w:tcPr>
          <w:p w14:paraId="484F7814" w14:textId="77777777" w:rsidR="00ED7375" w:rsidRDefault="00000000">
            <w:r>
              <w:t>20</w:t>
            </w:r>
          </w:p>
        </w:tc>
        <w:tc>
          <w:tcPr>
            <w:tcW w:w="354" w:type="dxa"/>
          </w:tcPr>
          <w:p w14:paraId="2BBE79A6" w14:textId="77777777" w:rsidR="00ED7375" w:rsidRDefault="00ED7375"/>
        </w:tc>
        <w:tc>
          <w:tcPr>
            <w:tcW w:w="6528" w:type="dxa"/>
          </w:tcPr>
          <w:p w14:paraId="454D9BBD" w14:textId="77777777" w:rsidR="00ED7375" w:rsidRDefault="00000000">
            <w:r>
              <w:t>exactly! but its heart breaking that they didnt take away that baby girl from Anita ..that first time. This is how our investigations is in Africa....never conclusive. see innocent baby</w:t>
            </w:r>
          </w:p>
        </w:tc>
      </w:tr>
      <w:tr w:rsidR="00ED7375" w14:paraId="4F2E7C93" w14:textId="77777777" w:rsidTr="001E6984">
        <w:tc>
          <w:tcPr>
            <w:tcW w:w="1199" w:type="dxa"/>
          </w:tcPr>
          <w:p w14:paraId="6E7F403E" w14:textId="77777777" w:rsidR="00ED7375" w:rsidRDefault="00000000">
            <w:r>
              <w:t>2025</w:t>
            </w:r>
          </w:p>
        </w:tc>
        <w:tc>
          <w:tcPr>
            <w:tcW w:w="941" w:type="dxa"/>
          </w:tcPr>
          <w:p w14:paraId="22D06ACF" w14:textId="77777777" w:rsidR="00ED7375" w:rsidRDefault="00000000">
            <w:r>
              <w:t>@marioben7</w:t>
            </w:r>
          </w:p>
        </w:tc>
        <w:tc>
          <w:tcPr>
            <w:tcW w:w="403" w:type="dxa"/>
          </w:tcPr>
          <w:p w14:paraId="309E4A69" w14:textId="77777777" w:rsidR="00ED7375" w:rsidRDefault="00000000">
            <w:r>
              <w:t>2021-11-03 17:09:29</w:t>
            </w:r>
          </w:p>
        </w:tc>
        <w:tc>
          <w:tcPr>
            <w:tcW w:w="316" w:type="dxa"/>
          </w:tcPr>
          <w:p w14:paraId="4399755C" w14:textId="77777777" w:rsidR="00ED7375" w:rsidRDefault="00000000">
            <w:r>
              <w:t>2</w:t>
            </w:r>
          </w:p>
        </w:tc>
        <w:tc>
          <w:tcPr>
            <w:tcW w:w="354" w:type="dxa"/>
          </w:tcPr>
          <w:p w14:paraId="713834BE" w14:textId="77777777" w:rsidR="00ED7375" w:rsidRDefault="00ED7375"/>
        </w:tc>
        <w:tc>
          <w:tcPr>
            <w:tcW w:w="6528" w:type="dxa"/>
          </w:tcPr>
          <w:p w14:paraId="144C5390" w14:textId="77777777" w:rsidR="00ED7375" w:rsidRDefault="00000000">
            <w:r>
              <w:t>@@doziejosiah8406 how could they take the baby the first time. try to elaborate.</w:t>
            </w:r>
          </w:p>
        </w:tc>
      </w:tr>
      <w:tr w:rsidR="00ED7375" w14:paraId="5F33E3D3" w14:textId="77777777" w:rsidTr="001E6984">
        <w:tc>
          <w:tcPr>
            <w:tcW w:w="1199" w:type="dxa"/>
          </w:tcPr>
          <w:p w14:paraId="456DF542" w14:textId="77777777" w:rsidR="00ED7375" w:rsidRDefault="00000000">
            <w:r>
              <w:t>2026</w:t>
            </w:r>
          </w:p>
        </w:tc>
        <w:tc>
          <w:tcPr>
            <w:tcW w:w="941" w:type="dxa"/>
          </w:tcPr>
          <w:p w14:paraId="2666C75C" w14:textId="77777777" w:rsidR="00ED7375" w:rsidRDefault="00000000">
            <w:r>
              <w:t>@matthewmann8969</w:t>
            </w:r>
          </w:p>
        </w:tc>
        <w:tc>
          <w:tcPr>
            <w:tcW w:w="403" w:type="dxa"/>
          </w:tcPr>
          <w:p w14:paraId="4FFADADB" w14:textId="77777777" w:rsidR="00ED7375" w:rsidRDefault="00000000">
            <w:r>
              <w:t>2020-12-17 06:54:20</w:t>
            </w:r>
          </w:p>
        </w:tc>
        <w:tc>
          <w:tcPr>
            <w:tcW w:w="316" w:type="dxa"/>
          </w:tcPr>
          <w:p w14:paraId="65AAD381" w14:textId="77777777" w:rsidR="00ED7375" w:rsidRDefault="00000000">
            <w:r>
              <w:t>1</w:t>
            </w:r>
          </w:p>
        </w:tc>
        <w:tc>
          <w:tcPr>
            <w:tcW w:w="354" w:type="dxa"/>
          </w:tcPr>
          <w:p w14:paraId="6580F4CC" w14:textId="77777777" w:rsidR="00ED7375" w:rsidRDefault="00000000">
            <w:r>
              <w:t>0</w:t>
            </w:r>
          </w:p>
        </w:tc>
        <w:tc>
          <w:tcPr>
            <w:tcW w:w="6528" w:type="dxa"/>
          </w:tcPr>
          <w:p w14:paraId="1F3C1665" w14:textId="77777777" w:rsidR="00ED7375" w:rsidRDefault="00000000">
            <w:r>
              <w:t>Some people have no standards, principles, or select morals sparing babies, infants, toddlers, And Pregnant Women should be some of those rules</w:t>
            </w:r>
          </w:p>
        </w:tc>
      </w:tr>
      <w:tr w:rsidR="00ED7375" w14:paraId="67F606DC" w14:textId="77777777" w:rsidTr="001E6984">
        <w:tc>
          <w:tcPr>
            <w:tcW w:w="1199" w:type="dxa"/>
          </w:tcPr>
          <w:p w14:paraId="64B80C43" w14:textId="77777777" w:rsidR="00ED7375" w:rsidRDefault="00000000">
            <w:r>
              <w:t>2027</w:t>
            </w:r>
          </w:p>
        </w:tc>
        <w:tc>
          <w:tcPr>
            <w:tcW w:w="941" w:type="dxa"/>
          </w:tcPr>
          <w:p w14:paraId="03BB54CA" w14:textId="77777777" w:rsidR="00ED7375" w:rsidRDefault="00000000">
            <w:r>
              <w:t>@patriciascarcella7052</w:t>
            </w:r>
          </w:p>
        </w:tc>
        <w:tc>
          <w:tcPr>
            <w:tcW w:w="403" w:type="dxa"/>
          </w:tcPr>
          <w:p w14:paraId="44B072D1" w14:textId="77777777" w:rsidR="00ED7375" w:rsidRDefault="00000000">
            <w:r>
              <w:t>2020-12-17 06:34:47</w:t>
            </w:r>
          </w:p>
        </w:tc>
        <w:tc>
          <w:tcPr>
            <w:tcW w:w="316" w:type="dxa"/>
          </w:tcPr>
          <w:p w14:paraId="4031A6EC" w14:textId="77777777" w:rsidR="00ED7375" w:rsidRDefault="00000000">
            <w:r>
              <w:t>0</w:t>
            </w:r>
          </w:p>
        </w:tc>
        <w:tc>
          <w:tcPr>
            <w:tcW w:w="354" w:type="dxa"/>
          </w:tcPr>
          <w:p w14:paraId="4BDD9442" w14:textId="77777777" w:rsidR="00ED7375" w:rsidRDefault="00000000">
            <w:r>
              <w:t>0</w:t>
            </w:r>
          </w:p>
        </w:tc>
        <w:tc>
          <w:tcPr>
            <w:tcW w:w="6528" w:type="dxa"/>
          </w:tcPr>
          <w:p w14:paraId="0E8D90BB" w14:textId="77777777" w:rsidR="00ED7375" w:rsidRDefault="00000000">
            <w:r>
              <w:t>Alot of these babies are being sold and the rich elite sacrifice them look into satanist its disgusting what some of these children go through its sickening this documentary brought tears to my eyes and pain to my soul something has to be done there's hundreds of thousands children going missing every year and its not to love and care for them they drink their blood after sacrificing them these elites and Hollywood are all satanist l know they are saving alot of children as lm writing this comment and Donald Trump had alot to do with saving the children from pedophile rings and satanist l hope he gets another term as president he did so much for the cause especially saving the children movement. I pray for all the children and their poor mothers it must be the worst feeling ever.bless all the children and keep a very close eye on them dont let them out of your site..🙏</w:t>
            </w:r>
          </w:p>
        </w:tc>
      </w:tr>
      <w:tr w:rsidR="00ED7375" w14:paraId="5B7162A2" w14:textId="77777777" w:rsidTr="001E6984">
        <w:tc>
          <w:tcPr>
            <w:tcW w:w="1199" w:type="dxa"/>
          </w:tcPr>
          <w:p w14:paraId="64721736" w14:textId="77777777" w:rsidR="00ED7375" w:rsidRDefault="00000000">
            <w:r>
              <w:t>2028</w:t>
            </w:r>
          </w:p>
        </w:tc>
        <w:tc>
          <w:tcPr>
            <w:tcW w:w="941" w:type="dxa"/>
          </w:tcPr>
          <w:p w14:paraId="07F16509" w14:textId="77777777" w:rsidR="00ED7375" w:rsidRDefault="00000000">
            <w:r>
              <w:t>@Longislandprincess444</w:t>
            </w:r>
          </w:p>
        </w:tc>
        <w:tc>
          <w:tcPr>
            <w:tcW w:w="403" w:type="dxa"/>
          </w:tcPr>
          <w:p w14:paraId="52BDCBC2" w14:textId="77777777" w:rsidR="00ED7375" w:rsidRDefault="00000000">
            <w:r>
              <w:t>2020-12-17 03:37:35</w:t>
            </w:r>
          </w:p>
        </w:tc>
        <w:tc>
          <w:tcPr>
            <w:tcW w:w="316" w:type="dxa"/>
          </w:tcPr>
          <w:p w14:paraId="563EA1E0" w14:textId="77777777" w:rsidR="00ED7375" w:rsidRDefault="00000000">
            <w:r>
              <w:t>0</w:t>
            </w:r>
          </w:p>
        </w:tc>
        <w:tc>
          <w:tcPr>
            <w:tcW w:w="354" w:type="dxa"/>
          </w:tcPr>
          <w:p w14:paraId="3BD4E465" w14:textId="77777777" w:rsidR="00ED7375" w:rsidRDefault="00000000">
            <w:r>
              <w:t>0</w:t>
            </w:r>
          </w:p>
        </w:tc>
        <w:tc>
          <w:tcPr>
            <w:tcW w:w="6528" w:type="dxa"/>
          </w:tcPr>
          <w:p w14:paraId="714ABE3F" w14:textId="77777777" w:rsidR="00ED7375" w:rsidRDefault="00000000">
            <w:r>
              <w:t>😪😤🤬</w:t>
            </w:r>
          </w:p>
        </w:tc>
      </w:tr>
      <w:tr w:rsidR="00ED7375" w14:paraId="02F4038B" w14:textId="77777777" w:rsidTr="001E6984">
        <w:tc>
          <w:tcPr>
            <w:tcW w:w="1199" w:type="dxa"/>
          </w:tcPr>
          <w:p w14:paraId="27E1C27C" w14:textId="77777777" w:rsidR="00ED7375" w:rsidRDefault="00000000">
            <w:r>
              <w:t>2029</w:t>
            </w:r>
          </w:p>
        </w:tc>
        <w:tc>
          <w:tcPr>
            <w:tcW w:w="941" w:type="dxa"/>
          </w:tcPr>
          <w:p w14:paraId="1AEEDC86" w14:textId="77777777" w:rsidR="00ED7375" w:rsidRDefault="00000000">
            <w:r>
              <w:t>@isabellacapone1622</w:t>
            </w:r>
          </w:p>
        </w:tc>
        <w:tc>
          <w:tcPr>
            <w:tcW w:w="403" w:type="dxa"/>
          </w:tcPr>
          <w:p w14:paraId="588ED379" w14:textId="77777777" w:rsidR="00ED7375" w:rsidRDefault="00000000">
            <w:r>
              <w:t>2020-12-17 03:26:39</w:t>
            </w:r>
          </w:p>
        </w:tc>
        <w:tc>
          <w:tcPr>
            <w:tcW w:w="316" w:type="dxa"/>
          </w:tcPr>
          <w:p w14:paraId="7A53BE24" w14:textId="77777777" w:rsidR="00ED7375" w:rsidRDefault="00000000">
            <w:r>
              <w:t>0</w:t>
            </w:r>
          </w:p>
        </w:tc>
        <w:tc>
          <w:tcPr>
            <w:tcW w:w="354" w:type="dxa"/>
          </w:tcPr>
          <w:p w14:paraId="79B26E93" w14:textId="77777777" w:rsidR="00ED7375" w:rsidRDefault="00000000">
            <w:r>
              <w:t>0</w:t>
            </w:r>
          </w:p>
        </w:tc>
        <w:tc>
          <w:tcPr>
            <w:tcW w:w="6528" w:type="dxa"/>
          </w:tcPr>
          <w:p w14:paraId="4D48F536" w14:textId="77777777" w:rsidR="00ED7375" w:rsidRDefault="00000000">
            <w:r>
              <w:t>Ask Hillary and her Cult</w:t>
            </w:r>
          </w:p>
        </w:tc>
      </w:tr>
      <w:tr w:rsidR="00ED7375" w14:paraId="241D74C1" w14:textId="77777777" w:rsidTr="001E6984">
        <w:tc>
          <w:tcPr>
            <w:tcW w:w="1199" w:type="dxa"/>
          </w:tcPr>
          <w:p w14:paraId="6638A6B0" w14:textId="77777777" w:rsidR="00ED7375" w:rsidRDefault="00000000">
            <w:r>
              <w:t>2030</w:t>
            </w:r>
          </w:p>
        </w:tc>
        <w:tc>
          <w:tcPr>
            <w:tcW w:w="941" w:type="dxa"/>
          </w:tcPr>
          <w:p w14:paraId="265F9AD0" w14:textId="77777777" w:rsidR="00ED7375" w:rsidRDefault="00000000">
            <w:r>
              <w:t>@jessicamoranlaliterata1278</w:t>
            </w:r>
          </w:p>
        </w:tc>
        <w:tc>
          <w:tcPr>
            <w:tcW w:w="403" w:type="dxa"/>
          </w:tcPr>
          <w:p w14:paraId="3CC2E51F" w14:textId="77777777" w:rsidR="00ED7375" w:rsidRDefault="00000000">
            <w:r>
              <w:t>2020-12-17 03:18:08</w:t>
            </w:r>
          </w:p>
        </w:tc>
        <w:tc>
          <w:tcPr>
            <w:tcW w:w="316" w:type="dxa"/>
          </w:tcPr>
          <w:p w14:paraId="1BDC9BA6" w14:textId="77777777" w:rsidR="00ED7375" w:rsidRDefault="00000000">
            <w:r>
              <w:t>0</w:t>
            </w:r>
          </w:p>
        </w:tc>
        <w:tc>
          <w:tcPr>
            <w:tcW w:w="354" w:type="dxa"/>
          </w:tcPr>
          <w:p w14:paraId="794BEA6C" w14:textId="77777777" w:rsidR="00ED7375" w:rsidRDefault="00000000">
            <w:r>
              <w:t>0</w:t>
            </w:r>
          </w:p>
        </w:tc>
        <w:tc>
          <w:tcPr>
            <w:tcW w:w="6528" w:type="dxa"/>
          </w:tcPr>
          <w:p w14:paraId="706D1722" w14:textId="77777777" w:rsidR="00ED7375" w:rsidRDefault="00000000">
            <w:r>
              <w:t>Son unos veedaderos torpes, como no arrancaron a la bebé en el momento. En conciencia de estas personas está la barbarie q debió o debe estar sufriendo ese angelito</w:t>
            </w:r>
          </w:p>
        </w:tc>
      </w:tr>
      <w:tr w:rsidR="00ED7375" w14:paraId="1815E8DA" w14:textId="77777777" w:rsidTr="001E6984">
        <w:tc>
          <w:tcPr>
            <w:tcW w:w="1199" w:type="dxa"/>
          </w:tcPr>
          <w:p w14:paraId="1914DE44" w14:textId="77777777" w:rsidR="00ED7375" w:rsidRDefault="00000000">
            <w:r>
              <w:t>2031</w:t>
            </w:r>
          </w:p>
        </w:tc>
        <w:tc>
          <w:tcPr>
            <w:tcW w:w="941" w:type="dxa"/>
          </w:tcPr>
          <w:p w14:paraId="509F9B7D" w14:textId="77777777" w:rsidR="00ED7375" w:rsidRDefault="00000000">
            <w:r>
              <w:t>@yourdarkestfears2231</w:t>
            </w:r>
          </w:p>
        </w:tc>
        <w:tc>
          <w:tcPr>
            <w:tcW w:w="403" w:type="dxa"/>
          </w:tcPr>
          <w:p w14:paraId="161CDA83" w14:textId="77777777" w:rsidR="00ED7375" w:rsidRDefault="00000000">
            <w:r>
              <w:t>2020-12-17 03:09:04</w:t>
            </w:r>
          </w:p>
        </w:tc>
        <w:tc>
          <w:tcPr>
            <w:tcW w:w="316" w:type="dxa"/>
          </w:tcPr>
          <w:p w14:paraId="6BF78DBB" w14:textId="77777777" w:rsidR="00ED7375" w:rsidRDefault="00000000">
            <w:r>
              <w:t>0</w:t>
            </w:r>
          </w:p>
        </w:tc>
        <w:tc>
          <w:tcPr>
            <w:tcW w:w="354" w:type="dxa"/>
          </w:tcPr>
          <w:p w14:paraId="13053D57" w14:textId="77777777" w:rsidR="00ED7375" w:rsidRDefault="00000000">
            <w:r>
              <w:t>0</w:t>
            </w:r>
          </w:p>
        </w:tc>
        <w:tc>
          <w:tcPr>
            <w:tcW w:w="6528" w:type="dxa"/>
          </w:tcPr>
          <w:p w14:paraId="4B0EF691" w14:textId="77777777" w:rsidR="00ED7375" w:rsidRDefault="00000000">
            <w:r>
              <w:t>How do they know there aren’t traffickers in the children’s home too</w:t>
            </w:r>
          </w:p>
        </w:tc>
      </w:tr>
      <w:tr w:rsidR="00ED7375" w14:paraId="2CADAB28" w14:textId="77777777" w:rsidTr="001E6984">
        <w:tc>
          <w:tcPr>
            <w:tcW w:w="1199" w:type="dxa"/>
          </w:tcPr>
          <w:p w14:paraId="1B92B450" w14:textId="77777777" w:rsidR="00ED7375" w:rsidRDefault="00000000">
            <w:r>
              <w:t>2032</w:t>
            </w:r>
          </w:p>
        </w:tc>
        <w:tc>
          <w:tcPr>
            <w:tcW w:w="941" w:type="dxa"/>
          </w:tcPr>
          <w:p w14:paraId="661C0E9E" w14:textId="77777777" w:rsidR="00ED7375" w:rsidRDefault="00000000">
            <w:r>
              <w:t>@pamulathegreat</w:t>
            </w:r>
          </w:p>
        </w:tc>
        <w:tc>
          <w:tcPr>
            <w:tcW w:w="403" w:type="dxa"/>
          </w:tcPr>
          <w:p w14:paraId="5D69AE05" w14:textId="77777777" w:rsidR="00ED7375" w:rsidRDefault="00000000">
            <w:r>
              <w:t>2020-12-17 01:14:12</w:t>
            </w:r>
          </w:p>
        </w:tc>
        <w:tc>
          <w:tcPr>
            <w:tcW w:w="316" w:type="dxa"/>
          </w:tcPr>
          <w:p w14:paraId="3A45E1DD" w14:textId="77777777" w:rsidR="00ED7375" w:rsidRDefault="00000000">
            <w:r>
              <w:t>0</w:t>
            </w:r>
          </w:p>
        </w:tc>
        <w:tc>
          <w:tcPr>
            <w:tcW w:w="354" w:type="dxa"/>
          </w:tcPr>
          <w:p w14:paraId="25F6B247" w14:textId="77777777" w:rsidR="00ED7375" w:rsidRDefault="00000000">
            <w:r>
              <w:t>0</w:t>
            </w:r>
          </w:p>
        </w:tc>
        <w:tc>
          <w:tcPr>
            <w:tcW w:w="6528" w:type="dxa"/>
          </w:tcPr>
          <w:p w14:paraId="04222337" w14:textId="77777777" w:rsidR="00ED7375" w:rsidRDefault="00000000">
            <w:r>
              <w:t>I hope everyone can understand that the laws don't support what YOU THINK should happen. It's not logical or morally supported, unfortunately, it is a very corrupted situation and they are behind when it comes to preventing this. This type of investigation can push proper laws and hopefully with enough support and pressure encourage change. DO remember that just cause a law is made by a government that its already infiltrated government with corruption could still allow for such a terrible thing to keep happening. I'm curious to know when yall flying over there to help? These type of journalist who put themselves in harm's way to even expose you to the darkness in this world as you sit behind your computers  {apply where it fits}. Knowledge is key so use this to go and aid. Join a group, donate to the cause...something if it bothers you the same it did me. Please and Thank You.</w:t>
            </w:r>
          </w:p>
        </w:tc>
      </w:tr>
      <w:tr w:rsidR="00ED7375" w14:paraId="20DF6B3D" w14:textId="77777777" w:rsidTr="001E6984">
        <w:tc>
          <w:tcPr>
            <w:tcW w:w="1199" w:type="dxa"/>
          </w:tcPr>
          <w:p w14:paraId="1D8BDD86" w14:textId="77777777" w:rsidR="00ED7375" w:rsidRDefault="00000000">
            <w:r>
              <w:t>2033</w:t>
            </w:r>
          </w:p>
        </w:tc>
        <w:tc>
          <w:tcPr>
            <w:tcW w:w="941" w:type="dxa"/>
          </w:tcPr>
          <w:p w14:paraId="19BE15CE" w14:textId="77777777" w:rsidR="00ED7375" w:rsidRDefault="00000000">
            <w:r>
              <w:t>@bellabellabella7266</w:t>
            </w:r>
          </w:p>
        </w:tc>
        <w:tc>
          <w:tcPr>
            <w:tcW w:w="403" w:type="dxa"/>
          </w:tcPr>
          <w:p w14:paraId="2C573530" w14:textId="77777777" w:rsidR="00ED7375" w:rsidRDefault="00000000">
            <w:r>
              <w:t>2020-12-16 23:03:29</w:t>
            </w:r>
          </w:p>
        </w:tc>
        <w:tc>
          <w:tcPr>
            <w:tcW w:w="316" w:type="dxa"/>
          </w:tcPr>
          <w:p w14:paraId="28A03281" w14:textId="77777777" w:rsidR="00ED7375" w:rsidRDefault="00000000">
            <w:r>
              <w:t>0</w:t>
            </w:r>
          </w:p>
        </w:tc>
        <w:tc>
          <w:tcPr>
            <w:tcW w:w="354" w:type="dxa"/>
          </w:tcPr>
          <w:p w14:paraId="24BE3DF4" w14:textId="77777777" w:rsidR="00ED7375" w:rsidRDefault="00000000">
            <w:r>
              <w:t>0</w:t>
            </w:r>
          </w:p>
        </w:tc>
        <w:tc>
          <w:tcPr>
            <w:tcW w:w="6528" w:type="dxa"/>
          </w:tcPr>
          <w:p w14:paraId="315B913C" w14:textId="77777777" w:rsidR="00ED7375" w:rsidRDefault="00000000">
            <w:r>
              <w:t>It's your FAULT you journalist!!!!its your FAULT that baby ANITA disappeared....you should feel ashame of yourself 🤬🤬🤬🤬🤬🤬🤬 as a mother as you said,you should have taken action n to the police, mikebe tu  na gunia za makaa🤬🤬🤬🤬🤬</w:t>
            </w:r>
          </w:p>
        </w:tc>
      </w:tr>
      <w:tr w:rsidR="00ED7375" w14:paraId="0CF25ED9" w14:textId="77777777" w:rsidTr="001E6984">
        <w:tc>
          <w:tcPr>
            <w:tcW w:w="1199" w:type="dxa"/>
          </w:tcPr>
          <w:p w14:paraId="3621BEBB" w14:textId="77777777" w:rsidR="00ED7375" w:rsidRDefault="00000000">
            <w:r>
              <w:t>2034</w:t>
            </w:r>
          </w:p>
        </w:tc>
        <w:tc>
          <w:tcPr>
            <w:tcW w:w="941" w:type="dxa"/>
          </w:tcPr>
          <w:p w14:paraId="479ECEEB" w14:textId="77777777" w:rsidR="00ED7375" w:rsidRDefault="00000000">
            <w:r>
              <w:t>@bellabellabella7266</w:t>
            </w:r>
          </w:p>
        </w:tc>
        <w:tc>
          <w:tcPr>
            <w:tcW w:w="403" w:type="dxa"/>
          </w:tcPr>
          <w:p w14:paraId="3274F60C" w14:textId="77777777" w:rsidR="00ED7375" w:rsidRDefault="00000000">
            <w:r>
              <w:t>2020-12-16 22:55:32</w:t>
            </w:r>
          </w:p>
        </w:tc>
        <w:tc>
          <w:tcPr>
            <w:tcW w:w="316" w:type="dxa"/>
          </w:tcPr>
          <w:p w14:paraId="4C0FFAAF" w14:textId="77777777" w:rsidR="00ED7375" w:rsidRDefault="00000000">
            <w:r>
              <w:t>0</w:t>
            </w:r>
          </w:p>
        </w:tc>
        <w:tc>
          <w:tcPr>
            <w:tcW w:w="354" w:type="dxa"/>
          </w:tcPr>
          <w:p w14:paraId="1C10DAA0" w14:textId="77777777" w:rsidR="00ED7375" w:rsidRDefault="00000000">
            <w:r>
              <w:t>0</w:t>
            </w:r>
          </w:p>
        </w:tc>
        <w:tc>
          <w:tcPr>
            <w:tcW w:w="6528" w:type="dxa"/>
          </w:tcPr>
          <w:p w14:paraId="4D9FF7CD" w14:textId="77777777" w:rsidR="00ED7375" w:rsidRDefault="00000000">
            <w:r>
              <w:t>JOURNALISTS BURE...POLICE BURE KABISA!!! YOU GUYS HAD WEZI WA WATOTO MBELE YENU N MNAWAACHILIA.....BURE KABISA, THOSE KIDS ESPECIALLY HAKO KATOTO KABROWN WITH ANITA😭😭😭 IS LOST COZ OF UPUUZI WENU.....why should you cover this without taking action....malenge ninyi....bure kabisaaa 😭😭😭😭😭😭 covering this n letting kids disappear in front of your eyes means pia ninyi ni wezi wa macho...nkt 😭😭😭😭BURE KABISAA...KWENDENI HUKO...THIS JOURNALIST SHOULD BE FIRED</w:t>
            </w:r>
          </w:p>
        </w:tc>
      </w:tr>
      <w:tr w:rsidR="00ED7375" w14:paraId="4A98E561" w14:textId="77777777" w:rsidTr="001E6984">
        <w:tc>
          <w:tcPr>
            <w:tcW w:w="1199" w:type="dxa"/>
          </w:tcPr>
          <w:p w14:paraId="492D6979" w14:textId="77777777" w:rsidR="00ED7375" w:rsidRDefault="00000000">
            <w:r>
              <w:t>2035</w:t>
            </w:r>
          </w:p>
        </w:tc>
        <w:tc>
          <w:tcPr>
            <w:tcW w:w="941" w:type="dxa"/>
          </w:tcPr>
          <w:p w14:paraId="6E341B19" w14:textId="77777777" w:rsidR="00ED7375" w:rsidRDefault="00000000">
            <w:r>
              <w:t>@diamondcharisma4167</w:t>
            </w:r>
          </w:p>
        </w:tc>
        <w:tc>
          <w:tcPr>
            <w:tcW w:w="403" w:type="dxa"/>
          </w:tcPr>
          <w:p w14:paraId="60008D9C" w14:textId="77777777" w:rsidR="00ED7375" w:rsidRDefault="00000000">
            <w:r>
              <w:t>2020-12-16 20:03:46</w:t>
            </w:r>
          </w:p>
        </w:tc>
        <w:tc>
          <w:tcPr>
            <w:tcW w:w="316" w:type="dxa"/>
          </w:tcPr>
          <w:p w14:paraId="10457982" w14:textId="77777777" w:rsidR="00ED7375" w:rsidRDefault="00000000">
            <w:r>
              <w:t>0</w:t>
            </w:r>
          </w:p>
        </w:tc>
        <w:tc>
          <w:tcPr>
            <w:tcW w:w="354" w:type="dxa"/>
          </w:tcPr>
          <w:p w14:paraId="54532FEA" w14:textId="77777777" w:rsidR="00ED7375" w:rsidRDefault="00000000">
            <w:r>
              <w:t>0</w:t>
            </w:r>
          </w:p>
        </w:tc>
        <w:tc>
          <w:tcPr>
            <w:tcW w:w="6528" w:type="dxa"/>
          </w:tcPr>
          <w:p w14:paraId="16620CFC" w14:textId="77777777" w:rsidR="00ED7375" w:rsidRDefault="00000000">
            <w:r>
              <w:t>Rubbish Why don't you arrest the Culprit?</w:t>
            </w:r>
          </w:p>
        </w:tc>
      </w:tr>
      <w:tr w:rsidR="00ED7375" w14:paraId="7098D50E" w14:textId="77777777" w:rsidTr="001E6984">
        <w:tc>
          <w:tcPr>
            <w:tcW w:w="1199" w:type="dxa"/>
          </w:tcPr>
          <w:p w14:paraId="66A49F2A" w14:textId="77777777" w:rsidR="00ED7375" w:rsidRDefault="00000000">
            <w:r>
              <w:t>2036</w:t>
            </w:r>
          </w:p>
        </w:tc>
        <w:tc>
          <w:tcPr>
            <w:tcW w:w="941" w:type="dxa"/>
          </w:tcPr>
          <w:p w14:paraId="547B01CC" w14:textId="77777777" w:rsidR="00ED7375" w:rsidRDefault="00000000">
            <w:r>
              <w:t>@lvly5357</w:t>
            </w:r>
          </w:p>
        </w:tc>
        <w:tc>
          <w:tcPr>
            <w:tcW w:w="403" w:type="dxa"/>
          </w:tcPr>
          <w:p w14:paraId="0E00CC66" w14:textId="77777777" w:rsidR="00ED7375" w:rsidRDefault="00000000">
            <w:r>
              <w:t>2020-12-16 19:42:18</w:t>
            </w:r>
          </w:p>
        </w:tc>
        <w:tc>
          <w:tcPr>
            <w:tcW w:w="316" w:type="dxa"/>
          </w:tcPr>
          <w:p w14:paraId="4FAE1E00" w14:textId="77777777" w:rsidR="00ED7375" w:rsidRDefault="00000000">
            <w:r>
              <w:t>0</w:t>
            </w:r>
          </w:p>
        </w:tc>
        <w:tc>
          <w:tcPr>
            <w:tcW w:w="354" w:type="dxa"/>
          </w:tcPr>
          <w:p w14:paraId="65C1C1A3" w14:textId="77777777" w:rsidR="00ED7375" w:rsidRDefault="00000000">
            <w:r>
              <w:t>0</w:t>
            </w:r>
          </w:p>
        </w:tc>
        <w:tc>
          <w:tcPr>
            <w:tcW w:w="6528" w:type="dxa"/>
          </w:tcPr>
          <w:p w14:paraId="552E69AC" w14:textId="77777777" w:rsidR="00ED7375" w:rsidRDefault="00000000">
            <w:r>
              <w:t>Only 2 minutes in and not going to finish the video after seeing some of these comments .... is the informant doing okay since the identity wasn’t hidden properly ? And any updates on the arrest that WEREN’T made ??</w:t>
            </w:r>
          </w:p>
        </w:tc>
      </w:tr>
      <w:tr w:rsidR="00ED7375" w14:paraId="42B8D411" w14:textId="77777777" w:rsidTr="001E6984">
        <w:tc>
          <w:tcPr>
            <w:tcW w:w="1199" w:type="dxa"/>
          </w:tcPr>
          <w:p w14:paraId="323277AB" w14:textId="77777777" w:rsidR="00ED7375" w:rsidRDefault="00000000">
            <w:r>
              <w:t>2037</w:t>
            </w:r>
          </w:p>
        </w:tc>
        <w:tc>
          <w:tcPr>
            <w:tcW w:w="941" w:type="dxa"/>
          </w:tcPr>
          <w:p w14:paraId="55259F15" w14:textId="77777777" w:rsidR="00ED7375" w:rsidRDefault="00000000">
            <w:r>
              <w:t>@Kodak718</w:t>
            </w:r>
          </w:p>
        </w:tc>
        <w:tc>
          <w:tcPr>
            <w:tcW w:w="403" w:type="dxa"/>
          </w:tcPr>
          <w:p w14:paraId="1F54B8CE" w14:textId="77777777" w:rsidR="00ED7375" w:rsidRDefault="00000000">
            <w:r>
              <w:t>2020-12-16 16:09:21</w:t>
            </w:r>
          </w:p>
        </w:tc>
        <w:tc>
          <w:tcPr>
            <w:tcW w:w="316" w:type="dxa"/>
          </w:tcPr>
          <w:p w14:paraId="104277F4" w14:textId="77777777" w:rsidR="00ED7375" w:rsidRDefault="00000000">
            <w:r>
              <w:t>0</w:t>
            </w:r>
          </w:p>
        </w:tc>
        <w:tc>
          <w:tcPr>
            <w:tcW w:w="354" w:type="dxa"/>
          </w:tcPr>
          <w:p w14:paraId="61007932" w14:textId="77777777" w:rsidR="00ED7375" w:rsidRDefault="00000000">
            <w:r>
              <w:t>0</w:t>
            </w:r>
          </w:p>
        </w:tc>
        <w:tc>
          <w:tcPr>
            <w:tcW w:w="6528" w:type="dxa"/>
          </w:tcPr>
          <w:p w14:paraId="6A365DC9" w14:textId="77777777" w:rsidR="00ED7375" w:rsidRDefault="00000000">
            <w:r>
              <w:t>So, since this isnt Fred's first time, im sure it's not the first time the nurses are taking a baby outside that got stolen. So, when mother's complain, the nurses don't speak up about what happened? At this rate, he would have been arrested a long time ago or at least fired for incompetence.</w:t>
            </w:r>
          </w:p>
        </w:tc>
      </w:tr>
      <w:tr w:rsidR="00ED7375" w14:paraId="40CC1CC4" w14:textId="77777777" w:rsidTr="001E6984">
        <w:tc>
          <w:tcPr>
            <w:tcW w:w="1199" w:type="dxa"/>
          </w:tcPr>
          <w:p w14:paraId="47AC672B" w14:textId="77777777" w:rsidR="00ED7375" w:rsidRDefault="00000000">
            <w:r>
              <w:t>2038</w:t>
            </w:r>
          </w:p>
        </w:tc>
        <w:tc>
          <w:tcPr>
            <w:tcW w:w="941" w:type="dxa"/>
          </w:tcPr>
          <w:p w14:paraId="3BFEB20A" w14:textId="77777777" w:rsidR="00ED7375" w:rsidRDefault="00000000">
            <w:r>
              <w:t>@Kodak718</w:t>
            </w:r>
          </w:p>
        </w:tc>
        <w:tc>
          <w:tcPr>
            <w:tcW w:w="403" w:type="dxa"/>
          </w:tcPr>
          <w:p w14:paraId="3501062C" w14:textId="77777777" w:rsidR="00ED7375" w:rsidRDefault="00000000">
            <w:r>
              <w:t>2020-12-16 16:03:22</w:t>
            </w:r>
          </w:p>
        </w:tc>
        <w:tc>
          <w:tcPr>
            <w:tcW w:w="316" w:type="dxa"/>
          </w:tcPr>
          <w:p w14:paraId="035685FA" w14:textId="77777777" w:rsidR="00ED7375" w:rsidRDefault="00000000">
            <w:r>
              <w:t>1</w:t>
            </w:r>
          </w:p>
        </w:tc>
        <w:tc>
          <w:tcPr>
            <w:tcW w:w="354" w:type="dxa"/>
          </w:tcPr>
          <w:p w14:paraId="295E7FF1" w14:textId="77777777" w:rsidR="00ED7375" w:rsidRDefault="00000000">
            <w:r>
              <w:t>0</w:t>
            </w:r>
          </w:p>
        </w:tc>
        <w:tc>
          <w:tcPr>
            <w:tcW w:w="6528" w:type="dxa"/>
          </w:tcPr>
          <w:p w14:paraId="295F1C44" w14:textId="77777777" w:rsidR="00ED7375" w:rsidRDefault="00000000">
            <w:r>
              <w:t>You do a better job protecting the undercover reporter then the informants on the ground. Please blur them and ensure no facial features shown.</w:t>
            </w:r>
          </w:p>
        </w:tc>
      </w:tr>
      <w:tr w:rsidR="00ED7375" w14:paraId="619605A1" w14:textId="77777777" w:rsidTr="001E6984">
        <w:tc>
          <w:tcPr>
            <w:tcW w:w="1199" w:type="dxa"/>
          </w:tcPr>
          <w:p w14:paraId="717870A7" w14:textId="77777777" w:rsidR="00ED7375" w:rsidRDefault="00000000">
            <w:r>
              <w:t>2039</w:t>
            </w:r>
          </w:p>
        </w:tc>
        <w:tc>
          <w:tcPr>
            <w:tcW w:w="941" w:type="dxa"/>
          </w:tcPr>
          <w:p w14:paraId="3486B4A0" w14:textId="77777777" w:rsidR="00ED7375" w:rsidRDefault="00000000">
            <w:r>
              <w:t>@katewarner2867</w:t>
            </w:r>
          </w:p>
        </w:tc>
        <w:tc>
          <w:tcPr>
            <w:tcW w:w="403" w:type="dxa"/>
          </w:tcPr>
          <w:p w14:paraId="2ECC1EA4" w14:textId="77777777" w:rsidR="00ED7375" w:rsidRDefault="00000000">
            <w:r>
              <w:t>2020-12-16 15:28:02</w:t>
            </w:r>
          </w:p>
        </w:tc>
        <w:tc>
          <w:tcPr>
            <w:tcW w:w="316" w:type="dxa"/>
          </w:tcPr>
          <w:p w14:paraId="67C03C1D" w14:textId="77777777" w:rsidR="00ED7375" w:rsidRDefault="00000000">
            <w:r>
              <w:t>23</w:t>
            </w:r>
          </w:p>
        </w:tc>
        <w:tc>
          <w:tcPr>
            <w:tcW w:w="354" w:type="dxa"/>
          </w:tcPr>
          <w:p w14:paraId="54CF09C3" w14:textId="77777777" w:rsidR="00ED7375" w:rsidRDefault="00000000">
            <w:r>
              <w:t>0</w:t>
            </w:r>
          </w:p>
        </w:tc>
        <w:tc>
          <w:tcPr>
            <w:tcW w:w="6528" w:type="dxa"/>
          </w:tcPr>
          <w:p w14:paraId="25B666E4" w14:textId="77777777" w:rsidR="00ED7375" w:rsidRDefault="00000000">
            <w:r>
              <w:t>My heat bleeds for Africa 😭😭😭😭😭😭 I really can't find words to express my pain. 😭😭😭😭😭😭😭😭😭😭😭😭😭😭😭😭😭😭😭😭😭😭😭😭😭😭😭😭</w:t>
            </w:r>
          </w:p>
        </w:tc>
      </w:tr>
      <w:tr w:rsidR="00ED7375" w14:paraId="5EDAF1D0" w14:textId="77777777" w:rsidTr="001E6984">
        <w:tc>
          <w:tcPr>
            <w:tcW w:w="1199" w:type="dxa"/>
          </w:tcPr>
          <w:p w14:paraId="5362D24B" w14:textId="77777777" w:rsidR="00ED7375" w:rsidRDefault="00000000">
            <w:r>
              <w:t>2040</w:t>
            </w:r>
          </w:p>
        </w:tc>
        <w:tc>
          <w:tcPr>
            <w:tcW w:w="941" w:type="dxa"/>
          </w:tcPr>
          <w:p w14:paraId="112A7B2A" w14:textId="77777777" w:rsidR="00ED7375" w:rsidRDefault="00000000">
            <w:r>
              <w:t>@PriestessAusetRaAmen</w:t>
            </w:r>
          </w:p>
        </w:tc>
        <w:tc>
          <w:tcPr>
            <w:tcW w:w="403" w:type="dxa"/>
          </w:tcPr>
          <w:p w14:paraId="25C3ADA9" w14:textId="77777777" w:rsidR="00ED7375" w:rsidRDefault="00000000">
            <w:r>
              <w:t>2020-12-16 15:19:17</w:t>
            </w:r>
          </w:p>
        </w:tc>
        <w:tc>
          <w:tcPr>
            <w:tcW w:w="316" w:type="dxa"/>
          </w:tcPr>
          <w:p w14:paraId="5EE9F719" w14:textId="77777777" w:rsidR="00ED7375" w:rsidRDefault="00000000">
            <w:r>
              <w:t>2</w:t>
            </w:r>
          </w:p>
        </w:tc>
        <w:tc>
          <w:tcPr>
            <w:tcW w:w="354" w:type="dxa"/>
          </w:tcPr>
          <w:p w14:paraId="50B95798" w14:textId="77777777" w:rsidR="00ED7375" w:rsidRDefault="00000000">
            <w:r>
              <w:t>0</w:t>
            </w:r>
          </w:p>
        </w:tc>
        <w:tc>
          <w:tcPr>
            <w:tcW w:w="6528" w:type="dxa"/>
          </w:tcPr>
          <w:p w14:paraId="71623011" w14:textId="77777777" w:rsidR="00ED7375" w:rsidRDefault="00000000">
            <w:r>
              <w:t>Do they realize the ancestral wrath that is coming behind this? Yo for real the download Mother is so pissed off she is going to split Africa in half, why we keep doing this wickedness to our own people? Also the whistle blowers identity is clearly no hidden smh. We cannot blame anyone but ourselves.</w:t>
            </w:r>
          </w:p>
        </w:tc>
      </w:tr>
      <w:tr w:rsidR="00ED7375" w14:paraId="111C62B8" w14:textId="77777777" w:rsidTr="001E6984">
        <w:tc>
          <w:tcPr>
            <w:tcW w:w="1199" w:type="dxa"/>
          </w:tcPr>
          <w:p w14:paraId="107B994C" w14:textId="77777777" w:rsidR="00ED7375" w:rsidRDefault="00000000">
            <w:r>
              <w:t>2041</w:t>
            </w:r>
          </w:p>
        </w:tc>
        <w:tc>
          <w:tcPr>
            <w:tcW w:w="941" w:type="dxa"/>
          </w:tcPr>
          <w:p w14:paraId="70B4BF30" w14:textId="77777777" w:rsidR="00ED7375" w:rsidRDefault="00000000">
            <w:r>
              <w:t>@billhickson4886</w:t>
            </w:r>
          </w:p>
        </w:tc>
        <w:tc>
          <w:tcPr>
            <w:tcW w:w="403" w:type="dxa"/>
          </w:tcPr>
          <w:p w14:paraId="611798AF" w14:textId="77777777" w:rsidR="00ED7375" w:rsidRDefault="00000000">
            <w:r>
              <w:t>2020-12-16 14:55:26</w:t>
            </w:r>
          </w:p>
        </w:tc>
        <w:tc>
          <w:tcPr>
            <w:tcW w:w="316" w:type="dxa"/>
          </w:tcPr>
          <w:p w14:paraId="61496257" w14:textId="77777777" w:rsidR="00ED7375" w:rsidRDefault="00000000">
            <w:r>
              <w:t>0</w:t>
            </w:r>
          </w:p>
        </w:tc>
        <w:tc>
          <w:tcPr>
            <w:tcW w:w="354" w:type="dxa"/>
          </w:tcPr>
          <w:p w14:paraId="574E8B9B" w14:textId="77777777" w:rsidR="00ED7375" w:rsidRDefault="00000000">
            <w:r>
              <w:t>0</w:t>
            </w:r>
          </w:p>
        </w:tc>
        <w:tc>
          <w:tcPr>
            <w:tcW w:w="6528" w:type="dxa"/>
          </w:tcPr>
          <w:p w14:paraId="7B4E97A4" w14:textId="77777777" w:rsidR="00ED7375" w:rsidRDefault="00000000">
            <w:r>
              <w:t>I'm sorry people, but accepting money for a child AND making a transaction of the child for $$$$.. doesn't constitute a theft,</w:t>
            </w:r>
            <w:r>
              <w:br/>
              <w:t>However one that has truly been stolen from his/ her family is very traumatic for all</w:t>
            </w:r>
          </w:p>
        </w:tc>
      </w:tr>
      <w:tr w:rsidR="00ED7375" w14:paraId="380F0BB4" w14:textId="77777777" w:rsidTr="001E6984">
        <w:tc>
          <w:tcPr>
            <w:tcW w:w="1199" w:type="dxa"/>
          </w:tcPr>
          <w:p w14:paraId="0903F54E" w14:textId="77777777" w:rsidR="00ED7375" w:rsidRDefault="00000000">
            <w:r>
              <w:t>2042</w:t>
            </w:r>
          </w:p>
        </w:tc>
        <w:tc>
          <w:tcPr>
            <w:tcW w:w="941" w:type="dxa"/>
          </w:tcPr>
          <w:p w14:paraId="77E6573F" w14:textId="77777777" w:rsidR="00ED7375" w:rsidRDefault="00000000">
            <w:r>
              <w:t>@deniseokanlawon6023</w:t>
            </w:r>
          </w:p>
        </w:tc>
        <w:tc>
          <w:tcPr>
            <w:tcW w:w="403" w:type="dxa"/>
          </w:tcPr>
          <w:p w14:paraId="5AAE08A4" w14:textId="77777777" w:rsidR="00ED7375" w:rsidRDefault="00000000">
            <w:r>
              <w:t>2020-12-16 14:03:21</w:t>
            </w:r>
          </w:p>
        </w:tc>
        <w:tc>
          <w:tcPr>
            <w:tcW w:w="316" w:type="dxa"/>
          </w:tcPr>
          <w:p w14:paraId="618E660D" w14:textId="77777777" w:rsidR="00ED7375" w:rsidRDefault="00000000">
            <w:r>
              <w:t>0</w:t>
            </w:r>
          </w:p>
        </w:tc>
        <w:tc>
          <w:tcPr>
            <w:tcW w:w="354" w:type="dxa"/>
          </w:tcPr>
          <w:p w14:paraId="2EEDDED5" w14:textId="77777777" w:rsidR="00ED7375" w:rsidRDefault="00000000">
            <w:r>
              <w:t>0</w:t>
            </w:r>
          </w:p>
        </w:tc>
        <w:tc>
          <w:tcPr>
            <w:tcW w:w="6528" w:type="dxa"/>
          </w:tcPr>
          <w:p w14:paraId="768A709C" w14:textId="77777777" w:rsidR="00ED7375" w:rsidRDefault="00000000">
            <w:r>
              <w:t>All these women living on the streets with their children where are the fathers, so sad.</w:t>
            </w:r>
          </w:p>
        </w:tc>
      </w:tr>
      <w:tr w:rsidR="00ED7375" w14:paraId="24519466" w14:textId="77777777" w:rsidTr="001E6984">
        <w:tc>
          <w:tcPr>
            <w:tcW w:w="1199" w:type="dxa"/>
          </w:tcPr>
          <w:p w14:paraId="3440DC1F" w14:textId="77777777" w:rsidR="00ED7375" w:rsidRDefault="00000000">
            <w:r>
              <w:t>2043</w:t>
            </w:r>
          </w:p>
        </w:tc>
        <w:tc>
          <w:tcPr>
            <w:tcW w:w="941" w:type="dxa"/>
          </w:tcPr>
          <w:p w14:paraId="37496209" w14:textId="77777777" w:rsidR="00ED7375" w:rsidRDefault="00000000">
            <w:r>
              <w:t>@janetngare1003</w:t>
            </w:r>
          </w:p>
        </w:tc>
        <w:tc>
          <w:tcPr>
            <w:tcW w:w="403" w:type="dxa"/>
          </w:tcPr>
          <w:p w14:paraId="1542C5C5" w14:textId="77777777" w:rsidR="00ED7375" w:rsidRDefault="00000000">
            <w:r>
              <w:t>2020-12-16 12:13:05</w:t>
            </w:r>
          </w:p>
        </w:tc>
        <w:tc>
          <w:tcPr>
            <w:tcW w:w="316" w:type="dxa"/>
          </w:tcPr>
          <w:p w14:paraId="3DA9C985" w14:textId="77777777" w:rsidR="00ED7375" w:rsidRDefault="00000000">
            <w:r>
              <w:t>0</w:t>
            </w:r>
          </w:p>
        </w:tc>
        <w:tc>
          <w:tcPr>
            <w:tcW w:w="354" w:type="dxa"/>
          </w:tcPr>
          <w:p w14:paraId="35A4BA93" w14:textId="77777777" w:rsidR="00ED7375" w:rsidRDefault="00000000">
            <w:r>
              <w:t>0</w:t>
            </w:r>
          </w:p>
        </w:tc>
        <w:tc>
          <w:tcPr>
            <w:tcW w:w="6528" w:type="dxa"/>
          </w:tcPr>
          <w:p w14:paraId="0B966948" w14:textId="77777777" w:rsidR="00ED7375" w:rsidRDefault="00000000">
            <w:r>
              <w:t>what was the point if these goons are still thriving in this trade?????</w:t>
            </w:r>
          </w:p>
        </w:tc>
      </w:tr>
      <w:tr w:rsidR="00ED7375" w14:paraId="13302B4F" w14:textId="77777777" w:rsidTr="001E6984">
        <w:tc>
          <w:tcPr>
            <w:tcW w:w="1199" w:type="dxa"/>
          </w:tcPr>
          <w:p w14:paraId="68B6CB18" w14:textId="77777777" w:rsidR="00ED7375" w:rsidRDefault="00000000">
            <w:r>
              <w:t>2044</w:t>
            </w:r>
          </w:p>
        </w:tc>
        <w:tc>
          <w:tcPr>
            <w:tcW w:w="941" w:type="dxa"/>
          </w:tcPr>
          <w:p w14:paraId="479A40D8" w14:textId="77777777" w:rsidR="00ED7375" w:rsidRDefault="00000000">
            <w:r>
              <w:t>@chidera001</w:t>
            </w:r>
          </w:p>
        </w:tc>
        <w:tc>
          <w:tcPr>
            <w:tcW w:w="403" w:type="dxa"/>
          </w:tcPr>
          <w:p w14:paraId="03B6723E" w14:textId="77777777" w:rsidR="00ED7375" w:rsidRDefault="00000000">
            <w:r>
              <w:t>2020-12-16 10:39:31</w:t>
            </w:r>
          </w:p>
        </w:tc>
        <w:tc>
          <w:tcPr>
            <w:tcW w:w="316" w:type="dxa"/>
          </w:tcPr>
          <w:p w14:paraId="09496ADA" w14:textId="77777777" w:rsidR="00ED7375" w:rsidRDefault="00000000">
            <w:r>
              <w:t>0</w:t>
            </w:r>
          </w:p>
        </w:tc>
        <w:tc>
          <w:tcPr>
            <w:tcW w:w="354" w:type="dxa"/>
          </w:tcPr>
          <w:p w14:paraId="6094D4C1" w14:textId="77777777" w:rsidR="00ED7375" w:rsidRDefault="00000000">
            <w:r>
              <w:t>2</w:t>
            </w:r>
          </w:p>
        </w:tc>
        <w:tc>
          <w:tcPr>
            <w:tcW w:w="6528" w:type="dxa"/>
          </w:tcPr>
          <w:p w14:paraId="48B2ECB8" w14:textId="77777777" w:rsidR="00ED7375" w:rsidRDefault="00000000">
            <w:r>
              <w:t>I dont understand why people like Fred did not get arrested straight away, he was filmed selling a child and they knew where to find him</w:t>
            </w:r>
          </w:p>
        </w:tc>
      </w:tr>
      <w:tr w:rsidR="00ED7375" w14:paraId="6B162911" w14:textId="77777777" w:rsidTr="001E6984">
        <w:tc>
          <w:tcPr>
            <w:tcW w:w="1199" w:type="dxa"/>
          </w:tcPr>
          <w:p w14:paraId="39FA2EB8" w14:textId="77777777" w:rsidR="00ED7375" w:rsidRDefault="00000000">
            <w:r>
              <w:t>2045</w:t>
            </w:r>
          </w:p>
        </w:tc>
        <w:tc>
          <w:tcPr>
            <w:tcW w:w="941" w:type="dxa"/>
          </w:tcPr>
          <w:p w14:paraId="4DDF2B73" w14:textId="77777777" w:rsidR="00ED7375" w:rsidRDefault="00000000">
            <w:r>
              <w:t>@BGutman</w:t>
            </w:r>
          </w:p>
        </w:tc>
        <w:tc>
          <w:tcPr>
            <w:tcW w:w="403" w:type="dxa"/>
          </w:tcPr>
          <w:p w14:paraId="0592B61E" w14:textId="77777777" w:rsidR="00ED7375" w:rsidRDefault="00000000">
            <w:r>
              <w:t>2021-02-01 17:20:25</w:t>
            </w:r>
          </w:p>
        </w:tc>
        <w:tc>
          <w:tcPr>
            <w:tcW w:w="316" w:type="dxa"/>
          </w:tcPr>
          <w:p w14:paraId="6861607B" w14:textId="77777777" w:rsidR="00ED7375" w:rsidRDefault="00000000">
            <w:r>
              <w:t>0</w:t>
            </w:r>
          </w:p>
        </w:tc>
        <w:tc>
          <w:tcPr>
            <w:tcW w:w="354" w:type="dxa"/>
          </w:tcPr>
          <w:p w14:paraId="7ABF48BD" w14:textId="77777777" w:rsidR="00ED7375" w:rsidRDefault="00ED7375"/>
        </w:tc>
        <w:tc>
          <w:tcPr>
            <w:tcW w:w="6528" w:type="dxa"/>
          </w:tcPr>
          <w:p w14:paraId="175676BF" w14:textId="77777777" w:rsidR="00ED7375" w:rsidRDefault="00000000">
            <w:r>
              <w:t>He was arrested. It was in the local media</w:t>
            </w:r>
          </w:p>
        </w:tc>
      </w:tr>
      <w:tr w:rsidR="00ED7375" w14:paraId="61C4A858" w14:textId="77777777" w:rsidTr="001E6984">
        <w:tc>
          <w:tcPr>
            <w:tcW w:w="1199" w:type="dxa"/>
          </w:tcPr>
          <w:p w14:paraId="4C326D68" w14:textId="77777777" w:rsidR="00ED7375" w:rsidRDefault="00000000">
            <w:r>
              <w:t>2046</w:t>
            </w:r>
          </w:p>
        </w:tc>
        <w:tc>
          <w:tcPr>
            <w:tcW w:w="941" w:type="dxa"/>
          </w:tcPr>
          <w:p w14:paraId="459C0EEA" w14:textId="77777777" w:rsidR="00ED7375" w:rsidRDefault="00000000">
            <w:r>
              <w:t>@chidera001</w:t>
            </w:r>
          </w:p>
        </w:tc>
        <w:tc>
          <w:tcPr>
            <w:tcW w:w="403" w:type="dxa"/>
          </w:tcPr>
          <w:p w14:paraId="0EF50293" w14:textId="77777777" w:rsidR="00ED7375" w:rsidRDefault="00000000">
            <w:r>
              <w:t>2021-02-01 18:54:19</w:t>
            </w:r>
          </w:p>
        </w:tc>
        <w:tc>
          <w:tcPr>
            <w:tcW w:w="316" w:type="dxa"/>
          </w:tcPr>
          <w:p w14:paraId="68707387" w14:textId="77777777" w:rsidR="00ED7375" w:rsidRDefault="00000000">
            <w:r>
              <w:t>0</w:t>
            </w:r>
          </w:p>
        </w:tc>
        <w:tc>
          <w:tcPr>
            <w:tcW w:w="354" w:type="dxa"/>
          </w:tcPr>
          <w:p w14:paraId="3D0CEFBD" w14:textId="77777777" w:rsidR="00ED7375" w:rsidRDefault="00ED7375"/>
        </w:tc>
        <w:tc>
          <w:tcPr>
            <w:tcW w:w="6528" w:type="dxa"/>
          </w:tcPr>
          <w:p w14:paraId="3455FC81" w14:textId="77777777" w:rsidR="00ED7375" w:rsidRDefault="00000000">
            <w:r>
              <w:t>@@BGutman Oh. Thats good</w:t>
            </w:r>
          </w:p>
        </w:tc>
      </w:tr>
      <w:tr w:rsidR="00ED7375" w14:paraId="6CB08C02" w14:textId="77777777" w:rsidTr="001E6984">
        <w:tc>
          <w:tcPr>
            <w:tcW w:w="1199" w:type="dxa"/>
          </w:tcPr>
          <w:p w14:paraId="507B1CBF" w14:textId="77777777" w:rsidR="00ED7375" w:rsidRDefault="00000000">
            <w:r>
              <w:t>2047</w:t>
            </w:r>
          </w:p>
        </w:tc>
        <w:tc>
          <w:tcPr>
            <w:tcW w:w="941" w:type="dxa"/>
          </w:tcPr>
          <w:p w14:paraId="1E0AB0FE" w14:textId="77777777" w:rsidR="00ED7375" w:rsidRDefault="00000000">
            <w:r>
              <w:t>@Ablestreet</w:t>
            </w:r>
          </w:p>
        </w:tc>
        <w:tc>
          <w:tcPr>
            <w:tcW w:w="403" w:type="dxa"/>
          </w:tcPr>
          <w:p w14:paraId="1B34BF71" w14:textId="77777777" w:rsidR="00ED7375" w:rsidRDefault="00000000">
            <w:r>
              <w:t>2020-12-16 10:36:12</w:t>
            </w:r>
          </w:p>
        </w:tc>
        <w:tc>
          <w:tcPr>
            <w:tcW w:w="316" w:type="dxa"/>
          </w:tcPr>
          <w:p w14:paraId="51A10A3F" w14:textId="77777777" w:rsidR="00ED7375" w:rsidRDefault="00000000">
            <w:r>
              <w:t>0</w:t>
            </w:r>
          </w:p>
        </w:tc>
        <w:tc>
          <w:tcPr>
            <w:tcW w:w="354" w:type="dxa"/>
          </w:tcPr>
          <w:p w14:paraId="2A12F592" w14:textId="77777777" w:rsidR="00ED7375" w:rsidRDefault="00000000">
            <w:r>
              <w:t>0</w:t>
            </w:r>
          </w:p>
        </w:tc>
        <w:tc>
          <w:tcPr>
            <w:tcW w:w="6528" w:type="dxa"/>
          </w:tcPr>
          <w:p w14:paraId="34639DFC" w14:textId="77777777" w:rsidR="00ED7375" w:rsidRDefault="00000000">
            <w:r>
              <w:t>This report is a sham. The reporter has evidence to convict the child sellers but did not involve the police at all. This is garbage! They don't really want to end this terrible practice of stealing and selling children. Disgusting!!!</w:t>
            </w:r>
          </w:p>
        </w:tc>
      </w:tr>
      <w:tr w:rsidR="00ED7375" w14:paraId="2F85217C" w14:textId="77777777" w:rsidTr="001E6984">
        <w:tc>
          <w:tcPr>
            <w:tcW w:w="1199" w:type="dxa"/>
          </w:tcPr>
          <w:p w14:paraId="4BF82329" w14:textId="77777777" w:rsidR="00ED7375" w:rsidRDefault="00000000">
            <w:r>
              <w:t>2048</w:t>
            </w:r>
          </w:p>
        </w:tc>
        <w:tc>
          <w:tcPr>
            <w:tcW w:w="941" w:type="dxa"/>
          </w:tcPr>
          <w:p w14:paraId="0969AE3F" w14:textId="77777777" w:rsidR="00ED7375" w:rsidRDefault="00000000">
            <w:r>
              <w:t>@tataselam678</w:t>
            </w:r>
          </w:p>
        </w:tc>
        <w:tc>
          <w:tcPr>
            <w:tcW w:w="403" w:type="dxa"/>
          </w:tcPr>
          <w:p w14:paraId="364E4BE7" w14:textId="77777777" w:rsidR="00ED7375" w:rsidRDefault="00000000">
            <w:r>
              <w:t>2020-12-16 09:44:19</w:t>
            </w:r>
          </w:p>
        </w:tc>
        <w:tc>
          <w:tcPr>
            <w:tcW w:w="316" w:type="dxa"/>
          </w:tcPr>
          <w:p w14:paraId="74C2AC6A" w14:textId="77777777" w:rsidR="00ED7375" w:rsidRDefault="00000000">
            <w:r>
              <w:t>0</w:t>
            </w:r>
          </w:p>
        </w:tc>
        <w:tc>
          <w:tcPr>
            <w:tcW w:w="354" w:type="dxa"/>
          </w:tcPr>
          <w:p w14:paraId="6B5D53FE" w14:textId="77777777" w:rsidR="00ED7375" w:rsidRDefault="00000000">
            <w:r>
              <w:t>0</w:t>
            </w:r>
          </w:p>
        </w:tc>
        <w:tc>
          <w:tcPr>
            <w:tcW w:w="6528" w:type="dxa"/>
          </w:tcPr>
          <w:p w14:paraId="766C3048" w14:textId="77777777" w:rsidR="00ED7375" w:rsidRDefault="00000000">
            <w:r>
              <w:t>Evl woman</w:t>
            </w:r>
          </w:p>
        </w:tc>
      </w:tr>
      <w:tr w:rsidR="00ED7375" w14:paraId="69A0D8A2" w14:textId="77777777" w:rsidTr="001E6984">
        <w:tc>
          <w:tcPr>
            <w:tcW w:w="1199" w:type="dxa"/>
          </w:tcPr>
          <w:p w14:paraId="2162581B" w14:textId="77777777" w:rsidR="00ED7375" w:rsidRDefault="00000000">
            <w:r>
              <w:t>2049</w:t>
            </w:r>
          </w:p>
        </w:tc>
        <w:tc>
          <w:tcPr>
            <w:tcW w:w="941" w:type="dxa"/>
          </w:tcPr>
          <w:p w14:paraId="54DAD747" w14:textId="77777777" w:rsidR="00ED7375" w:rsidRDefault="00000000">
            <w:r>
              <w:t>@nah_thando9336</w:t>
            </w:r>
          </w:p>
        </w:tc>
        <w:tc>
          <w:tcPr>
            <w:tcW w:w="403" w:type="dxa"/>
          </w:tcPr>
          <w:p w14:paraId="6A81A5F8" w14:textId="77777777" w:rsidR="00ED7375" w:rsidRDefault="00000000">
            <w:r>
              <w:t>2020-12-16 06:35:47</w:t>
            </w:r>
          </w:p>
        </w:tc>
        <w:tc>
          <w:tcPr>
            <w:tcW w:w="316" w:type="dxa"/>
          </w:tcPr>
          <w:p w14:paraId="0AC8F982" w14:textId="77777777" w:rsidR="00ED7375" w:rsidRDefault="00000000">
            <w:r>
              <w:t>4</w:t>
            </w:r>
          </w:p>
        </w:tc>
        <w:tc>
          <w:tcPr>
            <w:tcW w:w="354" w:type="dxa"/>
          </w:tcPr>
          <w:p w14:paraId="5B189E9B" w14:textId="77777777" w:rsidR="00ED7375" w:rsidRDefault="00000000">
            <w:r>
              <w:t>0</w:t>
            </w:r>
          </w:p>
        </w:tc>
        <w:tc>
          <w:tcPr>
            <w:tcW w:w="6528" w:type="dxa"/>
          </w:tcPr>
          <w:p w14:paraId="5A898ADB" w14:textId="77777777" w:rsidR="00ED7375" w:rsidRDefault="00000000">
            <w:r>
              <w:t>Just had my baby 6monthes ago and I can't get a nanny because of fear of my boy being stolen..so this video brings me to tears</w:t>
            </w:r>
          </w:p>
        </w:tc>
      </w:tr>
      <w:tr w:rsidR="00ED7375" w14:paraId="27B2D33E" w14:textId="77777777" w:rsidTr="001E6984">
        <w:tc>
          <w:tcPr>
            <w:tcW w:w="1199" w:type="dxa"/>
          </w:tcPr>
          <w:p w14:paraId="5AA3C054" w14:textId="77777777" w:rsidR="00ED7375" w:rsidRDefault="00000000">
            <w:r>
              <w:t>2050</w:t>
            </w:r>
          </w:p>
        </w:tc>
        <w:tc>
          <w:tcPr>
            <w:tcW w:w="941" w:type="dxa"/>
          </w:tcPr>
          <w:p w14:paraId="57162B8F" w14:textId="77777777" w:rsidR="00ED7375" w:rsidRDefault="00000000">
            <w:r>
              <w:t>@Mychune</w:t>
            </w:r>
          </w:p>
        </w:tc>
        <w:tc>
          <w:tcPr>
            <w:tcW w:w="403" w:type="dxa"/>
          </w:tcPr>
          <w:p w14:paraId="0891ED03" w14:textId="77777777" w:rsidR="00ED7375" w:rsidRDefault="00000000">
            <w:r>
              <w:t>2020-12-16 05:28:43</w:t>
            </w:r>
          </w:p>
        </w:tc>
        <w:tc>
          <w:tcPr>
            <w:tcW w:w="316" w:type="dxa"/>
          </w:tcPr>
          <w:p w14:paraId="613E3A52" w14:textId="77777777" w:rsidR="00ED7375" w:rsidRDefault="00000000">
            <w:r>
              <w:t>1</w:t>
            </w:r>
          </w:p>
        </w:tc>
        <w:tc>
          <w:tcPr>
            <w:tcW w:w="354" w:type="dxa"/>
          </w:tcPr>
          <w:p w14:paraId="2B503867" w14:textId="77777777" w:rsidR="00ED7375" w:rsidRDefault="00000000">
            <w:r>
              <w:t>0</w:t>
            </w:r>
          </w:p>
        </w:tc>
        <w:tc>
          <w:tcPr>
            <w:tcW w:w="6528" w:type="dxa"/>
          </w:tcPr>
          <w:p w14:paraId="3F908E60" w14:textId="77777777" w:rsidR="00ED7375" w:rsidRDefault="00000000">
            <w:r>
              <w:t>A documentary was made and there was no stopping of the sales of the kids  and no arrest I’m confuse. What happened?😡😡😡😡😡Actually I blame y’all for that cute little  baby boy y’all asked to buy a baby boy and she brought him to you t’s your fault.</w:t>
            </w:r>
          </w:p>
        </w:tc>
      </w:tr>
      <w:tr w:rsidR="00ED7375" w14:paraId="028FA9E2" w14:textId="77777777" w:rsidTr="001E6984">
        <w:tc>
          <w:tcPr>
            <w:tcW w:w="1199" w:type="dxa"/>
          </w:tcPr>
          <w:p w14:paraId="125EA740" w14:textId="77777777" w:rsidR="00ED7375" w:rsidRDefault="00000000">
            <w:r>
              <w:t>2051</w:t>
            </w:r>
          </w:p>
        </w:tc>
        <w:tc>
          <w:tcPr>
            <w:tcW w:w="941" w:type="dxa"/>
          </w:tcPr>
          <w:p w14:paraId="5442FECB" w14:textId="77777777" w:rsidR="00ED7375" w:rsidRDefault="00000000">
            <w:r>
              <w:t>@muhammadrizqialfajri8371</w:t>
            </w:r>
          </w:p>
        </w:tc>
        <w:tc>
          <w:tcPr>
            <w:tcW w:w="403" w:type="dxa"/>
          </w:tcPr>
          <w:p w14:paraId="29358298" w14:textId="77777777" w:rsidR="00ED7375" w:rsidRDefault="00000000">
            <w:r>
              <w:t>2020-12-16 04:35:36</w:t>
            </w:r>
          </w:p>
        </w:tc>
        <w:tc>
          <w:tcPr>
            <w:tcW w:w="316" w:type="dxa"/>
          </w:tcPr>
          <w:p w14:paraId="04DFDAB0" w14:textId="77777777" w:rsidR="00ED7375" w:rsidRDefault="00000000">
            <w:r>
              <w:t>0</w:t>
            </w:r>
          </w:p>
        </w:tc>
        <w:tc>
          <w:tcPr>
            <w:tcW w:w="354" w:type="dxa"/>
          </w:tcPr>
          <w:p w14:paraId="1AD540C5" w14:textId="77777777" w:rsidR="00ED7375" w:rsidRDefault="00000000">
            <w:r>
              <w:t>0</w:t>
            </w:r>
          </w:p>
        </w:tc>
        <w:tc>
          <w:tcPr>
            <w:tcW w:w="6528" w:type="dxa"/>
          </w:tcPr>
          <w:p w14:paraId="02228D34" w14:textId="77777777" w:rsidR="00ED7375" w:rsidRDefault="00000000">
            <w:r>
              <w:t>and goverment always Not see</w:t>
            </w:r>
          </w:p>
        </w:tc>
      </w:tr>
      <w:tr w:rsidR="00ED7375" w14:paraId="4C2853AC" w14:textId="77777777" w:rsidTr="001E6984">
        <w:tc>
          <w:tcPr>
            <w:tcW w:w="1199" w:type="dxa"/>
          </w:tcPr>
          <w:p w14:paraId="5C74FA1A" w14:textId="77777777" w:rsidR="00ED7375" w:rsidRDefault="00000000">
            <w:r>
              <w:t>2052</w:t>
            </w:r>
          </w:p>
        </w:tc>
        <w:tc>
          <w:tcPr>
            <w:tcW w:w="941" w:type="dxa"/>
          </w:tcPr>
          <w:p w14:paraId="0EAB8E5C" w14:textId="77777777" w:rsidR="00ED7375" w:rsidRDefault="00000000">
            <w:r>
              <w:t>@idocastle7122</w:t>
            </w:r>
          </w:p>
        </w:tc>
        <w:tc>
          <w:tcPr>
            <w:tcW w:w="403" w:type="dxa"/>
          </w:tcPr>
          <w:p w14:paraId="6681263A" w14:textId="77777777" w:rsidR="00ED7375" w:rsidRDefault="00000000">
            <w:r>
              <w:t>2020-12-16 01:43:21</w:t>
            </w:r>
          </w:p>
        </w:tc>
        <w:tc>
          <w:tcPr>
            <w:tcW w:w="316" w:type="dxa"/>
          </w:tcPr>
          <w:p w14:paraId="03A471DD" w14:textId="77777777" w:rsidR="00ED7375" w:rsidRDefault="00000000">
            <w:r>
              <w:t>0</w:t>
            </w:r>
          </w:p>
        </w:tc>
        <w:tc>
          <w:tcPr>
            <w:tcW w:w="354" w:type="dxa"/>
          </w:tcPr>
          <w:p w14:paraId="56B0E940" w14:textId="77777777" w:rsidR="00ED7375" w:rsidRDefault="00000000">
            <w:r>
              <w:t>0</w:t>
            </w:r>
          </w:p>
        </w:tc>
        <w:tc>
          <w:tcPr>
            <w:tcW w:w="6528" w:type="dxa"/>
          </w:tcPr>
          <w:p w14:paraId="5BF11E68" w14:textId="77777777" w:rsidR="00ED7375" w:rsidRDefault="00000000">
            <w:r>
              <w:t>these people stealing babies are going to hell! they will burn forever! day and night unless they repent and stop kidnapping kids! JESUS CHRIST IS LORD!..MY WORDS ARE TRUE!</w:t>
            </w:r>
          </w:p>
        </w:tc>
      </w:tr>
      <w:tr w:rsidR="00ED7375" w14:paraId="3293B473" w14:textId="77777777" w:rsidTr="001E6984">
        <w:tc>
          <w:tcPr>
            <w:tcW w:w="1199" w:type="dxa"/>
          </w:tcPr>
          <w:p w14:paraId="421EC9CC" w14:textId="77777777" w:rsidR="00ED7375" w:rsidRDefault="00000000">
            <w:r>
              <w:t>2053</w:t>
            </w:r>
          </w:p>
        </w:tc>
        <w:tc>
          <w:tcPr>
            <w:tcW w:w="941" w:type="dxa"/>
          </w:tcPr>
          <w:p w14:paraId="3230688F" w14:textId="77777777" w:rsidR="00ED7375" w:rsidRDefault="00000000">
            <w:r>
              <w:t>@stevebreezy</w:t>
            </w:r>
          </w:p>
        </w:tc>
        <w:tc>
          <w:tcPr>
            <w:tcW w:w="403" w:type="dxa"/>
          </w:tcPr>
          <w:p w14:paraId="0627FA70" w14:textId="77777777" w:rsidR="00ED7375" w:rsidRDefault="00000000">
            <w:r>
              <w:t>2020-12-15 21:01:01</w:t>
            </w:r>
          </w:p>
        </w:tc>
        <w:tc>
          <w:tcPr>
            <w:tcW w:w="316" w:type="dxa"/>
          </w:tcPr>
          <w:p w14:paraId="46BF4EEA" w14:textId="77777777" w:rsidR="00ED7375" w:rsidRDefault="00000000">
            <w:r>
              <w:t>1</w:t>
            </w:r>
          </w:p>
        </w:tc>
        <w:tc>
          <w:tcPr>
            <w:tcW w:w="354" w:type="dxa"/>
          </w:tcPr>
          <w:p w14:paraId="344331A3" w14:textId="77777777" w:rsidR="00ED7375" w:rsidRDefault="00000000">
            <w:r>
              <w:t>0</w:t>
            </w:r>
          </w:p>
        </w:tc>
        <w:tc>
          <w:tcPr>
            <w:tcW w:w="6528" w:type="dxa"/>
          </w:tcPr>
          <w:p w14:paraId="10D410C3" w14:textId="77777777" w:rsidR="00ED7375" w:rsidRDefault="00000000">
            <w:r>
              <w:t>Why are they continuing their search for her they know where her base is</w:t>
            </w:r>
          </w:p>
        </w:tc>
      </w:tr>
      <w:tr w:rsidR="00ED7375" w14:paraId="728FC211" w14:textId="77777777" w:rsidTr="001E6984">
        <w:tc>
          <w:tcPr>
            <w:tcW w:w="1199" w:type="dxa"/>
          </w:tcPr>
          <w:p w14:paraId="677E6EAD" w14:textId="77777777" w:rsidR="00ED7375" w:rsidRDefault="00000000">
            <w:r>
              <w:t>2054</w:t>
            </w:r>
          </w:p>
        </w:tc>
        <w:tc>
          <w:tcPr>
            <w:tcW w:w="941" w:type="dxa"/>
          </w:tcPr>
          <w:p w14:paraId="7868C6F3" w14:textId="77777777" w:rsidR="00ED7375" w:rsidRDefault="00000000">
            <w:r>
              <w:t>@clairvoyant5027</w:t>
            </w:r>
          </w:p>
        </w:tc>
        <w:tc>
          <w:tcPr>
            <w:tcW w:w="403" w:type="dxa"/>
          </w:tcPr>
          <w:p w14:paraId="66A54BE4" w14:textId="77777777" w:rsidR="00ED7375" w:rsidRDefault="00000000">
            <w:r>
              <w:t>2020-12-15 18:38:53</w:t>
            </w:r>
          </w:p>
        </w:tc>
        <w:tc>
          <w:tcPr>
            <w:tcW w:w="316" w:type="dxa"/>
          </w:tcPr>
          <w:p w14:paraId="6E5D4E28" w14:textId="77777777" w:rsidR="00ED7375" w:rsidRDefault="00000000">
            <w:r>
              <w:t>0</w:t>
            </w:r>
          </w:p>
        </w:tc>
        <w:tc>
          <w:tcPr>
            <w:tcW w:w="354" w:type="dxa"/>
          </w:tcPr>
          <w:p w14:paraId="0C8C36B1" w14:textId="77777777" w:rsidR="00ED7375" w:rsidRDefault="00000000">
            <w:r>
              <w:t>0</w:t>
            </w:r>
          </w:p>
        </w:tc>
        <w:tc>
          <w:tcPr>
            <w:tcW w:w="6528" w:type="dxa"/>
          </w:tcPr>
          <w:p w14:paraId="7A1AD5FA" w14:textId="77777777" w:rsidR="00ED7375" w:rsidRDefault="00000000">
            <w:r>
              <w:t>Expats, apparently, immigration is not the answer to OUR problems. Perhaps Africans and Diasporans alike, should clean up our own backyards &amp; thereby establish a foundation for inter-national collaboration. (Info-dumping is not a Solution). This film exposed critical evidence at great personal risks to victims and informants. Its viewing set up like a salacious cliff hanger for series of the week. Yet Kenya is Africa's  "green space" for opposition leaders to negotiate conflicts. Surely WE can do better than this!</w:t>
            </w:r>
          </w:p>
        </w:tc>
      </w:tr>
      <w:tr w:rsidR="00ED7375" w14:paraId="720598A4" w14:textId="77777777" w:rsidTr="001E6984">
        <w:tc>
          <w:tcPr>
            <w:tcW w:w="1199" w:type="dxa"/>
          </w:tcPr>
          <w:p w14:paraId="1014F5E6" w14:textId="77777777" w:rsidR="00ED7375" w:rsidRDefault="00000000">
            <w:r>
              <w:t>2055</w:t>
            </w:r>
          </w:p>
        </w:tc>
        <w:tc>
          <w:tcPr>
            <w:tcW w:w="941" w:type="dxa"/>
          </w:tcPr>
          <w:p w14:paraId="0F2A2571" w14:textId="77777777" w:rsidR="00ED7375" w:rsidRDefault="00000000">
            <w:r>
              <w:t>@only1fluffysheen</w:t>
            </w:r>
          </w:p>
        </w:tc>
        <w:tc>
          <w:tcPr>
            <w:tcW w:w="403" w:type="dxa"/>
          </w:tcPr>
          <w:p w14:paraId="5EEB0BF5" w14:textId="77777777" w:rsidR="00ED7375" w:rsidRDefault="00000000">
            <w:r>
              <w:t>2020-12-15 14:54:22</w:t>
            </w:r>
          </w:p>
        </w:tc>
        <w:tc>
          <w:tcPr>
            <w:tcW w:w="316" w:type="dxa"/>
          </w:tcPr>
          <w:p w14:paraId="7A36A0C6" w14:textId="77777777" w:rsidR="00ED7375" w:rsidRDefault="00000000">
            <w:r>
              <w:t>0</w:t>
            </w:r>
          </w:p>
        </w:tc>
        <w:tc>
          <w:tcPr>
            <w:tcW w:w="354" w:type="dxa"/>
          </w:tcPr>
          <w:p w14:paraId="1CC2C5EA" w14:textId="77777777" w:rsidR="00ED7375" w:rsidRDefault="00000000">
            <w:r>
              <w:t>0</w:t>
            </w:r>
          </w:p>
        </w:tc>
        <w:tc>
          <w:tcPr>
            <w:tcW w:w="6528" w:type="dxa"/>
          </w:tcPr>
          <w:p w14:paraId="772F70C1" w14:textId="77777777" w:rsidR="00ED7375" w:rsidRDefault="00000000">
            <w:r>
              <w:t>This is so sad...how could you sacrifice a human being, let alone a baby....SICK. SHAME ON THE REPORTER FOR NOT REPORTING THIS TO THE POLICE!!!!!</w:t>
            </w:r>
          </w:p>
        </w:tc>
      </w:tr>
      <w:tr w:rsidR="00ED7375" w14:paraId="71B2A908" w14:textId="77777777" w:rsidTr="001E6984">
        <w:tc>
          <w:tcPr>
            <w:tcW w:w="1199" w:type="dxa"/>
          </w:tcPr>
          <w:p w14:paraId="5BBDC795" w14:textId="77777777" w:rsidR="00ED7375" w:rsidRDefault="00000000">
            <w:r>
              <w:t>2056</w:t>
            </w:r>
          </w:p>
        </w:tc>
        <w:tc>
          <w:tcPr>
            <w:tcW w:w="941" w:type="dxa"/>
          </w:tcPr>
          <w:p w14:paraId="1A9E90A6" w14:textId="77777777" w:rsidR="00ED7375" w:rsidRDefault="00000000">
            <w:r>
              <w:t>@gracefullyblooming4632</w:t>
            </w:r>
          </w:p>
        </w:tc>
        <w:tc>
          <w:tcPr>
            <w:tcW w:w="403" w:type="dxa"/>
          </w:tcPr>
          <w:p w14:paraId="501FEAE6" w14:textId="77777777" w:rsidR="00ED7375" w:rsidRDefault="00000000">
            <w:r>
              <w:t>2020-12-15 14:31:06</w:t>
            </w:r>
          </w:p>
        </w:tc>
        <w:tc>
          <w:tcPr>
            <w:tcW w:w="316" w:type="dxa"/>
          </w:tcPr>
          <w:p w14:paraId="7383550A" w14:textId="77777777" w:rsidR="00ED7375" w:rsidRDefault="00000000">
            <w:r>
              <w:t>0</w:t>
            </w:r>
          </w:p>
        </w:tc>
        <w:tc>
          <w:tcPr>
            <w:tcW w:w="354" w:type="dxa"/>
          </w:tcPr>
          <w:p w14:paraId="10625885" w14:textId="77777777" w:rsidR="00ED7375" w:rsidRDefault="00000000">
            <w:r>
              <w:t>0</w:t>
            </w:r>
          </w:p>
        </w:tc>
        <w:tc>
          <w:tcPr>
            <w:tcW w:w="6528" w:type="dxa"/>
          </w:tcPr>
          <w:p w14:paraId="27EAB1C5" w14:textId="77777777" w:rsidR="00ED7375" w:rsidRDefault="00000000">
            <w:r>
              <w:t>Anita probably had you'll followed too</w:t>
            </w:r>
          </w:p>
        </w:tc>
      </w:tr>
      <w:tr w:rsidR="00ED7375" w14:paraId="4A121EAC" w14:textId="77777777" w:rsidTr="001E6984">
        <w:tc>
          <w:tcPr>
            <w:tcW w:w="1199" w:type="dxa"/>
          </w:tcPr>
          <w:p w14:paraId="6E0B8945" w14:textId="77777777" w:rsidR="00ED7375" w:rsidRDefault="00000000">
            <w:r>
              <w:t>2057</w:t>
            </w:r>
          </w:p>
        </w:tc>
        <w:tc>
          <w:tcPr>
            <w:tcW w:w="941" w:type="dxa"/>
          </w:tcPr>
          <w:p w14:paraId="4B9E1586" w14:textId="77777777" w:rsidR="00ED7375" w:rsidRDefault="00000000">
            <w:r>
              <w:t>@gracefullyblooming4632</w:t>
            </w:r>
          </w:p>
        </w:tc>
        <w:tc>
          <w:tcPr>
            <w:tcW w:w="403" w:type="dxa"/>
          </w:tcPr>
          <w:p w14:paraId="0AACA075" w14:textId="77777777" w:rsidR="00ED7375" w:rsidRDefault="00000000">
            <w:r>
              <w:t>2020-12-15 13:40:57</w:t>
            </w:r>
          </w:p>
        </w:tc>
        <w:tc>
          <w:tcPr>
            <w:tcW w:w="316" w:type="dxa"/>
          </w:tcPr>
          <w:p w14:paraId="1B9455C3" w14:textId="77777777" w:rsidR="00ED7375" w:rsidRDefault="00000000">
            <w:r>
              <w:t>0</w:t>
            </w:r>
          </w:p>
        </w:tc>
        <w:tc>
          <w:tcPr>
            <w:tcW w:w="354" w:type="dxa"/>
          </w:tcPr>
          <w:p w14:paraId="24AAE897" w14:textId="77777777" w:rsidR="00ED7375" w:rsidRDefault="00000000">
            <w:r>
              <w:t>0</w:t>
            </w:r>
          </w:p>
        </w:tc>
        <w:tc>
          <w:tcPr>
            <w:tcW w:w="6528" w:type="dxa"/>
          </w:tcPr>
          <w:p w14:paraId="4BA9BF06" w14:textId="77777777" w:rsidR="00ED7375" w:rsidRDefault="00000000">
            <w:r>
              <w:t>I know some kids have better lives but most will be abused in many ways and maybe even neglected once the mother has kids of her own. Some used for rituals and black market, sexual trafficking 💔.</w:t>
            </w:r>
          </w:p>
        </w:tc>
      </w:tr>
      <w:tr w:rsidR="00ED7375" w14:paraId="542E6A5A" w14:textId="77777777" w:rsidTr="001E6984">
        <w:tc>
          <w:tcPr>
            <w:tcW w:w="1199" w:type="dxa"/>
          </w:tcPr>
          <w:p w14:paraId="342F8FFD" w14:textId="77777777" w:rsidR="00ED7375" w:rsidRDefault="00000000">
            <w:r>
              <w:t>2058</w:t>
            </w:r>
          </w:p>
        </w:tc>
        <w:tc>
          <w:tcPr>
            <w:tcW w:w="941" w:type="dxa"/>
          </w:tcPr>
          <w:p w14:paraId="1FB3BF25" w14:textId="77777777" w:rsidR="00ED7375" w:rsidRDefault="00000000">
            <w:r>
              <w:t>@SunnyRain0614</w:t>
            </w:r>
          </w:p>
        </w:tc>
        <w:tc>
          <w:tcPr>
            <w:tcW w:w="403" w:type="dxa"/>
          </w:tcPr>
          <w:p w14:paraId="4DB8A6F0" w14:textId="77777777" w:rsidR="00ED7375" w:rsidRDefault="00000000">
            <w:r>
              <w:t>2020-12-15 12:51:16</w:t>
            </w:r>
          </w:p>
        </w:tc>
        <w:tc>
          <w:tcPr>
            <w:tcW w:w="316" w:type="dxa"/>
          </w:tcPr>
          <w:p w14:paraId="3FE91D61" w14:textId="77777777" w:rsidR="00ED7375" w:rsidRDefault="00000000">
            <w:r>
              <w:t>0</w:t>
            </w:r>
          </w:p>
        </w:tc>
        <w:tc>
          <w:tcPr>
            <w:tcW w:w="354" w:type="dxa"/>
          </w:tcPr>
          <w:p w14:paraId="6D18E40F" w14:textId="77777777" w:rsidR="00ED7375" w:rsidRDefault="00000000">
            <w:r>
              <w:t>0</w:t>
            </w:r>
          </w:p>
        </w:tc>
        <w:tc>
          <w:tcPr>
            <w:tcW w:w="6528" w:type="dxa"/>
          </w:tcPr>
          <w:p w14:paraId="6EF1FAC6" w14:textId="77777777" w:rsidR="00ED7375" w:rsidRDefault="00000000">
            <w:r>
              <w:t>The only way it will stop is if we the People of all the world offer our God Redemption. We have tobreak thecurse. We have to come together.</w:t>
            </w:r>
          </w:p>
        </w:tc>
      </w:tr>
      <w:tr w:rsidR="00ED7375" w14:paraId="309770A7" w14:textId="77777777" w:rsidTr="001E6984">
        <w:tc>
          <w:tcPr>
            <w:tcW w:w="1199" w:type="dxa"/>
          </w:tcPr>
          <w:p w14:paraId="13B2D23E" w14:textId="77777777" w:rsidR="00ED7375" w:rsidRDefault="00000000">
            <w:r>
              <w:t>2059</w:t>
            </w:r>
          </w:p>
        </w:tc>
        <w:tc>
          <w:tcPr>
            <w:tcW w:w="941" w:type="dxa"/>
          </w:tcPr>
          <w:p w14:paraId="4E385C4E" w14:textId="77777777" w:rsidR="00ED7375" w:rsidRDefault="00000000">
            <w:r>
              <w:t>@SunnyRain0614</w:t>
            </w:r>
          </w:p>
        </w:tc>
        <w:tc>
          <w:tcPr>
            <w:tcW w:w="403" w:type="dxa"/>
          </w:tcPr>
          <w:p w14:paraId="6339F69F" w14:textId="77777777" w:rsidR="00ED7375" w:rsidRDefault="00000000">
            <w:r>
              <w:t>2020-12-15 12:50:03</w:t>
            </w:r>
          </w:p>
        </w:tc>
        <w:tc>
          <w:tcPr>
            <w:tcW w:w="316" w:type="dxa"/>
          </w:tcPr>
          <w:p w14:paraId="41B72D3E" w14:textId="77777777" w:rsidR="00ED7375" w:rsidRDefault="00000000">
            <w:r>
              <w:t>0</w:t>
            </w:r>
          </w:p>
        </w:tc>
        <w:tc>
          <w:tcPr>
            <w:tcW w:w="354" w:type="dxa"/>
          </w:tcPr>
          <w:p w14:paraId="2B4F8A8D" w14:textId="77777777" w:rsidR="00ED7375" w:rsidRDefault="00000000">
            <w:r>
              <w:t>0</w:t>
            </w:r>
          </w:p>
        </w:tc>
        <w:tc>
          <w:tcPr>
            <w:tcW w:w="6528" w:type="dxa"/>
          </w:tcPr>
          <w:p w14:paraId="258313B3" w14:textId="77777777" w:rsidR="00ED7375" w:rsidRDefault="00000000">
            <w:r>
              <w:t>thank you for creating this video.  Here in the Bay area in California for now some would buy goats to use the blood.</w:t>
            </w:r>
          </w:p>
        </w:tc>
      </w:tr>
      <w:tr w:rsidR="00ED7375" w14:paraId="397FC0A6" w14:textId="77777777" w:rsidTr="001E6984">
        <w:tc>
          <w:tcPr>
            <w:tcW w:w="1199" w:type="dxa"/>
          </w:tcPr>
          <w:p w14:paraId="3CC97A1B" w14:textId="77777777" w:rsidR="00ED7375" w:rsidRDefault="00000000">
            <w:r>
              <w:t>2060</w:t>
            </w:r>
          </w:p>
        </w:tc>
        <w:tc>
          <w:tcPr>
            <w:tcW w:w="941" w:type="dxa"/>
          </w:tcPr>
          <w:p w14:paraId="185E2392" w14:textId="77777777" w:rsidR="00ED7375" w:rsidRDefault="00000000">
            <w:r>
              <w:t>@inarimusa</w:t>
            </w:r>
          </w:p>
        </w:tc>
        <w:tc>
          <w:tcPr>
            <w:tcW w:w="403" w:type="dxa"/>
          </w:tcPr>
          <w:p w14:paraId="6E874FA2" w14:textId="77777777" w:rsidR="00ED7375" w:rsidRDefault="00000000">
            <w:r>
              <w:t>2020-12-15 12:43:12</w:t>
            </w:r>
          </w:p>
        </w:tc>
        <w:tc>
          <w:tcPr>
            <w:tcW w:w="316" w:type="dxa"/>
          </w:tcPr>
          <w:p w14:paraId="5806F183" w14:textId="77777777" w:rsidR="00ED7375" w:rsidRDefault="00000000">
            <w:r>
              <w:t>1</w:t>
            </w:r>
          </w:p>
        </w:tc>
        <w:tc>
          <w:tcPr>
            <w:tcW w:w="354" w:type="dxa"/>
          </w:tcPr>
          <w:p w14:paraId="1D6C0B94" w14:textId="77777777" w:rsidR="00ED7375" w:rsidRDefault="00000000">
            <w:r>
              <w:t>0</w:t>
            </w:r>
          </w:p>
        </w:tc>
        <w:tc>
          <w:tcPr>
            <w:tcW w:w="6528" w:type="dxa"/>
          </w:tcPr>
          <w:p w14:paraId="5504F033" w14:textId="77777777" w:rsidR="00ED7375" w:rsidRDefault="00000000">
            <w:r>
              <w:t>This video makes my blood boil 😡</w:t>
            </w:r>
          </w:p>
        </w:tc>
      </w:tr>
      <w:tr w:rsidR="00ED7375" w14:paraId="46CA25B9" w14:textId="77777777" w:rsidTr="001E6984">
        <w:tc>
          <w:tcPr>
            <w:tcW w:w="1199" w:type="dxa"/>
          </w:tcPr>
          <w:p w14:paraId="750E7E43" w14:textId="77777777" w:rsidR="00ED7375" w:rsidRDefault="00000000">
            <w:r>
              <w:t>2061</w:t>
            </w:r>
          </w:p>
        </w:tc>
        <w:tc>
          <w:tcPr>
            <w:tcW w:w="941" w:type="dxa"/>
          </w:tcPr>
          <w:p w14:paraId="480EC800" w14:textId="77777777" w:rsidR="00ED7375" w:rsidRDefault="00000000">
            <w:r>
              <w:t>@garycooper9207</w:t>
            </w:r>
          </w:p>
        </w:tc>
        <w:tc>
          <w:tcPr>
            <w:tcW w:w="403" w:type="dxa"/>
          </w:tcPr>
          <w:p w14:paraId="7A1B84FC" w14:textId="77777777" w:rsidR="00ED7375" w:rsidRDefault="00000000">
            <w:r>
              <w:t>2020-12-15 12:28:31</w:t>
            </w:r>
          </w:p>
        </w:tc>
        <w:tc>
          <w:tcPr>
            <w:tcW w:w="316" w:type="dxa"/>
          </w:tcPr>
          <w:p w14:paraId="0CC9A159" w14:textId="77777777" w:rsidR="00ED7375" w:rsidRDefault="00000000">
            <w:r>
              <w:t>1</w:t>
            </w:r>
          </w:p>
        </w:tc>
        <w:tc>
          <w:tcPr>
            <w:tcW w:w="354" w:type="dxa"/>
          </w:tcPr>
          <w:p w14:paraId="2E3F9917" w14:textId="77777777" w:rsidR="00ED7375" w:rsidRDefault="00000000">
            <w:r>
              <w:t>0</w:t>
            </w:r>
          </w:p>
        </w:tc>
        <w:tc>
          <w:tcPr>
            <w:tcW w:w="6528" w:type="dxa"/>
          </w:tcPr>
          <w:p w14:paraId="58E0E550" w14:textId="77777777" w:rsidR="00ED7375" w:rsidRDefault="00000000">
            <w:r>
              <w:t>Please help the poor mothers and babies</w:t>
            </w:r>
          </w:p>
        </w:tc>
      </w:tr>
      <w:tr w:rsidR="00ED7375" w14:paraId="2C6A9428" w14:textId="77777777" w:rsidTr="001E6984">
        <w:tc>
          <w:tcPr>
            <w:tcW w:w="1199" w:type="dxa"/>
          </w:tcPr>
          <w:p w14:paraId="5416071E" w14:textId="77777777" w:rsidR="00ED7375" w:rsidRDefault="00000000">
            <w:r>
              <w:t>2062</w:t>
            </w:r>
          </w:p>
        </w:tc>
        <w:tc>
          <w:tcPr>
            <w:tcW w:w="941" w:type="dxa"/>
          </w:tcPr>
          <w:p w14:paraId="6C1BECBA" w14:textId="77777777" w:rsidR="00ED7375" w:rsidRDefault="00000000">
            <w:r>
              <w:t>@libertysumai7809</w:t>
            </w:r>
          </w:p>
        </w:tc>
        <w:tc>
          <w:tcPr>
            <w:tcW w:w="403" w:type="dxa"/>
          </w:tcPr>
          <w:p w14:paraId="06558BD1" w14:textId="77777777" w:rsidR="00ED7375" w:rsidRDefault="00000000">
            <w:r>
              <w:t>2020-12-15 11:47:07</w:t>
            </w:r>
          </w:p>
        </w:tc>
        <w:tc>
          <w:tcPr>
            <w:tcW w:w="316" w:type="dxa"/>
          </w:tcPr>
          <w:p w14:paraId="1AE1884D" w14:textId="77777777" w:rsidR="00ED7375" w:rsidRDefault="00000000">
            <w:r>
              <w:t>2</w:t>
            </w:r>
          </w:p>
        </w:tc>
        <w:tc>
          <w:tcPr>
            <w:tcW w:w="354" w:type="dxa"/>
          </w:tcPr>
          <w:p w14:paraId="5936AE5D" w14:textId="77777777" w:rsidR="00ED7375" w:rsidRDefault="00000000">
            <w:r>
              <w:t>0</w:t>
            </w:r>
          </w:p>
        </w:tc>
        <w:tc>
          <w:tcPr>
            <w:tcW w:w="6528" w:type="dxa"/>
          </w:tcPr>
          <w:p w14:paraId="21CC0F10" w14:textId="77777777" w:rsidR="00ED7375" w:rsidRDefault="00000000">
            <w:r>
              <w:t>Was this not evidence enough to warrant an arrest🤦‍♂️</w:t>
            </w:r>
          </w:p>
        </w:tc>
      </w:tr>
      <w:tr w:rsidR="00ED7375" w14:paraId="28667267" w14:textId="77777777" w:rsidTr="001E6984">
        <w:tc>
          <w:tcPr>
            <w:tcW w:w="1199" w:type="dxa"/>
          </w:tcPr>
          <w:p w14:paraId="0FC296FB" w14:textId="77777777" w:rsidR="00ED7375" w:rsidRDefault="00000000">
            <w:r>
              <w:t>2063</w:t>
            </w:r>
          </w:p>
        </w:tc>
        <w:tc>
          <w:tcPr>
            <w:tcW w:w="941" w:type="dxa"/>
          </w:tcPr>
          <w:p w14:paraId="3726C37F" w14:textId="77777777" w:rsidR="00ED7375" w:rsidRDefault="00000000">
            <w:r>
              <w:t>@libertysumai7809</w:t>
            </w:r>
          </w:p>
        </w:tc>
        <w:tc>
          <w:tcPr>
            <w:tcW w:w="403" w:type="dxa"/>
          </w:tcPr>
          <w:p w14:paraId="6526AE55" w14:textId="77777777" w:rsidR="00ED7375" w:rsidRDefault="00000000">
            <w:r>
              <w:t>2020-12-15 11:14:28</w:t>
            </w:r>
          </w:p>
        </w:tc>
        <w:tc>
          <w:tcPr>
            <w:tcW w:w="316" w:type="dxa"/>
          </w:tcPr>
          <w:p w14:paraId="17FAF2DC" w14:textId="77777777" w:rsidR="00ED7375" w:rsidRDefault="00000000">
            <w:r>
              <w:t>1</w:t>
            </w:r>
          </w:p>
        </w:tc>
        <w:tc>
          <w:tcPr>
            <w:tcW w:w="354" w:type="dxa"/>
          </w:tcPr>
          <w:p w14:paraId="11439EB1" w14:textId="77777777" w:rsidR="00ED7375" w:rsidRDefault="00000000">
            <w:r>
              <w:t>0</w:t>
            </w:r>
          </w:p>
        </w:tc>
        <w:tc>
          <w:tcPr>
            <w:tcW w:w="6528" w:type="dxa"/>
          </w:tcPr>
          <w:p w14:paraId="6A2BABB0" w14:textId="77777777" w:rsidR="00ED7375" w:rsidRDefault="00000000">
            <w:r>
              <w:t>Yall acting as if Anita is a trained CIA agent. Why didn't yall just morrr her til she takes out the baby and names the lady she sells too and make the necessary arrests.🤦‍♂️</w:t>
            </w:r>
          </w:p>
        </w:tc>
      </w:tr>
      <w:tr w:rsidR="00ED7375" w14:paraId="2C598DBC" w14:textId="77777777" w:rsidTr="001E6984">
        <w:tc>
          <w:tcPr>
            <w:tcW w:w="1199" w:type="dxa"/>
          </w:tcPr>
          <w:p w14:paraId="7D3FAFBB" w14:textId="77777777" w:rsidR="00ED7375" w:rsidRDefault="00000000">
            <w:r>
              <w:t>2064</w:t>
            </w:r>
          </w:p>
        </w:tc>
        <w:tc>
          <w:tcPr>
            <w:tcW w:w="941" w:type="dxa"/>
          </w:tcPr>
          <w:p w14:paraId="0F45A2BB" w14:textId="77777777" w:rsidR="00ED7375" w:rsidRDefault="00000000">
            <w:r>
              <w:t>@susankimachu5379</w:t>
            </w:r>
          </w:p>
        </w:tc>
        <w:tc>
          <w:tcPr>
            <w:tcW w:w="403" w:type="dxa"/>
          </w:tcPr>
          <w:p w14:paraId="7D8094E8" w14:textId="77777777" w:rsidR="00ED7375" w:rsidRDefault="00000000">
            <w:r>
              <w:t>2020-12-15 10:35:06</w:t>
            </w:r>
          </w:p>
        </w:tc>
        <w:tc>
          <w:tcPr>
            <w:tcW w:w="316" w:type="dxa"/>
          </w:tcPr>
          <w:p w14:paraId="48DD723B" w14:textId="77777777" w:rsidR="00ED7375" w:rsidRDefault="00000000">
            <w:r>
              <w:t>20</w:t>
            </w:r>
          </w:p>
        </w:tc>
        <w:tc>
          <w:tcPr>
            <w:tcW w:w="354" w:type="dxa"/>
          </w:tcPr>
          <w:p w14:paraId="72741547" w14:textId="77777777" w:rsidR="00ED7375" w:rsidRDefault="00000000">
            <w:r>
              <w:t>0</w:t>
            </w:r>
          </w:p>
        </w:tc>
        <w:tc>
          <w:tcPr>
            <w:tcW w:w="6528" w:type="dxa"/>
          </w:tcPr>
          <w:p w14:paraId="6A612872" w14:textId="77777777" w:rsidR="00ED7375" w:rsidRDefault="00000000">
            <w:r>
              <w:t>I feel so sad that after that undercover you didn't rescue the kid from this Anita lady...so sad</w:t>
            </w:r>
          </w:p>
        </w:tc>
      </w:tr>
      <w:tr w:rsidR="00ED7375" w14:paraId="0D76D7EC" w14:textId="77777777" w:rsidTr="001E6984">
        <w:tc>
          <w:tcPr>
            <w:tcW w:w="1199" w:type="dxa"/>
          </w:tcPr>
          <w:p w14:paraId="029F237E" w14:textId="77777777" w:rsidR="00ED7375" w:rsidRDefault="00000000">
            <w:r>
              <w:t>2065</w:t>
            </w:r>
          </w:p>
        </w:tc>
        <w:tc>
          <w:tcPr>
            <w:tcW w:w="941" w:type="dxa"/>
          </w:tcPr>
          <w:p w14:paraId="2E21431C" w14:textId="77777777" w:rsidR="00ED7375" w:rsidRDefault="00000000">
            <w:r>
              <w:t>@deannejones8231</w:t>
            </w:r>
          </w:p>
        </w:tc>
        <w:tc>
          <w:tcPr>
            <w:tcW w:w="403" w:type="dxa"/>
          </w:tcPr>
          <w:p w14:paraId="4D1854B4" w14:textId="77777777" w:rsidR="00ED7375" w:rsidRDefault="00000000">
            <w:r>
              <w:t>2020-12-15 10:01:03</w:t>
            </w:r>
          </w:p>
        </w:tc>
        <w:tc>
          <w:tcPr>
            <w:tcW w:w="316" w:type="dxa"/>
          </w:tcPr>
          <w:p w14:paraId="39764B77" w14:textId="77777777" w:rsidR="00ED7375" w:rsidRDefault="00000000">
            <w:r>
              <w:t>1</w:t>
            </w:r>
          </w:p>
        </w:tc>
        <w:tc>
          <w:tcPr>
            <w:tcW w:w="354" w:type="dxa"/>
          </w:tcPr>
          <w:p w14:paraId="0A39F86A" w14:textId="77777777" w:rsidR="00ED7375" w:rsidRDefault="00000000">
            <w:r>
              <w:t>0</w:t>
            </w:r>
          </w:p>
        </w:tc>
        <w:tc>
          <w:tcPr>
            <w:tcW w:w="6528" w:type="dxa"/>
          </w:tcPr>
          <w:p w14:paraId="6CFBA85D" w14:textId="77777777" w:rsidR="00ED7375" w:rsidRDefault="00000000">
            <w:r>
              <w:t>Effing adult humans! Effing DISGRACE!!!!!!!!!</w:t>
            </w:r>
          </w:p>
        </w:tc>
      </w:tr>
      <w:tr w:rsidR="00ED7375" w14:paraId="2B993D61" w14:textId="77777777" w:rsidTr="001E6984">
        <w:tc>
          <w:tcPr>
            <w:tcW w:w="1199" w:type="dxa"/>
          </w:tcPr>
          <w:p w14:paraId="23462E03" w14:textId="77777777" w:rsidR="00ED7375" w:rsidRDefault="00000000">
            <w:r>
              <w:t>2066</w:t>
            </w:r>
          </w:p>
        </w:tc>
        <w:tc>
          <w:tcPr>
            <w:tcW w:w="941" w:type="dxa"/>
          </w:tcPr>
          <w:p w14:paraId="565FE22F" w14:textId="77777777" w:rsidR="00ED7375" w:rsidRDefault="00000000">
            <w:r>
              <w:t>@shirleyrogers1424</w:t>
            </w:r>
          </w:p>
        </w:tc>
        <w:tc>
          <w:tcPr>
            <w:tcW w:w="403" w:type="dxa"/>
          </w:tcPr>
          <w:p w14:paraId="37750EA6" w14:textId="77777777" w:rsidR="00ED7375" w:rsidRDefault="00000000">
            <w:r>
              <w:t>2020-12-15 09:11:50</w:t>
            </w:r>
          </w:p>
        </w:tc>
        <w:tc>
          <w:tcPr>
            <w:tcW w:w="316" w:type="dxa"/>
          </w:tcPr>
          <w:p w14:paraId="20BFCD86" w14:textId="77777777" w:rsidR="00ED7375" w:rsidRDefault="00000000">
            <w:r>
              <w:t>2</w:t>
            </w:r>
          </w:p>
        </w:tc>
        <w:tc>
          <w:tcPr>
            <w:tcW w:w="354" w:type="dxa"/>
          </w:tcPr>
          <w:p w14:paraId="793C51A3" w14:textId="77777777" w:rsidR="00ED7375" w:rsidRDefault="00000000">
            <w:r>
              <w:t>0</w:t>
            </w:r>
          </w:p>
        </w:tc>
        <w:tc>
          <w:tcPr>
            <w:tcW w:w="6528" w:type="dxa"/>
          </w:tcPr>
          <w:p w14:paraId="1A14D0C1" w14:textId="77777777" w:rsidR="00ED7375" w:rsidRDefault="00000000">
            <w:r>
              <w:t>this is not right return all these children what have you all allowed Put God first he will win this situation with you</w:t>
            </w:r>
          </w:p>
        </w:tc>
      </w:tr>
      <w:tr w:rsidR="00ED7375" w14:paraId="20F4F7B9" w14:textId="77777777" w:rsidTr="001E6984">
        <w:tc>
          <w:tcPr>
            <w:tcW w:w="1199" w:type="dxa"/>
          </w:tcPr>
          <w:p w14:paraId="30D46DBC" w14:textId="77777777" w:rsidR="00ED7375" w:rsidRDefault="00000000">
            <w:r>
              <w:t>2067</w:t>
            </w:r>
          </w:p>
        </w:tc>
        <w:tc>
          <w:tcPr>
            <w:tcW w:w="941" w:type="dxa"/>
          </w:tcPr>
          <w:p w14:paraId="60828150" w14:textId="77777777" w:rsidR="00ED7375" w:rsidRDefault="00000000">
            <w:r>
              <w:t>@lloydlloyds7017</w:t>
            </w:r>
          </w:p>
        </w:tc>
        <w:tc>
          <w:tcPr>
            <w:tcW w:w="403" w:type="dxa"/>
          </w:tcPr>
          <w:p w14:paraId="09A7C6DD" w14:textId="77777777" w:rsidR="00ED7375" w:rsidRDefault="00000000">
            <w:r>
              <w:t>2020-12-15 08:58:59</w:t>
            </w:r>
          </w:p>
        </w:tc>
        <w:tc>
          <w:tcPr>
            <w:tcW w:w="316" w:type="dxa"/>
          </w:tcPr>
          <w:p w14:paraId="0484B5E0" w14:textId="77777777" w:rsidR="00ED7375" w:rsidRDefault="00000000">
            <w:r>
              <w:t>0</w:t>
            </w:r>
          </w:p>
        </w:tc>
        <w:tc>
          <w:tcPr>
            <w:tcW w:w="354" w:type="dxa"/>
          </w:tcPr>
          <w:p w14:paraId="7241FE94" w14:textId="77777777" w:rsidR="00ED7375" w:rsidRDefault="00000000">
            <w:r>
              <w:t>0</w:t>
            </w:r>
          </w:p>
        </w:tc>
        <w:tc>
          <w:tcPr>
            <w:tcW w:w="6528" w:type="dxa"/>
          </w:tcPr>
          <w:p w14:paraId="68D07A69" w14:textId="77777777" w:rsidR="00ED7375" w:rsidRDefault="00000000">
            <w:r>
              <w:t>Rubbish investigation! Why were there no arrests made? You had the child right infront of you. Horrible journalism!!!!!</w:t>
            </w:r>
          </w:p>
        </w:tc>
      </w:tr>
      <w:tr w:rsidR="00ED7375" w14:paraId="1866FA81" w14:textId="77777777" w:rsidTr="001E6984">
        <w:tc>
          <w:tcPr>
            <w:tcW w:w="1199" w:type="dxa"/>
          </w:tcPr>
          <w:p w14:paraId="70D0250F" w14:textId="77777777" w:rsidR="00ED7375" w:rsidRDefault="00000000">
            <w:r>
              <w:t>2068</w:t>
            </w:r>
          </w:p>
        </w:tc>
        <w:tc>
          <w:tcPr>
            <w:tcW w:w="941" w:type="dxa"/>
          </w:tcPr>
          <w:p w14:paraId="7C2A9AC5" w14:textId="77777777" w:rsidR="00ED7375" w:rsidRDefault="00000000">
            <w:r>
              <w:t>@richarddordoye7300</w:t>
            </w:r>
          </w:p>
        </w:tc>
        <w:tc>
          <w:tcPr>
            <w:tcW w:w="403" w:type="dxa"/>
          </w:tcPr>
          <w:p w14:paraId="09806E2E" w14:textId="77777777" w:rsidR="00ED7375" w:rsidRDefault="00000000">
            <w:r>
              <w:t>2020-12-15 07:56:06</w:t>
            </w:r>
          </w:p>
        </w:tc>
        <w:tc>
          <w:tcPr>
            <w:tcW w:w="316" w:type="dxa"/>
          </w:tcPr>
          <w:p w14:paraId="1F0FA2DF" w14:textId="77777777" w:rsidR="00ED7375" w:rsidRDefault="00000000">
            <w:r>
              <w:t>0</w:t>
            </w:r>
          </w:p>
        </w:tc>
        <w:tc>
          <w:tcPr>
            <w:tcW w:w="354" w:type="dxa"/>
          </w:tcPr>
          <w:p w14:paraId="35E7F56B" w14:textId="77777777" w:rsidR="00ED7375" w:rsidRDefault="00000000">
            <w:r>
              <w:t>0</w:t>
            </w:r>
          </w:p>
        </w:tc>
        <w:tc>
          <w:tcPr>
            <w:tcW w:w="6528" w:type="dxa"/>
          </w:tcPr>
          <w:p w14:paraId="1EBECA63" w14:textId="77777777" w:rsidR="00ED7375" w:rsidRDefault="00000000">
            <w:r>
              <w:t>Only God or a fiercely brutal justice system that can break this evil.</w:t>
            </w:r>
          </w:p>
        </w:tc>
      </w:tr>
      <w:tr w:rsidR="00ED7375" w14:paraId="6124726C" w14:textId="77777777" w:rsidTr="001E6984">
        <w:tc>
          <w:tcPr>
            <w:tcW w:w="1199" w:type="dxa"/>
          </w:tcPr>
          <w:p w14:paraId="41A4E5BA" w14:textId="77777777" w:rsidR="00ED7375" w:rsidRDefault="00000000">
            <w:r>
              <w:t>2069</w:t>
            </w:r>
          </w:p>
        </w:tc>
        <w:tc>
          <w:tcPr>
            <w:tcW w:w="941" w:type="dxa"/>
          </w:tcPr>
          <w:p w14:paraId="6E0DF99E" w14:textId="77777777" w:rsidR="00ED7375" w:rsidRDefault="00000000">
            <w:r>
              <w:t>@vaishnavihajari3188</w:t>
            </w:r>
          </w:p>
        </w:tc>
        <w:tc>
          <w:tcPr>
            <w:tcW w:w="403" w:type="dxa"/>
          </w:tcPr>
          <w:p w14:paraId="292E1591" w14:textId="77777777" w:rsidR="00ED7375" w:rsidRDefault="00000000">
            <w:r>
              <w:t>2020-12-15 07:32:44</w:t>
            </w:r>
          </w:p>
        </w:tc>
        <w:tc>
          <w:tcPr>
            <w:tcW w:w="316" w:type="dxa"/>
          </w:tcPr>
          <w:p w14:paraId="67FE1631" w14:textId="77777777" w:rsidR="00ED7375" w:rsidRDefault="00000000">
            <w:r>
              <w:t>0</w:t>
            </w:r>
          </w:p>
        </w:tc>
        <w:tc>
          <w:tcPr>
            <w:tcW w:w="354" w:type="dxa"/>
          </w:tcPr>
          <w:p w14:paraId="19A650B0" w14:textId="77777777" w:rsidR="00ED7375" w:rsidRDefault="00000000">
            <w:r>
              <w:t>0</w:t>
            </w:r>
          </w:p>
        </w:tc>
        <w:tc>
          <w:tcPr>
            <w:tcW w:w="6528" w:type="dxa"/>
          </w:tcPr>
          <w:p w14:paraId="1C721F38" w14:textId="77777777" w:rsidR="00ED7375" w:rsidRDefault="00000000">
            <w:r>
              <w:t>Was this broadcasted on TV?</w:t>
            </w:r>
          </w:p>
        </w:tc>
      </w:tr>
      <w:tr w:rsidR="00ED7375" w14:paraId="7488859C" w14:textId="77777777" w:rsidTr="001E6984">
        <w:tc>
          <w:tcPr>
            <w:tcW w:w="1199" w:type="dxa"/>
          </w:tcPr>
          <w:p w14:paraId="4E467339" w14:textId="77777777" w:rsidR="00ED7375" w:rsidRDefault="00000000">
            <w:r>
              <w:t>2070</w:t>
            </w:r>
          </w:p>
        </w:tc>
        <w:tc>
          <w:tcPr>
            <w:tcW w:w="941" w:type="dxa"/>
          </w:tcPr>
          <w:p w14:paraId="7FBF3150" w14:textId="77777777" w:rsidR="00ED7375" w:rsidRDefault="00000000">
            <w:r>
              <w:t>@whaeaphyllismarie8636</w:t>
            </w:r>
          </w:p>
        </w:tc>
        <w:tc>
          <w:tcPr>
            <w:tcW w:w="403" w:type="dxa"/>
          </w:tcPr>
          <w:p w14:paraId="64D3C192" w14:textId="77777777" w:rsidR="00ED7375" w:rsidRDefault="00000000">
            <w:r>
              <w:t>2020-12-15 07:23:59</w:t>
            </w:r>
          </w:p>
        </w:tc>
        <w:tc>
          <w:tcPr>
            <w:tcW w:w="316" w:type="dxa"/>
          </w:tcPr>
          <w:p w14:paraId="2AB5F374" w14:textId="77777777" w:rsidR="00ED7375" w:rsidRDefault="00000000">
            <w:r>
              <w:t>0</w:t>
            </w:r>
          </w:p>
        </w:tc>
        <w:tc>
          <w:tcPr>
            <w:tcW w:w="354" w:type="dxa"/>
          </w:tcPr>
          <w:p w14:paraId="214974D2" w14:textId="77777777" w:rsidR="00ED7375" w:rsidRDefault="00000000">
            <w:r>
              <w:t>0</w:t>
            </w:r>
          </w:p>
        </w:tc>
        <w:tc>
          <w:tcPr>
            <w:tcW w:w="6528" w:type="dxa"/>
          </w:tcPr>
          <w:p w14:paraId="1A13614D" w14:textId="77777777" w:rsidR="00ED7375" w:rsidRDefault="00000000">
            <w:r>
              <w:t>Its sad to say but its going on everywhere.Just crazy stuff going on in our world.</w:t>
            </w:r>
          </w:p>
        </w:tc>
      </w:tr>
      <w:tr w:rsidR="00ED7375" w14:paraId="1238082F" w14:textId="77777777" w:rsidTr="001E6984">
        <w:tc>
          <w:tcPr>
            <w:tcW w:w="1199" w:type="dxa"/>
          </w:tcPr>
          <w:p w14:paraId="347AAC2E" w14:textId="77777777" w:rsidR="00ED7375" w:rsidRDefault="00000000">
            <w:r>
              <w:t>2071</w:t>
            </w:r>
          </w:p>
        </w:tc>
        <w:tc>
          <w:tcPr>
            <w:tcW w:w="941" w:type="dxa"/>
          </w:tcPr>
          <w:p w14:paraId="612C39F3" w14:textId="77777777" w:rsidR="00ED7375" w:rsidRDefault="00000000">
            <w:r>
              <w:t>@loonyoung2310</w:t>
            </w:r>
          </w:p>
        </w:tc>
        <w:tc>
          <w:tcPr>
            <w:tcW w:w="403" w:type="dxa"/>
          </w:tcPr>
          <w:p w14:paraId="78B805ED" w14:textId="77777777" w:rsidR="00ED7375" w:rsidRDefault="00000000">
            <w:r>
              <w:t>2020-12-15 04:50:22</w:t>
            </w:r>
          </w:p>
        </w:tc>
        <w:tc>
          <w:tcPr>
            <w:tcW w:w="316" w:type="dxa"/>
          </w:tcPr>
          <w:p w14:paraId="46C84F75" w14:textId="77777777" w:rsidR="00ED7375" w:rsidRDefault="00000000">
            <w:r>
              <w:t>992</w:t>
            </w:r>
          </w:p>
        </w:tc>
        <w:tc>
          <w:tcPr>
            <w:tcW w:w="354" w:type="dxa"/>
          </w:tcPr>
          <w:p w14:paraId="0D9D06CF" w14:textId="77777777" w:rsidR="00ED7375" w:rsidRDefault="00000000">
            <w:r>
              <w:t>6</w:t>
            </w:r>
          </w:p>
        </w:tc>
        <w:tc>
          <w:tcPr>
            <w:tcW w:w="6528" w:type="dxa"/>
          </w:tcPr>
          <w:p w14:paraId="5C1AFBBA" w14:textId="77777777" w:rsidR="00ED7375" w:rsidRDefault="00000000">
            <w:r>
              <w:t>Saving one child at a time is better than none at all.</w:t>
            </w:r>
          </w:p>
        </w:tc>
      </w:tr>
      <w:tr w:rsidR="00ED7375" w14:paraId="2F2608DA" w14:textId="77777777" w:rsidTr="001E6984">
        <w:tc>
          <w:tcPr>
            <w:tcW w:w="1199" w:type="dxa"/>
          </w:tcPr>
          <w:p w14:paraId="0A9E9EFC" w14:textId="77777777" w:rsidR="00ED7375" w:rsidRDefault="00000000">
            <w:r>
              <w:t>2072</w:t>
            </w:r>
          </w:p>
        </w:tc>
        <w:tc>
          <w:tcPr>
            <w:tcW w:w="941" w:type="dxa"/>
          </w:tcPr>
          <w:p w14:paraId="0245EDF6" w14:textId="77777777" w:rsidR="00ED7375" w:rsidRDefault="00000000">
            <w:r>
              <w:t>@maamadrammeh6990</w:t>
            </w:r>
          </w:p>
        </w:tc>
        <w:tc>
          <w:tcPr>
            <w:tcW w:w="403" w:type="dxa"/>
          </w:tcPr>
          <w:p w14:paraId="4FC6A3A0" w14:textId="77777777" w:rsidR="00ED7375" w:rsidRDefault="00000000">
            <w:r>
              <w:t>2020-12-18 11:19:52</w:t>
            </w:r>
          </w:p>
        </w:tc>
        <w:tc>
          <w:tcPr>
            <w:tcW w:w="316" w:type="dxa"/>
          </w:tcPr>
          <w:p w14:paraId="127FFFE1" w14:textId="77777777" w:rsidR="00ED7375" w:rsidRDefault="00000000">
            <w:r>
              <w:t>4</w:t>
            </w:r>
          </w:p>
        </w:tc>
        <w:tc>
          <w:tcPr>
            <w:tcW w:w="354" w:type="dxa"/>
          </w:tcPr>
          <w:p w14:paraId="5388218B" w14:textId="77777777" w:rsidR="00ED7375" w:rsidRDefault="00ED7375"/>
        </w:tc>
        <w:tc>
          <w:tcPr>
            <w:tcW w:w="6528" w:type="dxa"/>
          </w:tcPr>
          <w:p w14:paraId="287BC44A" w14:textId="77777777" w:rsidR="00ED7375" w:rsidRDefault="00000000">
            <w:r>
              <w:t>What do you mean by that hope you are not part of the stealres or buyers</w:t>
            </w:r>
          </w:p>
        </w:tc>
      </w:tr>
      <w:tr w:rsidR="00ED7375" w14:paraId="681F002F" w14:textId="77777777" w:rsidTr="001E6984">
        <w:tc>
          <w:tcPr>
            <w:tcW w:w="1199" w:type="dxa"/>
          </w:tcPr>
          <w:p w14:paraId="612E4EFD" w14:textId="77777777" w:rsidR="00ED7375" w:rsidRDefault="00000000">
            <w:r>
              <w:t>2073</w:t>
            </w:r>
          </w:p>
        </w:tc>
        <w:tc>
          <w:tcPr>
            <w:tcW w:w="941" w:type="dxa"/>
          </w:tcPr>
          <w:p w14:paraId="489917CD" w14:textId="77777777" w:rsidR="00ED7375" w:rsidRDefault="00000000">
            <w:r>
              <w:t>@maamadrammeh6990</w:t>
            </w:r>
          </w:p>
        </w:tc>
        <w:tc>
          <w:tcPr>
            <w:tcW w:w="403" w:type="dxa"/>
          </w:tcPr>
          <w:p w14:paraId="3432EFC9" w14:textId="77777777" w:rsidR="00ED7375" w:rsidRDefault="00000000">
            <w:r>
              <w:t>2020-12-18 11:20:55</w:t>
            </w:r>
          </w:p>
        </w:tc>
        <w:tc>
          <w:tcPr>
            <w:tcW w:w="316" w:type="dxa"/>
          </w:tcPr>
          <w:p w14:paraId="2125C378" w14:textId="77777777" w:rsidR="00ED7375" w:rsidRDefault="00000000">
            <w:r>
              <w:t>7</w:t>
            </w:r>
          </w:p>
        </w:tc>
        <w:tc>
          <w:tcPr>
            <w:tcW w:w="354" w:type="dxa"/>
          </w:tcPr>
          <w:p w14:paraId="40C89714" w14:textId="77777777" w:rsidR="00ED7375" w:rsidRDefault="00ED7375"/>
        </w:tc>
        <w:tc>
          <w:tcPr>
            <w:tcW w:w="6528" w:type="dxa"/>
          </w:tcPr>
          <w:p w14:paraId="6A58B4DA" w14:textId="77777777" w:rsidR="00ED7375" w:rsidRDefault="00000000">
            <w:r>
              <w:t>Stop stealing these childrens</w:t>
            </w:r>
          </w:p>
        </w:tc>
      </w:tr>
      <w:tr w:rsidR="00ED7375" w14:paraId="7DCECB61" w14:textId="77777777" w:rsidTr="001E6984">
        <w:tc>
          <w:tcPr>
            <w:tcW w:w="1199" w:type="dxa"/>
          </w:tcPr>
          <w:p w14:paraId="085707FC" w14:textId="77777777" w:rsidR="00ED7375" w:rsidRDefault="00000000">
            <w:r>
              <w:t>2074</w:t>
            </w:r>
          </w:p>
        </w:tc>
        <w:tc>
          <w:tcPr>
            <w:tcW w:w="941" w:type="dxa"/>
          </w:tcPr>
          <w:p w14:paraId="0DD9FA29" w14:textId="77777777" w:rsidR="00ED7375" w:rsidRDefault="00000000">
            <w:r>
              <w:t>@marynjogu8168</w:t>
            </w:r>
          </w:p>
        </w:tc>
        <w:tc>
          <w:tcPr>
            <w:tcW w:w="403" w:type="dxa"/>
          </w:tcPr>
          <w:p w14:paraId="7E5E9F6D" w14:textId="77777777" w:rsidR="00ED7375" w:rsidRDefault="00000000">
            <w:r>
              <w:t>2020-12-20 20:22:22</w:t>
            </w:r>
          </w:p>
        </w:tc>
        <w:tc>
          <w:tcPr>
            <w:tcW w:w="316" w:type="dxa"/>
          </w:tcPr>
          <w:p w14:paraId="0F172312" w14:textId="77777777" w:rsidR="00ED7375" w:rsidRDefault="00000000">
            <w:r>
              <w:t>10</w:t>
            </w:r>
          </w:p>
        </w:tc>
        <w:tc>
          <w:tcPr>
            <w:tcW w:w="354" w:type="dxa"/>
          </w:tcPr>
          <w:p w14:paraId="05A9106E" w14:textId="77777777" w:rsidR="00ED7375" w:rsidRDefault="00ED7375"/>
        </w:tc>
        <w:tc>
          <w:tcPr>
            <w:tcW w:w="6528" w:type="dxa"/>
          </w:tcPr>
          <w:p w14:paraId="41E809DA" w14:textId="77777777" w:rsidR="00ED7375" w:rsidRDefault="00000000">
            <w:r>
              <w:t>I beg you guys plz stop stealing children for those who can’t conceive instead go to the orphanage there’s a lot of children and do the right procedures and adopt as many as you can.it hurt and it pains to lose a child</w:t>
            </w:r>
          </w:p>
        </w:tc>
      </w:tr>
      <w:tr w:rsidR="00ED7375" w14:paraId="34C1EEFD" w14:textId="77777777" w:rsidTr="001E6984">
        <w:tc>
          <w:tcPr>
            <w:tcW w:w="1199" w:type="dxa"/>
          </w:tcPr>
          <w:p w14:paraId="015D4A9E" w14:textId="77777777" w:rsidR="00ED7375" w:rsidRDefault="00000000">
            <w:r>
              <w:t>2075</w:t>
            </w:r>
          </w:p>
        </w:tc>
        <w:tc>
          <w:tcPr>
            <w:tcW w:w="941" w:type="dxa"/>
          </w:tcPr>
          <w:p w14:paraId="730444F8" w14:textId="77777777" w:rsidR="00ED7375" w:rsidRDefault="00000000">
            <w:r>
              <w:t>@trutru720</w:t>
            </w:r>
          </w:p>
        </w:tc>
        <w:tc>
          <w:tcPr>
            <w:tcW w:w="403" w:type="dxa"/>
          </w:tcPr>
          <w:p w14:paraId="05D6D96E" w14:textId="77777777" w:rsidR="00ED7375" w:rsidRDefault="00000000">
            <w:r>
              <w:t>2020-12-26 20:05:57</w:t>
            </w:r>
          </w:p>
        </w:tc>
        <w:tc>
          <w:tcPr>
            <w:tcW w:w="316" w:type="dxa"/>
          </w:tcPr>
          <w:p w14:paraId="1E600F3B" w14:textId="77777777" w:rsidR="00ED7375" w:rsidRDefault="00000000">
            <w:r>
              <w:t>18</w:t>
            </w:r>
          </w:p>
        </w:tc>
        <w:tc>
          <w:tcPr>
            <w:tcW w:w="354" w:type="dxa"/>
          </w:tcPr>
          <w:p w14:paraId="6634FBBC" w14:textId="77777777" w:rsidR="00ED7375" w:rsidRDefault="00ED7375"/>
        </w:tc>
        <w:tc>
          <w:tcPr>
            <w:tcW w:w="6528" w:type="dxa"/>
          </w:tcPr>
          <w:p w14:paraId="19AA4912" w14:textId="77777777" w:rsidR="00ED7375" w:rsidRDefault="00000000">
            <w:r>
              <w:t>@@marynjogu8168 Good point.  There are many orphaned children who need homes, but I pray they end up in homes of people with good hearts not the wicked as seen in this video.</w:t>
            </w:r>
          </w:p>
        </w:tc>
      </w:tr>
      <w:tr w:rsidR="00ED7375" w14:paraId="359D7DA9" w14:textId="77777777" w:rsidTr="001E6984">
        <w:tc>
          <w:tcPr>
            <w:tcW w:w="1199" w:type="dxa"/>
          </w:tcPr>
          <w:p w14:paraId="0EFA2346" w14:textId="77777777" w:rsidR="00ED7375" w:rsidRDefault="00000000">
            <w:r>
              <w:t>2076</w:t>
            </w:r>
          </w:p>
        </w:tc>
        <w:tc>
          <w:tcPr>
            <w:tcW w:w="941" w:type="dxa"/>
          </w:tcPr>
          <w:p w14:paraId="2D27F339" w14:textId="77777777" w:rsidR="00ED7375" w:rsidRDefault="00000000">
            <w:r>
              <w:t>@lilcrust3063</w:t>
            </w:r>
          </w:p>
        </w:tc>
        <w:tc>
          <w:tcPr>
            <w:tcW w:w="403" w:type="dxa"/>
          </w:tcPr>
          <w:p w14:paraId="70AA8D6C" w14:textId="77777777" w:rsidR="00ED7375" w:rsidRDefault="00000000">
            <w:r>
              <w:t>2021-04-14 21:06:58</w:t>
            </w:r>
          </w:p>
        </w:tc>
        <w:tc>
          <w:tcPr>
            <w:tcW w:w="316" w:type="dxa"/>
          </w:tcPr>
          <w:p w14:paraId="5A005F85" w14:textId="77777777" w:rsidR="00ED7375" w:rsidRDefault="00000000">
            <w:r>
              <w:t>11</w:t>
            </w:r>
          </w:p>
        </w:tc>
        <w:tc>
          <w:tcPr>
            <w:tcW w:w="354" w:type="dxa"/>
          </w:tcPr>
          <w:p w14:paraId="5B5D51BF" w14:textId="77777777" w:rsidR="00ED7375" w:rsidRDefault="00ED7375"/>
        </w:tc>
        <w:tc>
          <w:tcPr>
            <w:tcW w:w="6528" w:type="dxa"/>
          </w:tcPr>
          <w:p w14:paraId="261603D3" w14:textId="77777777" w:rsidR="00ED7375" w:rsidRDefault="00000000">
            <w:r>
              <w:t>@@maamadrammeh6990 are you stupid? what part of the comment implies this</w:t>
            </w:r>
          </w:p>
        </w:tc>
      </w:tr>
      <w:tr w:rsidR="00ED7375" w14:paraId="0A32E86A" w14:textId="77777777" w:rsidTr="001E6984">
        <w:tc>
          <w:tcPr>
            <w:tcW w:w="1199" w:type="dxa"/>
          </w:tcPr>
          <w:p w14:paraId="75EA8539" w14:textId="77777777" w:rsidR="00ED7375" w:rsidRDefault="00000000">
            <w:r>
              <w:t>2077</w:t>
            </w:r>
          </w:p>
        </w:tc>
        <w:tc>
          <w:tcPr>
            <w:tcW w:w="941" w:type="dxa"/>
          </w:tcPr>
          <w:p w14:paraId="4105CAD3" w14:textId="77777777" w:rsidR="00ED7375" w:rsidRDefault="00000000">
            <w:r>
              <w:t>@MiniDreamsForUs</w:t>
            </w:r>
          </w:p>
        </w:tc>
        <w:tc>
          <w:tcPr>
            <w:tcW w:w="403" w:type="dxa"/>
          </w:tcPr>
          <w:p w14:paraId="1642E8E1" w14:textId="77777777" w:rsidR="00ED7375" w:rsidRDefault="00000000">
            <w:r>
              <w:t>2020-12-15 04:47:27</w:t>
            </w:r>
          </w:p>
        </w:tc>
        <w:tc>
          <w:tcPr>
            <w:tcW w:w="316" w:type="dxa"/>
          </w:tcPr>
          <w:p w14:paraId="1FECCC9E" w14:textId="77777777" w:rsidR="00ED7375" w:rsidRDefault="00000000">
            <w:r>
              <w:t>3</w:t>
            </w:r>
          </w:p>
        </w:tc>
        <w:tc>
          <w:tcPr>
            <w:tcW w:w="354" w:type="dxa"/>
          </w:tcPr>
          <w:p w14:paraId="5A728ACF" w14:textId="77777777" w:rsidR="00ED7375" w:rsidRDefault="00000000">
            <w:r>
              <w:t>0</w:t>
            </w:r>
          </w:p>
        </w:tc>
        <w:tc>
          <w:tcPr>
            <w:tcW w:w="6528" w:type="dxa"/>
          </w:tcPr>
          <w:p w14:paraId="774416FD" w14:textId="77777777" w:rsidR="00ED7375" w:rsidRDefault="00000000">
            <w:r>
              <w:t>PLEASE STOP DOING THIS! 😡💔😭</w:t>
            </w:r>
          </w:p>
        </w:tc>
      </w:tr>
      <w:tr w:rsidR="00ED7375" w14:paraId="40919EC8" w14:textId="77777777" w:rsidTr="001E6984">
        <w:tc>
          <w:tcPr>
            <w:tcW w:w="1199" w:type="dxa"/>
          </w:tcPr>
          <w:p w14:paraId="5E0AF1C3" w14:textId="77777777" w:rsidR="00ED7375" w:rsidRDefault="00000000">
            <w:r>
              <w:t>2078</w:t>
            </w:r>
          </w:p>
        </w:tc>
        <w:tc>
          <w:tcPr>
            <w:tcW w:w="941" w:type="dxa"/>
          </w:tcPr>
          <w:p w14:paraId="64E9BC13" w14:textId="77777777" w:rsidR="00ED7375" w:rsidRDefault="00000000">
            <w:r>
              <w:t>@corlenajames1381</w:t>
            </w:r>
          </w:p>
        </w:tc>
        <w:tc>
          <w:tcPr>
            <w:tcW w:w="403" w:type="dxa"/>
          </w:tcPr>
          <w:p w14:paraId="75E116DE" w14:textId="77777777" w:rsidR="00ED7375" w:rsidRDefault="00000000">
            <w:r>
              <w:t>2020-12-15 04:34:24</w:t>
            </w:r>
          </w:p>
        </w:tc>
        <w:tc>
          <w:tcPr>
            <w:tcW w:w="316" w:type="dxa"/>
          </w:tcPr>
          <w:p w14:paraId="5737270D" w14:textId="77777777" w:rsidR="00ED7375" w:rsidRDefault="00000000">
            <w:r>
              <w:t>1</w:t>
            </w:r>
          </w:p>
        </w:tc>
        <w:tc>
          <w:tcPr>
            <w:tcW w:w="354" w:type="dxa"/>
          </w:tcPr>
          <w:p w14:paraId="79E206D8" w14:textId="77777777" w:rsidR="00ED7375" w:rsidRDefault="00000000">
            <w:r>
              <w:t>0</w:t>
            </w:r>
          </w:p>
        </w:tc>
        <w:tc>
          <w:tcPr>
            <w:tcW w:w="6528" w:type="dxa"/>
          </w:tcPr>
          <w:p w14:paraId="6F2D8699" w14:textId="77777777" w:rsidR="00ED7375" w:rsidRDefault="00000000">
            <w:r>
              <w:t>Anita gon end up with dirt in her face behind this...smh</w:t>
            </w:r>
          </w:p>
        </w:tc>
      </w:tr>
      <w:tr w:rsidR="00ED7375" w14:paraId="6349112C" w14:textId="77777777" w:rsidTr="001E6984">
        <w:tc>
          <w:tcPr>
            <w:tcW w:w="1199" w:type="dxa"/>
          </w:tcPr>
          <w:p w14:paraId="2D853A98" w14:textId="77777777" w:rsidR="00ED7375" w:rsidRDefault="00000000">
            <w:r>
              <w:t>2079</w:t>
            </w:r>
          </w:p>
        </w:tc>
        <w:tc>
          <w:tcPr>
            <w:tcW w:w="941" w:type="dxa"/>
          </w:tcPr>
          <w:p w14:paraId="6B25AE2F" w14:textId="77777777" w:rsidR="00ED7375" w:rsidRDefault="00000000">
            <w:r>
              <w:t>@mawunya_</w:t>
            </w:r>
          </w:p>
        </w:tc>
        <w:tc>
          <w:tcPr>
            <w:tcW w:w="403" w:type="dxa"/>
          </w:tcPr>
          <w:p w14:paraId="1F984088" w14:textId="77777777" w:rsidR="00ED7375" w:rsidRDefault="00000000">
            <w:r>
              <w:t>2020-12-15 04:22:20</w:t>
            </w:r>
          </w:p>
        </w:tc>
        <w:tc>
          <w:tcPr>
            <w:tcW w:w="316" w:type="dxa"/>
          </w:tcPr>
          <w:p w14:paraId="2EF053D6" w14:textId="77777777" w:rsidR="00ED7375" w:rsidRDefault="00000000">
            <w:r>
              <w:t>3</w:t>
            </w:r>
          </w:p>
        </w:tc>
        <w:tc>
          <w:tcPr>
            <w:tcW w:w="354" w:type="dxa"/>
          </w:tcPr>
          <w:p w14:paraId="54CCF595" w14:textId="77777777" w:rsidR="00ED7375" w:rsidRDefault="00000000">
            <w:r>
              <w:t>0</w:t>
            </w:r>
          </w:p>
        </w:tc>
        <w:tc>
          <w:tcPr>
            <w:tcW w:w="6528" w:type="dxa"/>
          </w:tcPr>
          <w:p w14:paraId="55F641D9" w14:textId="77777777" w:rsidR="00ED7375" w:rsidRDefault="00000000">
            <w:r>
              <w:t>This is heart wrenching</w:t>
            </w:r>
          </w:p>
        </w:tc>
      </w:tr>
      <w:tr w:rsidR="00ED7375" w14:paraId="7EBC7D89" w14:textId="77777777" w:rsidTr="001E6984">
        <w:tc>
          <w:tcPr>
            <w:tcW w:w="1199" w:type="dxa"/>
          </w:tcPr>
          <w:p w14:paraId="0524C20B" w14:textId="77777777" w:rsidR="00ED7375" w:rsidRDefault="00000000">
            <w:r>
              <w:t>2080</w:t>
            </w:r>
          </w:p>
        </w:tc>
        <w:tc>
          <w:tcPr>
            <w:tcW w:w="941" w:type="dxa"/>
          </w:tcPr>
          <w:p w14:paraId="6E34D98A" w14:textId="77777777" w:rsidR="00ED7375" w:rsidRDefault="00000000">
            <w:r>
              <w:t>@itsme2365</w:t>
            </w:r>
          </w:p>
        </w:tc>
        <w:tc>
          <w:tcPr>
            <w:tcW w:w="403" w:type="dxa"/>
          </w:tcPr>
          <w:p w14:paraId="7C8A7026" w14:textId="77777777" w:rsidR="00ED7375" w:rsidRDefault="00000000">
            <w:r>
              <w:t>2020-12-15 03:25:07</w:t>
            </w:r>
          </w:p>
        </w:tc>
        <w:tc>
          <w:tcPr>
            <w:tcW w:w="316" w:type="dxa"/>
          </w:tcPr>
          <w:p w14:paraId="65FD6D18" w14:textId="77777777" w:rsidR="00ED7375" w:rsidRDefault="00000000">
            <w:r>
              <w:t>0</w:t>
            </w:r>
          </w:p>
        </w:tc>
        <w:tc>
          <w:tcPr>
            <w:tcW w:w="354" w:type="dxa"/>
          </w:tcPr>
          <w:p w14:paraId="464F2555" w14:textId="77777777" w:rsidR="00ED7375" w:rsidRDefault="00000000">
            <w:r>
              <w:t>1</w:t>
            </w:r>
          </w:p>
        </w:tc>
        <w:tc>
          <w:tcPr>
            <w:tcW w:w="6528" w:type="dxa"/>
          </w:tcPr>
          <w:p w14:paraId="65581222" w14:textId="77777777" w:rsidR="00ED7375" w:rsidRDefault="00000000">
            <w:r>
              <w:t>BIRTH CONTROL!!!!!!</w:t>
            </w:r>
          </w:p>
        </w:tc>
      </w:tr>
      <w:tr w:rsidR="00ED7375" w14:paraId="109A0EEF" w14:textId="77777777" w:rsidTr="001E6984">
        <w:tc>
          <w:tcPr>
            <w:tcW w:w="1199" w:type="dxa"/>
          </w:tcPr>
          <w:p w14:paraId="2028F326" w14:textId="77777777" w:rsidR="00ED7375" w:rsidRDefault="00000000">
            <w:r>
              <w:t>2081</w:t>
            </w:r>
          </w:p>
        </w:tc>
        <w:tc>
          <w:tcPr>
            <w:tcW w:w="941" w:type="dxa"/>
          </w:tcPr>
          <w:p w14:paraId="5E04AE60" w14:textId="77777777" w:rsidR="00ED7375" w:rsidRDefault="00000000">
            <w:r>
              <w:t>@traliciamiles9184</w:t>
            </w:r>
          </w:p>
        </w:tc>
        <w:tc>
          <w:tcPr>
            <w:tcW w:w="403" w:type="dxa"/>
          </w:tcPr>
          <w:p w14:paraId="74A29434" w14:textId="77777777" w:rsidR="00ED7375" w:rsidRDefault="00000000">
            <w:r>
              <w:t>2021-02-20 04:27:34</w:t>
            </w:r>
          </w:p>
        </w:tc>
        <w:tc>
          <w:tcPr>
            <w:tcW w:w="316" w:type="dxa"/>
          </w:tcPr>
          <w:p w14:paraId="1C1C8E59" w14:textId="77777777" w:rsidR="00ED7375" w:rsidRDefault="00000000">
            <w:r>
              <w:t>0</w:t>
            </w:r>
          </w:p>
        </w:tc>
        <w:tc>
          <w:tcPr>
            <w:tcW w:w="354" w:type="dxa"/>
          </w:tcPr>
          <w:p w14:paraId="0E8D9EC3" w14:textId="77777777" w:rsidR="00ED7375" w:rsidRDefault="00ED7375"/>
        </w:tc>
        <w:tc>
          <w:tcPr>
            <w:tcW w:w="6528" w:type="dxa"/>
          </w:tcPr>
          <w:p w14:paraId="6A105BAE" w14:textId="77777777" w:rsidR="00ED7375" w:rsidRDefault="00000000">
            <w:r>
              <w:t>How arrogant</w:t>
            </w:r>
          </w:p>
        </w:tc>
      </w:tr>
      <w:tr w:rsidR="00ED7375" w14:paraId="32E4051E" w14:textId="77777777" w:rsidTr="001E6984">
        <w:tc>
          <w:tcPr>
            <w:tcW w:w="1199" w:type="dxa"/>
          </w:tcPr>
          <w:p w14:paraId="013BAFCF" w14:textId="77777777" w:rsidR="00ED7375" w:rsidRDefault="00000000">
            <w:r>
              <w:t>2082</w:t>
            </w:r>
          </w:p>
        </w:tc>
        <w:tc>
          <w:tcPr>
            <w:tcW w:w="941" w:type="dxa"/>
          </w:tcPr>
          <w:p w14:paraId="69D44887" w14:textId="77777777" w:rsidR="00ED7375" w:rsidRDefault="00000000">
            <w:r>
              <w:t>@thechosen5768</w:t>
            </w:r>
          </w:p>
        </w:tc>
        <w:tc>
          <w:tcPr>
            <w:tcW w:w="403" w:type="dxa"/>
          </w:tcPr>
          <w:p w14:paraId="0FEF42F5" w14:textId="77777777" w:rsidR="00ED7375" w:rsidRDefault="00000000">
            <w:r>
              <w:t>2020-12-15 01:39:03</w:t>
            </w:r>
          </w:p>
        </w:tc>
        <w:tc>
          <w:tcPr>
            <w:tcW w:w="316" w:type="dxa"/>
          </w:tcPr>
          <w:p w14:paraId="68E85CC3" w14:textId="77777777" w:rsidR="00ED7375" w:rsidRDefault="00000000">
            <w:r>
              <w:t>0</w:t>
            </w:r>
          </w:p>
        </w:tc>
        <w:tc>
          <w:tcPr>
            <w:tcW w:w="354" w:type="dxa"/>
          </w:tcPr>
          <w:p w14:paraId="353B81AD" w14:textId="77777777" w:rsidR="00ED7375" w:rsidRDefault="00000000">
            <w:r>
              <w:t>0</w:t>
            </w:r>
          </w:p>
        </w:tc>
        <w:tc>
          <w:tcPr>
            <w:tcW w:w="6528" w:type="dxa"/>
          </w:tcPr>
          <w:p w14:paraId="46EAA5B6" w14:textId="77777777" w:rsidR="00ED7375" w:rsidRDefault="00000000">
            <w:r>
              <w:t xml:space="preserve">He or She that commits sin is of the devil, I John 3:8 (I John 3:8). If you are into lying, cheating, bitterness, keeping malice, pride, manifesting anger, quarrelling, unforgiving, hatred, envy, contention, strife, bitterness, cursing, speaking evil of others, taking or giving bribe, selfishness, deception, kidnapping, smuggling, falsification of documents, swearing, extortion and other sinful character dispositions, you must repent (Colossians 3:5-9; Romans 1:29-32; Proverbs 6:16-19). </w:t>
            </w:r>
            <w:r>
              <w:br/>
              <w:t xml:space="preserve">Such evil and wicked character will hinder the manifestation of God’s abundant blessings upon your life. If you are into lust, masturbation, fornication, adultery, prostitution (private or public), patronizing prostitutes, abortion, lesbianism, homosexuality, bestiality, watching pornography (I Corinthians 6:9-10), immoral thoughts or any act of immorality, you need to repent (Galatians 5:19-21; Mathew 5:28; Mark 7:21-23). Jesus loves you and wants to save you. </w:t>
            </w:r>
            <w:r>
              <w:br/>
              <w:t xml:space="preserve">Visit this church, 'THE LORD'S CHOSEN CHARISMATIC REVIVAL MOVEMENT'. </w:t>
            </w:r>
            <w:r>
              <w:br/>
              <w:t xml:space="preserve">www.tlccrm.org OR www.tlccrm.org/chosentvOR https://www.youtube.com/user/IamaChosen1 </w:t>
            </w:r>
            <w:r>
              <w:br/>
              <w:t xml:space="preserve">Are you into idolatry? Are you into cultism, whether open or secret cult? Do you practice witchcraft or Yoga? Do you smoke cigarette or cannabis? Do you sell them or offer them to people? Do you smoke or sniff hard drugs such as cocaine, heroin, captain black, hashish or other banned drugs or snuff? Are you lusting - lusting after men or women, covetous, alcohol drinking (proverbs 31:4-6)? You must repent, stop them and give your life to Jesus Christ. Jesus is the way, the truth, and the life. </w:t>
            </w:r>
            <w:r>
              <w:br/>
              <w:t xml:space="preserve">Are you into marry and divorce? Then you are a sinner. Are you married to more than one person? Repent!! Marriage is between a man and a woman. Marriage is for better and for worse until death separates (Matthew 19:3-6). ‘Wherefore they are no more two but one flesh. What therefore God has joined together let no man put asunder (separate)’. Cheating on your wife or husband is sin. Proverbs 28: 13 says, ‘‘He that covers his sins shall not prosper...You must repent of them, confess and forsake them (1 John 1:9). </w:t>
            </w:r>
            <w:r>
              <w:br/>
              <w:t xml:space="preserve">Are you into worldliness? Don’t you know that friendship with the world is enmity with God? (James 4:4; II John2:15-17). So, you must stop bleaching your body or painting your mouth, eyes, hands and legs or fixing attachments, weave-on, earrings (Genesis 35:2-4), bangles, chains and frying or perming your hair. Tattooing your body is satanic. Are you one of those that put on nude dresses, short skirts, transparent dresses to seduce men or women (a Seducer or a Promoter of lust is a Sinner – Mathew 5:28) </w:t>
            </w:r>
            <w:r>
              <w:br/>
            </w:r>
            <w:r>
              <w:br/>
              <w:t xml:space="preserve">Perhaps you wear trousers as a woman? (Read Deuteronomy 22:5), that is an abomination (Revelation 21:8, 27). Therefore, make up your mind, repent and give your life to Jesus Christ. Are you spoilt? Jeremiah 4:30 says, ‘‘And when thou art spoiled, what wilt thou do? Though thou clothest thyself with crimson, though thou deckest thee with ornaments of gold, though thou rentest thy face with painting, in vain shalt thou make thyself fair; thy lovers will despise thee. They will seek thy life’’. (2 Kings 9:30; Hosea 2:13; Exodus 33:1-6) </w:t>
            </w:r>
            <w:r>
              <w:br/>
              <w:t xml:space="preserve">A Christian is not a Sinner and a Sinner is not a Christian (I John 3:9). If you must be a blessed child of God, then you must repent of your sins and give your life to Jesus Christ. If you believe Jesus Christ today, righteousness of God will come into your life and abundant life will be your portion (1 John 11-12). If you neglect this call to repentance and salvation and die, you will not escape fire of Hell (Hebrews 2:3). It is foolishness and sin to say or think that there is no God (Psalm 14:1; 9:17). Luke 13:3, Jesus said, ‘I tell you, Nay: but except ye repent, ye shall all likewise perish’. Cut off every besetting sin (Hebrew 12:1-2; Mark 9:43-48). </w:t>
            </w:r>
            <w:r>
              <w:br/>
            </w:r>
            <w:r>
              <w:br/>
              <w:t xml:space="preserve">If you have decided now (2 Corinthians 6:2) to give your life to Jesus Christ and to forsake your sinful lifestyle, please say this prayer: </w:t>
            </w:r>
            <w:r>
              <w:br/>
              <w:t xml:space="preserve">Almighty God, I come unto you in the name of Jesus. Father I confess that I am a sinner. All my sins I confess to you. </w:t>
            </w:r>
            <w:r>
              <w:br/>
              <w:t xml:space="preserve">I am very sorry for all my sins (mention those you can remember). Lord I promise you that from today I will never continue in them anymore. I believe that Jesus Christ died and rose again on the third day for my justification. </w:t>
            </w:r>
            <w:r>
              <w:br/>
              <w:t xml:space="preserve">Almighty God, use the blood of Jesus to wash my sins away. Lord Jesus, come into my heart, be my Lord and personal Saviour. I surrender my life to you. Cancel my name from the books of death and write it in the book of life. Give me power to sin no more. In Jesus name I pray. Amen!! </w:t>
            </w:r>
            <w:r>
              <w:br/>
              <w:t xml:space="preserve">'THE LORD'S CHOSEN CHARISMATIC REVIVAL MOVEMENT'. </w:t>
            </w:r>
            <w:r>
              <w:br/>
              <w:t xml:space="preserve">www.tlccrm.org OR www.tlccrm.org/chosentv </w:t>
            </w:r>
            <w:r>
              <w:br/>
              <w:t xml:space="preserve">https://www.youtube.com/user/IamaChosen1 </w:t>
            </w:r>
            <w:r>
              <w:br/>
              <w:t xml:space="preserve">1John 1:9 If we confess our sins, He is faithful and just to forgive us our sins, and to cleanse us from all unrighteousness. </w:t>
            </w:r>
            <w:r>
              <w:br/>
              <w:t xml:space="preserve">Hell is a place of torment forever...continuous burning by fire. The fire is never quenched, with crying and weeping forever (Mark 9:43-48; Psalm 9:17; Mathew 25:41). It was originally prepared for satan and his demons, but anybody that obeys the devil in committing sin and refuse to repent and accept Jesus Christ, if the person dies in sins, he or she will be thrown into Hell. You still have the opportunity to repent now, amend your ways, live and spend eternity in heaven. Go to www.tlccrm.org </w:t>
            </w:r>
            <w:r>
              <w:br/>
              <w:t xml:space="preserve">You may be asking; how do I stop all these sins? Simply take the first step of repentance and have inner hatred for those sins, then ask Jesus to forgive you and come into your life to be your Lord and personal Saviour. In John 1:12, there is power that will be given to you, and in Mathew 11:28, if you receive Jesus into your life, He will deliver you and give you victory over those sins; then you will need to cut off from the source of those sins in your life (may be sinful friends; stop the evil relationship. </w:t>
            </w:r>
            <w:r>
              <w:br/>
              <w:t>This gospel is not to condemn you, but for you to be convicted so that you will repent and give your life to Jesus Christ who loves you and really wants you to make it to heaven at the end of your life here on earth</w:t>
            </w:r>
          </w:p>
        </w:tc>
      </w:tr>
      <w:tr w:rsidR="00ED7375" w14:paraId="2EE21DF4" w14:textId="77777777" w:rsidTr="001E6984">
        <w:tc>
          <w:tcPr>
            <w:tcW w:w="1199" w:type="dxa"/>
          </w:tcPr>
          <w:p w14:paraId="70A52D1B" w14:textId="77777777" w:rsidR="00ED7375" w:rsidRDefault="00000000">
            <w:r>
              <w:t>2083</w:t>
            </w:r>
          </w:p>
        </w:tc>
        <w:tc>
          <w:tcPr>
            <w:tcW w:w="941" w:type="dxa"/>
          </w:tcPr>
          <w:p w14:paraId="0BC06384" w14:textId="77777777" w:rsidR="00ED7375" w:rsidRDefault="00000000">
            <w:r>
              <w:t>@queenlene9218</w:t>
            </w:r>
          </w:p>
        </w:tc>
        <w:tc>
          <w:tcPr>
            <w:tcW w:w="403" w:type="dxa"/>
          </w:tcPr>
          <w:p w14:paraId="6EB6786C" w14:textId="77777777" w:rsidR="00ED7375" w:rsidRDefault="00000000">
            <w:r>
              <w:t>2020-12-15 01:02:10</w:t>
            </w:r>
          </w:p>
        </w:tc>
        <w:tc>
          <w:tcPr>
            <w:tcW w:w="316" w:type="dxa"/>
          </w:tcPr>
          <w:p w14:paraId="6936AD49" w14:textId="77777777" w:rsidR="00ED7375" w:rsidRDefault="00000000">
            <w:r>
              <w:t>1</w:t>
            </w:r>
          </w:p>
        </w:tc>
        <w:tc>
          <w:tcPr>
            <w:tcW w:w="354" w:type="dxa"/>
          </w:tcPr>
          <w:p w14:paraId="71A2B2A4" w14:textId="77777777" w:rsidR="00ED7375" w:rsidRDefault="00000000">
            <w:r>
              <w:t>0</w:t>
            </w:r>
          </w:p>
        </w:tc>
        <w:tc>
          <w:tcPr>
            <w:tcW w:w="6528" w:type="dxa"/>
          </w:tcPr>
          <w:p w14:paraId="09AC37B7" w14:textId="77777777" w:rsidR="00ED7375" w:rsidRDefault="00000000">
            <w:r>
              <w:t>Throw the whole World away</w:t>
            </w:r>
          </w:p>
        </w:tc>
      </w:tr>
      <w:tr w:rsidR="00ED7375" w14:paraId="6AC1036D" w14:textId="77777777" w:rsidTr="001E6984">
        <w:tc>
          <w:tcPr>
            <w:tcW w:w="1199" w:type="dxa"/>
          </w:tcPr>
          <w:p w14:paraId="33A3F581" w14:textId="77777777" w:rsidR="00ED7375" w:rsidRDefault="00000000">
            <w:r>
              <w:t>2084</w:t>
            </w:r>
          </w:p>
        </w:tc>
        <w:tc>
          <w:tcPr>
            <w:tcW w:w="941" w:type="dxa"/>
          </w:tcPr>
          <w:p w14:paraId="340E23DD" w14:textId="77777777" w:rsidR="00ED7375" w:rsidRDefault="00000000">
            <w:r>
              <w:t>@queenlene9218</w:t>
            </w:r>
          </w:p>
        </w:tc>
        <w:tc>
          <w:tcPr>
            <w:tcW w:w="403" w:type="dxa"/>
          </w:tcPr>
          <w:p w14:paraId="1D82B280" w14:textId="77777777" w:rsidR="00ED7375" w:rsidRDefault="00000000">
            <w:r>
              <w:t>2020-12-15 01:01:40</w:t>
            </w:r>
          </w:p>
        </w:tc>
        <w:tc>
          <w:tcPr>
            <w:tcW w:w="316" w:type="dxa"/>
          </w:tcPr>
          <w:p w14:paraId="3A068A7A" w14:textId="77777777" w:rsidR="00ED7375" w:rsidRDefault="00000000">
            <w:r>
              <w:t>1</w:t>
            </w:r>
          </w:p>
        </w:tc>
        <w:tc>
          <w:tcPr>
            <w:tcW w:w="354" w:type="dxa"/>
          </w:tcPr>
          <w:p w14:paraId="27FB4A15" w14:textId="77777777" w:rsidR="00ED7375" w:rsidRDefault="00000000">
            <w:r>
              <w:t>0</w:t>
            </w:r>
          </w:p>
        </w:tc>
        <w:tc>
          <w:tcPr>
            <w:tcW w:w="6528" w:type="dxa"/>
          </w:tcPr>
          <w:p w14:paraId="6E55C059" w14:textId="77777777" w:rsidR="00ED7375" w:rsidRDefault="00000000">
            <w:r>
              <w:t>Why didn’t you pick him up and run all of you are trash</w:t>
            </w:r>
          </w:p>
        </w:tc>
      </w:tr>
      <w:tr w:rsidR="00ED7375" w14:paraId="229E0E68" w14:textId="77777777" w:rsidTr="001E6984">
        <w:tc>
          <w:tcPr>
            <w:tcW w:w="1199" w:type="dxa"/>
          </w:tcPr>
          <w:p w14:paraId="09AD586C" w14:textId="77777777" w:rsidR="00ED7375" w:rsidRDefault="00000000">
            <w:r>
              <w:t>2085</w:t>
            </w:r>
          </w:p>
        </w:tc>
        <w:tc>
          <w:tcPr>
            <w:tcW w:w="941" w:type="dxa"/>
          </w:tcPr>
          <w:p w14:paraId="5A25E952" w14:textId="77777777" w:rsidR="00ED7375" w:rsidRDefault="00000000">
            <w:r>
              <w:t>@queenlene9218</w:t>
            </w:r>
          </w:p>
        </w:tc>
        <w:tc>
          <w:tcPr>
            <w:tcW w:w="403" w:type="dxa"/>
          </w:tcPr>
          <w:p w14:paraId="7B74D091" w14:textId="77777777" w:rsidR="00ED7375" w:rsidRDefault="00000000">
            <w:r>
              <w:t>2020-12-15 01:00:28</w:t>
            </w:r>
          </w:p>
        </w:tc>
        <w:tc>
          <w:tcPr>
            <w:tcW w:w="316" w:type="dxa"/>
          </w:tcPr>
          <w:p w14:paraId="4B724C74" w14:textId="77777777" w:rsidR="00ED7375" w:rsidRDefault="00000000">
            <w:r>
              <w:t>1</w:t>
            </w:r>
          </w:p>
        </w:tc>
        <w:tc>
          <w:tcPr>
            <w:tcW w:w="354" w:type="dxa"/>
          </w:tcPr>
          <w:p w14:paraId="7AEBC8B1" w14:textId="77777777" w:rsidR="00ED7375" w:rsidRDefault="00000000">
            <w:r>
              <w:t>0</w:t>
            </w:r>
          </w:p>
        </w:tc>
        <w:tc>
          <w:tcPr>
            <w:tcW w:w="6528" w:type="dxa"/>
          </w:tcPr>
          <w:p w14:paraId="427F243D" w14:textId="77777777" w:rsidR="00ED7375" w:rsidRDefault="00000000">
            <w:r>
              <w:t>You sell your own people Anita you will answer to God and all of you involved will be punished</w:t>
            </w:r>
          </w:p>
        </w:tc>
      </w:tr>
      <w:tr w:rsidR="00ED7375" w14:paraId="658AFAD6" w14:textId="77777777" w:rsidTr="001E6984">
        <w:tc>
          <w:tcPr>
            <w:tcW w:w="1199" w:type="dxa"/>
          </w:tcPr>
          <w:p w14:paraId="249B61E2" w14:textId="77777777" w:rsidR="00ED7375" w:rsidRDefault="00000000">
            <w:r>
              <w:t>2086</w:t>
            </w:r>
          </w:p>
        </w:tc>
        <w:tc>
          <w:tcPr>
            <w:tcW w:w="941" w:type="dxa"/>
          </w:tcPr>
          <w:p w14:paraId="7806D41E" w14:textId="77777777" w:rsidR="00ED7375" w:rsidRDefault="00000000">
            <w:r>
              <w:t>@bonniecrosby6891</w:t>
            </w:r>
          </w:p>
        </w:tc>
        <w:tc>
          <w:tcPr>
            <w:tcW w:w="403" w:type="dxa"/>
          </w:tcPr>
          <w:p w14:paraId="39048BDE" w14:textId="77777777" w:rsidR="00ED7375" w:rsidRDefault="00000000">
            <w:r>
              <w:t>2020-12-15 00:58:00</w:t>
            </w:r>
          </w:p>
        </w:tc>
        <w:tc>
          <w:tcPr>
            <w:tcW w:w="316" w:type="dxa"/>
          </w:tcPr>
          <w:p w14:paraId="7E769EFC" w14:textId="77777777" w:rsidR="00ED7375" w:rsidRDefault="00000000">
            <w:r>
              <w:t>0</w:t>
            </w:r>
          </w:p>
        </w:tc>
        <w:tc>
          <w:tcPr>
            <w:tcW w:w="354" w:type="dxa"/>
          </w:tcPr>
          <w:p w14:paraId="27BE137F" w14:textId="77777777" w:rsidR="00ED7375" w:rsidRDefault="00000000">
            <w:r>
              <w:t>0</w:t>
            </w:r>
          </w:p>
        </w:tc>
        <w:tc>
          <w:tcPr>
            <w:tcW w:w="6528" w:type="dxa"/>
          </w:tcPr>
          <w:p w14:paraId="41FEC2FB" w14:textId="77777777" w:rsidR="00ED7375" w:rsidRDefault="00000000">
            <w:r>
              <w:t>I thank you</w:t>
            </w:r>
          </w:p>
        </w:tc>
      </w:tr>
      <w:tr w:rsidR="00ED7375" w14:paraId="4D491D9B" w14:textId="77777777" w:rsidTr="001E6984">
        <w:tc>
          <w:tcPr>
            <w:tcW w:w="1199" w:type="dxa"/>
          </w:tcPr>
          <w:p w14:paraId="1FC5D3EA" w14:textId="77777777" w:rsidR="00ED7375" w:rsidRDefault="00000000">
            <w:r>
              <w:t>2087</w:t>
            </w:r>
          </w:p>
        </w:tc>
        <w:tc>
          <w:tcPr>
            <w:tcW w:w="941" w:type="dxa"/>
          </w:tcPr>
          <w:p w14:paraId="035F6844" w14:textId="77777777" w:rsidR="00ED7375" w:rsidRDefault="00000000">
            <w:r>
              <w:t>@bonniecrosby6891</w:t>
            </w:r>
          </w:p>
        </w:tc>
        <w:tc>
          <w:tcPr>
            <w:tcW w:w="403" w:type="dxa"/>
          </w:tcPr>
          <w:p w14:paraId="7E2FAB47" w14:textId="77777777" w:rsidR="00ED7375" w:rsidRDefault="00000000">
            <w:r>
              <w:t>2020-12-15 00:57:39</w:t>
            </w:r>
          </w:p>
        </w:tc>
        <w:tc>
          <w:tcPr>
            <w:tcW w:w="316" w:type="dxa"/>
          </w:tcPr>
          <w:p w14:paraId="05CAB3F0" w14:textId="77777777" w:rsidR="00ED7375" w:rsidRDefault="00000000">
            <w:r>
              <w:t>0</w:t>
            </w:r>
          </w:p>
        </w:tc>
        <w:tc>
          <w:tcPr>
            <w:tcW w:w="354" w:type="dxa"/>
          </w:tcPr>
          <w:p w14:paraId="4C65BC74" w14:textId="77777777" w:rsidR="00ED7375" w:rsidRDefault="00000000">
            <w:r>
              <w:t>0</w:t>
            </w:r>
          </w:p>
        </w:tc>
        <w:tc>
          <w:tcPr>
            <w:tcW w:w="6528" w:type="dxa"/>
          </w:tcPr>
          <w:p w14:paraId="75FB85CE" w14:textId="77777777" w:rsidR="00ED7375" w:rsidRDefault="00000000">
            <w:r>
              <w:t>I th as no you because I didn't even know add such things really happens on this planet we call earth. YOU OPEN MY EYES . KNOWLEDE IS POWER</w:t>
            </w:r>
          </w:p>
        </w:tc>
      </w:tr>
      <w:tr w:rsidR="00ED7375" w14:paraId="3FC8C94C" w14:textId="77777777" w:rsidTr="001E6984">
        <w:tc>
          <w:tcPr>
            <w:tcW w:w="1199" w:type="dxa"/>
          </w:tcPr>
          <w:p w14:paraId="0901A133" w14:textId="77777777" w:rsidR="00ED7375" w:rsidRDefault="00000000">
            <w:r>
              <w:t>2088</w:t>
            </w:r>
          </w:p>
        </w:tc>
        <w:tc>
          <w:tcPr>
            <w:tcW w:w="941" w:type="dxa"/>
          </w:tcPr>
          <w:p w14:paraId="1E91C57F" w14:textId="77777777" w:rsidR="00ED7375" w:rsidRDefault="00000000">
            <w:r>
              <w:t>@bonniecrosby6891</w:t>
            </w:r>
          </w:p>
        </w:tc>
        <w:tc>
          <w:tcPr>
            <w:tcW w:w="403" w:type="dxa"/>
          </w:tcPr>
          <w:p w14:paraId="595253CE" w14:textId="77777777" w:rsidR="00ED7375" w:rsidRDefault="00000000">
            <w:r>
              <w:t>2020-12-15 00:54:10</w:t>
            </w:r>
          </w:p>
        </w:tc>
        <w:tc>
          <w:tcPr>
            <w:tcW w:w="316" w:type="dxa"/>
          </w:tcPr>
          <w:p w14:paraId="4665E84B" w14:textId="77777777" w:rsidR="00ED7375" w:rsidRDefault="00000000">
            <w:r>
              <w:t>76</w:t>
            </w:r>
          </w:p>
        </w:tc>
        <w:tc>
          <w:tcPr>
            <w:tcW w:w="354" w:type="dxa"/>
          </w:tcPr>
          <w:p w14:paraId="4E8D52A5" w14:textId="77777777" w:rsidR="00ED7375" w:rsidRDefault="00000000">
            <w:r>
              <w:t>0</w:t>
            </w:r>
          </w:p>
        </w:tc>
        <w:tc>
          <w:tcPr>
            <w:tcW w:w="6528" w:type="dxa"/>
          </w:tcPr>
          <w:p w14:paraId="1EA87622" w14:textId="77777777" w:rsidR="00ED7375" w:rsidRDefault="00000000">
            <w:r>
              <w:t>Everyone forgets  one big fact ,shes taking a big risk and shes risking her life to show us the evil things that goes on , on th otherside of the world . I commend her for being so bold and courageous . Pleaelor keep her safe from harm's way. I respect her courage because we all know that this is very dangerous for her first and foremost.  God Bless her</w:t>
            </w:r>
          </w:p>
        </w:tc>
      </w:tr>
      <w:tr w:rsidR="00ED7375" w14:paraId="05863B81" w14:textId="77777777" w:rsidTr="001E6984">
        <w:tc>
          <w:tcPr>
            <w:tcW w:w="1199" w:type="dxa"/>
          </w:tcPr>
          <w:p w14:paraId="14DF4560" w14:textId="77777777" w:rsidR="00ED7375" w:rsidRDefault="00000000">
            <w:r>
              <w:t>2089</w:t>
            </w:r>
          </w:p>
        </w:tc>
        <w:tc>
          <w:tcPr>
            <w:tcW w:w="941" w:type="dxa"/>
          </w:tcPr>
          <w:p w14:paraId="54752268" w14:textId="77777777" w:rsidR="00ED7375" w:rsidRDefault="00000000">
            <w:r>
              <w:t>@bonniecrosby6891</w:t>
            </w:r>
          </w:p>
        </w:tc>
        <w:tc>
          <w:tcPr>
            <w:tcW w:w="403" w:type="dxa"/>
          </w:tcPr>
          <w:p w14:paraId="2CB5C1E7" w14:textId="77777777" w:rsidR="00ED7375" w:rsidRDefault="00000000">
            <w:r>
              <w:t>2020-12-15 00:45:55</w:t>
            </w:r>
          </w:p>
        </w:tc>
        <w:tc>
          <w:tcPr>
            <w:tcW w:w="316" w:type="dxa"/>
          </w:tcPr>
          <w:p w14:paraId="53DC97C1" w14:textId="77777777" w:rsidR="00ED7375" w:rsidRDefault="00000000">
            <w:r>
              <w:t>0</w:t>
            </w:r>
          </w:p>
        </w:tc>
        <w:tc>
          <w:tcPr>
            <w:tcW w:w="354" w:type="dxa"/>
          </w:tcPr>
          <w:p w14:paraId="50B6A2FA" w14:textId="77777777" w:rsidR="00ED7375" w:rsidRDefault="00000000">
            <w:r>
              <w:t>0</w:t>
            </w:r>
          </w:p>
        </w:tc>
        <w:tc>
          <w:tcPr>
            <w:tcW w:w="6528" w:type="dxa"/>
          </w:tcPr>
          <w:p w14:paraId="09971ED3" w14:textId="77777777" w:rsidR="00ED7375" w:rsidRDefault="00000000">
            <w:r>
              <w:t>There is old old saying folks, Dont Kill The Messenger.</w:t>
            </w:r>
          </w:p>
        </w:tc>
      </w:tr>
      <w:tr w:rsidR="00ED7375" w14:paraId="44893C86" w14:textId="77777777" w:rsidTr="001E6984">
        <w:tc>
          <w:tcPr>
            <w:tcW w:w="1199" w:type="dxa"/>
          </w:tcPr>
          <w:p w14:paraId="09A575D8" w14:textId="77777777" w:rsidR="00ED7375" w:rsidRDefault="00000000">
            <w:r>
              <w:t>2090</w:t>
            </w:r>
          </w:p>
        </w:tc>
        <w:tc>
          <w:tcPr>
            <w:tcW w:w="941" w:type="dxa"/>
          </w:tcPr>
          <w:p w14:paraId="2BA698DE" w14:textId="77777777" w:rsidR="00ED7375" w:rsidRDefault="00000000">
            <w:r>
              <w:t>@queenlene9218</w:t>
            </w:r>
          </w:p>
        </w:tc>
        <w:tc>
          <w:tcPr>
            <w:tcW w:w="403" w:type="dxa"/>
          </w:tcPr>
          <w:p w14:paraId="3143355F" w14:textId="77777777" w:rsidR="00ED7375" w:rsidRDefault="00000000">
            <w:r>
              <w:t>2020-12-15 00:40:29</w:t>
            </w:r>
          </w:p>
        </w:tc>
        <w:tc>
          <w:tcPr>
            <w:tcW w:w="316" w:type="dxa"/>
          </w:tcPr>
          <w:p w14:paraId="7A63443E" w14:textId="77777777" w:rsidR="00ED7375" w:rsidRDefault="00000000">
            <w:r>
              <w:t>0</w:t>
            </w:r>
          </w:p>
        </w:tc>
        <w:tc>
          <w:tcPr>
            <w:tcW w:w="354" w:type="dxa"/>
          </w:tcPr>
          <w:p w14:paraId="4D3DEA58" w14:textId="77777777" w:rsidR="00ED7375" w:rsidRDefault="00000000">
            <w:r>
              <w:t>0</w:t>
            </w:r>
          </w:p>
        </w:tc>
        <w:tc>
          <w:tcPr>
            <w:tcW w:w="6528" w:type="dxa"/>
          </w:tcPr>
          <w:p w14:paraId="5B541A7E" w14:textId="77777777" w:rsidR="00ED7375" w:rsidRDefault="00000000">
            <w:r>
              <w:t>Your laughing but you will burn for the lives you have stole and destroyed over that fake Man made money</w:t>
            </w:r>
          </w:p>
        </w:tc>
      </w:tr>
      <w:tr w:rsidR="00ED7375" w14:paraId="1AF3C9FC" w14:textId="77777777" w:rsidTr="001E6984">
        <w:tc>
          <w:tcPr>
            <w:tcW w:w="1199" w:type="dxa"/>
          </w:tcPr>
          <w:p w14:paraId="5FE3B7F8" w14:textId="77777777" w:rsidR="00ED7375" w:rsidRDefault="00000000">
            <w:r>
              <w:t>2091</w:t>
            </w:r>
          </w:p>
        </w:tc>
        <w:tc>
          <w:tcPr>
            <w:tcW w:w="941" w:type="dxa"/>
          </w:tcPr>
          <w:p w14:paraId="3E159663" w14:textId="77777777" w:rsidR="00ED7375" w:rsidRDefault="00000000">
            <w:r>
              <w:t>@JeannieMitchellMyers</w:t>
            </w:r>
          </w:p>
        </w:tc>
        <w:tc>
          <w:tcPr>
            <w:tcW w:w="403" w:type="dxa"/>
          </w:tcPr>
          <w:p w14:paraId="5D372004" w14:textId="77777777" w:rsidR="00ED7375" w:rsidRDefault="00000000">
            <w:r>
              <w:t>2020-12-15 00:13:55</w:t>
            </w:r>
          </w:p>
        </w:tc>
        <w:tc>
          <w:tcPr>
            <w:tcW w:w="316" w:type="dxa"/>
          </w:tcPr>
          <w:p w14:paraId="26D4214E" w14:textId="77777777" w:rsidR="00ED7375" w:rsidRDefault="00000000">
            <w:r>
              <w:t>332</w:t>
            </w:r>
          </w:p>
        </w:tc>
        <w:tc>
          <w:tcPr>
            <w:tcW w:w="354" w:type="dxa"/>
          </w:tcPr>
          <w:p w14:paraId="330E7DBC" w14:textId="77777777" w:rsidR="00ED7375" w:rsidRDefault="00000000">
            <w:r>
              <w:t>11</w:t>
            </w:r>
          </w:p>
        </w:tc>
        <w:tc>
          <w:tcPr>
            <w:tcW w:w="6528" w:type="dxa"/>
          </w:tcPr>
          <w:p w14:paraId="4DFA6B50" w14:textId="77777777" w:rsidR="00ED7375" w:rsidRDefault="00000000">
            <w:r>
              <w:t>In the name of Jesus, help these mothers get their baby's back and if not, PLEASE give them comfort during their roughest days, Amen.</w:t>
            </w:r>
          </w:p>
        </w:tc>
      </w:tr>
      <w:tr w:rsidR="00ED7375" w14:paraId="3A42B382" w14:textId="77777777" w:rsidTr="001E6984">
        <w:tc>
          <w:tcPr>
            <w:tcW w:w="1199" w:type="dxa"/>
          </w:tcPr>
          <w:p w14:paraId="15988DEF" w14:textId="77777777" w:rsidR="00ED7375" w:rsidRDefault="00000000">
            <w:r>
              <w:t>2092</w:t>
            </w:r>
          </w:p>
        </w:tc>
        <w:tc>
          <w:tcPr>
            <w:tcW w:w="941" w:type="dxa"/>
          </w:tcPr>
          <w:p w14:paraId="1889C4F2" w14:textId="77777777" w:rsidR="00ED7375" w:rsidRDefault="00000000">
            <w:r>
              <w:t>@lindajones5237</w:t>
            </w:r>
          </w:p>
        </w:tc>
        <w:tc>
          <w:tcPr>
            <w:tcW w:w="403" w:type="dxa"/>
          </w:tcPr>
          <w:p w14:paraId="78553773" w14:textId="77777777" w:rsidR="00ED7375" w:rsidRDefault="00000000">
            <w:r>
              <w:t>2021-07-22 19:28:26</w:t>
            </w:r>
          </w:p>
        </w:tc>
        <w:tc>
          <w:tcPr>
            <w:tcW w:w="316" w:type="dxa"/>
          </w:tcPr>
          <w:p w14:paraId="783D382D" w14:textId="77777777" w:rsidR="00ED7375" w:rsidRDefault="00000000">
            <w:r>
              <w:t>1</w:t>
            </w:r>
          </w:p>
        </w:tc>
        <w:tc>
          <w:tcPr>
            <w:tcW w:w="354" w:type="dxa"/>
          </w:tcPr>
          <w:p w14:paraId="5FA10ADC" w14:textId="77777777" w:rsidR="00ED7375" w:rsidRDefault="00ED7375"/>
        </w:tc>
        <w:tc>
          <w:tcPr>
            <w:tcW w:w="6528" w:type="dxa"/>
          </w:tcPr>
          <w:p w14:paraId="402A8525" w14:textId="77777777" w:rsidR="00ED7375" w:rsidRDefault="00000000">
            <w:r>
              <w:t>Unbelievable!  Is their local government getting a share?  Is this why no arrests were done?   All involved will surely be punished by our God!!</w:t>
            </w:r>
          </w:p>
        </w:tc>
      </w:tr>
      <w:tr w:rsidR="00ED7375" w14:paraId="0A655B29" w14:textId="77777777" w:rsidTr="001E6984">
        <w:tc>
          <w:tcPr>
            <w:tcW w:w="1199" w:type="dxa"/>
          </w:tcPr>
          <w:p w14:paraId="2BED5E9D" w14:textId="77777777" w:rsidR="00ED7375" w:rsidRDefault="00000000">
            <w:r>
              <w:t>2093</w:t>
            </w:r>
          </w:p>
        </w:tc>
        <w:tc>
          <w:tcPr>
            <w:tcW w:w="941" w:type="dxa"/>
          </w:tcPr>
          <w:p w14:paraId="4C538573" w14:textId="77777777" w:rsidR="00ED7375" w:rsidRDefault="00000000">
            <w:r>
              <w:t>@maureenkidd6629</w:t>
            </w:r>
          </w:p>
        </w:tc>
        <w:tc>
          <w:tcPr>
            <w:tcW w:w="403" w:type="dxa"/>
          </w:tcPr>
          <w:p w14:paraId="3B337381" w14:textId="77777777" w:rsidR="00ED7375" w:rsidRDefault="00000000">
            <w:r>
              <w:t>2021-08-12 10:51:14</w:t>
            </w:r>
          </w:p>
        </w:tc>
        <w:tc>
          <w:tcPr>
            <w:tcW w:w="316" w:type="dxa"/>
          </w:tcPr>
          <w:p w14:paraId="3FE2F6D4" w14:textId="77777777" w:rsidR="00ED7375" w:rsidRDefault="00000000">
            <w:r>
              <w:t>3</w:t>
            </w:r>
          </w:p>
        </w:tc>
        <w:tc>
          <w:tcPr>
            <w:tcW w:w="354" w:type="dxa"/>
          </w:tcPr>
          <w:p w14:paraId="0123EA20" w14:textId="77777777" w:rsidR="00ED7375" w:rsidRDefault="00ED7375"/>
        </w:tc>
        <w:tc>
          <w:tcPr>
            <w:tcW w:w="6528" w:type="dxa"/>
          </w:tcPr>
          <w:p w14:paraId="59D98F90" w14:textId="77777777" w:rsidR="00ED7375" w:rsidRDefault="00000000">
            <w:r>
              <w:t>Amen 🙏</w:t>
            </w:r>
          </w:p>
        </w:tc>
      </w:tr>
      <w:tr w:rsidR="00ED7375" w14:paraId="777EAB20" w14:textId="77777777" w:rsidTr="001E6984">
        <w:tc>
          <w:tcPr>
            <w:tcW w:w="1199" w:type="dxa"/>
          </w:tcPr>
          <w:p w14:paraId="6D66FCA6" w14:textId="77777777" w:rsidR="00ED7375" w:rsidRDefault="00000000">
            <w:r>
              <w:t>2094</w:t>
            </w:r>
          </w:p>
        </w:tc>
        <w:tc>
          <w:tcPr>
            <w:tcW w:w="941" w:type="dxa"/>
          </w:tcPr>
          <w:p w14:paraId="22F75475" w14:textId="77777777" w:rsidR="00ED7375" w:rsidRDefault="00000000">
            <w:r>
              <w:t>@rasheedahhinson5762</w:t>
            </w:r>
          </w:p>
        </w:tc>
        <w:tc>
          <w:tcPr>
            <w:tcW w:w="403" w:type="dxa"/>
          </w:tcPr>
          <w:p w14:paraId="056FD291" w14:textId="77777777" w:rsidR="00ED7375" w:rsidRDefault="00000000">
            <w:r>
              <w:t>2021-09-14 19:15:44</w:t>
            </w:r>
          </w:p>
        </w:tc>
        <w:tc>
          <w:tcPr>
            <w:tcW w:w="316" w:type="dxa"/>
          </w:tcPr>
          <w:p w14:paraId="2DEDB1C9" w14:textId="77777777" w:rsidR="00ED7375" w:rsidRDefault="00000000">
            <w:r>
              <w:t>1</w:t>
            </w:r>
          </w:p>
        </w:tc>
        <w:tc>
          <w:tcPr>
            <w:tcW w:w="354" w:type="dxa"/>
          </w:tcPr>
          <w:p w14:paraId="12CA2CD6" w14:textId="77777777" w:rsidR="00ED7375" w:rsidRDefault="00ED7375"/>
        </w:tc>
        <w:tc>
          <w:tcPr>
            <w:tcW w:w="6528" w:type="dxa"/>
          </w:tcPr>
          <w:p w14:paraId="7126C5C9" w14:textId="77777777" w:rsidR="00ED7375" w:rsidRDefault="00000000">
            <w:r>
              <w:t>AMEN AMEN AMEN</w:t>
            </w:r>
          </w:p>
        </w:tc>
      </w:tr>
      <w:tr w:rsidR="00ED7375" w14:paraId="571FEDC7" w14:textId="77777777" w:rsidTr="001E6984">
        <w:tc>
          <w:tcPr>
            <w:tcW w:w="1199" w:type="dxa"/>
          </w:tcPr>
          <w:p w14:paraId="5177D53F" w14:textId="77777777" w:rsidR="00ED7375" w:rsidRDefault="00000000">
            <w:r>
              <w:t>2095</w:t>
            </w:r>
          </w:p>
        </w:tc>
        <w:tc>
          <w:tcPr>
            <w:tcW w:w="941" w:type="dxa"/>
          </w:tcPr>
          <w:p w14:paraId="7D3CBE01" w14:textId="77777777" w:rsidR="00ED7375" w:rsidRDefault="00000000">
            <w:r>
              <w:t>@cosmicgal2323</w:t>
            </w:r>
          </w:p>
        </w:tc>
        <w:tc>
          <w:tcPr>
            <w:tcW w:w="403" w:type="dxa"/>
          </w:tcPr>
          <w:p w14:paraId="1E5230B0" w14:textId="77777777" w:rsidR="00ED7375" w:rsidRDefault="00000000">
            <w:r>
              <w:t>2021-09-26 04:58:08</w:t>
            </w:r>
          </w:p>
        </w:tc>
        <w:tc>
          <w:tcPr>
            <w:tcW w:w="316" w:type="dxa"/>
          </w:tcPr>
          <w:p w14:paraId="5222A162" w14:textId="77777777" w:rsidR="00ED7375" w:rsidRDefault="00000000">
            <w:r>
              <w:t>0</w:t>
            </w:r>
          </w:p>
        </w:tc>
        <w:tc>
          <w:tcPr>
            <w:tcW w:w="354" w:type="dxa"/>
          </w:tcPr>
          <w:p w14:paraId="15961774" w14:textId="77777777" w:rsidR="00ED7375" w:rsidRDefault="00ED7375"/>
        </w:tc>
        <w:tc>
          <w:tcPr>
            <w:tcW w:w="6528" w:type="dxa"/>
          </w:tcPr>
          <w:p w14:paraId="3A0E715E" w14:textId="77777777" w:rsidR="00ED7375" w:rsidRDefault="00000000">
            <w:r>
              <w:t>He's gonna...Amen</w:t>
            </w:r>
          </w:p>
        </w:tc>
      </w:tr>
      <w:tr w:rsidR="00ED7375" w14:paraId="69F59081" w14:textId="77777777" w:rsidTr="001E6984">
        <w:tc>
          <w:tcPr>
            <w:tcW w:w="1199" w:type="dxa"/>
          </w:tcPr>
          <w:p w14:paraId="7EF1C1D5" w14:textId="77777777" w:rsidR="00ED7375" w:rsidRDefault="00000000">
            <w:r>
              <w:t>2096</w:t>
            </w:r>
          </w:p>
        </w:tc>
        <w:tc>
          <w:tcPr>
            <w:tcW w:w="941" w:type="dxa"/>
          </w:tcPr>
          <w:p w14:paraId="1BA600B7" w14:textId="77777777" w:rsidR="00ED7375" w:rsidRDefault="00000000">
            <w:r>
              <w:t>@FirstnameLastname77777</w:t>
            </w:r>
          </w:p>
        </w:tc>
        <w:tc>
          <w:tcPr>
            <w:tcW w:w="403" w:type="dxa"/>
          </w:tcPr>
          <w:p w14:paraId="4A763B88" w14:textId="77777777" w:rsidR="00ED7375" w:rsidRDefault="00000000">
            <w:r>
              <w:t>2021-10-18 16:34:46</w:t>
            </w:r>
          </w:p>
        </w:tc>
        <w:tc>
          <w:tcPr>
            <w:tcW w:w="316" w:type="dxa"/>
          </w:tcPr>
          <w:p w14:paraId="34D69C16" w14:textId="77777777" w:rsidR="00ED7375" w:rsidRDefault="00000000">
            <w:r>
              <w:t>0</w:t>
            </w:r>
          </w:p>
        </w:tc>
        <w:tc>
          <w:tcPr>
            <w:tcW w:w="354" w:type="dxa"/>
          </w:tcPr>
          <w:p w14:paraId="282EBD01" w14:textId="77777777" w:rsidR="00ED7375" w:rsidRDefault="00ED7375"/>
        </w:tc>
        <w:tc>
          <w:tcPr>
            <w:tcW w:w="6528" w:type="dxa"/>
          </w:tcPr>
          <w:p w14:paraId="24158E01" w14:textId="77777777" w:rsidR="00ED7375" w:rsidRDefault="00000000">
            <w:r>
              <w:t>Amen</w:t>
            </w:r>
          </w:p>
        </w:tc>
      </w:tr>
      <w:tr w:rsidR="00ED7375" w14:paraId="79C83583" w14:textId="77777777" w:rsidTr="001E6984">
        <w:tc>
          <w:tcPr>
            <w:tcW w:w="1199" w:type="dxa"/>
          </w:tcPr>
          <w:p w14:paraId="0CB5A465" w14:textId="77777777" w:rsidR="00ED7375" w:rsidRDefault="00000000">
            <w:r>
              <w:t>2097</w:t>
            </w:r>
          </w:p>
        </w:tc>
        <w:tc>
          <w:tcPr>
            <w:tcW w:w="941" w:type="dxa"/>
          </w:tcPr>
          <w:p w14:paraId="2F707003" w14:textId="77777777" w:rsidR="00ED7375" w:rsidRDefault="00000000">
            <w:r>
              <w:t>@mohahassan5687</w:t>
            </w:r>
          </w:p>
        </w:tc>
        <w:tc>
          <w:tcPr>
            <w:tcW w:w="403" w:type="dxa"/>
          </w:tcPr>
          <w:p w14:paraId="0785FB36" w14:textId="77777777" w:rsidR="00ED7375" w:rsidRDefault="00000000">
            <w:r>
              <w:t>2020-12-14 23:55:09</w:t>
            </w:r>
          </w:p>
        </w:tc>
        <w:tc>
          <w:tcPr>
            <w:tcW w:w="316" w:type="dxa"/>
          </w:tcPr>
          <w:p w14:paraId="3A02EB1C" w14:textId="77777777" w:rsidR="00ED7375" w:rsidRDefault="00000000">
            <w:r>
              <w:t>0</w:t>
            </w:r>
          </w:p>
        </w:tc>
        <w:tc>
          <w:tcPr>
            <w:tcW w:w="354" w:type="dxa"/>
          </w:tcPr>
          <w:p w14:paraId="1D025642" w14:textId="77777777" w:rsidR="00ED7375" w:rsidRDefault="00000000">
            <w:r>
              <w:t>0</w:t>
            </w:r>
          </w:p>
        </w:tc>
        <w:tc>
          <w:tcPr>
            <w:tcW w:w="6528" w:type="dxa"/>
          </w:tcPr>
          <w:p w14:paraId="7DB3E795" w14:textId="77777777" w:rsidR="00ED7375" w:rsidRDefault="00000000">
            <w:r>
              <w:t>At times I wonder if the unknown that happens if the known are as shocking as this.I hope God gives comfort to these women,nothing can fill the gaps they lost.</w:t>
            </w:r>
          </w:p>
        </w:tc>
      </w:tr>
      <w:tr w:rsidR="00ED7375" w14:paraId="49C9605C" w14:textId="77777777" w:rsidTr="001E6984">
        <w:tc>
          <w:tcPr>
            <w:tcW w:w="1199" w:type="dxa"/>
          </w:tcPr>
          <w:p w14:paraId="10B9E27F" w14:textId="77777777" w:rsidR="00ED7375" w:rsidRDefault="00000000">
            <w:r>
              <w:t>2098</w:t>
            </w:r>
          </w:p>
        </w:tc>
        <w:tc>
          <w:tcPr>
            <w:tcW w:w="941" w:type="dxa"/>
          </w:tcPr>
          <w:p w14:paraId="4632D803" w14:textId="77777777" w:rsidR="00ED7375" w:rsidRDefault="00000000">
            <w:r>
              <w:t>@MRHERBSANDROOTS</w:t>
            </w:r>
          </w:p>
        </w:tc>
        <w:tc>
          <w:tcPr>
            <w:tcW w:w="403" w:type="dxa"/>
          </w:tcPr>
          <w:p w14:paraId="2795B592" w14:textId="77777777" w:rsidR="00ED7375" w:rsidRDefault="00000000">
            <w:r>
              <w:t>2020-12-14 22:47:19</w:t>
            </w:r>
          </w:p>
        </w:tc>
        <w:tc>
          <w:tcPr>
            <w:tcW w:w="316" w:type="dxa"/>
          </w:tcPr>
          <w:p w14:paraId="35636AA5" w14:textId="77777777" w:rsidR="00ED7375" w:rsidRDefault="00000000">
            <w:r>
              <w:t>0</w:t>
            </w:r>
          </w:p>
        </w:tc>
        <w:tc>
          <w:tcPr>
            <w:tcW w:w="354" w:type="dxa"/>
          </w:tcPr>
          <w:p w14:paraId="41FF1628" w14:textId="77777777" w:rsidR="00ED7375" w:rsidRDefault="00000000">
            <w:r>
              <w:t>0</w:t>
            </w:r>
          </w:p>
        </w:tc>
        <w:tc>
          <w:tcPr>
            <w:tcW w:w="6528" w:type="dxa"/>
          </w:tcPr>
          <w:p w14:paraId="7201CAAE" w14:textId="77777777" w:rsidR="00ED7375" w:rsidRDefault="00000000">
            <w:r>
              <w:t>it is a shame</w:t>
            </w:r>
          </w:p>
        </w:tc>
      </w:tr>
      <w:tr w:rsidR="00ED7375" w14:paraId="53AA15F6" w14:textId="77777777" w:rsidTr="001E6984">
        <w:tc>
          <w:tcPr>
            <w:tcW w:w="1199" w:type="dxa"/>
          </w:tcPr>
          <w:p w14:paraId="4D8279AB" w14:textId="77777777" w:rsidR="00ED7375" w:rsidRDefault="00000000">
            <w:r>
              <w:t>2099</w:t>
            </w:r>
          </w:p>
        </w:tc>
        <w:tc>
          <w:tcPr>
            <w:tcW w:w="941" w:type="dxa"/>
          </w:tcPr>
          <w:p w14:paraId="21828391" w14:textId="77777777" w:rsidR="00ED7375" w:rsidRDefault="00000000">
            <w:r>
              <w:t>@thinkoutloudd7852</w:t>
            </w:r>
          </w:p>
        </w:tc>
        <w:tc>
          <w:tcPr>
            <w:tcW w:w="403" w:type="dxa"/>
          </w:tcPr>
          <w:p w14:paraId="26FE217A" w14:textId="77777777" w:rsidR="00ED7375" w:rsidRDefault="00000000">
            <w:r>
              <w:t>2020-12-14 21:56:46</w:t>
            </w:r>
          </w:p>
        </w:tc>
        <w:tc>
          <w:tcPr>
            <w:tcW w:w="316" w:type="dxa"/>
          </w:tcPr>
          <w:p w14:paraId="7E5709F3" w14:textId="77777777" w:rsidR="00ED7375" w:rsidRDefault="00000000">
            <w:r>
              <w:t>0</w:t>
            </w:r>
          </w:p>
        </w:tc>
        <w:tc>
          <w:tcPr>
            <w:tcW w:w="354" w:type="dxa"/>
          </w:tcPr>
          <w:p w14:paraId="6C25BE2A" w14:textId="77777777" w:rsidR="00ED7375" w:rsidRDefault="00000000">
            <w:r>
              <w:t>0</w:t>
            </w:r>
          </w:p>
        </w:tc>
        <w:tc>
          <w:tcPr>
            <w:tcW w:w="6528" w:type="dxa"/>
          </w:tcPr>
          <w:p w14:paraId="7EFD3A14" w14:textId="77777777" w:rsidR="00ED7375" w:rsidRDefault="00000000">
            <w:r>
              <w:t>Curses from God. Not ignorance.</w:t>
            </w:r>
          </w:p>
        </w:tc>
      </w:tr>
      <w:tr w:rsidR="00ED7375" w14:paraId="3908EBCA" w14:textId="77777777" w:rsidTr="001E6984">
        <w:tc>
          <w:tcPr>
            <w:tcW w:w="1199" w:type="dxa"/>
          </w:tcPr>
          <w:p w14:paraId="3F197295" w14:textId="77777777" w:rsidR="00ED7375" w:rsidRDefault="00000000">
            <w:r>
              <w:t>2100</w:t>
            </w:r>
          </w:p>
        </w:tc>
        <w:tc>
          <w:tcPr>
            <w:tcW w:w="941" w:type="dxa"/>
          </w:tcPr>
          <w:p w14:paraId="4E4D8D67" w14:textId="77777777" w:rsidR="00ED7375" w:rsidRDefault="00000000">
            <w:r>
              <w:t>@thinkoutloudd7852</w:t>
            </w:r>
          </w:p>
        </w:tc>
        <w:tc>
          <w:tcPr>
            <w:tcW w:w="403" w:type="dxa"/>
          </w:tcPr>
          <w:p w14:paraId="10368901" w14:textId="77777777" w:rsidR="00ED7375" w:rsidRDefault="00000000">
            <w:r>
              <w:t>2020-12-14 21:54:05</w:t>
            </w:r>
          </w:p>
        </w:tc>
        <w:tc>
          <w:tcPr>
            <w:tcW w:w="316" w:type="dxa"/>
          </w:tcPr>
          <w:p w14:paraId="1732A403" w14:textId="77777777" w:rsidR="00ED7375" w:rsidRDefault="00000000">
            <w:r>
              <w:t>0</w:t>
            </w:r>
          </w:p>
        </w:tc>
        <w:tc>
          <w:tcPr>
            <w:tcW w:w="354" w:type="dxa"/>
          </w:tcPr>
          <w:p w14:paraId="0CCAC6DB" w14:textId="77777777" w:rsidR="00ED7375" w:rsidRDefault="00000000">
            <w:r>
              <w:t>0</w:t>
            </w:r>
          </w:p>
        </w:tc>
        <w:tc>
          <w:tcPr>
            <w:tcW w:w="6528" w:type="dxa"/>
          </w:tcPr>
          <w:p w14:paraId="5A3B8923" w14:textId="77777777" w:rsidR="00ED7375" w:rsidRDefault="00000000">
            <w:r>
              <w:t>It is not a business. It is sin.</w:t>
            </w:r>
          </w:p>
        </w:tc>
      </w:tr>
      <w:tr w:rsidR="00ED7375" w14:paraId="7EAB8371" w14:textId="77777777" w:rsidTr="001E6984">
        <w:tc>
          <w:tcPr>
            <w:tcW w:w="1199" w:type="dxa"/>
          </w:tcPr>
          <w:p w14:paraId="264A89B0" w14:textId="77777777" w:rsidR="00ED7375" w:rsidRDefault="00000000">
            <w:r>
              <w:t>2101</w:t>
            </w:r>
          </w:p>
        </w:tc>
        <w:tc>
          <w:tcPr>
            <w:tcW w:w="941" w:type="dxa"/>
          </w:tcPr>
          <w:p w14:paraId="1490EE98" w14:textId="77777777" w:rsidR="00ED7375" w:rsidRDefault="00000000">
            <w:r>
              <w:t>@bonniebeams504</w:t>
            </w:r>
          </w:p>
        </w:tc>
        <w:tc>
          <w:tcPr>
            <w:tcW w:w="403" w:type="dxa"/>
          </w:tcPr>
          <w:p w14:paraId="171E05E7" w14:textId="77777777" w:rsidR="00ED7375" w:rsidRDefault="00000000">
            <w:r>
              <w:t>2020-12-14 20:32:01</w:t>
            </w:r>
          </w:p>
        </w:tc>
        <w:tc>
          <w:tcPr>
            <w:tcW w:w="316" w:type="dxa"/>
          </w:tcPr>
          <w:p w14:paraId="75D529BC" w14:textId="77777777" w:rsidR="00ED7375" w:rsidRDefault="00000000">
            <w:r>
              <w:t>0</w:t>
            </w:r>
          </w:p>
        </w:tc>
        <w:tc>
          <w:tcPr>
            <w:tcW w:w="354" w:type="dxa"/>
          </w:tcPr>
          <w:p w14:paraId="0DAF01B1" w14:textId="77777777" w:rsidR="00ED7375" w:rsidRDefault="00000000">
            <w:r>
              <w:t>0</w:t>
            </w:r>
          </w:p>
        </w:tc>
        <w:tc>
          <w:tcPr>
            <w:tcW w:w="6528" w:type="dxa"/>
          </w:tcPr>
          <w:p w14:paraId="0DE0A877" w14:textId="77777777" w:rsidR="00ED7375" w:rsidRDefault="00000000">
            <w:r>
              <w:t>Why were they not arrested? Anyway, adoption is just legal baby selling.</w:t>
            </w:r>
          </w:p>
        </w:tc>
      </w:tr>
      <w:tr w:rsidR="00ED7375" w14:paraId="69BA9AC5" w14:textId="77777777" w:rsidTr="001E6984">
        <w:tc>
          <w:tcPr>
            <w:tcW w:w="1199" w:type="dxa"/>
          </w:tcPr>
          <w:p w14:paraId="14DE7852" w14:textId="77777777" w:rsidR="00ED7375" w:rsidRDefault="00000000">
            <w:r>
              <w:t>2102</w:t>
            </w:r>
          </w:p>
        </w:tc>
        <w:tc>
          <w:tcPr>
            <w:tcW w:w="941" w:type="dxa"/>
          </w:tcPr>
          <w:p w14:paraId="35BA956A" w14:textId="77777777" w:rsidR="00ED7375" w:rsidRDefault="00000000">
            <w:r>
              <w:t>@Insightsofkalisha</w:t>
            </w:r>
          </w:p>
        </w:tc>
        <w:tc>
          <w:tcPr>
            <w:tcW w:w="403" w:type="dxa"/>
          </w:tcPr>
          <w:p w14:paraId="5202E31E" w14:textId="77777777" w:rsidR="00ED7375" w:rsidRDefault="00000000">
            <w:r>
              <w:t>2020-12-14 20:17:04</w:t>
            </w:r>
          </w:p>
        </w:tc>
        <w:tc>
          <w:tcPr>
            <w:tcW w:w="316" w:type="dxa"/>
          </w:tcPr>
          <w:p w14:paraId="53CFC70B" w14:textId="77777777" w:rsidR="00ED7375" w:rsidRDefault="00000000">
            <w:r>
              <w:t>5</w:t>
            </w:r>
          </w:p>
        </w:tc>
        <w:tc>
          <w:tcPr>
            <w:tcW w:w="354" w:type="dxa"/>
          </w:tcPr>
          <w:p w14:paraId="6513E655" w14:textId="77777777" w:rsidR="00ED7375" w:rsidRDefault="00000000">
            <w:r>
              <w:t>0</w:t>
            </w:r>
          </w:p>
        </w:tc>
        <w:tc>
          <w:tcPr>
            <w:tcW w:w="6528" w:type="dxa"/>
          </w:tcPr>
          <w:p w14:paraId="477835F4" w14:textId="77777777" w:rsidR="00ED7375" w:rsidRDefault="00000000">
            <w:r>
              <w:t>This is really sad. I didn’t know things like this existed. I really hope these criminals are brought to justice</w:t>
            </w:r>
          </w:p>
        </w:tc>
      </w:tr>
      <w:tr w:rsidR="00ED7375" w14:paraId="20992B9C" w14:textId="77777777" w:rsidTr="001E6984">
        <w:tc>
          <w:tcPr>
            <w:tcW w:w="1199" w:type="dxa"/>
          </w:tcPr>
          <w:p w14:paraId="36D05C32" w14:textId="77777777" w:rsidR="00ED7375" w:rsidRDefault="00000000">
            <w:r>
              <w:t>2103</w:t>
            </w:r>
          </w:p>
        </w:tc>
        <w:tc>
          <w:tcPr>
            <w:tcW w:w="941" w:type="dxa"/>
          </w:tcPr>
          <w:p w14:paraId="726DC1D4" w14:textId="77777777" w:rsidR="00ED7375" w:rsidRDefault="00000000">
            <w:r>
              <w:t>@constancebpolite</w:t>
            </w:r>
          </w:p>
        </w:tc>
        <w:tc>
          <w:tcPr>
            <w:tcW w:w="403" w:type="dxa"/>
          </w:tcPr>
          <w:p w14:paraId="77B1CFC8" w14:textId="77777777" w:rsidR="00ED7375" w:rsidRDefault="00000000">
            <w:r>
              <w:t>2020-12-14 19:43:18</w:t>
            </w:r>
          </w:p>
        </w:tc>
        <w:tc>
          <w:tcPr>
            <w:tcW w:w="316" w:type="dxa"/>
          </w:tcPr>
          <w:p w14:paraId="7B7D2FE7" w14:textId="77777777" w:rsidR="00ED7375" w:rsidRDefault="00000000">
            <w:r>
              <w:t>6</w:t>
            </w:r>
          </w:p>
        </w:tc>
        <w:tc>
          <w:tcPr>
            <w:tcW w:w="354" w:type="dxa"/>
          </w:tcPr>
          <w:p w14:paraId="0CA3A1B0" w14:textId="77777777" w:rsidR="00ED7375" w:rsidRDefault="00000000">
            <w:r>
              <w:t>0</w:t>
            </w:r>
          </w:p>
        </w:tc>
        <w:tc>
          <w:tcPr>
            <w:tcW w:w="6528" w:type="dxa"/>
          </w:tcPr>
          <w:p w14:paraId="7C7E9EA5" w14:textId="77777777" w:rsidR="00ED7375" w:rsidRDefault="00000000">
            <w:r>
              <w:t>So you film that stolen little boy and don’t save him for the sake of a documentary?! You too have blood on your hands🤬</w:t>
            </w:r>
          </w:p>
        </w:tc>
      </w:tr>
      <w:tr w:rsidR="00ED7375" w14:paraId="234994AE" w14:textId="77777777" w:rsidTr="001E6984">
        <w:tc>
          <w:tcPr>
            <w:tcW w:w="1199" w:type="dxa"/>
          </w:tcPr>
          <w:p w14:paraId="2F2AC954" w14:textId="77777777" w:rsidR="00ED7375" w:rsidRDefault="00000000">
            <w:r>
              <w:t>2104</w:t>
            </w:r>
          </w:p>
        </w:tc>
        <w:tc>
          <w:tcPr>
            <w:tcW w:w="941" w:type="dxa"/>
          </w:tcPr>
          <w:p w14:paraId="177A6433" w14:textId="77777777" w:rsidR="00ED7375" w:rsidRDefault="00000000">
            <w:r>
              <w:t>@buttersquash4762</w:t>
            </w:r>
          </w:p>
        </w:tc>
        <w:tc>
          <w:tcPr>
            <w:tcW w:w="403" w:type="dxa"/>
          </w:tcPr>
          <w:p w14:paraId="4D62B358" w14:textId="77777777" w:rsidR="00ED7375" w:rsidRDefault="00000000">
            <w:r>
              <w:t>2020-12-14 19:42:15</w:t>
            </w:r>
          </w:p>
        </w:tc>
        <w:tc>
          <w:tcPr>
            <w:tcW w:w="316" w:type="dxa"/>
          </w:tcPr>
          <w:p w14:paraId="5E87275C" w14:textId="77777777" w:rsidR="00ED7375" w:rsidRDefault="00000000">
            <w:r>
              <w:t>0</w:t>
            </w:r>
          </w:p>
        </w:tc>
        <w:tc>
          <w:tcPr>
            <w:tcW w:w="354" w:type="dxa"/>
          </w:tcPr>
          <w:p w14:paraId="01FDDFF3" w14:textId="77777777" w:rsidR="00ED7375" w:rsidRDefault="00000000">
            <w:r>
              <w:t>0</w:t>
            </w:r>
          </w:p>
        </w:tc>
        <w:tc>
          <w:tcPr>
            <w:tcW w:w="6528" w:type="dxa"/>
          </w:tcPr>
          <w:p w14:paraId="0385137F" w14:textId="77777777" w:rsidR="00ED7375" w:rsidRDefault="00000000">
            <w:r>
              <w:t>😩😩😢😩</w:t>
            </w:r>
          </w:p>
        </w:tc>
      </w:tr>
      <w:tr w:rsidR="00ED7375" w14:paraId="59225F1C" w14:textId="77777777" w:rsidTr="001E6984">
        <w:tc>
          <w:tcPr>
            <w:tcW w:w="1199" w:type="dxa"/>
          </w:tcPr>
          <w:p w14:paraId="58D9A1C1" w14:textId="77777777" w:rsidR="00ED7375" w:rsidRDefault="00000000">
            <w:r>
              <w:t>2105</w:t>
            </w:r>
          </w:p>
        </w:tc>
        <w:tc>
          <w:tcPr>
            <w:tcW w:w="941" w:type="dxa"/>
          </w:tcPr>
          <w:p w14:paraId="301F4FCE" w14:textId="77777777" w:rsidR="00ED7375" w:rsidRDefault="00000000">
            <w:r>
              <w:t>@asherb.m.9314</w:t>
            </w:r>
          </w:p>
        </w:tc>
        <w:tc>
          <w:tcPr>
            <w:tcW w:w="403" w:type="dxa"/>
          </w:tcPr>
          <w:p w14:paraId="3C45562C" w14:textId="77777777" w:rsidR="00ED7375" w:rsidRDefault="00000000">
            <w:r>
              <w:t>2020-12-14 18:58:10</w:t>
            </w:r>
          </w:p>
        </w:tc>
        <w:tc>
          <w:tcPr>
            <w:tcW w:w="316" w:type="dxa"/>
          </w:tcPr>
          <w:p w14:paraId="4B07A2A3" w14:textId="77777777" w:rsidR="00ED7375" w:rsidRDefault="00000000">
            <w:r>
              <w:t>0</w:t>
            </w:r>
          </w:p>
        </w:tc>
        <w:tc>
          <w:tcPr>
            <w:tcW w:w="354" w:type="dxa"/>
          </w:tcPr>
          <w:p w14:paraId="7EF71A15" w14:textId="77777777" w:rsidR="00ED7375" w:rsidRDefault="00000000">
            <w:r>
              <w:t>0</w:t>
            </w:r>
          </w:p>
        </w:tc>
        <w:tc>
          <w:tcPr>
            <w:tcW w:w="6528" w:type="dxa"/>
          </w:tcPr>
          <w:p w14:paraId="68B093C8" w14:textId="77777777" w:rsidR="00ED7375" w:rsidRDefault="00000000">
            <w:r>
              <w:t>What you don't know is the police officer who appeared from nowhere was an accomplice to Anita and is her protector. My baby was once stolen but by God's grace I got her back after four days. The police are part and parcel of the trade</w:t>
            </w:r>
          </w:p>
        </w:tc>
      </w:tr>
      <w:tr w:rsidR="00ED7375" w14:paraId="00BA38B1" w14:textId="77777777" w:rsidTr="001E6984">
        <w:tc>
          <w:tcPr>
            <w:tcW w:w="1199" w:type="dxa"/>
          </w:tcPr>
          <w:p w14:paraId="16A78DE4" w14:textId="77777777" w:rsidR="00ED7375" w:rsidRDefault="00000000">
            <w:r>
              <w:t>2106</w:t>
            </w:r>
          </w:p>
        </w:tc>
        <w:tc>
          <w:tcPr>
            <w:tcW w:w="941" w:type="dxa"/>
          </w:tcPr>
          <w:p w14:paraId="34FB19B4" w14:textId="77777777" w:rsidR="00ED7375" w:rsidRDefault="00000000">
            <w:r>
              <w:t>@caroleterry6341</w:t>
            </w:r>
          </w:p>
        </w:tc>
        <w:tc>
          <w:tcPr>
            <w:tcW w:w="403" w:type="dxa"/>
          </w:tcPr>
          <w:p w14:paraId="2015D8DF" w14:textId="77777777" w:rsidR="00ED7375" w:rsidRDefault="00000000">
            <w:r>
              <w:t>2020-12-14 18:16:59</w:t>
            </w:r>
          </w:p>
        </w:tc>
        <w:tc>
          <w:tcPr>
            <w:tcW w:w="316" w:type="dxa"/>
          </w:tcPr>
          <w:p w14:paraId="012DAB9F" w14:textId="77777777" w:rsidR="00ED7375" w:rsidRDefault="00000000">
            <w:r>
              <w:t>0</w:t>
            </w:r>
          </w:p>
        </w:tc>
        <w:tc>
          <w:tcPr>
            <w:tcW w:w="354" w:type="dxa"/>
          </w:tcPr>
          <w:p w14:paraId="501DA69D" w14:textId="77777777" w:rsidR="00ED7375" w:rsidRDefault="00000000">
            <w:r>
              <w:t>0</w:t>
            </w:r>
          </w:p>
        </w:tc>
        <w:tc>
          <w:tcPr>
            <w:tcW w:w="6528" w:type="dxa"/>
          </w:tcPr>
          <w:p w14:paraId="1C8DA330" w14:textId="77777777" w:rsidR="00ED7375" w:rsidRDefault="00000000">
            <w:r>
              <w:t>Look at Madonna!</w:t>
            </w:r>
          </w:p>
        </w:tc>
      </w:tr>
      <w:tr w:rsidR="00ED7375" w14:paraId="634654C5" w14:textId="77777777" w:rsidTr="001E6984">
        <w:tc>
          <w:tcPr>
            <w:tcW w:w="1199" w:type="dxa"/>
          </w:tcPr>
          <w:p w14:paraId="031D8006" w14:textId="77777777" w:rsidR="00ED7375" w:rsidRDefault="00000000">
            <w:r>
              <w:t>2107</w:t>
            </w:r>
          </w:p>
        </w:tc>
        <w:tc>
          <w:tcPr>
            <w:tcW w:w="941" w:type="dxa"/>
          </w:tcPr>
          <w:p w14:paraId="1DC50F9E" w14:textId="77777777" w:rsidR="00ED7375" w:rsidRDefault="00000000">
            <w:r>
              <w:t>@bellmay9879</w:t>
            </w:r>
          </w:p>
        </w:tc>
        <w:tc>
          <w:tcPr>
            <w:tcW w:w="403" w:type="dxa"/>
          </w:tcPr>
          <w:p w14:paraId="2BF4F089" w14:textId="77777777" w:rsidR="00ED7375" w:rsidRDefault="00000000">
            <w:r>
              <w:t>2020-12-14 18:13:58</w:t>
            </w:r>
          </w:p>
        </w:tc>
        <w:tc>
          <w:tcPr>
            <w:tcW w:w="316" w:type="dxa"/>
          </w:tcPr>
          <w:p w14:paraId="6EBC7193" w14:textId="77777777" w:rsidR="00ED7375" w:rsidRDefault="00000000">
            <w:r>
              <w:t>0</w:t>
            </w:r>
          </w:p>
        </w:tc>
        <w:tc>
          <w:tcPr>
            <w:tcW w:w="354" w:type="dxa"/>
          </w:tcPr>
          <w:p w14:paraId="4E5E06A1" w14:textId="77777777" w:rsidR="00ED7375" w:rsidRDefault="00000000">
            <w:r>
              <w:t>1</w:t>
            </w:r>
          </w:p>
        </w:tc>
        <w:tc>
          <w:tcPr>
            <w:tcW w:w="6528" w:type="dxa"/>
          </w:tcPr>
          <w:p w14:paraId="08313837" w14:textId="77777777" w:rsidR="00ED7375" w:rsidRDefault="00000000">
            <w:r>
              <w:t>Isn’t this just a faster way of adopting</w:t>
            </w:r>
          </w:p>
        </w:tc>
      </w:tr>
      <w:tr w:rsidR="00ED7375" w14:paraId="6D1E4E64" w14:textId="77777777" w:rsidTr="001E6984">
        <w:tc>
          <w:tcPr>
            <w:tcW w:w="1199" w:type="dxa"/>
          </w:tcPr>
          <w:p w14:paraId="1C2EEBA6" w14:textId="77777777" w:rsidR="00ED7375" w:rsidRDefault="00000000">
            <w:r>
              <w:t>2108</w:t>
            </w:r>
          </w:p>
        </w:tc>
        <w:tc>
          <w:tcPr>
            <w:tcW w:w="941" w:type="dxa"/>
          </w:tcPr>
          <w:p w14:paraId="4F13103A" w14:textId="77777777" w:rsidR="00ED7375" w:rsidRDefault="00000000">
            <w:r>
              <w:t>@teijul1106</w:t>
            </w:r>
          </w:p>
        </w:tc>
        <w:tc>
          <w:tcPr>
            <w:tcW w:w="403" w:type="dxa"/>
          </w:tcPr>
          <w:p w14:paraId="29626181" w14:textId="77777777" w:rsidR="00ED7375" w:rsidRDefault="00000000">
            <w:r>
              <w:t>2020-12-14 19:18:55</w:t>
            </w:r>
          </w:p>
        </w:tc>
        <w:tc>
          <w:tcPr>
            <w:tcW w:w="316" w:type="dxa"/>
          </w:tcPr>
          <w:p w14:paraId="3E4362F0" w14:textId="77777777" w:rsidR="00ED7375" w:rsidRDefault="00000000">
            <w:r>
              <w:t>1</w:t>
            </w:r>
          </w:p>
        </w:tc>
        <w:tc>
          <w:tcPr>
            <w:tcW w:w="354" w:type="dxa"/>
          </w:tcPr>
          <w:p w14:paraId="3A375932" w14:textId="77777777" w:rsidR="00ED7375" w:rsidRDefault="00ED7375"/>
        </w:tc>
        <w:tc>
          <w:tcPr>
            <w:tcW w:w="6528" w:type="dxa"/>
          </w:tcPr>
          <w:p w14:paraId="78659BFE" w14:textId="77777777" w:rsidR="00ED7375" w:rsidRDefault="00000000">
            <w:r>
              <w:t>You never know where these children end up. Sex slaves etc.. This is not adoption.</w:t>
            </w:r>
          </w:p>
        </w:tc>
      </w:tr>
      <w:tr w:rsidR="00ED7375" w14:paraId="5D69A901" w14:textId="77777777" w:rsidTr="001E6984">
        <w:tc>
          <w:tcPr>
            <w:tcW w:w="1199" w:type="dxa"/>
          </w:tcPr>
          <w:p w14:paraId="3EB23A8E" w14:textId="77777777" w:rsidR="00ED7375" w:rsidRDefault="00000000">
            <w:r>
              <w:t>2109</w:t>
            </w:r>
          </w:p>
        </w:tc>
        <w:tc>
          <w:tcPr>
            <w:tcW w:w="941" w:type="dxa"/>
          </w:tcPr>
          <w:p w14:paraId="567D2689" w14:textId="77777777" w:rsidR="00ED7375" w:rsidRDefault="00000000">
            <w:r>
              <w:t>@Teraclipse</w:t>
            </w:r>
          </w:p>
        </w:tc>
        <w:tc>
          <w:tcPr>
            <w:tcW w:w="403" w:type="dxa"/>
          </w:tcPr>
          <w:p w14:paraId="1A3C4484" w14:textId="77777777" w:rsidR="00ED7375" w:rsidRDefault="00000000">
            <w:r>
              <w:t>2020-12-14 17:31:45</w:t>
            </w:r>
          </w:p>
        </w:tc>
        <w:tc>
          <w:tcPr>
            <w:tcW w:w="316" w:type="dxa"/>
          </w:tcPr>
          <w:p w14:paraId="151D4144" w14:textId="77777777" w:rsidR="00ED7375" w:rsidRDefault="00000000">
            <w:r>
              <w:t>2</w:t>
            </w:r>
          </w:p>
        </w:tc>
        <w:tc>
          <w:tcPr>
            <w:tcW w:w="354" w:type="dxa"/>
          </w:tcPr>
          <w:p w14:paraId="1E5D81DB" w14:textId="77777777" w:rsidR="00ED7375" w:rsidRDefault="00000000">
            <w:r>
              <w:t>0</w:t>
            </w:r>
          </w:p>
        </w:tc>
        <w:tc>
          <w:tcPr>
            <w:tcW w:w="6528" w:type="dxa"/>
          </w:tcPr>
          <w:p w14:paraId="044B7239" w14:textId="77777777" w:rsidR="00ED7375" w:rsidRDefault="00000000">
            <w:r>
              <w:t>National tragedy and world tragedy. So sad</w:t>
            </w:r>
          </w:p>
        </w:tc>
      </w:tr>
      <w:tr w:rsidR="00ED7375" w14:paraId="76ADE86A" w14:textId="77777777" w:rsidTr="001E6984">
        <w:tc>
          <w:tcPr>
            <w:tcW w:w="1199" w:type="dxa"/>
          </w:tcPr>
          <w:p w14:paraId="39858353" w14:textId="77777777" w:rsidR="00ED7375" w:rsidRDefault="00000000">
            <w:r>
              <w:t>2110</w:t>
            </w:r>
          </w:p>
        </w:tc>
        <w:tc>
          <w:tcPr>
            <w:tcW w:w="941" w:type="dxa"/>
          </w:tcPr>
          <w:p w14:paraId="520BD993" w14:textId="77777777" w:rsidR="00ED7375" w:rsidRDefault="00000000">
            <w:r>
              <w:t>@oladimedjolayinka4523</w:t>
            </w:r>
          </w:p>
        </w:tc>
        <w:tc>
          <w:tcPr>
            <w:tcW w:w="403" w:type="dxa"/>
          </w:tcPr>
          <w:p w14:paraId="2BA6AEC0" w14:textId="77777777" w:rsidR="00ED7375" w:rsidRDefault="00000000">
            <w:r>
              <w:t>2020-12-14 16:47:00</w:t>
            </w:r>
          </w:p>
        </w:tc>
        <w:tc>
          <w:tcPr>
            <w:tcW w:w="316" w:type="dxa"/>
          </w:tcPr>
          <w:p w14:paraId="348AC721" w14:textId="77777777" w:rsidR="00ED7375" w:rsidRDefault="00000000">
            <w:r>
              <w:t>2</w:t>
            </w:r>
          </w:p>
        </w:tc>
        <w:tc>
          <w:tcPr>
            <w:tcW w:w="354" w:type="dxa"/>
          </w:tcPr>
          <w:p w14:paraId="4B060C7D" w14:textId="77777777" w:rsidR="00ED7375" w:rsidRDefault="00000000">
            <w:r>
              <w:t>2</w:t>
            </w:r>
          </w:p>
        </w:tc>
        <w:tc>
          <w:tcPr>
            <w:tcW w:w="6528" w:type="dxa"/>
          </w:tcPr>
          <w:p w14:paraId="4219E689" w14:textId="77777777" w:rsidR="00ED7375" w:rsidRDefault="00000000">
            <w:r>
              <w:t>Damm you Show only negative think about africa lol</w:t>
            </w:r>
          </w:p>
        </w:tc>
      </w:tr>
      <w:tr w:rsidR="00ED7375" w14:paraId="7811A665" w14:textId="77777777" w:rsidTr="001E6984">
        <w:tc>
          <w:tcPr>
            <w:tcW w:w="1199" w:type="dxa"/>
          </w:tcPr>
          <w:p w14:paraId="08BA11C3" w14:textId="77777777" w:rsidR="00ED7375" w:rsidRDefault="00000000">
            <w:r>
              <w:t>2111</w:t>
            </w:r>
          </w:p>
        </w:tc>
        <w:tc>
          <w:tcPr>
            <w:tcW w:w="941" w:type="dxa"/>
          </w:tcPr>
          <w:p w14:paraId="65482501" w14:textId="77777777" w:rsidR="00ED7375" w:rsidRDefault="00000000">
            <w:r>
              <w:t>@TeeTee-bx8bk</w:t>
            </w:r>
          </w:p>
        </w:tc>
        <w:tc>
          <w:tcPr>
            <w:tcW w:w="403" w:type="dxa"/>
          </w:tcPr>
          <w:p w14:paraId="1BC075ED" w14:textId="77777777" w:rsidR="00ED7375" w:rsidRDefault="00000000">
            <w:r>
              <w:t>2020-12-16 20:55:09</w:t>
            </w:r>
          </w:p>
        </w:tc>
        <w:tc>
          <w:tcPr>
            <w:tcW w:w="316" w:type="dxa"/>
          </w:tcPr>
          <w:p w14:paraId="4178C16A" w14:textId="77777777" w:rsidR="00ED7375" w:rsidRDefault="00000000">
            <w:r>
              <w:t>1</w:t>
            </w:r>
          </w:p>
        </w:tc>
        <w:tc>
          <w:tcPr>
            <w:tcW w:w="354" w:type="dxa"/>
          </w:tcPr>
          <w:p w14:paraId="50A0E1D0" w14:textId="77777777" w:rsidR="00ED7375" w:rsidRDefault="00ED7375"/>
        </w:tc>
        <w:tc>
          <w:tcPr>
            <w:tcW w:w="6528" w:type="dxa"/>
          </w:tcPr>
          <w:p w14:paraId="4703CE64" w14:textId="77777777" w:rsidR="00ED7375" w:rsidRDefault="00000000">
            <w:r>
              <w:t>I'm from Kenya... A proud African as well. And these things are happening in broad daylight here. Let it ne shown!!!! Enough of hiding it. Enough is enough!</w:t>
            </w:r>
          </w:p>
        </w:tc>
      </w:tr>
      <w:tr w:rsidR="00ED7375" w14:paraId="54B3D1C2" w14:textId="77777777" w:rsidTr="001E6984">
        <w:tc>
          <w:tcPr>
            <w:tcW w:w="1199" w:type="dxa"/>
          </w:tcPr>
          <w:p w14:paraId="58296940" w14:textId="77777777" w:rsidR="00ED7375" w:rsidRDefault="00000000">
            <w:r>
              <w:t>2112</w:t>
            </w:r>
          </w:p>
        </w:tc>
        <w:tc>
          <w:tcPr>
            <w:tcW w:w="941" w:type="dxa"/>
          </w:tcPr>
          <w:p w14:paraId="47B7A021" w14:textId="77777777" w:rsidR="00ED7375" w:rsidRDefault="00000000">
            <w:r>
              <w:t>@essykim2981</w:t>
            </w:r>
          </w:p>
        </w:tc>
        <w:tc>
          <w:tcPr>
            <w:tcW w:w="403" w:type="dxa"/>
          </w:tcPr>
          <w:p w14:paraId="6A86F0B2" w14:textId="77777777" w:rsidR="00ED7375" w:rsidRDefault="00000000">
            <w:r>
              <w:t>2021-01-02 01:44:46</w:t>
            </w:r>
          </w:p>
        </w:tc>
        <w:tc>
          <w:tcPr>
            <w:tcW w:w="316" w:type="dxa"/>
          </w:tcPr>
          <w:p w14:paraId="55CCCD48" w14:textId="77777777" w:rsidR="00ED7375" w:rsidRDefault="00000000">
            <w:r>
              <w:t>0</w:t>
            </w:r>
          </w:p>
        </w:tc>
        <w:tc>
          <w:tcPr>
            <w:tcW w:w="354" w:type="dxa"/>
          </w:tcPr>
          <w:p w14:paraId="2CEC1D39" w14:textId="77777777" w:rsidR="00ED7375" w:rsidRDefault="00ED7375"/>
        </w:tc>
        <w:tc>
          <w:tcPr>
            <w:tcW w:w="6528" w:type="dxa"/>
          </w:tcPr>
          <w:p w14:paraId="7929D3EB" w14:textId="77777777" w:rsidR="00ED7375" w:rsidRDefault="00000000">
            <w:r>
              <w:t>this is disgraceful and needs to get out. the fact that u only care about africas image when a lot of disgusting things like this are happening is just disturbing and astonishing</w:t>
            </w:r>
          </w:p>
        </w:tc>
      </w:tr>
      <w:tr w:rsidR="00ED7375" w14:paraId="7F684A9C" w14:textId="77777777" w:rsidTr="001E6984">
        <w:tc>
          <w:tcPr>
            <w:tcW w:w="1199" w:type="dxa"/>
          </w:tcPr>
          <w:p w14:paraId="1182F531" w14:textId="77777777" w:rsidR="00ED7375" w:rsidRDefault="00000000">
            <w:r>
              <w:t>2113</w:t>
            </w:r>
          </w:p>
        </w:tc>
        <w:tc>
          <w:tcPr>
            <w:tcW w:w="941" w:type="dxa"/>
          </w:tcPr>
          <w:p w14:paraId="680519FC" w14:textId="77777777" w:rsidR="00ED7375" w:rsidRDefault="00000000">
            <w:r>
              <w:t>@c4taurus</w:t>
            </w:r>
          </w:p>
        </w:tc>
        <w:tc>
          <w:tcPr>
            <w:tcW w:w="403" w:type="dxa"/>
          </w:tcPr>
          <w:p w14:paraId="26C2D9CD" w14:textId="77777777" w:rsidR="00ED7375" w:rsidRDefault="00000000">
            <w:r>
              <w:t>2020-12-14 15:47:26</w:t>
            </w:r>
          </w:p>
        </w:tc>
        <w:tc>
          <w:tcPr>
            <w:tcW w:w="316" w:type="dxa"/>
          </w:tcPr>
          <w:p w14:paraId="1C2A4D9D" w14:textId="77777777" w:rsidR="00ED7375" w:rsidRDefault="00000000">
            <w:r>
              <w:t>0</w:t>
            </w:r>
          </w:p>
        </w:tc>
        <w:tc>
          <w:tcPr>
            <w:tcW w:w="354" w:type="dxa"/>
          </w:tcPr>
          <w:p w14:paraId="1DF04618" w14:textId="77777777" w:rsidR="00ED7375" w:rsidRDefault="00000000">
            <w:r>
              <w:t>0</w:t>
            </w:r>
          </w:p>
        </w:tc>
        <w:tc>
          <w:tcPr>
            <w:tcW w:w="6528" w:type="dxa"/>
          </w:tcPr>
          <w:p w14:paraId="25BDDA31" w14:textId="77777777" w:rsidR="00ED7375" w:rsidRDefault="00000000">
            <w:r>
              <w:t>👀</w:t>
            </w:r>
          </w:p>
        </w:tc>
      </w:tr>
      <w:tr w:rsidR="00ED7375" w14:paraId="2BCC598B" w14:textId="77777777" w:rsidTr="001E6984">
        <w:tc>
          <w:tcPr>
            <w:tcW w:w="1199" w:type="dxa"/>
          </w:tcPr>
          <w:p w14:paraId="5F034771" w14:textId="77777777" w:rsidR="00ED7375" w:rsidRDefault="00000000">
            <w:r>
              <w:t>2114</w:t>
            </w:r>
          </w:p>
        </w:tc>
        <w:tc>
          <w:tcPr>
            <w:tcW w:w="941" w:type="dxa"/>
          </w:tcPr>
          <w:p w14:paraId="1BD8B529" w14:textId="77777777" w:rsidR="00ED7375" w:rsidRDefault="00000000">
            <w:r>
              <w:t>@t0x1c37</w:t>
            </w:r>
          </w:p>
        </w:tc>
        <w:tc>
          <w:tcPr>
            <w:tcW w:w="403" w:type="dxa"/>
          </w:tcPr>
          <w:p w14:paraId="63AAAA14" w14:textId="77777777" w:rsidR="00ED7375" w:rsidRDefault="00000000">
            <w:r>
              <w:t>2020-12-14 11:20:47</w:t>
            </w:r>
          </w:p>
        </w:tc>
        <w:tc>
          <w:tcPr>
            <w:tcW w:w="316" w:type="dxa"/>
          </w:tcPr>
          <w:p w14:paraId="254BA659" w14:textId="77777777" w:rsidR="00ED7375" w:rsidRDefault="00000000">
            <w:r>
              <w:t>0</w:t>
            </w:r>
          </w:p>
        </w:tc>
        <w:tc>
          <w:tcPr>
            <w:tcW w:w="354" w:type="dxa"/>
          </w:tcPr>
          <w:p w14:paraId="62395914" w14:textId="77777777" w:rsidR="00ED7375" w:rsidRDefault="00000000">
            <w:r>
              <w:t>0</w:t>
            </w:r>
          </w:p>
        </w:tc>
        <w:tc>
          <w:tcPr>
            <w:tcW w:w="6528" w:type="dxa"/>
          </w:tcPr>
          <w:p w14:paraId="4D1B4FAC" w14:textId="77777777" w:rsidR="00ED7375" w:rsidRDefault="00000000">
            <w:r>
              <w:t>Can somebody tell me if the mothers in these clinics know that they’re baby is going to be sold?? Do these mothers think that it is a normal clinic where you walk out with your own baby after or do they know the baby is going to be sold? And do the sellers lie about “oh they know the baby is going to be sold” someone explain?</w:t>
            </w:r>
          </w:p>
        </w:tc>
      </w:tr>
      <w:tr w:rsidR="00ED7375" w14:paraId="268B849D" w14:textId="77777777" w:rsidTr="001E6984">
        <w:tc>
          <w:tcPr>
            <w:tcW w:w="1199" w:type="dxa"/>
          </w:tcPr>
          <w:p w14:paraId="5993FE17" w14:textId="77777777" w:rsidR="00ED7375" w:rsidRDefault="00000000">
            <w:r>
              <w:t>2115</w:t>
            </w:r>
          </w:p>
        </w:tc>
        <w:tc>
          <w:tcPr>
            <w:tcW w:w="941" w:type="dxa"/>
          </w:tcPr>
          <w:p w14:paraId="1D8794F8" w14:textId="77777777" w:rsidR="00ED7375" w:rsidRDefault="00000000">
            <w:r>
              <w:t>@maryschroeder521</w:t>
            </w:r>
          </w:p>
        </w:tc>
        <w:tc>
          <w:tcPr>
            <w:tcW w:w="403" w:type="dxa"/>
          </w:tcPr>
          <w:p w14:paraId="756AB50C" w14:textId="77777777" w:rsidR="00ED7375" w:rsidRDefault="00000000">
            <w:r>
              <w:t>2020-12-14 11:00:40</w:t>
            </w:r>
          </w:p>
        </w:tc>
        <w:tc>
          <w:tcPr>
            <w:tcW w:w="316" w:type="dxa"/>
          </w:tcPr>
          <w:p w14:paraId="19B08E17" w14:textId="77777777" w:rsidR="00ED7375" w:rsidRDefault="00000000">
            <w:r>
              <w:t>1</w:t>
            </w:r>
          </w:p>
        </w:tc>
        <w:tc>
          <w:tcPr>
            <w:tcW w:w="354" w:type="dxa"/>
          </w:tcPr>
          <w:p w14:paraId="2547BE3B" w14:textId="77777777" w:rsidR="00ED7375" w:rsidRDefault="00000000">
            <w:r>
              <w:t>0</w:t>
            </w:r>
          </w:p>
        </w:tc>
        <w:tc>
          <w:tcPr>
            <w:tcW w:w="6528" w:type="dxa"/>
          </w:tcPr>
          <w:p w14:paraId="4C59A7E9" w14:textId="77777777" w:rsidR="00ED7375" w:rsidRDefault="00000000">
            <w:r>
              <w:t>Painful to watch</w:t>
            </w:r>
          </w:p>
        </w:tc>
      </w:tr>
      <w:tr w:rsidR="00ED7375" w14:paraId="540C12F8" w14:textId="77777777" w:rsidTr="001E6984">
        <w:tc>
          <w:tcPr>
            <w:tcW w:w="1199" w:type="dxa"/>
          </w:tcPr>
          <w:p w14:paraId="516B5540" w14:textId="77777777" w:rsidR="00ED7375" w:rsidRDefault="00000000">
            <w:r>
              <w:t>2116</w:t>
            </w:r>
          </w:p>
        </w:tc>
        <w:tc>
          <w:tcPr>
            <w:tcW w:w="941" w:type="dxa"/>
          </w:tcPr>
          <w:p w14:paraId="1DB24667" w14:textId="77777777" w:rsidR="00ED7375" w:rsidRDefault="00000000">
            <w:r>
              <w:t>@Ratatoothie</w:t>
            </w:r>
          </w:p>
        </w:tc>
        <w:tc>
          <w:tcPr>
            <w:tcW w:w="403" w:type="dxa"/>
          </w:tcPr>
          <w:p w14:paraId="5B43A233" w14:textId="77777777" w:rsidR="00ED7375" w:rsidRDefault="00000000">
            <w:r>
              <w:t>2020-12-14 08:20:17</w:t>
            </w:r>
          </w:p>
        </w:tc>
        <w:tc>
          <w:tcPr>
            <w:tcW w:w="316" w:type="dxa"/>
          </w:tcPr>
          <w:p w14:paraId="4CB274FD" w14:textId="77777777" w:rsidR="00ED7375" w:rsidRDefault="00000000">
            <w:r>
              <w:t>1</w:t>
            </w:r>
          </w:p>
        </w:tc>
        <w:tc>
          <w:tcPr>
            <w:tcW w:w="354" w:type="dxa"/>
          </w:tcPr>
          <w:p w14:paraId="753EEE6A" w14:textId="77777777" w:rsidR="00ED7375" w:rsidRDefault="00000000">
            <w:r>
              <w:t>0</w:t>
            </w:r>
          </w:p>
        </w:tc>
        <w:tc>
          <w:tcPr>
            <w:tcW w:w="6528" w:type="dxa"/>
          </w:tcPr>
          <w:p w14:paraId="0A4D56EA" w14:textId="77777777" w:rsidR="00ED7375" w:rsidRDefault="00000000">
            <w:r>
              <w:t>👍🎊👍</w:t>
            </w:r>
          </w:p>
        </w:tc>
      </w:tr>
      <w:tr w:rsidR="00ED7375" w14:paraId="15CCF7E7" w14:textId="77777777" w:rsidTr="001E6984">
        <w:tc>
          <w:tcPr>
            <w:tcW w:w="1199" w:type="dxa"/>
          </w:tcPr>
          <w:p w14:paraId="6E408444" w14:textId="77777777" w:rsidR="00ED7375" w:rsidRDefault="00000000">
            <w:r>
              <w:t>2117</w:t>
            </w:r>
          </w:p>
        </w:tc>
        <w:tc>
          <w:tcPr>
            <w:tcW w:w="941" w:type="dxa"/>
          </w:tcPr>
          <w:p w14:paraId="3C1F0C2E" w14:textId="77777777" w:rsidR="00ED7375" w:rsidRDefault="00000000">
            <w:r>
              <w:t>@zyxwvutsrqponmlkh</w:t>
            </w:r>
          </w:p>
        </w:tc>
        <w:tc>
          <w:tcPr>
            <w:tcW w:w="403" w:type="dxa"/>
          </w:tcPr>
          <w:p w14:paraId="0E2314B5" w14:textId="77777777" w:rsidR="00ED7375" w:rsidRDefault="00000000">
            <w:r>
              <w:t>2020-12-14 06:59:46</w:t>
            </w:r>
          </w:p>
        </w:tc>
        <w:tc>
          <w:tcPr>
            <w:tcW w:w="316" w:type="dxa"/>
          </w:tcPr>
          <w:p w14:paraId="72DE2EFB" w14:textId="77777777" w:rsidR="00ED7375" w:rsidRDefault="00000000">
            <w:r>
              <w:t>0</w:t>
            </w:r>
          </w:p>
        </w:tc>
        <w:tc>
          <w:tcPr>
            <w:tcW w:w="354" w:type="dxa"/>
          </w:tcPr>
          <w:p w14:paraId="50BD3B1C" w14:textId="77777777" w:rsidR="00ED7375" w:rsidRDefault="00000000">
            <w:r>
              <w:t>0</w:t>
            </w:r>
          </w:p>
        </w:tc>
        <w:tc>
          <w:tcPr>
            <w:tcW w:w="6528" w:type="dxa"/>
          </w:tcPr>
          <w:p w14:paraId="0691789E" w14:textId="77777777" w:rsidR="00ED7375" w:rsidRDefault="00000000">
            <w:r>
              <w:t>Lions and tigers, only in Kenya.</w:t>
            </w:r>
          </w:p>
        </w:tc>
      </w:tr>
      <w:tr w:rsidR="00ED7375" w14:paraId="64C1EFC7" w14:textId="77777777" w:rsidTr="001E6984">
        <w:tc>
          <w:tcPr>
            <w:tcW w:w="1199" w:type="dxa"/>
          </w:tcPr>
          <w:p w14:paraId="734F1CBA" w14:textId="77777777" w:rsidR="00ED7375" w:rsidRDefault="00000000">
            <w:r>
              <w:t>2118</w:t>
            </w:r>
          </w:p>
        </w:tc>
        <w:tc>
          <w:tcPr>
            <w:tcW w:w="941" w:type="dxa"/>
          </w:tcPr>
          <w:p w14:paraId="3D0DF42C" w14:textId="77777777" w:rsidR="00ED7375" w:rsidRDefault="00000000">
            <w:r>
              <w:t>@anudaemile5370</w:t>
            </w:r>
          </w:p>
        </w:tc>
        <w:tc>
          <w:tcPr>
            <w:tcW w:w="403" w:type="dxa"/>
          </w:tcPr>
          <w:p w14:paraId="5B5D0556" w14:textId="77777777" w:rsidR="00ED7375" w:rsidRDefault="00000000">
            <w:r>
              <w:t>2020-12-14 06:45:17</w:t>
            </w:r>
          </w:p>
        </w:tc>
        <w:tc>
          <w:tcPr>
            <w:tcW w:w="316" w:type="dxa"/>
          </w:tcPr>
          <w:p w14:paraId="1AA2ADC7" w14:textId="77777777" w:rsidR="00ED7375" w:rsidRDefault="00000000">
            <w:r>
              <w:t>0</w:t>
            </w:r>
          </w:p>
        </w:tc>
        <w:tc>
          <w:tcPr>
            <w:tcW w:w="354" w:type="dxa"/>
          </w:tcPr>
          <w:p w14:paraId="6DF17698" w14:textId="77777777" w:rsidR="00ED7375" w:rsidRDefault="00000000">
            <w:r>
              <w:t>0</w:t>
            </w:r>
          </w:p>
        </w:tc>
        <w:tc>
          <w:tcPr>
            <w:tcW w:w="6528" w:type="dxa"/>
          </w:tcPr>
          <w:p w14:paraId="635F941C" w14:textId="77777777" w:rsidR="00ED7375" w:rsidRDefault="00000000">
            <w:r>
              <w:t>that's so sad. what's even sadder, is how the world would like to think this happens only in 3rd world countries, but this happens in western countries as well.</w:t>
            </w:r>
          </w:p>
        </w:tc>
      </w:tr>
      <w:tr w:rsidR="00ED7375" w14:paraId="456AB9B2" w14:textId="77777777" w:rsidTr="001E6984">
        <w:tc>
          <w:tcPr>
            <w:tcW w:w="1199" w:type="dxa"/>
          </w:tcPr>
          <w:p w14:paraId="7F189DED" w14:textId="77777777" w:rsidR="00ED7375" w:rsidRDefault="00000000">
            <w:r>
              <w:t>2119</w:t>
            </w:r>
          </w:p>
        </w:tc>
        <w:tc>
          <w:tcPr>
            <w:tcW w:w="941" w:type="dxa"/>
          </w:tcPr>
          <w:p w14:paraId="6E6F77DE" w14:textId="77777777" w:rsidR="00ED7375" w:rsidRDefault="00000000">
            <w:r>
              <w:t>@mohamedraage1511</w:t>
            </w:r>
          </w:p>
        </w:tc>
        <w:tc>
          <w:tcPr>
            <w:tcW w:w="403" w:type="dxa"/>
          </w:tcPr>
          <w:p w14:paraId="455679B5" w14:textId="77777777" w:rsidR="00ED7375" w:rsidRDefault="00000000">
            <w:r>
              <w:t>2020-12-14 05:58:21</w:t>
            </w:r>
          </w:p>
        </w:tc>
        <w:tc>
          <w:tcPr>
            <w:tcW w:w="316" w:type="dxa"/>
          </w:tcPr>
          <w:p w14:paraId="2187EA8D" w14:textId="77777777" w:rsidR="00ED7375" w:rsidRDefault="00000000">
            <w:r>
              <w:t>1</w:t>
            </w:r>
          </w:p>
        </w:tc>
        <w:tc>
          <w:tcPr>
            <w:tcW w:w="354" w:type="dxa"/>
          </w:tcPr>
          <w:p w14:paraId="763DD5DF" w14:textId="77777777" w:rsidR="00ED7375" w:rsidRDefault="00000000">
            <w:r>
              <w:t>0</w:t>
            </w:r>
          </w:p>
        </w:tc>
        <w:tc>
          <w:tcPr>
            <w:tcW w:w="6528" w:type="dxa"/>
          </w:tcPr>
          <w:p w14:paraId="3D42C41F" w14:textId="77777777" w:rsidR="00ED7375" w:rsidRDefault="00000000">
            <w:r>
              <w:t>This is very sad 😢 history oh my allah</w:t>
            </w:r>
          </w:p>
        </w:tc>
      </w:tr>
      <w:tr w:rsidR="00ED7375" w14:paraId="7D5955C5" w14:textId="77777777" w:rsidTr="001E6984">
        <w:tc>
          <w:tcPr>
            <w:tcW w:w="1199" w:type="dxa"/>
          </w:tcPr>
          <w:p w14:paraId="2A62B2BD" w14:textId="77777777" w:rsidR="00ED7375" w:rsidRDefault="00000000">
            <w:r>
              <w:t>2120</w:t>
            </w:r>
          </w:p>
        </w:tc>
        <w:tc>
          <w:tcPr>
            <w:tcW w:w="941" w:type="dxa"/>
          </w:tcPr>
          <w:p w14:paraId="276FC4AB" w14:textId="77777777" w:rsidR="00ED7375" w:rsidRDefault="00000000">
            <w:r>
              <w:t>@iheart_quannie</w:t>
            </w:r>
          </w:p>
        </w:tc>
        <w:tc>
          <w:tcPr>
            <w:tcW w:w="403" w:type="dxa"/>
          </w:tcPr>
          <w:p w14:paraId="05D89CF5" w14:textId="77777777" w:rsidR="00ED7375" w:rsidRDefault="00000000">
            <w:r>
              <w:t>2020-12-14 03:52:59</w:t>
            </w:r>
          </w:p>
        </w:tc>
        <w:tc>
          <w:tcPr>
            <w:tcW w:w="316" w:type="dxa"/>
          </w:tcPr>
          <w:p w14:paraId="620A0565" w14:textId="77777777" w:rsidR="00ED7375" w:rsidRDefault="00000000">
            <w:r>
              <w:t>1</w:t>
            </w:r>
          </w:p>
        </w:tc>
        <w:tc>
          <w:tcPr>
            <w:tcW w:w="354" w:type="dxa"/>
          </w:tcPr>
          <w:p w14:paraId="357DDBD8" w14:textId="77777777" w:rsidR="00ED7375" w:rsidRDefault="00000000">
            <w:r>
              <w:t>0</w:t>
            </w:r>
          </w:p>
        </w:tc>
        <w:tc>
          <w:tcPr>
            <w:tcW w:w="6528" w:type="dxa"/>
          </w:tcPr>
          <w:p w14:paraId="3867B361" w14:textId="77777777" w:rsidR="00ED7375" w:rsidRDefault="00000000">
            <w:r>
              <w:t>Why these people ain't went to jail with the evidence they have?</w:t>
            </w:r>
          </w:p>
        </w:tc>
      </w:tr>
      <w:tr w:rsidR="00ED7375" w14:paraId="4AD041CB" w14:textId="77777777" w:rsidTr="001E6984">
        <w:tc>
          <w:tcPr>
            <w:tcW w:w="1199" w:type="dxa"/>
          </w:tcPr>
          <w:p w14:paraId="673C55FC" w14:textId="77777777" w:rsidR="00ED7375" w:rsidRDefault="00000000">
            <w:r>
              <w:t>2121</w:t>
            </w:r>
          </w:p>
        </w:tc>
        <w:tc>
          <w:tcPr>
            <w:tcW w:w="941" w:type="dxa"/>
          </w:tcPr>
          <w:p w14:paraId="10BB8249" w14:textId="77777777" w:rsidR="00ED7375" w:rsidRDefault="00000000">
            <w:r>
              <w:t>@lindamoser6317</w:t>
            </w:r>
          </w:p>
        </w:tc>
        <w:tc>
          <w:tcPr>
            <w:tcW w:w="403" w:type="dxa"/>
          </w:tcPr>
          <w:p w14:paraId="0481E6EA" w14:textId="77777777" w:rsidR="00ED7375" w:rsidRDefault="00000000">
            <w:r>
              <w:t>2020-12-14 03:50:39</w:t>
            </w:r>
          </w:p>
        </w:tc>
        <w:tc>
          <w:tcPr>
            <w:tcW w:w="316" w:type="dxa"/>
          </w:tcPr>
          <w:p w14:paraId="068461EC" w14:textId="77777777" w:rsidR="00ED7375" w:rsidRDefault="00000000">
            <w:r>
              <w:t>8</w:t>
            </w:r>
          </w:p>
        </w:tc>
        <w:tc>
          <w:tcPr>
            <w:tcW w:w="354" w:type="dxa"/>
          </w:tcPr>
          <w:p w14:paraId="1FAD5614" w14:textId="77777777" w:rsidR="00ED7375" w:rsidRDefault="00000000">
            <w:r>
              <w:t>0</w:t>
            </w:r>
          </w:p>
        </w:tc>
        <w:tc>
          <w:tcPr>
            <w:tcW w:w="6528" w:type="dxa"/>
          </w:tcPr>
          <w:p w14:paraId="57CC11B5" w14:textId="77777777" w:rsidR="00ED7375" w:rsidRDefault="00000000">
            <w:r>
              <w:t>Those poor mothers. No one deserves to have their baby abducted. So sad.</w:t>
            </w:r>
          </w:p>
        </w:tc>
      </w:tr>
      <w:tr w:rsidR="00ED7375" w14:paraId="4C2672F6" w14:textId="77777777" w:rsidTr="001E6984">
        <w:tc>
          <w:tcPr>
            <w:tcW w:w="1199" w:type="dxa"/>
          </w:tcPr>
          <w:p w14:paraId="3278D7F2" w14:textId="77777777" w:rsidR="00ED7375" w:rsidRDefault="00000000">
            <w:r>
              <w:t>2122</w:t>
            </w:r>
          </w:p>
        </w:tc>
        <w:tc>
          <w:tcPr>
            <w:tcW w:w="941" w:type="dxa"/>
          </w:tcPr>
          <w:p w14:paraId="61013887" w14:textId="77777777" w:rsidR="00ED7375" w:rsidRDefault="00000000">
            <w:r>
              <w:t>@jaywholoveseveryone1721</w:t>
            </w:r>
          </w:p>
        </w:tc>
        <w:tc>
          <w:tcPr>
            <w:tcW w:w="403" w:type="dxa"/>
          </w:tcPr>
          <w:p w14:paraId="06E2762D" w14:textId="77777777" w:rsidR="00ED7375" w:rsidRDefault="00000000">
            <w:r>
              <w:t>2020-12-14 02:36:19</w:t>
            </w:r>
          </w:p>
        </w:tc>
        <w:tc>
          <w:tcPr>
            <w:tcW w:w="316" w:type="dxa"/>
          </w:tcPr>
          <w:p w14:paraId="38DC5BBD" w14:textId="77777777" w:rsidR="00ED7375" w:rsidRDefault="00000000">
            <w:r>
              <w:t>2</w:t>
            </w:r>
          </w:p>
        </w:tc>
        <w:tc>
          <w:tcPr>
            <w:tcW w:w="354" w:type="dxa"/>
          </w:tcPr>
          <w:p w14:paraId="78B82EC2" w14:textId="77777777" w:rsidR="00ED7375" w:rsidRDefault="00000000">
            <w:r>
              <w:t>0</w:t>
            </w:r>
          </w:p>
        </w:tc>
        <w:tc>
          <w:tcPr>
            <w:tcW w:w="6528" w:type="dxa"/>
          </w:tcPr>
          <w:p w14:paraId="4CE6C528" w14:textId="77777777" w:rsidR="00ED7375" w:rsidRDefault="00000000">
            <w:r>
              <w:t>To those of you who ask "...why wasn't Anita arrested when she had the baby with her.." is because when Reporter went to meet with Anita she was surprised to see her there with a baby. Reporter just went to meet Anita not Anita and a Baby. Either way, I am shocked to learn NO ONE was arrested. SAD!!</w:t>
            </w:r>
          </w:p>
        </w:tc>
      </w:tr>
      <w:tr w:rsidR="00ED7375" w14:paraId="689270DF" w14:textId="77777777" w:rsidTr="001E6984">
        <w:tc>
          <w:tcPr>
            <w:tcW w:w="1199" w:type="dxa"/>
          </w:tcPr>
          <w:p w14:paraId="7A1522A0" w14:textId="77777777" w:rsidR="00ED7375" w:rsidRDefault="00000000">
            <w:r>
              <w:t>2123</w:t>
            </w:r>
          </w:p>
        </w:tc>
        <w:tc>
          <w:tcPr>
            <w:tcW w:w="941" w:type="dxa"/>
          </w:tcPr>
          <w:p w14:paraId="17DE5D79" w14:textId="77777777" w:rsidR="00ED7375" w:rsidRDefault="00000000">
            <w:r>
              <w:t>@EricaSilva-fq9ed</w:t>
            </w:r>
          </w:p>
        </w:tc>
        <w:tc>
          <w:tcPr>
            <w:tcW w:w="403" w:type="dxa"/>
          </w:tcPr>
          <w:p w14:paraId="48B49C7C" w14:textId="77777777" w:rsidR="00ED7375" w:rsidRDefault="00000000">
            <w:r>
              <w:t>2020-12-13 22:09:36</w:t>
            </w:r>
          </w:p>
        </w:tc>
        <w:tc>
          <w:tcPr>
            <w:tcW w:w="316" w:type="dxa"/>
          </w:tcPr>
          <w:p w14:paraId="53E41D5C" w14:textId="77777777" w:rsidR="00ED7375" w:rsidRDefault="00000000">
            <w:r>
              <w:t>0</w:t>
            </w:r>
          </w:p>
        </w:tc>
        <w:tc>
          <w:tcPr>
            <w:tcW w:w="354" w:type="dxa"/>
          </w:tcPr>
          <w:p w14:paraId="714723DE" w14:textId="77777777" w:rsidR="00ED7375" w:rsidRDefault="00000000">
            <w:r>
              <w:t>0</w:t>
            </w:r>
          </w:p>
        </w:tc>
        <w:tc>
          <w:tcPr>
            <w:tcW w:w="6528" w:type="dxa"/>
          </w:tcPr>
          <w:p w14:paraId="5137E67F" w14:textId="77777777" w:rsidR="00ED7375" w:rsidRDefault="00000000">
            <w:r>
              <w:t>This problem is not confined to Africa. Wonderful showpiece for child trafficking.</w:t>
            </w:r>
          </w:p>
        </w:tc>
      </w:tr>
      <w:tr w:rsidR="00ED7375" w14:paraId="188407E2" w14:textId="77777777" w:rsidTr="001E6984">
        <w:tc>
          <w:tcPr>
            <w:tcW w:w="1199" w:type="dxa"/>
          </w:tcPr>
          <w:p w14:paraId="550119F0" w14:textId="77777777" w:rsidR="00ED7375" w:rsidRDefault="00000000">
            <w:r>
              <w:t>2124</w:t>
            </w:r>
          </w:p>
        </w:tc>
        <w:tc>
          <w:tcPr>
            <w:tcW w:w="941" w:type="dxa"/>
          </w:tcPr>
          <w:p w14:paraId="264D00DA" w14:textId="77777777" w:rsidR="00ED7375" w:rsidRDefault="00000000">
            <w:r>
              <w:t>@thebee8415</w:t>
            </w:r>
          </w:p>
        </w:tc>
        <w:tc>
          <w:tcPr>
            <w:tcW w:w="403" w:type="dxa"/>
          </w:tcPr>
          <w:p w14:paraId="73267DEA" w14:textId="77777777" w:rsidR="00ED7375" w:rsidRDefault="00000000">
            <w:r>
              <w:t>2020-12-13 21:31:37</w:t>
            </w:r>
          </w:p>
        </w:tc>
        <w:tc>
          <w:tcPr>
            <w:tcW w:w="316" w:type="dxa"/>
          </w:tcPr>
          <w:p w14:paraId="26B9683B" w14:textId="77777777" w:rsidR="00ED7375" w:rsidRDefault="00000000">
            <w:r>
              <w:t>3</w:t>
            </w:r>
          </w:p>
        </w:tc>
        <w:tc>
          <w:tcPr>
            <w:tcW w:w="354" w:type="dxa"/>
          </w:tcPr>
          <w:p w14:paraId="31E05A67" w14:textId="77777777" w:rsidR="00ED7375" w:rsidRDefault="00000000">
            <w:r>
              <w:t>0</w:t>
            </w:r>
          </w:p>
        </w:tc>
        <w:tc>
          <w:tcPr>
            <w:tcW w:w="6528" w:type="dxa"/>
          </w:tcPr>
          <w:p w14:paraId="06F8F963" w14:textId="77777777" w:rsidR="00ED7375" w:rsidRDefault="00000000">
            <w:r>
              <w:t>Every Woman that has lost a child here should have her DNA taken by a Country that can afford it (like IRELAND- the DNA capital) and at least give these women some hope that their child will be able to search them down in the future and maybe they’ll find each other in the end eventually.</w:t>
            </w:r>
          </w:p>
        </w:tc>
      </w:tr>
      <w:tr w:rsidR="00ED7375" w14:paraId="5B8007FC" w14:textId="77777777" w:rsidTr="001E6984">
        <w:tc>
          <w:tcPr>
            <w:tcW w:w="1199" w:type="dxa"/>
          </w:tcPr>
          <w:p w14:paraId="1C2F366E" w14:textId="77777777" w:rsidR="00ED7375" w:rsidRDefault="00000000">
            <w:r>
              <w:t>2125</w:t>
            </w:r>
          </w:p>
        </w:tc>
        <w:tc>
          <w:tcPr>
            <w:tcW w:w="941" w:type="dxa"/>
          </w:tcPr>
          <w:p w14:paraId="5A47DED2" w14:textId="77777777" w:rsidR="00ED7375" w:rsidRDefault="00000000">
            <w:r>
              <w:t>@donweety</w:t>
            </w:r>
          </w:p>
        </w:tc>
        <w:tc>
          <w:tcPr>
            <w:tcW w:w="403" w:type="dxa"/>
          </w:tcPr>
          <w:p w14:paraId="123BF55C" w14:textId="77777777" w:rsidR="00ED7375" w:rsidRDefault="00000000">
            <w:r>
              <w:t>2020-12-13 21:12:19</w:t>
            </w:r>
          </w:p>
        </w:tc>
        <w:tc>
          <w:tcPr>
            <w:tcW w:w="316" w:type="dxa"/>
          </w:tcPr>
          <w:p w14:paraId="21408073" w14:textId="77777777" w:rsidR="00ED7375" w:rsidRDefault="00000000">
            <w:r>
              <w:t>21</w:t>
            </w:r>
          </w:p>
        </w:tc>
        <w:tc>
          <w:tcPr>
            <w:tcW w:w="354" w:type="dxa"/>
          </w:tcPr>
          <w:p w14:paraId="428C6DD4" w14:textId="77777777" w:rsidR="00ED7375" w:rsidRDefault="00000000">
            <w:r>
              <w:t>0</w:t>
            </w:r>
          </w:p>
        </w:tc>
        <w:tc>
          <w:tcPr>
            <w:tcW w:w="6528" w:type="dxa"/>
          </w:tcPr>
          <w:p w14:paraId="205E44BF" w14:textId="77777777" w:rsidR="00ED7375" w:rsidRDefault="00000000">
            <w:r>
              <w:t>I need an update on arrest and charges.</w:t>
            </w:r>
          </w:p>
        </w:tc>
      </w:tr>
      <w:tr w:rsidR="00ED7375" w14:paraId="16FA1262" w14:textId="77777777" w:rsidTr="001E6984">
        <w:tc>
          <w:tcPr>
            <w:tcW w:w="1199" w:type="dxa"/>
          </w:tcPr>
          <w:p w14:paraId="59BF3C04" w14:textId="77777777" w:rsidR="00ED7375" w:rsidRDefault="00000000">
            <w:r>
              <w:t>2126</w:t>
            </w:r>
          </w:p>
        </w:tc>
        <w:tc>
          <w:tcPr>
            <w:tcW w:w="941" w:type="dxa"/>
          </w:tcPr>
          <w:p w14:paraId="186E4DC2" w14:textId="77777777" w:rsidR="00ED7375" w:rsidRDefault="00000000">
            <w:r>
              <w:t>@thebee8415</w:t>
            </w:r>
          </w:p>
        </w:tc>
        <w:tc>
          <w:tcPr>
            <w:tcW w:w="403" w:type="dxa"/>
          </w:tcPr>
          <w:p w14:paraId="5AA9B8F5" w14:textId="77777777" w:rsidR="00ED7375" w:rsidRDefault="00000000">
            <w:r>
              <w:t>2020-12-13 21:05:25</w:t>
            </w:r>
          </w:p>
        </w:tc>
        <w:tc>
          <w:tcPr>
            <w:tcW w:w="316" w:type="dxa"/>
          </w:tcPr>
          <w:p w14:paraId="3C2972A9" w14:textId="77777777" w:rsidR="00ED7375" w:rsidRDefault="00000000">
            <w:r>
              <w:t>1</w:t>
            </w:r>
          </w:p>
        </w:tc>
        <w:tc>
          <w:tcPr>
            <w:tcW w:w="354" w:type="dxa"/>
          </w:tcPr>
          <w:p w14:paraId="1D208734" w14:textId="77777777" w:rsidR="00ED7375" w:rsidRDefault="00000000">
            <w:r>
              <w:t>1</w:t>
            </w:r>
          </w:p>
        </w:tc>
        <w:tc>
          <w:tcPr>
            <w:tcW w:w="6528" w:type="dxa"/>
          </w:tcPr>
          <w:p w14:paraId="03EF8626" w14:textId="77777777" w:rsidR="00ED7375" w:rsidRDefault="00000000">
            <w:r>
              <w:t>Let me know if I can help. I live in Europe and have lots of useful skills that could be of use to you. My heart goes out to you all. ❤️</w:t>
            </w:r>
          </w:p>
        </w:tc>
      </w:tr>
      <w:tr w:rsidR="00ED7375" w14:paraId="0FB09EFB" w14:textId="77777777" w:rsidTr="001E6984">
        <w:tc>
          <w:tcPr>
            <w:tcW w:w="1199" w:type="dxa"/>
          </w:tcPr>
          <w:p w14:paraId="12A00462" w14:textId="77777777" w:rsidR="00ED7375" w:rsidRDefault="00000000">
            <w:r>
              <w:t>2127</w:t>
            </w:r>
          </w:p>
        </w:tc>
        <w:tc>
          <w:tcPr>
            <w:tcW w:w="941" w:type="dxa"/>
          </w:tcPr>
          <w:p w14:paraId="1FD4E1B8" w14:textId="77777777" w:rsidR="00ED7375" w:rsidRDefault="00000000">
            <w:r>
              <w:t>@teijul1106</w:t>
            </w:r>
          </w:p>
        </w:tc>
        <w:tc>
          <w:tcPr>
            <w:tcW w:w="403" w:type="dxa"/>
          </w:tcPr>
          <w:p w14:paraId="44E41993" w14:textId="77777777" w:rsidR="00ED7375" w:rsidRDefault="00000000">
            <w:r>
              <w:t>2020-12-14 19:36:48</w:t>
            </w:r>
          </w:p>
        </w:tc>
        <w:tc>
          <w:tcPr>
            <w:tcW w:w="316" w:type="dxa"/>
          </w:tcPr>
          <w:p w14:paraId="7DB5EC0C" w14:textId="77777777" w:rsidR="00ED7375" w:rsidRDefault="00000000">
            <w:r>
              <w:t>0</w:t>
            </w:r>
          </w:p>
        </w:tc>
        <w:tc>
          <w:tcPr>
            <w:tcW w:w="354" w:type="dxa"/>
          </w:tcPr>
          <w:p w14:paraId="472D8BC9" w14:textId="77777777" w:rsidR="00ED7375" w:rsidRDefault="00ED7375"/>
        </w:tc>
        <w:tc>
          <w:tcPr>
            <w:tcW w:w="6528" w:type="dxa"/>
          </w:tcPr>
          <w:p w14:paraId="39586893" w14:textId="77777777" w:rsidR="00ED7375" w:rsidRDefault="00000000">
            <w:r>
              <w:t>I live in Finland and have travelled and seen all kind of societies. I can't imagine how lucky I am here in welfare society where everyone is taken care of. This is shocking to see how the film group didn't act immediately and save that little baby boy.</w:t>
            </w:r>
          </w:p>
        </w:tc>
      </w:tr>
      <w:tr w:rsidR="00ED7375" w14:paraId="0944A708" w14:textId="77777777" w:rsidTr="001E6984">
        <w:tc>
          <w:tcPr>
            <w:tcW w:w="1199" w:type="dxa"/>
          </w:tcPr>
          <w:p w14:paraId="05CFB2EB" w14:textId="77777777" w:rsidR="00ED7375" w:rsidRDefault="00000000">
            <w:r>
              <w:t>2128</w:t>
            </w:r>
          </w:p>
        </w:tc>
        <w:tc>
          <w:tcPr>
            <w:tcW w:w="941" w:type="dxa"/>
          </w:tcPr>
          <w:p w14:paraId="0C0F8989" w14:textId="77777777" w:rsidR="00ED7375" w:rsidRDefault="00000000">
            <w:r>
              <w:t>@goodnewstvchannels2083</w:t>
            </w:r>
          </w:p>
        </w:tc>
        <w:tc>
          <w:tcPr>
            <w:tcW w:w="403" w:type="dxa"/>
          </w:tcPr>
          <w:p w14:paraId="4B1C0E08" w14:textId="77777777" w:rsidR="00ED7375" w:rsidRDefault="00000000">
            <w:r>
              <w:t>2020-12-13 20:39:52</w:t>
            </w:r>
          </w:p>
        </w:tc>
        <w:tc>
          <w:tcPr>
            <w:tcW w:w="316" w:type="dxa"/>
          </w:tcPr>
          <w:p w14:paraId="0E532AC4" w14:textId="77777777" w:rsidR="00ED7375" w:rsidRDefault="00000000">
            <w:r>
              <w:t>0</w:t>
            </w:r>
          </w:p>
        </w:tc>
        <w:tc>
          <w:tcPr>
            <w:tcW w:w="354" w:type="dxa"/>
          </w:tcPr>
          <w:p w14:paraId="279C5D39" w14:textId="77777777" w:rsidR="00ED7375" w:rsidRDefault="00000000">
            <w:r>
              <w:t>0</w:t>
            </w:r>
          </w:p>
        </w:tc>
        <w:tc>
          <w:tcPr>
            <w:tcW w:w="6528" w:type="dxa"/>
          </w:tcPr>
          <w:p w14:paraId="34B11A24" w14:textId="77777777" w:rsidR="00ED7375" w:rsidRDefault="00000000">
            <w:r>
              <w:t>https://youtu.be/R_SrwaJVRZA</w:t>
            </w:r>
          </w:p>
        </w:tc>
      </w:tr>
      <w:tr w:rsidR="00ED7375" w14:paraId="33960BE9" w14:textId="77777777" w:rsidTr="001E6984">
        <w:tc>
          <w:tcPr>
            <w:tcW w:w="1199" w:type="dxa"/>
          </w:tcPr>
          <w:p w14:paraId="29C88A1E" w14:textId="77777777" w:rsidR="00ED7375" w:rsidRDefault="00000000">
            <w:r>
              <w:t>2129</w:t>
            </w:r>
          </w:p>
        </w:tc>
        <w:tc>
          <w:tcPr>
            <w:tcW w:w="941" w:type="dxa"/>
          </w:tcPr>
          <w:p w14:paraId="0D675AD2" w14:textId="77777777" w:rsidR="00ED7375" w:rsidRDefault="00000000">
            <w:r>
              <w:t>@evanstkm</w:t>
            </w:r>
          </w:p>
        </w:tc>
        <w:tc>
          <w:tcPr>
            <w:tcW w:w="403" w:type="dxa"/>
          </w:tcPr>
          <w:p w14:paraId="5113ED6D" w14:textId="77777777" w:rsidR="00ED7375" w:rsidRDefault="00000000">
            <w:r>
              <w:t>2020-12-13 20:21:06</w:t>
            </w:r>
          </w:p>
        </w:tc>
        <w:tc>
          <w:tcPr>
            <w:tcW w:w="316" w:type="dxa"/>
          </w:tcPr>
          <w:p w14:paraId="04883EDA" w14:textId="77777777" w:rsidR="00ED7375" w:rsidRDefault="00000000">
            <w:r>
              <w:t>0</w:t>
            </w:r>
          </w:p>
        </w:tc>
        <w:tc>
          <w:tcPr>
            <w:tcW w:w="354" w:type="dxa"/>
          </w:tcPr>
          <w:p w14:paraId="79DFD2E9" w14:textId="77777777" w:rsidR="00ED7375" w:rsidRDefault="00000000">
            <w:r>
              <w:t>0</w:t>
            </w:r>
          </w:p>
        </w:tc>
        <w:tc>
          <w:tcPr>
            <w:tcW w:w="6528" w:type="dxa"/>
          </w:tcPr>
          <w:p w14:paraId="1AAB2ACF" w14:textId="77777777" w:rsidR="00ED7375" w:rsidRDefault="00000000">
            <w:r>
              <w:t>Good evening Fred,</w:t>
            </w:r>
          </w:p>
        </w:tc>
      </w:tr>
      <w:tr w:rsidR="00ED7375" w14:paraId="592E7CE9" w14:textId="77777777" w:rsidTr="001E6984">
        <w:tc>
          <w:tcPr>
            <w:tcW w:w="1199" w:type="dxa"/>
          </w:tcPr>
          <w:p w14:paraId="1E53B2C7" w14:textId="77777777" w:rsidR="00ED7375" w:rsidRDefault="00000000">
            <w:r>
              <w:t>2130</w:t>
            </w:r>
          </w:p>
        </w:tc>
        <w:tc>
          <w:tcPr>
            <w:tcW w:w="941" w:type="dxa"/>
          </w:tcPr>
          <w:p w14:paraId="0BFE3A90" w14:textId="77777777" w:rsidR="00ED7375" w:rsidRDefault="00000000">
            <w:r>
              <w:t>@kellykebo3497</w:t>
            </w:r>
          </w:p>
        </w:tc>
        <w:tc>
          <w:tcPr>
            <w:tcW w:w="403" w:type="dxa"/>
          </w:tcPr>
          <w:p w14:paraId="3319579E" w14:textId="77777777" w:rsidR="00ED7375" w:rsidRDefault="00000000">
            <w:r>
              <w:t>2020-12-13 19:36:16</w:t>
            </w:r>
          </w:p>
        </w:tc>
        <w:tc>
          <w:tcPr>
            <w:tcW w:w="316" w:type="dxa"/>
          </w:tcPr>
          <w:p w14:paraId="6E430FCD" w14:textId="77777777" w:rsidR="00ED7375" w:rsidRDefault="00000000">
            <w:r>
              <w:t>0</w:t>
            </w:r>
          </w:p>
        </w:tc>
        <w:tc>
          <w:tcPr>
            <w:tcW w:w="354" w:type="dxa"/>
          </w:tcPr>
          <w:p w14:paraId="1DC22FA6" w14:textId="77777777" w:rsidR="00ED7375" w:rsidRDefault="00000000">
            <w:r>
              <w:t>0</w:t>
            </w:r>
          </w:p>
        </w:tc>
        <w:tc>
          <w:tcPr>
            <w:tcW w:w="6528" w:type="dxa"/>
          </w:tcPr>
          <w:p w14:paraId="3DAAB6AA" w14:textId="77777777" w:rsidR="00ED7375" w:rsidRDefault="00000000">
            <w:r>
              <w:t>Sure... the babies are just for infertile couples. 🤦‍♀️</w:t>
            </w:r>
          </w:p>
        </w:tc>
      </w:tr>
      <w:tr w:rsidR="00ED7375" w14:paraId="16D9058D" w14:textId="77777777" w:rsidTr="001E6984">
        <w:tc>
          <w:tcPr>
            <w:tcW w:w="1199" w:type="dxa"/>
          </w:tcPr>
          <w:p w14:paraId="677AD8B9" w14:textId="77777777" w:rsidR="00ED7375" w:rsidRDefault="00000000">
            <w:r>
              <w:t>2131</w:t>
            </w:r>
          </w:p>
        </w:tc>
        <w:tc>
          <w:tcPr>
            <w:tcW w:w="941" w:type="dxa"/>
          </w:tcPr>
          <w:p w14:paraId="6ED9287E" w14:textId="77777777" w:rsidR="00ED7375" w:rsidRDefault="00000000">
            <w:r>
              <w:t>@NaturalV.Education</w:t>
            </w:r>
          </w:p>
        </w:tc>
        <w:tc>
          <w:tcPr>
            <w:tcW w:w="403" w:type="dxa"/>
          </w:tcPr>
          <w:p w14:paraId="1BF34A35" w14:textId="77777777" w:rsidR="00ED7375" w:rsidRDefault="00000000">
            <w:r>
              <w:t>2020-12-13 19:15:27</w:t>
            </w:r>
          </w:p>
        </w:tc>
        <w:tc>
          <w:tcPr>
            <w:tcW w:w="316" w:type="dxa"/>
          </w:tcPr>
          <w:p w14:paraId="5F72A466" w14:textId="77777777" w:rsidR="00ED7375" w:rsidRDefault="00000000">
            <w:r>
              <w:t>0</w:t>
            </w:r>
          </w:p>
        </w:tc>
        <w:tc>
          <w:tcPr>
            <w:tcW w:w="354" w:type="dxa"/>
          </w:tcPr>
          <w:p w14:paraId="4C19D264" w14:textId="77777777" w:rsidR="00ED7375" w:rsidRDefault="00000000">
            <w:r>
              <w:t>0</w:t>
            </w:r>
          </w:p>
        </w:tc>
        <w:tc>
          <w:tcPr>
            <w:tcW w:w="6528" w:type="dxa"/>
          </w:tcPr>
          <w:p w14:paraId="15A93167" w14:textId="77777777" w:rsidR="00ED7375" w:rsidRDefault="00000000">
            <w:r>
              <w:t>this is happening around the world in different forms. trafficking is 3rd largest global crime leaving many victims damaged or dead. the children need us to unite against this, starting with life in prison or even execution (not 10 years after u trafficked 100 kids- which is happening all the time). clean the world from adults who are welling to hurt a child (they are lost as humans anyway).</w:t>
            </w:r>
          </w:p>
        </w:tc>
      </w:tr>
      <w:tr w:rsidR="00ED7375" w14:paraId="07F89CD8" w14:textId="77777777" w:rsidTr="001E6984">
        <w:tc>
          <w:tcPr>
            <w:tcW w:w="1199" w:type="dxa"/>
          </w:tcPr>
          <w:p w14:paraId="1EB6B07E" w14:textId="77777777" w:rsidR="00ED7375" w:rsidRDefault="00000000">
            <w:r>
              <w:t>2132</w:t>
            </w:r>
          </w:p>
        </w:tc>
        <w:tc>
          <w:tcPr>
            <w:tcW w:w="941" w:type="dxa"/>
          </w:tcPr>
          <w:p w14:paraId="619D8313" w14:textId="77777777" w:rsidR="00ED7375" w:rsidRDefault="00000000">
            <w:r>
              <w:t>@NaturalV.Education</w:t>
            </w:r>
          </w:p>
        </w:tc>
        <w:tc>
          <w:tcPr>
            <w:tcW w:w="403" w:type="dxa"/>
          </w:tcPr>
          <w:p w14:paraId="72BA5DAB" w14:textId="77777777" w:rsidR="00ED7375" w:rsidRDefault="00000000">
            <w:r>
              <w:t>2020-12-13 19:00:27</w:t>
            </w:r>
          </w:p>
        </w:tc>
        <w:tc>
          <w:tcPr>
            <w:tcW w:w="316" w:type="dxa"/>
          </w:tcPr>
          <w:p w14:paraId="72A86D4B" w14:textId="77777777" w:rsidR="00ED7375" w:rsidRDefault="00000000">
            <w:r>
              <w:t>0</w:t>
            </w:r>
          </w:p>
        </w:tc>
        <w:tc>
          <w:tcPr>
            <w:tcW w:w="354" w:type="dxa"/>
          </w:tcPr>
          <w:p w14:paraId="4275BFF8" w14:textId="77777777" w:rsidR="00ED7375" w:rsidRDefault="00000000">
            <w:r>
              <w:t>0</w:t>
            </w:r>
          </w:p>
        </w:tc>
        <w:tc>
          <w:tcPr>
            <w:tcW w:w="6528" w:type="dxa"/>
          </w:tcPr>
          <w:p w14:paraId="3A527253" w14:textId="77777777" w:rsidR="00ED7375" w:rsidRDefault="00000000">
            <w:r>
              <w:t>600 pedos disliked exposing trafficking</w:t>
            </w:r>
          </w:p>
        </w:tc>
      </w:tr>
      <w:tr w:rsidR="00ED7375" w14:paraId="53F6A577" w14:textId="77777777" w:rsidTr="001E6984">
        <w:tc>
          <w:tcPr>
            <w:tcW w:w="1199" w:type="dxa"/>
          </w:tcPr>
          <w:p w14:paraId="67A5B0E8" w14:textId="77777777" w:rsidR="00ED7375" w:rsidRDefault="00000000">
            <w:r>
              <w:t>2133</w:t>
            </w:r>
          </w:p>
        </w:tc>
        <w:tc>
          <w:tcPr>
            <w:tcW w:w="941" w:type="dxa"/>
          </w:tcPr>
          <w:p w14:paraId="5A809516" w14:textId="77777777" w:rsidR="00ED7375" w:rsidRDefault="00000000">
            <w:r>
              <w:t>@nthompson1673</w:t>
            </w:r>
          </w:p>
        </w:tc>
        <w:tc>
          <w:tcPr>
            <w:tcW w:w="403" w:type="dxa"/>
          </w:tcPr>
          <w:p w14:paraId="11E460E9" w14:textId="77777777" w:rsidR="00ED7375" w:rsidRDefault="00000000">
            <w:r>
              <w:t>2020-12-13 18:11:12</w:t>
            </w:r>
          </w:p>
        </w:tc>
        <w:tc>
          <w:tcPr>
            <w:tcW w:w="316" w:type="dxa"/>
          </w:tcPr>
          <w:p w14:paraId="01667E0D" w14:textId="77777777" w:rsidR="00ED7375" w:rsidRDefault="00000000">
            <w:r>
              <w:t>0</w:t>
            </w:r>
          </w:p>
        </w:tc>
        <w:tc>
          <w:tcPr>
            <w:tcW w:w="354" w:type="dxa"/>
          </w:tcPr>
          <w:p w14:paraId="53FE5D10" w14:textId="77777777" w:rsidR="00ED7375" w:rsidRDefault="00000000">
            <w:r>
              <w:t>0</w:t>
            </w:r>
          </w:p>
        </w:tc>
        <w:tc>
          <w:tcPr>
            <w:tcW w:w="6528" w:type="dxa"/>
          </w:tcPr>
          <w:p w14:paraId="60450C53" w14:textId="77777777" w:rsidR="00ED7375" w:rsidRDefault="00000000">
            <w:r>
              <w:t>This is sickness beyond sickness, pure putrid evil. May all the evil hands involved meet swift justice.</w:t>
            </w:r>
          </w:p>
        </w:tc>
      </w:tr>
      <w:tr w:rsidR="00ED7375" w14:paraId="79F772C7" w14:textId="77777777" w:rsidTr="001E6984">
        <w:tc>
          <w:tcPr>
            <w:tcW w:w="1199" w:type="dxa"/>
          </w:tcPr>
          <w:p w14:paraId="3836B3DA" w14:textId="77777777" w:rsidR="00ED7375" w:rsidRDefault="00000000">
            <w:r>
              <w:t>2134</w:t>
            </w:r>
          </w:p>
        </w:tc>
        <w:tc>
          <w:tcPr>
            <w:tcW w:w="941" w:type="dxa"/>
          </w:tcPr>
          <w:p w14:paraId="259E8212" w14:textId="77777777" w:rsidR="00ED7375" w:rsidRDefault="00000000">
            <w:r>
              <w:t>@susanmugutsi7372</w:t>
            </w:r>
          </w:p>
        </w:tc>
        <w:tc>
          <w:tcPr>
            <w:tcW w:w="403" w:type="dxa"/>
          </w:tcPr>
          <w:p w14:paraId="4CF0B824" w14:textId="77777777" w:rsidR="00ED7375" w:rsidRDefault="00000000">
            <w:r>
              <w:t>2020-12-13 17:33:47</w:t>
            </w:r>
          </w:p>
        </w:tc>
        <w:tc>
          <w:tcPr>
            <w:tcW w:w="316" w:type="dxa"/>
          </w:tcPr>
          <w:p w14:paraId="49D5217B" w14:textId="77777777" w:rsidR="00ED7375" w:rsidRDefault="00000000">
            <w:r>
              <w:t>0</w:t>
            </w:r>
          </w:p>
        </w:tc>
        <w:tc>
          <w:tcPr>
            <w:tcW w:w="354" w:type="dxa"/>
          </w:tcPr>
          <w:p w14:paraId="107254D0" w14:textId="77777777" w:rsidR="00ED7375" w:rsidRDefault="00000000">
            <w:r>
              <w:t>0</w:t>
            </w:r>
          </w:p>
        </w:tc>
        <w:tc>
          <w:tcPr>
            <w:tcW w:w="6528" w:type="dxa"/>
          </w:tcPr>
          <w:p w14:paraId="0D2C5CF9" w14:textId="77777777" w:rsidR="00ED7375" w:rsidRDefault="00000000">
            <w:r>
              <w:t>What's point when you can not arrest the criminals, that Anita is murdered you can see her eye's.</w:t>
            </w:r>
          </w:p>
        </w:tc>
      </w:tr>
      <w:tr w:rsidR="00ED7375" w14:paraId="07E131FC" w14:textId="77777777" w:rsidTr="001E6984">
        <w:tc>
          <w:tcPr>
            <w:tcW w:w="1199" w:type="dxa"/>
          </w:tcPr>
          <w:p w14:paraId="24FB3095" w14:textId="77777777" w:rsidR="00ED7375" w:rsidRDefault="00000000">
            <w:r>
              <w:t>2135</w:t>
            </w:r>
          </w:p>
        </w:tc>
        <w:tc>
          <w:tcPr>
            <w:tcW w:w="941" w:type="dxa"/>
          </w:tcPr>
          <w:p w14:paraId="53839A5F" w14:textId="77777777" w:rsidR="00ED7375" w:rsidRDefault="00000000">
            <w:r>
              <w:t>@susanmugutsi7372</w:t>
            </w:r>
          </w:p>
        </w:tc>
        <w:tc>
          <w:tcPr>
            <w:tcW w:w="403" w:type="dxa"/>
          </w:tcPr>
          <w:p w14:paraId="7AC60AF8" w14:textId="77777777" w:rsidR="00ED7375" w:rsidRDefault="00000000">
            <w:r>
              <w:t>2020-12-13 17:11:37</w:t>
            </w:r>
          </w:p>
        </w:tc>
        <w:tc>
          <w:tcPr>
            <w:tcW w:w="316" w:type="dxa"/>
          </w:tcPr>
          <w:p w14:paraId="1A9FD1D8" w14:textId="77777777" w:rsidR="00ED7375" w:rsidRDefault="00000000">
            <w:r>
              <w:t>0</w:t>
            </w:r>
          </w:p>
        </w:tc>
        <w:tc>
          <w:tcPr>
            <w:tcW w:w="354" w:type="dxa"/>
          </w:tcPr>
          <w:p w14:paraId="004207CA" w14:textId="77777777" w:rsidR="00ED7375" w:rsidRDefault="00000000">
            <w:r>
              <w:t>0</w:t>
            </w:r>
          </w:p>
        </w:tc>
        <w:tc>
          <w:tcPr>
            <w:tcW w:w="6528" w:type="dxa"/>
          </w:tcPr>
          <w:p w14:paraId="00318C54" w14:textId="77777777" w:rsidR="00ED7375" w:rsidRDefault="00000000">
            <w:r>
              <w:t>These people investigating are slow ,you just been informed that there's child there for sale and it took you more than 24hrs to rescue him.Very appalling</w:t>
            </w:r>
          </w:p>
        </w:tc>
      </w:tr>
      <w:tr w:rsidR="00ED7375" w14:paraId="3B1E19D7" w14:textId="77777777" w:rsidTr="001E6984">
        <w:tc>
          <w:tcPr>
            <w:tcW w:w="1199" w:type="dxa"/>
          </w:tcPr>
          <w:p w14:paraId="65474CA0" w14:textId="77777777" w:rsidR="00ED7375" w:rsidRDefault="00000000">
            <w:r>
              <w:t>2136</w:t>
            </w:r>
          </w:p>
        </w:tc>
        <w:tc>
          <w:tcPr>
            <w:tcW w:w="941" w:type="dxa"/>
          </w:tcPr>
          <w:p w14:paraId="7B53843F" w14:textId="77777777" w:rsidR="00ED7375" w:rsidRDefault="00000000">
            <w:r>
              <w:t>@jimmelhughson</w:t>
            </w:r>
          </w:p>
        </w:tc>
        <w:tc>
          <w:tcPr>
            <w:tcW w:w="403" w:type="dxa"/>
          </w:tcPr>
          <w:p w14:paraId="4E056D68" w14:textId="77777777" w:rsidR="00ED7375" w:rsidRDefault="00000000">
            <w:r>
              <w:t>2020-12-13 16:19:03</w:t>
            </w:r>
          </w:p>
        </w:tc>
        <w:tc>
          <w:tcPr>
            <w:tcW w:w="316" w:type="dxa"/>
          </w:tcPr>
          <w:p w14:paraId="414306D2" w14:textId="77777777" w:rsidR="00ED7375" w:rsidRDefault="00000000">
            <w:r>
              <w:t>0</w:t>
            </w:r>
          </w:p>
        </w:tc>
        <w:tc>
          <w:tcPr>
            <w:tcW w:w="354" w:type="dxa"/>
          </w:tcPr>
          <w:p w14:paraId="4369908A" w14:textId="77777777" w:rsidR="00ED7375" w:rsidRDefault="00000000">
            <w:r>
              <w:t>0</w:t>
            </w:r>
          </w:p>
        </w:tc>
        <w:tc>
          <w:tcPr>
            <w:tcW w:w="6528" w:type="dxa"/>
          </w:tcPr>
          <w:p w14:paraId="43DAC756" w14:textId="77777777" w:rsidR="00ED7375" w:rsidRDefault="00000000">
            <w:r>
              <w:t>😭💔</w:t>
            </w:r>
          </w:p>
        </w:tc>
      </w:tr>
      <w:tr w:rsidR="00ED7375" w14:paraId="6034B91B" w14:textId="77777777" w:rsidTr="001E6984">
        <w:tc>
          <w:tcPr>
            <w:tcW w:w="1199" w:type="dxa"/>
          </w:tcPr>
          <w:p w14:paraId="0CD220A7" w14:textId="77777777" w:rsidR="00ED7375" w:rsidRDefault="00000000">
            <w:r>
              <w:t>2137</w:t>
            </w:r>
          </w:p>
        </w:tc>
        <w:tc>
          <w:tcPr>
            <w:tcW w:w="941" w:type="dxa"/>
          </w:tcPr>
          <w:p w14:paraId="743B6E72" w14:textId="77777777" w:rsidR="00ED7375" w:rsidRDefault="00000000">
            <w:r>
              <w:t>@Misst888</w:t>
            </w:r>
          </w:p>
        </w:tc>
        <w:tc>
          <w:tcPr>
            <w:tcW w:w="403" w:type="dxa"/>
          </w:tcPr>
          <w:p w14:paraId="27090C11" w14:textId="77777777" w:rsidR="00ED7375" w:rsidRDefault="00000000">
            <w:r>
              <w:t>2020-12-13 15:08:48</w:t>
            </w:r>
          </w:p>
        </w:tc>
        <w:tc>
          <w:tcPr>
            <w:tcW w:w="316" w:type="dxa"/>
          </w:tcPr>
          <w:p w14:paraId="2120BD5F" w14:textId="77777777" w:rsidR="00ED7375" w:rsidRDefault="00000000">
            <w:r>
              <w:t>0</w:t>
            </w:r>
          </w:p>
        </w:tc>
        <w:tc>
          <w:tcPr>
            <w:tcW w:w="354" w:type="dxa"/>
          </w:tcPr>
          <w:p w14:paraId="000DAD26" w14:textId="77777777" w:rsidR="00ED7375" w:rsidRDefault="00000000">
            <w:r>
              <w:t>0</w:t>
            </w:r>
          </w:p>
        </w:tc>
        <w:tc>
          <w:tcPr>
            <w:tcW w:w="6528" w:type="dxa"/>
          </w:tcPr>
          <w:p w14:paraId="27B830CC" w14:textId="77777777" w:rsidR="00ED7375" w:rsidRDefault="00000000">
            <w:r>
              <w:t>Sells for huge profit? This confirms they are sold to global elites in high places and that Hollywood and pedo politicians is not a conspiracy theory!  This is happening in the west and all over the world. The documentary need to be why are kids going missing all over the world, then we might get somewhere!. Then people might wake up to the horrors of this corrupt world.   Donald Trump is the only leader coming after human trafficking.    What does that say ?!</w:t>
            </w:r>
          </w:p>
        </w:tc>
      </w:tr>
      <w:tr w:rsidR="00ED7375" w14:paraId="1F3A086A" w14:textId="77777777" w:rsidTr="001E6984">
        <w:tc>
          <w:tcPr>
            <w:tcW w:w="1199" w:type="dxa"/>
          </w:tcPr>
          <w:p w14:paraId="61AE34B9" w14:textId="77777777" w:rsidR="00ED7375" w:rsidRDefault="00000000">
            <w:r>
              <w:t>2138</w:t>
            </w:r>
          </w:p>
        </w:tc>
        <w:tc>
          <w:tcPr>
            <w:tcW w:w="941" w:type="dxa"/>
          </w:tcPr>
          <w:p w14:paraId="732976F8" w14:textId="77777777" w:rsidR="00ED7375" w:rsidRDefault="00000000">
            <w:r>
              <w:t>@lifeisdynamic2464</w:t>
            </w:r>
          </w:p>
        </w:tc>
        <w:tc>
          <w:tcPr>
            <w:tcW w:w="403" w:type="dxa"/>
          </w:tcPr>
          <w:p w14:paraId="18C5F92A" w14:textId="77777777" w:rsidR="00ED7375" w:rsidRDefault="00000000">
            <w:r>
              <w:t>2020-12-13 15:08:17</w:t>
            </w:r>
          </w:p>
        </w:tc>
        <w:tc>
          <w:tcPr>
            <w:tcW w:w="316" w:type="dxa"/>
          </w:tcPr>
          <w:p w14:paraId="7DF4777A" w14:textId="77777777" w:rsidR="00ED7375" w:rsidRDefault="00000000">
            <w:r>
              <w:t>0</w:t>
            </w:r>
          </w:p>
        </w:tc>
        <w:tc>
          <w:tcPr>
            <w:tcW w:w="354" w:type="dxa"/>
          </w:tcPr>
          <w:p w14:paraId="26987E81" w14:textId="77777777" w:rsidR="00ED7375" w:rsidRDefault="00000000">
            <w:r>
              <w:t>0</w:t>
            </w:r>
          </w:p>
        </w:tc>
        <w:tc>
          <w:tcPr>
            <w:tcW w:w="6528" w:type="dxa"/>
          </w:tcPr>
          <w:p w14:paraId="4339E604" w14:textId="77777777" w:rsidR="00ED7375" w:rsidRDefault="00000000">
            <w:r>
              <w:t>💔😭😷</w:t>
            </w:r>
          </w:p>
        </w:tc>
      </w:tr>
      <w:tr w:rsidR="00ED7375" w14:paraId="53699941" w14:textId="77777777" w:rsidTr="001E6984">
        <w:tc>
          <w:tcPr>
            <w:tcW w:w="1199" w:type="dxa"/>
          </w:tcPr>
          <w:p w14:paraId="10617FA3" w14:textId="77777777" w:rsidR="00ED7375" w:rsidRDefault="00000000">
            <w:r>
              <w:t>2139</w:t>
            </w:r>
          </w:p>
        </w:tc>
        <w:tc>
          <w:tcPr>
            <w:tcW w:w="941" w:type="dxa"/>
          </w:tcPr>
          <w:p w14:paraId="076A3B61" w14:textId="77777777" w:rsidR="00ED7375" w:rsidRDefault="00000000">
            <w:r>
              <w:t>@chroniclesofMumbi</w:t>
            </w:r>
          </w:p>
        </w:tc>
        <w:tc>
          <w:tcPr>
            <w:tcW w:w="403" w:type="dxa"/>
          </w:tcPr>
          <w:p w14:paraId="11749D55" w14:textId="77777777" w:rsidR="00ED7375" w:rsidRDefault="00000000">
            <w:r>
              <w:t>2020-12-13 14:25:54</w:t>
            </w:r>
          </w:p>
        </w:tc>
        <w:tc>
          <w:tcPr>
            <w:tcW w:w="316" w:type="dxa"/>
          </w:tcPr>
          <w:p w14:paraId="41C475FC" w14:textId="77777777" w:rsidR="00ED7375" w:rsidRDefault="00000000">
            <w:r>
              <w:t>1</w:t>
            </w:r>
          </w:p>
        </w:tc>
        <w:tc>
          <w:tcPr>
            <w:tcW w:w="354" w:type="dxa"/>
          </w:tcPr>
          <w:p w14:paraId="28EF0F8D" w14:textId="77777777" w:rsidR="00ED7375" w:rsidRDefault="00000000">
            <w:r>
              <w:t>0</w:t>
            </w:r>
          </w:p>
        </w:tc>
        <w:tc>
          <w:tcPr>
            <w:tcW w:w="6528" w:type="dxa"/>
          </w:tcPr>
          <w:p w14:paraId="7634673D" w14:textId="77777777" w:rsidR="00ED7375" w:rsidRDefault="00000000">
            <w:r>
              <w:t xml:space="preserve">So you get such evidence and you don’t make an arrest immediately to prevent further trafficking </w:t>
            </w:r>
            <w:r>
              <w:br/>
              <w:t>This is disgusting 🤦🏽‍♀️🤦🏽‍♀️🤦🏽‍♀️🤦🏽‍♀️🤦🏽‍♀️</w:t>
            </w:r>
          </w:p>
        </w:tc>
      </w:tr>
      <w:tr w:rsidR="00ED7375" w14:paraId="07836CEA" w14:textId="77777777" w:rsidTr="001E6984">
        <w:tc>
          <w:tcPr>
            <w:tcW w:w="1199" w:type="dxa"/>
          </w:tcPr>
          <w:p w14:paraId="15292377" w14:textId="77777777" w:rsidR="00ED7375" w:rsidRDefault="00000000">
            <w:r>
              <w:t>2140</w:t>
            </w:r>
          </w:p>
        </w:tc>
        <w:tc>
          <w:tcPr>
            <w:tcW w:w="941" w:type="dxa"/>
          </w:tcPr>
          <w:p w14:paraId="66423F54" w14:textId="77777777" w:rsidR="00ED7375" w:rsidRDefault="00000000">
            <w:r>
              <w:t>@chroniclesofMumbi</w:t>
            </w:r>
          </w:p>
        </w:tc>
        <w:tc>
          <w:tcPr>
            <w:tcW w:w="403" w:type="dxa"/>
          </w:tcPr>
          <w:p w14:paraId="16847513" w14:textId="77777777" w:rsidR="00ED7375" w:rsidRDefault="00000000">
            <w:r>
              <w:t>2020-12-13 14:09:42</w:t>
            </w:r>
          </w:p>
        </w:tc>
        <w:tc>
          <w:tcPr>
            <w:tcW w:w="316" w:type="dxa"/>
          </w:tcPr>
          <w:p w14:paraId="728C2188" w14:textId="77777777" w:rsidR="00ED7375" w:rsidRDefault="00000000">
            <w:r>
              <w:t>12</w:t>
            </w:r>
          </w:p>
        </w:tc>
        <w:tc>
          <w:tcPr>
            <w:tcW w:w="354" w:type="dxa"/>
          </w:tcPr>
          <w:p w14:paraId="04EF5120" w14:textId="77777777" w:rsidR="00ED7375" w:rsidRDefault="00000000">
            <w:r>
              <w:t>0</w:t>
            </w:r>
          </w:p>
        </w:tc>
        <w:tc>
          <w:tcPr>
            <w:tcW w:w="6528" w:type="dxa"/>
          </w:tcPr>
          <w:p w14:paraId="6C07EFB2" w14:textId="77777777" w:rsidR="00ED7375" w:rsidRDefault="00000000">
            <w:r>
              <w:t>Why not shut down the hospital 🤷🏽‍♀️🤷🏽‍♀️🤦🏽‍♀️🤦🏽‍♀️🤦🏽‍♀️</w:t>
            </w:r>
          </w:p>
        </w:tc>
      </w:tr>
      <w:tr w:rsidR="00ED7375" w14:paraId="50DAC761" w14:textId="77777777" w:rsidTr="001E6984">
        <w:tc>
          <w:tcPr>
            <w:tcW w:w="1199" w:type="dxa"/>
          </w:tcPr>
          <w:p w14:paraId="57F5FA30" w14:textId="77777777" w:rsidR="00ED7375" w:rsidRDefault="00000000">
            <w:r>
              <w:t>2141</w:t>
            </w:r>
          </w:p>
        </w:tc>
        <w:tc>
          <w:tcPr>
            <w:tcW w:w="941" w:type="dxa"/>
          </w:tcPr>
          <w:p w14:paraId="128BF196" w14:textId="77777777" w:rsidR="00ED7375" w:rsidRDefault="00000000">
            <w:r>
              <w:t>@chroniclesofMumbi</w:t>
            </w:r>
          </w:p>
        </w:tc>
        <w:tc>
          <w:tcPr>
            <w:tcW w:w="403" w:type="dxa"/>
          </w:tcPr>
          <w:p w14:paraId="1DBFBB6B" w14:textId="77777777" w:rsidR="00ED7375" w:rsidRDefault="00000000">
            <w:r>
              <w:t>2020-12-13 14:07:41</w:t>
            </w:r>
          </w:p>
        </w:tc>
        <w:tc>
          <w:tcPr>
            <w:tcW w:w="316" w:type="dxa"/>
          </w:tcPr>
          <w:p w14:paraId="5F85CCFD" w14:textId="77777777" w:rsidR="00ED7375" w:rsidRDefault="00000000">
            <w:r>
              <w:t>0</w:t>
            </w:r>
          </w:p>
        </w:tc>
        <w:tc>
          <w:tcPr>
            <w:tcW w:w="354" w:type="dxa"/>
          </w:tcPr>
          <w:p w14:paraId="2B15ECF0" w14:textId="77777777" w:rsidR="00ED7375" w:rsidRDefault="00000000">
            <w:r>
              <w:t>0</w:t>
            </w:r>
          </w:p>
        </w:tc>
        <w:tc>
          <w:tcPr>
            <w:tcW w:w="6528" w:type="dxa"/>
          </w:tcPr>
          <w:p w14:paraId="032F83AA" w14:textId="77777777" w:rsidR="00ED7375" w:rsidRDefault="00000000">
            <w:r>
              <w:t>Why didn’t you arrest her the moment you had her to protect the next child? She’s already confessed to stealing two. Why wait for more?🤷🏽‍♀️🤷🏽‍♀️🤷🏽‍♀️</w:t>
            </w:r>
          </w:p>
        </w:tc>
      </w:tr>
      <w:tr w:rsidR="00ED7375" w14:paraId="3F42C747" w14:textId="77777777" w:rsidTr="001E6984">
        <w:tc>
          <w:tcPr>
            <w:tcW w:w="1199" w:type="dxa"/>
          </w:tcPr>
          <w:p w14:paraId="741FBE09" w14:textId="77777777" w:rsidR="00ED7375" w:rsidRDefault="00000000">
            <w:r>
              <w:t>2142</w:t>
            </w:r>
          </w:p>
        </w:tc>
        <w:tc>
          <w:tcPr>
            <w:tcW w:w="941" w:type="dxa"/>
          </w:tcPr>
          <w:p w14:paraId="00CA6266" w14:textId="77777777" w:rsidR="00ED7375" w:rsidRDefault="00000000">
            <w:r>
              <w:t>@mervynns4475</w:t>
            </w:r>
          </w:p>
        </w:tc>
        <w:tc>
          <w:tcPr>
            <w:tcW w:w="403" w:type="dxa"/>
          </w:tcPr>
          <w:p w14:paraId="6F2D91BC" w14:textId="77777777" w:rsidR="00ED7375" w:rsidRDefault="00000000">
            <w:r>
              <w:t>2020-12-13 14:05:36</w:t>
            </w:r>
          </w:p>
        </w:tc>
        <w:tc>
          <w:tcPr>
            <w:tcW w:w="316" w:type="dxa"/>
          </w:tcPr>
          <w:p w14:paraId="423CB95B" w14:textId="77777777" w:rsidR="00ED7375" w:rsidRDefault="00000000">
            <w:r>
              <w:t>1</w:t>
            </w:r>
          </w:p>
        </w:tc>
        <w:tc>
          <w:tcPr>
            <w:tcW w:w="354" w:type="dxa"/>
          </w:tcPr>
          <w:p w14:paraId="2E9FB831" w14:textId="77777777" w:rsidR="00ED7375" w:rsidRDefault="00000000">
            <w:r>
              <w:t>0</w:t>
            </w:r>
          </w:p>
        </w:tc>
        <w:tc>
          <w:tcPr>
            <w:tcW w:w="6528" w:type="dxa"/>
          </w:tcPr>
          <w:p w14:paraId="406A0B5D" w14:textId="77777777" w:rsidR="00ED7375" w:rsidRDefault="00000000">
            <w:r>
              <w:t>No arrests were made. This is why I always say corruption is the biggest problem in Africa. A lot of problems in Africa can be traced down/linked to corruption.</w:t>
            </w:r>
          </w:p>
        </w:tc>
      </w:tr>
      <w:tr w:rsidR="00ED7375" w14:paraId="55DAB148" w14:textId="77777777" w:rsidTr="001E6984">
        <w:tc>
          <w:tcPr>
            <w:tcW w:w="1199" w:type="dxa"/>
          </w:tcPr>
          <w:p w14:paraId="7FE3B61F" w14:textId="77777777" w:rsidR="00ED7375" w:rsidRDefault="00000000">
            <w:r>
              <w:t>2143</w:t>
            </w:r>
          </w:p>
        </w:tc>
        <w:tc>
          <w:tcPr>
            <w:tcW w:w="941" w:type="dxa"/>
          </w:tcPr>
          <w:p w14:paraId="5DCEC077" w14:textId="77777777" w:rsidR="00ED7375" w:rsidRDefault="00000000">
            <w:r>
              <w:t>@petrabubert8151</w:t>
            </w:r>
          </w:p>
        </w:tc>
        <w:tc>
          <w:tcPr>
            <w:tcW w:w="403" w:type="dxa"/>
          </w:tcPr>
          <w:p w14:paraId="5FBA8326" w14:textId="77777777" w:rsidR="00ED7375" w:rsidRDefault="00000000">
            <w:r>
              <w:t>2020-12-13 13:04:11</w:t>
            </w:r>
          </w:p>
        </w:tc>
        <w:tc>
          <w:tcPr>
            <w:tcW w:w="316" w:type="dxa"/>
          </w:tcPr>
          <w:p w14:paraId="1146348E" w14:textId="77777777" w:rsidR="00ED7375" w:rsidRDefault="00000000">
            <w:r>
              <w:t>0</w:t>
            </w:r>
          </w:p>
        </w:tc>
        <w:tc>
          <w:tcPr>
            <w:tcW w:w="354" w:type="dxa"/>
          </w:tcPr>
          <w:p w14:paraId="4D5AE6B4" w14:textId="77777777" w:rsidR="00ED7375" w:rsidRDefault="00000000">
            <w:r>
              <w:t>0</w:t>
            </w:r>
          </w:p>
        </w:tc>
        <w:tc>
          <w:tcPr>
            <w:tcW w:w="6528" w:type="dxa"/>
          </w:tcPr>
          <w:p w14:paraId="33516D4B" w14:textId="77777777" w:rsidR="00ED7375" w:rsidRDefault="00000000">
            <w:r>
              <w:t>I wish you all a MERRY CHRISTMAS , makes everyone on CHRISTMAS Eve for GOD , light a candle for all humanty and NEW YEAR 'S Eve , let red BALLOONS go up with your wishes .</w:t>
            </w:r>
            <w:r>
              <w:br/>
              <w:t>In this sense , I wish you a good and HABBY BALLOON - NEW YEAR , may all your heart's disires come true.........Because this turn the year will be something very special , precisely because you are all something very special .      In LOVE ......stay healthy !  Your ANGEL on earth</w:t>
            </w:r>
          </w:p>
        </w:tc>
      </w:tr>
      <w:tr w:rsidR="00ED7375" w14:paraId="233237FB" w14:textId="77777777" w:rsidTr="001E6984">
        <w:tc>
          <w:tcPr>
            <w:tcW w:w="1199" w:type="dxa"/>
          </w:tcPr>
          <w:p w14:paraId="41D00B98" w14:textId="77777777" w:rsidR="00ED7375" w:rsidRDefault="00000000">
            <w:r>
              <w:t>2144</w:t>
            </w:r>
          </w:p>
        </w:tc>
        <w:tc>
          <w:tcPr>
            <w:tcW w:w="941" w:type="dxa"/>
          </w:tcPr>
          <w:p w14:paraId="6559AA65" w14:textId="77777777" w:rsidR="00ED7375" w:rsidRDefault="00000000">
            <w:r>
              <w:t>@chroniclesofMumbi</w:t>
            </w:r>
          </w:p>
        </w:tc>
        <w:tc>
          <w:tcPr>
            <w:tcW w:w="403" w:type="dxa"/>
          </w:tcPr>
          <w:p w14:paraId="3BEADF46" w14:textId="77777777" w:rsidR="00ED7375" w:rsidRDefault="00000000">
            <w:r>
              <w:t>2020-12-13 12:54:38</w:t>
            </w:r>
          </w:p>
        </w:tc>
        <w:tc>
          <w:tcPr>
            <w:tcW w:w="316" w:type="dxa"/>
          </w:tcPr>
          <w:p w14:paraId="3C846090" w14:textId="77777777" w:rsidR="00ED7375" w:rsidRDefault="00000000">
            <w:r>
              <w:t>445</w:t>
            </w:r>
          </w:p>
        </w:tc>
        <w:tc>
          <w:tcPr>
            <w:tcW w:w="354" w:type="dxa"/>
          </w:tcPr>
          <w:p w14:paraId="3D794FE0" w14:textId="77777777" w:rsidR="00ED7375" w:rsidRDefault="00000000">
            <w:r>
              <w:t>7</w:t>
            </w:r>
          </w:p>
        </w:tc>
        <w:tc>
          <w:tcPr>
            <w:tcW w:w="6528" w:type="dxa"/>
          </w:tcPr>
          <w:p w14:paraId="71FA1CDD" w14:textId="77777777" w:rsidR="00ED7375" w:rsidRDefault="00000000">
            <w:r>
              <w:t>What’s the point of interviewing these criminals if they’re not being apprehended?🤷🏽‍♀️</w:t>
            </w:r>
          </w:p>
        </w:tc>
      </w:tr>
      <w:tr w:rsidR="00ED7375" w14:paraId="196FE487" w14:textId="77777777" w:rsidTr="001E6984">
        <w:tc>
          <w:tcPr>
            <w:tcW w:w="1199" w:type="dxa"/>
          </w:tcPr>
          <w:p w14:paraId="589A6F06" w14:textId="77777777" w:rsidR="00ED7375" w:rsidRDefault="00000000">
            <w:r>
              <w:t>2145</w:t>
            </w:r>
          </w:p>
        </w:tc>
        <w:tc>
          <w:tcPr>
            <w:tcW w:w="941" w:type="dxa"/>
          </w:tcPr>
          <w:p w14:paraId="37A22707" w14:textId="77777777" w:rsidR="00ED7375" w:rsidRDefault="00000000">
            <w:r>
              <w:t>@romanceenthusiasm7972</w:t>
            </w:r>
          </w:p>
        </w:tc>
        <w:tc>
          <w:tcPr>
            <w:tcW w:w="403" w:type="dxa"/>
          </w:tcPr>
          <w:p w14:paraId="62BFF5F5" w14:textId="77777777" w:rsidR="00ED7375" w:rsidRDefault="00000000">
            <w:r>
              <w:t>2020-12-20 06:03:47</w:t>
            </w:r>
          </w:p>
        </w:tc>
        <w:tc>
          <w:tcPr>
            <w:tcW w:w="316" w:type="dxa"/>
          </w:tcPr>
          <w:p w14:paraId="794B9D9A" w14:textId="77777777" w:rsidR="00ED7375" w:rsidRDefault="00000000">
            <w:r>
              <w:t>24</w:t>
            </w:r>
          </w:p>
        </w:tc>
        <w:tc>
          <w:tcPr>
            <w:tcW w:w="354" w:type="dxa"/>
          </w:tcPr>
          <w:p w14:paraId="64EA28D6" w14:textId="77777777" w:rsidR="00ED7375" w:rsidRDefault="00ED7375"/>
        </w:tc>
        <w:tc>
          <w:tcPr>
            <w:tcW w:w="6528" w:type="dxa"/>
          </w:tcPr>
          <w:p w14:paraId="062D7861" w14:textId="77777777" w:rsidR="00ED7375" w:rsidRDefault="00000000">
            <w:r>
              <w:t>Exposure to the world because it's a cesspool of officers military and leaders</w:t>
            </w:r>
          </w:p>
        </w:tc>
      </w:tr>
      <w:tr w:rsidR="00ED7375" w14:paraId="7B2F800F" w14:textId="77777777" w:rsidTr="001E6984">
        <w:tc>
          <w:tcPr>
            <w:tcW w:w="1199" w:type="dxa"/>
          </w:tcPr>
          <w:p w14:paraId="749EC6DD" w14:textId="77777777" w:rsidR="00ED7375" w:rsidRDefault="00000000">
            <w:r>
              <w:t>2146</w:t>
            </w:r>
          </w:p>
        </w:tc>
        <w:tc>
          <w:tcPr>
            <w:tcW w:w="941" w:type="dxa"/>
          </w:tcPr>
          <w:p w14:paraId="0A3FF27E" w14:textId="77777777" w:rsidR="00ED7375" w:rsidRDefault="00000000">
            <w:r>
              <w:t>@TaiwoOrogbangba</w:t>
            </w:r>
          </w:p>
        </w:tc>
        <w:tc>
          <w:tcPr>
            <w:tcW w:w="403" w:type="dxa"/>
          </w:tcPr>
          <w:p w14:paraId="524675F5" w14:textId="77777777" w:rsidR="00ED7375" w:rsidRDefault="00000000">
            <w:r>
              <w:t>2020-12-21 04:37:20</w:t>
            </w:r>
          </w:p>
        </w:tc>
        <w:tc>
          <w:tcPr>
            <w:tcW w:w="316" w:type="dxa"/>
          </w:tcPr>
          <w:p w14:paraId="74281BF5" w14:textId="77777777" w:rsidR="00ED7375" w:rsidRDefault="00000000">
            <w:r>
              <w:t>6</w:t>
            </w:r>
          </w:p>
        </w:tc>
        <w:tc>
          <w:tcPr>
            <w:tcW w:w="354" w:type="dxa"/>
          </w:tcPr>
          <w:p w14:paraId="41C56BAF" w14:textId="77777777" w:rsidR="00ED7375" w:rsidRDefault="00ED7375"/>
        </w:tc>
        <w:tc>
          <w:tcPr>
            <w:tcW w:w="6528" w:type="dxa"/>
          </w:tcPr>
          <w:p w14:paraId="4DC0DEC8" w14:textId="77777777" w:rsidR="00ED7375" w:rsidRDefault="00000000">
            <w:r>
              <w:t>Thank you!</w:t>
            </w:r>
          </w:p>
        </w:tc>
      </w:tr>
      <w:tr w:rsidR="00ED7375" w14:paraId="1DB25D72" w14:textId="77777777" w:rsidTr="001E6984">
        <w:tc>
          <w:tcPr>
            <w:tcW w:w="1199" w:type="dxa"/>
          </w:tcPr>
          <w:p w14:paraId="6850C4BF" w14:textId="77777777" w:rsidR="00ED7375" w:rsidRDefault="00000000">
            <w:r>
              <w:t>2147</w:t>
            </w:r>
          </w:p>
        </w:tc>
        <w:tc>
          <w:tcPr>
            <w:tcW w:w="941" w:type="dxa"/>
          </w:tcPr>
          <w:p w14:paraId="7D98B29E" w14:textId="77777777" w:rsidR="00ED7375" w:rsidRDefault="00000000">
            <w:r>
              <w:t>@user-qo7nm6jf9d</w:t>
            </w:r>
          </w:p>
        </w:tc>
        <w:tc>
          <w:tcPr>
            <w:tcW w:w="403" w:type="dxa"/>
          </w:tcPr>
          <w:p w14:paraId="6609526E" w14:textId="77777777" w:rsidR="00ED7375" w:rsidRDefault="00000000">
            <w:r>
              <w:t>2021-06-09 17:02:49</w:t>
            </w:r>
          </w:p>
        </w:tc>
        <w:tc>
          <w:tcPr>
            <w:tcW w:w="316" w:type="dxa"/>
          </w:tcPr>
          <w:p w14:paraId="0EAC29B2" w14:textId="77777777" w:rsidR="00ED7375" w:rsidRDefault="00000000">
            <w:r>
              <w:t>2</w:t>
            </w:r>
          </w:p>
        </w:tc>
        <w:tc>
          <w:tcPr>
            <w:tcW w:w="354" w:type="dxa"/>
          </w:tcPr>
          <w:p w14:paraId="7DC83C12" w14:textId="77777777" w:rsidR="00ED7375" w:rsidRDefault="00ED7375"/>
        </w:tc>
        <w:tc>
          <w:tcPr>
            <w:tcW w:w="6528" w:type="dxa"/>
          </w:tcPr>
          <w:p w14:paraId="05B57767" w14:textId="77777777" w:rsidR="00ED7375" w:rsidRDefault="00000000">
            <w:r>
              <w:t>Yeah, I feel that way too.</w:t>
            </w:r>
          </w:p>
        </w:tc>
      </w:tr>
      <w:tr w:rsidR="00ED7375" w14:paraId="31AD7EA7" w14:textId="77777777" w:rsidTr="001E6984">
        <w:tc>
          <w:tcPr>
            <w:tcW w:w="1199" w:type="dxa"/>
          </w:tcPr>
          <w:p w14:paraId="5EB7ACA3" w14:textId="77777777" w:rsidR="00ED7375" w:rsidRDefault="00000000">
            <w:r>
              <w:t>2148</w:t>
            </w:r>
          </w:p>
        </w:tc>
        <w:tc>
          <w:tcPr>
            <w:tcW w:w="941" w:type="dxa"/>
          </w:tcPr>
          <w:p w14:paraId="4766DB55" w14:textId="77777777" w:rsidR="00ED7375" w:rsidRDefault="00000000">
            <w:r>
              <w:t>@sharonanyango2057</w:t>
            </w:r>
          </w:p>
        </w:tc>
        <w:tc>
          <w:tcPr>
            <w:tcW w:w="403" w:type="dxa"/>
          </w:tcPr>
          <w:p w14:paraId="4FF917DB" w14:textId="77777777" w:rsidR="00ED7375" w:rsidRDefault="00000000">
            <w:r>
              <w:t>2021-06-19 11:07:40</w:t>
            </w:r>
          </w:p>
        </w:tc>
        <w:tc>
          <w:tcPr>
            <w:tcW w:w="316" w:type="dxa"/>
          </w:tcPr>
          <w:p w14:paraId="22150D71" w14:textId="77777777" w:rsidR="00ED7375" w:rsidRDefault="00000000">
            <w:r>
              <w:t>1</w:t>
            </w:r>
          </w:p>
        </w:tc>
        <w:tc>
          <w:tcPr>
            <w:tcW w:w="354" w:type="dxa"/>
          </w:tcPr>
          <w:p w14:paraId="1CB17C93" w14:textId="77777777" w:rsidR="00ED7375" w:rsidRDefault="00ED7375"/>
        </w:tc>
        <w:tc>
          <w:tcPr>
            <w:tcW w:w="6528" w:type="dxa"/>
          </w:tcPr>
          <w:p w14:paraId="6004C2AE" w14:textId="77777777" w:rsidR="00ED7375" w:rsidRDefault="00000000">
            <w:r>
              <w:t>Imagine</w:t>
            </w:r>
          </w:p>
        </w:tc>
      </w:tr>
      <w:tr w:rsidR="00ED7375" w14:paraId="67C06B3F" w14:textId="77777777" w:rsidTr="001E6984">
        <w:tc>
          <w:tcPr>
            <w:tcW w:w="1199" w:type="dxa"/>
          </w:tcPr>
          <w:p w14:paraId="67E0A6A8" w14:textId="77777777" w:rsidR="00ED7375" w:rsidRDefault="00000000">
            <w:r>
              <w:t>2149</w:t>
            </w:r>
          </w:p>
        </w:tc>
        <w:tc>
          <w:tcPr>
            <w:tcW w:w="941" w:type="dxa"/>
          </w:tcPr>
          <w:p w14:paraId="30665AA4" w14:textId="77777777" w:rsidR="00ED7375" w:rsidRDefault="00000000">
            <w:r>
              <w:t>@sherrisolomon8673</w:t>
            </w:r>
          </w:p>
        </w:tc>
        <w:tc>
          <w:tcPr>
            <w:tcW w:w="403" w:type="dxa"/>
          </w:tcPr>
          <w:p w14:paraId="61B016B9" w14:textId="77777777" w:rsidR="00ED7375" w:rsidRDefault="00000000">
            <w:r>
              <w:t>2021-06-21 23:25:09</w:t>
            </w:r>
          </w:p>
        </w:tc>
        <w:tc>
          <w:tcPr>
            <w:tcW w:w="316" w:type="dxa"/>
          </w:tcPr>
          <w:p w14:paraId="3B64AC8C" w14:textId="77777777" w:rsidR="00ED7375" w:rsidRDefault="00000000">
            <w:r>
              <w:t>2</w:t>
            </w:r>
          </w:p>
        </w:tc>
        <w:tc>
          <w:tcPr>
            <w:tcW w:w="354" w:type="dxa"/>
          </w:tcPr>
          <w:p w14:paraId="203C3B92" w14:textId="77777777" w:rsidR="00ED7375" w:rsidRDefault="00ED7375"/>
        </w:tc>
        <w:tc>
          <w:tcPr>
            <w:tcW w:w="6528" w:type="dxa"/>
          </w:tcPr>
          <w:p w14:paraId="41C6192B" w14:textId="77777777" w:rsidR="00ED7375" w:rsidRDefault="00000000">
            <w:r>
              <w:t>Belly B, They wouldn't succeed if the corrupt Govts was so trifling. There would be no ammunition to make them look bad.</w:t>
            </w:r>
          </w:p>
        </w:tc>
      </w:tr>
      <w:tr w:rsidR="00ED7375" w14:paraId="144DC617" w14:textId="77777777" w:rsidTr="001E6984">
        <w:tc>
          <w:tcPr>
            <w:tcW w:w="1199" w:type="dxa"/>
          </w:tcPr>
          <w:p w14:paraId="5BDF4DEA" w14:textId="77777777" w:rsidR="00ED7375" w:rsidRDefault="00000000">
            <w:r>
              <w:t>2150</w:t>
            </w:r>
          </w:p>
        </w:tc>
        <w:tc>
          <w:tcPr>
            <w:tcW w:w="941" w:type="dxa"/>
          </w:tcPr>
          <w:p w14:paraId="20BCF7C8" w14:textId="77777777" w:rsidR="00ED7375" w:rsidRDefault="00000000">
            <w:r>
              <w:t>@chroniclesofMumbi</w:t>
            </w:r>
          </w:p>
        </w:tc>
        <w:tc>
          <w:tcPr>
            <w:tcW w:w="403" w:type="dxa"/>
          </w:tcPr>
          <w:p w14:paraId="0C7A6B1B" w14:textId="77777777" w:rsidR="00ED7375" w:rsidRDefault="00000000">
            <w:r>
              <w:t>2020-12-13 12:51:37</w:t>
            </w:r>
          </w:p>
        </w:tc>
        <w:tc>
          <w:tcPr>
            <w:tcW w:w="316" w:type="dxa"/>
          </w:tcPr>
          <w:p w14:paraId="4F6BAE2B" w14:textId="77777777" w:rsidR="00ED7375" w:rsidRDefault="00000000">
            <w:r>
              <w:t>1</w:t>
            </w:r>
          </w:p>
        </w:tc>
        <w:tc>
          <w:tcPr>
            <w:tcW w:w="354" w:type="dxa"/>
          </w:tcPr>
          <w:p w14:paraId="71058CC6" w14:textId="77777777" w:rsidR="00ED7375" w:rsidRDefault="00000000">
            <w:r>
              <w:t>0</w:t>
            </w:r>
          </w:p>
        </w:tc>
        <w:tc>
          <w:tcPr>
            <w:tcW w:w="6528" w:type="dxa"/>
          </w:tcPr>
          <w:p w14:paraId="7CF66A02" w14:textId="77777777" w:rsidR="00ED7375" w:rsidRDefault="00000000">
            <w:r>
              <w:t>Hopefully that lady in the clinic was arrested</w:t>
            </w:r>
          </w:p>
        </w:tc>
      </w:tr>
      <w:tr w:rsidR="00ED7375" w14:paraId="0154F45D" w14:textId="77777777" w:rsidTr="001E6984">
        <w:tc>
          <w:tcPr>
            <w:tcW w:w="1199" w:type="dxa"/>
          </w:tcPr>
          <w:p w14:paraId="06B52179" w14:textId="77777777" w:rsidR="00ED7375" w:rsidRDefault="00000000">
            <w:r>
              <w:t>2151</w:t>
            </w:r>
          </w:p>
        </w:tc>
        <w:tc>
          <w:tcPr>
            <w:tcW w:w="941" w:type="dxa"/>
          </w:tcPr>
          <w:p w14:paraId="6DD1CC83" w14:textId="77777777" w:rsidR="00ED7375" w:rsidRDefault="00000000">
            <w:r>
              <w:t>@mamahustru</w:t>
            </w:r>
          </w:p>
        </w:tc>
        <w:tc>
          <w:tcPr>
            <w:tcW w:w="403" w:type="dxa"/>
          </w:tcPr>
          <w:p w14:paraId="249FA837" w14:textId="77777777" w:rsidR="00ED7375" w:rsidRDefault="00000000">
            <w:r>
              <w:t>2020-12-13 12:23:46</w:t>
            </w:r>
          </w:p>
        </w:tc>
        <w:tc>
          <w:tcPr>
            <w:tcW w:w="316" w:type="dxa"/>
          </w:tcPr>
          <w:p w14:paraId="1C050BBE" w14:textId="77777777" w:rsidR="00ED7375" w:rsidRDefault="00000000">
            <w:r>
              <w:t>0</w:t>
            </w:r>
          </w:p>
        </w:tc>
        <w:tc>
          <w:tcPr>
            <w:tcW w:w="354" w:type="dxa"/>
          </w:tcPr>
          <w:p w14:paraId="08A02FA0" w14:textId="77777777" w:rsidR="00ED7375" w:rsidRDefault="00000000">
            <w:r>
              <w:t>0</w:t>
            </w:r>
          </w:p>
        </w:tc>
        <w:tc>
          <w:tcPr>
            <w:tcW w:w="6528" w:type="dxa"/>
          </w:tcPr>
          <w:p w14:paraId="044FB810" w14:textId="77777777" w:rsidR="00ED7375" w:rsidRDefault="00000000">
            <w:r>
              <w:t>Wakenya mmetisha.</w:t>
            </w:r>
          </w:p>
        </w:tc>
      </w:tr>
      <w:tr w:rsidR="00ED7375" w14:paraId="6BF7CBB7" w14:textId="77777777" w:rsidTr="001E6984">
        <w:tc>
          <w:tcPr>
            <w:tcW w:w="1199" w:type="dxa"/>
          </w:tcPr>
          <w:p w14:paraId="332F5041" w14:textId="77777777" w:rsidR="00ED7375" w:rsidRDefault="00000000">
            <w:r>
              <w:t>2152</w:t>
            </w:r>
          </w:p>
        </w:tc>
        <w:tc>
          <w:tcPr>
            <w:tcW w:w="941" w:type="dxa"/>
          </w:tcPr>
          <w:p w14:paraId="3926977F" w14:textId="77777777" w:rsidR="00ED7375" w:rsidRDefault="00000000">
            <w:r>
              <w:t>@kaybeekaybee2874</w:t>
            </w:r>
          </w:p>
        </w:tc>
        <w:tc>
          <w:tcPr>
            <w:tcW w:w="403" w:type="dxa"/>
          </w:tcPr>
          <w:p w14:paraId="188EA5DD" w14:textId="77777777" w:rsidR="00ED7375" w:rsidRDefault="00000000">
            <w:r>
              <w:t>2020-12-13 10:13:58</w:t>
            </w:r>
          </w:p>
        </w:tc>
        <w:tc>
          <w:tcPr>
            <w:tcW w:w="316" w:type="dxa"/>
          </w:tcPr>
          <w:p w14:paraId="337DCC6E" w14:textId="77777777" w:rsidR="00ED7375" w:rsidRDefault="00000000">
            <w:r>
              <w:t>4</w:t>
            </w:r>
          </w:p>
        </w:tc>
        <w:tc>
          <w:tcPr>
            <w:tcW w:w="354" w:type="dxa"/>
          </w:tcPr>
          <w:p w14:paraId="7C1853D3" w14:textId="77777777" w:rsidR="00ED7375" w:rsidRDefault="00000000">
            <w:r>
              <w:t>1</w:t>
            </w:r>
          </w:p>
        </w:tc>
        <w:tc>
          <w:tcPr>
            <w:tcW w:w="6528" w:type="dxa"/>
          </w:tcPr>
          <w:p w14:paraId="4C54CAE0" w14:textId="77777777" w:rsidR="00ED7375" w:rsidRDefault="00000000">
            <w:r>
              <w:t>I am so disappointed that no one was held accountable ... BBC, your job is not done! For me, this documentary needs a second part, showing that not only was this meant to fill content for the BBC, but that the people featured in this documentary were held accountable.</w:t>
            </w:r>
          </w:p>
        </w:tc>
      </w:tr>
      <w:tr w:rsidR="00ED7375" w14:paraId="4D62CB7B" w14:textId="77777777" w:rsidTr="001E6984">
        <w:tc>
          <w:tcPr>
            <w:tcW w:w="1199" w:type="dxa"/>
          </w:tcPr>
          <w:p w14:paraId="1C4F0B3E" w14:textId="77777777" w:rsidR="00ED7375" w:rsidRDefault="00000000">
            <w:r>
              <w:t>2153</w:t>
            </w:r>
          </w:p>
        </w:tc>
        <w:tc>
          <w:tcPr>
            <w:tcW w:w="941" w:type="dxa"/>
          </w:tcPr>
          <w:p w14:paraId="1F6F0265" w14:textId="77777777" w:rsidR="00ED7375" w:rsidRDefault="00000000">
            <w:r>
              <w:t>@sammym9259</w:t>
            </w:r>
          </w:p>
        </w:tc>
        <w:tc>
          <w:tcPr>
            <w:tcW w:w="403" w:type="dxa"/>
          </w:tcPr>
          <w:p w14:paraId="00BBB15D" w14:textId="77777777" w:rsidR="00ED7375" w:rsidRDefault="00000000">
            <w:r>
              <w:t>2023-09-13 16:17:17</w:t>
            </w:r>
          </w:p>
        </w:tc>
        <w:tc>
          <w:tcPr>
            <w:tcW w:w="316" w:type="dxa"/>
          </w:tcPr>
          <w:p w14:paraId="3B8FFA01" w14:textId="77777777" w:rsidR="00ED7375" w:rsidRDefault="00000000">
            <w:r>
              <w:t>1</w:t>
            </w:r>
          </w:p>
        </w:tc>
        <w:tc>
          <w:tcPr>
            <w:tcW w:w="354" w:type="dxa"/>
          </w:tcPr>
          <w:p w14:paraId="1D76BB34" w14:textId="77777777" w:rsidR="00ED7375" w:rsidRDefault="00ED7375"/>
        </w:tc>
        <w:tc>
          <w:tcPr>
            <w:tcW w:w="6528" w:type="dxa"/>
          </w:tcPr>
          <w:p w14:paraId="6EF879BA" w14:textId="77777777" w:rsidR="00ED7375" w:rsidRDefault="00000000">
            <w:r>
              <w:t>Deal with the Kenyan government.  This is just enlightenment</w:t>
            </w:r>
          </w:p>
        </w:tc>
      </w:tr>
      <w:tr w:rsidR="00ED7375" w14:paraId="6B31B97C" w14:textId="77777777" w:rsidTr="001E6984">
        <w:tc>
          <w:tcPr>
            <w:tcW w:w="1199" w:type="dxa"/>
          </w:tcPr>
          <w:p w14:paraId="622511B6" w14:textId="77777777" w:rsidR="00ED7375" w:rsidRDefault="00000000">
            <w:r>
              <w:t>2154</w:t>
            </w:r>
          </w:p>
        </w:tc>
        <w:tc>
          <w:tcPr>
            <w:tcW w:w="941" w:type="dxa"/>
          </w:tcPr>
          <w:p w14:paraId="43255FC3" w14:textId="77777777" w:rsidR="00ED7375" w:rsidRDefault="00000000">
            <w:r>
              <w:t>@stulenbebis3797</w:t>
            </w:r>
          </w:p>
        </w:tc>
        <w:tc>
          <w:tcPr>
            <w:tcW w:w="403" w:type="dxa"/>
          </w:tcPr>
          <w:p w14:paraId="0BD7A438" w14:textId="77777777" w:rsidR="00ED7375" w:rsidRDefault="00000000">
            <w:r>
              <w:t>2020-12-13 07:30:41</w:t>
            </w:r>
          </w:p>
        </w:tc>
        <w:tc>
          <w:tcPr>
            <w:tcW w:w="316" w:type="dxa"/>
          </w:tcPr>
          <w:p w14:paraId="6AC3ACCB" w14:textId="77777777" w:rsidR="00ED7375" w:rsidRDefault="00000000">
            <w:r>
              <w:t>0</w:t>
            </w:r>
          </w:p>
        </w:tc>
        <w:tc>
          <w:tcPr>
            <w:tcW w:w="354" w:type="dxa"/>
          </w:tcPr>
          <w:p w14:paraId="6FC8C747" w14:textId="77777777" w:rsidR="00ED7375" w:rsidRDefault="00000000">
            <w:r>
              <w:t>0</w:t>
            </w:r>
          </w:p>
        </w:tc>
        <w:tc>
          <w:tcPr>
            <w:tcW w:w="6528" w:type="dxa"/>
          </w:tcPr>
          <w:p w14:paraId="0491DF57" w14:textId="77777777" w:rsidR="00ED7375" w:rsidRDefault="00000000">
            <w:r>
              <w:t>This also happens in SWEDEN: WWW.STULENBEBIS.SE</w:t>
            </w:r>
          </w:p>
        </w:tc>
      </w:tr>
      <w:tr w:rsidR="00ED7375" w14:paraId="0D6229DD" w14:textId="77777777" w:rsidTr="001E6984">
        <w:tc>
          <w:tcPr>
            <w:tcW w:w="1199" w:type="dxa"/>
          </w:tcPr>
          <w:p w14:paraId="6DA5C2AE" w14:textId="77777777" w:rsidR="00ED7375" w:rsidRDefault="00000000">
            <w:r>
              <w:t>2155</w:t>
            </w:r>
          </w:p>
        </w:tc>
        <w:tc>
          <w:tcPr>
            <w:tcW w:w="941" w:type="dxa"/>
          </w:tcPr>
          <w:p w14:paraId="0B2A7823" w14:textId="77777777" w:rsidR="00ED7375" w:rsidRDefault="00000000">
            <w:r>
              <w:t>@menosbbgirl</w:t>
            </w:r>
          </w:p>
        </w:tc>
        <w:tc>
          <w:tcPr>
            <w:tcW w:w="403" w:type="dxa"/>
          </w:tcPr>
          <w:p w14:paraId="774F91FB" w14:textId="77777777" w:rsidR="00ED7375" w:rsidRDefault="00000000">
            <w:r>
              <w:t>2020-12-13 07:07:52</w:t>
            </w:r>
          </w:p>
        </w:tc>
        <w:tc>
          <w:tcPr>
            <w:tcW w:w="316" w:type="dxa"/>
          </w:tcPr>
          <w:p w14:paraId="42A03E06" w14:textId="77777777" w:rsidR="00ED7375" w:rsidRDefault="00000000">
            <w:r>
              <w:t>0</w:t>
            </w:r>
          </w:p>
        </w:tc>
        <w:tc>
          <w:tcPr>
            <w:tcW w:w="354" w:type="dxa"/>
          </w:tcPr>
          <w:p w14:paraId="18783F21" w14:textId="77777777" w:rsidR="00ED7375" w:rsidRDefault="00000000">
            <w:r>
              <w:t>0</w:t>
            </w:r>
          </w:p>
        </w:tc>
        <w:tc>
          <w:tcPr>
            <w:tcW w:w="6528" w:type="dxa"/>
          </w:tcPr>
          <w:p w14:paraId="581A8B63" w14:textId="77777777" w:rsidR="00ED7375" w:rsidRDefault="00000000">
            <w:r>
              <w:t>When the narrator said the parents shouldn't let the children roam the streets alone I must admit that I got angry. If parents know this is going on then why the fuck are they allowing their babies to wander in the streets?!?! That's unforgivably stupid.</w:t>
            </w:r>
          </w:p>
        </w:tc>
      </w:tr>
      <w:tr w:rsidR="00ED7375" w14:paraId="4A650161" w14:textId="77777777" w:rsidTr="001E6984">
        <w:tc>
          <w:tcPr>
            <w:tcW w:w="1199" w:type="dxa"/>
          </w:tcPr>
          <w:p w14:paraId="09ECAF0C" w14:textId="77777777" w:rsidR="00ED7375" w:rsidRDefault="00000000">
            <w:r>
              <w:t>2156</w:t>
            </w:r>
          </w:p>
        </w:tc>
        <w:tc>
          <w:tcPr>
            <w:tcW w:w="941" w:type="dxa"/>
          </w:tcPr>
          <w:p w14:paraId="580415D5" w14:textId="77777777" w:rsidR="00ED7375" w:rsidRDefault="00000000">
            <w:r>
              <w:t>@menosbbgirl</w:t>
            </w:r>
          </w:p>
        </w:tc>
        <w:tc>
          <w:tcPr>
            <w:tcW w:w="403" w:type="dxa"/>
          </w:tcPr>
          <w:p w14:paraId="2FC6683E" w14:textId="77777777" w:rsidR="00ED7375" w:rsidRDefault="00000000">
            <w:r>
              <w:t>2020-12-13 07:05:23</w:t>
            </w:r>
          </w:p>
        </w:tc>
        <w:tc>
          <w:tcPr>
            <w:tcW w:w="316" w:type="dxa"/>
          </w:tcPr>
          <w:p w14:paraId="6999E086" w14:textId="77777777" w:rsidR="00ED7375" w:rsidRDefault="00000000">
            <w:r>
              <w:t>0</w:t>
            </w:r>
          </w:p>
        </w:tc>
        <w:tc>
          <w:tcPr>
            <w:tcW w:w="354" w:type="dxa"/>
          </w:tcPr>
          <w:p w14:paraId="4F4751E4" w14:textId="77777777" w:rsidR="00ED7375" w:rsidRDefault="00000000">
            <w:r>
              <w:t>0</w:t>
            </w:r>
          </w:p>
        </w:tc>
        <w:tc>
          <w:tcPr>
            <w:tcW w:w="6528" w:type="dxa"/>
          </w:tcPr>
          <w:p w14:paraId="7E1D702A" w14:textId="77777777" w:rsidR="00ED7375" w:rsidRDefault="00000000">
            <w:r>
              <w:t>She said they use the children for sacrifices. FOR SACRIFICES!!!!!! Only a few seconds into the video and I want to throw up, cry, kill the people involved in this, and save those children. HOW can we help!?</w:t>
            </w:r>
          </w:p>
        </w:tc>
      </w:tr>
      <w:tr w:rsidR="00ED7375" w14:paraId="5ED21551" w14:textId="77777777" w:rsidTr="001E6984">
        <w:tc>
          <w:tcPr>
            <w:tcW w:w="1199" w:type="dxa"/>
          </w:tcPr>
          <w:p w14:paraId="1FF2C579" w14:textId="77777777" w:rsidR="00ED7375" w:rsidRDefault="00000000">
            <w:r>
              <w:t>2157</w:t>
            </w:r>
          </w:p>
        </w:tc>
        <w:tc>
          <w:tcPr>
            <w:tcW w:w="941" w:type="dxa"/>
          </w:tcPr>
          <w:p w14:paraId="3F8E87A0" w14:textId="77777777" w:rsidR="00ED7375" w:rsidRDefault="00000000">
            <w:r>
              <w:t>@emoniilovesyou8285</w:t>
            </w:r>
          </w:p>
        </w:tc>
        <w:tc>
          <w:tcPr>
            <w:tcW w:w="403" w:type="dxa"/>
          </w:tcPr>
          <w:p w14:paraId="59F5E8B4" w14:textId="77777777" w:rsidR="00ED7375" w:rsidRDefault="00000000">
            <w:r>
              <w:t>2020-12-13 04:58:17</w:t>
            </w:r>
          </w:p>
        </w:tc>
        <w:tc>
          <w:tcPr>
            <w:tcW w:w="316" w:type="dxa"/>
          </w:tcPr>
          <w:p w14:paraId="49ED2A97" w14:textId="77777777" w:rsidR="00ED7375" w:rsidRDefault="00000000">
            <w:r>
              <w:t>0</w:t>
            </w:r>
          </w:p>
        </w:tc>
        <w:tc>
          <w:tcPr>
            <w:tcW w:w="354" w:type="dxa"/>
          </w:tcPr>
          <w:p w14:paraId="2A87BD98" w14:textId="77777777" w:rsidR="00ED7375" w:rsidRDefault="00000000">
            <w:r>
              <w:t>0</w:t>
            </w:r>
          </w:p>
        </w:tc>
        <w:tc>
          <w:tcPr>
            <w:tcW w:w="6528" w:type="dxa"/>
          </w:tcPr>
          <w:p w14:paraId="348148C9" w14:textId="77777777" w:rsidR="00ED7375" w:rsidRDefault="00000000">
            <w:r>
              <w:t>The police tiped her off shes a very evil person and pray she meet her maker and fast</w:t>
            </w:r>
          </w:p>
        </w:tc>
      </w:tr>
      <w:tr w:rsidR="00ED7375" w14:paraId="7BE2BD4B" w14:textId="77777777" w:rsidTr="001E6984">
        <w:tc>
          <w:tcPr>
            <w:tcW w:w="1199" w:type="dxa"/>
          </w:tcPr>
          <w:p w14:paraId="3C88BD83" w14:textId="77777777" w:rsidR="00ED7375" w:rsidRDefault="00000000">
            <w:r>
              <w:t>2158</w:t>
            </w:r>
          </w:p>
        </w:tc>
        <w:tc>
          <w:tcPr>
            <w:tcW w:w="941" w:type="dxa"/>
          </w:tcPr>
          <w:p w14:paraId="64DB1272" w14:textId="77777777" w:rsidR="00ED7375" w:rsidRDefault="00000000">
            <w:r>
              <w:t>@emoniilovesyou8285</w:t>
            </w:r>
          </w:p>
        </w:tc>
        <w:tc>
          <w:tcPr>
            <w:tcW w:w="403" w:type="dxa"/>
          </w:tcPr>
          <w:p w14:paraId="435F80AC" w14:textId="77777777" w:rsidR="00ED7375" w:rsidRDefault="00000000">
            <w:r>
              <w:t>2020-12-13 04:57:45</w:t>
            </w:r>
          </w:p>
        </w:tc>
        <w:tc>
          <w:tcPr>
            <w:tcW w:w="316" w:type="dxa"/>
          </w:tcPr>
          <w:p w14:paraId="41D8177B" w14:textId="77777777" w:rsidR="00ED7375" w:rsidRDefault="00000000">
            <w:r>
              <w:t>0</w:t>
            </w:r>
          </w:p>
        </w:tc>
        <w:tc>
          <w:tcPr>
            <w:tcW w:w="354" w:type="dxa"/>
          </w:tcPr>
          <w:p w14:paraId="1A09B116" w14:textId="77777777" w:rsidR="00ED7375" w:rsidRDefault="00000000">
            <w:r>
              <w:t>0</w:t>
            </w:r>
          </w:p>
        </w:tc>
        <w:tc>
          <w:tcPr>
            <w:tcW w:w="6528" w:type="dxa"/>
          </w:tcPr>
          <w:p w14:paraId="00DB65F3" w14:textId="77777777" w:rsidR="00ED7375" w:rsidRDefault="00000000">
            <w:r>
              <w:t>Wow they should of arrested her as son as she was seen with a kid in person and they should of knew she wasnt comin back when she lied and said shes only sold two children SMH they had the childs life in they hands and let it slip trusting the process the police prob tipped her off</w:t>
            </w:r>
          </w:p>
        </w:tc>
      </w:tr>
      <w:tr w:rsidR="00ED7375" w14:paraId="4F7ED1A7" w14:textId="77777777" w:rsidTr="001E6984">
        <w:tc>
          <w:tcPr>
            <w:tcW w:w="1199" w:type="dxa"/>
          </w:tcPr>
          <w:p w14:paraId="4484D1EB" w14:textId="77777777" w:rsidR="00ED7375" w:rsidRDefault="00000000">
            <w:r>
              <w:t>2159</w:t>
            </w:r>
          </w:p>
        </w:tc>
        <w:tc>
          <w:tcPr>
            <w:tcW w:w="941" w:type="dxa"/>
          </w:tcPr>
          <w:p w14:paraId="36760A80" w14:textId="77777777" w:rsidR="00ED7375" w:rsidRDefault="00000000">
            <w:r>
              <w:t>@stephaniemiksell419</w:t>
            </w:r>
          </w:p>
        </w:tc>
        <w:tc>
          <w:tcPr>
            <w:tcW w:w="403" w:type="dxa"/>
          </w:tcPr>
          <w:p w14:paraId="697D9A14" w14:textId="77777777" w:rsidR="00ED7375" w:rsidRDefault="00000000">
            <w:r>
              <w:t>2020-12-13 04:27:14</w:t>
            </w:r>
          </w:p>
        </w:tc>
        <w:tc>
          <w:tcPr>
            <w:tcW w:w="316" w:type="dxa"/>
          </w:tcPr>
          <w:p w14:paraId="128CD958" w14:textId="77777777" w:rsidR="00ED7375" w:rsidRDefault="00000000">
            <w:r>
              <w:t>1</w:t>
            </w:r>
          </w:p>
        </w:tc>
        <w:tc>
          <w:tcPr>
            <w:tcW w:w="354" w:type="dxa"/>
          </w:tcPr>
          <w:p w14:paraId="407AC3E9" w14:textId="77777777" w:rsidR="00ED7375" w:rsidRDefault="00000000">
            <w:r>
              <w:t>0</w:t>
            </w:r>
          </w:p>
        </w:tc>
        <w:tc>
          <w:tcPr>
            <w:tcW w:w="6528" w:type="dxa"/>
          </w:tcPr>
          <w:p w14:paraId="40BA8B4D" w14:textId="77777777" w:rsidR="00ED7375" w:rsidRDefault="00000000">
            <w:r>
              <w:t>😢I feel so horrible for these mothers and children 🇺🇸</w:t>
            </w:r>
          </w:p>
        </w:tc>
      </w:tr>
      <w:tr w:rsidR="00ED7375" w14:paraId="1A514915" w14:textId="77777777" w:rsidTr="001E6984">
        <w:tc>
          <w:tcPr>
            <w:tcW w:w="1199" w:type="dxa"/>
          </w:tcPr>
          <w:p w14:paraId="4F3DD4D9" w14:textId="77777777" w:rsidR="00ED7375" w:rsidRDefault="00000000">
            <w:r>
              <w:t>2160</w:t>
            </w:r>
          </w:p>
        </w:tc>
        <w:tc>
          <w:tcPr>
            <w:tcW w:w="941" w:type="dxa"/>
          </w:tcPr>
          <w:p w14:paraId="121B793A" w14:textId="77777777" w:rsidR="00ED7375" w:rsidRDefault="00000000">
            <w:r>
              <w:t>@loveyourself1445</w:t>
            </w:r>
          </w:p>
        </w:tc>
        <w:tc>
          <w:tcPr>
            <w:tcW w:w="403" w:type="dxa"/>
          </w:tcPr>
          <w:p w14:paraId="43066B3B" w14:textId="77777777" w:rsidR="00ED7375" w:rsidRDefault="00000000">
            <w:r>
              <w:t>2020-12-13 04:21:36</w:t>
            </w:r>
          </w:p>
        </w:tc>
        <w:tc>
          <w:tcPr>
            <w:tcW w:w="316" w:type="dxa"/>
          </w:tcPr>
          <w:p w14:paraId="684C8302" w14:textId="77777777" w:rsidR="00ED7375" w:rsidRDefault="00000000">
            <w:r>
              <w:t>10</w:t>
            </w:r>
          </w:p>
        </w:tc>
        <w:tc>
          <w:tcPr>
            <w:tcW w:w="354" w:type="dxa"/>
          </w:tcPr>
          <w:p w14:paraId="5A4AD5FE" w14:textId="77777777" w:rsidR="00ED7375" w:rsidRDefault="00000000">
            <w:r>
              <w:t>1</w:t>
            </w:r>
          </w:p>
        </w:tc>
        <w:tc>
          <w:tcPr>
            <w:tcW w:w="6528" w:type="dxa"/>
          </w:tcPr>
          <w:p w14:paraId="04004B31" w14:textId="77777777" w:rsidR="00ED7375" w:rsidRDefault="00000000">
            <w:r>
              <w:t>The most imoral thing is having children and you can't take care of yourself. Where is the love for the children period 🤔</w:t>
            </w:r>
          </w:p>
        </w:tc>
      </w:tr>
      <w:tr w:rsidR="00ED7375" w14:paraId="6A121F33" w14:textId="77777777" w:rsidTr="001E6984">
        <w:tc>
          <w:tcPr>
            <w:tcW w:w="1199" w:type="dxa"/>
          </w:tcPr>
          <w:p w14:paraId="3B6D5989" w14:textId="77777777" w:rsidR="00ED7375" w:rsidRDefault="00000000">
            <w:r>
              <w:t>2161</w:t>
            </w:r>
          </w:p>
        </w:tc>
        <w:tc>
          <w:tcPr>
            <w:tcW w:w="941" w:type="dxa"/>
          </w:tcPr>
          <w:p w14:paraId="6D10AB5E" w14:textId="77777777" w:rsidR="00ED7375" w:rsidRDefault="00000000">
            <w:r>
              <w:t>@nicolecourtney8688</w:t>
            </w:r>
          </w:p>
        </w:tc>
        <w:tc>
          <w:tcPr>
            <w:tcW w:w="403" w:type="dxa"/>
          </w:tcPr>
          <w:p w14:paraId="338B23BE" w14:textId="77777777" w:rsidR="00ED7375" w:rsidRDefault="00000000">
            <w:r>
              <w:t>2021-01-21 15:09:24</w:t>
            </w:r>
          </w:p>
        </w:tc>
        <w:tc>
          <w:tcPr>
            <w:tcW w:w="316" w:type="dxa"/>
          </w:tcPr>
          <w:p w14:paraId="7BE70DC1" w14:textId="77777777" w:rsidR="00ED7375" w:rsidRDefault="00000000">
            <w:r>
              <w:t>6</w:t>
            </w:r>
          </w:p>
        </w:tc>
        <w:tc>
          <w:tcPr>
            <w:tcW w:w="354" w:type="dxa"/>
          </w:tcPr>
          <w:p w14:paraId="6A07AE3B" w14:textId="77777777" w:rsidR="00ED7375" w:rsidRDefault="00ED7375"/>
        </w:tc>
        <w:tc>
          <w:tcPr>
            <w:tcW w:w="6528" w:type="dxa"/>
          </w:tcPr>
          <w:p w14:paraId="43B3F6DC" w14:textId="77777777" w:rsidR="00ED7375" w:rsidRDefault="00000000">
            <w:r>
              <w:t>There is no birth control and the homeless women in this documentary are constantly raped and beaten. You must be a man to blame the women having children. They also have no education. If the children are important to you, then YOU should try to help them and not judge things you've never witnessed and can't possibly fathom.</w:t>
            </w:r>
          </w:p>
        </w:tc>
      </w:tr>
      <w:tr w:rsidR="00ED7375" w14:paraId="7A25DD43" w14:textId="77777777" w:rsidTr="001E6984">
        <w:tc>
          <w:tcPr>
            <w:tcW w:w="1199" w:type="dxa"/>
          </w:tcPr>
          <w:p w14:paraId="5443DA17" w14:textId="77777777" w:rsidR="00ED7375" w:rsidRDefault="00000000">
            <w:r>
              <w:t>2162</w:t>
            </w:r>
          </w:p>
        </w:tc>
        <w:tc>
          <w:tcPr>
            <w:tcW w:w="941" w:type="dxa"/>
          </w:tcPr>
          <w:p w14:paraId="4A129A24" w14:textId="77777777" w:rsidR="00ED7375" w:rsidRDefault="00000000">
            <w:r>
              <w:t>@abenaoseii</w:t>
            </w:r>
          </w:p>
        </w:tc>
        <w:tc>
          <w:tcPr>
            <w:tcW w:w="403" w:type="dxa"/>
          </w:tcPr>
          <w:p w14:paraId="46B04599" w14:textId="77777777" w:rsidR="00ED7375" w:rsidRDefault="00000000">
            <w:r>
              <w:t>2020-12-13 03:37:44</w:t>
            </w:r>
          </w:p>
        </w:tc>
        <w:tc>
          <w:tcPr>
            <w:tcW w:w="316" w:type="dxa"/>
          </w:tcPr>
          <w:p w14:paraId="736AD559" w14:textId="77777777" w:rsidR="00ED7375" w:rsidRDefault="00000000">
            <w:r>
              <w:t>1</w:t>
            </w:r>
          </w:p>
        </w:tc>
        <w:tc>
          <w:tcPr>
            <w:tcW w:w="354" w:type="dxa"/>
          </w:tcPr>
          <w:p w14:paraId="64879E35" w14:textId="77777777" w:rsidR="00ED7375" w:rsidRDefault="00000000">
            <w:r>
              <w:t>0</w:t>
            </w:r>
          </w:p>
        </w:tc>
        <w:tc>
          <w:tcPr>
            <w:tcW w:w="6528" w:type="dxa"/>
          </w:tcPr>
          <w:p w14:paraId="41CD403B" w14:textId="77777777" w:rsidR="00ED7375" w:rsidRDefault="00000000">
            <w:r>
              <w:t>nah this is so sick</w:t>
            </w:r>
          </w:p>
        </w:tc>
      </w:tr>
      <w:tr w:rsidR="00ED7375" w14:paraId="6C8E7A95" w14:textId="77777777" w:rsidTr="001E6984">
        <w:tc>
          <w:tcPr>
            <w:tcW w:w="1199" w:type="dxa"/>
          </w:tcPr>
          <w:p w14:paraId="19A65EA2" w14:textId="77777777" w:rsidR="00ED7375" w:rsidRDefault="00000000">
            <w:r>
              <w:t>2163</w:t>
            </w:r>
          </w:p>
        </w:tc>
        <w:tc>
          <w:tcPr>
            <w:tcW w:w="941" w:type="dxa"/>
          </w:tcPr>
          <w:p w14:paraId="1E893A1B" w14:textId="77777777" w:rsidR="00ED7375" w:rsidRDefault="00000000">
            <w:r>
              <w:t>@williamjoyner3768</w:t>
            </w:r>
          </w:p>
        </w:tc>
        <w:tc>
          <w:tcPr>
            <w:tcW w:w="403" w:type="dxa"/>
          </w:tcPr>
          <w:p w14:paraId="1186DBB4" w14:textId="77777777" w:rsidR="00ED7375" w:rsidRDefault="00000000">
            <w:r>
              <w:t>2020-12-13 00:51:02</w:t>
            </w:r>
          </w:p>
        </w:tc>
        <w:tc>
          <w:tcPr>
            <w:tcW w:w="316" w:type="dxa"/>
          </w:tcPr>
          <w:p w14:paraId="7DA73D36" w14:textId="77777777" w:rsidR="00ED7375" w:rsidRDefault="00000000">
            <w:r>
              <w:t>0</w:t>
            </w:r>
          </w:p>
        </w:tc>
        <w:tc>
          <w:tcPr>
            <w:tcW w:w="354" w:type="dxa"/>
          </w:tcPr>
          <w:p w14:paraId="13E442FF" w14:textId="77777777" w:rsidR="00ED7375" w:rsidRDefault="00000000">
            <w:r>
              <w:t>0</w:t>
            </w:r>
          </w:p>
        </w:tc>
        <w:tc>
          <w:tcPr>
            <w:tcW w:w="6528" w:type="dxa"/>
          </w:tcPr>
          <w:p w14:paraId="36EAE636" w14:textId="77777777" w:rsidR="00ED7375" w:rsidRDefault="00000000">
            <w:r>
              <w:t>I’m sorry but I feel they were more concerned with filming then saving these children like you had so many damn days to report them in or just get them arrested and yet y’all just have interactions and talk day in and day out.</w:t>
            </w:r>
          </w:p>
        </w:tc>
      </w:tr>
      <w:tr w:rsidR="00ED7375" w14:paraId="5A2A61BE" w14:textId="77777777" w:rsidTr="001E6984">
        <w:tc>
          <w:tcPr>
            <w:tcW w:w="1199" w:type="dxa"/>
          </w:tcPr>
          <w:p w14:paraId="3101A595" w14:textId="77777777" w:rsidR="00ED7375" w:rsidRDefault="00000000">
            <w:r>
              <w:t>2164</w:t>
            </w:r>
          </w:p>
        </w:tc>
        <w:tc>
          <w:tcPr>
            <w:tcW w:w="941" w:type="dxa"/>
          </w:tcPr>
          <w:p w14:paraId="273A1DEC" w14:textId="77777777" w:rsidR="00ED7375" w:rsidRDefault="00000000">
            <w:r>
              <w:t>@bethonetwo</w:t>
            </w:r>
          </w:p>
        </w:tc>
        <w:tc>
          <w:tcPr>
            <w:tcW w:w="403" w:type="dxa"/>
          </w:tcPr>
          <w:p w14:paraId="7B9AA393" w14:textId="77777777" w:rsidR="00ED7375" w:rsidRDefault="00000000">
            <w:r>
              <w:t>2020-12-13 00:50:07</w:t>
            </w:r>
          </w:p>
        </w:tc>
        <w:tc>
          <w:tcPr>
            <w:tcW w:w="316" w:type="dxa"/>
          </w:tcPr>
          <w:p w14:paraId="76822B1F" w14:textId="77777777" w:rsidR="00ED7375" w:rsidRDefault="00000000">
            <w:r>
              <w:t>0</w:t>
            </w:r>
          </w:p>
        </w:tc>
        <w:tc>
          <w:tcPr>
            <w:tcW w:w="354" w:type="dxa"/>
          </w:tcPr>
          <w:p w14:paraId="7ABD33AD" w14:textId="77777777" w:rsidR="00ED7375" w:rsidRDefault="00000000">
            <w:r>
              <w:t>0</w:t>
            </w:r>
          </w:p>
        </w:tc>
        <w:tc>
          <w:tcPr>
            <w:tcW w:w="6528" w:type="dxa"/>
          </w:tcPr>
          <w:p w14:paraId="477477F2" w14:textId="77777777" w:rsidR="00ED7375" w:rsidRDefault="00000000">
            <w:r>
              <w:t>It appears the authorities don't care.</w:t>
            </w:r>
          </w:p>
        </w:tc>
      </w:tr>
      <w:tr w:rsidR="00ED7375" w14:paraId="37EF5CC6" w14:textId="77777777" w:rsidTr="001E6984">
        <w:tc>
          <w:tcPr>
            <w:tcW w:w="1199" w:type="dxa"/>
          </w:tcPr>
          <w:p w14:paraId="26F4A645" w14:textId="77777777" w:rsidR="00ED7375" w:rsidRDefault="00000000">
            <w:r>
              <w:t>2165</w:t>
            </w:r>
          </w:p>
        </w:tc>
        <w:tc>
          <w:tcPr>
            <w:tcW w:w="941" w:type="dxa"/>
          </w:tcPr>
          <w:p w14:paraId="129B5C4B" w14:textId="77777777" w:rsidR="00ED7375" w:rsidRDefault="00000000">
            <w:r>
              <w:t>@williamjoyner3768</w:t>
            </w:r>
          </w:p>
        </w:tc>
        <w:tc>
          <w:tcPr>
            <w:tcW w:w="403" w:type="dxa"/>
          </w:tcPr>
          <w:p w14:paraId="6D3057B3" w14:textId="77777777" w:rsidR="00ED7375" w:rsidRDefault="00000000">
            <w:r>
              <w:t>2020-12-13 00:29:33</w:t>
            </w:r>
          </w:p>
        </w:tc>
        <w:tc>
          <w:tcPr>
            <w:tcW w:w="316" w:type="dxa"/>
          </w:tcPr>
          <w:p w14:paraId="72A15F8A" w14:textId="77777777" w:rsidR="00ED7375" w:rsidRDefault="00000000">
            <w:r>
              <w:t>0</w:t>
            </w:r>
          </w:p>
        </w:tc>
        <w:tc>
          <w:tcPr>
            <w:tcW w:w="354" w:type="dxa"/>
          </w:tcPr>
          <w:p w14:paraId="33DB3888" w14:textId="77777777" w:rsidR="00ED7375" w:rsidRDefault="00000000">
            <w:r>
              <w:t>0</w:t>
            </w:r>
          </w:p>
        </w:tc>
        <w:tc>
          <w:tcPr>
            <w:tcW w:w="6528" w:type="dxa"/>
          </w:tcPr>
          <w:p w14:paraId="7C147592" w14:textId="77777777" w:rsidR="00ED7375" w:rsidRDefault="00000000">
            <w:r>
              <w:t>So y’all didn’t send her to jail? Or report it in....</w:t>
            </w:r>
          </w:p>
        </w:tc>
      </w:tr>
      <w:tr w:rsidR="00ED7375" w14:paraId="78DA1E05" w14:textId="77777777" w:rsidTr="001E6984">
        <w:tc>
          <w:tcPr>
            <w:tcW w:w="1199" w:type="dxa"/>
          </w:tcPr>
          <w:p w14:paraId="74C6DFC8" w14:textId="77777777" w:rsidR="00ED7375" w:rsidRDefault="00000000">
            <w:r>
              <w:t>2166</w:t>
            </w:r>
          </w:p>
        </w:tc>
        <w:tc>
          <w:tcPr>
            <w:tcW w:w="941" w:type="dxa"/>
          </w:tcPr>
          <w:p w14:paraId="0C840348" w14:textId="77777777" w:rsidR="00ED7375" w:rsidRDefault="00000000">
            <w:r>
              <w:t>@tyrantcynicalgaming</w:t>
            </w:r>
          </w:p>
        </w:tc>
        <w:tc>
          <w:tcPr>
            <w:tcW w:w="403" w:type="dxa"/>
          </w:tcPr>
          <w:p w14:paraId="3F7E8BF1" w14:textId="77777777" w:rsidR="00ED7375" w:rsidRDefault="00000000">
            <w:r>
              <w:t>2020-12-13 00:02:21</w:t>
            </w:r>
          </w:p>
        </w:tc>
        <w:tc>
          <w:tcPr>
            <w:tcW w:w="316" w:type="dxa"/>
          </w:tcPr>
          <w:p w14:paraId="74CB6B86" w14:textId="77777777" w:rsidR="00ED7375" w:rsidRDefault="00000000">
            <w:r>
              <w:t>0</w:t>
            </w:r>
          </w:p>
        </w:tc>
        <w:tc>
          <w:tcPr>
            <w:tcW w:w="354" w:type="dxa"/>
          </w:tcPr>
          <w:p w14:paraId="3AE8DEC1" w14:textId="77777777" w:rsidR="00ED7375" w:rsidRDefault="00000000">
            <w:r>
              <w:t>0</w:t>
            </w:r>
          </w:p>
        </w:tc>
        <w:tc>
          <w:tcPr>
            <w:tcW w:w="6528" w:type="dxa"/>
          </w:tcPr>
          <w:p w14:paraId="12B65B52" w14:textId="77777777" w:rsidR="00ED7375" w:rsidRDefault="00000000">
            <w:r>
              <w:t>Wait, why would you spend over 500 USD just to take care of a child that isn't even yours?</w:t>
            </w:r>
          </w:p>
        </w:tc>
      </w:tr>
      <w:tr w:rsidR="00ED7375" w14:paraId="598584AA" w14:textId="77777777" w:rsidTr="001E6984">
        <w:tc>
          <w:tcPr>
            <w:tcW w:w="1199" w:type="dxa"/>
          </w:tcPr>
          <w:p w14:paraId="62BE9FB9" w14:textId="77777777" w:rsidR="00ED7375" w:rsidRDefault="00000000">
            <w:r>
              <w:t>2167</w:t>
            </w:r>
          </w:p>
        </w:tc>
        <w:tc>
          <w:tcPr>
            <w:tcW w:w="941" w:type="dxa"/>
          </w:tcPr>
          <w:p w14:paraId="46026A6D" w14:textId="77777777" w:rsidR="00ED7375" w:rsidRDefault="00000000">
            <w:r>
              <w:t>@sdays59</w:t>
            </w:r>
          </w:p>
        </w:tc>
        <w:tc>
          <w:tcPr>
            <w:tcW w:w="403" w:type="dxa"/>
          </w:tcPr>
          <w:p w14:paraId="65B9B8DA" w14:textId="77777777" w:rsidR="00ED7375" w:rsidRDefault="00000000">
            <w:r>
              <w:t>2020-12-12 23:23:17</w:t>
            </w:r>
          </w:p>
        </w:tc>
        <w:tc>
          <w:tcPr>
            <w:tcW w:w="316" w:type="dxa"/>
          </w:tcPr>
          <w:p w14:paraId="20F57A8F" w14:textId="77777777" w:rsidR="00ED7375" w:rsidRDefault="00000000">
            <w:r>
              <w:t>0</w:t>
            </w:r>
          </w:p>
        </w:tc>
        <w:tc>
          <w:tcPr>
            <w:tcW w:w="354" w:type="dxa"/>
          </w:tcPr>
          <w:p w14:paraId="046B80FE" w14:textId="77777777" w:rsidR="00ED7375" w:rsidRDefault="00000000">
            <w:r>
              <w:t>0</w:t>
            </w:r>
          </w:p>
        </w:tc>
        <w:tc>
          <w:tcPr>
            <w:tcW w:w="6528" w:type="dxa"/>
          </w:tcPr>
          <w:p w14:paraId="2B4036DD" w14:textId="77777777" w:rsidR="00ED7375" w:rsidRDefault="00000000">
            <w:r>
              <w:t>Well there’s lots of lawless things here, because there’s no law that’s being enforced.  A good thing is that thyre not aborting babies like in America.  Perhaps they need to legalize this practice of selling babies if nothing more and interview and document these “surrogate” parents.</w:t>
            </w:r>
          </w:p>
        </w:tc>
      </w:tr>
      <w:tr w:rsidR="00ED7375" w14:paraId="49F4FAF3" w14:textId="77777777" w:rsidTr="001E6984">
        <w:tc>
          <w:tcPr>
            <w:tcW w:w="1199" w:type="dxa"/>
          </w:tcPr>
          <w:p w14:paraId="723F596D" w14:textId="77777777" w:rsidR="00ED7375" w:rsidRDefault="00000000">
            <w:r>
              <w:t>2168</w:t>
            </w:r>
          </w:p>
        </w:tc>
        <w:tc>
          <w:tcPr>
            <w:tcW w:w="941" w:type="dxa"/>
          </w:tcPr>
          <w:p w14:paraId="0356AB7A" w14:textId="77777777" w:rsidR="00ED7375" w:rsidRDefault="00000000">
            <w:r>
              <w:t>@glamisgirl309</w:t>
            </w:r>
          </w:p>
        </w:tc>
        <w:tc>
          <w:tcPr>
            <w:tcW w:w="403" w:type="dxa"/>
          </w:tcPr>
          <w:p w14:paraId="2EFD2AFB" w14:textId="77777777" w:rsidR="00ED7375" w:rsidRDefault="00000000">
            <w:r>
              <w:t>2020-12-12 23:11:47</w:t>
            </w:r>
          </w:p>
        </w:tc>
        <w:tc>
          <w:tcPr>
            <w:tcW w:w="316" w:type="dxa"/>
          </w:tcPr>
          <w:p w14:paraId="4166B9D9" w14:textId="77777777" w:rsidR="00ED7375" w:rsidRDefault="00000000">
            <w:r>
              <w:t>0</w:t>
            </w:r>
          </w:p>
        </w:tc>
        <w:tc>
          <w:tcPr>
            <w:tcW w:w="354" w:type="dxa"/>
          </w:tcPr>
          <w:p w14:paraId="1CF48B6E" w14:textId="77777777" w:rsidR="00ED7375" w:rsidRDefault="00000000">
            <w:r>
              <w:t>0</w:t>
            </w:r>
          </w:p>
        </w:tc>
        <w:tc>
          <w:tcPr>
            <w:tcW w:w="6528" w:type="dxa"/>
          </w:tcPr>
          <w:p w14:paraId="6C95CD61" w14:textId="77777777" w:rsidR="00ED7375" w:rsidRDefault="00000000">
            <w:r>
              <w:t>And to think their little children used to be tied to trees with their crying drawing in prey so the hunters had an easier time ... not much has changed there.  History books tell this story.</w:t>
            </w:r>
          </w:p>
        </w:tc>
      </w:tr>
      <w:tr w:rsidR="00ED7375" w14:paraId="013F7386" w14:textId="77777777" w:rsidTr="001E6984">
        <w:tc>
          <w:tcPr>
            <w:tcW w:w="1199" w:type="dxa"/>
          </w:tcPr>
          <w:p w14:paraId="564C07BB" w14:textId="77777777" w:rsidR="00ED7375" w:rsidRDefault="00000000">
            <w:r>
              <w:t>2169</w:t>
            </w:r>
          </w:p>
        </w:tc>
        <w:tc>
          <w:tcPr>
            <w:tcW w:w="941" w:type="dxa"/>
          </w:tcPr>
          <w:p w14:paraId="3DD16767" w14:textId="77777777" w:rsidR="00ED7375" w:rsidRDefault="00000000">
            <w:r>
              <w:t>@summersrea2688</w:t>
            </w:r>
          </w:p>
        </w:tc>
        <w:tc>
          <w:tcPr>
            <w:tcW w:w="403" w:type="dxa"/>
          </w:tcPr>
          <w:p w14:paraId="2578A56C" w14:textId="77777777" w:rsidR="00ED7375" w:rsidRDefault="00000000">
            <w:r>
              <w:t>2020-12-12 22:51:51</w:t>
            </w:r>
          </w:p>
        </w:tc>
        <w:tc>
          <w:tcPr>
            <w:tcW w:w="316" w:type="dxa"/>
          </w:tcPr>
          <w:p w14:paraId="206EF342" w14:textId="77777777" w:rsidR="00ED7375" w:rsidRDefault="00000000">
            <w:r>
              <w:t>0</w:t>
            </w:r>
          </w:p>
        </w:tc>
        <w:tc>
          <w:tcPr>
            <w:tcW w:w="354" w:type="dxa"/>
          </w:tcPr>
          <w:p w14:paraId="5B76E857" w14:textId="77777777" w:rsidR="00ED7375" w:rsidRDefault="00000000">
            <w:r>
              <w:t>0</w:t>
            </w:r>
          </w:p>
        </w:tc>
        <w:tc>
          <w:tcPr>
            <w:tcW w:w="6528" w:type="dxa"/>
          </w:tcPr>
          <w:p w14:paraId="7BBC48BD" w14:textId="77777777" w:rsidR="00ED7375" w:rsidRDefault="00000000">
            <w:r>
              <w:t>Pointless smh</w:t>
            </w:r>
          </w:p>
        </w:tc>
      </w:tr>
      <w:tr w:rsidR="00ED7375" w14:paraId="1DB1E141" w14:textId="77777777" w:rsidTr="001E6984">
        <w:tc>
          <w:tcPr>
            <w:tcW w:w="1199" w:type="dxa"/>
          </w:tcPr>
          <w:p w14:paraId="7A3F8EB4" w14:textId="77777777" w:rsidR="00ED7375" w:rsidRDefault="00000000">
            <w:r>
              <w:t>2170</w:t>
            </w:r>
          </w:p>
        </w:tc>
        <w:tc>
          <w:tcPr>
            <w:tcW w:w="941" w:type="dxa"/>
          </w:tcPr>
          <w:p w14:paraId="735283FA" w14:textId="77777777" w:rsidR="00ED7375" w:rsidRDefault="00000000">
            <w:r>
              <w:t>@Filomm1</w:t>
            </w:r>
          </w:p>
        </w:tc>
        <w:tc>
          <w:tcPr>
            <w:tcW w:w="403" w:type="dxa"/>
          </w:tcPr>
          <w:p w14:paraId="3F9E0B7A" w14:textId="77777777" w:rsidR="00ED7375" w:rsidRDefault="00000000">
            <w:r>
              <w:t>2020-12-12 20:47:54</w:t>
            </w:r>
          </w:p>
        </w:tc>
        <w:tc>
          <w:tcPr>
            <w:tcW w:w="316" w:type="dxa"/>
          </w:tcPr>
          <w:p w14:paraId="2D2B1253" w14:textId="77777777" w:rsidR="00ED7375" w:rsidRDefault="00000000">
            <w:r>
              <w:t>6</w:t>
            </w:r>
          </w:p>
        </w:tc>
        <w:tc>
          <w:tcPr>
            <w:tcW w:w="354" w:type="dxa"/>
          </w:tcPr>
          <w:p w14:paraId="686ACD2C" w14:textId="77777777" w:rsidR="00ED7375" w:rsidRDefault="00000000">
            <w:r>
              <w:t>4</w:t>
            </w:r>
          </w:p>
        </w:tc>
        <w:tc>
          <w:tcPr>
            <w:tcW w:w="6528" w:type="dxa"/>
          </w:tcPr>
          <w:p w14:paraId="644DF4B6" w14:textId="77777777" w:rsidR="00ED7375" w:rsidRDefault="00000000">
            <w:r>
              <w:t>*WHY IS THE BABY ON THE BBC  ADVERT SHOWN WITH MUCUS RUNNING DOWN HER NOSE?THIS IS NOT FAIR REPORTING WHO SAID AFRICAN CHILDREN ARE LIKE THAT?.</w:t>
            </w:r>
          </w:p>
        </w:tc>
      </w:tr>
      <w:tr w:rsidR="00ED7375" w14:paraId="0171D850" w14:textId="77777777" w:rsidTr="001E6984">
        <w:tc>
          <w:tcPr>
            <w:tcW w:w="1199" w:type="dxa"/>
          </w:tcPr>
          <w:p w14:paraId="4C1B4D1C" w14:textId="77777777" w:rsidR="00ED7375" w:rsidRDefault="00000000">
            <w:r>
              <w:t>2171</w:t>
            </w:r>
          </w:p>
        </w:tc>
        <w:tc>
          <w:tcPr>
            <w:tcW w:w="941" w:type="dxa"/>
          </w:tcPr>
          <w:p w14:paraId="4E6A047C" w14:textId="77777777" w:rsidR="00ED7375" w:rsidRDefault="00000000">
            <w:r>
              <w:t>@kelly_xoxo</w:t>
            </w:r>
          </w:p>
        </w:tc>
        <w:tc>
          <w:tcPr>
            <w:tcW w:w="403" w:type="dxa"/>
          </w:tcPr>
          <w:p w14:paraId="543AF6AB" w14:textId="77777777" w:rsidR="00ED7375" w:rsidRDefault="00000000">
            <w:r>
              <w:t>2020-12-13 02:20:33</w:t>
            </w:r>
          </w:p>
        </w:tc>
        <w:tc>
          <w:tcPr>
            <w:tcW w:w="316" w:type="dxa"/>
          </w:tcPr>
          <w:p w14:paraId="7515CDFE" w14:textId="77777777" w:rsidR="00ED7375" w:rsidRDefault="00000000">
            <w:r>
              <w:t>3</w:t>
            </w:r>
          </w:p>
        </w:tc>
        <w:tc>
          <w:tcPr>
            <w:tcW w:w="354" w:type="dxa"/>
          </w:tcPr>
          <w:p w14:paraId="608C7B3D" w14:textId="77777777" w:rsidR="00ED7375" w:rsidRDefault="00ED7375"/>
        </w:tc>
        <w:tc>
          <w:tcPr>
            <w:tcW w:w="6528" w:type="dxa"/>
          </w:tcPr>
          <w:p w14:paraId="0860B7A5" w14:textId="77777777" w:rsidR="00ED7375" w:rsidRDefault="00000000">
            <w:r>
              <w:t>All kids have snot though. It’s not meant to be offense. Babies get mucus all the time and it runs down their face.</w:t>
            </w:r>
          </w:p>
        </w:tc>
      </w:tr>
      <w:tr w:rsidR="00ED7375" w14:paraId="2BBAA42A" w14:textId="77777777" w:rsidTr="001E6984">
        <w:tc>
          <w:tcPr>
            <w:tcW w:w="1199" w:type="dxa"/>
          </w:tcPr>
          <w:p w14:paraId="07841E5A" w14:textId="77777777" w:rsidR="00ED7375" w:rsidRDefault="00000000">
            <w:r>
              <w:t>2172</w:t>
            </w:r>
          </w:p>
        </w:tc>
        <w:tc>
          <w:tcPr>
            <w:tcW w:w="941" w:type="dxa"/>
          </w:tcPr>
          <w:p w14:paraId="728D1964" w14:textId="77777777" w:rsidR="00ED7375" w:rsidRDefault="00000000">
            <w:r>
              <w:t>@Filomm1</w:t>
            </w:r>
          </w:p>
        </w:tc>
        <w:tc>
          <w:tcPr>
            <w:tcW w:w="403" w:type="dxa"/>
          </w:tcPr>
          <w:p w14:paraId="2A140D99" w14:textId="77777777" w:rsidR="00ED7375" w:rsidRDefault="00000000">
            <w:r>
              <w:t>2020-12-13 02:29:47</w:t>
            </w:r>
          </w:p>
        </w:tc>
        <w:tc>
          <w:tcPr>
            <w:tcW w:w="316" w:type="dxa"/>
          </w:tcPr>
          <w:p w14:paraId="5E5A76FB" w14:textId="77777777" w:rsidR="00ED7375" w:rsidRDefault="00000000">
            <w:r>
              <w:t>3</w:t>
            </w:r>
          </w:p>
        </w:tc>
        <w:tc>
          <w:tcPr>
            <w:tcW w:w="354" w:type="dxa"/>
          </w:tcPr>
          <w:p w14:paraId="4F935133" w14:textId="77777777" w:rsidR="00ED7375" w:rsidRDefault="00ED7375"/>
        </w:tc>
        <w:tc>
          <w:tcPr>
            <w:tcW w:w="6528" w:type="dxa"/>
          </w:tcPr>
          <w:p w14:paraId="619EFF72" w14:textId="77777777" w:rsidR="00ED7375" w:rsidRDefault="00000000">
            <w:r>
              <w:t>@@kelly_xoxo Much as I understand  that kids do have a snot from time to time, tha baby's  nose could've  been cleaned before the photo shoot, the same way adults, specifically women,would make sure they  prep up their faces before taking a puc or 2!</w:t>
            </w:r>
          </w:p>
        </w:tc>
      </w:tr>
      <w:tr w:rsidR="00ED7375" w14:paraId="2082AC5D" w14:textId="77777777" w:rsidTr="001E6984">
        <w:tc>
          <w:tcPr>
            <w:tcW w:w="1199" w:type="dxa"/>
          </w:tcPr>
          <w:p w14:paraId="32389A61" w14:textId="77777777" w:rsidR="00ED7375" w:rsidRDefault="00000000">
            <w:r>
              <w:t>2173</w:t>
            </w:r>
          </w:p>
        </w:tc>
        <w:tc>
          <w:tcPr>
            <w:tcW w:w="941" w:type="dxa"/>
          </w:tcPr>
          <w:p w14:paraId="40873AC7" w14:textId="77777777" w:rsidR="00ED7375" w:rsidRDefault="00000000">
            <w:r>
              <w:t>@miclazy-5m</w:t>
            </w:r>
          </w:p>
        </w:tc>
        <w:tc>
          <w:tcPr>
            <w:tcW w:w="403" w:type="dxa"/>
          </w:tcPr>
          <w:p w14:paraId="1EE6BF55" w14:textId="77777777" w:rsidR="00ED7375" w:rsidRDefault="00000000">
            <w:r>
              <w:t>2020-12-15 21:03:18</w:t>
            </w:r>
          </w:p>
        </w:tc>
        <w:tc>
          <w:tcPr>
            <w:tcW w:w="316" w:type="dxa"/>
          </w:tcPr>
          <w:p w14:paraId="1546EDF5" w14:textId="77777777" w:rsidR="00ED7375" w:rsidRDefault="00000000">
            <w:r>
              <w:t>0</w:t>
            </w:r>
          </w:p>
        </w:tc>
        <w:tc>
          <w:tcPr>
            <w:tcW w:w="354" w:type="dxa"/>
          </w:tcPr>
          <w:p w14:paraId="5D238DD1" w14:textId="77777777" w:rsidR="00ED7375" w:rsidRDefault="00ED7375"/>
        </w:tc>
        <w:tc>
          <w:tcPr>
            <w:tcW w:w="6528" w:type="dxa"/>
          </w:tcPr>
          <w:p w14:paraId="38048582" w14:textId="77777777" w:rsidR="00ED7375" w:rsidRDefault="00000000">
            <w:r>
              <w:t>@@Filomm1 this isnt  a damn photoshoot or a model show, its a hidden investigation so who cares</w:t>
            </w:r>
          </w:p>
        </w:tc>
      </w:tr>
      <w:tr w:rsidR="00ED7375" w14:paraId="388BC958" w14:textId="77777777" w:rsidTr="001E6984">
        <w:tc>
          <w:tcPr>
            <w:tcW w:w="1199" w:type="dxa"/>
          </w:tcPr>
          <w:p w14:paraId="501B20FC" w14:textId="77777777" w:rsidR="00ED7375" w:rsidRDefault="00000000">
            <w:r>
              <w:t>2174</w:t>
            </w:r>
          </w:p>
        </w:tc>
        <w:tc>
          <w:tcPr>
            <w:tcW w:w="941" w:type="dxa"/>
          </w:tcPr>
          <w:p w14:paraId="3BCD3C0A" w14:textId="77777777" w:rsidR="00ED7375" w:rsidRDefault="00000000">
            <w:r>
              <w:t>@kelly_xoxo</w:t>
            </w:r>
          </w:p>
        </w:tc>
        <w:tc>
          <w:tcPr>
            <w:tcW w:w="403" w:type="dxa"/>
          </w:tcPr>
          <w:p w14:paraId="4B8512F7" w14:textId="77777777" w:rsidR="00ED7375" w:rsidRDefault="00000000">
            <w:r>
              <w:t>2020-12-15 21:54:23</w:t>
            </w:r>
          </w:p>
        </w:tc>
        <w:tc>
          <w:tcPr>
            <w:tcW w:w="316" w:type="dxa"/>
          </w:tcPr>
          <w:p w14:paraId="4B356492" w14:textId="77777777" w:rsidR="00ED7375" w:rsidRDefault="00000000">
            <w:r>
              <w:t>0</w:t>
            </w:r>
          </w:p>
        </w:tc>
        <w:tc>
          <w:tcPr>
            <w:tcW w:w="354" w:type="dxa"/>
          </w:tcPr>
          <w:p w14:paraId="5A6022E2" w14:textId="77777777" w:rsidR="00ED7375" w:rsidRDefault="00ED7375"/>
        </w:tc>
        <w:tc>
          <w:tcPr>
            <w:tcW w:w="6528" w:type="dxa"/>
          </w:tcPr>
          <w:p w14:paraId="35271CE2" w14:textId="77777777" w:rsidR="00ED7375" w:rsidRDefault="00000000">
            <w:r>
              <w:t>@@Filomm1 it’s not a photo shoot though it’s a documentary. They will want to show reality.</w:t>
            </w:r>
          </w:p>
        </w:tc>
      </w:tr>
      <w:tr w:rsidR="00ED7375" w14:paraId="23875359" w14:textId="77777777" w:rsidTr="001E6984">
        <w:tc>
          <w:tcPr>
            <w:tcW w:w="1199" w:type="dxa"/>
          </w:tcPr>
          <w:p w14:paraId="65B7F422" w14:textId="77777777" w:rsidR="00ED7375" w:rsidRDefault="00000000">
            <w:r>
              <w:t>2175</w:t>
            </w:r>
          </w:p>
        </w:tc>
        <w:tc>
          <w:tcPr>
            <w:tcW w:w="941" w:type="dxa"/>
          </w:tcPr>
          <w:p w14:paraId="5D1D9AE9" w14:textId="77777777" w:rsidR="00ED7375" w:rsidRDefault="00000000">
            <w:r>
              <w:t>@venge6093</w:t>
            </w:r>
          </w:p>
        </w:tc>
        <w:tc>
          <w:tcPr>
            <w:tcW w:w="403" w:type="dxa"/>
          </w:tcPr>
          <w:p w14:paraId="53CCBF53" w14:textId="77777777" w:rsidR="00ED7375" w:rsidRDefault="00000000">
            <w:r>
              <w:t>2020-12-12 19:56:23</w:t>
            </w:r>
          </w:p>
        </w:tc>
        <w:tc>
          <w:tcPr>
            <w:tcW w:w="316" w:type="dxa"/>
          </w:tcPr>
          <w:p w14:paraId="70D4B575" w14:textId="77777777" w:rsidR="00ED7375" w:rsidRDefault="00000000">
            <w:r>
              <w:t>0</w:t>
            </w:r>
          </w:p>
        </w:tc>
        <w:tc>
          <w:tcPr>
            <w:tcW w:w="354" w:type="dxa"/>
          </w:tcPr>
          <w:p w14:paraId="2B422F55" w14:textId="77777777" w:rsidR="00ED7375" w:rsidRDefault="00000000">
            <w:r>
              <w:t>1</w:t>
            </w:r>
          </w:p>
        </w:tc>
        <w:tc>
          <w:tcPr>
            <w:tcW w:w="6528" w:type="dxa"/>
          </w:tcPr>
          <w:p w14:paraId="251EA406" w14:textId="77777777" w:rsidR="00ED7375" w:rsidRDefault="00000000">
            <w:r>
              <w:t>And these women on the streets keep having more kids??? maybe they don't know what's causing it!</w:t>
            </w:r>
          </w:p>
        </w:tc>
      </w:tr>
      <w:tr w:rsidR="00ED7375" w14:paraId="32EA8882" w14:textId="77777777" w:rsidTr="001E6984">
        <w:tc>
          <w:tcPr>
            <w:tcW w:w="1199" w:type="dxa"/>
          </w:tcPr>
          <w:p w14:paraId="199536A8" w14:textId="77777777" w:rsidR="00ED7375" w:rsidRDefault="00000000">
            <w:r>
              <w:t>2176</w:t>
            </w:r>
          </w:p>
        </w:tc>
        <w:tc>
          <w:tcPr>
            <w:tcW w:w="941" w:type="dxa"/>
          </w:tcPr>
          <w:p w14:paraId="0C5E7CCA" w14:textId="77777777" w:rsidR="00ED7375" w:rsidRDefault="00000000">
            <w:r>
              <w:t>@seguntaiwo1154</w:t>
            </w:r>
          </w:p>
        </w:tc>
        <w:tc>
          <w:tcPr>
            <w:tcW w:w="403" w:type="dxa"/>
          </w:tcPr>
          <w:p w14:paraId="1FE5F5E0" w14:textId="77777777" w:rsidR="00ED7375" w:rsidRDefault="00000000">
            <w:r>
              <w:t>2020-12-12 22:52:41</w:t>
            </w:r>
          </w:p>
        </w:tc>
        <w:tc>
          <w:tcPr>
            <w:tcW w:w="316" w:type="dxa"/>
          </w:tcPr>
          <w:p w14:paraId="54165775" w14:textId="77777777" w:rsidR="00ED7375" w:rsidRDefault="00000000">
            <w:r>
              <w:t>0</w:t>
            </w:r>
          </w:p>
        </w:tc>
        <w:tc>
          <w:tcPr>
            <w:tcW w:w="354" w:type="dxa"/>
          </w:tcPr>
          <w:p w14:paraId="78260F79" w14:textId="77777777" w:rsidR="00ED7375" w:rsidRDefault="00ED7375"/>
        </w:tc>
        <w:tc>
          <w:tcPr>
            <w:tcW w:w="6528" w:type="dxa"/>
          </w:tcPr>
          <w:p w14:paraId="672C8B57" w14:textId="77777777" w:rsidR="00ED7375" w:rsidRDefault="00000000">
            <w:r>
              <w:t>Who are their fathers? They are on the streets and keeps having babies? For who nah? Its just crazy!</w:t>
            </w:r>
            <w:r>
              <w:br/>
              <w:t>Presently watching d documentary on TVC News Nigeria.</w:t>
            </w:r>
            <w:r>
              <w:br/>
              <w:t>Welldone to the crew but the Authority needs to take necessary actions.</w:t>
            </w:r>
          </w:p>
        </w:tc>
      </w:tr>
      <w:tr w:rsidR="00ED7375" w14:paraId="37ECFD96" w14:textId="77777777" w:rsidTr="001E6984">
        <w:tc>
          <w:tcPr>
            <w:tcW w:w="1199" w:type="dxa"/>
          </w:tcPr>
          <w:p w14:paraId="6A83BF63" w14:textId="77777777" w:rsidR="00ED7375" w:rsidRDefault="00000000">
            <w:r>
              <w:t>2177</w:t>
            </w:r>
          </w:p>
        </w:tc>
        <w:tc>
          <w:tcPr>
            <w:tcW w:w="941" w:type="dxa"/>
          </w:tcPr>
          <w:p w14:paraId="5B5222D6" w14:textId="77777777" w:rsidR="00ED7375" w:rsidRDefault="00000000">
            <w:r>
              <w:t>@theshillonggirl</w:t>
            </w:r>
          </w:p>
        </w:tc>
        <w:tc>
          <w:tcPr>
            <w:tcW w:w="403" w:type="dxa"/>
          </w:tcPr>
          <w:p w14:paraId="790F5ED4" w14:textId="77777777" w:rsidR="00ED7375" w:rsidRDefault="00000000">
            <w:r>
              <w:t>2020-12-12 18:09:29</w:t>
            </w:r>
          </w:p>
        </w:tc>
        <w:tc>
          <w:tcPr>
            <w:tcW w:w="316" w:type="dxa"/>
          </w:tcPr>
          <w:p w14:paraId="5DB5EB37" w14:textId="77777777" w:rsidR="00ED7375" w:rsidRDefault="00000000">
            <w:r>
              <w:t>2</w:t>
            </w:r>
          </w:p>
        </w:tc>
        <w:tc>
          <w:tcPr>
            <w:tcW w:w="354" w:type="dxa"/>
          </w:tcPr>
          <w:p w14:paraId="270D9518" w14:textId="77777777" w:rsidR="00ED7375" w:rsidRDefault="00000000">
            <w:r>
              <w:t>0</w:t>
            </w:r>
          </w:p>
        </w:tc>
        <w:tc>
          <w:tcPr>
            <w:tcW w:w="6528" w:type="dxa"/>
          </w:tcPr>
          <w:p w14:paraId="4F1D73B6" w14:textId="77777777" w:rsidR="00ED7375" w:rsidRDefault="00000000">
            <w:r>
              <w:t>this fred has been staring at the camera</w:t>
            </w:r>
          </w:p>
        </w:tc>
      </w:tr>
      <w:tr w:rsidR="00ED7375" w14:paraId="4FA2B948" w14:textId="77777777" w:rsidTr="001E6984">
        <w:tc>
          <w:tcPr>
            <w:tcW w:w="1199" w:type="dxa"/>
          </w:tcPr>
          <w:p w14:paraId="19C92F9F" w14:textId="77777777" w:rsidR="00ED7375" w:rsidRDefault="00000000">
            <w:r>
              <w:t>2178</w:t>
            </w:r>
          </w:p>
        </w:tc>
        <w:tc>
          <w:tcPr>
            <w:tcW w:w="941" w:type="dxa"/>
          </w:tcPr>
          <w:p w14:paraId="5634AF37" w14:textId="77777777" w:rsidR="00ED7375" w:rsidRDefault="00000000">
            <w:r>
              <w:t>@vennamack9082</w:t>
            </w:r>
          </w:p>
        </w:tc>
        <w:tc>
          <w:tcPr>
            <w:tcW w:w="403" w:type="dxa"/>
          </w:tcPr>
          <w:p w14:paraId="3E32C39F" w14:textId="77777777" w:rsidR="00ED7375" w:rsidRDefault="00000000">
            <w:r>
              <w:t>2020-12-12 16:12:48</w:t>
            </w:r>
          </w:p>
        </w:tc>
        <w:tc>
          <w:tcPr>
            <w:tcW w:w="316" w:type="dxa"/>
          </w:tcPr>
          <w:p w14:paraId="3C878128" w14:textId="77777777" w:rsidR="00ED7375" w:rsidRDefault="00000000">
            <w:r>
              <w:t>0</w:t>
            </w:r>
          </w:p>
        </w:tc>
        <w:tc>
          <w:tcPr>
            <w:tcW w:w="354" w:type="dxa"/>
          </w:tcPr>
          <w:p w14:paraId="35729F91" w14:textId="77777777" w:rsidR="00ED7375" w:rsidRDefault="00000000">
            <w:r>
              <w:t>0</w:t>
            </w:r>
          </w:p>
        </w:tc>
        <w:tc>
          <w:tcPr>
            <w:tcW w:w="6528" w:type="dxa"/>
          </w:tcPr>
          <w:p w14:paraId="096054D2" w14:textId="77777777" w:rsidR="00ED7375" w:rsidRDefault="00000000">
            <w:r>
              <w:t xml:space="preserve">Hello i want to share an amazing experience i had with the almighty Dr Mustapha husband Greg filed for a divorce i was really devastated i cried day and night everyday i told a friend of mine about the situation and she told me about the powerful spell caster Dr Mustapha i was feeling a little bit skeptical about it but i just decided to give him a try i did everything he asked me to do and he promised me 24hrs result and the next morning to my greatest surprise it was Greg on his knees begging me to forgive and accept him back i'm so happy all thanks to Dr Mustapha he can also help you contact email him on drmustapha2016@gmil.com </w:t>
            </w:r>
            <w:r>
              <w:br/>
              <w:t>What app number +2348108798975</w:t>
            </w:r>
          </w:p>
        </w:tc>
      </w:tr>
      <w:tr w:rsidR="00ED7375" w14:paraId="194CDDB9" w14:textId="77777777" w:rsidTr="001E6984">
        <w:tc>
          <w:tcPr>
            <w:tcW w:w="1199" w:type="dxa"/>
          </w:tcPr>
          <w:p w14:paraId="30AAD374" w14:textId="77777777" w:rsidR="00ED7375" w:rsidRDefault="00000000">
            <w:r>
              <w:t>2179</w:t>
            </w:r>
          </w:p>
        </w:tc>
        <w:tc>
          <w:tcPr>
            <w:tcW w:w="941" w:type="dxa"/>
          </w:tcPr>
          <w:p w14:paraId="247EC9E1" w14:textId="77777777" w:rsidR="00ED7375" w:rsidRDefault="00000000">
            <w:r>
              <w:t>@veraaddoyobo8482</w:t>
            </w:r>
          </w:p>
        </w:tc>
        <w:tc>
          <w:tcPr>
            <w:tcW w:w="403" w:type="dxa"/>
          </w:tcPr>
          <w:p w14:paraId="2F13942E" w14:textId="77777777" w:rsidR="00ED7375" w:rsidRDefault="00000000">
            <w:r>
              <w:t>2020-12-12 15:25:40</w:t>
            </w:r>
          </w:p>
        </w:tc>
        <w:tc>
          <w:tcPr>
            <w:tcW w:w="316" w:type="dxa"/>
          </w:tcPr>
          <w:p w14:paraId="1D288194" w14:textId="77777777" w:rsidR="00ED7375" w:rsidRDefault="00000000">
            <w:r>
              <w:t>109</w:t>
            </w:r>
          </w:p>
        </w:tc>
        <w:tc>
          <w:tcPr>
            <w:tcW w:w="354" w:type="dxa"/>
          </w:tcPr>
          <w:p w14:paraId="35FFCE94" w14:textId="77777777" w:rsidR="00ED7375" w:rsidRDefault="00000000">
            <w:r>
              <w:t>12</w:t>
            </w:r>
          </w:p>
        </w:tc>
        <w:tc>
          <w:tcPr>
            <w:tcW w:w="6528" w:type="dxa"/>
          </w:tcPr>
          <w:p w14:paraId="31A4C601" w14:textId="77777777" w:rsidR="00ED7375" w:rsidRDefault="00000000">
            <w:r>
              <w:t>A continent that doesn't value their people especially women and children will always be poor in every way 😔</w:t>
            </w:r>
          </w:p>
        </w:tc>
      </w:tr>
      <w:tr w:rsidR="00ED7375" w14:paraId="17492897" w14:textId="77777777" w:rsidTr="001E6984">
        <w:tc>
          <w:tcPr>
            <w:tcW w:w="1199" w:type="dxa"/>
          </w:tcPr>
          <w:p w14:paraId="34E2AF04" w14:textId="77777777" w:rsidR="00ED7375" w:rsidRDefault="00000000">
            <w:r>
              <w:t>2180</w:t>
            </w:r>
          </w:p>
        </w:tc>
        <w:tc>
          <w:tcPr>
            <w:tcW w:w="941" w:type="dxa"/>
          </w:tcPr>
          <w:p w14:paraId="7760F7C1" w14:textId="77777777" w:rsidR="00ED7375" w:rsidRDefault="00000000">
            <w:r>
              <w:t>@Gingagirl</w:t>
            </w:r>
          </w:p>
        </w:tc>
        <w:tc>
          <w:tcPr>
            <w:tcW w:w="403" w:type="dxa"/>
          </w:tcPr>
          <w:p w14:paraId="5E0D9601" w14:textId="77777777" w:rsidR="00ED7375" w:rsidRDefault="00000000">
            <w:r>
              <w:t>2020-12-13 14:37:16</w:t>
            </w:r>
          </w:p>
        </w:tc>
        <w:tc>
          <w:tcPr>
            <w:tcW w:w="316" w:type="dxa"/>
          </w:tcPr>
          <w:p w14:paraId="4A409DF9" w14:textId="77777777" w:rsidR="00ED7375" w:rsidRDefault="00000000">
            <w:r>
              <w:t>14</w:t>
            </w:r>
          </w:p>
        </w:tc>
        <w:tc>
          <w:tcPr>
            <w:tcW w:w="354" w:type="dxa"/>
          </w:tcPr>
          <w:p w14:paraId="2BF92BBB" w14:textId="77777777" w:rsidR="00ED7375" w:rsidRDefault="00ED7375"/>
        </w:tc>
        <w:tc>
          <w:tcPr>
            <w:tcW w:w="6528" w:type="dxa"/>
          </w:tcPr>
          <w:p w14:paraId="110F6959" w14:textId="77777777" w:rsidR="00ED7375" w:rsidRDefault="00000000">
            <w:r>
              <w:t>Absolutely no knowledge of colonial history, I see</w:t>
            </w:r>
          </w:p>
        </w:tc>
      </w:tr>
      <w:tr w:rsidR="00ED7375" w14:paraId="1E0F8382" w14:textId="77777777" w:rsidTr="001E6984">
        <w:tc>
          <w:tcPr>
            <w:tcW w:w="1199" w:type="dxa"/>
          </w:tcPr>
          <w:p w14:paraId="6CA6F79A" w14:textId="77777777" w:rsidR="00ED7375" w:rsidRDefault="00000000">
            <w:r>
              <w:t>2181</w:t>
            </w:r>
          </w:p>
        </w:tc>
        <w:tc>
          <w:tcPr>
            <w:tcW w:w="941" w:type="dxa"/>
          </w:tcPr>
          <w:p w14:paraId="5C75CB7A" w14:textId="77777777" w:rsidR="00ED7375" w:rsidRDefault="00000000">
            <w:r>
              <w:t>@daviddawson9333</w:t>
            </w:r>
          </w:p>
        </w:tc>
        <w:tc>
          <w:tcPr>
            <w:tcW w:w="403" w:type="dxa"/>
          </w:tcPr>
          <w:p w14:paraId="2E0BDCF7" w14:textId="77777777" w:rsidR="00ED7375" w:rsidRDefault="00000000">
            <w:r>
              <w:t>2020-12-14 17:01:33</w:t>
            </w:r>
          </w:p>
        </w:tc>
        <w:tc>
          <w:tcPr>
            <w:tcW w:w="316" w:type="dxa"/>
          </w:tcPr>
          <w:p w14:paraId="1828BAD0" w14:textId="77777777" w:rsidR="00ED7375" w:rsidRDefault="00000000">
            <w:r>
              <w:t>9</w:t>
            </w:r>
          </w:p>
        </w:tc>
        <w:tc>
          <w:tcPr>
            <w:tcW w:w="354" w:type="dxa"/>
          </w:tcPr>
          <w:p w14:paraId="6D937130" w14:textId="77777777" w:rsidR="00ED7375" w:rsidRDefault="00ED7375"/>
        </w:tc>
        <w:tc>
          <w:tcPr>
            <w:tcW w:w="6528" w:type="dxa"/>
          </w:tcPr>
          <w:p w14:paraId="4C6A1E0C" w14:textId="77777777" w:rsidR="00ED7375" w:rsidRDefault="00000000">
            <w:r>
              <w:t>@@Gingagirl Oh, so it's someone else's fault, how convenient!</w:t>
            </w:r>
          </w:p>
        </w:tc>
      </w:tr>
      <w:tr w:rsidR="00ED7375" w14:paraId="5EE00F82" w14:textId="77777777" w:rsidTr="001E6984">
        <w:tc>
          <w:tcPr>
            <w:tcW w:w="1199" w:type="dxa"/>
          </w:tcPr>
          <w:p w14:paraId="5434E133" w14:textId="77777777" w:rsidR="00ED7375" w:rsidRDefault="00000000">
            <w:r>
              <w:t>2182</w:t>
            </w:r>
          </w:p>
        </w:tc>
        <w:tc>
          <w:tcPr>
            <w:tcW w:w="941" w:type="dxa"/>
          </w:tcPr>
          <w:p w14:paraId="0BB04C9A" w14:textId="77777777" w:rsidR="00ED7375" w:rsidRDefault="00000000">
            <w:r>
              <w:t>@Gingagirl</w:t>
            </w:r>
          </w:p>
        </w:tc>
        <w:tc>
          <w:tcPr>
            <w:tcW w:w="403" w:type="dxa"/>
          </w:tcPr>
          <w:p w14:paraId="05777914" w14:textId="77777777" w:rsidR="00ED7375" w:rsidRDefault="00000000">
            <w:r>
              <w:t>2020-12-15 14:26:25</w:t>
            </w:r>
          </w:p>
        </w:tc>
        <w:tc>
          <w:tcPr>
            <w:tcW w:w="316" w:type="dxa"/>
          </w:tcPr>
          <w:p w14:paraId="536CB288" w14:textId="77777777" w:rsidR="00ED7375" w:rsidRDefault="00000000">
            <w:r>
              <w:t>1</w:t>
            </w:r>
          </w:p>
        </w:tc>
        <w:tc>
          <w:tcPr>
            <w:tcW w:w="354" w:type="dxa"/>
          </w:tcPr>
          <w:p w14:paraId="0C09E313" w14:textId="77777777" w:rsidR="00ED7375" w:rsidRDefault="00ED7375"/>
        </w:tc>
        <w:tc>
          <w:tcPr>
            <w:tcW w:w="6528" w:type="dxa"/>
          </w:tcPr>
          <w:p w14:paraId="7259174E" w14:textId="77777777" w:rsidR="00ED7375" w:rsidRDefault="00000000">
            <w:r>
              <w:t>@@daviddawson9333 That's not how it works.</w:t>
            </w:r>
          </w:p>
        </w:tc>
      </w:tr>
      <w:tr w:rsidR="00ED7375" w14:paraId="2F1F82A7" w14:textId="77777777" w:rsidTr="001E6984">
        <w:tc>
          <w:tcPr>
            <w:tcW w:w="1199" w:type="dxa"/>
          </w:tcPr>
          <w:p w14:paraId="54BFD7F3" w14:textId="77777777" w:rsidR="00ED7375" w:rsidRDefault="00000000">
            <w:r>
              <w:t>2183</w:t>
            </w:r>
          </w:p>
        </w:tc>
        <w:tc>
          <w:tcPr>
            <w:tcW w:w="941" w:type="dxa"/>
          </w:tcPr>
          <w:p w14:paraId="5ECC6A6E" w14:textId="77777777" w:rsidR="00ED7375" w:rsidRDefault="00000000">
            <w:r>
              <w:t>@mistressofstones</w:t>
            </w:r>
          </w:p>
        </w:tc>
        <w:tc>
          <w:tcPr>
            <w:tcW w:w="403" w:type="dxa"/>
          </w:tcPr>
          <w:p w14:paraId="631BE00A" w14:textId="77777777" w:rsidR="00ED7375" w:rsidRDefault="00000000">
            <w:r>
              <w:t>2020-12-17 08:35:44</w:t>
            </w:r>
          </w:p>
        </w:tc>
        <w:tc>
          <w:tcPr>
            <w:tcW w:w="316" w:type="dxa"/>
          </w:tcPr>
          <w:p w14:paraId="3F6ED6EB" w14:textId="77777777" w:rsidR="00ED7375" w:rsidRDefault="00000000">
            <w:r>
              <w:t>7</w:t>
            </w:r>
          </w:p>
        </w:tc>
        <w:tc>
          <w:tcPr>
            <w:tcW w:w="354" w:type="dxa"/>
          </w:tcPr>
          <w:p w14:paraId="1A37D5CE" w14:textId="77777777" w:rsidR="00ED7375" w:rsidRDefault="00ED7375"/>
        </w:tc>
        <w:tc>
          <w:tcPr>
            <w:tcW w:w="6528" w:type="dxa"/>
          </w:tcPr>
          <w:p w14:paraId="6B1210E8" w14:textId="77777777" w:rsidR="00ED7375" w:rsidRDefault="00000000">
            <w:r>
              <w:t>L did white people teach black people to engage in child sacrifices? Did we even teach them slavery? No we taught nothing like this. Slavery existed in all large societies at some point. It disgusts me that white people like me were involved in colonising Africa, trading African slaves etc, but most white people are gone from Africa now and none of these things are something we first originated.</w:t>
            </w:r>
          </w:p>
        </w:tc>
      </w:tr>
      <w:tr w:rsidR="00ED7375" w14:paraId="1F686FD1" w14:textId="77777777" w:rsidTr="001E6984">
        <w:tc>
          <w:tcPr>
            <w:tcW w:w="1199" w:type="dxa"/>
          </w:tcPr>
          <w:p w14:paraId="66E40992" w14:textId="77777777" w:rsidR="00ED7375" w:rsidRDefault="00000000">
            <w:r>
              <w:t>2184</w:t>
            </w:r>
          </w:p>
        </w:tc>
        <w:tc>
          <w:tcPr>
            <w:tcW w:w="941" w:type="dxa"/>
          </w:tcPr>
          <w:p w14:paraId="55501C20" w14:textId="77777777" w:rsidR="00ED7375" w:rsidRDefault="00000000">
            <w:r>
              <w:t>@bumblebee4024</w:t>
            </w:r>
          </w:p>
        </w:tc>
        <w:tc>
          <w:tcPr>
            <w:tcW w:w="403" w:type="dxa"/>
          </w:tcPr>
          <w:p w14:paraId="7D53DBA7" w14:textId="77777777" w:rsidR="00ED7375" w:rsidRDefault="00000000">
            <w:r>
              <w:t>2020-12-27 02:59:24</w:t>
            </w:r>
          </w:p>
        </w:tc>
        <w:tc>
          <w:tcPr>
            <w:tcW w:w="316" w:type="dxa"/>
          </w:tcPr>
          <w:p w14:paraId="151E8251" w14:textId="77777777" w:rsidR="00ED7375" w:rsidRDefault="00000000">
            <w:r>
              <w:t>0</w:t>
            </w:r>
          </w:p>
        </w:tc>
        <w:tc>
          <w:tcPr>
            <w:tcW w:w="354" w:type="dxa"/>
          </w:tcPr>
          <w:p w14:paraId="4E7A1F96" w14:textId="77777777" w:rsidR="00ED7375" w:rsidRDefault="00ED7375"/>
        </w:tc>
        <w:tc>
          <w:tcPr>
            <w:tcW w:w="6528" w:type="dxa"/>
          </w:tcPr>
          <w:p w14:paraId="3E1AA63E" w14:textId="77777777" w:rsidR="00ED7375" w:rsidRDefault="00000000">
            <w:r>
              <w:t>@VERA Addo Yobo - Yeah, considering the folks of Venezuela are starving &amp; the folks in Central American countries are fleeing to the US, I’d say you’re right!</w:t>
            </w:r>
          </w:p>
        </w:tc>
      </w:tr>
      <w:tr w:rsidR="00ED7375" w14:paraId="44374AA6" w14:textId="77777777" w:rsidTr="001E6984">
        <w:tc>
          <w:tcPr>
            <w:tcW w:w="1199" w:type="dxa"/>
          </w:tcPr>
          <w:p w14:paraId="04966FDC" w14:textId="77777777" w:rsidR="00ED7375" w:rsidRDefault="00000000">
            <w:r>
              <w:t>2185</w:t>
            </w:r>
          </w:p>
        </w:tc>
        <w:tc>
          <w:tcPr>
            <w:tcW w:w="941" w:type="dxa"/>
          </w:tcPr>
          <w:p w14:paraId="1A4DF09D" w14:textId="77777777" w:rsidR="00ED7375" w:rsidRDefault="00000000">
            <w:r>
              <w:t>@shirleytatha8189</w:t>
            </w:r>
          </w:p>
        </w:tc>
        <w:tc>
          <w:tcPr>
            <w:tcW w:w="403" w:type="dxa"/>
          </w:tcPr>
          <w:p w14:paraId="3B147886" w14:textId="77777777" w:rsidR="00ED7375" w:rsidRDefault="00000000">
            <w:r>
              <w:t>2020-12-12 14:51:05</w:t>
            </w:r>
          </w:p>
        </w:tc>
        <w:tc>
          <w:tcPr>
            <w:tcW w:w="316" w:type="dxa"/>
          </w:tcPr>
          <w:p w14:paraId="1B607D15" w14:textId="77777777" w:rsidR="00ED7375" w:rsidRDefault="00000000">
            <w:r>
              <w:t>2</w:t>
            </w:r>
          </w:p>
        </w:tc>
        <w:tc>
          <w:tcPr>
            <w:tcW w:w="354" w:type="dxa"/>
          </w:tcPr>
          <w:p w14:paraId="5FAB3E48" w14:textId="77777777" w:rsidR="00ED7375" w:rsidRDefault="00000000">
            <w:r>
              <w:t>1</w:t>
            </w:r>
          </w:p>
        </w:tc>
        <w:tc>
          <w:tcPr>
            <w:tcW w:w="6528" w:type="dxa"/>
          </w:tcPr>
          <w:p w14:paraId="47813E13" w14:textId="77777777" w:rsidR="00ED7375" w:rsidRDefault="00000000">
            <w:r>
              <w:t>Shouldn't they have distorted the voice of the woman who wanted her identity to be hidden? I'm guessing anyone who knows her is able to tell that it's her</w:t>
            </w:r>
          </w:p>
        </w:tc>
      </w:tr>
      <w:tr w:rsidR="00ED7375" w14:paraId="5D9CF600" w14:textId="77777777" w:rsidTr="001E6984">
        <w:tc>
          <w:tcPr>
            <w:tcW w:w="1199" w:type="dxa"/>
          </w:tcPr>
          <w:p w14:paraId="1837A3CA" w14:textId="77777777" w:rsidR="00ED7375" w:rsidRDefault="00000000">
            <w:r>
              <w:t>2186</w:t>
            </w:r>
          </w:p>
        </w:tc>
        <w:tc>
          <w:tcPr>
            <w:tcW w:w="941" w:type="dxa"/>
          </w:tcPr>
          <w:p w14:paraId="29933BEC" w14:textId="77777777" w:rsidR="00ED7375" w:rsidRDefault="00000000">
            <w:r>
              <w:t>@menosbbgirl</w:t>
            </w:r>
          </w:p>
        </w:tc>
        <w:tc>
          <w:tcPr>
            <w:tcW w:w="403" w:type="dxa"/>
          </w:tcPr>
          <w:p w14:paraId="106EA7C7" w14:textId="77777777" w:rsidR="00ED7375" w:rsidRDefault="00000000">
            <w:r>
              <w:t>2020-12-13 08:06:15</w:t>
            </w:r>
          </w:p>
        </w:tc>
        <w:tc>
          <w:tcPr>
            <w:tcW w:w="316" w:type="dxa"/>
          </w:tcPr>
          <w:p w14:paraId="00272502" w14:textId="77777777" w:rsidR="00ED7375" w:rsidRDefault="00000000">
            <w:r>
              <w:t>1</w:t>
            </w:r>
          </w:p>
        </w:tc>
        <w:tc>
          <w:tcPr>
            <w:tcW w:w="354" w:type="dxa"/>
          </w:tcPr>
          <w:p w14:paraId="78C37B8A" w14:textId="77777777" w:rsidR="00ED7375" w:rsidRDefault="00ED7375"/>
        </w:tc>
        <w:tc>
          <w:tcPr>
            <w:tcW w:w="6528" w:type="dxa"/>
          </w:tcPr>
          <w:p w14:paraId="7E6757B7" w14:textId="77777777" w:rsidR="00ED7375" w:rsidRDefault="00000000">
            <w:r>
              <w:t>Exactly. They're totally going to be able to tell who  all the informant's are. So of course their lives are at risk because of that. It's infuriating how stupid the people that made this documentary are.</w:t>
            </w:r>
          </w:p>
        </w:tc>
      </w:tr>
      <w:tr w:rsidR="00ED7375" w14:paraId="24522611" w14:textId="77777777" w:rsidTr="001E6984">
        <w:tc>
          <w:tcPr>
            <w:tcW w:w="1199" w:type="dxa"/>
          </w:tcPr>
          <w:p w14:paraId="699634D7" w14:textId="77777777" w:rsidR="00ED7375" w:rsidRDefault="00000000">
            <w:r>
              <w:t>2187</w:t>
            </w:r>
          </w:p>
        </w:tc>
        <w:tc>
          <w:tcPr>
            <w:tcW w:w="941" w:type="dxa"/>
          </w:tcPr>
          <w:p w14:paraId="427609F3" w14:textId="77777777" w:rsidR="00ED7375" w:rsidRDefault="00000000">
            <w:r>
              <w:t>@harmonyakotia9707</w:t>
            </w:r>
          </w:p>
        </w:tc>
        <w:tc>
          <w:tcPr>
            <w:tcW w:w="403" w:type="dxa"/>
          </w:tcPr>
          <w:p w14:paraId="4568940E" w14:textId="77777777" w:rsidR="00ED7375" w:rsidRDefault="00000000">
            <w:r>
              <w:t>2020-12-12 14:42:59</w:t>
            </w:r>
          </w:p>
        </w:tc>
        <w:tc>
          <w:tcPr>
            <w:tcW w:w="316" w:type="dxa"/>
          </w:tcPr>
          <w:p w14:paraId="5804C2B0" w14:textId="77777777" w:rsidR="00ED7375" w:rsidRDefault="00000000">
            <w:r>
              <w:t>1</w:t>
            </w:r>
          </w:p>
        </w:tc>
        <w:tc>
          <w:tcPr>
            <w:tcW w:w="354" w:type="dxa"/>
          </w:tcPr>
          <w:p w14:paraId="49ADBF77" w14:textId="77777777" w:rsidR="00ED7375" w:rsidRDefault="00000000">
            <w:r>
              <w:t>0</w:t>
            </w:r>
          </w:p>
        </w:tc>
        <w:tc>
          <w:tcPr>
            <w:tcW w:w="6528" w:type="dxa"/>
          </w:tcPr>
          <w:p w14:paraId="299716CB" w14:textId="77777777" w:rsidR="00ED7375" w:rsidRDefault="00000000">
            <w:r>
              <w:t>America Here, KEEP FIGHTING, it is a horror that must be stopped</w:t>
            </w:r>
          </w:p>
        </w:tc>
      </w:tr>
      <w:tr w:rsidR="00ED7375" w14:paraId="659B6A1A" w14:textId="77777777" w:rsidTr="001E6984">
        <w:tc>
          <w:tcPr>
            <w:tcW w:w="1199" w:type="dxa"/>
          </w:tcPr>
          <w:p w14:paraId="7E8B161D" w14:textId="77777777" w:rsidR="00ED7375" w:rsidRDefault="00000000">
            <w:r>
              <w:t>2188</w:t>
            </w:r>
          </w:p>
        </w:tc>
        <w:tc>
          <w:tcPr>
            <w:tcW w:w="941" w:type="dxa"/>
          </w:tcPr>
          <w:p w14:paraId="38DC62BA" w14:textId="77777777" w:rsidR="00ED7375" w:rsidRDefault="00000000">
            <w:r>
              <w:t>@hove785</w:t>
            </w:r>
          </w:p>
        </w:tc>
        <w:tc>
          <w:tcPr>
            <w:tcW w:w="403" w:type="dxa"/>
          </w:tcPr>
          <w:p w14:paraId="79C44DB6" w14:textId="77777777" w:rsidR="00ED7375" w:rsidRDefault="00000000">
            <w:r>
              <w:t>2020-12-12 14:28:22</w:t>
            </w:r>
          </w:p>
        </w:tc>
        <w:tc>
          <w:tcPr>
            <w:tcW w:w="316" w:type="dxa"/>
          </w:tcPr>
          <w:p w14:paraId="7AE63EA4" w14:textId="77777777" w:rsidR="00ED7375" w:rsidRDefault="00000000">
            <w:r>
              <w:t>0</w:t>
            </w:r>
          </w:p>
        </w:tc>
        <w:tc>
          <w:tcPr>
            <w:tcW w:w="354" w:type="dxa"/>
          </w:tcPr>
          <w:p w14:paraId="6DFE1FC6" w14:textId="77777777" w:rsidR="00ED7375" w:rsidRDefault="00000000">
            <w:r>
              <w:t>0</w:t>
            </w:r>
          </w:p>
        </w:tc>
        <w:tc>
          <w:tcPr>
            <w:tcW w:w="6528" w:type="dxa"/>
          </w:tcPr>
          <w:p w14:paraId="4915D50F" w14:textId="77777777" w:rsidR="00ED7375" w:rsidRDefault="00000000">
            <w:r>
              <w:t>Hold on. You do all this documentary and you couldnt even get the police to show you even a single satisfying arrest???? You are part of the pbm..</w:t>
            </w:r>
          </w:p>
        </w:tc>
      </w:tr>
      <w:tr w:rsidR="00ED7375" w14:paraId="54342429" w14:textId="77777777" w:rsidTr="001E6984">
        <w:tc>
          <w:tcPr>
            <w:tcW w:w="1199" w:type="dxa"/>
          </w:tcPr>
          <w:p w14:paraId="1642567E" w14:textId="77777777" w:rsidR="00ED7375" w:rsidRDefault="00000000">
            <w:r>
              <w:t>2189</w:t>
            </w:r>
          </w:p>
        </w:tc>
        <w:tc>
          <w:tcPr>
            <w:tcW w:w="941" w:type="dxa"/>
          </w:tcPr>
          <w:p w14:paraId="09FCDA99" w14:textId="77777777" w:rsidR="00ED7375" w:rsidRDefault="00000000">
            <w:r>
              <w:t>@davidbukenya8385</w:t>
            </w:r>
          </w:p>
        </w:tc>
        <w:tc>
          <w:tcPr>
            <w:tcW w:w="403" w:type="dxa"/>
          </w:tcPr>
          <w:p w14:paraId="445AC33F" w14:textId="77777777" w:rsidR="00ED7375" w:rsidRDefault="00000000">
            <w:r>
              <w:t>2020-12-12 12:54:36</w:t>
            </w:r>
          </w:p>
        </w:tc>
        <w:tc>
          <w:tcPr>
            <w:tcW w:w="316" w:type="dxa"/>
          </w:tcPr>
          <w:p w14:paraId="69013368" w14:textId="77777777" w:rsidR="00ED7375" w:rsidRDefault="00000000">
            <w:r>
              <w:t>1</w:t>
            </w:r>
          </w:p>
        </w:tc>
        <w:tc>
          <w:tcPr>
            <w:tcW w:w="354" w:type="dxa"/>
          </w:tcPr>
          <w:p w14:paraId="6E1E0FB8" w14:textId="77777777" w:rsidR="00ED7375" w:rsidRDefault="00000000">
            <w:r>
              <w:t>0</w:t>
            </w:r>
          </w:p>
        </w:tc>
        <w:tc>
          <w:tcPr>
            <w:tcW w:w="6528" w:type="dxa"/>
          </w:tcPr>
          <w:p w14:paraId="124DF81D" w14:textId="77777777" w:rsidR="00ED7375" w:rsidRDefault="00000000">
            <w:r>
              <w:t>I expected the police to immediately arrest Anitah and she takes them to where the child was, am completely disappointed with all the people in this investigation.</w:t>
            </w:r>
          </w:p>
        </w:tc>
      </w:tr>
      <w:tr w:rsidR="00ED7375" w14:paraId="72943FDD" w14:textId="77777777" w:rsidTr="001E6984">
        <w:tc>
          <w:tcPr>
            <w:tcW w:w="1199" w:type="dxa"/>
          </w:tcPr>
          <w:p w14:paraId="6F5C1880" w14:textId="77777777" w:rsidR="00ED7375" w:rsidRDefault="00000000">
            <w:r>
              <w:t>2190</w:t>
            </w:r>
          </w:p>
        </w:tc>
        <w:tc>
          <w:tcPr>
            <w:tcW w:w="941" w:type="dxa"/>
          </w:tcPr>
          <w:p w14:paraId="3B24DE03" w14:textId="77777777" w:rsidR="00ED7375" w:rsidRDefault="00000000">
            <w:r>
              <w:t>@MunirTheMartianNjiru</w:t>
            </w:r>
          </w:p>
        </w:tc>
        <w:tc>
          <w:tcPr>
            <w:tcW w:w="403" w:type="dxa"/>
          </w:tcPr>
          <w:p w14:paraId="1065E824" w14:textId="77777777" w:rsidR="00ED7375" w:rsidRDefault="00000000">
            <w:r>
              <w:t>2020-12-12 10:41:36</w:t>
            </w:r>
          </w:p>
        </w:tc>
        <w:tc>
          <w:tcPr>
            <w:tcW w:w="316" w:type="dxa"/>
          </w:tcPr>
          <w:p w14:paraId="308778C2" w14:textId="77777777" w:rsidR="00ED7375" w:rsidRDefault="00000000">
            <w:r>
              <w:t>0</w:t>
            </w:r>
          </w:p>
        </w:tc>
        <w:tc>
          <w:tcPr>
            <w:tcW w:w="354" w:type="dxa"/>
          </w:tcPr>
          <w:p w14:paraId="58306F7C" w14:textId="77777777" w:rsidR="00ED7375" w:rsidRDefault="00000000">
            <w:r>
              <w:t>0</w:t>
            </w:r>
          </w:p>
        </w:tc>
        <w:tc>
          <w:tcPr>
            <w:tcW w:w="6528" w:type="dxa"/>
          </w:tcPr>
          <w:p w14:paraId="5531CD0D" w14:textId="77777777" w:rsidR="00ED7375" w:rsidRDefault="00000000">
            <w:r>
              <w:t>Better handling could be done to avoid losing suspects you have evidence against like that though :-(</w:t>
            </w:r>
            <w:r>
              <w:br/>
              <w:t xml:space="preserve"> ... All this work to let criminals go free; how have you really solved it. You were accompanied by policemen why did they not do their job... The whole point of a sting is to arrest and you dropped this ball not once but twice those people still out there tormenting other parents.</w:t>
            </w:r>
          </w:p>
        </w:tc>
      </w:tr>
      <w:tr w:rsidR="00ED7375" w14:paraId="21B681E1" w14:textId="77777777" w:rsidTr="001E6984">
        <w:tc>
          <w:tcPr>
            <w:tcW w:w="1199" w:type="dxa"/>
          </w:tcPr>
          <w:p w14:paraId="3C6300D0" w14:textId="77777777" w:rsidR="00ED7375" w:rsidRDefault="00000000">
            <w:r>
              <w:t>2191</w:t>
            </w:r>
          </w:p>
        </w:tc>
        <w:tc>
          <w:tcPr>
            <w:tcW w:w="941" w:type="dxa"/>
          </w:tcPr>
          <w:p w14:paraId="3D230B65" w14:textId="77777777" w:rsidR="00ED7375" w:rsidRDefault="00000000">
            <w:r>
              <w:t>@Witchofthewoods.</w:t>
            </w:r>
          </w:p>
        </w:tc>
        <w:tc>
          <w:tcPr>
            <w:tcW w:w="403" w:type="dxa"/>
          </w:tcPr>
          <w:p w14:paraId="047907BF" w14:textId="77777777" w:rsidR="00ED7375" w:rsidRDefault="00000000">
            <w:r>
              <w:t>2020-12-12 10:36:16</w:t>
            </w:r>
          </w:p>
        </w:tc>
        <w:tc>
          <w:tcPr>
            <w:tcW w:w="316" w:type="dxa"/>
          </w:tcPr>
          <w:p w14:paraId="322AED00" w14:textId="77777777" w:rsidR="00ED7375" w:rsidRDefault="00000000">
            <w:r>
              <w:t>1</w:t>
            </w:r>
          </w:p>
        </w:tc>
        <w:tc>
          <w:tcPr>
            <w:tcW w:w="354" w:type="dxa"/>
          </w:tcPr>
          <w:p w14:paraId="33D2DED6" w14:textId="77777777" w:rsidR="00ED7375" w:rsidRDefault="00000000">
            <w:r>
              <w:t>0</w:t>
            </w:r>
          </w:p>
        </w:tc>
        <w:tc>
          <w:tcPr>
            <w:tcW w:w="6528" w:type="dxa"/>
          </w:tcPr>
          <w:p w14:paraId="3BBB764F" w14:textId="77777777" w:rsidR="00ED7375" w:rsidRDefault="00000000">
            <w:r>
              <w:t>And that "Mary the fake nurse" should be arrested and never let out of prison. She's as crooked as it gets. No compassion whatsoever for these women in labor. It's like a third world free for all at her "clinic" 🤢🤮</w:t>
            </w:r>
          </w:p>
        </w:tc>
      </w:tr>
      <w:tr w:rsidR="00ED7375" w14:paraId="458D4CB9" w14:textId="77777777" w:rsidTr="001E6984">
        <w:tc>
          <w:tcPr>
            <w:tcW w:w="1199" w:type="dxa"/>
          </w:tcPr>
          <w:p w14:paraId="71A14BA8" w14:textId="77777777" w:rsidR="00ED7375" w:rsidRDefault="00000000">
            <w:r>
              <w:t>2192</w:t>
            </w:r>
          </w:p>
        </w:tc>
        <w:tc>
          <w:tcPr>
            <w:tcW w:w="941" w:type="dxa"/>
          </w:tcPr>
          <w:p w14:paraId="53E071B4" w14:textId="77777777" w:rsidR="00ED7375" w:rsidRDefault="00000000">
            <w:r>
              <w:t>@Witchofthewoods.</w:t>
            </w:r>
          </w:p>
        </w:tc>
        <w:tc>
          <w:tcPr>
            <w:tcW w:w="403" w:type="dxa"/>
          </w:tcPr>
          <w:p w14:paraId="6476E207" w14:textId="77777777" w:rsidR="00ED7375" w:rsidRDefault="00000000">
            <w:r>
              <w:t>2020-12-12 10:28:46</w:t>
            </w:r>
          </w:p>
        </w:tc>
        <w:tc>
          <w:tcPr>
            <w:tcW w:w="316" w:type="dxa"/>
          </w:tcPr>
          <w:p w14:paraId="3FCA0600" w14:textId="77777777" w:rsidR="00ED7375" w:rsidRDefault="00000000">
            <w:r>
              <w:t>0</w:t>
            </w:r>
          </w:p>
        </w:tc>
        <w:tc>
          <w:tcPr>
            <w:tcW w:w="354" w:type="dxa"/>
          </w:tcPr>
          <w:p w14:paraId="44551793" w14:textId="77777777" w:rsidR="00ED7375" w:rsidRDefault="00000000">
            <w:r>
              <w:t>0</w:t>
            </w:r>
          </w:p>
        </w:tc>
        <w:tc>
          <w:tcPr>
            <w:tcW w:w="6528" w:type="dxa"/>
          </w:tcPr>
          <w:p w14:paraId="0F76399F" w14:textId="77777777" w:rsidR="00ED7375" w:rsidRDefault="00000000">
            <w:r>
              <w:t>Follow the money. Follow the corruption. The corrupt POLICE know about it. This isn't something new. My heart breaks for these mothers and babies who will now grow up without a real mom. Tell Oprah to help. She's got enough money to build these women homeless shelters. Someone help these people!!</w:t>
            </w:r>
          </w:p>
        </w:tc>
      </w:tr>
      <w:tr w:rsidR="00ED7375" w14:paraId="09158C7F" w14:textId="77777777" w:rsidTr="001E6984">
        <w:tc>
          <w:tcPr>
            <w:tcW w:w="1199" w:type="dxa"/>
          </w:tcPr>
          <w:p w14:paraId="58C52561" w14:textId="77777777" w:rsidR="00ED7375" w:rsidRDefault="00000000">
            <w:r>
              <w:t>2193</w:t>
            </w:r>
          </w:p>
        </w:tc>
        <w:tc>
          <w:tcPr>
            <w:tcW w:w="941" w:type="dxa"/>
          </w:tcPr>
          <w:p w14:paraId="1E37E1B7" w14:textId="77777777" w:rsidR="00ED7375" w:rsidRDefault="00000000">
            <w:r>
              <w:t>@dahdanieldudehq7970</w:t>
            </w:r>
          </w:p>
        </w:tc>
        <w:tc>
          <w:tcPr>
            <w:tcW w:w="403" w:type="dxa"/>
          </w:tcPr>
          <w:p w14:paraId="60DAFD66" w14:textId="77777777" w:rsidR="00ED7375" w:rsidRDefault="00000000">
            <w:r>
              <w:t>2020-12-12 10:00:45</w:t>
            </w:r>
          </w:p>
        </w:tc>
        <w:tc>
          <w:tcPr>
            <w:tcW w:w="316" w:type="dxa"/>
          </w:tcPr>
          <w:p w14:paraId="4C381CAD" w14:textId="77777777" w:rsidR="00ED7375" w:rsidRDefault="00000000">
            <w:r>
              <w:t>0</w:t>
            </w:r>
          </w:p>
        </w:tc>
        <w:tc>
          <w:tcPr>
            <w:tcW w:w="354" w:type="dxa"/>
          </w:tcPr>
          <w:p w14:paraId="1FB104E6" w14:textId="77777777" w:rsidR="00ED7375" w:rsidRDefault="00000000">
            <w:r>
              <w:t>0</w:t>
            </w:r>
          </w:p>
        </w:tc>
        <w:tc>
          <w:tcPr>
            <w:tcW w:w="6528" w:type="dxa"/>
          </w:tcPr>
          <w:p w14:paraId="65159C2E" w14:textId="77777777" w:rsidR="00ED7375" w:rsidRDefault="00000000">
            <w:r>
              <w:t>Sad</w:t>
            </w:r>
          </w:p>
        </w:tc>
      </w:tr>
      <w:tr w:rsidR="00ED7375" w14:paraId="6642E46F" w14:textId="77777777" w:rsidTr="001E6984">
        <w:tc>
          <w:tcPr>
            <w:tcW w:w="1199" w:type="dxa"/>
          </w:tcPr>
          <w:p w14:paraId="1ABB9A50" w14:textId="77777777" w:rsidR="00ED7375" w:rsidRDefault="00000000">
            <w:r>
              <w:t>2194</w:t>
            </w:r>
          </w:p>
        </w:tc>
        <w:tc>
          <w:tcPr>
            <w:tcW w:w="941" w:type="dxa"/>
          </w:tcPr>
          <w:p w14:paraId="2A1BAF0E" w14:textId="77777777" w:rsidR="00ED7375" w:rsidRDefault="00000000">
            <w:r>
              <w:t>@dwiartilestari5405</w:t>
            </w:r>
          </w:p>
        </w:tc>
        <w:tc>
          <w:tcPr>
            <w:tcW w:w="403" w:type="dxa"/>
          </w:tcPr>
          <w:p w14:paraId="03176436" w14:textId="77777777" w:rsidR="00ED7375" w:rsidRDefault="00000000">
            <w:r>
              <w:t>2020-12-12 06:18:35</w:t>
            </w:r>
          </w:p>
        </w:tc>
        <w:tc>
          <w:tcPr>
            <w:tcW w:w="316" w:type="dxa"/>
          </w:tcPr>
          <w:p w14:paraId="336C20F8" w14:textId="77777777" w:rsidR="00ED7375" w:rsidRDefault="00000000">
            <w:r>
              <w:t>0</w:t>
            </w:r>
          </w:p>
        </w:tc>
        <w:tc>
          <w:tcPr>
            <w:tcW w:w="354" w:type="dxa"/>
          </w:tcPr>
          <w:p w14:paraId="56398A29" w14:textId="77777777" w:rsidR="00ED7375" w:rsidRDefault="00000000">
            <w:r>
              <w:t>0</w:t>
            </w:r>
          </w:p>
        </w:tc>
        <w:tc>
          <w:tcPr>
            <w:tcW w:w="6528" w:type="dxa"/>
          </w:tcPr>
          <w:p w14:paraId="78761CFC" w14:textId="77777777" w:rsidR="00ED7375" w:rsidRDefault="00000000">
            <w:r>
              <w:t>Thank you for the information.GBU</w:t>
            </w:r>
          </w:p>
        </w:tc>
      </w:tr>
      <w:tr w:rsidR="00ED7375" w14:paraId="3F2DF8A3" w14:textId="77777777" w:rsidTr="001E6984">
        <w:tc>
          <w:tcPr>
            <w:tcW w:w="1199" w:type="dxa"/>
          </w:tcPr>
          <w:p w14:paraId="2F425DF4" w14:textId="77777777" w:rsidR="00ED7375" w:rsidRDefault="00000000">
            <w:r>
              <w:t>2195</w:t>
            </w:r>
          </w:p>
        </w:tc>
        <w:tc>
          <w:tcPr>
            <w:tcW w:w="941" w:type="dxa"/>
          </w:tcPr>
          <w:p w14:paraId="201B1523" w14:textId="77777777" w:rsidR="00ED7375" w:rsidRDefault="00000000">
            <w:r>
              <w:t>@tampauser6879</w:t>
            </w:r>
          </w:p>
        </w:tc>
        <w:tc>
          <w:tcPr>
            <w:tcW w:w="403" w:type="dxa"/>
          </w:tcPr>
          <w:p w14:paraId="4A069BBB" w14:textId="77777777" w:rsidR="00ED7375" w:rsidRDefault="00000000">
            <w:r>
              <w:t>2020-12-12 02:14:57</w:t>
            </w:r>
          </w:p>
        </w:tc>
        <w:tc>
          <w:tcPr>
            <w:tcW w:w="316" w:type="dxa"/>
          </w:tcPr>
          <w:p w14:paraId="7A9141BA" w14:textId="77777777" w:rsidR="00ED7375" w:rsidRDefault="00000000">
            <w:r>
              <w:t>0</w:t>
            </w:r>
          </w:p>
        </w:tc>
        <w:tc>
          <w:tcPr>
            <w:tcW w:w="354" w:type="dxa"/>
          </w:tcPr>
          <w:p w14:paraId="319372E2" w14:textId="77777777" w:rsidR="00ED7375" w:rsidRDefault="00000000">
            <w:r>
              <w:t>0</w:t>
            </w:r>
          </w:p>
        </w:tc>
        <w:tc>
          <w:tcPr>
            <w:tcW w:w="6528" w:type="dxa"/>
          </w:tcPr>
          <w:p w14:paraId="00AB1AC0" w14:textId="77777777" w:rsidR="00ED7375" w:rsidRDefault="00000000">
            <w:r>
              <w:t xml:space="preserve">A year-long investigation...? To what end?  To chase the bad guy down the street shouting "what do you have to say about this"?  and then... nothing?  </w:t>
            </w:r>
            <w:r>
              <w:br/>
              <w:t xml:space="preserve">    In your report, you have not included one single interview with a hospital executive or anyone from law enforcement.  Not one interview with those in positions of responsibility and authority.  </w:t>
            </w:r>
            <w:r>
              <w:br/>
              <w:t xml:space="preserve">    At the very least, your "brave" undercover reporters should have confronted law enforcement officials with their evidence, DEMANDING a response and some kind of ACTION. Otherwise, this was a year-long waste of time.  This is sham reporting, BBC.  Lazy and incomplete.  </w:t>
            </w:r>
            <w:r>
              <w:br/>
              <w:t xml:space="preserve">    Media is often the catalyst for social change, but you have failed spectacularly in this regard.  Shame on your entire operation.</w:t>
            </w:r>
          </w:p>
        </w:tc>
      </w:tr>
      <w:tr w:rsidR="00ED7375" w14:paraId="5C5F4515" w14:textId="77777777" w:rsidTr="001E6984">
        <w:tc>
          <w:tcPr>
            <w:tcW w:w="1199" w:type="dxa"/>
          </w:tcPr>
          <w:p w14:paraId="61A86A98" w14:textId="77777777" w:rsidR="00ED7375" w:rsidRDefault="00000000">
            <w:r>
              <w:t>2196</w:t>
            </w:r>
          </w:p>
        </w:tc>
        <w:tc>
          <w:tcPr>
            <w:tcW w:w="941" w:type="dxa"/>
          </w:tcPr>
          <w:p w14:paraId="150E254F" w14:textId="77777777" w:rsidR="00ED7375" w:rsidRDefault="00000000">
            <w:r>
              <w:t>@EmpressofChrist</w:t>
            </w:r>
          </w:p>
        </w:tc>
        <w:tc>
          <w:tcPr>
            <w:tcW w:w="403" w:type="dxa"/>
          </w:tcPr>
          <w:p w14:paraId="5ABA043D" w14:textId="77777777" w:rsidR="00ED7375" w:rsidRDefault="00000000">
            <w:r>
              <w:t>2020-12-12 01:48:28</w:t>
            </w:r>
          </w:p>
        </w:tc>
        <w:tc>
          <w:tcPr>
            <w:tcW w:w="316" w:type="dxa"/>
          </w:tcPr>
          <w:p w14:paraId="2D418F5F" w14:textId="77777777" w:rsidR="00ED7375" w:rsidRDefault="00000000">
            <w:r>
              <w:t>1</w:t>
            </w:r>
          </w:p>
        </w:tc>
        <w:tc>
          <w:tcPr>
            <w:tcW w:w="354" w:type="dxa"/>
          </w:tcPr>
          <w:p w14:paraId="472608FA" w14:textId="77777777" w:rsidR="00ED7375" w:rsidRDefault="00000000">
            <w:r>
              <w:t>0</w:t>
            </w:r>
          </w:p>
        </w:tc>
        <w:tc>
          <w:tcPr>
            <w:tcW w:w="6528" w:type="dxa"/>
          </w:tcPr>
          <w:p w14:paraId="19333404" w14:textId="77777777" w:rsidR="00ED7375" w:rsidRDefault="00000000">
            <w:r>
              <w:t>These children and babies aren't getting raped or sacrificed</w:t>
            </w:r>
          </w:p>
        </w:tc>
      </w:tr>
      <w:tr w:rsidR="00ED7375" w14:paraId="4251573F" w14:textId="77777777" w:rsidTr="001E6984">
        <w:tc>
          <w:tcPr>
            <w:tcW w:w="1199" w:type="dxa"/>
          </w:tcPr>
          <w:p w14:paraId="4DEA2958" w14:textId="77777777" w:rsidR="00ED7375" w:rsidRDefault="00000000">
            <w:r>
              <w:t>2197</w:t>
            </w:r>
          </w:p>
        </w:tc>
        <w:tc>
          <w:tcPr>
            <w:tcW w:w="941" w:type="dxa"/>
          </w:tcPr>
          <w:p w14:paraId="2B40F255" w14:textId="77777777" w:rsidR="00ED7375" w:rsidRDefault="00000000">
            <w:r>
              <w:t>@EmpressofChrist</w:t>
            </w:r>
          </w:p>
        </w:tc>
        <w:tc>
          <w:tcPr>
            <w:tcW w:w="403" w:type="dxa"/>
          </w:tcPr>
          <w:p w14:paraId="759D66CA" w14:textId="77777777" w:rsidR="00ED7375" w:rsidRDefault="00000000">
            <w:r>
              <w:t>2020-12-12 01:46:06</w:t>
            </w:r>
          </w:p>
        </w:tc>
        <w:tc>
          <w:tcPr>
            <w:tcW w:w="316" w:type="dxa"/>
          </w:tcPr>
          <w:p w14:paraId="327D5143" w14:textId="77777777" w:rsidR="00ED7375" w:rsidRDefault="00000000">
            <w:r>
              <w:t>0</w:t>
            </w:r>
          </w:p>
        </w:tc>
        <w:tc>
          <w:tcPr>
            <w:tcW w:w="354" w:type="dxa"/>
          </w:tcPr>
          <w:p w14:paraId="0CA3572D" w14:textId="77777777" w:rsidR="00ED7375" w:rsidRDefault="00000000">
            <w:r>
              <w:t>0</w:t>
            </w:r>
          </w:p>
        </w:tc>
        <w:tc>
          <w:tcPr>
            <w:tcW w:w="6528" w:type="dxa"/>
          </w:tcPr>
          <w:p w14:paraId="71541909" w14:textId="77777777" w:rsidR="00ED7375" w:rsidRDefault="00000000">
            <w:r>
              <w:t>So sad.</w:t>
            </w:r>
          </w:p>
        </w:tc>
      </w:tr>
      <w:tr w:rsidR="00ED7375" w14:paraId="1F4EEE54" w14:textId="77777777" w:rsidTr="001E6984">
        <w:tc>
          <w:tcPr>
            <w:tcW w:w="1199" w:type="dxa"/>
          </w:tcPr>
          <w:p w14:paraId="458CD1CB" w14:textId="77777777" w:rsidR="00ED7375" w:rsidRDefault="00000000">
            <w:r>
              <w:t>2198</w:t>
            </w:r>
          </w:p>
        </w:tc>
        <w:tc>
          <w:tcPr>
            <w:tcW w:w="941" w:type="dxa"/>
          </w:tcPr>
          <w:p w14:paraId="465944A5" w14:textId="77777777" w:rsidR="00ED7375" w:rsidRDefault="00000000">
            <w:r>
              <w:t>@africaandjamaicanchatter3170</w:t>
            </w:r>
          </w:p>
        </w:tc>
        <w:tc>
          <w:tcPr>
            <w:tcW w:w="403" w:type="dxa"/>
          </w:tcPr>
          <w:p w14:paraId="69AB36FF" w14:textId="77777777" w:rsidR="00ED7375" w:rsidRDefault="00000000">
            <w:r>
              <w:t>2020-12-12 01:39:40</w:t>
            </w:r>
          </w:p>
        </w:tc>
        <w:tc>
          <w:tcPr>
            <w:tcW w:w="316" w:type="dxa"/>
          </w:tcPr>
          <w:p w14:paraId="6869B24C" w14:textId="77777777" w:rsidR="00ED7375" w:rsidRDefault="00000000">
            <w:r>
              <w:t>26</w:t>
            </w:r>
          </w:p>
        </w:tc>
        <w:tc>
          <w:tcPr>
            <w:tcW w:w="354" w:type="dxa"/>
          </w:tcPr>
          <w:p w14:paraId="39E9E966" w14:textId="77777777" w:rsidR="00ED7375" w:rsidRDefault="00000000">
            <w:r>
              <w:t>1</w:t>
            </w:r>
          </w:p>
        </w:tc>
        <w:tc>
          <w:tcPr>
            <w:tcW w:w="6528" w:type="dxa"/>
          </w:tcPr>
          <w:p w14:paraId="5DABB516" w14:textId="77777777" w:rsidR="00ED7375" w:rsidRDefault="00000000">
            <w:r>
              <w:t>You need to find the cute baby on the thumbnail ASAP!!!</w:t>
            </w:r>
          </w:p>
        </w:tc>
      </w:tr>
      <w:tr w:rsidR="00ED7375" w14:paraId="1E446431" w14:textId="77777777" w:rsidTr="001E6984">
        <w:tc>
          <w:tcPr>
            <w:tcW w:w="1199" w:type="dxa"/>
          </w:tcPr>
          <w:p w14:paraId="3219BE1F" w14:textId="77777777" w:rsidR="00ED7375" w:rsidRDefault="00000000">
            <w:r>
              <w:t>2199</w:t>
            </w:r>
          </w:p>
        </w:tc>
        <w:tc>
          <w:tcPr>
            <w:tcW w:w="941" w:type="dxa"/>
          </w:tcPr>
          <w:p w14:paraId="209F682E" w14:textId="77777777" w:rsidR="00ED7375" w:rsidRDefault="00000000">
            <w:r>
              <w:t>@africaandjamaicanchatter3170</w:t>
            </w:r>
          </w:p>
        </w:tc>
        <w:tc>
          <w:tcPr>
            <w:tcW w:w="403" w:type="dxa"/>
          </w:tcPr>
          <w:p w14:paraId="1E6C7A0A" w14:textId="77777777" w:rsidR="00ED7375" w:rsidRDefault="00000000">
            <w:r>
              <w:t>2021-02-19 14:58:31</w:t>
            </w:r>
          </w:p>
        </w:tc>
        <w:tc>
          <w:tcPr>
            <w:tcW w:w="316" w:type="dxa"/>
          </w:tcPr>
          <w:p w14:paraId="4292967E" w14:textId="77777777" w:rsidR="00ED7375" w:rsidRDefault="00000000">
            <w:r>
              <w:t>0</w:t>
            </w:r>
          </w:p>
        </w:tc>
        <w:tc>
          <w:tcPr>
            <w:tcW w:w="354" w:type="dxa"/>
          </w:tcPr>
          <w:p w14:paraId="0CA436D8" w14:textId="77777777" w:rsidR="00ED7375" w:rsidRDefault="00ED7375"/>
        </w:tc>
        <w:tc>
          <w:tcPr>
            <w:tcW w:w="6528" w:type="dxa"/>
          </w:tcPr>
          <w:p w14:paraId="12D8B27F" w14:textId="77777777" w:rsidR="00ED7375" w:rsidRDefault="00000000">
            <w:r>
              <w:t>Like yesterday already !!!</w:t>
            </w:r>
          </w:p>
        </w:tc>
      </w:tr>
      <w:tr w:rsidR="00ED7375" w14:paraId="523E20BF" w14:textId="77777777" w:rsidTr="001E6984">
        <w:tc>
          <w:tcPr>
            <w:tcW w:w="1199" w:type="dxa"/>
          </w:tcPr>
          <w:p w14:paraId="40C46C2A" w14:textId="77777777" w:rsidR="00ED7375" w:rsidRDefault="00000000">
            <w:r>
              <w:t>2200</w:t>
            </w:r>
          </w:p>
        </w:tc>
        <w:tc>
          <w:tcPr>
            <w:tcW w:w="941" w:type="dxa"/>
          </w:tcPr>
          <w:p w14:paraId="4A766238" w14:textId="77777777" w:rsidR="00ED7375" w:rsidRDefault="00000000">
            <w:r>
              <w:t>@renarich4942</w:t>
            </w:r>
          </w:p>
        </w:tc>
        <w:tc>
          <w:tcPr>
            <w:tcW w:w="403" w:type="dxa"/>
          </w:tcPr>
          <w:p w14:paraId="3AA2EBD1" w14:textId="77777777" w:rsidR="00ED7375" w:rsidRDefault="00000000">
            <w:r>
              <w:t>2020-12-12 01:14:56</w:t>
            </w:r>
          </w:p>
        </w:tc>
        <w:tc>
          <w:tcPr>
            <w:tcW w:w="316" w:type="dxa"/>
          </w:tcPr>
          <w:p w14:paraId="173D72DE" w14:textId="77777777" w:rsidR="00ED7375" w:rsidRDefault="00000000">
            <w:r>
              <w:t>291</w:t>
            </w:r>
          </w:p>
        </w:tc>
        <w:tc>
          <w:tcPr>
            <w:tcW w:w="354" w:type="dxa"/>
          </w:tcPr>
          <w:p w14:paraId="2B6C5C22" w14:textId="77777777" w:rsidR="00ED7375" w:rsidRDefault="00000000">
            <w:r>
              <w:t>10</w:t>
            </w:r>
          </w:p>
        </w:tc>
        <w:tc>
          <w:tcPr>
            <w:tcW w:w="6528" w:type="dxa"/>
          </w:tcPr>
          <w:p w14:paraId="771741A4" w14:textId="77777777" w:rsidR="00ED7375" w:rsidRDefault="00000000">
            <w:r>
              <w:t>You guys couldn't protect the identity of the whistle blowers any better? Smh</w:t>
            </w:r>
          </w:p>
        </w:tc>
      </w:tr>
      <w:tr w:rsidR="00ED7375" w14:paraId="755E7420" w14:textId="77777777" w:rsidTr="001E6984">
        <w:tc>
          <w:tcPr>
            <w:tcW w:w="1199" w:type="dxa"/>
          </w:tcPr>
          <w:p w14:paraId="347B1614" w14:textId="77777777" w:rsidR="00ED7375" w:rsidRDefault="00000000">
            <w:r>
              <w:t>2201</w:t>
            </w:r>
          </w:p>
        </w:tc>
        <w:tc>
          <w:tcPr>
            <w:tcW w:w="941" w:type="dxa"/>
          </w:tcPr>
          <w:p w14:paraId="710ADD2C" w14:textId="77777777" w:rsidR="00ED7375" w:rsidRDefault="00000000">
            <w:r>
              <w:t>@shirleytatha8189</w:t>
            </w:r>
          </w:p>
        </w:tc>
        <w:tc>
          <w:tcPr>
            <w:tcW w:w="403" w:type="dxa"/>
          </w:tcPr>
          <w:p w14:paraId="48D3CE01" w14:textId="77777777" w:rsidR="00ED7375" w:rsidRDefault="00000000">
            <w:r>
              <w:t>2020-12-12 15:02:06</w:t>
            </w:r>
          </w:p>
        </w:tc>
        <w:tc>
          <w:tcPr>
            <w:tcW w:w="316" w:type="dxa"/>
          </w:tcPr>
          <w:p w14:paraId="0092E14C" w14:textId="77777777" w:rsidR="00ED7375" w:rsidRDefault="00000000">
            <w:r>
              <w:t>28</w:t>
            </w:r>
          </w:p>
        </w:tc>
        <w:tc>
          <w:tcPr>
            <w:tcW w:w="354" w:type="dxa"/>
          </w:tcPr>
          <w:p w14:paraId="1DD9C76D" w14:textId="77777777" w:rsidR="00ED7375" w:rsidRDefault="00ED7375"/>
        </w:tc>
        <w:tc>
          <w:tcPr>
            <w:tcW w:w="6528" w:type="dxa"/>
          </w:tcPr>
          <w:p w14:paraId="46C45785" w14:textId="77777777" w:rsidR="00ED7375" w:rsidRDefault="00000000">
            <w:r>
              <w:t>I was thinking the same thing</w:t>
            </w:r>
          </w:p>
        </w:tc>
      </w:tr>
      <w:tr w:rsidR="00ED7375" w14:paraId="36FE2168" w14:textId="77777777" w:rsidTr="001E6984">
        <w:tc>
          <w:tcPr>
            <w:tcW w:w="1199" w:type="dxa"/>
          </w:tcPr>
          <w:p w14:paraId="4399D9E0" w14:textId="77777777" w:rsidR="00ED7375" w:rsidRDefault="00000000">
            <w:r>
              <w:t>2202</w:t>
            </w:r>
          </w:p>
        </w:tc>
        <w:tc>
          <w:tcPr>
            <w:tcW w:w="941" w:type="dxa"/>
          </w:tcPr>
          <w:p w14:paraId="00482FBC" w14:textId="77777777" w:rsidR="00ED7375" w:rsidRDefault="00000000">
            <w:r>
              <w:t>@menosbbgirl</w:t>
            </w:r>
          </w:p>
        </w:tc>
        <w:tc>
          <w:tcPr>
            <w:tcW w:w="403" w:type="dxa"/>
          </w:tcPr>
          <w:p w14:paraId="6C5BEC1A" w14:textId="77777777" w:rsidR="00ED7375" w:rsidRDefault="00000000">
            <w:r>
              <w:t>2020-12-13 07:55:15</w:t>
            </w:r>
          </w:p>
        </w:tc>
        <w:tc>
          <w:tcPr>
            <w:tcW w:w="316" w:type="dxa"/>
          </w:tcPr>
          <w:p w14:paraId="1D7D931E" w14:textId="77777777" w:rsidR="00ED7375" w:rsidRDefault="00000000">
            <w:r>
              <w:t>57</w:t>
            </w:r>
          </w:p>
        </w:tc>
        <w:tc>
          <w:tcPr>
            <w:tcW w:w="354" w:type="dxa"/>
          </w:tcPr>
          <w:p w14:paraId="75819686" w14:textId="77777777" w:rsidR="00ED7375" w:rsidRDefault="00ED7375"/>
        </w:tc>
        <w:tc>
          <w:tcPr>
            <w:tcW w:w="6528" w:type="dxa"/>
          </w:tcPr>
          <w:p w14:paraId="07788E77" w14:textId="77777777" w:rsidR="00ED7375" w:rsidRDefault="00000000">
            <w:r>
              <w:t>EXACTLY what I've been thinking!!!! Don't they realize those people could be hurt or murdered for speaking out and trying to do the right thing?! And because these fools that made the documentary couldn't be bothered to hide their identity they could (probably have) be repaid by being murdered. Ugh it's absolutely infuriating to see how careless these stupid people have been with their own informant's identity/lives!!!!!</w:t>
            </w:r>
          </w:p>
        </w:tc>
      </w:tr>
      <w:tr w:rsidR="00ED7375" w14:paraId="2DF6DE7D" w14:textId="77777777" w:rsidTr="001E6984">
        <w:tc>
          <w:tcPr>
            <w:tcW w:w="1199" w:type="dxa"/>
          </w:tcPr>
          <w:p w14:paraId="4E5452C5" w14:textId="77777777" w:rsidR="00ED7375" w:rsidRDefault="00000000">
            <w:r>
              <w:t>2203</w:t>
            </w:r>
          </w:p>
        </w:tc>
        <w:tc>
          <w:tcPr>
            <w:tcW w:w="941" w:type="dxa"/>
          </w:tcPr>
          <w:p w14:paraId="13F82E0E" w14:textId="77777777" w:rsidR="00ED7375" w:rsidRDefault="00000000">
            <w:r>
              <w:t>@Chebet_Surah</w:t>
            </w:r>
          </w:p>
        </w:tc>
        <w:tc>
          <w:tcPr>
            <w:tcW w:w="403" w:type="dxa"/>
          </w:tcPr>
          <w:p w14:paraId="330B8470" w14:textId="77777777" w:rsidR="00ED7375" w:rsidRDefault="00000000">
            <w:r>
              <w:t>2020-12-29 21:07:30</w:t>
            </w:r>
          </w:p>
        </w:tc>
        <w:tc>
          <w:tcPr>
            <w:tcW w:w="316" w:type="dxa"/>
          </w:tcPr>
          <w:p w14:paraId="5BE47CC0" w14:textId="77777777" w:rsidR="00ED7375" w:rsidRDefault="00000000">
            <w:r>
              <w:t>2</w:t>
            </w:r>
          </w:p>
        </w:tc>
        <w:tc>
          <w:tcPr>
            <w:tcW w:w="354" w:type="dxa"/>
          </w:tcPr>
          <w:p w14:paraId="6792B733" w14:textId="77777777" w:rsidR="00ED7375" w:rsidRDefault="00ED7375"/>
        </w:tc>
        <w:tc>
          <w:tcPr>
            <w:tcW w:w="6528" w:type="dxa"/>
          </w:tcPr>
          <w:p w14:paraId="028B1D7C" w14:textId="77777777" w:rsidR="00ED7375" w:rsidRDefault="00000000">
            <w:r>
              <w:t>In Kenya they do not do so such much ,we like exposure</w:t>
            </w:r>
          </w:p>
        </w:tc>
      </w:tr>
      <w:tr w:rsidR="00ED7375" w14:paraId="15B2A6E5" w14:textId="77777777" w:rsidTr="001E6984">
        <w:tc>
          <w:tcPr>
            <w:tcW w:w="1199" w:type="dxa"/>
          </w:tcPr>
          <w:p w14:paraId="72C21CFA" w14:textId="77777777" w:rsidR="00ED7375" w:rsidRDefault="00000000">
            <w:r>
              <w:t>2204</w:t>
            </w:r>
          </w:p>
        </w:tc>
        <w:tc>
          <w:tcPr>
            <w:tcW w:w="941" w:type="dxa"/>
          </w:tcPr>
          <w:p w14:paraId="1BDEA32D" w14:textId="77777777" w:rsidR="00ED7375" w:rsidRDefault="00000000">
            <w:r>
              <w:t>@Longshlong304</w:t>
            </w:r>
          </w:p>
        </w:tc>
        <w:tc>
          <w:tcPr>
            <w:tcW w:w="403" w:type="dxa"/>
          </w:tcPr>
          <w:p w14:paraId="4726AEAB" w14:textId="77777777" w:rsidR="00ED7375" w:rsidRDefault="00000000">
            <w:r>
              <w:t>2021-01-07 01:48:24</w:t>
            </w:r>
          </w:p>
        </w:tc>
        <w:tc>
          <w:tcPr>
            <w:tcW w:w="316" w:type="dxa"/>
          </w:tcPr>
          <w:p w14:paraId="3207AE3D" w14:textId="77777777" w:rsidR="00ED7375" w:rsidRDefault="00000000">
            <w:r>
              <w:t>5</w:t>
            </w:r>
          </w:p>
        </w:tc>
        <w:tc>
          <w:tcPr>
            <w:tcW w:w="354" w:type="dxa"/>
          </w:tcPr>
          <w:p w14:paraId="6BB42503" w14:textId="77777777" w:rsidR="00ED7375" w:rsidRDefault="00ED7375"/>
        </w:tc>
        <w:tc>
          <w:tcPr>
            <w:tcW w:w="6528" w:type="dxa"/>
          </w:tcPr>
          <w:p w14:paraId="78FCCF89" w14:textId="77777777" w:rsidR="00ED7375" w:rsidRDefault="00000000">
            <w:r>
              <w:t>some 1 tipped anita off</w:t>
            </w:r>
          </w:p>
        </w:tc>
      </w:tr>
      <w:tr w:rsidR="00ED7375" w14:paraId="01FC41D9" w14:textId="77777777" w:rsidTr="001E6984">
        <w:tc>
          <w:tcPr>
            <w:tcW w:w="1199" w:type="dxa"/>
          </w:tcPr>
          <w:p w14:paraId="01B956DE" w14:textId="77777777" w:rsidR="00ED7375" w:rsidRDefault="00000000">
            <w:r>
              <w:t>2205</w:t>
            </w:r>
          </w:p>
        </w:tc>
        <w:tc>
          <w:tcPr>
            <w:tcW w:w="941" w:type="dxa"/>
          </w:tcPr>
          <w:p w14:paraId="3E46348D" w14:textId="77777777" w:rsidR="00ED7375" w:rsidRDefault="00000000">
            <w:r>
              <w:t>@mutanazublond4391</w:t>
            </w:r>
          </w:p>
        </w:tc>
        <w:tc>
          <w:tcPr>
            <w:tcW w:w="403" w:type="dxa"/>
          </w:tcPr>
          <w:p w14:paraId="265ADE04" w14:textId="77777777" w:rsidR="00ED7375" w:rsidRDefault="00000000">
            <w:r>
              <w:t>2021-01-19 14:05:00</w:t>
            </w:r>
          </w:p>
        </w:tc>
        <w:tc>
          <w:tcPr>
            <w:tcW w:w="316" w:type="dxa"/>
          </w:tcPr>
          <w:p w14:paraId="0704134D" w14:textId="77777777" w:rsidR="00ED7375" w:rsidRDefault="00000000">
            <w:r>
              <w:t>1</w:t>
            </w:r>
          </w:p>
        </w:tc>
        <w:tc>
          <w:tcPr>
            <w:tcW w:w="354" w:type="dxa"/>
          </w:tcPr>
          <w:p w14:paraId="42652E44" w14:textId="77777777" w:rsidR="00ED7375" w:rsidRDefault="00ED7375"/>
        </w:tc>
        <w:tc>
          <w:tcPr>
            <w:tcW w:w="6528" w:type="dxa"/>
          </w:tcPr>
          <w:p w14:paraId="3EACB082" w14:textId="77777777" w:rsidR="00ED7375" w:rsidRDefault="00000000">
            <w:r>
              <w:t>@@menosbbgirl IT IS ALL FAKE. ...ACTORS AND YOU KNOW IT</w:t>
            </w:r>
          </w:p>
        </w:tc>
      </w:tr>
      <w:tr w:rsidR="00ED7375" w14:paraId="75B25163" w14:textId="77777777" w:rsidTr="001E6984">
        <w:tc>
          <w:tcPr>
            <w:tcW w:w="1199" w:type="dxa"/>
          </w:tcPr>
          <w:p w14:paraId="4576D469" w14:textId="77777777" w:rsidR="00ED7375" w:rsidRDefault="00000000">
            <w:r>
              <w:t>2206</w:t>
            </w:r>
          </w:p>
        </w:tc>
        <w:tc>
          <w:tcPr>
            <w:tcW w:w="941" w:type="dxa"/>
          </w:tcPr>
          <w:p w14:paraId="7ABF8AEC" w14:textId="77777777" w:rsidR="00ED7375" w:rsidRDefault="00000000">
            <w:r>
              <w:t>@traveldiaries565</w:t>
            </w:r>
          </w:p>
        </w:tc>
        <w:tc>
          <w:tcPr>
            <w:tcW w:w="403" w:type="dxa"/>
          </w:tcPr>
          <w:p w14:paraId="21417B38" w14:textId="77777777" w:rsidR="00ED7375" w:rsidRDefault="00000000">
            <w:r>
              <w:t>2020-12-12 01:07:23</w:t>
            </w:r>
          </w:p>
        </w:tc>
        <w:tc>
          <w:tcPr>
            <w:tcW w:w="316" w:type="dxa"/>
          </w:tcPr>
          <w:p w14:paraId="6820D401" w14:textId="77777777" w:rsidR="00ED7375" w:rsidRDefault="00000000">
            <w:r>
              <w:t>0</w:t>
            </w:r>
          </w:p>
        </w:tc>
        <w:tc>
          <w:tcPr>
            <w:tcW w:w="354" w:type="dxa"/>
          </w:tcPr>
          <w:p w14:paraId="4E722133" w14:textId="77777777" w:rsidR="00ED7375" w:rsidRDefault="00000000">
            <w:r>
              <w:t>0</w:t>
            </w:r>
          </w:p>
        </w:tc>
        <w:tc>
          <w:tcPr>
            <w:tcW w:w="6528" w:type="dxa"/>
          </w:tcPr>
          <w:p w14:paraId="0B707E84" w14:textId="77777777" w:rsidR="00ED7375" w:rsidRDefault="00000000">
            <w:r>
              <w:t>What kind of nonsense is this? How do you say it’s your responsibility to bring the torment to an end yet after witnessing what the guy did at mama Lucy was still at work 3months later??? You had raw evidence from each victim yet they all walk free?? What a rubbish broadcast</w:t>
            </w:r>
          </w:p>
        </w:tc>
      </w:tr>
      <w:tr w:rsidR="00ED7375" w14:paraId="1531A0F6" w14:textId="77777777" w:rsidTr="001E6984">
        <w:tc>
          <w:tcPr>
            <w:tcW w:w="1199" w:type="dxa"/>
          </w:tcPr>
          <w:p w14:paraId="54E92F16" w14:textId="77777777" w:rsidR="00ED7375" w:rsidRDefault="00000000">
            <w:r>
              <w:t>2207</w:t>
            </w:r>
          </w:p>
        </w:tc>
        <w:tc>
          <w:tcPr>
            <w:tcW w:w="941" w:type="dxa"/>
          </w:tcPr>
          <w:p w14:paraId="10C03D08" w14:textId="77777777" w:rsidR="00ED7375" w:rsidRDefault="00000000">
            <w:r>
              <w:t>@lucidandlost</w:t>
            </w:r>
          </w:p>
        </w:tc>
        <w:tc>
          <w:tcPr>
            <w:tcW w:w="403" w:type="dxa"/>
          </w:tcPr>
          <w:p w14:paraId="39F20DCF" w14:textId="77777777" w:rsidR="00ED7375" w:rsidRDefault="00000000">
            <w:r>
              <w:t>2020-12-12 00:06:59</w:t>
            </w:r>
          </w:p>
        </w:tc>
        <w:tc>
          <w:tcPr>
            <w:tcW w:w="316" w:type="dxa"/>
          </w:tcPr>
          <w:p w14:paraId="160896FE" w14:textId="77777777" w:rsidR="00ED7375" w:rsidRDefault="00000000">
            <w:r>
              <w:t>5</w:t>
            </w:r>
          </w:p>
        </w:tc>
        <w:tc>
          <w:tcPr>
            <w:tcW w:w="354" w:type="dxa"/>
          </w:tcPr>
          <w:p w14:paraId="62954B1D" w14:textId="77777777" w:rsidR="00ED7375" w:rsidRDefault="00000000">
            <w:r>
              <w:t>0</w:t>
            </w:r>
          </w:p>
        </w:tc>
        <w:tc>
          <w:tcPr>
            <w:tcW w:w="6528" w:type="dxa"/>
          </w:tcPr>
          <w:p w14:paraId="146F8442" w14:textId="77777777" w:rsidR="00ED7375" w:rsidRDefault="00000000">
            <w:r>
              <w:t>This broke my heart. As a wider society, what can we do to help?</w:t>
            </w:r>
          </w:p>
        </w:tc>
      </w:tr>
      <w:tr w:rsidR="00ED7375" w14:paraId="58E8970E" w14:textId="77777777" w:rsidTr="001E6984">
        <w:tc>
          <w:tcPr>
            <w:tcW w:w="1199" w:type="dxa"/>
          </w:tcPr>
          <w:p w14:paraId="2BF8ADB3" w14:textId="77777777" w:rsidR="00ED7375" w:rsidRDefault="00000000">
            <w:r>
              <w:t>2208</w:t>
            </w:r>
          </w:p>
        </w:tc>
        <w:tc>
          <w:tcPr>
            <w:tcW w:w="941" w:type="dxa"/>
          </w:tcPr>
          <w:p w14:paraId="7E2C6592" w14:textId="77777777" w:rsidR="00ED7375" w:rsidRDefault="00000000">
            <w:r>
              <w:t>@acreativestate1</w:t>
            </w:r>
          </w:p>
        </w:tc>
        <w:tc>
          <w:tcPr>
            <w:tcW w:w="403" w:type="dxa"/>
          </w:tcPr>
          <w:p w14:paraId="08417F10" w14:textId="77777777" w:rsidR="00ED7375" w:rsidRDefault="00000000">
            <w:r>
              <w:t>2020-12-11 21:50:32</w:t>
            </w:r>
          </w:p>
        </w:tc>
        <w:tc>
          <w:tcPr>
            <w:tcW w:w="316" w:type="dxa"/>
          </w:tcPr>
          <w:p w14:paraId="53B44760" w14:textId="77777777" w:rsidR="00ED7375" w:rsidRDefault="00000000">
            <w:r>
              <w:t>1</w:t>
            </w:r>
          </w:p>
        </w:tc>
        <w:tc>
          <w:tcPr>
            <w:tcW w:w="354" w:type="dxa"/>
          </w:tcPr>
          <w:p w14:paraId="4623216A" w14:textId="77777777" w:rsidR="00ED7375" w:rsidRDefault="00000000">
            <w:r>
              <w:t>0</w:t>
            </w:r>
          </w:p>
        </w:tc>
        <w:tc>
          <w:tcPr>
            <w:tcW w:w="6528" w:type="dxa"/>
          </w:tcPr>
          <w:p w14:paraId="4CC5BCCB" w14:textId="77777777" w:rsidR="00ED7375" w:rsidRDefault="00000000">
            <w:r>
              <w:t>BBC. AFRICA DOESN'T WANT YOU!</w:t>
            </w:r>
          </w:p>
        </w:tc>
      </w:tr>
      <w:tr w:rsidR="00ED7375" w14:paraId="2FAB66D7" w14:textId="77777777" w:rsidTr="001E6984">
        <w:tc>
          <w:tcPr>
            <w:tcW w:w="1199" w:type="dxa"/>
          </w:tcPr>
          <w:p w14:paraId="6DF7CFB9" w14:textId="77777777" w:rsidR="00ED7375" w:rsidRDefault="00000000">
            <w:r>
              <w:t>2209</w:t>
            </w:r>
          </w:p>
        </w:tc>
        <w:tc>
          <w:tcPr>
            <w:tcW w:w="941" w:type="dxa"/>
          </w:tcPr>
          <w:p w14:paraId="56E8CBAA" w14:textId="77777777" w:rsidR="00ED7375" w:rsidRDefault="00000000">
            <w:r>
              <w:t>@rooftopkitchengarden</w:t>
            </w:r>
          </w:p>
        </w:tc>
        <w:tc>
          <w:tcPr>
            <w:tcW w:w="403" w:type="dxa"/>
          </w:tcPr>
          <w:p w14:paraId="3BDA227B" w14:textId="77777777" w:rsidR="00ED7375" w:rsidRDefault="00000000">
            <w:r>
              <w:t>2020-12-11 20:38:10</w:t>
            </w:r>
          </w:p>
        </w:tc>
        <w:tc>
          <w:tcPr>
            <w:tcW w:w="316" w:type="dxa"/>
          </w:tcPr>
          <w:p w14:paraId="3A69ADD6" w14:textId="77777777" w:rsidR="00ED7375" w:rsidRDefault="00000000">
            <w:r>
              <w:t>0</w:t>
            </w:r>
          </w:p>
        </w:tc>
        <w:tc>
          <w:tcPr>
            <w:tcW w:w="354" w:type="dxa"/>
          </w:tcPr>
          <w:p w14:paraId="033ECCD4" w14:textId="77777777" w:rsidR="00ED7375" w:rsidRDefault="00000000">
            <w:r>
              <w:t>0</w:t>
            </w:r>
          </w:p>
        </w:tc>
        <w:tc>
          <w:tcPr>
            <w:tcW w:w="6528" w:type="dxa"/>
          </w:tcPr>
          <w:p w14:paraId="1B448B94" w14:textId="77777777" w:rsidR="00ED7375" w:rsidRDefault="00000000">
            <w:r>
              <w:t>why pay 300k to a guy and leave him walk away? that money could have helped the baby's life. That's not saving the baby. it is encouraging the seller. u could have tried again with police and could have worked. no need of watching u comforting them expecting them to say yes. it feels bad.</w:t>
            </w:r>
          </w:p>
        </w:tc>
      </w:tr>
      <w:tr w:rsidR="00ED7375" w14:paraId="19F81525" w14:textId="77777777" w:rsidTr="001E6984">
        <w:tc>
          <w:tcPr>
            <w:tcW w:w="1199" w:type="dxa"/>
          </w:tcPr>
          <w:p w14:paraId="5D9507D1" w14:textId="77777777" w:rsidR="00ED7375" w:rsidRDefault="00000000">
            <w:r>
              <w:t>2210</w:t>
            </w:r>
          </w:p>
        </w:tc>
        <w:tc>
          <w:tcPr>
            <w:tcW w:w="941" w:type="dxa"/>
          </w:tcPr>
          <w:p w14:paraId="3959C23B" w14:textId="77777777" w:rsidR="00ED7375" w:rsidRDefault="00000000">
            <w:r>
              <w:t>@vuyokazigunuza9301</w:t>
            </w:r>
          </w:p>
        </w:tc>
        <w:tc>
          <w:tcPr>
            <w:tcW w:w="403" w:type="dxa"/>
          </w:tcPr>
          <w:p w14:paraId="437D1B17" w14:textId="77777777" w:rsidR="00ED7375" w:rsidRDefault="00000000">
            <w:r>
              <w:t>2020-12-11 15:46:41</w:t>
            </w:r>
          </w:p>
        </w:tc>
        <w:tc>
          <w:tcPr>
            <w:tcW w:w="316" w:type="dxa"/>
          </w:tcPr>
          <w:p w14:paraId="31850A0A" w14:textId="77777777" w:rsidR="00ED7375" w:rsidRDefault="00000000">
            <w:r>
              <w:t>1</w:t>
            </w:r>
          </w:p>
        </w:tc>
        <w:tc>
          <w:tcPr>
            <w:tcW w:w="354" w:type="dxa"/>
          </w:tcPr>
          <w:p w14:paraId="57DEDC73" w14:textId="77777777" w:rsidR="00ED7375" w:rsidRDefault="00000000">
            <w:r>
              <w:t>0</w:t>
            </w:r>
          </w:p>
        </w:tc>
        <w:tc>
          <w:tcPr>
            <w:tcW w:w="6528" w:type="dxa"/>
          </w:tcPr>
          <w:p w14:paraId="1BBC182C" w14:textId="77777777" w:rsidR="00ED7375" w:rsidRDefault="00000000">
            <w:r>
              <w:t>This is very sad and it break my heart to see cases like these.......</w:t>
            </w:r>
          </w:p>
        </w:tc>
      </w:tr>
      <w:tr w:rsidR="00ED7375" w14:paraId="57D309AE" w14:textId="77777777" w:rsidTr="001E6984">
        <w:tc>
          <w:tcPr>
            <w:tcW w:w="1199" w:type="dxa"/>
          </w:tcPr>
          <w:p w14:paraId="5D4FF904" w14:textId="77777777" w:rsidR="00ED7375" w:rsidRDefault="00000000">
            <w:r>
              <w:t>2211</w:t>
            </w:r>
          </w:p>
        </w:tc>
        <w:tc>
          <w:tcPr>
            <w:tcW w:w="941" w:type="dxa"/>
          </w:tcPr>
          <w:p w14:paraId="601100B8" w14:textId="77777777" w:rsidR="00ED7375" w:rsidRDefault="00000000">
            <w:r>
              <w:t>@abdulmohamedconteh8295</w:t>
            </w:r>
          </w:p>
        </w:tc>
        <w:tc>
          <w:tcPr>
            <w:tcW w:w="403" w:type="dxa"/>
          </w:tcPr>
          <w:p w14:paraId="07556CC3" w14:textId="77777777" w:rsidR="00ED7375" w:rsidRDefault="00000000">
            <w:r>
              <w:t>2020-12-11 12:32:08</w:t>
            </w:r>
          </w:p>
        </w:tc>
        <w:tc>
          <w:tcPr>
            <w:tcW w:w="316" w:type="dxa"/>
          </w:tcPr>
          <w:p w14:paraId="733A271D" w14:textId="77777777" w:rsidR="00ED7375" w:rsidRDefault="00000000">
            <w:r>
              <w:t>14</w:t>
            </w:r>
          </w:p>
        </w:tc>
        <w:tc>
          <w:tcPr>
            <w:tcW w:w="354" w:type="dxa"/>
          </w:tcPr>
          <w:p w14:paraId="18FB7F2B" w14:textId="77777777" w:rsidR="00ED7375" w:rsidRDefault="00000000">
            <w:r>
              <w:t>2</w:t>
            </w:r>
          </w:p>
        </w:tc>
        <w:tc>
          <w:tcPr>
            <w:tcW w:w="6528" w:type="dxa"/>
          </w:tcPr>
          <w:p w14:paraId="034A6360" w14:textId="77777777" w:rsidR="00ED7375" w:rsidRDefault="00000000">
            <w:r>
              <w:t xml:space="preserve">What the world is turning into. Wickedness in its highest degree. </w:t>
            </w:r>
            <w:r>
              <w:br/>
              <w:t>Very 😔</w:t>
            </w:r>
          </w:p>
        </w:tc>
      </w:tr>
      <w:tr w:rsidR="00ED7375" w14:paraId="3B012ED6" w14:textId="77777777" w:rsidTr="001E6984">
        <w:tc>
          <w:tcPr>
            <w:tcW w:w="1199" w:type="dxa"/>
          </w:tcPr>
          <w:p w14:paraId="56272DB5" w14:textId="77777777" w:rsidR="00ED7375" w:rsidRDefault="00000000">
            <w:r>
              <w:t>2212</w:t>
            </w:r>
          </w:p>
        </w:tc>
        <w:tc>
          <w:tcPr>
            <w:tcW w:w="941" w:type="dxa"/>
          </w:tcPr>
          <w:p w14:paraId="38114CE6" w14:textId="77777777" w:rsidR="00ED7375" w:rsidRDefault="00000000">
            <w:r>
              <w:t>@qarreeayantumekonnen1205</w:t>
            </w:r>
          </w:p>
        </w:tc>
        <w:tc>
          <w:tcPr>
            <w:tcW w:w="403" w:type="dxa"/>
          </w:tcPr>
          <w:p w14:paraId="0ABFECB9" w14:textId="77777777" w:rsidR="00ED7375" w:rsidRDefault="00000000">
            <w:r>
              <w:t>2020-12-13 13:08:57</w:t>
            </w:r>
          </w:p>
        </w:tc>
        <w:tc>
          <w:tcPr>
            <w:tcW w:w="316" w:type="dxa"/>
          </w:tcPr>
          <w:p w14:paraId="7FE92E86" w14:textId="77777777" w:rsidR="00ED7375" w:rsidRDefault="00000000">
            <w:r>
              <w:t>1</w:t>
            </w:r>
          </w:p>
        </w:tc>
        <w:tc>
          <w:tcPr>
            <w:tcW w:w="354" w:type="dxa"/>
          </w:tcPr>
          <w:p w14:paraId="2FAAC929" w14:textId="77777777" w:rsidR="00ED7375" w:rsidRDefault="00ED7375"/>
        </w:tc>
        <w:tc>
          <w:tcPr>
            <w:tcW w:w="6528" w:type="dxa"/>
          </w:tcPr>
          <w:p w14:paraId="45F3F4BF" w14:textId="77777777" w:rsidR="00ED7375" w:rsidRDefault="00000000">
            <w:r>
              <w:t>Its the devil playground.</w:t>
            </w:r>
          </w:p>
        </w:tc>
      </w:tr>
      <w:tr w:rsidR="00ED7375" w14:paraId="57703618" w14:textId="77777777" w:rsidTr="001E6984">
        <w:tc>
          <w:tcPr>
            <w:tcW w:w="1199" w:type="dxa"/>
          </w:tcPr>
          <w:p w14:paraId="376E8D5A" w14:textId="77777777" w:rsidR="00ED7375" w:rsidRDefault="00000000">
            <w:r>
              <w:t>2213</w:t>
            </w:r>
          </w:p>
        </w:tc>
        <w:tc>
          <w:tcPr>
            <w:tcW w:w="941" w:type="dxa"/>
          </w:tcPr>
          <w:p w14:paraId="273185B8" w14:textId="77777777" w:rsidR="00ED7375" w:rsidRDefault="00000000">
            <w:r>
              <w:t>@philli3587</w:t>
            </w:r>
          </w:p>
        </w:tc>
        <w:tc>
          <w:tcPr>
            <w:tcW w:w="403" w:type="dxa"/>
          </w:tcPr>
          <w:p w14:paraId="31E3BD62" w14:textId="77777777" w:rsidR="00ED7375" w:rsidRDefault="00000000">
            <w:r>
              <w:t>2021-02-13 19:54:11</w:t>
            </w:r>
          </w:p>
        </w:tc>
        <w:tc>
          <w:tcPr>
            <w:tcW w:w="316" w:type="dxa"/>
          </w:tcPr>
          <w:p w14:paraId="08E534C4" w14:textId="77777777" w:rsidR="00ED7375" w:rsidRDefault="00000000">
            <w:r>
              <w:t>1</w:t>
            </w:r>
          </w:p>
        </w:tc>
        <w:tc>
          <w:tcPr>
            <w:tcW w:w="354" w:type="dxa"/>
          </w:tcPr>
          <w:p w14:paraId="5C2606B6" w14:textId="77777777" w:rsidR="00ED7375" w:rsidRDefault="00ED7375"/>
        </w:tc>
        <w:tc>
          <w:tcPr>
            <w:tcW w:w="6528" w:type="dxa"/>
          </w:tcPr>
          <w:p w14:paraId="39DC6735" w14:textId="77777777" w:rsidR="00ED7375" w:rsidRDefault="00000000">
            <w:r>
              <w:t>Social media is just bringing more awareness to the hell that exist on this planet</w:t>
            </w:r>
          </w:p>
        </w:tc>
      </w:tr>
      <w:tr w:rsidR="00ED7375" w14:paraId="791C6F43" w14:textId="77777777" w:rsidTr="001E6984">
        <w:tc>
          <w:tcPr>
            <w:tcW w:w="1199" w:type="dxa"/>
          </w:tcPr>
          <w:p w14:paraId="06D80865" w14:textId="77777777" w:rsidR="00ED7375" w:rsidRDefault="00000000">
            <w:r>
              <w:t>2214</w:t>
            </w:r>
          </w:p>
        </w:tc>
        <w:tc>
          <w:tcPr>
            <w:tcW w:w="941" w:type="dxa"/>
          </w:tcPr>
          <w:p w14:paraId="28C6BDB8" w14:textId="77777777" w:rsidR="00ED7375" w:rsidRDefault="00000000">
            <w:r>
              <w:t>@angelinapatt5589</w:t>
            </w:r>
          </w:p>
        </w:tc>
        <w:tc>
          <w:tcPr>
            <w:tcW w:w="403" w:type="dxa"/>
          </w:tcPr>
          <w:p w14:paraId="6B690A11" w14:textId="77777777" w:rsidR="00ED7375" w:rsidRDefault="00000000">
            <w:r>
              <w:t>2020-12-11 06:18:02</w:t>
            </w:r>
          </w:p>
        </w:tc>
        <w:tc>
          <w:tcPr>
            <w:tcW w:w="316" w:type="dxa"/>
          </w:tcPr>
          <w:p w14:paraId="37B4204B" w14:textId="77777777" w:rsidR="00ED7375" w:rsidRDefault="00000000">
            <w:r>
              <w:t>0</w:t>
            </w:r>
          </w:p>
        </w:tc>
        <w:tc>
          <w:tcPr>
            <w:tcW w:w="354" w:type="dxa"/>
          </w:tcPr>
          <w:p w14:paraId="1447A94D" w14:textId="77777777" w:rsidR="00ED7375" w:rsidRDefault="00000000">
            <w:r>
              <w:t>0</w:t>
            </w:r>
          </w:p>
        </w:tc>
        <w:tc>
          <w:tcPr>
            <w:tcW w:w="6528" w:type="dxa"/>
          </w:tcPr>
          <w:p w14:paraId="1C36B076" w14:textId="77777777" w:rsidR="00ED7375" w:rsidRDefault="00000000">
            <w:r>
              <w:t>I so want to beat the shit out of Anita 😡</w:t>
            </w:r>
          </w:p>
        </w:tc>
      </w:tr>
      <w:tr w:rsidR="00ED7375" w14:paraId="784ED2F0" w14:textId="77777777" w:rsidTr="001E6984">
        <w:tc>
          <w:tcPr>
            <w:tcW w:w="1199" w:type="dxa"/>
          </w:tcPr>
          <w:p w14:paraId="52E559B8" w14:textId="77777777" w:rsidR="00ED7375" w:rsidRDefault="00000000">
            <w:r>
              <w:t>2215</w:t>
            </w:r>
          </w:p>
        </w:tc>
        <w:tc>
          <w:tcPr>
            <w:tcW w:w="941" w:type="dxa"/>
          </w:tcPr>
          <w:p w14:paraId="43AFD5C3" w14:textId="77777777" w:rsidR="00ED7375" w:rsidRDefault="00000000">
            <w:r>
              <w:t>@Mdfd438</w:t>
            </w:r>
          </w:p>
        </w:tc>
        <w:tc>
          <w:tcPr>
            <w:tcW w:w="403" w:type="dxa"/>
          </w:tcPr>
          <w:p w14:paraId="4BA88596" w14:textId="77777777" w:rsidR="00ED7375" w:rsidRDefault="00000000">
            <w:r>
              <w:t>2020-12-11 05:43:55</w:t>
            </w:r>
          </w:p>
        </w:tc>
        <w:tc>
          <w:tcPr>
            <w:tcW w:w="316" w:type="dxa"/>
          </w:tcPr>
          <w:p w14:paraId="1B19ACFA" w14:textId="77777777" w:rsidR="00ED7375" w:rsidRDefault="00000000">
            <w:r>
              <w:t>0</w:t>
            </w:r>
          </w:p>
        </w:tc>
        <w:tc>
          <w:tcPr>
            <w:tcW w:w="354" w:type="dxa"/>
          </w:tcPr>
          <w:p w14:paraId="430DB25C" w14:textId="77777777" w:rsidR="00ED7375" w:rsidRDefault="00000000">
            <w:r>
              <w:t>0</w:t>
            </w:r>
          </w:p>
        </w:tc>
        <w:tc>
          <w:tcPr>
            <w:tcW w:w="6528" w:type="dxa"/>
          </w:tcPr>
          <w:p w14:paraId="7F804E75" w14:textId="77777777" w:rsidR="00ED7375" w:rsidRDefault="00000000">
            <w:r>
              <w:t>Wow so for about $500 US  dollars can get you a Kenyan baby.....Damn</w:t>
            </w:r>
          </w:p>
        </w:tc>
      </w:tr>
      <w:tr w:rsidR="00ED7375" w14:paraId="111931CB" w14:textId="77777777" w:rsidTr="001E6984">
        <w:tc>
          <w:tcPr>
            <w:tcW w:w="1199" w:type="dxa"/>
          </w:tcPr>
          <w:p w14:paraId="02FF4BE2" w14:textId="77777777" w:rsidR="00ED7375" w:rsidRDefault="00000000">
            <w:r>
              <w:t>2216</w:t>
            </w:r>
          </w:p>
        </w:tc>
        <w:tc>
          <w:tcPr>
            <w:tcW w:w="941" w:type="dxa"/>
          </w:tcPr>
          <w:p w14:paraId="170ED8F9" w14:textId="77777777" w:rsidR="00ED7375" w:rsidRDefault="00000000">
            <w:r>
              <w:t>@stephenasare3328</w:t>
            </w:r>
          </w:p>
        </w:tc>
        <w:tc>
          <w:tcPr>
            <w:tcW w:w="403" w:type="dxa"/>
          </w:tcPr>
          <w:p w14:paraId="2FA680F5" w14:textId="77777777" w:rsidR="00ED7375" w:rsidRDefault="00000000">
            <w:r>
              <w:t>2020-12-11 03:43:56</w:t>
            </w:r>
          </w:p>
        </w:tc>
        <w:tc>
          <w:tcPr>
            <w:tcW w:w="316" w:type="dxa"/>
          </w:tcPr>
          <w:p w14:paraId="21ADFFD6" w14:textId="77777777" w:rsidR="00ED7375" w:rsidRDefault="00000000">
            <w:r>
              <w:t>0</w:t>
            </w:r>
          </w:p>
        </w:tc>
        <w:tc>
          <w:tcPr>
            <w:tcW w:w="354" w:type="dxa"/>
          </w:tcPr>
          <w:p w14:paraId="2B3C7D80" w14:textId="77777777" w:rsidR="00ED7375" w:rsidRDefault="00000000">
            <w:r>
              <w:t>0</w:t>
            </w:r>
          </w:p>
        </w:tc>
        <w:tc>
          <w:tcPr>
            <w:tcW w:w="6528" w:type="dxa"/>
          </w:tcPr>
          <w:p w14:paraId="4AA75949" w14:textId="77777777" w:rsidR="00ED7375" w:rsidRDefault="00000000">
            <w:r>
              <w:t>BBC and their negativity on Africa. They will never report anything good about the continent. We will not blame them,  we blame our stupid corrupt leaders.</w:t>
            </w:r>
          </w:p>
        </w:tc>
      </w:tr>
      <w:tr w:rsidR="00ED7375" w14:paraId="1355EF72" w14:textId="77777777" w:rsidTr="001E6984">
        <w:tc>
          <w:tcPr>
            <w:tcW w:w="1199" w:type="dxa"/>
          </w:tcPr>
          <w:p w14:paraId="0E97FE48" w14:textId="77777777" w:rsidR="00ED7375" w:rsidRDefault="00000000">
            <w:r>
              <w:t>2217</w:t>
            </w:r>
          </w:p>
        </w:tc>
        <w:tc>
          <w:tcPr>
            <w:tcW w:w="941" w:type="dxa"/>
          </w:tcPr>
          <w:p w14:paraId="7802D935" w14:textId="77777777" w:rsidR="00ED7375" w:rsidRDefault="00000000">
            <w:r>
              <w:t>@myopinion5135</w:t>
            </w:r>
          </w:p>
        </w:tc>
        <w:tc>
          <w:tcPr>
            <w:tcW w:w="403" w:type="dxa"/>
          </w:tcPr>
          <w:p w14:paraId="2053CA48" w14:textId="77777777" w:rsidR="00ED7375" w:rsidRDefault="00000000">
            <w:r>
              <w:t>2020-12-10 23:32:36</w:t>
            </w:r>
          </w:p>
        </w:tc>
        <w:tc>
          <w:tcPr>
            <w:tcW w:w="316" w:type="dxa"/>
          </w:tcPr>
          <w:p w14:paraId="4983E1BB" w14:textId="77777777" w:rsidR="00ED7375" w:rsidRDefault="00000000">
            <w:r>
              <w:t>7</w:t>
            </w:r>
          </w:p>
        </w:tc>
        <w:tc>
          <w:tcPr>
            <w:tcW w:w="354" w:type="dxa"/>
          </w:tcPr>
          <w:p w14:paraId="637797E7" w14:textId="77777777" w:rsidR="00ED7375" w:rsidRDefault="00000000">
            <w:r>
              <w:t>1</w:t>
            </w:r>
          </w:p>
        </w:tc>
        <w:tc>
          <w:tcPr>
            <w:tcW w:w="6528" w:type="dxa"/>
          </w:tcPr>
          <w:p w14:paraId="7E0B5201" w14:textId="77777777" w:rsidR="00ED7375" w:rsidRDefault="00000000">
            <w:r>
              <w:t xml:space="preserve">This is worse than the worst horror movie or story I have ever heard. </w:t>
            </w:r>
            <w:r>
              <w:br/>
            </w:r>
            <w:r>
              <w:br/>
              <w:t xml:space="preserve">Imagine you are a homeless child 🧒 being warned fiercely and hit by your mother to be careful because they can steal you and sacrifice you to the devil then cut you up to a million pieces 😭🥵...the worst thing is your mother is not lying. When you are both sleeping in the street she holds you so hard you can barely breathe </w:t>
            </w:r>
            <w:r>
              <w:br/>
            </w:r>
            <w:r>
              <w:br/>
              <w:t>The fucking horror</w:t>
            </w:r>
          </w:p>
        </w:tc>
      </w:tr>
      <w:tr w:rsidR="00ED7375" w14:paraId="10CE869B" w14:textId="77777777" w:rsidTr="001E6984">
        <w:tc>
          <w:tcPr>
            <w:tcW w:w="1199" w:type="dxa"/>
          </w:tcPr>
          <w:p w14:paraId="62CF9E49" w14:textId="77777777" w:rsidR="00ED7375" w:rsidRDefault="00000000">
            <w:r>
              <w:t>2218</w:t>
            </w:r>
          </w:p>
        </w:tc>
        <w:tc>
          <w:tcPr>
            <w:tcW w:w="941" w:type="dxa"/>
          </w:tcPr>
          <w:p w14:paraId="51F8475C" w14:textId="77777777" w:rsidR="00ED7375" w:rsidRDefault="00000000">
            <w:r>
              <w:t>@ihanakaunotar2741</w:t>
            </w:r>
          </w:p>
        </w:tc>
        <w:tc>
          <w:tcPr>
            <w:tcW w:w="403" w:type="dxa"/>
          </w:tcPr>
          <w:p w14:paraId="3CD68364" w14:textId="77777777" w:rsidR="00ED7375" w:rsidRDefault="00000000">
            <w:r>
              <w:t>2021-07-24 12:24:27</w:t>
            </w:r>
          </w:p>
        </w:tc>
        <w:tc>
          <w:tcPr>
            <w:tcW w:w="316" w:type="dxa"/>
          </w:tcPr>
          <w:p w14:paraId="0C7B6D8C" w14:textId="77777777" w:rsidR="00ED7375" w:rsidRDefault="00000000">
            <w:r>
              <w:t>1</w:t>
            </w:r>
          </w:p>
        </w:tc>
        <w:tc>
          <w:tcPr>
            <w:tcW w:w="354" w:type="dxa"/>
          </w:tcPr>
          <w:p w14:paraId="76263BA5" w14:textId="77777777" w:rsidR="00ED7375" w:rsidRDefault="00ED7375"/>
        </w:tc>
        <w:tc>
          <w:tcPr>
            <w:tcW w:w="6528" w:type="dxa"/>
          </w:tcPr>
          <w:p w14:paraId="33CB1417" w14:textId="77777777" w:rsidR="00ED7375" w:rsidRDefault="00000000">
            <w:r>
              <w:t>Many are sold for adoption to wealthy white couples who think they’re doing a good thing.</w:t>
            </w:r>
          </w:p>
        </w:tc>
      </w:tr>
      <w:tr w:rsidR="00ED7375" w14:paraId="0C90B918" w14:textId="77777777" w:rsidTr="001E6984">
        <w:tc>
          <w:tcPr>
            <w:tcW w:w="1199" w:type="dxa"/>
          </w:tcPr>
          <w:p w14:paraId="5E0EB063" w14:textId="77777777" w:rsidR="00ED7375" w:rsidRDefault="00000000">
            <w:r>
              <w:t>2219</w:t>
            </w:r>
          </w:p>
        </w:tc>
        <w:tc>
          <w:tcPr>
            <w:tcW w:w="941" w:type="dxa"/>
          </w:tcPr>
          <w:p w14:paraId="7491BC20" w14:textId="77777777" w:rsidR="00ED7375" w:rsidRDefault="00000000">
            <w:r>
              <w:t>@dreday14</w:t>
            </w:r>
          </w:p>
        </w:tc>
        <w:tc>
          <w:tcPr>
            <w:tcW w:w="403" w:type="dxa"/>
          </w:tcPr>
          <w:p w14:paraId="15EB02A0" w14:textId="77777777" w:rsidR="00ED7375" w:rsidRDefault="00000000">
            <w:r>
              <w:t>2020-12-10 21:31:24</w:t>
            </w:r>
          </w:p>
        </w:tc>
        <w:tc>
          <w:tcPr>
            <w:tcW w:w="316" w:type="dxa"/>
          </w:tcPr>
          <w:p w14:paraId="73D07649" w14:textId="77777777" w:rsidR="00ED7375" w:rsidRDefault="00000000">
            <w:r>
              <w:t>5</w:t>
            </w:r>
          </w:p>
        </w:tc>
        <w:tc>
          <w:tcPr>
            <w:tcW w:w="354" w:type="dxa"/>
          </w:tcPr>
          <w:p w14:paraId="1F56B746" w14:textId="77777777" w:rsidR="00ED7375" w:rsidRDefault="00000000">
            <w:r>
              <w:t>0</w:t>
            </w:r>
          </w:p>
        </w:tc>
        <w:tc>
          <w:tcPr>
            <w:tcW w:w="6528" w:type="dxa"/>
          </w:tcPr>
          <w:p w14:paraId="5CC1A982" w14:textId="77777777" w:rsidR="00ED7375" w:rsidRDefault="00000000">
            <w:r>
              <w:t>Evil in a broad day light. This is the true price of African poverty that made it posible for such to happen on a broad day light 😭</w:t>
            </w:r>
            <w:r>
              <w:br/>
            </w:r>
            <w:r>
              <w:br/>
            </w:r>
            <w:r>
              <w:br/>
              <w:t>Mama Africa, come rescue us from this mentaly enslaved surfering and smiling madness</w:t>
            </w:r>
          </w:p>
        </w:tc>
      </w:tr>
      <w:tr w:rsidR="00ED7375" w14:paraId="7CEEE7CC" w14:textId="77777777" w:rsidTr="001E6984">
        <w:tc>
          <w:tcPr>
            <w:tcW w:w="1199" w:type="dxa"/>
          </w:tcPr>
          <w:p w14:paraId="27199188" w14:textId="77777777" w:rsidR="00ED7375" w:rsidRDefault="00000000">
            <w:r>
              <w:t>2220</w:t>
            </w:r>
          </w:p>
        </w:tc>
        <w:tc>
          <w:tcPr>
            <w:tcW w:w="941" w:type="dxa"/>
          </w:tcPr>
          <w:p w14:paraId="1AF0D0A5" w14:textId="77777777" w:rsidR="00ED7375" w:rsidRDefault="00000000">
            <w:r>
              <w:t>@GreenFamily2007</w:t>
            </w:r>
          </w:p>
        </w:tc>
        <w:tc>
          <w:tcPr>
            <w:tcW w:w="403" w:type="dxa"/>
          </w:tcPr>
          <w:p w14:paraId="2381134C" w14:textId="77777777" w:rsidR="00ED7375" w:rsidRDefault="00000000">
            <w:r>
              <w:t>2020-12-10 19:19:45</w:t>
            </w:r>
          </w:p>
        </w:tc>
        <w:tc>
          <w:tcPr>
            <w:tcW w:w="316" w:type="dxa"/>
          </w:tcPr>
          <w:p w14:paraId="29CE1DC8" w14:textId="77777777" w:rsidR="00ED7375" w:rsidRDefault="00000000">
            <w:r>
              <w:t>0</w:t>
            </w:r>
          </w:p>
        </w:tc>
        <w:tc>
          <w:tcPr>
            <w:tcW w:w="354" w:type="dxa"/>
          </w:tcPr>
          <w:p w14:paraId="63594CF5" w14:textId="77777777" w:rsidR="00ED7375" w:rsidRDefault="00000000">
            <w:r>
              <w:t>0</w:t>
            </w:r>
          </w:p>
        </w:tc>
        <w:tc>
          <w:tcPr>
            <w:tcW w:w="6528" w:type="dxa"/>
          </w:tcPr>
          <w:p w14:paraId="73EA41E5" w14:textId="77777777" w:rsidR="00ED7375" w:rsidRDefault="00000000">
            <w:r>
              <w:t>Soooo, no one was arrested?...</w:t>
            </w:r>
          </w:p>
        </w:tc>
      </w:tr>
      <w:tr w:rsidR="00ED7375" w14:paraId="0DE023AC" w14:textId="77777777" w:rsidTr="001E6984">
        <w:tc>
          <w:tcPr>
            <w:tcW w:w="1199" w:type="dxa"/>
          </w:tcPr>
          <w:p w14:paraId="743F75D1" w14:textId="77777777" w:rsidR="00ED7375" w:rsidRDefault="00000000">
            <w:r>
              <w:t>2221</w:t>
            </w:r>
          </w:p>
        </w:tc>
        <w:tc>
          <w:tcPr>
            <w:tcW w:w="941" w:type="dxa"/>
          </w:tcPr>
          <w:p w14:paraId="4197C4BE" w14:textId="77777777" w:rsidR="00ED7375" w:rsidRDefault="00000000">
            <w:r>
              <w:t>@jacquelinewilliam828</w:t>
            </w:r>
          </w:p>
        </w:tc>
        <w:tc>
          <w:tcPr>
            <w:tcW w:w="403" w:type="dxa"/>
          </w:tcPr>
          <w:p w14:paraId="76638390" w14:textId="77777777" w:rsidR="00ED7375" w:rsidRDefault="00000000">
            <w:r>
              <w:t>2020-12-10 18:58:17</w:t>
            </w:r>
          </w:p>
        </w:tc>
        <w:tc>
          <w:tcPr>
            <w:tcW w:w="316" w:type="dxa"/>
          </w:tcPr>
          <w:p w14:paraId="62BB23A5" w14:textId="77777777" w:rsidR="00ED7375" w:rsidRDefault="00000000">
            <w:r>
              <w:t>0</w:t>
            </w:r>
          </w:p>
        </w:tc>
        <w:tc>
          <w:tcPr>
            <w:tcW w:w="354" w:type="dxa"/>
          </w:tcPr>
          <w:p w14:paraId="4053665B" w14:textId="77777777" w:rsidR="00ED7375" w:rsidRDefault="00000000">
            <w:r>
              <w:t>0</w:t>
            </w:r>
          </w:p>
        </w:tc>
        <w:tc>
          <w:tcPr>
            <w:tcW w:w="6528" w:type="dxa"/>
          </w:tcPr>
          <w:p w14:paraId="5A8A7CBC" w14:textId="77777777" w:rsidR="00ED7375" w:rsidRDefault="00000000">
            <w:r>
              <w:t>Stupid investigation!!!! No arrest ??? What was the reason of this documentary</w:t>
            </w:r>
          </w:p>
        </w:tc>
      </w:tr>
      <w:tr w:rsidR="00ED7375" w14:paraId="725F5EA6" w14:textId="77777777" w:rsidTr="001E6984">
        <w:tc>
          <w:tcPr>
            <w:tcW w:w="1199" w:type="dxa"/>
          </w:tcPr>
          <w:p w14:paraId="6AC53C1F" w14:textId="77777777" w:rsidR="00ED7375" w:rsidRDefault="00000000">
            <w:r>
              <w:t>2222</w:t>
            </w:r>
          </w:p>
        </w:tc>
        <w:tc>
          <w:tcPr>
            <w:tcW w:w="941" w:type="dxa"/>
          </w:tcPr>
          <w:p w14:paraId="2BA06BC5" w14:textId="77777777" w:rsidR="00ED7375" w:rsidRDefault="00000000">
            <w:r>
              <w:t>@naturesounds6156</w:t>
            </w:r>
          </w:p>
        </w:tc>
        <w:tc>
          <w:tcPr>
            <w:tcW w:w="403" w:type="dxa"/>
          </w:tcPr>
          <w:p w14:paraId="44533DCE" w14:textId="77777777" w:rsidR="00ED7375" w:rsidRDefault="00000000">
            <w:r>
              <w:t>2020-12-10 16:15:40</w:t>
            </w:r>
          </w:p>
        </w:tc>
        <w:tc>
          <w:tcPr>
            <w:tcW w:w="316" w:type="dxa"/>
          </w:tcPr>
          <w:p w14:paraId="4876EE7D" w14:textId="77777777" w:rsidR="00ED7375" w:rsidRDefault="00000000">
            <w:r>
              <w:t>0</w:t>
            </w:r>
          </w:p>
        </w:tc>
        <w:tc>
          <w:tcPr>
            <w:tcW w:w="354" w:type="dxa"/>
          </w:tcPr>
          <w:p w14:paraId="15A80568" w14:textId="77777777" w:rsidR="00ED7375" w:rsidRDefault="00000000">
            <w:r>
              <w:t>0</w:t>
            </w:r>
          </w:p>
        </w:tc>
        <w:tc>
          <w:tcPr>
            <w:tcW w:w="6528" w:type="dxa"/>
          </w:tcPr>
          <w:p w14:paraId="69E43202" w14:textId="77777777" w:rsidR="00ED7375" w:rsidRDefault="00000000">
            <w:r>
              <w:t>This is pointless no arrest? Now I'm upset</w:t>
            </w:r>
          </w:p>
        </w:tc>
      </w:tr>
      <w:tr w:rsidR="00ED7375" w14:paraId="5E06AC10" w14:textId="77777777" w:rsidTr="001E6984">
        <w:tc>
          <w:tcPr>
            <w:tcW w:w="1199" w:type="dxa"/>
          </w:tcPr>
          <w:p w14:paraId="4FBF0409" w14:textId="77777777" w:rsidR="00ED7375" w:rsidRDefault="00000000">
            <w:r>
              <w:t>2223</w:t>
            </w:r>
          </w:p>
        </w:tc>
        <w:tc>
          <w:tcPr>
            <w:tcW w:w="941" w:type="dxa"/>
          </w:tcPr>
          <w:p w14:paraId="6E0A9F50" w14:textId="77777777" w:rsidR="00ED7375" w:rsidRDefault="00000000">
            <w:r>
              <w:t>@olusolaajiboye3427</w:t>
            </w:r>
          </w:p>
        </w:tc>
        <w:tc>
          <w:tcPr>
            <w:tcW w:w="403" w:type="dxa"/>
          </w:tcPr>
          <w:p w14:paraId="288EBC4C" w14:textId="77777777" w:rsidR="00ED7375" w:rsidRDefault="00000000">
            <w:r>
              <w:t>2020-12-10 11:59:37</w:t>
            </w:r>
          </w:p>
        </w:tc>
        <w:tc>
          <w:tcPr>
            <w:tcW w:w="316" w:type="dxa"/>
          </w:tcPr>
          <w:p w14:paraId="06DA6962" w14:textId="77777777" w:rsidR="00ED7375" w:rsidRDefault="00000000">
            <w:r>
              <w:t>0</w:t>
            </w:r>
          </w:p>
        </w:tc>
        <w:tc>
          <w:tcPr>
            <w:tcW w:w="354" w:type="dxa"/>
          </w:tcPr>
          <w:p w14:paraId="040989CE" w14:textId="77777777" w:rsidR="00ED7375" w:rsidRDefault="00000000">
            <w:r>
              <w:t>0</w:t>
            </w:r>
          </w:p>
        </w:tc>
        <w:tc>
          <w:tcPr>
            <w:tcW w:w="6528" w:type="dxa"/>
          </w:tcPr>
          <w:p w14:paraId="7CF855F6" w14:textId="77777777" w:rsidR="00ED7375" w:rsidRDefault="00000000">
            <w:r>
              <w:t>What is the role of the government and police in all these?</w:t>
            </w:r>
          </w:p>
        </w:tc>
      </w:tr>
      <w:tr w:rsidR="00ED7375" w14:paraId="642D10E0" w14:textId="77777777" w:rsidTr="001E6984">
        <w:tc>
          <w:tcPr>
            <w:tcW w:w="1199" w:type="dxa"/>
          </w:tcPr>
          <w:p w14:paraId="4103B8A8" w14:textId="77777777" w:rsidR="00ED7375" w:rsidRDefault="00000000">
            <w:r>
              <w:t>2224</w:t>
            </w:r>
          </w:p>
        </w:tc>
        <w:tc>
          <w:tcPr>
            <w:tcW w:w="941" w:type="dxa"/>
          </w:tcPr>
          <w:p w14:paraId="46CFCC83" w14:textId="77777777" w:rsidR="00ED7375" w:rsidRDefault="00000000">
            <w:r>
              <w:t>@puremeditationlibrary6983</w:t>
            </w:r>
          </w:p>
        </w:tc>
        <w:tc>
          <w:tcPr>
            <w:tcW w:w="403" w:type="dxa"/>
          </w:tcPr>
          <w:p w14:paraId="2CE5A25F" w14:textId="77777777" w:rsidR="00ED7375" w:rsidRDefault="00000000">
            <w:r>
              <w:t>2020-12-10 11:51:10</w:t>
            </w:r>
          </w:p>
        </w:tc>
        <w:tc>
          <w:tcPr>
            <w:tcW w:w="316" w:type="dxa"/>
          </w:tcPr>
          <w:p w14:paraId="0092D5C1" w14:textId="77777777" w:rsidR="00ED7375" w:rsidRDefault="00000000">
            <w:r>
              <w:t>1</w:t>
            </w:r>
          </w:p>
        </w:tc>
        <w:tc>
          <w:tcPr>
            <w:tcW w:w="354" w:type="dxa"/>
          </w:tcPr>
          <w:p w14:paraId="1C1F0C48" w14:textId="77777777" w:rsidR="00ED7375" w:rsidRDefault="00000000">
            <w:r>
              <w:t>0</w:t>
            </w:r>
          </w:p>
        </w:tc>
        <w:tc>
          <w:tcPr>
            <w:tcW w:w="6528" w:type="dxa"/>
          </w:tcPr>
          <w:p w14:paraId="6E26DE5A" w14:textId="77777777" w:rsidR="00ED7375" w:rsidRDefault="00000000">
            <w:r>
              <w:t>This is the worst documentary ever. You guys are no different from  criminals who are stealing the kids and killing them. You had the opportunity to save that child who was in the hands of Anita ; who you  guys described  as a child kidnapper and  seller . This video does not make any sense at all, it's a joke. What was the purpose of you guys making this stupid documentary and trying to raise awareness  if you can't  save the one before you.  You didn't bother  getting  the doctor arrested ,  you gave him the money and let him continue with his business.  Poor African children, my heart is bleeding!!!!!</w:t>
            </w:r>
          </w:p>
        </w:tc>
      </w:tr>
      <w:tr w:rsidR="00ED7375" w14:paraId="3CD1105F" w14:textId="77777777" w:rsidTr="001E6984">
        <w:tc>
          <w:tcPr>
            <w:tcW w:w="1199" w:type="dxa"/>
          </w:tcPr>
          <w:p w14:paraId="2FED5271" w14:textId="77777777" w:rsidR="00ED7375" w:rsidRDefault="00000000">
            <w:r>
              <w:t>2225</w:t>
            </w:r>
          </w:p>
        </w:tc>
        <w:tc>
          <w:tcPr>
            <w:tcW w:w="941" w:type="dxa"/>
          </w:tcPr>
          <w:p w14:paraId="3E809690" w14:textId="77777777" w:rsidR="00ED7375" w:rsidRDefault="00000000">
            <w:r>
              <w:t>@JM-gh1oz</w:t>
            </w:r>
          </w:p>
        </w:tc>
        <w:tc>
          <w:tcPr>
            <w:tcW w:w="403" w:type="dxa"/>
          </w:tcPr>
          <w:p w14:paraId="661CE029" w14:textId="77777777" w:rsidR="00ED7375" w:rsidRDefault="00000000">
            <w:r>
              <w:t>2020-12-10 09:02:38</w:t>
            </w:r>
          </w:p>
        </w:tc>
        <w:tc>
          <w:tcPr>
            <w:tcW w:w="316" w:type="dxa"/>
          </w:tcPr>
          <w:p w14:paraId="7CD07A87" w14:textId="77777777" w:rsidR="00ED7375" w:rsidRDefault="00000000">
            <w:r>
              <w:t>2</w:t>
            </w:r>
          </w:p>
        </w:tc>
        <w:tc>
          <w:tcPr>
            <w:tcW w:w="354" w:type="dxa"/>
          </w:tcPr>
          <w:p w14:paraId="64F993FD" w14:textId="77777777" w:rsidR="00ED7375" w:rsidRDefault="00000000">
            <w:r>
              <w:t>1</w:t>
            </w:r>
          </w:p>
        </w:tc>
        <w:tc>
          <w:tcPr>
            <w:tcW w:w="6528" w:type="dxa"/>
          </w:tcPr>
          <w:p w14:paraId="55AF2FFE" w14:textId="77777777" w:rsidR="00ED7375" w:rsidRDefault="00000000">
            <w:r>
              <w:t>There will come a time in the near future where we will have to do DNA tests to prove we really belong to our parents, or they stole us from somewhere.</w:t>
            </w:r>
          </w:p>
        </w:tc>
      </w:tr>
      <w:tr w:rsidR="00ED7375" w14:paraId="66B9CD39" w14:textId="77777777" w:rsidTr="001E6984">
        <w:tc>
          <w:tcPr>
            <w:tcW w:w="1199" w:type="dxa"/>
          </w:tcPr>
          <w:p w14:paraId="3B6DD1F9" w14:textId="77777777" w:rsidR="00ED7375" w:rsidRDefault="00000000">
            <w:r>
              <w:t>2226</w:t>
            </w:r>
          </w:p>
        </w:tc>
        <w:tc>
          <w:tcPr>
            <w:tcW w:w="941" w:type="dxa"/>
          </w:tcPr>
          <w:p w14:paraId="7F1CFF8A" w14:textId="77777777" w:rsidR="00ED7375" w:rsidRDefault="00000000">
            <w:r>
              <w:t>@philomena724</w:t>
            </w:r>
          </w:p>
        </w:tc>
        <w:tc>
          <w:tcPr>
            <w:tcW w:w="403" w:type="dxa"/>
          </w:tcPr>
          <w:p w14:paraId="16845948" w14:textId="77777777" w:rsidR="00ED7375" w:rsidRDefault="00000000">
            <w:r>
              <w:t>2021-05-22 20:17:39</w:t>
            </w:r>
          </w:p>
        </w:tc>
        <w:tc>
          <w:tcPr>
            <w:tcW w:w="316" w:type="dxa"/>
          </w:tcPr>
          <w:p w14:paraId="6E61D447" w14:textId="77777777" w:rsidR="00ED7375" w:rsidRDefault="00000000">
            <w:r>
              <w:t>0</w:t>
            </w:r>
          </w:p>
        </w:tc>
        <w:tc>
          <w:tcPr>
            <w:tcW w:w="354" w:type="dxa"/>
          </w:tcPr>
          <w:p w14:paraId="3A199FAE" w14:textId="77777777" w:rsidR="00ED7375" w:rsidRDefault="00ED7375"/>
        </w:tc>
        <w:tc>
          <w:tcPr>
            <w:tcW w:w="6528" w:type="dxa"/>
          </w:tcPr>
          <w:p w14:paraId="040FA1AB" w14:textId="77777777" w:rsidR="00ED7375" w:rsidRDefault="00000000">
            <w:r>
              <w:t>😀😀😀 funny but true.</w:t>
            </w:r>
          </w:p>
        </w:tc>
      </w:tr>
      <w:tr w:rsidR="00ED7375" w14:paraId="32E80A71" w14:textId="77777777" w:rsidTr="001E6984">
        <w:tc>
          <w:tcPr>
            <w:tcW w:w="1199" w:type="dxa"/>
          </w:tcPr>
          <w:p w14:paraId="0102F514" w14:textId="77777777" w:rsidR="00ED7375" w:rsidRDefault="00000000">
            <w:r>
              <w:t>2227</w:t>
            </w:r>
          </w:p>
        </w:tc>
        <w:tc>
          <w:tcPr>
            <w:tcW w:w="941" w:type="dxa"/>
          </w:tcPr>
          <w:p w14:paraId="6980ACEC" w14:textId="77777777" w:rsidR="00ED7375" w:rsidRDefault="00000000">
            <w:r>
              <w:t>@padmaravi341</w:t>
            </w:r>
          </w:p>
        </w:tc>
        <w:tc>
          <w:tcPr>
            <w:tcW w:w="403" w:type="dxa"/>
          </w:tcPr>
          <w:p w14:paraId="0876BD78" w14:textId="77777777" w:rsidR="00ED7375" w:rsidRDefault="00000000">
            <w:r>
              <w:t>2020-12-10 08:03:06</w:t>
            </w:r>
          </w:p>
        </w:tc>
        <w:tc>
          <w:tcPr>
            <w:tcW w:w="316" w:type="dxa"/>
          </w:tcPr>
          <w:p w14:paraId="4E4F5A77" w14:textId="77777777" w:rsidR="00ED7375" w:rsidRDefault="00000000">
            <w:r>
              <w:t>0</w:t>
            </w:r>
          </w:p>
        </w:tc>
        <w:tc>
          <w:tcPr>
            <w:tcW w:w="354" w:type="dxa"/>
          </w:tcPr>
          <w:p w14:paraId="554E7812" w14:textId="77777777" w:rsidR="00ED7375" w:rsidRDefault="00000000">
            <w:r>
              <w:t>0</w:t>
            </w:r>
          </w:p>
        </w:tc>
        <w:tc>
          <w:tcPr>
            <w:tcW w:w="6528" w:type="dxa"/>
          </w:tcPr>
          <w:p w14:paraId="3E613982" w14:textId="77777777" w:rsidR="00ED7375" w:rsidRDefault="00000000">
            <w:r>
              <w:t>The govt. Should educate people make them understand human sacrifice  is not going to benefit any one it's all false . The culprit shuld be punished strictly.</w:t>
            </w:r>
          </w:p>
        </w:tc>
      </w:tr>
      <w:tr w:rsidR="00ED7375" w14:paraId="5AE2A090" w14:textId="77777777" w:rsidTr="001E6984">
        <w:tc>
          <w:tcPr>
            <w:tcW w:w="1199" w:type="dxa"/>
          </w:tcPr>
          <w:p w14:paraId="0AE55F34" w14:textId="77777777" w:rsidR="00ED7375" w:rsidRDefault="00000000">
            <w:r>
              <w:t>2228</w:t>
            </w:r>
          </w:p>
        </w:tc>
        <w:tc>
          <w:tcPr>
            <w:tcW w:w="941" w:type="dxa"/>
          </w:tcPr>
          <w:p w14:paraId="1C8212AD" w14:textId="77777777" w:rsidR="00ED7375" w:rsidRDefault="00000000">
            <w:r>
              <w:t>@kellygillies5559</w:t>
            </w:r>
          </w:p>
        </w:tc>
        <w:tc>
          <w:tcPr>
            <w:tcW w:w="403" w:type="dxa"/>
          </w:tcPr>
          <w:p w14:paraId="451346F2" w14:textId="77777777" w:rsidR="00ED7375" w:rsidRDefault="00000000">
            <w:r>
              <w:t>2020-12-10 05:29:03</w:t>
            </w:r>
          </w:p>
        </w:tc>
        <w:tc>
          <w:tcPr>
            <w:tcW w:w="316" w:type="dxa"/>
          </w:tcPr>
          <w:p w14:paraId="0F95926D" w14:textId="77777777" w:rsidR="00ED7375" w:rsidRDefault="00000000">
            <w:r>
              <w:t>0</w:t>
            </w:r>
          </w:p>
        </w:tc>
        <w:tc>
          <w:tcPr>
            <w:tcW w:w="354" w:type="dxa"/>
          </w:tcPr>
          <w:p w14:paraId="781F1146" w14:textId="77777777" w:rsidR="00ED7375" w:rsidRDefault="00000000">
            <w:r>
              <w:t>1</w:t>
            </w:r>
          </w:p>
        </w:tc>
        <w:tc>
          <w:tcPr>
            <w:tcW w:w="6528" w:type="dxa"/>
          </w:tcPr>
          <w:p w14:paraId="5AE694AD" w14:textId="77777777" w:rsidR="00ED7375" w:rsidRDefault="00000000">
            <w:r>
              <w:t>BBC  You didn't do anything so you are all complicit! I heard you sold out long ago. Yup!</w:t>
            </w:r>
          </w:p>
        </w:tc>
      </w:tr>
      <w:tr w:rsidR="00ED7375" w14:paraId="4B798548" w14:textId="77777777" w:rsidTr="001E6984">
        <w:tc>
          <w:tcPr>
            <w:tcW w:w="1199" w:type="dxa"/>
          </w:tcPr>
          <w:p w14:paraId="4336ADD9" w14:textId="77777777" w:rsidR="00ED7375" w:rsidRDefault="00000000">
            <w:r>
              <w:t>2229</w:t>
            </w:r>
          </w:p>
        </w:tc>
        <w:tc>
          <w:tcPr>
            <w:tcW w:w="941" w:type="dxa"/>
          </w:tcPr>
          <w:p w14:paraId="23B82923" w14:textId="77777777" w:rsidR="00ED7375" w:rsidRDefault="00000000">
            <w:r>
              <w:t>@fhenlizhao5406</w:t>
            </w:r>
          </w:p>
        </w:tc>
        <w:tc>
          <w:tcPr>
            <w:tcW w:w="403" w:type="dxa"/>
          </w:tcPr>
          <w:p w14:paraId="6B0EEC3E" w14:textId="77777777" w:rsidR="00ED7375" w:rsidRDefault="00000000">
            <w:r>
              <w:t>2020-12-11 20:17:38</w:t>
            </w:r>
          </w:p>
        </w:tc>
        <w:tc>
          <w:tcPr>
            <w:tcW w:w="316" w:type="dxa"/>
          </w:tcPr>
          <w:p w14:paraId="368A0022" w14:textId="77777777" w:rsidR="00ED7375" w:rsidRDefault="00000000">
            <w:r>
              <w:t>0</w:t>
            </w:r>
          </w:p>
        </w:tc>
        <w:tc>
          <w:tcPr>
            <w:tcW w:w="354" w:type="dxa"/>
          </w:tcPr>
          <w:p w14:paraId="6733EAB2" w14:textId="77777777" w:rsidR="00ED7375" w:rsidRDefault="00ED7375"/>
        </w:tc>
        <w:tc>
          <w:tcPr>
            <w:tcW w:w="6528" w:type="dxa"/>
          </w:tcPr>
          <w:p w14:paraId="4DBFA068" w14:textId="77777777" w:rsidR="00ED7375" w:rsidRDefault="00000000">
            <w:r>
              <w:t>If there was no mess the media houses would go broke.</w:t>
            </w:r>
          </w:p>
        </w:tc>
      </w:tr>
      <w:tr w:rsidR="00ED7375" w14:paraId="5E47CF22" w14:textId="77777777" w:rsidTr="001E6984">
        <w:tc>
          <w:tcPr>
            <w:tcW w:w="1199" w:type="dxa"/>
          </w:tcPr>
          <w:p w14:paraId="0FFAEA49" w14:textId="77777777" w:rsidR="00ED7375" w:rsidRDefault="00000000">
            <w:r>
              <w:t>2230</w:t>
            </w:r>
          </w:p>
        </w:tc>
        <w:tc>
          <w:tcPr>
            <w:tcW w:w="941" w:type="dxa"/>
          </w:tcPr>
          <w:p w14:paraId="27FA9ECE" w14:textId="77777777" w:rsidR="00ED7375" w:rsidRDefault="00000000">
            <w:r>
              <w:t>@kellygillies5559</w:t>
            </w:r>
          </w:p>
        </w:tc>
        <w:tc>
          <w:tcPr>
            <w:tcW w:w="403" w:type="dxa"/>
          </w:tcPr>
          <w:p w14:paraId="54AB05B9" w14:textId="77777777" w:rsidR="00ED7375" w:rsidRDefault="00000000">
            <w:r>
              <w:t>2020-12-10 05:26:16</w:t>
            </w:r>
          </w:p>
        </w:tc>
        <w:tc>
          <w:tcPr>
            <w:tcW w:w="316" w:type="dxa"/>
          </w:tcPr>
          <w:p w14:paraId="40076F96" w14:textId="77777777" w:rsidR="00ED7375" w:rsidRDefault="00000000">
            <w:r>
              <w:t>0</w:t>
            </w:r>
          </w:p>
        </w:tc>
        <w:tc>
          <w:tcPr>
            <w:tcW w:w="354" w:type="dxa"/>
          </w:tcPr>
          <w:p w14:paraId="78509E1D" w14:textId="77777777" w:rsidR="00ED7375" w:rsidRDefault="00000000">
            <w:r>
              <w:t>0</w:t>
            </w:r>
          </w:p>
        </w:tc>
        <w:tc>
          <w:tcPr>
            <w:tcW w:w="6528" w:type="dxa"/>
          </w:tcPr>
          <w:p w14:paraId="47CEA975" w14:textId="77777777" w:rsidR="00ED7375" w:rsidRDefault="00000000">
            <w:r>
              <w:t>The authorities profit from the most heinous crimes. God will judge them!</w:t>
            </w:r>
          </w:p>
        </w:tc>
      </w:tr>
      <w:tr w:rsidR="00ED7375" w14:paraId="7EB606A0" w14:textId="77777777" w:rsidTr="001E6984">
        <w:tc>
          <w:tcPr>
            <w:tcW w:w="1199" w:type="dxa"/>
          </w:tcPr>
          <w:p w14:paraId="03E23F32" w14:textId="77777777" w:rsidR="00ED7375" w:rsidRDefault="00000000">
            <w:r>
              <w:t>2231</w:t>
            </w:r>
          </w:p>
        </w:tc>
        <w:tc>
          <w:tcPr>
            <w:tcW w:w="941" w:type="dxa"/>
          </w:tcPr>
          <w:p w14:paraId="199F0D99" w14:textId="77777777" w:rsidR="00ED7375" w:rsidRDefault="00000000">
            <w:r>
              <w:t>@puremeditationlibrary6983</w:t>
            </w:r>
          </w:p>
        </w:tc>
        <w:tc>
          <w:tcPr>
            <w:tcW w:w="403" w:type="dxa"/>
          </w:tcPr>
          <w:p w14:paraId="05D97569" w14:textId="77777777" w:rsidR="00ED7375" w:rsidRDefault="00000000">
            <w:r>
              <w:t>2020-12-10 04:16:01</w:t>
            </w:r>
          </w:p>
        </w:tc>
        <w:tc>
          <w:tcPr>
            <w:tcW w:w="316" w:type="dxa"/>
          </w:tcPr>
          <w:p w14:paraId="0279F3EC" w14:textId="77777777" w:rsidR="00ED7375" w:rsidRDefault="00000000">
            <w:r>
              <w:t>1</w:t>
            </w:r>
          </w:p>
        </w:tc>
        <w:tc>
          <w:tcPr>
            <w:tcW w:w="354" w:type="dxa"/>
          </w:tcPr>
          <w:p w14:paraId="1B8F4FBF" w14:textId="77777777" w:rsidR="00ED7375" w:rsidRDefault="00000000">
            <w:r>
              <w:t>0</w:t>
            </w:r>
          </w:p>
        </w:tc>
        <w:tc>
          <w:tcPr>
            <w:tcW w:w="6528" w:type="dxa"/>
          </w:tcPr>
          <w:p w14:paraId="63F30FE7" w14:textId="77777777" w:rsidR="00ED7375" w:rsidRDefault="00000000">
            <w:r>
              <w:t>Why are you using this baby as your thumbnail? Did you think about the parent agony? You had the opportunity to save that child life instead you were focusing more on your video rate than his life. Anita as you described her in your documentary was a violent person who was also under alcohol and drug influence, yet you did not hesitate to leave that poor child with her for two nights. If you and your team really wanted to save him you could have done so.I wonder if you tried to get someone experienced to help you deal with this particular matter. Please remove his picture  from your screen. Black life Matters!!! Very upset with you and your useless team.</w:t>
            </w:r>
          </w:p>
        </w:tc>
      </w:tr>
      <w:tr w:rsidR="00ED7375" w14:paraId="78E21A86" w14:textId="77777777" w:rsidTr="001E6984">
        <w:tc>
          <w:tcPr>
            <w:tcW w:w="1199" w:type="dxa"/>
          </w:tcPr>
          <w:p w14:paraId="2829360A" w14:textId="77777777" w:rsidR="00ED7375" w:rsidRDefault="00000000">
            <w:r>
              <w:t>2232</w:t>
            </w:r>
          </w:p>
        </w:tc>
        <w:tc>
          <w:tcPr>
            <w:tcW w:w="941" w:type="dxa"/>
          </w:tcPr>
          <w:p w14:paraId="500AF8AC" w14:textId="77777777" w:rsidR="00ED7375" w:rsidRDefault="00000000">
            <w:r>
              <w:t>@ragdollyvitta</w:t>
            </w:r>
          </w:p>
        </w:tc>
        <w:tc>
          <w:tcPr>
            <w:tcW w:w="403" w:type="dxa"/>
          </w:tcPr>
          <w:p w14:paraId="4FF2AC8F" w14:textId="77777777" w:rsidR="00ED7375" w:rsidRDefault="00000000">
            <w:r>
              <w:t>2020-12-10 01:12:01</w:t>
            </w:r>
          </w:p>
        </w:tc>
        <w:tc>
          <w:tcPr>
            <w:tcW w:w="316" w:type="dxa"/>
          </w:tcPr>
          <w:p w14:paraId="2BD2CE21" w14:textId="77777777" w:rsidR="00ED7375" w:rsidRDefault="00000000">
            <w:r>
              <w:t>0</w:t>
            </w:r>
          </w:p>
        </w:tc>
        <w:tc>
          <w:tcPr>
            <w:tcW w:w="354" w:type="dxa"/>
          </w:tcPr>
          <w:p w14:paraId="513A9C35" w14:textId="77777777" w:rsidR="00ED7375" w:rsidRDefault="00000000">
            <w:r>
              <w:t>0</w:t>
            </w:r>
          </w:p>
        </w:tc>
        <w:tc>
          <w:tcPr>
            <w:tcW w:w="6528" w:type="dxa"/>
          </w:tcPr>
          <w:p w14:paraId="50877D63" w14:textId="77777777" w:rsidR="00ED7375" w:rsidRDefault="00000000">
            <w:r>
              <w:t>Sting operation gone wrong, but why? Why is Anita and Fred free? Too many loopholes</w:t>
            </w:r>
          </w:p>
        </w:tc>
      </w:tr>
      <w:tr w:rsidR="00ED7375" w14:paraId="75F29484" w14:textId="77777777" w:rsidTr="001E6984">
        <w:tc>
          <w:tcPr>
            <w:tcW w:w="1199" w:type="dxa"/>
          </w:tcPr>
          <w:p w14:paraId="15208589" w14:textId="77777777" w:rsidR="00ED7375" w:rsidRDefault="00000000">
            <w:r>
              <w:t>2233</w:t>
            </w:r>
          </w:p>
        </w:tc>
        <w:tc>
          <w:tcPr>
            <w:tcW w:w="941" w:type="dxa"/>
          </w:tcPr>
          <w:p w14:paraId="1BAFA02E" w14:textId="77777777" w:rsidR="00ED7375" w:rsidRDefault="00000000">
            <w:r>
              <w:t>@ishakeister2810</w:t>
            </w:r>
          </w:p>
        </w:tc>
        <w:tc>
          <w:tcPr>
            <w:tcW w:w="403" w:type="dxa"/>
          </w:tcPr>
          <w:p w14:paraId="3BA0BC29" w14:textId="77777777" w:rsidR="00ED7375" w:rsidRDefault="00000000">
            <w:r>
              <w:t>2020-12-09 23:22:20</w:t>
            </w:r>
          </w:p>
        </w:tc>
        <w:tc>
          <w:tcPr>
            <w:tcW w:w="316" w:type="dxa"/>
          </w:tcPr>
          <w:p w14:paraId="205F3442" w14:textId="77777777" w:rsidR="00ED7375" w:rsidRDefault="00000000">
            <w:r>
              <w:t>1</w:t>
            </w:r>
          </w:p>
        </w:tc>
        <w:tc>
          <w:tcPr>
            <w:tcW w:w="354" w:type="dxa"/>
          </w:tcPr>
          <w:p w14:paraId="7F6486C3" w14:textId="77777777" w:rsidR="00ED7375" w:rsidRDefault="00000000">
            <w:r>
              <w:t>0</w:t>
            </w:r>
          </w:p>
        </w:tc>
        <w:tc>
          <w:tcPr>
            <w:tcW w:w="6528" w:type="dxa"/>
          </w:tcPr>
          <w:p w14:paraId="4E92EF49" w14:textId="77777777" w:rsidR="00ED7375" w:rsidRDefault="00000000">
            <w:r>
              <w:t>This people when caught should face the law. I feel.sorry for the mother.  Please God let this mums finf their Kids. What  a wicked  world</w:t>
            </w:r>
          </w:p>
        </w:tc>
      </w:tr>
      <w:tr w:rsidR="00ED7375" w14:paraId="401FAC57" w14:textId="77777777" w:rsidTr="001E6984">
        <w:tc>
          <w:tcPr>
            <w:tcW w:w="1199" w:type="dxa"/>
          </w:tcPr>
          <w:p w14:paraId="7638735A" w14:textId="77777777" w:rsidR="00ED7375" w:rsidRDefault="00000000">
            <w:r>
              <w:t>2234</w:t>
            </w:r>
          </w:p>
        </w:tc>
        <w:tc>
          <w:tcPr>
            <w:tcW w:w="941" w:type="dxa"/>
          </w:tcPr>
          <w:p w14:paraId="6EAE3702" w14:textId="77777777" w:rsidR="00ED7375" w:rsidRDefault="00000000">
            <w:r>
              <w:t>@natalieneringakalvaityte8159</w:t>
            </w:r>
          </w:p>
        </w:tc>
        <w:tc>
          <w:tcPr>
            <w:tcW w:w="403" w:type="dxa"/>
          </w:tcPr>
          <w:p w14:paraId="2C81368C" w14:textId="77777777" w:rsidR="00ED7375" w:rsidRDefault="00000000">
            <w:r>
              <w:t>2020-12-09 22:52:22</w:t>
            </w:r>
          </w:p>
        </w:tc>
        <w:tc>
          <w:tcPr>
            <w:tcW w:w="316" w:type="dxa"/>
          </w:tcPr>
          <w:p w14:paraId="74166535" w14:textId="77777777" w:rsidR="00ED7375" w:rsidRDefault="00000000">
            <w:r>
              <w:t>2</w:t>
            </w:r>
          </w:p>
        </w:tc>
        <w:tc>
          <w:tcPr>
            <w:tcW w:w="354" w:type="dxa"/>
          </w:tcPr>
          <w:p w14:paraId="1A35A5FB" w14:textId="77777777" w:rsidR="00ED7375" w:rsidRDefault="00000000">
            <w:r>
              <w:t>0</w:t>
            </w:r>
          </w:p>
        </w:tc>
        <w:tc>
          <w:tcPr>
            <w:tcW w:w="6528" w:type="dxa"/>
          </w:tcPr>
          <w:p w14:paraId="172D4E40" w14:textId="77777777" w:rsidR="00ED7375" w:rsidRDefault="00000000">
            <w:r>
              <w:t>So many flaws through out the whole operation.</w:t>
            </w:r>
          </w:p>
        </w:tc>
      </w:tr>
      <w:tr w:rsidR="00ED7375" w14:paraId="552C4986" w14:textId="77777777" w:rsidTr="001E6984">
        <w:tc>
          <w:tcPr>
            <w:tcW w:w="1199" w:type="dxa"/>
          </w:tcPr>
          <w:p w14:paraId="1A235D33" w14:textId="77777777" w:rsidR="00ED7375" w:rsidRDefault="00000000">
            <w:r>
              <w:t>2235</w:t>
            </w:r>
          </w:p>
        </w:tc>
        <w:tc>
          <w:tcPr>
            <w:tcW w:w="941" w:type="dxa"/>
          </w:tcPr>
          <w:p w14:paraId="59BB2DF7" w14:textId="77777777" w:rsidR="00ED7375" w:rsidRDefault="00000000">
            <w:r>
              <w:t>@natalieneringakalvaityte8159</w:t>
            </w:r>
          </w:p>
        </w:tc>
        <w:tc>
          <w:tcPr>
            <w:tcW w:w="403" w:type="dxa"/>
          </w:tcPr>
          <w:p w14:paraId="7CDF3EA9" w14:textId="77777777" w:rsidR="00ED7375" w:rsidRDefault="00000000">
            <w:r>
              <w:t>2020-12-09 22:48:55</w:t>
            </w:r>
          </w:p>
        </w:tc>
        <w:tc>
          <w:tcPr>
            <w:tcW w:w="316" w:type="dxa"/>
          </w:tcPr>
          <w:p w14:paraId="1B73C2BF" w14:textId="77777777" w:rsidR="00ED7375" w:rsidRDefault="00000000">
            <w:r>
              <w:t>2</w:t>
            </w:r>
          </w:p>
        </w:tc>
        <w:tc>
          <w:tcPr>
            <w:tcW w:w="354" w:type="dxa"/>
          </w:tcPr>
          <w:p w14:paraId="4302DBD9" w14:textId="77777777" w:rsidR="00ED7375" w:rsidRDefault="00000000">
            <w:r>
              <w:t>0</w:t>
            </w:r>
          </w:p>
        </w:tc>
        <w:tc>
          <w:tcPr>
            <w:tcW w:w="6528" w:type="dxa"/>
          </w:tcPr>
          <w:p w14:paraId="5FB8F217" w14:textId="77777777" w:rsidR="00ED7375" w:rsidRDefault="00000000">
            <w:r>
              <w:t>Totally outrageous!... Im so pissed off. Can't understand what was the point of all this if at the end no one was charged, arrested or ended up in prison. And they even lost 300K!!</w:t>
            </w:r>
          </w:p>
        </w:tc>
      </w:tr>
      <w:tr w:rsidR="00ED7375" w14:paraId="3C1653AB" w14:textId="77777777" w:rsidTr="001E6984">
        <w:tc>
          <w:tcPr>
            <w:tcW w:w="1199" w:type="dxa"/>
          </w:tcPr>
          <w:p w14:paraId="1F0D8C79" w14:textId="77777777" w:rsidR="00ED7375" w:rsidRDefault="00000000">
            <w:r>
              <w:t>2236</w:t>
            </w:r>
          </w:p>
        </w:tc>
        <w:tc>
          <w:tcPr>
            <w:tcW w:w="941" w:type="dxa"/>
          </w:tcPr>
          <w:p w14:paraId="65D2BBEC" w14:textId="77777777" w:rsidR="00ED7375" w:rsidRDefault="00000000">
            <w:r>
              <w:t>@susuumoha6879</w:t>
            </w:r>
          </w:p>
        </w:tc>
        <w:tc>
          <w:tcPr>
            <w:tcW w:w="403" w:type="dxa"/>
          </w:tcPr>
          <w:p w14:paraId="60802EE4" w14:textId="77777777" w:rsidR="00ED7375" w:rsidRDefault="00000000">
            <w:r>
              <w:t>2020-12-09 19:34:52</w:t>
            </w:r>
          </w:p>
        </w:tc>
        <w:tc>
          <w:tcPr>
            <w:tcW w:w="316" w:type="dxa"/>
          </w:tcPr>
          <w:p w14:paraId="3093B8B8" w14:textId="77777777" w:rsidR="00ED7375" w:rsidRDefault="00000000">
            <w:r>
              <w:t>0</w:t>
            </w:r>
          </w:p>
        </w:tc>
        <w:tc>
          <w:tcPr>
            <w:tcW w:w="354" w:type="dxa"/>
          </w:tcPr>
          <w:p w14:paraId="2E224728" w14:textId="77777777" w:rsidR="00ED7375" w:rsidRDefault="00000000">
            <w:r>
              <w:t>0</w:t>
            </w:r>
          </w:p>
        </w:tc>
        <w:tc>
          <w:tcPr>
            <w:tcW w:w="6528" w:type="dxa"/>
          </w:tcPr>
          <w:p w14:paraId="74109AFA" w14:textId="77777777" w:rsidR="00ED7375" w:rsidRDefault="00000000">
            <w:r>
              <w:t>😭😭😭😭😭The Kenyan sestem is broken where’s the police why they’re not investigate this</w:t>
            </w:r>
          </w:p>
        </w:tc>
      </w:tr>
      <w:tr w:rsidR="00ED7375" w14:paraId="10E5A220" w14:textId="77777777" w:rsidTr="001E6984">
        <w:tc>
          <w:tcPr>
            <w:tcW w:w="1199" w:type="dxa"/>
          </w:tcPr>
          <w:p w14:paraId="3F94A1DC" w14:textId="77777777" w:rsidR="00ED7375" w:rsidRDefault="00000000">
            <w:r>
              <w:t>2237</w:t>
            </w:r>
          </w:p>
        </w:tc>
        <w:tc>
          <w:tcPr>
            <w:tcW w:w="941" w:type="dxa"/>
          </w:tcPr>
          <w:p w14:paraId="44124D7D" w14:textId="77777777" w:rsidR="00ED7375" w:rsidRDefault="00000000">
            <w:r>
              <w:t>@cherylmartin1070</w:t>
            </w:r>
          </w:p>
        </w:tc>
        <w:tc>
          <w:tcPr>
            <w:tcW w:w="403" w:type="dxa"/>
          </w:tcPr>
          <w:p w14:paraId="0D3382B7" w14:textId="77777777" w:rsidR="00ED7375" w:rsidRDefault="00000000">
            <w:r>
              <w:t>2020-12-09 18:52:07</w:t>
            </w:r>
          </w:p>
        </w:tc>
        <w:tc>
          <w:tcPr>
            <w:tcW w:w="316" w:type="dxa"/>
          </w:tcPr>
          <w:p w14:paraId="0C2A52D7" w14:textId="77777777" w:rsidR="00ED7375" w:rsidRDefault="00000000">
            <w:r>
              <w:t>0</w:t>
            </w:r>
          </w:p>
        </w:tc>
        <w:tc>
          <w:tcPr>
            <w:tcW w:w="354" w:type="dxa"/>
          </w:tcPr>
          <w:p w14:paraId="4EB8C9F6" w14:textId="77777777" w:rsidR="00ED7375" w:rsidRDefault="00000000">
            <w:r>
              <w:t>0</w:t>
            </w:r>
          </w:p>
        </w:tc>
        <w:tc>
          <w:tcPr>
            <w:tcW w:w="6528" w:type="dxa"/>
          </w:tcPr>
          <w:p w14:paraId="2228C3A0" w14:textId="77777777" w:rsidR="00ED7375" w:rsidRDefault="00000000">
            <w:r>
              <w:t>Wtf I’m watching they did all of that not to arrest Fred and he got all that money ...you know what I’m more mad at all the under cover reporters that was on this case you all need to be arrest too</w:t>
            </w:r>
          </w:p>
        </w:tc>
      </w:tr>
      <w:tr w:rsidR="00ED7375" w14:paraId="0DCFB7BF" w14:textId="77777777" w:rsidTr="001E6984">
        <w:tc>
          <w:tcPr>
            <w:tcW w:w="1199" w:type="dxa"/>
          </w:tcPr>
          <w:p w14:paraId="548966A9" w14:textId="77777777" w:rsidR="00ED7375" w:rsidRDefault="00000000">
            <w:r>
              <w:t>2238</w:t>
            </w:r>
          </w:p>
        </w:tc>
        <w:tc>
          <w:tcPr>
            <w:tcW w:w="941" w:type="dxa"/>
          </w:tcPr>
          <w:p w14:paraId="363454B6" w14:textId="77777777" w:rsidR="00ED7375" w:rsidRDefault="00000000">
            <w:r>
              <w:t>@MsFreedom9</w:t>
            </w:r>
          </w:p>
        </w:tc>
        <w:tc>
          <w:tcPr>
            <w:tcW w:w="403" w:type="dxa"/>
          </w:tcPr>
          <w:p w14:paraId="10A29280" w14:textId="77777777" w:rsidR="00ED7375" w:rsidRDefault="00000000">
            <w:r>
              <w:t>2020-12-09 15:34:15</w:t>
            </w:r>
          </w:p>
        </w:tc>
        <w:tc>
          <w:tcPr>
            <w:tcW w:w="316" w:type="dxa"/>
          </w:tcPr>
          <w:p w14:paraId="47DAFDCF" w14:textId="77777777" w:rsidR="00ED7375" w:rsidRDefault="00000000">
            <w:r>
              <w:t>0</w:t>
            </w:r>
          </w:p>
        </w:tc>
        <w:tc>
          <w:tcPr>
            <w:tcW w:w="354" w:type="dxa"/>
          </w:tcPr>
          <w:p w14:paraId="3747C8B7" w14:textId="77777777" w:rsidR="00ED7375" w:rsidRDefault="00000000">
            <w:r>
              <w:t>0</w:t>
            </w:r>
          </w:p>
        </w:tc>
        <w:tc>
          <w:tcPr>
            <w:tcW w:w="6528" w:type="dxa"/>
          </w:tcPr>
          <w:p w14:paraId="57EBD824" w14:textId="77777777" w:rsidR="00ED7375" w:rsidRDefault="00000000">
            <w:r>
              <w:t>I don't believe for 1 second that these children are being adopted out... They are most likely used in satanic rituals...and Sacarificed ..their organs sold and their adrenals drained!..These baby and child snatchers ate probably working thru the elite monsters who are sick. wacko.. vampires (they absolutely worship the blood of children to stay viable and are youth obsessed . they will burn in hell for eternity!!! Empty nest syndrome... Mothers desperate for a child... What a crock of bullshit!</w:t>
            </w:r>
          </w:p>
        </w:tc>
      </w:tr>
      <w:tr w:rsidR="00ED7375" w14:paraId="679921D6" w14:textId="77777777" w:rsidTr="001E6984">
        <w:tc>
          <w:tcPr>
            <w:tcW w:w="1199" w:type="dxa"/>
          </w:tcPr>
          <w:p w14:paraId="74C8C59E" w14:textId="77777777" w:rsidR="00ED7375" w:rsidRDefault="00000000">
            <w:r>
              <w:t>2239</w:t>
            </w:r>
          </w:p>
        </w:tc>
        <w:tc>
          <w:tcPr>
            <w:tcW w:w="941" w:type="dxa"/>
          </w:tcPr>
          <w:p w14:paraId="5552372F" w14:textId="77777777" w:rsidR="00ED7375" w:rsidRDefault="00000000">
            <w:r>
              <w:t>@claviativdnwijk</w:t>
            </w:r>
          </w:p>
        </w:tc>
        <w:tc>
          <w:tcPr>
            <w:tcW w:w="403" w:type="dxa"/>
          </w:tcPr>
          <w:p w14:paraId="4E1BD86B" w14:textId="77777777" w:rsidR="00ED7375" w:rsidRDefault="00000000">
            <w:r>
              <w:t>2020-12-09 13:58:25</w:t>
            </w:r>
          </w:p>
        </w:tc>
        <w:tc>
          <w:tcPr>
            <w:tcW w:w="316" w:type="dxa"/>
          </w:tcPr>
          <w:p w14:paraId="1D4A729D" w14:textId="77777777" w:rsidR="00ED7375" w:rsidRDefault="00000000">
            <w:r>
              <w:t>0</w:t>
            </w:r>
          </w:p>
        </w:tc>
        <w:tc>
          <w:tcPr>
            <w:tcW w:w="354" w:type="dxa"/>
          </w:tcPr>
          <w:p w14:paraId="4C1BC089" w14:textId="77777777" w:rsidR="00ED7375" w:rsidRDefault="00000000">
            <w:r>
              <w:t>0</w:t>
            </w:r>
          </w:p>
        </w:tc>
        <w:tc>
          <w:tcPr>
            <w:tcW w:w="6528" w:type="dxa"/>
          </w:tcPr>
          <w:p w14:paraId="5FB616E4" w14:textId="77777777" w:rsidR="00ED7375" w:rsidRDefault="00000000">
            <w:r>
              <w:t>YOU ARE REALLY WASTING YOUR TIME! WHY WERE NO ONE ARRESTED?? WHAT ARE YOUR PURPOSE!!</w:t>
            </w:r>
          </w:p>
        </w:tc>
      </w:tr>
      <w:tr w:rsidR="00ED7375" w14:paraId="49EA01F6" w14:textId="77777777" w:rsidTr="001E6984">
        <w:tc>
          <w:tcPr>
            <w:tcW w:w="1199" w:type="dxa"/>
          </w:tcPr>
          <w:p w14:paraId="78B3F5FE" w14:textId="77777777" w:rsidR="00ED7375" w:rsidRDefault="00000000">
            <w:r>
              <w:t>2240</w:t>
            </w:r>
          </w:p>
        </w:tc>
        <w:tc>
          <w:tcPr>
            <w:tcW w:w="941" w:type="dxa"/>
          </w:tcPr>
          <w:p w14:paraId="2AF0F6A7" w14:textId="77777777" w:rsidR="00ED7375" w:rsidRDefault="00000000">
            <w:r>
              <w:t>@boobooshaobieh5285</w:t>
            </w:r>
          </w:p>
        </w:tc>
        <w:tc>
          <w:tcPr>
            <w:tcW w:w="403" w:type="dxa"/>
          </w:tcPr>
          <w:p w14:paraId="7933355D" w14:textId="77777777" w:rsidR="00ED7375" w:rsidRDefault="00000000">
            <w:r>
              <w:t>2020-12-09 12:54:00</w:t>
            </w:r>
          </w:p>
        </w:tc>
        <w:tc>
          <w:tcPr>
            <w:tcW w:w="316" w:type="dxa"/>
          </w:tcPr>
          <w:p w14:paraId="3C9322AD" w14:textId="77777777" w:rsidR="00ED7375" w:rsidRDefault="00000000">
            <w:r>
              <w:t>0</w:t>
            </w:r>
          </w:p>
        </w:tc>
        <w:tc>
          <w:tcPr>
            <w:tcW w:w="354" w:type="dxa"/>
          </w:tcPr>
          <w:p w14:paraId="73A62448" w14:textId="77777777" w:rsidR="00ED7375" w:rsidRDefault="00000000">
            <w:r>
              <w:t>0</w:t>
            </w:r>
          </w:p>
        </w:tc>
        <w:tc>
          <w:tcPr>
            <w:tcW w:w="6528" w:type="dxa"/>
          </w:tcPr>
          <w:p w14:paraId="47CACB67" w14:textId="77777777" w:rsidR="00ED7375" w:rsidRDefault="00000000">
            <w:r>
              <w:t>shame on them</w:t>
            </w:r>
          </w:p>
        </w:tc>
      </w:tr>
      <w:tr w:rsidR="00ED7375" w14:paraId="22D0E52C" w14:textId="77777777" w:rsidTr="001E6984">
        <w:tc>
          <w:tcPr>
            <w:tcW w:w="1199" w:type="dxa"/>
          </w:tcPr>
          <w:p w14:paraId="315A2883" w14:textId="77777777" w:rsidR="00ED7375" w:rsidRDefault="00000000">
            <w:r>
              <w:t>2241</w:t>
            </w:r>
          </w:p>
        </w:tc>
        <w:tc>
          <w:tcPr>
            <w:tcW w:w="941" w:type="dxa"/>
          </w:tcPr>
          <w:p w14:paraId="6AD103E0" w14:textId="77777777" w:rsidR="00ED7375" w:rsidRDefault="00000000">
            <w:r>
              <w:t>@litnationforever4032</w:t>
            </w:r>
          </w:p>
        </w:tc>
        <w:tc>
          <w:tcPr>
            <w:tcW w:w="403" w:type="dxa"/>
          </w:tcPr>
          <w:p w14:paraId="6F8EA3DB" w14:textId="77777777" w:rsidR="00ED7375" w:rsidRDefault="00000000">
            <w:r>
              <w:t>2020-12-09 05:34:50</w:t>
            </w:r>
          </w:p>
        </w:tc>
        <w:tc>
          <w:tcPr>
            <w:tcW w:w="316" w:type="dxa"/>
          </w:tcPr>
          <w:p w14:paraId="4E30EF96" w14:textId="77777777" w:rsidR="00ED7375" w:rsidRDefault="00000000">
            <w:r>
              <w:t>3</w:t>
            </w:r>
          </w:p>
        </w:tc>
        <w:tc>
          <w:tcPr>
            <w:tcW w:w="354" w:type="dxa"/>
          </w:tcPr>
          <w:p w14:paraId="46641E0A" w14:textId="77777777" w:rsidR="00ED7375" w:rsidRDefault="00000000">
            <w:r>
              <w:t>0</w:t>
            </w:r>
          </w:p>
        </w:tc>
        <w:tc>
          <w:tcPr>
            <w:tcW w:w="6528" w:type="dxa"/>
          </w:tcPr>
          <w:p w14:paraId="09E14997" w14:textId="77777777" w:rsidR="00ED7375" w:rsidRDefault="00000000">
            <w:r>
              <w:t>My heart cries out for my nation.</w:t>
            </w:r>
          </w:p>
        </w:tc>
      </w:tr>
      <w:tr w:rsidR="00ED7375" w14:paraId="434FF64E" w14:textId="77777777" w:rsidTr="001E6984">
        <w:tc>
          <w:tcPr>
            <w:tcW w:w="1199" w:type="dxa"/>
          </w:tcPr>
          <w:p w14:paraId="42F48F1E" w14:textId="77777777" w:rsidR="00ED7375" w:rsidRDefault="00000000">
            <w:r>
              <w:t>2242</w:t>
            </w:r>
          </w:p>
        </w:tc>
        <w:tc>
          <w:tcPr>
            <w:tcW w:w="941" w:type="dxa"/>
          </w:tcPr>
          <w:p w14:paraId="3B234C56" w14:textId="77777777" w:rsidR="00ED7375" w:rsidRDefault="00000000">
            <w:r>
              <w:t>@litnationforever4032</w:t>
            </w:r>
          </w:p>
        </w:tc>
        <w:tc>
          <w:tcPr>
            <w:tcW w:w="403" w:type="dxa"/>
          </w:tcPr>
          <w:p w14:paraId="5434624C" w14:textId="77777777" w:rsidR="00ED7375" w:rsidRDefault="00000000">
            <w:r>
              <w:t>2020-12-09 05:34:49</w:t>
            </w:r>
          </w:p>
        </w:tc>
        <w:tc>
          <w:tcPr>
            <w:tcW w:w="316" w:type="dxa"/>
          </w:tcPr>
          <w:p w14:paraId="78ABDC64" w14:textId="77777777" w:rsidR="00ED7375" w:rsidRDefault="00000000">
            <w:r>
              <w:t>0</w:t>
            </w:r>
          </w:p>
        </w:tc>
        <w:tc>
          <w:tcPr>
            <w:tcW w:w="354" w:type="dxa"/>
          </w:tcPr>
          <w:p w14:paraId="7432DFE9" w14:textId="77777777" w:rsidR="00ED7375" w:rsidRDefault="00000000">
            <w:r>
              <w:t>0</w:t>
            </w:r>
          </w:p>
        </w:tc>
        <w:tc>
          <w:tcPr>
            <w:tcW w:w="6528" w:type="dxa"/>
          </w:tcPr>
          <w:p w14:paraId="5EC4E9F3" w14:textId="77777777" w:rsidR="00ED7375" w:rsidRDefault="00000000">
            <w:r>
              <w:t>My heart cries out for my nation.</w:t>
            </w:r>
          </w:p>
        </w:tc>
      </w:tr>
      <w:tr w:rsidR="00ED7375" w14:paraId="45474523" w14:textId="77777777" w:rsidTr="001E6984">
        <w:tc>
          <w:tcPr>
            <w:tcW w:w="1199" w:type="dxa"/>
          </w:tcPr>
          <w:p w14:paraId="6DA8DECE" w14:textId="77777777" w:rsidR="00ED7375" w:rsidRDefault="00000000">
            <w:r>
              <w:t>2243</w:t>
            </w:r>
          </w:p>
        </w:tc>
        <w:tc>
          <w:tcPr>
            <w:tcW w:w="941" w:type="dxa"/>
          </w:tcPr>
          <w:p w14:paraId="02788830" w14:textId="77777777" w:rsidR="00ED7375" w:rsidRDefault="00000000">
            <w:r>
              <w:t>@togodbetheglorybelieveinje3786</w:t>
            </w:r>
          </w:p>
        </w:tc>
        <w:tc>
          <w:tcPr>
            <w:tcW w:w="403" w:type="dxa"/>
          </w:tcPr>
          <w:p w14:paraId="650D5CF2" w14:textId="77777777" w:rsidR="00ED7375" w:rsidRDefault="00000000">
            <w:r>
              <w:t>2020-12-09 03:27:50</w:t>
            </w:r>
          </w:p>
        </w:tc>
        <w:tc>
          <w:tcPr>
            <w:tcW w:w="316" w:type="dxa"/>
          </w:tcPr>
          <w:p w14:paraId="4CB3A301" w14:textId="77777777" w:rsidR="00ED7375" w:rsidRDefault="00000000">
            <w:r>
              <w:t>6</w:t>
            </w:r>
          </w:p>
        </w:tc>
        <w:tc>
          <w:tcPr>
            <w:tcW w:w="354" w:type="dxa"/>
          </w:tcPr>
          <w:p w14:paraId="22814E35" w14:textId="77777777" w:rsidR="00ED7375" w:rsidRDefault="00000000">
            <w:r>
              <w:t>3</w:t>
            </w:r>
          </w:p>
        </w:tc>
        <w:tc>
          <w:tcPr>
            <w:tcW w:w="6528" w:type="dxa"/>
          </w:tcPr>
          <w:p w14:paraId="55A20FDC" w14:textId="77777777" w:rsidR="00ED7375" w:rsidRDefault="00000000">
            <w:r>
              <w:t>WHERE IS THE PRESIDENT OF KENYA</w:t>
            </w:r>
          </w:p>
        </w:tc>
      </w:tr>
      <w:tr w:rsidR="00ED7375" w14:paraId="1ACF5F06" w14:textId="77777777" w:rsidTr="001E6984">
        <w:tc>
          <w:tcPr>
            <w:tcW w:w="1199" w:type="dxa"/>
          </w:tcPr>
          <w:p w14:paraId="5A341DDD" w14:textId="77777777" w:rsidR="00ED7375" w:rsidRDefault="00000000">
            <w:r>
              <w:t>2244</w:t>
            </w:r>
          </w:p>
        </w:tc>
        <w:tc>
          <w:tcPr>
            <w:tcW w:w="941" w:type="dxa"/>
          </w:tcPr>
          <w:p w14:paraId="1C6A926F" w14:textId="77777777" w:rsidR="00ED7375" w:rsidRDefault="00000000">
            <w:r>
              <w:t>@GamerZz-yk3mf</w:t>
            </w:r>
          </w:p>
        </w:tc>
        <w:tc>
          <w:tcPr>
            <w:tcW w:w="403" w:type="dxa"/>
          </w:tcPr>
          <w:p w14:paraId="3F807C6C" w14:textId="77777777" w:rsidR="00ED7375" w:rsidRDefault="00000000">
            <w:r>
              <w:t>2020-12-15 10:08:32</w:t>
            </w:r>
          </w:p>
        </w:tc>
        <w:tc>
          <w:tcPr>
            <w:tcW w:w="316" w:type="dxa"/>
          </w:tcPr>
          <w:p w14:paraId="3F321BBE" w14:textId="77777777" w:rsidR="00ED7375" w:rsidRDefault="00000000">
            <w:r>
              <w:t>0</w:t>
            </w:r>
          </w:p>
        </w:tc>
        <w:tc>
          <w:tcPr>
            <w:tcW w:w="354" w:type="dxa"/>
          </w:tcPr>
          <w:p w14:paraId="005F2012" w14:textId="77777777" w:rsidR="00ED7375" w:rsidRDefault="00ED7375"/>
        </w:tc>
        <w:tc>
          <w:tcPr>
            <w:tcW w:w="6528" w:type="dxa"/>
          </w:tcPr>
          <w:p w14:paraId="5C5DF00F" w14:textId="77777777" w:rsidR="00ED7375" w:rsidRDefault="00000000">
            <w:r>
              <w:t>@@HiJade stfu</w:t>
            </w:r>
          </w:p>
        </w:tc>
      </w:tr>
      <w:tr w:rsidR="00ED7375" w14:paraId="6179A850" w14:textId="77777777" w:rsidTr="001E6984">
        <w:tc>
          <w:tcPr>
            <w:tcW w:w="1199" w:type="dxa"/>
          </w:tcPr>
          <w:p w14:paraId="207D1670" w14:textId="77777777" w:rsidR="00ED7375" w:rsidRDefault="00000000">
            <w:r>
              <w:t>2245</w:t>
            </w:r>
          </w:p>
        </w:tc>
        <w:tc>
          <w:tcPr>
            <w:tcW w:w="941" w:type="dxa"/>
          </w:tcPr>
          <w:p w14:paraId="79D2956F" w14:textId="77777777" w:rsidR="00ED7375" w:rsidRDefault="00000000">
            <w:r>
              <w:t>@GamerZz-yk3mf</w:t>
            </w:r>
          </w:p>
        </w:tc>
        <w:tc>
          <w:tcPr>
            <w:tcW w:w="403" w:type="dxa"/>
          </w:tcPr>
          <w:p w14:paraId="1EBBBFDB" w14:textId="77777777" w:rsidR="00ED7375" w:rsidRDefault="00000000">
            <w:r>
              <w:t>2020-12-15 10:08:46</w:t>
            </w:r>
          </w:p>
        </w:tc>
        <w:tc>
          <w:tcPr>
            <w:tcW w:w="316" w:type="dxa"/>
          </w:tcPr>
          <w:p w14:paraId="23BC0A34" w14:textId="77777777" w:rsidR="00ED7375" w:rsidRDefault="00000000">
            <w:r>
              <w:t>0</w:t>
            </w:r>
          </w:p>
        </w:tc>
        <w:tc>
          <w:tcPr>
            <w:tcW w:w="354" w:type="dxa"/>
          </w:tcPr>
          <w:p w14:paraId="7FE037F7" w14:textId="77777777" w:rsidR="00ED7375" w:rsidRDefault="00ED7375"/>
        </w:tc>
        <w:tc>
          <w:tcPr>
            <w:tcW w:w="6528" w:type="dxa"/>
          </w:tcPr>
          <w:p w14:paraId="57CFFF15" w14:textId="77777777" w:rsidR="00ED7375" w:rsidRDefault="00000000">
            <w:r>
              <w:t>In state house kenya</w:t>
            </w:r>
          </w:p>
        </w:tc>
      </w:tr>
      <w:tr w:rsidR="00ED7375" w14:paraId="34D43941" w14:textId="77777777" w:rsidTr="001E6984">
        <w:tc>
          <w:tcPr>
            <w:tcW w:w="1199" w:type="dxa"/>
          </w:tcPr>
          <w:p w14:paraId="133ADD2E" w14:textId="77777777" w:rsidR="00ED7375" w:rsidRDefault="00000000">
            <w:r>
              <w:t>2246</w:t>
            </w:r>
          </w:p>
        </w:tc>
        <w:tc>
          <w:tcPr>
            <w:tcW w:w="941" w:type="dxa"/>
          </w:tcPr>
          <w:p w14:paraId="5443F890" w14:textId="77777777" w:rsidR="00ED7375" w:rsidRDefault="00000000">
            <w:r>
              <w:t>@cypriantertullian7495</w:t>
            </w:r>
          </w:p>
        </w:tc>
        <w:tc>
          <w:tcPr>
            <w:tcW w:w="403" w:type="dxa"/>
          </w:tcPr>
          <w:p w14:paraId="4EA397C2" w14:textId="77777777" w:rsidR="00ED7375" w:rsidRDefault="00000000">
            <w:r>
              <w:t>2020-12-18 01:10:08</w:t>
            </w:r>
          </w:p>
        </w:tc>
        <w:tc>
          <w:tcPr>
            <w:tcW w:w="316" w:type="dxa"/>
          </w:tcPr>
          <w:p w14:paraId="7501D972" w14:textId="77777777" w:rsidR="00ED7375" w:rsidRDefault="00000000">
            <w:r>
              <w:t>0</w:t>
            </w:r>
          </w:p>
        </w:tc>
        <w:tc>
          <w:tcPr>
            <w:tcW w:w="354" w:type="dxa"/>
          </w:tcPr>
          <w:p w14:paraId="62FFE0CD" w14:textId="77777777" w:rsidR="00ED7375" w:rsidRDefault="00ED7375"/>
        </w:tc>
        <w:tc>
          <w:tcPr>
            <w:tcW w:w="6528" w:type="dxa"/>
          </w:tcPr>
          <w:p w14:paraId="0D5FF204" w14:textId="77777777" w:rsidR="00ED7375" w:rsidRDefault="00000000">
            <w:r>
              <w:t>Doing nothing.  Just sleeping. He needs to act on this or step down He's a disgrace.</w:t>
            </w:r>
          </w:p>
        </w:tc>
      </w:tr>
      <w:tr w:rsidR="00ED7375" w14:paraId="49C4CBA3" w14:textId="77777777" w:rsidTr="001E6984">
        <w:tc>
          <w:tcPr>
            <w:tcW w:w="1199" w:type="dxa"/>
          </w:tcPr>
          <w:p w14:paraId="4CA53620" w14:textId="77777777" w:rsidR="00ED7375" w:rsidRDefault="00000000">
            <w:r>
              <w:t>2247</w:t>
            </w:r>
          </w:p>
        </w:tc>
        <w:tc>
          <w:tcPr>
            <w:tcW w:w="941" w:type="dxa"/>
          </w:tcPr>
          <w:p w14:paraId="791A3659" w14:textId="77777777" w:rsidR="00ED7375" w:rsidRDefault="00000000">
            <w:r>
              <w:t>@veganfoodlovers2667</w:t>
            </w:r>
          </w:p>
        </w:tc>
        <w:tc>
          <w:tcPr>
            <w:tcW w:w="403" w:type="dxa"/>
          </w:tcPr>
          <w:p w14:paraId="7DA3F488" w14:textId="77777777" w:rsidR="00ED7375" w:rsidRDefault="00000000">
            <w:r>
              <w:t>2020-12-09 02:03:50</w:t>
            </w:r>
          </w:p>
        </w:tc>
        <w:tc>
          <w:tcPr>
            <w:tcW w:w="316" w:type="dxa"/>
          </w:tcPr>
          <w:p w14:paraId="15E8FD85" w14:textId="77777777" w:rsidR="00ED7375" w:rsidRDefault="00000000">
            <w:r>
              <w:t>1</w:t>
            </w:r>
          </w:p>
        </w:tc>
        <w:tc>
          <w:tcPr>
            <w:tcW w:w="354" w:type="dxa"/>
          </w:tcPr>
          <w:p w14:paraId="26529163" w14:textId="77777777" w:rsidR="00ED7375" w:rsidRDefault="00000000">
            <w:r>
              <w:t>0</w:t>
            </w:r>
          </w:p>
        </w:tc>
        <w:tc>
          <w:tcPr>
            <w:tcW w:w="6528" w:type="dxa"/>
          </w:tcPr>
          <w:p w14:paraId="48A05409" w14:textId="77777777" w:rsidR="00ED7375" w:rsidRDefault="00000000">
            <w:r>
              <w:t>The place you took the kids to is gonna do the same thing 300k but they will sale for more. No one will get arrested you wasting your time no one care about those babies not even you.</w:t>
            </w:r>
          </w:p>
        </w:tc>
      </w:tr>
      <w:tr w:rsidR="00ED7375" w14:paraId="7C5BEBA1" w14:textId="77777777" w:rsidTr="001E6984">
        <w:tc>
          <w:tcPr>
            <w:tcW w:w="1199" w:type="dxa"/>
          </w:tcPr>
          <w:p w14:paraId="1DC51B69" w14:textId="77777777" w:rsidR="00ED7375" w:rsidRDefault="00000000">
            <w:r>
              <w:t>2248</w:t>
            </w:r>
          </w:p>
        </w:tc>
        <w:tc>
          <w:tcPr>
            <w:tcW w:w="941" w:type="dxa"/>
          </w:tcPr>
          <w:p w14:paraId="2DB953E7" w14:textId="77777777" w:rsidR="00ED7375" w:rsidRDefault="00000000">
            <w:r>
              <w:t>@Fly_high138</w:t>
            </w:r>
          </w:p>
        </w:tc>
        <w:tc>
          <w:tcPr>
            <w:tcW w:w="403" w:type="dxa"/>
          </w:tcPr>
          <w:p w14:paraId="39D486B5" w14:textId="77777777" w:rsidR="00ED7375" w:rsidRDefault="00000000">
            <w:r>
              <w:t>2020-12-08 23:49:38</w:t>
            </w:r>
          </w:p>
        </w:tc>
        <w:tc>
          <w:tcPr>
            <w:tcW w:w="316" w:type="dxa"/>
          </w:tcPr>
          <w:p w14:paraId="294093AA" w14:textId="77777777" w:rsidR="00ED7375" w:rsidRDefault="00000000">
            <w:r>
              <w:t>0</w:t>
            </w:r>
          </w:p>
        </w:tc>
        <w:tc>
          <w:tcPr>
            <w:tcW w:w="354" w:type="dxa"/>
          </w:tcPr>
          <w:p w14:paraId="2D6DA64B" w14:textId="77777777" w:rsidR="00ED7375" w:rsidRDefault="00000000">
            <w:r>
              <w:t>0</w:t>
            </w:r>
          </w:p>
        </w:tc>
        <w:tc>
          <w:tcPr>
            <w:tcW w:w="6528" w:type="dxa"/>
          </w:tcPr>
          <w:p w14:paraId="6291544D" w14:textId="77777777" w:rsidR="00ED7375" w:rsidRDefault="00000000">
            <w:r>
              <w:t xml:space="preserve">U want to film a sharp issue but please can’t u open a charity to build houses for theses homeless women. </w:t>
            </w:r>
            <w:r>
              <w:br/>
              <w:t>The slum houses not look very expensive. But at least a some kind of roof on their head.</w:t>
            </w:r>
          </w:p>
        </w:tc>
      </w:tr>
      <w:tr w:rsidR="00ED7375" w14:paraId="6529EED2" w14:textId="77777777" w:rsidTr="001E6984">
        <w:tc>
          <w:tcPr>
            <w:tcW w:w="1199" w:type="dxa"/>
          </w:tcPr>
          <w:p w14:paraId="6D6B81A3" w14:textId="77777777" w:rsidR="00ED7375" w:rsidRDefault="00000000">
            <w:r>
              <w:t>2249</w:t>
            </w:r>
          </w:p>
        </w:tc>
        <w:tc>
          <w:tcPr>
            <w:tcW w:w="941" w:type="dxa"/>
          </w:tcPr>
          <w:p w14:paraId="505937AF" w14:textId="77777777" w:rsidR="00ED7375" w:rsidRDefault="00000000">
            <w:r>
              <w:t>@Fly_high138</w:t>
            </w:r>
          </w:p>
        </w:tc>
        <w:tc>
          <w:tcPr>
            <w:tcW w:w="403" w:type="dxa"/>
          </w:tcPr>
          <w:p w14:paraId="09BA1CF4" w14:textId="77777777" w:rsidR="00ED7375" w:rsidRDefault="00000000">
            <w:r>
              <w:t>2020-12-08 23:27:57</w:t>
            </w:r>
          </w:p>
        </w:tc>
        <w:tc>
          <w:tcPr>
            <w:tcW w:w="316" w:type="dxa"/>
          </w:tcPr>
          <w:p w14:paraId="43F57117" w14:textId="77777777" w:rsidR="00ED7375" w:rsidRDefault="00000000">
            <w:r>
              <w:t>0</w:t>
            </w:r>
          </w:p>
        </w:tc>
        <w:tc>
          <w:tcPr>
            <w:tcW w:w="354" w:type="dxa"/>
          </w:tcPr>
          <w:p w14:paraId="3A005EE4" w14:textId="77777777" w:rsidR="00ED7375" w:rsidRDefault="00000000">
            <w:r>
              <w:t>0</w:t>
            </w:r>
          </w:p>
        </w:tc>
        <w:tc>
          <w:tcPr>
            <w:tcW w:w="6528" w:type="dxa"/>
          </w:tcPr>
          <w:p w14:paraId="3B451B02" w14:textId="77777777" w:rsidR="00ED7375" w:rsidRDefault="00000000">
            <w:r>
              <w:t>Too pain full to watch</w:t>
            </w:r>
          </w:p>
        </w:tc>
      </w:tr>
      <w:tr w:rsidR="00ED7375" w14:paraId="37264639" w14:textId="77777777" w:rsidTr="001E6984">
        <w:tc>
          <w:tcPr>
            <w:tcW w:w="1199" w:type="dxa"/>
          </w:tcPr>
          <w:p w14:paraId="14BBD8FD" w14:textId="77777777" w:rsidR="00ED7375" w:rsidRDefault="00000000">
            <w:r>
              <w:t>2250</w:t>
            </w:r>
          </w:p>
        </w:tc>
        <w:tc>
          <w:tcPr>
            <w:tcW w:w="941" w:type="dxa"/>
          </w:tcPr>
          <w:p w14:paraId="05802E91" w14:textId="77777777" w:rsidR="00ED7375" w:rsidRDefault="00000000">
            <w:r>
              <w:t>@leonaneill9391</w:t>
            </w:r>
          </w:p>
        </w:tc>
        <w:tc>
          <w:tcPr>
            <w:tcW w:w="403" w:type="dxa"/>
          </w:tcPr>
          <w:p w14:paraId="21871D2F" w14:textId="77777777" w:rsidR="00ED7375" w:rsidRDefault="00000000">
            <w:r>
              <w:t>2020-12-08 22:30:21</w:t>
            </w:r>
          </w:p>
        </w:tc>
        <w:tc>
          <w:tcPr>
            <w:tcW w:w="316" w:type="dxa"/>
          </w:tcPr>
          <w:p w14:paraId="577769DE" w14:textId="77777777" w:rsidR="00ED7375" w:rsidRDefault="00000000">
            <w:r>
              <w:t>0</w:t>
            </w:r>
          </w:p>
        </w:tc>
        <w:tc>
          <w:tcPr>
            <w:tcW w:w="354" w:type="dxa"/>
          </w:tcPr>
          <w:p w14:paraId="1B2542AA" w14:textId="77777777" w:rsidR="00ED7375" w:rsidRDefault="00000000">
            <w:r>
              <w:t>0</w:t>
            </w:r>
          </w:p>
        </w:tc>
        <w:tc>
          <w:tcPr>
            <w:tcW w:w="6528" w:type="dxa"/>
          </w:tcPr>
          <w:p w14:paraId="7F7B4580" w14:textId="77777777" w:rsidR="00ED7375" w:rsidRDefault="00000000">
            <w:r>
              <w:t>This whole world is domed 👹☠💩</w:t>
            </w:r>
          </w:p>
        </w:tc>
      </w:tr>
      <w:tr w:rsidR="00ED7375" w14:paraId="54394ECB" w14:textId="77777777" w:rsidTr="001E6984">
        <w:tc>
          <w:tcPr>
            <w:tcW w:w="1199" w:type="dxa"/>
          </w:tcPr>
          <w:p w14:paraId="5260C2F6" w14:textId="77777777" w:rsidR="00ED7375" w:rsidRDefault="00000000">
            <w:r>
              <w:t>2251</w:t>
            </w:r>
          </w:p>
        </w:tc>
        <w:tc>
          <w:tcPr>
            <w:tcW w:w="941" w:type="dxa"/>
          </w:tcPr>
          <w:p w14:paraId="6524316E" w14:textId="77777777" w:rsidR="00ED7375" w:rsidRDefault="00000000">
            <w:r>
              <w:t>@floralbeautyful</w:t>
            </w:r>
          </w:p>
        </w:tc>
        <w:tc>
          <w:tcPr>
            <w:tcW w:w="403" w:type="dxa"/>
          </w:tcPr>
          <w:p w14:paraId="38892F8A" w14:textId="77777777" w:rsidR="00ED7375" w:rsidRDefault="00000000">
            <w:r>
              <w:t>2020-12-08 22:21:39</w:t>
            </w:r>
          </w:p>
        </w:tc>
        <w:tc>
          <w:tcPr>
            <w:tcW w:w="316" w:type="dxa"/>
          </w:tcPr>
          <w:p w14:paraId="01F18E2A" w14:textId="77777777" w:rsidR="00ED7375" w:rsidRDefault="00000000">
            <w:r>
              <w:t>0</w:t>
            </w:r>
          </w:p>
        </w:tc>
        <w:tc>
          <w:tcPr>
            <w:tcW w:w="354" w:type="dxa"/>
          </w:tcPr>
          <w:p w14:paraId="2AE78A3F" w14:textId="77777777" w:rsidR="00ED7375" w:rsidRDefault="00000000">
            <w:r>
              <w:t>0</w:t>
            </w:r>
          </w:p>
        </w:tc>
        <w:tc>
          <w:tcPr>
            <w:tcW w:w="6528" w:type="dxa"/>
          </w:tcPr>
          <w:p w14:paraId="0FAF5414" w14:textId="77777777" w:rsidR="00ED7375" w:rsidRDefault="00000000">
            <w:r>
              <w:t>the elite take them</w:t>
            </w:r>
          </w:p>
        </w:tc>
      </w:tr>
      <w:tr w:rsidR="00ED7375" w14:paraId="562E214F" w14:textId="77777777" w:rsidTr="001E6984">
        <w:tc>
          <w:tcPr>
            <w:tcW w:w="1199" w:type="dxa"/>
          </w:tcPr>
          <w:p w14:paraId="35909F2F" w14:textId="77777777" w:rsidR="00ED7375" w:rsidRDefault="00000000">
            <w:r>
              <w:t>2252</w:t>
            </w:r>
          </w:p>
        </w:tc>
        <w:tc>
          <w:tcPr>
            <w:tcW w:w="941" w:type="dxa"/>
          </w:tcPr>
          <w:p w14:paraId="083794F6" w14:textId="77777777" w:rsidR="00ED7375" w:rsidRDefault="00000000">
            <w:r>
              <w:t>@Whensday1</w:t>
            </w:r>
          </w:p>
        </w:tc>
        <w:tc>
          <w:tcPr>
            <w:tcW w:w="403" w:type="dxa"/>
          </w:tcPr>
          <w:p w14:paraId="575A4E66" w14:textId="77777777" w:rsidR="00ED7375" w:rsidRDefault="00000000">
            <w:r>
              <w:t>2020-12-08 21:47:02</w:t>
            </w:r>
          </w:p>
        </w:tc>
        <w:tc>
          <w:tcPr>
            <w:tcW w:w="316" w:type="dxa"/>
          </w:tcPr>
          <w:p w14:paraId="3E7E7F43" w14:textId="77777777" w:rsidR="00ED7375" w:rsidRDefault="00000000">
            <w:r>
              <w:t>3</w:t>
            </w:r>
          </w:p>
        </w:tc>
        <w:tc>
          <w:tcPr>
            <w:tcW w:w="354" w:type="dxa"/>
          </w:tcPr>
          <w:p w14:paraId="15E50FE0" w14:textId="77777777" w:rsidR="00ED7375" w:rsidRDefault="00000000">
            <w:r>
              <w:t>0</w:t>
            </w:r>
          </w:p>
        </w:tc>
        <w:tc>
          <w:tcPr>
            <w:tcW w:w="6528" w:type="dxa"/>
          </w:tcPr>
          <w:p w14:paraId="0F9EB262" w14:textId="77777777" w:rsidR="00ED7375" w:rsidRDefault="00000000">
            <w:r>
              <w:t>So Fred just took the money aah, where were your undercover cops? Probably Fred has sold other more for money, act instantly, the amount of evidence on tape to the point of money acceptance was enough for conviction aisee... really</w:t>
            </w:r>
          </w:p>
        </w:tc>
      </w:tr>
      <w:tr w:rsidR="00ED7375" w14:paraId="10E16DB1" w14:textId="77777777" w:rsidTr="001E6984">
        <w:tc>
          <w:tcPr>
            <w:tcW w:w="1199" w:type="dxa"/>
          </w:tcPr>
          <w:p w14:paraId="42C0A705" w14:textId="77777777" w:rsidR="00ED7375" w:rsidRDefault="00000000">
            <w:r>
              <w:t>2253</w:t>
            </w:r>
          </w:p>
        </w:tc>
        <w:tc>
          <w:tcPr>
            <w:tcW w:w="941" w:type="dxa"/>
          </w:tcPr>
          <w:p w14:paraId="73D4440E" w14:textId="77777777" w:rsidR="00ED7375" w:rsidRDefault="00000000">
            <w:r>
              <w:t>@User-un7so</w:t>
            </w:r>
          </w:p>
        </w:tc>
        <w:tc>
          <w:tcPr>
            <w:tcW w:w="403" w:type="dxa"/>
          </w:tcPr>
          <w:p w14:paraId="3143B3BD" w14:textId="77777777" w:rsidR="00ED7375" w:rsidRDefault="00000000">
            <w:r>
              <w:t>2020-12-08 18:55:20</w:t>
            </w:r>
          </w:p>
        </w:tc>
        <w:tc>
          <w:tcPr>
            <w:tcW w:w="316" w:type="dxa"/>
          </w:tcPr>
          <w:p w14:paraId="0D532DCF" w14:textId="77777777" w:rsidR="00ED7375" w:rsidRDefault="00000000">
            <w:r>
              <w:t>0</w:t>
            </w:r>
          </w:p>
        </w:tc>
        <w:tc>
          <w:tcPr>
            <w:tcW w:w="354" w:type="dxa"/>
          </w:tcPr>
          <w:p w14:paraId="4B111100" w14:textId="77777777" w:rsidR="00ED7375" w:rsidRDefault="00000000">
            <w:r>
              <w:t>0</w:t>
            </w:r>
          </w:p>
        </w:tc>
        <w:tc>
          <w:tcPr>
            <w:tcW w:w="6528" w:type="dxa"/>
          </w:tcPr>
          <w:p w14:paraId="68C60CAE" w14:textId="77777777" w:rsidR="00ED7375" w:rsidRDefault="00000000">
            <w:r>
              <w:t>It’s awful, it has to stop, such beautiful people.</w:t>
            </w:r>
          </w:p>
        </w:tc>
      </w:tr>
      <w:tr w:rsidR="00ED7375" w14:paraId="3E677DDF" w14:textId="77777777" w:rsidTr="001E6984">
        <w:tc>
          <w:tcPr>
            <w:tcW w:w="1199" w:type="dxa"/>
          </w:tcPr>
          <w:p w14:paraId="3339EA28" w14:textId="77777777" w:rsidR="00ED7375" w:rsidRDefault="00000000">
            <w:r>
              <w:t>2254</w:t>
            </w:r>
          </w:p>
        </w:tc>
        <w:tc>
          <w:tcPr>
            <w:tcW w:w="941" w:type="dxa"/>
          </w:tcPr>
          <w:p w14:paraId="4FD8C59D" w14:textId="77777777" w:rsidR="00ED7375" w:rsidRDefault="00000000">
            <w:r>
              <w:t>@wangui0011</w:t>
            </w:r>
          </w:p>
        </w:tc>
        <w:tc>
          <w:tcPr>
            <w:tcW w:w="403" w:type="dxa"/>
          </w:tcPr>
          <w:p w14:paraId="4A220402" w14:textId="77777777" w:rsidR="00ED7375" w:rsidRDefault="00000000">
            <w:r>
              <w:t>2020-12-08 17:29:35</w:t>
            </w:r>
          </w:p>
        </w:tc>
        <w:tc>
          <w:tcPr>
            <w:tcW w:w="316" w:type="dxa"/>
          </w:tcPr>
          <w:p w14:paraId="160090C1" w14:textId="77777777" w:rsidR="00ED7375" w:rsidRDefault="00000000">
            <w:r>
              <w:t>373</w:t>
            </w:r>
          </w:p>
        </w:tc>
        <w:tc>
          <w:tcPr>
            <w:tcW w:w="354" w:type="dxa"/>
          </w:tcPr>
          <w:p w14:paraId="2EBDEF4A" w14:textId="77777777" w:rsidR="00ED7375" w:rsidRDefault="00000000">
            <w:r>
              <w:t>20</w:t>
            </w:r>
          </w:p>
        </w:tc>
        <w:tc>
          <w:tcPr>
            <w:tcW w:w="6528" w:type="dxa"/>
          </w:tcPr>
          <w:p w14:paraId="4791C60B" w14:textId="77777777" w:rsidR="00ED7375" w:rsidRDefault="00000000">
            <w:r>
              <w:t>😥 no arrests. Corruption  is a cancer that’s deep to the bone. This is who we’ve become in the name of survival? Our Kenyan society is legit rotten. God help us</w:t>
            </w:r>
          </w:p>
        </w:tc>
      </w:tr>
      <w:tr w:rsidR="00ED7375" w14:paraId="72A5B5A7" w14:textId="77777777" w:rsidTr="001E6984">
        <w:tc>
          <w:tcPr>
            <w:tcW w:w="1199" w:type="dxa"/>
          </w:tcPr>
          <w:p w14:paraId="2354A0BE" w14:textId="77777777" w:rsidR="00ED7375" w:rsidRDefault="00000000">
            <w:r>
              <w:t>2255</w:t>
            </w:r>
          </w:p>
        </w:tc>
        <w:tc>
          <w:tcPr>
            <w:tcW w:w="941" w:type="dxa"/>
          </w:tcPr>
          <w:p w14:paraId="00A74C81" w14:textId="77777777" w:rsidR="00ED7375" w:rsidRDefault="00000000">
            <w:r>
              <w:t>@veraaddoyobo8482</w:t>
            </w:r>
          </w:p>
        </w:tc>
        <w:tc>
          <w:tcPr>
            <w:tcW w:w="403" w:type="dxa"/>
          </w:tcPr>
          <w:p w14:paraId="2D2E9C2C" w14:textId="77777777" w:rsidR="00ED7375" w:rsidRDefault="00000000">
            <w:r>
              <w:t>2020-12-12 15:30:34</w:t>
            </w:r>
          </w:p>
        </w:tc>
        <w:tc>
          <w:tcPr>
            <w:tcW w:w="316" w:type="dxa"/>
          </w:tcPr>
          <w:p w14:paraId="702A1D5F" w14:textId="77777777" w:rsidR="00ED7375" w:rsidRDefault="00000000">
            <w:r>
              <w:t>20</w:t>
            </w:r>
          </w:p>
        </w:tc>
        <w:tc>
          <w:tcPr>
            <w:tcW w:w="354" w:type="dxa"/>
          </w:tcPr>
          <w:p w14:paraId="1AB5C59B" w14:textId="77777777" w:rsidR="00ED7375" w:rsidRDefault="00ED7375"/>
        </w:tc>
        <w:tc>
          <w:tcPr>
            <w:tcW w:w="6528" w:type="dxa"/>
          </w:tcPr>
          <w:p w14:paraId="4A6A7F62" w14:textId="77777777" w:rsidR="00ED7375" w:rsidRDefault="00000000">
            <w:r>
              <w:t>Not just Kenya the whole of Africa has become corrupt and rotten. 😥</w:t>
            </w:r>
          </w:p>
        </w:tc>
      </w:tr>
      <w:tr w:rsidR="00ED7375" w14:paraId="0C2C8A21" w14:textId="77777777" w:rsidTr="001E6984">
        <w:tc>
          <w:tcPr>
            <w:tcW w:w="1199" w:type="dxa"/>
          </w:tcPr>
          <w:p w14:paraId="5A36CCD0" w14:textId="77777777" w:rsidR="00ED7375" w:rsidRDefault="00000000">
            <w:r>
              <w:t>2256</w:t>
            </w:r>
          </w:p>
        </w:tc>
        <w:tc>
          <w:tcPr>
            <w:tcW w:w="941" w:type="dxa"/>
          </w:tcPr>
          <w:p w14:paraId="035C3F3A" w14:textId="77777777" w:rsidR="00ED7375" w:rsidRDefault="00000000">
            <w:r>
              <w:t>@veraaddoyobo8482</w:t>
            </w:r>
          </w:p>
        </w:tc>
        <w:tc>
          <w:tcPr>
            <w:tcW w:w="403" w:type="dxa"/>
          </w:tcPr>
          <w:p w14:paraId="04F24A9F" w14:textId="77777777" w:rsidR="00ED7375" w:rsidRDefault="00000000">
            <w:r>
              <w:t>2020-12-17 06:32:56</w:t>
            </w:r>
          </w:p>
        </w:tc>
        <w:tc>
          <w:tcPr>
            <w:tcW w:w="316" w:type="dxa"/>
          </w:tcPr>
          <w:p w14:paraId="5E25723A" w14:textId="77777777" w:rsidR="00ED7375" w:rsidRDefault="00000000">
            <w:r>
              <w:t>1</w:t>
            </w:r>
          </w:p>
        </w:tc>
        <w:tc>
          <w:tcPr>
            <w:tcW w:w="354" w:type="dxa"/>
          </w:tcPr>
          <w:p w14:paraId="5D9C0B50" w14:textId="77777777" w:rsidR="00ED7375" w:rsidRDefault="00ED7375"/>
        </w:tc>
        <w:tc>
          <w:tcPr>
            <w:tcW w:w="6528" w:type="dxa"/>
          </w:tcPr>
          <w:p w14:paraId="466AD9A6" w14:textId="77777777" w:rsidR="00ED7375" w:rsidRDefault="00000000">
            <w:r>
              <w:t>@Cee Johnson712 WHAAAT?</w:t>
            </w:r>
          </w:p>
        </w:tc>
      </w:tr>
      <w:tr w:rsidR="00ED7375" w14:paraId="777664CB" w14:textId="77777777" w:rsidTr="001E6984">
        <w:tc>
          <w:tcPr>
            <w:tcW w:w="1199" w:type="dxa"/>
          </w:tcPr>
          <w:p w14:paraId="23BBB8C8" w14:textId="77777777" w:rsidR="00ED7375" w:rsidRDefault="00000000">
            <w:r>
              <w:t>2257</w:t>
            </w:r>
          </w:p>
        </w:tc>
        <w:tc>
          <w:tcPr>
            <w:tcW w:w="941" w:type="dxa"/>
          </w:tcPr>
          <w:p w14:paraId="73AC8B3F" w14:textId="77777777" w:rsidR="00ED7375" w:rsidRDefault="00000000">
            <w:r>
              <w:t>@michaelheery6303</w:t>
            </w:r>
          </w:p>
        </w:tc>
        <w:tc>
          <w:tcPr>
            <w:tcW w:w="403" w:type="dxa"/>
          </w:tcPr>
          <w:p w14:paraId="3D66F1BD" w14:textId="77777777" w:rsidR="00ED7375" w:rsidRDefault="00000000">
            <w:r>
              <w:t>2020-12-20 01:32:58</w:t>
            </w:r>
          </w:p>
        </w:tc>
        <w:tc>
          <w:tcPr>
            <w:tcW w:w="316" w:type="dxa"/>
          </w:tcPr>
          <w:p w14:paraId="3154B142" w14:textId="77777777" w:rsidR="00ED7375" w:rsidRDefault="00000000">
            <w:r>
              <w:t>1</w:t>
            </w:r>
          </w:p>
        </w:tc>
        <w:tc>
          <w:tcPr>
            <w:tcW w:w="354" w:type="dxa"/>
          </w:tcPr>
          <w:p w14:paraId="19210366" w14:textId="77777777" w:rsidR="00ED7375" w:rsidRDefault="00ED7375"/>
        </w:tc>
        <w:tc>
          <w:tcPr>
            <w:tcW w:w="6528" w:type="dxa"/>
          </w:tcPr>
          <w:p w14:paraId="228C3267" w14:textId="77777777" w:rsidR="00ED7375" w:rsidRDefault="00000000">
            <w:r>
              <w:t>@Cee Johnson712 u need  PROZAC.</w:t>
            </w:r>
          </w:p>
        </w:tc>
      </w:tr>
      <w:tr w:rsidR="00ED7375" w14:paraId="18D3A463" w14:textId="77777777" w:rsidTr="001E6984">
        <w:tc>
          <w:tcPr>
            <w:tcW w:w="1199" w:type="dxa"/>
          </w:tcPr>
          <w:p w14:paraId="1405B59C" w14:textId="77777777" w:rsidR="00ED7375" w:rsidRDefault="00000000">
            <w:r>
              <w:t>2258</w:t>
            </w:r>
          </w:p>
        </w:tc>
        <w:tc>
          <w:tcPr>
            <w:tcW w:w="941" w:type="dxa"/>
          </w:tcPr>
          <w:p w14:paraId="3A14F0DF" w14:textId="77777777" w:rsidR="00ED7375" w:rsidRDefault="00000000">
            <w:r>
              <w:t>@michaelheery6303</w:t>
            </w:r>
          </w:p>
        </w:tc>
        <w:tc>
          <w:tcPr>
            <w:tcW w:w="403" w:type="dxa"/>
          </w:tcPr>
          <w:p w14:paraId="506974A0" w14:textId="77777777" w:rsidR="00ED7375" w:rsidRDefault="00000000">
            <w:r>
              <w:t>2020-12-20 01:33:27</w:t>
            </w:r>
          </w:p>
        </w:tc>
        <w:tc>
          <w:tcPr>
            <w:tcW w:w="316" w:type="dxa"/>
          </w:tcPr>
          <w:p w14:paraId="78AC0141" w14:textId="77777777" w:rsidR="00ED7375" w:rsidRDefault="00000000">
            <w:r>
              <w:t>1</w:t>
            </w:r>
          </w:p>
        </w:tc>
        <w:tc>
          <w:tcPr>
            <w:tcW w:w="354" w:type="dxa"/>
          </w:tcPr>
          <w:p w14:paraId="79B9005D" w14:textId="77777777" w:rsidR="00ED7375" w:rsidRDefault="00ED7375"/>
        </w:tc>
        <w:tc>
          <w:tcPr>
            <w:tcW w:w="6528" w:type="dxa"/>
          </w:tcPr>
          <w:p w14:paraId="494FE366" w14:textId="77777777" w:rsidR="00ED7375" w:rsidRDefault="00000000">
            <w:r>
              <w:t>@@veraaddoyobo8482 tell  the  REST  OF  AFRICA  pls  too....</w:t>
            </w:r>
          </w:p>
        </w:tc>
      </w:tr>
      <w:tr w:rsidR="00ED7375" w14:paraId="5BDC096D" w14:textId="77777777" w:rsidTr="001E6984">
        <w:tc>
          <w:tcPr>
            <w:tcW w:w="1199" w:type="dxa"/>
          </w:tcPr>
          <w:p w14:paraId="0A5625C3" w14:textId="77777777" w:rsidR="00ED7375" w:rsidRDefault="00000000">
            <w:r>
              <w:t>2259</w:t>
            </w:r>
          </w:p>
        </w:tc>
        <w:tc>
          <w:tcPr>
            <w:tcW w:w="941" w:type="dxa"/>
          </w:tcPr>
          <w:p w14:paraId="25F35B5F" w14:textId="77777777" w:rsidR="00ED7375" w:rsidRDefault="00000000">
            <w:r>
              <w:t>@michaelheery6303</w:t>
            </w:r>
          </w:p>
        </w:tc>
        <w:tc>
          <w:tcPr>
            <w:tcW w:w="403" w:type="dxa"/>
          </w:tcPr>
          <w:p w14:paraId="04050177" w14:textId="77777777" w:rsidR="00ED7375" w:rsidRDefault="00000000">
            <w:r>
              <w:t>2020-12-20 02:23:35</w:t>
            </w:r>
          </w:p>
        </w:tc>
        <w:tc>
          <w:tcPr>
            <w:tcW w:w="316" w:type="dxa"/>
          </w:tcPr>
          <w:p w14:paraId="4F15DD50" w14:textId="77777777" w:rsidR="00ED7375" w:rsidRDefault="00000000">
            <w:r>
              <w:t>2</w:t>
            </w:r>
          </w:p>
        </w:tc>
        <w:tc>
          <w:tcPr>
            <w:tcW w:w="354" w:type="dxa"/>
          </w:tcPr>
          <w:p w14:paraId="14D830EA" w14:textId="77777777" w:rsidR="00ED7375" w:rsidRDefault="00ED7375"/>
        </w:tc>
        <w:tc>
          <w:tcPr>
            <w:tcW w:w="6528" w:type="dxa"/>
          </w:tcPr>
          <w:p w14:paraId="44D9353C" w14:textId="77777777" w:rsidR="00ED7375" w:rsidRDefault="00000000">
            <w:r>
              <w:t>@Cee Johnson712 yep  will tell  HILLARY  ABOUT  KENYA  FAKE  BIBLE MEN $$$$$$.</w:t>
            </w:r>
          </w:p>
        </w:tc>
      </w:tr>
      <w:tr w:rsidR="00ED7375" w14:paraId="35AA6063" w14:textId="77777777" w:rsidTr="001E6984">
        <w:tc>
          <w:tcPr>
            <w:tcW w:w="1199" w:type="dxa"/>
          </w:tcPr>
          <w:p w14:paraId="23627124" w14:textId="77777777" w:rsidR="00ED7375" w:rsidRDefault="00000000">
            <w:r>
              <w:t>2260</w:t>
            </w:r>
          </w:p>
        </w:tc>
        <w:tc>
          <w:tcPr>
            <w:tcW w:w="941" w:type="dxa"/>
          </w:tcPr>
          <w:p w14:paraId="129B440E" w14:textId="77777777" w:rsidR="00ED7375" w:rsidRDefault="00000000">
            <w:r>
              <w:t>@elizabethabbott2982</w:t>
            </w:r>
          </w:p>
        </w:tc>
        <w:tc>
          <w:tcPr>
            <w:tcW w:w="403" w:type="dxa"/>
          </w:tcPr>
          <w:p w14:paraId="698E759F" w14:textId="77777777" w:rsidR="00ED7375" w:rsidRDefault="00000000">
            <w:r>
              <w:t>2020-12-08 17:12:03</w:t>
            </w:r>
          </w:p>
        </w:tc>
        <w:tc>
          <w:tcPr>
            <w:tcW w:w="316" w:type="dxa"/>
          </w:tcPr>
          <w:p w14:paraId="194338DE" w14:textId="77777777" w:rsidR="00ED7375" w:rsidRDefault="00000000">
            <w:r>
              <w:t>0</w:t>
            </w:r>
          </w:p>
        </w:tc>
        <w:tc>
          <w:tcPr>
            <w:tcW w:w="354" w:type="dxa"/>
          </w:tcPr>
          <w:p w14:paraId="42E969E6" w14:textId="77777777" w:rsidR="00ED7375" w:rsidRDefault="00000000">
            <w:r>
              <w:t>0</w:t>
            </w:r>
          </w:p>
        </w:tc>
        <w:tc>
          <w:tcPr>
            <w:tcW w:w="6528" w:type="dxa"/>
          </w:tcPr>
          <w:p w14:paraId="0F9080D0" w14:textId="77777777" w:rsidR="00ED7375" w:rsidRDefault="00000000">
            <w:r>
              <w:t>Everything should come to a complete stop until this has been stopped... What else could be as urgent. It is the worst thing imaginable.</w:t>
            </w:r>
          </w:p>
        </w:tc>
      </w:tr>
      <w:tr w:rsidR="00ED7375" w14:paraId="3A5837D8" w14:textId="77777777" w:rsidTr="001E6984">
        <w:tc>
          <w:tcPr>
            <w:tcW w:w="1199" w:type="dxa"/>
          </w:tcPr>
          <w:p w14:paraId="644091FA" w14:textId="77777777" w:rsidR="00ED7375" w:rsidRDefault="00000000">
            <w:r>
              <w:t>2261</w:t>
            </w:r>
          </w:p>
        </w:tc>
        <w:tc>
          <w:tcPr>
            <w:tcW w:w="941" w:type="dxa"/>
          </w:tcPr>
          <w:p w14:paraId="1C2CFFC3" w14:textId="77777777" w:rsidR="00ED7375" w:rsidRDefault="00000000">
            <w:r>
              <w:t>@hakunamatata1352</w:t>
            </w:r>
          </w:p>
        </w:tc>
        <w:tc>
          <w:tcPr>
            <w:tcW w:w="403" w:type="dxa"/>
          </w:tcPr>
          <w:p w14:paraId="055C8A73" w14:textId="77777777" w:rsidR="00ED7375" w:rsidRDefault="00000000">
            <w:r>
              <w:t>2020-12-08 15:37:31</w:t>
            </w:r>
          </w:p>
        </w:tc>
        <w:tc>
          <w:tcPr>
            <w:tcW w:w="316" w:type="dxa"/>
          </w:tcPr>
          <w:p w14:paraId="4A381081" w14:textId="77777777" w:rsidR="00ED7375" w:rsidRDefault="00000000">
            <w:r>
              <w:t>0</w:t>
            </w:r>
          </w:p>
        </w:tc>
        <w:tc>
          <w:tcPr>
            <w:tcW w:w="354" w:type="dxa"/>
          </w:tcPr>
          <w:p w14:paraId="63DDFD94" w14:textId="77777777" w:rsidR="00ED7375" w:rsidRDefault="00000000">
            <w:r>
              <w:t>0</w:t>
            </w:r>
          </w:p>
        </w:tc>
        <w:tc>
          <w:tcPr>
            <w:tcW w:w="6528" w:type="dxa"/>
          </w:tcPr>
          <w:p w14:paraId="5655F300" w14:textId="77777777" w:rsidR="00ED7375" w:rsidRDefault="00000000">
            <w:r>
              <w:t>Offer free DNA swab tests to all the mothers who lost their children. That way, you can find them easier when their kids are found (or later, when kids try something like 23AndMe).</w:t>
            </w:r>
          </w:p>
        </w:tc>
      </w:tr>
      <w:tr w:rsidR="00ED7375" w14:paraId="10266B38" w14:textId="77777777" w:rsidTr="001E6984">
        <w:tc>
          <w:tcPr>
            <w:tcW w:w="1199" w:type="dxa"/>
          </w:tcPr>
          <w:p w14:paraId="65632213" w14:textId="77777777" w:rsidR="00ED7375" w:rsidRDefault="00000000">
            <w:r>
              <w:t>2262</w:t>
            </w:r>
          </w:p>
        </w:tc>
        <w:tc>
          <w:tcPr>
            <w:tcW w:w="941" w:type="dxa"/>
          </w:tcPr>
          <w:p w14:paraId="271F0D1E" w14:textId="77777777" w:rsidR="00ED7375" w:rsidRDefault="00000000">
            <w:r>
              <w:t>@capricornstar9803</w:t>
            </w:r>
          </w:p>
        </w:tc>
        <w:tc>
          <w:tcPr>
            <w:tcW w:w="403" w:type="dxa"/>
          </w:tcPr>
          <w:p w14:paraId="6D47060C" w14:textId="77777777" w:rsidR="00ED7375" w:rsidRDefault="00000000">
            <w:r>
              <w:t>2020-12-08 14:47:00</w:t>
            </w:r>
          </w:p>
        </w:tc>
        <w:tc>
          <w:tcPr>
            <w:tcW w:w="316" w:type="dxa"/>
          </w:tcPr>
          <w:p w14:paraId="58BFE581" w14:textId="77777777" w:rsidR="00ED7375" w:rsidRDefault="00000000">
            <w:r>
              <w:t>1</w:t>
            </w:r>
          </w:p>
        </w:tc>
        <w:tc>
          <w:tcPr>
            <w:tcW w:w="354" w:type="dxa"/>
          </w:tcPr>
          <w:p w14:paraId="54D47C79" w14:textId="77777777" w:rsidR="00ED7375" w:rsidRDefault="00000000">
            <w:r>
              <w:t>0</w:t>
            </w:r>
          </w:p>
        </w:tc>
        <w:tc>
          <w:tcPr>
            <w:tcW w:w="6528" w:type="dxa"/>
          </w:tcPr>
          <w:p w14:paraId="76B81C66" w14:textId="77777777" w:rsidR="00ED7375" w:rsidRDefault="00000000">
            <w:r>
              <w:t>Shoddy sting ! That poor baby boy ! 😭</w:t>
            </w:r>
          </w:p>
        </w:tc>
      </w:tr>
      <w:tr w:rsidR="00ED7375" w14:paraId="7273B67B" w14:textId="77777777" w:rsidTr="001E6984">
        <w:tc>
          <w:tcPr>
            <w:tcW w:w="1199" w:type="dxa"/>
          </w:tcPr>
          <w:p w14:paraId="2CEC080E" w14:textId="77777777" w:rsidR="00ED7375" w:rsidRDefault="00000000">
            <w:r>
              <w:t>2263</w:t>
            </w:r>
          </w:p>
        </w:tc>
        <w:tc>
          <w:tcPr>
            <w:tcW w:w="941" w:type="dxa"/>
          </w:tcPr>
          <w:p w14:paraId="75FDCA37" w14:textId="77777777" w:rsidR="00ED7375" w:rsidRDefault="00000000">
            <w:r>
              <w:t>@dineomasia7110</w:t>
            </w:r>
          </w:p>
        </w:tc>
        <w:tc>
          <w:tcPr>
            <w:tcW w:w="403" w:type="dxa"/>
          </w:tcPr>
          <w:p w14:paraId="2443849C" w14:textId="77777777" w:rsidR="00ED7375" w:rsidRDefault="00000000">
            <w:r>
              <w:t>2020-12-08 13:52:07</w:t>
            </w:r>
          </w:p>
        </w:tc>
        <w:tc>
          <w:tcPr>
            <w:tcW w:w="316" w:type="dxa"/>
          </w:tcPr>
          <w:p w14:paraId="4D432C6A" w14:textId="77777777" w:rsidR="00ED7375" w:rsidRDefault="00000000">
            <w:r>
              <w:t>0</w:t>
            </w:r>
          </w:p>
        </w:tc>
        <w:tc>
          <w:tcPr>
            <w:tcW w:w="354" w:type="dxa"/>
          </w:tcPr>
          <w:p w14:paraId="250BACE3" w14:textId="77777777" w:rsidR="00ED7375" w:rsidRDefault="00000000">
            <w:r>
              <w:t>1</w:t>
            </w:r>
          </w:p>
        </w:tc>
        <w:tc>
          <w:tcPr>
            <w:tcW w:w="6528" w:type="dxa"/>
          </w:tcPr>
          <w:p w14:paraId="4BF433CA" w14:textId="77777777" w:rsidR="00ED7375" w:rsidRDefault="00000000">
            <w:r>
              <w:t>So rose actually bought that baby and she's being thanked by the investigators?</w:t>
            </w:r>
          </w:p>
        </w:tc>
      </w:tr>
      <w:tr w:rsidR="00ED7375" w14:paraId="13E83E4E" w14:textId="77777777" w:rsidTr="001E6984">
        <w:tc>
          <w:tcPr>
            <w:tcW w:w="1199" w:type="dxa"/>
          </w:tcPr>
          <w:p w14:paraId="5C2C6E50" w14:textId="77777777" w:rsidR="00ED7375" w:rsidRDefault="00000000">
            <w:r>
              <w:t>2264</w:t>
            </w:r>
          </w:p>
        </w:tc>
        <w:tc>
          <w:tcPr>
            <w:tcW w:w="941" w:type="dxa"/>
          </w:tcPr>
          <w:p w14:paraId="2F90E6FA" w14:textId="77777777" w:rsidR="00ED7375" w:rsidRDefault="00000000">
            <w:r>
              <w:t>@veganfoodlovers2667</w:t>
            </w:r>
          </w:p>
        </w:tc>
        <w:tc>
          <w:tcPr>
            <w:tcW w:w="403" w:type="dxa"/>
          </w:tcPr>
          <w:p w14:paraId="64F9DE95" w14:textId="77777777" w:rsidR="00ED7375" w:rsidRDefault="00000000">
            <w:r>
              <w:t>2020-12-09 02:05:26</w:t>
            </w:r>
          </w:p>
        </w:tc>
        <w:tc>
          <w:tcPr>
            <w:tcW w:w="316" w:type="dxa"/>
          </w:tcPr>
          <w:p w14:paraId="60DCEB32" w14:textId="77777777" w:rsidR="00ED7375" w:rsidRDefault="00000000">
            <w:r>
              <w:t>1</w:t>
            </w:r>
          </w:p>
        </w:tc>
        <w:tc>
          <w:tcPr>
            <w:tcW w:w="354" w:type="dxa"/>
          </w:tcPr>
          <w:p w14:paraId="1637BAAD" w14:textId="77777777" w:rsidR="00ED7375" w:rsidRDefault="00ED7375"/>
        </w:tc>
        <w:tc>
          <w:tcPr>
            <w:tcW w:w="6528" w:type="dxa"/>
          </w:tcPr>
          <w:p w14:paraId="73014CB2" w14:textId="77777777" w:rsidR="00ED7375" w:rsidRDefault="00000000">
            <w:r>
              <w:t>NO Rose got paid more for those babies TRUST THAT</w:t>
            </w:r>
          </w:p>
        </w:tc>
      </w:tr>
      <w:tr w:rsidR="00ED7375" w14:paraId="494E3C0C" w14:textId="77777777" w:rsidTr="001E6984">
        <w:tc>
          <w:tcPr>
            <w:tcW w:w="1199" w:type="dxa"/>
          </w:tcPr>
          <w:p w14:paraId="4FAAF0B4" w14:textId="77777777" w:rsidR="00ED7375" w:rsidRDefault="00000000">
            <w:r>
              <w:t>2265</w:t>
            </w:r>
          </w:p>
        </w:tc>
        <w:tc>
          <w:tcPr>
            <w:tcW w:w="941" w:type="dxa"/>
          </w:tcPr>
          <w:p w14:paraId="6BE11656" w14:textId="77777777" w:rsidR="00ED7375" w:rsidRDefault="00000000">
            <w:r>
              <w:t>@rosinamasenya4271</w:t>
            </w:r>
          </w:p>
        </w:tc>
        <w:tc>
          <w:tcPr>
            <w:tcW w:w="403" w:type="dxa"/>
          </w:tcPr>
          <w:p w14:paraId="3522BF21" w14:textId="77777777" w:rsidR="00ED7375" w:rsidRDefault="00000000">
            <w:r>
              <w:t>2020-12-08 13:40:14</w:t>
            </w:r>
          </w:p>
        </w:tc>
        <w:tc>
          <w:tcPr>
            <w:tcW w:w="316" w:type="dxa"/>
          </w:tcPr>
          <w:p w14:paraId="110B1F65" w14:textId="77777777" w:rsidR="00ED7375" w:rsidRDefault="00000000">
            <w:r>
              <w:t>0</w:t>
            </w:r>
          </w:p>
        </w:tc>
        <w:tc>
          <w:tcPr>
            <w:tcW w:w="354" w:type="dxa"/>
          </w:tcPr>
          <w:p w14:paraId="72C02753" w14:textId="77777777" w:rsidR="00ED7375" w:rsidRDefault="00000000">
            <w:r>
              <w:t>0</w:t>
            </w:r>
          </w:p>
        </w:tc>
        <w:tc>
          <w:tcPr>
            <w:tcW w:w="6528" w:type="dxa"/>
          </w:tcPr>
          <w:p w14:paraId="50B19FDA" w14:textId="77777777" w:rsidR="00ED7375" w:rsidRDefault="00000000">
            <w:r>
              <w:t>Why are the perpetrators not arrested especially with the evidence kenya what a shocking nation l hope you will be able to stand before your father in heaven for your sins</w:t>
            </w:r>
          </w:p>
        </w:tc>
      </w:tr>
      <w:tr w:rsidR="00ED7375" w14:paraId="114AC973" w14:textId="77777777" w:rsidTr="001E6984">
        <w:tc>
          <w:tcPr>
            <w:tcW w:w="1199" w:type="dxa"/>
          </w:tcPr>
          <w:p w14:paraId="596267A2" w14:textId="77777777" w:rsidR="00ED7375" w:rsidRDefault="00000000">
            <w:r>
              <w:t>2266</w:t>
            </w:r>
          </w:p>
        </w:tc>
        <w:tc>
          <w:tcPr>
            <w:tcW w:w="941" w:type="dxa"/>
          </w:tcPr>
          <w:p w14:paraId="2F2E926F" w14:textId="77777777" w:rsidR="00ED7375" w:rsidRDefault="00000000">
            <w:r>
              <w:t>@dineomasia7110</w:t>
            </w:r>
          </w:p>
        </w:tc>
        <w:tc>
          <w:tcPr>
            <w:tcW w:w="403" w:type="dxa"/>
          </w:tcPr>
          <w:p w14:paraId="28B48B56" w14:textId="77777777" w:rsidR="00ED7375" w:rsidRDefault="00000000">
            <w:r>
              <w:t>2020-12-08 13:28:45</w:t>
            </w:r>
          </w:p>
        </w:tc>
        <w:tc>
          <w:tcPr>
            <w:tcW w:w="316" w:type="dxa"/>
          </w:tcPr>
          <w:p w14:paraId="31522202" w14:textId="77777777" w:rsidR="00ED7375" w:rsidRDefault="00000000">
            <w:r>
              <w:t>0</w:t>
            </w:r>
          </w:p>
        </w:tc>
        <w:tc>
          <w:tcPr>
            <w:tcW w:w="354" w:type="dxa"/>
          </w:tcPr>
          <w:p w14:paraId="36EF704F" w14:textId="77777777" w:rsidR="00ED7375" w:rsidRDefault="00000000">
            <w:r>
              <w:t>0</w:t>
            </w:r>
          </w:p>
        </w:tc>
        <w:tc>
          <w:tcPr>
            <w:tcW w:w="6528" w:type="dxa"/>
          </w:tcPr>
          <w:p w14:paraId="1AB4486A" w14:textId="77777777" w:rsidR="00ED7375" w:rsidRDefault="00000000">
            <w:r>
              <w:t>Yall, where is that baby?</w:t>
            </w:r>
          </w:p>
        </w:tc>
      </w:tr>
      <w:tr w:rsidR="00ED7375" w14:paraId="75DF62D5" w14:textId="77777777" w:rsidTr="001E6984">
        <w:tc>
          <w:tcPr>
            <w:tcW w:w="1199" w:type="dxa"/>
          </w:tcPr>
          <w:p w14:paraId="7D1F0A6E" w14:textId="77777777" w:rsidR="00ED7375" w:rsidRDefault="00000000">
            <w:r>
              <w:t>2267</w:t>
            </w:r>
          </w:p>
        </w:tc>
        <w:tc>
          <w:tcPr>
            <w:tcW w:w="941" w:type="dxa"/>
          </w:tcPr>
          <w:p w14:paraId="2AE00D02" w14:textId="77777777" w:rsidR="00ED7375" w:rsidRDefault="00000000">
            <w:r>
              <w:t>@AfricanStoriesUntold</w:t>
            </w:r>
          </w:p>
        </w:tc>
        <w:tc>
          <w:tcPr>
            <w:tcW w:w="403" w:type="dxa"/>
          </w:tcPr>
          <w:p w14:paraId="705FC0B1" w14:textId="77777777" w:rsidR="00ED7375" w:rsidRDefault="00000000">
            <w:r>
              <w:t>2020-12-08 13:17:52</w:t>
            </w:r>
          </w:p>
        </w:tc>
        <w:tc>
          <w:tcPr>
            <w:tcW w:w="316" w:type="dxa"/>
          </w:tcPr>
          <w:p w14:paraId="247044A2" w14:textId="77777777" w:rsidR="00ED7375" w:rsidRDefault="00000000">
            <w:r>
              <w:t>0</w:t>
            </w:r>
          </w:p>
        </w:tc>
        <w:tc>
          <w:tcPr>
            <w:tcW w:w="354" w:type="dxa"/>
          </w:tcPr>
          <w:p w14:paraId="0205B7EC" w14:textId="77777777" w:rsidR="00ED7375" w:rsidRDefault="00000000">
            <w:r>
              <w:t>0</w:t>
            </w:r>
          </w:p>
        </w:tc>
        <w:tc>
          <w:tcPr>
            <w:tcW w:w="6528" w:type="dxa"/>
          </w:tcPr>
          <w:p w14:paraId="306D8DA3" w14:textId="77777777" w:rsidR="00ED7375" w:rsidRDefault="00000000">
            <w:r>
              <w:t>Sigh!! Crazy how people get away with this.</w:t>
            </w:r>
          </w:p>
        </w:tc>
      </w:tr>
      <w:tr w:rsidR="00ED7375" w14:paraId="4B3142DE" w14:textId="77777777" w:rsidTr="001E6984">
        <w:tc>
          <w:tcPr>
            <w:tcW w:w="1199" w:type="dxa"/>
          </w:tcPr>
          <w:p w14:paraId="15DF7433" w14:textId="77777777" w:rsidR="00ED7375" w:rsidRDefault="00000000">
            <w:r>
              <w:t>2268</w:t>
            </w:r>
          </w:p>
        </w:tc>
        <w:tc>
          <w:tcPr>
            <w:tcW w:w="941" w:type="dxa"/>
          </w:tcPr>
          <w:p w14:paraId="387994E1" w14:textId="77777777" w:rsidR="00ED7375" w:rsidRDefault="00000000">
            <w:r>
              <w:t>@carolinenjiraini1846</w:t>
            </w:r>
          </w:p>
        </w:tc>
        <w:tc>
          <w:tcPr>
            <w:tcW w:w="403" w:type="dxa"/>
          </w:tcPr>
          <w:p w14:paraId="2B51591A" w14:textId="77777777" w:rsidR="00ED7375" w:rsidRDefault="00000000">
            <w:r>
              <w:t>2020-12-08 11:29:35</w:t>
            </w:r>
          </w:p>
        </w:tc>
        <w:tc>
          <w:tcPr>
            <w:tcW w:w="316" w:type="dxa"/>
          </w:tcPr>
          <w:p w14:paraId="6AD3FA5B" w14:textId="77777777" w:rsidR="00ED7375" w:rsidRDefault="00000000">
            <w:r>
              <w:t>9</w:t>
            </w:r>
          </w:p>
        </w:tc>
        <w:tc>
          <w:tcPr>
            <w:tcW w:w="354" w:type="dxa"/>
          </w:tcPr>
          <w:p w14:paraId="613872F0" w14:textId="77777777" w:rsidR="00ED7375" w:rsidRDefault="00000000">
            <w:r>
              <w:t>1</w:t>
            </w:r>
          </w:p>
        </w:tc>
        <w:tc>
          <w:tcPr>
            <w:tcW w:w="6528" w:type="dxa"/>
          </w:tcPr>
          <w:p w14:paraId="4D9E4105" w14:textId="77777777" w:rsidR="00ED7375" w:rsidRDefault="00000000">
            <w:r>
              <w:t>Imagine selling your child..that hurts me so bad...i feel bad for the mothers..poor babies..i hope they are safe n loved</w:t>
            </w:r>
          </w:p>
        </w:tc>
      </w:tr>
      <w:tr w:rsidR="00ED7375" w14:paraId="3F24AB99" w14:textId="77777777" w:rsidTr="001E6984">
        <w:tc>
          <w:tcPr>
            <w:tcW w:w="1199" w:type="dxa"/>
          </w:tcPr>
          <w:p w14:paraId="3BDF27A0" w14:textId="77777777" w:rsidR="00ED7375" w:rsidRDefault="00000000">
            <w:r>
              <w:t>2269</w:t>
            </w:r>
          </w:p>
        </w:tc>
        <w:tc>
          <w:tcPr>
            <w:tcW w:w="941" w:type="dxa"/>
          </w:tcPr>
          <w:p w14:paraId="7AFFEAF4" w14:textId="77777777" w:rsidR="00ED7375" w:rsidRDefault="00000000">
            <w:r>
              <w:t>@abelrichardson6616</w:t>
            </w:r>
          </w:p>
        </w:tc>
        <w:tc>
          <w:tcPr>
            <w:tcW w:w="403" w:type="dxa"/>
          </w:tcPr>
          <w:p w14:paraId="46E59DEF" w14:textId="77777777" w:rsidR="00ED7375" w:rsidRDefault="00000000">
            <w:r>
              <w:t>2021-01-11 09:22:15</w:t>
            </w:r>
          </w:p>
        </w:tc>
        <w:tc>
          <w:tcPr>
            <w:tcW w:w="316" w:type="dxa"/>
          </w:tcPr>
          <w:p w14:paraId="71E8A713" w14:textId="77777777" w:rsidR="00ED7375" w:rsidRDefault="00000000">
            <w:r>
              <w:t>1</w:t>
            </w:r>
          </w:p>
        </w:tc>
        <w:tc>
          <w:tcPr>
            <w:tcW w:w="354" w:type="dxa"/>
          </w:tcPr>
          <w:p w14:paraId="055E6829" w14:textId="77777777" w:rsidR="00ED7375" w:rsidRDefault="00ED7375"/>
        </w:tc>
        <w:tc>
          <w:tcPr>
            <w:tcW w:w="6528" w:type="dxa"/>
          </w:tcPr>
          <w:p w14:paraId="11CEA1DF" w14:textId="77777777" w:rsidR="00ED7375" w:rsidRDefault="00000000">
            <w:r>
              <w:t>Sadly they are neither safe or loved :(</w:t>
            </w:r>
          </w:p>
        </w:tc>
      </w:tr>
      <w:tr w:rsidR="00ED7375" w14:paraId="77F26F70" w14:textId="77777777" w:rsidTr="001E6984">
        <w:tc>
          <w:tcPr>
            <w:tcW w:w="1199" w:type="dxa"/>
          </w:tcPr>
          <w:p w14:paraId="7CD7E046" w14:textId="77777777" w:rsidR="00ED7375" w:rsidRDefault="00000000">
            <w:r>
              <w:t>2270</w:t>
            </w:r>
          </w:p>
        </w:tc>
        <w:tc>
          <w:tcPr>
            <w:tcW w:w="941" w:type="dxa"/>
          </w:tcPr>
          <w:p w14:paraId="00C3D984" w14:textId="77777777" w:rsidR="00ED7375" w:rsidRDefault="00000000">
            <w:r>
              <w:t>@tonymanaserian3971</w:t>
            </w:r>
          </w:p>
        </w:tc>
        <w:tc>
          <w:tcPr>
            <w:tcW w:w="403" w:type="dxa"/>
          </w:tcPr>
          <w:p w14:paraId="747C48A2" w14:textId="77777777" w:rsidR="00ED7375" w:rsidRDefault="00000000">
            <w:r>
              <w:t>2020-12-08 11:25:45</w:t>
            </w:r>
          </w:p>
        </w:tc>
        <w:tc>
          <w:tcPr>
            <w:tcW w:w="316" w:type="dxa"/>
          </w:tcPr>
          <w:p w14:paraId="5EFB6B15" w14:textId="77777777" w:rsidR="00ED7375" w:rsidRDefault="00000000">
            <w:r>
              <w:t>0</w:t>
            </w:r>
          </w:p>
        </w:tc>
        <w:tc>
          <w:tcPr>
            <w:tcW w:w="354" w:type="dxa"/>
          </w:tcPr>
          <w:p w14:paraId="6E47F026" w14:textId="77777777" w:rsidR="00ED7375" w:rsidRDefault="00000000">
            <w:r>
              <w:t>0</w:t>
            </w:r>
          </w:p>
        </w:tc>
        <w:tc>
          <w:tcPr>
            <w:tcW w:w="6528" w:type="dxa"/>
          </w:tcPr>
          <w:p w14:paraId="58D4D4BE" w14:textId="77777777" w:rsidR="00ED7375" w:rsidRDefault="00000000">
            <w:r>
              <w:t>The stale dish ordinarily amuse because cable partially grease to a clever secretary. numberless, halting taurus</w:t>
            </w:r>
          </w:p>
        </w:tc>
      </w:tr>
      <w:tr w:rsidR="00ED7375" w14:paraId="0A019521" w14:textId="77777777" w:rsidTr="001E6984">
        <w:tc>
          <w:tcPr>
            <w:tcW w:w="1199" w:type="dxa"/>
          </w:tcPr>
          <w:p w14:paraId="2AAA038A" w14:textId="77777777" w:rsidR="00ED7375" w:rsidRDefault="00000000">
            <w:r>
              <w:t>2271</w:t>
            </w:r>
          </w:p>
        </w:tc>
        <w:tc>
          <w:tcPr>
            <w:tcW w:w="941" w:type="dxa"/>
          </w:tcPr>
          <w:p w14:paraId="575695AE" w14:textId="77777777" w:rsidR="00ED7375" w:rsidRDefault="00000000">
            <w:r>
              <w:t>@justmayson1498</w:t>
            </w:r>
          </w:p>
        </w:tc>
        <w:tc>
          <w:tcPr>
            <w:tcW w:w="403" w:type="dxa"/>
          </w:tcPr>
          <w:p w14:paraId="2FB9182B" w14:textId="77777777" w:rsidR="00ED7375" w:rsidRDefault="00000000">
            <w:r>
              <w:t>2020-12-08 09:32:11</w:t>
            </w:r>
          </w:p>
        </w:tc>
        <w:tc>
          <w:tcPr>
            <w:tcW w:w="316" w:type="dxa"/>
          </w:tcPr>
          <w:p w14:paraId="6AE0E8EF" w14:textId="77777777" w:rsidR="00ED7375" w:rsidRDefault="00000000">
            <w:r>
              <w:t>1</w:t>
            </w:r>
          </w:p>
        </w:tc>
        <w:tc>
          <w:tcPr>
            <w:tcW w:w="354" w:type="dxa"/>
          </w:tcPr>
          <w:p w14:paraId="51550552" w14:textId="77777777" w:rsidR="00ED7375" w:rsidRDefault="00000000">
            <w:r>
              <w:t>1</w:t>
            </w:r>
          </w:p>
        </w:tc>
        <w:tc>
          <w:tcPr>
            <w:tcW w:w="6528" w:type="dxa"/>
          </w:tcPr>
          <w:p w14:paraId="45B9F53A" w14:textId="77777777" w:rsidR="00ED7375" w:rsidRDefault="00000000">
            <w:r>
              <w:t>Really BBC, is this the best you can do? How disappointing.</w:t>
            </w:r>
          </w:p>
        </w:tc>
      </w:tr>
      <w:tr w:rsidR="00ED7375" w14:paraId="7C45A40F" w14:textId="77777777" w:rsidTr="001E6984">
        <w:tc>
          <w:tcPr>
            <w:tcW w:w="1199" w:type="dxa"/>
          </w:tcPr>
          <w:p w14:paraId="79C2CB68" w14:textId="77777777" w:rsidR="00ED7375" w:rsidRDefault="00000000">
            <w:r>
              <w:t>2272</w:t>
            </w:r>
          </w:p>
        </w:tc>
        <w:tc>
          <w:tcPr>
            <w:tcW w:w="941" w:type="dxa"/>
          </w:tcPr>
          <w:p w14:paraId="41024C5E" w14:textId="77777777" w:rsidR="00ED7375" w:rsidRDefault="00000000">
            <w:r>
              <w:t>@haddingtoniangcp2464</w:t>
            </w:r>
          </w:p>
        </w:tc>
        <w:tc>
          <w:tcPr>
            <w:tcW w:w="403" w:type="dxa"/>
          </w:tcPr>
          <w:p w14:paraId="10388818" w14:textId="77777777" w:rsidR="00ED7375" w:rsidRDefault="00000000">
            <w:r>
              <w:t>2021-03-08 10:06:03</w:t>
            </w:r>
          </w:p>
        </w:tc>
        <w:tc>
          <w:tcPr>
            <w:tcW w:w="316" w:type="dxa"/>
          </w:tcPr>
          <w:p w14:paraId="63C9C14E" w14:textId="77777777" w:rsidR="00ED7375" w:rsidRDefault="00000000">
            <w:r>
              <w:t>0</w:t>
            </w:r>
          </w:p>
        </w:tc>
        <w:tc>
          <w:tcPr>
            <w:tcW w:w="354" w:type="dxa"/>
          </w:tcPr>
          <w:p w14:paraId="4E09BD34" w14:textId="77777777" w:rsidR="00ED7375" w:rsidRDefault="00ED7375"/>
        </w:tc>
        <w:tc>
          <w:tcPr>
            <w:tcW w:w="6528" w:type="dxa"/>
          </w:tcPr>
          <w:p w14:paraId="66AC54FF" w14:textId="77777777" w:rsidR="00ED7375" w:rsidRDefault="00000000">
            <w:r>
              <w:t>They can't arrest them, you know. The authorities know what's going on. All this documentary did was show it to us.</w:t>
            </w:r>
          </w:p>
        </w:tc>
      </w:tr>
      <w:tr w:rsidR="00ED7375" w14:paraId="5900073B" w14:textId="77777777" w:rsidTr="001E6984">
        <w:tc>
          <w:tcPr>
            <w:tcW w:w="1199" w:type="dxa"/>
          </w:tcPr>
          <w:p w14:paraId="16B3C318" w14:textId="77777777" w:rsidR="00ED7375" w:rsidRDefault="00000000">
            <w:r>
              <w:t>2273</w:t>
            </w:r>
          </w:p>
        </w:tc>
        <w:tc>
          <w:tcPr>
            <w:tcW w:w="941" w:type="dxa"/>
          </w:tcPr>
          <w:p w14:paraId="09503C13" w14:textId="77777777" w:rsidR="00ED7375" w:rsidRDefault="00000000">
            <w:r>
              <w:t>@shannonsweaton2799</w:t>
            </w:r>
          </w:p>
        </w:tc>
        <w:tc>
          <w:tcPr>
            <w:tcW w:w="403" w:type="dxa"/>
          </w:tcPr>
          <w:p w14:paraId="661D5BE6" w14:textId="77777777" w:rsidR="00ED7375" w:rsidRDefault="00000000">
            <w:r>
              <w:t>2020-12-08 09:14:12</w:t>
            </w:r>
          </w:p>
        </w:tc>
        <w:tc>
          <w:tcPr>
            <w:tcW w:w="316" w:type="dxa"/>
          </w:tcPr>
          <w:p w14:paraId="0F5B6CD6" w14:textId="77777777" w:rsidR="00ED7375" w:rsidRDefault="00000000">
            <w:r>
              <w:t>0</w:t>
            </w:r>
          </w:p>
        </w:tc>
        <w:tc>
          <w:tcPr>
            <w:tcW w:w="354" w:type="dxa"/>
          </w:tcPr>
          <w:p w14:paraId="416AFEE5" w14:textId="77777777" w:rsidR="00ED7375" w:rsidRDefault="00000000">
            <w:r>
              <w:t>0</w:t>
            </w:r>
          </w:p>
        </w:tc>
        <w:tc>
          <w:tcPr>
            <w:tcW w:w="6528" w:type="dxa"/>
          </w:tcPr>
          <w:p w14:paraId="40C17706" w14:textId="77777777" w:rsidR="00ED7375" w:rsidRDefault="00000000">
            <w:r>
              <w:t>So nobody was arrested ? What a waste of producing this documentary</w:t>
            </w:r>
          </w:p>
        </w:tc>
      </w:tr>
      <w:tr w:rsidR="00ED7375" w14:paraId="3FE16A48" w14:textId="77777777" w:rsidTr="001E6984">
        <w:tc>
          <w:tcPr>
            <w:tcW w:w="1199" w:type="dxa"/>
          </w:tcPr>
          <w:p w14:paraId="71224B68" w14:textId="77777777" w:rsidR="00ED7375" w:rsidRDefault="00000000">
            <w:r>
              <w:t>2274</w:t>
            </w:r>
          </w:p>
        </w:tc>
        <w:tc>
          <w:tcPr>
            <w:tcW w:w="941" w:type="dxa"/>
          </w:tcPr>
          <w:p w14:paraId="4BB3C0FA" w14:textId="77777777" w:rsidR="00ED7375" w:rsidRDefault="00000000">
            <w:r>
              <w:t>@3rdeyekweenmaat899</w:t>
            </w:r>
          </w:p>
        </w:tc>
        <w:tc>
          <w:tcPr>
            <w:tcW w:w="403" w:type="dxa"/>
          </w:tcPr>
          <w:p w14:paraId="49FF1BC0" w14:textId="77777777" w:rsidR="00ED7375" w:rsidRDefault="00000000">
            <w:r>
              <w:t>2020-12-08 08:39:22</w:t>
            </w:r>
          </w:p>
        </w:tc>
        <w:tc>
          <w:tcPr>
            <w:tcW w:w="316" w:type="dxa"/>
          </w:tcPr>
          <w:p w14:paraId="5AD861ED" w14:textId="77777777" w:rsidR="00ED7375" w:rsidRDefault="00000000">
            <w:r>
              <w:t>0</w:t>
            </w:r>
          </w:p>
        </w:tc>
        <w:tc>
          <w:tcPr>
            <w:tcW w:w="354" w:type="dxa"/>
          </w:tcPr>
          <w:p w14:paraId="3A319E62" w14:textId="77777777" w:rsidR="00ED7375" w:rsidRDefault="00000000">
            <w:r>
              <w:t>0</w:t>
            </w:r>
          </w:p>
        </w:tc>
        <w:tc>
          <w:tcPr>
            <w:tcW w:w="6528" w:type="dxa"/>
          </w:tcPr>
          <w:p w14:paraId="1C95F4EA" w14:textId="77777777" w:rsidR="00ED7375" w:rsidRDefault="00000000">
            <w:r>
              <w:t>Damn shame</w:t>
            </w:r>
          </w:p>
        </w:tc>
      </w:tr>
      <w:tr w:rsidR="00ED7375" w14:paraId="386AA3A0" w14:textId="77777777" w:rsidTr="001E6984">
        <w:tc>
          <w:tcPr>
            <w:tcW w:w="1199" w:type="dxa"/>
          </w:tcPr>
          <w:p w14:paraId="45B72B9D" w14:textId="77777777" w:rsidR="00ED7375" w:rsidRDefault="00000000">
            <w:r>
              <w:t>2275</w:t>
            </w:r>
          </w:p>
        </w:tc>
        <w:tc>
          <w:tcPr>
            <w:tcW w:w="941" w:type="dxa"/>
          </w:tcPr>
          <w:p w14:paraId="1F110F9D" w14:textId="77777777" w:rsidR="00ED7375" w:rsidRDefault="00000000">
            <w:r>
              <w:t>@angeeloctober5474</w:t>
            </w:r>
          </w:p>
        </w:tc>
        <w:tc>
          <w:tcPr>
            <w:tcW w:w="403" w:type="dxa"/>
          </w:tcPr>
          <w:p w14:paraId="6C90AAE3" w14:textId="77777777" w:rsidR="00ED7375" w:rsidRDefault="00000000">
            <w:r>
              <w:t>2020-12-08 07:27:11</w:t>
            </w:r>
          </w:p>
        </w:tc>
        <w:tc>
          <w:tcPr>
            <w:tcW w:w="316" w:type="dxa"/>
          </w:tcPr>
          <w:p w14:paraId="04F8B0CB" w14:textId="77777777" w:rsidR="00ED7375" w:rsidRDefault="00000000">
            <w:r>
              <w:t>1</w:t>
            </w:r>
          </w:p>
        </w:tc>
        <w:tc>
          <w:tcPr>
            <w:tcW w:w="354" w:type="dxa"/>
          </w:tcPr>
          <w:p w14:paraId="53A305A1" w14:textId="77777777" w:rsidR="00ED7375" w:rsidRDefault="00000000">
            <w:r>
              <w:t>0</w:t>
            </w:r>
          </w:p>
        </w:tc>
        <w:tc>
          <w:tcPr>
            <w:tcW w:w="6528" w:type="dxa"/>
          </w:tcPr>
          <w:p w14:paraId="301BDFEF" w14:textId="77777777" w:rsidR="00ED7375" w:rsidRDefault="00000000">
            <w:r>
              <w:t>WHAT A VERY CREWL AND SAD WORLD WE LIVE TODAY MAY GOD COMFORD US ALL END THIS PLEASE  PRAY AS GOD NEEDS TO HEAR FROM US ALL MIRACLES HAPPENS IN LARGE NUMBERS</w:t>
            </w:r>
          </w:p>
        </w:tc>
      </w:tr>
      <w:tr w:rsidR="00ED7375" w14:paraId="31B43607" w14:textId="77777777" w:rsidTr="001E6984">
        <w:tc>
          <w:tcPr>
            <w:tcW w:w="1199" w:type="dxa"/>
          </w:tcPr>
          <w:p w14:paraId="6E13F5C2" w14:textId="77777777" w:rsidR="00ED7375" w:rsidRDefault="00000000">
            <w:r>
              <w:t>2276</w:t>
            </w:r>
          </w:p>
        </w:tc>
        <w:tc>
          <w:tcPr>
            <w:tcW w:w="941" w:type="dxa"/>
          </w:tcPr>
          <w:p w14:paraId="0EC7FC01" w14:textId="77777777" w:rsidR="00ED7375" w:rsidRDefault="00000000">
            <w:r>
              <w:t>@sofiaa885</w:t>
            </w:r>
          </w:p>
        </w:tc>
        <w:tc>
          <w:tcPr>
            <w:tcW w:w="403" w:type="dxa"/>
          </w:tcPr>
          <w:p w14:paraId="291B74D4" w14:textId="77777777" w:rsidR="00ED7375" w:rsidRDefault="00000000">
            <w:r>
              <w:t>2020-12-08 00:20:47</w:t>
            </w:r>
          </w:p>
        </w:tc>
        <w:tc>
          <w:tcPr>
            <w:tcW w:w="316" w:type="dxa"/>
          </w:tcPr>
          <w:p w14:paraId="1D5DA0EA" w14:textId="77777777" w:rsidR="00ED7375" w:rsidRDefault="00000000">
            <w:r>
              <w:t>0</w:t>
            </w:r>
          </w:p>
        </w:tc>
        <w:tc>
          <w:tcPr>
            <w:tcW w:w="354" w:type="dxa"/>
          </w:tcPr>
          <w:p w14:paraId="2BF2F7D1" w14:textId="77777777" w:rsidR="00ED7375" w:rsidRDefault="00000000">
            <w:r>
              <w:t>1</w:t>
            </w:r>
          </w:p>
        </w:tc>
        <w:tc>
          <w:tcPr>
            <w:tcW w:w="6528" w:type="dxa"/>
          </w:tcPr>
          <w:p w14:paraId="2319D95B" w14:textId="77777777" w:rsidR="00ED7375" w:rsidRDefault="00000000">
            <w:r>
              <w:t>Interesting no one went to jail after undercover.Something not right</w:t>
            </w:r>
          </w:p>
        </w:tc>
      </w:tr>
      <w:tr w:rsidR="00ED7375" w14:paraId="493997E1" w14:textId="77777777" w:rsidTr="001E6984">
        <w:tc>
          <w:tcPr>
            <w:tcW w:w="1199" w:type="dxa"/>
          </w:tcPr>
          <w:p w14:paraId="69896655" w14:textId="77777777" w:rsidR="00ED7375" w:rsidRDefault="00000000">
            <w:r>
              <w:t>2277</w:t>
            </w:r>
          </w:p>
        </w:tc>
        <w:tc>
          <w:tcPr>
            <w:tcW w:w="941" w:type="dxa"/>
          </w:tcPr>
          <w:p w14:paraId="5727C922" w14:textId="77777777" w:rsidR="00ED7375" w:rsidRDefault="00000000">
            <w:r>
              <w:t>@Ayowie</w:t>
            </w:r>
          </w:p>
        </w:tc>
        <w:tc>
          <w:tcPr>
            <w:tcW w:w="403" w:type="dxa"/>
          </w:tcPr>
          <w:p w14:paraId="2C5BF9AA" w14:textId="77777777" w:rsidR="00ED7375" w:rsidRDefault="00000000">
            <w:r>
              <w:t>2020-12-09 01:58:54</w:t>
            </w:r>
          </w:p>
        </w:tc>
        <w:tc>
          <w:tcPr>
            <w:tcW w:w="316" w:type="dxa"/>
          </w:tcPr>
          <w:p w14:paraId="5F85C034" w14:textId="77777777" w:rsidR="00ED7375" w:rsidRDefault="00000000">
            <w:r>
              <w:t>2</w:t>
            </w:r>
          </w:p>
        </w:tc>
        <w:tc>
          <w:tcPr>
            <w:tcW w:w="354" w:type="dxa"/>
          </w:tcPr>
          <w:p w14:paraId="292B75BD" w14:textId="77777777" w:rsidR="00ED7375" w:rsidRDefault="00ED7375"/>
        </w:tc>
        <w:tc>
          <w:tcPr>
            <w:tcW w:w="6528" w:type="dxa"/>
          </w:tcPr>
          <w:p w14:paraId="0350AE41" w14:textId="77777777" w:rsidR="00ED7375" w:rsidRDefault="00000000">
            <w:r>
              <w:t>I think people underestimate how corrupt places can be. It’s sickening. I hope the BBC did indeed report it or else they have failed every single child in this documentary.</w:t>
            </w:r>
          </w:p>
        </w:tc>
      </w:tr>
      <w:tr w:rsidR="00ED7375" w14:paraId="2FA85471" w14:textId="77777777" w:rsidTr="001E6984">
        <w:tc>
          <w:tcPr>
            <w:tcW w:w="1199" w:type="dxa"/>
          </w:tcPr>
          <w:p w14:paraId="41846948" w14:textId="77777777" w:rsidR="00ED7375" w:rsidRDefault="00000000">
            <w:r>
              <w:t>2278</w:t>
            </w:r>
          </w:p>
        </w:tc>
        <w:tc>
          <w:tcPr>
            <w:tcW w:w="941" w:type="dxa"/>
          </w:tcPr>
          <w:p w14:paraId="0FC7D822" w14:textId="77777777" w:rsidR="00ED7375" w:rsidRDefault="00000000">
            <w:r>
              <w:t>@Adwoael</w:t>
            </w:r>
          </w:p>
        </w:tc>
        <w:tc>
          <w:tcPr>
            <w:tcW w:w="403" w:type="dxa"/>
          </w:tcPr>
          <w:p w14:paraId="00BB5630" w14:textId="77777777" w:rsidR="00ED7375" w:rsidRDefault="00000000">
            <w:r>
              <w:t>2020-12-07 23:17:29</w:t>
            </w:r>
          </w:p>
        </w:tc>
        <w:tc>
          <w:tcPr>
            <w:tcW w:w="316" w:type="dxa"/>
          </w:tcPr>
          <w:p w14:paraId="2DE62E01" w14:textId="77777777" w:rsidR="00ED7375" w:rsidRDefault="00000000">
            <w:r>
              <w:t>0</w:t>
            </w:r>
          </w:p>
        </w:tc>
        <w:tc>
          <w:tcPr>
            <w:tcW w:w="354" w:type="dxa"/>
          </w:tcPr>
          <w:p w14:paraId="727FA98A" w14:textId="77777777" w:rsidR="00ED7375" w:rsidRDefault="00000000">
            <w:r>
              <w:t>0</w:t>
            </w:r>
          </w:p>
        </w:tc>
        <w:tc>
          <w:tcPr>
            <w:tcW w:w="6528" w:type="dxa"/>
          </w:tcPr>
          <w:p w14:paraId="2697FBEC" w14:textId="77777777" w:rsidR="00ED7375" w:rsidRDefault="00000000">
            <w:r>
              <w:t>Bad enough many women were sterilized.  Now this.</w:t>
            </w:r>
          </w:p>
        </w:tc>
      </w:tr>
      <w:tr w:rsidR="00ED7375" w14:paraId="1A167D13" w14:textId="77777777" w:rsidTr="001E6984">
        <w:tc>
          <w:tcPr>
            <w:tcW w:w="1199" w:type="dxa"/>
          </w:tcPr>
          <w:p w14:paraId="67BC465E" w14:textId="77777777" w:rsidR="00ED7375" w:rsidRDefault="00000000">
            <w:r>
              <w:t>2279</w:t>
            </w:r>
          </w:p>
        </w:tc>
        <w:tc>
          <w:tcPr>
            <w:tcW w:w="941" w:type="dxa"/>
          </w:tcPr>
          <w:p w14:paraId="3CE483C0" w14:textId="77777777" w:rsidR="00ED7375" w:rsidRDefault="00000000">
            <w:r>
              <w:t>@rahmayaxye3538</w:t>
            </w:r>
          </w:p>
        </w:tc>
        <w:tc>
          <w:tcPr>
            <w:tcW w:w="403" w:type="dxa"/>
          </w:tcPr>
          <w:p w14:paraId="259F4367" w14:textId="77777777" w:rsidR="00ED7375" w:rsidRDefault="00000000">
            <w:r>
              <w:t>2020-12-07 23:06:39</w:t>
            </w:r>
          </w:p>
        </w:tc>
        <w:tc>
          <w:tcPr>
            <w:tcW w:w="316" w:type="dxa"/>
          </w:tcPr>
          <w:p w14:paraId="69E99A69" w14:textId="77777777" w:rsidR="00ED7375" w:rsidRDefault="00000000">
            <w:r>
              <w:t>0</w:t>
            </w:r>
          </w:p>
        </w:tc>
        <w:tc>
          <w:tcPr>
            <w:tcW w:w="354" w:type="dxa"/>
          </w:tcPr>
          <w:p w14:paraId="41D59FBC" w14:textId="77777777" w:rsidR="00ED7375" w:rsidRDefault="00000000">
            <w:r>
              <w:t>0</w:t>
            </w:r>
          </w:p>
        </w:tc>
        <w:tc>
          <w:tcPr>
            <w:tcW w:w="6528" w:type="dxa"/>
          </w:tcPr>
          <w:p w14:paraId="3B5DD739" w14:textId="77777777" w:rsidR="00ED7375" w:rsidRDefault="00000000">
            <w:r>
              <w:t>The investigation was pathetic. This subject is so Important and Anita's stolen child could of been saved. Right there and then. Fred should of been arrested that day. I swear, I lives in Narobi for almost 2 years. That city is nairobbery ... but I cant believe children trafficking was so prevalent. African eye shame on you  more interested in making a story line that actually throwing life lines ... probably more concerned about awards  I'm SO MAD</w:t>
            </w:r>
          </w:p>
        </w:tc>
      </w:tr>
      <w:tr w:rsidR="00ED7375" w14:paraId="74226D5F" w14:textId="77777777" w:rsidTr="001E6984">
        <w:tc>
          <w:tcPr>
            <w:tcW w:w="1199" w:type="dxa"/>
          </w:tcPr>
          <w:p w14:paraId="6BC913CC" w14:textId="77777777" w:rsidR="00ED7375" w:rsidRDefault="00000000">
            <w:r>
              <w:t>2280</w:t>
            </w:r>
          </w:p>
        </w:tc>
        <w:tc>
          <w:tcPr>
            <w:tcW w:w="941" w:type="dxa"/>
          </w:tcPr>
          <w:p w14:paraId="1C096768" w14:textId="77777777" w:rsidR="00ED7375" w:rsidRDefault="00000000">
            <w:r>
              <w:t>@moiramackenzie4025</w:t>
            </w:r>
          </w:p>
        </w:tc>
        <w:tc>
          <w:tcPr>
            <w:tcW w:w="403" w:type="dxa"/>
          </w:tcPr>
          <w:p w14:paraId="2FD0C2A5" w14:textId="77777777" w:rsidR="00ED7375" w:rsidRDefault="00000000">
            <w:r>
              <w:t>2020-12-07 22:53:43</w:t>
            </w:r>
          </w:p>
        </w:tc>
        <w:tc>
          <w:tcPr>
            <w:tcW w:w="316" w:type="dxa"/>
          </w:tcPr>
          <w:p w14:paraId="76C800D1" w14:textId="77777777" w:rsidR="00ED7375" w:rsidRDefault="00000000">
            <w:r>
              <w:t>1</w:t>
            </w:r>
          </w:p>
        </w:tc>
        <w:tc>
          <w:tcPr>
            <w:tcW w:w="354" w:type="dxa"/>
          </w:tcPr>
          <w:p w14:paraId="71D439B3" w14:textId="77777777" w:rsidR="00ED7375" w:rsidRDefault="00000000">
            <w:r>
              <w:t>0</w:t>
            </w:r>
          </w:p>
        </w:tc>
        <w:tc>
          <w:tcPr>
            <w:tcW w:w="6528" w:type="dxa"/>
          </w:tcPr>
          <w:p w14:paraId="75B677E4" w14:textId="77777777" w:rsidR="00ED7375" w:rsidRDefault="00000000">
            <w:r>
              <w:t>Well done to the reporter here I can see the passion in her eyes and my heart goes out the mothers and children involved here so so sad</w:t>
            </w:r>
          </w:p>
        </w:tc>
      </w:tr>
      <w:tr w:rsidR="00ED7375" w14:paraId="49BA3996" w14:textId="77777777" w:rsidTr="001E6984">
        <w:tc>
          <w:tcPr>
            <w:tcW w:w="1199" w:type="dxa"/>
          </w:tcPr>
          <w:p w14:paraId="67CAC5FA" w14:textId="77777777" w:rsidR="00ED7375" w:rsidRDefault="00000000">
            <w:r>
              <w:t>2281</w:t>
            </w:r>
          </w:p>
        </w:tc>
        <w:tc>
          <w:tcPr>
            <w:tcW w:w="941" w:type="dxa"/>
          </w:tcPr>
          <w:p w14:paraId="6919FA62" w14:textId="77777777" w:rsidR="00ED7375" w:rsidRDefault="00000000">
            <w:r>
              <w:t>@namisibera2853</w:t>
            </w:r>
          </w:p>
        </w:tc>
        <w:tc>
          <w:tcPr>
            <w:tcW w:w="403" w:type="dxa"/>
          </w:tcPr>
          <w:p w14:paraId="24A77764" w14:textId="77777777" w:rsidR="00ED7375" w:rsidRDefault="00000000">
            <w:r>
              <w:t>2020-12-07 22:44:35</w:t>
            </w:r>
          </w:p>
        </w:tc>
        <w:tc>
          <w:tcPr>
            <w:tcW w:w="316" w:type="dxa"/>
          </w:tcPr>
          <w:p w14:paraId="479BFF7C" w14:textId="77777777" w:rsidR="00ED7375" w:rsidRDefault="00000000">
            <w:r>
              <w:t>0</w:t>
            </w:r>
          </w:p>
        </w:tc>
        <w:tc>
          <w:tcPr>
            <w:tcW w:w="354" w:type="dxa"/>
          </w:tcPr>
          <w:p w14:paraId="46A50ED0" w14:textId="77777777" w:rsidR="00ED7375" w:rsidRDefault="00000000">
            <w:r>
              <w:t>0</w:t>
            </w:r>
          </w:p>
        </w:tc>
        <w:tc>
          <w:tcPr>
            <w:tcW w:w="6528" w:type="dxa"/>
          </w:tcPr>
          <w:p w14:paraId="45362870" w14:textId="77777777" w:rsidR="00ED7375" w:rsidRDefault="00000000">
            <w:r>
              <w:t>This is painful 😭😭😭😭</w:t>
            </w:r>
          </w:p>
        </w:tc>
      </w:tr>
      <w:tr w:rsidR="00ED7375" w14:paraId="2B241907" w14:textId="77777777" w:rsidTr="001E6984">
        <w:tc>
          <w:tcPr>
            <w:tcW w:w="1199" w:type="dxa"/>
          </w:tcPr>
          <w:p w14:paraId="084014B9" w14:textId="77777777" w:rsidR="00ED7375" w:rsidRDefault="00000000">
            <w:r>
              <w:t>2282</w:t>
            </w:r>
          </w:p>
        </w:tc>
        <w:tc>
          <w:tcPr>
            <w:tcW w:w="941" w:type="dxa"/>
          </w:tcPr>
          <w:p w14:paraId="1D67BFE5" w14:textId="77777777" w:rsidR="00ED7375" w:rsidRDefault="00000000">
            <w:r>
              <w:t>@joanofarc33</w:t>
            </w:r>
          </w:p>
        </w:tc>
        <w:tc>
          <w:tcPr>
            <w:tcW w:w="403" w:type="dxa"/>
          </w:tcPr>
          <w:p w14:paraId="303980FF" w14:textId="77777777" w:rsidR="00ED7375" w:rsidRDefault="00000000">
            <w:r>
              <w:t>2020-12-07 21:56:04</w:t>
            </w:r>
          </w:p>
        </w:tc>
        <w:tc>
          <w:tcPr>
            <w:tcW w:w="316" w:type="dxa"/>
          </w:tcPr>
          <w:p w14:paraId="29167115" w14:textId="77777777" w:rsidR="00ED7375" w:rsidRDefault="00000000">
            <w:r>
              <w:t>0</w:t>
            </w:r>
          </w:p>
        </w:tc>
        <w:tc>
          <w:tcPr>
            <w:tcW w:w="354" w:type="dxa"/>
          </w:tcPr>
          <w:p w14:paraId="5CFD002E" w14:textId="77777777" w:rsidR="00ED7375" w:rsidRDefault="00000000">
            <w:r>
              <w:t>1</w:t>
            </w:r>
          </w:p>
        </w:tc>
        <w:tc>
          <w:tcPr>
            <w:tcW w:w="6528" w:type="dxa"/>
          </w:tcPr>
          <w:p w14:paraId="70FCBE79" w14:textId="77777777" w:rsidR="00ED7375" w:rsidRDefault="00000000">
            <w:r>
              <w:t>It says ‘Africa’. Does this mean its ubiquitous all over Africa or just Kenya?</w:t>
            </w:r>
          </w:p>
        </w:tc>
      </w:tr>
      <w:tr w:rsidR="00ED7375" w14:paraId="72826D74" w14:textId="77777777" w:rsidTr="001E6984">
        <w:tc>
          <w:tcPr>
            <w:tcW w:w="1199" w:type="dxa"/>
          </w:tcPr>
          <w:p w14:paraId="22E0D8C4" w14:textId="77777777" w:rsidR="00ED7375" w:rsidRDefault="00000000">
            <w:r>
              <w:t>2283</w:t>
            </w:r>
          </w:p>
        </w:tc>
        <w:tc>
          <w:tcPr>
            <w:tcW w:w="941" w:type="dxa"/>
          </w:tcPr>
          <w:p w14:paraId="26E8AC06" w14:textId="77777777" w:rsidR="00ED7375" w:rsidRDefault="00000000">
            <w:r>
              <w:t>@mutanazublond4391</w:t>
            </w:r>
          </w:p>
        </w:tc>
        <w:tc>
          <w:tcPr>
            <w:tcW w:w="403" w:type="dxa"/>
          </w:tcPr>
          <w:p w14:paraId="471C2D55" w14:textId="77777777" w:rsidR="00ED7375" w:rsidRDefault="00000000">
            <w:r>
              <w:t>2020-12-08 11:39:55</w:t>
            </w:r>
          </w:p>
        </w:tc>
        <w:tc>
          <w:tcPr>
            <w:tcW w:w="316" w:type="dxa"/>
          </w:tcPr>
          <w:p w14:paraId="1F03F6D7" w14:textId="77777777" w:rsidR="00ED7375" w:rsidRDefault="00000000">
            <w:r>
              <w:t>1</w:t>
            </w:r>
          </w:p>
        </w:tc>
        <w:tc>
          <w:tcPr>
            <w:tcW w:w="354" w:type="dxa"/>
          </w:tcPr>
          <w:p w14:paraId="76214B3A" w14:textId="77777777" w:rsidR="00ED7375" w:rsidRDefault="00ED7375"/>
        </w:tc>
        <w:tc>
          <w:tcPr>
            <w:tcW w:w="6528" w:type="dxa"/>
          </w:tcPr>
          <w:p w14:paraId="764FE7F4" w14:textId="77777777" w:rsidR="00ED7375" w:rsidRDefault="00000000">
            <w:r>
              <w:t>FAKE PROFILE ACTING FOR BBC KNOWING THAT IT"S ALL FAKE SCRIPTED CRAP TO MAKE AFRICA LOOK BAD &gt;&gt;&gt; BOYCOT AFRICA</w:t>
            </w:r>
          </w:p>
        </w:tc>
      </w:tr>
      <w:tr w:rsidR="00ED7375" w14:paraId="052DF06F" w14:textId="77777777" w:rsidTr="001E6984">
        <w:tc>
          <w:tcPr>
            <w:tcW w:w="1199" w:type="dxa"/>
          </w:tcPr>
          <w:p w14:paraId="10ADF80D" w14:textId="77777777" w:rsidR="00ED7375" w:rsidRDefault="00000000">
            <w:r>
              <w:t>2284</w:t>
            </w:r>
          </w:p>
        </w:tc>
        <w:tc>
          <w:tcPr>
            <w:tcW w:w="941" w:type="dxa"/>
          </w:tcPr>
          <w:p w14:paraId="7D11B667" w14:textId="77777777" w:rsidR="00ED7375" w:rsidRDefault="00000000">
            <w:r>
              <w:t>@Mr.Shows97</w:t>
            </w:r>
          </w:p>
        </w:tc>
        <w:tc>
          <w:tcPr>
            <w:tcW w:w="403" w:type="dxa"/>
          </w:tcPr>
          <w:p w14:paraId="2B8F89A7" w14:textId="77777777" w:rsidR="00ED7375" w:rsidRDefault="00000000">
            <w:r>
              <w:t>2020-12-07 20:28:43</w:t>
            </w:r>
          </w:p>
        </w:tc>
        <w:tc>
          <w:tcPr>
            <w:tcW w:w="316" w:type="dxa"/>
          </w:tcPr>
          <w:p w14:paraId="3CA08570" w14:textId="77777777" w:rsidR="00ED7375" w:rsidRDefault="00000000">
            <w:r>
              <w:t>1</w:t>
            </w:r>
          </w:p>
        </w:tc>
        <w:tc>
          <w:tcPr>
            <w:tcW w:w="354" w:type="dxa"/>
          </w:tcPr>
          <w:p w14:paraId="752BF53F" w14:textId="77777777" w:rsidR="00ED7375" w:rsidRDefault="00000000">
            <w:r>
              <w:t>0</w:t>
            </w:r>
          </w:p>
        </w:tc>
        <w:tc>
          <w:tcPr>
            <w:tcW w:w="6528" w:type="dxa"/>
          </w:tcPr>
          <w:p w14:paraId="326C70BE" w14:textId="77777777" w:rsidR="00ED7375" w:rsidRDefault="00000000">
            <w:r>
              <w:t>Kenya is a shithole!</w:t>
            </w:r>
          </w:p>
        </w:tc>
      </w:tr>
      <w:tr w:rsidR="00ED7375" w14:paraId="1A4EE6E2" w14:textId="77777777" w:rsidTr="001E6984">
        <w:tc>
          <w:tcPr>
            <w:tcW w:w="1199" w:type="dxa"/>
          </w:tcPr>
          <w:p w14:paraId="4E6D89C5" w14:textId="77777777" w:rsidR="00ED7375" w:rsidRDefault="00000000">
            <w:r>
              <w:t>2285</w:t>
            </w:r>
          </w:p>
        </w:tc>
        <w:tc>
          <w:tcPr>
            <w:tcW w:w="941" w:type="dxa"/>
          </w:tcPr>
          <w:p w14:paraId="5B4B344A" w14:textId="77777777" w:rsidR="00ED7375" w:rsidRDefault="00000000">
            <w:r>
              <w:t>@InTheEndOnlykindnessMatters</w:t>
            </w:r>
          </w:p>
        </w:tc>
        <w:tc>
          <w:tcPr>
            <w:tcW w:w="403" w:type="dxa"/>
          </w:tcPr>
          <w:p w14:paraId="6F21E009" w14:textId="77777777" w:rsidR="00ED7375" w:rsidRDefault="00000000">
            <w:r>
              <w:t>2020-12-07 18:32:19</w:t>
            </w:r>
          </w:p>
        </w:tc>
        <w:tc>
          <w:tcPr>
            <w:tcW w:w="316" w:type="dxa"/>
          </w:tcPr>
          <w:p w14:paraId="019C9B5B" w14:textId="77777777" w:rsidR="00ED7375" w:rsidRDefault="00000000">
            <w:r>
              <w:t>0</w:t>
            </w:r>
          </w:p>
        </w:tc>
        <w:tc>
          <w:tcPr>
            <w:tcW w:w="354" w:type="dxa"/>
          </w:tcPr>
          <w:p w14:paraId="70009CB1" w14:textId="77777777" w:rsidR="00ED7375" w:rsidRDefault="00000000">
            <w:r>
              <w:t>0</w:t>
            </w:r>
          </w:p>
        </w:tc>
        <w:tc>
          <w:tcPr>
            <w:tcW w:w="6528" w:type="dxa"/>
          </w:tcPr>
          <w:p w14:paraId="628819B4" w14:textId="77777777" w:rsidR="00ED7375" w:rsidRDefault="00000000">
            <w:r>
              <w:t>😭</w:t>
            </w:r>
          </w:p>
        </w:tc>
      </w:tr>
      <w:tr w:rsidR="00ED7375" w14:paraId="13BFB086" w14:textId="77777777" w:rsidTr="001E6984">
        <w:tc>
          <w:tcPr>
            <w:tcW w:w="1199" w:type="dxa"/>
          </w:tcPr>
          <w:p w14:paraId="5FFC336F" w14:textId="77777777" w:rsidR="00ED7375" w:rsidRDefault="00000000">
            <w:r>
              <w:t>2286</w:t>
            </w:r>
          </w:p>
        </w:tc>
        <w:tc>
          <w:tcPr>
            <w:tcW w:w="941" w:type="dxa"/>
          </w:tcPr>
          <w:p w14:paraId="694E002A" w14:textId="77777777" w:rsidR="00ED7375" w:rsidRDefault="00000000">
            <w:r>
              <w:t>@funwithtoys4659</w:t>
            </w:r>
          </w:p>
        </w:tc>
        <w:tc>
          <w:tcPr>
            <w:tcW w:w="403" w:type="dxa"/>
          </w:tcPr>
          <w:p w14:paraId="7069391A" w14:textId="77777777" w:rsidR="00ED7375" w:rsidRDefault="00000000">
            <w:r>
              <w:t>2020-12-07 17:56:08</w:t>
            </w:r>
          </w:p>
        </w:tc>
        <w:tc>
          <w:tcPr>
            <w:tcW w:w="316" w:type="dxa"/>
          </w:tcPr>
          <w:p w14:paraId="0FC07F3A" w14:textId="77777777" w:rsidR="00ED7375" w:rsidRDefault="00000000">
            <w:r>
              <w:t>1</w:t>
            </w:r>
          </w:p>
        </w:tc>
        <w:tc>
          <w:tcPr>
            <w:tcW w:w="354" w:type="dxa"/>
          </w:tcPr>
          <w:p w14:paraId="66DD9362" w14:textId="77777777" w:rsidR="00ED7375" w:rsidRDefault="00000000">
            <w:r>
              <w:t>0</w:t>
            </w:r>
          </w:p>
        </w:tc>
        <w:tc>
          <w:tcPr>
            <w:tcW w:w="6528" w:type="dxa"/>
          </w:tcPr>
          <w:p w14:paraId="5D6C0319" w14:textId="77777777" w:rsidR="00ED7375" w:rsidRDefault="00000000">
            <w:r>
              <w:t>If it was me I would have taken tue baby straight away nd not wasted a minute. Obviously they found out about being trapped</w:t>
            </w:r>
          </w:p>
        </w:tc>
      </w:tr>
      <w:tr w:rsidR="00ED7375" w14:paraId="3A70D727" w14:textId="77777777" w:rsidTr="001E6984">
        <w:tc>
          <w:tcPr>
            <w:tcW w:w="1199" w:type="dxa"/>
          </w:tcPr>
          <w:p w14:paraId="3BE3C15F" w14:textId="77777777" w:rsidR="00ED7375" w:rsidRDefault="00000000">
            <w:r>
              <w:t>2287</w:t>
            </w:r>
          </w:p>
        </w:tc>
        <w:tc>
          <w:tcPr>
            <w:tcW w:w="941" w:type="dxa"/>
          </w:tcPr>
          <w:p w14:paraId="2B7E384C" w14:textId="77777777" w:rsidR="00ED7375" w:rsidRDefault="00000000">
            <w:r>
              <w:t>@funwithtoys4659</w:t>
            </w:r>
          </w:p>
        </w:tc>
        <w:tc>
          <w:tcPr>
            <w:tcW w:w="403" w:type="dxa"/>
          </w:tcPr>
          <w:p w14:paraId="24428CD5" w14:textId="77777777" w:rsidR="00ED7375" w:rsidRDefault="00000000">
            <w:r>
              <w:t>2020-12-07 17:54:44</w:t>
            </w:r>
          </w:p>
        </w:tc>
        <w:tc>
          <w:tcPr>
            <w:tcW w:w="316" w:type="dxa"/>
          </w:tcPr>
          <w:p w14:paraId="28219D53" w14:textId="77777777" w:rsidR="00ED7375" w:rsidRDefault="00000000">
            <w:r>
              <w:t>2104</w:t>
            </w:r>
          </w:p>
        </w:tc>
        <w:tc>
          <w:tcPr>
            <w:tcW w:w="354" w:type="dxa"/>
          </w:tcPr>
          <w:p w14:paraId="2C9D39BE" w14:textId="77777777" w:rsidR="00ED7375" w:rsidRDefault="00000000">
            <w:r>
              <w:t>78</w:t>
            </w:r>
          </w:p>
        </w:tc>
        <w:tc>
          <w:tcPr>
            <w:tcW w:w="6528" w:type="dxa"/>
          </w:tcPr>
          <w:p w14:paraId="26BCF788" w14:textId="77777777" w:rsidR="00ED7375" w:rsidRDefault="00000000">
            <w:r>
              <w:t>I cried for that baby... he was so cute and chubby and god knows where he ended up. All I want him to be alive. 😢</w:t>
            </w:r>
          </w:p>
        </w:tc>
      </w:tr>
      <w:tr w:rsidR="00ED7375" w14:paraId="09487EA4" w14:textId="77777777" w:rsidTr="001E6984">
        <w:tc>
          <w:tcPr>
            <w:tcW w:w="1199" w:type="dxa"/>
          </w:tcPr>
          <w:p w14:paraId="15FAB63B" w14:textId="77777777" w:rsidR="00ED7375" w:rsidRDefault="00000000">
            <w:r>
              <w:t>2288</w:t>
            </w:r>
          </w:p>
        </w:tc>
        <w:tc>
          <w:tcPr>
            <w:tcW w:w="941" w:type="dxa"/>
          </w:tcPr>
          <w:p w14:paraId="4E2DBEB7" w14:textId="77777777" w:rsidR="00ED7375" w:rsidRDefault="00000000">
            <w:r>
              <w:t>@126missday</w:t>
            </w:r>
          </w:p>
        </w:tc>
        <w:tc>
          <w:tcPr>
            <w:tcW w:w="403" w:type="dxa"/>
          </w:tcPr>
          <w:p w14:paraId="4BFA3EAF" w14:textId="77777777" w:rsidR="00ED7375" w:rsidRDefault="00000000">
            <w:r>
              <w:t>2020-12-12 21:47:41</w:t>
            </w:r>
          </w:p>
        </w:tc>
        <w:tc>
          <w:tcPr>
            <w:tcW w:w="316" w:type="dxa"/>
          </w:tcPr>
          <w:p w14:paraId="5A438EFF" w14:textId="77777777" w:rsidR="00ED7375" w:rsidRDefault="00000000">
            <w:r>
              <w:t>165</w:t>
            </w:r>
          </w:p>
        </w:tc>
        <w:tc>
          <w:tcPr>
            <w:tcW w:w="354" w:type="dxa"/>
          </w:tcPr>
          <w:p w14:paraId="6CD1BB27" w14:textId="77777777" w:rsidR="00ED7375" w:rsidRDefault="00ED7375"/>
        </w:tc>
        <w:tc>
          <w:tcPr>
            <w:tcW w:w="6528" w:type="dxa"/>
          </w:tcPr>
          <w:p w14:paraId="4505C44C" w14:textId="77777777" w:rsidR="00ED7375" w:rsidRDefault="00000000">
            <w:r>
              <w:t>@AR REVO not if he is suffering abuse like sexual abuse or used for sacarafices for evil it would be better that he goes with god &amp; becomes an angel this world is sick yes there’s still some good but also a lot of evil corrupt sickness may god help us.</w:t>
            </w:r>
          </w:p>
        </w:tc>
      </w:tr>
      <w:tr w:rsidR="00ED7375" w14:paraId="372ADB4E" w14:textId="77777777" w:rsidTr="001E6984">
        <w:tc>
          <w:tcPr>
            <w:tcW w:w="1199" w:type="dxa"/>
          </w:tcPr>
          <w:p w14:paraId="3D2F03B0" w14:textId="77777777" w:rsidR="00ED7375" w:rsidRDefault="00000000">
            <w:r>
              <w:t>2289</w:t>
            </w:r>
          </w:p>
        </w:tc>
        <w:tc>
          <w:tcPr>
            <w:tcW w:w="941" w:type="dxa"/>
          </w:tcPr>
          <w:p w14:paraId="4FAD53EC" w14:textId="77777777" w:rsidR="00ED7375" w:rsidRDefault="00000000">
            <w:r>
              <w:t>@126missday</w:t>
            </w:r>
          </w:p>
        </w:tc>
        <w:tc>
          <w:tcPr>
            <w:tcW w:w="403" w:type="dxa"/>
          </w:tcPr>
          <w:p w14:paraId="47796E88" w14:textId="77777777" w:rsidR="00ED7375" w:rsidRDefault="00000000">
            <w:r>
              <w:t>2020-12-12 22:00:52</w:t>
            </w:r>
          </w:p>
        </w:tc>
        <w:tc>
          <w:tcPr>
            <w:tcW w:w="316" w:type="dxa"/>
          </w:tcPr>
          <w:p w14:paraId="18924388" w14:textId="77777777" w:rsidR="00ED7375" w:rsidRDefault="00000000">
            <w:r>
              <w:t>96</w:t>
            </w:r>
          </w:p>
        </w:tc>
        <w:tc>
          <w:tcPr>
            <w:tcW w:w="354" w:type="dxa"/>
          </w:tcPr>
          <w:p w14:paraId="3E357001" w14:textId="77777777" w:rsidR="00ED7375" w:rsidRDefault="00ED7375"/>
        </w:tc>
        <w:tc>
          <w:tcPr>
            <w:tcW w:w="6528" w:type="dxa"/>
          </w:tcPr>
          <w:p w14:paraId="2316A7AA" w14:textId="77777777" w:rsidR="00ED7375" w:rsidRDefault="00000000">
            <w:r>
              <w:t>@AR REVO don’t be disrespectful I have my opinion and you have yours dear there’s no secret what’s really been going on with children all around this world human trafficking so don’t say I sound stupid you are clearly not smart at all from the sounds of you so have a nice evening no replies needed thanks!.</w:t>
            </w:r>
          </w:p>
        </w:tc>
      </w:tr>
      <w:tr w:rsidR="00ED7375" w14:paraId="3B7BB851" w14:textId="77777777" w:rsidTr="001E6984">
        <w:tc>
          <w:tcPr>
            <w:tcW w:w="1199" w:type="dxa"/>
          </w:tcPr>
          <w:p w14:paraId="022C222C" w14:textId="77777777" w:rsidR="00ED7375" w:rsidRDefault="00000000">
            <w:r>
              <w:t>2290</w:t>
            </w:r>
          </w:p>
        </w:tc>
        <w:tc>
          <w:tcPr>
            <w:tcW w:w="941" w:type="dxa"/>
          </w:tcPr>
          <w:p w14:paraId="7227957F" w14:textId="77777777" w:rsidR="00ED7375" w:rsidRDefault="00000000">
            <w:r>
              <w:t>@fatimanjie5107</w:t>
            </w:r>
          </w:p>
        </w:tc>
        <w:tc>
          <w:tcPr>
            <w:tcW w:w="403" w:type="dxa"/>
          </w:tcPr>
          <w:p w14:paraId="739F2D16" w14:textId="77777777" w:rsidR="00ED7375" w:rsidRDefault="00000000">
            <w:r>
              <w:t>2020-12-13 16:11:20</w:t>
            </w:r>
          </w:p>
        </w:tc>
        <w:tc>
          <w:tcPr>
            <w:tcW w:w="316" w:type="dxa"/>
          </w:tcPr>
          <w:p w14:paraId="3C9190D1" w14:textId="77777777" w:rsidR="00ED7375" w:rsidRDefault="00000000">
            <w:r>
              <w:t>6</w:t>
            </w:r>
          </w:p>
        </w:tc>
        <w:tc>
          <w:tcPr>
            <w:tcW w:w="354" w:type="dxa"/>
          </w:tcPr>
          <w:p w14:paraId="376D6417" w14:textId="77777777" w:rsidR="00ED7375" w:rsidRDefault="00ED7375"/>
        </w:tc>
        <w:tc>
          <w:tcPr>
            <w:tcW w:w="6528" w:type="dxa"/>
          </w:tcPr>
          <w:p w14:paraId="7AA588BD" w14:textId="77777777" w:rsidR="00ED7375" w:rsidRDefault="00000000">
            <w:r>
              <w:t>Me too!! 😭😭😭😭</w:t>
            </w:r>
          </w:p>
        </w:tc>
      </w:tr>
      <w:tr w:rsidR="00ED7375" w14:paraId="438CCD82" w14:textId="77777777" w:rsidTr="001E6984">
        <w:tc>
          <w:tcPr>
            <w:tcW w:w="1199" w:type="dxa"/>
          </w:tcPr>
          <w:p w14:paraId="145AC66F" w14:textId="77777777" w:rsidR="00ED7375" w:rsidRDefault="00000000">
            <w:r>
              <w:t>2291</w:t>
            </w:r>
          </w:p>
        </w:tc>
        <w:tc>
          <w:tcPr>
            <w:tcW w:w="941" w:type="dxa"/>
          </w:tcPr>
          <w:p w14:paraId="797B3CFA" w14:textId="77777777" w:rsidR="00ED7375" w:rsidRDefault="00000000">
            <w:r>
              <w:t>@LauraLancealot</w:t>
            </w:r>
          </w:p>
        </w:tc>
        <w:tc>
          <w:tcPr>
            <w:tcW w:w="403" w:type="dxa"/>
          </w:tcPr>
          <w:p w14:paraId="07DF4CEB" w14:textId="77777777" w:rsidR="00ED7375" w:rsidRDefault="00000000">
            <w:r>
              <w:t>2020-12-14 04:10:29</w:t>
            </w:r>
          </w:p>
        </w:tc>
        <w:tc>
          <w:tcPr>
            <w:tcW w:w="316" w:type="dxa"/>
          </w:tcPr>
          <w:p w14:paraId="1C967DDC" w14:textId="77777777" w:rsidR="00ED7375" w:rsidRDefault="00000000">
            <w:r>
              <w:t>1</w:t>
            </w:r>
          </w:p>
        </w:tc>
        <w:tc>
          <w:tcPr>
            <w:tcW w:w="354" w:type="dxa"/>
          </w:tcPr>
          <w:p w14:paraId="54671406" w14:textId="77777777" w:rsidR="00ED7375" w:rsidRDefault="00ED7375"/>
        </w:tc>
        <w:tc>
          <w:tcPr>
            <w:tcW w:w="6528" w:type="dxa"/>
          </w:tcPr>
          <w:p w14:paraId="1177FF60" w14:textId="77777777" w:rsidR="00ED7375" w:rsidRDefault="00000000">
            <w:r>
              <w:t>@Naadi Tipeh no that's your mama</w:t>
            </w:r>
          </w:p>
        </w:tc>
      </w:tr>
      <w:tr w:rsidR="00ED7375" w14:paraId="4826DC1A" w14:textId="77777777" w:rsidTr="001E6984">
        <w:tc>
          <w:tcPr>
            <w:tcW w:w="1199" w:type="dxa"/>
          </w:tcPr>
          <w:p w14:paraId="0BB4C095" w14:textId="77777777" w:rsidR="00ED7375" w:rsidRDefault="00000000">
            <w:r>
              <w:t>2292</w:t>
            </w:r>
          </w:p>
        </w:tc>
        <w:tc>
          <w:tcPr>
            <w:tcW w:w="941" w:type="dxa"/>
          </w:tcPr>
          <w:p w14:paraId="304CCB21" w14:textId="77777777" w:rsidR="00ED7375" w:rsidRDefault="00000000">
            <w:r>
              <w:t>@funwithtoys4659</w:t>
            </w:r>
          </w:p>
        </w:tc>
        <w:tc>
          <w:tcPr>
            <w:tcW w:w="403" w:type="dxa"/>
          </w:tcPr>
          <w:p w14:paraId="0D1970E8" w14:textId="77777777" w:rsidR="00ED7375" w:rsidRDefault="00000000">
            <w:r>
              <w:t>2020-12-14 13:00:12</w:t>
            </w:r>
          </w:p>
        </w:tc>
        <w:tc>
          <w:tcPr>
            <w:tcW w:w="316" w:type="dxa"/>
          </w:tcPr>
          <w:p w14:paraId="240D2570" w14:textId="77777777" w:rsidR="00ED7375" w:rsidRDefault="00000000">
            <w:r>
              <w:t>51</w:t>
            </w:r>
          </w:p>
        </w:tc>
        <w:tc>
          <w:tcPr>
            <w:tcW w:w="354" w:type="dxa"/>
          </w:tcPr>
          <w:p w14:paraId="2761F329" w14:textId="77777777" w:rsidR="00ED7375" w:rsidRDefault="00ED7375"/>
        </w:tc>
        <w:tc>
          <w:tcPr>
            <w:tcW w:w="6528" w:type="dxa"/>
          </w:tcPr>
          <w:p w14:paraId="73BA2B95" w14:textId="77777777" w:rsidR="00ED7375" w:rsidRDefault="00000000">
            <w:r>
              <w:t>@Ruth Simpson his innocent face just wont go away frm my eyes. I wish someone can tell me about him.</w:t>
            </w:r>
          </w:p>
        </w:tc>
      </w:tr>
      <w:tr w:rsidR="00ED7375" w14:paraId="27D2B85F" w14:textId="77777777" w:rsidTr="001E6984">
        <w:tc>
          <w:tcPr>
            <w:tcW w:w="1199" w:type="dxa"/>
          </w:tcPr>
          <w:p w14:paraId="15D6BDB8" w14:textId="77777777" w:rsidR="00ED7375" w:rsidRDefault="00000000">
            <w:r>
              <w:t>2293</w:t>
            </w:r>
          </w:p>
        </w:tc>
        <w:tc>
          <w:tcPr>
            <w:tcW w:w="941" w:type="dxa"/>
          </w:tcPr>
          <w:p w14:paraId="6A390160" w14:textId="77777777" w:rsidR="00ED7375" w:rsidRDefault="00000000">
            <w:r>
              <w:t>@kat6769</w:t>
            </w:r>
          </w:p>
        </w:tc>
        <w:tc>
          <w:tcPr>
            <w:tcW w:w="403" w:type="dxa"/>
          </w:tcPr>
          <w:p w14:paraId="27F6AF4C" w14:textId="77777777" w:rsidR="00ED7375" w:rsidRDefault="00000000">
            <w:r>
              <w:t>2020-12-07 17:35:26</w:t>
            </w:r>
          </w:p>
        </w:tc>
        <w:tc>
          <w:tcPr>
            <w:tcW w:w="316" w:type="dxa"/>
          </w:tcPr>
          <w:p w14:paraId="3DAFADE8" w14:textId="77777777" w:rsidR="00ED7375" w:rsidRDefault="00000000">
            <w:r>
              <w:t>0</w:t>
            </w:r>
          </w:p>
        </w:tc>
        <w:tc>
          <w:tcPr>
            <w:tcW w:w="354" w:type="dxa"/>
          </w:tcPr>
          <w:p w14:paraId="17AF7912" w14:textId="77777777" w:rsidR="00ED7375" w:rsidRDefault="00000000">
            <w:r>
              <w:t>0</w:t>
            </w:r>
          </w:p>
        </w:tc>
        <w:tc>
          <w:tcPr>
            <w:tcW w:w="6528" w:type="dxa"/>
          </w:tcPr>
          <w:p w14:paraId="41C46E92" w14:textId="77777777" w:rsidR="00ED7375" w:rsidRDefault="00000000">
            <w:r>
              <w:t>Of Course you know how big the problem is by the number of children missing - it’s basic MATH!</w:t>
            </w:r>
          </w:p>
        </w:tc>
      </w:tr>
      <w:tr w:rsidR="00ED7375" w14:paraId="6E6DAB2C" w14:textId="77777777" w:rsidTr="001E6984">
        <w:tc>
          <w:tcPr>
            <w:tcW w:w="1199" w:type="dxa"/>
          </w:tcPr>
          <w:p w14:paraId="59F7EC7A" w14:textId="77777777" w:rsidR="00ED7375" w:rsidRDefault="00000000">
            <w:r>
              <w:t>2294</w:t>
            </w:r>
          </w:p>
        </w:tc>
        <w:tc>
          <w:tcPr>
            <w:tcW w:w="941" w:type="dxa"/>
          </w:tcPr>
          <w:p w14:paraId="1737E79A" w14:textId="77777777" w:rsidR="00ED7375" w:rsidRDefault="00000000">
            <w:r>
              <w:t>@triputriataupah7649</w:t>
            </w:r>
          </w:p>
        </w:tc>
        <w:tc>
          <w:tcPr>
            <w:tcW w:w="403" w:type="dxa"/>
          </w:tcPr>
          <w:p w14:paraId="56BCCC45" w14:textId="77777777" w:rsidR="00ED7375" w:rsidRDefault="00000000">
            <w:r>
              <w:t>2020-12-07 16:11:02</w:t>
            </w:r>
          </w:p>
        </w:tc>
        <w:tc>
          <w:tcPr>
            <w:tcW w:w="316" w:type="dxa"/>
          </w:tcPr>
          <w:p w14:paraId="23F55E4A" w14:textId="77777777" w:rsidR="00ED7375" w:rsidRDefault="00000000">
            <w:r>
              <w:t>0</w:t>
            </w:r>
          </w:p>
        </w:tc>
        <w:tc>
          <w:tcPr>
            <w:tcW w:w="354" w:type="dxa"/>
          </w:tcPr>
          <w:p w14:paraId="172F13F4" w14:textId="77777777" w:rsidR="00ED7375" w:rsidRDefault="00000000">
            <w:r>
              <w:t>0</w:t>
            </w:r>
          </w:p>
        </w:tc>
        <w:tc>
          <w:tcPr>
            <w:tcW w:w="6528" w:type="dxa"/>
          </w:tcPr>
          <w:p w14:paraId="041D2DAB" w14:textId="77777777" w:rsidR="00ED7375" w:rsidRDefault="00000000">
            <w:r>
              <w:t>Humans are really bored out of their mind or what🤦 everyday there're new ways for evil barbaric crime happened around the world... .. it's make me sick, somehow I just wish something like Covid-19 kill this evil people slowly</w:t>
            </w:r>
          </w:p>
        </w:tc>
      </w:tr>
      <w:tr w:rsidR="00ED7375" w14:paraId="38E9A7AE" w14:textId="77777777" w:rsidTr="001E6984">
        <w:tc>
          <w:tcPr>
            <w:tcW w:w="1199" w:type="dxa"/>
          </w:tcPr>
          <w:p w14:paraId="004C9DB7" w14:textId="77777777" w:rsidR="00ED7375" w:rsidRDefault="00000000">
            <w:r>
              <w:t>2295</w:t>
            </w:r>
          </w:p>
        </w:tc>
        <w:tc>
          <w:tcPr>
            <w:tcW w:w="941" w:type="dxa"/>
          </w:tcPr>
          <w:p w14:paraId="164B2A28" w14:textId="77777777" w:rsidR="00ED7375" w:rsidRDefault="00000000">
            <w:r>
              <w:t>@salamabulk4427</w:t>
            </w:r>
          </w:p>
        </w:tc>
        <w:tc>
          <w:tcPr>
            <w:tcW w:w="403" w:type="dxa"/>
          </w:tcPr>
          <w:p w14:paraId="5C9D0E9B" w14:textId="77777777" w:rsidR="00ED7375" w:rsidRDefault="00000000">
            <w:r>
              <w:t>2020-12-07 13:54:43</w:t>
            </w:r>
          </w:p>
        </w:tc>
        <w:tc>
          <w:tcPr>
            <w:tcW w:w="316" w:type="dxa"/>
          </w:tcPr>
          <w:p w14:paraId="104642DC" w14:textId="77777777" w:rsidR="00ED7375" w:rsidRDefault="00000000">
            <w:r>
              <w:t>0</w:t>
            </w:r>
          </w:p>
        </w:tc>
        <w:tc>
          <w:tcPr>
            <w:tcW w:w="354" w:type="dxa"/>
          </w:tcPr>
          <w:p w14:paraId="727FA2D9" w14:textId="77777777" w:rsidR="00ED7375" w:rsidRDefault="00000000">
            <w:r>
              <w:t>0</w:t>
            </w:r>
          </w:p>
        </w:tc>
        <w:tc>
          <w:tcPr>
            <w:tcW w:w="6528" w:type="dxa"/>
          </w:tcPr>
          <w:p w14:paraId="25975020" w14:textId="77777777" w:rsidR="00ED7375" w:rsidRDefault="00000000">
            <w:r>
              <w:t>Has that Anita been jailed or she tips police handsomely to cover up everything... Those trafficking innocent lives may you become blind before you die.. Useless</w:t>
            </w:r>
          </w:p>
        </w:tc>
      </w:tr>
      <w:tr w:rsidR="00ED7375" w14:paraId="01FB368F" w14:textId="77777777" w:rsidTr="001E6984">
        <w:tc>
          <w:tcPr>
            <w:tcW w:w="1199" w:type="dxa"/>
          </w:tcPr>
          <w:p w14:paraId="76D27FB2" w14:textId="77777777" w:rsidR="00ED7375" w:rsidRDefault="00000000">
            <w:r>
              <w:t>2296</w:t>
            </w:r>
          </w:p>
        </w:tc>
        <w:tc>
          <w:tcPr>
            <w:tcW w:w="941" w:type="dxa"/>
          </w:tcPr>
          <w:p w14:paraId="0479C66E" w14:textId="77777777" w:rsidR="00ED7375" w:rsidRDefault="00000000">
            <w:r>
              <w:t>@waimbuthia820</w:t>
            </w:r>
          </w:p>
        </w:tc>
        <w:tc>
          <w:tcPr>
            <w:tcW w:w="403" w:type="dxa"/>
          </w:tcPr>
          <w:p w14:paraId="4EBE19B1" w14:textId="77777777" w:rsidR="00ED7375" w:rsidRDefault="00000000">
            <w:r>
              <w:t>2020-12-07 13:07:57</w:t>
            </w:r>
          </w:p>
        </w:tc>
        <w:tc>
          <w:tcPr>
            <w:tcW w:w="316" w:type="dxa"/>
          </w:tcPr>
          <w:p w14:paraId="6DEC69D3" w14:textId="77777777" w:rsidR="00ED7375" w:rsidRDefault="00000000">
            <w:r>
              <w:t>0</w:t>
            </w:r>
          </w:p>
        </w:tc>
        <w:tc>
          <w:tcPr>
            <w:tcW w:w="354" w:type="dxa"/>
          </w:tcPr>
          <w:p w14:paraId="21A4AB48" w14:textId="77777777" w:rsidR="00ED7375" w:rsidRDefault="00000000">
            <w:r>
              <w:t>0</w:t>
            </w:r>
          </w:p>
        </w:tc>
        <w:tc>
          <w:tcPr>
            <w:tcW w:w="6528" w:type="dxa"/>
          </w:tcPr>
          <w:p w14:paraId="454BA4B9" w14:textId="77777777" w:rsidR="00ED7375" w:rsidRDefault="00000000">
            <w:r>
              <w:t>Please say it ain't so! Kenya, of all places does this kind of evil? We're all going to hell in a hand basket. WTF?!?</w:t>
            </w:r>
          </w:p>
        </w:tc>
      </w:tr>
      <w:tr w:rsidR="00ED7375" w14:paraId="1D4E15EE" w14:textId="77777777" w:rsidTr="001E6984">
        <w:tc>
          <w:tcPr>
            <w:tcW w:w="1199" w:type="dxa"/>
          </w:tcPr>
          <w:p w14:paraId="1D68CE43" w14:textId="77777777" w:rsidR="00ED7375" w:rsidRDefault="00000000">
            <w:r>
              <w:t>2297</w:t>
            </w:r>
          </w:p>
        </w:tc>
        <w:tc>
          <w:tcPr>
            <w:tcW w:w="941" w:type="dxa"/>
          </w:tcPr>
          <w:p w14:paraId="58BDB0AA" w14:textId="77777777" w:rsidR="00ED7375" w:rsidRDefault="00000000">
            <w:r>
              <w:t>@mariammarx2392</w:t>
            </w:r>
          </w:p>
        </w:tc>
        <w:tc>
          <w:tcPr>
            <w:tcW w:w="403" w:type="dxa"/>
          </w:tcPr>
          <w:p w14:paraId="002F4FD0" w14:textId="77777777" w:rsidR="00ED7375" w:rsidRDefault="00000000">
            <w:r>
              <w:t>2020-12-07 11:09:55</w:t>
            </w:r>
          </w:p>
        </w:tc>
        <w:tc>
          <w:tcPr>
            <w:tcW w:w="316" w:type="dxa"/>
          </w:tcPr>
          <w:p w14:paraId="3215A12D" w14:textId="77777777" w:rsidR="00ED7375" w:rsidRDefault="00000000">
            <w:r>
              <w:t>0</w:t>
            </w:r>
          </w:p>
        </w:tc>
        <w:tc>
          <w:tcPr>
            <w:tcW w:w="354" w:type="dxa"/>
          </w:tcPr>
          <w:p w14:paraId="02D50130" w14:textId="77777777" w:rsidR="00ED7375" w:rsidRDefault="00000000">
            <w:r>
              <w:t>0</w:t>
            </w:r>
          </w:p>
        </w:tc>
        <w:tc>
          <w:tcPr>
            <w:tcW w:w="6528" w:type="dxa"/>
          </w:tcPr>
          <w:p w14:paraId="409B3507" w14:textId="77777777" w:rsidR="00ED7375" w:rsidRDefault="00000000">
            <w:r>
              <w:t>WHAT THE HELL WAS THIS INVESTIGATION FOR?  What happened to Mary, Freddy and Anita? What this investigation did was ZERO, NADA,ZILCH, NIENTE! so what if you knew who was selling the children? what did you as a reporter and the BBC did to curb the horrific acts if the culprits were allowed to walk free? Why didn't you catch the guys red handed as he took the money? why was Anita and Mary not arrested? I feel like I have just watch a horror movie and I can't get it out of my head. I'm honestly HORRIFIED AND FUMING BY THIS SO "CALLED" INVESTIGATION!</w:t>
            </w:r>
          </w:p>
        </w:tc>
      </w:tr>
      <w:tr w:rsidR="00ED7375" w14:paraId="11B75330" w14:textId="77777777" w:rsidTr="001E6984">
        <w:tc>
          <w:tcPr>
            <w:tcW w:w="1199" w:type="dxa"/>
          </w:tcPr>
          <w:p w14:paraId="57AC0168" w14:textId="77777777" w:rsidR="00ED7375" w:rsidRDefault="00000000">
            <w:r>
              <w:t>2298</w:t>
            </w:r>
          </w:p>
        </w:tc>
        <w:tc>
          <w:tcPr>
            <w:tcW w:w="941" w:type="dxa"/>
          </w:tcPr>
          <w:p w14:paraId="7CBEEA97" w14:textId="77777777" w:rsidR="00ED7375" w:rsidRDefault="00000000">
            <w:r>
              <w:t>@spark2053</w:t>
            </w:r>
          </w:p>
        </w:tc>
        <w:tc>
          <w:tcPr>
            <w:tcW w:w="403" w:type="dxa"/>
          </w:tcPr>
          <w:p w14:paraId="433A8DB4" w14:textId="77777777" w:rsidR="00ED7375" w:rsidRDefault="00000000">
            <w:r>
              <w:t>2020-12-07 09:14:57</w:t>
            </w:r>
          </w:p>
        </w:tc>
        <w:tc>
          <w:tcPr>
            <w:tcW w:w="316" w:type="dxa"/>
          </w:tcPr>
          <w:p w14:paraId="385B0D21" w14:textId="77777777" w:rsidR="00ED7375" w:rsidRDefault="00000000">
            <w:r>
              <w:t>0</w:t>
            </w:r>
          </w:p>
        </w:tc>
        <w:tc>
          <w:tcPr>
            <w:tcW w:w="354" w:type="dxa"/>
          </w:tcPr>
          <w:p w14:paraId="1813838E" w14:textId="77777777" w:rsidR="00ED7375" w:rsidRDefault="00000000">
            <w:r>
              <w:t>0</w:t>
            </w:r>
          </w:p>
        </w:tc>
        <w:tc>
          <w:tcPr>
            <w:tcW w:w="6528" w:type="dxa"/>
          </w:tcPr>
          <w:p w14:paraId="3FAAACE3" w14:textId="77777777" w:rsidR="00ED7375" w:rsidRDefault="00000000">
            <w:r>
              <w:t>Why not find the real mothers</w:t>
            </w:r>
          </w:p>
        </w:tc>
      </w:tr>
      <w:tr w:rsidR="00ED7375" w14:paraId="2D077C1C" w14:textId="77777777" w:rsidTr="001E6984">
        <w:tc>
          <w:tcPr>
            <w:tcW w:w="1199" w:type="dxa"/>
          </w:tcPr>
          <w:p w14:paraId="40FF204B" w14:textId="77777777" w:rsidR="00ED7375" w:rsidRDefault="00000000">
            <w:r>
              <w:t>2299</w:t>
            </w:r>
          </w:p>
        </w:tc>
        <w:tc>
          <w:tcPr>
            <w:tcW w:w="941" w:type="dxa"/>
          </w:tcPr>
          <w:p w14:paraId="1686BE82" w14:textId="77777777" w:rsidR="00ED7375" w:rsidRDefault="00000000">
            <w:r>
              <w:t>@spark2053</w:t>
            </w:r>
          </w:p>
        </w:tc>
        <w:tc>
          <w:tcPr>
            <w:tcW w:w="403" w:type="dxa"/>
          </w:tcPr>
          <w:p w14:paraId="4A472BDC" w14:textId="77777777" w:rsidR="00ED7375" w:rsidRDefault="00000000">
            <w:r>
              <w:t>2020-12-07 09:14:15</w:t>
            </w:r>
          </w:p>
        </w:tc>
        <w:tc>
          <w:tcPr>
            <w:tcW w:w="316" w:type="dxa"/>
          </w:tcPr>
          <w:p w14:paraId="276A7E53" w14:textId="77777777" w:rsidR="00ED7375" w:rsidRDefault="00000000">
            <w:r>
              <w:t>0</w:t>
            </w:r>
          </w:p>
        </w:tc>
        <w:tc>
          <w:tcPr>
            <w:tcW w:w="354" w:type="dxa"/>
          </w:tcPr>
          <w:p w14:paraId="3B7D031B" w14:textId="77777777" w:rsidR="00ED7375" w:rsidRDefault="00000000">
            <w:r>
              <w:t>0</w:t>
            </w:r>
          </w:p>
        </w:tc>
        <w:tc>
          <w:tcPr>
            <w:tcW w:w="6528" w:type="dxa"/>
          </w:tcPr>
          <w:p w14:paraId="45ECEB30" w14:textId="77777777" w:rsidR="00ED7375" w:rsidRDefault="00000000">
            <w:r>
              <w:t>Why not find the real mothers</w:t>
            </w:r>
          </w:p>
        </w:tc>
      </w:tr>
      <w:tr w:rsidR="00ED7375" w14:paraId="0EB0FBD3" w14:textId="77777777" w:rsidTr="001E6984">
        <w:tc>
          <w:tcPr>
            <w:tcW w:w="1199" w:type="dxa"/>
          </w:tcPr>
          <w:p w14:paraId="133118B0" w14:textId="77777777" w:rsidR="00ED7375" w:rsidRDefault="00000000">
            <w:r>
              <w:t>2300</w:t>
            </w:r>
          </w:p>
        </w:tc>
        <w:tc>
          <w:tcPr>
            <w:tcW w:w="941" w:type="dxa"/>
          </w:tcPr>
          <w:p w14:paraId="5D8CDB99" w14:textId="77777777" w:rsidR="00ED7375" w:rsidRDefault="00000000">
            <w:r>
              <w:t>@spark2053</w:t>
            </w:r>
          </w:p>
        </w:tc>
        <w:tc>
          <w:tcPr>
            <w:tcW w:w="403" w:type="dxa"/>
          </w:tcPr>
          <w:p w14:paraId="7FD1573E" w14:textId="77777777" w:rsidR="00ED7375" w:rsidRDefault="00000000">
            <w:r>
              <w:t>2020-12-07 09:12:00</w:t>
            </w:r>
          </w:p>
        </w:tc>
        <w:tc>
          <w:tcPr>
            <w:tcW w:w="316" w:type="dxa"/>
          </w:tcPr>
          <w:p w14:paraId="1D0CDD7C" w14:textId="77777777" w:rsidR="00ED7375" w:rsidRDefault="00000000">
            <w:r>
              <w:t>0</w:t>
            </w:r>
          </w:p>
        </w:tc>
        <w:tc>
          <w:tcPr>
            <w:tcW w:w="354" w:type="dxa"/>
          </w:tcPr>
          <w:p w14:paraId="1199B08C" w14:textId="77777777" w:rsidR="00ED7375" w:rsidRDefault="00000000">
            <w:r>
              <w:t>0</w:t>
            </w:r>
          </w:p>
        </w:tc>
        <w:tc>
          <w:tcPr>
            <w:tcW w:w="6528" w:type="dxa"/>
          </w:tcPr>
          <w:p w14:paraId="50169DCF" w14:textId="77777777" w:rsidR="00ED7375" w:rsidRDefault="00000000">
            <w:r>
              <w:t>Crooked fucken government</w:t>
            </w:r>
          </w:p>
        </w:tc>
      </w:tr>
      <w:tr w:rsidR="00ED7375" w14:paraId="1B7F09D2" w14:textId="77777777" w:rsidTr="001E6984">
        <w:tc>
          <w:tcPr>
            <w:tcW w:w="1199" w:type="dxa"/>
          </w:tcPr>
          <w:p w14:paraId="36B9772A" w14:textId="77777777" w:rsidR="00ED7375" w:rsidRDefault="00000000">
            <w:r>
              <w:t>2301</w:t>
            </w:r>
          </w:p>
        </w:tc>
        <w:tc>
          <w:tcPr>
            <w:tcW w:w="941" w:type="dxa"/>
          </w:tcPr>
          <w:p w14:paraId="041D51DD" w14:textId="77777777" w:rsidR="00ED7375" w:rsidRDefault="00000000">
            <w:r>
              <w:t>@wanjirumaina2559</w:t>
            </w:r>
          </w:p>
        </w:tc>
        <w:tc>
          <w:tcPr>
            <w:tcW w:w="403" w:type="dxa"/>
          </w:tcPr>
          <w:p w14:paraId="73DA4953" w14:textId="77777777" w:rsidR="00ED7375" w:rsidRDefault="00000000">
            <w:r>
              <w:t>2020-12-07 01:56:26</w:t>
            </w:r>
          </w:p>
        </w:tc>
        <w:tc>
          <w:tcPr>
            <w:tcW w:w="316" w:type="dxa"/>
          </w:tcPr>
          <w:p w14:paraId="183BDE48" w14:textId="77777777" w:rsidR="00ED7375" w:rsidRDefault="00000000">
            <w:r>
              <w:t>1</w:t>
            </w:r>
          </w:p>
        </w:tc>
        <w:tc>
          <w:tcPr>
            <w:tcW w:w="354" w:type="dxa"/>
          </w:tcPr>
          <w:p w14:paraId="4BCB1DA3" w14:textId="77777777" w:rsidR="00ED7375" w:rsidRDefault="00000000">
            <w:r>
              <w:t>0</w:t>
            </w:r>
          </w:p>
        </w:tc>
        <w:tc>
          <w:tcPr>
            <w:tcW w:w="6528" w:type="dxa"/>
          </w:tcPr>
          <w:p w14:paraId="4A3CD9DF" w14:textId="77777777" w:rsidR="00ED7375" w:rsidRDefault="00000000">
            <w:r>
              <w:t>You were supposed to arrest her that moment she was with the baby you had evidence there the child.</w:t>
            </w:r>
          </w:p>
        </w:tc>
      </w:tr>
      <w:tr w:rsidR="00ED7375" w14:paraId="4F6AB00B" w14:textId="77777777" w:rsidTr="001E6984">
        <w:tc>
          <w:tcPr>
            <w:tcW w:w="1199" w:type="dxa"/>
          </w:tcPr>
          <w:p w14:paraId="73A86D8A" w14:textId="77777777" w:rsidR="00ED7375" w:rsidRDefault="00000000">
            <w:r>
              <w:t>2302</w:t>
            </w:r>
          </w:p>
        </w:tc>
        <w:tc>
          <w:tcPr>
            <w:tcW w:w="941" w:type="dxa"/>
          </w:tcPr>
          <w:p w14:paraId="1F7F4670" w14:textId="77777777" w:rsidR="00ED7375" w:rsidRDefault="00000000">
            <w:r>
              <w:t>@WILMA_</w:t>
            </w:r>
          </w:p>
        </w:tc>
        <w:tc>
          <w:tcPr>
            <w:tcW w:w="403" w:type="dxa"/>
          </w:tcPr>
          <w:p w14:paraId="70BE018A" w14:textId="77777777" w:rsidR="00ED7375" w:rsidRDefault="00000000">
            <w:r>
              <w:t>2020-12-06 21:27:40</w:t>
            </w:r>
          </w:p>
        </w:tc>
        <w:tc>
          <w:tcPr>
            <w:tcW w:w="316" w:type="dxa"/>
          </w:tcPr>
          <w:p w14:paraId="444DF694" w14:textId="77777777" w:rsidR="00ED7375" w:rsidRDefault="00000000">
            <w:r>
              <w:t>18</w:t>
            </w:r>
          </w:p>
        </w:tc>
        <w:tc>
          <w:tcPr>
            <w:tcW w:w="354" w:type="dxa"/>
          </w:tcPr>
          <w:p w14:paraId="7DF977E2" w14:textId="77777777" w:rsidR="00ED7375" w:rsidRDefault="00000000">
            <w:r>
              <w:t>0</w:t>
            </w:r>
          </w:p>
        </w:tc>
        <w:tc>
          <w:tcPr>
            <w:tcW w:w="6528" w:type="dxa"/>
          </w:tcPr>
          <w:p w14:paraId="66791D6C" w14:textId="77777777" w:rsidR="00ED7375" w:rsidRDefault="00000000">
            <w:r>
              <w:t>This documentary has shaken me to my core! My God!!!!!</w:t>
            </w:r>
          </w:p>
        </w:tc>
      </w:tr>
      <w:tr w:rsidR="00ED7375" w14:paraId="1DC03735" w14:textId="77777777" w:rsidTr="001E6984">
        <w:tc>
          <w:tcPr>
            <w:tcW w:w="1199" w:type="dxa"/>
          </w:tcPr>
          <w:p w14:paraId="4AF080D8" w14:textId="77777777" w:rsidR="00ED7375" w:rsidRDefault="00000000">
            <w:r>
              <w:t>2303</w:t>
            </w:r>
          </w:p>
        </w:tc>
        <w:tc>
          <w:tcPr>
            <w:tcW w:w="941" w:type="dxa"/>
          </w:tcPr>
          <w:p w14:paraId="078BB910" w14:textId="77777777" w:rsidR="00ED7375" w:rsidRDefault="00000000">
            <w:r>
              <w:t>@skullymgaming</w:t>
            </w:r>
          </w:p>
        </w:tc>
        <w:tc>
          <w:tcPr>
            <w:tcW w:w="403" w:type="dxa"/>
          </w:tcPr>
          <w:p w14:paraId="16473F15" w14:textId="77777777" w:rsidR="00ED7375" w:rsidRDefault="00000000">
            <w:r>
              <w:t>2020-12-06 20:13:49</w:t>
            </w:r>
          </w:p>
        </w:tc>
        <w:tc>
          <w:tcPr>
            <w:tcW w:w="316" w:type="dxa"/>
          </w:tcPr>
          <w:p w14:paraId="464BB8CF" w14:textId="77777777" w:rsidR="00ED7375" w:rsidRDefault="00000000">
            <w:r>
              <w:t>0</w:t>
            </w:r>
          </w:p>
        </w:tc>
        <w:tc>
          <w:tcPr>
            <w:tcW w:w="354" w:type="dxa"/>
          </w:tcPr>
          <w:p w14:paraId="61FDAF2B" w14:textId="77777777" w:rsidR="00ED7375" w:rsidRDefault="00000000">
            <w:r>
              <w:t>0</w:t>
            </w:r>
          </w:p>
        </w:tc>
        <w:tc>
          <w:tcPr>
            <w:tcW w:w="6528" w:type="dxa"/>
          </w:tcPr>
          <w:p w14:paraId="5C35F9E2" w14:textId="77777777" w:rsidR="00ED7375" w:rsidRDefault="00000000">
            <w:r>
              <w:t>0:42 p</w:t>
            </w:r>
          </w:p>
        </w:tc>
      </w:tr>
      <w:tr w:rsidR="00ED7375" w14:paraId="62BA553F" w14:textId="77777777" w:rsidTr="001E6984">
        <w:tc>
          <w:tcPr>
            <w:tcW w:w="1199" w:type="dxa"/>
          </w:tcPr>
          <w:p w14:paraId="7212B981" w14:textId="77777777" w:rsidR="00ED7375" w:rsidRDefault="00000000">
            <w:r>
              <w:t>2304</w:t>
            </w:r>
          </w:p>
        </w:tc>
        <w:tc>
          <w:tcPr>
            <w:tcW w:w="941" w:type="dxa"/>
          </w:tcPr>
          <w:p w14:paraId="53636E1E" w14:textId="77777777" w:rsidR="00ED7375" w:rsidRDefault="00000000">
            <w:r>
              <w:t>@zaynabmohamed9679</w:t>
            </w:r>
          </w:p>
        </w:tc>
        <w:tc>
          <w:tcPr>
            <w:tcW w:w="403" w:type="dxa"/>
          </w:tcPr>
          <w:p w14:paraId="2884503D" w14:textId="77777777" w:rsidR="00ED7375" w:rsidRDefault="00000000">
            <w:r>
              <w:t>2020-12-06 17:51:26</w:t>
            </w:r>
          </w:p>
        </w:tc>
        <w:tc>
          <w:tcPr>
            <w:tcW w:w="316" w:type="dxa"/>
          </w:tcPr>
          <w:p w14:paraId="7706F7BE" w14:textId="77777777" w:rsidR="00ED7375" w:rsidRDefault="00000000">
            <w:r>
              <w:t>1</w:t>
            </w:r>
          </w:p>
        </w:tc>
        <w:tc>
          <w:tcPr>
            <w:tcW w:w="354" w:type="dxa"/>
          </w:tcPr>
          <w:p w14:paraId="615B2E14" w14:textId="77777777" w:rsidR="00ED7375" w:rsidRDefault="00000000">
            <w:r>
              <w:t>0</w:t>
            </w:r>
          </w:p>
        </w:tc>
        <w:tc>
          <w:tcPr>
            <w:tcW w:w="6528" w:type="dxa"/>
          </w:tcPr>
          <w:p w14:paraId="0203B16D" w14:textId="77777777" w:rsidR="00ED7375" w:rsidRDefault="00000000">
            <w:r>
              <w:t xml:space="preserve">The Kenya we live </w:t>
            </w:r>
            <w:r>
              <w:br/>
              <w:t xml:space="preserve">A kidney doesn't cost 50 or 80k </w:t>
            </w:r>
            <w:r>
              <w:br/>
              <w:t>Imagine a young child with pure kidneys priced and bought at 50/80 k</w:t>
            </w:r>
          </w:p>
        </w:tc>
      </w:tr>
      <w:tr w:rsidR="00ED7375" w14:paraId="213EE817" w14:textId="77777777" w:rsidTr="001E6984">
        <w:tc>
          <w:tcPr>
            <w:tcW w:w="1199" w:type="dxa"/>
          </w:tcPr>
          <w:p w14:paraId="21654A00" w14:textId="77777777" w:rsidR="00ED7375" w:rsidRDefault="00000000">
            <w:r>
              <w:t>2305</w:t>
            </w:r>
          </w:p>
        </w:tc>
        <w:tc>
          <w:tcPr>
            <w:tcW w:w="941" w:type="dxa"/>
          </w:tcPr>
          <w:p w14:paraId="45D4B2FF" w14:textId="77777777" w:rsidR="00ED7375" w:rsidRDefault="00000000">
            <w:r>
              <w:t>@im_amother_first7893</w:t>
            </w:r>
          </w:p>
        </w:tc>
        <w:tc>
          <w:tcPr>
            <w:tcW w:w="403" w:type="dxa"/>
          </w:tcPr>
          <w:p w14:paraId="0BE3C80B" w14:textId="77777777" w:rsidR="00ED7375" w:rsidRDefault="00000000">
            <w:r>
              <w:t>2020-12-06 16:53:25</w:t>
            </w:r>
          </w:p>
        </w:tc>
        <w:tc>
          <w:tcPr>
            <w:tcW w:w="316" w:type="dxa"/>
          </w:tcPr>
          <w:p w14:paraId="3C7DF496" w14:textId="77777777" w:rsidR="00ED7375" w:rsidRDefault="00000000">
            <w:r>
              <w:t>0</w:t>
            </w:r>
          </w:p>
        </w:tc>
        <w:tc>
          <w:tcPr>
            <w:tcW w:w="354" w:type="dxa"/>
          </w:tcPr>
          <w:p w14:paraId="471CE6DF" w14:textId="77777777" w:rsidR="00ED7375" w:rsidRDefault="00000000">
            <w:r>
              <w:t>0</w:t>
            </w:r>
          </w:p>
        </w:tc>
        <w:tc>
          <w:tcPr>
            <w:tcW w:w="6528" w:type="dxa"/>
          </w:tcPr>
          <w:p w14:paraId="3AD1E4AF" w14:textId="77777777" w:rsidR="00ED7375" w:rsidRDefault="00000000">
            <w:r>
              <w:t>What can we do to help stop this?</w:t>
            </w:r>
          </w:p>
        </w:tc>
      </w:tr>
      <w:tr w:rsidR="00ED7375" w14:paraId="41A2AD81" w14:textId="77777777" w:rsidTr="001E6984">
        <w:tc>
          <w:tcPr>
            <w:tcW w:w="1199" w:type="dxa"/>
          </w:tcPr>
          <w:p w14:paraId="055A7E05" w14:textId="77777777" w:rsidR="00ED7375" w:rsidRDefault="00000000">
            <w:r>
              <w:t>2306</w:t>
            </w:r>
          </w:p>
        </w:tc>
        <w:tc>
          <w:tcPr>
            <w:tcW w:w="941" w:type="dxa"/>
          </w:tcPr>
          <w:p w14:paraId="7BA13A1D" w14:textId="77777777" w:rsidR="00ED7375" w:rsidRDefault="00000000">
            <w:r>
              <w:t>@im_amother_first7893</w:t>
            </w:r>
          </w:p>
        </w:tc>
        <w:tc>
          <w:tcPr>
            <w:tcW w:w="403" w:type="dxa"/>
          </w:tcPr>
          <w:p w14:paraId="733F627E" w14:textId="77777777" w:rsidR="00ED7375" w:rsidRDefault="00000000">
            <w:r>
              <w:t>2020-12-06 16:51:44</w:t>
            </w:r>
          </w:p>
        </w:tc>
        <w:tc>
          <w:tcPr>
            <w:tcW w:w="316" w:type="dxa"/>
          </w:tcPr>
          <w:p w14:paraId="61B274A2" w14:textId="77777777" w:rsidR="00ED7375" w:rsidRDefault="00000000">
            <w:r>
              <w:t>0</w:t>
            </w:r>
          </w:p>
        </w:tc>
        <w:tc>
          <w:tcPr>
            <w:tcW w:w="354" w:type="dxa"/>
          </w:tcPr>
          <w:p w14:paraId="1631443E" w14:textId="77777777" w:rsidR="00ED7375" w:rsidRDefault="00000000">
            <w:r>
              <w:t>0</w:t>
            </w:r>
          </w:p>
        </w:tc>
        <w:tc>
          <w:tcPr>
            <w:tcW w:w="6528" w:type="dxa"/>
          </w:tcPr>
          <w:p w14:paraId="7B13CCBF" w14:textId="77777777" w:rsidR="00ED7375" w:rsidRDefault="00000000">
            <w:r>
              <w:t>How can you sit here and say the nurses don’t know about what’s going on when they are the ones delivering the baby to the car🤦🏽‍♀️ EVERYONE in that country knows what’s going on! This is sooo big and serious...you guys need to do BETTER and save these kids☹️</w:t>
            </w:r>
          </w:p>
        </w:tc>
      </w:tr>
      <w:tr w:rsidR="00ED7375" w14:paraId="3BD1A67F" w14:textId="77777777" w:rsidTr="001E6984">
        <w:tc>
          <w:tcPr>
            <w:tcW w:w="1199" w:type="dxa"/>
          </w:tcPr>
          <w:p w14:paraId="18E6F9EB" w14:textId="77777777" w:rsidR="00ED7375" w:rsidRDefault="00000000">
            <w:r>
              <w:t>2307</w:t>
            </w:r>
          </w:p>
        </w:tc>
        <w:tc>
          <w:tcPr>
            <w:tcW w:w="941" w:type="dxa"/>
          </w:tcPr>
          <w:p w14:paraId="700E6DDB" w14:textId="77777777" w:rsidR="00ED7375" w:rsidRDefault="00000000">
            <w:r>
              <w:t>@haroldbeausoleil7309</w:t>
            </w:r>
          </w:p>
        </w:tc>
        <w:tc>
          <w:tcPr>
            <w:tcW w:w="403" w:type="dxa"/>
          </w:tcPr>
          <w:p w14:paraId="74996151" w14:textId="77777777" w:rsidR="00ED7375" w:rsidRDefault="00000000">
            <w:r>
              <w:t>2020-12-06 16:32:43</w:t>
            </w:r>
          </w:p>
        </w:tc>
        <w:tc>
          <w:tcPr>
            <w:tcW w:w="316" w:type="dxa"/>
          </w:tcPr>
          <w:p w14:paraId="3B375CE2" w14:textId="77777777" w:rsidR="00ED7375" w:rsidRDefault="00000000">
            <w:r>
              <w:t>0</w:t>
            </w:r>
          </w:p>
        </w:tc>
        <w:tc>
          <w:tcPr>
            <w:tcW w:w="354" w:type="dxa"/>
          </w:tcPr>
          <w:p w14:paraId="55F318B3" w14:textId="77777777" w:rsidR="00ED7375" w:rsidRDefault="00000000">
            <w:r>
              <w:t>0</w:t>
            </w:r>
          </w:p>
        </w:tc>
        <w:tc>
          <w:tcPr>
            <w:tcW w:w="6528" w:type="dxa"/>
          </w:tcPr>
          <w:p w14:paraId="6A07799F" w14:textId="77777777" w:rsidR="00ED7375" w:rsidRDefault="00000000">
            <w:r>
              <w:t>This documentary shows that the entire system that governs the most important  resource - human resource - is non-functional. Government in this regard is an absolute waste. It is no wonder that SOUTH AFRICA is still owned by those who stole it and murdered the true owners.</w:t>
            </w:r>
            <w:r>
              <w:br/>
              <w:t>f</w:t>
            </w:r>
          </w:p>
        </w:tc>
      </w:tr>
      <w:tr w:rsidR="00ED7375" w14:paraId="3020018F" w14:textId="77777777" w:rsidTr="001E6984">
        <w:tc>
          <w:tcPr>
            <w:tcW w:w="1199" w:type="dxa"/>
          </w:tcPr>
          <w:p w14:paraId="74ED38E4" w14:textId="77777777" w:rsidR="00ED7375" w:rsidRDefault="00000000">
            <w:r>
              <w:t>2308</w:t>
            </w:r>
          </w:p>
        </w:tc>
        <w:tc>
          <w:tcPr>
            <w:tcW w:w="941" w:type="dxa"/>
          </w:tcPr>
          <w:p w14:paraId="4BAC6C1A" w14:textId="77777777" w:rsidR="00ED7375" w:rsidRDefault="00000000">
            <w:r>
              <w:t>@anamiwycliffe9177</w:t>
            </w:r>
          </w:p>
        </w:tc>
        <w:tc>
          <w:tcPr>
            <w:tcW w:w="403" w:type="dxa"/>
          </w:tcPr>
          <w:p w14:paraId="30BC033A" w14:textId="77777777" w:rsidR="00ED7375" w:rsidRDefault="00000000">
            <w:r>
              <w:t>2020-12-06 14:12:33</w:t>
            </w:r>
          </w:p>
        </w:tc>
        <w:tc>
          <w:tcPr>
            <w:tcW w:w="316" w:type="dxa"/>
          </w:tcPr>
          <w:p w14:paraId="37D4A37C" w14:textId="77777777" w:rsidR="00ED7375" w:rsidRDefault="00000000">
            <w:r>
              <w:t>0</w:t>
            </w:r>
          </w:p>
        </w:tc>
        <w:tc>
          <w:tcPr>
            <w:tcW w:w="354" w:type="dxa"/>
          </w:tcPr>
          <w:p w14:paraId="73909699" w14:textId="77777777" w:rsidR="00ED7375" w:rsidRDefault="00000000">
            <w:r>
              <w:t>0</w:t>
            </w:r>
          </w:p>
        </w:tc>
        <w:tc>
          <w:tcPr>
            <w:tcW w:w="6528" w:type="dxa"/>
          </w:tcPr>
          <w:p w14:paraId="0CEE6186" w14:textId="77777777" w:rsidR="00ED7375" w:rsidRDefault="00000000">
            <w:r>
              <w:t xml:space="preserve">Its very unfortunate  Kenyan police are busy looking for the whistle blower to arrest him, reason being  , they believe he was involved in the same. They did not do thorough investigation in the hospital, they have not arrested the Kayole woman up to now,(mary Ouma) they have not arrested Anita and the team, They only rushed at Mama Lucy and started arresting people anyhow without due diligent causing them to hide any evidence that could be in place. </w:t>
            </w:r>
            <w:r>
              <w:br/>
              <w:t>Inspector general made it clear and advised all Kenyan citizen to be giving reports to the police but that is not what his police are doing now, instead of them working together with the whistle blower, they are threatening to arrest and charge him. They want to Expose and make sure they incriminate him. THIS IS INTILING FEAR TO ANYONE WHO MAY HAVE INFORMATION.</w:t>
            </w:r>
          </w:p>
        </w:tc>
      </w:tr>
      <w:tr w:rsidR="00ED7375" w14:paraId="17378562" w14:textId="77777777" w:rsidTr="001E6984">
        <w:tc>
          <w:tcPr>
            <w:tcW w:w="1199" w:type="dxa"/>
          </w:tcPr>
          <w:p w14:paraId="56E8A769" w14:textId="77777777" w:rsidR="00ED7375" w:rsidRDefault="00000000">
            <w:r>
              <w:t>2309</w:t>
            </w:r>
          </w:p>
        </w:tc>
        <w:tc>
          <w:tcPr>
            <w:tcW w:w="941" w:type="dxa"/>
          </w:tcPr>
          <w:p w14:paraId="366B4687" w14:textId="77777777" w:rsidR="00ED7375" w:rsidRDefault="00000000">
            <w:r>
              <w:t>@darshanasawant9611</w:t>
            </w:r>
          </w:p>
        </w:tc>
        <w:tc>
          <w:tcPr>
            <w:tcW w:w="403" w:type="dxa"/>
          </w:tcPr>
          <w:p w14:paraId="4C7D8BA6" w14:textId="77777777" w:rsidR="00ED7375" w:rsidRDefault="00000000">
            <w:r>
              <w:t>2020-12-06 11:28:17</w:t>
            </w:r>
          </w:p>
        </w:tc>
        <w:tc>
          <w:tcPr>
            <w:tcW w:w="316" w:type="dxa"/>
          </w:tcPr>
          <w:p w14:paraId="07633AA5" w14:textId="77777777" w:rsidR="00ED7375" w:rsidRDefault="00000000">
            <w:r>
              <w:t>1</w:t>
            </w:r>
          </w:p>
        </w:tc>
        <w:tc>
          <w:tcPr>
            <w:tcW w:w="354" w:type="dxa"/>
          </w:tcPr>
          <w:p w14:paraId="04CD8F88" w14:textId="77777777" w:rsidR="00ED7375" w:rsidRDefault="00000000">
            <w:r>
              <w:t>0</w:t>
            </w:r>
          </w:p>
        </w:tc>
        <w:tc>
          <w:tcPr>
            <w:tcW w:w="6528" w:type="dxa"/>
          </w:tcPr>
          <w:p w14:paraId="5D0801BD" w14:textId="77777777" w:rsidR="00ED7375" w:rsidRDefault="00000000">
            <w:r>
              <w:t>The culprit should be hanged how can they steal kids.</w:t>
            </w:r>
          </w:p>
        </w:tc>
      </w:tr>
      <w:tr w:rsidR="00ED7375" w14:paraId="07DB1E57" w14:textId="77777777" w:rsidTr="001E6984">
        <w:tc>
          <w:tcPr>
            <w:tcW w:w="1199" w:type="dxa"/>
          </w:tcPr>
          <w:p w14:paraId="4804AC49" w14:textId="77777777" w:rsidR="00ED7375" w:rsidRDefault="00000000">
            <w:r>
              <w:t>2310</w:t>
            </w:r>
          </w:p>
        </w:tc>
        <w:tc>
          <w:tcPr>
            <w:tcW w:w="941" w:type="dxa"/>
          </w:tcPr>
          <w:p w14:paraId="76524262" w14:textId="77777777" w:rsidR="00ED7375" w:rsidRDefault="00000000">
            <w:r>
              <w:t>@edgarboy6988</w:t>
            </w:r>
          </w:p>
        </w:tc>
        <w:tc>
          <w:tcPr>
            <w:tcW w:w="403" w:type="dxa"/>
          </w:tcPr>
          <w:p w14:paraId="4CC9AFF3" w14:textId="77777777" w:rsidR="00ED7375" w:rsidRDefault="00000000">
            <w:r>
              <w:t>2020-12-06 09:46:14</w:t>
            </w:r>
          </w:p>
        </w:tc>
        <w:tc>
          <w:tcPr>
            <w:tcW w:w="316" w:type="dxa"/>
          </w:tcPr>
          <w:p w14:paraId="706FCAFA" w14:textId="77777777" w:rsidR="00ED7375" w:rsidRDefault="00000000">
            <w:r>
              <w:t>0</w:t>
            </w:r>
          </w:p>
        </w:tc>
        <w:tc>
          <w:tcPr>
            <w:tcW w:w="354" w:type="dxa"/>
          </w:tcPr>
          <w:p w14:paraId="0BCAC086" w14:textId="77777777" w:rsidR="00ED7375" w:rsidRDefault="00000000">
            <w:r>
              <w:t>0</w:t>
            </w:r>
          </w:p>
        </w:tc>
        <w:tc>
          <w:tcPr>
            <w:tcW w:w="6528" w:type="dxa"/>
          </w:tcPr>
          <w:p w14:paraId="7C489723" w14:textId="77777777" w:rsidR="00ED7375" w:rsidRDefault="00000000">
            <w:r>
              <w:t>the hustler generation. To try to persuade someone, especially to buy something, often illegally = hustle. the noun "Hustler" is whoever does this. it is a whole generation inspired by one nearest the centre of power as their role model. Shame, sell the country!</w:t>
            </w:r>
          </w:p>
        </w:tc>
      </w:tr>
      <w:tr w:rsidR="00ED7375" w14:paraId="0473BC25" w14:textId="77777777" w:rsidTr="001E6984">
        <w:tc>
          <w:tcPr>
            <w:tcW w:w="1199" w:type="dxa"/>
          </w:tcPr>
          <w:p w14:paraId="7C27B68F" w14:textId="77777777" w:rsidR="00ED7375" w:rsidRDefault="00000000">
            <w:r>
              <w:t>2311</w:t>
            </w:r>
          </w:p>
        </w:tc>
        <w:tc>
          <w:tcPr>
            <w:tcW w:w="941" w:type="dxa"/>
          </w:tcPr>
          <w:p w14:paraId="1A938CAE" w14:textId="77777777" w:rsidR="00ED7375" w:rsidRDefault="00000000">
            <w:r>
              <w:t>@kariuki6644</w:t>
            </w:r>
          </w:p>
        </w:tc>
        <w:tc>
          <w:tcPr>
            <w:tcW w:w="403" w:type="dxa"/>
          </w:tcPr>
          <w:p w14:paraId="2988A516" w14:textId="77777777" w:rsidR="00ED7375" w:rsidRDefault="00000000">
            <w:r>
              <w:t>2020-12-06 09:02:50</w:t>
            </w:r>
          </w:p>
        </w:tc>
        <w:tc>
          <w:tcPr>
            <w:tcW w:w="316" w:type="dxa"/>
          </w:tcPr>
          <w:p w14:paraId="7A320778" w14:textId="77777777" w:rsidR="00ED7375" w:rsidRDefault="00000000">
            <w:r>
              <w:t>1</w:t>
            </w:r>
          </w:p>
        </w:tc>
        <w:tc>
          <w:tcPr>
            <w:tcW w:w="354" w:type="dxa"/>
          </w:tcPr>
          <w:p w14:paraId="6C55758F" w14:textId="77777777" w:rsidR="00ED7375" w:rsidRDefault="00000000">
            <w:r>
              <w:t>0</w:t>
            </w:r>
          </w:p>
        </w:tc>
        <w:tc>
          <w:tcPr>
            <w:tcW w:w="6528" w:type="dxa"/>
          </w:tcPr>
          <w:p w14:paraId="258BEF9A" w14:textId="77777777" w:rsidR="00ED7375" w:rsidRDefault="00000000">
            <w:r>
              <w:t>Aki that baby is going to haunt me 😣</w:t>
            </w:r>
          </w:p>
        </w:tc>
      </w:tr>
      <w:tr w:rsidR="00ED7375" w14:paraId="57A123A9" w14:textId="77777777" w:rsidTr="001E6984">
        <w:tc>
          <w:tcPr>
            <w:tcW w:w="1199" w:type="dxa"/>
          </w:tcPr>
          <w:p w14:paraId="670578B5" w14:textId="77777777" w:rsidR="00ED7375" w:rsidRDefault="00000000">
            <w:r>
              <w:t>2312</w:t>
            </w:r>
          </w:p>
        </w:tc>
        <w:tc>
          <w:tcPr>
            <w:tcW w:w="941" w:type="dxa"/>
          </w:tcPr>
          <w:p w14:paraId="57F4AA78" w14:textId="77777777" w:rsidR="00ED7375" w:rsidRDefault="00000000">
            <w:r>
              <w:t>@rhonda5056</w:t>
            </w:r>
          </w:p>
        </w:tc>
        <w:tc>
          <w:tcPr>
            <w:tcW w:w="403" w:type="dxa"/>
          </w:tcPr>
          <w:p w14:paraId="603C9AF4" w14:textId="77777777" w:rsidR="00ED7375" w:rsidRDefault="00000000">
            <w:r>
              <w:t>2020-12-06 08:21:09</w:t>
            </w:r>
          </w:p>
        </w:tc>
        <w:tc>
          <w:tcPr>
            <w:tcW w:w="316" w:type="dxa"/>
          </w:tcPr>
          <w:p w14:paraId="101168EC" w14:textId="77777777" w:rsidR="00ED7375" w:rsidRDefault="00000000">
            <w:r>
              <w:t>0</w:t>
            </w:r>
          </w:p>
        </w:tc>
        <w:tc>
          <w:tcPr>
            <w:tcW w:w="354" w:type="dxa"/>
          </w:tcPr>
          <w:p w14:paraId="06F2D6E4" w14:textId="77777777" w:rsidR="00ED7375" w:rsidRDefault="00000000">
            <w:r>
              <w:t>1</w:t>
            </w:r>
          </w:p>
        </w:tc>
        <w:tc>
          <w:tcPr>
            <w:tcW w:w="6528" w:type="dxa"/>
          </w:tcPr>
          <w:p w14:paraId="2D2AA24D" w14:textId="77777777" w:rsidR="00ED7375" w:rsidRDefault="00000000">
            <w:r>
              <w:t>Shameful nation.</w:t>
            </w:r>
          </w:p>
        </w:tc>
      </w:tr>
      <w:tr w:rsidR="00ED7375" w14:paraId="2FDEB14E" w14:textId="77777777" w:rsidTr="001E6984">
        <w:tc>
          <w:tcPr>
            <w:tcW w:w="1199" w:type="dxa"/>
          </w:tcPr>
          <w:p w14:paraId="5BE1F35E" w14:textId="77777777" w:rsidR="00ED7375" w:rsidRDefault="00000000">
            <w:r>
              <w:t>2313</w:t>
            </w:r>
          </w:p>
        </w:tc>
        <w:tc>
          <w:tcPr>
            <w:tcW w:w="941" w:type="dxa"/>
          </w:tcPr>
          <w:p w14:paraId="06424959" w14:textId="77777777" w:rsidR="00ED7375" w:rsidRDefault="00000000">
            <w:r>
              <w:t>@GamerZz-yk3mf</w:t>
            </w:r>
          </w:p>
        </w:tc>
        <w:tc>
          <w:tcPr>
            <w:tcW w:w="403" w:type="dxa"/>
          </w:tcPr>
          <w:p w14:paraId="380499E6" w14:textId="77777777" w:rsidR="00ED7375" w:rsidRDefault="00000000">
            <w:r>
              <w:t>2020-12-07 07:19:31</w:t>
            </w:r>
          </w:p>
        </w:tc>
        <w:tc>
          <w:tcPr>
            <w:tcW w:w="316" w:type="dxa"/>
          </w:tcPr>
          <w:p w14:paraId="2390D9BC" w14:textId="77777777" w:rsidR="00ED7375" w:rsidRDefault="00000000">
            <w:r>
              <w:t>0</w:t>
            </w:r>
          </w:p>
        </w:tc>
        <w:tc>
          <w:tcPr>
            <w:tcW w:w="354" w:type="dxa"/>
          </w:tcPr>
          <w:p w14:paraId="06FDB839" w14:textId="77777777" w:rsidR="00ED7375" w:rsidRDefault="00ED7375"/>
        </w:tc>
        <w:tc>
          <w:tcPr>
            <w:tcW w:w="6528" w:type="dxa"/>
          </w:tcPr>
          <w:p w14:paraId="4E911BA7" w14:textId="77777777" w:rsidR="00ED7375" w:rsidRDefault="00000000">
            <w:r>
              <w:t>Lol you think we care</w:t>
            </w:r>
          </w:p>
        </w:tc>
      </w:tr>
      <w:tr w:rsidR="00ED7375" w14:paraId="1BD5E73A" w14:textId="77777777" w:rsidTr="001E6984">
        <w:tc>
          <w:tcPr>
            <w:tcW w:w="1199" w:type="dxa"/>
          </w:tcPr>
          <w:p w14:paraId="0D44DCCC" w14:textId="77777777" w:rsidR="00ED7375" w:rsidRDefault="00000000">
            <w:r>
              <w:t>2314</w:t>
            </w:r>
          </w:p>
        </w:tc>
        <w:tc>
          <w:tcPr>
            <w:tcW w:w="941" w:type="dxa"/>
          </w:tcPr>
          <w:p w14:paraId="25D74152" w14:textId="77777777" w:rsidR="00ED7375" w:rsidRDefault="00000000">
            <w:r>
              <w:t>@carmen47freixas96</w:t>
            </w:r>
          </w:p>
        </w:tc>
        <w:tc>
          <w:tcPr>
            <w:tcW w:w="403" w:type="dxa"/>
          </w:tcPr>
          <w:p w14:paraId="4DF1BE01" w14:textId="77777777" w:rsidR="00ED7375" w:rsidRDefault="00000000">
            <w:r>
              <w:t>2020-12-06 07:27:38</w:t>
            </w:r>
          </w:p>
        </w:tc>
        <w:tc>
          <w:tcPr>
            <w:tcW w:w="316" w:type="dxa"/>
          </w:tcPr>
          <w:p w14:paraId="4E1316B0" w14:textId="77777777" w:rsidR="00ED7375" w:rsidRDefault="00000000">
            <w:r>
              <w:t>0</w:t>
            </w:r>
          </w:p>
        </w:tc>
        <w:tc>
          <w:tcPr>
            <w:tcW w:w="354" w:type="dxa"/>
          </w:tcPr>
          <w:p w14:paraId="4D5A2E1C" w14:textId="77777777" w:rsidR="00ED7375" w:rsidRDefault="00000000">
            <w:r>
              <w:t>1</w:t>
            </w:r>
          </w:p>
        </w:tc>
        <w:tc>
          <w:tcPr>
            <w:tcW w:w="6528" w:type="dxa"/>
          </w:tcPr>
          <w:p w14:paraId="17A7CFA7" w14:textId="77777777" w:rsidR="00ED7375" w:rsidRDefault="00000000">
            <w:r>
              <w:t>As every one has said: why don't the abusers go to jail??? Read about archbishop TUTU what he did to become a senior in the church... with his own family.</w:t>
            </w:r>
          </w:p>
        </w:tc>
      </w:tr>
      <w:tr w:rsidR="00ED7375" w14:paraId="09965E42" w14:textId="77777777" w:rsidTr="001E6984">
        <w:tc>
          <w:tcPr>
            <w:tcW w:w="1199" w:type="dxa"/>
          </w:tcPr>
          <w:p w14:paraId="78146054" w14:textId="77777777" w:rsidR="00ED7375" w:rsidRDefault="00000000">
            <w:r>
              <w:t>2315</w:t>
            </w:r>
          </w:p>
        </w:tc>
        <w:tc>
          <w:tcPr>
            <w:tcW w:w="941" w:type="dxa"/>
          </w:tcPr>
          <w:p w14:paraId="40C06290" w14:textId="77777777" w:rsidR="00ED7375" w:rsidRDefault="00000000">
            <w:r>
              <w:t>@stellawangechi7457</w:t>
            </w:r>
          </w:p>
        </w:tc>
        <w:tc>
          <w:tcPr>
            <w:tcW w:w="403" w:type="dxa"/>
          </w:tcPr>
          <w:p w14:paraId="2F920575" w14:textId="77777777" w:rsidR="00ED7375" w:rsidRDefault="00000000">
            <w:r>
              <w:t>2020-12-06 12:40:18</w:t>
            </w:r>
          </w:p>
        </w:tc>
        <w:tc>
          <w:tcPr>
            <w:tcW w:w="316" w:type="dxa"/>
          </w:tcPr>
          <w:p w14:paraId="0FE81680" w14:textId="77777777" w:rsidR="00ED7375" w:rsidRDefault="00000000">
            <w:r>
              <w:t>0</w:t>
            </w:r>
          </w:p>
        </w:tc>
        <w:tc>
          <w:tcPr>
            <w:tcW w:w="354" w:type="dxa"/>
          </w:tcPr>
          <w:p w14:paraId="55B3DA6E" w14:textId="77777777" w:rsidR="00ED7375" w:rsidRDefault="00ED7375"/>
        </w:tc>
        <w:tc>
          <w:tcPr>
            <w:tcW w:w="6528" w:type="dxa"/>
          </w:tcPr>
          <w:p w14:paraId="6FCF950F" w14:textId="77777777" w:rsidR="00ED7375" w:rsidRDefault="00000000">
            <w:r>
              <w:t>What did he do?</w:t>
            </w:r>
          </w:p>
        </w:tc>
      </w:tr>
      <w:tr w:rsidR="00ED7375" w14:paraId="3A0516EC" w14:textId="77777777" w:rsidTr="001E6984">
        <w:tc>
          <w:tcPr>
            <w:tcW w:w="1199" w:type="dxa"/>
          </w:tcPr>
          <w:p w14:paraId="68AABC8D" w14:textId="77777777" w:rsidR="00ED7375" w:rsidRDefault="00000000">
            <w:r>
              <w:t>2316</w:t>
            </w:r>
          </w:p>
        </w:tc>
        <w:tc>
          <w:tcPr>
            <w:tcW w:w="941" w:type="dxa"/>
          </w:tcPr>
          <w:p w14:paraId="79105E5C" w14:textId="77777777" w:rsidR="00ED7375" w:rsidRDefault="00000000">
            <w:r>
              <w:t>@MyFaithsaysitall</w:t>
            </w:r>
          </w:p>
        </w:tc>
        <w:tc>
          <w:tcPr>
            <w:tcW w:w="403" w:type="dxa"/>
          </w:tcPr>
          <w:p w14:paraId="0400FA45" w14:textId="77777777" w:rsidR="00ED7375" w:rsidRDefault="00000000">
            <w:r>
              <w:t>2020-12-06 02:03:25</w:t>
            </w:r>
          </w:p>
        </w:tc>
        <w:tc>
          <w:tcPr>
            <w:tcW w:w="316" w:type="dxa"/>
          </w:tcPr>
          <w:p w14:paraId="348DCC82" w14:textId="77777777" w:rsidR="00ED7375" w:rsidRDefault="00000000">
            <w:r>
              <w:t>1</w:t>
            </w:r>
          </w:p>
        </w:tc>
        <w:tc>
          <w:tcPr>
            <w:tcW w:w="354" w:type="dxa"/>
          </w:tcPr>
          <w:p w14:paraId="3EEB6DD8" w14:textId="77777777" w:rsidR="00ED7375" w:rsidRDefault="00000000">
            <w:r>
              <w:t>2</w:t>
            </w:r>
          </w:p>
        </w:tc>
        <w:tc>
          <w:tcPr>
            <w:tcW w:w="6528" w:type="dxa"/>
          </w:tcPr>
          <w:p w14:paraId="68E1D068" w14:textId="77777777" w:rsidR="00ED7375" w:rsidRDefault="00000000">
            <w:r>
              <w:t>This is heartbreaking for the mothers and the babies. I pray that these people are stopped.  So many high positioned people are involved and some of the politicians and police as well.</w:t>
            </w:r>
          </w:p>
        </w:tc>
      </w:tr>
      <w:tr w:rsidR="00ED7375" w14:paraId="1DC64989" w14:textId="77777777" w:rsidTr="001E6984">
        <w:tc>
          <w:tcPr>
            <w:tcW w:w="1199" w:type="dxa"/>
          </w:tcPr>
          <w:p w14:paraId="704D4036" w14:textId="77777777" w:rsidR="00ED7375" w:rsidRDefault="00000000">
            <w:r>
              <w:t>2317</w:t>
            </w:r>
          </w:p>
        </w:tc>
        <w:tc>
          <w:tcPr>
            <w:tcW w:w="941" w:type="dxa"/>
          </w:tcPr>
          <w:p w14:paraId="5EA547B5" w14:textId="77777777" w:rsidR="00ED7375" w:rsidRDefault="00000000">
            <w:r>
              <w:t>@anamiwycliffe9177</w:t>
            </w:r>
          </w:p>
        </w:tc>
        <w:tc>
          <w:tcPr>
            <w:tcW w:w="403" w:type="dxa"/>
          </w:tcPr>
          <w:p w14:paraId="05BCE0C5" w14:textId="77777777" w:rsidR="00ED7375" w:rsidRDefault="00000000">
            <w:r>
              <w:t>2020-12-06 13:55:47</w:t>
            </w:r>
          </w:p>
        </w:tc>
        <w:tc>
          <w:tcPr>
            <w:tcW w:w="316" w:type="dxa"/>
          </w:tcPr>
          <w:p w14:paraId="3A079C44" w14:textId="77777777" w:rsidR="00ED7375" w:rsidRDefault="00000000">
            <w:r>
              <w:t>2</w:t>
            </w:r>
          </w:p>
        </w:tc>
        <w:tc>
          <w:tcPr>
            <w:tcW w:w="354" w:type="dxa"/>
          </w:tcPr>
          <w:p w14:paraId="5102A71B" w14:textId="77777777" w:rsidR="00ED7375" w:rsidRDefault="00ED7375"/>
        </w:tc>
        <w:tc>
          <w:tcPr>
            <w:tcW w:w="6528" w:type="dxa"/>
          </w:tcPr>
          <w:p w14:paraId="6DD19ECE" w14:textId="77777777" w:rsidR="00ED7375" w:rsidRDefault="00000000">
            <w:r>
              <w:t>True true ,  they are busy looking for the person who exposed this to be arrested, i wonder why are they not investigating the culprits, that is why many kenyans are not willing to give information , they fear because police will turn against them. now the whistle blower is in hiding . recieving  threats</w:t>
            </w:r>
          </w:p>
        </w:tc>
      </w:tr>
      <w:tr w:rsidR="00ED7375" w14:paraId="2C4334EB" w14:textId="77777777" w:rsidTr="001E6984">
        <w:tc>
          <w:tcPr>
            <w:tcW w:w="1199" w:type="dxa"/>
          </w:tcPr>
          <w:p w14:paraId="5AFFDA9E" w14:textId="77777777" w:rsidR="00ED7375" w:rsidRDefault="00000000">
            <w:r>
              <w:t>2318</w:t>
            </w:r>
          </w:p>
        </w:tc>
        <w:tc>
          <w:tcPr>
            <w:tcW w:w="941" w:type="dxa"/>
          </w:tcPr>
          <w:p w14:paraId="2472D50A" w14:textId="77777777" w:rsidR="00ED7375" w:rsidRDefault="00000000">
            <w:r>
              <w:t>@MyFaithsaysitall</w:t>
            </w:r>
          </w:p>
        </w:tc>
        <w:tc>
          <w:tcPr>
            <w:tcW w:w="403" w:type="dxa"/>
          </w:tcPr>
          <w:p w14:paraId="64639ADA" w14:textId="77777777" w:rsidR="00ED7375" w:rsidRDefault="00000000">
            <w:r>
              <w:t>2020-12-06 14:22:25</w:t>
            </w:r>
          </w:p>
        </w:tc>
        <w:tc>
          <w:tcPr>
            <w:tcW w:w="316" w:type="dxa"/>
          </w:tcPr>
          <w:p w14:paraId="5C387C34" w14:textId="77777777" w:rsidR="00ED7375" w:rsidRDefault="00000000">
            <w:r>
              <w:t>1</w:t>
            </w:r>
          </w:p>
        </w:tc>
        <w:tc>
          <w:tcPr>
            <w:tcW w:w="354" w:type="dxa"/>
          </w:tcPr>
          <w:p w14:paraId="7E01BD04" w14:textId="77777777" w:rsidR="00ED7375" w:rsidRDefault="00ED7375"/>
        </w:tc>
        <w:tc>
          <w:tcPr>
            <w:tcW w:w="6528" w:type="dxa"/>
          </w:tcPr>
          <w:p w14:paraId="23BD3266" w14:textId="77777777" w:rsidR="00ED7375" w:rsidRDefault="00000000">
            <w:r>
              <w:t>@@anamiwycliffe9177 this is horrible but sadly that is happening everywhere.  They go after the whistleblowers to silence them instead of the criminals.</w:t>
            </w:r>
          </w:p>
        </w:tc>
      </w:tr>
      <w:tr w:rsidR="00ED7375" w14:paraId="0C17FFCD" w14:textId="77777777" w:rsidTr="001E6984">
        <w:tc>
          <w:tcPr>
            <w:tcW w:w="1199" w:type="dxa"/>
          </w:tcPr>
          <w:p w14:paraId="2951E840" w14:textId="77777777" w:rsidR="00ED7375" w:rsidRDefault="00000000">
            <w:r>
              <w:t>2319</w:t>
            </w:r>
          </w:p>
        </w:tc>
        <w:tc>
          <w:tcPr>
            <w:tcW w:w="941" w:type="dxa"/>
          </w:tcPr>
          <w:p w14:paraId="4647A0AA" w14:textId="77777777" w:rsidR="00ED7375" w:rsidRDefault="00000000">
            <w:r>
              <w:t>@brownskinlou2024</w:t>
            </w:r>
          </w:p>
        </w:tc>
        <w:tc>
          <w:tcPr>
            <w:tcW w:w="403" w:type="dxa"/>
          </w:tcPr>
          <w:p w14:paraId="44EB6330" w14:textId="77777777" w:rsidR="00ED7375" w:rsidRDefault="00000000">
            <w:r>
              <w:t>2020-12-06 01:54:57</w:t>
            </w:r>
          </w:p>
        </w:tc>
        <w:tc>
          <w:tcPr>
            <w:tcW w:w="316" w:type="dxa"/>
          </w:tcPr>
          <w:p w14:paraId="15490294" w14:textId="77777777" w:rsidR="00ED7375" w:rsidRDefault="00000000">
            <w:r>
              <w:t>0</w:t>
            </w:r>
          </w:p>
        </w:tc>
        <w:tc>
          <w:tcPr>
            <w:tcW w:w="354" w:type="dxa"/>
          </w:tcPr>
          <w:p w14:paraId="2CF4AEF3" w14:textId="77777777" w:rsidR="00ED7375" w:rsidRDefault="00000000">
            <w:r>
              <w:t>0</w:t>
            </w:r>
          </w:p>
        </w:tc>
        <w:tc>
          <w:tcPr>
            <w:tcW w:w="6528" w:type="dxa"/>
          </w:tcPr>
          <w:p w14:paraId="41E8692F" w14:textId="77777777" w:rsidR="00ED7375" w:rsidRDefault="00000000">
            <w:r>
              <w:t>WHERE ARE THE JUSTICE FOR THESES MOTHER'S THAT WILL NEVER HET THE CHANCE TO HOLD THE BABY DHE BIRTH MISSED OUT ON EVERYTHING FIRST STEP FIRST WORD IN THIS ALL YALL HAVE TO JUSTIFIED IS A DAM YOUTUBE DOCUMENTY U GOT TO BE KIDDING ME NOT ACCEPTABLE MAYBE IF THEY MAKE THE MEN GO THREW SOME LIKE GIVING BIRTH FOR THEY PUNISHMENT AND PUSH A 5-9 LB BSBY OUT THEY ASS  🕳️ THEN MAYBE ILL UNDERSTAND UNTIL THEN IM PISSED 😡</w:t>
            </w:r>
          </w:p>
        </w:tc>
      </w:tr>
      <w:tr w:rsidR="00ED7375" w14:paraId="1CB402FC" w14:textId="77777777" w:rsidTr="001E6984">
        <w:tc>
          <w:tcPr>
            <w:tcW w:w="1199" w:type="dxa"/>
          </w:tcPr>
          <w:p w14:paraId="0FBD1924" w14:textId="77777777" w:rsidR="00ED7375" w:rsidRDefault="00000000">
            <w:r>
              <w:t>2320</w:t>
            </w:r>
          </w:p>
        </w:tc>
        <w:tc>
          <w:tcPr>
            <w:tcW w:w="941" w:type="dxa"/>
          </w:tcPr>
          <w:p w14:paraId="647A405C" w14:textId="77777777" w:rsidR="00ED7375" w:rsidRDefault="00000000">
            <w:r>
              <w:t>@ML-oo4rp</w:t>
            </w:r>
          </w:p>
        </w:tc>
        <w:tc>
          <w:tcPr>
            <w:tcW w:w="403" w:type="dxa"/>
          </w:tcPr>
          <w:p w14:paraId="4103F1CC" w14:textId="77777777" w:rsidR="00ED7375" w:rsidRDefault="00000000">
            <w:r>
              <w:t>2020-12-06 01:13:45</w:t>
            </w:r>
          </w:p>
        </w:tc>
        <w:tc>
          <w:tcPr>
            <w:tcW w:w="316" w:type="dxa"/>
          </w:tcPr>
          <w:p w14:paraId="4F5FF9EC" w14:textId="77777777" w:rsidR="00ED7375" w:rsidRDefault="00000000">
            <w:r>
              <w:t>0</w:t>
            </w:r>
          </w:p>
        </w:tc>
        <w:tc>
          <w:tcPr>
            <w:tcW w:w="354" w:type="dxa"/>
          </w:tcPr>
          <w:p w14:paraId="3003B245" w14:textId="77777777" w:rsidR="00ED7375" w:rsidRDefault="00000000">
            <w:r>
              <w:t>0</w:t>
            </w:r>
          </w:p>
        </w:tc>
        <w:tc>
          <w:tcPr>
            <w:tcW w:w="6528" w:type="dxa"/>
          </w:tcPr>
          <w:p w14:paraId="18DACB40" w14:textId="77777777" w:rsidR="00ED7375" w:rsidRDefault="00000000">
            <w:r>
              <w:t>If you feel depression and anxiety 😭 PLEASE WATCH THIS GUY HOW Optimistic he is👍👍👍 https://youtu.be/OHSZmnssKL8</w:t>
            </w:r>
          </w:p>
        </w:tc>
      </w:tr>
      <w:tr w:rsidR="00ED7375" w14:paraId="07329497" w14:textId="77777777" w:rsidTr="001E6984">
        <w:tc>
          <w:tcPr>
            <w:tcW w:w="1199" w:type="dxa"/>
          </w:tcPr>
          <w:p w14:paraId="40E341E2" w14:textId="77777777" w:rsidR="00ED7375" w:rsidRDefault="00000000">
            <w:r>
              <w:t>2321</w:t>
            </w:r>
          </w:p>
        </w:tc>
        <w:tc>
          <w:tcPr>
            <w:tcW w:w="941" w:type="dxa"/>
          </w:tcPr>
          <w:p w14:paraId="696347C0" w14:textId="77777777" w:rsidR="00ED7375" w:rsidRDefault="00000000">
            <w:r>
              <w:t>@blinkevents1985</w:t>
            </w:r>
          </w:p>
        </w:tc>
        <w:tc>
          <w:tcPr>
            <w:tcW w:w="403" w:type="dxa"/>
          </w:tcPr>
          <w:p w14:paraId="20C489FC" w14:textId="77777777" w:rsidR="00ED7375" w:rsidRDefault="00000000">
            <w:r>
              <w:t>2020-12-06 00:03:08</w:t>
            </w:r>
          </w:p>
        </w:tc>
        <w:tc>
          <w:tcPr>
            <w:tcW w:w="316" w:type="dxa"/>
          </w:tcPr>
          <w:p w14:paraId="2EEE5E57" w14:textId="77777777" w:rsidR="00ED7375" w:rsidRDefault="00000000">
            <w:r>
              <w:t>20</w:t>
            </w:r>
          </w:p>
        </w:tc>
        <w:tc>
          <w:tcPr>
            <w:tcW w:w="354" w:type="dxa"/>
          </w:tcPr>
          <w:p w14:paraId="09A608A0" w14:textId="77777777" w:rsidR="00ED7375" w:rsidRDefault="00000000">
            <w:r>
              <w:t>2</w:t>
            </w:r>
          </w:p>
        </w:tc>
        <w:tc>
          <w:tcPr>
            <w:tcW w:w="6528" w:type="dxa"/>
          </w:tcPr>
          <w:p w14:paraId="41A58D82" w14:textId="77777777" w:rsidR="00ED7375" w:rsidRDefault="00000000">
            <w:r>
              <w:t>Y’all make all these damn informative documentaries and ARREST NO ONE !!!!!!!!</w:t>
            </w:r>
          </w:p>
        </w:tc>
      </w:tr>
      <w:tr w:rsidR="00ED7375" w14:paraId="2B508BC4" w14:textId="77777777" w:rsidTr="001E6984">
        <w:tc>
          <w:tcPr>
            <w:tcW w:w="1199" w:type="dxa"/>
          </w:tcPr>
          <w:p w14:paraId="3A7B0899" w14:textId="77777777" w:rsidR="00ED7375" w:rsidRDefault="00000000">
            <w:r>
              <w:t>2322</w:t>
            </w:r>
          </w:p>
        </w:tc>
        <w:tc>
          <w:tcPr>
            <w:tcW w:w="941" w:type="dxa"/>
          </w:tcPr>
          <w:p w14:paraId="1D05A1B6" w14:textId="77777777" w:rsidR="00ED7375" w:rsidRDefault="00000000">
            <w:r>
              <w:t>@jbabu1113</w:t>
            </w:r>
          </w:p>
        </w:tc>
        <w:tc>
          <w:tcPr>
            <w:tcW w:w="403" w:type="dxa"/>
          </w:tcPr>
          <w:p w14:paraId="7C198B92" w14:textId="77777777" w:rsidR="00ED7375" w:rsidRDefault="00000000">
            <w:r>
              <w:t>2020-12-07 11:31:08</w:t>
            </w:r>
          </w:p>
        </w:tc>
        <w:tc>
          <w:tcPr>
            <w:tcW w:w="316" w:type="dxa"/>
          </w:tcPr>
          <w:p w14:paraId="7B0C52AD" w14:textId="77777777" w:rsidR="00ED7375" w:rsidRDefault="00000000">
            <w:r>
              <w:t>2</w:t>
            </w:r>
          </w:p>
        </w:tc>
        <w:tc>
          <w:tcPr>
            <w:tcW w:w="354" w:type="dxa"/>
          </w:tcPr>
          <w:p w14:paraId="22CCB3C1" w14:textId="77777777" w:rsidR="00ED7375" w:rsidRDefault="00ED7375"/>
        </w:tc>
        <w:tc>
          <w:tcPr>
            <w:tcW w:w="6528" w:type="dxa"/>
          </w:tcPr>
          <w:p w14:paraId="2218C529" w14:textId="77777777" w:rsidR="00ED7375" w:rsidRDefault="00000000">
            <w:r>
              <w:t>Painful to see innocent kids dissappear like that, Anita and Fred should be rotting in jail by now and their accomplices</w:t>
            </w:r>
          </w:p>
        </w:tc>
      </w:tr>
      <w:tr w:rsidR="00ED7375" w14:paraId="33AB0EC6" w14:textId="77777777" w:rsidTr="001E6984">
        <w:tc>
          <w:tcPr>
            <w:tcW w:w="1199" w:type="dxa"/>
          </w:tcPr>
          <w:p w14:paraId="4C0E97D3" w14:textId="77777777" w:rsidR="00ED7375" w:rsidRDefault="00000000">
            <w:r>
              <w:t>2323</w:t>
            </w:r>
          </w:p>
        </w:tc>
        <w:tc>
          <w:tcPr>
            <w:tcW w:w="941" w:type="dxa"/>
          </w:tcPr>
          <w:p w14:paraId="66E34747" w14:textId="77777777" w:rsidR="00ED7375" w:rsidRDefault="00000000">
            <w:r>
              <w:t>@yalarosae</w:t>
            </w:r>
          </w:p>
        </w:tc>
        <w:tc>
          <w:tcPr>
            <w:tcW w:w="403" w:type="dxa"/>
          </w:tcPr>
          <w:p w14:paraId="38324F87" w14:textId="77777777" w:rsidR="00ED7375" w:rsidRDefault="00000000">
            <w:r>
              <w:t>2021-09-17 20:12:03</w:t>
            </w:r>
          </w:p>
        </w:tc>
        <w:tc>
          <w:tcPr>
            <w:tcW w:w="316" w:type="dxa"/>
          </w:tcPr>
          <w:p w14:paraId="7D21B49F" w14:textId="77777777" w:rsidR="00ED7375" w:rsidRDefault="00000000">
            <w:r>
              <w:t>0</w:t>
            </w:r>
          </w:p>
        </w:tc>
        <w:tc>
          <w:tcPr>
            <w:tcW w:w="354" w:type="dxa"/>
          </w:tcPr>
          <w:p w14:paraId="111B3C03" w14:textId="77777777" w:rsidR="00ED7375" w:rsidRDefault="00ED7375"/>
        </w:tc>
        <w:tc>
          <w:tcPr>
            <w:tcW w:w="6528" w:type="dxa"/>
          </w:tcPr>
          <w:p w14:paraId="5CDA097E" w14:textId="77777777" w:rsidR="00ED7375" w:rsidRDefault="00000000">
            <w:r>
              <w:t>Remember, the police are either just as corrupt or have to go through ridiculous paperwork and legality to actually arrest. Happens even in the large developed countries unfortunately and just hurts the victims</w:t>
            </w:r>
          </w:p>
        </w:tc>
      </w:tr>
      <w:tr w:rsidR="00ED7375" w14:paraId="3A3A57C1" w14:textId="77777777" w:rsidTr="001E6984">
        <w:tc>
          <w:tcPr>
            <w:tcW w:w="1199" w:type="dxa"/>
          </w:tcPr>
          <w:p w14:paraId="4462A044" w14:textId="77777777" w:rsidR="00ED7375" w:rsidRDefault="00000000">
            <w:r>
              <w:t>2324</w:t>
            </w:r>
          </w:p>
        </w:tc>
        <w:tc>
          <w:tcPr>
            <w:tcW w:w="941" w:type="dxa"/>
          </w:tcPr>
          <w:p w14:paraId="16AB1E7B" w14:textId="77777777" w:rsidR="00ED7375" w:rsidRDefault="00000000">
            <w:r>
              <w:t>@blinkevents1985</w:t>
            </w:r>
          </w:p>
        </w:tc>
        <w:tc>
          <w:tcPr>
            <w:tcW w:w="403" w:type="dxa"/>
          </w:tcPr>
          <w:p w14:paraId="3DBD1CFD" w14:textId="77777777" w:rsidR="00ED7375" w:rsidRDefault="00000000">
            <w:r>
              <w:t>2020-12-06 00:02:13</w:t>
            </w:r>
          </w:p>
        </w:tc>
        <w:tc>
          <w:tcPr>
            <w:tcW w:w="316" w:type="dxa"/>
          </w:tcPr>
          <w:p w14:paraId="1B0DFA9E" w14:textId="77777777" w:rsidR="00ED7375" w:rsidRDefault="00000000">
            <w:r>
              <w:t>0</w:t>
            </w:r>
          </w:p>
        </w:tc>
        <w:tc>
          <w:tcPr>
            <w:tcW w:w="354" w:type="dxa"/>
          </w:tcPr>
          <w:p w14:paraId="025437AC" w14:textId="77777777" w:rsidR="00ED7375" w:rsidRDefault="00000000">
            <w:r>
              <w:t>0</w:t>
            </w:r>
          </w:p>
        </w:tc>
        <w:tc>
          <w:tcPr>
            <w:tcW w:w="6528" w:type="dxa"/>
          </w:tcPr>
          <w:p w14:paraId="73E884C4" w14:textId="77777777" w:rsidR="00ED7375" w:rsidRDefault="00000000">
            <w:r>
              <w:t>Y’all be blowing me. ARREST HIM. what the fuck.</w:t>
            </w:r>
          </w:p>
        </w:tc>
      </w:tr>
      <w:tr w:rsidR="00ED7375" w14:paraId="252A4882" w14:textId="77777777" w:rsidTr="001E6984">
        <w:tc>
          <w:tcPr>
            <w:tcW w:w="1199" w:type="dxa"/>
          </w:tcPr>
          <w:p w14:paraId="6B455DF4" w14:textId="77777777" w:rsidR="00ED7375" w:rsidRDefault="00000000">
            <w:r>
              <w:t>2325</w:t>
            </w:r>
          </w:p>
        </w:tc>
        <w:tc>
          <w:tcPr>
            <w:tcW w:w="941" w:type="dxa"/>
          </w:tcPr>
          <w:p w14:paraId="5F32477C" w14:textId="77777777" w:rsidR="00ED7375" w:rsidRDefault="00000000">
            <w:r>
              <w:t>@marionbosire7819</w:t>
            </w:r>
          </w:p>
        </w:tc>
        <w:tc>
          <w:tcPr>
            <w:tcW w:w="403" w:type="dxa"/>
          </w:tcPr>
          <w:p w14:paraId="26ED44FA" w14:textId="77777777" w:rsidR="00ED7375" w:rsidRDefault="00000000">
            <w:r>
              <w:t>2020-12-05 23:13:32</w:t>
            </w:r>
          </w:p>
        </w:tc>
        <w:tc>
          <w:tcPr>
            <w:tcW w:w="316" w:type="dxa"/>
          </w:tcPr>
          <w:p w14:paraId="777BF7FE" w14:textId="77777777" w:rsidR="00ED7375" w:rsidRDefault="00000000">
            <w:r>
              <w:t>1</w:t>
            </w:r>
          </w:p>
        </w:tc>
        <w:tc>
          <w:tcPr>
            <w:tcW w:w="354" w:type="dxa"/>
          </w:tcPr>
          <w:p w14:paraId="69E5CEEC" w14:textId="77777777" w:rsidR="00ED7375" w:rsidRDefault="00000000">
            <w:r>
              <w:t>0</w:t>
            </w:r>
          </w:p>
        </w:tc>
        <w:tc>
          <w:tcPr>
            <w:tcW w:w="6528" w:type="dxa"/>
          </w:tcPr>
          <w:p w14:paraId="3040131F" w14:textId="77777777" w:rsidR="00ED7375" w:rsidRDefault="00000000">
            <w:r>
              <w:t>i thought they would get justice, turns out it was just a story....</w:t>
            </w:r>
          </w:p>
        </w:tc>
      </w:tr>
      <w:tr w:rsidR="00ED7375" w14:paraId="61BCC2E9" w14:textId="77777777" w:rsidTr="001E6984">
        <w:tc>
          <w:tcPr>
            <w:tcW w:w="1199" w:type="dxa"/>
          </w:tcPr>
          <w:p w14:paraId="622C5833" w14:textId="77777777" w:rsidR="00ED7375" w:rsidRDefault="00000000">
            <w:r>
              <w:t>2326</w:t>
            </w:r>
          </w:p>
        </w:tc>
        <w:tc>
          <w:tcPr>
            <w:tcW w:w="941" w:type="dxa"/>
          </w:tcPr>
          <w:p w14:paraId="5A40867A" w14:textId="77777777" w:rsidR="00ED7375" w:rsidRDefault="00000000">
            <w:r>
              <w:t>@aryakomal</w:t>
            </w:r>
          </w:p>
        </w:tc>
        <w:tc>
          <w:tcPr>
            <w:tcW w:w="403" w:type="dxa"/>
          </w:tcPr>
          <w:p w14:paraId="7873CA03" w14:textId="77777777" w:rsidR="00ED7375" w:rsidRDefault="00000000">
            <w:r>
              <w:t>2020-12-05 22:40:16</w:t>
            </w:r>
          </w:p>
        </w:tc>
        <w:tc>
          <w:tcPr>
            <w:tcW w:w="316" w:type="dxa"/>
          </w:tcPr>
          <w:p w14:paraId="0D19D12D" w14:textId="77777777" w:rsidR="00ED7375" w:rsidRDefault="00000000">
            <w:r>
              <w:t>6</w:t>
            </w:r>
          </w:p>
        </w:tc>
        <w:tc>
          <w:tcPr>
            <w:tcW w:w="354" w:type="dxa"/>
          </w:tcPr>
          <w:p w14:paraId="327A5708" w14:textId="77777777" w:rsidR="00ED7375" w:rsidRDefault="00000000">
            <w:r>
              <w:t>1</w:t>
            </w:r>
          </w:p>
        </w:tc>
        <w:tc>
          <w:tcPr>
            <w:tcW w:w="6528" w:type="dxa"/>
          </w:tcPr>
          <w:p w14:paraId="1A69A3C7" w14:textId="77777777" w:rsidR="00ED7375" w:rsidRDefault="00000000">
            <w:r>
              <w:t>This literally breaks my heart</w:t>
            </w:r>
          </w:p>
        </w:tc>
      </w:tr>
      <w:tr w:rsidR="00ED7375" w14:paraId="1DD0387C" w14:textId="77777777" w:rsidTr="001E6984">
        <w:tc>
          <w:tcPr>
            <w:tcW w:w="1199" w:type="dxa"/>
          </w:tcPr>
          <w:p w14:paraId="218E58A3" w14:textId="77777777" w:rsidR="00ED7375" w:rsidRDefault="00000000">
            <w:r>
              <w:t>2327</w:t>
            </w:r>
          </w:p>
        </w:tc>
        <w:tc>
          <w:tcPr>
            <w:tcW w:w="941" w:type="dxa"/>
          </w:tcPr>
          <w:p w14:paraId="6CEB1F95" w14:textId="77777777" w:rsidR="00ED7375" w:rsidRDefault="00000000">
            <w:r>
              <w:t>@haddingtoniangcp2464</w:t>
            </w:r>
          </w:p>
        </w:tc>
        <w:tc>
          <w:tcPr>
            <w:tcW w:w="403" w:type="dxa"/>
          </w:tcPr>
          <w:p w14:paraId="13278414" w14:textId="77777777" w:rsidR="00ED7375" w:rsidRDefault="00000000">
            <w:r>
              <w:t>2021-03-08 09:30:51</w:t>
            </w:r>
          </w:p>
        </w:tc>
        <w:tc>
          <w:tcPr>
            <w:tcW w:w="316" w:type="dxa"/>
          </w:tcPr>
          <w:p w14:paraId="6E02AAEF" w14:textId="77777777" w:rsidR="00ED7375" w:rsidRDefault="00000000">
            <w:r>
              <w:t>0</w:t>
            </w:r>
          </w:p>
        </w:tc>
        <w:tc>
          <w:tcPr>
            <w:tcW w:w="354" w:type="dxa"/>
          </w:tcPr>
          <w:p w14:paraId="77649173" w14:textId="77777777" w:rsidR="00ED7375" w:rsidRDefault="00ED7375"/>
        </w:tc>
        <w:tc>
          <w:tcPr>
            <w:tcW w:w="6528" w:type="dxa"/>
          </w:tcPr>
          <w:p w14:paraId="682CE814" w14:textId="77777777" w:rsidR="00ED7375" w:rsidRDefault="00000000">
            <w:r>
              <w:t>Stop it now!</w:t>
            </w:r>
          </w:p>
        </w:tc>
      </w:tr>
      <w:tr w:rsidR="00ED7375" w14:paraId="61D50517" w14:textId="77777777" w:rsidTr="001E6984">
        <w:tc>
          <w:tcPr>
            <w:tcW w:w="1199" w:type="dxa"/>
          </w:tcPr>
          <w:p w14:paraId="5813B221" w14:textId="77777777" w:rsidR="00ED7375" w:rsidRDefault="00000000">
            <w:r>
              <w:t>2328</w:t>
            </w:r>
          </w:p>
        </w:tc>
        <w:tc>
          <w:tcPr>
            <w:tcW w:w="941" w:type="dxa"/>
          </w:tcPr>
          <w:p w14:paraId="06A587F7" w14:textId="77777777" w:rsidR="00ED7375" w:rsidRDefault="00000000">
            <w:r>
              <w:t>@lisaweah6893</w:t>
            </w:r>
          </w:p>
        </w:tc>
        <w:tc>
          <w:tcPr>
            <w:tcW w:w="403" w:type="dxa"/>
          </w:tcPr>
          <w:p w14:paraId="175DB865" w14:textId="77777777" w:rsidR="00ED7375" w:rsidRDefault="00000000">
            <w:r>
              <w:t>2020-12-05 21:28:15</w:t>
            </w:r>
          </w:p>
        </w:tc>
        <w:tc>
          <w:tcPr>
            <w:tcW w:w="316" w:type="dxa"/>
          </w:tcPr>
          <w:p w14:paraId="0177ADDF" w14:textId="77777777" w:rsidR="00ED7375" w:rsidRDefault="00000000">
            <w:r>
              <w:t>0</w:t>
            </w:r>
          </w:p>
        </w:tc>
        <w:tc>
          <w:tcPr>
            <w:tcW w:w="354" w:type="dxa"/>
          </w:tcPr>
          <w:p w14:paraId="6755F9CF" w14:textId="77777777" w:rsidR="00ED7375" w:rsidRDefault="00000000">
            <w:r>
              <w:t>0</w:t>
            </w:r>
          </w:p>
        </w:tc>
        <w:tc>
          <w:tcPr>
            <w:tcW w:w="6528" w:type="dxa"/>
          </w:tcPr>
          <w:p w14:paraId="685D6412" w14:textId="77777777" w:rsidR="00ED7375" w:rsidRDefault="00000000">
            <w:r>
              <w:t>This is Crazy, you have the opportunity to save the beautiful baby and you didn't. Where the police, why no one going to the hospital to arrest the men. Africa Africa. This sure is stupid. That  baby mass me up. Find that baby girl please 🙏 😩 😭 😫</w:t>
            </w:r>
          </w:p>
        </w:tc>
      </w:tr>
      <w:tr w:rsidR="00ED7375" w14:paraId="772580C1" w14:textId="77777777" w:rsidTr="001E6984">
        <w:tc>
          <w:tcPr>
            <w:tcW w:w="1199" w:type="dxa"/>
          </w:tcPr>
          <w:p w14:paraId="44313B8A" w14:textId="77777777" w:rsidR="00ED7375" w:rsidRDefault="00000000">
            <w:r>
              <w:t>2329</w:t>
            </w:r>
          </w:p>
        </w:tc>
        <w:tc>
          <w:tcPr>
            <w:tcW w:w="941" w:type="dxa"/>
          </w:tcPr>
          <w:p w14:paraId="2FC60476" w14:textId="77777777" w:rsidR="00ED7375" w:rsidRDefault="00000000">
            <w:r>
              <w:t>@sweetie_pie_64</w:t>
            </w:r>
          </w:p>
        </w:tc>
        <w:tc>
          <w:tcPr>
            <w:tcW w:w="403" w:type="dxa"/>
          </w:tcPr>
          <w:p w14:paraId="5AA5E8D9" w14:textId="77777777" w:rsidR="00ED7375" w:rsidRDefault="00000000">
            <w:r>
              <w:t>2020-12-05 20:03:20</w:t>
            </w:r>
          </w:p>
        </w:tc>
        <w:tc>
          <w:tcPr>
            <w:tcW w:w="316" w:type="dxa"/>
          </w:tcPr>
          <w:p w14:paraId="29E2BFB3" w14:textId="77777777" w:rsidR="00ED7375" w:rsidRDefault="00000000">
            <w:r>
              <w:t>5</w:t>
            </w:r>
          </w:p>
        </w:tc>
        <w:tc>
          <w:tcPr>
            <w:tcW w:w="354" w:type="dxa"/>
          </w:tcPr>
          <w:p w14:paraId="7AE0FAF5" w14:textId="77777777" w:rsidR="00ED7375" w:rsidRDefault="00000000">
            <w:r>
              <w:t>4</w:t>
            </w:r>
          </w:p>
        </w:tc>
        <w:tc>
          <w:tcPr>
            <w:tcW w:w="6528" w:type="dxa"/>
          </w:tcPr>
          <w:p w14:paraId="24088D67" w14:textId="77777777" w:rsidR="00ED7375" w:rsidRDefault="00000000">
            <w:r>
              <w:t>Is it just me... or ... Since when did the BBC use an illuminate symbol??? It’s like they are laughing at us. Mocking us in plain sight. 👁</w:t>
            </w:r>
          </w:p>
        </w:tc>
      </w:tr>
      <w:tr w:rsidR="00ED7375" w14:paraId="23BC257C" w14:textId="77777777" w:rsidTr="001E6984">
        <w:tc>
          <w:tcPr>
            <w:tcW w:w="1199" w:type="dxa"/>
          </w:tcPr>
          <w:p w14:paraId="74C9723B" w14:textId="77777777" w:rsidR="00ED7375" w:rsidRDefault="00000000">
            <w:r>
              <w:t>2330</w:t>
            </w:r>
          </w:p>
        </w:tc>
        <w:tc>
          <w:tcPr>
            <w:tcW w:w="941" w:type="dxa"/>
          </w:tcPr>
          <w:p w14:paraId="6F304707" w14:textId="77777777" w:rsidR="00ED7375" w:rsidRDefault="00000000">
            <w:r>
              <w:t>@PsychopathInYourLife</w:t>
            </w:r>
          </w:p>
        </w:tc>
        <w:tc>
          <w:tcPr>
            <w:tcW w:w="403" w:type="dxa"/>
          </w:tcPr>
          <w:p w14:paraId="2A21D2A7" w14:textId="77777777" w:rsidR="00ED7375" w:rsidRDefault="00000000">
            <w:r>
              <w:t>2020-12-05 20:09:08</w:t>
            </w:r>
          </w:p>
        </w:tc>
        <w:tc>
          <w:tcPr>
            <w:tcW w:w="316" w:type="dxa"/>
          </w:tcPr>
          <w:p w14:paraId="6E9B14ED" w14:textId="77777777" w:rsidR="00ED7375" w:rsidRDefault="00000000">
            <w:r>
              <w:t>2</w:t>
            </w:r>
          </w:p>
        </w:tc>
        <w:tc>
          <w:tcPr>
            <w:tcW w:w="354" w:type="dxa"/>
          </w:tcPr>
          <w:p w14:paraId="4E7EB425" w14:textId="77777777" w:rsidR="00ED7375" w:rsidRDefault="00ED7375"/>
        </w:tc>
        <w:tc>
          <w:tcPr>
            <w:tcW w:w="6528" w:type="dxa"/>
          </w:tcPr>
          <w:p w14:paraId="6DD1C695" w14:textId="77777777" w:rsidR="00ED7375" w:rsidRDefault="00000000">
            <w:r>
              <w:t>they all use symbols.  The Illuminati was formed in May of 1776, the USA in July of 1776.  It is one world, they all are in on it. They love to signal but not many are paying attention.</w:t>
            </w:r>
          </w:p>
        </w:tc>
      </w:tr>
      <w:tr w:rsidR="00ED7375" w14:paraId="3BF04A4B" w14:textId="77777777" w:rsidTr="001E6984">
        <w:tc>
          <w:tcPr>
            <w:tcW w:w="1199" w:type="dxa"/>
          </w:tcPr>
          <w:p w14:paraId="03F6DA7F" w14:textId="77777777" w:rsidR="00ED7375" w:rsidRDefault="00000000">
            <w:r>
              <w:t>2331</w:t>
            </w:r>
          </w:p>
        </w:tc>
        <w:tc>
          <w:tcPr>
            <w:tcW w:w="941" w:type="dxa"/>
          </w:tcPr>
          <w:p w14:paraId="3028E273" w14:textId="77777777" w:rsidR="00ED7375" w:rsidRDefault="00000000">
            <w:r>
              <w:t>@sweetie_pie_64</w:t>
            </w:r>
          </w:p>
        </w:tc>
        <w:tc>
          <w:tcPr>
            <w:tcW w:w="403" w:type="dxa"/>
          </w:tcPr>
          <w:p w14:paraId="2B8424FA" w14:textId="77777777" w:rsidR="00ED7375" w:rsidRDefault="00000000">
            <w:r>
              <w:t>2020-12-05 20:29:35</w:t>
            </w:r>
          </w:p>
        </w:tc>
        <w:tc>
          <w:tcPr>
            <w:tcW w:w="316" w:type="dxa"/>
          </w:tcPr>
          <w:p w14:paraId="078B6470" w14:textId="77777777" w:rsidR="00ED7375" w:rsidRDefault="00000000">
            <w:r>
              <w:t>1</w:t>
            </w:r>
          </w:p>
        </w:tc>
        <w:tc>
          <w:tcPr>
            <w:tcW w:w="354" w:type="dxa"/>
          </w:tcPr>
          <w:p w14:paraId="0998D975" w14:textId="77777777" w:rsidR="00ED7375" w:rsidRDefault="00ED7375"/>
        </w:tc>
        <w:tc>
          <w:tcPr>
            <w:tcW w:w="6528" w:type="dxa"/>
          </w:tcPr>
          <w:p w14:paraId="47DB1CE5" w14:textId="77777777" w:rsidR="00ED7375" w:rsidRDefault="00000000">
            <w:r>
              <w:t>I am shocked that no one else has commented on this! The symbol even winks. FFS.!!!</w:t>
            </w:r>
          </w:p>
        </w:tc>
      </w:tr>
      <w:tr w:rsidR="00ED7375" w14:paraId="6319FFBF" w14:textId="77777777" w:rsidTr="001E6984">
        <w:tc>
          <w:tcPr>
            <w:tcW w:w="1199" w:type="dxa"/>
          </w:tcPr>
          <w:p w14:paraId="0C5EF591" w14:textId="77777777" w:rsidR="00ED7375" w:rsidRDefault="00000000">
            <w:r>
              <w:t>2332</w:t>
            </w:r>
          </w:p>
        </w:tc>
        <w:tc>
          <w:tcPr>
            <w:tcW w:w="941" w:type="dxa"/>
          </w:tcPr>
          <w:p w14:paraId="31FF78BE" w14:textId="77777777" w:rsidR="00ED7375" w:rsidRDefault="00000000">
            <w:r>
              <w:t>@PsychopathInYourLife</w:t>
            </w:r>
          </w:p>
        </w:tc>
        <w:tc>
          <w:tcPr>
            <w:tcW w:w="403" w:type="dxa"/>
          </w:tcPr>
          <w:p w14:paraId="30C7EC4A" w14:textId="77777777" w:rsidR="00ED7375" w:rsidRDefault="00000000">
            <w:r>
              <w:t>2020-12-05 21:28:52</w:t>
            </w:r>
          </w:p>
        </w:tc>
        <w:tc>
          <w:tcPr>
            <w:tcW w:w="316" w:type="dxa"/>
          </w:tcPr>
          <w:p w14:paraId="00C08F81" w14:textId="77777777" w:rsidR="00ED7375" w:rsidRDefault="00000000">
            <w:r>
              <w:t>0</w:t>
            </w:r>
          </w:p>
        </w:tc>
        <w:tc>
          <w:tcPr>
            <w:tcW w:w="354" w:type="dxa"/>
          </w:tcPr>
          <w:p w14:paraId="764DF950" w14:textId="77777777" w:rsidR="00ED7375" w:rsidRDefault="00ED7375"/>
        </w:tc>
        <w:tc>
          <w:tcPr>
            <w:tcW w:w="6528" w:type="dxa"/>
          </w:tcPr>
          <w:p w14:paraId="28626DC6" w14:textId="77777777" w:rsidR="00ED7375" w:rsidRDefault="00000000">
            <w:r>
              <w:t>@@sweetie_pie_64 people are too busy on their devices is the simple answer.  They love the number 8, you will see that all over also.  They all flash them, Merkel, Trump, all of them.  They use the one eye symbol.  It is on the US Dollar, the number 3 in the shape of a pyramid.  They code everything.  They are pushing Transgender because that is part of the NWO, you will notice it says New World, not a bunch of countries.  We are in a dual world, some take the opposite side but they are all on the same side.  That side is not good for the rest of us.</w:t>
            </w:r>
          </w:p>
        </w:tc>
      </w:tr>
      <w:tr w:rsidR="00ED7375" w14:paraId="79E7838C" w14:textId="77777777" w:rsidTr="001E6984">
        <w:tc>
          <w:tcPr>
            <w:tcW w:w="1199" w:type="dxa"/>
          </w:tcPr>
          <w:p w14:paraId="777532C7" w14:textId="77777777" w:rsidR="00ED7375" w:rsidRDefault="00000000">
            <w:r>
              <w:t>2333</w:t>
            </w:r>
          </w:p>
        </w:tc>
        <w:tc>
          <w:tcPr>
            <w:tcW w:w="941" w:type="dxa"/>
          </w:tcPr>
          <w:p w14:paraId="6629E7D0" w14:textId="77777777" w:rsidR="00ED7375" w:rsidRDefault="00000000">
            <w:r>
              <w:t>@PsychopathInYourLife</w:t>
            </w:r>
          </w:p>
        </w:tc>
        <w:tc>
          <w:tcPr>
            <w:tcW w:w="403" w:type="dxa"/>
          </w:tcPr>
          <w:p w14:paraId="70AF0993" w14:textId="77777777" w:rsidR="00ED7375" w:rsidRDefault="00000000">
            <w:r>
              <w:t>2020-12-05 21:30:06</w:t>
            </w:r>
          </w:p>
        </w:tc>
        <w:tc>
          <w:tcPr>
            <w:tcW w:w="316" w:type="dxa"/>
          </w:tcPr>
          <w:p w14:paraId="060F45A4" w14:textId="77777777" w:rsidR="00ED7375" w:rsidRDefault="00000000">
            <w:r>
              <w:t>0</w:t>
            </w:r>
          </w:p>
        </w:tc>
        <w:tc>
          <w:tcPr>
            <w:tcW w:w="354" w:type="dxa"/>
          </w:tcPr>
          <w:p w14:paraId="12EF5429" w14:textId="77777777" w:rsidR="00ED7375" w:rsidRDefault="00ED7375"/>
        </w:tc>
        <w:tc>
          <w:tcPr>
            <w:tcW w:w="6528" w:type="dxa"/>
          </w:tcPr>
          <w:p w14:paraId="027C697D" w14:textId="77777777" w:rsidR="00ED7375" w:rsidRDefault="00000000">
            <w:r>
              <w:t>@@sweetie_pie_64 Copy and paste this into search. This is also why you will see photos of them only showing one eye:  us dollar illuminati symbols</w:t>
            </w:r>
          </w:p>
        </w:tc>
      </w:tr>
      <w:tr w:rsidR="00ED7375" w14:paraId="4CC199F9" w14:textId="77777777" w:rsidTr="001E6984">
        <w:tc>
          <w:tcPr>
            <w:tcW w:w="1199" w:type="dxa"/>
          </w:tcPr>
          <w:p w14:paraId="41AE9955" w14:textId="77777777" w:rsidR="00ED7375" w:rsidRDefault="00000000">
            <w:r>
              <w:t>2334</w:t>
            </w:r>
          </w:p>
        </w:tc>
        <w:tc>
          <w:tcPr>
            <w:tcW w:w="941" w:type="dxa"/>
          </w:tcPr>
          <w:p w14:paraId="623D2C04" w14:textId="77777777" w:rsidR="00ED7375" w:rsidRDefault="00000000">
            <w:r>
              <w:t>@HannahYaawusuahAdjepongL-AS</w:t>
            </w:r>
          </w:p>
        </w:tc>
        <w:tc>
          <w:tcPr>
            <w:tcW w:w="403" w:type="dxa"/>
          </w:tcPr>
          <w:p w14:paraId="5FCE82FF" w14:textId="77777777" w:rsidR="00ED7375" w:rsidRDefault="00000000">
            <w:r>
              <w:t>2020-12-05 19:29:18</w:t>
            </w:r>
          </w:p>
        </w:tc>
        <w:tc>
          <w:tcPr>
            <w:tcW w:w="316" w:type="dxa"/>
          </w:tcPr>
          <w:p w14:paraId="10845FE9" w14:textId="77777777" w:rsidR="00ED7375" w:rsidRDefault="00000000">
            <w:r>
              <w:t>4</w:t>
            </w:r>
          </w:p>
        </w:tc>
        <w:tc>
          <w:tcPr>
            <w:tcW w:w="354" w:type="dxa"/>
          </w:tcPr>
          <w:p w14:paraId="41601701" w14:textId="77777777" w:rsidR="00ED7375" w:rsidRDefault="00000000">
            <w:r>
              <w:t>1</w:t>
            </w:r>
          </w:p>
        </w:tc>
        <w:tc>
          <w:tcPr>
            <w:tcW w:w="6528" w:type="dxa"/>
          </w:tcPr>
          <w:p w14:paraId="1E5F6565" w14:textId="77777777" w:rsidR="00ED7375" w:rsidRDefault="00000000">
            <w:r>
              <w:t xml:space="preserve">This is so heart breaking. How can this be happening? Could this be because we as Africans have not truly repented fro the slave trade of hundreds of years ago? </w:t>
            </w:r>
            <w:r>
              <w:br/>
              <w:t xml:space="preserve">Why is this pain being perpetuated? </w:t>
            </w:r>
            <w:r>
              <w:br/>
            </w:r>
            <w:r>
              <w:br/>
              <w:t xml:space="preserve">And to those women and families who buy children, could that money not have been used to help the homeless mothers?   </w:t>
            </w:r>
            <w:r>
              <w:br/>
              <w:t>I just can't get my head around it.</w:t>
            </w:r>
          </w:p>
        </w:tc>
      </w:tr>
      <w:tr w:rsidR="00ED7375" w14:paraId="6F6514A1" w14:textId="77777777" w:rsidTr="001E6984">
        <w:tc>
          <w:tcPr>
            <w:tcW w:w="1199" w:type="dxa"/>
          </w:tcPr>
          <w:p w14:paraId="3A3CCDD5" w14:textId="77777777" w:rsidR="00ED7375" w:rsidRDefault="00000000">
            <w:r>
              <w:t>2335</w:t>
            </w:r>
          </w:p>
        </w:tc>
        <w:tc>
          <w:tcPr>
            <w:tcW w:w="941" w:type="dxa"/>
          </w:tcPr>
          <w:p w14:paraId="49B13F31" w14:textId="77777777" w:rsidR="00ED7375" w:rsidRDefault="00000000">
            <w:r>
              <w:t>@HannahYaawusuahAdjepongL-AS</w:t>
            </w:r>
          </w:p>
        </w:tc>
        <w:tc>
          <w:tcPr>
            <w:tcW w:w="403" w:type="dxa"/>
          </w:tcPr>
          <w:p w14:paraId="2FD21A56" w14:textId="77777777" w:rsidR="00ED7375" w:rsidRDefault="00000000">
            <w:r>
              <w:t>2020-12-06 19:38:35</w:t>
            </w:r>
          </w:p>
        </w:tc>
        <w:tc>
          <w:tcPr>
            <w:tcW w:w="316" w:type="dxa"/>
          </w:tcPr>
          <w:p w14:paraId="2A491F6C" w14:textId="77777777" w:rsidR="00ED7375" w:rsidRDefault="00000000">
            <w:r>
              <w:t>1</w:t>
            </w:r>
          </w:p>
        </w:tc>
        <w:tc>
          <w:tcPr>
            <w:tcW w:w="354" w:type="dxa"/>
          </w:tcPr>
          <w:p w14:paraId="52474554" w14:textId="77777777" w:rsidR="00ED7375" w:rsidRDefault="00ED7375"/>
        </w:tc>
        <w:tc>
          <w:tcPr>
            <w:tcW w:w="6528" w:type="dxa"/>
          </w:tcPr>
          <w:p w14:paraId="133B9237" w14:textId="77777777" w:rsidR="00ED7375" w:rsidRDefault="00000000">
            <w:r>
              <w:t xml:space="preserve">Thank you so much for your insight and your reply. It is very much appreciated. </w:t>
            </w:r>
            <w:r>
              <w:br/>
              <w:t xml:space="preserve">I think with technology and DNA, these children will be able to trace their mothers. It may take a long time, but God willing it will happen. Some secrets cannot be kept too long. One day some one will tell the child that he or she was stolen. I pray that God will grant that to the mothers whose hearts are broken. </w:t>
            </w:r>
            <w:r>
              <w:br/>
              <w:t xml:space="preserve">There are documentaries of lost children who were adopted to happy and wealthy homes but were able to trace their mothers. </w:t>
            </w:r>
            <w:r>
              <w:br/>
              <w:t>We have to keep hope alive. Heaven watch over the children and their mothers.</w:t>
            </w:r>
          </w:p>
        </w:tc>
      </w:tr>
      <w:tr w:rsidR="00ED7375" w14:paraId="28906F47" w14:textId="77777777" w:rsidTr="001E6984">
        <w:tc>
          <w:tcPr>
            <w:tcW w:w="1199" w:type="dxa"/>
          </w:tcPr>
          <w:p w14:paraId="13D55DBA" w14:textId="77777777" w:rsidR="00ED7375" w:rsidRDefault="00000000">
            <w:r>
              <w:t>2336</w:t>
            </w:r>
          </w:p>
        </w:tc>
        <w:tc>
          <w:tcPr>
            <w:tcW w:w="941" w:type="dxa"/>
          </w:tcPr>
          <w:p w14:paraId="7B795825" w14:textId="77777777" w:rsidR="00ED7375" w:rsidRDefault="00000000">
            <w:r>
              <w:t>@ellesouthernbelle5655</w:t>
            </w:r>
          </w:p>
        </w:tc>
        <w:tc>
          <w:tcPr>
            <w:tcW w:w="403" w:type="dxa"/>
          </w:tcPr>
          <w:p w14:paraId="793790C1" w14:textId="77777777" w:rsidR="00ED7375" w:rsidRDefault="00000000">
            <w:r>
              <w:t>2020-12-05 19:23:52</w:t>
            </w:r>
          </w:p>
        </w:tc>
        <w:tc>
          <w:tcPr>
            <w:tcW w:w="316" w:type="dxa"/>
          </w:tcPr>
          <w:p w14:paraId="63B92C21" w14:textId="77777777" w:rsidR="00ED7375" w:rsidRDefault="00000000">
            <w:r>
              <w:t>134</w:t>
            </w:r>
          </w:p>
        </w:tc>
        <w:tc>
          <w:tcPr>
            <w:tcW w:w="354" w:type="dxa"/>
          </w:tcPr>
          <w:p w14:paraId="51DEDD1B" w14:textId="77777777" w:rsidR="00ED7375" w:rsidRDefault="00000000">
            <w:r>
              <w:t>13</w:t>
            </w:r>
          </w:p>
        </w:tc>
        <w:tc>
          <w:tcPr>
            <w:tcW w:w="6528" w:type="dxa"/>
          </w:tcPr>
          <w:p w14:paraId="6DD53CF5" w14:textId="77777777" w:rsidR="00ED7375" w:rsidRDefault="00000000">
            <w:r>
              <w:t>Come on Kenya! This is absolutely horrible..smh..where are these children's fathers?? Paternal or maternal side??😳😳</w:t>
            </w:r>
          </w:p>
        </w:tc>
      </w:tr>
      <w:tr w:rsidR="00ED7375" w14:paraId="5A963E4F" w14:textId="77777777" w:rsidTr="001E6984">
        <w:tc>
          <w:tcPr>
            <w:tcW w:w="1199" w:type="dxa"/>
          </w:tcPr>
          <w:p w14:paraId="4809BC67" w14:textId="77777777" w:rsidR="00ED7375" w:rsidRDefault="00000000">
            <w:r>
              <w:t>2337</w:t>
            </w:r>
          </w:p>
        </w:tc>
        <w:tc>
          <w:tcPr>
            <w:tcW w:w="941" w:type="dxa"/>
          </w:tcPr>
          <w:p w14:paraId="388D8B71" w14:textId="77777777" w:rsidR="00ED7375" w:rsidRDefault="00000000">
            <w:r>
              <w:t>@anitafriesen5016</w:t>
            </w:r>
          </w:p>
        </w:tc>
        <w:tc>
          <w:tcPr>
            <w:tcW w:w="403" w:type="dxa"/>
          </w:tcPr>
          <w:p w14:paraId="292B4798" w14:textId="77777777" w:rsidR="00ED7375" w:rsidRDefault="00000000">
            <w:r>
              <w:t>2020-12-12 03:47:21</w:t>
            </w:r>
          </w:p>
        </w:tc>
        <w:tc>
          <w:tcPr>
            <w:tcW w:w="316" w:type="dxa"/>
          </w:tcPr>
          <w:p w14:paraId="7C664804" w14:textId="77777777" w:rsidR="00ED7375" w:rsidRDefault="00000000">
            <w:r>
              <w:t>8</w:t>
            </w:r>
          </w:p>
        </w:tc>
        <w:tc>
          <w:tcPr>
            <w:tcW w:w="354" w:type="dxa"/>
          </w:tcPr>
          <w:p w14:paraId="7AE5AB53" w14:textId="77777777" w:rsidR="00ED7375" w:rsidRDefault="00ED7375"/>
        </w:tc>
        <w:tc>
          <w:tcPr>
            <w:tcW w:w="6528" w:type="dxa"/>
          </w:tcPr>
          <w:p w14:paraId="57EA8251" w14:textId="77777777" w:rsidR="00ED7375" w:rsidRDefault="00000000">
            <w:r>
              <w:t>That is probably criteria. Single mothers are held with esteem as people in North America but predjudism in the rest of the world against unwed mothers still exists.</w:t>
            </w:r>
          </w:p>
        </w:tc>
      </w:tr>
      <w:tr w:rsidR="00ED7375" w14:paraId="391230D5" w14:textId="77777777" w:rsidTr="001E6984">
        <w:tc>
          <w:tcPr>
            <w:tcW w:w="1199" w:type="dxa"/>
          </w:tcPr>
          <w:p w14:paraId="50E13138" w14:textId="77777777" w:rsidR="00ED7375" w:rsidRDefault="00000000">
            <w:r>
              <w:t>2338</w:t>
            </w:r>
          </w:p>
        </w:tc>
        <w:tc>
          <w:tcPr>
            <w:tcW w:w="941" w:type="dxa"/>
          </w:tcPr>
          <w:p w14:paraId="6A2A06FC" w14:textId="77777777" w:rsidR="00ED7375" w:rsidRDefault="00000000">
            <w:r>
              <w:t>@georginaohara5666</w:t>
            </w:r>
          </w:p>
        </w:tc>
        <w:tc>
          <w:tcPr>
            <w:tcW w:w="403" w:type="dxa"/>
          </w:tcPr>
          <w:p w14:paraId="695AE2FC" w14:textId="77777777" w:rsidR="00ED7375" w:rsidRDefault="00000000">
            <w:r>
              <w:t>2020-12-13 07:43:14</w:t>
            </w:r>
          </w:p>
        </w:tc>
        <w:tc>
          <w:tcPr>
            <w:tcW w:w="316" w:type="dxa"/>
          </w:tcPr>
          <w:p w14:paraId="5EC2DDE6" w14:textId="77777777" w:rsidR="00ED7375" w:rsidRDefault="00000000">
            <w:r>
              <w:t>19</w:t>
            </w:r>
          </w:p>
        </w:tc>
        <w:tc>
          <w:tcPr>
            <w:tcW w:w="354" w:type="dxa"/>
          </w:tcPr>
          <w:p w14:paraId="74C7A029" w14:textId="77777777" w:rsidR="00ED7375" w:rsidRDefault="00ED7375"/>
        </w:tc>
        <w:tc>
          <w:tcPr>
            <w:tcW w:w="6528" w:type="dxa"/>
          </w:tcPr>
          <w:p w14:paraId="29583C68" w14:textId="77777777" w:rsidR="00ED7375" w:rsidRDefault="00000000">
            <w:r>
              <w:t>@@anitafriesen5016 eh not really. Single mothers are demonised by the media &amp; political class in the western world. Their children end up carrying the stigma. They fall prey to a different kind of child abduction &amp; parent alienation in the guise of state social workers so i have no idea where you get this notion that single Mothers are held in esteem.??</w:t>
            </w:r>
          </w:p>
        </w:tc>
      </w:tr>
      <w:tr w:rsidR="00ED7375" w14:paraId="24CD2749" w14:textId="77777777" w:rsidTr="001E6984">
        <w:tc>
          <w:tcPr>
            <w:tcW w:w="1199" w:type="dxa"/>
          </w:tcPr>
          <w:p w14:paraId="09E8270F" w14:textId="77777777" w:rsidR="00ED7375" w:rsidRDefault="00000000">
            <w:r>
              <w:t>2339</w:t>
            </w:r>
          </w:p>
        </w:tc>
        <w:tc>
          <w:tcPr>
            <w:tcW w:w="941" w:type="dxa"/>
          </w:tcPr>
          <w:p w14:paraId="2A2F2F76" w14:textId="77777777" w:rsidR="00ED7375" w:rsidRDefault="00000000">
            <w:r>
              <w:t>@menosbbgirl</w:t>
            </w:r>
          </w:p>
        </w:tc>
        <w:tc>
          <w:tcPr>
            <w:tcW w:w="403" w:type="dxa"/>
          </w:tcPr>
          <w:p w14:paraId="6F3C8081" w14:textId="77777777" w:rsidR="00ED7375" w:rsidRDefault="00000000">
            <w:r>
              <w:t>2020-12-13 07:51:07</w:t>
            </w:r>
          </w:p>
        </w:tc>
        <w:tc>
          <w:tcPr>
            <w:tcW w:w="316" w:type="dxa"/>
          </w:tcPr>
          <w:p w14:paraId="7F1ACF5E" w14:textId="77777777" w:rsidR="00ED7375" w:rsidRDefault="00000000">
            <w:r>
              <w:t>11</w:t>
            </w:r>
          </w:p>
        </w:tc>
        <w:tc>
          <w:tcPr>
            <w:tcW w:w="354" w:type="dxa"/>
          </w:tcPr>
          <w:p w14:paraId="429248C0" w14:textId="77777777" w:rsidR="00ED7375" w:rsidRDefault="00ED7375"/>
        </w:tc>
        <w:tc>
          <w:tcPr>
            <w:tcW w:w="6528" w:type="dxa"/>
          </w:tcPr>
          <w:p w14:paraId="00FDD47B" w14:textId="77777777" w:rsidR="00ED7375" w:rsidRDefault="00000000">
            <w:r>
              <w:t>@@georginaohara5666 what you said is true, unfortunately. I know of one case where the child was taken by social workers (CPS) and placed in a foster home where she suffered extreme abuse. That child was never physically or sexually abused at her real home. Disgusting, isn't it?!</w:t>
            </w:r>
          </w:p>
        </w:tc>
      </w:tr>
      <w:tr w:rsidR="00ED7375" w14:paraId="28E3F1A5" w14:textId="77777777" w:rsidTr="001E6984">
        <w:tc>
          <w:tcPr>
            <w:tcW w:w="1199" w:type="dxa"/>
          </w:tcPr>
          <w:p w14:paraId="6D68E2A0" w14:textId="77777777" w:rsidR="00ED7375" w:rsidRDefault="00000000">
            <w:r>
              <w:t>2340</w:t>
            </w:r>
          </w:p>
        </w:tc>
        <w:tc>
          <w:tcPr>
            <w:tcW w:w="941" w:type="dxa"/>
          </w:tcPr>
          <w:p w14:paraId="6BCB07ED" w14:textId="77777777" w:rsidR="00ED7375" w:rsidRDefault="00000000">
            <w:r>
              <w:t>@georginaohara5666</w:t>
            </w:r>
          </w:p>
        </w:tc>
        <w:tc>
          <w:tcPr>
            <w:tcW w:w="403" w:type="dxa"/>
          </w:tcPr>
          <w:p w14:paraId="66FBF1A0" w14:textId="77777777" w:rsidR="00ED7375" w:rsidRDefault="00000000">
            <w:r>
              <w:t>2020-12-13 09:00:29</w:t>
            </w:r>
          </w:p>
        </w:tc>
        <w:tc>
          <w:tcPr>
            <w:tcW w:w="316" w:type="dxa"/>
          </w:tcPr>
          <w:p w14:paraId="6A7181EE" w14:textId="77777777" w:rsidR="00ED7375" w:rsidRDefault="00000000">
            <w:r>
              <w:t>6</w:t>
            </w:r>
          </w:p>
        </w:tc>
        <w:tc>
          <w:tcPr>
            <w:tcW w:w="354" w:type="dxa"/>
          </w:tcPr>
          <w:p w14:paraId="1F927C80" w14:textId="77777777" w:rsidR="00ED7375" w:rsidRDefault="00ED7375"/>
        </w:tc>
        <w:tc>
          <w:tcPr>
            <w:tcW w:w="6528" w:type="dxa"/>
          </w:tcPr>
          <w:p w14:paraId="51BF09B3" w14:textId="77777777" w:rsidR="00ED7375" w:rsidRDefault="00000000">
            <w:r>
              <w:t xml:space="preserve">@@menosbbgirl it’s heartbreaking &amp; ultimately it’s the children who suffer most. I’ve heard of scores of cases where social services have done not a jot to help the family but instead hand them over to complete strangers ( I’m a strong advocate for placing children who are genuinely needing removed to be placed with family- Grandparents or Aunt/Uncle) The U.K. is the only country in Europe to have the ‘Forced Adoption’ policy.  </w:t>
            </w:r>
            <w:r>
              <w:br/>
              <w:t>There’s an amazing channel on here ( Children Matter). The young lady has lived experience of social services &amp; their underhand tactics to remove &amp; forcibly adopt her 2 children out to strangers. This is a huge profit making operation for SS. They are a private company profiting from the misfortune &amp; hardships of working class families across the U.K. placing gagging orders on grieving parents to silence them. It boils my blood. 💜</w:t>
            </w:r>
          </w:p>
        </w:tc>
      </w:tr>
      <w:tr w:rsidR="00ED7375" w14:paraId="28177FD9" w14:textId="77777777" w:rsidTr="001E6984">
        <w:tc>
          <w:tcPr>
            <w:tcW w:w="1199" w:type="dxa"/>
          </w:tcPr>
          <w:p w14:paraId="4BBA03B5" w14:textId="77777777" w:rsidR="00ED7375" w:rsidRDefault="00000000">
            <w:r>
              <w:t>2341</w:t>
            </w:r>
          </w:p>
        </w:tc>
        <w:tc>
          <w:tcPr>
            <w:tcW w:w="941" w:type="dxa"/>
          </w:tcPr>
          <w:p w14:paraId="3A2D1C82" w14:textId="77777777" w:rsidR="00ED7375" w:rsidRDefault="00000000">
            <w:r>
              <w:t>@Shinkajo</w:t>
            </w:r>
          </w:p>
        </w:tc>
        <w:tc>
          <w:tcPr>
            <w:tcW w:w="403" w:type="dxa"/>
          </w:tcPr>
          <w:p w14:paraId="6FAB7453" w14:textId="77777777" w:rsidR="00ED7375" w:rsidRDefault="00000000">
            <w:r>
              <w:t>2020-12-31 18:28:49</w:t>
            </w:r>
          </w:p>
        </w:tc>
        <w:tc>
          <w:tcPr>
            <w:tcW w:w="316" w:type="dxa"/>
          </w:tcPr>
          <w:p w14:paraId="1F9A90D6" w14:textId="77777777" w:rsidR="00ED7375" w:rsidRDefault="00000000">
            <w:r>
              <w:t>0</w:t>
            </w:r>
          </w:p>
        </w:tc>
        <w:tc>
          <w:tcPr>
            <w:tcW w:w="354" w:type="dxa"/>
          </w:tcPr>
          <w:p w14:paraId="07B31ED0" w14:textId="77777777" w:rsidR="00ED7375" w:rsidRDefault="00ED7375"/>
        </w:tc>
        <w:tc>
          <w:tcPr>
            <w:tcW w:w="6528" w:type="dxa"/>
          </w:tcPr>
          <w:p w14:paraId="7DB1C675" w14:textId="77777777" w:rsidR="00ED7375" w:rsidRDefault="00000000">
            <w:r>
              <w:t>@@georginaohara5666 demonised? Oh please, stop rambling nonsense. Want to talk about misery? How about fathers who get absolutely destroyed in family courts on a regular basis.</w:t>
            </w:r>
          </w:p>
        </w:tc>
      </w:tr>
      <w:tr w:rsidR="00ED7375" w14:paraId="798BEE06" w14:textId="77777777" w:rsidTr="001E6984">
        <w:tc>
          <w:tcPr>
            <w:tcW w:w="1199" w:type="dxa"/>
          </w:tcPr>
          <w:p w14:paraId="28907FBA" w14:textId="77777777" w:rsidR="00ED7375" w:rsidRDefault="00000000">
            <w:r>
              <w:t>2342</w:t>
            </w:r>
          </w:p>
        </w:tc>
        <w:tc>
          <w:tcPr>
            <w:tcW w:w="941" w:type="dxa"/>
          </w:tcPr>
          <w:p w14:paraId="4A80B885" w14:textId="77777777" w:rsidR="00ED7375" w:rsidRDefault="00000000">
            <w:r>
              <w:t>@HannahYaawusuahAdjepongL-AS</w:t>
            </w:r>
          </w:p>
        </w:tc>
        <w:tc>
          <w:tcPr>
            <w:tcW w:w="403" w:type="dxa"/>
          </w:tcPr>
          <w:p w14:paraId="473397C3" w14:textId="77777777" w:rsidR="00ED7375" w:rsidRDefault="00000000">
            <w:r>
              <w:t>2020-12-05 19:22:15</w:t>
            </w:r>
          </w:p>
        </w:tc>
        <w:tc>
          <w:tcPr>
            <w:tcW w:w="316" w:type="dxa"/>
          </w:tcPr>
          <w:p w14:paraId="2151FEB1" w14:textId="77777777" w:rsidR="00ED7375" w:rsidRDefault="00000000">
            <w:r>
              <w:t>1</w:t>
            </w:r>
          </w:p>
        </w:tc>
        <w:tc>
          <w:tcPr>
            <w:tcW w:w="354" w:type="dxa"/>
          </w:tcPr>
          <w:p w14:paraId="61A48086" w14:textId="77777777" w:rsidR="00ED7375" w:rsidRDefault="00000000">
            <w:r>
              <w:t>1</w:t>
            </w:r>
          </w:p>
        </w:tc>
        <w:tc>
          <w:tcPr>
            <w:tcW w:w="6528" w:type="dxa"/>
          </w:tcPr>
          <w:p w14:paraId="7EE385AB" w14:textId="77777777" w:rsidR="00ED7375" w:rsidRDefault="00000000">
            <w:r>
              <w:t>Does this mean that child trafficking continues? What have the authorities done about it?</w:t>
            </w:r>
          </w:p>
        </w:tc>
      </w:tr>
      <w:tr w:rsidR="00ED7375" w14:paraId="532CE0A8" w14:textId="77777777" w:rsidTr="001E6984">
        <w:tc>
          <w:tcPr>
            <w:tcW w:w="1199" w:type="dxa"/>
          </w:tcPr>
          <w:p w14:paraId="08375498" w14:textId="77777777" w:rsidR="00ED7375" w:rsidRDefault="00000000">
            <w:r>
              <w:t>2343</w:t>
            </w:r>
          </w:p>
        </w:tc>
        <w:tc>
          <w:tcPr>
            <w:tcW w:w="941" w:type="dxa"/>
          </w:tcPr>
          <w:p w14:paraId="4DB4FACC" w14:textId="77777777" w:rsidR="00ED7375" w:rsidRDefault="00000000">
            <w:r>
              <w:t>@haddingtoniangcp2464</w:t>
            </w:r>
          </w:p>
        </w:tc>
        <w:tc>
          <w:tcPr>
            <w:tcW w:w="403" w:type="dxa"/>
          </w:tcPr>
          <w:p w14:paraId="33064B10" w14:textId="77777777" w:rsidR="00ED7375" w:rsidRDefault="00000000">
            <w:r>
              <w:t>2021-03-08 10:14:48</w:t>
            </w:r>
          </w:p>
        </w:tc>
        <w:tc>
          <w:tcPr>
            <w:tcW w:w="316" w:type="dxa"/>
          </w:tcPr>
          <w:p w14:paraId="137A6E52" w14:textId="77777777" w:rsidR="00ED7375" w:rsidRDefault="00000000">
            <w:r>
              <w:t>0</w:t>
            </w:r>
          </w:p>
        </w:tc>
        <w:tc>
          <w:tcPr>
            <w:tcW w:w="354" w:type="dxa"/>
          </w:tcPr>
          <w:p w14:paraId="5AE6FA88" w14:textId="77777777" w:rsidR="00ED7375" w:rsidRDefault="00ED7375"/>
        </w:tc>
        <w:tc>
          <w:tcPr>
            <w:tcW w:w="6528" w:type="dxa"/>
          </w:tcPr>
          <w:p w14:paraId="6A261CD4" w14:textId="77777777" w:rsidR="00ED7375" w:rsidRDefault="00000000">
            <w:r>
              <w:t>Sadly, nothing</w:t>
            </w:r>
          </w:p>
        </w:tc>
      </w:tr>
      <w:tr w:rsidR="00ED7375" w14:paraId="5287F6FE" w14:textId="77777777" w:rsidTr="001E6984">
        <w:tc>
          <w:tcPr>
            <w:tcW w:w="1199" w:type="dxa"/>
          </w:tcPr>
          <w:p w14:paraId="7BB37F98" w14:textId="77777777" w:rsidR="00ED7375" w:rsidRDefault="00000000">
            <w:r>
              <w:t>2344</w:t>
            </w:r>
          </w:p>
        </w:tc>
        <w:tc>
          <w:tcPr>
            <w:tcW w:w="941" w:type="dxa"/>
          </w:tcPr>
          <w:p w14:paraId="3032E002" w14:textId="77777777" w:rsidR="00ED7375" w:rsidRDefault="00000000">
            <w:r>
              <w:t>@mariaparker7545</w:t>
            </w:r>
          </w:p>
        </w:tc>
        <w:tc>
          <w:tcPr>
            <w:tcW w:w="403" w:type="dxa"/>
          </w:tcPr>
          <w:p w14:paraId="2AC874E2" w14:textId="77777777" w:rsidR="00ED7375" w:rsidRDefault="00000000">
            <w:r>
              <w:t>2020-12-05 18:50:42</w:t>
            </w:r>
          </w:p>
        </w:tc>
        <w:tc>
          <w:tcPr>
            <w:tcW w:w="316" w:type="dxa"/>
          </w:tcPr>
          <w:p w14:paraId="6738D8DE" w14:textId="77777777" w:rsidR="00ED7375" w:rsidRDefault="00000000">
            <w:r>
              <w:t>0</w:t>
            </w:r>
          </w:p>
        </w:tc>
        <w:tc>
          <w:tcPr>
            <w:tcW w:w="354" w:type="dxa"/>
          </w:tcPr>
          <w:p w14:paraId="0AE4A387" w14:textId="77777777" w:rsidR="00ED7375" w:rsidRDefault="00000000">
            <w:r>
              <w:t>0</w:t>
            </w:r>
          </w:p>
        </w:tc>
        <w:tc>
          <w:tcPr>
            <w:tcW w:w="6528" w:type="dxa"/>
          </w:tcPr>
          <w:p w14:paraId="00623495" w14:textId="77777777" w:rsidR="00ED7375" w:rsidRDefault="00000000">
            <w:r>
              <w:t>Anita is a very sick person, literally, when you put drugs in the mix you have a lost cause.. disgraceful operation, all these people should be obliterated from the planet.</w:t>
            </w:r>
          </w:p>
        </w:tc>
      </w:tr>
      <w:tr w:rsidR="00ED7375" w14:paraId="0F4C3079" w14:textId="77777777" w:rsidTr="001E6984">
        <w:tc>
          <w:tcPr>
            <w:tcW w:w="1199" w:type="dxa"/>
          </w:tcPr>
          <w:p w14:paraId="451B5753" w14:textId="77777777" w:rsidR="00ED7375" w:rsidRDefault="00000000">
            <w:r>
              <w:t>2345</w:t>
            </w:r>
          </w:p>
        </w:tc>
        <w:tc>
          <w:tcPr>
            <w:tcW w:w="941" w:type="dxa"/>
          </w:tcPr>
          <w:p w14:paraId="44F1E657" w14:textId="77777777" w:rsidR="00ED7375" w:rsidRDefault="00000000">
            <w:r>
              <w:t>@godspromisesamuel5886</w:t>
            </w:r>
          </w:p>
        </w:tc>
        <w:tc>
          <w:tcPr>
            <w:tcW w:w="403" w:type="dxa"/>
          </w:tcPr>
          <w:p w14:paraId="0F1E739F" w14:textId="77777777" w:rsidR="00ED7375" w:rsidRDefault="00000000">
            <w:r>
              <w:t>2020-12-05 18:11:23</w:t>
            </w:r>
          </w:p>
        </w:tc>
        <w:tc>
          <w:tcPr>
            <w:tcW w:w="316" w:type="dxa"/>
          </w:tcPr>
          <w:p w14:paraId="1E465056" w14:textId="77777777" w:rsidR="00ED7375" w:rsidRDefault="00000000">
            <w:r>
              <w:t>6</w:t>
            </w:r>
          </w:p>
        </w:tc>
        <w:tc>
          <w:tcPr>
            <w:tcW w:w="354" w:type="dxa"/>
          </w:tcPr>
          <w:p w14:paraId="0A84C837" w14:textId="77777777" w:rsidR="00ED7375" w:rsidRDefault="00000000">
            <w:r>
              <w:t>1</w:t>
            </w:r>
          </w:p>
        </w:tc>
        <w:tc>
          <w:tcPr>
            <w:tcW w:w="6528" w:type="dxa"/>
          </w:tcPr>
          <w:p w14:paraId="230198B6" w14:textId="77777777" w:rsidR="00ED7375" w:rsidRDefault="00000000">
            <w:r>
              <w:t>Very bad business. Money is the route of all Evil. So upon all the evidence so why are the traffickers are not been Arrested then?</w:t>
            </w:r>
          </w:p>
        </w:tc>
      </w:tr>
      <w:tr w:rsidR="00ED7375" w14:paraId="4661878C" w14:textId="77777777" w:rsidTr="001E6984">
        <w:tc>
          <w:tcPr>
            <w:tcW w:w="1199" w:type="dxa"/>
          </w:tcPr>
          <w:p w14:paraId="78EC47D4" w14:textId="77777777" w:rsidR="00ED7375" w:rsidRDefault="00000000">
            <w:r>
              <w:t>2346</w:t>
            </w:r>
          </w:p>
        </w:tc>
        <w:tc>
          <w:tcPr>
            <w:tcW w:w="941" w:type="dxa"/>
          </w:tcPr>
          <w:p w14:paraId="1B8C80DC" w14:textId="77777777" w:rsidR="00ED7375" w:rsidRDefault="00000000">
            <w:r>
              <w:t>@mutanazublond4391</w:t>
            </w:r>
          </w:p>
        </w:tc>
        <w:tc>
          <w:tcPr>
            <w:tcW w:w="403" w:type="dxa"/>
          </w:tcPr>
          <w:p w14:paraId="783840AD" w14:textId="77777777" w:rsidR="00ED7375" w:rsidRDefault="00000000">
            <w:r>
              <w:t>2020-12-08 11:41:32</w:t>
            </w:r>
          </w:p>
        </w:tc>
        <w:tc>
          <w:tcPr>
            <w:tcW w:w="316" w:type="dxa"/>
          </w:tcPr>
          <w:p w14:paraId="21161500" w14:textId="77777777" w:rsidR="00ED7375" w:rsidRDefault="00000000">
            <w:r>
              <w:t>0</w:t>
            </w:r>
          </w:p>
        </w:tc>
        <w:tc>
          <w:tcPr>
            <w:tcW w:w="354" w:type="dxa"/>
          </w:tcPr>
          <w:p w14:paraId="6730670E" w14:textId="77777777" w:rsidR="00ED7375" w:rsidRDefault="00ED7375"/>
        </w:tc>
        <w:tc>
          <w:tcPr>
            <w:tcW w:w="6528" w:type="dxa"/>
          </w:tcPr>
          <w:p w14:paraId="46EE7DEB" w14:textId="77777777" w:rsidR="00ED7375" w:rsidRDefault="00000000">
            <w:r>
              <w:t>FAKE PROFILE ACTING FOR BBC KNOWING THAT IT"S ALL FAKE SCRIPTED CRAP TO MAKE AFRICA LOOK BAD &gt;&gt;&gt; BOYCOT AFRICA</w:t>
            </w:r>
          </w:p>
        </w:tc>
      </w:tr>
      <w:tr w:rsidR="00ED7375" w14:paraId="1B6B2472" w14:textId="77777777" w:rsidTr="001E6984">
        <w:tc>
          <w:tcPr>
            <w:tcW w:w="1199" w:type="dxa"/>
          </w:tcPr>
          <w:p w14:paraId="2699E445" w14:textId="77777777" w:rsidR="00ED7375" w:rsidRDefault="00000000">
            <w:r>
              <w:t>2347</w:t>
            </w:r>
          </w:p>
        </w:tc>
        <w:tc>
          <w:tcPr>
            <w:tcW w:w="941" w:type="dxa"/>
          </w:tcPr>
          <w:p w14:paraId="78D6FFCF" w14:textId="77777777" w:rsidR="00ED7375" w:rsidRDefault="00000000">
            <w:r>
              <w:t>@thaabeetarot1478</w:t>
            </w:r>
          </w:p>
        </w:tc>
        <w:tc>
          <w:tcPr>
            <w:tcW w:w="403" w:type="dxa"/>
          </w:tcPr>
          <w:p w14:paraId="6B2092BF" w14:textId="77777777" w:rsidR="00ED7375" w:rsidRDefault="00000000">
            <w:r>
              <w:t>2020-12-05 16:33:08</w:t>
            </w:r>
          </w:p>
        </w:tc>
        <w:tc>
          <w:tcPr>
            <w:tcW w:w="316" w:type="dxa"/>
          </w:tcPr>
          <w:p w14:paraId="5BAA8E9D" w14:textId="77777777" w:rsidR="00ED7375" w:rsidRDefault="00000000">
            <w:r>
              <w:t>35</w:t>
            </w:r>
          </w:p>
        </w:tc>
        <w:tc>
          <w:tcPr>
            <w:tcW w:w="354" w:type="dxa"/>
          </w:tcPr>
          <w:p w14:paraId="392E0629" w14:textId="77777777" w:rsidR="00ED7375" w:rsidRDefault="00000000">
            <w:r>
              <w:t>5</w:t>
            </w:r>
          </w:p>
        </w:tc>
        <w:tc>
          <w:tcPr>
            <w:tcW w:w="6528" w:type="dxa"/>
          </w:tcPr>
          <w:p w14:paraId="35AF26AA" w14:textId="77777777" w:rsidR="00ED7375" w:rsidRDefault="00000000">
            <w:r>
              <w:t>May God have mercy on the “mother’s” selling their children. And may God have the people who snatch them suffer forever.</w:t>
            </w:r>
          </w:p>
        </w:tc>
      </w:tr>
      <w:tr w:rsidR="00ED7375" w14:paraId="7E1C5C0D" w14:textId="77777777" w:rsidTr="001E6984">
        <w:tc>
          <w:tcPr>
            <w:tcW w:w="1199" w:type="dxa"/>
          </w:tcPr>
          <w:p w14:paraId="7861F756" w14:textId="77777777" w:rsidR="00ED7375" w:rsidRDefault="00000000">
            <w:r>
              <w:t>2348</w:t>
            </w:r>
          </w:p>
        </w:tc>
        <w:tc>
          <w:tcPr>
            <w:tcW w:w="941" w:type="dxa"/>
          </w:tcPr>
          <w:p w14:paraId="615A9AD9" w14:textId="77777777" w:rsidR="00ED7375" w:rsidRDefault="00000000">
            <w:r>
              <w:t>@mutanazublond4391</w:t>
            </w:r>
          </w:p>
        </w:tc>
        <w:tc>
          <w:tcPr>
            <w:tcW w:w="403" w:type="dxa"/>
          </w:tcPr>
          <w:p w14:paraId="6BF3535E" w14:textId="77777777" w:rsidR="00ED7375" w:rsidRDefault="00000000">
            <w:r>
              <w:t>2020-12-08 10:00:29</w:t>
            </w:r>
          </w:p>
        </w:tc>
        <w:tc>
          <w:tcPr>
            <w:tcW w:w="316" w:type="dxa"/>
          </w:tcPr>
          <w:p w14:paraId="70D2237F" w14:textId="77777777" w:rsidR="00ED7375" w:rsidRDefault="00000000">
            <w:r>
              <w:t>0</w:t>
            </w:r>
          </w:p>
        </w:tc>
        <w:tc>
          <w:tcPr>
            <w:tcW w:w="354" w:type="dxa"/>
          </w:tcPr>
          <w:p w14:paraId="48A8C422" w14:textId="77777777" w:rsidR="00ED7375" w:rsidRDefault="00ED7375"/>
        </w:tc>
        <w:tc>
          <w:tcPr>
            <w:tcW w:w="6528" w:type="dxa"/>
          </w:tcPr>
          <w:p w14:paraId="0D793614" w14:textId="77777777" w:rsidR="00ED7375" w:rsidRDefault="00000000">
            <w:r>
              <w:t>First of All , I don't know what god you expect to help us, were 2 billion and te planet, covering EVERY single religion, if you don't know by now  that NOBODY is out to help Africa for real, And now they got those BBC  Eye Africa' blacks , to push Africa in bad light , Instead of Whites, NOt ONE story so far is real, al fabricated  , then they have many idiots, nothing on their page, no interest in  anything,  but ready to agree without questioning ''May god have mercy'''on you , you fake ass bitch, you know that this are all actors, I wouldn't be surprised if most  these  Doco's are not even shot in Africa but in a Studio, Te Atmosphere, The actors are not even all from Africa, and ALL are voice over dubbed in a studio... The president of Burundi Pleaded the BBC Africa Tean , To Stop lying, their the sane team that faked The Kenya  Mall Shooting  100% Fake, like te Trayvon Martin, is also a fictional character</w:t>
            </w:r>
          </w:p>
        </w:tc>
      </w:tr>
      <w:tr w:rsidR="00ED7375" w14:paraId="4AD2B149" w14:textId="77777777" w:rsidTr="001E6984">
        <w:tc>
          <w:tcPr>
            <w:tcW w:w="1199" w:type="dxa"/>
          </w:tcPr>
          <w:p w14:paraId="2104672B" w14:textId="77777777" w:rsidR="00ED7375" w:rsidRDefault="00000000">
            <w:r>
              <w:t>2349</w:t>
            </w:r>
          </w:p>
        </w:tc>
        <w:tc>
          <w:tcPr>
            <w:tcW w:w="941" w:type="dxa"/>
          </w:tcPr>
          <w:p w14:paraId="40F6AD9E" w14:textId="77777777" w:rsidR="00ED7375" w:rsidRDefault="00000000">
            <w:r>
              <w:t>@chato72296</w:t>
            </w:r>
          </w:p>
        </w:tc>
        <w:tc>
          <w:tcPr>
            <w:tcW w:w="403" w:type="dxa"/>
          </w:tcPr>
          <w:p w14:paraId="526F6DCC" w14:textId="77777777" w:rsidR="00ED7375" w:rsidRDefault="00000000">
            <w:r>
              <w:t>2020-12-08 17:46:53</w:t>
            </w:r>
          </w:p>
        </w:tc>
        <w:tc>
          <w:tcPr>
            <w:tcW w:w="316" w:type="dxa"/>
          </w:tcPr>
          <w:p w14:paraId="17D41E6D" w14:textId="77777777" w:rsidR="00ED7375" w:rsidRDefault="00000000">
            <w:r>
              <w:t>2</w:t>
            </w:r>
          </w:p>
        </w:tc>
        <w:tc>
          <w:tcPr>
            <w:tcW w:w="354" w:type="dxa"/>
          </w:tcPr>
          <w:p w14:paraId="3FA003FB" w14:textId="77777777" w:rsidR="00ED7375" w:rsidRDefault="00ED7375"/>
        </w:tc>
        <w:tc>
          <w:tcPr>
            <w:tcW w:w="6528" w:type="dxa"/>
          </w:tcPr>
          <w:p w14:paraId="78C5797D" w14:textId="77777777" w:rsidR="00ED7375" w:rsidRDefault="00000000">
            <w:r>
              <w:t>@@mutanazublond4391 damn I was listening until the end when you talked about Trayvon. Then your whole message was garbage. You sound like the extremist radical people in the USA from what I see in comments. The Internet makes people think they are smarter then they really are and you are testament to that. Ignorance is undefeated.</w:t>
            </w:r>
          </w:p>
        </w:tc>
      </w:tr>
      <w:tr w:rsidR="00ED7375" w14:paraId="18C63198" w14:textId="77777777" w:rsidTr="001E6984">
        <w:tc>
          <w:tcPr>
            <w:tcW w:w="1199" w:type="dxa"/>
          </w:tcPr>
          <w:p w14:paraId="0FE8278C" w14:textId="77777777" w:rsidR="00ED7375" w:rsidRDefault="00000000">
            <w:r>
              <w:t>2350</w:t>
            </w:r>
          </w:p>
        </w:tc>
        <w:tc>
          <w:tcPr>
            <w:tcW w:w="941" w:type="dxa"/>
          </w:tcPr>
          <w:p w14:paraId="5841DA28" w14:textId="77777777" w:rsidR="00ED7375" w:rsidRDefault="00000000">
            <w:r>
              <w:t>@katyterry4881</w:t>
            </w:r>
          </w:p>
        </w:tc>
        <w:tc>
          <w:tcPr>
            <w:tcW w:w="403" w:type="dxa"/>
          </w:tcPr>
          <w:p w14:paraId="715B287D" w14:textId="77777777" w:rsidR="00ED7375" w:rsidRDefault="00000000">
            <w:r>
              <w:t>2020-12-14 11:12:25</w:t>
            </w:r>
          </w:p>
        </w:tc>
        <w:tc>
          <w:tcPr>
            <w:tcW w:w="316" w:type="dxa"/>
          </w:tcPr>
          <w:p w14:paraId="512D3C32" w14:textId="77777777" w:rsidR="00ED7375" w:rsidRDefault="00000000">
            <w:r>
              <w:t>0</w:t>
            </w:r>
          </w:p>
        </w:tc>
        <w:tc>
          <w:tcPr>
            <w:tcW w:w="354" w:type="dxa"/>
          </w:tcPr>
          <w:p w14:paraId="4F6B1C82" w14:textId="77777777" w:rsidR="00ED7375" w:rsidRDefault="00ED7375"/>
        </w:tc>
        <w:tc>
          <w:tcPr>
            <w:tcW w:w="6528" w:type="dxa"/>
          </w:tcPr>
          <w:p w14:paraId="5B3198F7" w14:textId="77777777" w:rsidR="00ED7375" w:rsidRDefault="00000000">
            <w:r>
              <w:t>@@chato72296 agreed. This person is just looking for attention</w:t>
            </w:r>
          </w:p>
        </w:tc>
      </w:tr>
      <w:tr w:rsidR="00ED7375" w14:paraId="56BEA19F" w14:textId="77777777" w:rsidTr="001E6984">
        <w:tc>
          <w:tcPr>
            <w:tcW w:w="1199" w:type="dxa"/>
          </w:tcPr>
          <w:p w14:paraId="06696359" w14:textId="77777777" w:rsidR="00ED7375" w:rsidRDefault="00000000">
            <w:r>
              <w:t>2351</w:t>
            </w:r>
          </w:p>
        </w:tc>
        <w:tc>
          <w:tcPr>
            <w:tcW w:w="941" w:type="dxa"/>
          </w:tcPr>
          <w:p w14:paraId="1414F99E" w14:textId="77777777" w:rsidR="00ED7375" w:rsidRDefault="00000000">
            <w:r>
              <w:t>@ellagwebu2844</w:t>
            </w:r>
          </w:p>
        </w:tc>
        <w:tc>
          <w:tcPr>
            <w:tcW w:w="403" w:type="dxa"/>
          </w:tcPr>
          <w:p w14:paraId="03B8E34A" w14:textId="77777777" w:rsidR="00ED7375" w:rsidRDefault="00000000">
            <w:r>
              <w:t>2021-01-20 13:06:39</w:t>
            </w:r>
          </w:p>
        </w:tc>
        <w:tc>
          <w:tcPr>
            <w:tcW w:w="316" w:type="dxa"/>
          </w:tcPr>
          <w:p w14:paraId="66F44CE5" w14:textId="77777777" w:rsidR="00ED7375" w:rsidRDefault="00000000">
            <w:r>
              <w:t>0</w:t>
            </w:r>
          </w:p>
        </w:tc>
        <w:tc>
          <w:tcPr>
            <w:tcW w:w="354" w:type="dxa"/>
          </w:tcPr>
          <w:p w14:paraId="4536E42D" w14:textId="77777777" w:rsidR="00ED7375" w:rsidRDefault="00ED7375"/>
        </w:tc>
        <w:tc>
          <w:tcPr>
            <w:tcW w:w="6528" w:type="dxa"/>
          </w:tcPr>
          <w:p w14:paraId="65DC7D45" w14:textId="77777777" w:rsidR="00ED7375" w:rsidRDefault="00000000">
            <w:r>
              <w:t>@@mutanazublond4391 dude shut the fuck up</w:t>
            </w:r>
          </w:p>
        </w:tc>
      </w:tr>
      <w:tr w:rsidR="00ED7375" w14:paraId="74ECCC4C" w14:textId="77777777" w:rsidTr="001E6984">
        <w:tc>
          <w:tcPr>
            <w:tcW w:w="1199" w:type="dxa"/>
          </w:tcPr>
          <w:p w14:paraId="6A4B3DA1" w14:textId="77777777" w:rsidR="00ED7375" w:rsidRDefault="00000000">
            <w:r>
              <w:t>2352</w:t>
            </w:r>
          </w:p>
        </w:tc>
        <w:tc>
          <w:tcPr>
            <w:tcW w:w="941" w:type="dxa"/>
          </w:tcPr>
          <w:p w14:paraId="638846C4" w14:textId="77777777" w:rsidR="00ED7375" w:rsidRDefault="00000000">
            <w:r>
              <w:t>@LaLa-nx7ue</w:t>
            </w:r>
          </w:p>
        </w:tc>
        <w:tc>
          <w:tcPr>
            <w:tcW w:w="403" w:type="dxa"/>
          </w:tcPr>
          <w:p w14:paraId="7E0FC203" w14:textId="77777777" w:rsidR="00ED7375" w:rsidRDefault="00000000">
            <w:r>
              <w:t>2021-07-06 22:47:44</w:t>
            </w:r>
          </w:p>
        </w:tc>
        <w:tc>
          <w:tcPr>
            <w:tcW w:w="316" w:type="dxa"/>
          </w:tcPr>
          <w:p w14:paraId="3D92F41C" w14:textId="77777777" w:rsidR="00ED7375" w:rsidRDefault="00000000">
            <w:r>
              <w:t>0</w:t>
            </w:r>
          </w:p>
        </w:tc>
        <w:tc>
          <w:tcPr>
            <w:tcW w:w="354" w:type="dxa"/>
          </w:tcPr>
          <w:p w14:paraId="49ABBC4D" w14:textId="77777777" w:rsidR="00ED7375" w:rsidRDefault="00ED7375"/>
        </w:tc>
        <w:tc>
          <w:tcPr>
            <w:tcW w:w="6528" w:type="dxa"/>
          </w:tcPr>
          <w:p w14:paraId="5C639F8D" w14:textId="77777777" w:rsidR="00ED7375" w:rsidRDefault="00000000">
            <w:r>
              <w:t>@@mutanazublond4391 we expect Jesus Christ our lord &amp; savior to help us ! &amp; he definitely will ..🤍</w:t>
            </w:r>
          </w:p>
        </w:tc>
      </w:tr>
      <w:tr w:rsidR="00ED7375" w14:paraId="3BEB7600" w14:textId="77777777" w:rsidTr="001E6984">
        <w:tc>
          <w:tcPr>
            <w:tcW w:w="1199" w:type="dxa"/>
          </w:tcPr>
          <w:p w14:paraId="3B6664EA" w14:textId="77777777" w:rsidR="00ED7375" w:rsidRDefault="00000000">
            <w:r>
              <w:t>2353</w:t>
            </w:r>
          </w:p>
        </w:tc>
        <w:tc>
          <w:tcPr>
            <w:tcW w:w="941" w:type="dxa"/>
          </w:tcPr>
          <w:p w14:paraId="623A2EA9" w14:textId="77777777" w:rsidR="00ED7375" w:rsidRDefault="00000000">
            <w:r>
              <w:t>@pamelamuhangi9462</w:t>
            </w:r>
          </w:p>
        </w:tc>
        <w:tc>
          <w:tcPr>
            <w:tcW w:w="403" w:type="dxa"/>
          </w:tcPr>
          <w:p w14:paraId="6D1CF870" w14:textId="77777777" w:rsidR="00ED7375" w:rsidRDefault="00000000">
            <w:r>
              <w:t>2020-12-05 16:01:42</w:t>
            </w:r>
          </w:p>
        </w:tc>
        <w:tc>
          <w:tcPr>
            <w:tcW w:w="316" w:type="dxa"/>
          </w:tcPr>
          <w:p w14:paraId="0B73C1DF" w14:textId="77777777" w:rsidR="00ED7375" w:rsidRDefault="00000000">
            <w:r>
              <w:t>0</w:t>
            </w:r>
          </w:p>
        </w:tc>
        <w:tc>
          <w:tcPr>
            <w:tcW w:w="354" w:type="dxa"/>
          </w:tcPr>
          <w:p w14:paraId="72E1521D" w14:textId="77777777" w:rsidR="00ED7375" w:rsidRDefault="00000000">
            <w:r>
              <w:t>0</w:t>
            </w:r>
          </w:p>
        </w:tc>
        <w:tc>
          <w:tcPr>
            <w:tcW w:w="6528" w:type="dxa"/>
          </w:tcPr>
          <w:p w14:paraId="49181506" w14:textId="77777777" w:rsidR="00ED7375" w:rsidRDefault="00000000">
            <w:r>
              <w:t>This is the real journalist very serious helping poor mother's</w:t>
            </w:r>
          </w:p>
        </w:tc>
      </w:tr>
      <w:tr w:rsidR="00ED7375" w14:paraId="4FD4D049" w14:textId="77777777" w:rsidTr="001E6984">
        <w:tc>
          <w:tcPr>
            <w:tcW w:w="1199" w:type="dxa"/>
          </w:tcPr>
          <w:p w14:paraId="531AAA47" w14:textId="77777777" w:rsidR="00ED7375" w:rsidRDefault="00000000">
            <w:r>
              <w:t>2354</w:t>
            </w:r>
          </w:p>
        </w:tc>
        <w:tc>
          <w:tcPr>
            <w:tcW w:w="941" w:type="dxa"/>
          </w:tcPr>
          <w:p w14:paraId="41033C30" w14:textId="77777777" w:rsidR="00ED7375" w:rsidRDefault="00000000">
            <w:r>
              <w:t>@marienoneyabusiness2503</w:t>
            </w:r>
          </w:p>
        </w:tc>
        <w:tc>
          <w:tcPr>
            <w:tcW w:w="403" w:type="dxa"/>
          </w:tcPr>
          <w:p w14:paraId="3428C179" w14:textId="77777777" w:rsidR="00ED7375" w:rsidRDefault="00000000">
            <w:r>
              <w:t>2020-12-05 13:21:56</w:t>
            </w:r>
          </w:p>
        </w:tc>
        <w:tc>
          <w:tcPr>
            <w:tcW w:w="316" w:type="dxa"/>
          </w:tcPr>
          <w:p w14:paraId="1A93161A" w14:textId="77777777" w:rsidR="00ED7375" w:rsidRDefault="00000000">
            <w:r>
              <w:t>0</w:t>
            </w:r>
          </w:p>
        </w:tc>
        <w:tc>
          <w:tcPr>
            <w:tcW w:w="354" w:type="dxa"/>
          </w:tcPr>
          <w:p w14:paraId="17C3A071" w14:textId="77777777" w:rsidR="00ED7375" w:rsidRDefault="00000000">
            <w:r>
              <w:t>0</w:t>
            </w:r>
          </w:p>
        </w:tc>
        <w:tc>
          <w:tcPr>
            <w:tcW w:w="6528" w:type="dxa"/>
          </w:tcPr>
          <w:p w14:paraId="46EEBCFB" w14:textId="77777777" w:rsidR="00ED7375" w:rsidRDefault="00000000">
            <w:r>
              <w:t xml:space="preserve">And they all got away with it ?? What is the point of this ?? SHAME ON YOU ALL.. </w:t>
            </w:r>
            <w:r>
              <w:br/>
              <w:t>I wonder did you all get a percentage of the money off the baby’s sold at the time of filming.</w:t>
            </w:r>
            <w:r>
              <w:br/>
              <w:t xml:space="preserve">GREAT ADVERTISING!! I’m sure they’ll sell more BABYS now then ever. </w:t>
            </w:r>
            <w:r>
              <w:br/>
              <w:t xml:space="preserve">WELL DONE you made them all famous so at least the full world knows who and where to buy a black baby’s. </w:t>
            </w:r>
            <w:r>
              <w:br/>
              <w:t>ABSOLUTELY SHOCKING!!</w:t>
            </w:r>
          </w:p>
        </w:tc>
      </w:tr>
      <w:tr w:rsidR="00ED7375" w14:paraId="5EFF3040" w14:textId="77777777" w:rsidTr="001E6984">
        <w:tc>
          <w:tcPr>
            <w:tcW w:w="1199" w:type="dxa"/>
          </w:tcPr>
          <w:p w14:paraId="324757F6" w14:textId="77777777" w:rsidR="00ED7375" w:rsidRDefault="00000000">
            <w:r>
              <w:t>2355</w:t>
            </w:r>
          </w:p>
        </w:tc>
        <w:tc>
          <w:tcPr>
            <w:tcW w:w="941" w:type="dxa"/>
          </w:tcPr>
          <w:p w14:paraId="7606513B" w14:textId="77777777" w:rsidR="00ED7375" w:rsidRDefault="00000000">
            <w:r>
              <w:t>@mpumin7785</w:t>
            </w:r>
          </w:p>
        </w:tc>
        <w:tc>
          <w:tcPr>
            <w:tcW w:w="403" w:type="dxa"/>
          </w:tcPr>
          <w:p w14:paraId="6B672E9B" w14:textId="77777777" w:rsidR="00ED7375" w:rsidRDefault="00000000">
            <w:r>
              <w:t>2020-12-05 12:59:34</w:t>
            </w:r>
          </w:p>
        </w:tc>
        <w:tc>
          <w:tcPr>
            <w:tcW w:w="316" w:type="dxa"/>
          </w:tcPr>
          <w:p w14:paraId="7073D8FB" w14:textId="77777777" w:rsidR="00ED7375" w:rsidRDefault="00000000">
            <w:r>
              <w:t>227</w:t>
            </w:r>
          </w:p>
        </w:tc>
        <w:tc>
          <w:tcPr>
            <w:tcW w:w="354" w:type="dxa"/>
          </w:tcPr>
          <w:p w14:paraId="27580BF2" w14:textId="77777777" w:rsidR="00ED7375" w:rsidRDefault="00000000">
            <w:r>
              <w:t>10</w:t>
            </w:r>
          </w:p>
        </w:tc>
        <w:tc>
          <w:tcPr>
            <w:tcW w:w="6528" w:type="dxa"/>
          </w:tcPr>
          <w:p w14:paraId="77CF1901" w14:textId="77777777" w:rsidR="00ED7375" w:rsidRDefault="00000000">
            <w:r>
              <w:t>If no one was arrested, what is the purpose of this documentary?</w:t>
            </w:r>
          </w:p>
        </w:tc>
      </w:tr>
      <w:tr w:rsidR="00ED7375" w14:paraId="30C47EA7" w14:textId="77777777" w:rsidTr="001E6984">
        <w:tc>
          <w:tcPr>
            <w:tcW w:w="1199" w:type="dxa"/>
          </w:tcPr>
          <w:p w14:paraId="7EEAEEDF" w14:textId="77777777" w:rsidR="00ED7375" w:rsidRDefault="00000000">
            <w:r>
              <w:t>2356</w:t>
            </w:r>
          </w:p>
        </w:tc>
        <w:tc>
          <w:tcPr>
            <w:tcW w:w="941" w:type="dxa"/>
          </w:tcPr>
          <w:p w14:paraId="15DAE93C" w14:textId="77777777" w:rsidR="00ED7375" w:rsidRDefault="00000000">
            <w:r>
              <w:t>@lolo-hp3bt</w:t>
            </w:r>
          </w:p>
        </w:tc>
        <w:tc>
          <w:tcPr>
            <w:tcW w:w="403" w:type="dxa"/>
          </w:tcPr>
          <w:p w14:paraId="0A325EF8" w14:textId="77777777" w:rsidR="00ED7375" w:rsidRDefault="00000000">
            <w:r>
              <w:t>2020-12-06 16:44:40</w:t>
            </w:r>
          </w:p>
        </w:tc>
        <w:tc>
          <w:tcPr>
            <w:tcW w:w="316" w:type="dxa"/>
          </w:tcPr>
          <w:p w14:paraId="4971FE19" w14:textId="77777777" w:rsidR="00ED7375" w:rsidRDefault="00000000">
            <w:r>
              <w:t>39</w:t>
            </w:r>
          </w:p>
        </w:tc>
        <w:tc>
          <w:tcPr>
            <w:tcW w:w="354" w:type="dxa"/>
          </w:tcPr>
          <w:p w14:paraId="352DF327" w14:textId="77777777" w:rsidR="00ED7375" w:rsidRDefault="00ED7375"/>
        </w:tc>
        <w:tc>
          <w:tcPr>
            <w:tcW w:w="6528" w:type="dxa"/>
          </w:tcPr>
          <w:p w14:paraId="3ED5F27D" w14:textId="77777777" w:rsidR="00ED7375" w:rsidRDefault="00000000">
            <w:r>
              <w:t>People have been arrested, it was on the news a few days later.</w:t>
            </w:r>
          </w:p>
        </w:tc>
      </w:tr>
      <w:tr w:rsidR="00ED7375" w14:paraId="0EC31DD9" w14:textId="77777777" w:rsidTr="001E6984">
        <w:tc>
          <w:tcPr>
            <w:tcW w:w="1199" w:type="dxa"/>
          </w:tcPr>
          <w:p w14:paraId="7D3B8CF4" w14:textId="77777777" w:rsidR="00ED7375" w:rsidRDefault="00000000">
            <w:r>
              <w:t>2357</w:t>
            </w:r>
          </w:p>
        </w:tc>
        <w:tc>
          <w:tcPr>
            <w:tcW w:w="941" w:type="dxa"/>
          </w:tcPr>
          <w:p w14:paraId="709B66FF" w14:textId="77777777" w:rsidR="00ED7375" w:rsidRDefault="00000000">
            <w:r>
              <w:t>@mpumin7785</w:t>
            </w:r>
          </w:p>
        </w:tc>
        <w:tc>
          <w:tcPr>
            <w:tcW w:w="403" w:type="dxa"/>
          </w:tcPr>
          <w:p w14:paraId="14CB364E" w14:textId="77777777" w:rsidR="00ED7375" w:rsidRDefault="00000000">
            <w:r>
              <w:t>2020-12-06 19:39:53</w:t>
            </w:r>
          </w:p>
        </w:tc>
        <w:tc>
          <w:tcPr>
            <w:tcW w:w="316" w:type="dxa"/>
          </w:tcPr>
          <w:p w14:paraId="52EF16F1" w14:textId="77777777" w:rsidR="00ED7375" w:rsidRDefault="00000000">
            <w:r>
              <w:t>24</w:t>
            </w:r>
          </w:p>
        </w:tc>
        <w:tc>
          <w:tcPr>
            <w:tcW w:w="354" w:type="dxa"/>
          </w:tcPr>
          <w:p w14:paraId="394FF5C4" w14:textId="77777777" w:rsidR="00ED7375" w:rsidRDefault="00ED7375"/>
        </w:tc>
        <w:tc>
          <w:tcPr>
            <w:tcW w:w="6528" w:type="dxa"/>
          </w:tcPr>
          <w:p w14:paraId="4B942E5A" w14:textId="77777777" w:rsidR="00ED7375" w:rsidRDefault="00000000">
            <w:r>
              <w:t>@@lolo-hp3bt that's great, thanks for the update</w:t>
            </w:r>
          </w:p>
        </w:tc>
      </w:tr>
      <w:tr w:rsidR="00ED7375" w14:paraId="34BFD516" w14:textId="77777777" w:rsidTr="001E6984">
        <w:tc>
          <w:tcPr>
            <w:tcW w:w="1199" w:type="dxa"/>
          </w:tcPr>
          <w:p w14:paraId="6E5CB791" w14:textId="77777777" w:rsidR="00ED7375" w:rsidRDefault="00000000">
            <w:r>
              <w:t>2358</w:t>
            </w:r>
          </w:p>
        </w:tc>
        <w:tc>
          <w:tcPr>
            <w:tcW w:w="941" w:type="dxa"/>
          </w:tcPr>
          <w:p w14:paraId="75FB162E" w14:textId="77777777" w:rsidR="00ED7375" w:rsidRDefault="00000000">
            <w:r>
              <w:t>@obsina9009</w:t>
            </w:r>
          </w:p>
        </w:tc>
        <w:tc>
          <w:tcPr>
            <w:tcW w:w="403" w:type="dxa"/>
          </w:tcPr>
          <w:p w14:paraId="3C8EE11E" w14:textId="77777777" w:rsidR="00ED7375" w:rsidRDefault="00000000">
            <w:r>
              <w:t>2020-12-07 05:11:38</w:t>
            </w:r>
          </w:p>
        </w:tc>
        <w:tc>
          <w:tcPr>
            <w:tcW w:w="316" w:type="dxa"/>
          </w:tcPr>
          <w:p w14:paraId="505EFFDC" w14:textId="77777777" w:rsidR="00ED7375" w:rsidRDefault="00000000">
            <w:r>
              <w:t>20</w:t>
            </w:r>
          </w:p>
        </w:tc>
        <w:tc>
          <w:tcPr>
            <w:tcW w:w="354" w:type="dxa"/>
          </w:tcPr>
          <w:p w14:paraId="678A6B18" w14:textId="77777777" w:rsidR="00ED7375" w:rsidRDefault="00ED7375"/>
        </w:tc>
        <w:tc>
          <w:tcPr>
            <w:tcW w:w="6528" w:type="dxa"/>
          </w:tcPr>
          <w:p w14:paraId="443B5F32" w14:textId="77777777" w:rsidR="00ED7375" w:rsidRDefault="00000000">
            <w:r>
              <w:t>Atleast they shade a light to what is going on and that takes a lot of courage... we sit and watch but they sacrificed and went and found this people.... they did there best and the purpose of this shows that baby are snich of from there parents.... there are some who cut babies out of a womans womb and steal a baby while they have many kids of there own... watch it on real stories on youtube channel and breaks your heart.....https://youtu.be/t6z2FjlPsHI</w:t>
            </w:r>
          </w:p>
        </w:tc>
      </w:tr>
      <w:tr w:rsidR="00ED7375" w14:paraId="61EC1690" w14:textId="77777777" w:rsidTr="001E6984">
        <w:tc>
          <w:tcPr>
            <w:tcW w:w="1199" w:type="dxa"/>
          </w:tcPr>
          <w:p w14:paraId="3E5E7141" w14:textId="77777777" w:rsidR="00ED7375" w:rsidRDefault="00000000">
            <w:r>
              <w:t>2359</w:t>
            </w:r>
          </w:p>
        </w:tc>
        <w:tc>
          <w:tcPr>
            <w:tcW w:w="941" w:type="dxa"/>
          </w:tcPr>
          <w:p w14:paraId="482B904C" w14:textId="77777777" w:rsidR="00ED7375" w:rsidRDefault="00000000">
            <w:r>
              <w:t>@nellykaku6737</w:t>
            </w:r>
          </w:p>
        </w:tc>
        <w:tc>
          <w:tcPr>
            <w:tcW w:w="403" w:type="dxa"/>
          </w:tcPr>
          <w:p w14:paraId="4A4B8A9A" w14:textId="77777777" w:rsidR="00ED7375" w:rsidRDefault="00000000">
            <w:r>
              <w:t>2020-12-08 10:15:21</w:t>
            </w:r>
          </w:p>
        </w:tc>
        <w:tc>
          <w:tcPr>
            <w:tcW w:w="316" w:type="dxa"/>
          </w:tcPr>
          <w:p w14:paraId="4F110B5D" w14:textId="77777777" w:rsidR="00ED7375" w:rsidRDefault="00000000">
            <w:r>
              <w:t>3</w:t>
            </w:r>
          </w:p>
        </w:tc>
        <w:tc>
          <w:tcPr>
            <w:tcW w:w="354" w:type="dxa"/>
          </w:tcPr>
          <w:p w14:paraId="5BEDCB52" w14:textId="77777777" w:rsidR="00ED7375" w:rsidRDefault="00ED7375"/>
        </w:tc>
        <w:tc>
          <w:tcPr>
            <w:tcW w:w="6528" w:type="dxa"/>
          </w:tcPr>
          <w:p w14:paraId="4C9DEF24" w14:textId="77777777" w:rsidR="00ED7375" w:rsidRDefault="00000000">
            <w:r>
              <w:t>Staff from Mama Lucy were released after all the evidence smh</w:t>
            </w:r>
          </w:p>
        </w:tc>
      </w:tr>
      <w:tr w:rsidR="00ED7375" w14:paraId="02210BEB" w14:textId="77777777" w:rsidTr="001E6984">
        <w:tc>
          <w:tcPr>
            <w:tcW w:w="1199" w:type="dxa"/>
          </w:tcPr>
          <w:p w14:paraId="392A6E07" w14:textId="77777777" w:rsidR="00ED7375" w:rsidRDefault="00000000">
            <w:r>
              <w:t>2360</w:t>
            </w:r>
          </w:p>
        </w:tc>
        <w:tc>
          <w:tcPr>
            <w:tcW w:w="941" w:type="dxa"/>
          </w:tcPr>
          <w:p w14:paraId="2BCBC29C" w14:textId="77777777" w:rsidR="00ED7375" w:rsidRDefault="00000000">
            <w:r>
              <w:t>@lolo-hp3bt</w:t>
            </w:r>
          </w:p>
        </w:tc>
        <w:tc>
          <w:tcPr>
            <w:tcW w:w="403" w:type="dxa"/>
          </w:tcPr>
          <w:p w14:paraId="42F599C3" w14:textId="77777777" w:rsidR="00ED7375" w:rsidRDefault="00000000">
            <w:r>
              <w:t>2020-12-13 23:41:46</w:t>
            </w:r>
          </w:p>
        </w:tc>
        <w:tc>
          <w:tcPr>
            <w:tcW w:w="316" w:type="dxa"/>
          </w:tcPr>
          <w:p w14:paraId="6318A56E" w14:textId="77777777" w:rsidR="00ED7375" w:rsidRDefault="00000000">
            <w:r>
              <w:t>7</w:t>
            </w:r>
          </w:p>
        </w:tc>
        <w:tc>
          <w:tcPr>
            <w:tcW w:w="354" w:type="dxa"/>
          </w:tcPr>
          <w:p w14:paraId="438F53C3" w14:textId="77777777" w:rsidR="00ED7375" w:rsidRDefault="00ED7375"/>
        </w:tc>
        <w:tc>
          <w:tcPr>
            <w:tcW w:w="6528" w:type="dxa"/>
          </w:tcPr>
          <w:p w14:paraId="6C8D41C5" w14:textId="77777777" w:rsidR="00ED7375" w:rsidRDefault="00000000">
            <w:r>
              <w:t>@Yasmine Isaac some of the people behind the child trafficking were arrested by the police .</w:t>
            </w:r>
          </w:p>
        </w:tc>
      </w:tr>
      <w:tr w:rsidR="00ED7375" w14:paraId="2B41939D" w14:textId="77777777" w:rsidTr="001E6984">
        <w:tc>
          <w:tcPr>
            <w:tcW w:w="1199" w:type="dxa"/>
          </w:tcPr>
          <w:p w14:paraId="48D2F8D5" w14:textId="77777777" w:rsidR="00ED7375" w:rsidRDefault="00000000">
            <w:r>
              <w:t>2361</w:t>
            </w:r>
          </w:p>
        </w:tc>
        <w:tc>
          <w:tcPr>
            <w:tcW w:w="941" w:type="dxa"/>
          </w:tcPr>
          <w:p w14:paraId="60A0E1A4" w14:textId="77777777" w:rsidR="00ED7375" w:rsidRDefault="00000000">
            <w:r>
              <w:t>@damami4U</w:t>
            </w:r>
          </w:p>
        </w:tc>
        <w:tc>
          <w:tcPr>
            <w:tcW w:w="403" w:type="dxa"/>
          </w:tcPr>
          <w:p w14:paraId="16FD2E64" w14:textId="77777777" w:rsidR="00ED7375" w:rsidRDefault="00000000">
            <w:r>
              <w:t>2020-12-05 08:59:27</w:t>
            </w:r>
          </w:p>
        </w:tc>
        <w:tc>
          <w:tcPr>
            <w:tcW w:w="316" w:type="dxa"/>
          </w:tcPr>
          <w:p w14:paraId="09E975B1" w14:textId="77777777" w:rsidR="00ED7375" w:rsidRDefault="00000000">
            <w:r>
              <w:t>1</w:t>
            </w:r>
          </w:p>
        </w:tc>
        <w:tc>
          <w:tcPr>
            <w:tcW w:w="354" w:type="dxa"/>
          </w:tcPr>
          <w:p w14:paraId="5C54C617" w14:textId="77777777" w:rsidR="00ED7375" w:rsidRDefault="00000000">
            <w:r>
              <w:t>0</w:t>
            </w:r>
          </w:p>
        </w:tc>
        <w:tc>
          <w:tcPr>
            <w:tcW w:w="6528" w:type="dxa"/>
          </w:tcPr>
          <w:p w14:paraId="3B404270" w14:textId="77777777" w:rsidR="00ED7375" w:rsidRDefault="00000000">
            <w:r>
              <w:t>😞😞😞😞😡no one being held accountable smfh</w:t>
            </w:r>
          </w:p>
        </w:tc>
      </w:tr>
      <w:tr w:rsidR="00ED7375" w14:paraId="23D64BA2" w14:textId="77777777" w:rsidTr="001E6984">
        <w:tc>
          <w:tcPr>
            <w:tcW w:w="1199" w:type="dxa"/>
          </w:tcPr>
          <w:p w14:paraId="0DC8A81C" w14:textId="77777777" w:rsidR="00ED7375" w:rsidRDefault="00000000">
            <w:r>
              <w:t>2362</w:t>
            </w:r>
          </w:p>
        </w:tc>
        <w:tc>
          <w:tcPr>
            <w:tcW w:w="941" w:type="dxa"/>
          </w:tcPr>
          <w:p w14:paraId="65E5E4E1" w14:textId="77777777" w:rsidR="00ED7375" w:rsidRDefault="00000000">
            <w:r>
              <w:t>@nyuki0392</w:t>
            </w:r>
          </w:p>
        </w:tc>
        <w:tc>
          <w:tcPr>
            <w:tcW w:w="403" w:type="dxa"/>
          </w:tcPr>
          <w:p w14:paraId="3F8A7A1C" w14:textId="77777777" w:rsidR="00ED7375" w:rsidRDefault="00000000">
            <w:r>
              <w:t>2020-12-05 08:23:41</w:t>
            </w:r>
          </w:p>
        </w:tc>
        <w:tc>
          <w:tcPr>
            <w:tcW w:w="316" w:type="dxa"/>
          </w:tcPr>
          <w:p w14:paraId="3E7B4D01" w14:textId="77777777" w:rsidR="00ED7375" w:rsidRDefault="00000000">
            <w:r>
              <w:t>0</w:t>
            </w:r>
          </w:p>
        </w:tc>
        <w:tc>
          <w:tcPr>
            <w:tcW w:w="354" w:type="dxa"/>
          </w:tcPr>
          <w:p w14:paraId="1B45E81F" w14:textId="77777777" w:rsidR="00ED7375" w:rsidRDefault="00000000">
            <w:r>
              <w:t>0</w:t>
            </w:r>
          </w:p>
        </w:tc>
        <w:tc>
          <w:tcPr>
            <w:tcW w:w="6528" w:type="dxa"/>
          </w:tcPr>
          <w:p w14:paraId="63E6AF0C" w14:textId="77777777" w:rsidR="00ED7375" w:rsidRDefault="00000000">
            <w:r>
              <w:t>so disheartening  God have mercy on kenya</w:t>
            </w:r>
          </w:p>
        </w:tc>
      </w:tr>
      <w:tr w:rsidR="00ED7375" w14:paraId="525D7DE9" w14:textId="77777777" w:rsidTr="001E6984">
        <w:tc>
          <w:tcPr>
            <w:tcW w:w="1199" w:type="dxa"/>
          </w:tcPr>
          <w:p w14:paraId="6F204B62" w14:textId="77777777" w:rsidR="00ED7375" w:rsidRDefault="00000000">
            <w:r>
              <w:t>2363</w:t>
            </w:r>
          </w:p>
        </w:tc>
        <w:tc>
          <w:tcPr>
            <w:tcW w:w="941" w:type="dxa"/>
          </w:tcPr>
          <w:p w14:paraId="44F8DE05" w14:textId="77777777" w:rsidR="00ED7375" w:rsidRDefault="00000000">
            <w:r>
              <w:t>@digitallocations1423</w:t>
            </w:r>
          </w:p>
        </w:tc>
        <w:tc>
          <w:tcPr>
            <w:tcW w:w="403" w:type="dxa"/>
          </w:tcPr>
          <w:p w14:paraId="1A6A438E" w14:textId="77777777" w:rsidR="00ED7375" w:rsidRDefault="00000000">
            <w:r>
              <w:t>2020-12-05 06:48:01</w:t>
            </w:r>
          </w:p>
        </w:tc>
        <w:tc>
          <w:tcPr>
            <w:tcW w:w="316" w:type="dxa"/>
          </w:tcPr>
          <w:p w14:paraId="79AE5AFA" w14:textId="77777777" w:rsidR="00ED7375" w:rsidRDefault="00000000">
            <w:r>
              <w:t>42</w:t>
            </w:r>
          </w:p>
        </w:tc>
        <w:tc>
          <w:tcPr>
            <w:tcW w:w="354" w:type="dxa"/>
          </w:tcPr>
          <w:p w14:paraId="30E51219" w14:textId="77777777" w:rsidR="00ED7375" w:rsidRDefault="00000000">
            <w:r>
              <w:t>2</w:t>
            </w:r>
          </w:p>
        </w:tc>
        <w:tc>
          <w:tcPr>
            <w:tcW w:w="6528" w:type="dxa"/>
          </w:tcPr>
          <w:p w14:paraId="5EF40480" w14:textId="77777777" w:rsidR="00ED7375" w:rsidRDefault="00000000">
            <w:r>
              <w:t>This must go viral.</w:t>
            </w:r>
          </w:p>
        </w:tc>
      </w:tr>
      <w:tr w:rsidR="00ED7375" w14:paraId="37C368EE" w14:textId="77777777" w:rsidTr="001E6984">
        <w:tc>
          <w:tcPr>
            <w:tcW w:w="1199" w:type="dxa"/>
          </w:tcPr>
          <w:p w14:paraId="67B4448F" w14:textId="77777777" w:rsidR="00ED7375" w:rsidRDefault="00000000">
            <w:r>
              <w:t>2364</w:t>
            </w:r>
          </w:p>
        </w:tc>
        <w:tc>
          <w:tcPr>
            <w:tcW w:w="941" w:type="dxa"/>
          </w:tcPr>
          <w:p w14:paraId="09B717E4" w14:textId="77777777" w:rsidR="00ED7375" w:rsidRDefault="00000000">
            <w:r>
              <w:t>@kadzo6614</w:t>
            </w:r>
          </w:p>
        </w:tc>
        <w:tc>
          <w:tcPr>
            <w:tcW w:w="403" w:type="dxa"/>
          </w:tcPr>
          <w:p w14:paraId="501C358F" w14:textId="77777777" w:rsidR="00ED7375" w:rsidRDefault="00000000">
            <w:r>
              <w:t>2021-12-10 13:44:59</w:t>
            </w:r>
          </w:p>
        </w:tc>
        <w:tc>
          <w:tcPr>
            <w:tcW w:w="316" w:type="dxa"/>
          </w:tcPr>
          <w:p w14:paraId="653F7D79" w14:textId="77777777" w:rsidR="00ED7375" w:rsidRDefault="00000000">
            <w:r>
              <w:t>0</w:t>
            </w:r>
          </w:p>
        </w:tc>
        <w:tc>
          <w:tcPr>
            <w:tcW w:w="354" w:type="dxa"/>
          </w:tcPr>
          <w:p w14:paraId="4FBD7295" w14:textId="77777777" w:rsidR="00ED7375" w:rsidRDefault="00ED7375"/>
        </w:tc>
        <w:tc>
          <w:tcPr>
            <w:tcW w:w="6528" w:type="dxa"/>
          </w:tcPr>
          <w:p w14:paraId="31E19FFD" w14:textId="77777777" w:rsidR="00ED7375" w:rsidRDefault="00000000">
            <w:r>
              <w:t>Y?</w:t>
            </w:r>
          </w:p>
        </w:tc>
      </w:tr>
      <w:tr w:rsidR="00ED7375" w14:paraId="3130A3C3" w14:textId="77777777" w:rsidTr="001E6984">
        <w:tc>
          <w:tcPr>
            <w:tcW w:w="1199" w:type="dxa"/>
          </w:tcPr>
          <w:p w14:paraId="5E9D38E4" w14:textId="77777777" w:rsidR="00ED7375" w:rsidRDefault="00000000">
            <w:r>
              <w:t>2365</w:t>
            </w:r>
          </w:p>
        </w:tc>
        <w:tc>
          <w:tcPr>
            <w:tcW w:w="941" w:type="dxa"/>
          </w:tcPr>
          <w:p w14:paraId="509C7924" w14:textId="77777777" w:rsidR="00ED7375" w:rsidRDefault="00000000">
            <w:r>
              <w:t>@napsadynaps7054</w:t>
            </w:r>
          </w:p>
        </w:tc>
        <w:tc>
          <w:tcPr>
            <w:tcW w:w="403" w:type="dxa"/>
          </w:tcPr>
          <w:p w14:paraId="1DE02CA7" w14:textId="77777777" w:rsidR="00ED7375" w:rsidRDefault="00000000">
            <w:r>
              <w:t>2022-06-08 17:52:18</w:t>
            </w:r>
          </w:p>
        </w:tc>
        <w:tc>
          <w:tcPr>
            <w:tcW w:w="316" w:type="dxa"/>
          </w:tcPr>
          <w:p w14:paraId="3C1DBC97" w14:textId="77777777" w:rsidR="00ED7375" w:rsidRDefault="00000000">
            <w:r>
              <w:t>0</w:t>
            </w:r>
          </w:p>
        </w:tc>
        <w:tc>
          <w:tcPr>
            <w:tcW w:w="354" w:type="dxa"/>
          </w:tcPr>
          <w:p w14:paraId="5BD8AFFD" w14:textId="77777777" w:rsidR="00ED7375" w:rsidRDefault="00ED7375"/>
        </w:tc>
        <w:tc>
          <w:tcPr>
            <w:tcW w:w="6528" w:type="dxa"/>
          </w:tcPr>
          <w:p w14:paraId="22E47386" w14:textId="77777777" w:rsidR="00ED7375" w:rsidRDefault="00000000">
            <w:r>
              <w:t>@@kadzo6614 Even a mentally unstable person will never ask that stupid question</w:t>
            </w:r>
          </w:p>
        </w:tc>
      </w:tr>
      <w:tr w:rsidR="00ED7375" w14:paraId="7CF00589" w14:textId="77777777" w:rsidTr="001E6984">
        <w:tc>
          <w:tcPr>
            <w:tcW w:w="1199" w:type="dxa"/>
          </w:tcPr>
          <w:p w14:paraId="32073FA4" w14:textId="77777777" w:rsidR="00ED7375" w:rsidRDefault="00000000">
            <w:r>
              <w:t>2366</w:t>
            </w:r>
          </w:p>
        </w:tc>
        <w:tc>
          <w:tcPr>
            <w:tcW w:w="941" w:type="dxa"/>
          </w:tcPr>
          <w:p w14:paraId="5B213B36" w14:textId="77777777" w:rsidR="00ED7375" w:rsidRDefault="00000000">
            <w:r>
              <w:t>@Qaadirey</w:t>
            </w:r>
          </w:p>
        </w:tc>
        <w:tc>
          <w:tcPr>
            <w:tcW w:w="403" w:type="dxa"/>
          </w:tcPr>
          <w:p w14:paraId="24E96F25" w14:textId="77777777" w:rsidR="00ED7375" w:rsidRDefault="00000000">
            <w:r>
              <w:t>2020-12-04 23:13:36</w:t>
            </w:r>
          </w:p>
        </w:tc>
        <w:tc>
          <w:tcPr>
            <w:tcW w:w="316" w:type="dxa"/>
          </w:tcPr>
          <w:p w14:paraId="2A59A0D4" w14:textId="77777777" w:rsidR="00ED7375" w:rsidRDefault="00000000">
            <w:r>
              <w:t>0</w:t>
            </w:r>
          </w:p>
        </w:tc>
        <w:tc>
          <w:tcPr>
            <w:tcW w:w="354" w:type="dxa"/>
          </w:tcPr>
          <w:p w14:paraId="4B7BBC4F" w14:textId="77777777" w:rsidR="00ED7375" w:rsidRDefault="00000000">
            <w:r>
              <w:t>2</w:t>
            </w:r>
          </w:p>
        </w:tc>
        <w:tc>
          <w:tcPr>
            <w:tcW w:w="6528" w:type="dxa"/>
          </w:tcPr>
          <w:p w14:paraId="64F3EDA0" w14:textId="77777777" w:rsidR="00ED7375" w:rsidRDefault="00000000">
            <w:r>
              <w:t>They end up Europe and America Canada and Australia not the baby but they are organs 🤷🏿‍♂️</w:t>
            </w:r>
          </w:p>
        </w:tc>
      </w:tr>
      <w:tr w:rsidR="00ED7375" w14:paraId="71B98BA9" w14:textId="77777777" w:rsidTr="001E6984">
        <w:tc>
          <w:tcPr>
            <w:tcW w:w="1199" w:type="dxa"/>
          </w:tcPr>
          <w:p w14:paraId="1F1166FC" w14:textId="77777777" w:rsidR="00ED7375" w:rsidRDefault="00000000">
            <w:r>
              <w:t>2367</w:t>
            </w:r>
          </w:p>
        </w:tc>
        <w:tc>
          <w:tcPr>
            <w:tcW w:w="941" w:type="dxa"/>
          </w:tcPr>
          <w:p w14:paraId="79A8A217" w14:textId="77777777" w:rsidR="00ED7375" w:rsidRDefault="00000000">
            <w:r>
              <w:t>@williamhill1984</w:t>
            </w:r>
          </w:p>
        </w:tc>
        <w:tc>
          <w:tcPr>
            <w:tcW w:w="403" w:type="dxa"/>
          </w:tcPr>
          <w:p w14:paraId="555F56AC" w14:textId="77777777" w:rsidR="00ED7375" w:rsidRDefault="00000000">
            <w:r>
              <w:t>2020-12-05 15:12:21</w:t>
            </w:r>
          </w:p>
        </w:tc>
        <w:tc>
          <w:tcPr>
            <w:tcW w:w="316" w:type="dxa"/>
          </w:tcPr>
          <w:p w14:paraId="458CEA50" w14:textId="77777777" w:rsidR="00ED7375" w:rsidRDefault="00000000">
            <w:r>
              <w:t>0</w:t>
            </w:r>
          </w:p>
        </w:tc>
        <w:tc>
          <w:tcPr>
            <w:tcW w:w="354" w:type="dxa"/>
          </w:tcPr>
          <w:p w14:paraId="4A05D322" w14:textId="77777777" w:rsidR="00ED7375" w:rsidRDefault="00ED7375"/>
        </w:tc>
        <w:tc>
          <w:tcPr>
            <w:tcW w:w="6528" w:type="dxa"/>
          </w:tcPr>
          <w:p w14:paraId="5C81918C" w14:textId="77777777" w:rsidR="00ED7375" w:rsidRDefault="00000000">
            <w:r>
              <w:t>Link ?</w:t>
            </w:r>
          </w:p>
        </w:tc>
      </w:tr>
      <w:tr w:rsidR="00ED7375" w14:paraId="1C66D2EC" w14:textId="77777777" w:rsidTr="001E6984">
        <w:tc>
          <w:tcPr>
            <w:tcW w:w="1199" w:type="dxa"/>
          </w:tcPr>
          <w:p w14:paraId="762FD07F" w14:textId="77777777" w:rsidR="00ED7375" w:rsidRDefault="00000000">
            <w:r>
              <w:t>2368</w:t>
            </w:r>
          </w:p>
        </w:tc>
        <w:tc>
          <w:tcPr>
            <w:tcW w:w="941" w:type="dxa"/>
          </w:tcPr>
          <w:p w14:paraId="235E8CF4" w14:textId="77777777" w:rsidR="00ED7375" w:rsidRDefault="00000000">
            <w:r>
              <w:t>@Qaadirey</w:t>
            </w:r>
          </w:p>
        </w:tc>
        <w:tc>
          <w:tcPr>
            <w:tcW w:w="403" w:type="dxa"/>
          </w:tcPr>
          <w:p w14:paraId="7D522702" w14:textId="77777777" w:rsidR="00ED7375" w:rsidRDefault="00000000">
            <w:r>
              <w:t>2020-12-06 18:50:10</w:t>
            </w:r>
          </w:p>
        </w:tc>
        <w:tc>
          <w:tcPr>
            <w:tcW w:w="316" w:type="dxa"/>
          </w:tcPr>
          <w:p w14:paraId="53AF64AC" w14:textId="77777777" w:rsidR="00ED7375" w:rsidRDefault="00000000">
            <w:r>
              <w:t>0</w:t>
            </w:r>
          </w:p>
        </w:tc>
        <w:tc>
          <w:tcPr>
            <w:tcW w:w="354" w:type="dxa"/>
          </w:tcPr>
          <w:p w14:paraId="0AB5F886" w14:textId="77777777" w:rsidR="00ED7375" w:rsidRDefault="00ED7375"/>
        </w:tc>
        <w:tc>
          <w:tcPr>
            <w:tcW w:w="6528" w:type="dxa"/>
          </w:tcPr>
          <w:p w14:paraId="020BDE96" w14:textId="77777777" w:rsidR="00ED7375" w:rsidRDefault="00000000">
            <w:r>
              <w:t>@@williamhill1984 wtf Ar u stupid do some research</w:t>
            </w:r>
          </w:p>
        </w:tc>
      </w:tr>
      <w:tr w:rsidR="00ED7375" w14:paraId="1400DC8A" w14:textId="77777777" w:rsidTr="001E6984">
        <w:tc>
          <w:tcPr>
            <w:tcW w:w="1199" w:type="dxa"/>
          </w:tcPr>
          <w:p w14:paraId="2FB66494" w14:textId="77777777" w:rsidR="00ED7375" w:rsidRDefault="00000000">
            <w:r>
              <w:t>2369</w:t>
            </w:r>
          </w:p>
        </w:tc>
        <w:tc>
          <w:tcPr>
            <w:tcW w:w="941" w:type="dxa"/>
          </w:tcPr>
          <w:p w14:paraId="033D5F21" w14:textId="77777777" w:rsidR="00ED7375" w:rsidRDefault="00000000">
            <w:r>
              <w:t>@keairaevette1258</w:t>
            </w:r>
          </w:p>
        </w:tc>
        <w:tc>
          <w:tcPr>
            <w:tcW w:w="403" w:type="dxa"/>
          </w:tcPr>
          <w:p w14:paraId="647734E6" w14:textId="77777777" w:rsidR="00ED7375" w:rsidRDefault="00000000">
            <w:r>
              <w:t>2020-12-04 22:33:03</w:t>
            </w:r>
          </w:p>
        </w:tc>
        <w:tc>
          <w:tcPr>
            <w:tcW w:w="316" w:type="dxa"/>
          </w:tcPr>
          <w:p w14:paraId="4C355970" w14:textId="77777777" w:rsidR="00ED7375" w:rsidRDefault="00000000">
            <w:r>
              <w:t>0</w:t>
            </w:r>
          </w:p>
        </w:tc>
        <w:tc>
          <w:tcPr>
            <w:tcW w:w="354" w:type="dxa"/>
          </w:tcPr>
          <w:p w14:paraId="35B4EE29" w14:textId="77777777" w:rsidR="00ED7375" w:rsidRDefault="00000000">
            <w:r>
              <w:t>0</w:t>
            </w:r>
          </w:p>
        </w:tc>
        <w:tc>
          <w:tcPr>
            <w:tcW w:w="6528" w:type="dxa"/>
          </w:tcPr>
          <w:p w14:paraId="792177E1" w14:textId="77777777" w:rsidR="00ED7375" w:rsidRDefault="00000000">
            <w:r>
              <w:t>Why go to them about it instead of the police??</w:t>
            </w:r>
          </w:p>
        </w:tc>
      </w:tr>
      <w:tr w:rsidR="00ED7375" w14:paraId="076E8713" w14:textId="77777777" w:rsidTr="001E6984">
        <w:tc>
          <w:tcPr>
            <w:tcW w:w="1199" w:type="dxa"/>
          </w:tcPr>
          <w:p w14:paraId="00195FE5" w14:textId="77777777" w:rsidR="00ED7375" w:rsidRDefault="00000000">
            <w:r>
              <w:t>2370</w:t>
            </w:r>
          </w:p>
        </w:tc>
        <w:tc>
          <w:tcPr>
            <w:tcW w:w="941" w:type="dxa"/>
          </w:tcPr>
          <w:p w14:paraId="68808BC9" w14:textId="77777777" w:rsidR="00ED7375" w:rsidRDefault="00000000">
            <w:r>
              <w:t>@michelleguthrie7237</w:t>
            </w:r>
          </w:p>
        </w:tc>
        <w:tc>
          <w:tcPr>
            <w:tcW w:w="403" w:type="dxa"/>
          </w:tcPr>
          <w:p w14:paraId="267F95AF" w14:textId="77777777" w:rsidR="00ED7375" w:rsidRDefault="00000000">
            <w:r>
              <w:t>2020-12-04 22:25:26</w:t>
            </w:r>
          </w:p>
        </w:tc>
        <w:tc>
          <w:tcPr>
            <w:tcW w:w="316" w:type="dxa"/>
          </w:tcPr>
          <w:p w14:paraId="079E1EC3" w14:textId="77777777" w:rsidR="00ED7375" w:rsidRDefault="00000000">
            <w:r>
              <w:t>0</w:t>
            </w:r>
          </w:p>
        </w:tc>
        <w:tc>
          <w:tcPr>
            <w:tcW w:w="354" w:type="dxa"/>
          </w:tcPr>
          <w:p w14:paraId="580EDD8E" w14:textId="77777777" w:rsidR="00ED7375" w:rsidRDefault="00000000">
            <w:r>
              <w:t>0</w:t>
            </w:r>
          </w:p>
        </w:tc>
        <w:tc>
          <w:tcPr>
            <w:tcW w:w="6528" w:type="dxa"/>
          </w:tcPr>
          <w:p w14:paraId="4D566BB3" w14:textId="77777777" w:rsidR="00ED7375" w:rsidRDefault="00000000">
            <w:r>
              <w:t>Heartbreaking.</w:t>
            </w:r>
          </w:p>
        </w:tc>
      </w:tr>
      <w:tr w:rsidR="00ED7375" w14:paraId="4C3FED8A" w14:textId="77777777" w:rsidTr="001E6984">
        <w:tc>
          <w:tcPr>
            <w:tcW w:w="1199" w:type="dxa"/>
          </w:tcPr>
          <w:p w14:paraId="36409D99" w14:textId="77777777" w:rsidR="00ED7375" w:rsidRDefault="00000000">
            <w:r>
              <w:t>2371</w:t>
            </w:r>
          </w:p>
        </w:tc>
        <w:tc>
          <w:tcPr>
            <w:tcW w:w="941" w:type="dxa"/>
          </w:tcPr>
          <w:p w14:paraId="67EACB2D" w14:textId="77777777" w:rsidR="00ED7375" w:rsidRDefault="00000000">
            <w:r>
              <w:t>@pookab5905</w:t>
            </w:r>
          </w:p>
        </w:tc>
        <w:tc>
          <w:tcPr>
            <w:tcW w:w="403" w:type="dxa"/>
          </w:tcPr>
          <w:p w14:paraId="358159F6" w14:textId="77777777" w:rsidR="00ED7375" w:rsidRDefault="00000000">
            <w:r>
              <w:t>2020-12-04 21:17:40</w:t>
            </w:r>
          </w:p>
        </w:tc>
        <w:tc>
          <w:tcPr>
            <w:tcW w:w="316" w:type="dxa"/>
          </w:tcPr>
          <w:p w14:paraId="3E64F953" w14:textId="77777777" w:rsidR="00ED7375" w:rsidRDefault="00000000">
            <w:r>
              <w:t>1</w:t>
            </w:r>
          </w:p>
        </w:tc>
        <w:tc>
          <w:tcPr>
            <w:tcW w:w="354" w:type="dxa"/>
          </w:tcPr>
          <w:p w14:paraId="42BDBF84" w14:textId="77777777" w:rsidR="00ED7375" w:rsidRDefault="00000000">
            <w:r>
              <w:t>0</w:t>
            </w:r>
          </w:p>
        </w:tc>
        <w:tc>
          <w:tcPr>
            <w:tcW w:w="6528" w:type="dxa"/>
          </w:tcPr>
          <w:p w14:paraId="0469070B" w14:textId="77777777" w:rsidR="00ED7375" w:rsidRDefault="00000000">
            <w:r>
              <w:t>The Government and the police know about child trafficking and also child sacrifices but still they do nothing other than sit in their comfortable homes , send their kids to private schools and have poor Africans slave in their houses doing domestic work for little or no pay at all. I feel so sorry for these children as there is no escape from their dire poverty. It puts me off eer going back to Kenya. I went there for a 3 week holiday and lived amongst the real people of Kenya and saw how these  people had to live. They were such lovely people, smiled and were very joyful despite the sad reality of their lives.  BBC African Eye may have unearthed the evidence of underground baby kidnappers but will it go further and submit it to the relevant authorities and will the government or the police act .......I wonder. Probably unlikely  as the police out there are corrupt not all of them but a lot are.</w:t>
            </w:r>
          </w:p>
        </w:tc>
      </w:tr>
      <w:tr w:rsidR="00ED7375" w14:paraId="6A97FE06" w14:textId="77777777" w:rsidTr="001E6984">
        <w:tc>
          <w:tcPr>
            <w:tcW w:w="1199" w:type="dxa"/>
          </w:tcPr>
          <w:p w14:paraId="4B8897FB" w14:textId="77777777" w:rsidR="00ED7375" w:rsidRDefault="00000000">
            <w:r>
              <w:t>2372</w:t>
            </w:r>
          </w:p>
        </w:tc>
        <w:tc>
          <w:tcPr>
            <w:tcW w:w="941" w:type="dxa"/>
          </w:tcPr>
          <w:p w14:paraId="523B51A6" w14:textId="77777777" w:rsidR="00ED7375" w:rsidRDefault="00000000">
            <w:r>
              <w:t>@pookab5905</w:t>
            </w:r>
          </w:p>
        </w:tc>
        <w:tc>
          <w:tcPr>
            <w:tcW w:w="403" w:type="dxa"/>
          </w:tcPr>
          <w:p w14:paraId="48B8227F" w14:textId="77777777" w:rsidR="00ED7375" w:rsidRDefault="00000000">
            <w:r>
              <w:t>2020-12-04 21:09:08</w:t>
            </w:r>
          </w:p>
        </w:tc>
        <w:tc>
          <w:tcPr>
            <w:tcW w:w="316" w:type="dxa"/>
          </w:tcPr>
          <w:p w14:paraId="5B105021" w14:textId="77777777" w:rsidR="00ED7375" w:rsidRDefault="00000000">
            <w:r>
              <w:t>0</w:t>
            </w:r>
          </w:p>
        </w:tc>
        <w:tc>
          <w:tcPr>
            <w:tcW w:w="354" w:type="dxa"/>
          </w:tcPr>
          <w:p w14:paraId="1BDEF4B5" w14:textId="77777777" w:rsidR="00ED7375" w:rsidRDefault="00000000">
            <w:r>
              <w:t>1</w:t>
            </w:r>
          </w:p>
        </w:tc>
        <w:tc>
          <w:tcPr>
            <w:tcW w:w="6528" w:type="dxa"/>
          </w:tcPr>
          <w:p w14:paraId="535E7AC0" w14:textId="77777777" w:rsidR="00ED7375" w:rsidRDefault="00000000">
            <w:r>
              <w:t>They should have arrested them. and those poor children on the streets just terrible for 2020. I went there to Kenya in 1993 and it seems not much has changed with the poverty despite all the charitable aid from lots of countries like UK and USA etc. To see children living in extreme poverty and appalling housing conditions its a disgrace. The Kenyan Government are very rich and living high standards of living and yet they allow the vast majority to  live in the most dreadful conditions. shame on the Kenyan Government to let this happen in 2020.</w:t>
            </w:r>
          </w:p>
        </w:tc>
      </w:tr>
      <w:tr w:rsidR="00ED7375" w14:paraId="10E522EC" w14:textId="77777777" w:rsidTr="001E6984">
        <w:tc>
          <w:tcPr>
            <w:tcW w:w="1199" w:type="dxa"/>
          </w:tcPr>
          <w:p w14:paraId="63F92A0F" w14:textId="77777777" w:rsidR="00ED7375" w:rsidRDefault="00000000">
            <w:r>
              <w:t>2373</w:t>
            </w:r>
          </w:p>
        </w:tc>
        <w:tc>
          <w:tcPr>
            <w:tcW w:w="941" w:type="dxa"/>
          </w:tcPr>
          <w:p w14:paraId="68CF6148" w14:textId="77777777" w:rsidR="00ED7375" w:rsidRDefault="00000000">
            <w:r>
              <w:t>@GamerZz-yk3mf</w:t>
            </w:r>
          </w:p>
        </w:tc>
        <w:tc>
          <w:tcPr>
            <w:tcW w:w="403" w:type="dxa"/>
          </w:tcPr>
          <w:p w14:paraId="76D3ED35" w14:textId="77777777" w:rsidR="00ED7375" w:rsidRDefault="00000000">
            <w:r>
              <w:t>2020-12-05 13:41:28</w:t>
            </w:r>
          </w:p>
        </w:tc>
        <w:tc>
          <w:tcPr>
            <w:tcW w:w="316" w:type="dxa"/>
          </w:tcPr>
          <w:p w14:paraId="3B3FF33B" w14:textId="77777777" w:rsidR="00ED7375" w:rsidRDefault="00000000">
            <w:r>
              <w:t>0</w:t>
            </w:r>
          </w:p>
        </w:tc>
        <w:tc>
          <w:tcPr>
            <w:tcW w:w="354" w:type="dxa"/>
          </w:tcPr>
          <w:p w14:paraId="1F62E458" w14:textId="77777777" w:rsidR="00ED7375" w:rsidRDefault="00ED7375"/>
        </w:tc>
        <w:tc>
          <w:tcPr>
            <w:tcW w:w="6528" w:type="dxa"/>
          </w:tcPr>
          <w:p w14:paraId="2FDEC981" w14:textId="77777777" w:rsidR="00ED7375" w:rsidRDefault="00000000">
            <w:r>
              <w:t>Lol visit Kenya in 2020 and tell me what you see</w:t>
            </w:r>
          </w:p>
        </w:tc>
      </w:tr>
      <w:tr w:rsidR="00ED7375" w14:paraId="77FAA865" w14:textId="77777777" w:rsidTr="001E6984">
        <w:tc>
          <w:tcPr>
            <w:tcW w:w="1199" w:type="dxa"/>
          </w:tcPr>
          <w:p w14:paraId="41796F08" w14:textId="77777777" w:rsidR="00ED7375" w:rsidRDefault="00000000">
            <w:r>
              <w:t>2374</w:t>
            </w:r>
          </w:p>
        </w:tc>
        <w:tc>
          <w:tcPr>
            <w:tcW w:w="941" w:type="dxa"/>
          </w:tcPr>
          <w:p w14:paraId="6AA561B1" w14:textId="77777777" w:rsidR="00ED7375" w:rsidRDefault="00000000">
            <w:r>
              <w:t>@Angel-nz1jh</w:t>
            </w:r>
          </w:p>
        </w:tc>
        <w:tc>
          <w:tcPr>
            <w:tcW w:w="403" w:type="dxa"/>
          </w:tcPr>
          <w:p w14:paraId="65A1B0B2" w14:textId="77777777" w:rsidR="00ED7375" w:rsidRDefault="00000000">
            <w:r>
              <w:t>2020-12-04 18:53:25</w:t>
            </w:r>
          </w:p>
        </w:tc>
        <w:tc>
          <w:tcPr>
            <w:tcW w:w="316" w:type="dxa"/>
          </w:tcPr>
          <w:p w14:paraId="07047E00" w14:textId="77777777" w:rsidR="00ED7375" w:rsidRDefault="00000000">
            <w:r>
              <w:t>0</w:t>
            </w:r>
          </w:p>
        </w:tc>
        <w:tc>
          <w:tcPr>
            <w:tcW w:w="354" w:type="dxa"/>
          </w:tcPr>
          <w:p w14:paraId="5262779A" w14:textId="77777777" w:rsidR="00ED7375" w:rsidRDefault="00000000">
            <w:r>
              <w:t>0</w:t>
            </w:r>
          </w:p>
        </w:tc>
        <w:tc>
          <w:tcPr>
            <w:tcW w:w="6528" w:type="dxa"/>
          </w:tcPr>
          <w:p w14:paraId="2693323A" w14:textId="77777777" w:rsidR="00ED7375" w:rsidRDefault="00000000">
            <w:r>
              <w:t>Putting people like Anita in jail won’t be enough. They have no heart and soul. They sell steal and sell babies sometimes for sacrifice 😡. They deserve torture over death. There is no sympathy for people who can’t have mercy for these babies and their mothers . Anita’ s life is not enough to pay for her own sins. This is simply unforgivable!!! This crime calls for torture!</w:t>
            </w:r>
          </w:p>
        </w:tc>
      </w:tr>
      <w:tr w:rsidR="00ED7375" w14:paraId="144AAA1B" w14:textId="77777777" w:rsidTr="001E6984">
        <w:tc>
          <w:tcPr>
            <w:tcW w:w="1199" w:type="dxa"/>
          </w:tcPr>
          <w:p w14:paraId="661B15E9" w14:textId="77777777" w:rsidR="00ED7375" w:rsidRDefault="00000000">
            <w:r>
              <w:t>2375</w:t>
            </w:r>
          </w:p>
        </w:tc>
        <w:tc>
          <w:tcPr>
            <w:tcW w:w="941" w:type="dxa"/>
          </w:tcPr>
          <w:p w14:paraId="38248926" w14:textId="77777777" w:rsidR="00ED7375" w:rsidRDefault="00000000">
            <w:r>
              <w:t>@DessyTT</w:t>
            </w:r>
          </w:p>
        </w:tc>
        <w:tc>
          <w:tcPr>
            <w:tcW w:w="403" w:type="dxa"/>
          </w:tcPr>
          <w:p w14:paraId="6CAE5A28" w14:textId="77777777" w:rsidR="00ED7375" w:rsidRDefault="00000000">
            <w:r>
              <w:t>2020-12-04 16:56:00</w:t>
            </w:r>
          </w:p>
        </w:tc>
        <w:tc>
          <w:tcPr>
            <w:tcW w:w="316" w:type="dxa"/>
          </w:tcPr>
          <w:p w14:paraId="77C5AB30" w14:textId="77777777" w:rsidR="00ED7375" w:rsidRDefault="00000000">
            <w:r>
              <w:t>758</w:t>
            </w:r>
          </w:p>
        </w:tc>
        <w:tc>
          <w:tcPr>
            <w:tcW w:w="354" w:type="dxa"/>
          </w:tcPr>
          <w:p w14:paraId="7545379C" w14:textId="77777777" w:rsidR="00ED7375" w:rsidRDefault="00000000">
            <w:r>
              <w:t>13</w:t>
            </w:r>
          </w:p>
        </w:tc>
        <w:tc>
          <w:tcPr>
            <w:tcW w:w="6528" w:type="dxa"/>
          </w:tcPr>
          <w:p w14:paraId="7B736084" w14:textId="77777777" w:rsidR="00ED7375" w:rsidRDefault="00000000">
            <w:r>
              <w:t>How another woman doesn’t feel the pain of another woman loosing her child .😭</w:t>
            </w:r>
          </w:p>
        </w:tc>
      </w:tr>
      <w:tr w:rsidR="00ED7375" w14:paraId="24A0A0D8" w14:textId="77777777" w:rsidTr="001E6984">
        <w:tc>
          <w:tcPr>
            <w:tcW w:w="1199" w:type="dxa"/>
          </w:tcPr>
          <w:p w14:paraId="0F6C94EB" w14:textId="77777777" w:rsidR="00ED7375" w:rsidRDefault="00000000">
            <w:r>
              <w:t>2376</w:t>
            </w:r>
          </w:p>
        </w:tc>
        <w:tc>
          <w:tcPr>
            <w:tcW w:w="941" w:type="dxa"/>
          </w:tcPr>
          <w:p w14:paraId="5399BD4F" w14:textId="77777777" w:rsidR="00ED7375" w:rsidRDefault="00000000">
            <w:r>
              <w:t>@emoniilovesyou8285</w:t>
            </w:r>
          </w:p>
        </w:tc>
        <w:tc>
          <w:tcPr>
            <w:tcW w:w="403" w:type="dxa"/>
          </w:tcPr>
          <w:p w14:paraId="4C00538B" w14:textId="77777777" w:rsidR="00ED7375" w:rsidRDefault="00000000">
            <w:r>
              <w:t>2020-12-13 04:59:17</w:t>
            </w:r>
          </w:p>
        </w:tc>
        <w:tc>
          <w:tcPr>
            <w:tcW w:w="316" w:type="dxa"/>
          </w:tcPr>
          <w:p w14:paraId="4391DF27" w14:textId="77777777" w:rsidR="00ED7375" w:rsidRDefault="00000000">
            <w:r>
              <w:t>68</w:t>
            </w:r>
          </w:p>
        </w:tc>
        <w:tc>
          <w:tcPr>
            <w:tcW w:w="354" w:type="dxa"/>
          </w:tcPr>
          <w:p w14:paraId="4E2AA4F9" w14:textId="77777777" w:rsidR="00ED7375" w:rsidRDefault="00ED7375"/>
        </w:tc>
        <w:tc>
          <w:tcPr>
            <w:tcW w:w="6528" w:type="dxa"/>
          </w:tcPr>
          <w:p w14:paraId="5507BB13" w14:textId="77777777" w:rsidR="00ED7375" w:rsidRDefault="00000000">
            <w:r>
              <w:t>Evil doesnt have a heart</w:t>
            </w:r>
          </w:p>
        </w:tc>
      </w:tr>
      <w:tr w:rsidR="00ED7375" w14:paraId="354AF8EA" w14:textId="77777777" w:rsidTr="001E6984">
        <w:tc>
          <w:tcPr>
            <w:tcW w:w="1199" w:type="dxa"/>
          </w:tcPr>
          <w:p w14:paraId="4147493F" w14:textId="77777777" w:rsidR="00ED7375" w:rsidRDefault="00000000">
            <w:r>
              <w:t>2377</w:t>
            </w:r>
          </w:p>
        </w:tc>
        <w:tc>
          <w:tcPr>
            <w:tcW w:w="941" w:type="dxa"/>
          </w:tcPr>
          <w:p w14:paraId="66D1DA5D" w14:textId="77777777" w:rsidR="00ED7375" w:rsidRDefault="00000000">
            <w:r>
              <w:t>@georginaohara5666</w:t>
            </w:r>
          </w:p>
        </w:tc>
        <w:tc>
          <w:tcPr>
            <w:tcW w:w="403" w:type="dxa"/>
          </w:tcPr>
          <w:p w14:paraId="1BB311E1" w14:textId="77777777" w:rsidR="00ED7375" w:rsidRDefault="00000000">
            <w:r>
              <w:t>2020-12-13 08:10:46</w:t>
            </w:r>
          </w:p>
        </w:tc>
        <w:tc>
          <w:tcPr>
            <w:tcW w:w="316" w:type="dxa"/>
          </w:tcPr>
          <w:p w14:paraId="3FC1B463" w14:textId="77777777" w:rsidR="00ED7375" w:rsidRDefault="00000000">
            <w:r>
              <w:t>18</w:t>
            </w:r>
          </w:p>
        </w:tc>
        <w:tc>
          <w:tcPr>
            <w:tcW w:w="354" w:type="dxa"/>
          </w:tcPr>
          <w:p w14:paraId="05321708" w14:textId="77777777" w:rsidR="00ED7375" w:rsidRDefault="00ED7375"/>
        </w:tc>
        <w:tc>
          <w:tcPr>
            <w:tcW w:w="6528" w:type="dxa"/>
          </w:tcPr>
          <w:p w14:paraId="6DAA31F2" w14:textId="77777777" w:rsidR="00ED7375" w:rsidRDefault="00000000">
            <w:r>
              <w:t>Sadly you’re in for a lifetime of heartache if you think these horrors don’t exist in every pocket of society the world over.</w:t>
            </w:r>
          </w:p>
        </w:tc>
      </w:tr>
      <w:tr w:rsidR="00ED7375" w14:paraId="0B9C8894" w14:textId="77777777" w:rsidTr="001E6984">
        <w:tc>
          <w:tcPr>
            <w:tcW w:w="1199" w:type="dxa"/>
          </w:tcPr>
          <w:p w14:paraId="183C0758" w14:textId="77777777" w:rsidR="00ED7375" w:rsidRDefault="00000000">
            <w:r>
              <w:t>2378</w:t>
            </w:r>
          </w:p>
        </w:tc>
        <w:tc>
          <w:tcPr>
            <w:tcW w:w="941" w:type="dxa"/>
          </w:tcPr>
          <w:p w14:paraId="51F288BE" w14:textId="77777777" w:rsidR="00ED7375" w:rsidRDefault="00000000">
            <w:r>
              <w:t>@Joseph-zd7kg</w:t>
            </w:r>
          </w:p>
        </w:tc>
        <w:tc>
          <w:tcPr>
            <w:tcW w:w="403" w:type="dxa"/>
          </w:tcPr>
          <w:p w14:paraId="6074CFB1" w14:textId="77777777" w:rsidR="00ED7375" w:rsidRDefault="00000000">
            <w:r>
              <w:t>2020-12-23 02:44:09</w:t>
            </w:r>
          </w:p>
        </w:tc>
        <w:tc>
          <w:tcPr>
            <w:tcW w:w="316" w:type="dxa"/>
          </w:tcPr>
          <w:p w14:paraId="7C509E00" w14:textId="77777777" w:rsidR="00ED7375" w:rsidRDefault="00000000">
            <w:r>
              <w:t>22</w:t>
            </w:r>
          </w:p>
        </w:tc>
        <w:tc>
          <w:tcPr>
            <w:tcW w:w="354" w:type="dxa"/>
          </w:tcPr>
          <w:p w14:paraId="3BCA6B00" w14:textId="77777777" w:rsidR="00ED7375" w:rsidRDefault="00ED7375"/>
        </w:tc>
        <w:tc>
          <w:tcPr>
            <w:tcW w:w="6528" w:type="dxa"/>
          </w:tcPr>
          <w:p w14:paraId="5F77A25C" w14:textId="77777777" w:rsidR="00ED7375" w:rsidRDefault="00000000">
            <w:r>
              <w:t>The sad thing is they live in a world where they are in constant survival mode and as a result their empathy levels are shut off if money is invovled. This is why you see trafficking going on in countries like the Filipins, Vietnam, africa, and the middle east where they are in constant survival mode</w:t>
            </w:r>
          </w:p>
        </w:tc>
      </w:tr>
      <w:tr w:rsidR="00ED7375" w14:paraId="3B2D204B" w14:textId="77777777" w:rsidTr="001E6984">
        <w:tc>
          <w:tcPr>
            <w:tcW w:w="1199" w:type="dxa"/>
          </w:tcPr>
          <w:p w14:paraId="0F30517D" w14:textId="77777777" w:rsidR="00ED7375" w:rsidRDefault="00000000">
            <w:r>
              <w:t>2379</w:t>
            </w:r>
          </w:p>
        </w:tc>
        <w:tc>
          <w:tcPr>
            <w:tcW w:w="941" w:type="dxa"/>
          </w:tcPr>
          <w:p w14:paraId="4BB2D2F8" w14:textId="77777777" w:rsidR="00ED7375" w:rsidRDefault="00000000">
            <w:r>
              <w:t>@diamond4270</w:t>
            </w:r>
          </w:p>
        </w:tc>
        <w:tc>
          <w:tcPr>
            <w:tcW w:w="403" w:type="dxa"/>
          </w:tcPr>
          <w:p w14:paraId="26545487" w14:textId="77777777" w:rsidR="00ED7375" w:rsidRDefault="00000000">
            <w:r>
              <w:t>2020-12-31 18:40:37</w:t>
            </w:r>
          </w:p>
        </w:tc>
        <w:tc>
          <w:tcPr>
            <w:tcW w:w="316" w:type="dxa"/>
          </w:tcPr>
          <w:p w14:paraId="0C3B901E" w14:textId="77777777" w:rsidR="00ED7375" w:rsidRDefault="00000000">
            <w:r>
              <w:t>12</w:t>
            </w:r>
          </w:p>
        </w:tc>
        <w:tc>
          <w:tcPr>
            <w:tcW w:w="354" w:type="dxa"/>
          </w:tcPr>
          <w:p w14:paraId="641496E7" w14:textId="77777777" w:rsidR="00ED7375" w:rsidRDefault="00ED7375"/>
        </w:tc>
        <w:tc>
          <w:tcPr>
            <w:tcW w:w="6528" w:type="dxa"/>
          </w:tcPr>
          <w:p w14:paraId="04EE0B1E" w14:textId="77777777" w:rsidR="00ED7375" w:rsidRDefault="00000000">
            <w:r>
              <w:t>@@Joseph-zd7kg that's understandable, but they can burn in hell for all I care. They need to be arrested and prosecuted</w:t>
            </w:r>
          </w:p>
        </w:tc>
      </w:tr>
      <w:tr w:rsidR="00ED7375" w14:paraId="5CEBD7D0" w14:textId="77777777" w:rsidTr="001E6984">
        <w:tc>
          <w:tcPr>
            <w:tcW w:w="1199" w:type="dxa"/>
          </w:tcPr>
          <w:p w14:paraId="4D3C9F08" w14:textId="77777777" w:rsidR="00ED7375" w:rsidRDefault="00000000">
            <w:r>
              <w:t>2380</w:t>
            </w:r>
          </w:p>
        </w:tc>
        <w:tc>
          <w:tcPr>
            <w:tcW w:w="941" w:type="dxa"/>
          </w:tcPr>
          <w:p w14:paraId="29ADE22E" w14:textId="77777777" w:rsidR="00ED7375" w:rsidRDefault="00000000">
            <w:r>
              <w:t>@faithumeh8714</w:t>
            </w:r>
          </w:p>
        </w:tc>
        <w:tc>
          <w:tcPr>
            <w:tcW w:w="403" w:type="dxa"/>
          </w:tcPr>
          <w:p w14:paraId="0ECAC43F" w14:textId="77777777" w:rsidR="00ED7375" w:rsidRDefault="00000000">
            <w:r>
              <w:t>2021-01-16 17:57:06</w:t>
            </w:r>
          </w:p>
        </w:tc>
        <w:tc>
          <w:tcPr>
            <w:tcW w:w="316" w:type="dxa"/>
          </w:tcPr>
          <w:p w14:paraId="13D76DF2" w14:textId="77777777" w:rsidR="00ED7375" w:rsidRDefault="00000000">
            <w:r>
              <w:t>5</w:t>
            </w:r>
          </w:p>
        </w:tc>
        <w:tc>
          <w:tcPr>
            <w:tcW w:w="354" w:type="dxa"/>
          </w:tcPr>
          <w:p w14:paraId="4AA19436" w14:textId="77777777" w:rsidR="00ED7375" w:rsidRDefault="00ED7375"/>
        </w:tc>
        <w:tc>
          <w:tcPr>
            <w:tcW w:w="6528" w:type="dxa"/>
          </w:tcPr>
          <w:p w14:paraId="33BFB768" w14:textId="77777777" w:rsidR="00ED7375" w:rsidRDefault="00000000">
            <w:r>
              <w:t>I don’t think she was event a mom. If she was a mom, she wouldn’t do that</w:t>
            </w:r>
          </w:p>
        </w:tc>
      </w:tr>
      <w:tr w:rsidR="00ED7375" w14:paraId="781F4206" w14:textId="77777777" w:rsidTr="001E6984">
        <w:tc>
          <w:tcPr>
            <w:tcW w:w="1199" w:type="dxa"/>
          </w:tcPr>
          <w:p w14:paraId="5EC327E5" w14:textId="77777777" w:rsidR="00ED7375" w:rsidRDefault="00000000">
            <w:r>
              <w:t>2381</w:t>
            </w:r>
          </w:p>
        </w:tc>
        <w:tc>
          <w:tcPr>
            <w:tcW w:w="941" w:type="dxa"/>
          </w:tcPr>
          <w:p w14:paraId="7FDE5427" w14:textId="77777777" w:rsidR="00ED7375" w:rsidRDefault="00000000">
            <w:r>
              <w:t>@kingNamoonga</w:t>
            </w:r>
          </w:p>
        </w:tc>
        <w:tc>
          <w:tcPr>
            <w:tcW w:w="403" w:type="dxa"/>
          </w:tcPr>
          <w:p w14:paraId="0F4F65D1" w14:textId="77777777" w:rsidR="00ED7375" w:rsidRDefault="00000000">
            <w:r>
              <w:t>2020-12-04 13:12:40</w:t>
            </w:r>
          </w:p>
        </w:tc>
        <w:tc>
          <w:tcPr>
            <w:tcW w:w="316" w:type="dxa"/>
          </w:tcPr>
          <w:p w14:paraId="7401A9F6" w14:textId="77777777" w:rsidR="00ED7375" w:rsidRDefault="00000000">
            <w:r>
              <w:t>0</w:t>
            </w:r>
          </w:p>
        </w:tc>
        <w:tc>
          <w:tcPr>
            <w:tcW w:w="354" w:type="dxa"/>
          </w:tcPr>
          <w:p w14:paraId="7EE2348E" w14:textId="77777777" w:rsidR="00ED7375" w:rsidRDefault="00000000">
            <w:r>
              <w:t>0</w:t>
            </w:r>
          </w:p>
        </w:tc>
        <w:tc>
          <w:tcPr>
            <w:tcW w:w="6528" w:type="dxa"/>
          </w:tcPr>
          <w:p w14:paraId="470724E5" w14:textId="77777777" w:rsidR="00ED7375" w:rsidRDefault="00000000">
            <w:r>
              <w:t>@14:58 , i could feel her pain</w:t>
            </w:r>
          </w:p>
        </w:tc>
      </w:tr>
      <w:tr w:rsidR="00ED7375" w14:paraId="5E79C5B0" w14:textId="77777777" w:rsidTr="001E6984">
        <w:tc>
          <w:tcPr>
            <w:tcW w:w="1199" w:type="dxa"/>
          </w:tcPr>
          <w:p w14:paraId="6234E267" w14:textId="77777777" w:rsidR="00ED7375" w:rsidRDefault="00000000">
            <w:r>
              <w:t>2382</w:t>
            </w:r>
          </w:p>
        </w:tc>
        <w:tc>
          <w:tcPr>
            <w:tcW w:w="941" w:type="dxa"/>
          </w:tcPr>
          <w:p w14:paraId="21DE7DEF" w14:textId="77777777" w:rsidR="00ED7375" w:rsidRDefault="00000000">
            <w:r>
              <w:t>@judynyabuto4467</w:t>
            </w:r>
          </w:p>
        </w:tc>
        <w:tc>
          <w:tcPr>
            <w:tcW w:w="403" w:type="dxa"/>
          </w:tcPr>
          <w:p w14:paraId="6F91FE9B" w14:textId="77777777" w:rsidR="00ED7375" w:rsidRDefault="00000000">
            <w:r>
              <w:t>2020-12-04 09:40:11</w:t>
            </w:r>
          </w:p>
        </w:tc>
        <w:tc>
          <w:tcPr>
            <w:tcW w:w="316" w:type="dxa"/>
          </w:tcPr>
          <w:p w14:paraId="4EE176C5" w14:textId="77777777" w:rsidR="00ED7375" w:rsidRDefault="00000000">
            <w:r>
              <w:t>1</w:t>
            </w:r>
          </w:p>
        </w:tc>
        <w:tc>
          <w:tcPr>
            <w:tcW w:w="354" w:type="dxa"/>
          </w:tcPr>
          <w:p w14:paraId="3A964426" w14:textId="77777777" w:rsidR="00ED7375" w:rsidRDefault="00000000">
            <w:r>
              <w:t>0</w:t>
            </w:r>
          </w:p>
        </w:tc>
        <w:tc>
          <w:tcPr>
            <w:tcW w:w="6528" w:type="dxa"/>
          </w:tcPr>
          <w:p w14:paraId="31C144D1" w14:textId="77777777" w:rsidR="00ED7375" w:rsidRDefault="00000000">
            <w:r>
              <w:t>Thanks gal for the wonderful work you're doing. God bless you abundantly. If there's anything we can do to join you please invite us. This is a noble course</w:t>
            </w:r>
          </w:p>
        </w:tc>
      </w:tr>
      <w:tr w:rsidR="00ED7375" w14:paraId="6B49F945" w14:textId="77777777" w:rsidTr="001E6984">
        <w:tc>
          <w:tcPr>
            <w:tcW w:w="1199" w:type="dxa"/>
          </w:tcPr>
          <w:p w14:paraId="00A1E0E2" w14:textId="77777777" w:rsidR="00ED7375" w:rsidRDefault="00000000">
            <w:r>
              <w:t>2383</w:t>
            </w:r>
          </w:p>
        </w:tc>
        <w:tc>
          <w:tcPr>
            <w:tcW w:w="941" w:type="dxa"/>
          </w:tcPr>
          <w:p w14:paraId="5D3CFFD0" w14:textId="77777777" w:rsidR="00ED7375" w:rsidRDefault="00000000">
            <w:r>
              <w:t>@zakariyeabdi6649</w:t>
            </w:r>
          </w:p>
        </w:tc>
        <w:tc>
          <w:tcPr>
            <w:tcW w:w="403" w:type="dxa"/>
          </w:tcPr>
          <w:p w14:paraId="082EB3DF" w14:textId="77777777" w:rsidR="00ED7375" w:rsidRDefault="00000000">
            <w:r>
              <w:t>2020-12-04 09:21:53</w:t>
            </w:r>
          </w:p>
        </w:tc>
        <w:tc>
          <w:tcPr>
            <w:tcW w:w="316" w:type="dxa"/>
          </w:tcPr>
          <w:p w14:paraId="02B720C5" w14:textId="77777777" w:rsidR="00ED7375" w:rsidRDefault="00000000">
            <w:r>
              <w:t>0</w:t>
            </w:r>
          </w:p>
        </w:tc>
        <w:tc>
          <w:tcPr>
            <w:tcW w:w="354" w:type="dxa"/>
          </w:tcPr>
          <w:p w14:paraId="4670E63B" w14:textId="77777777" w:rsidR="00ED7375" w:rsidRDefault="00000000">
            <w:r>
              <w:t>0</w:t>
            </w:r>
          </w:p>
        </w:tc>
        <w:tc>
          <w:tcPr>
            <w:tcW w:w="6528" w:type="dxa"/>
          </w:tcPr>
          <w:p w14:paraId="743D35E8" w14:textId="77777777" w:rsidR="00ED7375" w:rsidRDefault="00000000">
            <w:r>
              <w:t>So the Woman just gave the 300000Sh like that Jesooo....</w:t>
            </w:r>
          </w:p>
        </w:tc>
      </w:tr>
      <w:tr w:rsidR="00ED7375" w14:paraId="046576EA" w14:textId="77777777" w:rsidTr="001E6984">
        <w:tc>
          <w:tcPr>
            <w:tcW w:w="1199" w:type="dxa"/>
          </w:tcPr>
          <w:p w14:paraId="0FECACCD" w14:textId="77777777" w:rsidR="00ED7375" w:rsidRDefault="00000000">
            <w:r>
              <w:t>2384</w:t>
            </w:r>
          </w:p>
        </w:tc>
        <w:tc>
          <w:tcPr>
            <w:tcW w:w="941" w:type="dxa"/>
          </w:tcPr>
          <w:p w14:paraId="05ADFB22" w14:textId="77777777" w:rsidR="00ED7375" w:rsidRDefault="00000000">
            <w:r>
              <w:t>@zenawahindi2425</w:t>
            </w:r>
          </w:p>
        </w:tc>
        <w:tc>
          <w:tcPr>
            <w:tcW w:w="403" w:type="dxa"/>
          </w:tcPr>
          <w:p w14:paraId="7E8805D7" w14:textId="77777777" w:rsidR="00ED7375" w:rsidRDefault="00000000">
            <w:r>
              <w:t>2020-12-04 08:36:46</w:t>
            </w:r>
          </w:p>
        </w:tc>
        <w:tc>
          <w:tcPr>
            <w:tcW w:w="316" w:type="dxa"/>
          </w:tcPr>
          <w:p w14:paraId="4354F5AD" w14:textId="77777777" w:rsidR="00ED7375" w:rsidRDefault="00000000">
            <w:r>
              <w:t>0</w:t>
            </w:r>
          </w:p>
        </w:tc>
        <w:tc>
          <w:tcPr>
            <w:tcW w:w="354" w:type="dxa"/>
          </w:tcPr>
          <w:p w14:paraId="2D61CF55" w14:textId="77777777" w:rsidR="00ED7375" w:rsidRDefault="00000000">
            <w:r>
              <w:t>0</w:t>
            </w:r>
          </w:p>
        </w:tc>
        <w:tc>
          <w:tcPr>
            <w:tcW w:w="6528" w:type="dxa"/>
          </w:tcPr>
          <w:p w14:paraId="1C5BAF6C" w14:textId="77777777" w:rsidR="00ED7375" w:rsidRDefault="00000000">
            <w:r>
              <w:t>inauma sana kwa mzazi hasa mtu ushajifungua wauliza mtoto eti kapotea au kaibiwa inafaa kuaniza daktari hadi wauguzi waachishwe kazi  maana ckwa upumbavu mara mia huambiwe kafariki kuliko unahuakika umejifungua mtoto umemsikia kalia kisha waambiwa kapotea wana laana</w:t>
            </w:r>
          </w:p>
        </w:tc>
      </w:tr>
      <w:tr w:rsidR="00ED7375" w14:paraId="25D737FF" w14:textId="77777777" w:rsidTr="001E6984">
        <w:tc>
          <w:tcPr>
            <w:tcW w:w="1199" w:type="dxa"/>
          </w:tcPr>
          <w:p w14:paraId="438F96B8" w14:textId="77777777" w:rsidR="00ED7375" w:rsidRDefault="00000000">
            <w:r>
              <w:t>2385</w:t>
            </w:r>
          </w:p>
        </w:tc>
        <w:tc>
          <w:tcPr>
            <w:tcW w:w="941" w:type="dxa"/>
          </w:tcPr>
          <w:p w14:paraId="7695F505" w14:textId="77777777" w:rsidR="00ED7375" w:rsidRDefault="00000000">
            <w:r>
              <w:t>@victoriapokuaah9873</w:t>
            </w:r>
          </w:p>
        </w:tc>
        <w:tc>
          <w:tcPr>
            <w:tcW w:w="403" w:type="dxa"/>
          </w:tcPr>
          <w:p w14:paraId="71E5BB65" w14:textId="77777777" w:rsidR="00ED7375" w:rsidRDefault="00000000">
            <w:r>
              <w:t>2020-12-04 08:08:09</w:t>
            </w:r>
          </w:p>
        </w:tc>
        <w:tc>
          <w:tcPr>
            <w:tcW w:w="316" w:type="dxa"/>
          </w:tcPr>
          <w:p w14:paraId="15531831" w14:textId="77777777" w:rsidR="00ED7375" w:rsidRDefault="00000000">
            <w:r>
              <w:t>0</w:t>
            </w:r>
          </w:p>
        </w:tc>
        <w:tc>
          <w:tcPr>
            <w:tcW w:w="354" w:type="dxa"/>
          </w:tcPr>
          <w:p w14:paraId="2FD3C513" w14:textId="77777777" w:rsidR="00ED7375" w:rsidRDefault="00000000">
            <w:r>
              <w:t>0</w:t>
            </w:r>
          </w:p>
        </w:tc>
        <w:tc>
          <w:tcPr>
            <w:tcW w:w="6528" w:type="dxa"/>
          </w:tcPr>
          <w:p w14:paraId="6A3C495C" w14:textId="77777777" w:rsidR="00ED7375" w:rsidRDefault="00000000">
            <w:r>
              <w:t>AND ??? Oh men Africa</w:t>
            </w:r>
          </w:p>
        </w:tc>
      </w:tr>
      <w:tr w:rsidR="00ED7375" w14:paraId="495F01C1" w14:textId="77777777" w:rsidTr="001E6984">
        <w:tc>
          <w:tcPr>
            <w:tcW w:w="1199" w:type="dxa"/>
          </w:tcPr>
          <w:p w14:paraId="4C8C08DA" w14:textId="77777777" w:rsidR="00ED7375" w:rsidRDefault="00000000">
            <w:r>
              <w:t>2386</w:t>
            </w:r>
          </w:p>
        </w:tc>
        <w:tc>
          <w:tcPr>
            <w:tcW w:w="941" w:type="dxa"/>
          </w:tcPr>
          <w:p w14:paraId="333C7D85" w14:textId="77777777" w:rsidR="00ED7375" w:rsidRDefault="00000000">
            <w:r>
              <w:t>@veronicabarnes9920</w:t>
            </w:r>
          </w:p>
        </w:tc>
        <w:tc>
          <w:tcPr>
            <w:tcW w:w="403" w:type="dxa"/>
          </w:tcPr>
          <w:p w14:paraId="32A8277E" w14:textId="77777777" w:rsidR="00ED7375" w:rsidRDefault="00000000">
            <w:r>
              <w:t>2020-12-04 06:23:49</w:t>
            </w:r>
          </w:p>
        </w:tc>
        <w:tc>
          <w:tcPr>
            <w:tcW w:w="316" w:type="dxa"/>
          </w:tcPr>
          <w:p w14:paraId="77FFCDE2" w14:textId="77777777" w:rsidR="00ED7375" w:rsidRDefault="00000000">
            <w:r>
              <w:t>1</w:t>
            </w:r>
          </w:p>
        </w:tc>
        <w:tc>
          <w:tcPr>
            <w:tcW w:w="354" w:type="dxa"/>
          </w:tcPr>
          <w:p w14:paraId="2B8A5163" w14:textId="77777777" w:rsidR="00ED7375" w:rsidRDefault="00000000">
            <w:r>
              <w:t>0</w:t>
            </w:r>
          </w:p>
        </w:tc>
        <w:tc>
          <w:tcPr>
            <w:tcW w:w="6528" w:type="dxa"/>
          </w:tcPr>
          <w:p w14:paraId="74610739" w14:textId="77777777" w:rsidR="00ED7375" w:rsidRDefault="00000000">
            <w:r>
              <w:t>When we eradicate poverty then this henious trade of child traffic will become an issue  of child stealing will be eradicated</w:t>
            </w:r>
            <w:r>
              <w:br/>
              <w:t>Just over four hundred years ago Africa was ravished of its children. They were brutally extracted from Africa to work on plantation across the America's</w:t>
            </w:r>
            <w:r>
              <w:br/>
              <w:t>History seem to</w:t>
            </w:r>
            <w:r>
              <w:br/>
              <w:t xml:space="preserve"> repeating itself those trafficrers when caught should be  given life or death sentences they will realise the seriousness of their evil actions.</w:t>
            </w:r>
          </w:p>
        </w:tc>
      </w:tr>
      <w:tr w:rsidR="00ED7375" w14:paraId="12B0AC84" w14:textId="77777777" w:rsidTr="001E6984">
        <w:tc>
          <w:tcPr>
            <w:tcW w:w="1199" w:type="dxa"/>
          </w:tcPr>
          <w:p w14:paraId="5CD32041" w14:textId="77777777" w:rsidR="00ED7375" w:rsidRDefault="00000000">
            <w:r>
              <w:t>2387</w:t>
            </w:r>
          </w:p>
        </w:tc>
        <w:tc>
          <w:tcPr>
            <w:tcW w:w="941" w:type="dxa"/>
          </w:tcPr>
          <w:p w14:paraId="2A8940F8" w14:textId="77777777" w:rsidR="00ED7375" w:rsidRDefault="00000000">
            <w:r>
              <w:t>@cyberpunkmodels692</w:t>
            </w:r>
          </w:p>
        </w:tc>
        <w:tc>
          <w:tcPr>
            <w:tcW w:w="403" w:type="dxa"/>
          </w:tcPr>
          <w:p w14:paraId="6E8E3E63" w14:textId="77777777" w:rsidR="00ED7375" w:rsidRDefault="00000000">
            <w:r>
              <w:t>2020-12-04 05:48:05</w:t>
            </w:r>
          </w:p>
        </w:tc>
        <w:tc>
          <w:tcPr>
            <w:tcW w:w="316" w:type="dxa"/>
          </w:tcPr>
          <w:p w14:paraId="61FC4310" w14:textId="77777777" w:rsidR="00ED7375" w:rsidRDefault="00000000">
            <w:r>
              <w:t>0</w:t>
            </w:r>
          </w:p>
        </w:tc>
        <w:tc>
          <w:tcPr>
            <w:tcW w:w="354" w:type="dxa"/>
          </w:tcPr>
          <w:p w14:paraId="25A5BA9E" w14:textId="77777777" w:rsidR="00ED7375" w:rsidRDefault="00000000">
            <w:r>
              <w:t>0</w:t>
            </w:r>
          </w:p>
        </w:tc>
        <w:tc>
          <w:tcPr>
            <w:tcW w:w="6528" w:type="dxa"/>
          </w:tcPr>
          <w:p w14:paraId="61F51843" w14:textId="77777777" w:rsidR="00ED7375" w:rsidRDefault="00000000">
            <w:r>
              <w:t>They could’ve arrested that crazy bitch and saved that beautiful baby right then and there wow.... ☹️</w:t>
            </w:r>
          </w:p>
        </w:tc>
      </w:tr>
      <w:tr w:rsidR="00ED7375" w14:paraId="42F8876B" w14:textId="77777777" w:rsidTr="001E6984">
        <w:tc>
          <w:tcPr>
            <w:tcW w:w="1199" w:type="dxa"/>
          </w:tcPr>
          <w:p w14:paraId="1ED70631" w14:textId="77777777" w:rsidR="00ED7375" w:rsidRDefault="00000000">
            <w:r>
              <w:t>2388</w:t>
            </w:r>
          </w:p>
        </w:tc>
        <w:tc>
          <w:tcPr>
            <w:tcW w:w="941" w:type="dxa"/>
          </w:tcPr>
          <w:p w14:paraId="3A154F28" w14:textId="77777777" w:rsidR="00ED7375" w:rsidRDefault="00000000">
            <w:r>
              <w:t>@learnmorenyoni4558</w:t>
            </w:r>
          </w:p>
        </w:tc>
        <w:tc>
          <w:tcPr>
            <w:tcW w:w="403" w:type="dxa"/>
          </w:tcPr>
          <w:p w14:paraId="5E8A84B3" w14:textId="77777777" w:rsidR="00ED7375" w:rsidRDefault="00000000">
            <w:r>
              <w:t>2020-12-04 05:01:06</w:t>
            </w:r>
          </w:p>
        </w:tc>
        <w:tc>
          <w:tcPr>
            <w:tcW w:w="316" w:type="dxa"/>
          </w:tcPr>
          <w:p w14:paraId="0311B8B3" w14:textId="77777777" w:rsidR="00ED7375" w:rsidRDefault="00000000">
            <w:r>
              <w:t>282</w:t>
            </w:r>
          </w:p>
        </w:tc>
        <w:tc>
          <w:tcPr>
            <w:tcW w:w="354" w:type="dxa"/>
          </w:tcPr>
          <w:p w14:paraId="59E74D32" w14:textId="77777777" w:rsidR="00ED7375" w:rsidRDefault="00000000">
            <w:r>
              <w:t>16</w:t>
            </w:r>
          </w:p>
        </w:tc>
        <w:tc>
          <w:tcPr>
            <w:tcW w:w="6528" w:type="dxa"/>
          </w:tcPr>
          <w:p w14:paraId="19894A6A" w14:textId="77777777" w:rsidR="00ED7375" w:rsidRDefault="00000000">
            <w:r>
              <w:t>After watching this video. I'm starting on an investigative journalism project</w:t>
            </w:r>
          </w:p>
        </w:tc>
      </w:tr>
      <w:tr w:rsidR="00ED7375" w14:paraId="45F5EF3D" w14:textId="77777777" w:rsidTr="001E6984">
        <w:tc>
          <w:tcPr>
            <w:tcW w:w="1199" w:type="dxa"/>
          </w:tcPr>
          <w:p w14:paraId="536FF594" w14:textId="77777777" w:rsidR="00ED7375" w:rsidRDefault="00000000">
            <w:r>
              <w:t>2389</w:t>
            </w:r>
          </w:p>
        </w:tc>
        <w:tc>
          <w:tcPr>
            <w:tcW w:w="941" w:type="dxa"/>
          </w:tcPr>
          <w:p w14:paraId="092D0337" w14:textId="77777777" w:rsidR="00ED7375" w:rsidRDefault="00000000">
            <w:r>
              <w:t>@unfilteredpodcastke</w:t>
            </w:r>
          </w:p>
        </w:tc>
        <w:tc>
          <w:tcPr>
            <w:tcW w:w="403" w:type="dxa"/>
          </w:tcPr>
          <w:p w14:paraId="1EE0FD4B" w14:textId="77777777" w:rsidR="00ED7375" w:rsidRDefault="00000000">
            <w:r>
              <w:t>2021-01-11 11:18:12</w:t>
            </w:r>
          </w:p>
        </w:tc>
        <w:tc>
          <w:tcPr>
            <w:tcW w:w="316" w:type="dxa"/>
          </w:tcPr>
          <w:p w14:paraId="3861F572" w14:textId="77777777" w:rsidR="00ED7375" w:rsidRDefault="00000000">
            <w:r>
              <w:t>13</w:t>
            </w:r>
          </w:p>
        </w:tc>
        <w:tc>
          <w:tcPr>
            <w:tcW w:w="354" w:type="dxa"/>
          </w:tcPr>
          <w:p w14:paraId="2111F008" w14:textId="77777777" w:rsidR="00ED7375" w:rsidRDefault="00ED7375"/>
        </w:tc>
        <w:tc>
          <w:tcPr>
            <w:tcW w:w="6528" w:type="dxa"/>
          </w:tcPr>
          <w:p w14:paraId="48321FAC" w14:textId="77777777" w:rsidR="00ED7375" w:rsidRDefault="00000000">
            <w:r>
              <w:t>Make me part of it , I am really interested in coverage</w:t>
            </w:r>
          </w:p>
        </w:tc>
      </w:tr>
      <w:tr w:rsidR="00ED7375" w14:paraId="0B7ED6FE" w14:textId="77777777" w:rsidTr="001E6984">
        <w:tc>
          <w:tcPr>
            <w:tcW w:w="1199" w:type="dxa"/>
          </w:tcPr>
          <w:p w14:paraId="06E7C444" w14:textId="77777777" w:rsidR="00ED7375" w:rsidRDefault="00000000">
            <w:r>
              <w:t>2390</w:t>
            </w:r>
          </w:p>
        </w:tc>
        <w:tc>
          <w:tcPr>
            <w:tcW w:w="941" w:type="dxa"/>
          </w:tcPr>
          <w:p w14:paraId="046114A9" w14:textId="77777777" w:rsidR="00ED7375" w:rsidRDefault="00000000">
            <w:r>
              <w:t>@kudim3185</w:t>
            </w:r>
          </w:p>
        </w:tc>
        <w:tc>
          <w:tcPr>
            <w:tcW w:w="403" w:type="dxa"/>
          </w:tcPr>
          <w:p w14:paraId="1B625477" w14:textId="77777777" w:rsidR="00ED7375" w:rsidRDefault="00000000">
            <w:r>
              <w:t>2021-01-21 23:50:16</w:t>
            </w:r>
          </w:p>
        </w:tc>
        <w:tc>
          <w:tcPr>
            <w:tcW w:w="316" w:type="dxa"/>
          </w:tcPr>
          <w:p w14:paraId="264F0E22" w14:textId="77777777" w:rsidR="00ED7375" w:rsidRDefault="00000000">
            <w:r>
              <w:t>6</w:t>
            </w:r>
          </w:p>
        </w:tc>
        <w:tc>
          <w:tcPr>
            <w:tcW w:w="354" w:type="dxa"/>
          </w:tcPr>
          <w:p w14:paraId="41DDEAF8" w14:textId="77777777" w:rsidR="00ED7375" w:rsidRDefault="00ED7375"/>
        </w:tc>
        <w:tc>
          <w:tcPr>
            <w:tcW w:w="6528" w:type="dxa"/>
          </w:tcPr>
          <w:p w14:paraId="798C03E8" w14:textId="77777777" w:rsidR="00ED7375" w:rsidRDefault="00000000">
            <w:r>
              <w:t>keep up the great work buddy</w:t>
            </w:r>
          </w:p>
        </w:tc>
      </w:tr>
      <w:tr w:rsidR="00ED7375" w14:paraId="6E7BAB58" w14:textId="77777777" w:rsidTr="001E6984">
        <w:tc>
          <w:tcPr>
            <w:tcW w:w="1199" w:type="dxa"/>
          </w:tcPr>
          <w:p w14:paraId="1C0A7D8E" w14:textId="77777777" w:rsidR="00ED7375" w:rsidRDefault="00000000">
            <w:r>
              <w:t>2391</w:t>
            </w:r>
          </w:p>
        </w:tc>
        <w:tc>
          <w:tcPr>
            <w:tcW w:w="941" w:type="dxa"/>
          </w:tcPr>
          <w:p w14:paraId="597F7BAA" w14:textId="77777777" w:rsidR="00ED7375" w:rsidRDefault="00000000">
            <w:r>
              <w:t>@kinabdirahman8989</w:t>
            </w:r>
          </w:p>
        </w:tc>
        <w:tc>
          <w:tcPr>
            <w:tcW w:w="403" w:type="dxa"/>
          </w:tcPr>
          <w:p w14:paraId="0AB802C0" w14:textId="77777777" w:rsidR="00ED7375" w:rsidRDefault="00000000">
            <w:r>
              <w:t>2021-02-05 21:20:15</w:t>
            </w:r>
          </w:p>
        </w:tc>
        <w:tc>
          <w:tcPr>
            <w:tcW w:w="316" w:type="dxa"/>
          </w:tcPr>
          <w:p w14:paraId="504E38FF" w14:textId="77777777" w:rsidR="00ED7375" w:rsidRDefault="00000000">
            <w:r>
              <w:t>4</w:t>
            </w:r>
          </w:p>
        </w:tc>
        <w:tc>
          <w:tcPr>
            <w:tcW w:w="354" w:type="dxa"/>
          </w:tcPr>
          <w:p w14:paraId="63ED5FC8" w14:textId="77777777" w:rsidR="00ED7375" w:rsidRDefault="00ED7375"/>
        </w:tc>
        <w:tc>
          <w:tcPr>
            <w:tcW w:w="6528" w:type="dxa"/>
          </w:tcPr>
          <w:p w14:paraId="248070FF" w14:textId="77777777" w:rsidR="00ED7375" w:rsidRDefault="00000000">
            <w:r>
              <w:t>Interested in it as well</w:t>
            </w:r>
          </w:p>
        </w:tc>
      </w:tr>
      <w:tr w:rsidR="00ED7375" w14:paraId="38D0C181" w14:textId="77777777" w:rsidTr="001E6984">
        <w:tc>
          <w:tcPr>
            <w:tcW w:w="1199" w:type="dxa"/>
          </w:tcPr>
          <w:p w14:paraId="19693E77" w14:textId="77777777" w:rsidR="00ED7375" w:rsidRDefault="00000000">
            <w:r>
              <w:t>2392</w:t>
            </w:r>
          </w:p>
        </w:tc>
        <w:tc>
          <w:tcPr>
            <w:tcW w:w="941" w:type="dxa"/>
          </w:tcPr>
          <w:p w14:paraId="758E197E" w14:textId="77777777" w:rsidR="00ED7375" w:rsidRDefault="00000000">
            <w:r>
              <w:t>@kareenramsay7799</w:t>
            </w:r>
          </w:p>
        </w:tc>
        <w:tc>
          <w:tcPr>
            <w:tcW w:w="403" w:type="dxa"/>
          </w:tcPr>
          <w:p w14:paraId="6774F4CD" w14:textId="77777777" w:rsidR="00ED7375" w:rsidRDefault="00000000">
            <w:r>
              <w:t>2021-03-10 22:05:59</w:t>
            </w:r>
          </w:p>
        </w:tc>
        <w:tc>
          <w:tcPr>
            <w:tcW w:w="316" w:type="dxa"/>
          </w:tcPr>
          <w:p w14:paraId="0CE04A65" w14:textId="77777777" w:rsidR="00ED7375" w:rsidRDefault="00000000">
            <w:r>
              <w:t>5</w:t>
            </w:r>
          </w:p>
        </w:tc>
        <w:tc>
          <w:tcPr>
            <w:tcW w:w="354" w:type="dxa"/>
          </w:tcPr>
          <w:p w14:paraId="1392CA14" w14:textId="77777777" w:rsidR="00ED7375" w:rsidRDefault="00ED7375"/>
        </w:tc>
        <w:tc>
          <w:tcPr>
            <w:tcW w:w="6528" w:type="dxa"/>
          </w:tcPr>
          <w:p w14:paraId="015F1C63" w14:textId="77777777" w:rsidR="00ED7375" w:rsidRDefault="00000000">
            <w:r>
              <w:t>Would love to join too..all the best!</w:t>
            </w:r>
          </w:p>
        </w:tc>
      </w:tr>
      <w:tr w:rsidR="00ED7375" w14:paraId="2B65B647" w14:textId="77777777" w:rsidTr="001E6984">
        <w:tc>
          <w:tcPr>
            <w:tcW w:w="1199" w:type="dxa"/>
          </w:tcPr>
          <w:p w14:paraId="3B9C4CE7" w14:textId="77777777" w:rsidR="00ED7375" w:rsidRDefault="00000000">
            <w:r>
              <w:t>2393</w:t>
            </w:r>
          </w:p>
        </w:tc>
        <w:tc>
          <w:tcPr>
            <w:tcW w:w="941" w:type="dxa"/>
          </w:tcPr>
          <w:p w14:paraId="763F1374" w14:textId="77777777" w:rsidR="00ED7375" w:rsidRDefault="00000000">
            <w:r>
              <w:t>@leoal708</w:t>
            </w:r>
          </w:p>
        </w:tc>
        <w:tc>
          <w:tcPr>
            <w:tcW w:w="403" w:type="dxa"/>
          </w:tcPr>
          <w:p w14:paraId="6CDA4BAA" w14:textId="77777777" w:rsidR="00ED7375" w:rsidRDefault="00000000">
            <w:r>
              <w:t>2021-05-09 16:00:09</w:t>
            </w:r>
          </w:p>
        </w:tc>
        <w:tc>
          <w:tcPr>
            <w:tcW w:w="316" w:type="dxa"/>
          </w:tcPr>
          <w:p w14:paraId="0D95A2C9" w14:textId="77777777" w:rsidR="00ED7375" w:rsidRDefault="00000000">
            <w:r>
              <w:t>4</w:t>
            </w:r>
          </w:p>
        </w:tc>
        <w:tc>
          <w:tcPr>
            <w:tcW w:w="354" w:type="dxa"/>
          </w:tcPr>
          <w:p w14:paraId="4092AD65" w14:textId="77777777" w:rsidR="00ED7375" w:rsidRDefault="00ED7375"/>
        </w:tc>
        <w:tc>
          <w:tcPr>
            <w:tcW w:w="6528" w:type="dxa"/>
          </w:tcPr>
          <w:p w14:paraId="5612D441" w14:textId="77777777" w:rsidR="00ED7375" w:rsidRDefault="00000000">
            <w:r>
              <w:t>Please let me know if you need help.</w:t>
            </w:r>
          </w:p>
        </w:tc>
      </w:tr>
      <w:tr w:rsidR="00ED7375" w14:paraId="10CB63C4" w14:textId="77777777" w:rsidTr="001E6984">
        <w:tc>
          <w:tcPr>
            <w:tcW w:w="1199" w:type="dxa"/>
          </w:tcPr>
          <w:p w14:paraId="780E9483" w14:textId="77777777" w:rsidR="00ED7375" w:rsidRDefault="00000000">
            <w:r>
              <w:t>2394</w:t>
            </w:r>
          </w:p>
        </w:tc>
        <w:tc>
          <w:tcPr>
            <w:tcW w:w="941" w:type="dxa"/>
          </w:tcPr>
          <w:p w14:paraId="626453CF" w14:textId="77777777" w:rsidR="00ED7375" w:rsidRDefault="00000000">
            <w:r>
              <w:t>@anika14149</w:t>
            </w:r>
          </w:p>
        </w:tc>
        <w:tc>
          <w:tcPr>
            <w:tcW w:w="403" w:type="dxa"/>
          </w:tcPr>
          <w:p w14:paraId="3DF00D88" w14:textId="77777777" w:rsidR="00ED7375" w:rsidRDefault="00000000">
            <w:r>
              <w:t>2020-12-04 03:35:40</w:t>
            </w:r>
          </w:p>
        </w:tc>
        <w:tc>
          <w:tcPr>
            <w:tcW w:w="316" w:type="dxa"/>
          </w:tcPr>
          <w:p w14:paraId="3D43F25F" w14:textId="77777777" w:rsidR="00ED7375" w:rsidRDefault="00000000">
            <w:r>
              <w:t>27</w:t>
            </w:r>
          </w:p>
        </w:tc>
        <w:tc>
          <w:tcPr>
            <w:tcW w:w="354" w:type="dxa"/>
          </w:tcPr>
          <w:p w14:paraId="72B609CA" w14:textId="77777777" w:rsidR="00ED7375" w:rsidRDefault="00000000">
            <w:r>
              <w:t>0</w:t>
            </w:r>
          </w:p>
        </w:tc>
        <w:tc>
          <w:tcPr>
            <w:tcW w:w="6528" w:type="dxa"/>
          </w:tcPr>
          <w:p w14:paraId="4CA27E12" w14:textId="77777777" w:rsidR="00ED7375" w:rsidRDefault="00000000">
            <w:r>
              <w:t>I'm disappointed that 6months baby wasn't saved, there was 100% chance to do so.</w:t>
            </w:r>
            <w:r>
              <w:br/>
              <w:t>An d at hospital, that guys should be arrested asap on the day he gives the babies</w:t>
            </w:r>
          </w:p>
        </w:tc>
      </w:tr>
      <w:tr w:rsidR="00ED7375" w14:paraId="2704FE91" w14:textId="77777777" w:rsidTr="001E6984">
        <w:tc>
          <w:tcPr>
            <w:tcW w:w="1199" w:type="dxa"/>
          </w:tcPr>
          <w:p w14:paraId="65BF06E8" w14:textId="77777777" w:rsidR="00ED7375" w:rsidRDefault="00000000">
            <w:r>
              <w:t>2395</w:t>
            </w:r>
          </w:p>
        </w:tc>
        <w:tc>
          <w:tcPr>
            <w:tcW w:w="941" w:type="dxa"/>
          </w:tcPr>
          <w:p w14:paraId="6C78CEAA" w14:textId="77777777" w:rsidR="00ED7375" w:rsidRDefault="00000000">
            <w:r>
              <w:t>@taniagarridons</w:t>
            </w:r>
          </w:p>
        </w:tc>
        <w:tc>
          <w:tcPr>
            <w:tcW w:w="403" w:type="dxa"/>
          </w:tcPr>
          <w:p w14:paraId="719D4E89" w14:textId="77777777" w:rsidR="00ED7375" w:rsidRDefault="00000000">
            <w:r>
              <w:t>2020-12-04 03:30:00</w:t>
            </w:r>
          </w:p>
        </w:tc>
        <w:tc>
          <w:tcPr>
            <w:tcW w:w="316" w:type="dxa"/>
          </w:tcPr>
          <w:p w14:paraId="3ADAC47F" w14:textId="77777777" w:rsidR="00ED7375" w:rsidRDefault="00000000">
            <w:r>
              <w:t>0</w:t>
            </w:r>
          </w:p>
        </w:tc>
        <w:tc>
          <w:tcPr>
            <w:tcW w:w="354" w:type="dxa"/>
          </w:tcPr>
          <w:p w14:paraId="75B1172C" w14:textId="77777777" w:rsidR="00ED7375" w:rsidRDefault="00000000">
            <w:r>
              <w:t>0</w:t>
            </w:r>
          </w:p>
        </w:tc>
        <w:tc>
          <w:tcPr>
            <w:tcW w:w="6528" w:type="dxa"/>
          </w:tcPr>
          <w:p w14:paraId="25D2E76D" w14:textId="77777777" w:rsidR="00ED7375" w:rsidRDefault="00000000">
            <w:r>
              <w:t>💔</w:t>
            </w:r>
          </w:p>
        </w:tc>
      </w:tr>
      <w:tr w:rsidR="00ED7375" w14:paraId="35C26104" w14:textId="77777777" w:rsidTr="001E6984">
        <w:tc>
          <w:tcPr>
            <w:tcW w:w="1199" w:type="dxa"/>
          </w:tcPr>
          <w:p w14:paraId="05A6BC79" w14:textId="77777777" w:rsidR="00ED7375" w:rsidRDefault="00000000">
            <w:r>
              <w:t>2396</w:t>
            </w:r>
          </w:p>
        </w:tc>
        <w:tc>
          <w:tcPr>
            <w:tcW w:w="941" w:type="dxa"/>
          </w:tcPr>
          <w:p w14:paraId="68991F7C" w14:textId="77777777" w:rsidR="00ED7375" w:rsidRDefault="00000000">
            <w:r>
              <w:t>@TigersEmpire</w:t>
            </w:r>
          </w:p>
        </w:tc>
        <w:tc>
          <w:tcPr>
            <w:tcW w:w="403" w:type="dxa"/>
          </w:tcPr>
          <w:p w14:paraId="5559B45C" w14:textId="77777777" w:rsidR="00ED7375" w:rsidRDefault="00000000">
            <w:r>
              <w:t>2020-12-04 01:15:31</w:t>
            </w:r>
          </w:p>
        </w:tc>
        <w:tc>
          <w:tcPr>
            <w:tcW w:w="316" w:type="dxa"/>
          </w:tcPr>
          <w:p w14:paraId="6D68FEDE" w14:textId="77777777" w:rsidR="00ED7375" w:rsidRDefault="00000000">
            <w:r>
              <w:t>0</w:t>
            </w:r>
          </w:p>
        </w:tc>
        <w:tc>
          <w:tcPr>
            <w:tcW w:w="354" w:type="dxa"/>
          </w:tcPr>
          <w:p w14:paraId="7006757E" w14:textId="77777777" w:rsidR="00ED7375" w:rsidRDefault="00000000">
            <w:r>
              <w:t>0</w:t>
            </w:r>
          </w:p>
        </w:tc>
        <w:tc>
          <w:tcPr>
            <w:tcW w:w="6528" w:type="dxa"/>
          </w:tcPr>
          <w:p w14:paraId="42D663E0" w14:textId="77777777" w:rsidR="00ED7375" w:rsidRDefault="00000000">
            <w:r>
              <w:t>What an idiot , what was the point of this if no one got arrested smh</w:t>
            </w:r>
          </w:p>
        </w:tc>
      </w:tr>
      <w:tr w:rsidR="00ED7375" w14:paraId="7F573D84" w14:textId="77777777" w:rsidTr="001E6984">
        <w:tc>
          <w:tcPr>
            <w:tcW w:w="1199" w:type="dxa"/>
          </w:tcPr>
          <w:p w14:paraId="7D10ABB8" w14:textId="77777777" w:rsidR="00ED7375" w:rsidRDefault="00000000">
            <w:r>
              <w:t>2397</w:t>
            </w:r>
          </w:p>
        </w:tc>
        <w:tc>
          <w:tcPr>
            <w:tcW w:w="941" w:type="dxa"/>
          </w:tcPr>
          <w:p w14:paraId="0398A6D0" w14:textId="77777777" w:rsidR="00ED7375" w:rsidRDefault="00000000">
            <w:r>
              <w:t>@biellaspointofview2054</w:t>
            </w:r>
          </w:p>
        </w:tc>
        <w:tc>
          <w:tcPr>
            <w:tcW w:w="403" w:type="dxa"/>
          </w:tcPr>
          <w:p w14:paraId="12441B82" w14:textId="77777777" w:rsidR="00ED7375" w:rsidRDefault="00000000">
            <w:r>
              <w:t>2020-12-04 00:39:09</w:t>
            </w:r>
          </w:p>
        </w:tc>
        <w:tc>
          <w:tcPr>
            <w:tcW w:w="316" w:type="dxa"/>
          </w:tcPr>
          <w:p w14:paraId="59E00891" w14:textId="77777777" w:rsidR="00ED7375" w:rsidRDefault="00000000">
            <w:r>
              <w:t>1</w:t>
            </w:r>
          </w:p>
        </w:tc>
        <w:tc>
          <w:tcPr>
            <w:tcW w:w="354" w:type="dxa"/>
          </w:tcPr>
          <w:p w14:paraId="02B58150" w14:textId="77777777" w:rsidR="00ED7375" w:rsidRDefault="00000000">
            <w:r>
              <w:t>0</w:t>
            </w:r>
          </w:p>
        </w:tc>
        <w:tc>
          <w:tcPr>
            <w:tcW w:w="6528" w:type="dxa"/>
          </w:tcPr>
          <w:p w14:paraId="082E9D5A" w14:textId="77777777" w:rsidR="00ED7375" w:rsidRDefault="00000000">
            <w:r>
              <w:t>Some arrests have been made https://nairobinews.nation.co.ke/news/mama-lucy-hospital-ceo-2-others-in-court-over-baby-stealing-racket Hopefully they go to prison</w:t>
            </w:r>
          </w:p>
        </w:tc>
      </w:tr>
      <w:tr w:rsidR="00ED7375" w14:paraId="720960C5" w14:textId="77777777" w:rsidTr="001E6984">
        <w:tc>
          <w:tcPr>
            <w:tcW w:w="1199" w:type="dxa"/>
          </w:tcPr>
          <w:p w14:paraId="50DFEE26" w14:textId="77777777" w:rsidR="00ED7375" w:rsidRDefault="00000000">
            <w:r>
              <w:t>2398</w:t>
            </w:r>
          </w:p>
        </w:tc>
        <w:tc>
          <w:tcPr>
            <w:tcW w:w="941" w:type="dxa"/>
          </w:tcPr>
          <w:p w14:paraId="39C00671" w14:textId="77777777" w:rsidR="00ED7375" w:rsidRDefault="00000000">
            <w:r>
              <w:t>@ellemontgomery1037</w:t>
            </w:r>
          </w:p>
        </w:tc>
        <w:tc>
          <w:tcPr>
            <w:tcW w:w="403" w:type="dxa"/>
          </w:tcPr>
          <w:p w14:paraId="16C3E057" w14:textId="77777777" w:rsidR="00ED7375" w:rsidRDefault="00000000">
            <w:r>
              <w:t>2020-12-03 23:36:54</w:t>
            </w:r>
          </w:p>
        </w:tc>
        <w:tc>
          <w:tcPr>
            <w:tcW w:w="316" w:type="dxa"/>
          </w:tcPr>
          <w:p w14:paraId="7382216D" w14:textId="77777777" w:rsidR="00ED7375" w:rsidRDefault="00000000">
            <w:r>
              <w:t>0</w:t>
            </w:r>
          </w:p>
        </w:tc>
        <w:tc>
          <w:tcPr>
            <w:tcW w:w="354" w:type="dxa"/>
          </w:tcPr>
          <w:p w14:paraId="624938CC" w14:textId="77777777" w:rsidR="00ED7375" w:rsidRDefault="00000000">
            <w:r>
              <w:t>0</w:t>
            </w:r>
          </w:p>
        </w:tc>
        <w:tc>
          <w:tcPr>
            <w:tcW w:w="6528" w:type="dxa"/>
          </w:tcPr>
          <w:p w14:paraId="2E14E106" w14:textId="77777777" w:rsidR="00ED7375" w:rsidRDefault="00000000">
            <w:r>
              <w:t>Sadly, the only way this will end, is if they stop having babies. At least until their babies can run &amp; play without being snatched. You can’t trust the police or the politicians. I’d rather not have a baby, then go thru the incomprehensible, unbearable  nightmare of having your baby stolen.</w:t>
            </w:r>
          </w:p>
        </w:tc>
      </w:tr>
      <w:tr w:rsidR="00ED7375" w14:paraId="36BD6C3B" w14:textId="77777777" w:rsidTr="001E6984">
        <w:tc>
          <w:tcPr>
            <w:tcW w:w="1199" w:type="dxa"/>
          </w:tcPr>
          <w:p w14:paraId="6CD24B3E" w14:textId="77777777" w:rsidR="00ED7375" w:rsidRDefault="00000000">
            <w:r>
              <w:t>2399</w:t>
            </w:r>
          </w:p>
        </w:tc>
        <w:tc>
          <w:tcPr>
            <w:tcW w:w="941" w:type="dxa"/>
          </w:tcPr>
          <w:p w14:paraId="5A9D7618" w14:textId="77777777" w:rsidR="00ED7375" w:rsidRDefault="00000000">
            <w:r>
              <w:t>@dilippatel7256</w:t>
            </w:r>
          </w:p>
        </w:tc>
        <w:tc>
          <w:tcPr>
            <w:tcW w:w="403" w:type="dxa"/>
          </w:tcPr>
          <w:p w14:paraId="65C85833" w14:textId="77777777" w:rsidR="00ED7375" w:rsidRDefault="00000000">
            <w:r>
              <w:t>2020-12-03 20:22:31</w:t>
            </w:r>
          </w:p>
        </w:tc>
        <w:tc>
          <w:tcPr>
            <w:tcW w:w="316" w:type="dxa"/>
          </w:tcPr>
          <w:p w14:paraId="51EC826E" w14:textId="77777777" w:rsidR="00ED7375" w:rsidRDefault="00000000">
            <w:r>
              <w:t>0</w:t>
            </w:r>
          </w:p>
        </w:tc>
        <w:tc>
          <w:tcPr>
            <w:tcW w:w="354" w:type="dxa"/>
          </w:tcPr>
          <w:p w14:paraId="795490FF" w14:textId="77777777" w:rsidR="00ED7375" w:rsidRDefault="00000000">
            <w:r>
              <w:t>0</w:t>
            </w:r>
          </w:p>
        </w:tc>
        <w:tc>
          <w:tcPr>
            <w:tcW w:w="6528" w:type="dxa"/>
          </w:tcPr>
          <w:p w14:paraId="3C4B7B13" w14:textId="77777777" w:rsidR="00ED7375" w:rsidRDefault="00000000">
            <w:r>
              <w:t>Open Letter To The 45th President Of The United States Of America Donald J Trump</w:t>
            </w:r>
            <w:r>
              <w:br/>
              <w:t xml:space="preserve">(THE GREATEST PRESIDENT OF ALL TIME) </w:t>
            </w:r>
            <w:r>
              <w:br/>
            </w:r>
            <w:r>
              <w:br/>
              <w:t xml:space="preserve">God Bless You Donald Trump and give you the courage, strength and wisdom, to be on the right side of destiny, to be the greatest president the USA has ever had!! </w:t>
            </w:r>
            <w:r>
              <w:br/>
              <w:t xml:space="preserve">Sir you have achieved more in your 1st term in office than all the previous presidents combined. </w:t>
            </w:r>
            <w:r>
              <w:br/>
              <w:t xml:space="preserve">Once people realise and really wake up, and see your hand in the down fall of the cabal, the global elites, the corrupt bankers, mainstream media,politicians, the various royal families in the world and their insatiable thirst for adrenochrome and other nefarious activities. </w:t>
            </w:r>
            <w:r>
              <w:br/>
              <w:t xml:space="preserve">To gain the fountain of youth they have needlessly enslaved young children and trafficked them like disposable goods. All In the pursuit of their own insatiable greed &amp; vanity, they have sacrificed their humanity and are pure evil and satanic to the core. </w:t>
            </w:r>
            <w:r>
              <w:br/>
              <w:t>Once people realise your great military war against the deep state, and all the 5 million children that you have rescued from dumbs (deep underground military bases). You will become a national &amp; international hero.</w:t>
            </w:r>
            <w:r>
              <w:br/>
              <w:t xml:space="preserve">Posterity will confirm and history will record. That You Sir, will be remembered as the Greatest President of The USA. Who has actually given the power back to the people, aswell as their liberty &amp; freedoms. May the sun always shine, on the glorious New Republic, that you have newly created, once the US goes back to constitutional law and away from corrupt marine law. </w:t>
            </w:r>
            <w:r>
              <w:br/>
              <w:t xml:space="preserve">Most importantly though Sir you will be remembered as the greatest peace maker and humanitarian. </w:t>
            </w:r>
            <w:r>
              <w:br/>
              <w:t xml:space="preserve">I can only reiterate that Donald you are an amazing man and inspirational in your vision. I can only wish you a very long live, aswell as your incredible family. </w:t>
            </w:r>
            <w:r>
              <w:br/>
              <w:t>God bless the USA and the rest of the world.</w:t>
            </w:r>
            <w:r>
              <w:br/>
              <w:t>MAGA!!!!</w:t>
            </w:r>
          </w:p>
        </w:tc>
      </w:tr>
      <w:tr w:rsidR="00ED7375" w14:paraId="2235653A" w14:textId="77777777" w:rsidTr="001E6984">
        <w:tc>
          <w:tcPr>
            <w:tcW w:w="1199" w:type="dxa"/>
          </w:tcPr>
          <w:p w14:paraId="1BEDF598" w14:textId="77777777" w:rsidR="00ED7375" w:rsidRDefault="00000000">
            <w:r>
              <w:t>2400</w:t>
            </w:r>
          </w:p>
        </w:tc>
        <w:tc>
          <w:tcPr>
            <w:tcW w:w="941" w:type="dxa"/>
          </w:tcPr>
          <w:p w14:paraId="12F379C0" w14:textId="77777777" w:rsidR="00ED7375" w:rsidRDefault="00000000">
            <w:r>
              <w:t>@andreawierzbicki8655</w:t>
            </w:r>
          </w:p>
        </w:tc>
        <w:tc>
          <w:tcPr>
            <w:tcW w:w="403" w:type="dxa"/>
          </w:tcPr>
          <w:p w14:paraId="219270B3" w14:textId="77777777" w:rsidR="00ED7375" w:rsidRDefault="00000000">
            <w:r>
              <w:t>2020-12-03 17:04:53</w:t>
            </w:r>
          </w:p>
        </w:tc>
        <w:tc>
          <w:tcPr>
            <w:tcW w:w="316" w:type="dxa"/>
          </w:tcPr>
          <w:p w14:paraId="09FA547A" w14:textId="77777777" w:rsidR="00ED7375" w:rsidRDefault="00000000">
            <w:r>
              <w:t>1</w:t>
            </w:r>
          </w:p>
        </w:tc>
        <w:tc>
          <w:tcPr>
            <w:tcW w:w="354" w:type="dxa"/>
          </w:tcPr>
          <w:p w14:paraId="638790CE" w14:textId="77777777" w:rsidR="00ED7375" w:rsidRDefault="00000000">
            <w:r>
              <w:t>0</w:t>
            </w:r>
          </w:p>
        </w:tc>
        <w:tc>
          <w:tcPr>
            <w:tcW w:w="6528" w:type="dxa"/>
          </w:tcPr>
          <w:p w14:paraId="62CB096C" w14:textId="77777777" w:rsidR="00ED7375" w:rsidRDefault="00000000">
            <w:r>
              <w:t>This must stop !! The People who do this, to this children and Mothers , will be punished by Karma !! How can they sell babys!!! The goverment must stop this now !!</w:t>
            </w:r>
          </w:p>
        </w:tc>
      </w:tr>
      <w:tr w:rsidR="00ED7375" w14:paraId="5714D9F1" w14:textId="77777777" w:rsidTr="001E6984">
        <w:tc>
          <w:tcPr>
            <w:tcW w:w="1199" w:type="dxa"/>
          </w:tcPr>
          <w:p w14:paraId="7579389C" w14:textId="77777777" w:rsidR="00ED7375" w:rsidRDefault="00000000">
            <w:r>
              <w:t>2401</w:t>
            </w:r>
          </w:p>
        </w:tc>
        <w:tc>
          <w:tcPr>
            <w:tcW w:w="941" w:type="dxa"/>
          </w:tcPr>
          <w:p w14:paraId="467DB102" w14:textId="77777777" w:rsidR="00ED7375" w:rsidRDefault="00000000">
            <w:r>
              <w:t>@princesskay1573</w:t>
            </w:r>
          </w:p>
        </w:tc>
        <w:tc>
          <w:tcPr>
            <w:tcW w:w="403" w:type="dxa"/>
          </w:tcPr>
          <w:p w14:paraId="5EFC68C6" w14:textId="77777777" w:rsidR="00ED7375" w:rsidRDefault="00000000">
            <w:r>
              <w:t>2020-12-03 15:22:57</w:t>
            </w:r>
          </w:p>
        </w:tc>
        <w:tc>
          <w:tcPr>
            <w:tcW w:w="316" w:type="dxa"/>
          </w:tcPr>
          <w:p w14:paraId="144C65F9" w14:textId="77777777" w:rsidR="00ED7375" w:rsidRDefault="00000000">
            <w:r>
              <w:t>8</w:t>
            </w:r>
          </w:p>
        </w:tc>
        <w:tc>
          <w:tcPr>
            <w:tcW w:w="354" w:type="dxa"/>
          </w:tcPr>
          <w:p w14:paraId="51F0C677" w14:textId="77777777" w:rsidR="00ED7375" w:rsidRDefault="00000000">
            <w:r>
              <w:t>2</w:t>
            </w:r>
          </w:p>
        </w:tc>
        <w:tc>
          <w:tcPr>
            <w:tcW w:w="6528" w:type="dxa"/>
          </w:tcPr>
          <w:p w14:paraId="1CFAA83C" w14:textId="77777777" w:rsidR="00ED7375" w:rsidRDefault="00000000">
            <w:r>
              <w:t>What breaks my heart the more is that those baby traffickers are working scort free and the baby who was stolen and never rescued 😒🥲😑</w:t>
            </w:r>
          </w:p>
        </w:tc>
      </w:tr>
      <w:tr w:rsidR="00ED7375" w14:paraId="13827CA0" w14:textId="77777777" w:rsidTr="001E6984">
        <w:tc>
          <w:tcPr>
            <w:tcW w:w="1199" w:type="dxa"/>
          </w:tcPr>
          <w:p w14:paraId="55F9CBB7" w14:textId="77777777" w:rsidR="00ED7375" w:rsidRDefault="00000000">
            <w:r>
              <w:t>2402</w:t>
            </w:r>
          </w:p>
        </w:tc>
        <w:tc>
          <w:tcPr>
            <w:tcW w:w="941" w:type="dxa"/>
          </w:tcPr>
          <w:p w14:paraId="6B090B29" w14:textId="77777777" w:rsidR="00ED7375" w:rsidRDefault="00000000">
            <w:r>
              <w:t>@nellykaku6737</w:t>
            </w:r>
          </w:p>
        </w:tc>
        <w:tc>
          <w:tcPr>
            <w:tcW w:w="403" w:type="dxa"/>
          </w:tcPr>
          <w:p w14:paraId="54FE225F" w14:textId="77777777" w:rsidR="00ED7375" w:rsidRDefault="00000000">
            <w:r>
              <w:t>2020-12-08 10:21:13</w:t>
            </w:r>
          </w:p>
        </w:tc>
        <w:tc>
          <w:tcPr>
            <w:tcW w:w="316" w:type="dxa"/>
          </w:tcPr>
          <w:p w14:paraId="347987BB" w14:textId="77777777" w:rsidR="00ED7375" w:rsidRDefault="00000000">
            <w:r>
              <w:t>0</w:t>
            </w:r>
          </w:p>
        </w:tc>
        <w:tc>
          <w:tcPr>
            <w:tcW w:w="354" w:type="dxa"/>
          </w:tcPr>
          <w:p w14:paraId="3558D605" w14:textId="77777777" w:rsidR="00ED7375" w:rsidRDefault="00ED7375"/>
        </w:tc>
        <w:tc>
          <w:tcPr>
            <w:tcW w:w="6528" w:type="dxa"/>
          </w:tcPr>
          <w:p w14:paraId="2C17436D" w14:textId="77777777" w:rsidR="00ED7375" w:rsidRDefault="00000000">
            <w:r>
              <w:t>Sad</w:t>
            </w:r>
          </w:p>
        </w:tc>
      </w:tr>
      <w:tr w:rsidR="00ED7375" w14:paraId="7A1C47AA" w14:textId="77777777" w:rsidTr="001E6984">
        <w:tc>
          <w:tcPr>
            <w:tcW w:w="1199" w:type="dxa"/>
          </w:tcPr>
          <w:p w14:paraId="0FF3B94E" w14:textId="77777777" w:rsidR="00ED7375" w:rsidRDefault="00000000">
            <w:r>
              <w:t>2403</w:t>
            </w:r>
          </w:p>
        </w:tc>
        <w:tc>
          <w:tcPr>
            <w:tcW w:w="941" w:type="dxa"/>
          </w:tcPr>
          <w:p w14:paraId="14189B23" w14:textId="77777777" w:rsidR="00ED7375" w:rsidRDefault="00000000">
            <w:r>
              <w:t>@fashiontweerk401</w:t>
            </w:r>
          </w:p>
        </w:tc>
        <w:tc>
          <w:tcPr>
            <w:tcW w:w="403" w:type="dxa"/>
          </w:tcPr>
          <w:p w14:paraId="0F04513B" w14:textId="77777777" w:rsidR="00ED7375" w:rsidRDefault="00000000">
            <w:r>
              <w:t>2021-10-28 13:33:23</w:t>
            </w:r>
          </w:p>
        </w:tc>
        <w:tc>
          <w:tcPr>
            <w:tcW w:w="316" w:type="dxa"/>
          </w:tcPr>
          <w:p w14:paraId="33ACEACC" w14:textId="77777777" w:rsidR="00ED7375" w:rsidRDefault="00000000">
            <w:r>
              <w:t>0</w:t>
            </w:r>
          </w:p>
        </w:tc>
        <w:tc>
          <w:tcPr>
            <w:tcW w:w="354" w:type="dxa"/>
          </w:tcPr>
          <w:p w14:paraId="0BB86DF4" w14:textId="77777777" w:rsidR="00ED7375" w:rsidRDefault="00ED7375"/>
        </w:tc>
        <w:tc>
          <w:tcPr>
            <w:tcW w:w="6528" w:type="dxa"/>
          </w:tcPr>
          <w:p w14:paraId="3D5ED4F3" w14:textId="77777777" w:rsidR="00ED7375" w:rsidRDefault="00000000">
            <w:r>
              <w:t>Anita has been arrested</w:t>
            </w:r>
          </w:p>
        </w:tc>
      </w:tr>
      <w:tr w:rsidR="00ED7375" w14:paraId="33254C54" w14:textId="77777777" w:rsidTr="001E6984">
        <w:tc>
          <w:tcPr>
            <w:tcW w:w="1199" w:type="dxa"/>
          </w:tcPr>
          <w:p w14:paraId="29F63959" w14:textId="77777777" w:rsidR="00ED7375" w:rsidRDefault="00000000">
            <w:r>
              <w:t>2404</w:t>
            </w:r>
          </w:p>
        </w:tc>
        <w:tc>
          <w:tcPr>
            <w:tcW w:w="941" w:type="dxa"/>
          </w:tcPr>
          <w:p w14:paraId="6602D715" w14:textId="77777777" w:rsidR="00ED7375" w:rsidRDefault="00000000">
            <w:r>
              <w:t>@powertothepeople9331</w:t>
            </w:r>
          </w:p>
        </w:tc>
        <w:tc>
          <w:tcPr>
            <w:tcW w:w="403" w:type="dxa"/>
          </w:tcPr>
          <w:p w14:paraId="160232F9" w14:textId="77777777" w:rsidR="00ED7375" w:rsidRDefault="00000000">
            <w:r>
              <w:t>2020-12-03 13:57:13</w:t>
            </w:r>
          </w:p>
        </w:tc>
        <w:tc>
          <w:tcPr>
            <w:tcW w:w="316" w:type="dxa"/>
          </w:tcPr>
          <w:p w14:paraId="6D6A34F9" w14:textId="77777777" w:rsidR="00ED7375" w:rsidRDefault="00000000">
            <w:r>
              <w:t>0</w:t>
            </w:r>
          </w:p>
        </w:tc>
        <w:tc>
          <w:tcPr>
            <w:tcW w:w="354" w:type="dxa"/>
          </w:tcPr>
          <w:p w14:paraId="1E7F2F58" w14:textId="77777777" w:rsidR="00ED7375" w:rsidRDefault="00000000">
            <w:r>
              <w:t>0</w:t>
            </w:r>
          </w:p>
        </w:tc>
        <w:tc>
          <w:tcPr>
            <w:tcW w:w="6528" w:type="dxa"/>
          </w:tcPr>
          <w:p w14:paraId="1047F240" w14:textId="77777777" w:rsidR="00ED7375" w:rsidRDefault="00000000">
            <w:r>
              <w:t>What's the use of making this film getting the evidence and not arresting anyone</w:t>
            </w:r>
          </w:p>
        </w:tc>
      </w:tr>
      <w:tr w:rsidR="00ED7375" w14:paraId="0A8CAD72" w14:textId="77777777" w:rsidTr="001E6984">
        <w:tc>
          <w:tcPr>
            <w:tcW w:w="1199" w:type="dxa"/>
          </w:tcPr>
          <w:p w14:paraId="38EE0C81" w14:textId="77777777" w:rsidR="00ED7375" w:rsidRDefault="00000000">
            <w:r>
              <w:t>2405</w:t>
            </w:r>
          </w:p>
        </w:tc>
        <w:tc>
          <w:tcPr>
            <w:tcW w:w="941" w:type="dxa"/>
          </w:tcPr>
          <w:p w14:paraId="1F629079" w14:textId="77777777" w:rsidR="00ED7375" w:rsidRDefault="00000000">
            <w:r>
              <w:t>@godwinpancras7267</w:t>
            </w:r>
          </w:p>
        </w:tc>
        <w:tc>
          <w:tcPr>
            <w:tcW w:w="403" w:type="dxa"/>
          </w:tcPr>
          <w:p w14:paraId="234D431B" w14:textId="77777777" w:rsidR="00ED7375" w:rsidRDefault="00000000">
            <w:r>
              <w:t>2020-12-03 13:54:19</w:t>
            </w:r>
          </w:p>
        </w:tc>
        <w:tc>
          <w:tcPr>
            <w:tcW w:w="316" w:type="dxa"/>
          </w:tcPr>
          <w:p w14:paraId="661431C8" w14:textId="77777777" w:rsidR="00ED7375" w:rsidRDefault="00000000">
            <w:r>
              <w:t>0</w:t>
            </w:r>
          </w:p>
        </w:tc>
        <w:tc>
          <w:tcPr>
            <w:tcW w:w="354" w:type="dxa"/>
          </w:tcPr>
          <w:p w14:paraId="2FC6B0BB" w14:textId="77777777" w:rsidR="00ED7375" w:rsidRDefault="00000000">
            <w:r>
              <w:t>1</w:t>
            </w:r>
          </w:p>
        </w:tc>
        <w:tc>
          <w:tcPr>
            <w:tcW w:w="6528" w:type="dxa"/>
          </w:tcPr>
          <w:p w14:paraId="7476BF10" w14:textId="77777777" w:rsidR="00ED7375" w:rsidRDefault="00000000">
            <w:r>
              <w:t>why did the investigator stay for months without reporting Fred (suspected criminal) to Police despite having all the evidence? Even after such a long time, she still went back to confront him just herself without the police... Could this be like other FLAWED TELEVISONALISED investigationS?! if not give us the answers</w:t>
            </w:r>
          </w:p>
        </w:tc>
      </w:tr>
      <w:tr w:rsidR="00ED7375" w14:paraId="6411132F" w14:textId="77777777" w:rsidTr="001E6984">
        <w:tc>
          <w:tcPr>
            <w:tcW w:w="1199" w:type="dxa"/>
          </w:tcPr>
          <w:p w14:paraId="51E69FCB" w14:textId="77777777" w:rsidR="00ED7375" w:rsidRDefault="00000000">
            <w:r>
              <w:t>2406</w:t>
            </w:r>
          </w:p>
        </w:tc>
        <w:tc>
          <w:tcPr>
            <w:tcW w:w="941" w:type="dxa"/>
          </w:tcPr>
          <w:p w14:paraId="178CFD20" w14:textId="77777777" w:rsidR="00ED7375" w:rsidRDefault="00000000">
            <w:r>
              <w:t>@anamiwycliffe9177</w:t>
            </w:r>
          </w:p>
        </w:tc>
        <w:tc>
          <w:tcPr>
            <w:tcW w:w="403" w:type="dxa"/>
          </w:tcPr>
          <w:p w14:paraId="16D767F4" w14:textId="77777777" w:rsidR="00ED7375" w:rsidRDefault="00000000">
            <w:r>
              <w:t>2020-12-06 13:39:02</w:t>
            </w:r>
          </w:p>
        </w:tc>
        <w:tc>
          <w:tcPr>
            <w:tcW w:w="316" w:type="dxa"/>
          </w:tcPr>
          <w:p w14:paraId="60BBBF60" w14:textId="77777777" w:rsidR="00ED7375" w:rsidRDefault="00000000">
            <w:r>
              <w:t>0</w:t>
            </w:r>
          </w:p>
        </w:tc>
        <w:tc>
          <w:tcPr>
            <w:tcW w:w="354" w:type="dxa"/>
          </w:tcPr>
          <w:p w14:paraId="1DA9A782" w14:textId="77777777" w:rsidR="00ED7375" w:rsidRDefault="00ED7375"/>
        </w:tc>
        <w:tc>
          <w:tcPr>
            <w:tcW w:w="6528" w:type="dxa"/>
          </w:tcPr>
          <w:p w14:paraId="108BF3B5" w14:textId="77777777" w:rsidR="00ED7375" w:rsidRDefault="00000000">
            <w:r>
              <w:t>my brother, even if you report this matter to kenyan police they may end up doing nothing, i wish you know this, can you imagine the person who exposed this syndicate is in hiding , police are seriously looking for him to be arrested? His life already is in danger . instead of them investigating the exposed culprits , they are busy looking for the person who exposed the so called whistle blower.</w:t>
            </w:r>
          </w:p>
        </w:tc>
      </w:tr>
      <w:tr w:rsidR="00ED7375" w14:paraId="5DCEE1D7" w14:textId="77777777" w:rsidTr="001E6984">
        <w:tc>
          <w:tcPr>
            <w:tcW w:w="1199" w:type="dxa"/>
          </w:tcPr>
          <w:p w14:paraId="7E19E742" w14:textId="77777777" w:rsidR="00ED7375" w:rsidRDefault="00000000">
            <w:r>
              <w:t>2407</w:t>
            </w:r>
          </w:p>
        </w:tc>
        <w:tc>
          <w:tcPr>
            <w:tcW w:w="941" w:type="dxa"/>
          </w:tcPr>
          <w:p w14:paraId="42C9D27A" w14:textId="77777777" w:rsidR="00ED7375" w:rsidRDefault="00000000">
            <w:r>
              <w:t>@martahadad9837</w:t>
            </w:r>
          </w:p>
        </w:tc>
        <w:tc>
          <w:tcPr>
            <w:tcW w:w="403" w:type="dxa"/>
          </w:tcPr>
          <w:p w14:paraId="539C63C4" w14:textId="77777777" w:rsidR="00ED7375" w:rsidRDefault="00000000">
            <w:r>
              <w:t>2020-12-03 13:29:04</w:t>
            </w:r>
          </w:p>
        </w:tc>
        <w:tc>
          <w:tcPr>
            <w:tcW w:w="316" w:type="dxa"/>
          </w:tcPr>
          <w:p w14:paraId="31AC410D" w14:textId="77777777" w:rsidR="00ED7375" w:rsidRDefault="00000000">
            <w:r>
              <w:t>0</w:t>
            </w:r>
          </w:p>
        </w:tc>
        <w:tc>
          <w:tcPr>
            <w:tcW w:w="354" w:type="dxa"/>
          </w:tcPr>
          <w:p w14:paraId="38486A50" w14:textId="77777777" w:rsidR="00ED7375" w:rsidRDefault="00000000">
            <w:r>
              <w:t>0</w:t>
            </w:r>
          </w:p>
        </w:tc>
        <w:tc>
          <w:tcPr>
            <w:tcW w:w="6528" w:type="dxa"/>
          </w:tcPr>
          <w:p w14:paraId="4D2349B1" w14:textId="77777777" w:rsidR="00ED7375" w:rsidRDefault="00000000">
            <w:r>
              <w:t>The overrated church laterally deliver because writer accidentally spoil against a overt fireplace. absent, flawless relative</w:t>
            </w:r>
          </w:p>
        </w:tc>
      </w:tr>
      <w:tr w:rsidR="00ED7375" w14:paraId="53ED5CBE" w14:textId="77777777" w:rsidTr="001E6984">
        <w:tc>
          <w:tcPr>
            <w:tcW w:w="1199" w:type="dxa"/>
          </w:tcPr>
          <w:p w14:paraId="64BAED70" w14:textId="77777777" w:rsidR="00ED7375" w:rsidRDefault="00000000">
            <w:r>
              <w:t>2408</w:t>
            </w:r>
          </w:p>
        </w:tc>
        <w:tc>
          <w:tcPr>
            <w:tcW w:w="941" w:type="dxa"/>
          </w:tcPr>
          <w:p w14:paraId="7233D6F3" w14:textId="77777777" w:rsidR="00ED7375" w:rsidRDefault="00000000">
            <w:r>
              <w:t>@benzo8811</w:t>
            </w:r>
          </w:p>
        </w:tc>
        <w:tc>
          <w:tcPr>
            <w:tcW w:w="403" w:type="dxa"/>
          </w:tcPr>
          <w:p w14:paraId="49CA0C62" w14:textId="77777777" w:rsidR="00ED7375" w:rsidRDefault="00000000">
            <w:r>
              <w:t>2020-12-03 08:28:34</w:t>
            </w:r>
          </w:p>
        </w:tc>
        <w:tc>
          <w:tcPr>
            <w:tcW w:w="316" w:type="dxa"/>
          </w:tcPr>
          <w:p w14:paraId="6749D8DA" w14:textId="77777777" w:rsidR="00ED7375" w:rsidRDefault="00000000">
            <w:r>
              <w:t>4</w:t>
            </w:r>
          </w:p>
        </w:tc>
        <w:tc>
          <w:tcPr>
            <w:tcW w:w="354" w:type="dxa"/>
          </w:tcPr>
          <w:p w14:paraId="17110774" w14:textId="77777777" w:rsidR="00ED7375" w:rsidRDefault="00000000">
            <w:r>
              <w:t>0</w:t>
            </w:r>
          </w:p>
        </w:tc>
        <w:tc>
          <w:tcPr>
            <w:tcW w:w="6528" w:type="dxa"/>
          </w:tcPr>
          <w:p w14:paraId="0357A1F8" w14:textId="77777777" w:rsidR="00ED7375" w:rsidRDefault="00000000">
            <w:r>
              <w:t>This is terribly sad.</w:t>
            </w:r>
          </w:p>
        </w:tc>
      </w:tr>
      <w:tr w:rsidR="00ED7375" w14:paraId="27224027" w14:textId="77777777" w:rsidTr="001E6984">
        <w:tc>
          <w:tcPr>
            <w:tcW w:w="1199" w:type="dxa"/>
          </w:tcPr>
          <w:p w14:paraId="540BC0F6" w14:textId="77777777" w:rsidR="00ED7375" w:rsidRDefault="00000000">
            <w:r>
              <w:t>2409</w:t>
            </w:r>
          </w:p>
        </w:tc>
        <w:tc>
          <w:tcPr>
            <w:tcW w:w="941" w:type="dxa"/>
          </w:tcPr>
          <w:p w14:paraId="61F67256" w14:textId="77777777" w:rsidR="00ED7375" w:rsidRDefault="00000000">
            <w:r>
              <w:t>@alicejohn7316</w:t>
            </w:r>
          </w:p>
        </w:tc>
        <w:tc>
          <w:tcPr>
            <w:tcW w:w="403" w:type="dxa"/>
          </w:tcPr>
          <w:p w14:paraId="468D2655" w14:textId="77777777" w:rsidR="00ED7375" w:rsidRDefault="00000000">
            <w:r>
              <w:t>2020-12-03 05:07:45</w:t>
            </w:r>
          </w:p>
        </w:tc>
        <w:tc>
          <w:tcPr>
            <w:tcW w:w="316" w:type="dxa"/>
          </w:tcPr>
          <w:p w14:paraId="30046398" w14:textId="77777777" w:rsidR="00ED7375" w:rsidRDefault="00000000">
            <w:r>
              <w:t>0</w:t>
            </w:r>
          </w:p>
        </w:tc>
        <w:tc>
          <w:tcPr>
            <w:tcW w:w="354" w:type="dxa"/>
          </w:tcPr>
          <w:p w14:paraId="336D9A75" w14:textId="77777777" w:rsidR="00ED7375" w:rsidRDefault="00000000">
            <w:r>
              <w:t>0</w:t>
            </w:r>
          </w:p>
        </w:tc>
        <w:tc>
          <w:tcPr>
            <w:tcW w:w="6528" w:type="dxa"/>
          </w:tcPr>
          <w:p w14:paraId="0ECB44FC" w14:textId="77777777" w:rsidR="00ED7375" w:rsidRDefault="00000000">
            <w:r>
              <w:t>Absolutely evil and horrid. They sacrifice these babies.</w:t>
            </w:r>
          </w:p>
        </w:tc>
      </w:tr>
      <w:tr w:rsidR="00ED7375" w14:paraId="49E1AB9E" w14:textId="77777777" w:rsidTr="001E6984">
        <w:tc>
          <w:tcPr>
            <w:tcW w:w="1199" w:type="dxa"/>
          </w:tcPr>
          <w:p w14:paraId="6803F261" w14:textId="77777777" w:rsidR="00ED7375" w:rsidRDefault="00000000">
            <w:r>
              <w:t>2410</w:t>
            </w:r>
          </w:p>
        </w:tc>
        <w:tc>
          <w:tcPr>
            <w:tcW w:w="941" w:type="dxa"/>
          </w:tcPr>
          <w:p w14:paraId="7A7667C0" w14:textId="77777777" w:rsidR="00ED7375" w:rsidRDefault="00000000">
            <w:r>
              <w:t>@treshelljacksonmcclendon4178</w:t>
            </w:r>
          </w:p>
        </w:tc>
        <w:tc>
          <w:tcPr>
            <w:tcW w:w="403" w:type="dxa"/>
          </w:tcPr>
          <w:p w14:paraId="2B771BE6" w14:textId="77777777" w:rsidR="00ED7375" w:rsidRDefault="00000000">
            <w:r>
              <w:t>2020-12-03 05:07:38</w:t>
            </w:r>
          </w:p>
        </w:tc>
        <w:tc>
          <w:tcPr>
            <w:tcW w:w="316" w:type="dxa"/>
          </w:tcPr>
          <w:p w14:paraId="137616CE" w14:textId="77777777" w:rsidR="00ED7375" w:rsidRDefault="00000000">
            <w:r>
              <w:t>16</w:t>
            </w:r>
          </w:p>
        </w:tc>
        <w:tc>
          <w:tcPr>
            <w:tcW w:w="354" w:type="dxa"/>
          </w:tcPr>
          <w:p w14:paraId="3455A4EB" w14:textId="77777777" w:rsidR="00ED7375" w:rsidRDefault="00000000">
            <w:r>
              <w:t>0</w:t>
            </w:r>
          </w:p>
        </w:tc>
        <w:tc>
          <w:tcPr>
            <w:tcW w:w="6528" w:type="dxa"/>
          </w:tcPr>
          <w:p w14:paraId="54A49B2B" w14:textId="77777777" w:rsidR="00ED7375" w:rsidRDefault="00000000">
            <w:r>
              <w:t>I wonder is there anyway that I can help! I would Love to share my home with a needing mother and child. Also I would Love to open up my home to a child from Africa so they can have a better life and then the child can go back and do the same. I would want the Bio Mother involved in the whole process</w:t>
            </w:r>
          </w:p>
        </w:tc>
      </w:tr>
      <w:tr w:rsidR="00ED7375" w14:paraId="5B63A137" w14:textId="77777777" w:rsidTr="001E6984">
        <w:tc>
          <w:tcPr>
            <w:tcW w:w="1199" w:type="dxa"/>
          </w:tcPr>
          <w:p w14:paraId="7181B4EC" w14:textId="77777777" w:rsidR="00ED7375" w:rsidRDefault="00000000">
            <w:r>
              <w:t>2411</w:t>
            </w:r>
          </w:p>
        </w:tc>
        <w:tc>
          <w:tcPr>
            <w:tcW w:w="941" w:type="dxa"/>
          </w:tcPr>
          <w:p w14:paraId="1806AA7D" w14:textId="77777777" w:rsidR="00ED7375" w:rsidRDefault="00000000">
            <w:r>
              <w:t>@nancyjames3005</w:t>
            </w:r>
          </w:p>
        </w:tc>
        <w:tc>
          <w:tcPr>
            <w:tcW w:w="403" w:type="dxa"/>
          </w:tcPr>
          <w:p w14:paraId="52C72E7D" w14:textId="77777777" w:rsidR="00ED7375" w:rsidRDefault="00000000">
            <w:r>
              <w:t>2020-12-03 03:47:31</w:t>
            </w:r>
          </w:p>
        </w:tc>
        <w:tc>
          <w:tcPr>
            <w:tcW w:w="316" w:type="dxa"/>
          </w:tcPr>
          <w:p w14:paraId="3E4F4A47" w14:textId="77777777" w:rsidR="00ED7375" w:rsidRDefault="00000000">
            <w:r>
              <w:t>1</w:t>
            </w:r>
          </w:p>
        </w:tc>
        <w:tc>
          <w:tcPr>
            <w:tcW w:w="354" w:type="dxa"/>
          </w:tcPr>
          <w:p w14:paraId="02E1499B" w14:textId="77777777" w:rsidR="00ED7375" w:rsidRDefault="00000000">
            <w:r>
              <w:t>1</w:t>
            </w:r>
          </w:p>
        </w:tc>
        <w:tc>
          <w:tcPr>
            <w:tcW w:w="6528" w:type="dxa"/>
          </w:tcPr>
          <w:p w14:paraId="17D1818C" w14:textId="77777777" w:rsidR="00ED7375" w:rsidRDefault="00000000">
            <w:r>
              <w:t>Img I thought stuffs like that happens in movies not knowing it happens in real life too 😳😳😳😳</w:t>
            </w:r>
          </w:p>
        </w:tc>
      </w:tr>
      <w:tr w:rsidR="00ED7375" w14:paraId="39E0B24C" w14:textId="77777777" w:rsidTr="001E6984">
        <w:tc>
          <w:tcPr>
            <w:tcW w:w="1199" w:type="dxa"/>
          </w:tcPr>
          <w:p w14:paraId="182CA528" w14:textId="77777777" w:rsidR="00ED7375" w:rsidRDefault="00000000">
            <w:r>
              <w:t>2412</w:t>
            </w:r>
          </w:p>
        </w:tc>
        <w:tc>
          <w:tcPr>
            <w:tcW w:w="941" w:type="dxa"/>
          </w:tcPr>
          <w:p w14:paraId="03C8B1C6" w14:textId="77777777" w:rsidR="00ED7375" w:rsidRDefault="00000000">
            <w:r>
              <w:t>@digitallocations1423</w:t>
            </w:r>
          </w:p>
        </w:tc>
        <w:tc>
          <w:tcPr>
            <w:tcW w:w="403" w:type="dxa"/>
          </w:tcPr>
          <w:p w14:paraId="45589BEC" w14:textId="77777777" w:rsidR="00ED7375" w:rsidRDefault="00000000">
            <w:r>
              <w:t>2020-12-05 06:29:01</w:t>
            </w:r>
          </w:p>
        </w:tc>
        <w:tc>
          <w:tcPr>
            <w:tcW w:w="316" w:type="dxa"/>
          </w:tcPr>
          <w:p w14:paraId="73627FE7" w14:textId="77777777" w:rsidR="00ED7375" w:rsidRDefault="00000000">
            <w:r>
              <w:t>0</w:t>
            </w:r>
          </w:p>
        </w:tc>
        <w:tc>
          <w:tcPr>
            <w:tcW w:w="354" w:type="dxa"/>
          </w:tcPr>
          <w:p w14:paraId="24D1B296" w14:textId="77777777" w:rsidR="00ED7375" w:rsidRDefault="00ED7375"/>
        </w:tc>
        <w:tc>
          <w:tcPr>
            <w:tcW w:w="6528" w:type="dxa"/>
          </w:tcPr>
          <w:p w14:paraId="1BBCED1A" w14:textId="77777777" w:rsidR="00ED7375" w:rsidRDefault="00000000">
            <w:r>
              <w:t>It happens for real for real.</w:t>
            </w:r>
            <w:r>
              <w:br/>
              <w:t>I was almost snatched when I was a child.</w:t>
            </w:r>
          </w:p>
        </w:tc>
      </w:tr>
      <w:tr w:rsidR="00ED7375" w14:paraId="36D6A91F" w14:textId="77777777" w:rsidTr="001E6984">
        <w:tc>
          <w:tcPr>
            <w:tcW w:w="1199" w:type="dxa"/>
          </w:tcPr>
          <w:p w14:paraId="7C24DBC2" w14:textId="77777777" w:rsidR="00ED7375" w:rsidRDefault="00000000">
            <w:r>
              <w:t>2413</w:t>
            </w:r>
          </w:p>
        </w:tc>
        <w:tc>
          <w:tcPr>
            <w:tcW w:w="941" w:type="dxa"/>
          </w:tcPr>
          <w:p w14:paraId="2D0F8CA0" w14:textId="77777777" w:rsidR="00ED7375" w:rsidRDefault="00000000">
            <w:r>
              <w:t>@brifnic8305</w:t>
            </w:r>
          </w:p>
        </w:tc>
        <w:tc>
          <w:tcPr>
            <w:tcW w:w="403" w:type="dxa"/>
          </w:tcPr>
          <w:p w14:paraId="4892A65F" w14:textId="77777777" w:rsidR="00ED7375" w:rsidRDefault="00000000">
            <w:r>
              <w:t>2020-12-03 03:42:21</w:t>
            </w:r>
          </w:p>
        </w:tc>
        <w:tc>
          <w:tcPr>
            <w:tcW w:w="316" w:type="dxa"/>
          </w:tcPr>
          <w:p w14:paraId="3D0578F5" w14:textId="77777777" w:rsidR="00ED7375" w:rsidRDefault="00000000">
            <w:r>
              <w:t>4</w:t>
            </w:r>
          </w:p>
        </w:tc>
        <w:tc>
          <w:tcPr>
            <w:tcW w:w="354" w:type="dxa"/>
          </w:tcPr>
          <w:p w14:paraId="15FE1ECE" w14:textId="77777777" w:rsidR="00ED7375" w:rsidRDefault="00000000">
            <w:r>
              <w:t>1</w:t>
            </w:r>
          </w:p>
        </w:tc>
        <w:tc>
          <w:tcPr>
            <w:tcW w:w="6528" w:type="dxa"/>
          </w:tcPr>
          <w:p w14:paraId="50F08978" w14:textId="77777777" w:rsidR="00ED7375" w:rsidRDefault="00000000">
            <w:r>
              <w:t>Makes you wonder where all these children end up, not just here but all over this world. So heartbreaking. Lord please bring these children home, and answers to these families. Please keep other children protected.</w:t>
            </w:r>
          </w:p>
        </w:tc>
      </w:tr>
      <w:tr w:rsidR="00ED7375" w14:paraId="09B37E71" w14:textId="77777777" w:rsidTr="001E6984">
        <w:tc>
          <w:tcPr>
            <w:tcW w:w="1199" w:type="dxa"/>
          </w:tcPr>
          <w:p w14:paraId="6422CCA5" w14:textId="77777777" w:rsidR="00ED7375" w:rsidRDefault="00000000">
            <w:r>
              <w:t>2414</w:t>
            </w:r>
          </w:p>
        </w:tc>
        <w:tc>
          <w:tcPr>
            <w:tcW w:w="941" w:type="dxa"/>
          </w:tcPr>
          <w:p w14:paraId="2611D399" w14:textId="77777777" w:rsidR="00ED7375" w:rsidRDefault="00000000">
            <w:r>
              <w:t>@theiswithin3649</w:t>
            </w:r>
          </w:p>
        </w:tc>
        <w:tc>
          <w:tcPr>
            <w:tcW w:w="403" w:type="dxa"/>
          </w:tcPr>
          <w:p w14:paraId="14EF5F83" w14:textId="77777777" w:rsidR="00ED7375" w:rsidRDefault="00000000">
            <w:r>
              <w:t>2021-05-22 20:57:23</w:t>
            </w:r>
          </w:p>
        </w:tc>
        <w:tc>
          <w:tcPr>
            <w:tcW w:w="316" w:type="dxa"/>
          </w:tcPr>
          <w:p w14:paraId="3E2FF0A4" w14:textId="77777777" w:rsidR="00ED7375" w:rsidRDefault="00000000">
            <w:r>
              <w:t>0</w:t>
            </w:r>
          </w:p>
        </w:tc>
        <w:tc>
          <w:tcPr>
            <w:tcW w:w="354" w:type="dxa"/>
          </w:tcPr>
          <w:p w14:paraId="502FAB6E" w14:textId="77777777" w:rsidR="00ED7375" w:rsidRDefault="00ED7375"/>
        </w:tc>
        <w:tc>
          <w:tcPr>
            <w:tcW w:w="6528" w:type="dxa"/>
          </w:tcPr>
          <w:p w14:paraId="4FD06B5C" w14:textId="77777777" w:rsidR="00ED7375" w:rsidRDefault="00000000">
            <w:r>
              <w:t>Being tortured, raped, killed sacrificed, organ harvesting.</w:t>
            </w:r>
          </w:p>
        </w:tc>
      </w:tr>
      <w:tr w:rsidR="00ED7375" w14:paraId="31AE1342" w14:textId="77777777" w:rsidTr="001E6984">
        <w:tc>
          <w:tcPr>
            <w:tcW w:w="1199" w:type="dxa"/>
          </w:tcPr>
          <w:p w14:paraId="46067C9B" w14:textId="77777777" w:rsidR="00ED7375" w:rsidRDefault="00000000">
            <w:r>
              <w:t>2415</w:t>
            </w:r>
          </w:p>
        </w:tc>
        <w:tc>
          <w:tcPr>
            <w:tcW w:w="941" w:type="dxa"/>
          </w:tcPr>
          <w:p w14:paraId="01E7320F" w14:textId="77777777" w:rsidR="00ED7375" w:rsidRDefault="00000000">
            <w:r>
              <w:t>@godslady8</w:t>
            </w:r>
          </w:p>
        </w:tc>
        <w:tc>
          <w:tcPr>
            <w:tcW w:w="403" w:type="dxa"/>
          </w:tcPr>
          <w:p w14:paraId="1D782492" w14:textId="77777777" w:rsidR="00ED7375" w:rsidRDefault="00000000">
            <w:r>
              <w:t>2020-12-03 03:33:40</w:t>
            </w:r>
          </w:p>
        </w:tc>
        <w:tc>
          <w:tcPr>
            <w:tcW w:w="316" w:type="dxa"/>
          </w:tcPr>
          <w:p w14:paraId="251FB495" w14:textId="77777777" w:rsidR="00ED7375" w:rsidRDefault="00000000">
            <w:r>
              <w:t>1</w:t>
            </w:r>
          </w:p>
        </w:tc>
        <w:tc>
          <w:tcPr>
            <w:tcW w:w="354" w:type="dxa"/>
          </w:tcPr>
          <w:p w14:paraId="4C5F83CE" w14:textId="77777777" w:rsidR="00ED7375" w:rsidRDefault="00000000">
            <w:r>
              <w:t>0</w:t>
            </w:r>
          </w:p>
        </w:tc>
        <w:tc>
          <w:tcPr>
            <w:tcW w:w="6528" w:type="dxa"/>
          </w:tcPr>
          <w:p w14:paraId="07506136" w14:textId="77777777" w:rsidR="00ED7375" w:rsidRDefault="00000000">
            <w:r>
              <w:t>What kind of a apathetic RIDICULOUS POLICE department is in that country, with all that evidence why did the Police not go and arrest them???? I am flabbergasted truly by the lack of police involvement the lack of hospital security. WOW</w:t>
            </w:r>
          </w:p>
        </w:tc>
      </w:tr>
      <w:tr w:rsidR="00ED7375" w14:paraId="1FA46770" w14:textId="77777777" w:rsidTr="001E6984">
        <w:tc>
          <w:tcPr>
            <w:tcW w:w="1199" w:type="dxa"/>
          </w:tcPr>
          <w:p w14:paraId="7E259F1E" w14:textId="77777777" w:rsidR="00ED7375" w:rsidRDefault="00000000">
            <w:r>
              <w:t>2416</w:t>
            </w:r>
          </w:p>
        </w:tc>
        <w:tc>
          <w:tcPr>
            <w:tcW w:w="941" w:type="dxa"/>
          </w:tcPr>
          <w:p w14:paraId="0456416E" w14:textId="77777777" w:rsidR="00ED7375" w:rsidRDefault="00000000">
            <w:r>
              <w:t>@mrsa9130</w:t>
            </w:r>
          </w:p>
        </w:tc>
        <w:tc>
          <w:tcPr>
            <w:tcW w:w="403" w:type="dxa"/>
          </w:tcPr>
          <w:p w14:paraId="7C18D26D" w14:textId="77777777" w:rsidR="00ED7375" w:rsidRDefault="00000000">
            <w:r>
              <w:t>2020-12-03 01:34:11</w:t>
            </w:r>
          </w:p>
        </w:tc>
        <w:tc>
          <w:tcPr>
            <w:tcW w:w="316" w:type="dxa"/>
          </w:tcPr>
          <w:p w14:paraId="5F4DAC03" w14:textId="77777777" w:rsidR="00ED7375" w:rsidRDefault="00000000">
            <w:r>
              <w:t>1</w:t>
            </w:r>
          </w:p>
        </w:tc>
        <w:tc>
          <w:tcPr>
            <w:tcW w:w="354" w:type="dxa"/>
          </w:tcPr>
          <w:p w14:paraId="41CCD837" w14:textId="77777777" w:rsidR="00ED7375" w:rsidRDefault="00000000">
            <w:r>
              <w:t>0</w:t>
            </w:r>
          </w:p>
        </w:tc>
        <w:tc>
          <w:tcPr>
            <w:tcW w:w="6528" w:type="dxa"/>
          </w:tcPr>
          <w:p w14:paraId="6A8F89BF" w14:textId="77777777" w:rsidR="00ED7375" w:rsidRDefault="00000000">
            <w:r>
              <w:t>Evil!! God Wins! They will pay!</w:t>
            </w:r>
          </w:p>
        </w:tc>
      </w:tr>
      <w:tr w:rsidR="00ED7375" w14:paraId="44E6A0E5" w14:textId="77777777" w:rsidTr="001E6984">
        <w:tc>
          <w:tcPr>
            <w:tcW w:w="1199" w:type="dxa"/>
          </w:tcPr>
          <w:p w14:paraId="0121019E" w14:textId="77777777" w:rsidR="00ED7375" w:rsidRDefault="00000000">
            <w:r>
              <w:t>2417</w:t>
            </w:r>
          </w:p>
        </w:tc>
        <w:tc>
          <w:tcPr>
            <w:tcW w:w="941" w:type="dxa"/>
          </w:tcPr>
          <w:p w14:paraId="6A47BA46" w14:textId="77777777" w:rsidR="00ED7375" w:rsidRDefault="00000000">
            <w:r>
              <w:t>@andreaantoinettejones3632</w:t>
            </w:r>
          </w:p>
        </w:tc>
        <w:tc>
          <w:tcPr>
            <w:tcW w:w="403" w:type="dxa"/>
          </w:tcPr>
          <w:p w14:paraId="5CC21241" w14:textId="77777777" w:rsidR="00ED7375" w:rsidRDefault="00000000">
            <w:r>
              <w:t>2020-12-03 00:26:27</w:t>
            </w:r>
          </w:p>
        </w:tc>
        <w:tc>
          <w:tcPr>
            <w:tcW w:w="316" w:type="dxa"/>
          </w:tcPr>
          <w:p w14:paraId="1C433277" w14:textId="77777777" w:rsidR="00ED7375" w:rsidRDefault="00000000">
            <w:r>
              <w:t>0</w:t>
            </w:r>
          </w:p>
        </w:tc>
        <w:tc>
          <w:tcPr>
            <w:tcW w:w="354" w:type="dxa"/>
          </w:tcPr>
          <w:p w14:paraId="58F3B374" w14:textId="77777777" w:rsidR="00ED7375" w:rsidRDefault="00000000">
            <w:r>
              <w:t>0</w:t>
            </w:r>
          </w:p>
        </w:tc>
        <w:tc>
          <w:tcPr>
            <w:tcW w:w="6528" w:type="dxa"/>
          </w:tcPr>
          <w:p w14:paraId="18385A23" w14:textId="77777777" w:rsidR="00ED7375" w:rsidRDefault="00000000">
            <w:r>
              <w:t>Someone needs to Come and Get Me Andrea My Children Out Of America Because Of what they are trying to Do!</w:t>
            </w:r>
          </w:p>
        </w:tc>
      </w:tr>
      <w:tr w:rsidR="00ED7375" w14:paraId="269B75B4" w14:textId="77777777" w:rsidTr="001E6984">
        <w:tc>
          <w:tcPr>
            <w:tcW w:w="1199" w:type="dxa"/>
          </w:tcPr>
          <w:p w14:paraId="5EB74329" w14:textId="77777777" w:rsidR="00ED7375" w:rsidRDefault="00000000">
            <w:r>
              <w:t>2418</w:t>
            </w:r>
          </w:p>
        </w:tc>
        <w:tc>
          <w:tcPr>
            <w:tcW w:w="941" w:type="dxa"/>
          </w:tcPr>
          <w:p w14:paraId="37987128" w14:textId="77777777" w:rsidR="00ED7375" w:rsidRDefault="00000000">
            <w:r>
              <w:t>@virgemblud6303</w:t>
            </w:r>
          </w:p>
        </w:tc>
        <w:tc>
          <w:tcPr>
            <w:tcW w:w="403" w:type="dxa"/>
          </w:tcPr>
          <w:p w14:paraId="6E39EFA2" w14:textId="77777777" w:rsidR="00ED7375" w:rsidRDefault="00000000">
            <w:r>
              <w:t>2020-12-03 00:19:16</w:t>
            </w:r>
          </w:p>
        </w:tc>
        <w:tc>
          <w:tcPr>
            <w:tcW w:w="316" w:type="dxa"/>
          </w:tcPr>
          <w:p w14:paraId="3FAB0D77" w14:textId="77777777" w:rsidR="00ED7375" w:rsidRDefault="00000000">
            <w:r>
              <w:t>1</w:t>
            </w:r>
          </w:p>
        </w:tc>
        <w:tc>
          <w:tcPr>
            <w:tcW w:w="354" w:type="dxa"/>
          </w:tcPr>
          <w:p w14:paraId="20307290" w14:textId="77777777" w:rsidR="00ED7375" w:rsidRDefault="00000000">
            <w:r>
              <w:t>0</w:t>
            </w:r>
          </w:p>
        </w:tc>
        <w:tc>
          <w:tcPr>
            <w:tcW w:w="6528" w:type="dxa"/>
          </w:tcPr>
          <w:p w14:paraId="7DA7BA1A" w14:textId="77777777" w:rsidR="00ED7375" w:rsidRDefault="00000000">
            <w:r>
              <w:t>I really cannot believe this kind of exploitation happens today! These people are capitalising off vulnerable and homeless women, and instead of helping them their taking away their children  and selling them to God knows who! This is horrible. And that 'complete package'  being part of business in registering children its all corrupt! Illegal that woman selling the babies needs to be locked up!!</w:t>
            </w:r>
          </w:p>
        </w:tc>
      </w:tr>
      <w:tr w:rsidR="00ED7375" w14:paraId="431A682D" w14:textId="77777777" w:rsidTr="001E6984">
        <w:tc>
          <w:tcPr>
            <w:tcW w:w="1199" w:type="dxa"/>
          </w:tcPr>
          <w:p w14:paraId="34FF306A" w14:textId="77777777" w:rsidR="00ED7375" w:rsidRDefault="00000000">
            <w:r>
              <w:t>2419</w:t>
            </w:r>
          </w:p>
        </w:tc>
        <w:tc>
          <w:tcPr>
            <w:tcW w:w="941" w:type="dxa"/>
          </w:tcPr>
          <w:p w14:paraId="3CF12AEC" w14:textId="77777777" w:rsidR="00ED7375" w:rsidRDefault="00000000">
            <w:r>
              <w:t>@Mellisah</w:t>
            </w:r>
          </w:p>
        </w:tc>
        <w:tc>
          <w:tcPr>
            <w:tcW w:w="403" w:type="dxa"/>
          </w:tcPr>
          <w:p w14:paraId="0B088677" w14:textId="77777777" w:rsidR="00ED7375" w:rsidRDefault="00000000">
            <w:r>
              <w:t>2020-12-02 23:42:36</w:t>
            </w:r>
          </w:p>
        </w:tc>
        <w:tc>
          <w:tcPr>
            <w:tcW w:w="316" w:type="dxa"/>
          </w:tcPr>
          <w:p w14:paraId="611B37D4" w14:textId="77777777" w:rsidR="00ED7375" w:rsidRDefault="00000000">
            <w:r>
              <w:t>1</w:t>
            </w:r>
          </w:p>
        </w:tc>
        <w:tc>
          <w:tcPr>
            <w:tcW w:w="354" w:type="dxa"/>
          </w:tcPr>
          <w:p w14:paraId="6C39AD7C" w14:textId="77777777" w:rsidR="00ED7375" w:rsidRDefault="00000000">
            <w:r>
              <w:t>0</w:t>
            </w:r>
          </w:p>
        </w:tc>
        <w:tc>
          <w:tcPr>
            <w:tcW w:w="6528" w:type="dxa"/>
          </w:tcPr>
          <w:p w14:paraId="7BC15658" w14:textId="77777777" w:rsidR="00ED7375" w:rsidRDefault="00000000">
            <w:r>
              <w:t>💔💔💔</w:t>
            </w:r>
          </w:p>
        </w:tc>
      </w:tr>
      <w:tr w:rsidR="00ED7375" w14:paraId="2B4C6132" w14:textId="77777777" w:rsidTr="001E6984">
        <w:tc>
          <w:tcPr>
            <w:tcW w:w="1199" w:type="dxa"/>
          </w:tcPr>
          <w:p w14:paraId="671B6A13" w14:textId="77777777" w:rsidR="00ED7375" w:rsidRDefault="00000000">
            <w:r>
              <w:t>2420</w:t>
            </w:r>
          </w:p>
        </w:tc>
        <w:tc>
          <w:tcPr>
            <w:tcW w:w="941" w:type="dxa"/>
          </w:tcPr>
          <w:p w14:paraId="21C1520A" w14:textId="77777777" w:rsidR="00ED7375" w:rsidRDefault="00000000">
            <w:r>
              <w:t>@bluequeengacha7220</w:t>
            </w:r>
          </w:p>
        </w:tc>
        <w:tc>
          <w:tcPr>
            <w:tcW w:w="403" w:type="dxa"/>
          </w:tcPr>
          <w:p w14:paraId="10751C22" w14:textId="77777777" w:rsidR="00ED7375" w:rsidRDefault="00000000">
            <w:r>
              <w:t>2020-12-02 22:50:55</w:t>
            </w:r>
          </w:p>
        </w:tc>
        <w:tc>
          <w:tcPr>
            <w:tcW w:w="316" w:type="dxa"/>
          </w:tcPr>
          <w:p w14:paraId="77C4F74D" w14:textId="77777777" w:rsidR="00ED7375" w:rsidRDefault="00000000">
            <w:r>
              <w:t>0</w:t>
            </w:r>
          </w:p>
        </w:tc>
        <w:tc>
          <w:tcPr>
            <w:tcW w:w="354" w:type="dxa"/>
          </w:tcPr>
          <w:p w14:paraId="5A503297" w14:textId="77777777" w:rsidR="00ED7375" w:rsidRDefault="00000000">
            <w:r>
              <w:t>0</w:t>
            </w:r>
          </w:p>
        </w:tc>
        <w:tc>
          <w:tcPr>
            <w:tcW w:w="6528" w:type="dxa"/>
          </w:tcPr>
          <w:p w14:paraId="51B1C12B" w14:textId="77777777" w:rsidR="00ED7375" w:rsidRDefault="00000000">
            <w:r>
              <w:t>They're used for sacrifices and why would a barren mother go to a criminal why not the orphanage</w:t>
            </w:r>
          </w:p>
        </w:tc>
      </w:tr>
      <w:tr w:rsidR="00ED7375" w14:paraId="2B80A38C" w14:textId="77777777" w:rsidTr="001E6984">
        <w:tc>
          <w:tcPr>
            <w:tcW w:w="1199" w:type="dxa"/>
          </w:tcPr>
          <w:p w14:paraId="2C397516" w14:textId="77777777" w:rsidR="00ED7375" w:rsidRDefault="00000000">
            <w:r>
              <w:t>2421</w:t>
            </w:r>
          </w:p>
        </w:tc>
        <w:tc>
          <w:tcPr>
            <w:tcW w:w="941" w:type="dxa"/>
          </w:tcPr>
          <w:p w14:paraId="334D9021" w14:textId="77777777" w:rsidR="00ED7375" w:rsidRDefault="00000000">
            <w:r>
              <w:t>@phylahgruh6104</w:t>
            </w:r>
          </w:p>
        </w:tc>
        <w:tc>
          <w:tcPr>
            <w:tcW w:w="403" w:type="dxa"/>
          </w:tcPr>
          <w:p w14:paraId="419F123D" w14:textId="77777777" w:rsidR="00ED7375" w:rsidRDefault="00000000">
            <w:r>
              <w:t>2020-12-02 22:44:01</w:t>
            </w:r>
          </w:p>
        </w:tc>
        <w:tc>
          <w:tcPr>
            <w:tcW w:w="316" w:type="dxa"/>
          </w:tcPr>
          <w:p w14:paraId="0E8B763F" w14:textId="77777777" w:rsidR="00ED7375" w:rsidRDefault="00000000">
            <w:r>
              <w:t>0</w:t>
            </w:r>
          </w:p>
        </w:tc>
        <w:tc>
          <w:tcPr>
            <w:tcW w:w="354" w:type="dxa"/>
          </w:tcPr>
          <w:p w14:paraId="1743F853" w14:textId="77777777" w:rsidR="00ED7375" w:rsidRDefault="00000000">
            <w:r>
              <w:t>0</w:t>
            </w:r>
          </w:p>
        </w:tc>
        <w:tc>
          <w:tcPr>
            <w:tcW w:w="6528" w:type="dxa"/>
          </w:tcPr>
          <w:p w14:paraId="259A4CCA" w14:textId="77777777" w:rsidR="00ED7375" w:rsidRDefault="00000000">
            <w:r>
              <w:t>Am not a hero but the moment I saw her involving the police especially the regular one on Anita's case I knew it would be a fail...because most of them works with the regular police...when you need to report such a serious case especially in kenya don't just walk in in a normal police station...those are the underground cartels....that police was not following up on the Corona cautions he was definently warning the Anita criminal...that inhuman being</w:t>
            </w:r>
          </w:p>
        </w:tc>
      </w:tr>
      <w:tr w:rsidR="00ED7375" w14:paraId="34089B68" w14:textId="77777777" w:rsidTr="001E6984">
        <w:tc>
          <w:tcPr>
            <w:tcW w:w="1199" w:type="dxa"/>
          </w:tcPr>
          <w:p w14:paraId="010EF440" w14:textId="77777777" w:rsidR="00ED7375" w:rsidRDefault="00000000">
            <w:r>
              <w:t>2422</w:t>
            </w:r>
          </w:p>
        </w:tc>
        <w:tc>
          <w:tcPr>
            <w:tcW w:w="941" w:type="dxa"/>
          </w:tcPr>
          <w:p w14:paraId="35BCEC2E" w14:textId="77777777" w:rsidR="00ED7375" w:rsidRDefault="00000000">
            <w:r>
              <w:t>@doantruong8121</w:t>
            </w:r>
          </w:p>
        </w:tc>
        <w:tc>
          <w:tcPr>
            <w:tcW w:w="403" w:type="dxa"/>
          </w:tcPr>
          <w:p w14:paraId="2BBD6BA4" w14:textId="77777777" w:rsidR="00ED7375" w:rsidRDefault="00000000">
            <w:r>
              <w:t>2020-12-02 21:03:49</w:t>
            </w:r>
          </w:p>
        </w:tc>
        <w:tc>
          <w:tcPr>
            <w:tcW w:w="316" w:type="dxa"/>
          </w:tcPr>
          <w:p w14:paraId="1CD74A19" w14:textId="77777777" w:rsidR="00ED7375" w:rsidRDefault="00000000">
            <w:r>
              <w:t>0</w:t>
            </w:r>
          </w:p>
        </w:tc>
        <w:tc>
          <w:tcPr>
            <w:tcW w:w="354" w:type="dxa"/>
          </w:tcPr>
          <w:p w14:paraId="0A425A8E" w14:textId="77777777" w:rsidR="00ED7375" w:rsidRDefault="00000000">
            <w:r>
              <w:t>0</w:t>
            </w:r>
          </w:p>
        </w:tc>
        <w:tc>
          <w:tcPr>
            <w:tcW w:w="6528" w:type="dxa"/>
          </w:tcPr>
          <w:p w14:paraId="2E98B947" w14:textId="77777777" w:rsidR="00ED7375" w:rsidRDefault="00000000">
            <w:r>
              <w:t>xxxx</w:t>
            </w:r>
          </w:p>
        </w:tc>
      </w:tr>
      <w:tr w:rsidR="00ED7375" w14:paraId="1A11D66D" w14:textId="77777777" w:rsidTr="001E6984">
        <w:tc>
          <w:tcPr>
            <w:tcW w:w="1199" w:type="dxa"/>
          </w:tcPr>
          <w:p w14:paraId="493EAA9D" w14:textId="77777777" w:rsidR="00ED7375" w:rsidRDefault="00000000">
            <w:r>
              <w:t>2423</w:t>
            </w:r>
          </w:p>
        </w:tc>
        <w:tc>
          <w:tcPr>
            <w:tcW w:w="941" w:type="dxa"/>
          </w:tcPr>
          <w:p w14:paraId="04242DF8" w14:textId="77777777" w:rsidR="00ED7375" w:rsidRDefault="00000000">
            <w:r>
              <w:t>@marieanne1989</w:t>
            </w:r>
          </w:p>
        </w:tc>
        <w:tc>
          <w:tcPr>
            <w:tcW w:w="403" w:type="dxa"/>
          </w:tcPr>
          <w:p w14:paraId="7B0429E7" w14:textId="77777777" w:rsidR="00ED7375" w:rsidRDefault="00000000">
            <w:r>
              <w:t>2020-12-02 20:50:50</w:t>
            </w:r>
          </w:p>
        </w:tc>
        <w:tc>
          <w:tcPr>
            <w:tcW w:w="316" w:type="dxa"/>
          </w:tcPr>
          <w:p w14:paraId="69C88691" w14:textId="77777777" w:rsidR="00ED7375" w:rsidRDefault="00000000">
            <w:r>
              <w:t>0</w:t>
            </w:r>
          </w:p>
        </w:tc>
        <w:tc>
          <w:tcPr>
            <w:tcW w:w="354" w:type="dxa"/>
          </w:tcPr>
          <w:p w14:paraId="4CDF480F" w14:textId="77777777" w:rsidR="00ED7375" w:rsidRDefault="00000000">
            <w:r>
              <w:t>0</w:t>
            </w:r>
          </w:p>
        </w:tc>
        <w:tc>
          <w:tcPr>
            <w:tcW w:w="6528" w:type="dxa"/>
          </w:tcPr>
          <w:p w14:paraId="2CDC4A0E" w14:textId="77777777" w:rsidR="00ED7375" w:rsidRDefault="00000000">
            <w:r>
              <w:t>They Anita and Co looked like HIV/AIDS  patients.All that money they sell the babies for and still they look unkept</w:t>
            </w:r>
          </w:p>
        </w:tc>
      </w:tr>
      <w:tr w:rsidR="00ED7375" w14:paraId="46D54A4F" w14:textId="77777777" w:rsidTr="001E6984">
        <w:tc>
          <w:tcPr>
            <w:tcW w:w="1199" w:type="dxa"/>
          </w:tcPr>
          <w:p w14:paraId="395BD72F" w14:textId="77777777" w:rsidR="00ED7375" w:rsidRDefault="00000000">
            <w:r>
              <w:t>2424</w:t>
            </w:r>
          </w:p>
        </w:tc>
        <w:tc>
          <w:tcPr>
            <w:tcW w:w="941" w:type="dxa"/>
          </w:tcPr>
          <w:p w14:paraId="135AF9C6" w14:textId="77777777" w:rsidR="00ED7375" w:rsidRDefault="00000000">
            <w:r>
              <w:t>@thatsreality1177</w:t>
            </w:r>
          </w:p>
        </w:tc>
        <w:tc>
          <w:tcPr>
            <w:tcW w:w="403" w:type="dxa"/>
          </w:tcPr>
          <w:p w14:paraId="242CD049" w14:textId="77777777" w:rsidR="00ED7375" w:rsidRDefault="00000000">
            <w:r>
              <w:t>2020-12-02 19:25:55</w:t>
            </w:r>
          </w:p>
        </w:tc>
        <w:tc>
          <w:tcPr>
            <w:tcW w:w="316" w:type="dxa"/>
          </w:tcPr>
          <w:p w14:paraId="663F5290" w14:textId="77777777" w:rsidR="00ED7375" w:rsidRDefault="00000000">
            <w:r>
              <w:t>0</w:t>
            </w:r>
          </w:p>
        </w:tc>
        <w:tc>
          <w:tcPr>
            <w:tcW w:w="354" w:type="dxa"/>
          </w:tcPr>
          <w:p w14:paraId="264F5A8C" w14:textId="77777777" w:rsidR="00ED7375" w:rsidRDefault="00000000">
            <w:r>
              <w:t>0</w:t>
            </w:r>
          </w:p>
        </w:tc>
        <w:tc>
          <w:tcPr>
            <w:tcW w:w="6528" w:type="dxa"/>
          </w:tcPr>
          <w:p w14:paraId="4D51667B" w14:textId="77777777" w:rsidR="00ED7375" w:rsidRDefault="00000000">
            <w:r>
              <w:t>Mxm n people are out Here saying Jackie Phamotse is crazy</w:t>
            </w:r>
          </w:p>
        </w:tc>
      </w:tr>
      <w:tr w:rsidR="00ED7375" w14:paraId="7A6A34AB" w14:textId="77777777" w:rsidTr="001E6984">
        <w:tc>
          <w:tcPr>
            <w:tcW w:w="1199" w:type="dxa"/>
          </w:tcPr>
          <w:p w14:paraId="7F90996E" w14:textId="77777777" w:rsidR="00ED7375" w:rsidRDefault="00000000">
            <w:r>
              <w:t>2425</w:t>
            </w:r>
          </w:p>
        </w:tc>
        <w:tc>
          <w:tcPr>
            <w:tcW w:w="941" w:type="dxa"/>
          </w:tcPr>
          <w:p w14:paraId="695AFDE8" w14:textId="77777777" w:rsidR="00ED7375" w:rsidRDefault="00000000">
            <w:r>
              <w:t>@thatsreality1177</w:t>
            </w:r>
          </w:p>
        </w:tc>
        <w:tc>
          <w:tcPr>
            <w:tcW w:w="403" w:type="dxa"/>
          </w:tcPr>
          <w:p w14:paraId="62CB8B51" w14:textId="77777777" w:rsidR="00ED7375" w:rsidRDefault="00000000">
            <w:r>
              <w:t>2020-12-02 19:23:30</w:t>
            </w:r>
          </w:p>
        </w:tc>
        <w:tc>
          <w:tcPr>
            <w:tcW w:w="316" w:type="dxa"/>
          </w:tcPr>
          <w:p w14:paraId="35AC7AB1" w14:textId="77777777" w:rsidR="00ED7375" w:rsidRDefault="00000000">
            <w:r>
              <w:t>4</w:t>
            </w:r>
          </w:p>
        </w:tc>
        <w:tc>
          <w:tcPr>
            <w:tcW w:w="354" w:type="dxa"/>
          </w:tcPr>
          <w:p w14:paraId="34EBB118" w14:textId="77777777" w:rsidR="00ED7375" w:rsidRDefault="00000000">
            <w:r>
              <w:t>0</w:t>
            </w:r>
          </w:p>
        </w:tc>
        <w:tc>
          <w:tcPr>
            <w:tcW w:w="6528" w:type="dxa"/>
          </w:tcPr>
          <w:p w14:paraId="50F5A28F" w14:textId="77777777" w:rsidR="00ED7375" w:rsidRDefault="00000000">
            <w:r>
              <w:t>As women we go through a lot.....street mothers 😭😭😭😭😭😭😭😭😭😭😭😭😭</w:t>
            </w:r>
          </w:p>
        </w:tc>
      </w:tr>
      <w:tr w:rsidR="00ED7375" w14:paraId="16BE03D9" w14:textId="77777777" w:rsidTr="001E6984">
        <w:tc>
          <w:tcPr>
            <w:tcW w:w="1199" w:type="dxa"/>
          </w:tcPr>
          <w:p w14:paraId="57737377" w14:textId="77777777" w:rsidR="00ED7375" w:rsidRDefault="00000000">
            <w:r>
              <w:t>2426</w:t>
            </w:r>
          </w:p>
        </w:tc>
        <w:tc>
          <w:tcPr>
            <w:tcW w:w="941" w:type="dxa"/>
          </w:tcPr>
          <w:p w14:paraId="03217314" w14:textId="77777777" w:rsidR="00ED7375" w:rsidRDefault="00000000">
            <w:r>
              <w:t>@hellensharom5713</w:t>
            </w:r>
          </w:p>
        </w:tc>
        <w:tc>
          <w:tcPr>
            <w:tcW w:w="403" w:type="dxa"/>
          </w:tcPr>
          <w:p w14:paraId="35486763" w14:textId="77777777" w:rsidR="00ED7375" w:rsidRDefault="00000000">
            <w:r>
              <w:t>2020-12-02 16:36:18</w:t>
            </w:r>
          </w:p>
        </w:tc>
        <w:tc>
          <w:tcPr>
            <w:tcW w:w="316" w:type="dxa"/>
          </w:tcPr>
          <w:p w14:paraId="35B2FF62" w14:textId="77777777" w:rsidR="00ED7375" w:rsidRDefault="00000000">
            <w:r>
              <w:t>0</w:t>
            </w:r>
          </w:p>
        </w:tc>
        <w:tc>
          <w:tcPr>
            <w:tcW w:w="354" w:type="dxa"/>
          </w:tcPr>
          <w:p w14:paraId="2EFC28D8" w14:textId="77777777" w:rsidR="00ED7375" w:rsidRDefault="00000000">
            <w:r>
              <w:t>0</w:t>
            </w:r>
          </w:p>
        </w:tc>
        <w:tc>
          <w:tcPr>
            <w:tcW w:w="6528" w:type="dxa"/>
          </w:tcPr>
          <w:p w14:paraId="1AB7C2EF" w14:textId="77777777" w:rsidR="00ED7375" w:rsidRDefault="00000000">
            <w:r>
              <w:t>Too bad😭😭😭</w:t>
            </w:r>
          </w:p>
        </w:tc>
      </w:tr>
      <w:tr w:rsidR="00ED7375" w14:paraId="0707C909" w14:textId="77777777" w:rsidTr="001E6984">
        <w:tc>
          <w:tcPr>
            <w:tcW w:w="1199" w:type="dxa"/>
          </w:tcPr>
          <w:p w14:paraId="12A65814" w14:textId="77777777" w:rsidR="00ED7375" w:rsidRDefault="00000000">
            <w:r>
              <w:t>2427</w:t>
            </w:r>
          </w:p>
        </w:tc>
        <w:tc>
          <w:tcPr>
            <w:tcW w:w="941" w:type="dxa"/>
          </w:tcPr>
          <w:p w14:paraId="128DAC3E" w14:textId="77777777" w:rsidR="00ED7375" w:rsidRDefault="00000000">
            <w:r>
              <w:t>@Mercyree344</w:t>
            </w:r>
          </w:p>
        </w:tc>
        <w:tc>
          <w:tcPr>
            <w:tcW w:w="403" w:type="dxa"/>
          </w:tcPr>
          <w:p w14:paraId="60158A1B" w14:textId="77777777" w:rsidR="00ED7375" w:rsidRDefault="00000000">
            <w:r>
              <w:t>2020-12-02 14:05:57</w:t>
            </w:r>
          </w:p>
        </w:tc>
        <w:tc>
          <w:tcPr>
            <w:tcW w:w="316" w:type="dxa"/>
          </w:tcPr>
          <w:p w14:paraId="356027DE" w14:textId="77777777" w:rsidR="00ED7375" w:rsidRDefault="00000000">
            <w:r>
              <w:t>1</w:t>
            </w:r>
          </w:p>
        </w:tc>
        <w:tc>
          <w:tcPr>
            <w:tcW w:w="354" w:type="dxa"/>
          </w:tcPr>
          <w:p w14:paraId="44E6455E" w14:textId="77777777" w:rsidR="00ED7375" w:rsidRDefault="00000000">
            <w:r>
              <w:t>0</w:t>
            </w:r>
          </w:p>
        </w:tc>
        <w:tc>
          <w:tcPr>
            <w:tcW w:w="6528" w:type="dxa"/>
          </w:tcPr>
          <w:p w14:paraId="50FFF932" w14:textId="77777777" w:rsidR="00ED7375" w:rsidRDefault="00000000">
            <w:r>
              <w:t>So the social worker was handed 300,000 kenyan shillings??  And not arrested there and then???  Isorait!!</w:t>
            </w:r>
          </w:p>
        </w:tc>
      </w:tr>
      <w:tr w:rsidR="00ED7375" w14:paraId="7518808F" w14:textId="77777777" w:rsidTr="001E6984">
        <w:tc>
          <w:tcPr>
            <w:tcW w:w="1199" w:type="dxa"/>
          </w:tcPr>
          <w:p w14:paraId="50B817E4" w14:textId="77777777" w:rsidR="00ED7375" w:rsidRDefault="00000000">
            <w:r>
              <w:t>2428</w:t>
            </w:r>
          </w:p>
        </w:tc>
        <w:tc>
          <w:tcPr>
            <w:tcW w:w="941" w:type="dxa"/>
          </w:tcPr>
          <w:p w14:paraId="41795374" w14:textId="77777777" w:rsidR="00ED7375" w:rsidRDefault="00000000">
            <w:r>
              <w:t>@odd7646</w:t>
            </w:r>
          </w:p>
        </w:tc>
        <w:tc>
          <w:tcPr>
            <w:tcW w:w="403" w:type="dxa"/>
          </w:tcPr>
          <w:p w14:paraId="668369DF" w14:textId="77777777" w:rsidR="00ED7375" w:rsidRDefault="00000000">
            <w:r>
              <w:t>2020-12-02 12:18:58</w:t>
            </w:r>
          </w:p>
        </w:tc>
        <w:tc>
          <w:tcPr>
            <w:tcW w:w="316" w:type="dxa"/>
          </w:tcPr>
          <w:p w14:paraId="5A817CF5" w14:textId="77777777" w:rsidR="00ED7375" w:rsidRDefault="00000000">
            <w:r>
              <w:t>73</w:t>
            </w:r>
          </w:p>
        </w:tc>
        <w:tc>
          <w:tcPr>
            <w:tcW w:w="354" w:type="dxa"/>
          </w:tcPr>
          <w:p w14:paraId="34A3A0E4" w14:textId="77777777" w:rsidR="00ED7375" w:rsidRDefault="00000000">
            <w:r>
              <w:t>1</w:t>
            </w:r>
          </w:p>
        </w:tc>
        <w:tc>
          <w:tcPr>
            <w:tcW w:w="6528" w:type="dxa"/>
          </w:tcPr>
          <w:p w14:paraId="04601529" w14:textId="77777777" w:rsidR="00ED7375" w:rsidRDefault="00000000">
            <w:r>
              <w:t>When pure evil has consumed a person you see it right through their eyes... selling children with no remorse... no feelings of guilt but smiles...</w:t>
            </w:r>
          </w:p>
        </w:tc>
      </w:tr>
      <w:tr w:rsidR="00ED7375" w14:paraId="0DDA3B86" w14:textId="77777777" w:rsidTr="001E6984">
        <w:tc>
          <w:tcPr>
            <w:tcW w:w="1199" w:type="dxa"/>
          </w:tcPr>
          <w:p w14:paraId="4808F6C5" w14:textId="77777777" w:rsidR="00ED7375" w:rsidRDefault="00000000">
            <w:r>
              <w:t>2429</w:t>
            </w:r>
          </w:p>
        </w:tc>
        <w:tc>
          <w:tcPr>
            <w:tcW w:w="941" w:type="dxa"/>
          </w:tcPr>
          <w:p w14:paraId="1AEFB11F" w14:textId="77777777" w:rsidR="00ED7375" w:rsidRDefault="00000000">
            <w:r>
              <w:t>@emilyjaneleightonporter5367</w:t>
            </w:r>
          </w:p>
        </w:tc>
        <w:tc>
          <w:tcPr>
            <w:tcW w:w="403" w:type="dxa"/>
          </w:tcPr>
          <w:p w14:paraId="786AA5A9" w14:textId="77777777" w:rsidR="00ED7375" w:rsidRDefault="00000000">
            <w:r>
              <w:t>2021-06-05 22:54:44</w:t>
            </w:r>
          </w:p>
        </w:tc>
        <w:tc>
          <w:tcPr>
            <w:tcW w:w="316" w:type="dxa"/>
          </w:tcPr>
          <w:p w14:paraId="2E623576" w14:textId="77777777" w:rsidR="00ED7375" w:rsidRDefault="00000000">
            <w:r>
              <w:t>3</w:t>
            </w:r>
          </w:p>
        </w:tc>
        <w:tc>
          <w:tcPr>
            <w:tcW w:w="354" w:type="dxa"/>
          </w:tcPr>
          <w:p w14:paraId="08A9CD75" w14:textId="77777777" w:rsidR="00ED7375" w:rsidRDefault="00ED7375"/>
        </w:tc>
        <w:tc>
          <w:tcPr>
            <w:tcW w:w="6528" w:type="dxa"/>
          </w:tcPr>
          <w:p w14:paraId="753BAFF5" w14:textId="77777777" w:rsidR="00ED7375" w:rsidRDefault="00000000">
            <w:r>
              <w:t>Absolutely sickening Africa needs more money aid for more security to stop this happening not even a animal would behave like this why oh why</w:t>
            </w:r>
          </w:p>
        </w:tc>
      </w:tr>
      <w:tr w:rsidR="00ED7375" w14:paraId="7452FA20" w14:textId="77777777" w:rsidTr="001E6984">
        <w:tc>
          <w:tcPr>
            <w:tcW w:w="1199" w:type="dxa"/>
          </w:tcPr>
          <w:p w14:paraId="082A3E5A" w14:textId="77777777" w:rsidR="00ED7375" w:rsidRDefault="00000000">
            <w:r>
              <w:t>2430</w:t>
            </w:r>
          </w:p>
        </w:tc>
        <w:tc>
          <w:tcPr>
            <w:tcW w:w="941" w:type="dxa"/>
          </w:tcPr>
          <w:p w14:paraId="57A6BEC9" w14:textId="77777777" w:rsidR="00ED7375" w:rsidRDefault="00000000">
            <w:r>
              <w:t>@LMM93</w:t>
            </w:r>
          </w:p>
        </w:tc>
        <w:tc>
          <w:tcPr>
            <w:tcW w:w="403" w:type="dxa"/>
          </w:tcPr>
          <w:p w14:paraId="32F218C9" w14:textId="77777777" w:rsidR="00ED7375" w:rsidRDefault="00000000">
            <w:r>
              <w:t>2020-12-02 05:35:16</w:t>
            </w:r>
          </w:p>
        </w:tc>
        <w:tc>
          <w:tcPr>
            <w:tcW w:w="316" w:type="dxa"/>
          </w:tcPr>
          <w:p w14:paraId="0CADA2DA" w14:textId="77777777" w:rsidR="00ED7375" w:rsidRDefault="00000000">
            <w:r>
              <w:t>0</w:t>
            </w:r>
          </w:p>
        </w:tc>
        <w:tc>
          <w:tcPr>
            <w:tcW w:w="354" w:type="dxa"/>
          </w:tcPr>
          <w:p w14:paraId="7C4D31C6" w14:textId="77777777" w:rsidR="00ED7375" w:rsidRDefault="00000000">
            <w:r>
              <w:t>0</w:t>
            </w:r>
          </w:p>
        </w:tc>
        <w:tc>
          <w:tcPr>
            <w:tcW w:w="6528" w:type="dxa"/>
          </w:tcPr>
          <w:p w14:paraId="387B7C0E" w14:textId="77777777" w:rsidR="00ED7375" w:rsidRDefault="00000000">
            <w:r>
              <w:t>May i add that whoever authorized this piece to be aired with all the blunders that were made and for exposing such a story that tugs on all our heartstrings then literally having the criminals in their grasps and somehow them just walking away!!! Shame on you bbc and the Kenyan police the government of Kenya that does zero to protect innocent babies plus the medics that trade in human lives shame on all of you!!!</w:t>
            </w:r>
          </w:p>
        </w:tc>
      </w:tr>
      <w:tr w:rsidR="00ED7375" w14:paraId="39CB8495" w14:textId="77777777" w:rsidTr="001E6984">
        <w:tc>
          <w:tcPr>
            <w:tcW w:w="1199" w:type="dxa"/>
          </w:tcPr>
          <w:p w14:paraId="2E52A40C" w14:textId="77777777" w:rsidR="00ED7375" w:rsidRDefault="00000000">
            <w:r>
              <w:t>2431</w:t>
            </w:r>
          </w:p>
        </w:tc>
        <w:tc>
          <w:tcPr>
            <w:tcW w:w="941" w:type="dxa"/>
          </w:tcPr>
          <w:p w14:paraId="336C351B" w14:textId="77777777" w:rsidR="00ED7375" w:rsidRDefault="00000000">
            <w:r>
              <w:t>@truthseeker4460</w:t>
            </w:r>
          </w:p>
        </w:tc>
        <w:tc>
          <w:tcPr>
            <w:tcW w:w="403" w:type="dxa"/>
          </w:tcPr>
          <w:p w14:paraId="593E10FE" w14:textId="77777777" w:rsidR="00ED7375" w:rsidRDefault="00000000">
            <w:r>
              <w:t>2020-12-02 05:33:46</w:t>
            </w:r>
          </w:p>
        </w:tc>
        <w:tc>
          <w:tcPr>
            <w:tcW w:w="316" w:type="dxa"/>
          </w:tcPr>
          <w:p w14:paraId="3D1EC55A" w14:textId="77777777" w:rsidR="00ED7375" w:rsidRDefault="00000000">
            <w:r>
              <w:t>0</w:t>
            </w:r>
          </w:p>
        </w:tc>
        <w:tc>
          <w:tcPr>
            <w:tcW w:w="354" w:type="dxa"/>
          </w:tcPr>
          <w:p w14:paraId="6085E8CE" w14:textId="77777777" w:rsidR="00ED7375" w:rsidRDefault="00000000">
            <w:r>
              <w:t>0</w:t>
            </w:r>
          </w:p>
        </w:tc>
        <w:tc>
          <w:tcPr>
            <w:tcW w:w="6528" w:type="dxa"/>
          </w:tcPr>
          <w:p w14:paraId="0C41223F" w14:textId="77777777" w:rsidR="00ED7375" w:rsidRDefault="00000000">
            <w:r>
              <w:t>Why they showed the baby with snots. The racist media love making black people image look bad</w:t>
            </w:r>
          </w:p>
        </w:tc>
      </w:tr>
      <w:tr w:rsidR="00ED7375" w14:paraId="4D354EA7" w14:textId="77777777" w:rsidTr="001E6984">
        <w:tc>
          <w:tcPr>
            <w:tcW w:w="1199" w:type="dxa"/>
          </w:tcPr>
          <w:p w14:paraId="4FAA1CB9" w14:textId="77777777" w:rsidR="00ED7375" w:rsidRDefault="00000000">
            <w:r>
              <w:t>2432</w:t>
            </w:r>
          </w:p>
        </w:tc>
        <w:tc>
          <w:tcPr>
            <w:tcW w:w="941" w:type="dxa"/>
          </w:tcPr>
          <w:p w14:paraId="4C1CC1D1" w14:textId="77777777" w:rsidR="00ED7375" w:rsidRDefault="00000000">
            <w:r>
              <w:t>@tarirojubane9570</w:t>
            </w:r>
          </w:p>
        </w:tc>
        <w:tc>
          <w:tcPr>
            <w:tcW w:w="403" w:type="dxa"/>
          </w:tcPr>
          <w:p w14:paraId="06445C40" w14:textId="77777777" w:rsidR="00ED7375" w:rsidRDefault="00000000">
            <w:r>
              <w:t>2020-12-01 23:10:21</w:t>
            </w:r>
          </w:p>
        </w:tc>
        <w:tc>
          <w:tcPr>
            <w:tcW w:w="316" w:type="dxa"/>
          </w:tcPr>
          <w:p w14:paraId="0793B741" w14:textId="77777777" w:rsidR="00ED7375" w:rsidRDefault="00000000">
            <w:r>
              <w:t>1</w:t>
            </w:r>
          </w:p>
        </w:tc>
        <w:tc>
          <w:tcPr>
            <w:tcW w:w="354" w:type="dxa"/>
          </w:tcPr>
          <w:p w14:paraId="48E9EE56" w14:textId="77777777" w:rsidR="00ED7375" w:rsidRDefault="00000000">
            <w:r>
              <w:t>1</w:t>
            </w:r>
          </w:p>
        </w:tc>
        <w:tc>
          <w:tcPr>
            <w:tcW w:w="6528" w:type="dxa"/>
          </w:tcPr>
          <w:p w14:paraId="51693C26" w14:textId="77777777" w:rsidR="00ED7375" w:rsidRDefault="00000000">
            <w:r>
              <w:t>You're unbelievable 🙌So you guys ACTUALLY paid the guy 300k and didn't bother to involve the cops?? I don't even know what to say 🤦‍♀️</w:t>
            </w:r>
          </w:p>
        </w:tc>
      </w:tr>
      <w:tr w:rsidR="00ED7375" w14:paraId="23C9A410" w14:textId="77777777" w:rsidTr="001E6984">
        <w:tc>
          <w:tcPr>
            <w:tcW w:w="1199" w:type="dxa"/>
          </w:tcPr>
          <w:p w14:paraId="11173623" w14:textId="77777777" w:rsidR="00ED7375" w:rsidRDefault="00000000">
            <w:r>
              <w:t>2433</w:t>
            </w:r>
          </w:p>
        </w:tc>
        <w:tc>
          <w:tcPr>
            <w:tcW w:w="941" w:type="dxa"/>
          </w:tcPr>
          <w:p w14:paraId="42848B8C" w14:textId="77777777" w:rsidR="00ED7375" w:rsidRDefault="00000000">
            <w:r>
              <w:t>@anamiwycliffe9177</w:t>
            </w:r>
          </w:p>
        </w:tc>
        <w:tc>
          <w:tcPr>
            <w:tcW w:w="403" w:type="dxa"/>
          </w:tcPr>
          <w:p w14:paraId="71EA417D" w14:textId="77777777" w:rsidR="00ED7375" w:rsidRDefault="00000000">
            <w:r>
              <w:t>2020-12-06 13:42:45</w:t>
            </w:r>
          </w:p>
        </w:tc>
        <w:tc>
          <w:tcPr>
            <w:tcW w:w="316" w:type="dxa"/>
          </w:tcPr>
          <w:p w14:paraId="42DF4B20" w14:textId="77777777" w:rsidR="00ED7375" w:rsidRDefault="00000000">
            <w:r>
              <w:t>0</w:t>
            </w:r>
          </w:p>
        </w:tc>
        <w:tc>
          <w:tcPr>
            <w:tcW w:w="354" w:type="dxa"/>
          </w:tcPr>
          <w:p w14:paraId="0B51E810" w14:textId="77777777" w:rsidR="00ED7375" w:rsidRDefault="00ED7375"/>
        </w:tc>
        <w:tc>
          <w:tcPr>
            <w:tcW w:w="6528" w:type="dxa"/>
          </w:tcPr>
          <w:p w14:paraId="604074B1" w14:textId="77777777" w:rsidR="00ED7375" w:rsidRDefault="00000000">
            <w:r>
              <w:t>what will kenyan police do to be honest even if you involve them? Do you know police are seriously looking for the person who exposed this to arrested?</w:t>
            </w:r>
          </w:p>
        </w:tc>
      </w:tr>
      <w:tr w:rsidR="00ED7375" w14:paraId="568BEFE2" w14:textId="77777777" w:rsidTr="001E6984">
        <w:tc>
          <w:tcPr>
            <w:tcW w:w="1199" w:type="dxa"/>
          </w:tcPr>
          <w:p w14:paraId="09A7B3A9" w14:textId="77777777" w:rsidR="00ED7375" w:rsidRDefault="00000000">
            <w:r>
              <w:t>2434</w:t>
            </w:r>
          </w:p>
        </w:tc>
        <w:tc>
          <w:tcPr>
            <w:tcW w:w="941" w:type="dxa"/>
          </w:tcPr>
          <w:p w14:paraId="01A41691" w14:textId="77777777" w:rsidR="00ED7375" w:rsidRDefault="00000000">
            <w:r>
              <w:t>@amiekomaraquanon9982</w:t>
            </w:r>
          </w:p>
        </w:tc>
        <w:tc>
          <w:tcPr>
            <w:tcW w:w="403" w:type="dxa"/>
          </w:tcPr>
          <w:p w14:paraId="0F0266AF" w14:textId="77777777" w:rsidR="00ED7375" w:rsidRDefault="00000000">
            <w:r>
              <w:t>2020-12-01 21:13:59</w:t>
            </w:r>
          </w:p>
        </w:tc>
        <w:tc>
          <w:tcPr>
            <w:tcW w:w="316" w:type="dxa"/>
          </w:tcPr>
          <w:p w14:paraId="6A2A0F48" w14:textId="77777777" w:rsidR="00ED7375" w:rsidRDefault="00000000">
            <w:r>
              <w:t>1</w:t>
            </w:r>
          </w:p>
        </w:tc>
        <w:tc>
          <w:tcPr>
            <w:tcW w:w="354" w:type="dxa"/>
          </w:tcPr>
          <w:p w14:paraId="6A991BFA" w14:textId="77777777" w:rsidR="00ED7375" w:rsidRDefault="00000000">
            <w:r>
              <w:t>0</w:t>
            </w:r>
          </w:p>
        </w:tc>
        <w:tc>
          <w:tcPr>
            <w:tcW w:w="6528" w:type="dxa"/>
          </w:tcPr>
          <w:p w14:paraId="0ED32DAD" w14:textId="77777777" w:rsidR="00ED7375" w:rsidRDefault="00000000">
            <w:r>
              <w:t>This horrible n sad what our beautiful Africa have turned into because of gree. Instead of the saying: it takes a village to raise a child,  it takes a parent keeping a full attention on their own now, so sad</w:t>
            </w:r>
          </w:p>
        </w:tc>
      </w:tr>
      <w:tr w:rsidR="00ED7375" w14:paraId="2EC3820D" w14:textId="77777777" w:rsidTr="001E6984">
        <w:tc>
          <w:tcPr>
            <w:tcW w:w="1199" w:type="dxa"/>
          </w:tcPr>
          <w:p w14:paraId="517E871E" w14:textId="77777777" w:rsidR="00ED7375" w:rsidRDefault="00000000">
            <w:r>
              <w:t>2435</w:t>
            </w:r>
          </w:p>
        </w:tc>
        <w:tc>
          <w:tcPr>
            <w:tcW w:w="941" w:type="dxa"/>
          </w:tcPr>
          <w:p w14:paraId="7E1277D1" w14:textId="77777777" w:rsidR="00ED7375" w:rsidRDefault="00000000">
            <w:r>
              <w:t>@shirleypanka7325</w:t>
            </w:r>
          </w:p>
        </w:tc>
        <w:tc>
          <w:tcPr>
            <w:tcW w:w="403" w:type="dxa"/>
          </w:tcPr>
          <w:p w14:paraId="258B78AD" w14:textId="77777777" w:rsidR="00ED7375" w:rsidRDefault="00000000">
            <w:r>
              <w:t>2020-12-01 21:04:18</w:t>
            </w:r>
          </w:p>
        </w:tc>
        <w:tc>
          <w:tcPr>
            <w:tcW w:w="316" w:type="dxa"/>
          </w:tcPr>
          <w:p w14:paraId="72A1401D" w14:textId="77777777" w:rsidR="00ED7375" w:rsidRDefault="00000000">
            <w:r>
              <w:t>0</w:t>
            </w:r>
          </w:p>
        </w:tc>
        <w:tc>
          <w:tcPr>
            <w:tcW w:w="354" w:type="dxa"/>
          </w:tcPr>
          <w:p w14:paraId="2F258C60" w14:textId="77777777" w:rsidR="00ED7375" w:rsidRDefault="00000000">
            <w:r>
              <w:t>0</w:t>
            </w:r>
          </w:p>
        </w:tc>
        <w:tc>
          <w:tcPr>
            <w:tcW w:w="6528" w:type="dxa"/>
          </w:tcPr>
          <w:p w14:paraId="4E8711D2" w14:textId="77777777" w:rsidR="00ED7375" w:rsidRDefault="00000000">
            <w:r>
              <w:t>Why doesnt they go to jail ????</w:t>
            </w:r>
          </w:p>
        </w:tc>
      </w:tr>
      <w:tr w:rsidR="00ED7375" w14:paraId="4D18221D" w14:textId="77777777" w:rsidTr="001E6984">
        <w:tc>
          <w:tcPr>
            <w:tcW w:w="1199" w:type="dxa"/>
          </w:tcPr>
          <w:p w14:paraId="1D61019E" w14:textId="77777777" w:rsidR="00ED7375" w:rsidRDefault="00000000">
            <w:r>
              <w:t>2436</w:t>
            </w:r>
          </w:p>
        </w:tc>
        <w:tc>
          <w:tcPr>
            <w:tcW w:w="941" w:type="dxa"/>
          </w:tcPr>
          <w:p w14:paraId="2D87DC85" w14:textId="77777777" w:rsidR="00ED7375" w:rsidRDefault="00000000">
            <w:r>
              <w:t>@royalenova3080</w:t>
            </w:r>
          </w:p>
        </w:tc>
        <w:tc>
          <w:tcPr>
            <w:tcW w:w="403" w:type="dxa"/>
          </w:tcPr>
          <w:p w14:paraId="5023B727" w14:textId="77777777" w:rsidR="00ED7375" w:rsidRDefault="00000000">
            <w:r>
              <w:t>2020-12-01 21:02:39</w:t>
            </w:r>
          </w:p>
        </w:tc>
        <w:tc>
          <w:tcPr>
            <w:tcW w:w="316" w:type="dxa"/>
          </w:tcPr>
          <w:p w14:paraId="05362F09" w14:textId="77777777" w:rsidR="00ED7375" w:rsidRDefault="00000000">
            <w:r>
              <w:t>1</w:t>
            </w:r>
          </w:p>
        </w:tc>
        <w:tc>
          <w:tcPr>
            <w:tcW w:w="354" w:type="dxa"/>
          </w:tcPr>
          <w:p w14:paraId="0AB713E9" w14:textId="77777777" w:rsidR="00ED7375" w:rsidRDefault="00000000">
            <w:r>
              <w:t>0</w:t>
            </w:r>
          </w:p>
        </w:tc>
        <w:tc>
          <w:tcPr>
            <w:tcW w:w="6528" w:type="dxa"/>
          </w:tcPr>
          <w:p w14:paraId="2C83887E" w14:textId="77777777" w:rsidR="00ED7375" w:rsidRDefault="00000000">
            <w:r>
              <w:t>Yani muna Create Content  kama hii mzuri Alafu Uache Kifala Ka Fred Hapo Mama Lucy alafu hauku ata Include  Poppi ,Those are  innocemt young Souls Beim sold kama Slaves ,Bana  alafu unaeza aje kumpatia Fred Hio Document Asome ,Hio Alitupa Mwanzo Tena Atakuwa ame uza watoi wengi innocent  Alafu Ile tym Ulikuwa na Annita Munge Mshika na Angekuwa Jela Mwanzo ni Watiaji Sana ,How Can you Investigate Scene kama Hii na iko Kenya na Wewe ni Mkenya Alafu Uachilie hivyo ..</w:t>
            </w:r>
            <w:r>
              <w:br/>
              <w:t>kama we ni Masa Wa Mtu Pia we Feel Hio pain alafu pia  you take Action against Wenye wana fanya hivyo kuna Media Support Kubwa inaeza Help kwa Hii Kesi Mbaya,Sii kukaaa ndee alafu ukingoja ulipwe mostly wenye imenihurt  watoi Kupeana Sacrifice  😣🤧, Bana Take Action Hii si Kitu ya Kukaa By Next year how many young souls Will be sacrificed and Be sold #takeaction....</w:t>
            </w:r>
          </w:p>
        </w:tc>
      </w:tr>
      <w:tr w:rsidR="00ED7375" w14:paraId="362F09D3" w14:textId="77777777" w:rsidTr="001E6984">
        <w:tc>
          <w:tcPr>
            <w:tcW w:w="1199" w:type="dxa"/>
          </w:tcPr>
          <w:p w14:paraId="31E1924B" w14:textId="77777777" w:rsidR="00ED7375" w:rsidRDefault="00000000">
            <w:r>
              <w:t>2437</w:t>
            </w:r>
          </w:p>
        </w:tc>
        <w:tc>
          <w:tcPr>
            <w:tcW w:w="941" w:type="dxa"/>
          </w:tcPr>
          <w:p w14:paraId="35B62655" w14:textId="77777777" w:rsidR="00ED7375" w:rsidRDefault="00000000">
            <w:r>
              <w:t>@matildagedzie8440</w:t>
            </w:r>
          </w:p>
        </w:tc>
        <w:tc>
          <w:tcPr>
            <w:tcW w:w="403" w:type="dxa"/>
          </w:tcPr>
          <w:p w14:paraId="27E9519D" w14:textId="77777777" w:rsidR="00ED7375" w:rsidRDefault="00000000">
            <w:r>
              <w:t>2020-12-01 20:43:45</w:t>
            </w:r>
          </w:p>
        </w:tc>
        <w:tc>
          <w:tcPr>
            <w:tcW w:w="316" w:type="dxa"/>
          </w:tcPr>
          <w:p w14:paraId="3CECB97F" w14:textId="77777777" w:rsidR="00ED7375" w:rsidRDefault="00000000">
            <w:r>
              <w:t>41</w:t>
            </w:r>
          </w:p>
        </w:tc>
        <w:tc>
          <w:tcPr>
            <w:tcW w:w="354" w:type="dxa"/>
          </w:tcPr>
          <w:p w14:paraId="6094FF39" w14:textId="77777777" w:rsidR="00ED7375" w:rsidRDefault="00000000">
            <w:r>
              <w:t>0</w:t>
            </w:r>
          </w:p>
        </w:tc>
        <w:tc>
          <w:tcPr>
            <w:tcW w:w="6528" w:type="dxa"/>
          </w:tcPr>
          <w:p w14:paraId="4F100F7D" w14:textId="77777777" w:rsidR="00ED7375" w:rsidRDefault="00000000">
            <w:r>
              <w:t>Watching this documentary is so painful and heartbreaking..like why were they not arrested...</w:t>
            </w:r>
          </w:p>
        </w:tc>
      </w:tr>
      <w:tr w:rsidR="00ED7375" w14:paraId="57A3A9E9" w14:textId="77777777" w:rsidTr="001E6984">
        <w:tc>
          <w:tcPr>
            <w:tcW w:w="1199" w:type="dxa"/>
          </w:tcPr>
          <w:p w14:paraId="4598AE35" w14:textId="77777777" w:rsidR="00ED7375" w:rsidRDefault="00000000">
            <w:r>
              <w:t>2438</w:t>
            </w:r>
          </w:p>
        </w:tc>
        <w:tc>
          <w:tcPr>
            <w:tcW w:w="941" w:type="dxa"/>
          </w:tcPr>
          <w:p w14:paraId="0D5FF6D5" w14:textId="77777777" w:rsidR="00ED7375" w:rsidRDefault="00000000">
            <w:r>
              <w:t>@heidleberg3560</w:t>
            </w:r>
          </w:p>
        </w:tc>
        <w:tc>
          <w:tcPr>
            <w:tcW w:w="403" w:type="dxa"/>
          </w:tcPr>
          <w:p w14:paraId="358CF91C" w14:textId="77777777" w:rsidR="00ED7375" w:rsidRDefault="00000000">
            <w:r>
              <w:t>2020-12-01 20:32:41</w:t>
            </w:r>
          </w:p>
        </w:tc>
        <w:tc>
          <w:tcPr>
            <w:tcW w:w="316" w:type="dxa"/>
          </w:tcPr>
          <w:p w14:paraId="7C3D75B2" w14:textId="77777777" w:rsidR="00ED7375" w:rsidRDefault="00000000">
            <w:r>
              <w:t>0</w:t>
            </w:r>
          </w:p>
        </w:tc>
        <w:tc>
          <w:tcPr>
            <w:tcW w:w="354" w:type="dxa"/>
          </w:tcPr>
          <w:p w14:paraId="5CD9154A" w14:textId="77777777" w:rsidR="00ED7375" w:rsidRDefault="00000000">
            <w:r>
              <w:t>0</w:t>
            </w:r>
          </w:p>
        </w:tc>
        <w:tc>
          <w:tcPr>
            <w:tcW w:w="6528" w:type="dxa"/>
          </w:tcPr>
          <w:p w14:paraId="0F1299D1" w14:textId="77777777" w:rsidR="00ED7375" w:rsidRDefault="00000000">
            <w:r>
              <w:t>This is evil and I applaud the BBC for investigating it.  So, will the BBC now be looking into all the "Conspiracy Theories" regarding the worldwide trade in children ? I do hope so.</w:t>
            </w:r>
          </w:p>
        </w:tc>
      </w:tr>
      <w:tr w:rsidR="00ED7375" w14:paraId="6B2E73EF" w14:textId="77777777" w:rsidTr="001E6984">
        <w:tc>
          <w:tcPr>
            <w:tcW w:w="1199" w:type="dxa"/>
          </w:tcPr>
          <w:p w14:paraId="3CBA3852" w14:textId="77777777" w:rsidR="00ED7375" w:rsidRDefault="00000000">
            <w:r>
              <w:t>2439</w:t>
            </w:r>
          </w:p>
        </w:tc>
        <w:tc>
          <w:tcPr>
            <w:tcW w:w="941" w:type="dxa"/>
          </w:tcPr>
          <w:p w14:paraId="4F0F721D" w14:textId="77777777" w:rsidR="00ED7375" w:rsidRDefault="00000000">
            <w:r>
              <w:t>@shirleypanka7325</w:t>
            </w:r>
          </w:p>
        </w:tc>
        <w:tc>
          <w:tcPr>
            <w:tcW w:w="403" w:type="dxa"/>
          </w:tcPr>
          <w:p w14:paraId="1E999196" w14:textId="77777777" w:rsidR="00ED7375" w:rsidRDefault="00000000">
            <w:r>
              <w:t>2020-12-01 20:27:27</w:t>
            </w:r>
          </w:p>
        </w:tc>
        <w:tc>
          <w:tcPr>
            <w:tcW w:w="316" w:type="dxa"/>
          </w:tcPr>
          <w:p w14:paraId="0472F32C" w14:textId="77777777" w:rsidR="00ED7375" w:rsidRDefault="00000000">
            <w:r>
              <w:t>0</w:t>
            </w:r>
          </w:p>
        </w:tc>
        <w:tc>
          <w:tcPr>
            <w:tcW w:w="354" w:type="dxa"/>
          </w:tcPr>
          <w:p w14:paraId="48E7A3FE" w14:textId="77777777" w:rsidR="00ED7375" w:rsidRDefault="00000000">
            <w:r>
              <w:t>0</w:t>
            </w:r>
          </w:p>
        </w:tc>
        <w:tc>
          <w:tcPr>
            <w:tcW w:w="6528" w:type="dxa"/>
          </w:tcPr>
          <w:p w14:paraId="798B2C46" w14:textId="77777777" w:rsidR="00ED7375" w:rsidRDefault="00000000">
            <w:r>
              <w:t>This is so so sad</w:t>
            </w:r>
          </w:p>
        </w:tc>
      </w:tr>
      <w:tr w:rsidR="00ED7375" w14:paraId="440A112B" w14:textId="77777777" w:rsidTr="001E6984">
        <w:tc>
          <w:tcPr>
            <w:tcW w:w="1199" w:type="dxa"/>
          </w:tcPr>
          <w:p w14:paraId="7022976D" w14:textId="77777777" w:rsidR="00ED7375" w:rsidRDefault="00000000">
            <w:r>
              <w:t>2440</w:t>
            </w:r>
          </w:p>
        </w:tc>
        <w:tc>
          <w:tcPr>
            <w:tcW w:w="941" w:type="dxa"/>
          </w:tcPr>
          <w:p w14:paraId="7A181752" w14:textId="77777777" w:rsidR="00ED7375" w:rsidRDefault="00000000">
            <w:r>
              <w:t>@TheGeneralMod</w:t>
            </w:r>
          </w:p>
        </w:tc>
        <w:tc>
          <w:tcPr>
            <w:tcW w:w="403" w:type="dxa"/>
          </w:tcPr>
          <w:p w14:paraId="0943A632" w14:textId="77777777" w:rsidR="00ED7375" w:rsidRDefault="00000000">
            <w:r>
              <w:t>2020-12-01 17:24:13</w:t>
            </w:r>
          </w:p>
        </w:tc>
        <w:tc>
          <w:tcPr>
            <w:tcW w:w="316" w:type="dxa"/>
          </w:tcPr>
          <w:p w14:paraId="034B73F4" w14:textId="77777777" w:rsidR="00ED7375" w:rsidRDefault="00000000">
            <w:r>
              <w:t>0</w:t>
            </w:r>
          </w:p>
        </w:tc>
        <w:tc>
          <w:tcPr>
            <w:tcW w:w="354" w:type="dxa"/>
          </w:tcPr>
          <w:p w14:paraId="00AC1C6E" w14:textId="77777777" w:rsidR="00ED7375" w:rsidRDefault="00000000">
            <w:r>
              <w:t>0</w:t>
            </w:r>
          </w:p>
        </w:tc>
        <w:tc>
          <w:tcPr>
            <w:tcW w:w="6528" w:type="dxa"/>
          </w:tcPr>
          <w:p w14:paraId="65CB51B2" w14:textId="77777777" w:rsidR="00ED7375" w:rsidRDefault="00000000">
            <w:r>
              <w:t>I don't watch documentaries usually...but that baby in the thubnail was stupidly cute. Damn child got me invested.</w:t>
            </w:r>
          </w:p>
        </w:tc>
      </w:tr>
      <w:tr w:rsidR="00ED7375" w14:paraId="4379BD11" w14:textId="77777777" w:rsidTr="001E6984">
        <w:tc>
          <w:tcPr>
            <w:tcW w:w="1199" w:type="dxa"/>
          </w:tcPr>
          <w:p w14:paraId="514180DA" w14:textId="77777777" w:rsidR="00ED7375" w:rsidRDefault="00000000">
            <w:r>
              <w:t>2441</w:t>
            </w:r>
          </w:p>
        </w:tc>
        <w:tc>
          <w:tcPr>
            <w:tcW w:w="941" w:type="dxa"/>
          </w:tcPr>
          <w:p w14:paraId="58F90A0E" w14:textId="77777777" w:rsidR="00ED7375" w:rsidRDefault="00000000">
            <w:r>
              <w:t>@florencejohnson2399</w:t>
            </w:r>
          </w:p>
        </w:tc>
        <w:tc>
          <w:tcPr>
            <w:tcW w:w="403" w:type="dxa"/>
          </w:tcPr>
          <w:p w14:paraId="65039346" w14:textId="77777777" w:rsidR="00ED7375" w:rsidRDefault="00000000">
            <w:r>
              <w:t>2020-12-01 16:28:48</w:t>
            </w:r>
          </w:p>
        </w:tc>
        <w:tc>
          <w:tcPr>
            <w:tcW w:w="316" w:type="dxa"/>
          </w:tcPr>
          <w:p w14:paraId="5535DC9D" w14:textId="77777777" w:rsidR="00ED7375" w:rsidRDefault="00000000">
            <w:r>
              <w:t>441</w:t>
            </w:r>
          </w:p>
        </w:tc>
        <w:tc>
          <w:tcPr>
            <w:tcW w:w="354" w:type="dxa"/>
          </w:tcPr>
          <w:p w14:paraId="0E5D5A5D" w14:textId="77777777" w:rsidR="00ED7375" w:rsidRDefault="00000000">
            <w:r>
              <w:t>25</w:t>
            </w:r>
          </w:p>
        </w:tc>
        <w:tc>
          <w:tcPr>
            <w:tcW w:w="6528" w:type="dxa"/>
          </w:tcPr>
          <w:p w14:paraId="2E6067C5" w14:textId="77777777" w:rsidR="00ED7375" w:rsidRDefault="00000000">
            <w:r>
              <w:t>They tell the REAL truth at the very beginning 0:21 “They are used for sacrifices” Truth in PLAIN sight!</w:t>
            </w:r>
          </w:p>
        </w:tc>
      </w:tr>
      <w:tr w:rsidR="00ED7375" w14:paraId="237DA3A0" w14:textId="77777777" w:rsidTr="001E6984">
        <w:tc>
          <w:tcPr>
            <w:tcW w:w="1199" w:type="dxa"/>
          </w:tcPr>
          <w:p w14:paraId="30572079" w14:textId="77777777" w:rsidR="00ED7375" w:rsidRDefault="00000000">
            <w:r>
              <w:t>2442</w:t>
            </w:r>
          </w:p>
        </w:tc>
        <w:tc>
          <w:tcPr>
            <w:tcW w:w="941" w:type="dxa"/>
          </w:tcPr>
          <w:p w14:paraId="19859FFF" w14:textId="77777777" w:rsidR="00ED7375" w:rsidRDefault="00000000">
            <w:r>
              <w:t>@mutanazublond4391</w:t>
            </w:r>
          </w:p>
        </w:tc>
        <w:tc>
          <w:tcPr>
            <w:tcW w:w="403" w:type="dxa"/>
          </w:tcPr>
          <w:p w14:paraId="3657AB8A" w14:textId="77777777" w:rsidR="00ED7375" w:rsidRDefault="00000000">
            <w:r>
              <w:t>2020-12-08 11:43:48</w:t>
            </w:r>
          </w:p>
        </w:tc>
        <w:tc>
          <w:tcPr>
            <w:tcW w:w="316" w:type="dxa"/>
          </w:tcPr>
          <w:p w14:paraId="5C5CA5EC" w14:textId="77777777" w:rsidR="00ED7375" w:rsidRDefault="00000000">
            <w:r>
              <w:t>15</w:t>
            </w:r>
          </w:p>
        </w:tc>
        <w:tc>
          <w:tcPr>
            <w:tcW w:w="354" w:type="dxa"/>
          </w:tcPr>
          <w:p w14:paraId="695631F0" w14:textId="77777777" w:rsidR="00ED7375" w:rsidRDefault="00ED7375"/>
        </w:tc>
        <w:tc>
          <w:tcPr>
            <w:tcW w:w="6528" w:type="dxa"/>
          </w:tcPr>
          <w:p w14:paraId="2AC6B0E9" w14:textId="77777777" w:rsidR="00ED7375" w:rsidRDefault="00000000">
            <w:r>
              <w:t>FAKE PROFILE ACTING FOR BBC KNOWING THAT IT"S ALL FAKE SCRIPTED CRAP TO MAKE AFRICA LOOK BAD &gt;&gt;&gt; BOYCOT BBC AFRICA  See all actors soon in MUTANA's REAL BLACK FRIENDS te nastiest people on the planet are not white !!</w:t>
            </w:r>
          </w:p>
        </w:tc>
      </w:tr>
      <w:tr w:rsidR="00ED7375" w14:paraId="2F2B43E1" w14:textId="77777777" w:rsidTr="001E6984">
        <w:tc>
          <w:tcPr>
            <w:tcW w:w="1199" w:type="dxa"/>
          </w:tcPr>
          <w:p w14:paraId="25FB07D2" w14:textId="77777777" w:rsidR="00ED7375" w:rsidRDefault="00000000">
            <w:r>
              <w:t>2443</w:t>
            </w:r>
          </w:p>
        </w:tc>
        <w:tc>
          <w:tcPr>
            <w:tcW w:w="941" w:type="dxa"/>
          </w:tcPr>
          <w:p w14:paraId="2A67BCD6" w14:textId="77777777" w:rsidR="00ED7375" w:rsidRDefault="00000000">
            <w:r>
              <w:t>@shirleysmith3540</w:t>
            </w:r>
          </w:p>
        </w:tc>
        <w:tc>
          <w:tcPr>
            <w:tcW w:w="403" w:type="dxa"/>
          </w:tcPr>
          <w:p w14:paraId="68C42466" w14:textId="77777777" w:rsidR="00ED7375" w:rsidRDefault="00000000">
            <w:r>
              <w:t>2020-12-08 15:33:23</w:t>
            </w:r>
          </w:p>
        </w:tc>
        <w:tc>
          <w:tcPr>
            <w:tcW w:w="316" w:type="dxa"/>
          </w:tcPr>
          <w:p w14:paraId="47B541E8" w14:textId="77777777" w:rsidR="00ED7375" w:rsidRDefault="00000000">
            <w:r>
              <w:t>5</w:t>
            </w:r>
          </w:p>
        </w:tc>
        <w:tc>
          <w:tcPr>
            <w:tcW w:w="354" w:type="dxa"/>
          </w:tcPr>
          <w:p w14:paraId="0FAE4DDB" w14:textId="77777777" w:rsidR="00ED7375" w:rsidRDefault="00ED7375"/>
        </w:tc>
        <w:tc>
          <w:tcPr>
            <w:tcW w:w="6528" w:type="dxa"/>
          </w:tcPr>
          <w:p w14:paraId="2CED859B" w14:textId="77777777" w:rsidR="00ED7375" w:rsidRDefault="00000000">
            <w:r>
              <w:t>My God!</w:t>
            </w:r>
          </w:p>
        </w:tc>
      </w:tr>
      <w:tr w:rsidR="00ED7375" w14:paraId="168649AB" w14:textId="77777777" w:rsidTr="001E6984">
        <w:tc>
          <w:tcPr>
            <w:tcW w:w="1199" w:type="dxa"/>
          </w:tcPr>
          <w:p w14:paraId="29D7EDE6" w14:textId="77777777" w:rsidR="00ED7375" w:rsidRDefault="00000000">
            <w:r>
              <w:t>2444</w:t>
            </w:r>
          </w:p>
        </w:tc>
        <w:tc>
          <w:tcPr>
            <w:tcW w:w="941" w:type="dxa"/>
          </w:tcPr>
          <w:p w14:paraId="5BCE5E41" w14:textId="77777777" w:rsidR="00ED7375" w:rsidRDefault="00000000">
            <w:r>
              <w:t>@Tippy2forU</w:t>
            </w:r>
          </w:p>
        </w:tc>
        <w:tc>
          <w:tcPr>
            <w:tcW w:w="403" w:type="dxa"/>
          </w:tcPr>
          <w:p w14:paraId="1702CB51" w14:textId="77777777" w:rsidR="00ED7375" w:rsidRDefault="00000000">
            <w:r>
              <w:t>2020-12-19 00:39:43</w:t>
            </w:r>
          </w:p>
        </w:tc>
        <w:tc>
          <w:tcPr>
            <w:tcW w:w="316" w:type="dxa"/>
          </w:tcPr>
          <w:p w14:paraId="613EA4E3" w14:textId="77777777" w:rsidR="00ED7375" w:rsidRDefault="00000000">
            <w:r>
              <w:t>88</w:t>
            </w:r>
          </w:p>
        </w:tc>
        <w:tc>
          <w:tcPr>
            <w:tcW w:w="354" w:type="dxa"/>
          </w:tcPr>
          <w:p w14:paraId="3B4876BA" w14:textId="77777777" w:rsidR="00ED7375" w:rsidRDefault="00ED7375"/>
        </w:tc>
        <w:tc>
          <w:tcPr>
            <w:tcW w:w="6528" w:type="dxa"/>
          </w:tcPr>
          <w:p w14:paraId="65FF8460" w14:textId="77777777" w:rsidR="00ED7375" w:rsidRDefault="00000000">
            <w:r>
              <w:t>@@mutanazublond4391 : Making Africa look bad? Africa already looks bad when you can sell your own people off into slavery by the millions for money or war. My ancestors were sold off by their own. The betrayal is hurtful.</w:t>
            </w:r>
          </w:p>
        </w:tc>
      </w:tr>
      <w:tr w:rsidR="00ED7375" w14:paraId="6D2AE503" w14:textId="77777777" w:rsidTr="001E6984">
        <w:tc>
          <w:tcPr>
            <w:tcW w:w="1199" w:type="dxa"/>
          </w:tcPr>
          <w:p w14:paraId="38C4E316" w14:textId="77777777" w:rsidR="00ED7375" w:rsidRDefault="00000000">
            <w:r>
              <w:t>2445</w:t>
            </w:r>
          </w:p>
        </w:tc>
        <w:tc>
          <w:tcPr>
            <w:tcW w:w="941" w:type="dxa"/>
          </w:tcPr>
          <w:p w14:paraId="7448A525" w14:textId="77777777" w:rsidR="00ED7375" w:rsidRDefault="00000000">
            <w:r>
              <w:t>@thatsme2547</w:t>
            </w:r>
          </w:p>
        </w:tc>
        <w:tc>
          <w:tcPr>
            <w:tcW w:w="403" w:type="dxa"/>
          </w:tcPr>
          <w:p w14:paraId="21F47AB3" w14:textId="77777777" w:rsidR="00ED7375" w:rsidRDefault="00000000">
            <w:r>
              <w:t>2020-12-22 01:58:48</w:t>
            </w:r>
          </w:p>
        </w:tc>
        <w:tc>
          <w:tcPr>
            <w:tcW w:w="316" w:type="dxa"/>
          </w:tcPr>
          <w:p w14:paraId="3B13DB0D" w14:textId="77777777" w:rsidR="00ED7375" w:rsidRDefault="00000000">
            <w:r>
              <w:t>12</w:t>
            </w:r>
          </w:p>
        </w:tc>
        <w:tc>
          <w:tcPr>
            <w:tcW w:w="354" w:type="dxa"/>
          </w:tcPr>
          <w:p w14:paraId="03C75A24" w14:textId="77777777" w:rsidR="00ED7375" w:rsidRDefault="00ED7375"/>
        </w:tc>
        <w:tc>
          <w:tcPr>
            <w:tcW w:w="6528" w:type="dxa"/>
          </w:tcPr>
          <w:p w14:paraId="11D9D772" w14:textId="77777777" w:rsidR="00ED7375" w:rsidRDefault="00000000">
            <w:r>
              <w:t>@@Tippy2forU who’s paying for them? Are they not the ones in control?</w:t>
            </w:r>
          </w:p>
        </w:tc>
      </w:tr>
      <w:tr w:rsidR="00ED7375" w14:paraId="2F199FF0" w14:textId="77777777" w:rsidTr="001E6984">
        <w:tc>
          <w:tcPr>
            <w:tcW w:w="1199" w:type="dxa"/>
          </w:tcPr>
          <w:p w14:paraId="21A09190" w14:textId="77777777" w:rsidR="00ED7375" w:rsidRDefault="00000000">
            <w:r>
              <w:t>2446</w:t>
            </w:r>
          </w:p>
        </w:tc>
        <w:tc>
          <w:tcPr>
            <w:tcW w:w="941" w:type="dxa"/>
          </w:tcPr>
          <w:p w14:paraId="27FD0353" w14:textId="77777777" w:rsidR="00ED7375" w:rsidRDefault="00000000">
            <w:r>
              <w:t>@oumiehydara3172</w:t>
            </w:r>
          </w:p>
        </w:tc>
        <w:tc>
          <w:tcPr>
            <w:tcW w:w="403" w:type="dxa"/>
          </w:tcPr>
          <w:p w14:paraId="307561F7" w14:textId="77777777" w:rsidR="00ED7375" w:rsidRDefault="00000000">
            <w:r>
              <w:t>2020-12-22 19:32:43</w:t>
            </w:r>
          </w:p>
        </w:tc>
        <w:tc>
          <w:tcPr>
            <w:tcW w:w="316" w:type="dxa"/>
          </w:tcPr>
          <w:p w14:paraId="223C2044" w14:textId="77777777" w:rsidR="00ED7375" w:rsidRDefault="00000000">
            <w:r>
              <w:t>1</w:t>
            </w:r>
          </w:p>
        </w:tc>
        <w:tc>
          <w:tcPr>
            <w:tcW w:w="354" w:type="dxa"/>
          </w:tcPr>
          <w:p w14:paraId="77AE9AE1" w14:textId="77777777" w:rsidR="00ED7375" w:rsidRDefault="00ED7375"/>
        </w:tc>
        <w:tc>
          <w:tcPr>
            <w:tcW w:w="6528" w:type="dxa"/>
          </w:tcPr>
          <w:p w14:paraId="0078A334" w14:textId="77777777" w:rsidR="00ED7375" w:rsidRDefault="00000000">
            <w:r>
              <w:t>@@mutanazublond4391 you are correct</w:t>
            </w:r>
          </w:p>
        </w:tc>
      </w:tr>
      <w:tr w:rsidR="00ED7375" w14:paraId="2F2BD626" w14:textId="77777777" w:rsidTr="001E6984">
        <w:tc>
          <w:tcPr>
            <w:tcW w:w="1199" w:type="dxa"/>
          </w:tcPr>
          <w:p w14:paraId="05198DD0" w14:textId="77777777" w:rsidR="00ED7375" w:rsidRDefault="00000000">
            <w:r>
              <w:t>2447</w:t>
            </w:r>
          </w:p>
        </w:tc>
        <w:tc>
          <w:tcPr>
            <w:tcW w:w="941" w:type="dxa"/>
          </w:tcPr>
          <w:p w14:paraId="40621873" w14:textId="77777777" w:rsidR="00ED7375" w:rsidRDefault="00000000">
            <w:r>
              <w:t>@lisa07ization</w:t>
            </w:r>
          </w:p>
        </w:tc>
        <w:tc>
          <w:tcPr>
            <w:tcW w:w="403" w:type="dxa"/>
          </w:tcPr>
          <w:p w14:paraId="0E50D899" w14:textId="77777777" w:rsidR="00ED7375" w:rsidRDefault="00000000">
            <w:r>
              <w:t>2020-12-01 15:36:28</w:t>
            </w:r>
          </w:p>
        </w:tc>
        <w:tc>
          <w:tcPr>
            <w:tcW w:w="316" w:type="dxa"/>
          </w:tcPr>
          <w:p w14:paraId="4E921516" w14:textId="77777777" w:rsidR="00ED7375" w:rsidRDefault="00000000">
            <w:r>
              <w:t>0</w:t>
            </w:r>
          </w:p>
        </w:tc>
        <w:tc>
          <w:tcPr>
            <w:tcW w:w="354" w:type="dxa"/>
          </w:tcPr>
          <w:p w14:paraId="553FCCF9" w14:textId="77777777" w:rsidR="00ED7375" w:rsidRDefault="00000000">
            <w:r>
              <w:t>0</w:t>
            </w:r>
          </w:p>
        </w:tc>
        <w:tc>
          <w:tcPr>
            <w:tcW w:w="6528" w:type="dxa"/>
          </w:tcPr>
          <w:p w14:paraId="0BA76073" w14:textId="77777777" w:rsidR="00ED7375" w:rsidRDefault="00000000">
            <w:r>
              <w:t>Unbelievable 👿👹☠️Jamhuri, in shock!</w:t>
            </w:r>
          </w:p>
        </w:tc>
      </w:tr>
      <w:tr w:rsidR="00ED7375" w14:paraId="409F61AA" w14:textId="77777777" w:rsidTr="001E6984">
        <w:tc>
          <w:tcPr>
            <w:tcW w:w="1199" w:type="dxa"/>
          </w:tcPr>
          <w:p w14:paraId="3FC33663" w14:textId="77777777" w:rsidR="00ED7375" w:rsidRDefault="00000000">
            <w:r>
              <w:t>2448</w:t>
            </w:r>
          </w:p>
        </w:tc>
        <w:tc>
          <w:tcPr>
            <w:tcW w:w="941" w:type="dxa"/>
          </w:tcPr>
          <w:p w14:paraId="3F0A51DA" w14:textId="77777777" w:rsidR="00ED7375" w:rsidRDefault="00000000">
            <w:r>
              <w:t>@fredmbugua8625</w:t>
            </w:r>
          </w:p>
        </w:tc>
        <w:tc>
          <w:tcPr>
            <w:tcW w:w="403" w:type="dxa"/>
          </w:tcPr>
          <w:p w14:paraId="09F2E287" w14:textId="77777777" w:rsidR="00ED7375" w:rsidRDefault="00000000">
            <w:r>
              <w:t>2020-12-01 15:27:48</w:t>
            </w:r>
          </w:p>
        </w:tc>
        <w:tc>
          <w:tcPr>
            <w:tcW w:w="316" w:type="dxa"/>
          </w:tcPr>
          <w:p w14:paraId="45E90FB6" w14:textId="77777777" w:rsidR="00ED7375" w:rsidRDefault="00000000">
            <w:r>
              <w:t>0</w:t>
            </w:r>
          </w:p>
        </w:tc>
        <w:tc>
          <w:tcPr>
            <w:tcW w:w="354" w:type="dxa"/>
          </w:tcPr>
          <w:p w14:paraId="190C9B93" w14:textId="77777777" w:rsidR="00ED7375" w:rsidRDefault="00000000">
            <w:r>
              <w:t>0</w:t>
            </w:r>
          </w:p>
        </w:tc>
        <w:tc>
          <w:tcPr>
            <w:tcW w:w="6528" w:type="dxa"/>
          </w:tcPr>
          <w:p w14:paraId="13B923CE" w14:textId="77777777" w:rsidR="00ED7375" w:rsidRDefault="00000000">
            <w:r>
              <w:t>You were very passive in the investigation you had the opportunity and the evidence to hold accountable Anita and Fred but it was all in vain you failed those children</w:t>
            </w:r>
          </w:p>
        </w:tc>
      </w:tr>
      <w:tr w:rsidR="00ED7375" w14:paraId="14D3B92F" w14:textId="77777777" w:rsidTr="001E6984">
        <w:tc>
          <w:tcPr>
            <w:tcW w:w="1199" w:type="dxa"/>
          </w:tcPr>
          <w:p w14:paraId="3D7289B4" w14:textId="77777777" w:rsidR="00ED7375" w:rsidRDefault="00000000">
            <w:r>
              <w:t>2449</w:t>
            </w:r>
          </w:p>
        </w:tc>
        <w:tc>
          <w:tcPr>
            <w:tcW w:w="941" w:type="dxa"/>
          </w:tcPr>
          <w:p w14:paraId="6E199B26" w14:textId="77777777" w:rsidR="00ED7375" w:rsidRDefault="00000000">
            <w:r>
              <w:t>@waterfull2907</w:t>
            </w:r>
          </w:p>
        </w:tc>
        <w:tc>
          <w:tcPr>
            <w:tcW w:w="403" w:type="dxa"/>
          </w:tcPr>
          <w:p w14:paraId="6761FC0F" w14:textId="77777777" w:rsidR="00ED7375" w:rsidRDefault="00000000">
            <w:r>
              <w:t>2020-12-01 14:50:35</w:t>
            </w:r>
          </w:p>
        </w:tc>
        <w:tc>
          <w:tcPr>
            <w:tcW w:w="316" w:type="dxa"/>
          </w:tcPr>
          <w:p w14:paraId="350FC403" w14:textId="77777777" w:rsidR="00ED7375" w:rsidRDefault="00000000">
            <w:r>
              <w:t>0</w:t>
            </w:r>
          </w:p>
        </w:tc>
        <w:tc>
          <w:tcPr>
            <w:tcW w:w="354" w:type="dxa"/>
          </w:tcPr>
          <w:p w14:paraId="38DF6488" w14:textId="77777777" w:rsidR="00ED7375" w:rsidRDefault="00000000">
            <w:r>
              <w:t>1</w:t>
            </w:r>
          </w:p>
        </w:tc>
        <w:tc>
          <w:tcPr>
            <w:tcW w:w="6528" w:type="dxa"/>
          </w:tcPr>
          <w:p w14:paraId="6D208D25" w14:textId="77777777" w:rsidR="00ED7375" w:rsidRDefault="00000000">
            <w:r>
              <w:t>*&amp; yet you cry a river, when Trump said that africa is a fakinn ShitHole* !!</w:t>
            </w:r>
          </w:p>
        </w:tc>
      </w:tr>
      <w:tr w:rsidR="00ED7375" w14:paraId="4249612A" w14:textId="77777777" w:rsidTr="001E6984">
        <w:tc>
          <w:tcPr>
            <w:tcW w:w="1199" w:type="dxa"/>
          </w:tcPr>
          <w:p w14:paraId="1973F38D" w14:textId="77777777" w:rsidR="00ED7375" w:rsidRDefault="00000000">
            <w:r>
              <w:t>2450</w:t>
            </w:r>
          </w:p>
        </w:tc>
        <w:tc>
          <w:tcPr>
            <w:tcW w:w="941" w:type="dxa"/>
          </w:tcPr>
          <w:p w14:paraId="105339E6" w14:textId="77777777" w:rsidR="00ED7375" w:rsidRDefault="00000000">
            <w:r>
              <w:t>@GamerZz-yk3mf</w:t>
            </w:r>
          </w:p>
        </w:tc>
        <w:tc>
          <w:tcPr>
            <w:tcW w:w="403" w:type="dxa"/>
          </w:tcPr>
          <w:p w14:paraId="63E0DF94" w14:textId="77777777" w:rsidR="00ED7375" w:rsidRDefault="00000000">
            <w:r>
              <w:t>2020-12-01 16:44:38</w:t>
            </w:r>
          </w:p>
        </w:tc>
        <w:tc>
          <w:tcPr>
            <w:tcW w:w="316" w:type="dxa"/>
          </w:tcPr>
          <w:p w14:paraId="44EE255B" w14:textId="77777777" w:rsidR="00ED7375" w:rsidRDefault="00000000">
            <w:r>
              <w:t>1</w:t>
            </w:r>
          </w:p>
        </w:tc>
        <w:tc>
          <w:tcPr>
            <w:tcW w:w="354" w:type="dxa"/>
          </w:tcPr>
          <w:p w14:paraId="7F1BDFCF" w14:textId="77777777" w:rsidR="00ED7375" w:rsidRDefault="00ED7375"/>
        </w:tc>
        <w:tc>
          <w:tcPr>
            <w:tcW w:w="6528" w:type="dxa"/>
          </w:tcPr>
          <w:p w14:paraId="6B65FA8A" w14:textId="77777777" w:rsidR="00ED7375" w:rsidRDefault="00000000">
            <w:r>
              <w:t>So it doesn’t happen in America #pizzagate</w:t>
            </w:r>
          </w:p>
        </w:tc>
      </w:tr>
      <w:tr w:rsidR="00ED7375" w14:paraId="6B2DFE9A" w14:textId="77777777" w:rsidTr="001E6984">
        <w:tc>
          <w:tcPr>
            <w:tcW w:w="1199" w:type="dxa"/>
          </w:tcPr>
          <w:p w14:paraId="14216ACB" w14:textId="77777777" w:rsidR="00ED7375" w:rsidRDefault="00000000">
            <w:r>
              <w:t>2451</w:t>
            </w:r>
          </w:p>
        </w:tc>
        <w:tc>
          <w:tcPr>
            <w:tcW w:w="941" w:type="dxa"/>
          </w:tcPr>
          <w:p w14:paraId="610A9BC0" w14:textId="77777777" w:rsidR="00ED7375" w:rsidRDefault="00000000">
            <w:r>
              <w:t>@elizabethlwadala3523</w:t>
            </w:r>
          </w:p>
        </w:tc>
        <w:tc>
          <w:tcPr>
            <w:tcW w:w="403" w:type="dxa"/>
          </w:tcPr>
          <w:p w14:paraId="6F0602D1" w14:textId="77777777" w:rsidR="00ED7375" w:rsidRDefault="00000000">
            <w:r>
              <w:t>2020-12-01 14:45:38</w:t>
            </w:r>
          </w:p>
        </w:tc>
        <w:tc>
          <w:tcPr>
            <w:tcW w:w="316" w:type="dxa"/>
          </w:tcPr>
          <w:p w14:paraId="54A7059C" w14:textId="77777777" w:rsidR="00ED7375" w:rsidRDefault="00000000">
            <w:r>
              <w:t>0</w:t>
            </w:r>
          </w:p>
        </w:tc>
        <w:tc>
          <w:tcPr>
            <w:tcW w:w="354" w:type="dxa"/>
          </w:tcPr>
          <w:p w14:paraId="268F0AEA" w14:textId="77777777" w:rsidR="00ED7375" w:rsidRDefault="00000000">
            <w:r>
              <w:t>1</w:t>
            </w:r>
          </w:p>
        </w:tc>
        <w:tc>
          <w:tcPr>
            <w:tcW w:w="6528" w:type="dxa"/>
          </w:tcPr>
          <w:p w14:paraId="58A2734C" w14:textId="77777777" w:rsidR="00ED7375" w:rsidRDefault="00000000">
            <w:r>
              <w:t>WHAT??? Fred I can't believe my eyes maybe someone to wake me up from this dream</w:t>
            </w:r>
          </w:p>
        </w:tc>
      </w:tr>
      <w:tr w:rsidR="00ED7375" w14:paraId="12AE6223" w14:textId="77777777" w:rsidTr="001E6984">
        <w:tc>
          <w:tcPr>
            <w:tcW w:w="1199" w:type="dxa"/>
          </w:tcPr>
          <w:p w14:paraId="5E8D4B89" w14:textId="77777777" w:rsidR="00ED7375" w:rsidRDefault="00000000">
            <w:r>
              <w:t>2452</w:t>
            </w:r>
          </w:p>
        </w:tc>
        <w:tc>
          <w:tcPr>
            <w:tcW w:w="941" w:type="dxa"/>
          </w:tcPr>
          <w:p w14:paraId="6D97AEB1" w14:textId="77777777" w:rsidR="00ED7375" w:rsidRDefault="00000000">
            <w:r>
              <w:t>@danielam1919</w:t>
            </w:r>
          </w:p>
        </w:tc>
        <w:tc>
          <w:tcPr>
            <w:tcW w:w="403" w:type="dxa"/>
          </w:tcPr>
          <w:p w14:paraId="6F15BA07" w14:textId="77777777" w:rsidR="00ED7375" w:rsidRDefault="00000000">
            <w:r>
              <w:t>2020-12-06 21:46:00</w:t>
            </w:r>
          </w:p>
        </w:tc>
        <w:tc>
          <w:tcPr>
            <w:tcW w:w="316" w:type="dxa"/>
          </w:tcPr>
          <w:p w14:paraId="2F8E96F4" w14:textId="77777777" w:rsidR="00ED7375" w:rsidRDefault="00000000">
            <w:r>
              <w:t>0</w:t>
            </w:r>
          </w:p>
        </w:tc>
        <w:tc>
          <w:tcPr>
            <w:tcW w:w="354" w:type="dxa"/>
          </w:tcPr>
          <w:p w14:paraId="0C41E496" w14:textId="77777777" w:rsidR="00ED7375" w:rsidRDefault="00ED7375"/>
        </w:tc>
        <w:tc>
          <w:tcPr>
            <w:tcW w:w="6528" w:type="dxa"/>
          </w:tcPr>
          <w:p w14:paraId="56EB0F14" w14:textId="77777777" w:rsidR="00ED7375" w:rsidRDefault="00000000">
            <w:r>
              <w:t>You know him?</w:t>
            </w:r>
          </w:p>
        </w:tc>
      </w:tr>
      <w:tr w:rsidR="00ED7375" w14:paraId="40395803" w14:textId="77777777" w:rsidTr="001E6984">
        <w:tc>
          <w:tcPr>
            <w:tcW w:w="1199" w:type="dxa"/>
          </w:tcPr>
          <w:p w14:paraId="46F79375" w14:textId="77777777" w:rsidR="00ED7375" w:rsidRDefault="00000000">
            <w:r>
              <w:t>2453</w:t>
            </w:r>
          </w:p>
        </w:tc>
        <w:tc>
          <w:tcPr>
            <w:tcW w:w="941" w:type="dxa"/>
          </w:tcPr>
          <w:p w14:paraId="22E0D8EE" w14:textId="77777777" w:rsidR="00ED7375" w:rsidRDefault="00000000">
            <w:r>
              <w:t>@delrosario7453</w:t>
            </w:r>
          </w:p>
        </w:tc>
        <w:tc>
          <w:tcPr>
            <w:tcW w:w="403" w:type="dxa"/>
          </w:tcPr>
          <w:p w14:paraId="26EEEBBE" w14:textId="77777777" w:rsidR="00ED7375" w:rsidRDefault="00000000">
            <w:r>
              <w:t>2020-12-01 14:10:00</w:t>
            </w:r>
          </w:p>
        </w:tc>
        <w:tc>
          <w:tcPr>
            <w:tcW w:w="316" w:type="dxa"/>
          </w:tcPr>
          <w:p w14:paraId="36D6A43A" w14:textId="77777777" w:rsidR="00ED7375" w:rsidRDefault="00000000">
            <w:r>
              <w:t>0</w:t>
            </w:r>
          </w:p>
        </w:tc>
        <w:tc>
          <w:tcPr>
            <w:tcW w:w="354" w:type="dxa"/>
          </w:tcPr>
          <w:p w14:paraId="6367147E" w14:textId="77777777" w:rsidR="00ED7375" w:rsidRDefault="00000000">
            <w:r>
              <w:t>0</w:t>
            </w:r>
          </w:p>
        </w:tc>
        <w:tc>
          <w:tcPr>
            <w:tcW w:w="6528" w:type="dxa"/>
          </w:tcPr>
          <w:p w14:paraId="048A144C" w14:textId="77777777" w:rsidR="00ED7375" w:rsidRDefault="00000000">
            <w:r>
              <w:t>💔😭</w:t>
            </w:r>
          </w:p>
        </w:tc>
      </w:tr>
      <w:tr w:rsidR="00ED7375" w14:paraId="39CA9225" w14:textId="77777777" w:rsidTr="001E6984">
        <w:tc>
          <w:tcPr>
            <w:tcW w:w="1199" w:type="dxa"/>
          </w:tcPr>
          <w:p w14:paraId="72F251F7" w14:textId="77777777" w:rsidR="00ED7375" w:rsidRDefault="00000000">
            <w:r>
              <w:t>2454</w:t>
            </w:r>
          </w:p>
        </w:tc>
        <w:tc>
          <w:tcPr>
            <w:tcW w:w="941" w:type="dxa"/>
          </w:tcPr>
          <w:p w14:paraId="553F59A1" w14:textId="77777777" w:rsidR="00ED7375" w:rsidRDefault="00000000">
            <w:r>
              <w:t>@ourchemistryislikericecake9783</w:t>
            </w:r>
          </w:p>
        </w:tc>
        <w:tc>
          <w:tcPr>
            <w:tcW w:w="403" w:type="dxa"/>
          </w:tcPr>
          <w:p w14:paraId="7A5E5AB7" w14:textId="77777777" w:rsidR="00ED7375" w:rsidRDefault="00000000">
            <w:r>
              <w:t>2020-12-01 14:03:23</w:t>
            </w:r>
          </w:p>
        </w:tc>
        <w:tc>
          <w:tcPr>
            <w:tcW w:w="316" w:type="dxa"/>
          </w:tcPr>
          <w:p w14:paraId="10CB0788" w14:textId="77777777" w:rsidR="00ED7375" w:rsidRDefault="00000000">
            <w:r>
              <w:t>0</w:t>
            </w:r>
          </w:p>
        </w:tc>
        <w:tc>
          <w:tcPr>
            <w:tcW w:w="354" w:type="dxa"/>
          </w:tcPr>
          <w:p w14:paraId="57ECB95B" w14:textId="77777777" w:rsidR="00ED7375" w:rsidRDefault="00000000">
            <w:r>
              <w:t>0</w:t>
            </w:r>
          </w:p>
        </w:tc>
        <w:tc>
          <w:tcPr>
            <w:tcW w:w="6528" w:type="dxa"/>
          </w:tcPr>
          <w:p w14:paraId="2F8FC6CE" w14:textId="77777777" w:rsidR="00ED7375" w:rsidRDefault="00000000">
            <w:r>
              <w:t>That five month old baby... 😥 They weren't able to get her back to her parents.</w:t>
            </w:r>
          </w:p>
        </w:tc>
      </w:tr>
      <w:tr w:rsidR="00ED7375" w14:paraId="55B827AA" w14:textId="77777777" w:rsidTr="001E6984">
        <w:tc>
          <w:tcPr>
            <w:tcW w:w="1199" w:type="dxa"/>
          </w:tcPr>
          <w:p w14:paraId="2B556FF5" w14:textId="77777777" w:rsidR="00ED7375" w:rsidRDefault="00000000">
            <w:r>
              <w:t>2455</w:t>
            </w:r>
          </w:p>
        </w:tc>
        <w:tc>
          <w:tcPr>
            <w:tcW w:w="941" w:type="dxa"/>
          </w:tcPr>
          <w:p w14:paraId="07B4CDAB" w14:textId="77777777" w:rsidR="00ED7375" w:rsidRDefault="00000000">
            <w:r>
              <w:t>@healthchoicewithluciebern8741</w:t>
            </w:r>
          </w:p>
        </w:tc>
        <w:tc>
          <w:tcPr>
            <w:tcW w:w="403" w:type="dxa"/>
          </w:tcPr>
          <w:p w14:paraId="3E42CD6C" w14:textId="77777777" w:rsidR="00ED7375" w:rsidRDefault="00000000">
            <w:r>
              <w:t>2020-12-01 13:13:35</w:t>
            </w:r>
          </w:p>
        </w:tc>
        <w:tc>
          <w:tcPr>
            <w:tcW w:w="316" w:type="dxa"/>
          </w:tcPr>
          <w:p w14:paraId="23CF79D5" w14:textId="77777777" w:rsidR="00ED7375" w:rsidRDefault="00000000">
            <w:r>
              <w:t>0</w:t>
            </w:r>
          </w:p>
        </w:tc>
        <w:tc>
          <w:tcPr>
            <w:tcW w:w="354" w:type="dxa"/>
          </w:tcPr>
          <w:p w14:paraId="6981B2CC" w14:textId="77777777" w:rsidR="00ED7375" w:rsidRDefault="00000000">
            <w:r>
              <w:t>0</w:t>
            </w:r>
          </w:p>
        </w:tc>
        <w:tc>
          <w:tcPr>
            <w:tcW w:w="6528" w:type="dxa"/>
          </w:tcPr>
          <w:p w14:paraId="2FB534D2" w14:textId="77777777" w:rsidR="00ED7375" w:rsidRDefault="00000000">
            <w:r>
              <w:t>I hope you will put them in jail</w:t>
            </w:r>
          </w:p>
        </w:tc>
      </w:tr>
      <w:tr w:rsidR="00ED7375" w14:paraId="7D6F6EF3" w14:textId="77777777" w:rsidTr="001E6984">
        <w:tc>
          <w:tcPr>
            <w:tcW w:w="1199" w:type="dxa"/>
          </w:tcPr>
          <w:p w14:paraId="14D69A9F" w14:textId="77777777" w:rsidR="00ED7375" w:rsidRDefault="00000000">
            <w:r>
              <w:t>2456</w:t>
            </w:r>
          </w:p>
        </w:tc>
        <w:tc>
          <w:tcPr>
            <w:tcW w:w="941" w:type="dxa"/>
          </w:tcPr>
          <w:p w14:paraId="07F694E4" w14:textId="77777777" w:rsidR="00ED7375" w:rsidRDefault="00000000">
            <w:r>
              <w:t>@soobaafrica4330</w:t>
            </w:r>
          </w:p>
        </w:tc>
        <w:tc>
          <w:tcPr>
            <w:tcW w:w="403" w:type="dxa"/>
          </w:tcPr>
          <w:p w14:paraId="19BA9B1D" w14:textId="77777777" w:rsidR="00ED7375" w:rsidRDefault="00000000">
            <w:r>
              <w:t>2020-12-01 12:42:19</w:t>
            </w:r>
          </w:p>
        </w:tc>
        <w:tc>
          <w:tcPr>
            <w:tcW w:w="316" w:type="dxa"/>
          </w:tcPr>
          <w:p w14:paraId="26DD686D" w14:textId="77777777" w:rsidR="00ED7375" w:rsidRDefault="00000000">
            <w:r>
              <w:t>0</w:t>
            </w:r>
          </w:p>
        </w:tc>
        <w:tc>
          <w:tcPr>
            <w:tcW w:w="354" w:type="dxa"/>
          </w:tcPr>
          <w:p w14:paraId="16FBDC9D" w14:textId="77777777" w:rsidR="00ED7375" w:rsidRDefault="00000000">
            <w:r>
              <w:t>0</w:t>
            </w:r>
          </w:p>
        </w:tc>
        <w:tc>
          <w:tcPr>
            <w:tcW w:w="6528" w:type="dxa"/>
          </w:tcPr>
          <w:p w14:paraId="574B43A8" w14:textId="77777777" w:rsidR="00ED7375" w:rsidRDefault="00000000">
            <w:r>
              <w:t>https://www.the-star.co.ke/news/2020-11-18-mama-lucy-hospital-ceo-2-others-locked-up-in-child-sale-case/</w:t>
            </w:r>
          </w:p>
        </w:tc>
      </w:tr>
      <w:tr w:rsidR="00ED7375" w14:paraId="134D39FB" w14:textId="77777777" w:rsidTr="001E6984">
        <w:tc>
          <w:tcPr>
            <w:tcW w:w="1199" w:type="dxa"/>
          </w:tcPr>
          <w:p w14:paraId="37006833" w14:textId="77777777" w:rsidR="00ED7375" w:rsidRDefault="00000000">
            <w:r>
              <w:t>2457</w:t>
            </w:r>
          </w:p>
        </w:tc>
        <w:tc>
          <w:tcPr>
            <w:tcW w:w="941" w:type="dxa"/>
          </w:tcPr>
          <w:p w14:paraId="25AA3330" w14:textId="77777777" w:rsidR="00ED7375" w:rsidRDefault="00000000">
            <w:r>
              <w:t>@sarchi-xo3029</w:t>
            </w:r>
          </w:p>
        </w:tc>
        <w:tc>
          <w:tcPr>
            <w:tcW w:w="403" w:type="dxa"/>
          </w:tcPr>
          <w:p w14:paraId="0D7A76EE" w14:textId="77777777" w:rsidR="00ED7375" w:rsidRDefault="00000000">
            <w:r>
              <w:t>2020-12-01 10:06:14</w:t>
            </w:r>
          </w:p>
        </w:tc>
        <w:tc>
          <w:tcPr>
            <w:tcW w:w="316" w:type="dxa"/>
          </w:tcPr>
          <w:p w14:paraId="2E314EAC" w14:textId="77777777" w:rsidR="00ED7375" w:rsidRDefault="00000000">
            <w:r>
              <w:t>1</w:t>
            </w:r>
          </w:p>
        </w:tc>
        <w:tc>
          <w:tcPr>
            <w:tcW w:w="354" w:type="dxa"/>
          </w:tcPr>
          <w:p w14:paraId="34A3D787" w14:textId="77777777" w:rsidR="00ED7375" w:rsidRDefault="00000000">
            <w:r>
              <w:t>0</w:t>
            </w:r>
          </w:p>
        </w:tc>
        <w:tc>
          <w:tcPr>
            <w:tcW w:w="6528" w:type="dxa"/>
          </w:tcPr>
          <w:p w14:paraId="0C9034FB" w14:textId="77777777" w:rsidR="00ED7375" w:rsidRDefault="00000000">
            <w:r>
              <w:t>I had to stop watching as soon as they let Anita, a known drug user, get away with that baby. I don’t care about what else this documentary has to say this is really poor journalism. How can you negotiate sale with a druggie to buy a baby that is sitting in front of you the next day? How could you trust that the baby will be in good care until the next day when she is in the care of a strung-out drug user clearly out of her mind? Now there is a poor mother out there sleepless and full of worry for a baby these people could have saved. God knows where she has ended up. This is disgusting.</w:t>
            </w:r>
          </w:p>
        </w:tc>
      </w:tr>
      <w:tr w:rsidR="00ED7375" w14:paraId="795E9BCE" w14:textId="77777777" w:rsidTr="001E6984">
        <w:tc>
          <w:tcPr>
            <w:tcW w:w="1199" w:type="dxa"/>
          </w:tcPr>
          <w:p w14:paraId="14B61FE3" w14:textId="77777777" w:rsidR="00ED7375" w:rsidRDefault="00000000">
            <w:r>
              <w:t>2458</w:t>
            </w:r>
          </w:p>
        </w:tc>
        <w:tc>
          <w:tcPr>
            <w:tcW w:w="941" w:type="dxa"/>
          </w:tcPr>
          <w:p w14:paraId="29F208CE" w14:textId="77777777" w:rsidR="00ED7375" w:rsidRDefault="00000000">
            <w:r>
              <w:t>@BabyBytheBeach</w:t>
            </w:r>
          </w:p>
        </w:tc>
        <w:tc>
          <w:tcPr>
            <w:tcW w:w="403" w:type="dxa"/>
          </w:tcPr>
          <w:p w14:paraId="4548894C" w14:textId="77777777" w:rsidR="00ED7375" w:rsidRDefault="00000000">
            <w:r>
              <w:t>2020-12-01 09:12:44</w:t>
            </w:r>
          </w:p>
        </w:tc>
        <w:tc>
          <w:tcPr>
            <w:tcW w:w="316" w:type="dxa"/>
          </w:tcPr>
          <w:p w14:paraId="0AC806DF" w14:textId="77777777" w:rsidR="00ED7375" w:rsidRDefault="00000000">
            <w:r>
              <w:t>0</w:t>
            </w:r>
          </w:p>
        </w:tc>
        <w:tc>
          <w:tcPr>
            <w:tcW w:w="354" w:type="dxa"/>
          </w:tcPr>
          <w:p w14:paraId="36BC5FD2" w14:textId="77777777" w:rsidR="00ED7375" w:rsidRDefault="00000000">
            <w:r>
              <w:t>0</w:t>
            </w:r>
          </w:p>
        </w:tc>
        <w:tc>
          <w:tcPr>
            <w:tcW w:w="6528" w:type="dxa"/>
          </w:tcPr>
          <w:p w14:paraId="73B4C7B7" w14:textId="77777777" w:rsidR="00ED7375" w:rsidRDefault="00000000">
            <w:r>
              <w:t>Lol the only baby “saved” here was a baby that was already abandoned anyway lol. Going to a home until being adopted. I wouldn’t really say you saved the baby you just slowed down the process. All the criminals are still at large</w:t>
            </w:r>
          </w:p>
        </w:tc>
      </w:tr>
      <w:tr w:rsidR="00ED7375" w14:paraId="06DE6552" w14:textId="77777777" w:rsidTr="001E6984">
        <w:tc>
          <w:tcPr>
            <w:tcW w:w="1199" w:type="dxa"/>
          </w:tcPr>
          <w:p w14:paraId="3D8C366E" w14:textId="77777777" w:rsidR="00ED7375" w:rsidRDefault="00000000">
            <w:r>
              <w:t>2459</w:t>
            </w:r>
          </w:p>
        </w:tc>
        <w:tc>
          <w:tcPr>
            <w:tcW w:w="941" w:type="dxa"/>
          </w:tcPr>
          <w:p w14:paraId="4710F8E5" w14:textId="77777777" w:rsidR="00ED7375" w:rsidRDefault="00000000">
            <w:r>
              <w:t>@danielwairimu7754</w:t>
            </w:r>
          </w:p>
        </w:tc>
        <w:tc>
          <w:tcPr>
            <w:tcW w:w="403" w:type="dxa"/>
          </w:tcPr>
          <w:p w14:paraId="71294859" w14:textId="77777777" w:rsidR="00ED7375" w:rsidRDefault="00000000">
            <w:r>
              <w:t>2020-12-01 08:20:27</w:t>
            </w:r>
          </w:p>
        </w:tc>
        <w:tc>
          <w:tcPr>
            <w:tcW w:w="316" w:type="dxa"/>
          </w:tcPr>
          <w:p w14:paraId="57C97265" w14:textId="77777777" w:rsidR="00ED7375" w:rsidRDefault="00000000">
            <w:r>
              <w:t>2</w:t>
            </w:r>
          </w:p>
        </w:tc>
        <w:tc>
          <w:tcPr>
            <w:tcW w:w="354" w:type="dxa"/>
          </w:tcPr>
          <w:p w14:paraId="66367477" w14:textId="77777777" w:rsidR="00ED7375" w:rsidRDefault="00000000">
            <w:r>
              <w:t>1</w:t>
            </w:r>
          </w:p>
        </w:tc>
        <w:tc>
          <w:tcPr>
            <w:tcW w:w="6528" w:type="dxa"/>
          </w:tcPr>
          <w:p w14:paraId="521EE906" w14:textId="77777777" w:rsidR="00ED7375" w:rsidRDefault="00000000">
            <w:r>
              <w:t>As much as this is an Eye-opener, letting Anita go away with the child is disturbing. You had a chance to save the child but chose to save your documentary.</w:t>
            </w:r>
          </w:p>
        </w:tc>
      </w:tr>
      <w:tr w:rsidR="00ED7375" w14:paraId="071F7541" w14:textId="77777777" w:rsidTr="001E6984">
        <w:tc>
          <w:tcPr>
            <w:tcW w:w="1199" w:type="dxa"/>
          </w:tcPr>
          <w:p w14:paraId="1CE1C1F9" w14:textId="77777777" w:rsidR="00ED7375" w:rsidRDefault="00000000">
            <w:r>
              <w:t>2460</w:t>
            </w:r>
          </w:p>
        </w:tc>
        <w:tc>
          <w:tcPr>
            <w:tcW w:w="941" w:type="dxa"/>
          </w:tcPr>
          <w:p w14:paraId="1BDB365D" w14:textId="77777777" w:rsidR="00ED7375" w:rsidRDefault="00000000">
            <w:r>
              <w:t>@olavert1426</w:t>
            </w:r>
          </w:p>
        </w:tc>
        <w:tc>
          <w:tcPr>
            <w:tcW w:w="403" w:type="dxa"/>
          </w:tcPr>
          <w:p w14:paraId="43C15D82" w14:textId="77777777" w:rsidR="00ED7375" w:rsidRDefault="00000000">
            <w:r>
              <w:t>2020-12-04 01:50:14</w:t>
            </w:r>
          </w:p>
        </w:tc>
        <w:tc>
          <w:tcPr>
            <w:tcW w:w="316" w:type="dxa"/>
          </w:tcPr>
          <w:p w14:paraId="6C2D2841" w14:textId="77777777" w:rsidR="00ED7375" w:rsidRDefault="00000000">
            <w:r>
              <w:t>1</w:t>
            </w:r>
          </w:p>
        </w:tc>
        <w:tc>
          <w:tcPr>
            <w:tcW w:w="354" w:type="dxa"/>
          </w:tcPr>
          <w:p w14:paraId="1B6E3243" w14:textId="77777777" w:rsidR="00ED7375" w:rsidRDefault="00ED7375"/>
        </w:tc>
        <w:tc>
          <w:tcPr>
            <w:tcW w:w="6528" w:type="dxa"/>
          </w:tcPr>
          <w:p w14:paraId="6D8AF680" w14:textId="77777777" w:rsidR="00ED7375" w:rsidRDefault="00000000">
            <w:r>
              <w:t>This is what I don’t understand! The baby was right in front of the reporter and undercover cop. They knew that the baby had been just stolen. It would have been nothing for them to immediately grab the baby and arrest Anita as she literally confessed to the crime! I think about that baby every day and pray that she was not sacrificed.</w:t>
            </w:r>
          </w:p>
        </w:tc>
      </w:tr>
      <w:tr w:rsidR="00ED7375" w14:paraId="09F157B4" w14:textId="77777777" w:rsidTr="001E6984">
        <w:tc>
          <w:tcPr>
            <w:tcW w:w="1199" w:type="dxa"/>
          </w:tcPr>
          <w:p w14:paraId="5CE1EFB1" w14:textId="77777777" w:rsidR="00ED7375" w:rsidRDefault="00000000">
            <w:r>
              <w:t>2461</w:t>
            </w:r>
          </w:p>
        </w:tc>
        <w:tc>
          <w:tcPr>
            <w:tcW w:w="941" w:type="dxa"/>
          </w:tcPr>
          <w:p w14:paraId="62B5322A" w14:textId="77777777" w:rsidR="00ED7375" w:rsidRDefault="00000000">
            <w:r>
              <w:t>@artistcarolinateresita7803</w:t>
            </w:r>
          </w:p>
        </w:tc>
        <w:tc>
          <w:tcPr>
            <w:tcW w:w="403" w:type="dxa"/>
          </w:tcPr>
          <w:p w14:paraId="5C525F6E" w14:textId="77777777" w:rsidR="00ED7375" w:rsidRDefault="00000000">
            <w:r>
              <w:t>2020-12-01 07:00:33</w:t>
            </w:r>
          </w:p>
        </w:tc>
        <w:tc>
          <w:tcPr>
            <w:tcW w:w="316" w:type="dxa"/>
          </w:tcPr>
          <w:p w14:paraId="5F23E78F" w14:textId="77777777" w:rsidR="00ED7375" w:rsidRDefault="00000000">
            <w:r>
              <w:t>1</w:t>
            </w:r>
          </w:p>
        </w:tc>
        <w:tc>
          <w:tcPr>
            <w:tcW w:w="354" w:type="dxa"/>
          </w:tcPr>
          <w:p w14:paraId="7F7748AA" w14:textId="77777777" w:rsidR="00ED7375" w:rsidRDefault="00000000">
            <w:r>
              <w:t>0</w:t>
            </w:r>
          </w:p>
        </w:tc>
        <w:tc>
          <w:tcPr>
            <w:tcW w:w="6528" w:type="dxa"/>
          </w:tcPr>
          <w:p w14:paraId="1E2B9B4B" w14:textId="77777777" w:rsidR="00ED7375" w:rsidRDefault="00000000">
            <w:r>
              <w:t xml:space="preserve">They must stop sacrificing babies in the hopes they become a millionaire. </w:t>
            </w:r>
            <w:r>
              <w:br/>
              <w:t>Ludicrous!</w:t>
            </w:r>
          </w:p>
        </w:tc>
      </w:tr>
      <w:tr w:rsidR="00ED7375" w14:paraId="6E7CA5F9" w14:textId="77777777" w:rsidTr="001E6984">
        <w:tc>
          <w:tcPr>
            <w:tcW w:w="1199" w:type="dxa"/>
          </w:tcPr>
          <w:p w14:paraId="0ABE4480" w14:textId="77777777" w:rsidR="00ED7375" w:rsidRDefault="00000000">
            <w:r>
              <w:t>2462</w:t>
            </w:r>
          </w:p>
        </w:tc>
        <w:tc>
          <w:tcPr>
            <w:tcW w:w="941" w:type="dxa"/>
          </w:tcPr>
          <w:p w14:paraId="40568724" w14:textId="77777777" w:rsidR="00ED7375" w:rsidRDefault="00000000">
            <w:r>
              <w:t>@ownit7453</w:t>
            </w:r>
          </w:p>
        </w:tc>
        <w:tc>
          <w:tcPr>
            <w:tcW w:w="403" w:type="dxa"/>
          </w:tcPr>
          <w:p w14:paraId="528B4319" w14:textId="77777777" w:rsidR="00ED7375" w:rsidRDefault="00000000">
            <w:r>
              <w:t>2020-12-01 06:45:44</w:t>
            </w:r>
          </w:p>
        </w:tc>
        <w:tc>
          <w:tcPr>
            <w:tcW w:w="316" w:type="dxa"/>
          </w:tcPr>
          <w:p w14:paraId="4399F9D0" w14:textId="77777777" w:rsidR="00ED7375" w:rsidRDefault="00000000">
            <w:r>
              <w:t>0</w:t>
            </w:r>
          </w:p>
        </w:tc>
        <w:tc>
          <w:tcPr>
            <w:tcW w:w="354" w:type="dxa"/>
          </w:tcPr>
          <w:p w14:paraId="05117157" w14:textId="77777777" w:rsidR="00ED7375" w:rsidRDefault="00000000">
            <w:r>
              <w:t>0</w:t>
            </w:r>
          </w:p>
        </w:tc>
        <w:tc>
          <w:tcPr>
            <w:tcW w:w="6528" w:type="dxa"/>
          </w:tcPr>
          <w:p w14:paraId="0935C2BE" w14:textId="77777777" w:rsidR="00ED7375" w:rsidRDefault="00000000">
            <w:r>
              <w:t>What do you mean they didn't reply they should be arrested you have the evidence you don't need them to talk</w:t>
            </w:r>
          </w:p>
        </w:tc>
      </w:tr>
      <w:tr w:rsidR="00ED7375" w14:paraId="5C83DE59" w14:textId="77777777" w:rsidTr="001E6984">
        <w:tc>
          <w:tcPr>
            <w:tcW w:w="1199" w:type="dxa"/>
          </w:tcPr>
          <w:p w14:paraId="3EF82F14" w14:textId="77777777" w:rsidR="00ED7375" w:rsidRDefault="00000000">
            <w:r>
              <w:t>2463</w:t>
            </w:r>
          </w:p>
        </w:tc>
        <w:tc>
          <w:tcPr>
            <w:tcW w:w="941" w:type="dxa"/>
          </w:tcPr>
          <w:p w14:paraId="5232E237" w14:textId="77777777" w:rsidR="00ED7375" w:rsidRDefault="00000000">
            <w:r>
              <w:t>@DD67428</w:t>
            </w:r>
          </w:p>
        </w:tc>
        <w:tc>
          <w:tcPr>
            <w:tcW w:w="403" w:type="dxa"/>
          </w:tcPr>
          <w:p w14:paraId="051D2A8E" w14:textId="77777777" w:rsidR="00ED7375" w:rsidRDefault="00000000">
            <w:r>
              <w:t>2020-12-01 06:37:02</w:t>
            </w:r>
          </w:p>
        </w:tc>
        <w:tc>
          <w:tcPr>
            <w:tcW w:w="316" w:type="dxa"/>
          </w:tcPr>
          <w:p w14:paraId="4AF64381" w14:textId="77777777" w:rsidR="00ED7375" w:rsidRDefault="00000000">
            <w:r>
              <w:t>0</w:t>
            </w:r>
          </w:p>
        </w:tc>
        <w:tc>
          <w:tcPr>
            <w:tcW w:w="354" w:type="dxa"/>
          </w:tcPr>
          <w:p w14:paraId="6488955C" w14:textId="77777777" w:rsidR="00ED7375" w:rsidRDefault="00000000">
            <w:r>
              <w:t>0</w:t>
            </w:r>
          </w:p>
        </w:tc>
        <w:tc>
          <w:tcPr>
            <w:tcW w:w="6528" w:type="dxa"/>
          </w:tcPr>
          <w:p w14:paraId="66D6E108" w14:textId="77777777" w:rsidR="00ED7375" w:rsidRDefault="00000000">
            <w:r>
              <w:t>Now this is what you should know !! The police and the criminals work together!! There is nothing good in the police!!</w:t>
            </w:r>
          </w:p>
        </w:tc>
      </w:tr>
      <w:tr w:rsidR="00ED7375" w14:paraId="37A4BD21" w14:textId="77777777" w:rsidTr="001E6984">
        <w:tc>
          <w:tcPr>
            <w:tcW w:w="1199" w:type="dxa"/>
          </w:tcPr>
          <w:p w14:paraId="49F5F27E" w14:textId="77777777" w:rsidR="00ED7375" w:rsidRDefault="00000000">
            <w:r>
              <w:t>2464</w:t>
            </w:r>
          </w:p>
        </w:tc>
        <w:tc>
          <w:tcPr>
            <w:tcW w:w="941" w:type="dxa"/>
          </w:tcPr>
          <w:p w14:paraId="7B64B6C5" w14:textId="77777777" w:rsidR="00ED7375" w:rsidRDefault="00000000">
            <w:r>
              <w:t>@DD67428</w:t>
            </w:r>
          </w:p>
        </w:tc>
        <w:tc>
          <w:tcPr>
            <w:tcW w:w="403" w:type="dxa"/>
          </w:tcPr>
          <w:p w14:paraId="61C48C17" w14:textId="77777777" w:rsidR="00ED7375" w:rsidRDefault="00000000">
            <w:r>
              <w:t>2020-12-01 06:35:49</w:t>
            </w:r>
          </w:p>
        </w:tc>
        <w:tc>
          <w:tcPr>
            <w:tcW w:w="316" w:type="dxa"/>
          </w:tcPr>
          <w:p w14:paraId="4C3F372E" w14:textId="77777777" w:rsidR="00ED7375" w:rsidRDefault="00000000">
            <w:r>
              <w:t>1</w:t>
            </w:r>
          </w:p>
        </w:tc>
        <w:tc>
          <w:tcPr>
            <w:tcW w:w="354" w:type="dxa"/>
          </w:tcPr>
          <w:p w14:paraId="3034BDF9" w14:textId="77777777" w:rsidR="00ED7375" w:rsidRDefault="00000000">
            <w:r>
              <w:t>0</w:t>
            </w:r>
          </w:p>
        </w:tc>
        <w:tc>
          <w:tcPr>
            <w:tcW w:w="6528" w:type="dxa"/>
          </w:tcPr>
          <w:p w14:paraId="7268C043" w14:textId="77777777" w:rsidR="00ED7375" w:rsidRDefault="00000000">
            <w:r>
              <w:t>So what was the purpose of this investigation if that baby was not rescued? Why no arrests were made? Nothing get done in africa. This is waste of time and money. I am gutted to the core!!! Foolishness the lady has been bribed</w:t>
            </w:r>
          </w:p>
        </w:tc>
      </w:tr>
      <w:tr w:rsidR="00ED7375" w14:paraId="517FC692" w14:textId="77777777" w:rsidTr="001E6984">
        <w:tc>
          <w:tcPr>
            <w:tcW w:w="1199" w:type="dxa"/>
          </w:tcPr>
          <w:p w14:paraId="45F87F51" w14:textId="77777777" w:rsidR="00ED7375" w:rsidRDefault="00000000">
            <w:r>
              <w:t>2465</w:t>
            </w:r>
          </w:p>
        </w:tc>
        <w:tc>
          <w:tcPr>
            <w:tcW w:w="941" w:type="dxa"/>
          </w:tcPr>
          <w:p w14:paraId="69392894" w14:textId="77777777" w:rsidR="00ED7375" w:rsidRDefault="00000000">
            <w:r>
              <w:t>@DD67428</w:t>
            </w:r>
          </w:p>
        </w:tc>
        <w:tc>
          <w:tcPr>
            <w:tcW w:w="403" w:type="dxa"/>
          </w:tcPr>
          <w:p w14:paraId="50D6B405" w14:textId="77777777" w:rsidR="00ED7375" w:rsidRDefault="00000000">
            <w:r>
              <w:t>2020-12-01 06:33:26</w:t>
            </w:r>
          </w:p>
        </w:tc>
        <w:tc>
          <w:tcPr>
            <w:tcW w:w="316" w:type="dxa"/>
          </w:tcPr>
          <w:p w14:paraId="57C50020" w14:textId="77777777" w:rsidR="00ED7375" w:rsidRDefault="00000000">
            <w:r>
              <w:t>0</w:t>
            </w:r>
          </w:p>
        </w:tc>
        <w:tc>
          <w:tcPr>
            <w:tcW w:w="354" w:type="dxa"/>
          </w:tcPr>
          <w:p w14:paraId="3BA2C370" w14:textId="77777777" w:rsidR="00ED7375" w:rsidRDefault="00000000">
            <w:r>
              <w:t>0</w:t>
            </w:r>
          </w:p>
        </w:tc>
        <w:tc>
          <w:tcPr>
            <w:tcW w:w="6528" w:type="dxa"/>
          </w:tcPr>
          <w:p w14:paraId="6E30642B" w14:textId="77777777" w:rsidR="00ED7375" w:rsidRDefault="00000000">
            <w:r>
              <w:t>Look I believe the policeman who came to check covid 19 rules is an informant. He was there to tell her that she was at risk. Remember the police is corrupt. They are part of every evil. The moment I saw that policeman I knew she will never show up. The informant in black shouldn’t have been welcomed or tolerated even though she gave out a lot of information. She should’ve been kept closed door until the deal was over. What a shame</w:t>
            </w:r>
          </w:p>
        </w:tc>
      </w:tr>
      <w:tr w:rsidR="00ED7375" w14:paraId="15A9061A" w14:textId="77777777" w:rsidTr="001E6984">
        <w:tc>
          <w:tcPr>
            <w:tcW w:w="1199" w:type="dxa"/>
          </w:tcPr>
          <w:p w14:paraId="2DF1C01B" w14:textId="77777777" w:rsidR="00ED7375" w:rsidRDefault="00000000">
            <w:r>
              <w:t>2466</w:t>
            </w:r>
          </w:p>
        </w:tc>
        <w:tc>
          <w:tcPr>
            <w:tcW w:w="941" w:type="dxa"/>
          </w:tcPr>
          <w:p w14:paraId="2E63A952" w14:textId="77777777" w:rsidR="00ED7375" w:rsidRDefault="00000000">
            <w:r>
              <w:t>@angeljz5356</w:t>
            </w:r>
          </w:p>
        </w:tc>
        <w:tc>
          <w:tcPr>
            <w:tcW w:w="403" w:type="dxa"/>
          </w:tcPr>
          <w:p w14:paraId="40637CA4" w14:textId="77777777" w:rsidR="00ED7375" w:rsidRDefault="00000000">
            <w:r>
              <w:t>2020-12-01 04:05:30</w:t>
            </w:r>
          </w:p>
        </w:tc>
        <w:tc>
          <w:tcPr>
            <w:tcW w:w="316" w:type="dxa"/>
          </w:tcPr>
          <w:p w14:paraId="43B16EDA" w14:textId="77777777" w:rsidR="00ED7375" w:rsidRDefault="00000000">
            <w:r>
              <w:t>0</w:t>
            </w:r>
          </w:p>
        </w:tc>
        <w:tc>
          <w:tcPr>
            <w:tcW w:w="354" w:type="dxa"/>
          </w:tcPr>
          <w:p w14:paraId="08F681C8" w14:textId="77777777" w:rsidR="00ED7375" w:rsidRDefault="00000000">
            <w:r>
              <w:t>0</w:t>
            </w:r>
          </w:p>
        </w:tc>
        <w:tc>
          <w:tcPr>
            <w:tcW w:w="6528" w:type="dxa"/>
          </w:tcPr>
          <w:p w14:paraId="73DD8E4D" w14:textId="77777777" w:rsidR="00ED7375" w:rsidRDefault="00000000">
            <w:r>
              <w:t>A waste of time watching this shit! So you find the culprits and let them go in peace!! What happened to the mothers tears and the lost kids. Why do we have the police and FBI’s.. why does the law exist. You videos are like advertising rather than helping! You let 300k go and you wiped it with a confrontation letter..! This world will never cease to amaze...! Truly sad! 😢😢😢😢😡😡😡😡</w:t>
            </w:r>
          </w:p>
        </w:tc>
      </w:tr>
      <w:tr w:rsidR="00ED7375" w14:paraId="0F036304" w14:textId="77777777" w:rsidTr="001E6984">
        <w:tc>
          <w:tcPr>
            <w:tcW w:w="1199" w:type="dxa"/>
          </w:tcPr>
          <w:p w14:paraId="105BDD1A" w14:textId="77777777" w:rsidR="00ED7375" w:rsidRDefault="00000000">
            <w:r>
              <w:t>2467</w:t>
            </w:r>
          </w:p>
        </w:tc>
        <w:tc>
          <w:tcPr>
            <w:tcW w:w="941" w:type="dxa"/>
          </w:tcPr>
          <w:p w14:paraId="2F3DF721" w14:textId="77777777" w:rsidR="00ED7375" w:rsidRDefault="00000000">
            <w:r>
              <w:t>@timtay5388</w:t>
            </w:r>
          </w:p>
        </w:tc>
        <w:tc>
          <w:tcPr>
            <w:tcW w:w="403" w:type="dxa"/>
          </w:tcPr>
          <w:p w14:paraId="773E67CE" w14:textId="77777777" w:rsidR="00ED7375" w:rsidRDefault="00000000">
            <w:r>
              <w:t>2020-12-01 03:43:43</w:t>
            </w:r>
          </w:p>
        </w:tc>
        <w:tc>
          <w:tcPr>
            <w:tcW w:w="316" w:type="dxa"/>
          </w:tcPr>
          <w:p w14:paraId="30213A3B" w14:textId="77777777" w:rsidR="00ED7375" w:rsidRDefault="00000000">
            <w:r>
              <w:t>0</w:t>
            </w:r>
          </w:p>
        </w:tc>
        <w:tc>
          <w:tcPr>
            <w:tcW w:w="354" w:type="dxa"/>
          </w:tcPr>
          <w:p w14:paraId="05C3AE99" w14:textId="77777777" w:rsidR="00ED7375" w:rsidRDefault="00000000">
            <w:r>
              <w:t>0</w:t>
            </w:r>
          </w:p>
        </w:tc>
        <w:tc>
          <w:tcPr>
            <w:tcW w:w="6528" w:type="dxa"/>
          </w:tcPr>
          <w:p w14:paraId="3F0DC9CC" w14:textId="77777777" w:rsidR="00ED7375" w:rsidRDefault="00000000">
            <w:r>
              <w:t>Anita did say babies are being sold for sacrifices. Rather than ask the people who are  selling babies to them that they want a baby due to barreness thay should have said they want babies to use for sacrifices to see if they do give out babies for that. Then those people should be charged for murder. And jailed for life</w:t>
            </w:r>
          </w:p>
        </w:tc>
      </w:tr>
      <w:tr w:rsidR="00ED7375" w14:paraId="002FCAA5" w14:textId="77777777" w:rsidTr="001E6984">
        <w:tc>
          <w:tcPr>
            <w:tcW w:w="1199" w:type="dxa"/>
          </w:tcPr>
          <w:p w14:paraId="0FFA4402" w14:textId="77777777" w:rsidR="00ED7375" w:rsidRDefault="00000000">
            <w:r>
              <w:t>2468</w:t>
            </w:r>
          </w:p>
        </w:tc>
        <w:tc>
          <w:tcPr>
            <w:tcW w:w="941" w:type="dxa"/>
          </w:tcPr>
          <w:p w14:paraId="0F0FB302" w14:textId="77777777" w:rsidR="00ED7375" w:rsidRDefault="00000000">
            <w:r>
              <w:t>@timtay5388</w:t>
            </w:r>
          </w:p>
        </w:tc>
        <w:tc>
          <w:tcPr>
            <w:tcW w:w="403" w:type="dxa"/>
          </w:tcPr>
          <w:p w14:paraId="685302A1" w14:textId="77777777" w:rsidR="00ED7375" w:rsidRDefault="00000000">
            <w:r>
              <w:t>2020-12-01 03:35:00</w:t>
            </w:r>
          </w:p>
        </w:tc>
        <w:tc>
          <w:tcPr>
            <w:tcW w:w="316" w:type="dxa"/>
          </w:tcPr>
          <w:p w14:paraId="5398CF73" w14:textId="77777777" w:rsidR="00ED7375" w:rsidRDefault="00000000">
            <w:r>
              <w:t>1</w:t>
            </w:r>
          </w:p>
        </w:tc>
        <w:tc>
          <w:tcPr>
            <w:tcW w:w="354" w:type="dxa"/>
          </w:tcPr>
          <w:p w14:paraId="285B5D60" w14:textId="77777777" w:rsidR="00ED7375" w:rsidRDefault="00000000">
            <w:r>
              <w:t>0</w:t>
            </w:r>
          </w:p>
        </w:tc>
        <w:tc>
          <w:tcPr>
            <w:tcW w:w="6528" w:type="dxa"/>
          </w:tcPr>
          <w:p w14:paraId="5419E33F" w14:textId="77777777" w:rsidR="00ED7375" w:rsidRDefault="00000000">
            <w:r>
              <w:t>What they did was so not smart. Why leave the child and agree to go and come back the next day. There and then she should have been arrested. As investigators or what ever they should know that anything could happen.</w:t>
            </w:r>
          </w:p>
        </w:tc>
      </w:tr>
      <w:tr w:rsidR="00ED7375" w14:paraId="1E8E605D" w14:textId="77777777" w:rsidTr="001E6984">
        <w:tc>
          <w:tcPr>
            <w:tcW w:w="1199" w:type="dxa"/>
          </w:tcPr>
          <w:p w14:paraId="447DDEDA" w14:textId="77777777" w:rsidR="00ED7375" w:rsidRDefault="00000000">
            <w:r>
              <w:t>2469</w:t>
            </w:r>
          </w:p>
        </w:tc>
        <w:tc>
          <w:tcPr>
            <w:tcW w:w="941" w:type="dxa"/>
          </w:tcPr>
          <w:p w14:paraId="2BDB32E8" w14:textId="77777777" w:rsidR="00ED7375" w:rsidRDefault="00000000">
            <w:r>
              <w:t>@olydnk5270</w:t>
            </w:r>
          </w:p>
        </w:tc>
        <w:tc>
          <w:tcPr>
            <w:tcW w:w="403" w:type="dxa"/>
          </w:tcPr>
          <w:p w14:paraId="133CAAC0" w14:textId="77777777" w:rsidR="00ED7375" w:rsidRDefault="00000000">
            <w:r>
              <w:t>2020-11-30 23:47:35</w:t>
            </w:r>
          </w:p>
        </w:tc>
        <w:tc>
          <w:tcPr>
            <w:tcW w:w="316" w:type="dxa"/>
          </w:tcPr>
          <w:p w14:paraId="196F51A2" w14:textId="77777777" w:rsidR="00ED7375" w:rsidRDefault="00000000">
            <w:r>
              <w:t>0</w:t>
            </w:r>
          </w:p>
        </w:tc>
        <w:tc>
          <w:tcPr>
            <w:tcW w:w="354" w:type="dxa"/>
          </w:tcPr>
          <w:p w14:paraId="5E9B6B12" w14:textId="77777777" w:rsidR="00ED7375" w:rsidRDefault="00000000">
            <w:r>
              <w:t>0</w:t>
            </w:r>
          </w:p>
        </w:tc>
        <w:tc>
          <w:tcPr>
            <w:tcW w:w="6528" w:type="dxa"/>
          </w:tcPr>
          <w:p w14:paraId="0B678CBA" w14:textId="77777777" w:rsidR="00ED7375" w:rsidRDefault="00000000">
            <w:r>
              <w:t>So you can't report these findings to the authorities ??</w:t>
            </w:r>
          </w:p>
        </w:tc>
      </w:tr>
      <w:tr w:rsidR="00ED7375" w14:paraId="49E39876" w14:textId="77777777" w:rsidTr="001E6984">
        <w:tc>
          <w:tcPr>
            <w:tcW w:w="1199" w:type="dxa"/>
          </w:tcPr>
          <w:p w14:paraId="57138A61" w14:textId="77777777" w:rsidR="00ED7375" w:rsidRDefault="00000000">
            <w:r>
              <w:t>2470</w:t>
            </w:r>
          </w:p>
        </w:tc>
        <w:tc>
          <w:tcPr>
            <w:tcW w:w="941" w:type="dxa"/>
          </w:tcPr>
          <w:p w14:paraId="23B086BA" w14:textId="77777777" w:rsidR="00ED7375" w:rsidRDefault="00000000">
            <w:r>
              <w:t>@olydnk5270</w:t>
            </w:r>
          </w:p>
        </w:tc>
        <w:tc>
          <w:tcPr>
            <w:tcW w:w="403" w:type="dxa"/>
          </w:tcPr>
          <w:p w14:paraId="462D5F18" w14:textId="77777777" w:rsidR="00ED7375" w:rsidRDefault="00000000">
            <w:r>
              <w:t>2020-11-30 23:30:15</w:t>
            </w:r>
          </w:p>
        </w:tc>
        <w:tc>
          <w:tcPr>
            <w:tcW w:w="316" w:type="dxa"/>
          </w:tcPr>
          <w:p w14:paraId="55A5E72C" w14:textId="77777777" w:rsidR="00ED7375" w:rsidRDefault="00000000">
            <w:r>
              <w:t>1</w:t>
            </w:r>
          </w:p>
        </w:tc>
        <w:tc>
          <w:tcPr>
            <w:tcW w:w="354" w:type="dxa"/>
          </w:tcPr>
          <w:p w14:paraId="58A25973" w14:textId="77777777" w:rsidR="00ED7375" w:rsidRDefault="00000000">
            <w:r>
              <w:t>0</w:t>
            </w:r>
          </w:p>
        </w:tc>
        <w:tc>
          <w:tcPr>
            <w:tcW w:w="6528" w:type="dxa"/>
          </w:tcPr>
          <w:p w14:paraId="674E8224" w14:textId="77777777" w:rsidR="00ED7375" w:rsidRDefault="00000000">
            <w:r>
              <w:t>I think you failed this particular baby and the mum.</w:t>
            </w:r>
          </w:p>
        </w:tc>
      </w:tr>
      <w:tr w:rsidR="00ED7375" w14:paraId="287D4E84" w14:textId="77777777" w:rsidTr="001E6984">
        <w:tc>
          <w:tcPr>
            <w:tcW w:w="1199" w:type="dxa"/>
          </w:tcPr>
          <w:p w14:paraId="3B5CCA99" w14:textId="77777777" w:rsidR="00ED7375" w:rsidRDefault="00000000">
            <w:r>
              <w:t>2471</w:t>
            </w:r>
          </w:p>
        </w:tc>
        <w:tc>
          <w:tcPr>
            <w:tcW w:w="941" w:type="dxa"/>
          </w:tcPr>
          <w:p w14:paraId="71D5205A" w14:textId="77777777" w:rsidR="00ED7375" w:rsidRDefault="00000000">
            <w:r>
              <w:t>@thembakazimpotso3710</w:t>
            </w:r>
          </w:p>
        </w:tc>
        <w:tc>
          <w:tcPr>
            <w:tcW w:w="403" w:type="dxa"/>
          </w:tcPr>
          <w:p w14:paraId="1847158F" w14:textId="77777777" w:rsidR="00ED7375" w:rsidRDefault="00000000">
            <w:r>
              <w:t>2020-11-30 23:18:03</w:t>
            </w:r>
          </w:p>
        </w:tc>
        <w:tc>
          <w:tcPr>
            <w:tcW w:w="316" w:type="dxa"/>
          </w:tcPr>
          <w:p w14:paraId="7A12C1F9" w14:textId="77777777" w:rsidR="00ED7375" w:rsidRDefault="00000000">
            <w:r>
              <w:t>0</w:t>
            </w:r>
          </w:p>
        </w:tc>
        <w:tc>
          <w:tcPr>
            <w:tcW w:w="354" w:type="dxa"/>
          </w:tcPr>
          <w:p w14:paraId="3CA8620C" w14:textId="77777777" w:rsidR="00ED7375" w:rsidRDefault="00000000">
            <w:r>
              <w:t>0</w:t>
            </w:r>
          </w:p>
        </w:tc>
        <w:tc>
          <w:tcPr>
            <w:tcW w:w="6528" w:type="dxa"/>
          </w:tcPr>
          <w:p w14:paraId="22C6321D" w14:textId="77777777" w:rsidR="00ED7375" w:rsidRDefault="00000000">
            <w:r>
              <w:t>I kindly see something fake on this cos with the police involved these people were supposed to be arrested a whole full month living a criminal with evidence at hand theres no sch rather dnt show it</w:t>
            </w:r>
          </w:p>
        </w:tc>
      </w:tr>
      <w:tr w:rsidR="00ED7375" w14:paraId="2D666A82" w14:textId="77777777" w:rsidTr="001E6984">
        <w:tc>
          <w:tcPr>
            <w:tcW w:w="1199" w:type="dxa"/>
          </w:tcPr>
          <w:p w14:paraId="6A39D878" w14:textId="77777777" w:rsidR="00ED7375" w:rsidRDefault="00000000">
            <w:r>
              <w:t>2472</w:t>
            </w:r>
          </w:p>
        </w:tc>
        <w:tc>
          <w:tcPr>
            <w:tcW w:w="941" w:type="dxa"/>
          </w:tcPr>
          <w:p w14:paraId="48326E7A" w14:textId="77777777" w:rsidR="00ED7375" w:rsidRDefault="00000000">
            <w:r>
              <w:t>@adhiambonyasuna4043</w:t>
            </w:r>
          </w:p>
        </w:tc>
        <w:tc>
          <w:tcPr>
            <w:tcW w:w="403" w:type="dxa"/>
          </w:tcPr>
          <w:p w14:paraId="51C513F6" w14:textId="77777777" w:rsidR="00ED7375" w:rsidRDefault="00000000">
            <w:r>
              <w:t>2020-11-30 22:00:13</w:t>
            </w:r>
          </w:p>
        </w:tc>
        <w:tc>
          <w:tcPr>
            <w:tcW w:w="316" w:type="dxa"/>
          </w:tcPr>
          <w:p w14:paraId="109BB5D0" w14:textId="77777777" w:rsidR="00ED7375" w:rsidRDefault="00000000">
            <w:r>
              <w:t>0</w:t>
            </w:r>
          </w:p>
        </w:tc>
        <w:tc>
          <w:tcPr>
            <w:tcW w:w="354" w:type="dxa"/>
          </w:tcPr>
          <w:p w14:paraId="409AA030" w14:textId="77777777" w:rsidR="00ED7375" w:rsidRDefault="00000000">
            <w:r>
              <w:t>2</w:t>
            </w:r>
          </w:p>
        </w:tc>
        <w:tc>
          <w:tcPr>
            <w:tcW w:w="6528" w:type="dxa"/>
          </w:tcPr>
          <w:p w14:paraId="0700310D" w14:textId="77777777" w:rsidR="00ED7375" w:rsidRDefault="00000000">
            <w:r>
              <w:t>If Anita sells a kid for 80k,why does she look like a homeless lady?it's sad,.this is not a real BBC I see.or does Anita works with someone in the government?just asking</w:t>
            </w:r>
          </w:p>
        </w:tc>
      </w:tr>
      <w:tr w:rsidR="00ED7375" w14:paraId="724A0282" w14:textId="77777777" w:rsidTr="001E6984">
        <w:tc>
          <w:tcPr>
            <w:tcW w:w="1199" w:type="dxa"/>
          </w:tcPr>
          <w:p w14:paraId="4D10CC33" w14:textId="77777777" w:rsidR="00ED7375" w:rsidRDefault="00000000">
            <w:r>
              <w:t>2473</w:t>
            </w:r>
          </w:p>
        </w:tc>
        <w:tc>
          <w:tcPr>
            <w:tcW w:w="941" w:type="dxa"/>
          </w:tcPr>
          <w:p w14:paraId="1876AB9A" w14:textId="77777777" w:rsidR="00ED7375" w:rsidRDefault="00000000">
            <w:r>
              <w:t>@mazvi8427</w:t>
            </w:r>
          </w:p>
        </w:tc>
        <w:tc>
          <w:tcPr>
            <w:tcW w:w="403" w:type="dxa"/>
          </w:tcPr>
          <w:p w14:paraId="1BA1FC14" w14:textId="77777777" w:rsidR="00ED7375" w:rsidRDefault="00000000">
            <w:r>
              <w:t>2020-12-01 23:33:39</w:t>
            </w:r>
          </w:p>
        </w:tc>
        <w:tc>
          <w:tcPr>
            <w:tcW w:w="316" w:type="dxa"/>
          </w:tcPr>
          <w:p w14:paraId="30504988" w14:textId="77777777" w:rsidR="00ED7375" w:rsidRDefault="00000000">
            <w:r>
              <w:t>0</w:t>
            </w:r>
          </w:p>
        </w:tc>
        <w:tc>
          <w:tcPr>
            <w:tcW w:w="354" w:type="dxa"/>
          </w:tcPr>
          <w:p w14:paraId="1321BE13" w14:textId="77777777" w:rsidR="00ED7375" w:rsidRDefault="00ED7375"/>
        </w:tc>
        <w:tc>
          <w:tcPr>
            <w:tcW w:w="6528" w:type="dxa"/>
          </w:tcPr>
          <w:p w14:paraId="1085A650" w14:textId="77777777" w:rsidR="00ED7375" w:rsidRDefault="00000000">
            <w:r>
              <w:t>Adhiambo Nyasuna  i think she is using it for drugs.</w:t>
            </w:r>
          </w:p>
        </w:tc>
      </w:tr>
      <w:tr w:rsidR="00ED7375" w14:paraId="4133B48F" w14:textId="77777777" w:rsidTr="001E6984">
        <w:tc>
          <w:tcPr>
            <w:tcW w:w="1199" w:type="dxa"/>
          </w:tcPr>
          <w:p w14:paraId="1C4F1EF4" w14:textId="77777777" w:rsidR="00ED7375" w:rsidRDefault="00000000">
            <w:r>
              <w:t>2474</w:t>
            </w:r>
          </w:p>
        </w:tc>
        <w:tc>
          <w:tcPr>
            <w:tcW w:w="941" w:type="dxa"/>
          </w:tcPr>
          <w:p w14:paraId="22633582" w14:textId="77777777" w:rsidR="00ED7375" w:rsidRDefault="00000000">
            <w:r>
              <w:t>@adhiambonyasuna4043</w:t>
            </w:r>
          </w:p>
        </w:tc>
        <w:tc>
          <w:tcPr>
            <w:tcW w:w="403" w:type="dxa"/>
          </w:tcPr>
          <w:p w14:paraId="53087EE9" w14:textId="77777777" w:rsidR="00ED7375" w:rsidRDefault="00000000">
            <w:r>
              <w:t>2020-12-01 23:49:04</w:t>
            </w:r>
          </w:p>
        </w:tc>
        <w:tc>
          <w:tcPr>
            <w:tcW w:w="316" w:type="dxa"/>
          </w:tcPr>
          <w:p w14:paraId="07F9A3D0" w14:textId="77777777" w:rsidR="00ED7375" w:rsidRDefault="00000000">
            <w:r>
              <w:t>0</w:t>
            </w:r>
          </w:p>
        </w:tc>
        <w:tc>
          <w:tcPr>
            <w:tcW w:w="354" w:type="dxa"/>
          </w:tcPr>
          <w:p w14:paraId="0F0E1D03" w14:textId="77777777" w:rsidR="00ED7375" w:rsidRDefault="00ED7375"/>
        </w:tc>
        <w:tc>
          <w:tcPr>
            <w:tcW w:w="6528" w:type="dxa"/>
          </w:tcPr>
          <w:p w14:paraId="2B7BA347" w14:textId="77777777" w:rsidR="00ED7375" w:rsidRDefault="00000000">
            <w:r>
              <w:t>@@mazvi8427 drugs,and one kid is 80?what if she sell 3?that's 240k,Kuna drugs za 240k per day na uko kwA street daily?</w:t>
            </w:r>
          </w:p>
        </w:tc>
      </w:tr>
      <w:tr w:rsidR="00ED7375" w14:paraId="7C69238D" w14:textId="77777777" w:rsidTr="001E6984">
        <w:tc>
          <w:tcPr>
            <w:tcW w:w="1199" w:type="dxa"/>
          </w:tcPr>
          <w:p w14:paraId="77A29CA6" w14:textId="77777777" w:rsidR="00ED7375" w:rsidRDefault="00000000">
            <w:r>
              <w:t>2475</w:t>
            </w:r>
          </w:p>
        </w:tc>
        <w:tc>
          <w:tcPr>
            <w:tcW w:w="941" w:type="dxa"/>
          </w:tcPr>
          <w:p w14:paraId="3460902E" w14:textId="77777777" w:rsidR="00ED7375" w:rsidRDefault="00000000">
            <w:r>
              <w:t>@lindajohnson2149</w:t>
            </w:r>
          </w:p>
        </w:tc>
        <w:tc>
          <w:tcPr>
            <w:tcW w:w="403" w:type="dxa"/>
          </w:tcPr>
          <w:p w14:paraId="7788028F" w14:textId="77777777" w:rsidR="00ED7375" w:rsidRDefault="00000000">
            <w:r>
              <w:t>2020-11-30 21:35:58</w:t>
            </w:r>
          </w:p>
        </w:tc>
        <w:tc>
          <w:tcPr>
            <w:tcW w:w="316" w:type="dxa"/>
          </w:tcPr>
          <w:p w14:paraId="37D71D96" w14:textId="77777777" w:rsidR="00ED7375" w:rsidRDefault="00000000">
            <w:r>
              <w:t>1</w:t>
            </w:r>
          </w:p>
        </w:tc>
        <w:tc>
          <w:tcPr>
            <w:tcW w:w="354" w:type="dxa"/>
          </w:tcPr>
          <w:p w14:paraId="5296E439" w14:textId="77777777" w:rsidR="00ED7375" w:rsidRDefault="00000000">
            <w:r>
              <w:t>0</w:t>
            </w:r>
          </w:p>
        </w:tc>
        <w:tc>
          <w:tcPr>
            <w:tcW w:w="6528" w:type="dxa"/>
          </w:tcPr>
          <w:p w14:paraId="01BE4BA8" w14:textId="77777777" w:rsidR="00ED7375" w:rsidRDefault="00000000">
            <w:r>
              <w:t>This is horrible and these crimes are global issues sadly. I'm dismayed the reporter had not been working with government agencies who would move her documented findings into criminal cases thus stopping these acts... AND returning the abducted babies to their mothers. Are Police &amp; other government leaders there in on the crimes , so she did not trust them?</w:t>
            </w:r>
            <w:r>
              <w:br/>
              <w:t>God protect all the children around the world and struggling mothers/ women. They are valued and must be in community with others who know their self worth.  💞🙏🏼</w:t>
            </w:r>
          </w:p>
        </w:tc>
      </w:tr>
      <w:tr w:rsidR="00ED7375" w14:paraId="093E3A40" w14:textId="77777777" w:rsidTr="001E6984">
        <w:tc>
          <w:tcPr>
            <w:tcW w:w="1199" w:type="dxa"/>
          </w:tcPr>
          <w:p w14:paraId="6885C8EA" w14:textId="77777777" w:rsidR="00ED7375" w:rsidRDefault="00000000">
            <w:r>
              <w:t>2476</w:t>
            </w:r>
          </w:p>
        </w:tc>
        <w:tc>
          <w:tcPr>
            <w:tcW w:w="941" w:type="dxa"/>
          </w:tcPr>
          <w:p w14:paraId="6F79B11E" w14:textId="77777777" w:rsidR="00ED7375" w:rsidRDefault="00000000">
            <w:r>
              <w:t>@ELECTKOFIMUSIC</w:t>
            </w:r>
          </w:p>
        </w:tc>
        <w:tc>
          <w:tcPr>
            <w:tcW w:w="403" w:type="dxa"/>
          </w:tcPr>
          <w:p w14:paraId="2A8CAC42" w14:textId="77777777" w:rsidR="00ED7375" w:rsidRDefault="00000000">
            <w:r>
              <w:t>2020-11-30 21:04:57</w:t>
            </w:r>
          </w:p>
        </w:tc>
        <w:tc>
          <w:tcPr>
            <w:tcW w:w="316" w:type="dxa"/>
          </w:tcPr>
          <w:p w14:paraId="71B92A3A" w14:textId="77777777" w:rsidR="00ED7375" w:rsidRDefault="00000000">
            <w:r>
              <w:t>1</w:t>
            </w:r>
          </w:p>
        </w:tc>
        <w:tc>
          <w:tcPr>
            <w:tcW w:w="354" w:type="dxa"/>
          </w:tcPr>
          <w:p w14:paraId="6795F37F" w14:textId="77777777" w:rsidR="00ED7375" w:rsidRDefault="00000000">
            <w:r>
              <w:t>0</w:t>
            </w:r>
          </w:p>
        </w:tc>
        <w:tc>
          <w:tcPr>
            <w:tcW w:w="6528" w:type="dxa"/>
          </w:tcPr>
          <w:p w14:paraId="7EAB35DC" w14:textId="77777777" w:rsidR="00ED7375" w:rsidRDefault="00000000">
            <w:r>
              <w:t>https://youtu.be/0F5-uYNJksk</w:t>
            </w:r>
          </w:p>
        </w:tc>
      </w:tr>
      <w:tr w:rsidR="00ED7375" w14:paraId="5BC05F2F" w14:textId="77777777" w:rsidTr="001E6984">
        <w:tc>
          <w:tcPr>
            <w:tcW w:w="1199" w:type="dxa"/>
          </w:tcPr>
          <w:p w14:paraId="334D7082" w14:textId="77777777" w:rsidR="00ED7375" w:rsidRDefault="00000000">
            <w:r>
              <w:t>2477</w:t>
            </w:r>
          </w:p>
        </w:tc>
        <w:tc>
          <w:tcPr>
            <w:tcW w:w="941" w:type="dxa"/>
          </w:tcPr>
          <w:p w14:paraId="3CE1FB1A" w14:textId="77777777" w:rsidR="00ED7375" w:rsidRDefault="00000000">
            <w:r>
              <w:t>@lalala0122</w:t>
            </w:r>
          </w:p>
        </w:tc>
        <w:tc>
          <w:tcPr>
            <w:tcW w:w="403" w:type="dxa"/>
          </w:tcPr>
          <w:p w14:paraId="446AE00C" w14:textId="77777777" w:rsidR="00ED7375" w:rsidRDefault="00000000">
            <w:r>
              <w:t>2020-11-30 20:53:23</w:t>
            </w:r>
          </w:p>
        </w:tc>
        <w:tc>
          <w:tcPr>
            <w:tcW w:w="316" w:type="dxa"/>
          </w:tcPr>
          <w:p w14:paraId="532210C3" w14:textId="77777777" w:rsidR="00ED7375" w:rsidRDefault="00000000">
            <w:r>
              <w:t>4</w:t>
            </w:r>
          </w:p>
        </w:tc>
        <w:tc>
          <w:tcPr>
            <w:tcW w:w="354" w:type="dxa"/>
          </w:tcPr>
          <w:p w14:paraId="5CE9F1F6" w14:textId="77777777" w:rsidR="00ED7375" w:rsidRDefault="00000000">
            <w:r>
              <w:t>0</w:t>
            </w:r>
          </w:p>
        </w:tc>
        <w:tc>
          <w:tcPr>
            <w:tcW w:w="6528" w:type="dxa"/>
          </w:tcPr>
          <w:p w14:paraId="15F46481" w14:textId="77777777" w:rsidR="00ED7375" w:rsidRDefault="00000000">
            <w:r>
              <w:t>Wow...i don't really have no words how some humans can be this heartless</w:t>
            </w:r>
          </w:p>
        </w:tc>
      </w:tr>
      <w:tr w:rsidR="00ED7375" w14:paraId="02AB1BFE" w14:textId="77777777" w:rsidTr="001E6984">
        <w:tc>
          <w:tcPr>
            <w:tcW w:w="1199" w:type="dxa"/>
          </w:tcPr>
          <w:p w14:paraId="7E10825C" w14:textId="77777777" w:rsidR="00ED7375" w:rsidRDefault="00000000">
            <w:r>
              <w:t>2478</w:t>
            </w:r>
          </w:p>
        </w:tc>
        <w:tc>
          <w:tcPr>
            <w:tcW w:w="941" w:type="dxa"/>
          </w:tcPr>
          <w:p w14:paraId="5A660007" w14:textId="77777777" w:rsidR="00ED7375" w:rsidRDefault="00000000">
            <w:r>
              <w:t>@akuaasantewaa3752</w:t>
            </w:r>
          </w:p>
        </w:tc>
        <w:tc>
          <w:tcPr>
            <w:tcW w:w="403" w:type="dxa"/>
          </w:tcPr>
          <w:p w14:paraId="161BE915" w14:textId="77777777" w:rsidR="00ED7375" w:rsidRDefault="00000000">
            <w:r>
              <w:t>2020-11-30 18:06:47</w:t>
            </w:r>
          </w:p>
        </w:tc>
        <w:tc>
          <w:tcPr>
            <w:tcW w:w="316" w:type="dxa"/>
          </w:tcPr>
          <w:p w14:paraId="47C98A9E" w14:textId="77777777" w:rsidR="00ED7375" w:rsidRDefault="00000000">
            <w:r>
              <w:t>0</w:t>
            </w:r>
          </w:p>
        </w:tc>
        <w:tc>
          <w:tcPr>
            <w:tcW w:w="354" w:type="dxa"/>
          </w:tcPr>
          <w:p w14:paraId="19D7ADE3" w14:textId="77777777" w:rsidR="00ED7375" w:rsidRDefault="00000000">
            <w:r>
              <w:t>0</w:t>
            </w:r>
          </w:p>
        </w:tc>
        <w:tc>
          <w:tcPr>
            <w:tcW w:w="6528" w:type="dxa"/>
          </w:tcPr>
          <w:p w14:paraId="023692D1" w14:textId="77777777" w:rsidR="00ED7375" w:rsidRDefault="00000000">
            <w:r>
              <w:t>What a waste of time to undertake this investigation? Who's idea was it to conduct investigation and leave criminals on a street of Narobi. To say I am very DISAPPOINTED with this investigation is UNDERSTATEMENT. This is the most useless investigation I have ever seen. God have mercy on these poor mothers and their children.</w:t>
            </w:r>
          </w:p>
        </w:tc>
      </w:tr>
      <w:tr w:rsidR="00ED7375" w14:paraId="4AA4F355" w14:textId="77777777" w:rsidTr="001E6984">
        <w:tc>
          <w:tcPr>
            <w:tcW w:w="1199" w:type="dxa"/>
          </w:tcPr>
          <w:p w14:paraId="795D9E5D" w14:textId="77777777" w:rsidR="00ED7375" w:rsidRDefault="00000000">
            <w:r>
              <w:t>2479</w:t>
            </w:r>
          </w:p>
        </w:tc>
        <w:tc>
          <w:tcPr>
            <w:tcW w:w="941" w:type="dxa"/>
          </w:tcPr>
          <w:p w14:paraId="17914461" w14:textId="77777777" w:rsidR="00ED7375" w:rsidRDefault="00000000">
            <w:r>
              <w:t>@richard68ization</w:t>
            </w:r>
          </w:p>
        </w:tc>
        <w:tc>
          <w:tcPr>
            <w:tcW w:w="403" w:type="dxa"/>
          </w:tcPr>
          <w:p w14:paraId="3AF8ED1E" w14:textId="77777777" w:rsidR="00ED7375" w:rsidRDefault="00000000">
            <w:r>
              <w:t>2020-11-30 17:04:53</w:t>
            </w:r>
          </w:p>
        </w:tc>
        <w:tc>
          <w:tcPr>
            <w:tcW w:w="316" w:type="dxa"/>
          </w:tcPr>
          <w:p w14:paraId="7AAD745B" w14:textId="77777777" w:rsidR="00ED7375" w:rsidRDefault="00000000">
            <w:r>
              <w:t>0</w:t>
            </w:r>
          </w:p>
        </w:tc>
        <w:tc>
          <w:tcPr>
            <w:tcW w:w="354" w:type="dxa"/>
          </w:tcPr>
          <w:p w14:paraId="6B55CCCE" w14:textId="77777777" w:rsidR="00ED7375" w:rsidRDefault="00000000">
            <w:r>
              <w:t>0</w:t>
            </w:r>
          </w:p>
        </w:tc>
        <w:tc>
          <w:tcPr>
            <w:tcW w:w="6528" w:type="dxa"/>
          </w:tcPr>
          <w:p w14:paraId="559EDD84" w14:textId="77777777" w:rsidR="00ED7375" w:rsidRDefault="00000000">
            <w:r>
              <w:t>Where are the men? shouldn't they be protecting their wives and children,I could never father a child in those conditions,,, we should be building them industries for them to work in, and build houses after removing their corrupt leaders and legal system, the EU  &amp; America has ignored this problem, only using their men for cheap labour and  experimental vaccines</w:t>
            </w:r>
          </w:p>
        </w:tc>
      </w:tr>
      <w:tr w:rsidR="00ED7375" w14:paraId="39FFB6C6" w14:textId="77777777" w:rsidTr="001E6984">
        <w:tc>
          <w:tcPr>
            <w:tcW w:w="1199" w:type="dxa"/>
          </w:tcPr>
          <w:p w14:paraId="3517F0AD" w14:textId="77777777" w:rsidR="00ED7375" w:rsidRDefault="00000000">
            <w:r>
              <w:t>2480</w:t>
            </w:r>
          </w:p>
        </w:tc>
        <w:tc>
          <w:tcPr>
            <w:tcW w:w="941" w:type="dxa"/>
          </w:tcPr>
          <w:p w14:paraId="7278ECCB" w14:textId="77777777" w:rsidR="00ED7375" w:rsidRDefault="00000000">
            <w:r>
              <w:t>@jeannette5449</w:t>
            </w:r>
          </w:p>
        </w:tc>
        <w:tc>
          <w:tcPr>
            <w:tcW w:w="403" w:type="dxa"/>
          </w:tcPr>
          <w:p w14:paraId="242120AF" w14:textId="77777777" w:rsidR="00ED7375" w:rsidRDefault="00000000">
            <w:r>
              <w:t>2020-11-30 12:54:01</w:t>
            </w:r>
          </w:p>
        </w:tc>
        <w:tc>
          <w:tcPr>
            <w:tcW w:w="316" w:type="dxa"/>
          </w:tcPr>
          <w:p w14:paraId="25EF93A5" w14:textId="77777777" w:rsidR="00ED7375" w:rsidRDefault="00000000">
            <w:r>
              <w:t>1</w:t>
            </w:r>
          </w:p>
        </w:tc>
        <w:tc>
          <w:tcPr>
            <w:tcW w:w="354" w:type="dxa"/>
          </w:tcPr>
          <w:p w14:paraId="72FFF203" w14:textId="77777777" w:rsidR="00ED7375" w:rsidRDefault="00000000">
            <w:r>
              <w:t>0</w:t>
            </w:r>
          </w:p>
        </w:tc>
        <w:tc>
          <w:tcPr>
            <w:tcW w:w="6528" w:type="dxa"/>
          </w:tcPr>
          <w:p w14:paraId="5FF44B75" w14:textId="77777777" w:rsidR="00ED7375" w:rsidRDefault="00000000">
            <w:r>
              <w:t>The worst thing about this documentary was they showed that poor baby's face which was later sold to someone else for a higher price, you could've just saved the child right then and there and have her arrested!! Wtf!!!</w:t>
            </w:r>
          </w:p>
        </w:tc>
      </w:tr>
      <w:tr w:rsidR="00ED7375" w14:paraId="0C7C2B87" w14:textId="77777777" w:rsidTr="001E6984">
        <w:tc>
          <w:tcPr>
            <w:tcW w:w="1199" w:type="dxa"/>
          </w:tcPr>
          <w:p w14:paraId="221399A8" w14:textId="77777777" w:rsidR="00ED7375" w:rsidRDefault="00000000">
            <w:r>
              <w:t>2481</w:t>
            </w:r>
          </w:p>
        </w:tc>
        <w:tc>
          <w:tcPr>
            <w:tcW w:w="941" w:type="dxa"/>
          </w:tcPr>
          <w:p w14:paraId="64FA7FB2" w14:textId="77777777" w:rsidR="00ED7375" w:rsidRDefault="00000000">
            <w:r>
              <w:t>@momrhiesfun7734</w:t>
            </w:r>
          </w:p>
        </w:tc>
        <w:tc>
          <w:tcPr>
            <w:tcW w:w="403" w:type="dxa"/>
          </w:tcPr>
          <w:p w14:paraId="7901BC4F" w14:textId="77777777" w:rsidR="00ED7375" w:rsidRDefault="00000000">
            <w:r>
              <w:t>2020-11-30 12:16:51</w:t>
            </w:r>
          </w:p>
        </w:tc>
        <w:tc>
          <w:tcPr>
            <w:tcW w:w="316" w:type="dxa"/>
          </w:tcPr>
          <w:p w14:paraId="52A20B13" w14:textId="77777777" w:rsidR="00ED7375" w:rsidRDefault="00000000">
            <w:r>
              <w:t>111</w:t>
            </w:r>
          </w:p>
        </w:tc>
        <w:tc>
          <w:tcPr>
            <w:tcW w:w="354" w:type="dxa"/>
          </w:tcPr>
          <w:p w14:paraId="2D8FB2CB" w14:textId="77777777" w:rsidR="00ED7375" w:rsidRDefault="00000000">
            <w:r>
              <w:t>4</w:t>
            </w:r>
          </w:p>
        </w:tc>
        <w:tc>
          <w:tcPr>
            <w:tcW w:w="6528" w:type="dxa"/>
          </w:tcPr>
          <w:p w14:paraId="7CCAD5E2" w14:textId="77777777" w:rsidR="00ED7375" w:rsidRDefault="00000000">
            <w:r>
              <w:t>am suspecting that Anita was alerted by one of the people who knew she was gonna arrested</w:t>
            </w:r>
          </w:p>
        </w:tc>
      </w:tr>
      <w:tr w:rsidR="00ED7375" w14:paraId="7307558E" w14:textId="77777777" w:rsidTr="001E6984">
        <w:tc>
          <w:tcPr>
            <w:tcW w:w="1199" w:type="dxa"/>
          </w:tcPr>
          <w:p w14:paraId="129E873A" w14:textId="77777777" w:rsidR="00ED7375" w:rsidRDefault="00000000">
            <w:r>
              <w:t>2482</w:t>
            </w:r>
          </w:p>
        </w:tc>
        <w:tc>
          <w:tcPr>
            <w:tcW w:w="941" w:type="dxa"/>
          </w:tcPr>
          <w:p w14:paraId="66B683D9" w14:textId="77777777" w:rsidR="00ED7375" w:rsidRDefault="00000000">
            <w:r>
              <w:t>@TJ-fg3vs</w:t>
            </w:r>
          </w:p>
        </w:tc>
        <w:tc>
          <w:tcPr>
            <w:tcW w:w="403" w:type="dxa"/>
          </w:tcPr>
          <w:p w14:paraId="02ED1C7D" w14:textId="77777777" w:rsidR="00ED7375" w:rsidRDefault="00000000">
            <w:r>
              <w:t>2020-12-07 19:14:31</w:t>
            </w:r>
          </w:p>
        </w:tc>
        <w:tc>
          <w:tcPr>
            <w:tcW w:w="316" w:type="dxa"/>
          </w:tcPr>
          <w:p w14:paraId="5D6A962A" w14:textId="77777777" w:rsidR="00ED7375" w:rsidRDefault="00000000">
            <w:r>
              <w:t>31</w:t>
            </w:r>
          </w:p>
        </w:tc>
        <w:tc>
          <w:tcPr>
            <w:tcW w:w="354" w:type="dxa"/>
          </w:tcPr>
          <w:p w14:paraId="5D0FB049" w14:textId="77777777" w:rsidR="00ED7375" w:rsidRDefault="00ED7375"/>
        </w:tc>
        <w:tc>
          <w:tcPr>
            <w:tcW w:w="6528" w:type="dxa"/>
          </w:tcPr>
          <w:p w14:paraId="3DEAC7FF" w14:textId="77777777" w:rsidR="00ED7375" w:rsidRDefault="00000000">
            <w:r>
              <w:t>I think you're exactly right, Anita was tipped off by someone who was aware she was involved in a sting! #policecorruption</w:t>
            </w:r>
          </w:p>
        </w:tc>
      </w:tr>
      <w:tr w:rsidR="00ED7375" w14:paraId="5785C56B" w14:textId="77777777" w:rsidTr="001E6984">
        <w:tc>
          <w:tcPr>
            <w:tcW w:w="1199" w:type="dxa"/>
          </w:tcPr>
          <w:p w14:paraId="7B6A1335" w14:textId="77777777" w:rsidR="00ED7375" w:rsidRDefault="00000000">
            <w:r>
              <w:t>2483</w:t>
            </w:r>
          </w:p>
        </w:tc>
        <w:tc>
          <w:tcPr>
            <w:tcW w:w="941" w:type="dxa"/>
          </w:tcPr>
          <w:p w14:paraId="2F6FC460" w14:textId="77777777" w:rsidR="00ED7375" w:rsidRDefault="00000000">
            <w:r>
              <w:t>@rosemuthoni1648</w:t>
            </w:r>
          </w:p>
        </w:tc>
        <w:tc>
          <w:tcPr>
            <w:tcW w:w="403" w:type="dxa"/>
          </w:tcPr>
          <w:p w14:paraId="6DCD74E8" w14:textId="77777777" w:rsidR="00ED7375" w:rsidRDefault="00000000">
            <w:r>
              <w:t>2020-12-16 19:16:33</w:t>
            </w:r>
          </w:p>
        </w:tc>
        <w:tc>
          <w:tcPr>
            <w:tcW w:w="316" w:type="dxa"/>
          </w:tcPr>
          <w:p w14:paraId="7E0AE6E8" w14:textId="77777777" w:rsidR="00ED7375" w:rsidRDefault="00000000">
            <w:r>
              <w:t>18</w:t>
            </w:r>
          </w:p>
        </w:tc>
        <w:tc>
          <w:tcPr>
            <w:tcW w:w="354" w:type="dxa"/>
          </w:tcPr>
          <w:p w14:paraId="03495197" w14:textId="77777777" w:rsidR="00ED7375" w:rsidRDefault="00ED7375"/>
        </w:tc>
        <w:tc>
          <w:tcPr>
            <w:tcW w:w="6528" w:type="dxa"/>
          </w:tcPr>
          <w:p w14:paraId="2ECBB259" w14:textId="77777777" w:rsidR="00ED7375" w:rsidRDefault="00000000">
            <w:r>
              <w:t>Most likely the police who told them to get out there.</w:t>
            </w:r>
          </w:p>
        </w:tc>
      </w:tr>
      <w:tr w:rsidR="00ED7375" w14:paraId="5A2AFABC" w14:textId="77777777" w:rsidTr="001E6984">
        <w:tc>
          <w:tcPr>
            <w:tcW w:w="1199" w:type="dxa"/>
          </w:tcPr>
          <w:p w14:paraId="41F3767C" w14:textId="77777777" w:rsidR="00ED7375" w:rsidRDefault="00000000">
            <w:r>
              <w:t>2484</w:t>
            </w:r>
          </w:p>
        </w:tc>
        <w:tc>
          <w:tcPr>
            <w:tcW w:w="941" w:type="dxa"/>
          </w:tcPr>
          <w:p w14:paraId="34153A01" w14:textId="77777777" w:rsidR="00ED7375" w:rsidRDefault="00000000">
            <w:r>
              <w:t>@msch7620</w:t>
            </w:r>
          </w:p>
        </w:tc>
        <w:tc>
          <w:tcPr>
            <w:tcW w:w="403" w:type="dxa"/>
          </w:tcPr>
          <w:p w14:paraId="2D5F12BA" w14:textId="77777777" w:rsidR="00ED7375" w:rsidRDefault="00000000">
            <w:r>
              <w:t>2021-01-03 23:20:01</w:t>
            </w:r>
          </w:p>
        </w:tc>
        <w:tc>
          <w:tcPr>
            <w:tcW w:w="316" w:type="dxa"/>
          </w:tcPr>
          <w:p w14:paraId="335E45A9" w14:textId="77777777" w:rsidR="00ED7375" w:rsidRDefault="00000000">
            <w:r>
              <w:t>8</w:t>
            </w:r>
          </w:p>
        </w:tc>
        <w:tc>
          <w:tcPr>
            <w:tcW w:w="354" w:type="dxa"/>
          </w:tcPr>
          <w:p w14:paraId="42A320F0" w14:textId="77777777" w:rsidR="00ED7375" w:rsidRDefault="00ED7375"/>
        </w:tc>
        <w:tc>
          <w:tcPr>
            <w:tcW w:w="6528" w:type="dxa"/>
          </w:tcPr>
          <w:p w14:paraId="0733680A" w14:textId="77777777" w:rsidR="00ED7375" w:rsidRDefault="00000000">
            <w:r>
              <w:t>She probably gives a percentage to a snitch that works for the police.</w:t>
            </w:r>
          </w:p>
        </w:tc>
      </w:tr>
      <w:tr w:rsidR="00ED7375" w14:paraId="15A8E9F6" w14:textId="77777777" w:rsidTr="001E6984">
        <w:tc>
          <w:tcPr>
            <w:tcW w:w="1199" w:type="dxa"/>
          </w:tcPr>
          <w:p w14:paraId="3DE1D37E" w14:textId="77777777" w:rsidR="00ED7375" w:rsidRDefault="00000000">
            <w:r>
              <w:t>2485</w:t>
            </w:r>
          </w:p>
        </w:tc>
        <w:tc>
          <w:tcPr>
            <w:tcW w:w="941" w:type="dxa"/>
          </w:tcPr>
          <w:p w14:paraId="1B7B5068" w14:textId="77777777" w:rsidR="00ED7375" w:rsidRDefault="00000000">
            <w:r>
              <w:t>@kristielolly7726</w:t>
            </w:r>
          </w:p>
        </w:tc>
        <w:tc>
          <w:tcPr>
            <w:tcW w:w="403" w:type="dxa"/>
          </w:tcPr>
          <w:p w14:paraId="64C87222" w14:textId="77777777" w:rsidR="00ED7375" w:rsidRDefault="00000000">
            <w:r>
              <w:t>2021-10-15 09:20:44</w:t>
            </w:r>
          </w:p>
        </w:tc>
        <w:tc>
          <w:tcPr>
            <w:tcW w:w="316" w:type="dxa"/>
          </w:tcPr>
          <w:p w14:paraId="78CF5FB6" w14:textId="77777777" w:rsidR="00ED7375" w:rsidRDefault="00000000">
            <w:r>
              <w:t>0</w:t>
            </w:r>
          </w:p>
        </w:tc>
        <w:tc>
          <w:tcPr>
            <w:tcW w:w="354" w:type="dxa"/>
          </w:tcPr>
          <w:p w14:paraId="4697AF65" w14:textId="77777777" w:rsidR="00ED7375" w:rsidRDefault="00ED7375"/>
        </w:tc>
        <w:tc>
          <w:tcPr>
            <w:tcW w:w="6528" w:type="dxa"/>
          </w:tcPr>
          <w:p w14:paraId="44308D48" w14:textId="77777777" w:rsidR="00ED7375" w:rsidRDefault="00000000">
            <w:r>
              <w:t>Probably one of the police people who were leading the investigation</w:t>
            </w:r>
          </w:p>
        </w:tc>
      </w:tr>
      <w:tr w:rsidR="00ED7375" w14:paraId="4D14DB05" w14:textId="77777777" w:rsidTr="001E6984">
        <w:tc>
          <w:tcPr>
            <w:tcW w:w="1199" w:type="dxa"/>
          </w:tcPr>
          <w:p w14:paraId="0C243DF0" w14:textId="77777777" w:rsidR="00ED7375" w:rsidRDefault="00000000">
            <w:r>
              <w:t>2486</w:t>
            </w:r>
          </w:p>
        </w:tc>
        <w:tc>
          <w:tcPr>
            <w:tcW w:w="941" w:type="dxa"/>
          </w:tcPr>
          <w:p w14:paraId="6568E32C" w14:textId="77777777" w:rsidR="00ED7375" w:rsidRDefault="00000000">
            <w:r>
              <w:t>@itsmimi4135</w:t>
            </w:r>
          </w:p>
        </w:tc>
        <w:tc>
          <w:tcPr>
            <w:tcW w:w="403" w:type="dxa"/>
          </w:tcPr>
          <w:p w14:paraId="03DFF7AA" w14:textId="77777777" w:rsidR="00ED7375" w:rsidRDefault="00000000">
            <w:r>
              <w:t>2020-11-30 09:50:46</w:t>
            </w:r>
          </w:p>
        </w:tc>
        <w:tc>
          <w:tcPr>
            <w:tcW w:w="316" w:type="dxa"/>
          </w:tcPr>
          <w:p w14:paraId="422CDEB8" w14:textId="77777777" w:rsidR="00ED7375" w:rsidRDefault="00000000">
            <w:r>
              <w:t>0</w:t>
            </w:r>
          </w:p>
        </w:tc>
        <w:tc>
          <w:tcPr>
            <w:tcW w:w="354" w:type="dxa"/>
          </w:tcPr>
          <w:p w14:paraId="4E6907E4" w14:textId="77777777" w:rsidR="00ED7375" w:rsidRDefault="00000000">
            <w:r>
              <w:t>0</w:t>
            </w:r>
          </w:p>
        </w:tc>
        <w:tc>
          <w:tcPr>
            <w:tcW w:w="6528" w:type="dxa"/>
          </w:tcPr>
          <w:p w14:paraId="2E60A7DF" w14:textId="77777777" w:rsidR="00ED7375" w:rsidRDefault="00000000">
            <w:r>
              <w:t>If you have ever doubted your roots😂😂time to investigate</w:t>
            </w:r>
          </w:p>
        </w:tc>
      </w:tr>
      <w:tr w:rsidR="00ED7375" w14:paraId="76A657AA" w14:textId="77777777" w:rsidTr="001E6984">
        <w:tc>
          <w:tcPr>
            <w:tcW w:w="1199" w:type="dxa"/>
          </w:tcPr>
          <w:p w14:paraId="342333D2" w14:textId="77777777" w:rsidR="00ED7375" w:rsidRDefault="00000000">
            <w:r>
              <w:t>2487</w:t>
            </w:r>
          </w:p>
        </w:tc>
        <w:tc>
          <w:tcPr>
            <w:tcW w:w="941" w:type="dxa"/>
          </w:tcPr>
          <w:p w14:paraId="4587D36F" w14:textId="77777777" w:rsidR="00ED7375" w:rsidRDefault="00000000">
            <w:r>
              <w:t>@SabTheLight</w:t>
            </w:r>
          </w:p>
        </w:tc>
        <w:tc>
          <w:tcPr>
            <w:tcW w:w="403" w:type="dxa"/>
          </w:tcPr>
          <w:p w14:paraId="06C7227E" w14:textId="77777777" w:rsidR="00ED7375" w:rsidRDefault="00000000">
            <w:r>
              <w:t>2020-11-30 06:52:39</w:t>
            </w:r>
          </w:p>
        </w:tc>
        <w:tc>
          <w:tcPr>
            <w:tcW w:w="316" w:type="dxa"/>
          </w:tcPr>
          <w:p w14:paraId="2082F519" w14:textId="77777777" w:rsidR="00ED7375" w:rsidRDefault="00000000">
            <w:r>
              <w:t>0</w:t>
            </w:r>
          </w:p>
        </w:tc>
        <w:tc>
          <w:tcPr>
            <w:tcW w:w="354" w:type="dxa"/>
          </w:tcPr>
          <w:p w14:paraId="5B0171D5" w14:textId="77777777" w:rsidR="00ED7375" w:rsidRDefault="00000000">
            <w:r>
              <w:t>0</w:t>
            </w:r>
          </w:p>
        </w:tc>
        <w:tc>
          <w:tcPr>
            <w:tcW w:w="6528" w:type="dxa"/>
          </w:tcPr>
          <w:p w14:paraId="6178E998" w14:textId="77777777" w:rsidR="00ED7375" w:rsidRDefault="00000000">
            <w:r>
              <w:t>Blows my mind! Crew behind this documentary needs to be evaluated. Create awareness while  child trafficking is happening on your camera? Oh, also taking matters in your own hands by serving allegations to traffickers,  do you expect they respond? Also, change voices while you interview people undercover, their identity weren't protected enough. I'm so disappointed. Its risky, I understand but people that play it safe cannot stop child trafficking.</w:t>
            </w:r>
          </w:p>
        </w:tc>
      </w:tr>
      <w:tr w:rsidR="00ED7375" w14:paraId="037C8D7A" w14:textId="77777777" w:rsidTr="001E6984">
        <w:tc>
          <w:tcPr>
            <w:tcW w:w="1199" w:type="dxa"/>
          </w:tcPr>
          <w:p w14:paraId="667E00BA" w14:textId="77777777" w:rsidR="00ED7375" w:rsidRDefault="00000000">
            <w:r>
              <w:t>2488</w:t>
            </w:r>
          </w:p>
        </w:tc>
        <w:tc>
          <w:tcPr>
            <w:tcW w:w="941" w:type="dxa"/>
          </w:tcPr>
          <w:p w14:paraId="0AEED609" w14:textId="77777777" w:rsidR="00ED7375" w:rsidRDefault="00000000">
            <w:r>
              <w:t>@SabTheLight</w:t>
            </w:r>
          </w:p>
        </w:tc>
        <w:tc>
          <w:tcPr>
            <w:tcW w:w="403" w:type="dxa"/>
          </w:tcPr>
          <w:p w14:paraId="0795D16B" w14:textId="77777777" w:rsidR="00ED7375" w:rsidRDefault="00000000">
            <w:r>
              <w:t>2020-11-30 06:31:21</w:t>
            </w:r>
          </w:p>
        </w:tc>
        <w:tc>
          <w:tcPr>
            <w:tcW w:w="316" w:type="dxa"/>
          </w:tcPr>
          <w:p w14:paraId="198FA78D" w14:textId="77777777" w:rsidR="00ED7375" w:rsidRDefault="00000000">
            <w:r>
              <w:t>1</w:t>
            </w:r>
          </w:p>
        </w:tc>
        <w:tc>
          <w:tcPr>
            <w:tcW w:w="354" w:type="dxa"/>
          </w:tcPr>
          <w:p w14:paraId="371B901C" w14:textId="77777777" w:rsidR="00ED7375" w:rsidRDefault="00000000">
            <w:r>
              <w:t>0</w:t>
            </w:r>
          </w:p>
        </w:tc>
        <w:tc>
          <w:tcPr>
            <w:tcW w:w="6528" w:type="dxa"/>
          </w:tcPr>
          <w:p w14:paraId="37744B61" w14:textId="77777777" w:rsidR="00ED7375" w:rsidRDefault="00000000">
            <w:r>
              <w:t>Why aren't the traffickers arrested? They are caught on camera to be involved in child trafficking, this should be enough evidence to lock them up! I'm sorry, but  the baby Anita had could have been saved while she was on camera. I'm African and I understand  laws are different over there, but I also understand we act on opportunities once presented instead of still remaining undercover while things go wrong under our eyes. To the creators of this documentary, thanks for creating awareness that such thing exists. I pray that the publicity this video has recieved brings in the resources to end child trafficking in third world countries. I just wish there was a better ending to this than what it actually was. Money shouldn't have been distributed to the hospital child trafficker. He should have been handcuffed by law enforcement officers at the last meeting and charged with child trafficking.</w:t>
            </w:r>
          </w:p>
        </w:tc>
      </w:tr>
      <w:tr w:rsidR="00ED7375" w14:paraId="38A33366" w14:textId="77777777" w:rsidTr="001E6984">
        <w:tc>
          <w:tcPr>
            <w:tcW w:w="1199" w:type="dxa"/>
          </w:tcPr>
          <w:p w14:paraId="5C4C2E80" w14:textId="77777777" w:rsidR="00ED7375" w:rsidRDefault="00000000">
            <w:r>
              <w:t>2489</w:t>
            </w:r>
          </w:p>
        </w:tc>
        <w:tc>
          <w:tcPr>
            <w:tcW w:w="941" w:type="dxa"/>
          </w:tcPr>
          <w:p w14:paraId="71A0D2A4" w14:textId="77777777" w:rsidR="00ED7375" w:rsidRDefault="00000000">
            <w:r>
              <w:t>@jenniferc.2514</w:t>
            </w:r>
          </w:p>
        </w:tc>
        <w:tc>
          <w:tcPr>
            <w:tcW w:w="403" w:type="dxa"/>
          </w:tcPr>
          <w:p w14:paraId="41BDDE3B" w14:textId="77777777" w:rsidR="00ED7375" w:rsidRDefault="00000000">
            <w:r>
              <w:t>2020-11-30 06:16:59</w:t>
            </w:r>
          </w:p>
        </w:tc>
        <w:tc>
          <w:tcPr>
            <w:tcW w:w="316" w:type="dxa"/>
          </w:tcPr>
          <w:p w14:paraId="2C0352A1" w14:textId="77777777" w:rsidR="00ED7375" w:rsidRDefault="00000000">
            <w:r>
              <w:t>0</w:t>
            </w:r>
          </w:p>
        </w:tc>
        <w:tc>
          <w:tcPr>
            <w:tcW w:w="354" w:type="dxa"/>
          </w:tcPr>
          <w:p w14:paraId="1685B21F" w14:textId="77777777" w:rsidR="00ED7375" w:rsidRDefault="00000000">
            <w:r>
              <w:t>0</w:t>
            </w:r>
          </w:p>
        </w:tc>
        <w:tc>
          <w:tcPr>
            <w:tcW w:w="6528" w:type="dxa"/>
          </w:tcPr>
          <w:p w14:paraId="220F1B9E" w14:textId="77777777" w:rsidR="00ED7375" w:rsidRDefault="00000000">
            <w:r>
              <w:t xml:space="preserve">So horrendous! Inhumane! At the Root of EVIL is the lust/love of money!  My God! I cry out to our God!! May a light arise!!  Do not oppress brothers &amp; sisters by seeing wrong, by doing wrong &amp; SAYING NOTHING! My heart aches for all whom have been wrongly &amp; maliciously tortured &amp; robbed!! </w:t>
            </w:r>
            <w:r>
              <w:br/>
              <w:t>There are many whom willingly give their children ..I'm sure by impoverishment some may believe they have no other choice.. My God! No judgement to any as it's not mine... Please consider all the souls, the karmic implications as well as generational systemic detriment. Father I pray hearts &amp; minds are turned away from these connections &amp; this ceases RIGHT NOWL! My heart goes out! I lift all up! May God cover &amp; keep you wrapped tightly and may hearts know hope faith forgiveness, EMPATHETIC COMPASSION &amp; LOVE!✨🙏✨</w:t>
            </w:r>
          </w:p>
        </w:tc>
      </w:tr>
      <w:tr w:rsidR="00ED7375" w14:paraId="4F86CDF3" w14:textId="77777777" w:rsidTr="001E6984">
        <w:tc>
          <w:tcPr>
            <w:tcW w:w="1199" w:type="dxa"/>
          </w:tcPr>
          <w:p w14:paraId="67F78FF7" w14:textId="77777777" w:rsidR="00ED7375" w:rsidRDefault="00000000">
            <w:r>
              <w:t>2490</w:t>
            </w:r>
          </w:p>
        </w:tc>
        <w:tc>
          <w:tcPr>
            <w:tcW w:w="941" w:type="dxa"/>
          </w:tcPr>
          <w:p w14:paraId="1F5AF49D" w14:textId="77777777" w:rsidR="00ED7375" w:rsidRDefault="00000000">
            <w:r>
              <w:t>@gordafarinpars2204</w:t>
            </w:r>
          </w:p>
        </w:tc>
        <w:tc>
          <w:tcPr>
            <w:tcW w:w="403" w:type="dxa"/>
          </w:tcPr>
          <w:p w14:paraId="7F66E480" w14:textId="77777777" w:rsidR="00ED7375" w:rsidRDefault="00000000">
            <w:r>
              <w:t>2020-11-30 05:20:35</w:t>
            </w:r>
          </w:p>
        </w:tc>
        <w:tc>
          <w:tcPr>
            <w:tcW w:w="316" w:type="dxa"/>
          </w:tcPr>
          <w:p w14:paraId="29590EEB" w14:textId="77777777" w:rsidR="00ED7375" w:rsidRDefault="00000000">
            <w:r>
              <w:t>0</w:t>
            </w:r>
          </w:p>
        </w:tc>
        <w:tc>
          <w:tcPr>
            <w:tcW w:w="354" w:type="dxa"/>
          </w:tcPr>
          <w:p w14:paraId="589E1022" w14:textId="77777777" w:rsidR="00ED7375" w:rsidRDefault="00000000">
            <w:r>
              <w:t>0</w:t>
            </w:r>
          </w:p>
        </w:tc>
        <w:tc>
          <w:tcPr>
            <w:tcW w:w="6528" w:type="dxa"/>
          </w:tcPr>
          <w:p w14:paraId="42DDBC1F" w14:textId="77777777" w:rsidR="00ED7375" w:rsidRDefault="00000000">
            <w:r>
              <w:t>The only thing is very clear is that police in involving too🤮🤮😡😡😡 how cruel and dirty they are !!! Innocent  babies far from their mother ‘s arm 😭😭😭😭</w:t>
            </w:r>
          </w:p>
        </w:tc>
      </w:tr>
      <w:tr w:rsidR="00ED7375" w14:paraId="4564D3B0" w14:textId="77777777" w:rsidTr="001E6984">
        <w:tc>
          <w:tcPr>
            <w:tcW w:w="1199" w:type="dxa"/>
          </w:tcPr>
          <w:p w14:paraId="0197B135" w14:textId="77777777" w:rsidR="00ED7375" w:rsidRDefault="00000000">
            <w:r>
              <w:t>2491</w:t>
            </w:r>
          </w:p>
        </w:tc>
        <w:tc>
          <w:tcPr>
            <w:tcW w:w="941" w:type="dxa"/>
          </w:tcPr>
          <w:p w14:paraId="3375EE22" w14:textId="77777777" w:rsidR="00ED7375" w:rsidRDefault="00000000">
            <w:r>
              <w:t>@sashasash7806</w:t>
            </w:r>
          </w:p>
        </w:tc>
        <w:tc>
          <w:tcPr>
            <w:tcW w:w="403" w:type="dxa"/>
          </w:tcPr>
          <w:p w14:paraId="4E3D6AD0" w14:textId="77777777" w:rsidR="00ED7375" w:rsidRDefault="00000000">
            <w:r>
              <w:t>2020-11-30 05:12:41</w:t>
            </w:r>
          </w:p>
        </w:tc>
        <w:tc>
          <w:tcPr>
            <w:tcW w:w="316" w:type="dxa"/>
          </w:tcPr>
          <w:p w14:paraId="25379873" w14:textId="77777777" w:rsidR="00ED7375" w:rsidRDefault="00000000">
            <w:r>
              <w:t>0</w:t>
            </w:r>
          </w:p>
        </w:tc>
        <w:tc>
          <w:tcPr>
            <w:tcW w:w="354" w:type="dxa"/>
          </w:tcPr>
          <w:p w14:paraId="60E03EB4" w14:textId="77777777" w:rsidR="00ED7375" w:rsidRDefault="00000000">
            <w:r>
              <w:t>0</w:t>
            </w:r>
          </w:p>
        </w:tc>
        <w:tc>
          <w:tcPr>
            <w:tcW w:w="6528" w:type="dxa"/>
          </w:tcPr>
          <w:p w14:paraId="15D271CF" w14:textId="77777777" w:rsidR="00ED7375" w:rsidRDefault="00000000">
            <w:r>
              <w:t>Why they dint involve police especially when they gave money to the man at the hospitals</w:t>
            </w:r>
          </w:p>
        </w:tc>
      </w:tr>
      <w:tr w:rsidR="00ED7375" w14:paraId="042AF818" w14:textId="77777777" w:rsidTr="001E6984">
        <w:tc>
          <w:tcPr>
            <w:tcW w:w="1199" w:type="dxa"/>
          </w:tcPr>
          <w:p w14:paraId="4819D756" w14:textId="77777777" w:rsidR="00ED7375" w:rsidRDefault="00000000">
            <w:r>
              <w:t>2492</w:t>
            </w:r>
          </w:p>
        </w:tc>
        <w:tc>
          <w:tcPr>
            <w:tcW w:w="941" w:type="dxa"/>
          </w:tcPr>
          <w:p w14:paraId="2266D443" w14:textId="77777777" w:rsidR="00ED7375" w:rsidRDefault="00000000">
            <w:r>
              <w:t>@nicoledinga9948</w:t>
            </w:r>
          </w:p>
        </w:tc>
        <w:tc>
          <w:tcPr>
            <w:tcW w:w="403" w:type="dxa"/>
          </w:tcPr>
          <w:p w14:paraId="5DE9D5E5" w14:textId="77777777" w:rsidR="00ED7375" w:rsidRDefault="00000000">
            <w:r>
              <w:t>2020-11-30 02:50:38</w:t>
            </w:r>
          </w:p>
        </w:tc>
        <w:tc>
          <w:tcPr>
            <w:tcW w:w="316" w:type="dxa"/>
          </w:tcPr>
          <w:p w14:paraId="6EBF9DF0" w14:textId="77777777" w:rsidR="00ED7375" w:rsidRDefault="00000000">
            <w:r>
              <w:t>3</w:t>
            </w:r>
          </w:p>
        </w:tc>
        <w:tc>
          <w:tcPr>
            <w:tcW w:w="354" w:type="dxa"/>
          </w:tcPr>
          <w:p w14:paraId="481AE1AB" w14:textId="77777777" w:rsidR="00ED7375" w:rsidRDefault="00000000">
            <w:r>
              <w:t>0</w:t>
            </w:r>
          </w:p>
        </w:tc>
        <w:tc>
          <w:tcPr>
            <w:tcW w:w="6528" w:type="dxa"/>
          </w:tcPr>
          <w:p w14:paraId="4A504319" w14:textId="77777777" w:rsidR="00ED7375" w:rsidRDefault="00000000">
            <w:r>
              <w:t>I really hope all these people will be dealt with accordingly, and may all these criminals never get a good sleep for the pain,misery and emotional torture of loosing their beloved children to these evil goons. God comfort every mother who has lost their baby and give them peace in Jesus name 🤲</w:t>
            </w:r>
          </w:p>
        </w:tc>
      </w:tr>
      <w:tr w:rsidR="00ED7375" w14:paraId="366DFF1F" w14:textId="77777777" w:rsidTr="001E6984">
        <w:tc>
          <w:tcPr>
            <w:tcW w:w="1199" w:type="dxa"/>
          </w:tcPr>
          <w:p w14:paraId="7F7C544E" w14:textId="77777777" w:rsidR="00ED7375" w:rsidRDefault="00000000">
            <w:r>
              <w:t>2493</w:t>
            </w:r>
          </w:p>
        </w:tc>
        <w:tc>
          <w:tcPr>
            <w:tcW w:w="941" w:type="dxa"/>
          </w:tcPr>
          <w:p w14:paraId="5FBB3F40" w14:textId="77777777" w:rsidR="00ED7375" w:rsidRDefault="00000000">
            <w:r>
              <w:t>@kellymatthew3962</w:t>
            </w:r>
          </w:p>
        </w:tc>
        <w:tc>
          <w:tcPr>
            <w:tcW w:w="403" w:type="dxa"/>
          </w:tcPr>
          <w:p w14:paraId="2D767176" w14:textId="77777777" w:rsidR="00ED7375" w:rsidRDefault="00000000">
            <w:r>
              <w:t>2020-11-30 02:12:21</w:t>
            </w:r>
          </w:p>
        </w:tc>
        <w:tc>
          <w:tcPr>
            <w:tcW w:w="316" w:type="dxa"/>
          </w:tcPr>
          <w:p w14:paraId="33EB9555" w14:textId="77777777" w:rsidR="00ED7375" w:rsidRDefault="00000000">
            <w:r>
              <w:t>0</w:t>
            </w:r>
          </w:p>
        </w:tc>
        <w:tc>
          <w:tcPr>
            <w:tcW w:w="354" w:type="dxa"/>
          </w:tcPr>
          <w:p w14:paraId="6FCCB312" w14:textId="77777777" w:rsidR="00ED7375" w:rsidRDefault="00000000">
            <w:r>
              <w:t>0</w:t>
            </w:r>
          </w:p>
        </w:tc>
        <w:tc>
          <w:tcPr>
            <w:tcW w:w="6528" w:type="dxa"/>
          </w:tcPr>
          <w:p w14:paraId="1AFEA789" w14:textId="77777777" w:rsidR="00ED7375" w:rsidRDefault="00000000">
            <w:r>
              <w:t>Honestly I see no essence for this investigation when no arrest were made, and what were you expecting when you approached the doctor without the authority... This is the worst investigation I have watched so far...</w:t>
            </w:r>
          </w:p>
        </w:tc>
      </w:tr>
      <w:tr w:rsidR="00ED7375" w14:paraId="49D5C40B" w14:textId="77777777" w:rsidTr="001E6984">
        <w:tc>
          <w:tcPr>
            <w:tcW w:w="1199" w:type="dxa"/>
          </w:tcPr>
          <w:p w14:paraId="34E125A0" w14:textId="77777777" w:rsidR="00ED7375" w:rsidRDefault="00000000">
            <w:r>
              <w:t>2494</w:t>
            </w:r>
          </w:p>
        </w:tc>
        <w:tc>
          <w:tcPr>
            <w:tcW w:w="941" w:type="dxa"/>
          </w:tcPr>
          <w:p w14:paraId="3C6D2B0A" w14:textId="77777777" w:rsidR="00ED7375" w:rsidRDefault="00000000">
            <w:r>
              <w:t>@kemonterogers5633</w:t>
            </w:r>
          </w:p>
        </w:tc>
        <w:tc>
          <w:tcPr>
            <w:tcW w:w="403" w:type="dxa"/>
          </w:tcPr>
          <w:p w14:paraId="4318F626" w14:textId="77777777" w:rsidR="00ED7375" w:rsidRDefault="00000000">
            <w:r>
              <w:t>2020-11-30 01:31:57</w:t>
            </w:r>
          </w:p>
        </w:tc>
        <w:tc>
          <w:tcPr>
            <w:tcW w:w="316" w:type="dxa"/>
          </w:tcPr>
          <w:p w14:paraId="2FA7EFA4" w14:textId="77777777" w:rsidR="00ED7375" w:rsidRDefault="00000000">
            <w:r>
              <w:t>1978</w:t>
            </w:r>
          </w:p>
        </w:tc>
        <w:tc>
          <w:tcPr>
            <w:tcW w:w="354" w:type="dxa"/>
          </w:tcPr>
          <w:p w14:paraId="58A12644" w14:textId="77777777" w:rsidR="00ED7375" w:rsidRDefault="00000000">
            <w:r>
              <w:t>63</w:t>
            </w:r>
          </w:p>
        </w:tc>
        <w:tc>
          <w:tcPr>
            <w:tcW w:w="6528" w:type="dxa"/>
          </w:tcPr>
          <w:p w14:paraId="3945E7AE" w14:textId="77777777" w:rsidR="00ED7375" w:rsidRDefault="00000000">
            <w:r>
              <w:t>This is the worst thing anyone can ever do to a mother. He sold a child on camera and nothing happened to him, this is unbelievable, this is awful</w:t>
            </w:r>
          </w:p>
        </w:tc>
      </w:tr>
      <w:tr w:rsidR="00ED7375" w14:paraId="384D8F01" w14:textId="77777777" w:rsidTr="001E6984">
        <w:tc>
          <w:tcPr>
            <w:tcW w:w="1199" w:type="dxa"/>
          </w:tcPr>
          <w:p w14:paraId="28CEBEED" w14:textId="77777777" w:rsidR="00ED7375" w:rsidRDefault="00000000">
            <w:r>
              <w:t>2495</w:t>
            </w:r>
          </w:p>
        </w:tc>
        <w:tc>
          <w:tcPr>
            <w:tcW w:w="941" w:type="dxa"/>
          </w:tcPr>
          <w:p w14:paraId="1E7F5747" w14:textId="77777777" w:rsidR="00ED7375" w:rsidRDefault="00000000">
            <w:r>
              <w:t>@waimbuthia820</w:t>
            </w:r>
          </w:p>
        </w:tc>
        <w:tc>
          <w:tcPr>
            <w:tcW w:w="403" w:type="dxa"/>
          </w:tcPr>
          <w:p w14:paraId="1643F5B8" w14:textId="77777777" w:rsidR="00ED7375" w:rsidRDefault="00000000">
            <w:r>
              <w:t>2020-12-07 13:10:30</w:t>
            </w:r>
          </w:p>
        </w:tc>
        <w:tc>
          <w:tcPr>
            <w:tcW w:w="316" w:type="dxa"/>
          </w:tcPr>
          <w:p w14:paraId="48364CCA" w14:textId="77777777" w:rsidR="00ED7375" w:rsidRDefault="00000000">
            <w:r>
              <w:t>59</w:t>
            </w:r>
          </w:p>
        </w:tc>
        <w:tc>
          <w:tcPr>
            <w:tcW w:w="354" w:type="dxa"/>
          </w:tcPr>
          <w:p w14:paraId="662CBD05" w14:textId="77777777" w:rsidR="00ED7375" w:rsidRDefault="00ED7375"/>
        </w:tc>
        <w:tc>
          <w:tcPr>
            <w:tcW w:w="6528" w:type="dxa"/>
          </w:tcPr>
          <w:p w14:paraId="5D5C4846" w14:textId="77777777" w:rsidR="00ED7375" w:rsidRDefault="00000000">
            <w:r>
              <w:t>Our so-called leaders should be asked to answer about this savageness. But they won't because wananchi don't know their rights or what the government owes them!</w:t>
            </w:r>
          </w:p>
        </w:tc>
      </w:tr>
      <w:tr w:rsidR="00ED7375" w14:paraId="24EDC2EB" w14:textId="77777777" w:rsidTr="001E6984">
        <w:tc>
          <w:tcPr>
            <w:tcW w:w="1199" w:type="dxa"/>
          </w:tcPr>
          <w:p w14:paraId="1273F095" w14:textId="77777777" w:rsidR="00ED7375" w:rsidRDefault="00000000">
            <w:r>
              <w:t>2496</w:t>
            </w:r>
          </w:p>
        </w:tc>
        <w:tc>
          <w:tcPr>
            <w:tcW w:w="941" w:type="dxa"/>
          </w:tcPr>
          <w:p w14:paraId="04E14818" w14:textId="77777777" w:rsidR="00ED7375" w:rsidRDefault="00000000">
            <w:r>
              <w:t>@teegirl3951</w:t>
            </w:r>
          </w:p>
        </w:tc>
        <w:tc>
          <w:tcPr>
            <w:tcW w:w="403" w:type="dxa"/>
          </w:tcPr>
          <w:p w14:paraId="51976A87" w14:textId="77777777" w:rsidR="00ED7375" w:rsidRDefault="00000000">
            <w:r>
              <w:t>2020-12-11 19:12:18</w:t>
            </w:r>
          </w:p>
        </w:tc>
        <w:tc>
          <w:tcPr>
            <w:tcW w:w="316" w:type="dxa"/>
          </w:tcPr>
          <w:p w14:paraId="38DEA485" w14:textId="77777777" w:rsidR="00ED7375" w:rsidRDefault="00000000">
            <w:r>
              <w:t>10</w:t>
            </w:r>
          </w:p>
        </w:tc>
        <w:tc>
          <w:tcPr>
            <w:tcW w:w="354" w:type="dxa"/>
          </w:tcPr>
          <w:p w14:paraId="505A563C" w14:textId="77777777" w:rsidR="00ED7375" w:rsidRDefault="00ED7375"/>
        </w:tc>
        <w:tc>
          <w:tcPr>
            <w:tcW w:w="6528" w:type="dxa"/>
          </w:tcPr>
          <w:p w14:paraId="34AB266C" w14:textId="77777777" w:rsidR="00ED7375" w:rsidRDefault="00000000">
            <w:r>
              <w:t>Agreed</w:t>
            </w:r>
          </w:p>
        </w:tc>
      </w:tr>
      <w:tr w:rsidR="00ED7375" w14:paraId="7BD8FAA5" w14:textId="77777777" w:rsidTr="001E6984">
        <w:tc>
          <w:tcPr>
            <w:tcW w:w="1199" w:type="dxa"/>
          </w:tcPr>
          <w:p w14:paraId="505B885D" w14:textId="77777777" w:rsidR="00ED7375" w:rsidRDefault="00000000">
            <w:r>
              <w:t>2497</w:t>
            </w:r>
          </w:p>
        </w:tc>
        <w:tc>
          <w:tcPr>
            <w:tcW w:w="941" w:type="dxa"/>
          </w:tcPr>
          <w:p w14:paraId="628B2D34" w14:textId="77777777" w:rsidR="00ED7375" w:rsidRDefault="00000000">
            <w:r>
              <w:t>@katyterry4881</w:t>
            </w:r>
          </w:p>
        </w:tc>
        <w:tc>
          <w:tcPr>
            <w:tcW w:w="403" w:type="dxa"/>
          </w:tcPr>
          <w:p w14:paraId="1052006E" w14:textId="77777777" w:rsidR="00ED7375" w:rsidRDefault="00000000">
            <w:r>
              <w:t>2020-12-14 10:58:25</w:t>
            </w:r>
          </w:p>
        </w:tc>
        <w:tc>
          <w:tcPr>
            <w:tcW w:w="316" w:type="dxa"/>
          </w:tcPr>
          <w:p w14:paraId="34E73BF3" w14:textId="77777777" w:rsidR="00ED7375" w:rsidRDefault="00000000">
            <w:r>
              <w:t>13</w:t>
            </w:r>
          </w:p>
        </w:tc>
        <w:tc>
          <w:tcPr>
            <w:tcW w:w="354" w:type="dxa"/>
          </w:tcPr>
          <w:p w14:paraId="25F3B7C4" w14:textId="77777777" w:rsidR="00ED7375" w:rsidRDefault="00ED7375"/>
        </w:tc>
        <w:tc>
          <w:tcPr>
            <w:tcW w:w="6528" w:type="dxa"/>
          </w:tcPr>
          <w:p w14:paraId="11DD8F8E" w14:textId="77777777" w:rsidR="00ED7375" w:rsidRDefault="00000000">
            <w:r>
              <w:t>What mother? that child was abandoned like a piece of trash. The mother is just as bad</w:t>
            </w:r>
          </w:p>
        </w:tc>
      </w:tr>
      <w:tr w:rsidR="00ED7375" w14:paraId="5F48A59C" w14:textId="77777777" w:rsidTr="001E6984">
        <w:tc>
          <w:tcPr>
            <w:tcW w:w="1199" w:type="dxa"/>
          </w:tcPr>
          <w:p w14:paraId="4E1497C2" w14:textId="77777777" w:rsidR="00ED7375" w:rsidRDefault="00000000">
            <w:r>
              <w:t>2498</w:t>
            </w:r>
          </w:p>
        </w:tc>
        <w:tc>
          <w:tcPr>
            <w:tcW w:w="941" w:type="dxa"/>
          </w:tcPr>
          <w:p w14:paraId="070EC539" w14:textId="77777777" w:rsidR="00ED7375" w:rsidRDefault="00000000">
            <w:r>
              <w:t>@rio.escobo</w:t>
            </w:r>
          </w:p>
        </w:tc>
        <w:tc>
          <w:tcPr>
            <w:tcW w:w="403" w:type="dxa"/>
          </w:tcPr>
          <w:p w14:paraId="5CB0C3B8" w14:textId="77777777" w:rsidR="00ED7375" w:rsidRDefault="00000000">
            <w:r>
              <w:t>2020-12-15 20:08:10</w:t>
            </w:r>
          </w:p>
        </w:tc>
        <w:tc>
          <w:tcPr>
            <w:tcW w:w="316" w:type="dxa"/>
          </w:tcPr>
          <w:p w14:paraId="04514389" w14:textId="77777777" w:rsidR="00ED7375" w:rsidRDefault="00000000">
            <w:r>
              <w:t>9</w:t>
            </w:r>
          </w:p>
        </w:tc>
        <w:tc>
          <w:tcPr>
            <w:tcW w:w="354" w:type="dxa"/>
          </w:tcPr>
          <w:p w14:paraId="3C98A281" w14:textId="77777777" w:rsidR="00ED7375" w:rsidRDefault="00ED7375"/>
        </w:tc>
        <w:tc>
          <w:tcPr>
            <w:tcW w:w="6528" w:type="dxa"/>
          </w:tcPr>
          <w:p w14:paraId="469F107F" w14:textId="77777777" w:rsidR="00ED7375" w:rsidRDefault="00000000">
            <w:r>
              <w:t>@@katyterry4881 it’s better than aborting the baby to give it to one of those clinics to be sold to a mother not kidnapped that’s not what the mother wanted when giving away the child</w:t>
            </w:r>
          </w:p>
        </w:tc>
      </w:tr>
      <w:tr w:rsidR="00ED7375" w14:paraId="385467A0" w14:textId="77777777" w:rsidTr="001E6984">
        <w:tc>
          <w:tcPr>
            <w:tcW w:w="1199" w:type="dxa"/>
          </w:tcPr>
          <w:p w14:paraId="01064AD6" w14:textId="77777777" w:rsidR="00ED7375" w:rsidRDefault="00000000">
            <w:r>
              <w:t>2499</w:t>
            </w:r>
          </w:p>
        </w:tc>
        <w:tc>
          <w:tcPr>
            <w:tcW w:w="941" w:type="dxa"/>
          </w:tcPr>
          <w:p w14:paraId="69719C34" w14:textId="77777777" w:rsidR="00ED7375" w:rsidRDefault="00000000">
            <w:r>
              <w:t>@michaelheery6303</w:t>
            </w:r>
          </w:p>
        </w:tc>
        <w:tc>
          <w:tcPr>
            <w:tcW w:w="403" w:type="dxa"/>
          </w:tcPr>
          <w:p w14:paraId="46825407" w14:textId="77777777" w:rsidR="00ED7375" w:rsidRDefault="00000000">
            <w:r>
              <w:t>2020-12-20 02:12:10</w:t>
            </w:r>
          </w:p>
        </w:tc>
        <w:tc>
          <w:tcPr>
            <w:tcW w:w="316" w:type="dxa"/>
          </w:tcPr>
          <w:p w14:paraId="10DE6D62" w14:textId="77777777" w:rsidR="00ED7375" w:rsidRDefault="00000000">
            <w:r>
              <w:t>7</w:t>
            </w:r>
          </w:p>
        </w:tc>
        <w:tc>
          <w:tcPr>
            <w:tcW w:w="354" w:type="dxa"/>
          </w:tcPr>
          <w:p w14:paraId="4016FE1A" w14:textId="77777777" w:rsidR="00ED7375" w:rsidRDefault="00ED7375"/>
        </w:tc>
        <w:tc>
          <w:tcPr>
            <w:tcW w:w="6528" w:type="dxa"/>
          </w:tcPr>
          <w:p w14:paraId="4D1EF972" w14:textId="77777777" w:rsidR="00ED7375" w:rsidRDefault="00000000">
            <w:r>
              <w:t>What  about  POLYGAMY  ANDD  FMGetc</w:t>
            </w:r>
          </w:p>
        </w:tc>
      </w:tr>
      <w:tr w:rsidR="00ED7375" w14:paraId="3F10BB26" w14:textId="77777777" w:rsidTr="001E6984">
        <w:tc>
          <w:tcPr>
            <w:tcW w:w="1199" w:type="dxa"/>
          </w:tcPr>
          <w:p w14:paraId="19183D78" w14:textId="77777777" w:rsidR="00ED7375" w:rsidRDefault="00000000">
            <w:r>
              <w:t>2500</w:t>
            </w:r>
          </w:p>
        </w:tc>
        <w:tc>
          <w:tcPr>
            <w:tcW w:w="941" w:type="dxa"/>
          </w:tcPr>
          <w:p w14:paraId="51FADDFD" w14:textId="77777777" w:rsidR="00ED7375" w:rsidRDefault="00000000">
            <w:r>
              <w:t>@numaan224</w:t>
            </w:r>
          </w:p>
        </w:tc>
        <w:tc>
          <w:tcPr>
            <w:tcW w:w="403" w:type="dxa"/>
          </w:tcPr>
          <w:p w14:paraId="202311FF" w14:textId="77777777" w:rsidR="00ED7375" w:rsidRDefault="00000000">
            <w:r>
              <w:t>2020-11-30 01:17:08</w:t>
            </w:r>
          </w:p>
        </w:tc>
        <w:tc>
          <w:tcPr>
            <w:tcW w:w="316" w:type="dxa"/>
          </w:tcPr>
          <w:p w14:paraId="7C762A5E" w14:textId="77777777" w:rsidR="00ED7375" w:rsidRDefault="00000000">
            <w:r>
              <w:t>1</w:t>
            </w:r>
          </w:p>
        </w:tc>
        <w:tc>
          <w:tcPr>
            <w:tcW w:w="354" w:type="dxa"/>
          </w:tcPr>
          <w:p w14:paraId="5C4443F8" w14:textId="77777777" w:rsidR="00ED7375" w:rsidRDefault="00000000">
            <w:r>
              <w:t>0</w:t>
            </w:r>
          </w:p>
        </w:tc>
        <w:tc>
          <w:tcPr>
            <w:tcW w:w="6528" w:type="dxa"/>
          </w:tcPr>
          <w:p w14:paraId="41F0699E" w14:textId="77777777" w:rsidR="00ED7375" w:rsidRDefault="00000000">
            <w:r>
              <w:t>That's so sad the baby's looks soooo cute also I heard this is happening a lot in Somalia as well now</w:t>
            </w:r>
          </w:p>
        </w:tc>
      </w:tr>
      <w:tr w:rsidR="00ED7375" w14:paraId="44B160E3" w14:textId="77777777" w:rsidTr="001E6984">
        <w:tc>
          <w:tcPr>
            <w:tcW w:w="1199" w:type="dxa"/>
          </w:tcPr>
          <w:p w14:paraId="7FE87818" w14:textId="77777777" w:rsidR="00ED7375" w:rsidRDefault="00000000">
            <w:r>
              <w:t>2501</w:t>
            </w:r>
          </w:p>
        </w:tc>
        <w:tc>
          <w:tcPr>
            <w:tcW w:w="941" w:type="dxa"/>
          </w:tcPr>
          <w:p w14:paraId="14542203" w14:textId="77777777" w:rsidR="00ED7375" w:rsidRDefault="00000000">
            <w:r>
              <w:t>@MMMM-pc3ih</w:t>
            </w:r>
          </w:p>
        </w:tc>
        <w:tc>
          <w:tcPr>
            <w:tcW w:w="403" w:type="dxa"/>
          </w:tcPr>
          <w:p w14:paraId="7AA99924" w14:textId="77777777" w:rsidR="00ED7375" w:rsidRDefault="00000000">
            <w:r>
              <w:t>2020-11-29 23:50:33</w:t>
            </w:r>
          </w:p>
        </w:tc>
        <w:tc>
          <w:tcPr>
            <w:tcW w:w="316" w:type="dxa"/>
          </w:tcPr>
          <w:p w14:paraId="5764E1ED" w14:textId="77777777" w:rsidR="00ED7375" w:rsidRDefault="00000000">
            <w:r>
              <w:t>0</w:t>
            </w:r>
          </w:p>
        </w:tc>
        <w:tc>
          <w:tcPr>
            <w:tcW w:w="354" w:type="dxa"/>
          </w:tcPr>
          <w:p w14:paraId="543C3802" w14:textId="77777777" w:rsidR="00ED7375" w:rsidRDefault="00000000">
            <w:r>
              <w:t>0</w:t>
            </w:r>
          </w:p>
        </w:tc>
        <w:tc>
          <w:tcPr>
            <w:tcW w:w="6528" w:type="dxa"/>
          </w:tcPr>
          <w:p w14:paraId="253D88AF" w14:textId="77777777" w:rsidR="00ED7375" w:rsidRDefault="00000000">
            <w:r>
              <w:t>This was definitely an important documentary, but why didn't police arrest Fred and the midwife in the slums. The lack of police apprehension of the perps was disappointing to me.</w:t>
            </w:r>
          </w:p>
        </w:tc>
      </w:tr>
      <w:tr w:rsidR="00ED7375" w14:paraId="19C6EEC5" w14:textId="77777777" w:rsidTr="001E6984">
        <w:tc>
          <w:tcPr>
            <w:tcW w:w="1199" w:type="dxa"/>
          </w:tcPr>
          <w:p w14:paraId="63DED0F6" w14:textId="77777777" w:rsidR="00ED7375" w:rsidRDefault="00000000">
            <w:r>
              <w:t>2502</w:t>
            </w:r>
          </w:p>
        </w:tc>
        <w:tc>
          <w:tcPr>
            <w:tcW w:w="941" w:type="dxa"/>
          </w:tcPr>
          <w:p w14:paraId="760347CD" w14:textId="77777777" w:rsidR="00ED7375" w:rsidRDefault="00000000">
            <w:r>
              <w:t>@elizabethk895</w:t>
            </w:r>
          </w:p>
        </w:tc>
        <w:tc>
          <w:tcPr>
            <w:tcW w:w="403" w:type="dxa"/>
          </w:tcPr>
          <w:p w14:paraId="76E68CE3" w14:textId="77777777" w:rsidR="00ED7375" w:rsidRDefault="00000000">
            <w:r>
              <w:t>2020-11-29 22:55:13</w:t>
            </w:r>
          </w:p>
        </w:tc>
        <w:tc>
          <w:tcPr>
            <w:tcW w:w="316" w:type="dxa"/>
          </w:tcPr>
          <w:p w14:paraId="05B7E5C4" w14:textId="77777777" w:rsidR="00ED7375" w:rsidRDefault="00000000">
            <w:r>
              <w:t>3</w:t>
            </w:r>
          </w:p>
        </w:tc>
        <w:tc>
          <w:tcPr>
            <w:tcW w:w="354" w:type="dxa"/>
          </w:tcPr>
          <w:p w14:paraId="7AF64912" w14:textId="77777777" w:rsidR="00ED7375" w:rsidRDefault="00000000">
            <w:r>
              <w:t>0</w:t>
            </w:r>
          </w:p>
        </w:tc>
        <w:tc>
          <w:tcPr>
            <w:tcW w:w="6528" w:type="dxa"/>
          </w:tcPr>
          <w:p w14:paraId="555E3292" w14:textId="77777777" w:rsidR="00ED7375" w:rsidRDefault="00000000">
            <w:r>
              <w:t>Children are stolen all over Africa, people need to educate themselves and their children about cults/church cults, children are being sacrificed for rituals/black magic/slavery and child pornography. Even if you don’t believe, educate yourself for the possibility that one day you may come across it and recognise the dangers. Keep your children safe at all costs</w:t>
            </w:r>
          </w:p>
        </w:tc>
      </w:tr>
      <w:tr w:rsidR="00ED7375" w14:paraId="0F64B44A" w14:textId="77777777" w:rsidTr="001E6984">
        <w:tc>
          <w:tcPr>
            <w:tcW w:w="1199" w:type="dxa"/>
          </w:tcPr>
          <w:p w14:paraId="7FC2CC56" w14:textId="77777777" w:rsidR="00ED7375" w:rsidRDefault="00000000">
            <w:r>
              <w:t>2503</w:t>
            </w:r>
          </w:p>
        </w:tc>
        <w:tc>
          <w:tcPr>
            <w:tcW w:w="941" w:type="dxa"/>
          </w:tcPr>
          <w:p w14:paraId="6F25F819" w14:textId="77777777" w:rsidR="00ED7375" w:rsidRDefault="00000000">
            <w:r>
              <w:t>@MariaAnimallover</w:t>
            </w:r>
          </w:p>
        </w:tc>
        <w:tc>
          <w:tcPr>
            <w:tcW w:w="403" w:type="dxa"/>
          </w:tcPr>
          <w:p w14:paraId="1EABD6D6" w14:textId="77777777" w:rsidR="00ED7375" w:rsidRDefault="00000000">
            <w:r>
              <w:t>2020-11-29 22:42:18</w:t>
            </w:r>
          </w:p>
        </w:tc>
        <w:tc>
          <w:tcPr>
            <w:tcW w:w="316" w:type="dxa"/>
          </w:tcPr>
          <w:p w14:paraId="415D9E0B" w14:textId="77777777" w:rsidR="00ED7375" w:rsidRDefault="00000000">
            <w:r>
              <w:t>0</w:t>
            </w:r>
          </w:p>
        </w:tc>
        <w:tc>
          <w:tcPr>
            <w:tcW w:w="354" w:type="dxa"/>
          </w:tcPr>
          <w:p w14:paraId="3F84DEB8" w14:textId="77777777" w:rsidR="00ED7375" w:rsidRDefault="00000000">
            <w:r>
              <w:t>1</w:t>
            </w:r>
          </w:p>
        </w:tc>
        <w:tc>
          <w:tcPr>
            <w:tcW w:w="6528" w:type="dxa"/>
          </w:tcPr>
          <w:p w14:paraId="676100B3" w14:textId="77777777" w:rsidR="00ED7375" w:rsidRDefault="00000000">
            <w:r>
              <w:t>Omg the mask.</w:t>
            </w:r>
          </w:p>
        </w:tc>
      </w:tr>
      <w:tr w:rsidR="00ED7375" w14:paraId="0F2790CA" w14:textId="77777777" w:rsidTr="001E6984">
        <w:tc>
          <w:tcPr>
            <w:tcW w:w="1199" w:type="dxa"/>
          </w:tcPr>
          <w:p w14:paraId="25652585" w14:textId="77777777" w:rsidR="00ED7375" w:rsidRDefault="00000000">
            <w:r>
              <w:t>2504</w:t>
            </w:r>
          </w:p>
        </w:tc>
        <w:tc>
          <w:tcPr>
            <w:tcW w:w="941" w:type="dxa"/>
          </w:tcPr>
          <w:p w14:paraId="345D205B" w14:textId="77777777" w:rsidR="00ED7375" w:rsidRDefault="00000000">
            <w:r>
              <w:t>@dianac.7613</w:t>
            </w:r>
          </w:p>
        </w:tc>
        <w:tc>
          <w:tcPr>
            <w:tcW w:w="403" w:type="dxa"/>
          </w:tcPr>
          <w:p w14:paraId="73AF1002" w14:textId="77777777" w:rsidR="00ED7375" w:rsidRDefault="00000000">
            <w:r>
              <w:t>2021-01-01 16:38:04</w:t>
            </w:r>
          </w:p>
        </w:tc>
        <w:tc>
          <w:tcPr>
            <w:tcW w:w="316" w:type="dxa"/>
          </w:tcPr>
          <w:p w14:paraId="1E060B79" w14:textId="77777777" w:rsidR="00ED7375" w:rsidRDefault="00000000">
            <w:r>
              <w:t>0</w:t>
            </w:r>
          </w:p>
        </w:tc>
        <w:tc>
          <w:tcPr>
            <w:tcW w:w="354" w:type="dxa"/>
          </w:tcPr>
          <w:p w14:paraId="68F2E66A" w14:textId="77777777" w:rsidR="00ED7375" w:rsidRDefault="00ED7375"/>
        </w:tc>
        <w:tc>
          <w:tcPr>
            <w:tcW w:w="6528" w:type="dxa"/>
          </w:tcPr>
          <w:p w14:paraId="497E58F5" w14:textId="77777777" w:rsidR="00ED7375" w:rsidRDefault="00000000">
            <w:r>
              <w:t>🤦🏻‍♀️</w:t>
            </w:r>
          </w:p>
        </w:tc>
      </w:tr>
      <w:tr w:rsidR="00ED7375" w14:paraId="6A8A6036" w14:textId="77777777" w:rsidTr="001E6984">
        <w:tc>
          <w:tcPr>
            <w:tcW w:w="1199" w:type="dxa"/>
          </w:tcPr>
          <w:p w14:paraId="7BEA4A6E" w14:textId="77777777" w:rsidR="00ED7375" w:rsidRDefault="00000000">
            <w:r>
              <w:t>2505</w:t>
            </w:r>
          </w:p>
        </w:tc>
        <w:tc>
          <w:tcPr>
            <w:tcW w:w="941" w:type="dxa"/>
          </w:tcPr>
          <w:p w14:paraId="66364EE0" w14:textId="77777777" w:rsidR="00ED7375" w:rsidRDefault="00000000">
            <w:r>
              <w:t>@sasmelkev</w:t>
            </w:r>
          </w:p>
        </w:tc>
        <w:tc>
          <w:tcPr>
            <w:tcW w:w="403" w:type="dxa"/>
          </w:tcPr>
          <w:p w14:paraId="4C7CDD63" w14:textId="77777777" w:rsidR="00ED7375" w:rsidRDefault="00000000">
            <w:r>
              <w:t>2020-11-29 22:24:44</w:t>
            </w:r>
          </w:p>
        </w:tc>
        <w:tc>
          <w:tcPr>
            <w:tcW w:w="316" w:type="dxa"/>
          </w:tcPr>
          <w:p w14:paraId="6D45FC06" w14:textId="77777777" w:rsidR="00ED7375" w:rsidRDefault="00000000">
            <w:r>
              <w:t>0</w:t>
            </w:r>
          </w:p>
        </w:tc>
        <w:tc>
          <w:tcPr>
            <w:tcW w:w="354" w:type="dxa"/>
          </w:tcPr>
          <w:p w14:paraId="30E262F3" w14:textId="77777777" w:rsidR="00ED7375" w:rsidRDefault="00000000">
            <w:r>
              <w:t>0</w:t>
            </w:r>
          </w:p>
        </w:tc>
        <w:tc>
          <w:tcPr>
            <w:tcW w:w="6528" w:type="dxa"/>
          </w:tcPr>
          <w:p w14:paraId="77FAC5FD" w14:textId="77777777" w:rsidR="00ED7375" w:rsidRDefault="00000000">
            <w:r>
              <w:t>31:00 the pd tipped her off</w:t>
            </w:r>
          </w:p>
        </w:tc>
      </w:tr>
      <w:tr w:rsidR="00ED7375" w14:paraId="789E2565" w14:textId="77777777" w:rsidTr="001E6984">
        <w:tc>
          <w:tcPr>
            <w:tcW w:w="1199" w:type="dxa"/>
          </w:tcPr>
          <w:p w14:paraId="5999E7A2" w14:textId="77777777" w:rsidR="00ED7375" w:rsidRDefault="00000000">
            <w:r>
              <w:t>2506</w:t>
            </w:r>
          </w:p>
        </w:tc>
        <w:tc>
          <w:tcPr>
            <w:tcW w:w="941" w:type="dxa"/>
          </w:tcPr>
          <w:p w14:paraId="005820E6" w14:textId="77777777" w:rsidR="00ED7375" w:rsidRDefault="00000000">
            <w:r>
              <w:t>@bekind535</w:t>
            </w:r>
          </w:p>
        </w:tc>
        <w:tc>
          <w:tcPr>
            <w:tcW w:w="403" w:type="dxa"/>
          </w:tcPr>
          <w:p w14:paraId="4FF2D25F" w14:textId="77777777" w:rsidR="00ED7375" w:rsidRDefault="00000000">
            <w:r>
              <w:t>2020-11-29 22:18:36</w:t>
            </w:r>
          </w:p>
        </w:tc>
        <w:tc>
          <w:tcPr>
            <w:tcW w:w="316" w:type="dxa"/>
          </w:tcPr>
          <w:p w14:paraId="317D76E8" w14:textId="77777777" w:rsidR="00ED7375" w:rsidRDefault="00000000">
            <w:r>
              <w:t>0</w:t>
            </w:r>
          </w:p>
        </w:tc>
        <w:tc>
          <w:tcPr>
            <w:tcW w:w="354" w:type="dxa"/>
          </w:tcPr>
          <w:p w14:paraId="354775D4" w14:textId="77777777" w:rsidR="00ED7375" w:rsidRDefault="00000000">
            <w:r>
              <w:t>0</w:t>
            </w:r>
          </w:p>
        </w:tc>
        <w:tc>
          <w:tcPr>
            <w:tcW w:w="6528" w:type="dxa"/>
          </w:tcPr>
          <w:p w14:paraId="11800DCD" w14:textId="77777777" w:rsidR="00ED7375" w:rsidRDefault="00000000">
            <w:r>
              <w:t>Add Somalia on the list as well child organ harvesting very sad world</w:t>
            </w:r>
          </w:p>
        </w:tc>
      </w:tr>
      <w:tr w:rsidR="00ED7375" w14:paraId="332E3FE1" w14:textId="77777777" w:rsidTr="001E6984">
        <w:tc>
          <w:tcPr>
            <w:tcW w:w="1199" w:type="dxa"/>
          </w:tcPr>
          <w:p w14:paraId="660D8F2C" w14:textId="77777777" w:rsidR="00ED7375" w:rsidRDefault="00000000">
            <w:r>
              <w:t>2507</w:t>
            </w:r>
          </w:p>
        </w:tc>
        <w:tc>
          <w:tcPr>
            <w:tcW w:w="941" w:type="dxa"/>
          </w:tcPr>
          <w:p w14:paraId="313A7203" w14:textId="77777777" w:rsidR="00ED7375" w:rsidRDefault="00000000">
            <w:r>
              <w:t>@kathleenlewis324</w:t>
            </w:r>
          </w:p>
        </w:tc>
        <w:tc>
          <w:tcPr>
            <w:tcW w:w="403" w:type="dxa"/>
          </w:tcPr>
          <w:p w14:paraId="2A34AD91" w14:textId="77777777" w:rsidR="00ED7375" w:rsidRDefault="00000000">
            <w:r>
              <w:t>2020-11-29 21:31:40</w:t>
            </w:r>
          </w:p>
        </w:tc>
        <w:tc>
          <w:tcPr>
            <w:tcW w:w="316" w:type="dxa"/>
          </w:tcPr>
          <w:p w14:paraId="41F34A4C" w14:textId="77777777" w:rsidR="00ED7375" w:rsidRDefault="00000000">
            <w:r>
              <w:t>0</w:t>
            </w:r>
          </w:p>
        </w:tc>
        <w:tc>
          <w:tcPr>
            <w:tcW w:w="354" w:type="dxa"/>
          </w:tcPr>
          <w:p w14:paraId="2D762F69" w14:textId="77777777" w:rsidR="00ED7375" w:rsidRDefault="00000000">
            <w:r>
              <w:t>0</w:t>
            </w:r>
          </w:p>
        </w:tc>
        <w:tc>
          <w:tcPr>
            <w:tcW w:w="6528" w:type="dxa"/>
          </w:tcPr>
          <w:p w14:paraId="2A0594E8" w14:textId="77777777" w:rsidR="00ED7375" w:rsidRDefault="00000000">
            <w:r>
              <w:t>No human rights 😢</w:t>
            </w:r>
          </w:p>
        </w:tc>
      </w:tr>
      <w:tr w:rsidR="00ED7375" w14:paraId="67FC9163" w14:textId="77777777" w:rsidTr="001E6984">
        <w:tc>
          <w:tcPr>
            <w:tcW w:w="1199" w:type="dxa"/>
          </w:tcPr>
          <w:p w14:paraId="10556C0A" w14:textId="77777777" w:rsidR="00ED7375" w:rsidRDefault="00000000">
            <w:r>
              <w:t>2508</w:t>
            </w:r>
          </w:p>
        </w:tc>
        <w:tc>
          <w:tcPr>
            <w:tcW w:w="941" w:type="dxa"/>
          </w:tcPr>
          <w:p w14:paraId="381E722E" w14:textId="77777777" w:rsidR="00ED7375" w:rsidRDefault="00000000">
            <w:r>
              <w:t>@maggiewanjira2845</w:t>
            </w:r>
          </w:p>
        </w:tc>
        <w:tc>
          <w:tcPr>
            <w:tcW w:w="403" w:type="dxa"/>
          </w:tcPr>
          <w:p w14:paraId="030F318C" w14:textId="77777777" w:rsidR="00ED7375" w:rsidRDefault="00000000">
            <w:r>
              <w:t>2020-11-29 21:14:05</w:t>
            </w:r>
          </w:p>
        </w:tc>
        <w:tc>
          <w:tcPr>
            <w:tcW w:w="316" w:type="dxa"/>
          </w:tcPr>
          <w:p w14:paraId="78EC6B5F" w14:textId="77777777" w:rsidR="00ED7375" w:rsidRDefault="00000000">
            <w:r>
              <w:t>0</w:t>
            </w:r>
          </w:p>
        </w:tc>
        <w:tc>
          <w:tcPr>
            <w:tcW w:w="354" w:type="dxa"/>
          </w:tcPr>
          <w:p w14:paraId="20E01F77" w14:textId="77777777" w:rsidR="00ED7375" w:rsidRDefault="00000000">
            <w:r>
              <w:t>0</w:t>
            </w:r>
          </w:p>
        </w:tc>
        <w:tc>
          <w:tcPr>
            <w:tcW w:w="6528" w:type="dxa"/>
          </w:tcPr>
          <w:p w14:paraId="5123DDB0" w14:textId="77777777" w:rsidR="00ED7375" w:rsidRDefault="00000000">
            <w:r>
              <w:t>They could have arrested Anita...jeeez this is a painful watch..</w:t>
            </w:r>
          </w:p>
        </w:tc>
      </w:tr>
      <w:tr w:rsidR="00ED7375" w14:paraId="3D7308BC" w14:textId="77777777" w:rsidTr="001E6984">
        <w:tc>
          <w:tcPr>
            <w:tcW w:w="1199" w:type="dxa"/>
          </w:tcPr>
          <w:p w14:paraId="5F6264BF" w14:textId="77777777" w:rsidR="00ED7375" w:rsidRDefault="00000000">
            <w:r>
              <w:t>2509</w:t>
            </w:r>
          </w:p>
        </w:tc>
        <w:tc>
          <w:tcPr>
            <w:tcW w:w="941" w:type="dxa"/>
          </w:tcPr>
          <w:p w14:paraId="5CBFCECC" w14:textId="77777777" w:rsidR="00ED7375" w:rsidRDefault="00000000">
            <w:r>
              <w:t>@mattybean3194</w:t>
            </w:r>
          </w:p>
        </w:tc>
        <w:tc>
          <w:tcPr>
            <w:tcW w:w="403" w:type="dxa"/>
          </w:tcPr>
          <w:p w14:paraId="456D5907" w14:textId="77777777" w:rsidR="00ED7375" w:rsidRDefault="00000000">
            <w:r>
              <w:t>2020-11-29 20:28:47</w:t>
            </w:r>
          </w:p>
        </w:tc>
        <w:tc>
          <w:tcPr>
            <w:tcW w:w="316" w:type="dxa"/>
          </w:tcPr>
          <w:p w14:paraId="0EFD311F" w14:textId="77777777" w:rsidR="00ED7375" w:rsidRDefault="00000000">
            <w:r>
              <w:t>214</w:t>
            </w:r>
          </w:p>
        </w:tc>
        <w:tc>
          <w:tcPr>
            <w:tcW w:w="354" w:type="dxa"/>
          </w:tcPr>
          <w:p w14:paraId="225221FE" w14:textId="77777777" w:rsidR="00ED7375" w:rsidRDefault="00000000">
            <w:r>
              <w:t>12</w:t>
            </w:r>
          </w:p>
        </w:tc>
        <w:tc>
          <w:tcPr>
            <w:tcW w:w="6528" w:type="dxa"/>
          </w:tcPr>
          <w:p w14:paraId="43EEDBCC" w14:textId="77777777" w:rsidR="00ED7375" w:rsidRDefault="00000000">
            <w:r>
              <w:t>WHY AREN'T KENYON'S OUTRAGED?!</w:t>
            </w:r>
            <w:r>
              <w:br/>
              <w:t>WHY ISN'T THE WORLD OUTRAGED!?</w:t>
            </w:r>
            <w:r>
              <w:br/>
              <w:t>EVERYONE... PLEASE SHARE THIS ON YOUR SOCIAL MEDIA!!!</w:t>
            </w:r>
            <w:r>
              <w:br/>
              <w:t>THOSE BABIES DESERVE EVERYONE'S HELP!!!</w:t>
            </w:r>
          </w:p>
        </w:tc>
      </w:tr>
      <w:tr w:rsidR="00ED7375" w14:paraId="1742A007" w14:textId="77777777" w:rsidTr="001E6984">
        <w:tc>
          <w:tcPr>
            <w:tcW w:w="1199" w:type="dxa"/>
          </w:tcPr>
          <w:p w14:paraId="0122F628" w14:textId="77777777" w:rsidR="00ED7375" w:rsidRDefault="00000000">
            <w:r>
              <w:t>2510</w:t>
            </w:r>
          </w:p>
        </w:tc>
        <w:tc>
          <w:tcPr>
            <w:tcW w:w="941" w:type="dxa"/>
          </w:tcPr>
          <w:p w14:paraId="354A188D" w14:textId="77777777" w:rsidR="00ED7375" w:rsidRDefault="00000000">
            <w:r>
              <w:t>@mutanazublond4391</w:t>
            </w:r>
          </w:p>
        </w:tc>
        <w:tc>
          <w:tcPr>
            <w:tcW w:w="403" w:type="dxa"/>
          </w:tcPr>
          <w:p w14:paraId="769C9FA7" w14:textId="77777777" w:rsidR="00ED7375" w:rsidRDefault="00000000">
            <w:r>
              <w:t>2020-12-08 11:40:08</w:t>
            </w:r>
          </w:p>
        </w:tc>
        <w:tc>
          <w:tcPr>
            <w:tcW w:w="316" w:type="dxa"/>
          </w:tcPr>
          <w:p w14:paraId="71A5CB7B" w14:textId="77777777" w:rsidR="00ED7375" w:rsidRDefault="00000000">
            <w:r>
              <w:t>2</w:t>
            </w:r>
          </w:p>
        </w:tc>
        <w:tc>
          <w:tcPr>
            <w:tcW w:w="354" w:type="dxa"/>
          </w:tcPr>
          <w:p w14:paraId="007C0F05" w14:textId="77777777" w:rsidR="00ED7375" w:rsidRDefault="00ED7375"/>
        </w:tc>
        <w:tc>
          <w:tcPr>
            <w:tcW w:w="6528" w:type="dxa"/>
          </w:tcPr>
          <w:p w14:paraId="3258E47F" w14:textId="77777777" w:rsidR="00ED7375" w:rsidRDefault="00000000">
            <w:r>
              <w:t>FAKE PROFILE ACTING FOR BBC KNOWING THAT IT"S ALL FAKE SCRIPTED CRAP TO MAKE AFRICA LOOK BAD &gt;&gt;&gt; BOYCOT AFRICA</w:t>
            </w:r>
          </w:p>
        </w:tc>
      </w:tr>
      <w:tr w:rsidR="00ED7375" w14:paraId="46E1F9D7" w14:textId="77777777" w:rsidTr="001E6984">
        <w:tc>
          <w:tcPr>
            <w:tcW w:w="1199" w:type="dxa"/>
          </w:tcPr>
          <w:p w14:paraId="7201DAE2" w14:textId="77777777" w:rsidR="00ED7375" w:rsidRDefault="00000000">
            <w:r>
              <w:t>2511</w:t>
            </w:r>
          </w:p>
        </w:tc>
        <w:tc>
          <w:tcPr>
            <w:tcW w:w="941" w:type="dxa"/>
          </w:tcPr>
          <w:p w14:paraId="4C370A59" w14:textId="77777777" w:rsidR="00ED7375" w:rsidRDefault="00000000">
            <w:r>
              <w:t>@Shinkajo</w:t>
            </w:r>
          </w:p>
        </w:tc>
        <w:tc>
          <w:tcPr>
            <w:tcW w:w="403" w:type="dxa"/>
          </w:tcPr>
          <w:p w14:paraId="7694CC53" w14:textId="77777777" w:rsidR="00ED7375" w:rsidRDefault="00000000">
            <w:r>
              <w:t>2020-12-31 18:39:10</w:t>
            </w:r>
          </w:p>
        </w:tc>
        <w:tc>
          <w:tcPr>
            <w:tcW w:w="316" w:type="dxa"/>
          </w:tcPr>
          <w:p w14:paraId="456F7DBE" w14:textId="77777777" w:rsidR="00ED7375" w:rsidRDefault="00000000">
            <w:r>
              <w:t>4</w:t>
            </w:r>
          </w:p>
        </w:tc>
        <w:tc>
          <w:tcPr>
            <w:tcW w:w="354" w:type="dxa"/>
          </w:tcPr>
          <w:p w14:paraId="6137C9F3" w14:textId="77777777" w:rsidR="00ED7375" w:rsidRDefault="00ED7375"/>
        </w:tc>
        <w:tc>
          <w:tcPr>
            <w:tcW w:w="6528" w:type="dxa"/>
          </w:tcPr>
          <w:p w14:paraId="344B46A5" w14:textId="77777777" w:rsidR="00ED7375" w:rsidRDefault="00000000">
            <w:r>
              <w:t>We don't. We absolutely do not have cartels that steal children so they can be sacrificed. So stop your nonsense.</w:t>
            </w:r>
          </w:p>
        </w:tc>
      </w:tr>
      <w:tr w:rsidR="00ED7375" w14:paraId="47221172" w14:textId="77777777" w:rsidTr="001E6984">
        <w:tc>
          <w:tcPr>
            <w:tcW w:w="1199" w:type="dxa"/>
          </w:tcPr>
          <w:p w14:paraId="663A7509" w14:textId="77777777" w:rsidR="00ED7375" w:rsidRDefault="00000000">
            <w:r>
              <w:t>2512</w:t>
            </w:r>
          </w:p>
        </w:tc>
        <w:tc>
          <w:tcPr>
            <w:tcW w:w="941" w:type="dxa"/>
          </w:tcPr>
          <w:p w14:paraId="6BA8C27E" w14:textId="77777777" w:rsidR="00ED7375" w:rsidRDefault="00000000">
            <w:r>
              <w:t>@zawiyaabdi9975</w:t>
            </w:r>
          </w:p>
        </w:tc>
        <w:tc>
          <w:tcPr>
            <w:tcW w:w="403" w:type="dxa"/>
          </w:tcPr>
          <w:p w14:paraId="443A4F03" w14:textId="77777777" w:rsidR="00ED7375" w:rsidRDefault="00000000">
            <w:r>
              <w:t>2021-01-13 19:37:49</w:t>
            </w:r>
          </w:p>
        </w:tc>
        <w:tc>
          <w:tcPr>
            <w:tcW w:w="316" w:type="dxa"/>
          </w:tcPr>
          <w:p w14:paraId="0BF60E05" w14:textId="77777777" w:rsidR="00ED7375" w:rsidRDefault="00000000">
            <w:r>
              <w:t>10</w:t>
            </w:r>
          </w:p>
        </w:tc>
        <w:tc>
          <w:tcPr>
            <w:tcW w:w="354" w:type="dxa"/>
          </w:tcPr>
          <w:p w14:paraId="798486D1" w14:textId="77777777" w:rsidR="00ED7375" w:rsidRDefault="00ED7375"/>
        </w:tc>
        <w:tc>
          <w:tcPr>
            <w:tcW w:w="6528" w:type="dxa"/>
          </w:tcPr>
          <w:p w14:paraId="6C34F82F" w14:textId="77777777" w:rsidR="00ED7375" w:rsidRDefault="00000000">
            <w:r>
              <w:t>@@Shinkajo actually there are. It's being going on for YEARSSS</w:t>
            </w:r>
          </w:p>
        </w:tc>
      </w:tr>
      <w:tr w:rsidR="00ED7375" w14:paraId="27E85E9E" w14:textId="77777777" w:rsidTr="001E6984">
        <w:tc>
          <w:tcPr>
            <w:tcW w:w="1199" w:type="dxa"/>
          </w:tcPr>
          <w:p w14:paraId="01040B53" w14:textId="77777777" w:rsidR="00ED7375" w:rsidRDefault="00000000">
            <w:r>
              <w:t>2513</w:t>
            </w:r>
          </w:p>
        </w:tc>
        <w:tc>
          <w:tcPr>
            <w:tcW w:w="941" w:type="dxa"/>
          </w:tcPr>
          <w:p w14:paraId="13331884" w14:textId="77777777" w:rsidR="00ED7375" w:rsidRDefault="00000000">
            <w:r>
              <w:t>@fortherecord6412</w:t>
            </w:r>
          </w:p>
        </w:tc>
        <w:tc>
          <w:tcPr>
            <w:tcW w:w="403" w:type="dxa"/>
          </w:tcPr>
          <w:p w14:paraId="2A403D9F" w14:textId="77777777" w:rsidR="00ED7375" w:rsidRDefault="00000000">
            <w:r>
              <w:t>2021-02-19 19:19:24</w:t>
            </w:r>
          </w:p>
        </w:tc>
        <w:tc>
          <w:tcPr>
            <w:tcW w:w="316" w:type="dxa"/>
          </w:tcPr>
          <w:p w14:paraId="7D88CE8B" w14:textId="77777777" w:rsidR="00ED7375" w:rsidRDefault="00000000">
            <w:r>
              <w:t>5</w:t>
            </w:r>
          </w:p>
        </w:tc>
        <w:tc>
          <w:tcPr>
            <w:tcW w:w="354" w:type="dxa"/>
          </w:tcPr>
          <w:p w14:paraId="0468A186" w14:textId="77777777" w:rsidR="00ED7375" w:rsidRDefault="00ED7375"/>
        </w:tc>
        <w:tc>
          <w:tcPr>
            <w:tcW w:w="6528" w:type="dxa"/>
          </w:tcPr>
          <w:p w14:paraId="3D0946A8" w14:textId="77777777" w:rsidR="00ED7375" w:rsidRDefault="00000000">
            <w:r>
              <w:t>Black lives matter lol.</w:t>
            </w:r>
          </w:p>
        </w:tc>
      </w:tr>
      <w:tr w:rsidR="00ED7375" w14:paraId="6D65D668" w14:textId="77777777" w:rsidTr="001E6984">
        <w:tc>
          <w:tcPr>
            <w:tcW w:w="1199" w:type="dxa"/>
          </w:tcPr>
          <w:p w14:paraId="1882A719" w14:textId="77777777" w:rsidR="00ED7375" w:rsidRDefault="00000000">
            <w:r>
              <w:t>2514</w:t>
            </w:r>
          </w:p>
        </w:tc>
        <w:tc>
          <w:tcPr>
            <w:tcW w:w="941" w:type="dxa"/>
          </w:tcPr>
          <w:p w14:paraId="6751196F" w14:textId="77777777" w:rsidR="00ED7375" w:rsidRDefault="00000000">
            <w:r>
              <w:t>@ravinamolina3546</w:t>
            </w:r>
          </w:p>
        </w:tc>
        <w:tc>
          <w:tcPr>
            <w:tcW w:w="403" w:type="dxa"/>
          </w:tcPr>
          <w:p w14:paraId="2D49AFBC" w14:textId="77777777" w:rsidR="00ED7375" w:rsidRDefault="00000000">
            <w:r>
              <w:t>2021-03-31 04:36:40</w:t>
            </w:r>
          </w:p>
        </w:tc>
        <w:tc>
          <w:tcPr>
            <w:tcW w:w="316" w:type="dxa"/>
          </w:tcPr>
          <w:p w14:paraId="7EE79529" w14:textId="77777777" w:rsidR="00ED7375" w:rsidRDefault="00000000">
            <w:r>
              <w:t>1</w:t>
            </w:r>
          </w:p>
        </w:tc>
        <w:tc>
          <w:tcPr>
            <w:tcW w:w="354" w:type="dxa"/>
          </w:tcPr>
          <w:p w14:paraId="15524C3E" w14:textId="77777777" w:rsidR="00ED7375" w:rsidRDefault="00ED7375"/>
        </w:tc>
        <w:tc>
          <w:tcPr>
            <w:tcW w:w="6528" w:type="dxa"/>
          </w:tcPr>
          <w:p w14:paraId="1143B43A" w14:textId="77777777" w:rsidR="00ED7375" w:rsidRDefault="00000000">
            <w:r>
              <w:t>@@fortherecord6412 blm was soo last year the new blk are Hispanic immigrants. The demonic  Democrats need these votes 2 stay in power.... I totally get ur humor. The new black is brown, 100% of all blm $$ that was made never went to help black communities it all went to a fund call Actblu aka the Democratic party &amp; was divvied up among all those fake ass politicians.</w:t>
            </w:r>
          </w:p>
        </w:tc>
      </w:tr>
      <w:tr w:rsidR="00ED7375" w14:paraId="7ED43624" w14:textId="77777777" w:rsidTr="001E6984">
        <w:tc>
          <w:tcPr>
            <w:tcW w:w="1199" w:type="dxa"/>
          </w:tcPr>
          <w:p w14:paraId="76DF3C9A" w14:textId="77777777" w:rsidR="00ED7375" w:rsidRDefault="00000000">
            <w:r>
              <w:t>2515</w:t>
            </w:r>
          </w:p>
        </w:tc>
        <w:tc>
          <w:tcPr>
            <w:tcW w:w="941" w:type="dxa"/>
          </w:tcPr>
          <w:p w14:paraId="6D24E4A4" w14:textId="77777777" w:rsidR="00ED7375" w:rsidRDefault="00000000">
            <w:r>
              <w:t>@Arukah_</w:t>
            </w:r>
          </w:p>
        </w:tc>
        <w:tc>
          <w:tcPr>
            <w:tcW w:w="403" w:type="dxa"/>
          </w:tcPr>
          <w:p w14:paraId="3B645BCB" w14:textId="77777777" w:rsidR="00ED7375" w:rsidRDefault="00000000">
            <w:r>
              <w:t>2020-11-29 19:52:10</w:t>
            </w:r>
          </w:p>
        </w:tc>
        <w:tc>
          <w:tcPr>
            <w:tcW w:w="316" w:type="dxa"/>
          </w:tcPr>
          <w:p w14:paraId="14224A19" w14:textId="77777777" w:rsidR="00ED7375" w:rsidRDefault="00000000">
            <w:r>
              <w:t>0</w:t>
            </w:r>
          </w:p>
        </w:tc>
        <w:tc>
          <w:tcPr>
            <w:tcW w:w="354" w:type="dxa"/>
          </w:tcPr>
          <w:p w14:paraId="02816246" w14:textId="77777777" w:rsidR="00ED7375" w:rsidRDefault="00000000">
            <w:r>
              <w:t>0</w:t>
            </w:r>
          </w:p>
        </w:tc>
        <w:tc>
          <w:tcPr>
            <w:tcW w:w="6528" w:type="dxa"/>
          </w:tcPr>
          <w:p w14:paraId="38A3CBF5" w14:textId="77777777" w:rsidR="00ED7375" w:rsidRDefault="00000000">
            <w:r>
              <w:t>Government responsible, parents responsible, investigator responsible, you reading this comment responsible, all of us are responsible. Airing this and getting emotional don't solve a thing! Everyone is talking, everybody is raising the alarm as if to show concern. Real concern is to take action and put a stop to all of this. Featuring stories alone doesn't help. Sick and tired of sad stories exposing societal decay but nothing is done. Corruption, indifference, evil is sweeping across the world. Abnormal has now become normal.</w:t>
            </w:r>
          </w:p>
        </w:tc>
      </w:tr>
      <w:tr w:rsidR="00ED7375" w14:paraId="50F3109F" w14:textId="77777777" w:rsidTr="001E6984">
        <w:tc>
          <w:tcPr>
            <w:tcW w:w="1199" w:type="dxa"/>
          </w:tcPr>
          <w:p w14:paraId="2E2E0681" w14:textId="77777777" w:rsidR="00ED7375" w:rsidRDefault="00000000">
            <w:r>
              <w:t>2516</w:t>
            </w:r>
          </w:p>
        </w:tc>
        <w:tc>
          <w:tcPr>
            <w:tcW w:w="941" w:type="dxa"/>
          </w:tcPr>
          <w:p w14:paraId="36BC4D6B" w14:textId="77777777" w:rsidR="00ED7375" w:rsidRDefault="00000000">
            <w:r>
              <w:t>@CreamCityO</w:t>
            </w:r>
          </w:p>
        </w:tc>
        <w:tc>
          <w:tcPr>
            <w:tcW w:w="403" w:type="dxa"/>
          </w:tcPr>
          <w:p w14:paraId="70F2D171" w14:textId="77777777" w:rsidR="00ED7375" w:rsidRDefault="00000000">
            <w:r>
              <w:t>2020-11-29 18:46:07</w:t>
            </w:r>
          </w:p>
        </w:tc>
        <w:tc>
          <w:tcPr>
            <w:tcW w:w="316" w:type="dxa"/>
          </w:tcPr>
          <w:p w14:paraId="2E59D882" w14:textId="77777777" w:rsidR="00ED7375" w:rsidRDefault="00000000">
            <w:r>
              <w:t>0</w:t>
            </w:r>
          </w:p>
        </w:tc>
        <w:tc>
          <w:tcPr>
            <w:tcW w:w="354" w:type="dxa"/>
          </w:tcPr>
          <w:p w14:paraId="47D3C1D4" w14:textId="77777777" w:rsidR="00ED7375" w:rsidRDefault="00000000">
            <w:r>
              <w:t>0</w:t>
            </w:r>
          </w:p>
        </w:tc>
        <w:tc>
          <w:tcPr>
            <w:tcW w:w="6528" w:type="dxa"/>
          </w:tcPr>
          <w:p w14:paraId="21BFAA40" w14:textId="77777777" w:rsidR="00ED7375" w:rsidRDefault="00000000">
            <w:r>
              <w:t>I'm sick to my stomach, and hurt down to my soul.. Stealing children for sacrifice! I know that the police are corrupt, and that a part of government has to play to part that's the only way no arrest can be made. I say FUCK arrest kill um ALL!</w:t>
            </w:r>
          </w:p>
        </w:tc>
      </w:tr>
      <w:tr w:rsidR="00ED7375" w14:paraId="64FCBEAA" w14:textId="77777777" w:rsidTr="001E6984">
        <w:tc>
          <w:tcPr>
            <w:tcW w:w="1199" w:type="dxa"/>
          </w:tcPr>
          <w:p w14:paraId="17D18685" w14:textId="77777777" w:rsidR="00ED7375" w:rsidRDefault="00000000">
            <w:r>
              <w:t>2517</w:t>
            </w:r>
          </w:p>
        </w:tc>
        <w:tc>
          <w:tcPr>
            <w:tcW w:w="941" w:type="dxa"/>
          </w:tcPr>
          <w:p w14:paraId="5C225F3A" w14:textId="77777777" w:rsidR="00ED7375" w:rsidRDefault="00000000">
            <w:r>
              <w:t>@funDAYsmiling</w:t>
            </w:r>
          </w:p>
        </w:tc>
        <w:tc>
          <w:tcPr>
            <w:tcW w:w="403" w:type="dxa"/>
          </w:tcPr>
          <w:p w14:paraId="2DAC15C7" w14:textId="77777777" w:rsidR="00ED7375" w:rsidRDefault="00000000">
            <w:r>
              <w:t>2020-11-29 17:58:44</w:t>
            </w:r>
          </w:p>
        </w:tc>
        <w:tc>
          <w:tcPr>
            <w:tcW w:w="316" w:type="dxa"/>
          </w:tcPr>
          <w:p w14:paraId="3DCC47BD" w14:textId="77777777" w:rsidR="00ED7375" w:rsidRDefault="00000000">
            <w:r>
              <w:t>0</w:t>
            </w:r>
          </w:p>
        </w:tc>
        <w:tc>
          <w:tcPr>
            <w:tcW w:w="354" w:type="dxa"/>
          </w:tcPr>
          <w:p w14:paraId="60E8EC55" w14:textId="77777777" w:rsidR="00ED7375" w:rsidRDefault="00000000">
            <w:r>
              <w:t>1</w:t>
            </w:r>
          </w:p>
        </w:tc>
        <w:tc>
          <w:tcPr>
            <w:tcW w:w="6528" w:type="dxa"/>
          </w:tcPr>
          <w:p w14:paraId="62BF6E71" w14:textId="77777777" w:rsidR="00ED7375" w:rsidRDefault="00000000">
            <w:r>
              <w:t>Should be called “baby sellers,” not “baby stealers...”</w:t>
            </w:r>
          </w:p>
        </w:tc>
      </w:tr>
      <w:tr w:rsidR="00ED7375" w14:paraId="36652B57" w14:textId="77777777" w:rsidTr="001E6984">
        <w:tc>
          <w:tcPr>
            <w:tcW w:w="1199" w:type="dxa"/>
          </w:tcPr>
          <w:p w14:paraId="4F2B62E3" w14:textId="77777777" w:rsidR="00ED7375" w:rsidRDefault="00000000">
            <w:r>
              <w:t>2518</w:t>
            </w:r>
          </w:p>
        </w:tc>
        <w:tc>
          <w:tcPr>
            <w:tcW w:w="941" w:type="dxa"/>
          </w:tcPr>
          <w:p w14:paraId="4E7D8438" w14:textId="77777777" w:rsidR="00ED7375" w:rsidRDefault="00000000">
            <w:r>
              <w:t>@itsmimi4135</w:t>
            </w:r>
          </w:p>
        </w:tc>
        <w:tc>
          <w:tcPr>
            <w:tcW w:w="403" w:type="dxa"/>
          </w:tcPr>
          <w:p w14:paraId="40462572" w14:textId="77777777" w:rsidR="00ED7375" w:rsidRDefault="00000000">
            <w:r>
              <w:t>2020-11-30 09:35:01</w:t>
            </w:r>
          </w:p>
        </w:tc>
        <w:tc>
          <w:tcPr>
            <w:tcW w:w="316" w:type="dxa"/>
          </w:tcPr>
          <w:p w14:paraId="5E175CBB" w14:textId="77777777" w:rsidR="00ED7375" w:rsidRDefault="00000000">
            <w:r>
              <w:t>0</w:t>
            </w:r>
          </w:p>
        </w:tc>
        <w:tc>
          <w:tcPr>
            <w:tcW w:w="354" w:type="dxa"/>
          </w:tcPr>
          <w:p w14:paraId="414D555D" w14:textId="77777777" w:rsidR="00ED7375" w:rsidRDefault="00ED7375"/>
        </w:tc>
        <w:tc>
          <w:tcPr>
            <w:tcW w:w="6528" w:type="dxa"/>
          </w:tcPr>
          <w:p w14:paraId="4ED0AC0C" w14:textId="77777777" w:rsidR="00ED7375" w:rsidRDefault="00000000">
            <w:r>
              <w:t>Actually both</w:t>
            </w:r>
          </w:p>
        </w:tc>
      </w:tr>
      <w:tr w:rsidR="00ED7375" w14:paraId="0FC22136" w14:textId="77777777" w:rsidTr="001E6984">
        <w:tc>
          <w:tcPr>
            <w:tcW w:w="1199" w:type="dxa"/>
          </w:tcPr>
          <w:p w14:paraId="623C806B" w14:textId="77777777" w:rsidR="00ED7375" w:rsidRDefault="00000000">
            <w:r>
              <w:t>2519</w:t>
            </w:r>
          </w:p>
        </w:tc>
        <w:tc>
          <w:tcPr>
            <w:tcW w:w="941" w:type="dxa"/>
          </w:tcPr>
          <w:p w14:paraId="46178494" w14:textId="77777777" w:rsidR="00ED7375" w:rsidRDefault="00000000">
            <w:r>
              <w:t>@sandibeu2259</w:t>
            </w:r>
          </w:p>
        </w:tc>
        <w:tc>
          <w:tcPr>
            <w:tcW w:w="403" w:type="dxa"/>
          </w:tcPr>
          <w:p w14:paraId="0F45F756" w14:textId="77777777" w:rsidR="00ED7375" w:rsidRDefault="00000000">
            <w:r>
              <w:t>2020-11-29 17:56:52</w:t>
            </w:r>
          </w:p>
        </w:tc>
        <w:tc>
          <w:tcPr>
            <w:tcW w:w="316" w:type="dxa"/>
          </w:tcPr>
          <w:p w14:paraId="0A2E625B" w14:textId="77777777" w:rsidR="00ED7375" w:rsidRDefault="00000000">
            <w:r>
              <w:t>0</w:t>
            </w:r>
          </w:p>
        </w:tc>
        <w:tc>
          <w:tcPr>
            <w:tcW w:w="354" w:type="dxa"/>
          </w:tcPr>
          <w:p w14:paraId="307FF4CE" w14:textId="77777777" w:rsidR="00ED7375" w:rsidRDefault="00000000">
            <w:r>
              <w:t>0</w:t>
            </w:r>
          </w:p>
        </w:tc>
        <w:tc>
          <w:tcPr>
            <w:tcW w:w="6528" w:type="dxa"/>
          </w:tcPr>
          <w:p w14:paraId="37DF6212" w14:textId="77777777" w:rsidR="00ED7375" w:rsidRDefault="00000000">
            <w:r>
              <w:t>Why wasn't this given to the authorities so these monsters are arrested!?</w:t>
            </w:r>
          </w:p>
        </w:tc>
      </w:tr>
      <w:tr w:rsidR="00ED7375" w14:paraId="0CFBA6AC" w14:textId="77777777" w:rsidTr="001E6984">
        <w:tc>
          <w:tcPr>
            <w:tcW w:w="1199" w:type="dxa"/>
          </w:tcPr>
          <w:p w14:paraId="2580D1D6" w14:textId="77777777" w:rsidR="00ED7375" w:rsidRDefault="00000000">
            <w:r>
              <w:t>2520</w:t>
            </w:r>
          </w:p>
        </w:tc>
        <w:tc>
          <w:tcPr>
            <w:tcW w:w="941" w:type="dxa"/>
          </w:tcPr>
          <w:p w14:paraId="59FEC194" w14:textId="77777777" w:rsidR="00ED7375" w:rsidRDefault="00000000">
            <w:r>
              <w:t>@pauljonas4539</w:t>
            </w:r>
          </w:p>
        </w:tc>
        <w:tc>
          <w:tcPr>
            <w:tcW w:w="403" w:type="dxa"/>
          </w:tcPr>
          <w:p w14:paraId="1D552582" w14:textId="77777777" w:rsidR="00ED7375" w:rsidRDefault="00000000">
            <w:r>
              <w:t>2020-11-29 16:43:18</w:t>
            </w:r>
          </w:p>
        </w:tc>
        <w:tc>
          <w:tcPr>
            <w:tcW w:w="316" w:type="dxa"/>
          </w:tcPr>
          <w:p w14:paraId="668C9E6D" w14:textId="77777777" w:rsidR="00ED7375" w:rsidRDefault="00000000">
            <w:r>
              <w:t>7</w:t>
            </w:r>
          </w:p>
        </w:tc>
        <w:tc>
          <w:tcPr>
            <w:tcW w:w="354" w:type="dxa"/>
          </w:tcPr>
          <w:p w14:paraId="3BA6B043" w14:textId="77777777" w:rsidR="00ED7375" w:rsidRDefault="00000000">
            <w:r>
              <w:t>0</w:t>
            </w:r>
          </w:p>
        </w:tc>
        <w:tc>
          <w:tcPr>
            <w:tcW w:w="6528" w:type="dxa"/>
          </w:tcPr>
          <w:p w14:paraId="04C4CD11" w14:textId="77777777" w:rsidR="00ED7375" w:rsidRDefault="00000000">
            <w:r>
              <w:t>This has to stop. What is the government doing</w:t>
            </w:r>
          </w:p>
        </w:tc>
      </w:tr>
      <w:tr w:rsidR="00ED7375" w14:paraId="4C5FBE8F" w14:textId="77777777" w:rsidTr="001E6984">
        <w:tc>
          <w:tcPr>
            <w:tcW w:w="1199" w:type="dxa"/>
          </w:tcPr>
          <w:p w14:paraId="2D35CF61" w14:textId="77777777" w:rsidR="00ED7375" w:rsidRDefault="00000000">
            <w:r>
              <w:t>2521</w:t>
            </w:r>
          </w:p>
        </w:tc>
        <w:tc>
          <w:tcPr>
            <w:tcW w:w="941" w:type="dxa"/>
          </w:tcPr>
          <w:p w14:paraId="04618D3D" w14:textId="77777777" w:rsidR="00ED7375" w:rsidRDefault="00000000">
            <w:r>
              <w:t>@sOnlight67</w:t>
            </w:r>
          </w:p>
        </w:tc>
        <w:tc>
          <w:tcPr>
            <w:tcW w:w="403" w:type="dxa"/>
          </w:tcPr>
          <w:p w14:paraId="2D741E33" w14:textId="77777777" w:rsidR="00ED7375" w:rsidRDefault="00000000">
            <w:r>
              <w:t>2020-11-29 16:41:57</w:t>
            </w:r>
          </w:p>
        </w:tc>
        <w:tc>
          <w:tcPr>
            <w:tcW w:w="316" w:type="dxa"/>
          </w:tcPr>
          <w:p w14:paraId="5AB7577A" w14:textId="77777777" w:rsidR="00ED7375" w:rsidRDefault="00000000">
            <w:r>
              <w:t>0</w:t>
            </w:r>
          </w:p>
        </w:tc>
        <w:tc>
          <w:tcPr>
            <w:tcW w:w="354" w:type="dxa"/>
          </w:tcPr>
          <w:p w14:paraId="46A3D210" w14:textId="77777777" w:rsidR="00ED7375" w:rsidRDefault="00000000">
            <w:r>
              <w:t>0</w:t>
            </w:r>
          </w:p>
        </w:tc>
        <w:tc>
          <w:tcPr>
            <w:tcW w:w="6528" w:type="dxa"/>
          </w:tcPr>
          <w:p w14:paraId="15BE9B7D" w14:textId="77777777" w:rsidR="00ED7375" w:rsidRDefault="00000000">
            <w:r>
              <w:t>Why does this all seem staged? After all this "investigating" no one is charged; or are they? Why was "Sam"  constantly looking directly at the camera, that he was nit aware was even there?</w:t>
            </w:r>
          </w:p>
        </w:tc>
      </w:tr>
      <w:tr w:rsidR="00ED7375" w14:paraId="1CBD328A" w14:textId="77777777" w:rsidTr="001E6984">
        <w:tc>
          <w:tcPr>
            <w:tcW w:w="1199" w:type="dxa"/>
          </w:tcPr>
          <w:p w14:paraId="101E5DFA" w14:textId="77777777" w:rsidR="00ED7375" w:rsidRDefault="00000000">
            <w:r>
              <w:t>2522</w:t>
            </w:r>
          </w:p>
        </w:tc>
        <w:tc>
          <w:tcPr>
            <w:tcW w:w="941" w:type="dxa"/>
          </w:tcPr>
          <w:p w14:paraId="7807F41E" w14:textId="77777777" w:rsidR="00ED7375" w:rsidRDefault="00000000">
            <w:r>
              <w:t>@SuperSparky1957</w:t>
            </w:r>
          </w:p>
        </w:tc>
        <w:tc>
          <w:tcPr>
            <w:tcW w:w="403" w:type="dxa"/>
          </w:tcPr>
          <w:p w14:paraId="642D1ADB" w14:textId="77777777" w:rsidR="00ED7375" w:rsidRDefault="00000000">
            <w:r>
              <w:t>2020-11-29 16:11:45</w:t>
            </w:r>
          </w:p>
        </w:tc>
        <w:tc>
          <w:tcPr>
            <w:tcW w:w="316" w:type="dxa"/>
          </w:tcPr>
          <w:p w14:paraId="316C3C6B" w14:textId="77777777" w:rsidR="00ED7375" w:rsidRDefault="00000000">
            <w:r>
              <w:t>0</w:t>
            </w:r>
          </w:p>
        </w:tc>
        <w:tc>
          <w:tcPr>
            <w:tcW w:w="354" w:type="dxa"/>
          </w:tcPr>
          <w:p w14:paraId="2056AE30" w14:textId="77777777" w:rsidR="00ED7375" w:rsidRDefault="00000000">
            <w:r>
              <w:t>0</w:t>
            </w:r>
          </w:p>
        </w:tc>
        <w:tc>
          <w:tcPr>
            <w:tcW w:w="6528" w:type="dxa"/>
          </w:tcPr>
          <w:p w14:paraId="38652EB2" w14:textId="77777777" w:rsidR="00ED7375" w:rsidRDefault="00000000">
            <w:r>
              <w:t>Stop the explotation of the continent and go tell your own sad stories. If you really wanted to save that baby you would have. Your story was more important. Million of people in America and UK on the street homeless, dont you think they want their stories to be told?☹☹☹</w:t>
            </w:r>
          </w:p>
        </w:tc>
      </w:tr>
      <w:tr w:rsidR="00ED7375" w14:paraId="770FD64E" w14:textId="77777777" w:rsidTr="001E6984">
        <w:tc>
          <w:tcPr>
            <w:tcW w:w="1199" w:type="dxa"/>
          </w:tcPr>
          <w:p w14:paraId="2148A3BD" w14:textId="77777777" w:rsidR="00ED7375" w:rsidRDefault="00000000">
            <w:r>
              <w:t>2523</w:t>
            </w:r>
          </w:p>
        </w:tc>
        <w:tc>
          <w:tcPr>
            <w:tcW w:w="941" w:type="dxa"/>
          </w:tcPr>
          <w:p w14:paraId="7ABE47B3" w14:textId="77777777" w:rsidR="00ED7375" w:rsidRDefault="00000000">
            <w:r>
              <w:t>@sarjodrammeh908</w:t>
            </w:r>
          </w:p>
        </w:tc>
        <w:tc>
          <w:tcPr>
            <w:tcW w:w="403" w:type="dxa"/>
          </w:tcPr>
          <w:p w14:paraId="70D18726" w14:textId="77777777" w:rsidR="00ED7375" w:rsidRDefault="00000000">
            <w:r>
              <w:t>2020-11-29 14:46:11</w:t>
            </w:r>
          </w:p>
        </w:tc>
        <w:tc>
          <w:tcPr>
            <w:tcW w:w="316" w:type="dxa"/>
          </w:tcPr>
          <w:p w14:paraId="313AB704" w14:textId="77777777" w:rsidR="00ED7375" w:rsidRDefault="00000000">
            <w:r>
              <w:t>0</w:t>
            </w:r>
          </w:p>
        </w:tc>
        <w:tc>
          <w:tcPr>
            <w:tcW w:w="354" w:type="dxa"/>
          </w:tcPr>
          <w:p w14:paraId="348BD1D2" w14:textId="77777777" w:rsidR="00ED7375" w:rsidRDefault="00000000">
            <w:r>
              <w:t>0</w:t>
            </w:r>
          </w:p>
        </w:tc>
        <w:tc>
          <w:tcPr>
            <w:tcW w:w="6528" w:type="dxa"/>
          </w:tcPr>
          <w:p w14:paraId="72FD360F" w14:textId="77777777" w:rsidR="00ED7375" w:rsidRDefault="00000000">
            <w:r>
              <w:t>💔💔💔💔💔💔</w:t>
            </w:r>
          </w:p>
        </w:tc>
      </w:tr>
      <w:tr w:rsidR="00ED7375" w14:paraId="1D9EB5B4" w14:textId="77777777" w:rsidTr="001E6984">
        <w:tc>
          <w:tcPr>
            <w:tcW w:w="1199" w:type="dxa"/>
          </w:tcPr>
          <w:p w14:paraId="359D6E17" w14:textId="77777777" w:rsidR="00ED7375" w:rsidRDefault="00000000">
            <w:r>
              <w:t>2524</w:t>
            </w:r>
          </w:p>
        </w:tc>
        <w:tc>
          <w:tcPr>
            <w:tcW w:w="941" w:type="dxa"/>
          </w:tcPr>
          <w:p w14:paraId="739536A7" w14:textId="77777777" w:rsidR="00ED7375" w:rsidRDefault="00000000">
            <w:r>
              <w:t>@MySAMUEL32</w:t>
            </w:r>
          </w:p>
        </w:tc>
        <w:tc>
          <w:tcPr>
            <w:tcW w:w="403" w:type="dxa"/>
          </w:tcPr>
          <w:p w14:paraId="3E5E9DC1" w14:textId="77777777" w:rsidR="00ED7375" w:rsidRDefault="00000000">
            <w:r>
              <w:t>2020-11-29 13:28:46</w:t>
            </w:r>
          </w:p>
        </w:tc>
        <w:tc>
          <w:tcPr>
            <w:tcW w:w="316" w:type="dxa"/>
          </w:tcPr>
          <w:p w14:paraId="4ED6BCF8" w14:textId="77777777" w:rsidR="00ED7375" w:rsidRDefault="00000000">
            <w:r>
              <w:t>0</w:t>
            </w:r>
          </w:p>
        </w:tc>
        <w:tc>
          <w:tcPr>
            <w:tcW w:w="354" w:type="dxa"/>
          </w:tcPr>
          <w:p w14:paraId="1F1C575A" w14:textId="77777777" w:rsidR="00ED7375" w:rsidRDefault="00000000">
            <w:r>
              <w:t>0</w:t>
            </w:r>
          </w:p>
        </w:tc>
        <w:tc>
          <w:tcPr>
            <w:tcW w:w="6528" w:type="dxa"/>
          </w:tcPr>
          <w:p w14:paraId="1D4FE8B2" w14:textId="77777777" w:rsidR="00ED7375" w:rsidRDefault="00000000">
            <w:r>
              <w:t>Useless documentary. No one has been arrested after all this evidence</w:t>
            </w:r>
          </w:p>
        </w:tc>
      </w:tr>
      <w:tr w:rsidR="00ED7375" w14:paraId="0FBAD9F7" w14:textId="77777777" w:rsidTr="001E6984">
        <w:tc>
          <w:tcPr>
            <w:tcW w:w="1199" w:type="dxa"/>
          </w:tcPr>
          <w:p w14:paraId="6CAD8757" w14:textId="77777777" w:rsidR="00ED7375" w:rsidRDefault="00000000">
            <w:r>
              <w:t>2525</w:t>
            </w:r>
          </w:p>
        </w:tc>
        <w:tc>
          <w:tcPr>
            <w:tcW w:w="941" w:type="dxa"/>
          </w:tcPr>
          <w:p w14:paraId="582E0359" w14:textId="77777777" w:rsidR="00ED7375" w:rsidRDefault="00000000">
            <w:r>
              <w:t>@anitacastelli1321</w:t>
            </w:r>
          </w:p>
        </w:tc>
        <w:tc>
          <w:tcPr>
            <w:tcW w:w="403" w:type="dxa"/>
          </w:tcPr>
          <w:p w14:paraId="78435927" w14:textId="77777777" w:rsidR="00ED7375" w:rsidRDefault="00000000">
            <w:r>
              <w:t>2020-11-29 12:42:16</w:t>
            </w:r>
          </w:p>
        </w:tc>
        <w:tc>
          <w:tcPr>
            <w:tcW w:w="316" w:type="dxa"/>
          </w:tcPr>
          <w:p w14:paraId="4AC0159E" w14:textId="77777777" w:rsidR="00ED7375" w:rsidRDefault="00000000">
            <w:r>
              <w:t>0</w:t>
            </w:r>
          </w:p>
        </w:tc>
        <w:tc>
          <w:tcPr>
            <w:tcW w:w="354" w:type="dxa"/>
          </w:tcPr>
          <w:p w14:paraId="460A3054" w14:textId="77777777" w:rsidR="00ED7375" w:rsidRDefault="00000000">
            <w:r>
              <w:t>0</w:t>
            </w:r>
          </w:p>
        </w:tc>
        <w:tc>
          <w:tcPr>
            <w:tcW w:w="6528" w:type="dxa"/>
          </w:tcPr>
          <w:p w14:paraId="0FECEFDE" w14:textId="77777777" w:rsidR="00ED7375" w:rsidRDefault="00000000">
            <w:r>
              <w:t>United nations is so evil</w:t>
            </w:r>
          </w:p>
        </w:tc>
      </w:tr>
      <w:tr w:rsidR="00ED7375" w14:paraId="071175CF" w14:textId="77777777" w:rsidTr="001E6984">
        <w:tc>
          <w:tcPr>
            <w:tcW w:w="1199" w:type="dxa"/>
          </w:tcPr>
          <w:p w14:paraId="0E4882B2" w14:textId="77777777" w:rsidR="00ED7375" w:rsidRDefault="00000000">
            <w:r>
              <w:t>2526</w:t>
            </w:r>
          </w:p>
        </w:tc>
        <w:tc>
          <w:tcPr>
            <w:tcW w:w="941" w:type="dxa"/>
          </w:tcPr>
          <w:p w14:paraId="0ECA8F5A" w14:textId="77777777" w:rsidR="00ED7375" w:rsidRDefault="00000000">
            <w:r>
              <w:t>@obaaakua7163</w:t>
            </w:r>
          </w:p>
        </w:tc>
        <w:tc>
          <w:tcPr>
            <w:tcW w:w="403" w:type="dxa"/>
          </w:tcPr>
          <w:p w14:paraId="0BEA3B60" w14:textId="77777777" w:rsidR="00ED7375" w:rsidRDefault="00000000">
            <w:r>
              <w:t>2020-11-29 11:37:03</w:t>
            </w:r>
          </w:p>
        </w:tc>
        <w:tc>
          <w:tcPr>
            <w:tcW w:w="316" w:type="dxa"/>
          </w:tcPr>
          <w:p w14:paraId="33F496E3" w14:textId="77777777" w:rsidR="00ED7375" w:rsidRDefault="00000000">
            <w:r>
              <w:t>0</w:t>
            </w:r>
          </w:p>
        </w:tc>
        <w:tc>
          <w:tcPr>
            <w:tcW w:w="354" w:type="dxa"/>
          </w:tcPr>
          <w:p w14:paraId="494D411B" w14:textId="77777777" w:rsidR="00ED7375" w:rsidRDefault="00000000">
            <w:r>
              <w:t>0</w:t>
            </w:r>
          </w:p>
        </w:tc>
        <w:tc>
          <w:tcPr>
            <w:tcW w:w="6528" w:type="dxa"/>
          </w:tcPr>
          <w:p w14:paraId="33C77CF4" w14:textId="77777777" w:rsidR="00ED7375" w:rsidRDefault="00000000">
            <w:r>
              <w:t>U guys should have  arrested   her the first time you met her ..why would you leave her to bring the baby later how is that possible</w:t>
            </w:r>
          </w:p>
        </w:tc>
      </w:tr>
      <w:tr w:rsidR="00ED7375" w14:paraId="7B6E9A1E" w14:textId="77777777" w:rsidTr="001E6984">
        <w:tc>
          <w:tcPr>
            <w:tcW w:w="1199" w:type="dxa"/>
          </w:tcPr>
          <w:p w14:paraId="43E13F85" w14:textId="77777777" w:rsidR="00ED7375" w:rsidRDefault="00000000">
            <w:r>
              <w:t>2527</w:t>
            </w:r>
          </w:p>
        </w:tc>
        <w:tc>
          <w:tcPr>
            <w:tcW w:w="941" w:type="dxa"/>
          </w:tcPr>
          <w:p w14:paraId="334EA96F" w14:textId="77777777" w:rsidR="00ED7375" w:rsidRDefault="00000000">
            <w:r>
              <w:t>@user-xc9gd2el6v</w:t>
            </w:r>
          </w:p>
        </w:tc>
        <w:tc>
          <w:tcPr>
            <w:tcW w:w="403" w:type="dxa"/>
          </w:tcPr>
          <w:p w14:paraId="6BC6D22D" w14:textId="77777777" w:rsidR="00ED7375" w:rsidRDefault="00000000">
            <w:r>
              <w:t>2020-11-29 09:47:11</w:t>
            </w:r>
          </w:p>
        </w:tc>
        <w:tc>
          <w:tcPr>
            <w:tcW w:w="316" w:type="dxa"/>
          </w:tcPr>
          <w:p w14:paraId="4579F3CB" w14:textId="77777777" w:rsidR="00ED7375" w:rsidRDefault="00000000">
            <w:r>
              <w:t>0</w:t>
            </w:r>
          </w:p>
        </w:tc>
        <w:tc>
          <w:tcPr>
            <w:tcW w:w="354" w:type="dxa"/>
          </w:tcPr>
          <w:p w14:paraId="728A9EDD" w14:textId="77777777" w:rsidR="00ED7375" w:rsidRDefault="00000000">
            <w:r>
              <w:t>0</w:t>
            </w:r>
          </w:p>
        </w:tc>
        <w:tc>
          <w:tcPr>
            <w:tcW w:w="6528" w:type="dxa"/>
          </w:tcPr>
          <w:p w14:paraId="4AFD889C" w14:textId="77777777" w:rsidR="00ED7375" w:rsidRDefault="00000000">
            <w:r>
              <w:t>Same in Ethiopia</w:t>
            </w:r>
          </w:p>
        </w:tc>
      </w:tr>
      <w:tr w:rsidR="00ED7375" w14:paraId="1B336E0F" w14:textId="77777777" w:rsidTr="001E6984">
        <w:tc>
          <w:tcPr>
            <w:tcW w:w="1199" w:type="dxa"/>
          </w:tcPr>
          <w:p w14:paraId="5D1B5BBF" w14:textId="77777777" w:rsidR="00ED7375" w:rsidRDefault="00000000">
            <w:r>
              <w:t>2528</w:t>
            </w:r>
          </w:p>
        </w:tc>
        <w:tc>
          <w:tcPr>
            <w:tcW w:w="941" w:type="dxa"/>
          </w:tcPr>
          <w:p w14:paraId="7D9B891F" w14:textId="77777777" w:rsidR="00ED7375" w:rsidRDefault="00000000">
            <w:r>
              <w:t>@kaybee3757</w:t>
            </w:r>
          </w:p>
        </w:tc>
        <w:tc>
          <w:tcPr>
            <w:tcW w:w="403" w:type="dxa"/>
          </w:tcPr>
          <w:p w14:paraId="52E86930" w14:textId="77777777" w:rsidR="00ED7375" w:rsidRDefault="00000000">
            <w:r>
              <w:t>2020-11-29 08:25:41</w:t>
            </w:r>
          </w:p>
        </w:tc>
        <w:tc>
          <w:tcPr>
            <w:tcW w:w="316" w:type="dxa"/>
          </w:tcPr>
          <w:p w14:paraId="39184B40" w14:textId="77777777" w:rsidR="00ED7375" w:rsidRDefault="00000000">
            <w:r>
              <w:t>0</w:t>
            </w:r>
          </w:p>
        </w:tc>
        <w:tc>
          <w:tcPr>
            <w:tcW w:w="354" w:type="dxa"/>
          </w:tcPr>
          <w:p w14:paraId="740BB6E8" w14:textId="77777777" w:rsidR="00ED7375" w:rsidRDefault="00000000">
            <w:r>
              <w:t>0</w:t>
            </w:r>
          </w:p>
        </w:tc>
        <w:tc>
          <w:tcPr>
            <w:tcW w:w="6528" w:type="dxa"/>
          </w:tcPr>
          <w:p w14:paraId="0074C843" w14:textId="77777777" w:rsidR="00ED7375" w:rsidRDefault="00000000">
            <w:r>
              <w:t>If the perpetrators are not arrested, then what's the point.</w:t>
            </w:r>
          </w:p>
        </w:tc>
      </w:tr>
      <w:tr w:rsidR="00ED7375" w14:paraId="7D1F024B" w14:textId="77777777" w:rsidTr="001E6984">
        <w:tc>
          <w:tcPr>
            <w:tcW w:w="1199" w:type="dxa"/>
          </w:tcPr>
          <w:p w14:paraId="1F120660" w14:textId="77777777" w:rsidR="00ED7375" w:rsidRDefault="00000000">
            <w:r>
              <w:t>2529</w:t>
            </w:r>
          </w:p>
        </w:tc>
        <w:tc>
          <w:tcPr>
            <w:tcW w:w="941" w:type="dxa"/>
          </w:tcPr>
          <w:p w14:paraId="118B5673" w14:textId="77777777" w:rsidR="00ED7375" w:rsidRDefault="00000000">
            <w:r>
              <w:t>@janekanyiha5480</w:t>
            </w:r>
          </w:p>
        </w:tc>
        <w:tc>
          <w:tcPr>
            <w:tcW w:w="403" w:type="dxa"/>
          </w:tcPr>
          <w:p w14:paraId="29803323" w14:textId="77777777" w:rsidR="00ED7375" w:rsidRDefault="00000000">
            <w:r>
              <w:t>2020-11-29 07:33:45</w:t>
            </w:r>
          </w:p>
        </w:tc>
        <w:tc>
          <w:tcPr>
            <w:tcW w:w="316" w:type="dxa"/>
          </w:tcPr>
          <w:p w14:paraId="36368E22" w14:textId="77777777" w:rsidR="00ED7375" w:rsidRDefault="00000000">
            <w:r>
              <w:t>0</w:t>
            </w:r>
          </w:p>
        </w:tc>
        <w:tc>
          <w:tcPr>
            <w:tcW w:w="354" w:type="dxa"/>
          </w:tcPr>
          <w:p w14:paraId="65F78A53" w14:textId="77777777" w:rsidR="00ED7375" w:rsidRDefault="00000000">
            <w:r>
              <w:t>0</w:t>
            </w:r>
          </w:p>
        </w:tc>
        <w:tc>
          <w:tcPr>
            <w:tcW w:w="6528" w:type="dxa"/>
          </w:tcPr>
          <w:p w14:paraId="64827DBF" w14:textId="77777777" w:rsidR="00ED7375" w:rsidRDefault="00000000">
            <w:r>
              <w:t>gava hushindwa tu kuprovide makao ya hawa watu for real??</w:t>
            </w:r>
          </w:p>
        </w:tc>
      </w:tr>
      <w:tr w:rsidR="00ED7375" w14:paraId="1B4A4324" w14:textId="77777777" w:rsidTr="001E6984">
        <w:tc>
          <w:tcPr>
            <w:tcW w:w="1199" w:type="dxa"/>
          </w:tcPr>
          <w:p w14:paraId="29A7E564" w14:textId="77777777" w:rsidR="00ED7375" w:rsidRDefault="00000000">
            <w:r>
              <w:t>2530</w:t>
            </w:r>
          </w:p>
        </w:tc>
        <w:tc>
          <w:tcPr>
            <w:tcW w:w="941" w:type="dxa"/>
          </w:tcPr>
          <w:p w14:paraId="291807C5" w14:textId="77777777" w:rsidR="00ED7375" w:rsidRDefault="00000000">
            <w:r>
              <w:t>@lindaharris3432</w:t>
            </w:r>
          </w:p>
        </w:tc>
        <w:tc>
          <w:tcPr>
            <w:tcW w:w="403" w:type="dxa"/>
          </w:tcPr>
          <w:p w14:paraId="19EECD43" w14:textId="77777777" w:rsidR="00ED7375" w:rsidRDefault="00000000">
            <w:r>
              <w:t>2020-11-29 05:50:33</w:t>
            </w:r>
          </w:p>
        </w:tc>
        <w:tc>
          <w:tcPr>
            <w:tcW w:w="316" w:type="dxa"/>
          </w:tcPr>
          <w:p w14:paraId="79453BC2" w14:textId="77777777" w:rsidR="00ED7375" w:rsidRDefault="00000000">
            <w:r>
              <w:t>1</w:t>
            </w:r>
          </w:p>
        </w:tc>
        <w:tc>
          <w:tcPr>
            <w:tcW w:w="354" w:type="dxa"/>
          </w:tcPr>
          <w:p w14:paraId="7012790F" w14:textId="77777777" w:rsidR="00ED7375" w:rsidRDefault="00000000">
            <w:r>
              <w:t>0</w:t>
            </w:r>
          </w:p>
        </w:tc>
        <w:tc>
          <w:tcPr>
            <w:tcW w:w="6528" w:type="dxa"/>
          </w:tcPr>
          <w:p w14:paraId="0FBB30C2" w14:textId="77777777" w:rsidR="00ED7375" w:rsidRDefault="00000000">
            <w:r>
              <w:t>Matthew 10 : 26 THEREFORE DO NOT FEAR THEM , FOR THERE IS NOTHING COVERED THAT WILL NOT BE REVEALED,  AND HIDDEN THAT WILL NOT BE KNOWN.</w:t>
            </w:r>
          </w:p>
        </w:tc>
      </w:tr>
      <w:tr w:rsidR="00ED7375" w14:paraId="2673C8E4" w14:textId="77777777" w:rsidTr="001E6984">
        <w:tc>
          <w:tcPr>
            <w:tcW w:w="1199" w:type="dxa"/>
          </w:tcPr>
          <w:p w14:paraId="0AFE8C8E" w14:textId="77777777" w:rsidR="00ED7375" w:rsidRDefault="00000000">
            <w:r>
              <w:t>2531</w:t>
            </w:r>
          </w:p>
        </w:tc>
        <w:tc>
          <w:tcPr>
            <w:tcW w:w="941" w:type="dxa"/>
          </w:tcPr>
          <w:p w14:paraId="6262DA35" w14:textId="77777777" w:rsidR="00ED7375" w:rsidRDefault="00000000">
            <w:r>
              <w:t>@lindaharris3432</w:t>
            </w:r>
          </w:p>
        </w:tc>
        <w:tc>
          <w:tcPr>
            <w:tcW w:w="403" w:type="dxa"/>
          </w:tcPr>
          <w:p w14:paraId="055A0D0E" w14:textId="77777777" w:rsidR="00ED7375" w:rsidRDefault="00000000">
            <w:r>
              <w:t>2020-11-29 05:47:41</w:t>
            </w:r>
          </w:p>
        </w:tc>
        <w:tc>
          <w:tcPr>
            <w:tcW w:w="316" w:type="dxa"/>
          </w:tcPr>
          <w:p w14:paraId="6AB397D8" w14:textId="77777777" w:rsidR="00ED7375" w:rsidRDefault="00000000">
            <w:r>
              <w:t>0</w:t>
            </w:r>
          </w:p>
        </w:tc>
        <w:tc>
          <w:tcPr>
            <w:tcW w:w="354" w:type="dxa"/>
          </w:tcPr>
          <w:p w14:paraId="06D5176F" w14:textId="77777777" w:rsidR="00ED7375" w:rsidRDefault="00000000">
            <w:r>
              <w:t>0</w:t>
            </w:r>
          </w:p>
        </w:tc>
        <w:tc>
          <w:tcPr>
            <w:tcW w:w="6528" w:type="dxa"/>
          </w:tcPr>
          <w:p w14:paraId="37F0A842" w14:textId="77777777" w:rsidR="00ED7375" w:rsidRDefault="00000000">
            <w:r>
              <w:t>ROMAN 16 : 20 AND THE GOD OF PEACE WILL CRUSH SATAN UNDER YOUR FEET SHORTLY, THE GRACE OF OUR LORD JESUS CHRIST BE WITH YOU  AMEN,</w:t>
            </w:r>
          </w:p>
        </w:tc>
      </w:tr>
      <w:tr w:rsidR="00ED7375" w14:paraId="227D9866" w14:textId="77777777" w:rsidTr="001E6984">
        <w:tc>
          <w:tcPr>
            <w:tcW w:w="1199" w:type="dxa"/>
          </w:tcPr>
          <w:p w14:paraId="42EE8F4C" w14:textId="77777777" w:rsidR="00ED7375" w:rsidRDefault="00000000">
            <w:r>
              <w:t>2532</w:t>
            </w:r>
          </w:p>
        </w:tc>
        <w:tc>
          <w:tcPr>
            <w:tcW w:w="941" w:type="dxa"/>
          </w:tcPr>
          <w:p w14:paraId="54FC207D" w14:textId="77777777" w:rsidR="00ED7375" w:rsidRDefault="00000000">
            <w:r>
              <w:t>@gracenyambura5645</w:t>
            </w:r>
          </w:p>
        </w:tc>
        <w:tc>
          <w:tcPr>
            <w:tcW w:w="403" w:type="dxa"/>
          </w:tcPr>
          <w:p w14:paraId="677738FE" w14:textId="77777777" w:rsidR="00ED7375" w:rsidRDefault="00000000">
            <w:r>
              <w:t>2020-11-29 04:11:19</w:t>
            </w:r>
          </w:p>
        </w:tc>
        <w:tc>
          <w:tcPr>
            <w:tcW w:w="316" w:type="dxa"/>
          </w:tcPr>
          <w:p w14:paraId="63D26374" w14:textId="77777777" w:rsidR="00ED7375" w:rsidRDefault="00000000">
            <w:r>
              <w:t>0</w:t>
            </w:r>
          </w:p>
        </w:tc>
        <w:tc>
          <w:tcPr>
            <w:tcW w:w="354" w:type="dxa"/>
          </w:tcPr>
          <w:p w14:paraId="193E4AA9" w14:textId="77777777" w:rsidR="00ED7375" w:rsidRDefault="00000000">
            <w:r>
              <w:t>0</w:t>
            </w:r>
          </w:p>
        </w:tc>
        <w:tc>
          <w:tcPr>
            <w:tcW w:w="6528" w:type="dxa"/>
          </w:tcPr>
          <w:p w14:paraId="05C2EFFE" w14:textId="77777777" w:rsidR="00ED7375" w:rsidRDefault="00000000">
            <w:r>
              <w:t>I think this Anita stays kwa lane fulani next to embasava buses the lane with a lot of homeless ladies and kids and i am saying this coz i saw her there na aliniambia “sistee nipee kachai” i actually ignored her then akasema na vile unakaaa smart i turned back gave her 20bob 🤦🏾‍♀️🤦🏾‍♀️🤦🏾‍♀️🤦🏾‍♀️that chokoraaaa🤦🏾‍♀️🤦🏾‍♀️🤦🏾‍♀️🤦🏾‍♀️🤦🏾‍♀️</w:t>
            </w:r>
          </w:p>
        </w:tc>
      </w:tr>
      <w:tr w:rsidR="00ED7375" w14:paraId="031BA78B" w14:textId="77777777" w:rsidTr="001E6984">
        <w:tc>
          <w:tcPr>
            <w:tcW w:w="1199" w:type="dxa"/>
          </w:tcPr>
          <w:p w14:paraId="474C5294" w14:textId="77777777" w:rsidR="00ED7375" w:rsidRDefault="00000000">
            <w:r>
              <w:t>2533</w:t>
            </w:r>
          </w:p>
        </w:tc>
        <w:tc>
          <w:tcPr>
            <w:tcW w:w="941" w:type="dxa"/>
          </w:tcPr>
          <w:p w14:paraId="5608C338" w14:textId="77777777" w:rsidR="00ED7375" w:rsidRDefault="00000000">
            <w:r>
              <w:t>@Lil_drummer_girl00</w:t>
            </w:r>
          </w:p>
        </w:tc>
        <w:tc>
          <w:tcPr>
            <w:tcW w:w="403" w:type="dxa"/>
          </w:tcPr>
          <w:p w14:paraId="293611D0" w14:textId="77777777" w:rsidR="00ED7375" w:rsidRDefault="00000000">
            <w:r>
              <w:t>2020-11-29 03:46:08</w:t>
            </w:r>
          </w:p>
        </w:tc>
        <w:tc>
          <w:tcPr>
            <w:tcW w:w="316" w:type="dxa"/>
          </w:tcPr>
          <w:p w14:paraId="1A562391" w14:textId="77777777" w:rsidR="00ED7375" w:rsidRDefault="00000000">
            <w:r>
              <w:t>0</w:t>
            </w:r>
          </w:p>
        </w:tc>
        <w:tc>
          <w:tcPr>
            <w:tcW w:w="354" w:type="dxa"/>
          </w:tcPr>
          <w:p w14:paraId="759F44B2" w14:textId="77777777" w:rsidR="00ED7375" w:rsidRDefault="00000000">
            <w:r>
              <w:t>0</w:t>
            </w:r>
          </w:p>
        </w:tc>
        <w:tc>
          <w:tcPr>
            <w:tcW w:w="6528" w:type="dxa"/>
          </w:tcPr>
          <w:p w14:paraId="7A1B4464" w14:textId="77777777" w:rsidR="00ED7375" w:rsidRDefault="00000000">
            <w:r>
              <w:t>🤔🤔😲😲THE POLICE TIPPED OFF ANITA JUST THEN😳.. OMG. WHAT A COINCIDENCE THAT HE WOULD WALK DOWN THAT ALLEY AND TELL THEM TO MOVE ON..... B!S! HE WAS THE LOOK OUT🧐</w:t>
            </w:r>
          </w:p>
        </w:tc>
      </w:tr>
      <w:tr w:rsidR="00ED7375" w14:paraId="714D984C" w14:textId="77777777" w:rsidTr="001E6984">
        <w:tc>
          <w:tcPr>
            <w:tcW w:w="1199" w:type="dxa"/>
          </w:tcPr>
          <w:p w14:paraId="56F732AC" w14:textId="77777777" w:rsidR="00ED7375" w:rsidRDefault="00000000">
            <w:r>
              <w:t>2534</w:t>
            </w:r>
          </w:p>
        </w:tc>
        <w:tc>
          <w:tcPr>
            <w:tcW w:w="941" w:type="dxa"/>
          </w:tcPr>
          <w:p w14:paraId="645FCCA6" w14:textId="77777777" w:rsidR="00ED7375" w:rsidRDefault="00000000">
            <w:r>
              <w:t>@blackmonalisa9732</w:t>
            </w:r>
          </w:p>
        </w:tc>
        <w:tc>
          <w:tcPr>
            <w:tcW w:w="403" w:type="dxa"/>
          </w:tcPr>
          <w:p w14:paraId="4A3AD6D1" w14:textId="77777777" w:rsidR="00ED7375" w:rsidRDefault="00000000">
            <w:r>
              <w:t>2020-11-29 02:19:42</w:t>
            </w:r>
          </w:p>
        </w:tc>
        <w:tc>
          <w:tcPr>
            <w:tcW w:w="316" w:type="dxa"/>
          </w:tcPr>
          <w:p w14:paraId="4E4FF9F3" w14:textId="77777777" w:rsidR="00ED7375" w:rsidRDefault="00000000">
            <w:r>
              <w:t>12</w:t>
            </w:r>
          </w:p>
        </w:tc>
        <w:tc>
          <w:tcPr>
            <w:tcW w:w="354" w:type="dxa"/>
          </w:tcPr>
          <w:p w14:paraId="6D34B9F0" w14:textId="77777777" w:rsidR="00ED7375" w:rsidRDefault="00000000">
            <w:r>
              <w:t>0</w:t>
            </w:r>
          </w:p>
        </w:tc>
        <w:tc>
          <w:tcPr>
            <w:tcW w:w="6528" w:type="dxa"/>
          </w:tcPr>
          <w:p w14:paraId="1ACE2426" w14:textId="77777777" w:rsidR="00ED7375" w:rsidRDefault="00000000">
            <w:r>
              <w:t>im crying throught the whole documentary</w:t>
            </w:r>
          </w:p>
        </w:tc>
      </w:tr>
      <w:tr w:rsidR="00ED7375" w14:paraId="1D11FE8E" w14:textId="77777777" w:rsidTr="001E6984">
        <w:tc>
          <w:tcPr>
            <w:tcW w:w="1199" w:type="dxa"/>
          </w:tcPr>
          <w:p w14:paraId="48D89B49" w14:textId="77777777" w:rsidR="00ED7375" w:rsidRDefault="00000000">
            <w:r>
              <w:t>2535</w:t>
            </w:r>
          </w:p>
        </w:tc>
        <w:tc>
          <w:tcPr>
            <w:tcW w:w="941" w:type="dxa"/>
          </w:tcPr>
          <w:p w14:paraId="38CA2D24" w14:textId="77777777" w:rsidR="00ED7375" w:rsidRDefault="00000000">
            <w:r>
              <w:t>@hayleydryden8358</w:t>
            </w:r>
          </w:p>
        </w:tc>
        <w:tc>
          <w:tcPr>
            <w:tcW w:w="403" w:type="dxa"/>
          </w:tcPr>
          <w:p w14:paraId="3F328DF4" w14:textId="77777777" w:rsidR="00ED7375" w:rsidRDefault="00000000">
            <w:r>
              <w:t>2020-11-29 02:08:59</w:t>
            </w:r>
          </w:p>
        </w:tc>
        <w:tc>
          <w:tcPr>
            <w:tcW w:w="316" w:type="dxa"/>
          </w:tcPr>
          <w:p w14:paraId="117C953F" w14:textId="77777777" w:rsidR="00ED7375" w:rsidRDefault="00000000">
            <w:r>
              <w:t>0</w:t>
            </w:r>
          </w:p>
        </w:tc>
        <w:tc>
          <w:tcPr>
            <w:tcW w:w="354" w:type="dxa"/>
          </w:tcPr>
          <w:p w14:paraId="73764FED" w14:textId="77777777" w:rsidR="00ED7375" w:rsidRDefault="00000000">
            <w:r>
              <w:t>0</w:t>
            </w:r>
          </w:p>
        </w:tc>
        <w:tc>
          <w:tcPr>
            <w:tcW w:w="6528" w:type="dxa"/>
          </w:tcPr>
          <w:p w14:paraId="1CE52039" w14:textId="77777777" w:rsidR="00ED7375" w:rsidRDefault="00000000">
            <w:r>
              <w:t>Hell will be empty.. All evil is here on earth..</w:t>
            </w:r>
          </w:p>
        </w:tc>
      </w:tr>
      <w:tr w:rsidR="00ED7375" w14:paraId="08EBC28B" w14:textId="77777777" w:rsidTr="001E6984">
        <w:tc>
          <w:tcPr>
            <w:tcW w:w="1199" w:type="dxa"/>
          </w:tcPr>
          <w:p w14:paraId="565F4AE0" w14:textId="77777777" w:rsidR="00ED7375" w:rsidRDefault="00000000">
            <w:r>
              <w:t>2536</w:t>
            </w:r>
          </w:p>
        </w:tc>
        <w:tc>
          <w:tcPr>
            <w:tcW w:w="941" w:type="dxa"/>
          </w:tcPr>
          <w:p w14:paraId="20C8638B" w14:textId="77777777" w:rsidR="00ED7375" w:rsidRDefault="00000000">
            <w:r>
              <w:t>@msbarrie8275</w:t>
            </w:r>
          </w:p>
        </w:tc>
        <w:tc>
          <w:tcPr>
            <w:tcW w:w="403" w:type="dxa"/>
          </w:tcPr>
          <w:p w14:paraId="429FA21D" w14:textId="77777777" w:rsidR="00ED7375" w:rsidRDefault="00000000">
            <w:r>
              <w:t>2020-11-29 01:50:13</w:t>
            </w:r>
          </w:p>
        </w:tc>
        <w:tc>
          <w:tcPr>
            <w:tcW w:w="316" w:type="dxa"/>
          </w:tcPr>
          <w:p w14:paraId="011B0B7B" w14:textId="77777777" w:rsidR="00ED7375" w:rsidRDefault="00000000">
            <w:r>
              <w:t>0</w:t>
            </w:r>
          </w:p>
        </w:tc>
        <w:tc>
          <w:tcPr>
            <w:tcW w:w="354" w:type="dxa"/>
          </w:tcPr>
          <w:p w14:paraId="0594121A" w14:textId="77777777" w:rsidR="00ED7375" w:rsidRDefault="00000000">
            <w:r>
              <w:t>0</w:t>
            </w:r>
          </w:p>
        </w:tc>
        <w:tc>
          <w:tcPr>
            <w:tcW w:w="6528" w:type="dxa"/>
          </w:tcPr>
          <w:p w14:paraId="1C872D91" w14:textId="77777777" w:rsidR="00ED7375" w:rsidRDefault="00000000">
            <w:r>
              <w:t>I know i wont be able to sleep to night after watching the this video. what puzzled me even more is  that they watched a stolen child sleep true their fingers .why didn't they arrested that women they have a video evidence to save the child. choking . Am disgusted.</w:t>
            </w:r>
          </w:p>
        </w:tc>
      </w:tr>
      <w:tr w:rsidR="00ED7375" w14:paraId="2AE33751" w14:textId="77777777" w:rsidTr="001E6984">
        <w:tc>
          <w:tcPr>
            <w:tcW w:w="1199" w:type="dxa"/>
          </w:tcPr>
          <w:p w14:paraId="5792FEC9" w14:textId="77777777" w:rsidR="00ED7375" w:rsidRDefault="00000000">
            <w:r>
              <w:t>2537</w:t>
            </w:r>
          </w:p>
        </w:tc>
        <w:tc>
          <w:tcPr>
            <w:tcW w:w="941" w:type="dxa"/>
          </w:tcPr>
          <w:p w14:paraId="3D4554A0" w14:textId="77777777" w:rsidR="00ED7375" w:rsidRDefault="00000000">
            <w:r>
              <w:t>@kre412</w:t>
            </w:r>
          </w:p>
        </w:tc>
        <w:tc>
          <w:tcPr>
            <w:tcW w:w="403" w:type="dxa"/>
          </w:tcPr>
          <w:p w14:paraId="27CC59FD" w14:textId="77777777" w:rsidR="00ED7375" w:rsidRDefault="00000000">
            <w:r>
              <w:t>2020-11-29 01:29:48</w:t>
            </w:r>
          </w:p>
        </w:tc>
        <w:tc>
          <w:tcPr>
            <w:tcW w:w="316" w:type="dxa"/>
          </w:tcPr>
          <w:p w14:paraId="65A50CE9" w14:textId="77777777" w:rsidR="00ED7375" w:rsidRDefault="00000000">
            <w:r>
              <w:t>43</w:t>
            </w:r>
          </w:p>
        </w:tc>
        <w:tc>
          <w:tcPr>
            <w:tcW w:w="354" w:type="dxa"/>
          </w:tcPr>
          <w:p w14:paraId="07ED23DC" w14:textId="77777777" w:rsidR="00ED7375" w:rsidRDefault="00000000">
            <w:r>
              <w:t>0</w:t>
            </w:r>
          </w:p>
        </w:tc>
        <w:tc>
          <w:tcPr>
            <w:tcW w:w="6528" w:type="dxa"/>
          </w:tcPr>
          <w:p w14:paraId="2F8560E6" w14:textId="77777777" w:rsidR="00ED7375" w:rsidRDefault="00000000">
            <w:r>
              <w:t>We need this thing to  go viral  so that the  Kenyan  government is  forced  to do something about it, God  l felt the  pain of every single mothers in this  documentary.</w:t>
            </w:r>
          </w:p>
        </w:tc>
      </w:tr>
      <w:tr w:rsidR="00ED7375" w14:paraId="042AA291" w14:textId="77777777" w:rsidTr="001E6984">
        <w:tc>
          <w:tcPr>
            <w:tcW w:w="1199" w:type="dxa"/>
          </w:tcPr>
          <w:p w14:paraId="69CDD725" w14:textId="77777777" w:rsidR="00ED7375" w:rsidRDefault="00000000">
            <w:r>
              <w:t>2538</w:t>
            </w:r>
          </w:p>
        </w:tc>
        <w:tc>
          <w:tcPr>
            <w:tcW w:w="941" w:type="dxa"/>
          </w:tcPr>
          <w:p w14:paraId="18C3938A" w14:textId="77777777" w:rsidR="00ED7375" w:rsidRDefault="00000000">
            <w:r>
              <w:t>@kre412</w:t>
            </w:r>
          </w:p>
        </w:tc>
        <w:tc>
          <w:tcPr>
            <w:tcW w:w="403" w:type="dxa"/>
          </w:tcPr>
          <w:p w14:paraId="21FFDA98" w14:textId="77777777" w:rsidR="00ED7375" w:rsidRDefault="00000000">
            <w:r>
              <w:t>2020-11-29 01:24:35</w:t>
            </w:r>
          </w:p>
        </w:tc>
        <w:tc>
          <w:tcPr>
            <w:tcW w:w="316" w:type="dxa"/>
          </w:tcPr>
          <w:p w14:paraId="6F71BB4E" w14:textId="77777777" w:rsidR="00ED7375" w:rsidRDefault="00000000">
            <w:r>
              <w:t>9</w:t>
            </w:r>
          </w:p>
        </w:tc>
        <w:tc>
          <w:tcPr>
            <w:tcW w:w="354" w:type="dxa"/>
          </w:tcPr>
          <w:p w14:paraId="792B811D" w14:textId="77777777" w:rsidR="00ED7375" w:rsidRDefault="00000000">
            <w:r>
              <w:t>0</w:t>
            </w:r>
          </w:p>
        </w:tc>
        <w:tc>
          <w:tcPr>
            <w:tcW w:w="6528" w:type="dxa"/>
          </w:tcPr>
          <w:p w14:paraId="15053764" w14:textId="77777777" w:rsidR="00ED7375" w:rsidRDefault="00000000">
            <w:r>
              <w:t>Let share this on every media  platform,  we need justice for the  Kenyan woman.</w:t>
            </w:r>
          </w:p>
        </w:tc>
      </w:tr>
      <w:tr w:rsidR="00ED7375" w14:paraId="070A4C23" w14:textId="77777777" w:rsidTr="001E6984">
        <w:tc>
          <w:tcPr>
            <w:tcW w:w="1199" w:type="dxa"/>
          </w:tcPr>
          <w:p w14:paraId="72AB40BB" w14:textId="77777777" w:rsidR="00ED7375" w:rsidRDefault="00000000">
            <w:r>
              <w:t>2539</w:t>
            </w:r>
          </w:p>
        </w:tc>
        <w:tc>
          <w:tcPr>
            <w:tcW w:w="941" w:type="dxa"/>
          </w:tcPr>
          <w:p w14:paraId="2EDF3EA5" w14:textId="77777777" w:rsidR="00ED7375" w:rsidRDefault="00000000">
            <w:r>
              <w:t>@sendebele</w:t>
            </w:r>
          </w:p>
        </w:tc>
        <w:tc>
          <w:tcPr>
            <w:tcW w:w="403" w:type="dxa"/>
          </w:tcPr>
          <w:p w14:paraId="45730B65" w14:textId="77777777" w:rsidR="00ED7375" w:rsidRDefault="00000000">
            <w:r>
              <w:t>2020-11-28 23:21:44</w:t>
            </w:r>
          </w:p>
        </w:tc>
        <w:tc>
          <w:tcPr>
            <w:tcW w:w="316" w:type="dxa"/>
          </w:tcPr>
          <w:p w14:paraId="6988F828" w14:textId="77777777" w:rsidR="00ED7375" w:rsidRDefault="00000000">
            <w:r>
              <w:t>1</w:t>
            </w:r>
          </w:p>
        </w:tc>
        <w:tc>
          <w:tcPr>
            <w:tcW w:w="354" w:type="dxa"/>
          </w:tcPr>
          <w:p w14:paraId="46A507E6" w14:textId="77777777" w:rsidR="00ED7375" w:rsidRDefault="00000000">
            <w:r>
              <w:t>0</w:t>
            </w:r>
          </w:p>
        </w:tc>
        <w:tc>
          <w:tcPr>
            <w:tcW w:w="6528" w:type="dxa"/>
          </w:tcPr>
          <w:p w14:paraId="442CD593" w14:textId="77777777" w:rsidR="00ED7375" w:rsidRDefault="00000000">
            <w:r>
              <w:t>Why can't those clinics be closed? Does the government it and why don't they enforce the law. This very bad</w:t>
            </w:r>
          </w:p>
        </w:tc>
      </w:tr>
      <w:tr w:rsidR="00ED7375" w14:paraId="594DE857" w14:textId="77777777" w:rsidTr="001E6984">
        <w:tc>
          <w:tcPr>
            <w:tcW w:w="1199" w:type="dxa"/>
          </w:tcPr>
          <w:p w14:paraId="31178520" w14:textId="77777777" w:rsidR="00ED7375" w:rsidRDefault="00000000">
            <w:r>
              <w:t>2540</w:t>
            </w:r>
          </w:p>
        </w:tc>
        <w:tc>
          <w:tcPr>
            <w:tcW w:w="941" w:type="dxa"/>
          </w:tcPr>
          <w:p w14:paraId="6E5AEF1E" w14:textId="77777777" w:rsidR="00ED7375" w:rsidRDefault="00000000">
            <w:r>
              <w:t>@maryah3827</w:t>
            </w:r>
          </w:p>
        </w:tc>
        <w:tc>
          <w:tcPr>
            <w:tcW w:w="403" w:type="dxa"/>
          </w:tcPr>
          <w:p w14:paraId="31945194" w14:textId="77777777" w:rsidR="00ED7375" w:rsidRDefault="00000000">
            <w:r>
              <w:t>2020-11-28 22:59:18</w:t>
            </w:r>
          </w:p>
        </w:tc>
        <w:tc>
          <w:tcPr>
            <w:tcW w:w="316" w:type="dxa"/>
          </w:tcPr>
          <w:p w14:paraId="220A6206" w14:textId="77777777" w:rsidR="00ED7375" w:rsidRDefault="00000000">
            <w:r>
              <w:t>1</w:t>
            </w:r>
          </w:p>
        </w:tc>
        <w:tc>
          <w:tcPr>
            <w:tcW w:w="354" w:type="dxa"/>
          </w:tcPr>
          <w:p w14:paraId="035F500F" w14:textId="77777777" w:rsidR="00ED7375" w:rsidRDefault="00000000">
            <w:r>
              <w:t>0</w:t>
            </w:r>
          </w:p>
        </w:tc>
        <w:tc>
          <w:tcPr>
            <w:tcW w:w="6528" w:type="dxa"/>
          </w:tcPr>
          <w:p w14:paraId="7A8EF4AF" w14:textId="77777777" w:rsidR="00ED7375" w:rsidRDefault="00000000">
            <w:r>
              <w:t>Abba Father YAH bring judgment swiftly upon these demonic, wicked, evil baby stealers. Arrest them now!!! Protect your precious babies from this evil, wicked, demonic world of human trafficers so that these children will not be hurt or grow up and marry their own relatives unknowingly committing incest. HALLELUYAH!!! Amen.</w:t>
            </w:r>
          </w:p>
        </w:tc>
      </w:tr>
      <w:tr w:rsidR="00ED7375" w14:paraId="4EE605E3" w14:textId="77777777" w:rsidTr="001E6984">
        <w:tc>
          <w:tcPr>
            <w:tcW w:w="1199" w:type="dxa"/>
          </w:tcPr>
          <w:p w14:paraId="1CD73ABB" w14:textId="77777777" w:rsidR="00ED7375" w:rsidRDefault="00000000">
            <w:r>
              <w:t>2541</w:t>
            </w:r>
          </w:p>
        </w:tc>
        <w:tc>
          <w:tcPr>
            <w:tcW w:w="941" w:type="dxa"/>
          </w:tcPr>
          <w:p w14:paraId="07F4EBB5" w14:textId="77777777" w:rsidR="00ED7375" w:rsidRDefault="00000000">
            <w:r>
              <w:t>@valentinelifestyles</w:t>
            </w:r>
          </w:p>
        </w:tc>
        <w:tc>
          <w:tcPr>
            <w:tcW w:w="403" w:type="dxa"/>
          </w:tcPr>
          <w:p w14:paraId="5A033513" w14:textId="77777777" w:rsidR="00ED7375" w:rsidRDefault="00000000">
            <w:r>
              <w:t>2020-11-28 22:44:20</w:t>
            </w:r>
          </w:p>
        </w:tc>
        <w:tc>
          <w:tcPr>
            <w:tcW w:w="316" w:type="dxa"/>
          </w:tcPr>
          <w:p w14:paraId="48180E31" w14:textId="77777777" w:rsidR="00ED7375" w:rsidRDefault="00000000">
            <w:r>
              <w:t>1</w:t>
            </w:r>
          </w:p>
        </w:tc>
        <w:tc>
          <w:tcPr>
            <w:tcW w:w="354" w:type="dxa"/>
          </w:tcPr>
          <w:p w14:paraId="5DE5440B" w14:textId="77777777" w:rsidR="00ED7375" w:rsidRDefault="00000000">
            <w:r>
              <w:t>0</w:t>
            </w:r>
          </w:p>
        </w:tc>
        <w:tc>
          <w:tcPr>
            <w:tcW w:w="6528" w:type="dxa"/>
          </w:tcPr>
          <w:p w14:paraId="3F703675" w14:textId="77777777" w:rsidR="00ED7375" w:rsidRDefault="00000000">
            <w:r>
              <w:t>😳😳😳😳😳😳😳😳</w:t>
            </w:r>
          </w:p>
        </w:tc>
      </w:tr>
      <w:tr w:rsidR="00ED7375" w14:paraId="3853431A" w14:textId="77777777" w:rsidTr="001E6984">
        <w:tc>
          <w:tcPr>
            <w:tcW w:w="1199" w:type="dxa"/>
          </w:tcPr>
          <w:p w14:paraId="697CB811" w14:textId="77777777" w:rsidR="00ED7375" w:rsidRDefault="00000000">
            <w:r>
              <w:t>2542</w:t>
            </w:r>
          </w:p>
        </w:tc>
        <w:tc>
          <w:tcPr>
            <w:tcW w:w="941" w:type="dxa"/>
          </w:tcPr>
          <w:p w14:paraId="70AE65E0" w14:textId="77777777" w:rsidR="00ED7375" w:rsidRDefault="00000000">
            <w:r>
              <w:t>@jamieplustv</w:t>
            </w:r>
          </w:p>
        </w:tc>
        <w:tc>
          <w:tcPr>
            <w:tcW w:w="403" w:type="dxa"/>
          </w:tcPr>
          <w:p w14:paraId="6D872C52" w14:textId="77777777" w:rsidR="00ED7375" w:rsidRDefault="00000000">
            <w:r>
              <w:t>2020-11-28 22:28:54</w:t>
            </w:r>
          </w:p>
        </w:tc>
        <w:tc>
          <w:tcPr>
            <w:tcW w:w="316" w:type="dxa"/>
          </w:tcPr>
          <w:p w14:paraId="75BC3FFF" w14:textId="77777777" w:rsidR="00ED7375" w:rsidRDefault="00000000">
            <w:r>
              <w:t>0</w:t>
            </w:r>
          </w:p>
        </w:tc>
        <w:tc>
          <w:tcPr>
            <w:tcW w:w="354" w:type="dxa"/>
          </w:tcPr>
          <w:p w14:paraId="51EFFD5E" w14:textId="77777777" w:rsidR="00ED7375" w:rsidRDefault="00000000">
            <w:r>
              <w:t>0</w:t>
            </w:r>
          </w:p>
        </w:tc>
        <w:tc>
          <w:tcPr>
            <w:tcW w:w="6528" w:type="dxa"/>
          </w:tcPr>
          <w:p w14:paraId="7ED7CFFE" w14:textId="77777777" w:rsidR="00ED7375" w:rsidRDefault="00000000">
            <w:r>
              <w:t>What is Your aim of doing this video after everything you couldn't even arrest them when you had real evidence to apprehend them this so so shameful I was the video to the end to see if they were arrested but nothing. Look at Anas the Ghanaian journalist he always makes sure they were arrested. You guy's are Also with them too</w:t>
            </w:r>
          </w:p>
        </w:tc>
      </w:tr>
      <w:tr w:rsidR="00ED7375" w14:paraId="7DB42AD7" w14:textId="77777777" w:rsidTr="001E6984">
        <w:tc>
          <w:tcPr>
            <w:tcW w:w="1199" w:type="dxa"/>
          </w:tcPr>
          <w:p w14:paraId="6D4211C9" w14:textId="77777777" w:rsidR="00ED7375" w:rsidRDefault="00000000">
            <w:r>
              <w:t>2543</w:t>
            </w:r>
          </w:p>
        </w:tc>
        <w:tc>
          <w:tcPr>
            <w:tcW w:w="941" w:type="dxa"/>
          </w:tcPr>
          <w:p w14:paraId="1AB147F4" w14:textId="77777777" w:rsidR="00ED7375" w:rsidRDefault="00000000">
            <w:r>
              <w:t>@donnettelatty5702</w:t>
            </w:r>
          </w:p>
        </w:tc>
        <w:tc>
          <w:tcPr>
            <w:tcW w:w="403" w:type="dxa"/>
          </w:tcPr>
          <w:p w14:paraId="1E221FE7" w14:textId="77777777" w:rsidR="00ED7375" w:rsidRDefault="00000000">
            <w:r>
              <w:t>2020-11-28 20:25:03</w:t>
            </w:r>
          </w:p>
        </w:tc>
        <w:tc>
          <w:tcPr>
            <w:tcW w:w="316" w:type="dxa"/>
          </w:tcPr>
          <w:p w14:paraId="1E2EA69B" w14:textId="77777777" w:rsidR="00ED7375" w:rsidRDefault="00000000">
            <w:r>
              <w:t>1</w:t>
            </w:r>
          </w:p>
        </w:tc>
        <w:tc>
          <w:tcPr>
            <w:tcW w:w="354" w:type="dxa"/>
          </w:tcPr>
          <w:p w14:paraId="7EBA38EF" w14:textId="77777777" w:rsidR="00ED7375" w:rsidRDefault="00000000">
            <w:r>
              <w:t>0</w:t>
            </w:r>
          </w:p>
        </w:tc>
        <w:tc>
          <w:tcPr>
            <w:tcW w:w="6528" w:type="dxa"/>
          </w:tcPr>
          <w:p w14:paraId="4927249B" w14:textId="77777777" w:rsidR="00ED7375" w:rsidRDefault="00000000">
            <w:r>
              <w:t>All those evidence yet no one was arrested, so they gonna keep on doing the same act, plzz! Smh</w:t>
            </w:r>
          </w:p>
        </w:tc>
      </w:tr>
      <w:tr w:rsidR="00ED7375" w14:paraId="0A1C0992" w14:textId="77777777" w:rsidTr="001E6984">
        <w:tc>
          <w:tcPr>
            <w:tcW w:w="1199" w:type="dxa"/>
          </w:tcPr>
          <w:p w14:paraId="03DC86D3" w14:textId="77777777" w:rsidR="00ED7375" w:rsidRDefault="00000000">
            <w:r>
              <w:t>2544</w:t>
            </w:r>
          </w:p>
        </w:tc>
        <w:tc>
          <w:tcPr>
            <w:tcW w:w="941" w:type="dxa"/>
          </w:tcPr>
          <w:p w14:paraId="3E2D04ED" w14:textId="77777777" w:rsidR="00ED7375" w:rsidRDefault="00000000">
            <w:r>
              <w:t>@tonykmbugua3375</w:t>
            </w:r>
          </w:p>
        </w:tc>
        <w:tc>
          <w:tcPr>
            <w:tcW w:w="403" w:type="dxa"/>
          </w:tcPr>
          <w:p w14:paraId="6022BB62" w14:textId="77777777" w:rsidR="00ED7375" w:rsidRDefault="00000000">
            <w:r>
              <w:t>2020-11-28 20:23:04</w:t>
            </w:r>
          </w:p>
        </w:tc>
        <w:tc>
          <w:tcPr>
            <w:tcW w:w="316" w:type="dxa"/>
          </w:tcPr>
          <w:p w14:paraId="2F7B7CCA" w14:textId="77777777" w:rsidR="00ED7375" w:rsidRDefault="00000000">
            <w:r>
              <w:t>0</w:t>
            </w:r>
          </w:p>
        </w:tc>
        <w:tc>
          <w:tcPr>
            <w:tcW w:w="354" w:type="dxa"/>
          </w:tcPr>
          <w:p w14:paraId="2F6F1139" w14:textId="77777777" w:rsidR="00ED7375" w:rsidRDefault="00000000">
            <w:r>
              <w:t>0</w:t>
            </w:r>
          </w:p>
        </w:tc>
        <w:tc>
          <w:tcPr>
            <w:tcW w:w="6528" w:type="dxa"/>
          </w:tcPr>
          <w:p w14:paraId="52F48841" w14:textId="77777777" w:rsidR="00ED7375" w:rsidRDefault="00000000">
            <w:r>
              <w:t>Uhuru ni kazi gani unafanyanga. Shame. Shame. Shame.</w:t>
            </w:r>
          </w:p>
        </w:tc>
      </w:tr>
      <w:tr w:rsidR="00ED7375" w14:paraId="38A16EBE" w14:textId="77777777" w:rsidTr="001E6984">
        <w:tc>
          <w:tcPr>
            <w:tcW w:w="1199" w:type="dxa"/>
          </w:tcPr>
          <w:p w14:paraId="70A7E55A" w14:textId="77777777" w:rsidR="00ED7375" w:rsidRDefault="00000000">
            <w:r>
              <w:t>2545</w:t>
            </w:r>
          </w:p>
        </w:tc>
        <w:tc>
          <w:tcPr>
            <w:tcW w:w="941" w:type="dxa"/>
          </w:tcPr>
          <w:p w14:paraId="74169A30" w14:textId="77777777" w:rsidR="00ED7375" w:rsidRDefault="00000000">
            <w:r>
              <w:t>@christinegitau4127</w:t>
            </w:r>
          </w:p>
        </w:tc>
        <w:tc>
          <w:tcPr>
            <w:tcW w:w="403" w:type="dxa"/>
          </w:tcPr>
          <w:p w14:paraId="2226243E" w14:textId="77777777" w:rsidR="00ED7375" w:rsidRDefault="00000000">
            <w:r>
              <w:t>2020-11-28 17:54:31</w:t>
            </w:r>
          </w:p>
        </w:tc>
        <w:tc>
          <w:tcPr>
            <w:tcW w:w="316" w:type="dxa"/>
          </w:tcPr>
          <w:p w14:paraId="2C491B4B" w14:textId="77777777" w:rsidR="00ED7375" w:rsidRDefault="00000000">
            <w:r>
              <w:t>1</w:t>
            </w:r>
          </w:p>
        </w:tc>
        <w:tc>
          <w:tcPr>
            <w:tcW w:w="354" w:type="dxa"/>
          </w:tcPr>
          <w:p w14:paraId="0BA8CBA4" w14:textId="77777777" w:rsidR="00ED7375" w:rsidRDefault="00000000">
            <w:r>
              <w:t>0</w:t>
            </w:r>
          </w:p>
        </w:tc>
        <w:tc>
          <w:tcPr>
            <w:tcW w:w="6528" w:type="dxa"/>
          </w:tcPr>
          <w:p w14:paraId="6598F950" w14:textId="77777777" w:rsidR="00ED7375" w:rsidRDefault="00000000">
            <w:r>
              <w:t>💔💔💔</w:t>
            </w:r>
          </w:p>
        </w:tc>
      </w:tr>
      <w:tr w:rsidR="00ED7375" w14:paraId="0F90C9C0" w14:textId="77777777" w:rsidTr="001E6984">
        <w:tc>
          <w:tcPr>
            <w:tcW w:w="1199" w:type="dxa"/>
          </w:tcPr>
          <w:p w14:paraId="24225275" w14:textId="77777777" w:rsidR="00ED7375" w:rsidRDefault="00000000">
            <w:r>
              <w:t>2546</w:t>
            </w:r>
          </w:p>
        </w:tc>
        <w:tc>
          <w:tcPr>
            <w:tcW w:w="941" w:type="dxa"/>
          </w:tcPr>
          <w:p w14:paraId="53C20767" w14:textId="77777777" w:rsidR="00ED7375" w:rsidRDefault="00000000">
            <w:r>
              <w:t>@gracechibanda816</w:t>
            </w:r>
          </w:p>
        </w:tc>
        <w:tc>
          <w:tcPr>
            <w:tcW w:w="403" w:type="dxa"/>
          </w:tcPr>
          <w:p w14:paraId="55A2DD66" w14:textId="77777777" w:rsidR="00ED7375" w:rsidRDefault="00000000">
            <w:r>
              <w:t>2020-11-28 16:20:51</w:t>
            </w:r>
          </w:p>
        </w:tc>
        <w:tc>
          <w:tcPr>
            <w:tcW w:w="316" w:type="dxa"/>
          </w:tcPr>
          <w:p w14:paraId="641469DE" w14:textId="77777777" w:rsidR="00ED7375" w:rsidRDefault="00000000">
            <w:r>
              <w:t>0</w:t>
            </w:r>
          </w:p>
        </w:tc>
        <w:tc>
          <w:tcPr>
            <w:tcW w:w="354" w:type="dxa"/>
          </w:tcPr>
          <w:p w14:paraId="7E2E655A" w14:textId="77777777" w:rsidR="00ED7375" w:rsidRDefault="00000000">
            <w:r>
              <w:t>0</w:t>
            </w:r>
          </w:p>
        </w:tc>
        <w:tc>
          <w:tcPr>
            <w:tcW w:w="6528" w:type="dxa"/>
          </w:tcPr>
          <w:p w14:paraId="54F329A0" w14:textId="77777777" w:rsidR="00ED7375" w:rsidRDefault="00000000">
            <w:r>
              <w:t>O God!</w:t>
            </w:r>
            <w:r>
              <w:br/>
              <w:t xml:space="preserve">This is shameful in Thy sight. </w:t>
            </w:r>
            <w:r>
              <w:br/>
              <w:t>Babies and children are not safe.</w:t>
            </w:r>
            <w:r>
              <w:br/>
              <w:t>O God!</w:t>
            </w:r>
            <w:r>
              <w:br/>
            </w:r>
            <w:r>
              <w:br/>
              <w:t>Leviticus 20:4: "And if the people of the land do any ways hide their eyes from the man, when he giveth of his seed unto Molech, and kill him not"</w:t>
            </w:r>
            <w:r>
              <w:br/>
              <w:t>Leviticus 20:5: "Then I will set my face against that man, and against his family, and will cut him off, and all that go a whoring after him, to commit whoredom with Molech, from among their people."</w:t>
            </w:r>
          </w:p>
        </w:tc>
      </w:tr>
      <w:tr w:rsidR="00ED7375" w14:paraId="021AE172" w14:textId="77777777" w:rsidTr="001E6984">
        <w:tc>
          <w:tcPr>
            <w:tcW w:w="1199" w:type="dxa"/>
          </w:tcPr>
          <w:p w14:paraId="4098906F" w14:textId="77777777" w:rsidR="00ED7375" w:rsidRDefault="00000000">
            <w:r>
              <w:t>2547</w:t>
            </w:r>
          </w:p>
        </w:tc>
        <w:tc>
          <w:tcPr>
            <w:tcW w:w="941" w:type="dxa"/>
          </w:tcPr>
          <w:p w14:paraId="37E9C951" w14:textId="77777777" w:rsidR="00ED7375" w:rsidRDefault="00000000">
            <w:r>
              <w:t>@carinne25</w:t>
            </w:r>
          </w:p>
        </w:tc>
        <w:tc>
          <w:tcPr>
            <w:tcW w:w="403" w:type="dxa"/>
          </w:tcPr>
          <w:p w14:paraId="1EDCFDD9" w14:textId="77777777" w:rsidR="00ED7375" w:rsidRDefault="00000000">
            <w:r>
              <w:t>2020-11-28 15:08:04</w:t>
            </w:r>
          </w:p>
        </w:tc>
        <w:tc>
          <w:tcPr>
            <w:tcW w:w="316" w:type="dxa"/>
          </w:tcPr>
          <w:p w14:paraId="1F032402" w14:textId="77777777" w:rsidR="00ED7375" w:rsidRDefault="00000000">
            <w:r>
              <w:t>0</w:t>
            </w:r>
          </w:p>
        </w:tc>
        <w:tc>
          <w:tcPr>
            <w:tcW w:w="354" w:type="dxa"/>
          </w:tcPr>
          <w:p w14:paraId="568920B7" w14:textId="77777777" w:rsidR="00ED7375" w:rsidRDefault="00000000">
            <w:r>
              <w:t>0</w:t>
            </w:r>
          </w:p>
        </w:tc>
        <w:tc>
          <w:tcPr>
            <w:tcW w:w="6528" w:type="dxa"/>
          </w:tcPr>
          <w:p w14:paraId="65B8EAF7" w14:textId="77777777" w:rsidR="00ED7375" w:rsidRDefault="00000000">
            <w:r>
              <w:t>Wtf bbc ... u couldn’t wipe the bugger off the baby before taking the fucking picture yo?</w:t>
            </w:r>
          </w:p>
        </w:tc>
      </w:tr>
      <w:tr w:rsidR="00ED7375" w14:paraId="438CBBBE" w14:textId="77777777" w:rsidTr="001E6984">
        <w:tc>
          <w:tcPr>
            <w:tcW w:w="1199" w:type="dxa"/>
          </w:tcPr>
          <w:p w14:paraId="5C47927A" w14:textId="77777777" w:rsidR="00ED7375" w:rsidRDefault="00000000">
            <w:r>
              <w:t>2548</w:t>
            </w:r>
          </w:p>
        </w:tc>
        <w:tc>
          <w:tcPr>
            <w:tcW w:w="941" w:type="dxa"/>
          </w:tcPr>
          <w:p w14:paraId="40CB37C7" w14:textId="77777777" w:rsidR="00ED7375" w:rsidRDefault="00000000">
            <w:r>
              <w:t>@jiancheng3345</w:t>
            </w:r>
          </w:p>
        </w:tc>
        <w:tc>
          <w:tcPr>
            <w:tcW w:w="403" w:type="dxa"/>
          </w:tcPr>
          <w:p w14:paraId="4F279586" w14:textId="77777777" w:rsidR="00ED7375" w:rsidRDefault="00000000">
            <w:r>
              <w:t>2020-11-28 14:44:11</w:t>
            </w:r>
          </w:p>
        </w:tc>
        <w:tc>
          <w:tcPr>
            <w:tcW w:w="316" w:type="dxa"/>
          </w:tcPr>
          <w:p w14:paraId="3CA0136A" w14:textId="77777777" w:rsidR="00ED7375" w:rsidRDefault="00000000">
            <w:r>
              <w:t>0</w:t>
            </w:r>
          </w:p>
        </w:tc>
        <w:tc>
          <w:tcPr>
            <w:tcW w:w="354" w:type="dxa"/>
          </w:tcPr>
          <w:p w14:paraId="6415AC43" w14:textId="77777777" w:rsidR="00ED7375" w:rsidRDefault="00000000">
            <w:r>
              <w:t>0</w:t>
            </w:r>
          </w:p>
        </w:tc>
        <w:tc>
          <w:tcPr>
            <w:tcW w:w="6528" w:type="dxa"/>
          </w:tcPr>
          <w:p w14:paraId="2E7E6F9E" w14:textId="77777777" w:rsidR="00ED7375" w:rsidRDefault="00000000">
            <w:r>
              <w:t>All thanks to Dr. Okooh who was able to cure me of herpes virus completely with the help of his herbal medication.contact Dr. Okooh  on:</w:t>
            </w:r>
            <w:r>
              <w:br/>
              <w:t>drokoohmiraclehome@gmail.com or Whatsapp him no:+1(315) 217-1185 for more info thanks.</w:t>
            </w:r>
          </w:p>
        </w:tc>
      </w:tr>
      <w:tr w:rsidR="00ED7375" w14:paraId="696AFBB4" w14:textId="77777777" w:rsidTr="001E6984">
        <w:tc>
          <w:tcPr>
            <w:tcW w:w="1199" w:type="dxa"/>
          </w:tcPr>
          <w:p w14:paraId="090B3C79" w14:textId="77777777" w:rsidR="00ED7375" w:rsidRDefault="00000000">
            <w:r>
              <w:t>2549</w:t>
            </w:r>
          </w:p>
        </w:tc>
        <w:tc>
          <w:tcPr>
            <w:tcW w:w="941" w:type="dxa"/>
          </w:tcPr>
          <w:p w14:paraId="0F1B9646" w14:textId="77777777" w:rsidR="00ED7375" w:rsidRDefault="00000000">
            <w:r>
              <w:t>@indigo5926</w:t>
            </w:r>
          </w:p>
        </w:tc>
        <w:tc>
          <w:tcPr>
            <w:tcW w:w="403" w:type="dxa"/>
          </w:tcPr>
          <w:p w14:paraId="3060A444" w14:textId="77777777" w:rsidR="00ED7375" w:rsidRDefault="00000000">
            <w:r>
              <w:t>2020-11-28 13:34:53</w:t>
            </w:r>
          </w:p>
        </w:tc>
        <w:tc>
          <w:tcPr>
            <w:tcW w:w="316" w:type="dxa"/>
          </w:tcPr>
          <w:p w14:paraId="068A9E52" w14:textId="77777777" w:rsidR="00ED7375" w:rsidRDefault="00000000">
            <w:r>
              <w:t>0</w:t>
            </w:r>
          </w:p>
        </w:tc>
        <w:tc>
          <w:tcPr>
            <w:tcW w:w="354" w:type="dxa"/>
          </w:tcPr>
          <w:p w14:paraId="0EE86C8F" w14:textId="77777777" w:rsidR="00ED7375" w:rsidRDefault="00000000">
            <w:r>
              <w:t>0</w:t>
            </w:r>
          </w:p>
        </w:tc>
        <w:tc>
          <w:tcPr>
            <w:tcW w:w="6528" w:type="dxa"/>
          </w:tcPr>
          <w:p w14:paraId="05996958" w14:textId="77777777" w:rsidR="00ED7375" w:rsidRDefault="00000000">
            <w:r>
              <w:t>Don’t you guys see the Illuminati Elliot cult is organising people to steal innocent children from third world countries so they can cause them pain and suffering so they can effect the collective consciousness with negative energy</w:t>
            </w:r>
          </w:p>
        </w:tc>
      </w:tr>
      <w:tr w:rsidR="00ED7375" w14:paraId="3082D83D" w14:textId="77777777" w:rsidTr="001E6984">
        <w:tc>
          <w:tcPr>
            <w:tcW w:w="1199" w:type="dxa"/>
          </w:tcPr>
          <w:p w14:paraId="48472512" w14:textId="77777777" w:rsidR="00ED7375" w:rsidRDefault="00000000">
            <w:r>
              <w:t>2550</w:t>
            </w:r>
          </w:p>
        </w:tc>
        <w:tc>
          <w:tcPr>
            <w:tcW w:w="941" w:type="dxa"/>
          </w:tcPr>
          <w:p w14:paraId="6C6606F7" w14:textId="77777777" w:rsidR="00ED7375" w:rsidRDefault="00000000">
            <w:r>
              <w:t>@thomasbenazo5217</w:t>
            </w:r>
          </w:p>
        </w:tc>
        <w:tc>
          <w:tcPr>
            <w:tcW w:w="403" w:type="dxa"/>
          </w:tcPr>
          <w:p w14:paraId="2126335C" w14:textId="77777777" w:rsidR="00ED7375" w:rsidRDefault="00000000">
            <w:r>
              <w:t>2020-11-28 12:45:28</w:t>
            </w:r>
          </w:p>
        </w:tc>
        <w:tc>
          <w:tcPr>
            <w:tcW w:w="316" w:type="dxa"/>
          </w:tcPr>
          <w:p w14:paraId="518D0D30" w14:textId="77777777" w:rsidR="00ED7375" w:rsidRDefault="00000000">
            <w:r>
              <w:t>0</w:t>
            </w:r>
          </w:p>
        </w:tc>
        <w:tc>
          <w:tcPr>
            <w:tcW w:w="354" w:type="dxa"/>
          </w:tcPr>
          <w:p w14:paraId="2B3FD031" w14:textId="77777777" w:rsidR="00ED7375" w:rsidRDefault="00000000">
            <w:r>
              <w:t>0</w:t>
            </w:r>
          </w:p>
        </w:tc>
        <w:tc>
          <w:tcPr>
            <w:tcW w:w="6528" w:type="dxa"/>
          </w:tcPr>
          <w:p w14:paraId="4A22B4E7" w14:textId="77777777" w:rsidR="00ED7375" w:rsidRDefault="00000000">
            <w:r>
              <w:t xml:space="preserve">Thanks to everyone taking their time to read this testimony on how my son was saved from Autism. </w:t>
            </w:r>
            <w:r>
              <w:br/>
              <w:t>He was diagnosed four years ago, and he's just 6, I have tried several treatments and medications, nothing was working out, this got me frustrated and depressed. I kept praying and finally God answered my prayers when someone from youtube introduced me to this doctor from his home country and  gave me his contact details.</w:t>
            </w:r>
            <w:r>
              <w:br/>
              <w:t xml:space="preserve">I called and explained my son's condition after which I made an order for his herbal remedy, he asked for my address and the next day I got a tracking number for a parcel sent to me through DHL and after four days I received my order. </w:t>
            </w:r>
            <w:r>
              <w:br/>
              <w:t>It was a liquid herbal medicine and a letter containing the instructions on how to use the herbs, I called him again to confirm and the next morning I started giving my son the herbs as instructed and after one week I noticed great improvement on my son and I continued until the herbs got finished and everything lasted for just one month and now my son is totally free from Autism, he can now talk clearly, behave normally and has no more seizures.</w:t>
            </w:r>
            <w:r>
              <w:br/>
              <w:t xml:space="preserve">If you've been searching for a genuine solution for Autism, connect with this honest Doctor on Whats App </w:t>
            </w:r>
            <w:r>
              <w:br/>
              <w:t>+2349045034505</w:t>
            </w:r>
            <w:r>
              <w:br/>
              <w:t>orEmail:(drosususolution@gmail. com)</w:t>
            </w:r>
          </w:p>
        </w:tc>
      </w:tr>
      <w:tr w:rsidR="00ED7375" w14:paraId="619C52EF" w14:textId="77777777" w:rsidTr="001E6984">
        <w:tc>
          <w:tcPr>
            <w:tcW w:w="1199" w:type="dxa"/>
          </w:tcPr>
          <w:p w14:paraId="26AE593B" w14:textId="77777777" w:rsidR="00ED7375" w:rsidRDefault="00000000">
            <w:r>
              <w:t>2551</w:t>
            </w:r>
          </w:p>
        </w:tc>
        <w:tc>
          <w:tcPr>
            <w:tcW w:w="941" w:type="dxa"/>
          </w:tcPr>
          <w:p w14:paraId="09A1E156" w14:textId="77777777" w:rsidR="00ED7375" w:rsidRDefault="00000000">
            <w:r>
              <w:t>@juliaherbet2063</w:t>
            </w:r>
          </w:p>
        </w:tc>
        <w:tc>
          <w:tcPr>
            <w:tcW w:w="403" w:type="dxa"/>
          </w:tcPr>
          <w:p w14:paraId="224E5CDC" w14:textId="77777777" w:rsidR="00ED7375" w:rsidRDefault="00000000">
            <w:r>
              <w:t>2020-11-28 12:12:20</w:t>
            </w:r>
          </w:p>
        </w:tc>
        <w:tc>
          <w:tcPr>
            <w:tcW w:w="316" w:type="dxa"/>
          </w:tcPr>
          <w:p w14:paraId="334D3BBD" w14:textId="77777777" w:rsidR="00ED7375" w:rsidRDefault="00000000">
            <w:r>
              <w:t>0</w:t>
            </w:r>
          </w:p>
        </w:tc>
        <w:tc>
          <w:tcPr>
            <w:tcW w:w="354" w:type="dxa"/>
          </w:tcPr>
          <w:p w14:paraId="34F99701" w14:textId="77777777" w:rsidR="00ED7375" w:rsidRDefault="00000000">
            <w:r>
              <w:t>0</w:t>
            </w:r>
          </w:p>
        </w:tc>
        <w:tc>
          <w:tcPr>
            <w:tcW w:w="6528" w:type="dxa"/>
          </w:tcPr>
          <w:p w14:paraId="6622D6EE" w14:textId="77777777" w:rsidR="00ED7375" w:rsidRDefault="00000000">
            <w:r>
              <w:t>These journalists worked hard but they didn't do some of the job well. Fred should have been arrested the moment he took the money from Rose. Fred should be in prison saving his term right now. Journalists, inform police if you stample on a huge scheme like this. Imagine if someone had taken that child for juju, abuse or maybe a genuine reason like that Rose. Improve on your investigative skills</w:t>
            </w:r>
          </w:p>
        </w:tc>
      </w:tr>
      <w:tr w:rsidR="00ED7375" w14:paraId="1C2E5FF3" w14:textId="77777777" w:rsidTr="001E6984">
        <w:tc>
          <w:tcPr>
            <w:tcW w:w="1199" w:type="dxa"/>
          </w:tcPr>
          <w:p w14:paraId="452678EF" w14:textId="77777777" w:rsidR="00ED7375" w:rsidRDefault="00000000">
            <w:r>
              <w:t>2552</w:t>
            </w:r>
          </w:p>
        </w:tc>
        <w:tc>
          <w:tcPr>
            <w:tcW w:w="941" w:type="dxa"/>
          </w:tcPr>
          <w:p w14:paraId="6FFA480E" w14:textId="77777777" w:rsidR="00ED7375" w:rsidRDefault="00000000">
            <w:r>
              <w:t>@vokstheboss</w:t>
            </w:r>
          </w:p>
        </w:tc>
        <w:tc>
          <w:tcPr>
            <w:tcW w:w="403" w:type="dxa"/>
          </w:tcPr>
          <w:p w14:paraId="6FAB3C1E" w14:textId="77777777" w:rsidR="00ED7375" w:rsidRDefault="00000000">
            <w:r>
              <w:t>2020-11-28 12:12:15</w:t>
            </w:r>
          </w:p>
        </w:tc>
        <w:tc>
          <w:tcPr>
            <w:tcW w:w="316" w:type="dxa"/>
          </w:tcPr>
          <w:p w14:paraId="172E2EA1" w14:textId="77777777" w:rsidR="00ED7375" w:rsidRDefault="00000000">
            <w:r>
              <w:t>5</w:t>
            </w:r>
          </w:p>
        </w:tc>
        <w:tc>
          <w:tcPr>
            <w:tcW w:w="354" w:type="dxa"/>
          </w:tcPr>
          <w:p w14:paraId="61BFA756" w14:textId="77777777" w:rsidR="00ED7375" w:rsidRDefault="00000000">
            <w:r>
              <w:t>1</w:t>
            </w:r>
          </w:p>
        </w:tc>
        <w:tc>
          <w:tcPr>
            <w:tcW w:w="6528" w:type="dxa"/>
          </w:tcPr>
          <w:p w14:paraId="108367B6" w14:textId="77777777" w:rsidR="00ED7375" w:rsidRDefault="00000000">
            <w:r>
              <w:t>Bonny mwangi's wife doing amazing work, Bonny my inspiration</w:t>
            </w:r>
          </w:p>
        </w:tc>
      </w:tr>
      <w:tr w:rsidR="00ED7375" w14:paraId="70FD74B7" w14:textId="77777777" w:rsidTr="001E6984">
        <w:tc>
          <w:tcPr>
            <w:tcW w:w="1199" w:type="dxa"/>
          </w:tcPr>
          <w:p w14:paraId="3A23B4E9" w14:textId="77777777" w:rsidR="00ED7375" w:rsidRDefault="00000000">
            <w:r>
              <w:t>2553</w:t>
            </w:r>
          </w:p>
        </w:tc>
        <w:tc>
          <w:tcPr>
            <w:tcW w:w="941" w:type="dxa"/>
          </w:tcPr>
          <w:p w14:paraId="06E01B00" w14:textId="77777777" w:rsidR="00ED7375" w:rsidRDefault="00000000">
            <w:r>
              <w:t>@mattybean3194</w:t>
            </w:r>
          </w:p>
        </w:tc>
        <w:tc>
          <w:tcPr>
            <w:tcW w:w="403" w:type="dxa"/>
          </w:tcPr>
          <w:p w14:paraId="5E7885FF" w14:textId="77777777" w:rsidR="00ED7375" w:rsidRDefault="00000000">
            <w:r>
              <w:t>2020-11-29 20:28:54</w:t>
            </w:r>
          </w:p>
        </w:tc>
        <w:tc>
          <w:tcPr>
            <w:tcW w:w="316" w:type="dxa"/>
          </w:tcPr>
          <w:p w14:paraId="50B96DEA" w14:textId="77777777" w:rsidR="00ED7375" w:rsidRDefault="00000000">
            <w:r>
              <w:t>1</w:t>
            </w:r>
          </w:p>
        </w:tc>
        <w:tc>
          <w:tcPr>
            <w:tcW w:w="354" w:type="dxa"/>
          </w:tcPr>
          <w:p w14:paraId="74BA8185" w14:textId="77777777" w:rsidR="00ED7375" w:rsidRDefault="00ED7375"/>
        </w:tc>
        <w:tc>
          <w:tcPr>
            <w:tcW w:w="6528" w:type="dxa"/>
          </w:tcPr>
          <w:p w14:paraId="3207D184" w14:textId="77777777" w:rsidR="00ED7375" w:rsidRDefault="00000000">
            <w:r>
              <w:t>The fact that Anita and the likes are not arrested is hurting me</w:t>
            </w:r>
          </w:p>
        </w:tc>
      </w:tr>
      <w:tr w:rsidR="00ED7375" w14:paraId="4DCAFDA1" w14:textId="77777777" w:rsidTr="001E6984">
        <w:tc>
          <w:tcPr>
            <w:tcW w:w="1199" w:type="dxa"/>
          </w:tcPr>
          <w:p w14:paraId="4673806C" w14:textId="77777777" w:rsidR="00ED7375" w:rsidRDefault="00000000">
            <w:r>
              <w:t>2554</w:t>
            </w:r>
          </w:p>
        </w:tc>
        <w:tc>
          <w:tcPr>
            <w:tcW w:w="941" w:type="dxa"/>
          </w:tcPr>
          <w:p w14:paraId="58129775" w14:textId="77777777" w:rsidR="00ED7375" w:rsidRDefault="00000000">
            <w:r>
              <w:t>@marykariuki9386</w:t>
            </w:r>
          </w:p>
        </w:tc>
        <w:tc>
          <w:tcPr>
            <w:tcW w:w="403" w:type="dxa"/>
          </w:tcPr>
          <w:p w14:paraId="5C4956BE" w14:textId="77777777" w:rsidR="00ED7375" w:rsidRDefault="00000000">
            <w:r>
              <w:t>2020-11-28 12:08:25</w:t>
            </w:r>
          </w:p>
        </w:tc>
        <w:tc>
          <w:tcPr>
            <w:tcW w:w="316" w:type="dxa"/>
          </w:tcPr>
          <w:p w14:paraId="04919ECE" w14:textId="77777777" w:rsidR="00ED7375" w:rsidRDefault="00000000">
            <w:r>
              <w:t>0</w:t>
            </w:r>
          </w:p>
        </w:tc>
        <w:tc>
          <w:tcPr>
            <w:tcW w:w="354" w:type="dxa"/>
          </w:tcPr>
          <w:p w14:paraId="6185E7E7" w14:textId="77777777" w:rsidR="00ED7375" w:rsidRDefault="00000000">
            <w:r>
              <w:t>0</w:t>
            </w:r>
          </w:p>
        </w:tc>
        <w:tc>
          <w:tcPr>
            <w:tcW w:w="6528" w:type="dxa"/>
          </w:tcPr>
          <w:p w14:paraId="691E630E" w14:textId="77777777" w:rsidR="00ED7375" w:rsidRDefault="00000000">
            <w:r>
              <w:t>And their 300k just went like that? Aaai I doubt this</w:t>
            </w:r>
          </w:p>
        </w:tc>
      </w:tr>
      <w:tr w:rsidR="00ED7375" w14:paraId="62603EB3" w14:textId="77777777" w:rsidTr="001E6984">
        <w:tc>
          <w:tcPr>
            <w:tcW w:w="1199" w:type="dxa"/>
          </w:tcPr>
          <w:p w14:paraId="7F70F8C1" w14:textId="77777777" w:rsidR="00ED7375" w:rsidRDefault="00000000">
            <w:r>
              <w:t>2555</w:t>
            </w:r>
          </w:p>
        </w:tc>
        <w:tc>
          <w:tcPr>
            <w:tcW w:w="941" w:type="dxa"/>
          </w:tcPr>
          <w:p w14:paraId="2C03FA34" w14:textId="77777777" w:rsidR="00ED7375" w:rsidRDefault="00000000">
            <w:r>
              <w:t>@gloryadebayo3894</w:t>
            </w:r>
          </w:p>
        </w:tc>
        <w:tc>
          <w:tcPr>
            <w:tcW w:w="403" w:type="dxa"/>
          </w:tcPr>
          <w:p w14:paraId="2FA25A8F" w14:textId="77777777" w:rsidR="00ED7375" w:rsidRDefault="00000000">
            <w:r>
              <w:t>2020-11-28 11:42:39</w:t>
            </w:r>
          </w:p>
        </w:tc>
        <w:tc>
          <w:tcPr>
            <w:tcW w:w="316" w:type="dxa"/>
          </w:tcPr>
          <w:p w14:paraId="0278E63C" w14:textId="77777777" w:rsidR="00ED7375" w:rsidRDefault="00000000">
            <w:r>
              <w:t>0</w:t>
            </w:r>
          </w:p>
        </w:tc>
        <w:tc>
          <w:tcPr>
            <w:tcW w:w="354" w:type="dxa"/>
          </w:tcPr>
          <w:p w14:paraId="73254DCE" w14:textId="77777777" w:rsidR="00ED7375" w:rsidRDefault="00000000">
            <w:r>
              <w:t>0</w:t>
            </w:r>
          </w:p>
        </w:tc>
        <w:tc>
          <w:tcPr>
            <w:tcW w:w="6528" w:type="dxa"/>
          </w:tcPr>
          <w:p w14:paraId="7926D903" w14:textId="77777777" w:rsidR="00ED7375" w:rsidRDefault="00000000">
            <w:r>
              <w:t>This is wicked &amp; sickening.</w:t>
            </w:r>
          </w:p>
        </w:tc>
      </w:tr>
      <w:tr w:rsidR="00ED7375" w14:paraId="412FDAC2" w14:textId="77777777" w:rsidTr="001E6984">
        <w:tc>
          <w:tcPr>
            <w:tcW w:w="1199" w:type="dxa"/>
          </w:tcPr>
          <w:p w14:paraId="2152478C" w14:textId="77777777" w:rsidR="00ED7375" w:rsidRDefault="00000000">
            <w:r>
              <w:t>2556</w:t>
            </w:r>
          </w:p>
        </w:tc>
        <w:tc>
          <w:tcPr>
            <w:tcW w:w="941" w:type="dxa"/>
          </w:tcPr>
          <w:p w14:paraId="6C8F9CA0" w14:textId="77777777" w:rsidR="00ED7375" w:rsidRDefault="00000000">
            <w:r>
              <w:t>@OceanicNASA</w:t>
            </w:r>
          </w:p>
        </w:tc>
        <w:tc>
          <w:tcPr>
            <w:tcW w:w="403" w:type="dxa"/>
          </w:tcPr>
          <w:p w14:paraId="5C788D00" w14:textId="77777777" w:rsidR="00ED7375" w:rsidRDefault="00000000">
            <w:r>
              <w:t>2020-11-28 06:32:17</w:t>
            </w:r>
          </w:p>
        </w:tc>
        <w:tc>
          <w:tcPr>
            <w:tcW w:w="316" w:type="dxa"/>
          </w:tcPr>
          <w:p w14:paraId="17C621FA" w14:textId="77777777" w:rsidR="00ED7375" w:rsidRDefault="00000000">
            <w:r>
              <w:t>0</w:t>
            </w:r>
          </w:p>
        </w:tc>
        <w:tc>
          <w:tcPr>
            <w:tcW w:w="354" w:type="dxa"/>
          </w:tcPr>
          <w:p w14:paraId="271239A8" w14:textId="77777777" w:rsidR="00ED7375" w:rsidRDefault="00000000">
            <w:r>
              <w:t>0</w:t>
            </w:r>
          </w:p>
        </w:tc>
        <w:tc>
          <w:tcPr>
            <w:tcW w:w="6528" w:type="dxa"/>
          </w:tcPr>
          <w:p w14:paraId="013AA09A" w14:textId="77777777" w:rsidR="00ED7375" w:rsidRDefault="00000000">
            <w:r>
              <w:t>20 ads... are you serious</w:t>
            </w:r>
          </w:p>
        </w:tc>
      </w:tr>
      <w:tr w:rsidR="00ED7375" w14:paraId="350D51F2" w14:textId="77777777" w:rsidTr="001E6984">
        <w:tc>
          <w:tcPr>
            <w:tcW w:w="1199" w:type="dxa"/>
          </w:tcPr>
          <w:p w14:paraId="63E821C3" w14:textId="77777777" w:rsidR="00ED7375" w:rsidRDefault="00000000">
            <w:r>
              <w:t>2557</w:t>
            </w:r>
          </w:p>
        </w:tc>
        <w:tc>
          <w:tcPr>
            <w:tcW w:w="941" w:type="dxa"/>
          </w:tcPr>
          <w:p w14:paraId="5B64209C" w14:textId="77777777" w:rsidR="00ED7375" w:rsidRDefault="00000000">
            <w:r>
              <w:t>@karmenlewis237</w:t>
            </w:r>
          </w:p>
        </w:tc>
        <w:tc>
          <w:tcPr>
            <w:tcW w:w="403" w:type="dxa"/>
          </w:tcPr>
          <w:p w14:paraId="2B43FAA8" w14:textId="77777777" w:rsidR="00ED7375" w:rsidRDefault="00000000">
            <w:r>
              <w:t>2020-11-28 06:28:48</w:t>
            </w:r>
          </w:p>
        </w:tc>
        <w:tc>
          <w:tcPr>
            <w:tcW w:w="316" w:type="dxa"/>
          </w:tcPr>
          <w:p w14:paraId="69F3CDC7" w14:textId="77777777" w:rsidR="00ED7375" w:rsidRDefault="00000000">
            <w:r>
              <w:t>0</w:t>
            </w:r>
          </w:p>
        </w:tc>
        <w:tc>
          <w:tcPr>
            <w:tcW w:w="354" w:type="dxa"/>
          </w:tcPr>
          <w:p w14:paraId="492A47D3" w14:textId="77777777" w:rsidR="00ED7375" w:rsidRDefault="00000000">
            <w:r>
              <w:t>0</w:t>
            </w:r>
          </w:p>
        </w:tc>
        <w:tc>
          <w:tcPr>
            <w:tcW w:w="6528" w:type="dxa"/>
          </w:tcPr>
          <w:p w14:paraId="76123F24" w14:textId="77777777" w:rsidR="00ED7375" w:rsidRDefault="00000000">
            <w:r>
              <w:t>I’m fucking mad at the reporters cause how the fuckkkk ? those babies y’all let the crackhead Anita go away with them. This is fucking terribleeee...( sorry for my language) BBC yall could have saved those babies😢</w:t>
            </w:r>
          </w:p>
        </w:tc>
      </w:tr>
      <w:tr w:rsidR="00ED7375" w14:paraId="4C3B7664" w14:textId="77777777" w:rsidTr="001E6984">
        <w:tc>
          <w:tcPr>
            <w:tcW w:w="1199" w:type="dxa"/>
          </w:tcPr>
          <w:p w14:paraId="5B0D9325" w14:textId="77777777" w:rsidR="00ED7375" w:rsidRDefault="00000000">
            <w:r>
              <w:t>2558</w:t>
            </w:r>
          </w:p>
        </w:tc>
        <w:tc>
          <w:tcPr>
            <w:tcW w:w="941" w:type="dxa"/>
          </w:tcPr>
          <w:p w14:paraId="32D2D14D" w14:textId="77777777" w:rsidR="00ED7375" w:rsidRDefault="00000000">
            <w:r>
              <w:t>@jon-snow-GOT</w:t>
            </w:r>
          </w:p>
        </w:tc>
        <w:tc>
          <w:tcPr>
            <w:tcW w:w="403" w:type="dxa"/>
          </w:tcPr>
          <w:p w14:paraId="5CB44F29" w14:textId="77777777" w:rsidR="00ED7375" w:rsidRDefault="00000000">
            <w:r>
              <w:t>2020-11-28 03:14:53</w:t>
            </w:r>
          </w:p>
        </w:tc>
        <w:tc>
          <w:tcPr>
            <w:tcW w:w="316" w:type="dxa"/>
          </w:tcPr>
          <w:p w14:paraId="0C4DD015" w14:textId="77777777" w:rsidR="00ED7375" w:rsidRDefault="00000000">
            <w:r>
              <w:t>0</w:t>
            </w:r>
          </w:p>
        </w:tc>
        <w:tc>
          <w:tcPr>
            <w:tcW w:w="354" w:type="dxa"/>
          </w:tcPr>
          <w:p w14:paraId="20347698" w14:textId="77777777" w:rsidR="00ED7375" w:rsidRDefault="00000000">
            <w:r>
              <w:t>0</w:t>
            </w:r>
          </w:p>
        </w:tc>
        <w:tc>
          <w:tcPr>
            <w:tcW w:w="6528" w:type="dxa"/>
          </w:tcPr>
          <w:p w14:paraId="17B66B34" w14:textId="77777777" w:rsidR="00ED7375" w:rsidRDefault="00000000">
            <w:r>
              <w:t>Biggest problem here is police. All this evidence and no arrests</w:t>
            </w:r>
          </w:p>
        </w:tc>
      </w:tr>
      <w:tr w:rsidR="00ED7375" w14:paraId="18127470" w14:textId="77777777" w:rsidTr="001E6984">
        <w:tc>
          <w:tcPr>
            <w:tcW w:w="1199" w:type="dxa"/>
          </w:tcPr>
          <w:p w14:paraId="2039C5A1" w14:textId="77777777" w:rsidR="00ED7375" w:rsidRDefault="00000000">
            <w:r>
              <w:t>2559</w:t>
            </w:r>
          </w:p>
        </w:tc>
        <w:tc>
          <w:tcPr>
            <w:tcW w:w="941" w:type="dxa"/>
          </w:tcPr>
          <w:p w14:paraId="635F6928" w14:textId="77777777" w:rsidR="00ED7375" w:rsidRDefault="00000000">
            <w:r>
              <w:t>@larryjevans611</w:t>
            </w:r>
          </w:p>
        </w:tc>
        <w:tc>
          <w:tcPr>
            <w:tcW w:w="403" w:type="dxa"/>
          </w:tcPr>
          <w:p w14:paraId="5E522229" w14:textId="77777777" w:rsidR="00ED7375" w:rsidRDefault="00000000">
            <w:r>
              <w:t>2020-11-28 01:28:19</w:t>
            </w:r>
          </w:p>
        </w:tc>
        <w:tc>
          <w:tcPr>
            <w:tcW w:w="316" w:type="dxa"/>
          </w:tcPr>
          <w:p w14:paraId="0FF557B0" w14:textId="77777777" w:rsidR="00ED7375" w:rsidRDefault="00000000">
            <w:r>
              <w:t>0</w:t>
            </w:r>
          </w:p>
        </w:tc>
        <w:tc>
          <w:tcPr>
            <w:tcW w:w="354" w:type="dxa"/>
          </w:tcPr>
          <w:p w14:paraId="5231B7C7" w14:textId="77777777" w:rsidR="00ED7375" w:rsidRDefault="00000000">
            <w:r>
              <w:t>0</w:t>
            </w:r>
          </w:p>
        </w:tc>
        <w:tc>
          <w:tcPr>
            <w:tcW w:w="6528" w:type="dxa"/>
          </w:tcPr>
          <w:p w14:paraId="58643A03" w14:textId="77777777" w:rsidR="00ED7375" w:rsidRDefault="00000000">
            <w:r>
              <w:t>People that stealing babies and committing human trafficking should be prosecuted to the fullest extent of the law in every country in the world.Nobody should be a slave to any race of people.How can a person own another against their will..It goes against the laws of God..People that enslave another race of people should be prosecuted.</w:t>
            </w:r>
          </w:p>
        </w:tc>
      </w:tr>
      <w:tr w:rsidR="00ED7375" w14:paraId="3A5045DC" w14:textId="77777777" w:rsidTr="001E6984">
        <w:tc>
          <w:tcPr>
            <w:tcW w:w="1199" w:type="dxa"/>
          </w:tcPr>
          <w:p w14:paraId="17099D05" w14:textId="77777777" w:rsidR="00ED7375" w:rsidRDefault="00000000">
            <w:r>
              <w:t>2560</w:t>
            </w:r>
          </w:p>
        </w:tc>
        <w:tc>
          <w:tcPr>
            <w:tcW w:w="941" w:type="dxa"/>
          </w:tcPr>
          <w:p w14:paraId="66D9825C" w14:textId="77777777" w:rsidR="00ED7375" w:rsidRDefault="00000000">
            <w:r>
              <w:t>@charity4908</w:t>
            </w:r>
          </w:p>
        </w:tc>
        <w:tc>
          <w:tcPr>
            <w:tcW w:w="403" w:type="dxa"/>
          </w:tcPr>
          <w:p w14:paraId="416AF071" w14:textId="77777777" w:rsidR="00ED7375" w:rsidRDefault="00000000">
            <w:r>
              <w:t>2020-11-28 00:00:05</w:t>
            </w:r>
          </w:p>
        </w:tc>
        <w:tc>
          <w:tcPr>
            <w:tcW w:w="316" w:type="dxa"/>
          </w:tcPr>
          <w:p w14:paraId="3E9703E8" w14:textId="77777777" w:rsidR="00ED7375" w:rsidRDefault="00000000">
            <w:r>
              <w:t>0</w:t>
            </w:r>
          </w:p>
        </w:tc>
        <w:tc>
          <w:tcPr>
            <w:tcW w:w="354" w:type="dxa"/>
          </w:tcPr>
          <w:p w14:paraId="427DA17D" w14:textId="77777777" w:rsidR="00ED7375" w:rsidRDefault="00000000">
            <w:r>
              <w:t>0</w:t>
            </w:r>
          </w:p>
        </w:tc>
        <w:tc>
          <w:tcPr>
            <w:tcW w:w="6528" w:type="dxa"/>
          </w:tcPr>
          <w:p w14:paraId="68A919D1" w14:textId="77777777" w:rsidR="00ED7375" w:rsidRDefault="00000000">
            <w:r>
              <w:t>Woah  ...this is very alarming and concerning...no wonder the wrath and anger of God is upon the earth...with poisoned air the entire world...because we have fallen short of the Glory of God...we have sinned and failed ...selling children openly??? in Kenyan society, leaders letting their communities down by not taking care of their people, surely???...evil is dancing to see how far  it is going to creating confusion in human minds of thinking selling children is ok...unless and untill people of God go back to the original plan  we are yet to experience worse before the rapture...and there will be no turning back. we all need to repent ..I pray. AMEN</w:t>
            </w:r>
          </w:p>
        </w:tc>
      </w:tr>
      <w:tr w:rsidR="00ED7375" w14:paraId="1CABE842" w14:textId="77777777" w:rsidTr="001E6984">
        <w:tc>
          <w:tcPr>
            <w:tcW w:w="1199" w:type="dxa"/>
          </w:tcPr>
          <w:p w14:paraId="3494E815" w14:textId="77777777" w:rsidR="00ED7375" w:rsidRDefault="00000000">
            <w:r>
              <w:t>2561</w:t>
            </w:r>
          </w:p>
        </w:tc>
        <w:tc>
          <w:tcPr>
            <w:tcW w:w="941" w:type="dxa"/>
          </w:tcPr>
          <w:p w14:paraId="4F983B54" w14:textId="77777777" w:rsidR="00ED7375" w:rsidRDefault="00000000">
            <w:r>
              <w:t>@Sophty85</w:t>
            </w:r>
          </w:p>
        </w:tc>
        <w:tc>
          <w:tcPr>
            <w:tcW w:w="403" w:type="dxa"/>
          </w:tcPr>
          <w:p w14:paraId="1E28ED38" w14:textId="77777777" w:rsidR="00ED7375" w:rsidRDefault="00000000">
            <w:r>
              <w:t>2020-11-27 23:45:35</w:t>
            </w:r>
          </w:p>
        </w:tc>
        <w:tc>
          <w:tcPr>
            <w:tcW w:w="316" w:type="dxa"/>
          </w:tcPr>
          <w:p w14:paraId="23213FCF" w14:textId="77777777" w:rsidR="00ED7375" w:rsidRDefault="00000000">
            <w:r>
              <w:t>0</w:t>
            </w:r>
          </w:p>
        </w:tc>
        <w:tc>
          <w:tcPr>
            <w:tcW w:w="354" w:type="dxa"/>
          </w:tcPr>
          <w:p w14:paraId="4D99A018" w14:textId="77777777" w:rsidR="00ED7375" w:rsidRDefault="00000000">
            <w:r>
              <w:t>0</w:t>
            </w:r>
          </w:p>
        </w:tc>
        <w:tc>
          <w:tcPr>
            <w:tcW w:w="6528" w:type="dxa"/>
          </w:tcPr>
          <w:p w14:paraId="199FA5E4" w14:textId="77777777" w:rsidR="00ED7375" w:rsidRDefault="00000000">
            <w:r>
              <w:t>Anita was given a heads up about that sting. Smh this is so sad. What kind of government would let children sleep on the streets?? Leaving them open to be targeted. The government is basically complicit in this.</w:t>
            </w:r>
          </w:p>
        </w:tc>
      </w:tr>
      <w:tr w:rsidR="00ED7375" w14:paraId="0165305A" w14:textId="77777777" w:rsidTr="001E6984">
        <w:tc>
          <w:tcPr>
            <w:tcW w:w="1199" w:type="dxa"/>
          </w:tcPr>
          <w:p w14:paraId="09F9E9F2" w14:textId="77777777" w:rsidR="00ED7375" w:rsidRDefault="00000000">
            <w:r>
              <w:t>2562</w:t>
            </w:r>
          </w:p>
        </w:tc>
        <w:tc>
          <w:tcPr>
            <w:tcW w:w="941" w:type="dxa"/>
          </w:tcPr>
          <w:p w14:paraId="5390A4B5" w14:textId="77777777" w:rsidR="00ED7375" w:rsidRDefault="00000000">
            <w:r>
              <w:t>@lizmuthoni2138</w:t>
            </w:r>
          </w:p>
        </w:tc>
        <w:tc>
          <w:tcPr>
            <w:tcW w:w="403" w:type="dxa"/>
          </w:tcPr>
          <w:p w14:paraId="6F0B8BA4" w14:textId="77777777" w:rsidR="00ED7375" w:rsidRDefault="00000000">
            <w:r>
              <w:t>2020-11-27 23:33:04</w:t>
            </w:r>
          </w:p>
        </w:tc>
        <w:tc>
          <w:tcPr>
            <w:tcW w:w="316" w:type="dxa"/>
          </w:tcPr>
          <w:p w14:paraId="28F91541" w14:textId="77777777" w:rsidR="00ED7375" w:rsidRDefault="00000000">
            <w:r>
              <w:t>1</w:t>
            </w:r>
          </w:p>
        </w:tc>
        <w:tc>
          <w:tcPr>
            <w:tcW w:w="354" w:type="dxa"/>
          </w:tcPr>
          <w:p w14:paraId="76B1300F" w14:textId="77777777" w:rsidR="00ED7375" w:rsidRDefault="00000000">
            <w:r>
              <w:t>0</w:t>
            </w:r>
          </w:p>
        </w:tc>
        <w:tc>
          <w:tcPr>
            <w:tcW w:w="6528" w:type="dxa"/>
          </w:tcPr>
          <w:p w14:paraId="068D9A4D" w14:textId="77777777" w:rsidR="00ED7375" w:rsidRDefault="00000000">
            <w:r>
              <w:t>Why doesn’t the government set up shelters for the homeless?😰😰</w:t>
            </w:r>
          </w:p>
        </w:tc>
      </w:tr>
      <w:tr w:rsidR="00ED7375" w14:paraId="1534F53D" w14:textId="77777777" w:rsidTr="001E6984">
        <w:tc>
          <w:tcPr>
            <w:tcW w:w="1199" w:type="dxa"/>
          </w:tcPr>
          <w:p w14:paraId="21FC9EE6" w14:textId="77777777" w:rsidR="00ED7375" w:rsidRDefault="00000000">
            <w:r>
              <w:t>2563</w:t>
            </w:r>
          </w:p>
        </w:tc>
        <w:tc>
          <w:tcPr>
            <w:tcW w:w="941" w:type="dxa"/>
          </w:tcPr>
          <w:p w14:paraId="7368ABDA" w14:textId="77777777" w:rsidR="00ED7375" w:rsidRDefault="00000000">
            <w:r>
              <w:t>@lizmuthoni2138</w:t>
            </w:r>
          </w:p>
        </w:tc>
        <w:tc>
          <w:tcPr>
            <w:tcW w:w="403" w:type="dxa"/>
          </w:tcPr>
          <w:p w14:paraId="1195CEC9" w14:textId="77777777" w:rsidR="00ED7375" w:rsidRDefault="00000000">
            <w:r>
              <w:t>2020-11-27 23:25:37</w:t>
            </w:r>
          </w:p>
        </w:tc>
        <w:tc>
          <w:tcPr>
            <w:tcW w:w="316" w:type="dxa"/>
          </w:tcPr>
          <w:p w14:paraId="3B2AA533" w14:textId="77777777" w:rsidR="00ED7375" w:rsidRDefault="00000000">
            <w:r>
              <w:t>0</w:t>
            </w:r>
          </w:p>
        </w:tc>
        <w:tc>
          <w:tcPr>
            <w:tcW w:w="354" w:type="dxa"/>
          </w:tcPr>
          <w:p w14:paraId="6E10677F" w14:textId="77777777" w:rsidR="00ED7375" w:rsidRDefault="00000000">
            <w:r>
              <w:t>0</w:t>
            </w:r>
          </w:p>
        </w:tc>
        <w:tc>
          <w:tcPr>
            <w:tcW w:w="6528" w:type="dxa"/>
          </w:tcPr>
          <w:p w14:paraId="065F6867" w14:textId="77777777" w:rsidR="00ED7375" w:rsidRDefault="00000000">
            <w:r>
              <w:t>Wt🧐😱🤬</w:t>
            </w:r>
          </w:p>
        </w:tc>
      </w:tr>
      <w:tr w:rsidR="00ED7375" w14:paraId="01B75495" w14:textId="77777777" w:rsidTr="001E6984">
        <w:tc>
          <w:tcPr>
            <w:tcW w:w="1199" w:type="dxa"/>
          </w:tcPr>
          <w:p w14:paraId="2BB0D305" w14:textId="77777777" w:rsidR="00ED7375" w:rsidRDefault="00000000">
            <w:r>
              <w:t>2564</w:t>
            </w:r>
          </w:p>
        </w:tc>
        <w:tc>
          <w:tcPr>
            <w:tcW w:w="941" w:type="dxa"/>
          </w:tcPr>
          <w:p w14:paraId="399C2096" w14:textId="77777777" w:rsidR="00ED7375" w:rsidRDefault="00000000">
            <w:r>
              <w:t>@ivillage5872</w:t>
            </w:r>
          </w:p>
        </w:tc>
        <w:tc>
          <w:tcPr>
            <w:tcW w:w="403" w:type="dxa"/>
          </w:tcPr>
          <w:p w14:paraId="359AF60E" w14:textId="77777777" w:rsidR="00ED7375" w:rsidRDefault="00000000">
            <w:r>
              <w:t>2020-11-27 23:12:35</w:t>
            </w:r>
          </w:p>
        </w:tc>
        <w:tc>
          <w:tcPr>
            <w:tcW w:w="316" w:type="dxa"/>
          </w:tcPr>
          <w:p w14:paraId="14DE4F94" w14:textId="77777777" w:rsidR="00ED7375" w:rsidRDefault="00000000">
            <w:r>
              <w:t>0</w:t>
            </w:r>
          </w:p>
        </w:tc>
        <w:tc>
          <w:tcPr>
            <w:tcW w:w="354" w:type="dxa"/>
          </w:tcPr>
          <w:p w14:paraId="2F9FA819" w14:textId="77777777" w:rsidR="00ED7375" w:rsidRDefault="00000000">
            <w:r>
              <w:t>0</w:t>
            </w:r>
          </w:p>
        </w:tc>
        <w:tc>
          <w:tcPr>
            <w:tcW w:w="6528" w:type="dxa"/>
          </w:tcPr>
          <w:p w14:paraId="1B009DED" w14:textId="77777777" w:rsidR="00ED7375" w:rsidRDefault="00000000">
            <w:r>
              <w:t>HAVE THEY EVER HEARD OF LEGAL ADOPTION ?</w:t>
            </w:r>
          </w:p>
        </w:tc>
      </w:tr>
      <w:tr w:rsidR="00ED7375" w14:paraId="22424E96" w14:textId="77777777" w:rsidTr="001E6984">
        <w:tc>
          <w:tcPr>
            <w:tcW w:w="1199" w:type="dxa"/>
          </w:tcPr>
          <w:p w14:paraId="7134968B" w14:textId="77777777" w:rsidR="00ED7375" w:rsidRDefault="00000000">
            <w:r>
              <w:t>2565</w:t>
            </w:r>
          </w:p>
        </w:tc>
        <w:tc>
          <w:tcPr>
            <w:tcW w:w="941" w:type="dxa"/>
          </w:tcPr>
          <w:p w14:paraId="0980381B" w14:textId="77777777" w:rsidR="00ED7375" w:rsidRDefault="00000000">
            <w:r>
              <w:t>@stellamukachana1671</w:t>
            </w:r>
          </w:p>
        </w:tc>
        <w:tc>
          <w:tcPr>
            <w:tcW w:w="403" w:type="dxa"/>
          </w:tcPr>
          <w:p w14:paraId="16F513B1" w14:textId="77777777" w:rsidR="00ED7375" w:rsidRDefault="00000000">
            <w:r>
              <w:t>2020-11-27 22:58:14</w:t>
            </w:r>
          </w:p>
        </w:tc>
        <w:tc>
          <w:tcPr>
            <w:tcW w:w="316" w:type="dxa"/>
          </w:tcPr>
          <w:p w14:paraId="53012366" w14:textId="77777777" w:rsidR="00ED7375" w:rsidRDefault="00000000">
            <w:r>
              <w:t>0</w:t>
            </w:r>
          </w:p>
        </w:tc>
        <w:tc>
          <w:tcPr>
            <w:tcW w:w="354" w:type="dxa"/>
          </w:tcPr>
          <w:p w14:paraId="6DB7DF70" w14:textId="77777777" w:rsidR="00ED7375" w:rsidRDefault="00000000">
            <w:r>
              <w:t>0</w:t>
            </w:r>
          </w:p>
        </w:tc>
        <w:tc>
          <w:tcPr>
            <w:tcW w:w="6528" w:type="dxa"/>
          </w:tcPr>
          <w:p w14:paraId="4203AE4B" w14:textId="77777777" w:rsidR="00ED7375" w:rsidRDefault="00000000">
            <w:r>
              <w:t>So what was the outcome of the investigations, and why were police not involved?</w:t>
            </w:r>
          </w:p>
        </w:tc>
      </w:tr>
      <w:tr w:rsidR="00ED7375" w14:paraId="0D63CCAD" w14:textId="77777777" w:rsidTr="001E6984">
        <w:tc>
          <w:tcPr>
            <w:tcW w:w="1199" w:type="dxa"/>
          </w:tcPr>
          <w:p w14:paraId="64CD9413" w14:textId="77777777" w:rsidR="00ED7375" w:rsidRDefault="00000000">
            <w:r>
              <w:t>2566</w:t>
            </w:r>
          </w:p>
        </w:tc>
        <w:tc>
          <w:tcPr>
            <w:tcW w:w="941" w:type="dxa"/>
          </w:tcPr>
          <w:p w14:paraId="3DB696F6" w14:textId="77777777" w:rsidR="00ED7375" w:rsidRDefault="00000000">
            <w:r>
              <w:t>@melrosehall1223</w:t>
            </w:r>
          </w:p>
        </w:tc>
        <w:tc>
          <w:tcPr>
            <w:tcW w:w="403" w:type="dxa"/>
          </w:tcPr>
          <w:p w14:paraId="20CA3116" w14:textId="77777777" w:rsidR="00ED7375" w:rsidRDefault="00000000">
            <w:r>
              <w:t>2020-11-27 22:20:35</w:t>
            </w:r>
          </w:p>
        </w:tc>
        <w:tc>
          <w:tcPr>
            <w:tcW w:w="316" w:type="dxa"/>
          </w:tcPr>
          <w:p w14:paraId="07C9EB0B" w14:textId="77777777" w:rsidR="00ED7375" w:rsidRDefault="00000000">
            <w:r>
              <w:t>0</w:t>
            </w:r>
          </w:p>
        </w:tc>
        <w:tc>
          <w:tcPr>
            <w:tcW w:w="354" w:type="dxa"/>
          </w:tcPr>
          <w:p w14:paraId="684AB480" w14:textId="77777777" w:rsidR="00ED7375" w:rsidRDefault="00000000">
            <w:r>
              <w:t>0</w:t>
            </w:r>
          </w:p>
        </w:tc>
        <w:tc>
          <w:tcPr>
            <w:tcW w:w="6528" w:type="dxa"/>
          </w:tcPr>
          <w:p w14:paraId="14FB727C" w14:textId="77777777" w:rsidR="00ED7375" w:rsidRDefault="00000000">
            <w:r>
              <w:t>This is oh so sad. I hope you will see and do take my comment and put same into account. These mothers should come together and take turns     watching their children twenty four seven. Take turns sleeping. In the nights place the children in the middle mothers form a circle around the children. I have not seen no males around. Where are the Fathers. What affect one mother of a child that has been stolen should be the concern of all. After all no mother knows whose child will be next. These mothers are victims of circumstances. No home being Chief. I can see real love in the mothers eyes  voice. Reporters investigators please just take a que from my comment have meetings with these mothers and educate these mothers how they can help each other with their children living on the street. The same can be done to mothers in hospitals and clinics as well. There comes a day when all of us will have to give account to God for the works we have done wither good or bad. No sin will go unpunished. God bless you. Keep up the good news. God will come through for these hurting mothers no  matter how long it takes. I am a Jamaican. One love. Thanks.</w:t>
            </w:r>
          </w:p>
        </w:tc>
      </w:tr>
      <w:tr w:rsidR="00ED7375" w14:paraId="4493EA90" w14:textId="77777777" w:rsidTr="001E6984">
        <w:tc>
          <w:tcPr>
            <w:tcW w:w="1199" w:type="dxa"/>
          </w:tcPr>
          <w:p w14:paraId="48AFC337" w14:textId="77777777" w:rsidR="00ED7375" w:rsidRDefault="00000000">
            <w:r>
              <w:t>2567</w:t>
            </w:r>
          </w:p>
        </w:tc>
        <w:tc>
          <w:tcPr>
            <w:tcW w:w="941" w:type="dxa"/>
          </w:tcPr>
          <w:p w14:paraId="19E101EE" w14:textId="77777777" w:rsidR="00ED7375" w:rsidRDefault="00000000">
            <w:r>
              <w:t>@WhatsThis</w:t>
            </w:r>
          </w:p>
        </w:tc>
        <w:tc>
          <w:tcPr>
            <w:tcW w:w="403" w:type="dxa"/>
          </w:tcPr>
          <w:p w14:paraId="6813BEFB" w14:textId="77777777" w:rsidR="00ED7375" w:rsidRDefault="00000000">
            <w:r>
              <w:t>2020-11-27 21:50:36</w:t>
            </w:r>
          </w:p>
        </w:tc>
        <w:tc>
          <w:tcPr>
            <w:tcW w:w="316" w:type="dxa"/>
          </w:tcPr>
          <w:p w14:paraId="589293E0" w14:textId="77777777" w:rsidR="00ED7375" w:rsidRDefault="00000000">
            <w:r>
              <w:t>0</w:t>
            </w:r>
          </w:p>
        </w:tc>
        <w:tc>
          <w:tcPr>
            <w:tcW w:w="354" w:type="dxa"/>
          </w:tcPr>
          <w:p w14:paraId="0A3FD969" w14:textId="77777777" w:rsidR="00ED7375" w:rsidRDefault="00000000">
            <w:r>
              <w:t>0</w:t>
            </w:r>
          </w:p>
        </w:tc>
        <w:tc>
          <w:tcPr>
            <w:tcW w:w="6528" w:type="dxa"/>
          </w:tcPr>
          <w:p w14:paraId="4E844D3D" w14:textId="77777777" w:rsidR="00ED7375" w:rsidRDefault="00000000">
            <w:r>
              <w:t>Horrible!! poor mothers. What a sick world!</w:t>
            </w:r>
          </w:p>
        </w:tc>
      </w:tr>
      <w:tr w:rsidR="00ED7375" w14:paraId="7DC32689" w14:textId="77777777" w:rsidTr="001E6984">
        <w:tc>
          <w:tcPr>
            <w:tcW w:w="1199" w:type="dxa"/>
          </w:tcPr>
          <w:p w14:paraId="799A6223" w14:textId="77777777" w:rsidR="00ED7375" w:rsidRDefault="00000000">
            <w:r>
              <w:t>2568</w:t>
            </w:r>
          </w:p>
        </w:tc>
        <w:tc>
          <w:tcPr>
            <w:tcW w:w="941" w:type="dxa"/>
          </w:tcPr>
          <w:p w14:paraId="32B3D206" w14:textId="77777777" w:rsidR="00ED7375" w:rsidRDefault="00000000">
            <w:r>
              <w:t>@purple4463</w:t>
            </w:r>
          </w:p>
        </w:tc>
        <w:tc>
          <w:tcPr>
            <w:tcW w:w="403" w:type="dxa"/>
          </w:tcPr>
          <w:p w14:paraId="378D0D04" w14:textId="77777777" w:rsidR="00ED7375" w:rsidRDefault="00000000">
            <w:r>
              <w:t>2020-11-27 21:32:58</w:t>
            </w:r>
          </w:p>
        </w:tc>
        <w:tc>
          <w:tcPr>
            <w:tcW w:w="316" w:type="dxa"/>
          </w:tcPr>
          <w:p w14:paraId="39392E51" w14:textId="77777777" w:rsidR="00ED7375" w:rsidRDefault="00000000">
            <w:r>
              <w:t>0</w:t>
            </w:r>
          </w:p>
        </w:tc>
        <w:tc>
          <w:tcPr>
            <w:tcW w:w="354" w:type="dxa"/>
          </w:tcPr>
          <w:p w14:paraId="61B2A76D" w14:textId="77777777" w:rsidR="00ED7375" w:rsidRDefault="00000000">
            <w:r>
              <w:t>0</w:t>
            </w:r>
          </w:p>
        </w:tc>
        <w:tc>
          <w:tcPr>
            <w:tcW w:w="6528" w:type="dxa"/>
          </w:tcPr>
          <w:p w14:paraId="1DCDDDD0" w14:textId="77777777" w:rsidR="00ED7375" w:rsidRDefault="00000000">
            <w:r>
              <w:t>These children are probably stolen for organ harvest. Keep an eye on your children at all times.</w:t>
            </w:r>
          </w:p>
        </w:tc>
      </w:tr>
      <w:tr w:rsidR="00ED7375" w14:paraId="2526F978" w14:textId="77777777" w:rsidTr="001E6984">
        <w:tc>
          <w:tcPr>
            <w:tcW w:w="1199" w:type="dxa"/>
          </w:tcPr>
          <w:p w14:paraId="42AA5BE4" w14:textId="77777777" w:rsidR="00ED7375" w:rsidRDefault="00000000">
            <w:r>
              <w:t>2569</w:t>
            </w:r>
          </w:p>
        </w:tc>
        <w:tc>
          <w:tcPr>
            <w:tcW w:w="941" w:type="dxa"/>
          </w:tcPr>
          <w:p w14:paraId="1C941911" w14:textId="77777777" w:rsidR="00ED7375" w:rsidRDefault="00000000">
            <w:r>
              <w:t>@allaboutjyn9754</w:t>
            </w:r>
          </w:p>
        </w:tc>
        <w:tc>
          <w:tcPr>
            <w:tcW w:w="403" w:type="dxa"/>
          </w:tcPr>
          <w:p w14:paraId="78924F7A" w14:textId="77777777" w:rsidR="00ED7375" w:rsidRDefault="00000000">
            <w:r>
              <w:t>2020-11-27 20:29:45</w:t>
            </w:r>
          </w:p>
        </w:tc>
        <w:tc>
          <w:tcPr>
            <w:tcW w:w="316" w:type="dxa"/>
          </w:tcPr>
          <w:p w14:paraId="20000544" w14:textId="77777777" w:rsidR="00ED7375" w:rsidRDefault="00000000">
            <w:r>
              <w:t>0</w:t>
            </w:r>
          </w:p>
        </w:tc>
        <w:tc>
          <w:tcPr>
            <w:tcW w:w="354" w:type="dxa"/>
          </w:tcPr>
          <w:p w14:paraId="3BD6C49D" w14:textId="77777777" w:rsidR="00ED7375" w:rsidRDefault="00000000">
            <w:r>
              <w:t>0</w:t>
            </w:r>
          </w:p>
        </w:tc>
        <w:tc>
          <w:tcPr>
            <w:tcW w:w="6528" w:type="dxa"/>
          </w:tcPr>
          <w:p w14:paraId="39419CBE" w14:textId="77777777" w:rsidR="00ED7375" w:rsidRDefault="00000000">
            <w:r>
              <w:t>😔😔😔😔</w:t>
            </w:r>
          </w:p>
        </w:tc>
      </w:tr>
      <w:tr w:rsidR="00ED7375" w14:paraId="25E0A613" w14:textId="77777777" w:rsidTr="001E6984">
        <w:tc>
          <w:tcPr>
            <w:tcW w:w="1199" w:type="dxa"/>
          </w:tcPr>
          <w:p w14:paraId="633D3F44" w14:textId="77777777" w:rsidR="00ED7375" w:rsidRDefault="00000000">
            <w:r>
              <w:t>2570</w:t>
            </w:r>
          </w:p>
        </w:tc>
        <w:tc>
          <w:tcPr>
            <w:tcW w:w="941" w:type="dxa"/>
          </w:tcPr>
          <w:p w14:paraId="3FB10944" w14:textId="77777777" w:rsidR="00ED7375" w:rsidRDefault="00000000">
            <w:r>
              <w:t>@benedictmwendwa8545</w:t>
            </w:r>
          </w:p>
        </w:tc>
        <w:tc>
          <w:tcPr>
            <w:tcW w:w="403" w:type="dxa"/>
          </w:tcPr>
          <w:p w14:paraId="05BD4F52" w14:textId="77777777" w:rsidR="00ED7375" w:rsidRDefault="00000000">
            <w:r>
              <w:t>2020-11-27 20:14:30</w:t>
            </w:r>
          </w:p>
        </w:tc>
        <w:tc>
          <w:tcPr>
            <w:tcW w:w="316" w:type="dxa"/>
          </w:tcPr>
          <w:p w14:paraId="4A98B98E" w14:textId="77777777" w:rsidR="00ED7375" w:rsidRDefault="00000000">
            <w:r>
              <w:t>0</w:t>
            </w:r>
          </w:p>
        </w:tc>
        <w:tc>
          <w:tcPr>
            <w:tcW w:w="354" w:type="dxa"/>
          </w:tcPr>
          <w:p w14:paraId="60136256" w14:textId="77777777" w:rsidR="00ED7375" w:rsidRDefault="00000000">
            <w:r>
              <w:t>0</w:t>
            </w:r>
          </w:p>
        </w:tc>
        <w:tc>
          <w:tcPr>
            <w:tcW w:w="6528" w:type="dxa"/>
          </w:tcPr>
          <w:p w14:paraId="62B070B4" w14:textId="77777777" w:rsidR="00ED7375" w:rsidRDefault="00000000">
            <w:r>
              <w:t>sad sad sad. But hio 300k mlirudishiwa ama ilienda tu hivyo?</w:t>
            </w:r>
          </w:p>
        </w:tc>
      </w:tr>
      <w:tr w:rsidR="00ED7375" w14:paraId="25D61F70" w14:textId="77777777" w:rsidTr="001E6984">
        <w:tc>
          <w:tcPr>
            <w:tcW w:w="1199" w:type="dxa"/>
          </w:tcPr>
          <w:p w14:paraId="364FE3F8" w14:textId="77777777" w:rsidR="00ED7375" w:rsidRDefault="00000000">
            <w:r>
              <w:t>2571</w:t>
            </w:r>
          </w:p>
        </w:tc>
        <w:tc>
          <w:tcPr>
            <w:tcW w:w="941" w:type="dxa"/>
          </w:tcPr>
          <w:p w14:paraId="31E97C5C" w14:textId="77777777" w:rsidR="00ED7375" w:rsidRDefault="00000000">
            <w:r>
              <w:t>@rahabmbiyu7527</w:t>
            </w:r>
          </w:p>
        </w:tc>
        <w:tc>
          <w:tcPr>
            <w:tcW w:w="403" w:type="dxa"/>
          </w:tcPr>
          <w:p w14:paraId="65549209" w14:textId="77777777" w:rsidR="00ED7375" w:rsidRDefault="00000000">
            <w:r>
              <w:t>2020-11-27 19:29:11</w:t>
            </w:r>
          </w:p>
        </w:tc>
        <w:tc>
          <w:tcPr>
            <w:tcW w:w="316" w:type="dxa"/>
          </w:tcPr>
          <w:p w14:paraId="78736172" w14:textId="77777777" w:rsidR="00ED7375" w:rsidRDefault="00000000">
            <w:r>
              <w:t>0</w:t>
            </w:r>
          </w:p>
        </w:tc>
        <w:tc>
          <w:tcPr>
            <w:tcW w:w="354" w:type="dxa"/>
          </w:tcPr>
          <w:p w14:paraId="7D6E4E1E" w14:textId="77777777" w:rsidR="00ED7375" w:rsidRDefault="00000000">
            <w:r>
              <w:t>0</w:t>
            </w:r>
          </w:p>
        </w:tc>
        <w:tc>
          <w:tcPr>
            <w:tcW w:w="6528" w:type="dxa"/>
          </w:tcPr>
          <w:p w14:paraId="0BB7D0E9" w14:textId="77777777" w:rsidR="00ED7375" w:rsidRDefault="00000000">
            <w:r>
              <w:t>God intervention</w:t>
            </w:r>
          </w:p>
        </w:tc>
      </w:tr>
      <w:tr w:rsidR="00ED7375" w14:paraId="1B3D2219" w14:textId="77777777" w:rsidTr="001E6984">
        <w:tc>
          <w:tcPr>
            <w:tcW w:w="1199" w:type="dxa"/>
          </w:tcPr>
          <w:p w14:paraId="2280C649" w14:textId="77777777" w:rsidR="00ED7375" w:rsidRDefault="00000000">
            <w:r>
              <w:t>2572</w:t>
            </w:r>
          </w:p>
        </w:tc>
        <w:tc>
          <w:tcPr>
            <w:tcW w:w="941" w:type="dxa"/>
          </w:tcPr>
          <w:p w14:paraId="414393A5" w14:textId="77777777" w:rsidR="00ED7375" w:rsidRDefault="00000000">
            <w:r>
              <w:t>@esthernamulanda498</w:t>
            </w:r>
          </w:p>
        </w:tc>
        <w:tc>
          <w:tcPr>
            <w:tcW w:w="403" w:type="dxa"/>
          </w:tcPr>
          <w:p w14:paraId="5883F276" w14:textId="77777777" w:rsidR="00ED7375" w:rsidRDefault="00000000">
            <w:r>
              <w:t>2020-11-27 18:08:40</w:t>
            </w:r>
          </w:p>
        </w:tc>
        <w:tc>
          <w:tcPr>
            <w:tcW w:w="316" w:type="dxa"/>
          </w:tcPr>
          <w:p w14:paraId="58F98AAF" w14:textId="77777777" w:rsidR="00ED7375" w:rsidRDefault="00000000">
            <w:r>
              <w:t>145</w:t>
            </w:r>
          </w:p>
        </w:tc>
        <w:tc>
          <w:tcPr>
            <w:tcW w:w="354" w:type="dxa"/>
          </w:tcPr>
          <w:p w14:paraId="784A320A" w14:textId="77777777" w:rsidR="00ED7375" w:rsidRDefault="00000000">
            <w:r>
              <w:t>2</w:t>
            </w:r>
          </w:p>
        </w:tc>
        <w:tc>
          <w:tcPr>
            <w:tcW w:w="6528" w:type="dxa"/>
          </w:tcPr>
          <w:p w14:paraId="516E9B00" w14:textId="77777777" w:rsidR="00ED7375" w:rsidRDefault="00000000">
            <w:r>
              <w:t>I can't imagine a day without my baby, my heart is bleeding 😭😭😭</w:t>
            </w:r>
          </w:p>
        </w:tc>
      </w:tr>
      <w:tr w:rsidR="00ED7375" w14:paraId="6C8C14F6" w14:textId="77777777" w:rsidTr="001E6984">
        <w:tc>
          <w:tcPr>
            <w:tcW w:w="1199" w:type="dxa"/>
          </w:tcPr>
          <w:p w14:paraId="1351DD6B" w14:textId="77777777" w:rsidR="00ED7375" w:rsidRDefault="00000000">
            <w:r>
              <w:t>2573</w:t>
            </w:r>
          </w:p>
        </w:tc>
        <w:tc>
          <w:tcPr>
            <w:tcW w:w="941" w:type="dxa"/>
          </w:tcPr>
          <w:p w14:paraId="46A81E86" w14:textId="77777777" w:rsidR="00ED7375" w:rsidRDefault="00000000">
            <w:r>
              <w:t>@hazyhayza6919</w:t>
            </w:r>
          </w:p>
        </w:tc>
        <w:tc>
          <w:tcPr>
            <w:tcW w:w="403" w:type="dxa"/>
          </w:tcPr>
          <w:p w14:paraId="3AA7CD8D" w14:textId="77777777" w:rsidR="00ED7375" w:rsidRDefault="00000000">
            <w:r>
              <w:t>2020-12-23 03:18:45</w:t>
            </w:r>
          </w:p>
        </w:tc>
        <w:tc>
          <w:tcPr>
            <w:tcW w:w="316" w:type="dxa"/>
          </w:tcPr>
          <w:p w14:paraId="52857004" w14:textId="77777777" w:rsidR="00ED7375" w:rsidRDefault="00000000">
            <w:r>
              <w:t>3</w:t>
            </w:r>
          </w:p>
        </w:tc>
        <w:tc>
          <w:tcPr>
            <w:tcW w:w="354" w:type="dxa"/>
          </w:tcPr>
          <w:p w14:paraId="64272277" w14:textId="77777777" w:rsidR="00ED7375" w:rsidRDefault="00ED7375"/>
        </w:tc>
        <w:tc>
          <w:tcPr>
            <w:tcW w:w="6528" w:type="dxa"/>
          </w:tcPr>
          <w:p w14:paraId="4C622757" w14:textId="77777777" w:rsidR="00ED7375" w:rsidRDefault="00000000">
            <w:r>
              <w:t>Same so so sad</w:t>
            </w:r>
          </w:p>
        </w:tc>
      </w:tr>
      <w:tr w:rsidR="00ED7375" w14:paraId="3FA251B7" w14:textId="77777777" w:rsidTr="001E6984">
        <w:tc>
          <w:tcPr>
            <w:tcW w:w="1199" w:type="dxa"/>
          </w:tcPr>
          <w:p w14:paraId="550D11D5" w14:textId="77777777" w:rsidR="00ED7375" w:rsidRDefault="00000000">
            <w:r>
              <w:t>2574</w:t>
            </w:r>
          </w:p>
        </w:tc>
        <w:tc>
          <w:tcPr>
            <w:tcW w:w="941" w:type="dxa"/>
          </w:tcPr>
          <w:p w14:paraId="71720AF1" w14:textId="77777777" w:rsidR="00ED7375" w:rsidRDefault="00000000">
            <w:r>
              <w:t>@mwichesimaanya5422</w:t>
            </w:r>
          </w:p>
        </w:tc>
        <w:tc>
          <w:tcPr>
            <w:tcW w:w="403" w:type="dxa"/>
          </w:tcPr>
          <w:p w14:paraId="3F1AB557" w14:textId="77777777" w:rsidR="00ED7375" w:rsidRDefault="00000000">
            <w:r>
              <w:t>2021-05-21 19:06:37</w:t>
            </w:r>
          </w:p>
        </w:tc>
        <w:tc>
          <w:tcPr>
            <w:tcW w:w="316" w:type="dxa"/>
          </w:tcPr>
          <w:p w14:paraId="7EAB92C2" w14:textId="77777777" w:rsidR="00ED7375" w:rsidRDefault="00000000">
            <w:r>
              <w:t>2</w:t>
            </w:r>
          </w:p>
        </w:tc>
        <w:tc>
          <w:tcPr>
            <w:tcW w:w="354" w:type="dxa"/>
          </w:tcPr>
          <w:p w14:paraId="172A199C" w14:textId="77777777" w:rsidR="00ED7375" w:rsidRDefault="00ED7375"/>
        </w:tc>
        <w:tc>
          <w:tcPr>
            <w:tcW w:w="6528" w:type="dxa"/>
          </w:tcPr>
          <w:p w14:paraId="45253656" w14:textId="77777777" w:rsidR="00ED7375" w:rsidRDefault="00000000">
            <w:r>
              <w:t>I would die💔😔</w:t>
            </w:r>
          </w:p>
        </w:tc>
      </w:tr>
      <w:tr w:rsidR="00ED7375" w14:paraId="6D35B1BD" w14:textId="77777777" w:rsidTr="001E6984">
        <w:tc>
          <w:tcPr>
            <w:tcW w:w="1199" w:type="dxa"/>
          </w:tcPr>
          <w:p w14:paraId="5125B677" w14:textId="77777777" w:rsidR="00ED7375" w:rsidRDefault="00000000">
            <w:r>
              <w:t>2575</w:t>
            </w:r>
          </w:p>
        </w:tc>
        <w:tc>
          <w:tcPr>
            <w:tcW w:w="941" w:type="dxa"/>
          </w:tcPr>
          <w:p w14:paraId="2ED5DD08" w14:textId="77777777" w:rsidR="00ED7375" w:rsidRDefault="00000000">
            <w:r>
              <w:t>@TrendyReelTT</w:t>
            </w:r>
          </w:p>
        </w:tc>
        <w:tc>
          <w:tcPr>
            <w:tcW w:w="403" w:type="dxa"/>
          </w:tcPr>
          <w:p w14:paraId="5D8D41AA" w14:textId="77777777" w:rsidR="00ED7375" w:rsidRDefault="00000000">
            <w:r>
              <w:t>2020-11-27 17:55:44</w:t>
            </w:r>
          </w:p>
        </w:tc>
        <w:tc>
          <w:tcPr>
            <w:tcW w:w="316" w:type="dxa"/>
          </w:tcPr>
          <w:p w14:paraId="0F1CF4B9" w14:textId="77777777" w:rsidR="00ED7375" w:rsidRDefault="00000000">
            <w:r>
              <w:t>0</w:t>
            </w:r>
          </w:p>
        </w:tc>
        <w:tc>
          <w:tcPr>
            <w:tcW w:w="354" w:type="dxa"/>
          </w:tcPr>
          <w:p w14:paraId="64E50824" w14:textId="77777777" w:rsidR="00ED7375" w:rsidRDefault="00000000">
            <w:r>
              <w:t>0</w:t>
            </w:r>
          </w:p>
        </w:tc>
        <w:tc>
          <w:tcPr>
            <w:tcW w:w="6528" w:type="dxa"/>
          </w:tcPr>
          <w:p w14:paraId="417629FD" w14:textId="77777777" w:rsidR="00ED7375" w:rsidRDefault="00000000">
            <w:r>
              <w:t>Definitely the black woman is doing it again..harder this time..</w:t>
            </w:r>
            <w:r>
              <w:br/>
            </w:r>
            <w:r>
              <w:br/>
              <w:t>Big wins!the black woman stands out again,a sign of strength!a sign of hope!kenya to the world,congrats Rahel</w:t>
            </w:r>
            <w:r>
              <w:br/>
              <w:t xml:space="preserve">@BettyMKyallo https://t.co/BzSlbJIBBq </w:t>
            </w:r>
            <w:r>
              <w:br/>
              <w:t>#NewsGang #Kenyans https://t.co/JduEBrxkZD</w:t>
            </w:r>
          </w:p>
        </w:tc>
      </w:tr>
      <w:tr w:rsidR="00ED7375" w14:paraId="3E8FD9BE" w14:textId="77777777" w:rsidTr="001E6984">
        <w:tc>
          <w:tcPr>
            <w:tcW w:w="1199" w:type="dxa"/>
          </w:tcPr>
          <w:p w14:paraId="3FF08FE7" w14:textId="77777777" w:rsidR="00ED7375" w:rsidRDefault="00000000">
            <w:r>
              <w:t>2576</w:t>
            </w:r>
          </w:p>
        </w:tc>
        <w:tc>
          <w:tcPr>
            <w:tcW w:w="941" w:type="dxa"/>
          </w:tcPr>
          <w:p w14:paraId="0ACD6EA8" w14:textId="77777777" w:rsidR="00ED7375" w:rsidRDefault="00000000">
            <w:r>
              <w:t>@willmccann9444</w:t>
            </w:r>
          </w:p>
        </w:tc>
        <w:tc>
          <w:tcPr>
            <w:tcW w:w="403" w:type="dxa"/>
          </w:tcPr>
          <w:p w14:paraId="061ADF6D" w14:textId="77777777" w:rsidR="00ED7375" w:rsidRDefault="00000000">
            <w:r>
              <w:t>2020-11-27 16:22:02</w:t>
            </w:r>
          </w:p>
        </w:tc>
        <w:tc>
          <w:tcPr>
            <w:tcW w:w="316" w:type="dxa"/>
          </w:tcPr>
          <w:p w14:paraId="4FFA1B82" w14:textId="77777777" w:rsidR="00ED7375" w:rsidRDefault="00000000">
            <w:r>
              <w:t>0</w:t>
            </w:r>
          </w:p>
        </w:tc>
        <w:tc>
          <w:tcPr>
            <w:tcW w:w="354" w:type="dxa"/>
          </w:tcPr>
          <w:p w14:paraId="48FE2BEF" w14:textId="77777777" w:rsidR="00ED7375" w:rsidRDefault="00000000">
            <w:r>
              <w:t>0</w:t>
            </w:r>
          </w:p>
        </w:tc>
        <w:tc>
          <w:tcPr>
            <w:tcW w:w="6528" w:type="dxa"/>
          </w:tcPr>
          <w:p w14:paraId="59E84444" w14:textId="77777777" w:rsidR="00ED7375" w:rsidRDefault="00000000">
            <w:r>
              <w:t>I hope that baby was returned to its parents safely</w:t>
            </w:r>
          </w:p>
        </w:tc>
      </w:tr>
      <w:tr w:rsidR="00ED7375" w14:paraId="4F41E6E5" w14:textId="77777777" w:rsidTr="001E6984">
        <w:tc>
          <w:tcPr>
            <w:tcW w:w="1199" w:type="dxa"/>
          </w:tcPr>
          <w:p w14:paraId="2FA11D39" w14:textId="77777777" w:rsidR="00ED7375" w:rsidRDefault="00000000">
            <w:r>
              <w:t>2577</w:t>
            </w:r>
          </w:p>
        </w:tc>
        <w:tc>
          <w:tcPr>
            <w:tcW w:w="941" w:type="dxa"/>
          </w:tcPr>
          <w:p w14:paraId="52EAED52" w14:textId="77777777" w:rsidR="00ED7375" w:rsidRDefault="00000000">
            <w:r>
              <w:t>@Dspalten</w:t>
            </w:r>
          </w:p>
        </w:tc>
        <w:tc>
          <w:tcPr>
            <w:tcW w:w="403" w:type="dxa"/>
          </w:tcPr>
          <w:p w14:paraId="199F45EC" w14:textId="77777777" w:rsidR="00ED7375" w:rsidRDefault="00000000">
            <w:r>
              <w:t>2020-11-27 16:11:31</w:t>
            </w:r>
          </w:p>
        </w:tc>
        <w:tc>
          <w:tcPr>
            <w:tcW w:w="316" w:type="dxa"/>
          </w:tcPr>
          <w:p w14:paraId="0E4A2E21" w14:textId="77777777" w:rsidR="00ED7375" w:rsidRDefault="00000000">
            <w:r>
              <w:t>0</w:t>
            </w:r>
          </w:p>
        </w:tc>
        <w:tc>
          <w:tcPr>
            <w:tcW w:w="354" w:type="dxa"/>
          </w:tcPr>
          <w:p w14:paraId="4ED84EBA" w14:textId="77777777" w:rsidR="00ED7375" w:rsidRDefault="00000000">
            <w:r>
              <w:t>0</w:t>
            </w:r>
          </w:p>
        </w:tc>
        <w:tc>
          <w:tcPr>
            <w:tcW w:w="6528" w:type="dxa"/>
          </w:tcPr>
          <w:p w14:paraId="5B510BE3" w14:textId="77777777" w:rsidR="00ED7375" w:rsidRDefault="00000000">
            <w:r>
              <w:t>I do believe it wasn’t coincidence that the police intervened with Anita and “Covid violations”. That police I’m sure KNEW of the sting and stepped in to warn Anita and that’s why she didn’t show up at 5pm. DIRTY POLICE are clearly in on this and protecting the traffickers and I am SURE they are making money off of protecting traffickers! How sad, with such level of corruption this will NEVER end. I pray for God to step in and expose the corrupt people!</w:t>
            </w:r>
          </w:p>
        </w:tc>
      </w:tr>
      <w:tr w:rsidR="00ED7375" w14:paraId="5A78DCF6" w14:textId="77777777" w:rsidTr="001E6984">
        <w:tc>
          <w:tcPr>
            <w:tcW w:w="1199" w:type="dxa"/>
          </w:tcPr>
          <w:p w14:paraId="2E43BA75" w14:textId="77777777" w:rsidR="00ED7375" w:rsidRDefault="00000000">
            <w:r>
              <w:t>2578</w:t>
            </w:r>
          </w:p>
        </w:tc>
        <w:tc>
          <w:tcPr>
            <w:tcW w:w="941" w:type="dxa"/>
          </w:tcPr>
          <w:p w14:paraId="7754D71E" w14:textId="77777777" w:rsidR="00ED7375" w:rsidRDefault="00000000">
            <w:r>
              <w:t>@shimashacib7310</w:t>
            </w:r>
          </w:p>
        </w:tc>
        <w:tc>
          <w:tcPr>
            <w:tcW w:w="403" w:type="dxa"/>
          </w:tcPr>
          <w:p w14:paraId="0CCD9815" w14:textId="77777777" w:rsidR="00ED7375" w:rsidRDefault="00000000">
            <w:r>
              <w:t>2020-11-27 13:27:08</w:t>
            </w:r>
          </w:p>
        </w:tc>
        <w:tc>
          <w:tcPr>
            <w:tcW w:w="316" w:type="dxa"/>
          </w:tcPr>
          <w:p w14:paraId="46500C9C" w14:textId="77777777" w:rsidR="00ED7375" w:rsidRDefault="00000000">
            <w:r>
              <w:t>0</w:t>
            </w:r>
          </w:p>
        </w:tc>
        <w:tc>
          <w:tcPr>
            <w:tcW w:w="354" w:type="dxa"/>
          </w:tcPr>
          <w:p w14:paraId="0800923E" w14:textId="77777777" w:rsidR="00ED7375" w:rsidRDefault="00000000">
            <w:r>
              <w:t>0</w:t>
            </w:r>
          </w:p>
        </w:tc>
        <w:tc>
          <w:tcPr>
            <w:tcW w:w="6528" w:type="dxa"/>
          </w:tcPr>
          <w:p w14:paraId="18F718A3" w14:textId="77777777" w:rsidR="00ED7375" w:rsidRDefault="00000000">
            <w:r>
              <w:t>I don’t think these children are alive anymore ' i think they are selling their kidneys.</w:t>
            </w:r>
          </w:p>
        </w:tc>
      </w:tr>
      <w:tr w:rsidR="00ED7375" w14:paraId="78B6138A" w14:textId="77777777" w:rsidTr="001E6984">
        <w:tc>
          <w:tcPr>
            <w:tcW w:w="1199" w:type="dxa"/>
          </w:tcPr>
          <w:p w14:paraId="69C1A899" w14:textId="77777777" w:rsidR="00ED7375" w:rsidRDefault="00000000">
            <w:r>
              <w:t>2579</w:t>
            </w:r>
          </w:p>
        </w:tc>
        <w:tc>
          <w:tcPr>
            <w:tcW w:w="941" w:type="dxa"/>
          </w:tcPr>
          <w:p w14:paraId="456DF09D" w14:textId="77777777" w:rsidR="00ED7375" w:rsidRDefault="00000000">
            <w:r>
              <w:t>@sharity3289</w:t>
            </w:r>
          </w:p>
        </w:tc>
        <w:tc>
          <w:tcPr>
            <w:tcW w:w="403" w:type="dxa"/>
          </w:tcPr>
          <w:p w14:paraId="25B49A9E" w14:textId="77777777" w:rsidR="00ED7375" w:rsidRDefault="00000000">
            <w:r>
              <w:t>2020-11-27 13:23:21</w:t>
            </w:r>
          </w:p>
        </w:tc>
        <w:tc>
          <w:tcPr>
            <w:tcW w:w="316" w:type="dxa"/>
          </w:tcPr>
          <w:p w14:paraId="1C9C623D" w14:textId="77777777" w:rsidR="00ED7375" w:rsidRDefault="00000000">
            <w:r>
              <w:t>7</w:t>
            </w:r>
          </w:p>
        </w:tc>
        <w:tc>
          <w:tcPr>
            <w:tcW w:w="354" w:type="dxa"/>
          </w:tcPr>
          <w:p w14:paraId="36717289" w14:textId="77777777" w:rsidR="00ED7375" w:rsidRDefault="00000000">
            <w:r>
              <w:t>0</w:t>
            </w:r>
          </w:p>
        </w:tc>
        <w:tc>
          <w:tcPr>
            <w:tcW w:w="6528" w:type="dxa"/>
          </w:tcPr>
          <w:p w14:paraId="3943CA56" w14:textId="77777777" w:rsidR="00ED7375" w:rsidRDefault="00000000">
            <w:r>
              <w:t>@15:03 This poor mother...I can't imagine her pain. But, at the same time, the government needs to provide the women with birth control. I can't imagine being homeless (in her case, at least since 2011) for nearly a decade or more, and keep bringing children into this world. It's very cruel. But, I imagine a lot of these are forced to have sex for various reasons or raped. So sad...</w:t>
            </w:r>
          </w:p>
        </w:tc>
      </w:tr>
      <w:tr w:rsidR="00ED7375" w14:paraId="3B2B0657" w14:textId="77777777" w:rsidTr="001E6984">
        <w:tc>
          <w:tcPr>
            <w:tcW w:w="1199" w:type="dxa"/>
          </w:tcPr>
          <w:p w14:paraId="7C188E37" w14:textId="77777777" w:rsidR="00ED7375" w:rsidRDefault="00000000">
            <w:r>
              <w:t>2580</w:t>
            </w:r>
          </w:p>
        </w:tc>
        <w:tc>
          <w:tcPr>
            <w:tcW w:w="941" w:type="dxa"/>
          </w:tcPr>
          <w:p w14:paraId="5514C233" w14:textId="77777777" w:rsidR="00ED7375" w:rsidRDefault="00000000">
            <w:r>
              <w:t>@lifeandbeyond7279</w:t>
            </w:r>
          </w:p>
        </w:tc>
        <w:tc>
          <w:tcPr>
            <w:tcW w:w="403" w:type="dxa"/>
          </w:tcPr>
          <w:p w14:paraId="186AFFDD" w14:textId="77777777" w:rsidR="00ED7375" w:rsidRDefault="00000000">
            <w:r>
              <w:t>2020-11-27 12:48:28</w:t>
            </w:r>
          </w:p>
        </w:tc>
        <w:tc>
          <w:tcPr>
            <w:tcW w:w="316" w:type="dxa"/>
          </w:tcPr>
          <w:p w14:paraId="5BE672E3" w14:textId="77777777" w:rsidR="00ED7375" w:rsidRDefault="00000000">
            <w:r>
              <w:t>0</w:t>
            </w:r>
          </w:p>
        </w:tc>
        <w:tc>
          <w:tcPr>
            <w:tcW w:w="354" w:type="dxa"/>
          </w:tcPr>
          <w:p w14:paraId="32D251BF" w14:textId="77777777" w:rsidR="00ED7375" w:rsidRDefault="00000000">
            <w:r>
              <w:t>0</w:t>
            </w:r>
          </w:p>
        </w:tc>
        <w:tc>
          <w:tcPr>
            <w:tcW w:w="6528" w:type="dxa"/>
          </w:tcPr>
          <w:p w14:paraId="4996D9B6" w14:textId="77777777" w:rsidR="00ED7375" w:rsidRDefault="00000000">
            <w:r>
              <w:t>Same business happening in Uganda...you can be told you baby is dead handed a body to burry and later evidence emerges that actually your baby is alive and was either switched for a dead one or just sold.</w:t>
            </w:r>
          </w:p>
        </w:tc>
      </w:tr>
      <w:tr w:rsidR="00ED7375" w14:paraId="2BF62821" w14:textId="77777777" w:rsidTr="001E6984">
        <w:tc>
          <w:tcPr>
            <w:tcW w:w="1199" w:type="dxa"/>
          </w:tcPr>
          <w:p w14:paraId="7C9F0EAB" w14:textId="77777777" w:rsidR="00ED7375" w:rsidRDefault="00000000">
            <w:r>
              <w:t>2581</w:t>
            </w:r>
          </w:p>
        </w:tc>
        <w:tc>
          <w:tcPr>
            <w:tcW w:w="941" w:type="dxa"/>
          </w:tcPr>
          <w:p w14:paraId="7D02B8DE" w14:textId="77777777" w:rsidR="00ED7375" w:rsidRDefault="00000000">
            <w:r>
              <w:t>@paradyc</w:t>
            </w:r>
          </w:p>
        </w:tc>
        <w:tc>
          <w:tcPr>
            <w:tcW w:w="403" w:type="dxa"/>
          </w:tcPr>
          <w:p w14:paraId="6C7B1B80" w14:textId="77777777" w:rsidR="00ED7375" w:rsidRDefault="00000000">
            <w:r>
              <w:t>2020-11-27 10:16:47</w:t>
            </w:r>
          </w:p>
        </w:tc>
        <w:tc>
          <w:tcPr>
            <w:tcW w:w="316" w:type="dxa"/>
          </w:tcPr>
          <w:p w14:paraId="49DAEB45" w14:textId="77777777" w:rsidR="00ED7375" w:rsidRDefault="00000000">
            <w:r>
              <w:t>12</w:t>
            </w:r>
          </w:p>
        </w:tc>
        <w:tc>
          <w:tcPr>
            <w:tcW w:w="354" w:type="dxa"/>
          </w:tcPr>
          <w:p w14:paraId="6E8093F3" w14:textId="77777777" w:rsidR="00ED7375" w:rsidRDefault="00000000">
            <w:r>
              <w:t>0</w:t>
            </w:r>
          </w:p>
        </w:tc>
        <w:tc>
          <w:tcPr>
            <w:tcW w:w="6528" w:type="dxa"/>
          </w:tcPr>
          <w:p w14:paraId="55B8C1F8" w14:textId="77777777" w:rsidR="00ED7375" w:rsidRDefault="00000000">
            <w:r>
              <w:t>Why didn’t they just called the police and have them arrested on the spot! Why approach them with evidence without the police involved. Once the money was exchanged that was grounds for a crime!!</w:t>
            </w:r>
          </w:p>
        </w:tc>
      </w:tr>
      <w:tr w:rsidR="00ED7375" w14:paraId="4DAB7AA1" w14:textId="77777777" w:rsidTr="001E6984">
        <w:tc>
          <w:tcPr>
            <w:tcW w:w="1199" w:type="dxa"/>
          </w:tcPr>
          <w:p w14:paraId="1D6E3615" w14:textId="77777777" w:rsidR="00ED7375" w:rsidRDefault="00000000">
            <w:r>
              <w:t>2582</w:t>
            </w:r>
          </w:p>
        </w:tc>
        <w:tc>
          <w:tcPr>
            <w:tcW w:w="941" w:type="dxa"/>
          </w:tcPr>
          <w:p w14:paraId="281D9108" w14:textId="77777777" w:rsidR="00ED7375" w:rsidRDefault="00000000">
            <w:r>
              <w:t>@ookiepookie9978</w:t>
            </w:r>
          </w:p>
        </w:tc>
        <w:tc>
          <w:tcPr>
            <w:tcW w:w="403" w:type="dxa"/>
          </w:tcPr>
          <w:p w14:paraId="1151ABBD" w14:textId="77777777" w:rsidR="00ED7375" w:rsidRDefault="00000000">
            <w:r>
              <w:t>2020-11-27 09:40:24</w:t>
            </w:r>
          </w:p>
        </w:tc>
        <w:tc>
          <w:tcPr>
            <w:tcW w:w="316" w:type="dxa"/>
          </w:tcPr>
          <w:p w14:paraId="05361E3F" w14:textId="77777777" w:rsidR="00ED7375" w:rsidRDefault="00000000">
            <w:r>
              <w:t>1</w:t>
            </w:r>
          </w:p>
        </w:tc>
        <w:tc>
          <w:tcPr>
            <w:tcW w:w="354" w:type="dxa"/>
          </w:tcPr>
          <w:p w14:paraId="08330D4A" w14:textId="77777777" w:rsidR="00ED7375" w:rsidRDefault="00000000">
            <w:r>
              <w:t>0</w:t>
            </w:r>
          </w:p>
        </w:tc>
        <w:tc>
          <w:tcPr>
            <w:tcW w:w="6528" w:type="dxa"/>
          </w:tcPr>
          <w:p w14:paraId="29917E6A" w14:textId="77777777" w:rsidR="00ED7375" w:rsidRDefault="00000000">
            <w:r>
              <w:t>How weren't these guys caught and you had solid evidence.... We need justice for these children who are prone to such in-humane businesses. The shocking part is that one of the children were actually sold. God help us all.</w:t>
            </w:r>
          </w:p>
        </w:tc>
      </w:tr>
      <w:tr w:rsidR="00ED7375" w14:paraId="606CC2A0" w14:textId="77777777" w:rsidTr="001E6984">
        <w:tc>
          <w:tcPr>
            <w:tcW w:w="1199" w:type="dxa"/>
          </w:tcPr>
          <w:p w14:paraId="468C4F53" w14:textId="77777777" w:rsidR="00ED7375" w:rsidRDefault="00000000">
            <w:r>
              <w:t>2583</w:t>
            </w:r>
          </w:p>
        </w:tc>
        <w:tc>
          <w:tcPr>
            <w:tcW w:w="941" w:type="dxa"/>
          </w:tcPr>
          <w:p w14:paraId="0FCBFF05" w14:textId="77777777" w:rsidR="00ED7375" w:rsidRDefault="00000000">
            <w:r>
              <w:t>@wendyburleigh-emanuel5621</w:t>
            </w:r>
          </w:p>
        </w:tc>
        <w:tc>
          <w:tcPr>
            <w:tcW w:w="403" w:type="dxa"/>
          </w:tcPr>
          <w:p w14:paraId="20030A75" w14:textId="77777777" w:rsidR="00ED7375" w:rsidRDefault="00000000">
            <w:r>
              <w:t>2020-11-27 09:37:40</w:t>
            </w:r>
          </w:p>
        </w:tc>
        <w:tc>
          <w:tcPr>
            <w:tcW w:w="316" w:type="dxa"/>
          </w:tcPr>
          <w:p w14:paraId="2FB4E15A" w14:textId="77777777" w:rsidR="00ED7375" w:rsidRDefault="00000000">
            <w:r>
              <w:t>0</w:t>
            </w:r>
          </w:p>
        </w:tc>
        <w:tc>
          <w:tcPr>
            <w:tcW w:w="354" w:type="dxa"/>
          </w:tcPr>
          <w:p w14:paraId="49361209" w14:textId="77777777" w:rsidR="00ED7375" w:rsidRDefault="00000000">
            <w:r>
              <w:t>0</w:t>
            </w:r>
          </w:p>
        </w:tc>
        <w:tc>
          <w:tcPr>
            <w:tcW w:w="6528" w:type="dxa"/>
          </w:tcPr>
          <w:p w14:paraId="3A5EC307" w14:textId="77777777" w:rsidR="00ED7375" w:rsidRDefault="00000000">
            <w:r>
              <w:t xml:space="preserve">If there is no demand... there is no SUPPLY. Poverty and inequality are there “REAL” problems here.  Why are so many families and single moms living on the streets? Why are so many women unable to properly care for their young? </w:t>
            </w:r>
            <w:r>
              <w:br/>
            </w:r>
            <w:r>
              <w:br/>
              <w:t>Mary’s fake clinic, Anita, and Fred are not the “REAL” problem!!! Address the real source of this problem!!!</w:t>
            </w:r>
            <w:r>
              <w:br/>
            </w:r>
            <w:r>
              <w:br/>
              <w:t xml:space="preserve">Another perspective: Perhaps Fred thought his plan would have rescued a child from going to a miserable life in an orphanage... the 3 babies in question were abandoned by their biological mother. </w:t>
            </w:r>
            <w:r>
              <w:br/>
            </w:r>
            <w:r>
              <w:br/>
              <w:t xml:space="preserve">Another perspective: Why is there no mention of prosecuting the wealthy individuals who have purchased the abducted children? Where is the sting operation to expose those faces? </w:t>
            </w:r>
            <w:r>
              <w:br/>
            </w:r>
            <w:r>
              <w:br/>
              <w:t>Humanity or the lack of humanity is also the “REAL” issue here.</w:t>
            </w:r>
          </w:p>
        </w:tc>
      </w:tr>
      <w:tr w:rsidR="00ED7375" w14:paraId="3A963D10" w14:textId="77777777" w:rsidTr="001E6984">
        <w:tc>
          <w:tcPr>
            <w:tcW w:w="1199" w:type="dxa"/>
          </w:tcPr>
          <w:p w14:paraId="47736138" w14:textId="77777777" w:rsidR="00ED7375" w:rsidRDefault="00000000">
            <w:r>
              <w:t>2584</w:t>
            </w:r>
          </w:p>
        </w:tc>
        <w:tc>
          <w:tcPr>
            <w:tcW w:w="941" w:type="dxa"/>
          </w:tcPr>
          <w:p w14:paraId="30658D2B" w14:textId="77777777" w:rsidR="00ED7375" w:rsidRDefault="00000000">
            <w:r>
              <w:t>@phinnyakoth5628</w:t>
            </w:r>
          </w:p>
        </w:tc>
        <w:tc>
          <w:tcPr>
            <w:tcW w:w="403" w:type="dxa"/>
          </w:tcPr>
          <w:p w14:paraId="42E56CB5" w14:textId="77777777" w:rsidR="00ED7375" w:rsidRDefault="00000000">
            <w:r>
              <w:t>2020-11-27 09:19:16</w:t>
            </w:r>
          </w:p>
        </w:tc>
        <w:tc>
          <w:tcPr>
            <w:tcW w:w="316" w:type="dxa"/>
          </w:tcPr>
          <w:p w14:paraId="76883D88" w14:textId="77777777" w:rsidR="00ED7375" w:rsidRDefault="00000000">
            <w:r>
              <w:t>0</w:t>
            </w:r>
          </w:p>
        </w:tc>
        <w:tc>
          <w:tcPr>
            <w:tcW w:w="354" w:type="dxa"/>
          </w:tcPr>
          <w:p w14:paraId="63AD8C2E" w14:textId="77777777" w:rsidR="00ED7375" w:rsidRDefault="00000000">
            <w:r>
              <w:t>0</w:t>
            </w:r>
          </w:p>
        </w:tc>
        <w:tc>
          <w:tcPr>
            <w:tcW w:w="6528" w:type="dxa"/>
          </w:tcPr>
          <w:p w14:paraId="13E7B1A2" w14:textId="77777777" w:rsidR="00ED7375" w:rsidRDefault="00000000">
            <w:r>
              <w:t>For the mothers who abandon their kids please stop for every child comes grace to raise them</w:t>
            </w:r>
          </w:p>
        </w:tc>
      </w:tr>
      <w:tr w:rsidR="00ED7375" w14:paraId="7AE368D4" w14:textId="77777777" w:rsidTr="001E6984">
        <w:tc>
          <w:tcPr>
            <w:tcW w:w="1199" w:type="dxa"/>
          </w:tcPr>
          <w:p w14:paraId="30B164E8" w14:textId="77777777" w:rsidR="00ED7375" w:rsidRDefault="00000000">
            <w:r>
              <w:t>2585</w:t>
            </w:r>
          </w:p>
        </w:tc>
        <w:tc>
          <w:tcPr>
            <w:tcW w:w="941" w:type="dxa"/>
          </w:tcPr>
          <w:p w14:paraId="2078E6CF" w14:textId="77777777" w:rsidR="00ED7375" w:rsidRDefault="00000000">
            <w:r>
              <w:t>@harithrashid5314</w:t>
            </w:r>
          </w:p>
        </w:tc>
        <w:tc>
          <w:tcPr>
            <w:tcW w:w="403" w:type="dxa"/>
          </w:tcPr>
          <w:p w14:paraId="593B5476" w14:textId="77777777" w:rsidR="00ED7375" w:rsidRDefault="00000000">
            <w:r>
              <w:t>2020-11-27 08:37:05</w:t>
            </w:r>
          </w:p>
        </w:tc>
        <w:tc>
          <w:tcPr>
            <w:tcW w:w="316" w:type="dxa"/>
          </w:tcPr>
          <w:p w14:paraId="542414B9" w14:textId="77777777" w:rsidR="00ED7375" w:rsidRDefault="00000000">
            <w:r>
              <w:t>4</w:t>
            </w:r>
          </w:p>
        </w:tc>
        <w:tc>
          <w:tcPr>
            <w:tcW w:w="354" w:type="dxa"/>
          </w:tcPr>
          <w:p w14:paraId="073BDF97" w14:textId="77777777" w:rsidR="00ED7375" w:rsidRDefault="00000000">
            <w:r>
              <w:t>1</w:t>
            </w:r>
          </w:p>
        </w:tc>
        <w:tc>
          <w:tcPr>
            <w:tcW w:w="6528" w:type="dxa"/>
          </w:tcPr>
          <w:p w14:paraId="1EFD6A4A" w14:textId="77777777" w:rsidR="00ED7375" w:rsidRDefault="00000000">
            <w:r>
              <w:t>This is also a massive problem in Tanzania</w:t>
            </w:r>
          </w:p>
        </w:tc>
      </w:tr>
      <w:tr w:rsidR="00ED7375" w14:paraId="58E59F60" w14:textId="77777777" w:rsidTr="001E6984">
        <w:tc>
          <w:tcPr>
            <w:tcW w:w="1199" w:type="dxa"/>
          </w:tcPr>
          <w:p w14:paraId="013985F4" w14:textId="77777777" w:rsidR="00ED7375" w:rsidRDefault="00000000">
            <w:r>
              <w:t>2586</w:t>
            </w:r>
          </w:p>
        </w:tc>
        <w:tc>
          <w:tcPr>
            <w:tcW w:w="941" w:type="dxa"/>
          </w:tcPr>
          <w:p w14:paraId="16D49BB7" w14:textId="77777777" w:rsidR="00ED7375" w:rsidRDefault="00000000">
            <w:r>
              <w:t>@Shinkajo</w:t>
            </w:r>
          </w:p>
        </w:tc>
        <w:tc>
          <w:tcPr>
            <w:tcW w:w="403" w:type="dxa"/>
          </w:tcPr>
          <w:p w14:paraId="75666630" w14:textId="77777777" w:rsidR="00ED7375" w:rsidRDefault="00000000">
            <w:r>
              <w:t>2020-12-31 18:43:24</w:t>
            </w:r>
          </w:p>
        </w:tc>
        <w:tc>
          <w:tcPr>
            <w:tcW w:w="316" w:type="dxa"/>
          </w:tcPr>
          <w:p w14:paraId="746B394E" w14:textId="77777777" w:rsidR="00ED7375" w:rsidRDefault="00000000">
            <w:r>
              <w:t>0</w:t>
            </w:r>
          </w:p>
        </w:tc>
        <w:tc>
          <w:tcPr>
            <w:tcW w:w="354" w:type="dxa"/>
          </w:tcPr>
          <w:p w14:paraId="5082634A" w14:textId="77777777" w:rsidR="00ED7375" w:rsidRDefault="00ED7375"/>
        </w:tc>
        <w:tc>
          <w:tcPr>
            <w:tcW w:w="6528" w:type="dxa"/>
          </w:tcPr>
          <w:p w14:paraId="3527F4C3" w14:textId="77777777" w:rsidR="00ED7375" w:rsidRDefault="00000000">
            <w:r>
              <w:t>Probably a lot of African countries</w:t>
            </w:r>
          </w:p>
        </w:tc>
      </w:tr>
      <w:tr w:rsidR="00ED7375" w14:paraId="1DAAC78A" w14:textId="77777777" w:rsidTr="001E6984">
        <w:tc>
          <w:tcPr>
            <w:tcW w:w="1199" w:type="dxa"/>
          </w:tcPr>
          <w:p w14:paraId="7C200B1A" w14:textId="77777777" w:rsidR="00ED7375" w:rsidRDefault="00000000">
            <w:r>
              <w:t>2587</w:t>
            </w:r>
          </w:p>
        </w:tc>
        <w:tc>
          <w:tcPr>
            <w:tcW w:w="941" w:type="dxa"/>
          </w:tcPr>
          <w:p w14:paraId="7456CD7E" w14:textId="77777777" w:rsidR="00ED7375" w:rsidRDefault="00000000">
            <w:r>
              <w:t>@diegogeneral1217</w:t>
            </w:r>
          </w:p>
        </w:tc>
        <w:tc>
          <w:tcPr>
            <w:tcW w:w="403" w:type="dxa"/>
          </w:tcPr>
          <w:p w14:paraId="41164E17" w14:textId="77777777" w:rsidR="00ED7375" w:rsidRDefault="00000000">
            <w:r>
              <w:t>2020-11-27 08:06:32</w:t>
            </w:r>
          </w:p>
        </w:tc>
        <w:tc>
          <w:tcPr>
            <w:tcW w:w="316" w:type="dxa"/>
          </w:tcPr>
          <w:p w14:paraId="0FBE90D0" w14:textId="77777777" w:rsidR="00ED7375" w:rsidRDefault="00000000">
            <w:r>
              <w:t>0</w:t>
            </w:r>
          </w:p>
        </w:tc>
        <w:tc>
          <w:tcPr>
            <w:tcW w:w="354" w:type="dxa"/>
          </w:tcPr>
          <w:p w14:paraId="1CC647D8" w14:textId="77777777" w:rsidR="00ED7375" w:rsidRDefault="00000000">
            <w:r>
              <w:t>0</w:t>
            </w:r>
          </w:p>
        </w:tc>
        <w:tc>
          <w:tcPr>
            <w:tcW w:w="6528" w:type="dxa"/>
          </w:tcPr>
          <w:p w14:paraId="7DBED97F" w14:textId="77777777" w:rsidR="00ED7375" w:rsidRDefault="00000000">
            <w:r>
              <w:t>The poor always suffers the most</w:t>
            </w:r>
          </w:p>
        </w:tc>
      </w:tr>
      <w:tr w:rsidR="00ED7375" w14:paraId="4AF09DEB" w14:textId="77777777" w:rsidTr="001E6984">
        <w:tc>
          <w:tcPr>
            <w:tcW w:w="1199" w:type="dxa"/>
          </w:tcPr>
          <w:p w14:paraId="3BB5A9E9" w14:textId="77777777" w:rsidR="00ED7375" w:rsidRDefault="00000000">
            <w:r>
              <w:t>2588</w:t>
            </w:r>
          </w:p>
        </w:tc>
        <w:tc>
          <w:tcPr>
            <w:tcW w:w="941" w:type="dxa"/>
          </w:tcPr>
          <w:p w14:paraId="43443300" w14:textId="77777777" w:rsidR="00ED7375" w:rsidRDefault="00000000">
            <w:r>
              <w:t>@rubyellis.5472</w:t>
            </w:r>
          </w:p>
        </w:tc>
        <w:tc>
          <w:tcPr>
            <w:tcW w:w="403" w:type="dxa"/>
          </w:tcPr>
          <w:p w14:paraId="2A655B4C" w14:textId="77777777" w:rsidR="00ED7375" w:rsidRDefault="00000000">
            <w:r>
              <w:t>2020-11-27 07:12:00</w:t>
            </w:r>
          </w:p>
        </w:tc>
        <w:tc>
          <w:tcPr>
            <w:tcW w:w="316" w:type="dxa"/>
          </w:tcPr>
          <w:p w14:paraId="0D6C335A" w14:textId="77777777" w:rsidR="00ED7375" w:rsidRDefault="00000000">
            <w:r>
              <w:t>0</w:t>
            </w:r>
          </w:p>
        </w:tc>
        <w:tc>
          <w:tcPr>
            <w:tcW w:w="354" w:type="dxa"/>
          </w:tcPr>
          <w:p w14:paraId="0AFAB4C7" w14:textId="77777777" w:rsidR="00ED7375" w:rsidRDefault="00000000">
            <w:r>
              <w:t>0</w:t>
            </w:r>
          </w:p>
        </w:tc>
        <w:tc>
          <w:tcPr>
            <w:tcW w:w="6528" w:type="dxa"/>
          </w:tcPr>
          <w:p w14:paraId="4EF5E8CB" w14:textId="77777777" w:rsidR="00ED7375" w:rsidRDefault="00000000">
            <w:r>
              <w:t>Child Protective Services in the United States makes money kidnapping children from parents and selling them.</w:t>
            </w:r>
          </w:p>
        </w:tc>
      </w:tr>
      <w:tr w:rsidR="00ED7375" w14:paraId="77B655F2" w14:textId="77777777" w:rsidTr="001E6984">
        <w:tc>
          <w:tcPr>
            <w:tcW w:w="1199" w:type="dxa"/>
          </w:tcPr>
          <w:p w14:paraId="0BE728F9" w14:textId="77777777" w:rsidR="00ED7375" w:rsidRDefault="00000000">
            <w:r>
              <w:t>2589</w:t>
            </w:r>
          </w:p>
        </w:tc>
        <w:tc>
          <w:tcPr>
            <w:tcW w:w="941" w:type="dxa"/>
          </w:tcPr>
          <w:p w14:paraId="3E1BA1D0" w14:textId="77777777" w:rsidR="00ED7375" w:rsidRDefault="00000000">
            <w:r>
              <w:t>@Cyber_Diva</w:t>
            </w:r>
          </w:p>
        </w:tc>
        <w:tc>
          <w:tcPr>
            <w:tcW w:w="403" w:type="dxa"/>
          </w:tcPr>
          <w:p w14:paraId="451B7BBC" w14:textId="77777777" w:rsidR="00ED7375" w:rsidRDefault="00000000">
            <w:r>
              <w:t>2020-11-27 03:52:41</w:t>
            </w:r>
          </w:p>
        </w:tc>
        <w:tc>
          <w:tcPr>
            <w:tcW w:w="316" w:type="dxa"/>
          </w:tcPr>
          <w:p w14:paraId="4A66A699" w14:textId="77777777" w:rsidR="00ED7375" w:rsidRDefault="00000000">
            <w:r>
              <w:t>1</w:t>
            </w:r>
          </w:p>
        </w:tc>
        <w:tc>
          <w:tcPr>
            <w:tcW w:w="354" w:type="dxa"/>
          </w:tcPr>
          <w:p w14:paraId="5F122A79" w14:textId="77777777" w:rsidR="00ED7375" w:rsidRDefault="00000000">
            <w:r>
              <w:t>0</w:t>
            </w:r>
          </w:p>
        </w:tc>
        <w:tc>
          <w:tcPr>
            <w:tcW w:w="6528" w:type="dxa"/>
          </w:tcPr>
          <w:p w14:paraId="56F45D91" w14:textId="77777777" w:rsidR="00ED7375" w:rsidRDefault="00000000">
            <w:r>
              <w:t>Heartbreaking!! 💔💔💔</w:t>
            </w:r>
          </w:p>
        </w:tc>
      </w:tr>
      <w:tr w:rsidR="00ED7375" w14:paraId="03F89EE9" w14:textId="77777777" w:rsidTr="001E6984">
        <w:tc>
          <w:tcPr>
            <w:tcW w:w="1199" w:type="dxa"/>
          </w:tcPr>
          <w:p w14:paraId="290C0FB0" w14:textId="77777777" w:rsidR="00ED7375" w:rsidRDefault="00000000">
            <w:r>
              <w:t>2590</w:t>
            </w:r>
          </w:p>
        </w:tc>
        <w:tc>
          <w:tcPr>
            <w:tcW w:w="941" w:type="dxa"/>
          </w:tcPr>
          <w:p w14:paraId="4EC2A6A2" w14:textId="77777777" w:rsidR="00ED7375" w:rsidRDefault="00000000">
            <w:r>
              <w:t>@ISayToMyself</w:t>
            </w:r>
          </w:p>
        </w:tc>
        <w:tc>
          <w:tcPr>
            <w:tcW w:w="403" w:type="dxa"/>
          </w:tcPr>
          <w:p w14:paraId="1C7F6A92" w14:textId="77777777" w:rsidR="00ED7375" w:rsidRDefault="00000000">
            <w:r>
              <w:t>2020-11-27 03:38:48</w:t>
            </w:r>
          </w:p>
        </w:tc>
        <w:tc>
          <w:tcPr>
            <w:tcW w:w="316" w:type="dxa"/>
          </w:tcPr>
          <w:p w14:paraId="5F283515" w14:textId="77777777" w:rsidR="00ED7375" w:rsidRDefault="00000000">
            <w:r>
              <w:t>38</w:t>
            </w:r>
          </w:p>
        </w:tc>
        <w:tc>
          <w:tcPr>
            <w:tcW w:w="354" w:type="dxa"/>
          </w:tcPr>
          <w:p w14:paraId="248962DD" w14:textId="77777777" w:rsidR="00ED7375" w:rsidRDefault="00000000">
            <w:r>
              <w:t>2</w:t>
            </w:r>
          </w:p>
        </w:tc>
        <w:tc>
          <w:tcPr>
            <w:tcW w:w="6528" w:type="dxa"/>
          </w:tcPr>
          <w:p w14:paraId="45A271E8" w14:textId="77777777" w:rsidR="00ED7375" w:rsidRDefault="00000000">
            <w:r>
              <w:t>Well I’m 2 minutes in and simply can’t watch this.  Father have mercy on these babies.  🙏🏾🙏🏾🙏🏾</w:t>
            </w:r>
          </w:p>
        </w:tc>
      </w:tr>
      <w:tr w:rsidR="00ED7375" w14:paraId="32EB5C39" w14:textId="77777777" w:rsidTr="001E6984">
        <w:tc>
          <w:tcPr>
            <w:tcW w:w="1199" w:type="dxa"/>
          </w:tcPr>
          <w:p w14:paraId="73F50B03" w14:textId="77777777" w:rsidR="00ED7375" w:rsidRDefault="00000000">
            <w:r>
              <w:t>2591</w:t>
            </w:r>
          </w:p>
        </w:tc>
        <w:tc>
          <w:tcPr>
            <w:tcW w:w="941" w:type="dxa"/>
          </w:tcPr>
          <w:p w14:paraId="1AB45F0A" w14:textId="77777777" w:rsidR="00ED7375" w:rsidRDefault="00000000">
            <w:r>
              <w:t>@mcmwaba7</w:t>
            </w:r>
          </w:p>
        </w:tc>
        <w:tc>
          <w:tcPr>
            <w:tcW w:w="403" w:type="dxa"/>
          </w:tcPr>
          <w:p w14:paraId="14AEBA4F" w14:textId="77777777" w:rsidR="00ED7375" w:rsidRDefault="00000000">
            <w:r>
              <w:t>2020-11-28 01:20:51</w:t>
            </w:r>
          </w:p>
        </w:tc>
        <w:tc>
          <w:tcPr>
            <w:tcW w:w="316" w:type="dxa"/>
          </w:tcPr>
          <w:p w14:paraId="0E2E1A9B" w14:textId="77777777" w:rsidR="00ED7375" w:rsidRDefault="00000000">
            <w:r>
              <w:t>0</w:t>
            </w:r>
          </w:p>
        </w:tc>
        <w:tc>
          <w:tcPr>
            <w:tcW w:w="354" w:type="dxa"/>
          </w:tcPr>
          <w:p w14:paraId="19BF5EBD" w14:textId="77777777" w:rsidR="00ED7375" w:rsidRDefault="00ED7375"/>
        </w:tc>
        <w:tc>
          <w:tcPr>
            <w:tcW w:w="6528" w:type="dxa"/>
          </w:tcPr>
          <w:p w14:paraId="5DA23580" w14:textId="77777777" w:rsidR="00ED7375" w:rsidRDefault="00000000">
            <w:r>
              <w:t>Neither could I. I made it to 5 minutes.  This is extremely heartbreaking</w:t>
            </w:r>
          </w:p>
        </w:tc>
      </w:tr>
      <w:tr w:rsidR="00ED7375" w14:paraId="0F13AD35" w14:textId="77777777" w:rsidTr="001E6984">
        <w:tc>
          <w:tcPr>
            <w:tcW w:w="1199" w:type="dxa"/>
          </w:tcPr>
          <w:p w14:paraId="0A3DBFB1" w14:textId="77777777" w:rsidR="00ED7375" w:rsidRDefault="00000000">
            <w:r>
              <w:t>2592</w:t>
            </w:r>
          </w:p>
        </w:tc>
        <w:tc>
          <w:tcPr>
            <w:tcW w:w="941" w:type="dxa"/>
          </w:tcPr>
          <w:p w14:paraId="7DEF99A0" w14:textId="77777777" w:rsidR="00ED7375" w:rsidRDefault="00000000">
            <w:r>
              <w:t>@yaomomo6881</w:t>
            </w:r>
          </w:p>
        </w:tc>
        <w:tc>
          <w:tcPr>
            <w:tcW w:w="403" w:type="dxa"/>
          </w:tcPr>
          <w:p w14:paraId="6BE59565" w14:textId="77777777" w:rsidR="00ED7375" w:rsidRDefault="00000000">
            <w:r>
              <w:t>2021-03-24 01:12:11</w:t>
            </w:r>
          </w:p>
        </w:tc>
        <w:tc>
          <w:tcPr>
            <w:tcW w:w="316" w:type="dxa"/>
          </w:tcPr>
          <w:p w14:paraId="61A130B6" w14:textId="77777777" w:rsidR="00ED7375" w:rsidRDefault="00000000">
            <w:r>
              <w:t>0</w:t>
            </w:r>
          </w:p>
        </w:tc>
        <w:tc>
          <w:tcPr>
            <w:tcW w:w="354" w:type="dxa"/>
          </w:tcPr>
          <w:p w14:paraId="7FD69B0B" w14:textId="77777777" w:rsidR="00ED7375" w:rsidRDefault="00ED7375"/>
        </w:tc>
        <w:tc>
          <w:tcPr>
            <w:tcW w:w="6528" w:type="dxa"/>
          </w:tcPr>
          <w:p w14:paraId="6706E889" w14:textId="77777777" w:rsidR="00ED7375" w:rsidRDefault="00000000">
            <w:r>
              <w:t>Me too I think I’m gonna she’s a tear</w:t>
            </w:r>
          </w:p>
        </w:tc>
      </w:tr>
      <w:tr w:rsidR="00ED7375" w14:paraId="00BCE6BE" w14:textId="77777777" w:rsidTr="001E6984">
        <w:tc>
          <w:tcPr>
            <w:tcW w:w="1199" w:type="dxa"/>
          </w:tcPr>
          <w:p w14:paraId="00E89124" w14:textId="77777777" w:rsidR="00ED7375" w:rsidRDefault="00000000">
            <w:r>
              <w:t>2593</w:t>
            </w:r>
          </w:p>
        </w:tc>
        <w:tc>
          <w:tcPr>
            <w:tcW w:w="941" w:type="dxa"/>
          </w:tcPr>
          <w:p w14:paraId="7514BF1B" w14:textId="77777777" w:rsidR="00ED7375" w:rsidRDefault="00000000">
            <w:r>
              <w:t>@kathymcgirt8944</w:t>
            </w:r>
          </w:p>
        </w:tc>
        <w:tc>
          <w:tcPr>
            <w:tcW w:w="403" w:type="dxa"/>
          </w:tcPr>
          <w:p w14:paraId="37F47562" w14:textId="77777777" w:rsidR="00ED7375" w:rsidRDefault="00000000">
            <w:r>
              <w:t>2020-11-27 03:25:38</w:t>
            </w:r>
          </w:p>
        </w:tc>
        <w:tc>
          <w:tcPr>
            <w:tcW w:w="316" w:type="dxa"/>
          </w:tcPr>
          <w:p w14:paraId="3847F84F" w14:textId="77777777" w:rsidR="00ED7375" w:rsidRDefault="00000000">
            <w:r>
              <w:t>0</w:t>
            </w:r>
          </w:p>
        </w:tc>
        <w:tc>
          <w:tcPr>
            <w:tcW w:w="354" w:type="dxa"/>
          </w:tcPr>
          <w:p w14:paraId="3C0DC205" w14:textId="77777777" w:rsidR="00ED7375" w:rsidRDefault="00000000">
            <w:r>
              <w:t>0</w:t>
            </w:r>
          </w:p>
        </w:tc>
        <w:tc>
          <w:tcPr>
            <w:tcW w:w="6528" w:type="dxa"/>
          </w:tcPr>
          <w:p w14:paraId="76D9130E" w14:textId="77777777" w:rsidR="00ED7375" w:rsidRDefault="00000000">
            <w:r>
              <w:t>Where is the government??</w:t>
            </w:r>
          </w:p>
        </w:tc>
      </w:tr>
      <w:tr w:rsidR="00ED7375" w14:paraId="2BF0EA77" w14:textId="77777777" w:rsidTr="001E6984">
        <w:tc>
          <w:tcPr>
            <w:tcW w:w="1199" w:type="dxa"/>
          </w:tcPr>
          <w:p w14:paraId="69ECB4CD" w14:textId="77777777" w:rsidR="00ED7375" w:rsidRDefault="00000000">
            <w:r>
              <w:t>2594</w:t>
            </w:r>
          </w:p>
        </w:tc>
        <w:tc>
          <w:tcPr>
            <w:tcW w:w="941" w:type="dxa"/>
          </w:tcPr>
          <w:p w14:paraId="38E11C01" w14:textId="77777777" w:rsidR="00ED7375" w:rsidRDefault="00000000">
            <w:r>
              <w:t>@kathymcgirt8944</w:t>
            </w:r>
          </w:p>
        </w:tc>
        <w:tc>
          <w:tcPr>
            <w:tcW w:w="403" w:type="dxa"/>
          </w:tcPr>
          <w:p w14:paraId="2EFC1726" w14:textId="77777777" w:rsidR="00ED7375" w:rsidRDefault="00000000">
            <w:r>
              <w:t>2020-11-27 02:46:23</w:t>
            </w:r>
          </w:p>
        </w:tc>
        <w:tc>
          <w:tcPr>
            <w:tcW w:w="316" w:type="dxa"/>
          </w:tcPr>
          <w:p w14:paraId="1810DCE8" w14:textId="77777777" w:rsidR="00ED7375" w:rsidRDefault="00000000">
            <w:r>
              <w:t>0</w:t>
            </w:r>
          </w:p>
        </w:tc>
        <w:tc>
          <w:tcPr>
            <w:tcW w:w="354" w:type="dxa"/>
          </w:tcPr>
          <w:p w14:paraId="59F76A6D" w14:textId="77777777" w:rsidR="00ED7375" w:rsidRDefault="00000000">
            <w:r>
              <w:t>0</w:t>
            </w:r>
          </w:p>
        </w:tc>
        <w:tc>
          <w:tcPr>
            <w:tcW w:w="6528" w:type="dxa"/>
          </w:tcPr>
          <w:p w14:paraId="03BAAFA4" w14:textId="77777777" w:rsidR="00ED7375" w:rsidRDefault="00000000">
            <w:r>
              <w:t>I would have taken both mom and baby the fuck out of there.</w:t>
            </w:r>
          </w:p>
        </w:tc>
      </w:tr>
      <w:tr w:rsidR="00ED7375" w14:paraId="46B1A0EB" w14:textId="77777777" w:rsidTr="001E6984">
        <w:tc>
          <w:tcPr>
            <w:tcW w:w="1199" w:type="dxa"/>
          </w:tcPr>
          <w:p w14:paraId="545FA06F" w14:textId="77777777" w:rsidR="00ED7375" w:rsidRDefault="00000000">
            <w:r>
              <w:t>2595</w:t>
            </w:r>
          </w:p>
        </w:tc>
        <w:tc>
          <w:tcPr>
            <w:tcW w:w="941" w:type="dxa"/>
          </w:tcPr>
          <w:p w14:paraId="739AADEB" w14:textId="77777777" w:rsidR="00ED7375" w:rsidRDefault="00000000">
            <w:r>
              <w:t>@livtobeblessed</w:t>
            </w:r>
          </w:p>
        </w:tc>
        <w:tc>
          <w:tcPr>
            <w:tcW w:w="403" w:type="dxa"/>
          </w:tcPr>
          <w:p w14:paraId="100F0A48" w14:textId="77777777" w:rsidR="00ED7375" w:rsidRDefault="00000000">
            <w:r>
              <w:t>2020-11-27 01:49:59</w:t>
            </w:r>
          </w:p>
        </w:tc>
        <w:tc>
          <w:tcPr>
            <w:tcW w:w="316" w:type="dxa"/>
          </w:tcPr>
          <w:p w14:paraId="2C0A3404" w14:textId="77777777" w:rsidR="00ED7375" w:rsidRDefault="00000000">
            <w:r>
              <w:t>0</w:t>
            </w:r>
          </w:p>
        </w:tc>
        <w:tc>
          <w:tcPr>
            <w:tcW w:w="354" w:type="dxa"/>
          </w:tcPr>
          <w:p w14:paraId="1E7A3859" w14:textId="77777777" w:rsidR="00ED7375" w:rsidRDefault="00000000">
            <w:r>
              <w:t>0</w:t>
            </w:r>
          </w:p>
        </w:tc>
        <w:tc>
          <w:tcPr>
            <w:tcW w:w="6528" w:type="dxa"/>
          </w:tcPr>
          <w:p w14:paraId="51D07F54" w14:textId="77777777" w:rsidR="00ED7375" w:rsidRDefault="00000000">
            <w:r>
              <w:t>Anita is a drug addict!</w:t>
            </w:r>
          </w:p>
        </w:tc>
      </w:tr>
      <w:tr w:rsidR="00ED7375" w14:paraId="458F9BF4" w14:textId="77777777" w:rsidTr="001E6984">
        <w:tc>
          <w:tcPr>
            <w:tcW w:w="1199" w:type="dxa"/>
          </w:tcPr>
          <w:p w14:paraId="27772453" w14:textId="77777777" w:rsidR="00ED7375" w:rsidRDefault="00000000">
            <w:r>
              <w:t>2596</w:t>
            </w:r>
          </w:p>
        </w:tc>
        <w:tc>
          <w:tcPr>
            <w:tcW w:w="941" w:type="dxa"/>
          </w:tcPr>
          <w:p w14:paraId="20B94C89" w14:textId="77777777" w:rsidR="00ED7375" w:rsidRDefault="00000000">
            <w:r>
              <w:t>@baabajosh</w:t>
            </w:r>
          </w:p>
        </w:tc>
        <w:tc>
          <w:tcPr>
            <w:tcW w:w="403" w:type="dxa"/>
          </w:tcPr>
          <w:p w14:paraId="7FB9E913" w14:textId="77777777" w:rsidR="00ED7375" w:rsidRDefault="00000000">
            <w:r>
              <w:t>2020-11-27 01:33:03</w:t>
            </w:r>
          </w:p>
        </w:tc>
        <w:tc>
          <w:tcPr>
            <w:tcW w:w="316" w:type="dxa"/>
          </w:tcPr>
          <w:p w14:paraId="1A2F7EC8" w14:textId="77777777" w:rsidR="00ED7375" w:rsidRDefault="00000000">
            <w:r>
              <w:t>0</w:t>
            </w:r>
          </w:p>
        </w:tc>
        <w:tc>
          <w:tcPr>
            <w:tcW w:w="354" w:type="dxa"/>
          </w:tcPr>
          <w:p w14:paraId="2B1F8251" w14:textId="77777777" w:rsidR="00ED7375" w:rsidRDefault="00000000">
            <w:r>
              <w:t>0</w:t>
            </w:r>
          </w:p>
        </w:tc>
        <w:tc>
          <w:tcPr>
            <w:tcW w:w="6528" w:type="dxa"/>
          </w:tcPr>
          <w:p w14:paraId="72D73816" w14:textId="77777777" w:rsidR="00ED7375" w:rsidRDefault="00000000">
            <w:r>
              <w:t>Hii mama Lucy hospital is always associated with negativity. Too much happens there.</w:t>
            </w:r>
          </w:p>
        </w:tc>
      </w:tr>
      <w:tr w:rsidR="00ED7375" w14:paraId="37BC861F" w14:textId="77777777" w:rsidTr="001E6984">
        <w:tc>
          <w:tcPr>
            <w:tcW w:w="1199" w:type="dxa"/>
          </w:tcPr>
          <w:p w14:paraId="315EB223" w14:textId="77777777" w:rsidR="00ED7375" w:rsidRDefault="00000000">
            <w:r>
              <w:t>2597</w:t>
            </w:r>
          </w:p>
        </w:tc>
        <w:tc>
          <w:tcPr>
            <w:tcW w:w="941" w:type="dxa"/>
          </w:tcPr>
          <w:p w14:paraId="18E4C208" w14:textId="77777777" w:rsidR="00ED7375" w:rsidRDefault="00000000">
            <w:r>
              <w:t>@devbachu7072</w:t>
            </w:r>
          </w:p>
        </w:tc>
        <w:tc>
          <w:tcPr>
            <w:tcW w:w="403" w:type="dxa"/>
          </w:tcPr>
          <w:p w14:paraId="1AF4742A" w14:textId="77777777" w:rsidR="00ED7375" w:rsidRDefault="00000000">
            <w:r>
              <w:t>2020-11-27 01:13:53</w:t>
            </w:r>
          </w:p>
        </w:tc>
        <w:tc>
          <w:tcPr>
            <w:tcW w:w="316" w:type="dxa"/>
          </w:tcPr>
          <w:p w14:paraId="2F193F22" w14:textId="77777777" w:rsidR="00ED7375" w:rsidRDefault="00000000">
            <w:r>
              <w:t>3</w:t>
            </w:r>
          </w:p>
        </w:tc>
        <w:tc>
          <w:tcPr>
            <w:tcW w:w="354" w:type="dxa"/>
          </w:tcPr>
          <w:p w14:paraId="7697C6F4" w14:textId="77777777" w:rsidR="00ED7375" w:rsidRDefault="00000000">
            <w:r>
              <w:t>0</w:t>
            </w:r>
          </w:p>
        </w:tc>
        <w:tc>
          <w:tcPr>
            <w:tcW w:w="6528" w:type="dxa"/>
          </w:tcPr>
          <w:p w14:paraId="37B8630C" w14:textId="77777777" w:rsidR="00ED7375" w:rsidRDefault="00000000">
            <w:r>
              <w:t>So sad a mother an her kids lives on the street kenya u all can do better to help them</w:t>
            </w:r>
          </w:p>
        </w:tc>
      </w:tr>
      <w:tr w:rsidR="00ED7375" w14:paraId="168FC347" w14:textId="77777777" w:rsidTr="001E6984">
        <w:tc>
          <w:tcPr>
            <w:tcW w:w="1199" w:type="dxa"/>
          </w:tcPr>
          <w:p w14:paraId="56722708" w14:textId="77777777" w:rsidR="00ED7375" w:rsidRDefault="00000000">
            <w:r>
              <w:t>2598</w:t>
            </w:r>
          </w:p>
        </w:tc>
        <w:tc>
          <w:tcPr>
            <w:tcW w:w="941" w:type="dxa"/>
          </w:tcPr>
          <w:p w14:paraId="74503A97" w14:textId="77777777" w:rsidR="00ED7375" w:rsidRDefault="00000000">
            <w:r>
              <w:t>@devbachu7072</w:t>
            </w:r>
          </w:p>
        </w:tc>
        <w:tc>
          <w:tcPr>
            <w:tcW w:w="403" w:type="dxa"/>
          </w:tcPr>
          <w:p w14:paraId="44E4A725" w14:textId="77777777" w:rsidR="00ED7375" w:rsidRDefault="00000000">
            <w:r>
              <w:t>2020-11-27 01:03:14</w:t>
            </w:r>
          </w:p>
        </w:tc>
        <w:tc>
          <w:tcPr>
            <w:tcW w:w="316" w:type="dxa"/>
          </w:tcPr>
          <w:p w14:paraId="12ED0CB0" w14:textId="77777777" w:rsidR="00ED7375" w:rsidRDefault="00000000">
            <w:r>
              <w:t>0</w:t>
            </w:r>
          </w:p>
        </w:tc>
        <w:tc>
          <w:tcPr>
            <w:tcW w:w="354" w:type="dxa"/>
          </w:tcPr>
          <w:p w14:paraId="2B0C720A" w14:textId="77777777" w:rsidR="00ED7375" w:rsidRDefault="00000000">
            <w:r>
              <w:t>0</w:t>
            </w:r>
          </w:p>
        </w:tc>
        <w:tc>
          <w:tcPr>
            <w:tcW w:w="6528" w:type="dxa"/>
          </w:tcPr>
          <w:p w14:paraId="177FA2A8" w14:textId="77777777" w:rsidR="00ED7375" w:rsidRDefault="00000000">
            <w:r>
              <w:t>Omg so sad stop this shit gush</w:t>
            </w:r>
          </w:p>
        </w:tc>
      </w:tr>
      <w:tr w:rsidR="00ED7375" w14:paraId="6F72A012" w14:textId="77777777" w:rsidTr="001E6984">
        <w:tc>
          <w:tcPr>
            <w:tcW w:w="1199" w:type="dxa"/>
          </w:tcPr>
          <w:p w14:paraId="24432FC5" w14:textId="77777777" w:rsidR="00ED7375" w:rsidRDefault="00000000">
            <w:r>
              <w:t>2599</w:t>
            </w:r>
          </w:p>
        </w:tc>
        <w:tc>
          <w:tcPr>
            <w:tcW w:w="941" w:type="dxa"/>
          </w:tcPr>
          <w:p w14:paraId="408C5C27" w14:textId="77777777" w:rsidR="00ED7375" w:rsidRDefault="00000000">
            <w:r>
              <w:t>@mariusw8019</w:t>
            </w:r>
          </w:p>
        </w:tc>
        <w:tc>
          <w:tcPr>
            <w:tcW w:w="403" w:type="dxa"/>
          </w:tcPr>
          <w:p w14:paraId="63B817DC" w14:textId="77777777" w:rsidR="00ED7375" w:rsidRDefault="00000000">
            <w:r>
              <w:t>2020-11-27 00:57:44</w:t>
            </w:r>
          </w:p>
        </w:tc>
        <w:tc>
          <w:tcPr>
            <w:tcW w:w="316" w:type="dxa"/>
          </w:tcPr>
          <w:p w14:paraId="28784F01" w14:textId="77777777" w:rsidR="00ED7375" w:rsidRDefault="00000000">
            <w:r>
              <w:t>0</w:t>
            </w:r>
          </w:p>
        </w:tc>
        <w:tc>
          <w:tcPr>
            <w:tcW w:w="354" w:type="dxa"/>
          </w:tcPr>
          <w:p w14:paraId="2A7BAB69" w14:textId="77777777" w:rsidR="00ED7375" w:rsidRDefault="00000000">
            <w:r>
              <w:t>0</w:t>
            </w:r>
          </w:p>
        </w:tc>
        <w:tc>
          <w:tcPr>
            <w:tcW w:w="6528" w:type="dxa"/>
          </w:tcPr>
          <w:p w14:paraId="656BB103" w14:textId="77777777" w:rsidR="00ED7375" w:rsidRDefault="00000000">
            <w:r>
              <w:t>I think this phenomenon is taking over everywhere in Africa. Even in my country Cameroon we are facing the same problem. It is sad and heartbreaking. OMG the money drove us to a complicated world where people lose their humanity. Why Africa and they seem to get blessing from government.</w:t>
            </w:r>
          </w:p>
        </w:tc>
      </w:tr>
      <w:tr w:rsidR="00ED7375" w14:paraId="7BDCA3B2" w14:textId="77777777" w:rsidTr="001E6984">
        <w:tc>
          <w:tcPr>
            <w:tcW w:w="1199" w:type="dxa"/>
          </w:tcPr>
          <w:p w14:paraId="1B73C688" w14:textId="77777777" w:rsidR="00ED7375" w:rsidRDefault="00000000">
            <w:r>
              <w:t>2600</w:t>
            </w:r>
          </w:p>
        </w:tc>
        <w:tc>
          <w:tcPr>
            <w:tcW w:w="941" w:type="dxa"/>
          </w:tcPr>
          <w:p w14:paraId="439409C7" w14:textId="77777777" w:rsidR="00ED7375" w:rsidRDefault="00000000">
            <w:r>
              <w:t>@essirenhier7489</w:t>
            </w:r>
          </w:p>
        </w:tc>
        <w:tc>
          <w:tcPr>
            <w:tcW w:w="403" w:type="dxa"/>
          </w:tcPr>
          <w:p w14:paraId="2147DDE1" w14:textId="77777777" w:rsidR="00ED7375" w:rsidRDefault="00000000">
            <w:r>
              <w:t>2020-11-26 23:08:51</w:t>
            </w:r>
          </w:p>
        </w:tc>
        <w:tc>
          <w:tcPr>
            <w:tcW w:w="316" w:type="dxa"/>
          </w:tcPr>
          <w:p w14:paraId="5D17B842" w14:textId="77777777" w:rsidR="00ED7375" w:rsidRDefault="00000000">
            <w:r>
              <w:t>0</w:t>
            </w:r>
          </w:p>
        </w:tc>
        <w:tc>
          <w:tcPr>
            <w:tcW w:w="354" w:type="dxa"/>
          </w:tcPr>
          <w:p w14:paraId="7204ACAA" w14:textId="77777777" w:rsidR="00ED7375" w:rsidRDefault="00000000">
            <w:r>
              <w:t>0</w:t>
            </w:r>
          </w:p>
        </w:tc>
        <w:tc>
          <w:tcPr>
            <w:tcW w:w="6528" w:type="dxa"/>
          </w:tcPr>
          <w:p w14:paraId="3860FD27" w14:textId="77777777" w:rsidR="00ED7375" w:rsidRDefault="00000000">
            <w:r>
              <w:t xml:space="preserve">Fake news to make money. Corrupted peoples. Did they collect there 3 K that they gave to the babyseller ?  Why police didn’t arrest him ? </w:t>
            </w:r>
            <w:r>
              <w:br/>
              <w:t>They see audience as stupids like them.</w:t>
            </w:r>
          </w:p>
        </w:tc>
      </w:tr>
      <w:tr w:rsidR="00ED7375" w14:paraId="6C0EAD39" w14:textId="77777777" w:rsidTr="001E6984">
        <w:tc>
          <w:tcPr>
            <w:tcW w:w="1199" w:type="dxa"/>
          </w:tcPr>
          <w:p w14:paraId="5A80DE65" w14:textId="77777777" w:rsidR="00ED7375" w:rsidRDefault="00000000">
            <w:r>
              <w:t>2601</w:t>
            </w:r>
          </w:p>
        </w:tc>
        <w:tc>
          <w:tcPr>
            <w:tcW w:w="941" w:type="dxa"/>
          </w:tcPr>
          <w:p w14:paraId="1CE0B6EA" w14:textId="77777777" w:rsidR="00ED7375" w:rsidRDefault="00000000">
            <w:r>
              <w:t>@mohamedsiadi8144</w:t>
            </w:r>
          </w:p>
        </w:tc>
        <w:tc>
          <w:tcPr>
            <w:tcW w:w="403" w:type="dxa"/>
          </w:tcPr>
          <w:p w14:paraId="73D5E9E6" w14:textId="77777777" w:rsidR="00ED7375" w:rsidRDefault="00000000">
            <w:r>
              <w:t>2020-11-26 23:07:22</w:t>
            </w:r>
          </w:p>
        </w:tc>
        <w:tc>
          <w:tcPr>
            <w:tcW w:w="316" w:type="dxa"/>
          </w:tcPr>
          <w:p w14:paraId="707B13EA" w14:textId="77777777" w:rsidR="00ED7375" w:rsidRDefault="00000000">
            <w:r>
              <w:t>0</w:t>
            </w:r>
          </w:p>
        </w:tc>
        <w:tc>
          <w:tcPr>
            <w:tcW w:w="354" w:type="dxa"/>
          </w:tcPr>
          <w:p w14:paraId="3CB7DF7C" w14:textId="77777777" w:rsidR="00ED7375" w:rsidRDefault="00000000">
            <w:r>
              <w:t>0</w:t>
            </w:r>
          </w:p>
        </w:tc>
        <w:tc>
          <w:tcPr>
            <w:tcW w:w="6528" w:type="dxa"/>
          </w:tcPr>
          <w:p w14:paraId="75056C0A" w14:textId="77777777" w:rsidR="00ED7375" w:rsidRDefault="00000000">
            <w:r>
              <w:t>Soo no arrest were made ??</w:t>
            </w:r>
          </w:p>
        </w:tc>
      </w:tr>
      <w:tr w:rsidR="00ED7375" w14:paraId="0F922ADD" w14:textId="77777777" w:rsidTr="001E6984">
        <w:tc>
          <w:tcPr>
            <w:tcW w:w="1199" w:type="dxa"/>
          </w:tcPr>
          <w:p w14:paraId="0A184BA3" w14:textId="77777777" w:rsidR="00ED7375" w:rsidRDefault="00000000">
            <w:r>
              <w:t>2602</w:t>
            </w:r>
          </w:p>
        </w:tc>
        <w:tc>
          <w:tcPr>
            <w:tcW w:w="941" w:type="dxa"/>
          </w:tcPr>
          <w:p w14:paraId="611A5D4B" w14:textId="77777777" w:rsidR="00ED7375" w:rsidRDefault="00000000">
            <w:r>
              <w:t>@margaretkariuki2518</w:t>
            </w:r>
          </w:p>
        </w:tc>
        <w:tc>
          <w:tcPr>
            <w:tcW w:w="403" w:type="dxa"/>
          </w:tcPr>
          <w:p w14:paraId="4B79DF1C" w14:textId="77777777" w:rsidR="00ED7375" w:rsidRDefault="00000000">
            <w:r>
              <w:t>2020-11-26 20:28:28</w:t>
            </w:r>
          </w:p>
        </w:tc>
        <w:tc>
          <w:tcPr>
            <w:tcW w:w="316" w:type="dxa"/>
          </w:tcPr>
          <w:p w14:paraId="1D711F59" w14:textId="77777777" w:rsidR="00ED7375" w:rsidRDefault="00000000">
            <w:r>
              <w:t>1</w:t>
            </w:r>
          </w:p>
        </w:tc>
        <w:tc>
          <w:tcPr>
            <w:tcW w:w="354" w:type="dxa"/>
          </w:tcPr>
          <w:p w14:paraId="17CC5B92" w14:textId="77777777" w:rsidR="00ED7375" w:rsidRDefault="00000000">
            <w:r>
              <w:t>0</w:t>
            </w:r>
          </w:p>
        </w:tc>
        <w:tc>
          <w:tcPr>
            <w:tcW w:w="6528" w:type="dxa"/>
          </w:tcPr>
          <w:p w14:paraId="15E1B966" w14:textId="77777777" w:rsidR="00ED7375" w:rsidRDefault="00000000">
            <w:r>
              <w:t>Noooo, this is not right. Arrests should have been made immediately.., This is heartbreaking. My son got lost for two days during 24 and 25th December 2018. I was going crazy. Imagine i was ucky to find him in a gated community a place where no strangers have no access to. Funny enough, they had changed his clothes and he was being fed and playing with toys. He never even seemed to have noticed that he was lost.., May God protect our kids and as parents, we should be careful and ensure we watch kids most times..., That Fred guy!Nkt!Disgusting..</w:t>
            </w:r>
          </w:p>
        </w:tc>
      </w:tr>
      <w:tr w:rsidR="00ED7375" w14:paraId="31C41768" w14:textId="77777777" w:rsidTr="001E6984">
        <w:tc>
          <w:tcPr>
            <w:tcW w:w="1199" w:type="dxa"/>
          </w:tcPr>
          <w:p w14:paraId="75832B96" w14:textId="77777777" w:rsidR="00ED7375" w:rsidRDefault="00000000">
            <w:r>
              <w:t>2603</w:t>
            </w:r>
          </w:p>
        </w:tc>
        <w:tc>
          <w:tcPr>
            <w:tcW w:w="941" w:type="dxa"/>
          </w:tcPr>
          <w:p w14:paraId="442C0863" w14:textId="77777777" w:rsidR="00ED7375" w:rsidRDefault="00000000">
            <w:r>
              <w:t>@pamelamuhangi9462</w:t>
            </w:r>
          </w:p>
        </w:tc>
        <w:tc>
          <w:tcPr>
            <w:tcW w:w="403" w:type="dxa"/>
          </w:tcPr>
          <w:p w14:paraId="684A9135" w14:textId="77777777" w:rsidR="00ED7375" w:rsidRDefault="00000000">
            <w:r>
              <w:t>2020-11-26 20:16:06</w:t>
            </w:r>
          </w:p>
        </w:tc>
        <w:tc>
          <w:tcPr>
            <w:tcW w:w="316" w:type="dxa"/>
          </w:tcPr>
          <w:p w14:paraId="0FB196E4" w14:textId="77777777" w:rsidR="00ED7375" w:rsidRDefault="00000000">
            <w:r>
              <w:t>43</w:t>
            </w:r>
          </w:p>
        </w:tc>
        <w:tc>
          <w:tcPr>
            <w:tcW w:w="354" w:type="dxa"/>
          </w:tcPr>
          <w:p w14:paraId="2AF66D3D" w14:textId="77777777" w:rsidR="00ED7375" w:rsidRDefault="00000000">
            <w:r>
              <w:t>1</w:t>
            </w:r>
          </w:p>
        </w:tc>
        <w:tc>
          <w:tcPr>
            <w:tcW w:w="6528" w:type="dxa"/>
          </w:tcPr>
          <w:p w14:paraId="4AC990C8" w14:textId="77777777" w:rsidR="00ED7375" w:rsidRDefault="00000000">
            <w:r>
              <w:t>Strong woman God bless you for saving innocent kids don't give up journalist work for God</w:t>
            </w:r>
          </w:p>
        </w:tc>
      </w:tr>
      <w:tr w:rsidR="00ED7375" w14:paraId="271C3A35" w14:textId="77777777" w:rsidTr="001E6984">
        <w:tc>
          <w:tcPr>
            <w:tcW w:w="1199" w:type="dxa"/>
          </w:tcPr>
          <w:p w14:paraId="4AC2C6F3" w14:textId="77777777" w:rsidR="00ED7375" w:rsidRDefault="00000000">
            <w:r>
              <w:t>2604</w:t>
            </w:r>
          </w:p>
        </w:tc>
        <w:tc>
          <w:tcPr>
            <w:tcW w:w="941" w:type="dxa"/>
          </w:tcPr>
          <w:p w14:paraId="2D572DC6" w14:textId="77777777" w:rsidR="00ED7375" w:rsidRDefault="00000000">
            <w:r>
              <w:t>@mutanazublond4391</w:t>
            </w:r>
          </w:p>
        </w:tc>
        <w:tc>
          <w:tcPr>
            <w:tcW w:w="403" w:type="dxa"/>
          </w:tcPr>
          <w:p w14:paraId="0483C213" w14:textId="77777777" w:rsidR="00ED7375" w:rsidRDefault="00000000">
            <w:r>
              <w:t>2020-12-08 11:39:43</w:t>
            </w:r>
          </w:p>
        </w:tc>
        <w:tc>
          <w:tcPr>
            <w:tcW w:w="316" w:type="dxa"/>
          </w:tcPr>
          <w:p w14:paraId="4DB90EC5" w14:textId="77777777" w:rsidR="00ED7375" w:rsidRDefault="00000000">
            <w:r>
              <w:t>1</w:t>
            </w:r>
          </w:p>
        </w:tc>
        <w:tc>
          <w:tcPr>
            <w:tcW w:w="354" w:type="dxa"/>
          </w:tcPr>
          <w:p w14:paraId="4F787A6D" w14:textId="77777777" w:rsidR="00ED7375" w:rsidRDefault="00ED7375"/>
        </w:tc>
        <w:tc>
          <w:tcPr>
            <w:tcW w:w="6528" w:type="dxa"/>
          </w:tcPr>
          <w:p w14:paraId="5BFD7FC9" w14:textId="77777777" w:rsidR="00ED7375" w:rsidRDefault="00000000">
            <w:r>
              <w:t>FAKE PROFILE ACTING FOR BBC KNOWING THAT IT"S ALL FAKE SCRIPTED CRAP TO MAKE AFRICA LOOK BAD &gt;&gt;&gt; BOYCOT AFRICA</w:t>
            </w:r>
          </w:p>
        </w:tc>
      </w:tr>
      <w:tr w:rsidR="00ED7375" w14:paraId="1E3FDB56" w14:textId="77777777" w:rsidTr="001E6984">
        <w:tc>
          <w:tcPr>
            <w:tcW w:w="1199" w:type="dxa"/>
          </w:tcPr>
          <w:p w14:paraId="00F1C439" w14:textId="77777777" w:rsidR="00ED7375" w:rsidRDefault="00000000">
            <w:r>
              <w:t>2605</w:t>
            </w:r>
          </w:p>
        </w:tc>
        <w:tc>
          <w:tcPr>
            <w:tcW w:w="941" w:type="dxa"/>
          </w:tcPr>
          <w:p w14:paraId="56015E53" w14:textId="77777777" w:rsidR="00ED7375" w:rsidRDefault="00000000">
            <w:r>
              <w:t>@victoriakgabi7383</w:t>
            </w:r>
          </w:p>
        </w:tc>
        <w:tc>
          <w:tcPr>
            <w:tcW w:w="403" w:type="dxa"/>
          </w:tcPr>
          <w:p w14:paraId="0D8C8906" w14:textId="77777777" w:rsidR="00ED7375" w:rsidRDefault="00000000">
            <w:r>
              <w:t>2020-11-26 20:11:13</w:t>
            </w:r>
          </w:p>
        </w:tc>
        <w:tc>
          <w:tcPr>
            <w:tcW w:w="316" w:type="dxa"/>
          </w:tcPr>
          <w:p w14:paraId="63715536" w14:textId="77777777" w:rsidR="00ED7375" w:rsidRDefault="00000000">
            <w:r>
              <w:t>1</w:t>
            </w:r>
          </w:p>
        </w:tc>
        <w:tc>
          <w:tcPr>
            <w:tcW w:w="354" w:type="dxa"/>
          </w:tcPr>
          <w:p w14:paraId="0DDEF500" w14:textId="77777777" w:rsidR="00ED7375" w:rsidRDefault="00000000">
            <w:r>
              <w:t>0</w:t>
            </w:r>
          </w:p>
        </w:tc>
        <w:tc>
          <w:tcPr>
            <w:tcW w:w="6528" w:type="dxa"/>
          </w:tcPr>
          <w:p w14:paraId="3D69C88F" w14:textId="77777777" w:rsidR="00ED7375" w:rsidRDefault="00000000">
            <w:r>
              <w:t>😭😭😭This is a heartbreaking what the government is doing about this situation, please God this battle is yours intervene on this sensitive situation 🙏🙏🙏,</w:t>
            </w:r>
          </w:p>
        </w:tc>
      </w:tr>
      <w:tr w:rsidR="00ED7375" w14:paraId="20039AC1" w14:textId="77777777" w:rsidTr="001E6984">
        <w:tc>
          <w:tcPr>
            <w:tcW w:w="1199" w:type="dxa"/>
          </w:tcPr>
          <w:p w14:paraId="12CE2D5D" w14:textId="77777777" w:rsidR="00ED7375" w:rsidRDefault="00000000">
            <w:r>
              <w:t>2606</w:t>
            </w:r>
          </w:p>
        </w:tc>
        <w:tc>
          <w:tcPr>
            <w:tcW w:w="941" w:type="dxa"/>
          </w:tcPr>
          <w:p w14:paraId="0AAF0854" w14:textId="77777777" w:rsidR="00ED7375" w:rsidRDefault="00000000">
            <w:r>
              <w:t>@punypotato7785</w:t>
            </w:r>
          </w:p>
        </w:tc>
        <w:tc>
          <w:tcPr>
            <w:tcW w:w="403" w:type="dxa"/>
          </w:tcPr>
          <w:p w14:paraId="77DF3330" w14:textId="77777777" w:rsidR="00ED7375" w:rsidRDefault="00000000">
            <w:r>
              <w:t>2020-11-26 19:46:13</w:t>
            </w:r>
          </w:p>
        </w:tc>
        <w:tc>
          <w:tcPr>
            <w:tcW w:w="316" w:type="dxa"/>
          </w:tcPr>
          <w:p w14:paraId="48BBACE0" w14:textId="77777777" w:rsidR="00ED7375" w:rsidRDefault="00000000">
            <w:r>
              <w:t>0</w:t>
            </w:r>
          </w:p>
        </w:tc>
        <w:tc>
          <w:tcPr>
            <w:tcW w:w="354" w:type="dxa"/>
          </w:tcPr>
          <w:p w14:paraId="62E3F1B4" w14:textId="77777777" w:rsidR="00ED7375" w:rsidRDefault="00000000">
            <w:r>
              <w:t>0</w:t>
            </w:r>
          </w:p>
        </w:tc>
        <w:tc>
          <w:tcPr>
            <w:tcW w:w="6528" w:type="dxa"/>
          </w:tcPr>
          <w:p w14:paraId="5DBC688C" w14:textId="77777777" w:rsidR="00ED7375" w:rsidRDefault="00000000">
            <w:r>
              <w:t>Those poor children!!!!!</w:t>
            </w:r>
          </w:p>
        </w:tc>
      </w:tr>
      <w:tr w:rsidR="00ED7375" w14:paraId="6AC61EFA" w14:textId="77777777" w:rsidTr="001E6984">
        <w:tc>
          <w:tcPr>
            <w:tcW w:w="1199" w:type="dxa"/>
          </w:tcPr>
          <w:p w14:paraId="45549410" w14:textId="77777777" w:rsidR="00ED7375" w:rsidRDefault="00000000">
            <w:r>
              <w:t>2607</w:t>
            </w:r>
          </w:p>
        </w:tc>
        <w:tc>
          <w:tcPr>
            <w:tcW w:w="941" w:type="dxa"/>
          </w:tcPr>
          <w:p w14:paraId="58C0FB42" w14:textId="77777777" w:rsidR="00ED7375" w:rsidRDefault="00000000">
            <w:r>
              <w:t>@Joe254KE</w:t>
            </w:r>
          </w:p>
        </w:tc>
        <w:tc>
          <w:tcPr>
            <w:tcW w:w="403" w:type="dxa"/>
          </w:tcPr>
          <w:p w14:paraId="7E73FDD2" w14:textId="77777777" w:rsidR="00ED7375" w:rsidRDefault="00000000">
            <w:r>
              <w:t>2020-11-26 18:44:04</w:t>
            </w:r>
          </w:p>
        </w:tc>
        <w:tc>
          <w:tcPr>
            <w:tcW w:w="316" w:type="dxa"/>
          </w:tcPr>
          <w:p w14:paraId="42DD623E" w14:textId="77777777" w:rsidR="00ED7375" w:rsidRDefault="00000000">
            <w:r>
              <w:t>0</w:t>
            </w:r>
          </w:p>
        </w:tc>
        <w:tc>
          <w:tcPr>
            <w:tcW w:w="354" w:type="dxa"/>
          </w:tcPr>
          <w:p w14:paraId="420EAF3A" w14:textId="77777777" w:rsidR="00ED7375" w:rsidRDefault="00000000">
            <w:r>
              <w:t>0</w:t>
            </w:r>
          </w:p>
        </w:tc>
        <w:tc>
          <w:tcPr>
            <w:tcW w:w="6528" w:type="dxa"/>
          </w:tcPr>
          <w:p w14:paraId="48652195" w14:textId="77777777" w:rsidR="00ED7375" w:rsidRDefault="00000000">
            <w:r>
              <w:t>THE MWANGIS wamekuja kuanika Kenya's dirty linen in public. I would never support child abuse / exploitation, but this is the world we live in, why let an innocent street child sleep hungry every day and get exposed to all manner of dangers, while there's a barren ostracized mature lady out there who keeps crying for a child and keeps getting exploited by a pastor and gets ridiculed by society just because she can't get a child? This market will keep thriving because the demand can't get enough of the supply.  Am here wondering, why not focus on streamlining adoption laws in Africa and make the process much more easier and transparent? My prayers with you all.</w:t>
            </w:r>
          </w:p>
        </w:tc>
      </w:tr>
      <w:tr w:rsidR="00ED7375" w14:paraId="250D4E46" w14:textId="77777777" w:rsidTr="001E6984">
        <w:tc>
          <w:tcPr>
            <w:tcW w:w="1199" w:type="dxa"/>
          </w:tcPr>
          <w:p w14:paraId="4D9F5275" w14:textId="77777777" w:rsidR="00ED7375" w:rsidRDefault="00000000">
            <w:r>
              <w:t>2608</w:t>
            </w:r>
          </w:p>
        </w:tc>
        <w:tc>
          <w:tcPr>
            <w:tcW w:w="941" w:type="dxa"/>
          </w:tcPr>
          <w:p w14:paraId="742B333C" w14:textId="77777777" w:rsidR="00ED7375" w:rsidRDefault="00000000">
            <w:r>
              <w:t>@petern519</w:t>
            </w:r>
          </w:p>
        </w:tc>
        <w:tc>
          <w:tcPr>
            <w:tcW w:w="403" w:type="dxa"/>
          </w:tcPr>
          <w:p w14:paraId="385971BE" w14:textId="77777777" w:rsidR="00ED7375" w:rsidRDefault="00000000">
            <w:r>
              <w:t>2020-11-26 17:16:31</w:t>
            </w:r>
          </w:p>
        </w:tc>
        <w:tc>
          <w:tcPr>
            <w:tcW w:w="316" w:type="dxa"/>
          </w:tcPr>
          <w:p w14:paraId="5A6D640F" w14:textId="77777777" w:rsidR="00ED7375" w:rsidRDefault="00000000">
            <w:r>
              <w:t>0</w:t>
            </w:r>
          </w:p>
        </w:tc>
        <w:tc>
          <w:tcPr>
            <w:tcW w:w="354" w:type="dxa"/>
          </w:tcPr>
          <w:p w14:paraId="31A46BB7" w14:textId="77777777" w:rsidR="00ED7375" w:rsidRDefault="00000000">
            <w:r>
              <w:t>0</w:t>
            </w:r>
          </w:p>
        </w:tc>
        <w:tc>
          <w:tcPr>
            <w:tcW w:w="6528" w:type="dxa"/>
          </w:tcPr>
          <w:p w14:paraId="0BC52446" w14:textId="77777777" w:rsidR="00ED7375" w:rsidRDefault="00000000">
            <w:r>
              <w:t>No words can describe this horrific evil acts. Now I understand why Kenya is a banana Republic</w:t>
            </w:r>
          </w:p>
        </w:tc>
      </w:tr>
      <w:tr w:rsidR="00ED7375" w14:paraId="7D62D842" w14:textId="77777777" w:rsidTr="001E6984">
        <w:tc>
          <w:tcPr>
            <w:tcW w:w="1199" w:type="dxa"/>
          </w:tcPr>
          <w:p w14:paraId="0A8099CA" w14:textId="77777777" w:rsidR="00ED7375" w:rsidRDefault="00000000">
            <w:r>
              <w:t>2609</w:t>
            </w:r>
          </w:p>
        </w:tc>
        <w:tc>
          <w:tcPr>
            <w:tcW w:w="941" w:type="dxa"/>
          </w:tcPr>
          <w:p w14:paraId="0298A35E" w14:textId="77777777" w:rsidR="00ED7375" w:rsidRDefault="00000000">
            <w:r>
              <w:t>@arthurralstonwakeupblackpe5940</w:t>
            </w:r>
          </w:p>
        </w:tc>
        <w:tc>
          <w:tcPr>
            <w:tcW w:w="403" w:type="dxa"/>
          </w:tcPr>
          <w:p w14:paraId="34BFFD7A" w14:textId="77777777" w:rsidR="00ED7375" w:rsidRDefault="00000000">
            <w:r>
              <w:t>2020-11-26 16:22:56</w:t>
            </w:r>
          </w:p>
        </w:tc>
        <w:tc>
          <w:tcPr>
            <w:tcW w:w="316" w:type="dxa"/>
          </w:tcPr>
          <w:p w14:paraId="446C113B" w14:textId="77777777" w:rsidR="00ED7375" w:rsidRDefault="00000000">
            <w:r>
              <w:t>0</w:t>
            </w:r>
          </w:p>
        </w:tc>
        <w:tc>
          <w:tcPr>
            <w:tcW w:w="354" w:type="dxa"/>
          </w:tcPr>
          <w:p w14:paraId="00DDE219" w14:textId="77777777" w:rsidR="00ED7375" w:rsidRDefault="00000000">
            <w:r>
              <w:t>0</w:t>
            </w:r>
          </w:p>
        </w:tc>
        <w:tc>
          <w:tcPr>
            <w:tcW w:w="6528" w:type="dxa"/>
          </w:tcPr>
          <w:p w14:paraId="5B378E81" w14:textId="77777777" w:rsidR="00ED7375" w:rsidRDefault="00000000">
            <w:r>
              <w:t>The only thing that I can think that is more evil then this is abortions...</w:t>
            </w:r>
          </w:p>
        </w:tc>
      </w:tr>
      <w:tr w:rsidR="00ED7375" w14:paraId="622000BB" w14:textId="77777777" w:rsidTr="001E6984">
        <w:tc>
          <w:tcPr>
            <w:tcW w:w="1199" w:type="dxa"/>
          </w:tcPr>
          <w:p w14:paraId="540F48C6" w14:textId="77777777" w:rsidR="00ED7375" w:rsidRDefault="00000000">
            <w:r>
              <w:t>2610</w:t>
            </w:r>
          </w:p>
        </w:tc>
        <w:tc>
          <w:tcPr>
            <w:tcW w:w="941" w:type="dxa"/>
          </w:tcPr>
          <w:p w14:paraId="6967A3E0" w14:textId="77777777" w:rsidR="00ED7375" w:rsidRDefault="00000000">
            <w:r>
              <w:t>@arthurralstonwakeupblackpe5940</w:t>
            </w:r>
          </w:p>
        </w:tc>
        <w:tc>
          <w:tcPr>
            <w:tcW w:w="403" w:type="dxa"/>
          </w:tcPr>
          <w:p w14:paraId="4806C14F" w14:textId="77777777" w:rsidR="00ED7375" w:rsidRDefault="00000000">
            <w:r>
              <w:t>2020-11-26 16:16:50</w:t>
            </w:r>
          </w:p>
        </w:tc>
        <w:tc>
          <w:tcPr>
            <w:tcW w:w="316" w:type="dxa"/>
          </w:tcPr>
          <w:p w14:paraId="4632D3FB" w14:textId="77777777" w:rsidR="00ED7375" w:rsidRDefault="00000000">
            <w:r>
              <w:t>0</w:t>
            </w:r>
          </w:p>
        </w:tc>
        <w:tc>
          <w:tcPr>
            <w:tcW w:w="354" w:type="dxa"/>
          </w:tcPr>
          <w:p w14:paraId="26FB2DAF" w14:textId="77777777" w:rsidR="00ED7375" w:rsidRDefault="00000000">
            <w:r>
              <w:t>0</w:t>
            </w:r>
          </w:p>
        </w:tc>
        <w:tc>
          <w:tcPr>
            <w:tcW w:w="6528" w:type="dxa"/>
          </w:tcPr>
          <w:p w14:paraId="0D1462D3" w14:textId="77777777" w:rsidR="00ED7375" w:rsidRDefault="00000000">
            <w:r>
              <w:t>Shango obatala oldudomaria elegua gods of Africa save these people from themselves !!!</w:t>
            </w:r>
          </w:p>
        </w:tc>
      </w:tr>
      <w:tr w:rsidR="00ED7375" w14:paraId="345F6BFE" w14:textId="77777777" w:rsidTr="001E6984">
        <w:tc>
          <w:tcPr>
            <w:tcW w:w="1199" w:type="dxa"/>
          </w:tcPr>
          <w:p w14:paraId="00C8FC1A" w14:textId="77777777" w:rsidR="00ED7375" w:rsidRDefault="00000000">
            <w:r>
              <w:t>2611</w:t>
            </w:r>
          </w:p>
        </w:tc>
        <w:tc>
          <w:tcPr>
            <w:tcW w:w="941" w:type="dxa"/>
          </w:tcPr>
          <w:p w14:paraId="397C0FB8" w14:textId="77777777" w:rsidR="00ED7375" w:rsidRDefault="00000000">
            <w:r>
              <w:t>@arthurralstonwakeupblackpe5940</w:t>
            </w:r>
          </w:p>
        </w:tc>
        <w:tc>
          <w:tcPr>
            <w:tcW w:w="403" w:type="dxa"/>
          </w:tcPr>
          <w:p w14:paraId="6773C801" w14:textId="77777777" w:rsidR="00ED7375" w:rsidRDefault="00000000">
            <w:r>
              <w:t>2020-11-26 16:14:30</w:t>
            </w:r>
          </w:p>
        </w:tc>
        <w:tc>
          <w:tcPr>
            <w:tcW w:w="316" w:type="dxa"/>
          </w:tcPr>
          <w:p w14:paraId="5FCCC293" w14:textId="77777777" w:rsidR="00ED7375" w:rsidRDefault="00000000">
            <w:r>
              <w:t>0</w:t>
            </w:r>
          </w:p>
        </w:tc>
        <w:tc>
          <w:tcPr>
            <w:tcW w:w="354" w:type="dxa"/>
          </w:tcPr>
          <w:p w14:paraId="4D51770A" w14:textId="77777777" w:rsidR="00ED7375" w:rsidRDefault="00000000">
            <w:r>
              <w:t>0</w:t>
            </w:r>
          </w:p>
        </w:tc>
        <w:tc>
          <w:tcPr>
            <w:tcW w:w="6528" w:type="dxa"/>
          </w:tcPr>
          <w:p w14:paraId="49509B37" w14:textId="77777777" w:rsidR="00ED7375" w:rsidRDefault="00000000">
            <w:r>
              <w:t>Why is the African the only human on earth that will sell his own kind quicker then the speed of light ? This is how our ancestors where sold if Africans didn't take part it couldn't have happened on the scale that it did smh ...</w:t>
            </w:r>
          </w:p>
        </w:tc>
      </w:tr>
      <w:tr w:rsidR="00ED7375" w14:paraId="60046207" w14:textId="77777777" w:rsidTr="001E6984">
        <w:tc>
          <w:tcPr>
            <w:tcW w:w="1199" w:type="dxa"/>
          </w:tcPr>
          <w:p w14:paraId="4BBEAF09" w14:textId="77777777" w:rsidR="00ED7375" w:rsidRDefault="00000000">
            <w:r>
              <w:t>2612</w:t>
            </w:r>
          </w:p>
        </w:tc>
        <w:tc>
          <w:tcPr>
            <w:tcW w:w="941" w:type="dxa"/>
          </w:tcPr>
          <w:p w14:paraId="6D4DDC36" w14:textId="77777777" w:rsidR="00ED7375" w:rsidRDefault="00000000">
            <w:r>
              <w:t>@senaa7779</w:t>
            </w:r>
          </w:p>
        </w:tc>
        <w:tc>
          <w:tcPr>
            <w:tcW w:w="403" w:type="dxa"/>
          </w:tcPr>
          <w:p w14:paraId="5F05EBB1" w14:textId="77777777" w:rsidR="00ED7375" w:rsidRDefault="00000000">
            <w:r>
              <w:t>2020-11-26 15:09:07</w:t>
            </w:r>
          </w:p>
        </w:tc>
        <w:tc>
          <w:tcPr>
            <w:tcW w:w="316" w:type="dxa"/>
          </w:tcPr>
          <w:p w14:paraId="012FCAAF" w14:textId="77777777" w:rsidR="00ED7375" w:rsidRDefault="00000000">
            <w:r>
              <w:t>1</w:t>
            </w:r>
          </w:p>
        </w:tc>
        <w:tc>
          <w:tcPr>
            <w:tcW w:w="354" w:type="dxa"/>
          </w:tcPr>
          <w:p w14:paraId="217F45D6" w14:textId="77777777" w:rsidR="00ED7375" w:rsidRDefault="00000000">
            <w:r>
              <w:t>0</w:t>
            </w:r>
          </w:p>
        </w:tc>
        <w:tc>
          <w:tcPr>
            <w:tcW w:w="6528" w:type="dxa"/>
          </w:tcPr>
          <w:p w14:paraId="2AA6E74E" w14:textId="77777777" w:rsidR="00ED7375" w:rsidRDefault="00000000">
            <w:r>
              <w:t>There will be Judgment day for all of you wicked people</w:t>
            </w:r>
          </w:p>
        </w:tc>
      </w:tr>
      <w:tr w:rsidR="00ED7375" w14:paraId="6004B8B2" w14:textId="77777777" w:rsidTr="001E6984">
        <w:tc>
          <w:tcPr>
            <w:tcW w:w="1199" w:type="dxa"/>
          </w:tcPr>
          <w:p w14:paraId="2331A210" w14:textId="77777777" w:rsidR="00ED7375" w:rsidRDefault="00000000">
            <w:r>
              <w:t>2613</w:t>
            </w:r>
          </w:p>
        </w:tc>
        <w:tc>
          <w:tcPr>
            <w:tcW w:w="941" w:type="dxa"/>
          </w:tcPr>
          <w:p w14:paraId="4223172E" w14:textId="77777777" w:rsidR="00ED7375" w:rsidRDefault="00000000">
            <w:r>
              <w:t>@kanaakauraisa</w:t>
            </w:r>
          </w:p>
        </w:tc>
        <w:tc>
          <w:tcPr>
            <w:tcW w:w="403" w:type="dxa"/>
          </w:tcPr>
          <w:p w14:paraId="573D119B" w14:textId="77777777" w:rsidR="00ED7375" w:rsidRDefault="00000000">
            <w:r>
              <w:t>2020-11-26 13:22:40</w:t>
            </w:r>
          </w:p>
        </w:tc>
        <w:tc>
          <w:tcPr>
            <w:tcW w:w="316" w:type="dxa"/>
          </w:tcPr>
          <w:p w14:paraId="5CD9559A" w14:textId="77777777" w:rsidR="00ED7375" w:rsidRDefault="00000000">
            <w:r>
              <w:t>0</w:t>
            </w:r>
          </w:p>
        </w:tc>
        <w:tc>
          <w:tcPr>
            <w:tcW w:w="354" w:type="dxa"/>
          </w:tcPr>
          <w:p w14:paraId="18B5DD2C" w14:textId="77777777" w:rsidR="00ED7375" w:rsidRDefault="00000000">
            <w:r>
              <w:t>0</w:t>
            </w:r>
          </w:p>
        </w:tc>
        <w:tc>
          <w:tcPr>
            <w:tcW w:w="6528" w:type="dxa"/>
          </w:tcPr>
          <w:p w14:paraId="13F2ADDD" w14:textId="77777777" w:rsidR="00ED7375" w:rsidRDefault="00000000">
            <w:r>
              <w:t>Non response from the authorities is highly suspicious! And, if your investigation with concrete evidence  couldnt get them arrested, please take this up with the Ombudsman or Anti Corruption Agency in your country. Children are supposed to be protected. And, to those doing this evils: You were a child once, someone nursed and protected you so that you are who you are today. Hope to touch your UBUNTU cords, maybe it will result into a beautiful song that can be enjoyed by everyone.  All the money that you got from such evils is NOT worth it....blood money</w:t>
            </w:r>
          </w:p>
        </w:tc>
      </w:tr>
      <w:tr w:rsidR="00ED7375" w14:paraId="701F0E61" w14:textId="77777777" w:rsidTr="001E6984">
        <w:tc>
          <w:tcPr>
            <w:tcW w:w="1199" w:type="dxa"/>
          </w:tcPr>
          <w:p w14:paraId="302E7475" w14:textId="77777777" w:rsidR="00ED7375" w:rsidRDefault="00000000">
            <w:r>
              <w:t>2614</w:t>
            </w:r>
          </w:p>
        </w:tc>
        <w:tc>
          <w:tcPr>
            <w:tcW w:w="941" w:type="dxa"/>
          </w:tcPr>
          <w:p w14:paraId="013686A6" w14:textId="77777777" w:rsidR="00ED7375" w:rsidRDefault="00000000">
            <w:r>
              <w:t>@carmen1hunn130</w:t>
            </w:r>
          </w:p>
        </w:tc>
        <w:tc>
          <w:tcPr>
            <w:tcW w:w="403" w:type="dxa"/>
          </w:tcPr>
          <w:p w14:paraId="23D82F20" w14:textId="77777777" w:rsidR="00ED7375" w:rsidRDefault="00000000">
            <w:r>
              <w:t>2020-11-26 12:09:29</w:t>
            </w:r>
          </w:p>
        </w:tc>
        <w:tc>
          <w:tcPr>
            <w:tcW w:w="316" w:type="dxa"/>
          </w:tcPr>
          <w:p w14:paraId="3794A788" w14:textId="77777777" w:rsidR="00ED7375" w:rsidRDefault="00000000">
            <w:r>
              <w:t>0</w:t>
            </w:r>
          </w:p>
        </w:tc>
        <w:tc>
          <w:tcPr>
            <w:tcW w:w="354" w:type="dxa"/>
          </w:tcPr>
          <w:p w14:paraId="5CEBE7A1" w14:textId="77777777" w:rsidR="00ED7375" w:rsidRDefault="00000000">
            <w:r>
              <w:t>0</w:t>
            </w:r>
          </w:p>
        </w:tc>
        <w:tc>
          <w:tcPr>
            <w:tcW w:w="6528" w:type="dxa"/>
          </w:tcPr>
          <w:p w14:paraId="6121FE20" w14:textId="77777777" w:rsidR="00ED7375" w:rsidRDefault="00000000">
            <w:r>
              <w:t>🙏</w:t>
            </w:r>
          </w:p>
        </w:tc>
      </w:tr>
      <w:tr w:rsidR="00ED7375" w14:paraId="0E1EE4A6" w14:textId="77777777" w:rsidTr="001E6984">
        <w:tc>
          <w:tcPr>
            <w:tcW w:w="1199" w:type="dxa"/>
          </w:tcPr>
          <w:p w14:paraId="727789A2" w14:textId="77777777" w:rsidR="00ED7375" w:rsidRDefault="00000000">
            <w:r>
              <w:t>2615</w:t>
            </w:r>
          </w:p>
        </w:tc>
        <w:tc>
          <w:tcPr>
            <w:tcW w:w="941" w:type="dxa"/>
          </w:tcPr>
          <w:p w14:paraId="6EE8095B" w14:textId="77777777" w:rsidR="00ED7375" w:rsidRDefault="00000000">
            <w:r>
              <w:t>@lynderregina8933</w:t>
            </w:r>
          </w:p>
        </w:tc>
        <w:tc>
          <w:tcPr>
            <w:tcW w:w="403" w:type="dxa"/>
          </w:tcPr>
          <w:p w14:paraId="56BBCB7D" w14:textId="77777777" w:rsidR="00ED7375" w:rsidRDefault="00000000">
            <w:r>
              <w:t>2020-11-26 11:49:18</w:t>
            </w:r>
          </w:p>
        </w:tc>
        <w:tc>
          <w:tcPr>
            <w:tcW w:w="316" w:type="dxa"/>
          </w:tcPr>
          <w:p w14:paraId="7D7A55BF" w14:textId="77777777" w:rsidR="00ED7375" w:rsidRDefault="00000000">
            <w:r>
              <w:t>5</w:t>
            </w:r>
          </w:p>
        </w:tc>
        <w:tc>
          <w:tcPr>
            <w:tcW w:w="354" w:type="dxa"/>
          </w:tcPr>
          <w:p w14:paraId="59386A56" w14:textId="77777777" w:rsidR="00ED7375" w:rsidRDefault="00000000">
            <w:r>
              <w:t>0</w:t>
            </w:r>
          </w:p>
        </w:tc>
        <w:tc>
          <w:tcPr>
            <w:tcW w:w="6528" w:type="dxa"/>
          </w:tcPr>
          <w:p w14:paraId="64543916" w14:textId="77777777" w:rsidR="00ED7375" w:rsidRDefault="00000000">
            <w:r>
              <w:t>This is heartbreaking 💔💔💔.</w:t>
            </w:r>
            <w:r>
              <w:br/>
              <w:t>I hope those criminals get arrested and serve their sentences. The government should also consider providing welfare support to the vulnerable families on the streets and the slums. No Kenyan should sleep hungry or on the streets. Kenya has failed its citizens.</w:t>
            </w:r>
          </w:p>
        </w:tc>
      </w:tr>
      <w:tr w:rsidR="00ED7375" w14:paraId="788558CD" w14:textId="77777777" w:rsidTr="001E6984">
        <w:tc>
          <w:tcPr>
            <w:tcW w:w="1199" w:type="dxa"/>
          </w:tcPr>
          <w:p w14:paraId="52367E1C" w14:textId="77777777" w:rsidR="00ED7375" w:rsidRDefault="00000000">
            <w:r>
              <w:t>2616</w:t>
            </w:r>
          </w:p>
        </w:tc>
        <w:tc>
          <w:tcPr>
            <w:tcW w:w="941" w:type="dxa"/>
          </w:tcPr>
          <w:p w14:paraId="0F90CECB" w14:textId="77777777" w:rsidR="00ED7375" w:rsidRDefault="00000000">
            <w:r>
              <w:t>@ritausua9993</w:t>
            </w:r>
          </w:p>
        </w:tc>
        <w:tc>
          <w:tcPr>
            <w:tcW w:w="403" w:type="dxa"/>
          </w:tcPr>
          <w:p w14:paraId="4159F453" w14:textId="77777777" w:rsidR="00ED7375" w:rsidRDefault="00000000">
            <w:r>
              <w:t>2020-11-26 10:54:47</w:t>
            </w:r>
          </w:p>
        </w:tc>
        <w:tc>
          <w:tcPr>
            <w:tcW w:w="316" w:type="dxa"/>
          </w:tcPr>
          <w:p w14:paraId="32FEDEEF" w14:textId="77777777" w:rsidR="00ED7375" w:rsidRDefault="00000000">
            <w:r>
              <w:t>0</w:t>
            </w:r>
          </w:p>
        </w:tc>
        <w:tc>
          <w:tcPr>
            <w:tcW w:w="354" w:type="dxa"/>
          </w:tcPr>
          <w:p w14:paraId="76BB34F0" w14:textId="77777777" w:rsidR="00ED7375" w:rsidRDefault="00000000">
            <w:r>
              <w:t>0</w:t>
            </w:r>
          </w:p>
        </w:tc>
        <w:tc>
          <w:tcPr>
            <w:tcW w:w="6528" w:type="dxa"/>
          </w:tcPr>
          <w:p w14:paraId="06EACB49" w14:textId="77777777" w:rsidR="00ED7375" w:rsidRDefault="00000000">
            <w:r>
              <w:t>A man heart is evil and When  there's no consequences evil generated more and more and sometimes make it difficult to clean the mess.</w:t>
            </w:r>
          </w:p>
        </w:tc>
      </w:tr>
      <w:tr w:rsidR="00ED7375" w14:paraId="6D66A5AB" w14:textId="77777777" w:rsidTr="001E6984">
        <w:tc>
          <w:tcPr>
            <w:tcW w:w="1199" w:type="dxa"/>
          </w:tcPr>
          <w:p w14:paraId="2EACB3E6" w14:textId="77777777" w:rsidR="00ED7375" w:rsidRDefault="00000000">
            <w:r>
              <w:t>2617</w:t>
            </w:r>
          </w:p>
        </w:tc>
        <w:tc>
          <w:tcPr>
            <w:tcW w:w="941" w:type="dxa"/>
          </w:tcPr>
          <w:p w14:paraId="327E491C" w14:textId="77777777" w:rsidR="00ED7375" w:rsidRDefault="00000000">
            <w:r>
              <w:t>@EustaquioSantimano</w:t>
            </w:r>
          </w:p>
        </w:tc>
        <w:tc>
          <w:tcPr>
            <w:tcW w:w="403" w:type="dxa"/>
          </w:tcPr>
          <w:p w14:paraId="31C786BF" w14:textId="77777777" w:rsidR="00ED7375" w:rsidRDefault="00000000">
            <w:r>
              <w:t>2020-11-26 10:42:07</w:t>
            </w:r>
          </w:p>
        </w:tc>
        <w:tc>
          <w:tcPr>
            <w:tcW w:w="316" w:type="dxa"/>
          </w:tcPr>
          <w:p w14:paraId="4E89237B" w14:textId="77777777" w:rsidR="00ED7375" w:rsidRDefault="00000000">
            <w:r>
              <w:t>0</w:t>
            </w:r>
          </w:p>
        </w:tc>
        <w:tc>
          <w:tcPr>
            <w:tcW w:w="354" w:type="dxa"/>
          </w:tcPr>
          <w:p w14:paraId="7E22F434" w14:textId="77777777" w:rsidR="00ED7375" w:rsidRDefault="00000000">
            <w:r>
              <w:t>0</w:t>
            </w:r>
          </w:p>
        </w:tc>
        <w:tc>
          <w:tcPr>
            <w:tcW w:w="6528" w:type="dxa"/>
          </w:tcPr>
          <w:p w14:paraId="1DFF7CE2" w14:textId="77777777" w:rsidR="00ED7375" w:rsidRDefault="00000000">
            <w:r>
              <w:t>So sad !!</w:t>
            </w:r>
          </w:p>
        </w:tc>
      </w:tr>
      <w:tr w:rsidR="00ED7375" w14:paraId="3DFDE076" w14:textId="77777777" w:rsidTr="001E6984">
        <w:tc>
          <w:tcPr>
            <w:tcW w:w="1199" w:type="dxa"/>
          </w:tcPr>
          <w:p w14:paraId="15EE7A79" w14:textId="77777777" w:rsidR="00ED7375" w:rsidRDefault="00000000">
            <w:r>
              <w:t>2618</w:t>
            </w:r>
          </w:p>
        </w:tc>
        <w:tc>
          <w:tcPr>
            <w:tcW w:w="941" w:type="dxa"/>
          </w:tcPr>
          <w:p w14:paraId="78DD366A" w14:textId="77777777" w:rsidR="00ED7375" w:rsidRDefault="00000000">
            <w:r>
              <w:t>@wilbornxx9937</w:t>
            </w:r>
          </w:p>
        </w:tc>
        <w:tc>
          <w:tcPr>
            <w:tcW w:w="403" w:type="dxa"/>
          </w:tcPr>
          <w:p w14:paraId="597D8521" w14:textId="77777777" w:rsidR="00ED7375" w:rsidRDefault="00000000">
            <w:r>
              <w:t>2020-11-26 10:32:20</w:t>
            </w:r>
          </w:p>
        </w:tc>
        <w:tc>
          <w:tcPr>
            <w:tcW w:w="316" w:type="dxa"/>
          </w:tcPr>
          <w:p w14:paraId="3F69304F" w14:textId="77777777" w:rsidR="00ED7375" w:rsidRDefault="00000000">
            <w:r>
              <w:t>5</w:t>
            </w:r>
          </w:p>
        </w:tc>
        <w:tc>
          <w:tcPr>
            <w:tcW w:w="354" w:type="dxa"/>
          </w:tcPr>
          <w:p w14:paraId="416F2110" w14:textId="77777777" w:rsidR="00ED7375" w:rsidRDefault="00000000">
            <w:r>
              <w:t>2</w:t>
            </w:r>
          </w:p>
        </w:tc>
        <w:tc>
          <w:tcPr>
            <w:tcW w:w="6528" w:type="dxa"/>
          </w:tcPr>
          <w:p w14:paraId="5F543EE6" w14:textId="77777777" w:rsidR="00ED7375" w:rsidRDefault="00000000">
            <w:r>
              <w:t>They were taken to court and are awaiting sentencing one of them was nearly killed by an angry mob as police captured him</w:t>
            </w:r>
          </w:p>
        </w:tc>
      </w:tr>
      <w:tr w:rsidR="00ED7375" w14:paraId="1F23BF8A" w14:textId="77777777" w:rsidTr="001E6984">
        <w:tc>
          <w:tcPr>
            <w:tcW w:w="1199" w:type="dxa"/>
          </w:tcPr>
          <w:p w14:paraId="4F98DFB7" w14:textId="77777777" w:rsidR="00ED7375" w:rsidRDefault="00000000">
            <w:r>
              <w:t>2619</w:t>
            </w:r>
          </w:p>
        </w:tc>
        <w:tc>
          <w:tcPr>
            <w:tcW w:w="941" w:type="dxa"/>
          </w:tcPr>
          <w:p w14:paraId="36CB48F2" w14:textId="77777777" w:rsidR="00ED7375" w:rsidRDefault="00000000">
            <w:r>
              <w:t>@Dspalten</w:t>
            </w:r>
          </w:p>
        </w:tc>
        <w:tc>
          <w:tcPr>
            <w:tcW w:w="403" w:type="dxa"/>
          </w:tcPr>
          <w:p w14:paraId="2FBA411C" w14:textId="77777777" w:rsidR="00ED7375" w:rsidRDefault="00000000">
            <w:r>
              <w:t>2020-11-27 16:14:57</w:t>
            </w:r>
          </w:p>
        </w:tc>
        <w:tc>
          <w:tcPr>
            <w:tcW w:w="316" w:type="dxa"/>
          </w:tcPr>
          <w:p w14:paraId="176096CE" w14:textId="77777777" w:rsidR="00ED7375" w:rsidRDefault="00000000">
            <w:r>
              <w:t>0</w:t>
            </w:r>
          </w:p>
        </w:tc>
        <w:tc>
          <w:tcPr>
            <w:tcW w:w="354" w:type="dxa"/>
          </w:tcPr>
          <w:p w14:paraId="6F86292F" w14:textId="77777777" w:rsidR="00ED7375" w:rsidRDefault="00ED7375"/>
        </w:tc>
        <w:tc>
          <w:tcPr>
            <w:tcW w:w="6528" w:type="dxa"/>
          </w:tcPr>
          <w:p w14:paraId="08E6F3CD" w14:textId="77777777" w:rsidR="00ED7375" w:rsidRDefault="00000000">
            <w:r>
              <w:t>How do you know? I pray this is fact</w:t>
            </w:r>
          </w:p>
        </w:tc>
      </w:tr>
      <w:tr w:rsidR="00ED7375" w14:paraId="12E0536D" w14:textId="77777777" w:rsidTr="001E6984">
        <w:tc>
          <w:tcPr>
            <w:tcW w:w="1199" w:type="dxa"/>
          </w:tcPr>
          <w:p w14:paraId="3977D039" w14:textId="77777777" w:rsidR="00ED7375" w:rsidRDefault="00000000">
            <w:r>
              <w:t>2620</w:t>
            </w:r>
          </w:p>
        </w:tc>
        <w:tc>
          <w:tcPr>
            <w:tcW w:w="941" w:type="dxa"/>
          </w:tcPr>
          <w:p w14:paraId="447BF24C" w14:textId="77777777" w:rsidR="00ED7375" w:rsidRDefault="00000000">
            <w:r>
              <w:t>@wilbornxx9937</w:t>
            </w:r>
          </w:p>
        </w:tc>
        <w:tc>
          <w:tcPr>
            <w:tcW w:w="403" w:type="dxa"/>
          </w:tcPr>
          <w:p w14:paraId="620B3469" w14:textId="77777777" w:rsidR="00ED7375" w:rsidRDefault="00000000">
            <w:r>
              <w:t>2020-11-27 17:11:04</w:t>
            </w:r>
          </w:p>
        </w:tc>
        <w:tc>
          <w:tcPr>
            <w:tcW w:w="316" w:type="dxa"/>
          </w:tcPr>
          <w:p w14:paraId="62E68213" w14:textId="77777777" w:rsidR="00ED7375" w:rsidRDefault="00000000">
            <w:r>
              <w:t>0</w:t>
            </w:r>
          </w:p>
        </w:tc>
        <w:tc>
          <w:tcPr>
            <w:tcW w:w="354" w:type="dxa"/>
          </w:tcPr>
          <w:p w14:paraId="4018FC40" w14:textId="77777777" w:rsidR="00ED7375" w:rsidRDefault="00ED7375"/>
        </w:tc>
        <w:tc>
          <w:tcPr>
            <w:tcW w:w="6528" w:type="dxa"/>
          </w:tcPr>
          <w:p w14:paraId="19920BED" w14:textId="77777777" w:rsidR="00ED7375" w:rsidRDefault="00000000">
            <w:r>
              <w:t>@@Dspalten I am from Kenya local news</w:t>
            </w:r>
          </w:p>
        </w:tc>
      </w:tr>
      <w:tr w:rsidR="00ED7375" w14:paraId="4E3F13DC" w14:textId="77777777" w:rsidTr="001E6984">
        <w:tc>
          <w:tcPr>
            <w:tcW w:w="1199" w:type="dxa"/>
          </w:tcPr>
          <w:p w14:paraId="42ED2549" w14:textId="77777777" w:rsidR="00ED7375" w:rsidRDefault="00000000">
            <w:r>
              <w:t>2621</w:t>
            </w:r>
          </w:p>
        </w:tc>
        <w:tc>
          <w:tcPr>
            <w:tcW w:w="941" w:type="dxa"/>
          </w:tcPr>
          <w:p w14:paraId="1EBC2D33" w14:textId="77777777" w:rsidR="00ED7375" w:rsidRDefault="00000000">
            <w:r>
              <w:t>@bigd4524</w:t>
            </w:r>
          </w:p>
        </w:tc>
        <w:tc>
          <w:tcPr>
            <w:tcW w:w="403" w:type="dxa"/>
          </w:tcPr>
          <w:p w14:paraId="341EC28A" w14:textId="77777777" w:rsidR="00ED7375" w:rsidRDefault="00000000">
            <w:r>
              <w:t>2020-11-26 09:50:29</w:t>
            </w:r>
          </w:p>
        </w:tc>
        <w:tc>
          <w:tcPr>
            <w:tcW w:w="316" w:type="dxa"/>
          </w:tcPr>
          <w:p w14:paraId="1B19E6C7" w14:textId="77777777" w:rsidR="00ED7375" w:rsidRDefault="00000000">
            <w:r>
              <w:t>9</w:t>
            </w:r>
          </w:p>
        </w:tc>
        <w:tc>
          <w:tcPr>
            <w:tcW w:w="354" w:type="dxa"/>
          </w:tcPr>
          <w:p w14:paraId="4BB70E13" w14:textId="77777777" w:rsidR="00ED7375" w:rsidRDefault="00000000">
            <w:r>
              <w:t>1</w:t>
            </w:r>
          </w:p>
        </w:tc>
        <w:tc>
          <w:tcPr>
            <w:tcW w:w="6528" w:type="dxa"/>
          </w:tcPr>
          <w:p w14:paraId="48A3C811" w14:textId="77777777" w:rsidR="00ED7375" w:rsidRDefault="00000000">
            <w:r>
              <w:t>When you found Anita with the baby, you were supposed to act immediately and rescue the baby. No waiting was needed.</w:t>
            </w:r>
          </w:p>
        </w:tc>
      </w:tr>
      <w:tr w:rsidR="00ED7375" w14:paraId="45CEE024" w14:textId="77777777" w:rsidTr="001E6984">
        <w:tc>
          <w:tcPr>
            <w:tcW w:w="1199" w:type="dxa"/>
          </w:tcPr>
          <w:p w14:paraId="64E9B709" w14:textId="77777777" w:rsidR="00ED7375" w:rsidRDefault="00000000">
            <w:r>
              <w:t>2622</w:t>
            </w:r>
          </w:p>
        </w:tc>
        <w:tc>
          <w:tcPr>
            <w:tcW w:w="941" w:type="dxa"/>
          </w:tcPr>
          <w:p w14:paraId="751FC57C" w14:textId="77777777" w:rsidR="00ED7375" w:rsidRDefault="00000000">
            <w:r>
              <w:t>@fhenlizhao5406</w:t>
            </w:r>
          </w:p>
        </w:tc>
        <w:tc>
          <w:tcPr>
            <w:tcW w:w="403" w:type="dxa"/>
          </w:tcPr>
          <w:p w14:paraId="5EE8117E" w14:textId="77777777" w:rsidR="00ED7375" w:rsidRDefault="00000000">
            <w:r>
              <w:t>2020-12-11 20:14:20</w:t>
            </w:r>
          </w:p>
        </w:tc>
        <w:tc>
          <w:tcPr>
            <w:tcW w:w="316" w:type="dxa"/>
          </w:tcPr>
          <w:p w14:paraId="07F3FAE6" w14:textId="77777777" w:rsidR="00ED7375" w:rsidRDefault="00000000">
            <w:r>
              <w:t>0</w:t>
            </w:r>
          </w:p>
        </w:tc>
        <w:tc>
          <w:tcPr>
            <w:tcW w:w="354" w:type="dxa"/>
          </w:tcPr>
          <w:p w14:paraId="35ED0127" w14:textId="77777777" w:rsidR="00ED7375" w:rsidRDefault="00ED7375"/>
        </w:tc>
        <w:tc>
          <w:tcPr>
            <w:tcW w:w="6528" w:type="dxa"/>
          </w:tcPr>
          <w:p w14:paraId="60520677" w14:textId="77777777" w:rsidR="00ED7375" w:rsidRDefault="00000000">
            <w:r>
              <w:t>Criminals dont wait. I wonder who cares about "waiting" in that situation. These ppl are carelesd</w:t>
            </w:r>
          </w:p>
        </w:tc>
      </w:tr>
      <w:tr w:rsidR="00ED7375" w14:paraId="5AA38FBA" w14:textId="77777777" w:rsidTr="001E6984">
        <w:tc>
          <w:tcPr>
            <w:tcW w:w="1199" w:type="dxa"/>
          </w:tcPr>
          <w:p w14:paraId="2C79A7E9" w14:textId="77777777" w:rsidR="00ED7375" w:rsidRDefault="00000000">
            <w:r>
              <w:t>2623</w:t>
            </w:r>
          </w:p>
        </w:tc>
        <w:tc>
          <w:tcPr>
            <w:tcW w:w="941" w:type="dxa"/>
          </w:tcPr>
          <w:p w14:paraId="522B5F86" w14:textId="77777777" w:rsidR="00ED7375" w:rsidRDefault="00000000">
            <w:r>
              <w:t>@immaakello9748</w:t>
            </w:r>
          </w:p>
        </w:tc>
        <w:tc>
          <w:tcPr>
            <w:tcW w:w="403" w:type="dxa"/>
          </w:tcPr>
          <w:p w14:paraId="64FC7543" w14:textId="77777777" w:rsidR="00ED7375" w:rsidRDefault="00000000">
            <w:r>
              <w:t>2020-11-26 09:42:16</w:t>
            </w:r>
          </w:p>
        </w:tc>
        <w:tc>
          <w:tcPr>
            <w:tcW w:w="316" w:type="dxa"/>
          </w:tcPr>
          <w:p w14:paraId="442B8686" w14:textId="77777777" w:rsidR="00ED7375" w:rsidRDefault="00000000">
            <w:r>
              <w:t>0</w:t>
            </w:r>
          </w:p>
        </w:tc>
        <w:tc>
          <w:tcPr>
            <w:tcW w:w="354" w:type="dxa"/>
          </w:tcPr>
          <w:p w14:paraId="54D48DD5" w14:textId="77777777" w:rsidR="00ED7375" w:rsidRDefault="00000000">
            <w:r>
              <w:t>0</w:t>
            </w:r>
          </w:p>
        </w:tc>
        <w:tc>
          <w:tcPr>
            <w:tcW w:w="6528" w:type="dxa"/>
          </w:tcPr>
          <w:p w14:paraId="79520555" w14:textId="77777777" w:rsidR="00ED7375" w:rsidRDefault="00000000">
            <w:r>
              <w:t>So sad that's why Trump said stop child trafficking..</w:t>
            </w:r>
          </w:p>
        </w:tc>
      </w:tr>
      <w:tr w:rsidR="00ED7375" w14:paraId="1820EC98" w14:textId="77777777" w:rsidTr="001E6984">
        <w:tc>
          <w:tcPr>
            <w:tcW w:w="1199" w:type="dxa"/>
          </w:tcPr>
          <w:p w14:paraId="4FCDCA88" w14:textId="77777777" w:rsidR="00ED7375" w:rsidRDefault="00000000">
            <w:r>
              <w:t>2624</w:t>
            </w:r>
          </w:p>
        </w:tc>
        <w:tc>
          <w:tcPr>
            <w:tcW w:w="941" w:type="dxa"/>
          </w:tcPr>
          <w:p w14:paraId="24DF95D4" w14:textId="77777777" w:rsidR="00ED7375" w:rsidRDefault="00000000">
            <w:r>
              <w:t>@ataa69120</w:t>
            </w:r>
          </w:p>
        </w:tc>
        <w:tc>
          <w:tcPr>
            <w:tcW w:w="403" w:type="dxa"/>
          </w:tcPr>
          <w:p w14:paraId="3083B85D" w14:textId="77777777" w:rsidR="00ED7375" w:rsidRDefault="00000000">
            <w:r>
              <w:t>2020-11-26 09:04:09</w:t>
            </w:r>
          </w:p>
        </w:tc>
        <w:tc>
          <w:tcPr>
            <w:tcW w:w="316" w:type="dxa"/>
          </w:tcPr>
          <w:p w14:paraId="4844932A" w14:textId="77777777" w:rsidR="00ED7375" w:rsidRDefault="00000000">
            <w:r>
              <w:t>0</w:t>
            </w:r>
          </w:p>
        </w:tc>
        <w:tc>
          <w:tcPr>
            <w:tcW w:w="354" w:type="dxa"/>
          </w:tcPr>
          <w:p w14:paraId="09CE81C3" w14:textId="77777777" w:rsidR="00ED7375" w:rsidRDefault="00000000">
            <w:r>
              <w:t>0</w:t>
            </w:r>
          </w:p>
        </w:tc>
        <w:tc>
          <w:tcPr>
            <w:tcW w:w="6528" w:type="dxa"/>
          </w:tcPr>
          <w:p w14:paraId="5254BE9A" w14:textId="77777777" w:rsidR="00ED7375" w:rsidRDefault="00000000">
            <w:r>
              <w:t>I have so much to say I don't even know where to begin</w:t>
            </w:r>
          </w:p>
        </w:tc>
      </w:tr>
      <w:tr w:rsidR="00ED7375" w14:paraId="6F7E5B59" w14:textId="77777777" w:rsidTr="001E6984">
        <w:tc>
          <w:tcPr>
            <w:tcW w:w="1199" w:type="dxa"/>
          </w:tcPr>
          <w:p w14:paraId="4221441B" w14:textId="77777777" w:rsidR="00ED7375" w:rsidRDefault="00000000">
            <w:r>
              <w:t>2625</w:t>
            </w:r>
          </w:p>
        </w:tc>
        <w:tc>
          <w:tcPr>
            <w:tcW w:w="941" w:type="dxa"/>
          </w:tcPr>
          <w:p w14:paraId="113EA531" w14:textId="77777777" w:rsidR="00ED7375" w:rsidRDefault="00000000">
            <w:r>
              <w:t>@annelinejansen8210</w:t>
            </w:r>
          </w:p>
        </w:tc>
        <w:tc>
          <w:tcPr>
            <w:tcW w:w="403" w:type="dxa"/>
          </w:tcPr>
          <w:p w14:paraId="2B53F310" w14:textId="77777777" w:rsidR="00ED7375" w:rsidRDefault="00000000">
            <w:r>
              <w:t>2020-11-26 08:02:36</w:t>
            </w:r>
          </w:p>
        </w:tc>
        <w:tc>
          <w:tcPr>
            <w:tcW w:w="316" w:type="dxa"/>
          </w:tcPr>
          <w:p w14:paraId="4EA0715F" w14:textId="77777777" w:rsidR="00ED7375" w:rsidRDefault="00000000">
            <w:r>
              <w:t>0</w:t>
            </w:r>
          </w:p>
        </w:tc>
        <w:tc>
          <w:tcPr>
            <w:tcW w:w="354" w:type="dxa"/>
          </w:tcPr>
          <w:p w14:paraId="7C2A2B11" w14:textId="77777777" w:rsidR="00ED7375" w:rsidRDefault="00000000">
            <w:r>
              <w:t>0</w:t>
            </w:r>
          </w:p>
        </w:tc>
        <w:tc>
          <w:tcPr>
            <w:tcW w:w="6528" w:type="dxa"/>
          </w:tcPr>
          <w:p w14:paraId="78C3180B" w14:textId="77777777" w:rsidR="00ED7375" w:rsidRDefault="00000000">
            <w:r>
              <w:t>What am I witnessing joh joh iam speechless what becomes of this world imagine for sacrifice I wonder if these pple has kids of their own whos selling kids this is unbelievable lord protect our kids from humans like that I'm begging you</w:t>
            </w:r>
          </w:p>
        </w:tc>
      </w:tr>
      <w:tr w:rsidR="00ED7375" w14:paraId="6206FC92" w14:textId="77777777" w:rsidTr="001E6984">
        <w:tc>
          <w:tcPr>
            <w:tcW w:w="1199" w:type="dxa"/>
          </w:tcPr>
          <w:p w14:paraId="5D836130" w14:textId="77777777" w:rsidR="00ED7375" w:rsidRDefault="00000000">
            <w:r>
              <w:t>2626</w:t>
            </w:r>
          </w:p>
        </w:tc>
        <w:tc>
          <w:tcPr>
            <w:tcW w:w="941" w:type="dxa"/>
          </w:tcPr>
          <w:p w14:paraId="14345205" w14:textId="77777777" w:rsidR="00ED7375" w:rsidRDefault="00000000">
            <w:r>
              <w:t>@maureengordon309</w:t>
            </w:r>
          </w:p>
        </w:tc>
        <w:tc>
          <w:tcPr>
            <w:tcW w:w="403" w:type="dxa"/>
          </w:tcPr>
          <w:p w14:paraId="363B4CA7" w14:textId="77777777" w:rsidR="00ED7375" w:rsidRDefault="00000000">
            <w:r>
              <w:t>2020-11-26 07:04:37</w:t>
            </w:r>
          </w:p>
        </w:tc>
        <w:tc>
          <w:tcPr>
            <w:tcW w:w="316" w:type="dxa"/>
          </w:tcPr>
          <w:p w14:paraId="1BF87D69" w14:textId="77777777" w:rsidR="00ED7375" w:rsidRDefault="00000000">
            <w:r>
              <w:t>1</w:t>
            </w:r>
          </w:p>
        </w:tc>
        <w:tc>
          <w:tcPr>
            <w:tcW w:w="354" w:type="dxa"/>
          </w:tcPr>
          <w:p w14:paraId="26EFD759" w14:textId="77777777" w:rsidR="00ED7375" w:rsidRDefault="00000000">
            <w:r>
              <w:t>0</w:t>
            </w:r>
          </w:p>
        </w:tc>
        <w:tc>
          <w:tcPr>
            <w:tcW w:w="6528" w:type="dxa"/>
          </w:tcPr>
          <w:p w14:paraId="5A253FA1" w14:textId="77777777" w:rsidR="00ED7375" w:rsidRDefault="00000000">
            <w:r>
              <w:t>Please provide updates! This is the second one i have watched form you without updates. I saw the original one with Anita.</w:t>
            </w:r>
          </w:p>
        </w:tc>
      </w:tr>
      <w:tr w:rsidR="00ED7375" w14:paraId="6558CE19" w14:textId="77777777" w:rsidTr="001E6984">
        <w:tc>
          <w:tcPr>
            <w:tcW w:w="1199" w:type="dxa"/>
          </w:tcPr>
          <w:p w14:paraId="41145B42" w14:textId="77777777" w:rsidR="00ED7375" w:rsidRDefault="00000000">
            <w:r>
              <w:t>2627</w:t>
            </w:r>
          </w:p>
        </w:tc>
        <w:tc>
          <w:tcPr>
            <w:tcW w:w="941" w:type="dxa"/>
          </w:tcPr>
          <w:p w14:paraId="44FDD43C" w14:textId="77777777" w:rsidR="00ED7375" w:rsidRDefault="00000000">
            <w:r>
              <w:t>@dandygirl6</w:t>
            </w:r>
          </w:p>
        </w:tc>
        <w:tc>
          <w:tcPr>
            <w:tcW w:w="403" w:type="dxa"/>
          </w:tcPr>
          <w:p w14:paraId="58C3D2CB" w14:textId="77777777" w:rsidR="00ED7375" w:rsidRDefault="00000000">
            <w:r>
              <w:t>2020-11-26 06:01:55</w:t>
            </w:r>
          </w:p>
        </w:tc>
        <w:tc>
          <w:tcPr>
            <w:tcW w:w="316" w:type="dxa"/>
          </w:tcPr>
          <w:p w14:paraId="6B7A9D25" w14:textId="77777777" w:rsidR="00ED7375" w:rsidRDefault="00000000">
            <w:r>
              <w:t>0</w:t>
            </w:r>
          </w:p>
        </w:tc>
        <w:tc>
          <w:tcPr>
            <w:tcW w:w="354" w:type="dxa"/>
          </w:tcPr>
          <w:p w14:paraId="59EB87C1" w14:textId="77777777" w:rsidR="00ED7375" w:rsidRDefault="00000000">
            <w:r>
              <w:t>0</w:t>
            </w:r>
          </w:p>
        </w:tc>
        <w:tc>
          <w:tcPr>
            <w:tcW w:w="6528" w:type="dxa"/>
          </w:tcPr>
          <w:p w14:paraId="3BC3E5EF" w14:textId="77777777" w:rsidR="00ED7375" w:rsidRDefault="00000000">
            <w:r>
              <w:t>60000 kids on the street? Nope</w:t>
            </w:r>
          </w:p>
        </w:tc>
      </w:tr>
      <w:tr w:rsidR="00ED7375" w14:paraId="6F7B390C" w14:textId="77777777" w:rsidTr="001E6984">
        <w:tc>
          <w:tcPr>
            <w:tcW w:w="1199" w:type="dxa"/>
          </w:tcPr>
          <w:p w14:paraId="1AE791D7" w14:textId="77777777" w:rsidR="00ED7375" w:rsidRDefault="00000000">
            <w:r>
              <w:t>2628</w:t>
            </w:r>
          </w:p>
        </w:tc>
        <w:tc>
          <w:tcPr>
            <w:tcW w:w="941" w:type="dxa"/>
          </w:tcPr>
          <w:p w14:paraId="40D2A924" w14:textId="77777777" w:rsidR="00ED7375" w:rsidRDefault="00000000">
            <w:r>
              <w:t>@every1elsebutme124</w:t>
            </w:r>
          </w:p>
        </w:tc>
        <w:tc>
          <w:tcPr>
            <w:tcW w:w="403" w:type="dxa"/>
          </w:tcPr>
          <w:p w14:paraId="6CAFA138" w14:textId="77777777" w:rsidR="00ED7375" w:rsidRDefault="00000000">
            <w:r>
              <w:t>2020-11-26 05:20:08</w:t>
            </w:r>
          </w:p>
        </w:tc>
        <w:tc>
          <w:tcPr>
            <w:tcW w:w="316" w:type="dxa"/>
          </w:tcPr>
          <w:p w14:paraId="28C8C4B3" w14:textId="77777777" w:rsidR="00ED7375" w:rsidRDefault="00000000">
            <w:r>
              <w:t>0</w:t>
            </w:r>
          </w:p>
        </w:tc>
        <w:tc>
          <w:tcPr>
            <w:tcW w:w="354" w:type="dxa"/>
          </w:tcPr>
          <w:p w14:paraId="392EDB79" w14:textId="77777777" w:rsidR="00ED7375" w:rsidRDefault="00000000">
            <w:r>
              <w:t>0</w:t>
            </w:r>
          </w:p>
        </w:tc>
        <w:tc>
          <w:tcPr>
            <w:tcW w:w="6528" w:type="dxa"/>
          </w:tcPr>
          <w:p w14:paraId="55A67FA1" w14:textId="77777777" w:rsidR="00ED7375" w:rsidRDefault="00000000">
            <w:r>
              <w:t>Kenyan police just wait for people to do investigation for them uuuf</w:t>
            </w:r>
          </w:p>
        </w:tc>
      </w:tr>
      <w:tr w:rsidR="00ED7375" w14:paraId="17BE6ED9" w14:textId="77777777" w:rsidTr="001E6984">
        <w:tc>
          <w:tcPr>
            <w:tcW w:w="1199" w:type="dxa"/>
          </w:tcPr>
          <w:p w14:paraId="65488156" w14:textId="77777777" w:rsidR="00ED7375" w:rsidRDefault="00000000">
            <w:r>
              <w:t>2629</w:t>
            </w:r>
          </w:p>
        </w:tc>
        <w:tc>
          <w:tcPr>
            <w:tcW w:w="941" w:type="dxa"/>
          </w:tcPr>
          <w:p w14:paraId="2996A360" w14:textId="77777777" w:rsidR="00ED7375" w:rsidRDefault="00000000">
            <w:r>
              <w:t>@Chai2574</w:t>
            </w:r>
          </w:p>
        </w:tc>
        <w:tc>
          <w:tcPr>
            <w:tcW w:w="403" w:type="dxa"/>
          </w:tcPr>
          <w:p w14:paraId="13065944" w14:textId="77777777" w:rsidR="00ED7375" w:rsidRDefault="00000000">
            <w:r>
              <w:t>2020-11-26 05:04:13</w:t>
            </w:r>
          </w:p>
        </w:tc>
        <w:tc>
          <w:tcPr>
            <w:tcW w:w="316" w:type="dxa"/>
          </w:tcPr>
          <w:p w14:paraId="759B52CD" w14:textId="77777777" w:rsidR="00ED7375" w:rsidRDefault="00000000">
            <w:r>
              <w:t>0</w:t>
            </w:r>
          </w:p>
        </w:tc>
        <w:tc>
          <w:tcPr>
            <w:tcW w:w="354" w:type="dxa"/>
          </w:tcPr>
          <w:p w14:paraId="62C47F27" w14:textId="77777777" w:rsidR="00ED7375" w:rsidRDefault="00000000">
            <w:r>
              <w:t>0</w:t>
            </w:r>
          </w:p>
        </w:tc>
        <w:tc>
          <w:tcPr>
            <w:tcW w:w="6528" w:type="dxa"/>
          </w:tcPr>
          <w:p w14:paraId="274EDE9A" w14:textId="77777777" w:rsidR="00ED7375" w:rsidRDefault="00000000">
            <w:r>
              <w:t>Start with the missionaries...</w:t>
            </w:r>
          </w:p>
        </w:tc>
      </w:tr>
      <w:tr w:rsidR="00ED7375" w14:paraId="27C9A102" w14:textId="77777777" w:rsidTr="001E6984">
        <w:tc>
          <w:tcPr>
            <w:tcW w:w="1199" w:type="dxa"/>
          </w:tcPr>
          <w:p w14:paraId="7FAF3772" w14:textId="77777777" w:rsidR="00ED7375" w:rsidRDefault="00000000">
            <w:r>
              <w:t>2630</w:t>
            </w:r>
          </w:p>
        </w:tc>
        <w:tc>
          <w:tcPr>
            <w:tcW w:w="941" w:type="dxa"/>
          </w:tcPr>
          <w:p w14:paraId="7FEF0E97" w14:textId="77777777" w:rsidR="00ED7375" w:rsidRDefault="00000000">
            <w:r>
              <w:t>@every1elsebutme124</w:t>
            </w:r>
          </w:p>
        </w:tc>
        <w:tc>
          <w:tcPr>
            <w:tcW w:w="403" w:type="dxa"/>
          </w:tcPr>
          <w:p w14:paraId="110FB291" w14:textId="77777777" w:rsidR="00ED7375" w:rsidRDefault="00000000">
            <w:r>
              <w:t>2020-11-26 05:00:05</w:t>
            </w:r>
          </w:p>
        </w:tc>
        <w:tc>
          <w:tcPr>
            <w:tcW w:w="316" w:type="dxa"/>
          </w:tcPr>
          <w:p w14:paraId="224213F5" w14:textId="77777777" w:rsidR="00ED7375" w:rsidRDefault="00000000">
            <w:r>
              <w:t>0</w:t>
            </w:r>
          </w:p>
        </w:tc>
        <w:tc>
          <w:tcPr>
            <w:tcW w:w="354" w:type="dxa"/>
          </w:tcPr>
          <w:p w14:paraId="5C046915" w14:textId="77777777" w:rsidR="00ED7375" w:rsidRDefault="00000000">
            <w:r>
              <w:t>0</w:t>
            </w:r>
          </w:p>
        </w:tc>
        <w:tc>
          <w:tcPr>
            <w:tcW w:w="6528" w:type="dxa"/>
          </w:tcPr>
          <w:p w14:paraId="3040249E" w14:textId="77777777" w:rsidR="00ED7375" w:rsidRDefault="00000000">
            <w:r>
              <w:t>For all that money they are stealing they look like they have nothing..vice money is real</w:t>
            </w:r>
          </w:p>
        </w:tc>
      </w:tr>
      <w:tr w:rsidR="00ED7375" w14:paraId="356A21E1" w14:textId="77777777" w:rsidTr="001E6984">
        <w:tc>
          <w:tcPr>
            <w:tcW w:w="1199" w:type="dxa"/>
          </w:tcPr>
          <w:p w14:paraId="7D329ADF" w14:textId="77777777" w:rsidR="00ED7375" w:rsidRDefault="00000000">
            <w:r>
              <w:t>2631</w:t>
            </w:r>
          </w:p>
        </w:tc>
        <w:tc>
          <w:tcPr>
            <w:tcW w:w="941" w:type="dxa"/>
          </w:tcPr>
          <w:p w14:paraId="196C525A" w14:textId="77777777" w:rsidR="00ED7375" w:rsidRDefault="00000000">
            <w:r>
              <w:t>@beam-biblicalencouragement8812</w:t>
            </w:r>
          </w:p>
        </w:tc>
        <w:tc>
          <w:tcPr>
            <w:tcW w:w="403" w:type="dxa"/>
          </w:tcPr>
          <w:p w14:paraId="6BA00B8D" w14:textId="77777777" w:rsidR="00ED7375" w:rsidRDefault="00000000">
            <w:r>
              <w:t>2020-11-26 04:55:05</w:t>
            </w:r>
          </w:p>
        </w:tc>
        <w:tc>
          <w:tcPr>
            <w:tcW w:w="316" w:type="dxa"/>
          </w:tcPr>
          <w:p w14:paraId="75E81DA6" w14:textId="77777777" w:rsidR="00ED7375" w:rsidRDefault="00000000">
            <w:r>
              <w:t>0</w:t>
            </w:r>
          </w:p>
        </w:tc>
        <w:tc>
          <w:tcPr>
            <w:tcW w:w="354" w:type="dxa"/>
          </w:tcPr>
          <w:p w14:paraId="64C66C34" w14:textId="77777777" w:rsidR="00ED7375" w:rsidRDefault="00000000">
            <w:r>
              <w:t>0</w:t>
            </w:r>
          </w:p>
        </w:tc>
        <w:tc>
          <w:tcPr>
            <w:tcW w:w="6528" w:type="dxa"/>
          </w:tcPr>
          <w:p w14:paraId="2B31ED52" w14:textId="77777777" w:rsidR="00ED7375" w:rsidRDefault="00000000">
            <w:r>
              <w:t>This is wickedness....why do we treat each other in such a manner?</w:t>
            </w:r>
          </w:p>
        </w:tc>
      </w:tr>
      <w:tr w:rsidR="00ED7375" w14:paraId="7100B010" w14:textId="77777777" w:rsidTr="001E6984">
        <w:tc>
          <w:tcPr>
            <w:tcW w:w="1199" w:type="dxa"/>
          </w:tcPr>
          <w:p w14:paraId="43A28C54" w14:textId="77777777" w:rsidR="00ED7375" w:rsidRDefault="00000000">
            <w:r>
              <w:t>2632</w:t>
            </w:r>
          </w:p>
        </w:tc>
        <w:tc>
          <w:tcPr>
            <w:tcW w:w="941" w:type="dxa"/>
          </w:tcPr>
          <w:p w14:paraId="4DEE5951" w14:textId="77777777" w:rsidR="00ED7375" w:rsidRDefault="00000000">
            <w:r>
              <w:t>@wambuigitau6922</w:t>
            </w:r>
          </w:p>
        </w:tc>
        <w:tc>
          <w:tcPr>
            <w:tcW w:w="403" w:type="dxa"/>
          </w:tcPr>
          <w:p w14:paraId="4BE55A5B" w14:textId="77777777" w:rsidR="00ED7375" w:rsidRDefault="00000000">
            <w:r>
              <w:t>2020-11-26 00:44:34</w:t>
            </w:r>
          </w:p>
        </w:tc>
        <w:tc>
          <w:tcPr>
            <w:tcW w:w="316" w:type="dxa"/>
          </w:tcPr>
          <w:p w14:paraId="38C83E69" w14:textId="77777777" w:rsidR="00ED7375" w:rsidRDefault="00000000">
            <w:r>
              <w:t>0</w:t>
            </w:r>
          </w:p>
        </w:tc>
        <w:tc>
          <w:tcPr>
            <w:tcW w:w="354" w:type="dxa"/>
          </w:tcPr>
          <w:p w14:paraId="750F0474" w14:textId="77777777" w:rsidR="00ED7375" w:rsidRDefault="00000000">
            <w:r>
              <w:t>0</w:t>
            </w:r>
          </w:p>
        </w:tc>
        <w:tc>
          <w:tcPr>
            <w:tcW w:w="6528" w:type="dxa"/>
          </w:tcPr>
          <w:p w14:paraId="5C2ACCD3" w14:textId="77777777" w:rsidR="00ED7375" w:rsidRDefault="00000000">
            <w:r>
              <w:t>Sorry but you let the culprits slip off your grip even with the police involved....it discredits most of what the video is about..all I’m thinking of is the baby you let slip away from you because you couldn’t “ACT NOW”</w:t>
            </w:r>
          </w:p>
        </w:tc>
      </w:tr>
      <w:tr w:rsidR="00ED7375" w14:paraId="31245755" w14:textId="77777777" w:rsidTr="001E6984">
        <w:tc>
          <w:tcPr>
            <w:tcW w:w="1199" w:type="dxa"/>
          </w:tcPr>
          <w:p w14:paraId="426F47DB" w14:textId="77777777" w:rsidR="00ED7375" w:rsidRDefault="00000000">
            <w:r>
              <w:t>2633</w:t>
            </w:r>
          </w:p>
        </w:tc>
        <w:tc>
          <w:tcPr>
            <w:tcW w:w="941" w:type="dxa"/>
          </w:tcPr>
          <w:p w14:paraId="422461B8" w14:textId="77777777" w:rsidR="00ED7375" w:rsidRDefault="00000000">
            <w:r>
              <w:t>@tenzinpassang5482</w:t>
            </w:r>
          </w:p>
        </w:tc>
        <w:tc>
          <w:tcPr>
            <w:tcW w:w="403" w:type="dxa"/>
          </w:tcPr>
          <w:p w14:paraId="08C59C6D" w14:textId="77777777" w:rsidR="00ED7375" w:rsidRDefault="00000000">
            <w:r>
              <w:t>2020-11-26 00:43:22</w:t>
            </w:r>
          </w:p>
        </w:tc>
        <w:tc>
          <w:tcPr>
            <w:tcW w:w="316" w:type="dxa"/>
          </w:tcPr>
          <w:p w14:paraId="200EA724" w14:textId="77777777" w:rsidR="00ED7375" w:rsidRDefault="00000000">
            <w:r>
              <w:t>4</w:t>
            </w:r>
          </w:p>
        </w:tc>
        <w:tc>
          <w:tcPr>
            <w:tcW w:w="354" w:type="dxa"/>
          </w:tcPr>
          <w:p w14:paraId="6D2EC3A0" w14:textId="77777777" w:rsidR="00ED7375" w:rsidRDefault="00000000">
            <w:r>
              <w:t>0</w:t>
            </w:r>
          </w:p>
        </w:tc>
        <w:tc>
          <w:tcPr>
            <w:tcW w:w="6528" w:type="dxa"/>
          </w:tcPr>
          <w:p w14:paraId="3613D021" w14:textId="77777777" w:rsidR="00ED7375" w:rsidRDefault="00000000">
            <w:r>
              <w:t>just hit in my heart when she said you can steal baby just coz she is  homeless. that doesn't mean she is  bad mother. so touching yet they are other women who is shameless to steal n sell....blessed all the mother who loss their child coz of evil people.</w:t>
            </w:r>
          </w:p>
        </w:tc>
      </w:tr>
      <w:tr w:rsidR="00ED7375" w14:paraId="60959A69" w14:textId="77777777" w:rsidTr="001E6984">
        <w:tc>
          <w:tcPr>
            <w:tcW w:w="1199" w:type="dxa"/>
          </w:tcPr>
          <w:p w14:paraId="5A372D72" w14:textId="77777777" w:rsidR="00ED7375" w:rsidRDefault="00000000">
            <w:r>
              <w:t>2634</w:t>
            </w:r>
          </w:p>
        </w:tc>
        <w:tc>
          <w:tcPr>
            <w:tcW w:w="941" w:type="dxa"/>
          </w:tcPr>
          <w:p w14:paraId="11D758E4" w14:textId="77777777" w:rsidR="00ED7375" w:rsidRDefault="00000000">
            <w:r>
              <w:t>@Angieta230</w:t>
            </w:r>
          </w:p>
        </w:tc>
        <w:tc>
          <w:tcPr>
            <w:tcW w:w="403" w:type="dxa"/>
          </w:tcPr>
          <w:p w14:paraId="0D79DA94" w14:textId="77777777" w:rsidR="00ED7375" w:rsidRDefault="00000000">
            <w:r>
              <w:t>2020-11-25 23:01:47</w:t>
            </w:r>
          </w:p>
        </w:tc>
        <w:tc>
          <w:tcPr>
            <w:tcW w:w="316" w:type="dxa"/>
          </w:tcPr>
          <w:p w14:paraId="16C318A4" w14:textId="77777777" w:rsidR="00ED7375" w:rsidRDefault="00000000">
            <w:r>
              <w:t>0</w:t>
            </w:r>
          </w:p>
        </w:tc>
        <w:tc>
          <w:tcPr>
            <w:tcW w:w="354" w:type="dxa"/>
          </w:tcPr>
          <w:p w14:paraId="5594F9E2" w14:textId="77777777" w:rsidR="00ED7375" w:rsidRDefault="00000000">
            <w:r>
              <w:t>0</w:t>
            </w:r>
          </w:p>
        </w:tc>
        <w:tc>
          <w:tcPr>
            <w:tcW w:w="6528" w:type="dxa"/>
          </w:tcPr>
          <w:p w14:paraId="4F4336AE" w14:textId="77777777" w:rsidR="00ED7375" w:rsidRDefault="00000000">
            <w:r>
              <w:t>Children sacrifices is a very real thing. People don’t make it to the top of this world with a lot of power without doing some dirty work behind the scene.  Pedophilia and sick satanic elite people who target the youth.</w:t>
            </w:r>
          </w:p>
        </w:tc>
      </w:tr>
      <w:tr w:rsidR="00ED7375" w14:paraId="232B11B6" w14:textId="77777777" w:rsidTr="001E6984">
        <w:tc>
          <w:tcPr>
            <w:tcW w:w="1199" w:type="dxa"/>
          </w:tcPr>
          <w:p w14:paraId="665188E1" w14:textId="77777777" w:rsidR="00ED7375" w:rsidRDefault="00000000">
            <w:r>
              <w:t>2635</w:t>
            </w:r>
          </w:p>
        </w:tc>
        <w:tc>
          <w:tcPr>
            <w:tcW w:w="941" w:type="dxa"/>
          </w:tcPr>
          <w:p w14:paraId="60FD1EAA" w14:textId="77777777" w:rsidR="00ED7375" w:rsidRDefault="00000000">
            <w:r>
              <w:t>@LadyJaneAnams</w:t>
            </w:r>
          </w:p>
        </w:tc>
        <w:tc>
          <w:tcPr>
            <w:tcW w:w="403" w:type="dxa"/>
          </w:tcPr>
          <w:p w14:paraId="698E546B" w14:textId="77777777" w:rsidR="00ED7375" w:rsidRDefault="00000000">
            <w:r>
              <w:t>2020-11-25 21:33:51</w:t>
            </w:r>
          </w:p>
        </w:tc>
        <w:tc>
          <w:tcPr>
            <w:tcW w:w="316" w:type="dxa"/>
          </w:tcPr>
          <w:p w14:paraId="144985F5" w14:textId="77777777" w:rsidR="00ED7375" w:rsidRDefault="00000000">
            <w:r>
              <w:t>0</w:t>
            </w:r>
          </w:p>
        </w:tc>
        <w:tc>
          <w:tcPr>
            <w:tcW w:w="354" w:type="dxa"/>
          </w:tcPr>
          <w:p w14:paraId="63A4CFDC" w14:textId="77777777" w:rsidR="00ED7375" w:rsidRDefault="00000000">
            <w:r>
              <w:t>0</w:t>
            </w:r>
          </w:p>
        </w:tc>
        <w:tc>
          <w:tcPr>
            <w:tcW w:w="6528" w:type="dxa"/>
          </w:tcPr>
          <w:p w14:paraId="44C70C2E" w14:textId="77777777" w:rsidR="00ED7375" w:rsidRDefault="00000000">
            <w:r>
              <w:t>Very sad. Mistakes were made in anita and the one from the hospital. But great job.</w:t>
            </w:r>
          </w:p>
        </w:tc>
      </w:tr>
      <w:tr w:rsidR="00ED7375" w14:paraId="6B2B1732" w14:textId="77777777" w:rsidTr="001E6984">
        <w:tc>
          <w:tcPr>
            <w:tcW w:w="1199" w:type="dxa"/>
          </w:tcPr>
          <w:p w14:paraId="46533428" w14:textId="77777777" w:rsidR="00ED7375" w:rsidRDefault="00000000">
            <w:r>
              <w:t>2636</w:t>
            </w:r>
          </w:p>
        </w:tc>
        <w:tc>
          <w:tcPr>
            <w:tcW w:w="941" w:type="dxa"/>
          </w:tcPr>
          <w:p w14:paraId="0104AF7D" w14:textId="77777777" w:rsidR="00ED7375" w:rsidRDefault="00000000">
            <w:r>
              <w:t>@uzzyonline</w:t>
            </w:r>
          </w:p>
        </w:tc>
        <w:tc>
          <w:tcPr>
            <w:tcW w:w="403" w:type="dxa"/>
          </w:tcPr>
          <w:p w14:paraId="2BCCF06E" w14:textId="77777777" w:rsidR="00ED7375" w:rsidRDefault="00000000">
            <w:r>
              <w:t>2020-11-25 20:03:38</w:t>
            </w:r>
          </w:p>
        </w:tc>
        <w:tc>
          <w:tcPr>
            <w:tcW w:w="316" w:type="dxa"/>
          </w:tcPr>
          <w:p w14:paraId="70307145" w14:textId="77777777" w:rsidR="00ED7375" w:rsidRDefault="00000000">
            <w:r>
              <w:t>0</w:t>
            </w:r>
          </w:p>
        </w:tc>
        <w:tc>
          <w:tcPr>
            <w:tcW w:w="354" w:type="dxa"/>
          </w:tcPr>
          <w:p w14:paraId="0D764A16" w14:textId="77777777" w:rsidR="00ED7375" w:rsidRDefault="00000000">
            <w:r>
              <w:t>0</w:t>
            </w:r>
          </w:p>
        </w:tc>
        <w:tc>
          <w:tcPr>
            <w:tcW w:w="6528" w:type="dxa"/>
          </w:tcPr>
          <w:p w14:paraId="0E04D9FA" w14:textId="77777777" w:rsidR="00ED7375" w:rsidRDefault="00000000">
            <w:r>
              <w:t>With money you can buy anything in Kenya.</w:t>
            </w:r>
          </w:p>
        </w:tc>
      </w:tr>
      <w:tr w:rsidR="00ED7375" w14:paraId="12CF2764" w14:textId="77777777" w:rsidTr="001E6984">
        <w:tc>
          <w:tcPr>
            <w:tcW w:w="1199" w:type="dxa"/>
          </w:tcPr>
          <w:p w14:paraId="6F25CF06" w14:textId="77777777" w:rsidR="00ED7375" w:rsidRDefault="00000000">
            <w:r>
              <w:t>2637</w:t>
            </w:r>
          </w:p>
        </w:tc>
        <w:tc>
          <w:tcPr>
            <w:tcW w:w="941" w:type="dxa"/>
          </w:tcPr>
          <w:p w14:paraId="18840EBF" w14:textId="77777777" w:rsidR="00ED7375" w:rsidRDefault="00000000">
            <w:r>
              <w:t>@blessdmum.7380</w:t>
            </w:r>
          </w:p>
        </w:tc>
        <w:tc>
          <w:tcPr>
            <w:tcW w:w="403" w:type="dxa"/>
          </w:tcPr>
          <w:p w14:paraId="1D3668B7" w14:textId="77777777" w:rsidR="00ED7375" w:rsidRDefault="00000000">
            <w:r>
              <w:t>2020-11-25 19:55:07</w:t>
            </w:r>
          </w:p>
        </w:tc>
        <w:tc>
          <w:tcPr>
            <w:tcW w:w="316" w:type="dxa"/>
          </w:tcPr>
          <w:p w14:paraId="4B5BF837" w14:textId="77777777" w:rsidR="00ED7375" w:rsidRDefault="00000000">
            <w:r>
              <w:t>1</w:t>
            </w:r>
          </w:p>
        </w:tc>
        <w:tc>
          <w:tcPr>
            <w:tcW w:w="354" w:type="dxa"/>
          </w:tcPr>
          <w:p w14:paraId="224E379D" w14:textId="77777777" w:rsidR="00ED7375" w:rsidRDefault="00000000">
            <w:r>
              <w:t>0</w:t>
            </w:r>
          </w:p>
        </w:tc>
        <w:tc>
          <w:tcPr>
            <w:tcW w:w="6528" w:type="dxa"/>
          </w:tcPr>
          <w:p w14:paraId="2DB84F83" w14:textId="77777777" w:rsidR="00ED7375" w:rsidRDefault="00000000">
            <w:r>
              <w:t>Very disturbing report.</w:t>
            </w:r>
          </w:p>
        </w:tc>
      </w:tr>
      <w:tr w:rsidR="00ED7375" w14:paraId="19816FA9" w14:textId="77777777" w:rsidTr="001E6984">
        <w:tc>
          <w:tcPr>
            <w:tcW w:w="1199" w:type="dxa"/>
          </w:tcPr>
          <w:p w14:paraId="3026CFCA" w14:textId="77777777" w:rsidR="00ED7375" w:rsidRDefault="00000000">
            <w:r>
              <w:t>2638</w:t>
            </w:r>
          </w:p>
        </w:tc>
        <w:tc>
          <w:tcPr>
            <w:tcW w:w="941" w:type="dxa"/>
          </w:tcPr>
          <w:p w14:paraId="5BFE5584" w14:textId="77777777" w:rsidR="00ED7375" w:rsidRDefault="00000000">
            <w:r>
              <w:t>@rumonaapiyo3370</w:t>
            </w:r>
          </w:p>
        </w:tc>
        <w:tc>
          <w:tcPr>
            <w:tcW w:w="403" w:type="dxa"/>
          </w:tcPr>
          <w:p w14:paraId="4723A0B0" w14:textId="77777777" w:rsidR="00ED7375" w:rsidRDefault="00000000">
            <w:r>
              <w:t>2020-11-25 19:36:26</w:t>
            </w:r>
          </w:p>
        </w:tc>
        <w:tc>
          <w:tcPr>
            <w:tcW w:w="316" w:type="dxa"/>
          </w:tcPr>
          <w:p w14:paraId="3CD863D1" w14:textId="77777777" w:rsidR="00ED7375" w:rsidRDefault="00000000">
            <w:r>
              <w:t>2</w:t>
            </w:r>
          </w:p>
        </w:tc>
        <w:tc>
          <w:tcPr>
            <w:tcW w:w="354" w:type="dxa"/>
          </w:tcPr>
          <w:p w14:paraId="547A27A2" w14:textId="77777777" w:rsidR="00ED7375" w:rsidRDefault="00000000">
            <w:r>
              <w:t>0</w:t>
            </w:r>
          </w:p>
        </w:tc>
        <w:tc>
          <w:tcPr>
            <w:tcW w:w="6528" w:type="dxa"/>
          </w:tcPr>
          <w:p w14:paraId="6D4F6277" w14:textId="77777777" w:rsidR="00ED7375" w:rsidRDefault="00000000">
            <w:r>
              <w:t>I can't....eiii how did we get to a point that we are haggling children like commodities in a market?</w:t>
            </w:r>
          </w:p>
        </w:tc>
      </w:tr>
      <w:tr w:rsidR="00ED7375" w14:paraId="38CA1997" w14:textId="77777777" w:rsidTr="001E6984">
        <w:tc>
          <w:tcPr>
            <w:tcW w:w="1199" w:type="dxa"/>
          </w:tcPr>
          <w:p w14:paraId="15A566C3" w14:textId="77777777" w:rsidR="00ED7375" w:rsidRDefault="00000000">
            <w:r>
              <w:t>2639</w:t>
            </w:r>
          </w:p>
        </w:tc>
        <w:tc>
          <w:tcPr>
            <w:tcW w:w="941" w:type="dxa"/>
          </w:tcPr>
          <w:p w14:paraId="0563FB72" w14:textId="77777777" w:rsidR="00ED7375" w:rsidRDefault="00000000">
            <w:r>
              <w:t>@sebansepho9050</w:t>
            </w:r>
          </w:p>
        </w:tc>
        <w:tc>
          <w:tcPr>
            <w:tcW w:w="403" w:type="dxa"/>
          </w:tcPr>
          <w:p w14:paraId="67B1E528" w14:textId="77777777" w:rsidR="00ED7375" w:rsidRDefault="00000000">
            <w:r>
              <w:t>2020-11-25 18:57:09</w:t>
            </w:r>
          </w:p>
        </w:tc>
        <w:tc>
          <w:tcPr>
            <w:tcW w:w="316" w:type="dxa"/>
          </w:tcPr>
          <w:p w14:paraId="2EB117D5" w14:textId="77777777" w:rsidR="00ED7375" w:rsidRDefault="00000000">
            <w:r>
              <w:t>0</w:t>
            </w:r>
          </w:p>
        </w:tc>
        <w:tc>
          <w:tcPr>
            <w:tcW w:w="354" w:type="dxa"/>
          </w:tcPr>
          <w:p w14:paraId="5AEC1A39" w14:textId="77777777" w:rsidR="00ED7375" w:rsidRDefault="00000000">
            <w:r>
              <w:t>0</w:t>
            </w:r>
          </w:p>
        </w:tc>
        <w:tc>
          <w:tcPr>
            <w:tcW w:w="6528" w:type="dxa"/>
          </w:tcPr>
          <w:p w14:paraId="2EB6E05D" w14:textId="77777777" w:rsidR="00ED7375" w:rsidRDefault="00000000">
            <w:r>
              <w:t>Why are you not working in hand with the police? Why are you not arresting them when you have enough prove???</w:t>
            </w:r>
          </w:p>
        </w:tc>
      </w:tr>
      <w:tr w:rsidR="00ED7375" w14:paraId="0489D3E2" w14:textId="77777777" w:rsidTr="001E6984">
        <w:tc>
          <w:tcPr>
            <w:tcW w:w="1199" w:type="dxa"/>
          </w:tcPr>
          <w:p w14:paraId="3C448C79" w14:textId="77777777" w:rsidR="00ED7375" w:rsidRDefault="00000000">
            <w:r>
              <w:t>2640</w:t>
            </w:r>
          </w:p>
        </w:tc>
        <w:tc>
          <w:tcPr>
            <w:tcW w:w="941" w:type="dxa"/>
          </w:tcPr>
          <w:p w14:paraId="2CCDD6E6" w14:textId="77777777" w:rsidR="00ED7375" w:rsidRDefault="00000000">
            <w:r>
              <w:t>@gabucurtis9736</w:t>
            </w:r>
          </w:p>
        </w:tc>
        <w:tc>
          <w:tcPr>
            <w:tcW w:w="403" w:type="dxa"/>
          </w:tcPr>
          <w:p w14:paraId="6FBA0055" w14:textId="77777777" w:rsidR="00ED7375" w:rsidRDefault="00000000">
            <w:r>
              <w:t>2020-11-25 18:56:11</w:t>
            </w:r>
          </w:p>
        </w:tc>
        <w:tc>
          <w:tcPr>
            <w:tcW w:w="316" w:type="dxa"/>
          </w:tcPr>
          <w:p w14:paraId="4DABA15B" w14:textId="77777777" w:rsidR="00ED7375" w:rsidRDefault="00000000">
            <w:r>
              <w:t>0</w:t>
            </w:r>
          </w:p>
        </w:tc>
        <w:tc>
          <w:tcPr>
            <w:tcW w:w="354" w:type="dxa"/>
          </w:tcPr>
          <w:p w14:paraId="4C5A103A" w14:textId="77777777" w:rsidR="00ED7375" w:rsidRDefault="00000000">
            <w:r>
              <w:t>0</w:t>
            </w:r>
          </w:p>
        </w:tc>
        <w:tc>
          <w:tcPr>
            <w:tcW w:w="6528" w:type="dxa"/>
          </w:tcPr>
          <w:p w14:paraId="362D57B0" w14:textId="77777777" w:rsidR="00ED7375" w:rsidRDefault="00000000">
            <w:r>
              <w:t>The background music @ 0.27 whoever knows the name of the song and the artist,,leave a reply with the details please</w:t>
            </w:r>
          </w:p>
        </w:tc>
      </w:tr>
      <w:tr w:rsidR="00ED7375" w14:paraId="7FABEFA6" w14:textId="77777777" w:rsidTr="001E6984">
        <w:tc>
          <w:tcPr>
            <w:tcW w:w="1199" w:type="dxa"/>
          </w:tcPr>
          <w:p w14:paraId="36922985" w14:textId="77777777" w:rsidR="00ED7375" w:rsidRDefault="00000000">
            <w:r>
              <w:t>2641</w:t>
            </w:r>
          </w:p>
        </w:tc>
        <w:tc>
          <w:tcPr>
            <w:tcW w:w="941" w:type="dxa"/>
          </w:tcPr>
          <w:p w14:paraId="204F916F" w14:textId="77777777" w:rsidR="00ED7375" w:rsidRDefault="00000000">
            <w:r>
              <w:t>@Arthur-dr5kk</w:t>
            </w:r>
          </w:p>
        </w:tc>
        <w:tc>
          <w:tcPr>
            <w:tcW w:w="403" w:type="dxa"/>
          </w:tcPr>
          <w:p w14:paraId="278B190E" w14:textId="77777777" w:rsidR="00ED7375" w:rsidRDefault="00000000">
            <w:r>
              <w:t>2020-11-25 16:42:37</w:t>
            </w:r>
          </w:p>
        </w:tc>
        <w:tc>
          <w:tcPr>
            <w:tcW w:w="316" w:type="dxa"/>
          </w:tcPr>
          <w:p w14:paraId="1E4CFDBD" w14:textId="77777777" w:rsidR="00ED7375" w:rsidRDefault="00000000">
            <w:r>
              <w:t>1</w:t>
            </w:r>
          </w:p>
        </w:tc>
        <w:tc>
          <w:tcPr>
            <w:tcW w:w="354" w:type="dxa"/>
          </w:tcPr>
          <w:p w14:paraId="0AAEF25D" w14:textId="77777777" w:rsidR="00ED7375" w:rsidRDefault="00000000">
            <w:r>
              <w:t>0</w:t>
            </w:r>
          </w:p>
        </w:tc>
        <w:tc>
          <w:tcPr>
            <w:tcW w:w="6528" w:type="dxa"/>
          </w:tcPr>
          <w:p w14:paraId="74947DD3" w14:textId="77777777" w:rsidR="00ED7375" w:rsidRDefault="00000000">
            <w:r>
              <w:t>somebody explain to me how fred was never arrested</w:t>
            </w:r>
          </w:p>
        </w:tc>
      </w:tr>
      <w:tr w:rsidR="00ED7375" w14:paraId="721CAA5C" w14:textId="77777777" w:rsidTr="001E6984">
        <w:tc>
          <w:tcPr>
            <w:tcW w:w="1199" w:type="dxa"/>
          </w:tcPr>
          <w:p w14:paraId="0215B802" w14:textId="77777777" w:rsidR="00ED7375" w:rsidRDefault="00000000">
            <w:r>
              <w:t>2642</w:t>
            </w:r>
          </w:p>
        </w:tc>
        <w:tc>
          <w:tcPr>
            <w:tcW w:w="941" w:type="dxa"/>
          </w:tcPr>
          <w:p w14:paraId="1640CC37" w14:textId="77777777" w:rsidR="00ED7375" w:rsidRDefault="00000000">
            <w:r>
              <w:t>@margheritacardelable</w:t>
            </w:r>
          </w:p>
        </w:tc>
        <w:tc>
          <w:tcPr>
            <w:tcW w:w="403" w:type="dxa"/>
          </w:tcPr>
          <w:p w14:paraId="4EE72942" w14:textId="77777777" w:rsidR="00ED7375" w:rsidRDefault="00000000">
            <w:r>
              <w:t>2020-11-25 16:39:10</w:t>
            </w:r>
          </w:p>
        </w:tc>
        <w:tc>
          <w:tcPr>
            <w:tcW w:w="316" w:type="dxa"/>
          </w:tcPr>
          <w:p w14:paraId="15269A34" w14:textId="77777777" w:rsidR="00ED7375" w:rsidRDefault="00000000">
            <w:r>
              <w:t>0</w:t>
            </w:r>
          </w:p>
        </w:tc>
        <w:tc>
          <w:tcPr>
            <w:tcW w:w="354" w:type="dxa"/>
          </w:tcPr>
          <w:p w14:paraId="04F66C79" w14:textId="77777777" w:rsidR="00ED7375" w:rsidRDefault="00000000">
            <w:r>
              <w:t>0</w:t>
            </w:r>
          </w:p>
        </w:tc>
        <w:tc>
          <w:tcPr>
            <w:tcW w:w="6528" w:type="dxa"/>
          </w:tcPr>
          <w:p w14:paraId="7CAC1E8B" w14:textId="77777777" w:rsidR="00ED7375" w:rsidRDefault="00000000">
            <w:r>
              <w:t>Why bother filming this at all of nothing happens to the culprits?This Is making me furious , including towards reporters, and the woman Who runs the missing children charity. The fact that the reporter claims She Is shaken to the core sickens me.</w:t>
            </w:r>
          </w:p>
        </w:tc>
      </w:tr>
      <w:tr w:rsidR="00ED7375" w14:paraId="708A7CE9" w14:textId="77777777" w:rsidTr="001E6984">
        <w:tc>
          <w:tcPr>
            <w:tcW w:w="1199" w:type="dxa"/>
          </w:tcPr>
          <w:p w14:paraId="50C092F7" w14:textId="77777777" w:rsidR="00ED7375" w:rsidRDefault="00000000">
            <w:r>
              <w:t>2643</w:t>
            </w:r>
          </w:p>
        </w:tc>
        <w:tc>
          <w:tcPr>
            <w:tcW w:w="941" w:type="dxa"/>
          </w:tcPr>
          <w:p w14:paraId="06D2FE34" w14:textId="77777777" w:rsidR="00ED7375" w:rsidRDefault="00000000">
            <w:r>
              <w:t>@amiejobe7010</w:t>
            </w:r>
          </w:p>
        </w:tc>
        <w:tc>
          <w:tcPr>
            <w:tcW w:w="403" w:type="dxa"/>
          </w:tcPr>
          <w:p w14:paraId="676EB6A7" w14:textId="77777777" w:rsidR="00ED7375" w:rsidRDefault="00000000">
            <w:r>
              <w:t>2020-11-25 14:58:19</w:t>
            </w:r>
          </w:p>
        </w:tc>
        <w:tc>
          <w:tcPr>
            <w:tcW w:w="316" w:type="dxa"/>
          </w:tcPr>
          <w:p w14:paraId="1D62137D" w14:textId="77777777" w:rsidR="00ED7375" w:rsidRDefault="00000000">
            <w:r>
              <w:t>3</w:t>
            </w:r>
          </w:p>
        </w:tc>
        <w:tc>
          <w:tcPr>
            <w:tcW w:w="354" w:type="dxa"/>
          </w:tcPr>
          <w:p w14:paraId="56926EB0" w14:textId="77777777" w:rsidR="00ED7375" w:rsidRDefault="00000000">
            <w:r>
              <w:t>0</w:t>
            </w:r>
          </w:p>
        </w:tc>
        <w:tc>
          <w:tcPr>
            <w:tcW w:w="6528" w:type="dxa"/>
          </w:tcPr>
          <w:p w14:paraId="4AAD2C54" w14:textId="77777777" w:rsidR="00ED7375" w:rsidRDefault="00000000">
            <w:r>
              <w:t>Amazing work you guys put together 🙏🏿 well done I pray and hope Africans leaders will stand up for their citizens rights issues and end child rights abuse.</w:t>
            </w:r>
          </w:p>
        </w:tc>
      </w:tr>
      <w:tr w:rsidR="00ED7375" w14:paraId="2229B0DC" w14:textId="77777777" w:rsidTr="001E6984">
        <w:tc>
          <w:tcPr>
            <w:tcW w:w="1199" w:type="dxa"/>
          </w:tcPr>
          <w:p w14:paraId="0BE6F427" w14:textId="77777777" w:rsidR="00ED7375" w:rsidRDefault="00000000">
            <w:r>
              <w:t>2644</w:t>
            </w:r>
          </w:p>
        </w:tc>
        <w:tc>
          <w:tcPr>
            <w:tcW w:w="941" w:type="dxa"/>
          </w:tcPr>
          <w:p w14:paraId="3631393C" w14:textId="77777777" w:rsidR="00ED7375" w:rsidRDefault="00000000">
            <w:r>
              <w:t>@HechM1</w:t>
            </w:r>
          </w:p>
        </w:tc>
        <w:tc>
          <w:tcPr>
            <w:tcW w:w="403" w:type="dxa"/>
          </w:tcPr>
          <w:p w14:paraId="196D8E10" w14:textId="77777777" w:rsidR="00ED7375" w:rsidRDefault="00000000">
            <w:r>
              <w:t>2020-11-25 13:20:20</w:t>
            </w:r>
          </w:p>
        </w:tc>
        <w:tc>
          <w:tcPr>
            <w:tcW w:w="316" w:type="dxa"/>
          </w:tcPr>
          <w:p w14:paraId="1AEFB86F" w14:textId="77777777" w:rsidR="00ED7375" w:rsidRDefault="00000000">
            <w:r>
              <w:t>3</w:t>
            </w:r>
          </w:p>
        </w:tc>
        <w:tc>
          <w:tcPr>
            <w:tcW w:w="354" w:type="dxa"/>
          </w:tcPr>
          <w:p w14:paraId="79832BC6" w14:textId="77777777" w:rsidR="00ED7375" w:rsidRDefault="00000000">
            <w:r>
              <w:t>0</w:t>
            </w:r>
          </w:p>
        </w:tc>
        <w:tc>
          <w:tcPr>
            <w:tcW w:w="6528" w:type="dxa"/>
          </w:tcPr>
          <w:p w14:paraId="383346A3" w14:textId="77777777" w:rsidR="00ED7375" w:rsidRDefault="00000000">
            <w:r>
              <w:t>The Kenyan collective must stop being casual about this types of situation. It's so heart breaking . A political story....oh Kenyans can burn the house but a story that affects her generation.🤬</w:t>
            </w:r>
          </w:p>
        </w:tc>
      </w:tr>
      <w:tr w:rsidR="00ED7375" w14:paraId="5FCD85DC" w14:textId="77777777" w:rsidTr="001E6984">
        <w:tc>
          <w:tcPr>
            <w:tcW w:w="1199" w:type="dxa"/>
          </w:tcPr>
          <w:p w14:paraId="3472B300" w14:textId="77777777" w:rsidR="00ED7375" w:rsidRDefault="00000000">
            <w:r>
              <w:t>2645</w:t>
            </w:r>
          </w:p>
        </w:tc>
        <w:tc>
          <w:tcPr>
            <w:tcW w:w="941" w:type="dxa"/>
          </w:tcPr>
          <w:p w14:paraId="2F49E0FD" w14:textId="77777777" w:rsidR="00ED7375" w:rsidRDefault="00000000">
            <w:r>
              <w:t>@njambi1860</w:t>
            </w:r>
          </w:p>
        </w:tc>
        <w:tc>
          <w:tcPr>
            <w:tcW w:w="403" w:type="dxa"/>
          </w:tcPr>
          <w:p w14:paraId="40492985" w14:textId="77777777" w:rsidR="00ED7375" w:rsidRDefault="00000000">
            <w:r>
              <w:t>2020-11-25 13:14:21</w:t>
            </w:r>
          </w:p>
        </w:tc>
        <w:tc>
          <w:tcPr>
            <w:tcW w:w="316" w:type="dxa"/>
          </w:tcPr>
          <w:p w14:paraId="51CAA477" w14:textId="77777777" w:rsidR="00ED7375" w:rsidRDefault="00000000">
            <w:r>
              <w:t>0</w:t>
            </w:r>
          </w:p>
        </w:tc>
        <w:tc>
          <w:tcPr>
            <w:tcW w:w="354" w:type="dxa"/>
          </w:tcPr>
          <w:p w14:paraId="66143834" w14:textId="77777777" w:rsidR="00ED7375" w:rsidRDefault="00000000">
            <w:r>
              <w:t>0</w:t>
            </w:r>
          </w:p>
        </w:tc>
        <w:tc>
          <w:tcPr>
            <w:tcW w:w="6528" w:type="dxa"/>
          </w:tcPr>
          <w:p w14:paraId="30BD0DF7" w14:textId="77777777" w:rsidR="00ED7375" w:rsidRDefault="00000000">
            <w:r>
              <w:t>Tht anita shld be arrested so she cam revil the rest this is not fair how cn u take sambodys child  d u knw how its feel.if u can hv ur own go an adopte there so many orphans no mum no dad.this has to stop jameni</w:t>
            </w:r>
          </w:p>
        </w:tc>
      </w:tr>
      <w:tr w:rsidR="00ED7375" w14:paraId="72E943BB" w14:textId="77777777" w:rsidTr="001E6984">
        <w:tc>
          <w:tcPr>
            <w:tcW w:w="1199" w:type="dxa"/>
          </w:tcPr>
          <w:p w14:paraId="6A952D8C" w14:textId="77777777" w:rsidR="00ED7375" w:rsidRDefault="00000000">
            <w:r>
              <w:t>2646</w:t>
            </w:r>
          </w:p>
        </w:tc>
        <w:tc>
          <w:tcPr>
            <w:tcW w:w="941" w:type="dxa"/>
          </w:tcPr>
          <w:p w14:paraId="780151E3" w14:textId="77777777" w:rsidR="00ED7375" w:rsidRDefault="00000000">
            <w:r>
              <w:t>@sproutneat</w:t>
            </w:r>
          </w:p>
        </w:tc>
        <w:tc>
          <w:tcPr>
            <w:tcW w:w="403" w:type="dxa"/>
          </w:tcPr>
          <w:p w14:paraId="65AF5F3C" w14:textId="77777777" w:rsidR="00ED7375" w:rsidRDefault="00000000">
            <w:r>
              <w:t>2020-11-25 12:48:54</w:t>
            </w:r>
          </w:p>
        </w:tc>
        <w:tc>
          <w:tcPr>
            <w:tcW w:w="316" w:type="dxa"/>
          </w:tcPr>
          <w:p w14:paraId="13E55EAF" w14:textId="77777777" w:rsidR="00ED7375" w:rsidRDefault="00000000">
            <w:r>
              <w:t>0</w:t>
            </w:r>
          </w:p>
        </w:tc>
        <w:tc>
          <w:tcPr>
            <w:tcW w:w="354" w:type="dxa"/>
          </w:tcPr>
          <w:p w14:paraId="616E29E7" w14:textId="77777777" w:rsidR="00ED7375" w:rsidRDefault="00000000">
            <w:r>
              <w:t>0</w:t>
            </w:r>
          </w:p>
        </w:tc>
        <w:tc>
          <w:tcPr>
            <w:tcW w:w="6528" w:type="dxa"/>
          </w:tcPr>
          <w:p w14:paraId="5A4A63F3" w14:textId="77777777" w:rsidR="00ED7375" w:rsidRDefault="00000000">
            <w:r>
              <w:t>A very sad state of affair</w:t>
            </w:r>
          </w:p>
        </w:tc>
      </w:tr>
      <w:tr w:rsidR="00ED7375" w14:paraId="27AE6181" w14:textId="77777777" w:rsidTr="001E6984">
        <w:tc>
          <w:tcPr>
            <w:tcW w:w="1199" w:type="dxa"/>
          </w:tcPr>
          <w:p w14:paraId="79D850B2" w14:textId="77777777" w:rsidR="00ED7375" w:rsidRDefault="00000000">
            <w:r>
              <w:t>2647</w:t>
            </w:r>
          </w:p>
        </w:tc>
        <w:tc>
          <w:tcPr>
            <w:tcW w:w="941" w:type="dxa"/>
          </w:tcPr>
          <w:p w14:paraId="7A9CAEED" w14:textId="77777777" w:rsidR="00ED7375" w:rsidRDefault="00000000">
            <w:r>
              <w:t>@nguushkay958</w:t>
            </w:r>
          </w:p>
        </w:tc>
        <w:tc>
          <w:tcPr>
            <w:tcW w:w="403" w:type="dxa"/>
          </w:tcPr>
          <w:p w14:paraId="67EFBA73" w14:textId="77777777" w:rsidR="00ED7375" w:rsidRDefault="00000000">
            <w:r>
              <w:t>2020-11-25 12:17:31</w:t>
            </w:r>
          </w:p>
        </w:tc>
        <w:tc>
          <w:tcPr>
            <w:tcW w:w="316" w:type="dxa"/>
          </w:tcPr>
          <w:p w14:paraId="72D0AD75" w14:textId="77777777" w:rsidR="00ED7375" w:rsidRDefault="00000000">
            <w:r>
              <w:t>0</w:t>
            </w:r>
          </w:p>
        </w:tc>
        <w:tc>
          <w:tcPr>
            <w:tcW w:w="354" w:type="dxa"/>
          </w:tcPr>
          <w:p w14:paraId="4A9B5FFC" w14:textId="77777777" w:rsidR="00ED7375" w:rsidRDefault="00000000">
            <w:r>
              <w:t>0</w:t>
            </w:r>
          </w:p>
        </w:tc>
        <w:tc>
          <w:tcPr>
            <w:tcW w:w="6528" w:type="dxa"/>
          </w:tcPr>
          <w:p w14:paraId="45BE1166" w14:textId="77777777" w:rsidR="00ED7375" w:rsidRDefault="00000000">
            <w:r>
              <w:t>Clumsy investigation...baby gone right under your nose ma'am 🤬</w:t>
            </w:r>
          </w:p>
        </w:tc>
      </w:tr>
      <w:tr w:rsidR="00ED7375" w14:paraId="70147352" w14:textId="77777777" w:rsidTr="001E6984">
        <w:tc>
          <w:tcPr>
            <w:tcW w:w="1199" w:type="dxa"/>
          </w:tcPr>
          <w:p w14:paraId="67DF5778" w14:textId="77777777" w:rsidR="00ED7375" w:rsidRDefault="00000000">
            <w:r>
              <w:t>2648</w:t>
            </w:r>
          </w:p>
        </w:tc>
        <w:tc>
          <w:tcPr>
            <w:tcW w:w="941" w:type="dxa"/>
          </w:tcPr>
          <w:p w14:paraId="7E2B8CFA" w14:textId="77777777" w:rsidR="00ED7375" w:rsidRDefault="00000000">
            <w:r>
              <w:t>@maddemadetv445</w:t>
            </w:r>
          </w:p>
        </w:tc>
        <w:tc>
          <w:tcPr>
            <w:tcW w:w="403" w:type="dxa"/>
          </w:tcPr>
          <w:p w14:paraId="67CC52B9" w14:textId="77777777" w:rsidR="00ED7375" w:rsidRDefault="00000000">
            <w:r>
              <w:t>2020-11-25 12:07:47</w:t>
            </w:r>
          </w:p>
        </w:tc>
        <w:tc>
          <w:tcPr>
            <w:tcW w:w="316" w:type="dxa"/>
          </w:tcPr>
          <w:p w14:paraId="248E5F72" w14:textId="77777777" w:rsidR="00ED7375" w:rsidRDefault="00000000">
            <w:r>
              <w:t>0</w:t>
            </w:r>
          </w:p>
        </w:tc>
        <w:tc>
          <w:tcPr>
            <w:tcW w:w="354" w:type="dxa"/>
          </w:tcPr>
          <w:p w14:paraId="04F062E6" w14:textId="77777777" w:rsidR="00ED7375" w:rsidRDefault="00000000">
            <w:r>
              <w:t>0</w:t>
            </w:r>
          </w:p>
        </w:tc>
        <w:tc>
          <w:tcPr>
            <w:tcW w:w="6528" w:type="dxa"/>
          </w:tcPr>
          <w:p w14:paraId="150EB3CD" w14:textId="77777777" w:rsidR="00ED7375" w:rsidRDefault="00000000">
            <w:r>
              <w:t>this is my country but i hate what it has become.</w:t>
            </w:r>
          </w:p>
        </w:tc>
      </w:tr>
      <w:tr w:rsidR="00ED7375" w14:paraId="7F4B3BDC" w14:textId="77777777" w:rsidTr="001E6984">
        <w:tc>
          <w:tcPr>
            <w:tcW w:w="1199" w:type="dxa"/>
          </w:tcPr>
          <w:p w14:paraId="5B99054D" w14:textId="77777777" w:rsidR="00ED7375" w:rsidRDefault="00000000">
            <w:r>
              <w:t>2649</w:t>
            </w:r>
          </w:p>
        </w:tc>
        <w:tc>
          <w:tcPr>
            <w:tcW w:w="941" w:type="dxa"/>
          </w:tcPr>
          <w:p w14:paraId="186D4633" w14:textId="77777777" w:rsidR="00ED7375" w:rsidRDefault="00000000">
            <w:r>
              <w:t>@pe9097</w:t>
            </w:r>
          </w:p>
        </w:tc>
        <w:tc>
          <w:tcPr>
            <w:tcW w:w="403" w:type="dxa"/>
          </w:tcPr>
          <w:p w14:paraId="332AC33B" w14:textId="77777777" w:rsidR="00ED7375" w:rsidRDefault="00000000">
            <w:r>
              <w:t>2020-11-25 11:46:50</w:t>
            </w:r>
          </w:p>
        </w:tc>
        <w:tc>
          <w:tcPr>
            <w:tcW w:w="316" w:type="dxa"/>
          </w:tcPr>
          <w:p w14:paraId="0A908AD3" w14:textId="77777777" w:rsidR="00ED7375" w:rsidRDefault="00000000">
            <w:r>
              <w:t>0</w:t>
            </w:r>
          </w:p>
        </w:tc>
        <w:tc>
          <w:tcPr>
            <w:tcW w:w="354" w:type="dxa"/>
          </w:tcPr>
          <w:p w14:paraId="662A72B4" w14:textId="77777777" w:rsidR="00ED7375" w:rsidRDefault="00000000">
            <w:r>
              <w:t>0</w:t>
            </w:r>
          </w:p>
        </w:tc>
        <w:tc>
          <w:tcPr>
            <w:tcW w:w="6528" w:type="dxa"/>
          </w:tcPr>
          <w:p w14:paraId="057F4A1F" w14:textId="77777777" w:rsidR="00ED7375" w:rsidRDefault="00000000">
            <w:r>
              <w:t>The folks on this documentary are not street wise. That lady Anita most likely went back to the original buyer and told them she has gotten a better offer of 80k and needs more. If that was your route of choice, i.e. buying that child, you could have offered 250k Kenyan shillings which would have outbid any buyer. Most likely she sold the wonderful kid off for about 90k. When she showed up the following day with no kid, you should have acted and picked her up there and then. In a nutshell, your team got it totally wrong. Would you have done this with a high profile child who is declared missing?</w:t>
            </w:r>
          </w:p>
        </w:tc>
      </w:tr>
      <w:tr w:rsidR="00ED7375" w14:paraId="540DB6A9" w14:textId="77777777" w:rsidTr="001E6984">
        <w:tc>
          <w:tcPr>
            <w:tcW w:w="1199" w:type="dxa"/>
          </w:tcPr>
          <w:p w14:paraId="04445465" w14:textId="77777777" w:rsidR="00ED7375" w:rsidRDefault="00000000">
            <w:r>
              <w:t>2650</w:t>
            </w:r>
          </w:p>
        </w:tc>
        <w:tc>
          <w:tcPr>
            <w:tcW w:w="941" w:type="dxa"/>
          </w:tcPr>
          <w:p w14:paraId="4C6668B4" w14:textId="77777777" w:rsidR="00ED7375" w:rsidRDefault="00000000">
            <w:r>
              <w:t>@estermihailova</w:t>
            </w:r>
          </w:p>
        </w:tc>
        <w:tc>
          <w:tcPr>
            <w:tcW w:w="403" w:type="dxa"/>
          </w:tcPr>
          <w:p w14:paraId="0FCB9C35" w14:textId="77777777" w:rsidR="00ED7375" w:rsidRDefault="00000000">
            <w:r>
              <w:t>2020-11-25 10:22:38</w:t>
            </w:r>
          </w:p>
        </w:tc>
        <w:tc>
          <w:tcPr>
            <w:tcW w:w="316" w:type="dxa"/>
          </w:tcPr>
          <w:p w14:paraId="1134566D" w14:textId="77777777" w:rsidR="00ED7375" w:rsidRDefault="00000000">
            <w:r>
              <w:t>2</w:t>
            </w:r>
          </w:p>
        </w:tc>
        <w:tc>
          <w:tcPr>
            <w:tcW w:w="354" w:type="dxa"/>
          </w:tcPr>
          <w:p w14:paraId="1FE45DC7" w14:textId="77777777" w:rsidR="00ED7375" w:rsidRDefault="00000000">
            <w:r>
              <w:t>1</w:t>
            </w:r>
          </w:p>
        </w:tc>
        <w:tc>
          <w:tcPr>
            <w:tcW w:w="6528" w:type="dxa"/>
          </w:tcPr>
          <w:p w14:paraId="16EE6E64" w14:textId="77777777" w:rsidR="00ED7375" w:rsidRDefault="00000000">
            <w:r>
              <w:t>This happens in Europe too, babies being sold. Always the poorest who are suffering the most</w:t>
            </w:r>
          </w:p>
        </w:tc>
      </w:tr>
      <w:tr w:rsidR="00ED7375" w14:paraId="53006077" w14:textId="77777777" w:rsidTr="001E6984">
        <w:tc>
          <w:tcPr>
            <w:tcW w:w="1199" w:type="dxa"/>
          </w:tcPr>
          <w:p w14:paraId="2D256469" w14:textId="77777777" w:rsidR="00ED7375" w:rsidRDefault="00000000">
            <w:r>
              <w:t>2651</w:t>
            </w:r>
          </w:p>
        </w:tc>
        <w:tc>
          <w:tcPr>
            <w:tcW w:w="941" w:type="dxa"/>
          </w:tcPr>
          <w:p w14:paraId="0E89E305" w14:textId="77777777" w:rsidR="00ED7375" w:rsidRDefault="00000000">
            <w:r>
              <w:t>@mutanazublond4391</w:t>
            </w:r>
          </w:p>
        </w:tc>
        <w:tc>
          <w:tcPr>
            <w:tcW w:w="403" w:type="dxa"/>
          </w:tcPr>
          <w:p w14:paraId="5AD6E63F" w14:textId="77777777" w:rsidR="00ED7375" w:rsidRDefault="00000000">
            <w:r>
              <w:t>2020-11-25 22:45:26</w:t>
            </w:r>
          </w:p>
        </w:tc>
        <w:tc>
          <w:tcPr>
            <w:tcW w:w="316" w:type="dxa"/>
          </w:tcPr>
          <w:p w14:paraId="014BD7E8" w14:textId="77777777" w:rsidR="00ED7375" w:rsidRDefault="00000000">
            <w:r>
              <w:t>0</w:t>
            </w:r>
          </w:p>
        </w:tc>
        <w:tc>
          <w:tcPr>
            <w:tcW w:w="354" w:type="dxa"/>
          </w:tcPr>
          <w:p w14:paraId="55A68AAA" w14:textId="77777777" w:rsidR="00ED7375" w:rsidRDefault="00ED7375"/>
        </w:tc>
        <w:tc>
          <w:tcPr>
            <w:tcW w:w="6528" w:type="dxa"/>
          </w:tcPr>
          <w:p w14:paraId="71227C1D" w14:textId="77777777" w:rsidR="00ED7375" w:rsidRDefault="00000000">
            <w:r>
              <w:t>And the dumbest are not suffering...I rather suffer then to ever be with your disgusting untalented manipulating clique ,yak</w:t>
            </w:r>
          </w:p>
        </w:tc>
      </w:tr>
      <w:tr w:rsidR="00ED7375" w14:paraId="2B3AC39A" w14:textId="77777777" w:rsidTr="001E6984">
        <w:tc>
          <w:tcPr>
            <w:tcW w:w="1199" w:type="dxa"/>
          </w:tcPr>
          <w:p w14:paraId="50819FDA" w14:textId="77777777" w:rsidR="00ED7375" w:rsidRDefault="00000000">
            <w:r>
              <w:t>2652</w:t>
            </w:r>
          </w:p>
        </w:tc>
        <w:tc>
          <w:tcPr>
            <w:tcW w:w="941" w:type="dxa"/>
          </w:tcPr>
          <w:p w14:paraId="17DE5A3F" w14:textId="77777777" w:rsidR="00ED7375" w:rsidRDefault="00000000">
            <w:r>
              <w:t>@tushyranx5860</w:t>
            </w:r>
          </w:p>
        </w:tc>
        <w:tc>
          <w:tcPr>
            <w:tcW w:w="403" w:type="dxa"/>
          </w:tcPr>
          <w:p w14:paraId="4838D384" w14:textId="77777777" w:rsidR="00ED7375" w:rsidRDefault="00000000">
            <w:r>
              <w:t>2020-11-25 09:59:24</w:t>
            </w:r>
          </w:p>
        </w:tc>
        <w:tc>
          <w:tcPr>
            <w:tcW w:w="316" w:type="dxa"/>
          </w:tcPr>
          <w:p w14:paraId="4717445F" w14:textId="77777777" w:rsidR="00ED7375" w:rsidRDefault="00000000">
            <w:r>
              <w:t>0</w:t>
            </w:r>
          </w:p>
        </w:tc>
        <w:tc>
          <w:tcPr>
            <w:tcW w:w="354" w:type="dxa"/>
          </w:tcPr>
          <w:p w14:paraId="62A6CD0C" w14:textId="77777777" w:rsidR="00ED7375" w:rsidRDefault="00000000">
            <w:r>
              <w:t>0</w:t>
            </w:r>
          </w:p>
        </w:tc>
        <w:tc>
          <w:tcPr>
            <w:tcW w:w="6528" w:type="dxa"/>
          </w:tcPr>
          <w:p w14:paraId="34152BB6" w14:textId="77777777" w:rsidR="00ED7375" w:rsidRDefault="00000000">
            <w:r>
              <w:t>'Anita gaka ûrarutire kû?' Like seriously... The saying that 'money is the most potent drug there is' is not the truth but an understatement</w:t>
            </w:r>
          </w:p>
        </w:tc>
      </w:tr>
      <w:tr w:rsidR="00ED7375" w14:paraId="6BFB53BC" w14:textId="77777777" w:rsidTr="001E6984">
        <w:tc>
          <w:tcPr>
            <w:tcW w:w="1199" w:type="dxa"/>
          </w:tcPr>
          <w:p w14:paraId="086EC6A9" w14:textId="77777777" w:rsidR="00ED7375" w:rsidRDefault="00000000">
            <w:r>
              <w:t>2653</w:t>
            </w:r>
          </w:p>
        </w:tc>
        <w:tc>
          <w:tcPr>
            <w:tcW w:w="941" w:type="dxa"/>
          </w:tcPr>
          <w:p w14:paraId="1CC80176" w14:textId="77777777" w:rsidR="00ED7375" w:rsidRDefault="00000000">
            <w:r>
              <w:t>@lennyisaac8218</w:t>
            </w:r>
          </w:p>
        </w:tc>
        <w:tc>
          <w:tcPr>
            <w:tcW w:w="403" w:type="dxa"/>
          </w:tcPr>
          <w:p w14:paraId="3FECCAF5" w14:textId="77777777" w:rsidR="00ED7375" w:rsidRDefault="00000000">
            <w:r>
              <w:t>2020-11-25 09:38:48</w:t>
            </w:r>
          </w:p>
        </w:tc>
        <w:tc>
          <w:tcPr>
            <w:tcW w:w="316" w:type="dxa"/>
          </w:tcPr>
          <w:p w14:paraId="7A32F098" w14:textId="77777777" w:rsidR="00ED7375" w:rsidRDefault="00000000">
            <w:r>
              <w:t>0</w:t>
            </w:r>
          </w:p>
        </w:tc>
        <w:tc>
          <w:tcPr>
            <w:tcW w:w="354" w:type="dxa"/>
          </w:tcPr>
          <w:p w14:paraId="0F44DE06" w14:textId="77777777" w:rsidR="00ED7375" w:rsidRDefault="00000000">
            <w:r>
              <w:t>0</w:t>
            </w:r>
          </w:p>
        </w:tc>
        <w:tc>
          <w:tcPr>
            <w:tcW w:w="6528" w:type="dxa"/>
          </w:tcPr>
          <w:p w14:paraId="600647BF" w14:textId="77777777" w:rsidR="00ED7375" w:rsidRDefault="00000000">
            <w:r>
              <w:t>They could have used Anita to take down the bosses who even needed more babies take down the whole business</w:t>
            </w:r>
          </w:p>
        </w:tc>
      </w:tr>
      <w:tr w:rsidR="00ED7375" w14:paraId="20ADC228" w14:textId="77777777" w:rsidTr="001E6984">
        <w:tc>
          <w:tcPr>
            <w:tcW w:w="1199" w:type="dxa"/>
          </w:tcPr>
          <w:p w14:paraId="23C83BF9" w14:textId="77777777" w:rsidR="00ED7375" w:rsidRDefault="00000000">
            <w:r>
              <w:t>2654</w:t>
            </w:r>
          </w:p>
        </w:tc>
        <w:tc>
          <w:tcPr>
            <w:tcW w:w="941" w:type="dxa"/>
          </w:tcPr>
          <w:p w14:paraId="53B18FDB" w14:textId="77777777" w:rsidR="00ED7375" w:rsidRDefault="00000000">
            <w:r>
              <w:t>@thomasnzioka5601</w:t>
            </w:r>
          </w:p>
        </w:tc>
        <w:tc>
          <w:tcPr>
            <w:tcW w:w="403" w:type="dxa"/>
          </w:tcPr>
          <w:p w14:paraId="5DE89A93" w14:textId="77777777" w:rsidR="00ED7375" w:rsidRDefault="00000000">
            <w:r>
              <w:t>2020-11-25 09:37:10</w:t>
            </w:r>
          </w:p>
        </w:tc>
        <w:tc>
          <w:tcPr>
            <w:tcW w:w="316" w:type="dxa"/>
          </w:tcPr>
          <w:p w14:paraId="3F7EE753" w14:textId="77777777" w:rsidR="00ED7375" w:rsidRDefault="00000000">
            <w:r>
              <w:t>0</w:t>
            </w:r>
          </w:p>
        </w:tc>
        <w:tc>
          <w:tcPr>
            <w:tcW w:w="354" w:type="dxa"/>
          </w:tcPr>
          <w:p w14:paraId="027D208A" w14:textId="77777777" w:rsidR="00ED7375" w:rsidRDefault="00000000">
            <w:r>
              <w:t>0</w:t>
            </w:r>
          </w:p>
        </w:tc>
        <w:tc>
          <w:tcPr>
            <w:tcW w:w="6528" w:type="dxa"/>
          </w:tcPr>
          <w:p w14:paraId="15560941" w14:textId="77777777" w:rsidR="00ED7375" w:rsidRDefault="00000000">
            <w:r>
              <w:t>Hope it will not Surprise you to see the government taking no action</w:t>
            </w:r>
          </w:p>
        </w:tc>
      </w:tr>
      <w:tr w:rsidR="00ED7375" w14:paraId="2C9F6655" w14:textId="77777777" w:rsidTr="001E6984">
        <w:tc>
          <w:tcPr>
            <w:tcW w:w="1199" w:type="dxa"/>
          </w:tcPr>
          <w:p w14:paraId="44FE4435" w14:textId="77777777" w:rsidR="00ED7375" w:rsidRDefault="00000000">
            <w:r>
              <w:t>2655</w:t>
            </w:r>
          </w:p>
        </w:tc>
        <w:tc>
          <w:tcPr>
            <w:tcW w:w="941" w:type="dxa"/>
          </w:tcPr>
          <w:p w14:paraId="698B90A0" w14:textId="77777777" w:rsidR="00ED7375" w:rsidRDefault="00000000">
            <w:r>
              <w:t>@lafeymwale1788</w:t>
            </w:r>
          </w:p>
        </w:tc>
        <w:tc>
          <w:tcPr>
            <w:tcW w:w="403" w:type="dxa"/>
          </w:tcPr>
          <w:p w14:paraId="2A382F21" w14:textId="77777777" w:rsidR="00ED7375" w:rsidRDefault="00000000">
            <w:r>
              <w:t>2020-11-25 09:26:11</w:t>
            </w:r>
          </w:p>
        </w:tc>
        <w:tc>
          <w:tcPr>
            <w:tcW w:w="316" w:type="dxa"/>
          </w:tcPr>
          <w:p w14:paraId="4874D922" w14:textId="77777777" w:rsidR="00ED7375" w:rsidRDefault="00000000">
            <w:r>
              <w:t>0</w:t>
            </w:r>
          </w:p>
        </w:tc>
        <w:tc>
          <w:tcPr>
            <w:tcW w:w="354" w:type="dxa"/>
          </w:tcPr>
          <w:p w14:paraId="45BAC684" w14:textId="77777777" w:rsidR="00ED7375" w:rsidRDefault="00000000">
            <w:r>
              <w:t>0</w:t>
            </w:r>
          </w:p>
        </w:tc>
        <w:tc>
          <w:tcPr>
            <w:tcW w:w="6528" w:type="dxa"/>
          </w:tcPr>
          <w:p w14:paraId="295E95A3" w14:textId="77777777" w:rsidR="00ED7375" w:rsidRDefault="00000000">
            <w:r>
              <w:t>Hus us great journalism</w:t>
            </w:r>
          </w:p>
        </w:tc>
      </w:tr>
      <w:tr w:rsidR="00ED7375" w14:paraId="47FC0DEE" w14:textId="77777777" w:rsidTr="001E6984">
        <w:tc>
          <w:tcPr>
            <w:tcW w:w="1199" w:type="dxa"/>
          </w:tcPr>
          <w:p w14:paraId="7A2595BB" w14:textId="77777777" w:rsidR="00ED7375" w:rsidRDefault="00000000">
            <w:r>
              <w:t>2656</w:t>
            </w:r>
          </w:p>
        </w:tc>
        <w:tc>
          <w:tcPr>
            <w:tcW w:w="941" w:type="dxa"/>
          </w:tcPr>
          <w:p w14:paraId="0EEE1262" w14:textId="77777777" w:rsidR="00ED7375" w:rsidRDefault="00000000">
            <w:r>
              <w:t>@dinafawzy1311</w:t>
            </w:r>
          </w:p>
        </w:tc>
        <w:tc>
          <w:tcPr>
            <w:tcW w:w="403" w:type="dxa"/>
          </w:tcPr>
          <w:p w14:paraId="5E43FF5C" w14:textId="77777777" w:rsidR="00ED7375" w:rsidRDefault="00000000">
            <w:r>
              <w:t>2020-11-25 09:25:05</w:t>
            </w:r>
          </w:p>
        </w:tc>
        <w:tc>
          <w:tcPr>
            <w:tcW w:w="316" w:type="dxa"/>
          </w:tcPr>
          <w:p w14:paraId="71A84A61" w14:textId="77777777" w:rsidR="00ED7375" w:rsidRDefault="00000000">
            <w:r>
              <w:t>0</w:t>
            </w:r>
          </w:p>
        </w:tc>
        <w:tc>
          <w:tcPr>
            <w:tcW w:w="354" w:type="dxa"/>
          </w:tcPr>
          <w:p w14:paraId="603A62E6" w14:textId="77777777" w:rsidR="00ED7375" w:rsidRDefault="00000000">
            <w:r>
              <w:t>1</w:t>
            </w:r>
          </w:p>
        </w:tc>
        <w:tc>
          <w:tcPr>
            <w:tcW w:w="6528" w:type="dxa"/>
          </w:tcPr>
          <w:p w14:paraId="3AF0EE8B" w14:textId="77777777" w:rsidR="00ED7375" w:rsidRDefault="00000000">
            <w:r>
              <w:t>What country is this ?</w:t>
            </w:r>
          </w:p>
        </w:tc>
      </w:tr>
      <w:tr w:rsidR="00ED7375" w14:paraId="59D30AA7" w14:textId="77777777" w:rsidTr="001E6984">
        <w:tc>
          <w:tcPr>
            <w:tcW w:w="1199" w:type="dxa"/>
          </w:tcPr>
          <w:p w14:paraId="2BAF4F96" w14:textId="77777777" w:rsidR="00ED7375" w:rsidRDefault="00000000">
            <w:r>
              <w:t>2657</w:t>
            </w:r>
          </w:p>
        </w:tc>
        <w:tc>
          <w:tcPr>
            <w:tcW w:w="941" w:type="dxa"/>
          </w:tcPr>
          <w:p w14:paraId="7F8CE516" w14:textId="77777777" w:rsidR="00ED7375" w:rsidRDefault="00000000">
            <w:r>
              <w:t>@GamerZz-yk3mf</w:t>
            </w:r>
          </w:p>
        </w:tc>
        <w:tc>
          <w:tcPr>
            <w:tcW w:w="403" w:type="dxa"/>
          </w:tcPr>
          <w:p w14:paraId="5B3D74A7" w14:textId="77777777" w:rsidR="00ED7375" w:rsidRDefault="00000000">
            <w:r>
              <w:t>2020-11-25 20:06:27</w:t>
            </w:r>
          </w:p>
        </w:tc>
        <w:tc>
          <w:tcPr>
            <w:tcW w:w="316" w:type="dxa"/>
          </w:tcPr>
          <w:p w14:paraId="5FB107A7" w14:textId="77777777" w:rsidR="00ED7375" w:rsidRDefault="00000000">
            <w:r>
              <w:t>0</w:t>
            </w:r>
          </w:p>
        </w:tc>
        <w:tc>
          <w:tcPr>
            <w:tcW w:w="354" w:type="dxa"/>
          </w:tcPr>
          <w:p w14:paraId="257F7B78" w14:textId="77777777" w:rsidR="00ED7375" w:rsidRDefault="00ED7375"/>
        </w:tc>
        <w:tc>
          <w:tcPr>
            <w:tcW w:w="6528" w:type="dxa"/>
          </w:tcPr>
          <w:p w14:paraId="26B0705B" w14:textId="77777777" w:rsidR="00ED7375" w:rsidRDefault="00000000">
            <w:r>
              <w:t>France</w:t>
            </w:r>
          </w:p>
        </w:tc>
      </w:tr>
      <w:tr w:rsidR="00ED7375" w14:paraId="09AEF833" w14:textId="77777777" w:rsidTr="001E6984">
        <w:tc>
          <w:tcPr>
            <w:tcW w:w="1199" w:type="dxa"/>
          </w:tcPr>
          <w:p w14:paraId="104CA055" w14:textId="77777777" w:rsidR="00ED7375" w:rsidRDefault="00000000">
            <w:r>
              <w:t>2658</w:t>
            </w:r>
          </w:p>
        </w:tc>
        <w:tc>
          <w:tcPr>
            <w:tcW w:w="941" w:type="dxa"/>
          </w:tcPr>
          <w:p w14:paraId="66AF936D" w14:textId="77777777" w:rsidR="00ED7375" w:rsidRDefault="00000000">
            <w:r>
              <w:t>@veronicahkamuyu305</w:t>
            </w:r>
          </w:p>
        </w:tc>
        <w:tc>
          <w:tcPr>
            <w:tcW w:w="403" w:type="dxa"/>
          </w:tcPr>
          <w:p w14:paraId="78B79F6D" w14:textId="77777777" w:rsidR="00ED7375" w:rsidRDefault="00000000">
            <w:r>
              <w:t>2020-11-25 09:22:40</w:t>
            </w:r>
          </w:p>
        </w:tc>
        <w:tc>
          <w:tcPr>
            <w:tcW w:w="316" w:type="dxa"/>
          </w:tcPr>
          <w:p w14:paraId="376C08D7" w14:textId="77777777" w:rsidR="00ED7375" w:rsidRDefault="00000000">
            <w:r>
              <w:t>26</w:t>
            </w:r>
          </w:p>
        </w:tc>
        <w:tc>
          <w:tcPr>
            <w:tcW w:w="354" w:type="dxa"/>
          </w:tcPr>
          <w:p w14:paraId="469BFDD7" w14:textId="77777777" w:rsidR="00ED7375" w:rsidRDefault="00000000">
            <w:r>
              <w:t>0</w:t>
            </w:r>
          </w:p>
        </w:tc>
        <w:tc>
          <w:tcPr>
            <w:tcW w:w="6528" w:type="dxa"/>
          </w:tcPr>
          <w:p w14:paraId="696603DC" w14:textId="77777777" w:rsidR="00ED7375" w:rsidRDefault="00000000">
            <w:r>
              <w:t>Saddest thing that i have ever watched... God please protect our children</w:t>
            </w:r>
          </w:p>
        </w:tc>
      </w:tr>
      <w:tr w:rsidR="00ED7375" w14:paraId="223A9890" w14:textId="77777777" w:rsidTr="001E6984">
        <w:tc>
          <w:tcPr>
            <w:tcW w:w="1199" w:type="dxa"/>
          </w:tcPr>
          <w:p w14:paraId="187477E0" w14:textId="77777777" w:rsidR="00ED7375" w:rsidRDefault="00000000">
            <w:r>
              <w:t>2659</w:t>
            </w:r>
          </w:p>
        </w:tc>
        <w:tc>
          <w:tcPr>
            <w:tcW w:w="941" w:type="dxa"/>
          </w:tcPr>
          <w:p w14:paraId="47277A75" w14:textId="77777777" w:rsidR="00ED7375" w:rsidRDefault="00000000">
            <w:r>
              <w:t>@queencharles4823</w:t>
            </w:r>
          </w:p>
        </w:tc>
        <w:tc>
          <w:tcPr>
            <w:tcW w:w="403" w:type="dxa"/>
          </w:tcPr>
          <w:p w14:paraId="5091A92E" w14:textId="77777777" w:rsidR="00ED7375" w:rsidRDefault="00000000">
            <w:r>
              <w:t>2020-11-25 09:12:13</w:t>
            </w:r>
          </w:p>
        </w:tc>
        <w:tc>
          <w:tcPr>
            <w:tcW w:w="316" w:type="dxa"/>
          </w:tcPr>
          <w:p w14:paraId="7F1418E8" w14:textId="77777777" w:rsidR="00ED7375" w:rsidRDefault="00000000">
            <w:r>
              <w:t>8</w:t>
            </w:r>
          </w:p>
        </w:tc>
        <w:tc>
          <w:tcPr>
            <w:tcW w:w="354" w:type="dxa"/>
          </w:tcPr>
          <w:p w14:paraId="410C7C42" w14:textId="77777777" w:rsidR="00ED7375" w:rsidRDefault="00000000">
            <w:r>
              <w:t>0</w:t>
            </w:r>
          </w:p>
        </w:tc>
        <w:tc>
          <w:tcPr>
            <w:tcW w:w="6528" w:type="dxa"/>
          </w:tcPr>
          <w:p w14:paraId="1707D31C" w14:textId="77777777" w:rsidR="00ED7375" w:rsidRDefault="00000000">
            <w:r>
              <w:t>Loving money is the source of all evil. Some what power, authority, and also the money! Let love lead  not love of money but love for the beauty of life!</w:t>
            </w:r>
          </w:p>
        </w:tc>
      </w:tr>
      <w:tr w:rsidR="00ED7375" w14:paraId="43992402" w14:textId="77777777" w:rsidTr="001E6984">
        <w:tc>
          <w:tcPr>
            <w:tcW w:w="1199" w:type="dxa"/>
          </w:tcPr>
          <w:p w14:paraId="3CFB996A" w14:textId="77777777" w:rsidR="00ED7375" w:rsidRDefault="00000000">
            <w:r>
              <w:t>2660</w:t>
            </w:r>
          </w:p>
        </w:tc>
        <w:tc>
          <w:tcPr>
            <w:tcW w:w="941" w:type="dxa"/>
          </w:tcPr>
          <w:p w14:paraId="1B394DD4" w14:textId="77777777" w:rsidR="00ED7375" w:rsidRDefault="00000000">
            <w:r>
              <w:t>@user-cd4fo7jy9k</w:t>
            </w:r>
          </w:p>
        </w:tc>
        <w:tc>
          <w:tcPr>
            <w:tcW w:w="403" w:type="dxa"/>
          </w:tcPr>
          <w:p w14:paraId="006B7B16" w14:textId="77777777" w:rsidR="00ED7375" w:rsidRDefault="00000000">
            <w:r>
              <w:t>2020-11-25 08:33:39</w:t>
            </w:r>
          </w:p>
        </w:tc>
        <w:tc>
          <w:tcPr>
            <w:tcW w:w="316" w:type="dxa"/>
          </w:tcPr>
          <w:p w14:paraId="365DAFE4" w14:textId="77777777" w:rsidR="00ED7375" w:rsidRDefault="00000000">
            <w:r>
              <w:t>0</w:t>
            </w:r>
          </w:p>
        </w:tc>
        <w:tc>
          <w:tcPr>
            <w:tcW w:w="354" w:type="dxa"/>
          </w:tcPr>
          <w:p w14:paraId="4331A0CF" w14:textId="77777777" w:rsidR="00ED7375" w:rsidRDefault="00000000">
            <w:r>
              <w:t>0</w:t>
            </w:r>
          </w:p>
        </w:tc>
        <w:tc>
          <w:tcPr>
            <w:tcW w:w="6528" w:type="dxa"/>
          </w:tcPr>
          <w:p w14:paraId="61F3087A" w14:textId="77777777" w:rsidR="00ED7375" w:rsidRDefault="00000000">
            <w:r>
              <w:t>That's it???? I want to see them in jail!</w:t>
            </w:r>
          </w:p>
        </w:tc>
      </w:tr>
      <w:tr w:rsidR="00ED7375" w14:paraId="6D40B43D" w14:textId="77777777" w:rsidTr="001E6984">
        <w:tc>
          <w:tcPr>
            <w:tcW w:w="1199" w:type="dxa"/>
          </w:tcPr>
          <w:p w14:paraId="65074BF2" w14:textId="77777777" w:rsidR="00ED7375" w:rsidRDefault="00000000">
            <w:r>
              <w:t>2661</w:t>
            </w:r>
          </w:p>
        </w:tc>
        <w:tc>
          <w:tcPr>
            <w:tcW w:w="941" w:type="dxa"/>
          </w:tcPr>
          <w:p w14:paraId="63F98058" w14:textId="77777777" w:rsidR="00ED7375" w:rsidRDefault="00000000">
            <w:r>
              <w:t>@user-cd4fo7jy9k</w:t>
            </w:r>
          </w:p>
        </w:tc>
        <w:tc>
          <w:tcPr>
            <w:tcW w:w="403" w:type="dxa"/>
          </w:tcPr>
          <w:p w14:paraId="75BD8C5A" w14:textId="77777777" w:rsidR="00ED7375" w:rsidRDefault="00000000">
            <w:r>
              <w:t>2020-11-25 08:15:14</w:t>
            </w:r>
          </w:p>
        </w:tc>
        <w:tc>
          <w:tcPr>
            <w:tcW w:w="316" w:type="dxa"/>
          </w:tcPr>
          <w:p w14:paraId="03BE577A" w14:textId="77777777" w:rsidR="00ED7375" w:rsidRDefault="00000000">
            <w:r>
              <w:t>0</w:t>
            </w:r>
          </w:p>
        </w:tc>
        <w:tc>
          <w:tcPr>
            <w:tcW w:w="354" w:type="dxa"/>
          </w:tcPr>
          <w:p w14:paraId="382EA3AF" w14:textId="77777777" w:rsidR="00ED7375" w:rsidRDefault="00000000">
            <w:r>
              <w:t>0</w:t>
            </w:r>
          </w:p>
        </w:tc>
        <w:tc>
          <w:tcPr>
            <w:tcW w:w="6528" w:type="dxa"/>
          </w:tcPr>
          <w:p w14:paraId="704A4B89" w14:textId="77777777" w:rsidR="00ED7375" w:rsidRDefault="00000000">
            <w:r>
              <w:t>I was a little excited hut then anita didn't showed up, I'm broken😭 where's the poor baby!!!! 💔💔💔💔</w:t>
            </w:r>
          </w:p>
        </w:tc>
      </w:tr>
      <w:tr w:rsidR="00ED7375" w14:paraId="0F99E503" w14:textId="77777777" w:rsidTr="001E6984">
        <w:tc>
          <w:tcPr>
            <w:tcW w:w="1199" w:type="dxa"/>
          </w:tcPr>
          <w:p w14:paraId="664F7089" w14:textId="77777777" w:rsidR="00ED7375" w:rsidRDefault="00000000">
            <w:r>
              <w:t>2662</w:t>
            </w:r>
          </w:p>
        </w:tc>
        <w:tc>
          <w:tcPr>
            <w:tcW w:w="941" w:type="dxa"/>
          </w:tcPr>
          <w:p w14:paraId="109D12A9" w14:textId="77777777" w:rsidR="00ED7375" w:rsidRDefault="00000000">
            <w:r>
              <w:t>@David-be7rv</w:t>
            </w:r>
          </w:p>
        </w:tc>
        <w:tc>
          <w:tcPr>
            <w:tcW w:w="403" w:type="dxa"/>
          </w:tcPr>
          <w:p w14:paraId="74E19D88" w14:textId="77777777" w:rsidR="00ED7375" w:rsidRDefault="00000000">
            <w:r>
              <w:t>2020-11-25 07:55:03</w:t>
            </w:r>
          </w:p>
        </w:tc>
        <w:tc>
          <w:tcPr>
            <w:tcW w:w="316" w:type="dxa"/>
          </w:tcPr>
          <w:p w14:paraId="0E6556D5" w14:textId="77777777" w:rsidR="00ED7375" w:rsidRDefault="00000000">
            <w:r>
              <w:t>0</w:t>
            </w:r>
          </w:p>
        </w:tc>
        <w:tc>
          <w:tcPr>
            <w:tcW w:w="354" w:type="dxa"/>
          </w:tcPr>
          <w:p w14:paraId="60C0D68F" w14:textId="77777777" w:rsidR="00ED7375" w:rsidRDefault="00000000">
            <w:r>
              <w:t>0</w:t>
            </w:r>
          </w:p>
        </w:tc>
        <w:tc>
          <w:tcPr>
            <w:tcW w:w="6528" w:type="dxa"/>
          </w:tcPr>
          <w:p w14:paraId="60F41A18" w14:textId="77777777" w:rsidR="00ED7375" w:rsidRDefault="00000000">
            <w:r>
              <w:t>Nakuambia ukitaka kushika mukora usimulize maswali mingi</w:t>
            </w:r>
          </w:p>
        </w:tc>
      </w:tr>
      <w:tr w:rsidR="00ED7375" w14:paraId="0FF61BAE" w14:textId="77777777" w:rsidTr="001E6984">
        <w:tc>
          <w:tcPr>
            <w:tcW w:w="1199" w:type="dxa"/>
          </w:tcPr>
          <w:p w14:paraId="1DF352D9" w14:textId="77777777" w:rsidR="00ED7375" w:rsidRDefault="00000000">
            <w:r>
              <w:t>2663</w:t>
            </w:r>
          </w:p>
        </w:tc>
        <w:tc>
          <w:tcPr>
            <w:tcW w:w="941" w:type="dxa"/>
          </w:tcPr>
          <w:p w14:paraId="1ABE0F7F" w14:textId="77777777" w:rsidR="00ED7375" w:rsidRDefault="00000000">
            <w:r>
              <w:t>@Jimmy_Kimani</w:t>
            </w:r>
          </w:p>
        </w:tc>
        <w:tc>
          <w:tcPr>
            <w:tcW w:w="403" w:type="dxa"/>
          </w:tcPr>
          <w:p w14:paraId="08654B9D" w14:textId="77777777" w:rsidR="00ED7375" w:rsidRDefault="00000000">
            <w:r>
              <w:t>2020-11-25 04:35:30</w:t>
            </w:r>
          </w:p>
        </w:tc>
        <w:tc>
          <w:tcPr>
            <w:tcW w:w="316" w:type="dxa"/>
          </w:tcPr>
          <w:p w14:paraId="31127CA9" w14:textId="77777777" w:rsidR="00ED7375" w:rsidRDefault="00000000">
            <w:r>
              <w:t>4</w:t>
            </w:r>
          </w:p>
        </w:tc>
        <w:tc>
          <w:tcPr>
            <w:tcW w:w="354" w:type="dxa"/>
          </w:tcPr>
          <w:p w14:paraId="2D4522D5" w14:textId="77777777" w:rsidR="00ED7375" w:rsidRDefault="00000000">
            <w:r>
              <w:t>0</w:t>
            </w:r>
          </w:p>
        </w:tc>
        <w:tc>
          <w:tcPr>
            <w:tcW w:w="6528" w:type="dxa"/>
          </w:tcPr>
          <w:p w14:paraId="50560B23" w14:textId="77777777" w:rsidR="00ED7375" w:rsidRDefault="00000000">
            <w:r>
              <w:t>i thought these people would have been arrested. how does  this work?</w:t>
            </w:r>
          </w:p>
        </w:tc>
      </w:tr>
      <w:tr w:rsidR="00ED7375" w14:paraId="3FC314D3" w14:textId="77777777" w:rsidTr="001E6984">
        <w:tc>
          <w:tcPr>
            <w:tcW w:w="1199" w:type="dxa"/>
          </w:tcPr>
          <w:p w14:paraId="6F908D24" w14:textId="77777777" w:rsidR="00ED7375" w:rsidRDefault="00000000">
            <w:r>
              <w:t>2664</w:t>
            </w:r>
          </w:p>
        </w:tc>
        <w:tc>
          <w:tcPr>
            <w:tcW w:w="941" w:type="dxa"/>
          </w:tcPr>
          <w:p w14:paraId="1783A15B" w14:textId="77777777" w:rsidR="00ED7375" w:rsidRDefault="00000000">
            <w:r>
              <w:t>@kiatarobinson6306</w:t>
            </w:r>
          </w:p>
        </w:tc>
        <w:tc>
          <w:tcPr>
            <w:tcW w:w="403" w:type="dxa"/>
          </w:tcPr>
          <w:p w14:paraId="2FD1DC87" w14:textId="77777777" w:rsidR="00ED7375" w:rsidRDefault="00000000">
            <w:r>
              <w:t>2020-11-25 04:24:38</w:t>
            </w:r>
          </w:p>
        </w:tc>
        <w:tc>
          <w:tcPr>
            <w:tcW w:w="316" w:type="dxa"/>
          </w:tcPr>
          <w:p w14:paraId="2105F0ED" w14:textId="77777777" w:rsidR="00ED7375" w:rsidRDefault="00000000">
            <w:r>
              <w:t>0</w:t>
            </w:r>
          </w:p>
        </w:tc>
        <w:tc>
          <w:tcPr>
            <w:tcW w:w="354" w:type="dxa"/>
          </w:tcPr>
          <w:p w14:paraId="7BF86B51" w14:textId="77777777" w:rsidR="00ED7375" w:rsidRDefault="00000000">
            <w:r>
              <w:t>0</w:t>
            </w:r>
          </w:p>
        </w:tc>
        <w:tc>
          <w:tcPr>
            <w:tcW w:w="6528" w:type="dxa"/>
          </w:tcPr>
          <w:p w14:paraId="0439FD9D" w14:textId="77777777" w:rsidR="00ED7375" w:rsidRDefault="00000000">
            <w:r>
              <w:t>Im tired of people letting there kids wamder since the 70s kids amd adults have come up missing trust God fear all!</w:t>
            </w:r>
          </w:p>
        </w:tc>
      </w:tr>
      <w:tr w:rsidR="00ED7375" w14:paraId="7FAD891C" w14:textId="77777777" w:rsidTr="001E6984">
        <w:tc>
          <w:tcPr>
            <w:tcW w:w="1199" w:type="dxa"/>
          </w:tcPr>
          <w:p w14:paraId="3A02C39C" w14:textId="77777777" w:rsidR="00ED7375" w:rsidRDefault="00000000">
            <w:r>
              <w:t>2665</w:t>
            </w:r>
          </w:p>
        </w:tc>
        <w:tc>
          <w:tcPr>
            <w:tcW w:w="941" w:type="dxa"/>
          </w:tcPr>
          <w:p w14:paraId="1717132A" w14:textId="77777777" w:rsidR="00ED7375" w:rsidRDefault="00000000">
            <w:r>
              <w:t>@ivalee1958</w:t>
            </w:r>
          </w:p>
        </w:tc>
        <w:tc>
          <w:tcPr>
            <w:tcW w:w="403" w:type="dxa"/>
          </w:tcPr>
          <w:p w14:paraId="6B46DD6A" w14:textId="77777777" w:rsidR="00ED7375" w:rsidRDefault="00000000">
            <w:r>
              <w:t>2020-11-25 03:41:46</w:t>
            </w:r>
          </w:p>
        </w:tc>
        <w:tc>
          <w:tcPr>
            <w:tcW w:w="316" w:type="dxa"/>
          </w:tcPr>
          <w:p w14:paraId="18A91D54" w14:textId="77777777" w:rsidR="00ED7375" w:rsidRDefault="00000000">
            <w:r>
              <w:t>42</w:t>
            </w:r>
          </w:p>
        </w:tc>
        <w:tc>
          <w:tcPr>
            <w:tcW w:w="354" w:type="dxa"/>
          </w:tcPr>
          <w:p w14:paraId="2AD6CFB2" w14:textId="77777777" w:rsidR="00ED7375" w:rsidRDefault="00000000">
            <w:r>
              <w:t>3</w:t>
            </w:r>
          </w:p>
        </w:tc>
        <w:tc>
          <w:tcPr>
            <w:tcW w:w="6528" w:type="dxa"/>
          </w:tcPr>
          <w:p w14:paraId="0DEAB1A4" w14:textId="77777777" w:rsidR="00ED7375" w:rsidRDefault="00000000">
            <w:r>
              <w:t>sounds like the babies need to have a GPS put in at birth</w:t>
            </w:r>
          </w:p>
        </w:tc>
      </w:tr>
      <w:tr w:rsidR="00ED7375" w14:paraId="59ED05DB" w14:textId="77777777" w:rsidTr="001E6984">
        <w:tc>
          <w:tcPr>
            <w:tcW w:w="1199" w:type="dxa"/>
          </w:tcPr>
          <w:p w14:paraId="3F7201A4" w14:textId="77777777" w:rsidR="00ED7375" w:rsidRDefault="00000000">
            <w:r>
              <w:t>2666</w:t>
            </w:r>
          </w:p>
        </w:tc>
        <w:tc>
          <w:tcPr>
            <w:tcW w:w="941" w:type="dxa"/>
          </w:tcPr>
          <w:p w14:paraId="13B5BDD5" w14:textId="77777777" w:rsidR="00ED7375" w:rsidRDefault="00000000">
            <w:r>
              <w:t>@ivalee1958</w:t>
            </w:r>
          </w:p>
        </w:tc>
        <w:tc>
          <w:tcPr>
            <w:tcW w:w="403" w:type="dxa"/>
          </w:tcPr>
          <w:p w14:paraId="3E405245" w14:textId="77777777" w:rsidR="00ED7375" w:rsidRDefault="00000000">
            <w:r>
              <w:t>2020-11-28 23:58:16</w:t>
            </w:r>
          </w:p>
        </w:tc>
        <w:tc>
          <w:tcPr>
            <w:tcW w:w="316" w:type="dxa"/>
          </w:tcPr>
          <w:p w14:paraId="44A0FC41" w14:textId="77777777" w:rsidR="00ED7375" w:rsidRDefault="00000000">
            <w:r>
              <w:t>6</w:t>
            </w:r>
          </w:p>
        </w:tc>
        <w:tc>
          <w:tcPr>
            <w:tcW w:w="354" w:type="dxa"/>
          </w:tcPr>
          <w:p w14:paraId="6EFA259F" w14:textId="77777777" w:rsidR="00ED7375" w:rsidRDefault="00ED7375"/>
        </w:tc>
        <w:tc>
          <w:tcPr>
            <w:tcW w:w="6528" w:type="dxa"/>
          </w:tcPr>
          <w:p w14:paraId="0D824711" w14:textId="77777777" w:rsidR="00ED7375" w:rsidRDefault="00000000">
            <w:r>
              <w:t>I have suggested this before and some people tell me that it's the sign of the beast if you have a GPS and planet in your child but you'll do it to your dog cuz you're afraid of losing your dog but you don't put one in your child cuz you're really not afraid to lose your child I guess</w:t>
            </w:r>
          </w:p>
        </w:tc>
      </w:tr>
      <w:tr w:rsidR="00ED7375" w14:paraId="35E13265" w14:textId="77777777" w:rsidTr="001E6984">
        <w:tc>
          <w:tcPr>
            <w:tcW w:w="1199" w:type="dxa"/>
          </w:tcPr>
          <w:p w14:paraId="7506829D" w14:textId="77777777" w:rsidR="00ED7375" w:rsidRDefault="00000000">
            <w:r>
              <w:t>2667</w:t>
            </w:r>
          </w:p>
        </w:tc>
        <w:tc>
          <w:tcPr>
            <w:tcW w:w="941" w:type="dxa"/>
          </w:tcPr>
          <w:p w14:paraId="15CDBBFF" w14:textId="77777777" w:rsidR="00ED7375" w:rsidRDefault="00000000">
            <w:r>
              <w:t>@dineomasia7110</w:t>
            </w:r>
          </w:p>
        </w:tc>
        <w:tc>
          <w:tcPr>
            <w:tcW w:w="403" w:type="dxa"/>
          </w:tcPr>
          <w:p w14:paraId="10B1DBF7" w14:textId="77777777" w:rsidR="00ED7375" w:rsidRDefault="00000000">
            <w:r>
              <w:t>2020-12-08 13:48:24</w:t>
            </w:r>
          </w:p>
        </w:tc>
        <w:tc>
          <w:tcPr>
            <w:tcW w:w="316" w:type="dxa"/>
          </w:tcPr>
          <w:p w14:paraId="12503A4C" w14:textId="77777777" w:rsidR="00ED7375" w:rsidRDefault="00000000">
            <w:r>
              <w:t>0</w:t>
            </w:r>
          </w:p>
        </w:tc>
        <w:tc>
          <w:tcPr>
            <w:tcW w:w="354" w:type="dxa"/>
          </w:tcPr>
          <w:p w14:paraId="2AD9257D" w14:textId="77777777" w:rsidR="00ED7375" w:rsidRDefault="00ED7375"/>
        </w:tc>
        <w:tc>
          <w:tcPr>
            <w:tcW w:w="6528" w:type="dxa"/>
          </w:tcPr>
          <w:p w14:paraId="678008DF" w14:textId="77777777" w:rsidR="00ED7375" w:rsidRDefault="00000000">
            <w:r>
              <w:t>I second this</w:t>
            </w:r>
          </w:p>
        </w:tc>
      </w:tr>
      <w:tr w:rsidR="00ED7375" w14:paraId="40A727E5" w14:textId="77777777" w:rsidTr="001E6984">
        <w:tc>
          <w:tcPr>
            <w:tcW w:w="1199" w:type="dxa"/>
          </w:tcPr>
          <w:p w14:paraId="1B572F4D" w14:textId="77777777" w:rsidR="00ED7375" w:rsidRDefault="00000000">
            <w:r>
              <w:t>2668</w:t>
            </w:r>
          </w:p>
        </w:tc>
        <w:tc>
          <w:tcPr>
            <w:tcW w:w="941" w:type="dxa"/>
          </w:tcPr>
          <w:p w14:paraId="7ABE51F2" w14:textId="77777777" w:rsidR="00ED7375" w:rsidRDefault="00000000">
            <w:r>
              <w:t>@nicolecourtney8688</w:t>
            </w:r>
          </w:p>
        </w:tc>
        <w:tc>
          <w:tcPr>
            <w:tcW w:w="403" w:type="dxa"/>
          </w:tcPr>
          <w:p w14:paraId="725A9ADC" w14:textId="77777777" w:rsidR="00ED7375" w:rsidRDefault="00000000">
            <w:r>
              <w:t>2021-01-21 15:02:07</w:t>
            </w:r>
          </w:p>
        </w:tc>
        <w:tc>
          <w:tcPr>
            <w:tcW w:w="316" w:type="dxa"/>
          </w:tcPr>
          <w:p w14:paraId="18F3E422" w14:textId="77777777" w:rsidR="00ED7375" w:rsidRDefault="00000000">
            <w:r>
              <w:t>1</w:t>
            </w:r>
          </w:p>
        </w:tc>
        <w:tc>
          <w:tcPr>
            <w:tcW w:w="354" w:type="dxa"/>
          </w:tcPr>
          <w:p w14:paraId="5F83A9B7" w14:textId="77777777" w:rsidR="00ED7375" w:rsidRDefault="00ED7375"/>
        </w:tc>
        <w:tc>
          <w:tcPr>
            <w:tcW w:w="6528" w:type="dxa"/>
          </w:tcPr>
          <w:p w14:paraId="5912C89E" w14:textId="77777777" w:rsidR="00ED7375" w:rsidRDefault="00000000">
            <w:r>
              <w:t>They'd just cut it out</w:t>
            </w:r>
          </w:p>
        </w:tc>
      </w:tr>
      <w:tr w:rsidR="00ED7375" w14:paraId="66BAADF2" w14:textId="77777777" w:rsidTr="001E6984">
        <w:tc>
          <w:tcPr>
            <w:tcW w:w="1199" w:type="dxa"/>
          </w:tcPr>
          <w:p w14:paraId="67B25581" w14:textId="77777777" w:rsidR="00ED7375" w:rsidRDefault="00000000">
            <w:r>
              <w:t>2669</w:t>
            </w:r>
          </w:p>
        </w:tc>
        <w:tc>
          <w:tcPr>
            <w:tcW w:w="941" w:type="dxa"/>
          </w:tcPr>
          <w:p w14:paraId="3F87237C" w14:textId="77777777" w:rsidR="00ED7375" w:rsidRDefault="00000000">
            <w:r>
              <w:t>@usainoselu6711</w:t>
            </w:r>
          </w:p>
        </w:tc>
        <w:tc>
          <w:tcPr>
            <w:tcW w:w="403" w:type="dxa"/>
          </w:tcPr>
          <w:p w14:paraId="3E691BEC" w14:textId="77777777" w:rsidR="00ED7375" w:rsidRDefault="00000000">
            <w:r>
              <w:t>2020-11-25 03:36:35</w:t>
            </w:r>
          </w:p>
        </w:tc>
        <w:tc>
          <w:tcPr>
            <w:tcW w:w="316" w:type="dxa"/>
          </w:tcPr>
          <w:p w14:paraId="6160F856" w14:textId="77777777" w:rsidR="00ED7375" w:rsidRDefault="00000000">
            <w:r>
              <w:t>0</w:t>
            </w:r>
          </w:p>
        </w:tc>
        <w:tc>
          <w:tcPr>
            <w:tcW w:w="354" w:type="dxa"/>
          </w:tcPr>
          <w:p w14:paraId="6023DFA5" w14:textId="77777777" w:rsidR="00ED7375" w:rsidRDefault="00000000">
            <w:r>
              <w:t>0</w:t>
            </w:r>
          </w:p>
        </w:tc>
        <w:tc>
          <w:tcPr>
            <w:tcW w:w="6528" w:type="dxa"/>
          </w:tcPr>
          <w:p w14:paraId="5B47A611" w14:textId="77777777" w:rsidR="00ED7375" w:rsidRDefault="00000000">
            <w:r>
              <w:t>Anita is being used. Uwezi uza mtoto 50k 80k na ukae ivyo. Ata nywele atengenezi.</w:t>
            </w:r>
          </w:p>
        </w:tc>
      </w:tr>
      <w:tr w:rsidR="00ED7375" w14:paraId="4AD876F6" w14:textId="77777777" w:rsidTr="001E6984">
        <w:tc>
          <w:tcPr>
            <w:tcW w:w="1199" w:type="dxa"/>
          </w:tcPr>
          <w:p w14:paraId="22AFF99A" w14:textId="77777777" w:rsidR="00ED7375" w:rsidRDefault="00000000">
            <w:r>
              <w:t>2670</w:t>
            </w:r>
          </w:p>
        </w:tc>
        <w:tc>
          <w:tcPr>
            <w:tcW w:w="941" w:type="dxa"/>
          </w:tcPr>
          <w:p w14:paraId="540756DF" w14:textId="77777777" w:rsidR="00ED7375" w:rsidRDefault="00000000">
            <w:r>
              <w:t>@patricianyambane1472</w:t>
            </w:r>
          </w:p>
        </w:tc>
        <w:tc>
          <w:tcPr>
            <w:tcW w:w="403" w:type="dxa"/>
          </w:tcPr>
          <w:p w14:paraId="389C7F41" w14:textId="77777777" w:rsidR="00ED7375" w:rsidRDefault="00000000">
            <w:r>
              <w:t>2020-11-25 02:04:39</w:t>
            </w:r>
          </w:p>
        </w:tc>
        <w:tc>
          <w:tcPr>
            <w:tcW w:w="316" w:type="dxa"/>
          </w:tcPr>
          <w:p w14:paraId="66CABD13" w14:textId="77777777" w:rsidR="00ED7375" w:rsidRDefault="00000000">
            <w:r>
              <w:t>1</w:t>
            </w:r>
          </w:p>
        </w:tc>
        <w:tc>
          <w:tcPr>
            <w:tcW w:w="354" w:type="dxa"/>
          </w:tcPr>
          <w:p w14:paraId="0AC4614A" w14:textId="77777777" w:rsidR="00ED7375" w:rsidRDefault="00000000">
            <w:r>
              <w:t>0</w:t>
            </w:r>
          </w:p>
        </w:tc>
        <w:tc>
          <w:tcPr>
            <w:tcW w:w="6528" w:type="dxa"/>
          </w:tcPr>
          <w:p w14:paraId="2AD51020" w14:textId="77777777" w:rsidR="00ED7375" w:rsidRDefault="00000000">
            <w:r>
              <w:t>I dont know why they did not report Fred to the police and shown them the video how do you expect a criminal to read a letter and respond</w:t>
            </w:r>
          </w:p>
        </w:tc>
      </w:tr>
      <w:tr w:rsidR="00ED7375" w14:paraId="7B983333" w14:textId="77777777" w:rsidTr="001E6984">
        <w:tc>
          <w:tcPr>
            <w:tcW w:w="1199" w:type="dxa"/>
          </w:tcPr>
          <w:p w14:paraId="6D58A550" w14:textId="77777777" w:rsidR="00ED7375" w:rsidRDefault="00000000">
            <w:r>
              <w:t>2671</w:t>
            </w:r>
          </w:p>
        </w:tc>
        <w:tc>
          <w:tcPr>
            <w:tcW w:w="941" w:type="dxa"/>
          </w:tcPr>
          <w:p w14:paraId="7CCAE81E" w14:textId="77777777" w:rsidR="00ED7375" w:rsidRDefault="00000000">
            <w:r>
              <w:t>@patriciaburgess2122</w:t>
            </w:r>
          </w:p>
        </w:tc>
        <w:tc>
          <w:tcPr>
            <w:tcW w:w="403" w:type="dxa"/>
          </w:tcPr>
          <w:p w14:paraId="0F37C30F" w14:textId="77777777" w:rsidR="00ED7375" w:rsidRDefault="00000000">
            <w:r>
              <w:t>2020-11-25 01:55:09</w:t>
            </w:r>
          </w:p>
        </w:tc>
        <w:tc>
          <w:tcPr>
            <w:tcW w:w="316" w:type="dxa"/>
          </w:tcPr>
          <w:p w14:paraId="6942C92C" w14:textId="77777777" w:rsidR="00ED7375" w:rsidRDefault="00000000">
            <w:r>
              <w:t>2</w:t>
            </w:r>
          </w:p>
        </w:tc>
        <w:tc>
          <w:tcPr>
            <w:tcW w:w="354" w:type="dxa"/>
          </w:tcPr>
          <w:p w14:paraId="422C9C10" w14:textId="77777777" w:rsidR="00ED7375" w:rsidRDefault="00000000">
            <w:r>
              <w:t>1</w:t>
            </w:r>
          </w:p>
        </w:tc>
        <w:tc>
          <w:tcPr>
            <w:tcW w:w="6528" w:type="dxa"/>
          </w:tcPr>
          <w:p w14:paraId="446BEE0D" w14:textId="77777777" w:rsidR="00ED7375" w:rsidRDefault="00000000">
            <w:r>
              <w:t>Where is the police, how does this keep happening?.</w:t>
            </w:r>
          </w:p>
        </w:tc>
      </w:tr>
      <w:tr w:rsidR="00ED7375" w14:paraId="7ED0DCF6" w14:textId="77777777" w:rsidTr="001E6984">
        <w:tc>
          <w:tcPr>
            <w:tcW w:w="1199" w:type="dxa"/>
          </w:tcPr>
          <w:p w14:paraId="18F11A80" w14:textId="77777777" w:rsidR="00ED7375" w:rsidRDefault="00000000">
            <w:r>
              <w:t>2672</w:t>
            </w:r>
          </w:p>
        </w:tc>
        <w:tc>
          <w:tcPr>
            <w:tcW w:w="941" w:type="dxa"/>
          </w:tcPr>
          <w:p w14:paraId="7492546C" w14:textId="77777777" w:rsidR="00ED7375" w:rsidRDefault="00000000">
            <w:r>
              <w:t>@digitallocations1423</w:t>
            </w:r>
          </w:p>
        </w:tc>
        <w:tc>
          <w:tcPr>
            <w:tcW w:w="403" w:type="dxa"/>
          </w:tcPr>
          <w:p w14:paraId="2CBDAEB8" w14:textId="77777777" w:rsidR="00ED7375" w:rsidRDefault="00000000">
            <w:r>
              <w:t>2020-12-05 06:43:18</w:t>
            </w:r>
          </w:p>
        </w:tc>
        <w:tc>
          <w:tcPr>
            <w:tcW w:w="316" w:type="dxa"/>
          </w:tcPr>
          <w:p w14:paraId="03E48983" w14:textId="77777777" w:rsidR="00ED7375" w:rsidRDefault="00000000">
            <w:r>
              <w:t>0</w:t>
            </w:r>
          </w:p>
        </w:tc>
        <w:tc>
          <w:tcPr>
            <w:tcW w:w="354" w:type="dxa"/>
          </w:tcPr>
          <w:p w14:paraId="717C10B2" w14:textId="77777777" w:rsidR="00ED7375" w:rsidRDefault="00ED7375"/>
        </w:tc>
        <w:tc>
          <w:tcPr>
            <w:tcW w:w="6528" w:type="dxa"/>
          </w:tcPr>
          <w:p w14:paraId="3F998004" w14:textId="77777777" w:rsidR="00ED7375" w:rsidRDefault="00000000">
            <w:r>
              <w:t>The police are in on it.</w:t>
            </w:r>
            <w:r>
              <w:br/>
              <w:t>They tipped off Anita.</w:t>
            </w:r>
          </w:p>
        </w:tc>
      </w:tr>
      <w:tr w:rsidR="00ED7375" w14:paraId="0468FC7A" w14:textId="77777777" w:rsidTr="001E6984">
        <w:tc>
          <w:tcPr>
            <w:tcW w:w="1199" w:type="dxa"/>
          </w:tcPr>
          <w:p w14:paraId="2DB9BC75" w14:textId="77777777" w:rsidR="00ED7375" w:rsidRDefault="00000000">
            <w:r>
              <w:t>2673</w:t>
            </w:r>
          </w:p>
        </w:tc>
        <w:tc>
          <w:tcPr>
            <w:tcW w:w="941" w:type="dxa"/>
          </w:tcPr>
          <w:p w14:paraId="497FAE58" w14:textId="77777777" w:rsidR="00ED7375" w:rsidRDefault="00000000">
            <w:r>
              <w:t>@naana0207</w:t>
            </w:r>
          </w:p>
        </w:tc>
        <w:tc>
          <w:tcPr>
            <w:tcW w:w="403" w:type="dxa"/>
          </w:tcPr>
          <w:p w14:paraId="425037A4" w14:textId="77777777" w:rsidR="00ED7375" w:rsidRDefault="00000000">
            <w:r>
              <w:t>2020-11-25 01:42:16</w:t>
            </w:r>
          </w:p>
        </w:tc>
        <w:tc>
          <w:tcPr>
            <w:tcW w:w="316" w:type="dxa"/>
          </w:tcPr>
          <w:p w14:paraId="1A7367F8" w14:textId="77777777" w:rsidR="00ED7375" w:rsidRDefault="00000000">
            <w:r>
              <w:t>0</w:t>
            </w:r>
          </w:p>
        </w:tc>
        <w:tc>
          <w:tcPr>
            <w:tcW w:w="354" w:type="dxa"/>
          </w:tcPr>
          <w:p w14:paraId="58686351" w14:textId="77777777" w:rsidR="00ED7375" w:rsidRDefault="00000000">
            <w:r>
              <w:t>0</w:t>
            </w:r>
          </w:p>
        </w:tc>
        <w:tc>
          <w:tcPr>
            <w:tcW w:w="6528" w:type="dxa"/>
          </w:tcPr>
          <w:p w14:paraId="37B70C8B" w14:textId="77777777" w:rsidR="00ED7375" w:rsidRDefault="00000000">
            <w:r>
              <w:t>Was that Mary woman arrested</w:t>
            </w:r>
          </w:p>
        </w:tc>
      </w:tr>
      <w:tr w:rsidR="00ED7375" w14:paraId="536A99AF" w14:textId="77777777" w:rsidTr="001E6984">
        <w:tc>
          <w:tcPr>
            <w:tcW w:w="1199" w:type="dxa"/>
          </w:tcPr>
          <w:p w14:paraId="4AAA8ED7" w14:textId="77777777" w:rsidR="00ED7375" w:rsidRDefault="00000000">
            <w:r>
              <w:t>2674</w:t>
            </w:r>
          </w:p>
        </w:tc>
        <w:tc>
          <w:tcPr>
            <w:tcW w:w="941" w:type="dxa"/>
          </w:tcPr>
          <w:p w14:paraId="0C36A2A1" w14:textId="77777777" w:rsidR="00ED7375" w:rsidRDefault="00000000">
            <w:r>
              <w:t>@annaemilia2505</w:t>
            </w:r>
          </w:p>
        </w:tc>
        <w:tc>
          <w:tcPr>
            <w:tcW w:w="403" w:type="dxa"/>
          </w:tcPr>
          <w:p w14:paraId="2709A9C5" w14:textId="77777777" w:rsidR="00ED7375" w:rsidRDefault="00000000">
            <w:r>
              <w:t>2020-11-25 01:33:31</w:t>
            </w:r>
          </w:p>
        </w:tc>
        <w:tc>
          <w:tcPr>
            <w:tcW w:w="316" w:type="dxa"/>
          </w:tcPr>
          <w:p w14:paraId="38C2B5A5" w14:textId="77777777" w:rsidR="00ED7375" w:rsidRDefault="00000000">
            <w:r>
              <w:t>0</w:t>
            </w:r>
          </w:p>
        </w:tc>
        <w:tc>
          <w:tcPr>
            <w:tcW w:w="354" w:type="dxa"/>
          </w:tcPr>
          <w:p w14:paraId="20BF54EF" w14:textId="77777777" w:rsidR="00ED7375" w:rsidRDefault="00000000">
            <w:r>
              <w:t>0</w:t>
            </w:r>
          </w:p>
        </w:tc>
        <w:tc>
          <w:tcPr>
            <w:tcW w:w="6528" w:type="dxa"/>
          </w:tcPr>
          <w:p w14:paraId="672A0E11" w14:textId="77777777" w:rsidR="00ED7375" w:rsidRDefault="00000000">
            <w:r>
              <w:t>the human race ist the worst thing on this whole planet. .....for money , success, or whatever they do anything.....I hope one day all these mothers will find out what really happened to their beloved children</w:t>
            </w:r>
          </w:p>
        </w:tc>
      </w:tr>
      <w:tr w:rsidR="00ED7375" w14:paraId="50311348" w14:textId="77777777" w:rsidTr="001E6984">
        <w:tc>
          <w:tcPr>
            <w:tcW w:w="1199" w:type="dxa"/>
          </w:tcPr>
          <w:p w14:paraId="3B96C3EA" w14:textId="77777777" w:rsidR="00ED7375" w:rsidRDefault="00000000">
            <w:r>
              <w:t>2675</w:t>
            </w:r>
          </w:p>
        </w:tc>
        <w:tc>
          <w:tcPr>
            <w:tcW w:w="941" w:type="dxa"/>
          </w:tcPr>
          <w:p w14:paraId="21E6ACB8" w14:textId="77777777" w:rsidR="00ED7375" w:rsidRDefault="00000000">
            <w:r>
              <w:t>@montestrends</w:t>
            </w:r>
          </w:p>
        </w:tc>
        <w:tc>
          <w:tcPr>
            <w:tcW w:w="403" w:type="dxa"/>
          </w:tcPr>
          <w:p w14:paraId="297CD7FA" w14:textId="77777777" w:rsidR="00ED7375" w:rsidRDefault="00000000">
            <w:r>
              <w:t>2020-11-25 00:19:27</w:t>
            </w:r>
          </w:p>
        </w:tc>
        <w:tc>
          <w:tcPr>
            <w:tcW w:w="316" w:type="dxa"/>
          </w:tcPr>
          <w:p w14:paraId="35765016" w14:textId="77777777" w:rsidR="00ED7375" w:rsidRDefault="00000000">
            <w:r>
              <w:t>0</w:t>
            </w:r>
          </w:p>
        </w:tc>
        <w:tc>
          <w:tcPr>
            <w:tcW w:w="354" w:type="dxa"/>
          </w:tcPr>
          <w:p w14:paraId="16EB33A9" w14:textId="77777777" w:rsidR="00ED7375" w:rsidRDefault="00000000">
            <w:r>
              <w:t>0</w:t>
            </w:r>
          </w:p>
        </w:tc>
        <w:tc>
          <w:tcPr>
            <w:tcW w:w="6528" w:type="dxa"/>
          </w:tcPr>
          <w:p w14:paraId="5829A1CD" w14:textId="77777777" w:rsidR="00ED7375" w:rsidRDefault="00000000">
            <w:r>
              <w:t>I don't know the world am living</w:t>
            </w:r>
          </w:p>
        </w:tc>
      </w:tr>
      <w:tr w:rsidR="00ED7375" w14:paraId="13EEEBE5" w14:textId="77777777" w:rsidTr="001E6984">
        <w:tc>
          <w:tcPr>
            <w:tcW w:w="1199" w:type="dxa"/>
          </w:tcPr>
          <w:p w14:paraId="05BD9AE2" w14:textId="77777777" w:rsidR="00ED7375" w:rsidRDefault="00000000">
            <w:r>
              <w:t>2676</w:t>
            </w:r>
          </w:p>
        </w:tc>
        <w:tc>
          <w:tcPr>
            <w:tcW w:w="941" w:type="dxa"/>
          </w:tcPr>
          <w:p w14:paraId="55EB8EE4" w14:textId="77777777" w:rsidR="00ED7375" w:rsidRDefault="00000000">
            <w:r>
              <w:t>@KS-se9jb</w:t>
            </w:r>
          </w:p>
        </w:tc>
        <w:tc>
          <w:tcPr>
            <w:tcW w:w="403" w:type="dxa"/>
          </w:tcPr>
          <w:p w14:paraId="48D5A2E9" w14:textId="77777777" w:rsidR="00ED7375" w:rsidRDefault="00000000">
            <w:r>
              <w:t>2020-11-24 23:36:32</w:t>
            </w:r>
          </w:p>
        </w:tc>
        <w:tc>
          <w:tcPr>
            <w:tcW w:w="316" w:type="dxa"/>
          </w:tcPr>
          <w:p w14:paraId="46D79591" w14:textId="77777777" w:rsidR="00ED7375" w:rsidRDefault="00000000">
            <w:r>
              <w:t>0</w:t>
            </w:r>
          </w:p>
        </w:tc>
        <w:tc>
          <w:tcPr>
            <w:tcW w:w="354" w:type="dxa"/>
          </w:tcPr>
          <w:p w14:paraId="5791BC1B" w14:textId="77777777" w:rsidR="00ED7375" w:rsidRDefault="00000000">
            <w:r>
              <w:t>0</w:t>
            </w:r>
          </w:p>
        </w:tc>
        <w:tc>
          <w:tcPr>
            <w:tcW w:w="6528" w:type="dxa"/>
          </w:tcPr>
          <w:p w14:paraId="0CEA4F3F" w14:textId="77777777" w:rsidR="00ED7375" w:rsidRDefault="00000000">
            <w:r>
              <w:t xml:space="preserve">They are also taken for pedophiles and torture. Don’t forget that world. It’s a real thing. It’s a world wide issue. </w:t>
            </w:r>
            <w:r>
              <w:br/>
              <w:t>It’s never going to be mainstream news. Ellen being bad to her employees is more important to people who want to live under a rock.</w:t>
            </w:r>
          </w:p>
        </w:tc>
      </w:tr>
      <w:tr w:rsidR="00ED7375" w14:paraId="1B449FF8" w14:textId="77777777" w:rsidTr="001E6984">
        <w:tc>
          <w:tcPr>
            <w:tcW w:w="1199" w:type="dxa"/>
          </w:tcPr>
          <w:p w14:paraId="4FDC7905" w14:textId="77777777" w:rsidR="00ED7375" w:rsidRDefault="00000000">
            <w:r>
              <w:t>2677</w:t>
            </w:r>
          </w:p>
        </w:tc>
        <w:tc>
          <w:tcPr>
            <w:tcW w:w="941" w:type="dxa"/>
          </w:tcPr>
          <w:p w14:paraId="581BA3EF" w14:textId="77777777" w:rsidR="00ED7375" w:rsidRDefault="00000000">
            <w:r>
              <w:t>@mamelangkotlolo1550</w:t>
            </w:r>
          </w:p>
        </w:tc>
        <w:tc>
          <w:tcPr>
            <w:tcW w:w="403" w:type="dxa"/>
          </w:tcPr>
          <w:p w14:paraId="376CEFFA" w14:textId="77777777" w:rsidR="00ED7375" w:rsidRDefault="00000000">
            <w:r>
              <w:t>2020-11-24 23:28:43</w:t>
            </w:r>
          </w:p>
        </w:tc>
        <w:tc>
          <w:tcPr>
            <w:tcW w:w="316" w:type="dxa"/>
          </w:tcPr>
          <w:p w14:paraId="693F0FBA" w14:textId="77777777" w:rsidR="00ED7375" w:rsidRDefault="00000000">
            <w:r>
              <w:t>1</w:t>
            </w:r>
          </w:p>
        </w:tc>
        <w:tc>
          <w:tcPr>
            <w:tcW w:w="354" w:type="dxa"/>
          </w:tcPr>
          <w:p w14:paraId="334B3E78" w14:textId="77777777" w:rsidR="00ED7375" w:rsidRDefault="00000000">
            <w:r>
              <w:t>0</w:t>
            </w:r>
          </w:p>
        </w:tc>
        <w:tc>
          <w:tcPr>
            <w:tcW w:w="6528" w:type="dxa"/>
          </w:tcPr>
          <w:p w14:paraId="68A84AA6" w14:textId="77777777" w:rsidR="00ED7375" w:rsidRDefault="00000000">
            <w:r>
              <w:t>You'll rot in hell Marry! You are a woman for goodness sake!</w:t>
            </w:r>
          </w:p>
        </w:tc>
      </w:tr>
      <w:tr w:rsidR="00ED7375" w14:paraId="365FDA85" w14:textId="77777777" w:rsidTr="001E6984">
        <w:tc>
          <w:tcPr>
            <w:tcW w:w="1199" w:type="dxa"/>
          </w:tcPr>
          <w:p w14:paraId="32B9A285" w14:textId="77777777" w:rsidR="00ED7375" w:rsidRDefault="00000000">
            <w:r>
              <w:t>2678</w:t>
            </w:r>
          </w:p>
        </w:tc>
        <w:tc>
          <w:tcPr>
            <w:tcW w:w="941" w:type="dxa"/>
          </w:tcPr>
          <w:p w14:paraId="169C8F5A" w14:textId="77777777" w:rsidR="00ED7375" w:rsidRDefault="00000000">
            <w:r>
              <w:t>@cabrelstoperack3683</w:t>
            </w:r>
          </w:p>
        </w:tc>
        <w:tc>
          <w:tcPr>
            <w:tcW w:w="403" w:type="dxa"/>
          </w:tcPr>
          <w:p w14:paraId="0F342AAB" w14:textId="77777777" w:rsidR="00ED7375" w:rsidRDefault="00000000">
            <w:r>
              <w:t>2020-11-24 22:57:50</w:t>
            </w:r>
          </w:p>
        </w:tc>
        <w:tc>
          <w:tcPr>
            <w:tcW w:w="316" w:type="dxa"/>
          </w:tcPr>
          <w:p w14:paraId="5F5593B9" w14:textId="77777777" w:rsidR="00ED7375" w:rsidRDefault="00000000">
            <w:r>
              <w:t>4</w:t>
            </w:r>
          </w:p>
        </w:tc>
        <w:tc>
          <w:tcPr>
            <w:tcW w:w="354" w:type="dxa"/>
          </w:tcPr>
          <w:p w14:paraId="7111037C" w14:textId="77777777" w:rsidR="00ED7375" w:rsidRDefault="00000000">
            <w:r>
              <w:t>0</w:t>
            </w:r>
          </w:p>
        </w:tc>
        <w:tc>
          <w:tcPr>
            <w:tcW w:w="6528" w:type="dxa"/>
          </w:tcPr>
          <w:p w14:paraId="34BF9FBD" w14:textId="77777777" w:rsidR="00ED7375" w:rsidRDefault="00000000">
            <w:r>
              <w:t>thank for sharing this is really sad</w:t>
            </w:r>
          </w:p>
        </w:tc>
      </w:tr>
      <w:tr w:rsidR="00ED7375" w14:paraId="11923071" w14:textId="77777777" w:rsidTr="001E6984">
        <w:tc>
          <w:tcPr>
            <w:tcW w:w="1199" w:type="dxa"/>
          </w:tcPr>
          <w:p w14:paraId="164EF763" w14:textId="77777777" w:rsidR="00ED7375" w:rsidRDefault="00000000">
            <w:r>
              <w:t>2679</w:t>
            </w:r>
          </w:p>
        </w:tc>
        <w:tc>
          <w:tcPr>
            <w:tcW w:w="941" w:type="dxa"/>
          </w:tcPr>
          <w:p w14:paraId="6E7546FC" w14:textId="77777777" w:rsidR="00ED7375" w:rsidRDefault="00000000">
            <w:r>
              <w:t>@louisemelly1965</w:t>
            </w:r>
          </w:p>
        </w:tc>
        <w:tc>
          <w:tcPr>
            <w:tcW w:w="403" w:type="dxa"/>
          </w:tcPr>
          <w:p w14:paraId="24313054" w14:textId="77777777" w:rsidR="00ED7375" w:rsidRDefault="00000000">
            <w:r>
              <w:t>2020-11-24 22:46:44</w:t>
            </w:r>
          </w:p>
        </w:tc>
        <w:tc>
          <w:tcPr>
            <w:tcW w:w="316" w:type="dxa"/>
          </w:tcPr>
          <w:p w14:paraId="0E17C6E2" w14:textId="77777777" w:rsidR="00ED7375" w:rsidRDefault="00000000">
            <w:r>
              <w:t>0</w:t>
            </w:r>
          </w:p>
        </w:tc>
        <w:tc>
          <w:tcPr>
            <w:tcW w:w="354" w:type="dxa"/>
          </w:tcPr>
          <w:p w14:paraId="413580B4" w14:textId="77777777" w:rsidR="00ED7375" w:rsidRDefault="00000000">
            <w:r>
              <w:t>0</w:t>
            </w:r>
          </w:p>
        </w:tc>
        <w:tc>
          <w:tcPr>
            <w:tcW w:w="6528" w:type="dxa"/>
          </w:tcPr>
          <w:p w14:paraId="3C974080" w14:textId="77777777" w:rsidR="00ED7375" w:rsidRDefault="00000000">
            <w:r>
              <w:t>shamful</w:t>
            </w:r>
          </w:p>
        </w:tc>
      </w:tr>
      <w:tr w:rsidR="00ED7375" w14:paraId="013D5AF3" w14:textId="77777777" w:rsidTr="001E6984">
        <w:tc>
          <w:tcPr>
            <w:tcW w:w="1199" w:type="dxa"/>
          </w:tcPr>
          <w:p w14:paraId="30590C89" w14:textId="77777777" w:rsidR="00ED7375" w:rsidRDefault="00000000">
            <w:r>
              <w:t>2680</w:t>
            </w:r>
          </w:p>
        </w:tc>
        <w:tc>
          <w:tcPr>
            <w:tcW w:w="941" w:type="dxa"/>
          </w:tcPr>
          <w:p w14:paraId="6342A10F" w14:textId="77777777" w:rsidR="00ED7375" w:rsidRDefault="00000000">
            <w:r>
              <w:t>@esmineblake4531</w:t>
            </w:r>
          </w:p>
        </w:tc>
        <w:tc>
          <w:tcPr>
            <w:tcW w:w="403" w:type="dxa"/>
          </w:tcPr>
          <w:p w14:paraId="0E29AC9F" w14:textId="77777777" w:rsidR="00ED7375" w:rsidRDefault="00000000">
            <w:r>
              <w:t>2020-11-24 22:40:47</w:t>
            </w:r>
          </w:p>
        </w:tc>
        <w:tc>
          <w:tcPr>
            <w:tcW w:w="316" w:type="dxa"/>
          </w:tcPr>
          <w:p w14:paraId="6FD00003" w14:textId="77777777" w:rsidR="00ED7375" w:rsidRDefault="00000000">
            <w:r>
              <w:t>0</w:t>
            </w:r>
          </w:p>
        </w:tc>
        <w:tc>
          <w:tcPr>
            <w:tcW w:w="354" w:type="dxa"/>
          </w:tcPr>
          <w:p w14:paraId="199D7265" w14:textId="77777777" w:rsidR="00ED7375" w:rsidRDefault="00000000">
            <w:r>
              <w:t>0</w:t>
            </w:r>
          </w:p>
        </w:tc>
        <w:tc>
          <w:tcPr>
            <w:tcW w:w="6528" w:type="dxa"/>
          </w:tcPr>
          <w:p w14:paraId="483A578B" w14:textId="77777777" w:rsidR="00ED7375" w:rsidRDefault="00000000">
            <w:r>
              <w:t xml:space="preserve">Is there any hope ? </w:t>
            </w:r>
            <w:r>
              <w:br/>
              <w:t xml:space="preserve">this business is real and also profitable.we"re </w:t>
            </w:r>
            <w:r>
              <w:br/>
              <w:t>Our worst enemy .GQD ,</w:t>
            </w:r>
            <w:r>
              <w:br/>
              <w:t>help us .</w:t>
            </w:r>
          </w:p>
        </w:tc>
      </w:tr>
      <w:tr w:rsidR="00ED7375" w14:paraId="784A6695" w14:textId="77777777" w:rsidTr="001E6984">
        <w:tc>
          <w:tcPr>
            <w:tcW w:w="1199" w:type="dxa"/>
          </w:tcPr>
          <w:p w14:paraId="29D6BB86" w14:textId="77777777" w:rsidR="00ED7375" w:rsidRDefault="00000000">
            <w:r>
              <w:t>2681</w:t>
            </w:r>
          </w:p>
        </w:tc>
        <w:tc>
          <w:tcPr>
            <w:tcW w:w="941" w:type="dxa"/>
          </w:tcPr>
          <w:p w14:paraId="2DE4D3B5" w14:textId="77777777" w:rsidR="00ED7375" w:rsidRDefault="00000000">
            <w:r>
              <w:t>@WhatstrendingEA</w:t>
            </w:r>
          </w:p>
        </w:tc>
        <w:tc>
          <w:tcPr>
            <w:tcW w:w="403" w:type="dxa"/>
          </w:tcPr>
          <w:p w14:paraId="3E9A856F" w14:textId="77777777" w:rsidR="00ED7375" w:rsidRDefault="00000000">
            <w:r>
              <w:t>2020-11-24 21:38:50</w:t>
            </w:r>
          </w:p>
        </w:tc>
        <w:tc>
          <w:tcPr>
            <w:tcW w:w="316" w:type="dxa"/>
          </w:tcPr>
          <w:p w14:paraId="48FDB7C5" w14:textId="77777777" w:rsidR="00ED7375" w:rsidRDefault="00000000">
            <w:r>
              <w:t>0</w:t>
            </w:r>
          </w:p>
        </w:tc>
        <w:tc>
          <w:tcPr>
            <w:tcW w:w="354" w:type="dxa"/>
          </w:tcPr>
          <w:p w14:paraId="487FEAD1" w14:textId="77777777" w:rsidR="00ED7375" w:rsidRDefault="00000000">
            <w:r>
              <w:t>0</w:t>
            </w:r>
          </w:p>
        </w:tc>
        <w:tc>
          <w:tcPr>
            <w:tcW w:w="6528" w:type="dxa"/>
          </w:tcPr>
          <w:p w14:paraId="6E601D21" w14:textId="77777777" w:rsidR="00ED7375" w:rsidRDefault="00000000">
            <w:r>
              <w:t>Continue being shocked and continue sending responses to criminals.Bure kabisa</w:t>
            </w:r>
          </w:p>
        </w:tc>
      </w:tr>
      <w:tr w:rsidR="00ED7375" w14:paraId="4C1FE87A" w14:textId="77777777" w:rsidTr="001E6984">
        <w:tc>
          <w:tcPr>
            <w:tcW w:w="1199" w:type="dxa"/>
          </w:tcPr>
          <w:p w14:paraId="594E5C09" w14:textId="77777777" w:rsidR="00ED7375" w:rsidRDefault="00000000">
            <w:r>
              <w:t>2682</w:t>
            </w:r>
          </w:p>
        </w:tc>
        <w:tc>
          <w:tcPr>
            <w:tcW w:w="941" w:type="dxa"/>
          </w:tcPr>
          <w:p w14:paraId="2E2DB37E" w14:textId="77777777" w:rsidR="00ED7375" w:rsidRDefault="00000000">
            <w:r>
              <w:t>@janedoe5510</w:t>
            </w:r>
          </w:p>
        </w:tc>
        <w:tc>
          <w:tcPr>
            <w:tcW w:w="403" w:type="dxa"/>
          </w:tcPr>
          <w:p w14:paraId="2A4BA3AB" w14:textId="77777777" w:rsidR="00ED7375" w:rsidRDefault="00000000">
            <w:r>
              <w:t>2020-11-24 21:19:59</w:t>
            </w:r>
          </w:p>
        </w:tc>
        <w:tc>
          <w:tcPr>
            <w:tcW w:w="316" w:type="dxa"/>
          </w:tcPr>
          <w:p w14:paraId="32D2A81F" w14:textId="77777777" w:rsidR="00ED7375" w:rsidRDefault="00000000">
            <w:r>
              <w:t>0</w:t>
            </w:r>
          </w:p>
        </w:tc>
        <w:tc>
          <w:tcPr>
            <w:tcW w:w="354" w:type="dxa"/>
          </w:tcPr>
          <w:p w14:paraId="56886E4C" w14:textId="77777777" w:rsidR="00ED7375" w:rsidRDefault="00000000">
            <w:r>
              <w:t>0</w:t>
            </w:r>
          </w:p>
        </w:tc>
        <w:tc>
          <w:tcPr>
            <w:tcW w:w="6528" w:type="dxa"/>
          </w:tcPr>
          <w:p w14:paraId="4AFC4CEC" w14:textId="77777777" w:rsidR="00ED7375" w:rsidRDefault="00000000">
            <w:r>
              <w:t>I don't think she should have shown her family</w:t>
            </w:r>
          </w:p>
        </w:tc>
      </w:tr>
      <w:tr w:rsidR="00ED7375" w14:paraId="4BDD5772" w14:textId="77777777" w:rsidTr="001E6984">
        <w:tc>
          <w:tcPr>
            <w:tcW w:w="1199" w:type="dxa"/>
          </w:tcPr>
          <w:p w14:paraId="7F267BFD" w14:textId="77777777" w:rsidR="00ED7375" w:rsidRDefault="00000000">
            <w:r>
              <w:t>2683</w:t>
            </w:r>
          </w:p>
        </w:tc>
        <w:tc>
          <w:tcPr>
            <w:tcW w:w="941" w:type="dxa"/>
          </w:tcPr>
          <w:p w14:paraId="026F99CA" w14:textId="77777777" w:rsidR="00ED7375" w:rsidRDefault="00000000">
            <w:r>
              <w:t>@ednagyebi</w:t>
            </w:r>
          </w:p>
        </w:tc>
        <w:tc>
          <w:tcPr>
            <w:tcW w:w="403" w:type="dxa"/>
          </w:tcPr>
          <w:p w14:paraId="0E6B9E0C" w14:textId="77777777" w:rsidR="00ED7375" w:rsidRDefault="00000000">
            <w:r>
              <w:t>2020-11-24 21:10:12</w:t>
            </w:r>
          </w:p>
        </w:tc>
        <w:tc>
          <w:tcPr>
            <w:tcW w:w="316" w:type="dxa"/>
          </w:tcPr>
          <w:p w14:paraId="519AE6A9" w14:textId="77777777" w:rsidR="00ED7375" w:rsidRDefault="00000000">
            <w:r>
              <w:t>0</w:t>
            </w:r>
          </w:p>
        </w:tc>
        <w:tc>
          <w:tcPr>
            <w:tcW w:w="354" w:type="dxa"/>
          </w:tcPr>
          <w:p w14:paraId="3E8FC9FF" w14:textId="77777777" w:rsidR="00ED7375" w:rsidRDefault="00000000">
            <w:r>
              <w:t>0</w:t>
            </w:r>
          </w:p>
        </w:tc>
        <w:tc>
          <w:tcPr>
            <w:tcW w:w="6528" w:type="dxa"/>
          </w:tcPr>
          <w:p w14:paraId="2D4504FE" w14:textId="77777777" w:rsidR="00ED7375" w:rsidRDefault="00000000">
            <w:r>
              <w:t>Why aren’t the people arrested right in the act!! You can’t just let it happen and let it go, arrest them right at the deal!</w:t>
            </w:r>
          </w:p>
        </w:tc>
      </w:tr>
      <w:tr w:rsidR="00ED7375" w14:paraId="7E30BAA0" w14:textId="77777777" w:rsidTr="001E6984">
        <w:tc>
          <w:tcPr>
            <w:tcW w:w="1199" w:type="dxa"/>
          </w:tcPr>
          <w:p w14:paraId="05707BB9" w14:textId="77777777" w:rsidR="00ED7375" w:rsidRDefault="00000000">
            <w:r>
              <w:t>2684</w:t>
            </w:r>
          </w:p>
        </w:tc>
        <w:tc>
          <w:tcPr>
            <w:tcW w:w="941" w:type="dxa"/>
          </w:tcPr>
          <w:p w14:paraId="47470A60" w14:textId="77777777" w:rsidR="00ED7375" w:rsidRDefault="00000000">
            <w:r>
              <w:t>@carolmakin8075</w:t>
            </w:r>
          </w:p>
        </w:tc>
        <w:tc>
          <w:tcPr>
            <w:tcW w:w="403" w:type="dxa"/>
          </w:tcPr>
          <w:p w14:paraId="0B65D820" w14:textId="77777777" w:rsidR="00ED7375" w:rsidRDefault="00000000">
            <w:r>
              <w:t>2020-11-24 20:51:22</w:t>
            </w:r>
          </w:p>
        </w:tc>
        <w:tc>
          <w:tcPr>
            <w:tcW w:w="316" w:type="dxa"/>
          </w:tcPr>
          <w:p w14:paraId="5D20EF88" w14:textId="77777777" w:rsidR="00ED7375" w:rsidRDefault="00000000">
            <w:r>
              <w:t>0</w:t>
            </w:r>
          </w:p>
        </w:tc>
        <w:tc>
          <w:tcPr>
            <w:tcW w:w="354" w:type="dxa"/>
          </w:tcPr>
          <w:p w14:paraId="53921F2E" w14:textId="77777777" w:rsidR="00ED7375" w:rsidRDefault="00000000">
            <w:r>
              <w:t>0</w:t>
            </w:r>
          </w:p>
        </w:tc>
        <w:tc>
          <w:tcPr>
            <w:tcW w:w="6528" w:type="dxa"/>
          </w:tcPr>
          <w:p w14:paraId="27C2FB55" w14:textId="77777777" w:rsidR="00ED7375" w:rsidRDefault="00000000">
            <w:r>
              <w:t>I cant understand why the police didn't go &amp; arrest him straight away they had all evidence on camera, what has happened to all them babys that have been sold, it's so disgusting what goes on.</w:t>
            </w:r>
          </w:p>
        </w:tc>
      </w:tr>
      <w:tr w:rsidR="00ED7375" w14:paraId="40B0BAB2" w14:textId="77777777" w:rsidTr="001E6984">
        <w:tc>
          <w:tcPr>
            <w:tcW w:w="1199" w:type="dxa"/>
          </w:tcPr>
          <w:p w14:paraId="2E7488A8" w14:textId="77777777" w:rsidR="00ED7375" w:rsidRDefault="00000000">
            <w:r>
              <w:t>2685</w:t>
            </w:r>
          </w:p>
        </w:tc>
        <w:tc>
          <w:tcPr>
            <w:tcW w:w="941" w:type="dxa"/>
          </w:tcPr>
          <w:p w14:paraId="47AB6AAD" w14:textId="77777777" w:rsidR="00ED7375" w:rsidRDefault="00000000">
            <w:r>
              <w:t>@noelkambi7294</w:t>
            </w:r>
          </w:p>
        </w:tc>
        <w:tc>
          <w:tcPr>
            <w:tcW w:w="403" w:type="dxa"/>
          </w:tcPr>
          <w:p w14:paraId="162839EE" w14:textId="77777777" w:rsidR="00ED7375" w:rsidRDefault="00000000">
            <w:r>
              <w:t>2020-11-24 20:46:24</w:t>
            </w:r>
          </w:p>
        </w:tc>
        <w:tc>
          <w:tcPr>
            <w:tcW w:w="316" w:type="dxa"/>
          </w:tcPr>
          <w:p w14:paraId="20431317" w14:textId="77777777" w:rsidR="00ED7375" w:rsidRDefault="00000000">
            <w:r>
              <w:t>2</w:t>
            </w:r>
          </w:p>
        </w:tc>
        <w:tc>
          <w:tcPr>
            <w:tcW w:w="354" w:type="dxa"/>
          </w:tcPr>
          <w:p w14:paraId="4840129A" w14:textId="77777777" w:rsidR="00ED7375" w:rsidRDefault="00000000">
            <w:r>
              <w:t>0</w:t>
            </w:r>
          </w:p>
        </w:tc>
        <w:tc>
          <w:tcPr>
            <w:tcW w:w="6528" w:type="dxa"/>
          </w:tcPr>
          <w:p w14:paraId="5D166F17" w14:textId="77777777" w:rsidR="00ED7375" w:rsidRDefault="00000000">
            <w:r>
              <w:t>This is so sad..I hope this documentary will shade light to what is happening to our children</w:t>
            </w:r>
          </w:p>
        </w:tc>
      </w:tr>
      <w:tr w:rsidR="00ED7375" w14:paraId="60069149" w14:textId="77777777" w:rsidTr="001E6984">
        <w:tc>
          <w:tcPr>
            <w:tcW w:w="1199" w:type="dxa"/>
          </w:tcPr>
          <w:p w14:paraId="56F7035F" w14:textId="77777777" w:rsidR="00ED7375" w:rsidRDefault="00000000">
            <w:r>
              <w:t>2686</w:t>
            </w:r>
          </w:p>
        </w:tc>
        <w:tc>
          <w:tcPr>
            <w:tcW w:w="941" w:type="dxa"/>
          </w:tcPr>
          <w:p w14:paraId="5D494301" w14:textId="77777777" w:rsidR="00ED7375" w:rsidRDefault="00000000">
            <w:r>
              <w:t>@mllev.auxiliairesexuelle</w:t>
            </w:r>
          </w:p>
        </w:tc>
        <w:tc>
          <w:tcPr>
            <w:tcW w:w="403" w:type="dxa"/>
          </w:tcPr>
          <w:p w14:paraId="5E9C61FE" w14:textId="77777777" w:rsidR="00ED7375" w:rsidRDefault="00000000">
            <w:r>
              <w:t>2020-11-24 20:36:21</w:t>
            </w:r>
          </w:p>
        </w:tc>
        <w:tc>
          <w:tcPr>
            <w:tcW w:w="316" w:type="dxa"/>
          </w:tcPr>
          <w:p w14:paraId="306824F1" w14:textId="77777777" w:rsidR="00ED7375" w:rsidRDefault="00000000">
            <w:r>
              <w:t>3</w:t>
            </w:r>
          </w:p>
        </w:tc>
        <w:tc>
          <w:tcPr>
            <w:tcW w:w="354" w:type="dxa"/>
          </w:tcPr>
          <w:p w14:paraId="265DF8F6" w14:textId="77777777" w:rsidR="00ED7375" w:rsidRDefault="00000000">
            <w:r>
              <w:t>0</w:t>
            </w:r>
          </w:p>
        </w:tc>
        <w:tc>
          <w:tcPr>
            <w:tcW w:w="6528" w:type="dxa"/>
          </w:tcPr>
          <w:p w14:paraId="7E24ACD0" w14:textId="77777777" w:rsidR="00ED7375" w:rsidRDefault="00000000">
            <w:r>
              <w:t>On a positive note : African woman are soooo beautiful! And have the cutest babies too ;)</w:t>
            </w:r>
          </w:p>
        </w:tc>
      </w:tr>
      <w:tr w:rsidR="00ED7375" w14:paraId="7CC60A60" w14:textId="77777777" w:rsidTr="001E6984">
        <w:tc>
          <w:tcPr>
            <w:tcW w:w="1199" w:type="dxa"/>
          </w:tcPr>
          <w:p w14:paraId="770082BF" w14:textId="77777777" w:rsidR="00ED7375" w:rsidRDefault="00000000">
            <w:r>
              <w:t>2687</w:t>
            </w:r>
          </w:p>
        </w:tc>
        <w:tc>
          <w:tcPr>
            <w:tcW w:w="941" w:type="dxa"/>
          </w:tcPr>
          <w:p w14:paraId="69A4C26F" w14:textId="77777777" w:rsidR="00ED7375" w:rsidRDefault="00000000">
            <w:r>
              <w:t>@janedoe5510</w:t>
            </w:r>
          </w:p>
        </w:tc>
        <w:tc>
          <w:tcPr>
            <w:tcW w:w="403" w:type="dxa"/>
          </w:tcPr>
          <w:p w14:paraId="70C40FA3" w14:textId="77777777" w:rsidR="00ED7375" w:rsidRDefault="00000000">
            <w:r>
              <w:t>2020-11-24 20:36:19</w:t>
            </w:r>
          </w:p>
        </w:tc>
        <w:tc>
          <w:tcPr>
            <w:tcW w:w="316" w:type="dxa"/>
          </w:tcPr>
          <w:p w14:paraId="2C98CEF6" w14:textId="77777777" w:rsidR="00ED7375" w:rsidRDefault="00000000">
            <w:r>
              <w:t>1</w:t>
            </w:r>
          </w:p>
        </w:tc>
        <w:tc>
          <w:tcPr>
            <w:tcW w:w="354" w:type="dxa"/>
          </w:tcPr>
          <w:p w14:paraId="7D4878D3" w14:textId="77777777" w:rsidR="00ED7375" w:rsidRDefault="00000000">
            <w:r>
              <w:t>0</w:t>
            </w:r>
          </w:p>
        </w:tc>
        <w:tc>
          <w:tcPr>
            <w:tcW w:w="6528" w:type="dxa"/>
          </w:tcPr>
          <w:p w14:paraId="60501F1A" w14:textId="77777777" w:rsidR="00ED7375" w:rsidRDefault="00000000">
            <w:r>
              <w:t>Please do South Africa</w:t>
            </w:r>
          </w:p>
        </w:tc>
      </w:tr>
      <w:tr w:rsidR="00ED7375" w14:paraId="41CC5DFA" w14:textId="77777777" w:rsidTr="001E6984">
        <w:tc>
          <w:tcPr>
            <w:tcW w:w="1199" w:type="dxa"/>
          </w:tcPr>
          <w:p w14:paraId="5488EE39" w14:textId="77777777" w:rsidR="00ED7375" w:rsidRDefault="00000000">
            <w:r>
              <w:t>2688</w:t>
            </w:r>
          </w:p>
        </w:tc>
        <w:tc>
          <w:tcPr>
            <w:tcW w:w="941" w:type="dxa"/>
          </w:tcPr>
          <w:p w14:paraId="2427E989" w14:textId="77777777" w:rsidR="00ED7375" w:rsidRDefault="00000000">
            <w:r>
              <w:t>@Eggeh1</w:t>
            </w:r>
          </w:p>
        </w:tc>
        <w:tc>
          <w:tcPr>
            <w:tcW w:w="403" w:type="dxa"/>
          </w:tcPr>
          <w:p w14:paraId="2A36E4AB" w14:textId="77777777" w:rsidR="00ED7375" w:rsidRDefault="00000000">
            <w:r>
              <w:t>2020-11-24 20:02:41</w:t>
            </w:r>
          </w:p>
        </w:tc>
        <w:tc>
          <w:tcPr>
            <w:tcW w:w="316" w:type="dxa"/>
          </w:tcPr>
          <w:p w14:paraId="16EF3AEE" w14:textId="77777777" w:rsidR="00ED7375" w:rsidRDefault="00000000">
            <w:r>
              <w:t>1</w:t>
            </w:r>
          </w:p>
        </w:tc>
        <w:tc>
          <w:tcPr>
            <w:tcW w:w="354" w:type="dxa"/>
          </w:tcPr>
          <w:p w14:paraId="72B488E3" w14:textId="77777777" w:rsidR="00ED7375" w:rsidRDefault="00000000">
            <w:r>
              <w:t>0</w:t>
            </w:r>
          </w:p>
        </w:tc>
        <w:tc>
          <w:tcPr>
            <w:tcW w:w="6528" w:type="dxa"/>
          </w:tcPr>
          <w:p w14:paraId="12F450CC" w14:textId="77777777" w:rsidR="00ED7375" w:rsidRDefault="00000000">
            <w:r>
              <w:t>Looks like he's staring at the camera at 38:11</w:t>
            </w:r>
          </w:p>
        </w:tc>
      </w:tr>
      <w:tr w:rsidR="00ED7375" w14:paraId="75F83B19" w14:textId="77777777" w:rsidTr="001E6984">
        <w:tc>
          <w:tcPr>
            <w:tcW w:w="1199" w:type="dxa"/>
          </w:tcPr>
          <w:p w14:paraId="583E1EAE" w14:textId="77777777" w:rsidR="00ED7375" w:rsidRDefault="00000000">
            <w:r>
              <w:t>2689</w:t>
            </w:r>
          </w:p>
        </w:tc>
        <w:tc>
          <w:tcPr>
            <w:tcW w:w="941" w:type="dxa"/>
          </w:tcPr>
          <w:p w14:paraId="622BD166" w14:textId="77777777" w:rsidR="00ED7375" w:rsidRDefault="00000000">
            <w:r>
              <w:t>@alanmaturu4281</w:t>
            </w:r>
          </w:p>
        </w:tc>
        <w:tc>
          <w:tcPr>
            <w:tcW w:w="403" w:type="dxa"/>
          </w:tcPr>
          <w:p w14:paraId="460D2E3D" w14:textId="77777777" w:rsidR="00ED7375" w:rsidRDefault="00000000">
            <w:r>
              <w:t>2020-11-24 20:00:17</w:t>
            </w:r>
          </w:p>
        </w:tc>
        <w:tc>
          <w:tcPr>
            <w:tcW w:w="316" w:type="dxa"/>
          </w:tcPr>
          <w:p w14:paraId="02B3C17E" w14:textId="77777777" w:rsidR="00ED7375" w:rsidRDefault="00000000">
            <w:r>
              <w:t>2</w:t>
            </w:r>
          </w:p>
        </w:tc>
        <w:tc>
          <w:tcPr>
            <w:tcW w:w="354" w:type="dxa"/>
          </w:tcPr>
          <w:p w14:paraId="45129E65" w14:textId="77777777" w:rsidR="00ED7375" w:rsidRDefault="00000000">
            <w:r>
              <w:t>0</w:t>
            </w:r>
          </w:p>
        </w:tc>
        <w:tc>
          <w:tcPr>
            <w:tcW w:w="6528" w:type="dxa"/>
          </w:tcPr>
          <w:p w14:paraId="76535531" w14:textId="77777777" w:rsidR="00ED7375" w:rsidRDefault="00000000">
            <w:r>
              <w:t>Great and real journalism right there. I'm just very curious if you are aware if the necessary authorities have taken action or not..........very curious........it would be good to have this information............................Thank you.</w:t>
            </w:r>
          </w:p>
        </w:tc>
      </w:tr>
      <w:tr w:rsidR="00ED7375" w14:paraId="43961665" w14:textId="77777777" w:rsidTr="001E6984">
        <w:tc>
          <w:tcPr>
            <w:tcW w:w="1199" w:type="dxa"/>
          </w:tcPr>
          <w:p w14:paraId="4F00297D" w14:textId="77777777" w:rsidR="00ED7375" w:rsidRDefault="00000000">
            <w:r>
              <w:t>2690</w:t>
            </w:r>
          </w:p>
        </w:tc>
        <w:tc>
          <w:tcPr>
            <w:tcW w:w="941" w:type="dxa"/>
          </w:tcPr>
          <w:p w14:paraId="5444808B" w14:textId="77777777" w:rsidR="00ED7375" w:rsidRDefault="00000000">
            <w:r>
              <w:t>@muxibocumar8105</w:t>
            </w:r>
          </w:p>
        </w:tc>
        <w:tc>
          <w:tcPr>
            <w:tcW w:w="403" w:type="dxa"/>
          </w:tcPr>
          <w:p w14:paraId="6304300F" w14:textId="77777777" w:rsidR="00ED7375" w:rsidRDefault="00000000">
            <w:r>
              <w:t>2020-11-24 19:35:08</w:t>
            </w:r>
          </w:p>
        </w:tc>
        <w:tc>
          <w:tcPr>
            <w:tcW w:w="316" w:type="dxa"/>
          </w:tcPr>
          <w:p w14:paraId="32B487F1" w14:textId="77777777" w:rsidR="00ED7375" w:rsidRDefault="00000000">
            <w:r>
              <w:t>0</w:t>
            </w:r>
          </w:p>
        </w:tc>
        <w:tc>
          <w:tcPr>
            <w:tcW w:w="354" w:type="dxa"/>
          </w:tcPr>
          <w:p w14:paraId="52CFEFE2" w14:textId="77777777" w:rsidR="00ED7375" w:rsidRDefault="00000000">
            <w:r>
              <w:t>0</w:t>
            </w:r>
          </w:p>
        </w:tc>
        <w:tc>
          <w:tcPr>
            <w:tcW w:w="6528" w:type="dxa"/>
          </w:tcPr>
          <w:p w14:paraId="0E3287F2" w14:textId="77777777" w:rsidR="00ED7375" w:rsidRDefault="00000000">
            <w:r>
              <w:t>Adc3hjuyie</w:t>
            </w:r>
          </w:p>
        </w:tc>
      </w:tr>
      <w:tr w:rsidR="00ED7375" w14:paraId="0BE449BC" w14:textId="77777777" w:rsidTr="001E6984">
        <w:tc>
          <w:tcPr>
            <w:tcW w:w="1199" w:type="dxa"/>
          </w:tcPr>
          <w:p w14:paraId="6FE60578" w14:textId="77777777" w:rsidR="00ED7375" w:rsidRDefault="00000000">
            <w:r>
              <w:t>2691</w:t>
            </w:r>
          </w:p>
        </w:tc>
        <w:tc>
          <w:tcPr>
            <w:tcW w:w="941" w:type="dxa"/>
          </w:tcPr>
          <w:p w14:paraId="666CB232" w14:textId="77777777" w:rsidR="00ED7375" w:rsidRDefault="00000000">
            <w:r>
              <w:t>@akliluzerai2930</w:t>
            </w:r>
          </w:p>
        </w:tc>
        <w:tc>
          <w:tcPr>
            <w:tcW w:w="403" w:type="dxa"/>
          </w:tcPr>
          <w:p w14:paraId="72FD0DB0" w14:textId="77777777" w:rsidR="00ED7375" w:rsidRDefault="00000000">
            <w:r>
              <w:t>2020-11-24 18:56:38</w:t>
            </w:r>
          </w:p>
        </w:tc>
        <w:tc>
          <w:tcPr>
            <w:tcW w:w="316" w:type="dxa"/>
          </w:tcPr>
          <w:p w14:paraId="71031DDC" w14:textId="77777777" w:rsidR="00ED7375" w:rsidRDefault="00000000">
            <w:r>
              <w:t>0</w:t>
            </w:r>
          </w:p>
        </w:tc>
        <w:tc>
          <w:tcPr>
            <w:tcW w:w="354" w:type="dxa"/>
          </w:tcPr>
          <w:p w14:paraId="1F9D63C1" w14:textId="77777777" w:rsidR="00ED7375" w:rsidRDefault="00000000">
            <w:r>
              <w:t>0</w:t>
            </w:r>
          </w:p>
        </w:tc>
        <w:tc>
          <w:tcPr>
            <w:tcW w:w="6528" w:type="dxa"/>
          </w:tcPr>
          <w:p w14:paraId="7408AD11" w14:textId="77777777" w:rsidR="00ED7375" w:rsidRDefault="00000000">
            <w:r>
              <w:t xml:space="preserve">I never never never expected a beautiful country like Kenya has become a shit to its own citizens. We African should be united to eliminate the mongers and be Africa for its citizens. </w:t>
            </w:r>
            <w:r>
              <w:br/>
              <w:t>Painful story. That beautiful lady is courageous and intelligent. Rise up young Africans!! Look in Ethiopia a country that had economic boom il the last twenty years, now thanks to the stupid leader civil war is ruining the country!!</w:t>
            </w:r>
          </w:p>
        </w:tc>
      </w:tr>
      <w:tr w:rsidR="00ED7375" w14:paraId="4D06AD0C" w14:textId="77777777" w:rsidTr="001E6984">
        <w:tc>
          <w:tcPr>
            <w:tcW w:w="1199" w:type="dxa"/>
          </w:tcPr>
          <w:p w14:paraId="4FED5BC8" w14:textId="77777777" w:rsidR="00ED7375" w:rsidRDefault="00000000">
            <w:r>
              <w:t>2692</w:t>
            </w:r>
          </w:p>
        </w:tc>
        <w:tc>
          <w:tcPr>
            <w:tcW w:w="941" w:type="dxa"/>
          </w:tcPr>
          <w:p w14:paraId="5FE6E11E" w14:textId="77777777" w:rsidR="00ED7375" w:rsidRDefault="00000000">
            <w:r>
              <w:t>@MA-md3gu</w:t>
            </w:r>
          </w:p>
        </w:tc>
        <w:tc>
          <w:tcPr>
            <w:tcW w:w="403" w:type="dxa"/>
          </w:tcPr>
          <w:p w14:paraId="37573775" w14:textId="77777777" w:rsidR="00ED7375" w:rsidRDefault="00000000">
            <w:r>
              <w:t>2020-11-24 18:34:15</w:t>
            </w:r>
          </w:p>
        </w:tc>
        <w:tc>
          <w:tcPr>
            <w:tcW w:w="316" w:type="dxa"/>
          </w:tcPr>
          <w:p w14:paraId="27F74B23" w14:textId="77777777" w:rsidR="00ED7375" w:rsidRDefault="00000000">
            <w:r>
              <w:t>1</w:t>
            </w:r>
          </w:p>
        </w:tc>
        <w:tc>
          <w:tcPr>
            <w:tcW w:w="354" w:type="dxa"/>
          </w:tcPr>
          <w:p w14:paraId="550A4A11" w14:textId="77777777" w:rsidR="00ED7375" w:rsidRDefault="00000000">
            <w:r>
              <w:t>0</w:t>
            </w:r>
          </w:p>
        </w:tc>
        <w:tc>
          <w:tcPr>
            <w:tcW w:w="6528" w:type="dxa"/>
          </w:tcPr>
          <w:p w14:paraId="06C84B8A" w14:textId="77777777" w:rsidR="00ED7375" w:rsidRDefault="00000000">
            <w:r>
              <w:t>This is disgusting and a crime against humanity!  Wickedness of the highest order! Anita should have been arrested, baby or no baby</w:t>
            </w:r>
          </w:p>
        </w:tc>
      </w:tr>
      <w:tr w:rsidR="00ED7375" w14:paraId="2D359F70" w14:textId="77777777" w:rsidTr="001E6984">
        <w:tc>
          <w:tcPr>
            <w:tcW w:w="1199" w:type="dxa"/>
          </w:tcPr>
          <w:p w14:paraId="14297CE1" w14:textId="77777777" w:rsidR="00ED7375" w:rsidRDefault="00000000">
            <w:r>
              <w:t>2693</w:t>
            </w:r>
          </w:p>
        </w:tc>
        <w:tc>
          <w:tcPr>
            <w:tcW w:w="941" w:type="dxa"/>
          </w:tcPr>
          <w:p w14:paraId="16A87D36" w14:textId="77777777" w:rsidR="00ED7375" w:rsidRDefault="00000000">
            <w:r>
              <w:t>@fififinance7469</w:t>
            </w:r>
          </w:p>
        </w:tc>
        <w:tc>
          <w:tcPr>
            <w:tcW w:w="403" w:type="dxa"/>
          </w:tcPr>
          <w:p w14:paraId="58D8404E" w14:textId="77777777" w:rsidR="00ED7375" w:rsidRDefault="00000000">
            <w:r>
              <w:t>2020-11-24 18:20:24</w:t>
            </w:r>
          </w:p>
        </w:tc>
        <w:tc>
          <w:tcPr>
            <w:tcW w:w="316" w:type="dxa"/>
          </w:tcPr>
          <w:p w14:paraId="7B27D94F" w14:textId="77777777" w:rsidR="00ED7375" w:rsidRDefault="00000000">
            <w:r>
              <w:t>0</w:t>
            </w:r>
          </w:p>
        </w:tc>
        <w:tc>
          <w:tcPr>
            <w:tcW w:w="354" w:type="dxa"/>
          </w:tcPr>
          <w:p w14:paraId="42C897E5" w14:textId="77777777" w:rsidR="00ED7375" w:rsidRDefault="00000000">
            <w:r>
              <w:t>0</w:t>
            </w:r>
          </w:p>
        </w:tc>
        <w:tc>
          <w:tcPr>
            <w:tcW w:w="6528" w:type="dxa"/>
          </w:tcPr>
          <w:p w14:paraId="2478111F" w14:textId="77777777" w:rsidR="00ED7375" w:rsidRDefault="00000000">
            <w:r>
              <w:t>Still have so much to practice but getting away from having it too cakey - my earlier videos on my channel the make up just didnt work👍🏽</w:t>
            </w:r>
          </w:p>
        </w:tc>
      </w:tr>
      <w:tr w:rsidR="00ED7375" w14:paraId="491A2989" w14:textId="77777777" w:rsidTr="001E6984">
        <w:tc>
          <w:tcPr>
            <w:tcW w:w="1199" w:type="dxa"/>
          </w:tcPr>
          <w:p w14:paraId="7D3268F8" w14:textId="77777777" w:rsidR="00ED7375" w:rsidRDefault="00000000">
            <w:r>
              <w:t>2694</w:t>
            </w:r>
          </w:p>
        </w:tc>
        <w:tc>
          <w:tcPr>
            <w:tcW w:w="941" w:type="dxa"/>
          </w:tcPr>
          <w:p w14:paraId="11F1F7C5" w14:textId="77777777" w:rsidR="00ED7375" w:rsidRDefault="00000000">
            <w:r>
              <w:t>@jamiebrooks3973</w:t>
            </w:r>
          </w:p>
        </w:tc>
        <w:tc>
          <w:tcPr>
            <w:tcW w:w="403" w:type="dxa"/>
          </w:tcPr>
          <w:p w14:paraId="0ABAF5D8" w14:textId="77777777" w:rsidR="00ED7375" w:rsidRDefault="00000000">
            <w:r>
              <w:t>2020-11-24 18:17:30</w:t>
            </w:r>
          </w:p>
        </w:tc>
        <w:tc>
          <w:tcPr>
            <w:tcW w:w="316" w:type="dxa"/>
          </w:tcPr>
          <w:p w14:paraId="41761890" w14:textId="77777777" w:rsidR="00ED7375" w:rsidRDefault="00000000">
            <w:r>
              <w:t>0</w:t>
            </w:r>
          </w:p>
        </w:tc>
        <w:tc>
          <w:tcPr>
            <w:tcW w:w="354" w:type="dxa"/>
          </w:tcPr>
          <w:p w14:paraId="6A9935E2" w14:textId="77777777" w:rsidR="00ED7375" w:rsidRDefault="00000000">
            <w:r>
              <w:t>0</w:t>
            </w:r>
          </w:p>
        </w:tc>
        <w:tc>
          <w:tcPr>
            <w:tcW w:w="6528" w:type="dxa"/>
          </w:tcPr>
          <w:p w14:paraId="12B51CAF" w14:textId="77777777" w:rsidR="00ED7375" w:rsidRDefault="00000000">
            <w:r>
              <w:t>All that work and no arrests... are you serious?</w:t>
            </w:r>
          </w:p>
        </w:tc>
      </w:tr>
      <w:tr w:rsidR="00ED7375" w14:paraId="03C7D98F" w14:textId="77777777" w:rsidTr="001E6984">
        <w:tc>
          <w:tcPr>
            <w:tcW w:w="1199" w:type="dxa"/>
          </w:tcPr>
          <w:p w14:paraId="0BB83CF2" w14:textId="77777777" w:rsidR="00ED7375" w:rsidRDefault="00000000">
            <w:r>
              <w:t>2695</w:t>
            </w:r>
          </w:p>
        </w:tc>
        <w:tc>
          <w:tcPr>
            <w:tcW w:w="941" w:type="dxa"/>
          </w:tcPr>
          <w:p w14:paraId="3606D107" w14:textId="77777777" w:rsidR="00ED7375" w:rsidRDefault="00000000">
            <w:r>
              <w:t>@aAQEeprov</w:t>
            </w:r>
          </w:p>
        </w:tc>
        <w:tc>
          <w:tcPr>
            <w:tcW w:w="403" w:type="dxa"/>
          </w:tcPr>
          <w:p w14:paraId="3E8DCD77" w14:textId="77777777" w:rsidR="00ED7375" w:rsidRDefault="00000000">
            <w:r>
              <w:t>2020-11-24 17:05:26</w:t>
            </w:r>
          </w:p>
        </w:tc>
        <w:tc>
          <w:tcPr>
            <w:tcW w:w="316" w:type="dxa"/>
          </w:tcPr>
          <w:p w14:paraId="6110127D" w14:textId="77777777" w:rsidR="00ED7375" w:rsidRDefault="00000000">
            <w:r>
              <w:t>0</w:t>
            </w:r>
          </w:p>
        </w:tc>
        <w:tc>
          <w:tcPr>
            <w:tcW w:w="354" w:type="dxa"/>
          </w:tcPr>
          <w:p w14:paraId="40A23175" w14:textId="77777777" w:rsidR="00ED7375" w:rsidRDefault="00000000">
            <w:r>
              <w:t>0</w:t>
            </w:r>
          </w:p>
        </w:tc>
        <w:tc>
          <w:tcPr>
            <w:tcW w:w="6528" w:type="dxa"/>
          </w:tcPr>
          <w:p w14:paraId="29502C7F" w14:textId="77777777" w:rsidR="00ED7375" w:rsidRDefault="00000000">
            <w:r>
              <w:t>She could have done a down payment to show she's really interested in buying the baby. Or just paid right away. I think the undercover investigation  slacked.</w:t>
            </w:r>
          </w:p>
        </w:tc>
      </w:tr>
      <w:tr w:rsidR="00ED7375" w14:paraId="02CB688C" w14:textId="77777777" w:rsidTr="001E6984">
        <w:tc>
          <w:tcPr>
            <w:tcW w:w="1199" w:type="dxa"/>
          </w:tcPr>
          <w:p w14:paraId="24F1F920" w14:textId="77777777" w:rsidR="00ED7375" w:rsidRDefault="00000000">
            <w:r>
              <w:t>2696</w:t>
            </w:r>
          </w:p>
        </w:tc>
        <w:tc>
          <w:tcPr>
            <w:tcW w:w="941" w:type="dxa"/>
          </w:tcPr>
          <w:p w14:paraId="71EF009C" w14:textId="77777777" w:rsidR="00ED7375" w:rsidRDefault="00000000">
            <w:r>
              <w:t>@kristiblack4789</w:t>
            </w:r>
          </w:p>
        </w:tc>
        <w:tc>
          <w:tcPr>
            <w:tcW w:w="403" w:type="dxa"/>
          </w:tcPr>
          <w:p w14:paraId="78F76584" w14:textId="77777777" w:rsidR="00ED7375" w:rsidRDefault="00000000">
            <w:r>
              <w:t>2020-11-24 16:53:28</w:t>
            </w:r>
          </w:p>
        </w:tc>
        <w:tc>
          <w:tcPr>
            <w:tcW w:w="316" w:type="dxa"/>
          </w:tcPr>
          <w:p w14:paraId="45FE7B1B" w14:textId="77777777" w:rsidR="00ED7375" w:rsidRDefault="00000000">
            <w:r>
              <w:t>0</w:t>
            </w:r>
          </w:p>
        </w:tc>
        <w:tc>
          <w:tcPr>
            <w:tcW w:w="354" w:type="dxa"/>
          </w:tcPr>
          <w:p w14:paraId="4EC581EA" w14:textId="77777777" w:rsidR="00ED7375" w:rsidRDefault="00000000">
            <w:r>
              <w:t>0</w:t>
            </w:r>
          </w:p>
        </w:tc>
        <w:tc>
          <w:tcPr>
            <w:tcW w:w="6528" w:type="dxa"/>
          </w:tcPr>
          <w:p w14:paraId="0A15D650" w14:textId="77777777" w:rsidR="00ED7375" w:rsidRDefault="00000000">
            <w:r>
              <w:t>The BBC has some nerve doing this story, whilst havivg been epic failures about doing any real Investigative Journalism within the confines of the UK! Exposing the Vatican, Nunneries and royal friendly pedophiles of the Queen of Evil. Massive human traffickers, pedophiles and slave masters . Jimmy Saville has got to be one of the most evil, satanic sick and sadistic bastards ever knighted by her ''Royal Majesty!" And, who exactly did he work for and was glorified by? The BBC, that's WHO!! Presstitutes of Propaganda, Fear Porn and now Slave Mask's for everybody!! Lord, please help ALL children from these pathetic POS and ''cell'' outs of Humanity!</w:t>
            </w:r>
          </w:p>
        </w:tc>
      </w:tr>
      <w:tr w:rsidR="00ED7375" w14:paraId="3C05615D" w14:textId="77777777" w:rsidTr="001E6984">
        <w:tc>
          <w:tcPr>
            <w:tcW w:w="1199" w:type="dxa"/>
          </w:tcPr>
          <w:p w14:paraId="50768026" w14:textId="77777777" w:rsidR="00ED7375" w:rsidRDefault="00000000">
            <w:r>
              <w:t>2697</w:t>
            </w:r>
          </w:p>
        </w:tc>
        <w:tc>
          <w:tcPr>
            <w:tcW w:w="941" w:type="dxa"/>
          </w:tcPr>
          <w:p w14:paraId="6D1F21F9" w14:textId="77777777" w:rsidR="00ED7375" w:rsidRDefault="00000000">
            <w:r>
              <w:t>@carolverde8439</w:t>
            </w:r>
          </w:p>
        </w:tc>
        <w:tc>
          <w:tcPr>
            <w:tcW w:w="403" w:type="dxa"/>
          </w:tcPr>
          <w:p w14:paraId="5E673B13" w14:textId="77777777" w:rsidR="00ED7375" w:rsidRDefault="00000000">
            <w:r>
              <w:t>2020-11-24 16:52:36</w:t>
            </w:r>
          </w:p>
        </w:tc>
        <w:tc>
          <w:tcPr>
            <w:tcW w:w="316" w:type="dxa"/>
          </w:tcPr>
          <w:p w14:paraId="39523E37" w14:textId="77777777" w:rsidR="00ED7375" w:rsidRDefault="00000000">
            <w:r>
              <w:t>1</w:t>
            </w:r>
          </w:p>
        </w:tc>
        <w:tc>
          <w:tcPr>
            <w:tcW w:w="354" w:type="dxa"/>
          </w:tcPr>
          <w:p w14:paraId="2329968E" w14:textId="77777777" w:rsidR="00ED7375" w:rsidRDefault="00000000">
            <w:r>
              <w:t>0</w:t>
            </w:r>
          </w:p>
        </w:tc>
        <w:tc>
          <w:tcPr>
            <w:tcW w:w="6528" w:type="dxa"/>
          </w:tcPr>
          <w:p w14:paraId="0D817F82" w14:textId="77777777" w:rsidR="00ED7375" w:rsidRDefault="00000000">
            <w:r>
              <w:t>What the hell is wrong with people children are not for sale humans are not cattle how can someone do this ? They can’t be human they are children of the devil</w:t>
            </w:r>
          </w:p>
        </w:tc>
      </w:tr>
      <w:tr w:rsidR="00ED7375" w14:paraId="60629A19" w14:textId="77777777" w:rsidTr="001E6984">
        <w:tc>
          <w:tcPr>
            <w:tcW w:w="1199" w:type="dxa"/>
          </w:tcPr>
          <w:p w14:paraId="3574FD09" w14:textId="77777777" w:rsidR="00ED7375" w:rsidRDefault="00000000">
            <w:r>
              <w:t>2698</w:t>
            </w:r>
          </w:p>
        </w:tc>
        <w:tc>
          <w:tcPr>
            <w:tcW w:w="941" w:type="dxa"/>
          </w:tcPr>
          <w:p w14:paraId="641C0A59" w14:textId="77777777" w:rsidR="00ED7375" w:rsidRDefault="00000000">
            <w:r>
              <w:t>@velettadaviswilliams5517</w:t>
            </w:r>
          </w:p>
        </w:tc>
        <w:tc>
          <w:tcPr>
            <w:tcW w:w="403" w:type="dxa"/>
          </w:tcPr>
          <w:p w14:paraId="22C5EE7F" w14:textId="77777777" w:rsidR="00ED7375" w:rsidRDefault="00000000">
            <w:r>
              <w:t>2020-11-24 16:25:23</w:t>
            </w:r>
          </w:p>
        </w:tc>
        <w:tc>
          <w:tcPr>
            <w:tcW w:w="316" w:type="dxa"/>
          </w:tcPr>
          <w:p w14:paraId="1E5B42C6" w14:textId="77777777" w:rsidR="00ED7375" w:rsidRDefault="00000000">
            <w:r>
              <w:t>0</w:t>
            </w:r>
          </w:p>
        </w:tc>
        <w:tc>
          <w:tcPr>
            <w:tcW w:w="354" w:type="dxa"/>
          </w:tcPr>
          <w:p w14:paraId="2E1D6818" w14:textId="77777777" w:rsidR="00ED7375" w:rsidRDefault="00000000">
            <w:r>
              <w:t>0</w:t>
            </w:r>
          </w:p>
        </w:tc>
        <w:tc>
          <w:tcPr>
            <w:tcW w:w="6528" w:type="dxa"/>
          </w:tcPr>
          <w:p w14:paraId="392F231B" w14:textId="77777777" w:rsidR="00ED7375" w:rsidRDefault="00000000">
            <w:r>
              <w:t>Is birth control illegal in Africa?</w:t>
            </w:r>
          </w:p>
        </w:tc>
      </w:tr>
      <w:tr w:rsidR="00ED7375" w14:paraId="214949A4" w14:textId="77777777" w:rsidTr="001E6984">
        <w:tc>
          <w:tcPr>
            <w:tcW w:w="1199" w:type="dxa"/>
          </w:tcPr>
          <w:p w14:paraId="41BEA260" w14:textId="77777777" w:rsidR="00ED7375" w:rsidRDefault="00000000">
            <w:r>
              <w:t>2699</w:t>
            </w:r>
          </w:p>
        </w:tc>
        <w:tc>
          <w:tcPr>
            <w:tcW w:w="941" w:type="dxa"/>
          </w:tcPr>
          <w:p w14:paraId="496808ED" w14:textId="77777777" w:rsidR="00ED7375" w:rsidRDefault="00ED7375"/>
        </w:tc>
        <w:tc>
          <w:tcPr>
            <w:tcW w:w="403" w:type="dxa"/>
          </w:tcPr>
          <w:p w14:paraId="372B53F3" w14:textId="77777777" w:rsidR="00ED7375" w:rsidRDefault="00000000">
            <w:r>
              <w:t>2020-11-24 15:59:56</w:t>
            </w:r>
          </w:p>
        </w:tc>
        <w:tc>
          <w:tcPr>
            <w:tcW w:w="316" w:type="dxa"/>
          </w:tcPr>
          <w:p w14:paraId="144061AE" w14:textId="77777777" w:rsidR="00ED7375" w:rsidRDefault="00000000">
            <w:r>
              <w:t>25</w:t>
            </w:r>
          </w:p>
        </w:tc>
        <w:tc>
          <w:tcPr>
            <w:tcW w:w="354" w:type="dxa"/>
          </w:tcPr>
          <w:p w14:paraId="04EFFFDF" w14:textId="77777777" w:rsidR="00ED7375" w:rsidRDefault="00000000">
            <w:r>
              <w:t>0</w:t>
            </w:r>
          </w:p>
        </w:tc>
        <w:tc>
          <w:tcPr>
            <w:tcW w:w="6528" w:type="dxa"/>
          </w:tcPr>
          <w:p w14:paraId="0637AF35" w14:textId="77777777" w:rsidR="00ED7375" w:rsidRDefault="00000000">
            <w:r>
              <w:t>This is an absolute national tragedy that should be brought to an end.</w:t>
            </w:r>
          </w:p>
        </w:tc>
      </w:tr>
      <w:tr w:rsidR="00ED7375" w14:paraId="6DD3B925" w14:textId="77777777" w:rsidTr="001E6984">
        <w:tc>
          <w:tcPr>
            <w:tcW w:w="1199" w:type="dxa"/>
          </w:tcPr>
          <w:p w14:paraId="139AD3B3" w14:textId="77777777" w:rsidR="00ED7375" w:rsidRDefault="00000000">
            <w:r>
              <w:t>2700</w:t>
            </w:r>
          </w:p>
        </w:tc>
        <w:tc>
          <w:tcPr>
            <w:tcW w:w="941" w:type="dxa"/>
          </w:tcPr>
          <w:p w14:paraId="35B83991" w14:textId="77777777" w:rsidR="00ED7375" w:rsidRDefault="00000000">
            <w:r>
              <w:t>@Tmacpherson</w:t>
            </w:r>
          </w:p>
        </w:tc>
        <w:tc>
          <w:tcPr>
            <w:tcW w:w="403" w:type="dxa"/>
          </w:tcPr>
          <w:p w14:paraId="77854AB6" w14:textId="77777777" w:rsidR="00ED7375" w:rsidRDefault="00000000">
            <w:r>
              <w:t>2020-11-24 15:52:17</w:t>
            </w:r>
          </w:p>
        </w:tc>
        <w:tc>
          <w:tcPr>
            <w:tcW w:w="316" w:type="dxa"/>
          </w:tcPr>
          <w:p w14:paraId="4F901C8E" w14:textId="77777777" w:rsidR="00ED7375" w:rsidRDefault="00000000">
            <w:r>
              <w:t>2</w:t>
            </w:r>
          </w:p>
        </w:tc>
        <w:tc>
          <w:tcPr>
            <w:tcW w:w="354" w:type="dxa"/>
          </w:tcPr>
          <w:p w14:paraId="66A457EA" w14:textId="77777777" w:rsidR="00ED7375" w:rsidRDefault="00000000">
            <w:r>
              <w:t>0</w:t>
            </w:r>
          </w:p>
        </w:tc>
        <w:tc>
          <w:tcPr>
            <w:tcW w:w="6528" w:type="dxa"/>
          </w:tcPr>
          <w:p w14:paraId="49CD8E2A" w14:textId="77777777" w:rsidR="00ED7375" w:rsidRDefault="00000000">
            <w:r>
              <w:t>Share this on social media....</w:t>
            </w:r>
          </w:p>
        </w:tc>
      </w:tr>
      <w:tr w:rsidR="00ED7375" w14:paraId="0421589C" w14:textId="77777777" w:rsidTr="001E6984">
        <w:tc>
          <w:tcPr>
            <w:tcW w:w="1199" w:type="dxa"/>
          </w:tcPr>
          <w:p w14:paraId="6E72C31D" w14:textId="77777777" w:rsidR="00ED7375" w:rsidRDefault="00000000">
            <w:r>
              <w:t>2701</w:t>
            </w:r>
          </w:p>
        </w:tc>
        <w:tc>
          <w:tcPr>
            <w:tcW w:w="941" w:type="dxa"/>
          </w:tcPr>
          <w:p w14:paraId="43B42758" w14:textId="77777777" w:rsidR="00ED7375" w:rsidRDefault="00000000">
            <w:r>
              <w:t>@Tt-iu4vk</w:t>
            </w:r>
          </w:p>
        </w:tc>
        <w:tc>
          <w:tcPr>
            <w:tcW w:w="403" w:type="dxa"/>
          </w:tcPr>
          <w:p w14:paraId="715645E4" w14:textId="77777777" w:rsidR="00ED7375" w:rsidRDefault="00000000">
            <w:r>
              <w:t>2020-11-24 15:37:31</w:t>
            </w:r>
          </w:p>
        </w:tc>
        <w:tc>
          <w:tcPr>
            <w:tcW w:w="316" w:type="dxa"/>
          </w:tcPr>
          <w:p w14:paraId="15C41D63" w14:textId="77777777" w:rsidR="00ED7375" w:rsidRDefault="00000000">
            <w:r>
              <w:t>1</w:t>
            </w:r>
          </w:p>
        </w:tc>
        <w:tc>
          <w:tcPr>
            <w:tcW w:w="354" w:type="dxa"/>
          </w:tcPr>
          <w:p w14:paraId="1FA825A0" w14:textId="77777777" w:rsidR="00ED7375" w:rsidRDefault="00000000">
            <w:r>
              <w:t>0</w:t>
            </w:r>
          </w:p>
        </w:tc>
        <w:tc>
          <w:tcPr>
            <w:tcW w:w="6528" w:type="dxa"/>
          </w:tcPr>
          <w:p w14:paraId="10B8299E" w14:textId="77777777" w:rsidR="00ED7375" w:rsidRDefault="00000000">
            <w:r>
              <w:t>Sorry but BBC Africa you really did this child wrong. You were more worried about getting a story than saving the child from Anita. You knew that the child was stolen, you were suppose to do the right thing then and there. You already had evidence, there was no need to wait any further. This child was lost because of incompetence and you're prioritization of the story, over saving the child. This is so sad. How will things change when even the people who know and are in a position to help don't want to act?</w:t>
            </w:r>
          </w:p>
        </w:tc>
      </w:tr>
      <w:tr w:rsidR="00ED7375" w14:paraId="1289E78F" w14:textId="77777777" w:rsidTr="001E6984">
        <w:tc>
          <w:tcPr>
            <w:tcW w:w="1199" w:type="dxa"/>
          </w:tcPr>
          <w:p w14:paraId="0E5113B8" w14:textId="77777777" w:rsidR="00ED7375" w:rsidRDefault="00000000">
            <w:r>
              <w:t>2702</w:t>
            </w:r>
          </w:p>
        </w:tc>
        <w:tc>
          <w:tcPr>
            <w:tcW w:w="941" w:type="dxa"/>
          </w:tcPr>
          <w:p w14:paraId="576E326A" w14:textId="77777777" w:rsidR="00ED7375" w:rsidRDefault="00000000">
            <w:r>
              <w:t>@trulifrea8073</w:t>
            </w:r>
          </w:p>
        </w:tc>
        <w:tc>
          <w:tcPr>
            <w:tcW w:w="403" w:type="dxa"/>
          </w:tcPr>
          <w:p w14:paraId="3990EBAB" w14:textId="77777777" w:rsidR="00ED7375" w:rsidRDefault="00000000">
            <w:r>
              <w:t>2020-11-24 15:31:50</w:t>
            </w:r>
          </w:p>
        </w:tc>
        <w:tc>
          <w:tcPr>
            <w:tcW w:w="316" w:type="dxa"/>
          </w:tcPr>
          <w:p w14:paraId="07ADCCD3" w14:textId="77777777" w:rsidR="00ED7375" w:rsidRDefault="00000000">
            <w:r>
              <w:t>0</w:t>
            </w:r>
          </w:p>
        </w:tc>
        <w:tc>
          <w:tcPr>
            <w:tcW w:w="354" w:type="dxa"/>
          </w:tcPr>
          <w:p w14:paraId="31977BFE" w14:textId="77777777" w:rsidR="00ED7375" w:rsidRDefault="00000000">
            <w:r>
              <w:t>0</w:t>
            </w:r>
          </w:p>
        </w:tc>
        <w:tc>
          <w:tcPr>
            <w:tcW w:w="6528" w:type="dxa"/>
          </w:tcPr>
          <w:p w14:paraId="1B7C81BD" w14:textId="77777777" w:rsidR="00ED7375" w:rsidRDefault="00000000">
            <w:r>
              <w:t>Go to the hospital...to pick the child!!!!</w:t>
            </w:r>
            <w:r>
              <w:br/>
              <w:t>Omg</w:t>
            </w:r>
          </w:p>
        </w:tc>
      </w:tr>
      <w:tr w:rsidR="00ED7375" w14:paraId="65748DBE" w14:textId="77777777" w:rsidTr="001E6984">
        <w:tc>
          <w:tcPr>
            <w:tcW w:w="1199" w:type="dxa"/>
          </w:tcPr>
          <w:p w14:paraId="4F851FC1" w14:textId="77777777" w:rsidR="00ED7375" w:rsidRDefault="00000000">
            <w:r>
              <w:t>2703</w:t>
            </w:r>
          </w:p>
        </w:tc>
        <w:tc>
          <w:tcPr>
            <w:tcW w:w="941" w:type="dxa"/>
          </w:tcPr>
          <w:p w14:paraId="412021E7" w14:textId="77777777" w:rsidR="00ED7375" w:rsidRDefault="00000000">
            <w:r>
              <w:t>@africamayorforum530</w:t>
            </w:r>
          </w:p>
        </w:tc>
        <w:tc>
          <w:tcPr>
            <w:tcW w:w="403" w:type="dxa"/>
          </w:tcPr>
          <w:p w14:paraId="08C17F40" w14:textId="77777777" w:rsidR="00ED7375" w:rsidRDefault="00000000">
            <w:r>
              <w:t>2020-11-24 14:42:07</w:t>
            </w:r>
          </w:p>
        </w:tc>
        <w:tc>
          <w:tcPr>
            <w:tcW w:w="316" w:type="dxa"/>
          </w:tcPr>
          <w:p w14:paraId="023B760C" w14:textId="77777777" w:rsidR="00ED7375" w:rsidRDefault="00000000">
            <w:r>
              <w:t>1</w:t>
            </w:r>
          </w:p>
        </w:tc>
        <w:tc>
          <w:tcPr>
            <w:tcW w:w="354" w:type="dxa"/>
          </w:tcPr>
          <w:p w14:paraId="3E2C5BE3" w14:textId="77777777" w:rsidR="00ED7375" w:rsidRDefault="00000000">
            <w:r>
              <w:t>0</w:t>
            </w:r>
          </w:p>
        </w:tc>
        <w:tc>
          <w:tcPr>
            <w:tcW w:w="6528" w:type="dxa"/>
          </w:tcPr>
          <w:p w14:paraId="46CDEFC7" w14:textId="77777777" w:rsidR="00ED7375" w:rsidRDefault="00000000">
            <w:r>
              <w:t>Great works BBC</w:t>
            </w:r>
          </w:p>
        </w:tc>
      </w:tr>
      <w:tr w:rsidR="00ED7375" w14:paraId="4FAAD133" w14:textId="77777777" w:rsidTr="001E6984">
        <w:tc>
          <w:tcPr>
            <w:tcW w:w="1199" w:type="dxa"/>
          </w:tcPr>
          <w:p w14:paraId="436E93CE" w14:textId="77777777" w:rsidR="00ED7375" w:rsidRDefault="00000000">
            <w:r>
              <w:t>2704</w:t>
            </w:r>
          </w:p>
        </w:tc>
        <w:tc>
          <w:tcPr>
            <w:tcW w:w="941" w:type="dxa"/>
          </w:tcPr>
          <w:p w14:paraId="04292141" w14:textId="77777777" w:rsidR="00ED7375" w:rsidRDefault="00000000">
            <w:r>
              <w:t>@johngitau2032</w:t>
            </w:r>
          </w:p>
        </w:tc>
        <w:tc>
          <w:tcPr>
            <w:tcW w:w="403" w:type="dxa"/>
          </w:tcPr>
          <w:p w14:paraId="38ED5ECE" w14:textId="77777777" w:rsidR="00ED7375" w:rsidRDefault="00000000">
            <w:r>
              <w:t>2020-11-24 14:38:18</w:t>
            </w:r>
          </w:p>
        </w:tc>
        <w:tc>
          <w:tcPr>
            <w:tcW w:w="316" w:type="dxa"/>
          </w:tcPr>
          <w:p w14:paraId="055AD46A" w14:textId="77777777" w:rsidR="00ED7375" w:rsidRDefault="00000000">
            <w:r>
              <w:t>0</w:t>
            </w:r>
          </w:p>
        </w:tc>
        <w:tc>
          <w:tcPr>
            <w:tcW w:w="354" w:type="dxa"/>
          </w:tcPr>
          <w:p w14:paraId="0893963E" w14:textId="77777777" w:rsidR="00ED7375" w:rsidRDefault="00000000">
            <w:r>
              <w:t>0</w:t>
            </w:r>
          </w:p>
        </w:tc>
        <w:tc>
          <w:tcPr>
            <w:tcW w:w="6528" w:type="dxa"/>
          </w:tcPr>
          <w:p w14:paraId="20F770B0" w14:textId="77777777" w:rsidR="00ED7375" w:rsidRDefault="00000000">
            <w:r>
              <w:t>A country which claim to 80% Christians who pretend to know god more than any other religions but look what we are doing ...and we give 10% of our profit .. diabolic</w:t>
            </w:r>
          </w:p>
        </w:tc>
      </w:tr>
      <w:tr w:rsidR="00ED7375" w14:paraId="378434F4" w14:textId="77777777" w:rsidTr="001E6984">
        <w:tc>
          <w:tcPr>
            <w:tcW w:w="1199" w:type="dxa"/>
          </w:tcPr>
          <w:p w14:paraId="67287362" w14:textId="77777777" w:rsidR="00ED7375" w:rsidRDefault="00000000">
            <w:r>
              <w:t>2705</w:t>
            </w:r>
          </w:p>
        </w:tc>
        <w:tc>
          <w:tcPr>
            <w:tcW w:w="941" w:type="dxa"/>
          </w:tcPr>
          <w:p w14:paraId="15DF58FC" w14:textId="77777777" w:rsidR="00ED7375" w:rsidRDefault="00000000">
            <w:r>
              <w:t>@bigs4147</w:t>
            </w:r>
          </w:p>
        </w:tc>
        <w:tc>
          <w:tcPr>
            <w:tcW w:w="403" w:type="dxa"/>
          </w:tcPr>
          <w:p w14:paraId="346581FB" w14:textId="77777777" w:rsidR="00ED7375" w:rsidRDefault="00000000">
            <w:r>
              <w:t>2020-11-24 14:30:24</w:t>
            </w:r>
          </w:p>
        </w:tc>
        <w:tc>
          <w:tcPr>
            <w:tcW w:w="316" w:type="dxa"/>
          </w:tcPr>
          <w:p w14:paraId="35384A22" w14:textId="77777777" w:rsidR="00ED7375" w:rsidRDefault="00000000">
            <w:r>
              <w:t>0</w:t>
            </w:r>
          </w:p>
        </w:tc>
        <w:tc>
          <w:tcPr>
            <w:tcW w:w="354" w:type="dxa"/>
          </w:tcPr>
          <w:p w14:paraId="4B80CCEC" w14:textId="77777777" w:rsidR="00ED7375" w:rsidRDefault="00000000">
            <w:r>
              <w:t>0</w:t>
            </w:r>
          </w:p>
        </w:tc>
        <w:tc>
          <w:tcPr>
            <w:tcW w:w="6528" w:type="dxa"/>
          </w:tcPr>
          <w:p w14:paraId="27425A05" w14:textId="77777777" w:rsidR="00ED7375" w:rsidRDefault="00000000">
            <w:r>
              <w:t>So anita never be arrested and she sole the baby right from off you shame doing this investigation</w:t>
            </w:r>
          </w:p>
        </w:tc>
      </w:tr>
      <w:tr w:rsidR="00ED7375" w14:paraId="1F958E7D" w14:textId="77777777" w:rsidTr="001E6984">
        <w:tc>
          <w:tcPr>
            <w:tcW w:w="1199" w:type="dxa"/>
          </w:tcPr>
          <w:p w14:paraId="65F044E3" w14:textId="77777777" w:rsidR="00ED7375" w:rsidRDefault="00000000">
            <w:r>
              <w:t>2706</w:t>
            </w:r>
          </w:p>
        </w:tc>
        <w:tc>
          <w:tcPr>
            <w:tcW w:w="941" w:type="dxa"/>
          </w:tcPr>
          <w:p w14:paraId="4D8FA6E9" w14:textId="77777777" w:rsidR="00ED7375" w:rsidRDefault="00000000">
            <w:r>
              <w:t>@DaringGodatHisword</w:t>
            </w:r>
          </w:p>
        </w:tc>
        <w:tc>
          <w:tcPr>
            <w:tcW w:w="403" w:type="dxa"/>
          </w:tcPr>
          <w:p w14:paraId="1B030872" w14:textId="77777777" w:rsidR="00ED7375" w:rsidRDefault="00000000">
            <w:r>
              <w:t>2020-11-24 14:23:48</w:t>
            </w:r>
          </w:p>
        </w:tc>
        <w:tc>
          <w:tcPr>
            <w:tcW w:w="316" w:type="dxa"/>
          </w:tcPr>
          <w:p w14:paraId="5E67C20C" w14:textId="77777777" w:rsidR="00ED7375" w:rsidRDefault="00000000">
            <w:r>
              <w:t>0</w:t>
            </w:r>
          </w:p>
        </w:tc>
        <w:tc>
          <w:tcPr>
            <w:tcW w:w="354" w:type="dxa"/>
          </w:tcPr>
          <w:p w14:paraId="4D8C2EE2" w14:textId="77777777" w:rsidR="00ED7375" w:rsidRDefault="00000000">
            <w:r>
              <w:t>0</w:t>
            </w:r>
          </w:p>
        </w:tc>
        <w:tc>
          <w:tcPr>
            <w:tcW w:w="6528" w:type="dxa"/>
          </w:tcPr>
          <w:p w14:paraId="15EF7CDB" w14:textId="77777777" w:rsidR="00ED7375" w:rsidRDefault="00000000">
            <w:r>
              <w:t>do we say 3000 dollars drank water just like that?</w:t>
            </w:r>
          </w:p>
        </w:tc>
      </w:tr>
      <w:tr w:rsidR="00ED7375" w14:paraId="1661E2C3" w14:textId="77777777" w:rsidTr="001E6984">
        <w:tc>
          <w:tcPr>
            <w:tcW w:w="1199" w:type="dxa"/>
          </w:tcPr>
          <w:p w14:paraId="47881C57" w14:textId="77777777" w:rsidR="00ED7375" w:rsidRDefault="00000000">
            <w:r>
              <w:t>2707</w:t>
            </w:r>
          </w:p>
        </w:tc>
        <w:tc>
          <w:tcPr>
            <w:tcW w:w="941" w:type="dxa"/>
          </w:tcPr>
          <w:p w14:paraId="4BB401A8" w14:textId="77777777" w:rsidR="00ED7375" w:rsidRDefault="00000000">
            <w:r>
              <w:t>@simonejade4822</w:t>
            </w:r>
          </w:p>
        </w:tc>
        <w:tc>
          <w:tcPr>
            <w:tcW w:w="403" w:type="dxa"/>
          </w:tcPr>
          <w:p w14:paraId="53B071E2" w14:textId="77777777" w:rsidR="00ED7375" w:rsidRDefault="00000000">
            <w:r>
              <w:t>2020-11-24 13:56:36</w:t>
            </w:r>
          </w:p>
        </w:tc>
        <w:tc>
          <w:tcPr>
            <w:tcW w:w="316" w:type="dxa"/>
          </w:tcPr>
          <w:p w14:paraId="330DBB80" w14:textId="77777777" w:rsidR="00ED7375" w:rsidRDefault="00000000">
            <w:r>
              <w:t>53</w:t>
            </w:r>
          </w:p>
        </w:tc>
        <w:tc>
          <w:tcPr>
            <w:tcW w:w="354" w:type="dxa"/>
          </w:tcPr>
          <w:p w14:paraId="30DEF385" w14:textId="77777777" w:rsidR="00ED7375" w:rsidRDefault="00000000">
            <w:r>
              <w:t>3</w:t>
            </w:r>
          </w:p>
        </w:tc>
        <w:tc>
          <w:tcPr>
            <w:tcW w:w="6528" w:type="dxa"/>
          </w:tcPr>
          <w:p w14:paraId="7430FCDF" w14:textId="77777777" w:rsidR="00ED7375" w:rsidRDefault="00000000">
            <w:r>
              <w:t>I wonder what happened to the beautiful 5 month old baby girl that witch Anita stole!</w:t>
            </w:r>
            <w:r>
              <w:br/>
              <w:t>This entire doco is a travesty! Humans digust me</w:t>
            </w:r>
          </w:p>
        </w:tc>
      </w:tr>
      <w:tr w:rsidR="00ED7375" w14:paraId="40386617" w14:textId="77777777" w:rsidTr="001E6984">
        <w:tc>
          <w:tcPr>
            <w:tcW w:w="1199" w:type="dxa"/>
          </w:tcPr>
          <w:p w14:paraId="44450E1C" w14:textId="77777777" w:rsidR="00ED7375" w:rsidRDefault="00000000">
            <w:r>
              <w:t>2708</w:t>
            </w:r>
          </w:p>
        </w:tc>
        <w:tc>
          <w:tcPr>
            <w:tcW w:w="941" w:type="dxa"/>
          </w:tcPr>
          <w:p w14:paraId="283B15A6" w14:textId="77777777" w:rsidR="00ED7375" w:rsidRDefault="00000000">
            <w:r>
              <w:t>@dianac.7613</w:t>
            </w:r>
          </w:p>
        </w:tc>
        <w:tc>
          <w:tcPr>
            <w:tcW w:w="403" w:type="dxa"/>
          </w:tcPr>
          <w:p w14:paraId="7DBA5419" w14:textId="77777777" w:rsidR="00ED7375" w:rsidRDefault="00000000">
            <w:r>
              <w:t>2021-01-01 16:22:15</w:t>
            </w:r>
          </w:p>
        </w:tc>
        <w:tc>
          <w:tcPr>
            <w:tcW w:w="316" w:type="dxa"/>
          </w:tcPr>
          <w:p w14:paraId="70393844" w14:textId="77777777" w:rsidR="00ED7375" w:rsidRDefault="00000000">
            <w:r>
              <w:t>3</w:t>
            </w:r>
          </w:p>
        </w:tc>
        <w:tc>
          <w:tcPr>
            <w:tcW w:w="354" w:type="dxa"/>
          </w:tcPr>
          <w:p w14:paraId="5E308C33" w14:textId="77777777" w:rsidR="00ED7375" w:rsidRDefault="00ED7375"/>
        </w:tc>
        <w:tc>
          <w:tcPr>
            <w:tcW w:w="6528" w:type="dxa"/>
          </w:tcPr>
          <w:p w14:paraId="077F7857" w14:textId="77777777" w:rsidR="00ED7375" w:rsidRDefault="00000000">
            <w:r>
              <w:t>She is surely dead by now, so sad, I would have taken her immediately 😭 I didn't get what was the result of this documentary if was not even able to save her llfe</w:t>
            </w:r>
          </w:p>
        </w:tc>
      </w:tr>
      <w:tr w:rsidR="00ED7375" w14:paraId="7736F8AB" w14:textId="77777777" w:rsidTr="001E6984">
        <w:tc>
          <w:tcPr>
            <w:tcW w:w="1199" w:type="dxa"/>
          </w:tcPr>
          <w:p w14:paraId="4EB15AF1" w14:textId="77777777" w:rsidR="00ED7375" w:rsidRDefault="00000000">
            <w:r>
              <w:t>2709</w:t>
            </w:r>
          </w:p>
        </w:tc>
        <w:tc>
          <w:tcPr>
            <w:tcW w:w="941" w:type="dxa"/>
          </w:tcPr>
          <w:p w14:paraId="04FAC08C" w14:textId="77777777" w:rsidR="00ED7375" w:rsidRDefault="00000000">
            <w:r>
              <w:t>@kellyprice3435</w:t>
            </w:r>
          </w:p>
        </w:tc>
        <w:tc>
          <w:tcPr>
            <w:tcW w:w="403" w:type="dxa"/>
          </w:tcPr>
          <w:p w14:paraId="22B96B0A" w14:textId="77777777" w:rsidR="00ED7375" w:rsidRDefault="00000000">
            <w:r>
              <w:t>2021-01-03 17:35:00</w:t>
            </w:r>
          </w:p>
        </w:tc>
        <w:tc>
          <w:tcPr>
            <w:tcW w:w="316" w:type="dxa"/>
          </w:tcPr>
          <w:p w14:paraId="3E4C309B" w14:textId="77777777" w:rsidR="00ED7375" w:rsidRDefault="00000000">
            <w:r>
              <w:t>4</w:t>
            </w:r>
          </w:p>
        </w:tc>
        <w:tc>
          <w:tcPr>
            <w:tcW w:w="354" w:type="dxa"/>
          </w:tcPr>
          <w:p w14:paraId="0BF17936" w14:textId="77777777" w:rsidR="00ED7375" w:rsidRDefault="00ED7375"/>
        </w:tc>
        <w:tc>
          <w:tcPr>
            <w:tcW w:w="6528" w:type="dxa"/>
          </w:tcPr>
          <w:p w14:paraId="49C3CA5C" w14:textId="77777777" w:rsidR="00ED7375" w:rsidRDefault="00000000">
            <w:r>
              <w:t>Andrenachrome is a drug made from the blood of a tortured child.  The fright caused adrenaline to course through a child’s system.  This turns into Adrenachrome.  The drug choice of the rich.  Considered the fountain of youth.  Think of hollywood actors that never look their age.</w:t>
            </w:r>
          </w:p>
        </w:tc>
      </w:tr>
      <w:tr w:rsidR="00ED7375" w14:paraId="3BF55DEE" w14:textId="77777777" w:rsidTr="001E6984">
        <w:tc>
          <w:tcPr>
            <w:tcW w:w="1199" w:type="dxa"/>
          </w:tcPr>
          <w:p w14:paraId="12EEC2BE" w14:textId="77777777" w:rsidR="00ED7375" w:rsidRDefault="00000000">
            <w:r>
              <w:t>2710</w:t>
            </w:r>
          </w:p>
        </w:tc>
        <w:tc>
          <w:tcPr>
            <w:tcW w:w="941" w:type="dxa"/>
          </w:tcPr>
          <w:p w14:paraId="6CB1A7FF" w14:textId="77777777" w:rsidR="00ED7375" w:rsidRDefault="00000000">
            <w:r>
              <w:t>@adijane3301</w:t>
            </w:r>
          </w:p>
        </w:tc>
        <w:tc>
          <w:tcPr>
            <w:tcW w:w="403" w:type="dxa"/>
          </w:tcPr>
          <w:p w14:paraId="7686CB95" w14:textId="77777777" w:rsidR="00ED7375" w:rsidRDefault="00000000">
            <w:r>
              <w:t>2021-02-14 10:02:24</w:t>
            </w:r>
          </w:p>
        </w:tc>
        <w:tc>
          <w:tcPr>
            <w:tcW w:w="316" w:type="dxa"/>
          </w:tcPr>
          <w:p w14:paraId="2C3D0D57" w14:textId="77777777" w:rsidR="00ED7375" w:rsidRDefault="00000000">
            <w:r>
              <w:t>1</w:t>
            </w:r>
          </w:p>
        </w:tc>
        <w:tc>
          <w:tcPr>
            <w:tcW w:w="354" w:type="dxa"/>
          </w:tcPr>
          <w:p w14:paraId="3D357FF9" w14:textId="77777777" w:rsidR="00ED7375" w:rsidRDefault="00ED7375"/>
        </w:tc>
        <w:tc>
          <w:tcPr>
            <w:tcW w:w="6528" w:type="dxa"/>
          </w:tcPr>
          <w:p w14:paraId="487B443B" w14:textId="77777777" w:rsidR="00ED7375" w:rsidRDefault="00000000">
            <w:r>
              <w:t>It's almost as though the docu was more important than the child's well being</w:t>
            </w:r>
          </w:p>
        </w:tc>
      </w:tr>
      <w:tr w:rsidR="00ED7375" w14:paraId="1C51E3C3" w14:textId="77777777" w:rsidTr="001E6984">
        <w:tc>
          <w:tcPr>
            <w:tcW w:w="1199" w:type="dxa"/>
          </w:tcPr>
          <w:p w14:paraId="4F214CC6" w14:textId="77777777" w:rsidR="00ED7375" w:rsidRDefault="00000000">
            <w:r>
              <w:t>2711</w:t>
            </w:r>
          </w:p>
        </w:tc>
        <w:tc>
          <w:tcPr>
            <w:tcW w:w="941" w:type="dxa"/>
          </w:tcPr>
          <w:p w14:paraId="4B8B358D" w14:textId="77777777" w:rsidR="00ED7375" w:rsidRDefault="00000000">
            <w:r>
              <w:t>@lindsayhigham5165</w:t>
            </w:r>
          </w:p>
        </w:tc>
        <w:tc>
          <w:tcPr>
            <w:tcW w:w="403" w:type="dxa"/>
          </w:tcPr>
          <w:p w14:paraId="36923219" w14:textId="77777777" w:rsidR="00ED7375" w:rsidRDefault="00000000">
            <w:r>
              <w:t>2020-11-24 12:58:30</w:t>
            </w:r>
          </w:p>
        </w:tc>
        <w:tc>
          <w:tcPr>
            <w:tcW w:w="316" w:type="dxa"/>
          </w:tcPr>
          <w:p w14:paraId="2198B4B0" w14:textId="77777777" w:rsidR="00ED7375" w:rsidRDefault="00000000">
            <w:r>
              <w:t>0</w:t>
            </w:r>
          </w:p>
        </w:tc>
        <w:tc>
          <w:tcPr>
            <w:tcW w:w="354" w:type="dxa"/>
          </w:tcPr>
          <w:p w14:paraId="7A5881FA" w14:textId="77777777" w:rsidR="00ED7375" w:rsidRDefault="00000000">
            <w:r>
              <w:t>0</w:t>
            </w:r>
          </w:p>
        </w:tc>
        <w:tc>
          <w:tcPr>
            <w:tcW w:w="6528" w:type="dxa"/>
          </w:tcPr>
          <w:p w14:paraId="307F3CF2" w14:textId="77777777" w:rsidR="00ED7375" w:rsidRDefault="00000000">
            <w:r>
              <w:t>😵😢😢😢😢😭😭😭😭</w:t>
            </w:r>
          </w:p>
        </w:tc>
      </w:tr>
      <w:tr w:rsidR="00ED7375" w14:paraId="4864DF77" w14:textId="77777777" w:rsidTr="001E6984">
        <w:tc>
          <w:tcPr>
            <w:tcW w:w="1199" w:type="dxa"/>
          </w:tcPr>
          <w:p w14:paraId="0C9B6D22" w14:textId="77777777" w:rsidR="00ED7375" w:rsidRDefault="00000000">
            <w:r>
              <w:t>2712</w:t>
            </w:r>
          </w:p>
        </w:tc>
        <w:tc>
          <w:tcPr>
            <w:tcW w:w="941" w:type="dxa"/>
          </w:tcPr>
          <w:p w14:paraId="41B67B28" w14:textId="77777777" w:rsidR="00ED7375" w:rsidRDefault="00000000">
            <w:r>
              <w:t>@lilothechef6882</w:t>
            </w:r>
          </w:p>
        </w:tc>
        <w:tc>
          <w:tcPr>
            <w:tcW w:w="403" w:type="dxa"/>
          </w:tcPr>
          <w:p w14:paraId="109F8427" w14:textId="77777777" w:rsidR="00ED7375" w:rsidRDefault="00000000">
            <w:r>
              <w:t>2020-11-24 12:42:55</w:t>
            </w:r>
          </w:p>
        </w:tc>
        <w:tc>
          <w:tcPr>
            <w:tcW w:w="316" w:type="dxa"/>
          </w:tcPr>
          <w:p w14:paraId="529D7EBE" w14:textId="77777777" w:rsidR="00ED7375" w:rsidRDefault="00000000">
            <w:r>
              <w:t>0</w:t>
            </w:r>
          </w:p>
        </w:tc>
        <w:tc>
          <w:tcPr>
            <w:tcW w:w="354" w:type="dxa"/>
          </w:tcPr>
          <w:p w14:paraId="7F143029" w14:textId="77777777" w:rsidR="00ED7375" w:rsidRDefault="00000000">
            <w:r>
              <w:t>0</w:t>
            </w:r>
          </w:p>
        </w:tc>
        <w:tc>
          <w:tcPr>
            <w:tcW w:w="6528" w:type="dxa"/>
          </w:tcPr>
          <w:p w14:paraId="44889FBD" w14:textId="77777777" w:rsidR="00ED7375" w:rsidRDefault="00000000">
            <w:r>
              <w:t>🙁🙁😰😰</w:t>
            </w:r>
          </w:p>
        </w:tc>
      </w:tr>
      <w:tr w:rsidR="00ED7375" w14:paraId="7105C55C" w14:textId="77777777" w:rsidTr="001E6984">
        <w:tc>
          <w:tcPr>
            <w:tcW w:w="1199" w:type="dxa"/>
          </w:tcPr>
          <w:p w14:paraId="60DDAED9" w14:textId="77777777" w:rsidR="00ED7375" w:rsidRDefault="00000000">
            <w:r>
              <w:t>2713</w:t>
            </w:r>
          </w:p>
        </w:tc>
        <w:tc>
          <w:tcPr>
            <w:tcW w:w="941" w:type="dxa"/>
          </w:tcPr>
          <w:p w14:paraId="338993C6" w14:textId="77777777" w:rsidR="00ED7375" w:rsidRDefault="00000000">
            <w:r>
              <w:t>@peterokalo9632</w:t>
            </w:r>
          </w:p>
        </w:tc>
        <w:tc>
          <w:tcPr>
            <w:tcW w:w="403" w:type="dxa"/>
          </w:tcPr>
          <w:p w14:paraId="3FF6DDB5" w14:textId="77777777" w:rsidR="00ED7375" w:rsidRDefault="00000000">
            <w:r>
              <w:t>2020-11-24 12:31:40</w:t>
            </w:r>
          </w:p>
        </w:tc>
        <w:tc>
          <w:tcPr>
            <w:tcW w:w="316" w:type="dxa"/>
          </w:tcPr>
          <w:p w14:paraId="7CA44D3B" w14:textId="77777777" w:rsidR="00ED7375" w:rsidRDefault="00000000">
            <w:r>
              <w:t>0</w:t>
            </w:r>
          </w:p>
        </w:tc>
        <w:tc>
          <w:tcPr>
            <w:tcW w:w="354" w:type="dxa"/>
          </w:tcPr>
          <w:p w14:paraId="4633C087" w14:textId="77777777" w:rsidR="00ED7375" w:rsidRDefault="00000000">
            <w:r>
              <w:t>0</w:t>
            </w:r>
          </w:p>
        </w:tc>
        <w:tc>
          <w:tcPr>
            <w:tcW w:w="6528" w:type="dxa"/>
          </w:tcPr>
          <w:p w14:paraId="4A6DCAB1" w14:textId="77777777" w:rsidR="00ED7375" w:rsidRDefault="00000000">
            <w:r>
              <w:t>Who was arrested 🤷🏽‍♀️ where’s was the justice for the children’s 🪐🛑🌍😭😭😭😭😭🛑🛑🌍</w:t>
            </w:r>
          </w:p>
        </w:tc>
      </w:tr>
      <w:tr w:rsidR="00ED7375" w14:paraId="206044C7" w14:textId="77777777" w:rsidTr="001E6984">
        <w:tc>
          <w:tcPr>
            <w:tcW w:w="1199" w:type="dxa"/>
          </w:tcPr>
          <w:p w14:paraId="05714B31" w14:textId="77777777" w:rsidR="00ED7375" w:rsidRDefault="00000000">
            <w:r>
              <w:t>2714</w:t>
            </w:r>
          </w:p>
        </w:tc>
        <w:tc>
          <w:tcPr>
            <w:tcW w:w="941" w:type="dxa"/>
          </w:tcPr>
          <w:p w14:paraId="665E5883" w14:textId="77777777" w:rsidR="00ED7375" w:rsidRDefault="00000000">
            <w:r>
              <w:t>@peterokalo9632</w:t>
            </w:r>
          </w:p>
        </w:tc>
        <w:tc>
          <w:tcPr>
            <w:tcW w:w="403" w:type="dxa"/>
          </w:tcPr>
          <w:p w14:paraId="4C767EE4" w14:textId="77777777" w:rsidR="00ED7375" w:rsidRDefault="00000000">
            <w:r>
              <w:t>2020-11-24 12:24:57</w:t>
            </w:r>
          </w:p>
        </w:tc>
        <w:tc>
          <w:tcPr>
            <w:tcW w:w="316" w:type="dxa"/>
          </w:tcPr>
          <w:p w14:paraId="78EEE0D8" w14:textId="77777777" w:rsidR="00ED7375" w:rsidRDefault="00000000">
            <w:r>
              <w:t>0</w:t>
            </w:r>
          </w:p>
        </w:tc>
        <w:tc>
          <w:tcPr>
            <w:tcW w:w="354" w:type="dxa"/>
          </w:tcPr>
          <w:p w14:paraId="7F34AD82" w14:textId="77777777" w:rsidR="00ED7375" w:rsidRDefault="00000000">
            <w:r>
              <w:t>0</w:t>
            </w:r>
          </w:p>
        </w:tc>
        <w:tc>
          <w:tcPr>
            <w:tcW w:w="6528" w:type="dxa"/>
          </w:tcPr>
          <w:p w14:paraId="22F15BEC" w14:textId="77777777" w:rsidR="00ED7375" w:rsidRDefault="00000000">
            <w:r>
              <w:t>🪐🌍🇰🇪🛑🤦🏽‍♀️ to sacrifice a child for what???????😭😭😭😭😭🪐🛑🔥☄️☄️☄️</w:t>
            </w:r>
          </w:p>
        </w:tc>
      </w:tr>
      <w:tr w:rsidR="00ED7375" w14:paraId="70EB8833" w14:textId="77777777" w:rsidTr="001E6984">
        <w:tc>
          <w:tcPr>
            <w:tcW w:w="1199" w:type="dxa"/>
          </w:tcPr>
          <w:p w14:paraId="283B4A2E" w14:textId="77777777" w:rsidR="00ED7375" w:rsidRDefault="00000000">
            <w:r>
              <w:t>2715</w:t>
            </w:r>
          </w:p>
        </w:tc>
        <w:tc>
          <w:tcPr>
            <w:tcW w:w="941" w:type="dxa"/>
          </w:tcPr>
          <w:p w14:paraId="05998FEB" w14:textId="77777777" w:rsidR="00ED7375" w:rsidRDefault="00000000">
            <w:r>
              <w:t>@muthonieuriter8620</w:t>
            </w:r>
          </w:p>
        </w:tc>
        <w:tc>
          <w:tcPr>
            <w:tcW w:w="403" w:type="dxa"/>
          </w:tcPr>
          <w:p w14:paraId="6F32EF9A" w14:textId="77777777" w:rsidR="00ED7375" w:rsidRDefault="00000000">
            <w:r>
              <w:t>2020-11-24 12:21:05</w:t>
            </w:r>
          </w:p>
        </w:tc>
        <w:tc>
          <w:tcPr>
            <w:tcW w:w="316" w:type="dxa"/>
          </w:tcPr>
          <w:p w14:paraId="101EE0DB" w14:textId="77777777" w:rsidR="00ED7375" w:rsidRDefault="00000000">
            <w:r>
              <w:t>0</w:t>
            </w:r>
          </w:p>
        </w:tc>
        <w:tc>
          <w:tcPr>
            <w:tcW w:w="354" w:type="dxa"/>
          </w:tcPr>
          <w:p w14:paraId="0BA4F96B" w14:textId="77777777" w:rsidR="00ED7375" w:rsidRDefault="00000000">
            <w:r>
              <w:t>0</w:t>
            </w:r>
          </w:p>
        </w:tc>
        <w:tc>
          <w:tcPr>
            <w:tcW w:w="6528" w:type="dxa"/>
          </w:tcPr>
          <w:p w14:paraId="530138C4" w14:textId="77777777" w:rsidR="00ED7375" w:rsidRDefault="00000000">
            <w:r>
              <w:t>This is very devastating.....but now ,investigations without arrest ? . You could have saved that innocent baby.</w:t>
            </w:r>
          </w:p>
        </w:tc>
      </w:tr>
      <w:tr w:rsidR="00ED7375" w14:paraId="3CBCBFD1" w14:textId="77777777" w:rsidTr="001E6984">
        <w:tc>
          <w:tcPr>
            <w:tcW w:w="1199" w:type="dxa"/>
          </w:tcPr>
          <w:p w14:paraId="16D4F3EE" w14:textId="77777777" w:rsidR="00ED7375" w:rsidRDefault="00000000">
            <w:r>
              <w:t>2716</w:t>
            </w:r>
          </w:p>
        </w:tc>
        <w:tc>
          <w:tcPr>
            <w:tcW w:w="941" w:type="dxa"/>
          </w:tcPr>
          <w:p w14:paraId="029EBE6B" w14:textId="77777777" w:rsidR="00ED7375" w:rsidRDefault="00000000">
            <w:r>
              <w:t>@peterokalo9632</w:t>
            </w:r>
          </w:p>
        </w:tc>
        <w:tc>
          <w:tcPr>
            <w:tcW w:w="403" w:type="dxa"/>
          </w:tcPr>
          <w:p w14:paraId="1EFBB0E4" w14:textId="77777777" w:rsidR="00ED7375" w:rsidRDefault="00000000">
            <w:r>
              <w:t>2020-11-24 12:19:45</w:t>
            </w:r>
          </w:p>
        </w:tc>
        <w:tc>
          <w:tcPr>
            <w:tcW w:w="316" w:type="dxa"/>
          </w:tcPr>
          <w:p w14:paraId="38BDE024" w14:textId="77777777" w:rsidR="00ED7375" w:rsidRDefault="00000000">
            <w:r>
              <w:t>0</w:t>
            </w:r>
          </w:p>
        </w:tc>
        <w:tc>
          <w:tcPr>
            <w:tcW w:w="354" w:type="dxa"/>
          </w:tcPr>
          <w:p w14:paraId="674C903B" w14:textId="77777777" w:rsidR="00ED7375" w:rsidRDefault="00000000">
            <w:r>
              <w:t>0</w:t>
            </w:r>
          </w:p>
        </w:tc>
        <w:tc>
          <w:tcPr>
            <w:tcW w:w="6528" w:type="dxa"/>
          </w:tcPr>
          <w:p w14:paraId="7F460863" w14:textId="77777777" w:rsidR="00ED7375" w:rsidRDefault="00000000">
            <w:r>
              <w:t>OMG if one of those children’s solder have been face justice in front of kenya 🇰🇪 TV  and jailed them 30 years or more this can stopped  🛑👏🏽🙏🏽🇰🇪</w:t>
            </w:r>
          </w:p>
        </w:tc>
      </w:tr>
      <w:tr w:rsidR="00ED7375" w14:paraId="57957C2D" w14:textId="77777777" w:rsidTr="001E6984">
        <w:tc>
          <w:tcPr>
            <w:tcW w:w="1199" w:type="dxa"/>
          </w:tcPr>
          <w:p w14:paraId="30178686" w14:textId="77777777" w:rsidR="00ED7375" w:rsidRDefault="00000000">
            <w:r>
              <w:t>2717</w:t>
            </w:r>
          </w:p>
        </w:tc>
        <w:tc>
          <w:tcPr>
            <w:tcW w:w="941" w:type="dxa"/>
          </w:tcPr>
          <w:p w14:paraId="1190951B" w14:textId="77777777" w:rsidR="00ED7375" w:rsidRDefault="00000000">
            <w:r>
              <w:t>@swa140</w:t>
            </w:r>
          </w:p>
        </w:tc>
        <w:tc>
          <w:tcPr>
            <w:tcW w:w="403" w:type="dxa"/>
          </w:tcPr>
          <w:p w14:paraId="72B4D8CA" w14:textId="77777777" w:rsidR="00ED7375" w:rsidRDefault="00000000">
            <w:r>
              <w:t>2020-11-24 12:18:43</w:t>
            </w:r>
          </w:p>
        </w:tc>
        <w:tc>
          <w:tcPr>
            <w:tcW w:w="316" w:type="dxa"/>
          </w:tcPr>
          <w:p w14:paraId="1EEDAF20" w14:textId="77777777" w:rsidR="00ED7375" w:rsidRDefault="00000000">
            <w:r>
              <w:t>0</w:t>
            </w:r>
          </w:p>
        </w:tc>
        <w:tc>
          <w:tcPr>
            <w:tcW w:w="354" w:type="dxa"/>
          </w:tcPr>
          <w:p w14:paraId="1F642E47" w14:textId="77777777" w:rsidR="00ED7375" w:rsidRDefault="00000000">
            <w:r>
              <w:t>0</w:t>
            </w:r>
          </w:p>
        </w:tc>
        <w:tc>
          <w:tcPr>
            <w:tcW w:w="6528" w:type="dxa"/>
          </w:tcPr>
          <w:p w14:paraId="6150107D" w14:textId="77777777" w:rsidR="00ED7375" w:rsidRDefault="00000000">
            <w:r>
              <w:t>Such an anticlimax. I expected these cuplrits to atleast have been nubbed. And further investigations be done to know who might be the other big players but everything just went cold. So sad at the state of affairs</w:t>
            </w:r>
          </w:p>
        </w:tc>
      </w:tr>
      <w:tr w:rsidR="00ED7375" w14:paraId="5B66DC47" w14:textId="77777777" w:rsidTr="001E6984">
        <w:tc>
          <w:tcPr>
            <w:tcW w:w="1199" w:type="dxa"/>
          </w:tcPr>
          <w:p w14:paraId="1CC9B25A" w14:textId="77777777" w:rsidR="00ED7375" w:rsidRDefault="00000000">
            <w:r>
              <w:t>2718</w:t>
            </w:r>
          </w:p>
        </w:tc>
        <w:tc>
          <w:tcPr>
            <w:tcW w:w="941" w:type="dxa"/>
          </w:tcPr>
          <w:p w14:paraId="00CBDEAC" w14:textId="77777777" w:rsidR="00ED7375" w:rsidRDefault="00000000">
            <w:r>
              <w:t>@korro5870</w:t>
            </w:r>
          </w:p>
        </w:tc>
        <w:tc>
          <w:tcPr>
            <w:tcW w:w="403" w:type="dxa"/>
          </w:tcPr>
          <w:p w14:paraId="282A13E6" w14:textId="77777777" w:rsidR="00ED7375" w:rsidRDefault="00000000">
            <w:r>
              <w:t>2020-11-24 12:15:15</w:t>
            </w:r>
          </w:p>
        </w:tc>
        <w:tc>
          <w:tcPr>
            <w:tcW w:w="316" w:type="dxa"/>
          </w:tcPr>
          <w:p w14:paraId="714A26DC" w14:textId="77777777" w:rsidR="00ED7375" w:rsidRDefault="00000000">
            <w:r>
              <w:t>1</w:t>
            </w:r>
          </w:p>
        </w:tc>
        <w:tc>
          <w:tcPr>
            <w:tcW w:w="354" w:type="dxa"/>
          </w:tcPr>
          <w:p w14:paraId="44C1B621" w14:textId="77777777" w:rsidR="00ED7375" w:rsidRDefault="00000000">
            <w:r>
              <w:t>0</w:t>
            </w:r>
          </w:p>
        </w:tc>
        <w:tc>
          <w:tcPr>
            <w:tcW w:w="6528" w:type="dxa"/>
          </w:tcPr>
          <w:p w14:paraId="5674D6F2" w14:textId="77777777" w:rsidR="00ED7375" w:rsidRDefault="00000000">
            <w:r>
              <w:t>oh Lord - what have our world cometh into - God bless these poor souls.</w:t>
            </w:r>
          </w:p>
        </w:tc>
      </w:tr>
      <w:tr w:rsidR="00ED7375" w14:paraId="6E1E7DB2" w14:textId="77777777" w:rsidTr="001E6984">
        <w:tc>
          <w:tcPr>
            <w:tcW w:w="1199" w:type="dxa"/>
          </w:tcPr>
          <w:p w14:paraId="141D6BE2" w14:textId="77777777" w:rsidR="00ED7375" w:rsidRDefault="00000000">
            <w:r>
              <w:t>2719</w:t>
            </w:r>
          </w:p>
        </w:tc>
        <w:tc>
          <w:tcPr>
            <w:tcW w:w="941" w:type="dxa"/>
          </w:tcPr>
          <w:p w14:paraId="47C079A5" w14:textId="77777777" w:rsidR="00ED7375" w:rsidRDefault="00000000">
            <w:r>
              <w:t>@africanstoryteller</w:t>
            </w:r>
          </w:p>
        </w:tc>
        <w:tc>
          <w:tcPr>
            <w:tcW w:w="403" w:type="dxa"/>
          </w:tcPr>
          <w:p w14:paraId="3E077FCA" w14:textId="77777777" w:rsidR="00ED7375" w:rsidRDefault="00000000">
            <w:r>
              <w:t>2020-11-24 12:02:47</w:t>
            </w:r>
          </w:p>
        </w:tc>
        <w:tc>
          <w:tcPr>
            <w:tcW w:w="316" w:type="dxa"/>
          </w:tcPr>
          <w:p w14:paraId="40BE41D9" w14:textId="77777777" w:rsidR="00ED7375" w:rsidRDefault="00000000">
            <w:r>
              <w:t>0</w:t>
            </w:r>
          </w:p>
        </w:tc>
        <w:tc>
          <w:tcPr>
            <w:tcW w:w="354" w:type="dxa"/>
          </w:tcPr>
          <w:p w14:paraId="5DF0F706" w14:textId="77777777" w:rsidR="00ED7375" w:rsidRDefault="00000000">
            <w:r>
              <w:t>0</w:t>
            </w:r>
          </w:p>
        </w:tc>
        <w:tc>
          <w:tcPr>
            <w:tcW w:w="6528" w:type="dxa"/>
          </w:tcPr>
          <w:p w14:paraId="00418F2E" w14:textId="77777777" w:rsidR="00ED7375" w:rsidRDefault="00000000">
            <w:r>
              <w:t>This is heartbreaking to watch, they should have taken that child and arrested Anita immediately 😩. The government authority need to act immediately. No mother, regardless of her social circumstance should suffer the pain of losing a child in such a cold hearted manner</w:t>
            </w:r>
          </w:p>
        </w:tc>
      </w:tr>
      <w:tr w:rsidR="00ED7375" w14:paraId="20847885" w14:textId="77777777" w:rsidTr="001E6984">
        <w:tc>
          <w:tcPr>
            <w:tcW w:w="1199" w:type="dxa"/>
          </w:tcPr>
          <w:p w14:paraId="22C91964" w14:textId="77777777" w:rsidR="00ED7375" w:rsidRDefault="00000000">
            <w:r>
              <w:t>2720</w:t>
            </w:r>
          </w:p>
        </w:tc>
        <w:tc>
          <w:tcPr>
            <w:tcW w:w="941" w:type="dxa"/>
          </w:tcPr>
          <w:p w14:paraId="17DFDFA2" w14:textId="77777777" w:rsidR="00ED7375" w:rsidRDefault="00000000">
            <w:r>
              <w:t>@amandandhlovu260</w:t>
            </w:r>
          </w:p>
        </w:tc>
        <w:tc>
          <w:tcPr>
            <w:tcW w:w="403" w:type="dxa"/>
          </w:tcPr>
          <w:p w14:paraId="0292F637" w14:textId="77777777" w:rsidR="00ED7375" w:rsidRDefault="00000000">
            <w:r>
              <w:t>2020-11-24 11:37:25</w:t>
            </w:r>
          </w:p>
        </w:tc>
        <w:tc>
          <w:tcPr>
            <w:tcW w:w="316" w:type="dxa"/>
          </w:tcPr>
          <w:p w14:paraId="5AFC3D79" w14:textId="77777777" w:rsidR="00ED7375" w:rsidRDefault="00000000">
            <w:r>
              <w:t>0</w:t>
            </w:r>
          </w:p>
        </w:tc>
        <w:tc>
          <w:tcPr>
            <w:tcW w:w="354" w:type="dxa"/>
          </w:tcPr>
          <w:p w14:paraId="19CF2C38" w14:textId="77777777" w:rsidR="00ED7375" w:rsidRDefault="00000000">
            <w:r>
              <w:t>0</w:t>
            </w:r>
          </w:p>
        </w:tc>
        <w:tc>
          <w:tcPr>
            <w:tcW w:w="6528" w:type="dxa"/>
          </w:tcPr>
          <w:p w14:paraId="3BE021FB" w14:textId="77777777" w:rsidR="00ED7375" w:rsidRDefault="00000000">
            <w:r>
              <w:t>If we are homeless it's better to keep ourselves n not get pregnant</w:t>
            </w:r>
          </w:p>
        </w:tc>
      </w:tr>
      <w:tr w:rsidR="00ED7375" w14:paraId="75481348" w14:textId="77777777" w:rsidTr="001E6984">
        <w:tc>
          <w:tcPr>
            <w:tcW w:w="1199" w:type="dxa"/>
          </w:tcPr>
          <w:p w14:paraId="15105418" w14:textId="77777777" w:rsidR="00ED7375" w:rsidRDefault="00000000">
            <w:r>
              <w:t>2721</w:t>
            </w:r>
          </w:p>
        </w:tc>
        <w:tc>
          <w:tcPr>
            <w:tcW w:w="941" w:type="dxa"/>
          </w:tcPr>
          <w:p w14:paraId="2E76E507" w14:textId="77777777" w:rsidR="00ED7375" w:rsidRDefault="00000000">
            <w:r>
              <w:t>@carama3590</w:t>
            </w:r>
          </w:p>
        </w:tc>
        <w:tc>
          <w:tcPr>
            <w:tcW w:w="403" w:type="dxa"/>
          </w:tcPr>
          <w:p w14:paraId="223CFBE3" w14:textId="77777777" w:rsidR="00ED7375" w:rsidRDefault="00000000">
            <w:r>
              <w:t>2020-11-24 11:23:00</w:t>
            </w:r>
          </w:p>
        </w:tc>
        <w:tc>
          <w:tcPr>
            <w:tcW w:w="316" w:type="dxa"/>
          </w:tcPr>
          <w:p w14:paraId="1897EBBD" w14:textId="77777777" w:rsidR="00ED7375" w:rsidRDefault="00000000">
            <w:r>
              <w:t>0</w:t>
            </w:r>
          </w:p>
        </w:tc>
        <w:tc>
          <w:tcPr>
            <w:tcW w:w="354" w:type="dxa"/>
          </w:tcPr>
          <w:p w14:paraId="173B74F3" w14:textId="77777777" w:rsidR="00ED7375" w:rsidRDefault="00000000">
            <w:r>
              <w:t>0</w:t>
            </w:r>
          </w:p>
        </w:tc>
        <w:tc>
          <w:tcPr>
            <w:tcW w:w="6528" w:type="dxa"/>
          </w:tcPr>
          <w:p w14:paraId="5F024619" w14:textId="77777777" w:rsidR="00ED7375" w:rsidRDefault="00000000">
            <w:r>
              <w:t>Follow the money!!!!!! Bill Gates foundation etc . The Obama’s, The Biden’s, The Clinton’s steak children all the time!!!</w:t>
            </w:r>
          </w:p>
        </w:tc>
      </w:tr>
      <w:tr w:rsidR="00ED7375" w14:paraId="25150165" w14:textId="77777777" w:rsidTr="001E6984">
        <w:tc>
          <w:tcPr>
            <w:tcW w:w="1199" w:type="dxa"/>
          </w:tcPr>
          <w:p w14:paraId="6918A811" w14:textId="77777777" w:rsidR="00ED7375" w:rsidRDefault="00000000">
            <w:r>
              <w:t>2722</w:t>
            </w:r>
          </w:p>
        </w:tc>
        <w:tc>
          <w:tcPr>
            <w:tcW w:w="941" w:type="dxa"/>
          </w:tcPr>
          <w:p w14:paraId="71F47834" w14:textId="77777777" w:rsidR="00ED7375" w:rsidRDefault="00000000">
            <w:r>
              <w:t>@carama3590</w:t>
            </w:r>
          </w:p>
        </w:tc>
        <w:tc>
          <w:tcPr>
            <w:tcW w:w="403" w:type="dxa"/>
          </w:tcPr>
          <w:p w14:paraId="4AB44F89" w14:textId="77777777" w:rsidR="00ED7375" w:rsidRDefault="00000000">
            <w:r>
              <w:t>2020-11-24 11:18:16</w:t>
            </w:r>
          </w:p>
        </w:tc>
        <w:tc>
          <w:tcPr>
            <w:tcW w:w="316" w:type="dxa"/>
          </w:tcPr>
          <w:p w14:paraId="025C234C" w14:textId="77777777" w:rsidR="00ED7375" w:rsidRDefault="00000000">
            <w:r>
              <w:t>0</w:t>
            </w:r>
          </w:p>
        </w:tc>
        <w:tc>
          <w:tcPr>
            <w:tcW w:w="354" w:type="dxa"/>
          </w:tcPr>
          <w:p w14:paraId="23C2DCFF" w14:textId="77777777" w:rsidR="00ED7375" w:rsidRDefault="00000000">
            <w:r>
              <w:t>0</w:t>
            </w:r>
          </w:p>
        </w:tc>
        <w:tc>
          <w:tcPr>
            <w:tcW w:w="6528" w:type="dxa"/>
          </w:tcPr>
          <w:p w14:paraId="05A4F9EF" w14:textId="77777777" w:rsidR="00ED7375" w:rsidRDefault="00000000">
            <w:r>
              <w:t>The Clintons/Obama’s and Biden’s take them FACT! Bill Gates and all of there elite satanic rituals they do. These evil agendas the carry out is disgusting.</w:t>
            </w:r>
          </w:p>
        </w:tc>
      </w:tr>
      <w:tr w:rsidR="00ED7375" w14:paraId="71FAC14E" w14:textId="77777777" w:rsidTr="001E6984">
        <w:tc>
          <w:tcPr>
            <w:tcW w:w="1199" w:type="dxa"/>
          </w:tcPr>
          <w:p w14:paraId="31E342AE" w14:textId="77777777" w:rsidR="00ED7375" w:rsidRDefault="00000000">
            <w:r>
              <w:t>2723</w:t>
            </w:r>
          </w:p>
        </w:tc>
        <w:tc>
          <w:tcPr>
            <w:tcW w:w="941" w:type="dxa"/>
          </w:tcPr>
          <w:p w14:paraId="7681CF85" w14:textId="77777777" w:rsidR="00ED7375" w:rsidRDefault="00000000">
            <w:r>
              <w:t>@WhatstrendingEA</w:t>
            </w:r>
          </w:p>
        </w:tc>
        <w:tc>
          <w:tcPr>
            <w:tcW w:w="403" w:type="dxa"/>
          </w:tcPr>
          <w:p w14:paraId="6D031800" w14:textId="77777777" w:rsidR="00ED7375" w:rsidRDefault="00000000">
            <w:r>
              <w:t>2020-11-24 11:16:21</w:t>
            </w:r>
          </w:p>
        </w:tc>
        <w:tc>
          <w:tcPr>
            <w:tcW w:w="316" w:type="dxa"/>
          </w:tcPr>
          <w:p w14:paraId="2ABCAD6A" w14:textId="77777777" w:rsidR="00ED7375" w:rsidRDefault="00000000">
            <w:r>
              <w:t>0</w:t>
            </w:r>
          </w:p>
        </w:tc>
        <w:tc>
          <w:tcPr>
            <w:tcW w:w="354" w:type="dxa"/>
          </w:tcPr>
          <w:p w14:paraId="23558743" w14:textId="77777777" w:rsidR="00ED7375" w:rsidRDefault="00000000">
            <w:r>
              <w:t>0</w:t>
            </w:r>
          </w:p>
        </w:tc>
        <w:tc>
          <w:tcPr>
            <w:tcW w:w="6528" w:type="dxa"/>
          </w:tcPr>
          <w:p w14:paraId="2332E152" w14:textId="77777777" w:rsidR="00ED7375" w:rsidRDefault="00000000">
            <w:r>
              <w:t>BBC Africa documentaries are just pathetic.Why let Anita just sell the baby on Camera ? Was the documentary more important than a baby's life? You ,BBC and all the crew failed ,you are a disgrace to the media fraternity .Bure !</w:t>
            </w:r>
          </w:p>
        </w:tc>
      </w:tr>
      <w:tr w:rsidR="00ED7375" w14:paraId="28BDEFD5" w14:textId="77777777" w:rsidTr="001E6984">
        <w:tc>
          <w:tcPr>
            <w:tcW w:w="1199" w:type="dxa"/>
          </w:tcPr>
          <w:p w14:paraId="3BD6C838" w14:textId="77777777" w:rsidR="00ED7375" w:rsidRDefault="00000000">
            <w:r>
              <w:t>2724</w:t>
            </w:r>
          </w:p>
        </w:tc>
        <w:tc>
          <w:tcPr>
            <w:tcW w:w="941" w:type="dxa"/>
          </w:tcPr>
          <w:p w14:paraId="39CBE1FD" w14:textId="77777777" w:rsidR="00ED7375" w:rsidRDefault="00000000">
            <w:r>
              <w:t>@truepeace8906</w:t>
            </w:r>
          </w:p>
        </w:tc>
        <w:tc>
          <w:tcPr>
            <w:tcW w:w="403" w:type="dxa"/>
          </w:tcPr>
          <w:p w14:paraId="5DA971FD" w14:textId="77777777" w:rsidR="00ED7375" w:rsidRDefault="00000000">
            <w:r>
              <w:t>2020-11-24 10:36:28</w:t>
            </w:r>
          </w:p>
        </w:tc>
        <w:tc>
          <w:tcPr>
            <w:tcW w:w="316" w:type="dxa"/>
          </w:tcPr>
          <w:p w14:paraId="4886D0E6" w14:textId="77777777" w:rsidR="00ED7375" w:rsidRDefault="00000000">
            <w:r>
              <w:t>0</w:t>
            </w:r>
          </w:p>
        </w:tc>
        <w:tc>
          <w:tcPr>
            <w:tcW w:w="354" w:type="dxa"/>
          </w:tcPr>
          <w:p w14:paraId="7708E729" w14:textId="77777777" w:rsidR="00ED7375" w:rsidRDefault="00000000">
            <w:r>
              <w:t>0</w:t>
            </w:r>
          </w:p>
        </w:tc>
        <w:tc>
          <w:tcPr>
            <w:tcW w:w="6528" w:type="dxa"/>
          </w:tcPr>
          <w:p w14:paraId="2B990768" w14:textId="77777777" w:rsidR="00ED7375" w:rsidRDefault="00000000">
            <w:r>
              <w:t>This is very sad no wonder why tge world is facing this curse of COVID  human being is the most evil  creature, this children  are not only vanishing in Kenya it is whoke world  children vanish like that if u are barren accept it u can help  with your relative children for upbringing  rather than steal some  children, those who cannot have boys or girls  accept it children are gift from God   those who steal for rituals  juju is the form of poverty if it was working African should be rich some of this children  are sold for body part  organ donors  who thinks they  have the right to live using innocent children  who have been victims.</w:t>
            </w:r>
          </w:p>
        </w:tc>
      </w:tr>
      <w:tr w:rsidR="00ED7375" w14:paraId="5F8B8885" w14:textId="77777777" w:rsidTr="001E6984">
        <w:tc>
          <w:tcPr>
            <w:tcW w:w="1199" w:type="dxa"/>
          </w:tcPr>
          <w:p w14:paraId="19A68A0F" w14:textId="77777777" w:rsidR="00ED7375" w:rsidRDefault="00000000">
            <w:r>
              <w:t>2725</w:t>
            </w:r>
          </w:p>
        </w:tc>
        <w:tc>
          <w:tcPr>
            <w:tcW w:w="941" w:type="dxa"/>
          </w:tcPr>
          <w:p w14:paraId="250B2676" w14:textId="77777777" w:rsidR="00ED7375" w:rsidRDefault="00000000">
            <w:r>
              <w:t>@thandekambele5583</w:t>
            </w:r>
          </w:p>
        </w:tc>
        <w:tc>
          <w:tcPr>
            <w:tcW w:w="403" w:type="dxa"/>
          </w:tcPr>
          <w:p w14:paraId="37CF3B82" w14:textId="77777777" w:rsidR="00ED7375" w:rsidRDefault="00000000">
            <w:r>
              <w:t>2020-11-24 10:14:07</w:t>
            </w:r>
          </w:p>
        </w:tc>
        <w:tc>
          <w:tcPr>
            <w:tcW w:w="316" w:type="dxa"/>
          </w:tcPr>
          <w:p w14:paraId="242ABE60" w14:textId="77777777" w:rsidR="00ED7375" w:rsidRDefault="00000000">
            <w:r>
              <w:t>0</w:t>
            </w:r>
          </w:p>
        </w:tc>
        <w:tc>
          <w:tcPr>
            <w:tcW w:w="354" w:type="dxa"/>
          </w:tcPr>
          <w:p w14:paraId="16D61BAE" w14:textId="77777777" w:rsidR="00ED7375" w:rsidRDefault="00000000">
            <w:r>
              <w:t>1</w:t>
            </w:r>
          </w:p>
        </w:tc>
        <w:tc>
          <w:tcPr>
            <w:tcW w:w="6528" w:type="dxa"/>
          </w:tcPr>
          <w:p w14:paraId="2EF09B88" w14:textId="77777777" w:rsidR="00ED7375" w:rsidRDefault="00000000">
            <w:r>
              <w:t>No one was arrested after this doc. How come?</w:t>
            </w:r>
          </w:p>
        </w:tc>
      </w:tr>
      <w:tr w:rsidR="00ED7375" w14:paraId="38264C37" w14:textId="77777777" w:rsidTr="001E6984">
        <w:tc>
          <w:tcPr>
            <w:tcW w:w="1199" w:type="dxa"/>
          </w:tcPr>
          <w:p w14:paraId="07014789" w14:textId="77777777" w:rsidR="00ED7375" w:rsidRDefault="00000000">
            <w:r>
              <w:t>2726</w:t>
            </w:r>
          </w:p>
        </w:tc>
        <w:tc>
          <w:tcPr>
            <w:tcW w:w="941" w:type="dxa"/>
          </w:tcPr>
          <w:p w14:paraId="572217DA" w14:textId="77777777" w:rsidR="00ED7375" w:rsidRDefault="00000000">
            <w:r>
              <w:t>@BBCAfrica</w:t>
            </w:r>
          </w:p>
        </w:tc>
        <w:tc>
          <w:tcPr>
            <w:tcW w:w="403" w:type="dxa"/>
          </w:tcPr>
          <w:p w14:paraId="51F9F22B" w14:textId="77777777" w:rsidR="00ED7375" w:rsidRDefault="00000000">
            <w:r>
              <w:t>2020-11-24 11:05:25</w:t>
            </w:r>
          </w:p>
        </w:tc>
        <w:tc>
          <w:tcPr>
            <w:tcW w:w="316" w:type="dxa"/>
          </w:tcPr>
          <w:p w14:paraId="7CCC2BA4" w14:textId="77777777" w:rsidR="00ED7375" w:rsidRDefault="00000000">
            <w:r>
              <w:t>0</w:t>
            </w:r>
          </w:p>
        </w:tc>
        <w:tc>
          <w:tcPr>
            <w:tcW w:w="354" w:type="dxa"/>
          </w:tcPr>
          <w:p w14:paraId="3FB3327B" w14:textId="77777777" w:rsidR="00ED7375" w:rsidRDefault="00ED7375"/>
        </w:tc>
        <w:tc>
          <w:tcPr>
            <w:tcW w:w="6528" w:type="dxa"/>
          </w:tcPr>
          <w:p w14:paraId="58A474EB" w14:textId="77777777" w:rsidR="00ED7375" w:rsidRDefault="00000000">
            <w:r>
              <w:t>Hi Thandeka, police in Kenya have arrested four more people for allegedly running a child-trafficking syndicate following this #BBCAfricaEye investigation. Seven people are now in custody in connection with the case. You can read more here: https://www.bbc.co.uk/news/world-africa-54986993</w:t>
            </w:r>
          </w:p>
        </w:tc>
      </w:tr>
      <w:tr w:rsidR="00ED7375" w14:paraId="044A943B" w14:textId="77777777" w:rsidTr="001E6984">
        <w:tc>
          <w:tcPr>
            <w:tcW w:w="1199" w:type="dxa"/>
          </w:tcPr>
          <w:p w14:paraId="3046A296" w14:textId="77777777" w:rsidR="00ED7375" w:rsidRDefault="00000000">
            <w:r>
              <w:t>2727</w:t>
            </w:r>
          </w:p>
        </w:tc>
        <w:tc>
          <w:tcPr>
            <w:tcW w:w="941" w:type="dxa"/>
          </w:tcPr>
          <w:p w14:paraId="20D82EB5" w14:textId="77777777" w:rsidR="00ED7375" w:rsidRDefault="00000000">
            <w:r>
              <w:t>@LK-kd1jy</w:t>
            </w:r>
          </w:p>
        </w:tc>
        <w:tc>
          <w:tcPr>
            <w:tcW w:w="403" w:type="dxa"/>
          </w:tcPr>
          <w:p w14:paraId="2084A3E8" w14:textId="77777777" w:rsidR="00ED7375" w:rsidRDefault="00000000">
            <w:r>
              <w:t>2020-11-24 10:12:42</w:t>
            </w:r>
          </w:p>
        </w:tc>
        <w:tc>
          <w:tcPr>
            <w:tcW w:w="316" w:type="dxa"/>
          </w:tcPr>
          <w:p w14:paraId="1B90C011" w14:textId="77777777" w:rsidR="00ED7375" w:rsidRDefault="00000000">
            <w:r>
              <w:t>0</w:t>
            </w:r>
          </w:p>
        </w:tc>
        <w:tc>
          <w:tcPr>
            <w:tcW w:w="354" w:type="dxa"/>
          </w:tcPr>
          <w:p w14:paraId="1B251C47" w14:textId="77777777" w:rsidR="00ED7375" w:rsidRDefault="00000000">
            <w:r>
              <w:t>0</w:t>
            </w:r>
          </w:p>
        </w:tc>
        <w:tc>
          <w:tcPr>
            <w:tcW w:w="6528" w:type="dxa"/>
          </w:tcPr>
          <w:p w14:paraId="79BA89EF" w14:textId="77777777" w:rsidR="00ED7375" w:rsidRDefault="00000000">
            <w:r>
              <w:t>This is sad🥺</w:t>
            </w:r>
          </w:p>
        </w:tc>
      </w:tr>
      <w:tr w:rsidR="00ED7375" w14:paraId="348C7841" w14:textId="77777777" w:rsidTr="001E6984">
        <w:tc>
          <w:tcPr>
            <w:tcW w:w="1199" w:type="dxa"/>
          </w:tcPr>
          <w:p w14:paraId="3C255F65" w14:textId="77777777" w:rsidR="00ED7375" w:rsidRDefault="00000000">
            <w:r>
              <w:t>2728</w:t>
            </w:r>
          </w:p>
        </w:tc>
        <w:tc>
          <w:tcPr>
            <w:tcW w:w="941" w:type="dxa"/>
          </w:tcPr>
          <w:p w14:paraId="00C975DE" w14:textId="77777777" w:rsidR="00ED7375" w:rsidRDefault="00000000">
            <w:r>
              <w:t>@LLEdna254</w:t>
            </w:r>
          </w:p>
        </w:tc>
        <w:tc>
          <w:tcPr>
            <w:tcW w:w="403" w:type="dxa"/>
          </w:tcPr>
          <w:p w14:paraId="4BBB86C3" w14:textId="77777777" w:rsidR="00ED7375" w:rsidRDefault="00000000">
            <w:r>
              <w:t>2020-11-24 10:04:32</w:t>
            </w:r>
          </w:p>
        </w:tc>
        <w:tc>
          <w:tcPr>
            <w:tcW w:w="316" w:type="dxa"/>
          </w:tcPr>
          <w:p w14:paraId="742DBAC2" w14:textId="77777777" w:rsidR="00ED7375" w:rsidRDefault="00000000">
            <w:r>
              <w:t>0</w:t>
            </w:r>
          </w:p>
        </w:tc>
        <w:tc>
          <w:tcPr>
            <w:tcW w:w="354" w:type="dxa"/>
          </w:tcPr>
          <w:p w14:paraId="19629A91" w14:textId="77777777" w:rsidR="00ED7375" w:rsidRDefault="00000000">
            <w:r>
              <w:t>0</w:t>
            </w:r>
          </w:p>
        </w:tc>
        <w:tc>
          <w:tcPr>
            <w:tcW w:w="6528" w:type="dxa"/>
          </w:tcPr>
          <w:p w14:paraId="76D06A57" w14:textId="77777777" w:rsidR="00ED7375" w:rsidRDefault="00000000">
            <w:r>
              <w:t>Sad indeed</w:t>
            </w:r>
          </w:p>
        </w:tc>
      </w:tr>
      <w:tr w:rsidR="00ED7375" w14:paraId="064AB9C5" w14:textId="77777777" w:rsidTr="001E6984">
        <w:tc>
          <w:tcPr>
            <w:tcW w:w="1199" w:type="dxa"/>
          </w:tcPr>
          <w:p w14:paraId="0BEE17C7" w14:textId="77777777" w:rsidR="00ED7375" w:rsidRDefault="00000000">
            <w:r>
              <w:t>2729</w:t>
            </w:r>
          </w:p>
        </w:tc>
        <w:tc>
          <w:tcPr>
            <w:tcW w:w="941" w:type="dxa"/>
          </w:tcPr>
          <w:p w14:paraId="4812EFAE" w14:textId="77777777" w:rsidR="00ED7375" w:rsidRDefault="00000000">
            <w:r>
              <w:t>@budui2398</w:t>
            </w:r>
          </w:p>
        </w:tc>
        <w:tc>
          <w:tcPr>
            <w:tcW w:w="403" w:type="dxa"/>
          </w:tcPr>
          <w:p w14:paraId="1981BD81" w14:textId="77777777" w:rsidR="00ED7375" w:rsidRDefault="00000000">
            <w:r>
              <w:t>2020-11-24 09:56:54</w:t>
            </w:r>
          </w:p>
        </w:tc>
        <w:tc>
          <w:tcPr>
            <w:tcW w:w="316" w:type="dxa"/>
          </w:tcPr>
          <w:p w14:paraId="214FC8CB" w14:textId="77777777" w:rsidR="00ED7375" w:rsidRDefault="00000000">
            <w:r>
              <w:t>1</w:t>
            </w:r>
          </w:p>
        </w:tc>
        <w:tc>
          <w:tcPr>
            <w:tcW w:w="354" w:type="dxa"/>
          </w:tcPr>
          <w:p w14:paraId="0CD6DFCD" w14:textId="77777777" w:rsidR="00ED7375" w:rsidRDefault="00000000">
            <w:r>
              <w:t>0</w:t>
            </w:r>
          </w:p>
        </w:tc>
        <w:tc>
          <w:tcPr>
            <w:tcW w:w="6528" w:type="dxa"/>
          </w:tcPr>
          <w:p w14:paraId="2A547CF6" w14:textId="77777777" w:rsidR="00ED7375" w:rsidRDefault="00000000">
            <w:r>
              <w:t>are we authorized to air at our personal pages and channels,to enlight our people?</w:t>
            </w:r>
          </w:p>
        </w:tc>
      </w:tr>
      <w:tr w:rsidR="00ED7375" w14:paraId="1CB946D0" w14:textId="77777777" w:rsidTr="001E6984">
        <w:tc>
          <w:tcPr>
            <w:tcW w:w="1199" w:type="dxa"/>
          </w:tcPr>
          <w:p w14:paraId="7BC56A38" w14:textId="77777777" w:rsidR="00ED7375" w:rsidRDefault="00000000">
            <w:r>
              <w:t>2730</w:t>
            </w:r>
          </w:p>
        </w:tc>
        <w:tc>
          <w:tcPr>
            <w:tcW w:w="941" w:type="dxa"/>
          </w:tcPr>
          <w:p w14:paraId="5F88D443" w14:textId="77777777" w:rsidR="00ED7375" w:rsidRDefault="00000000">
            <w:r>
              <w:t>@GamerZz-yk3mf</w:t>
            </w:r>
          </w:p>
        </w:tc>
        <w:tc>
          <w:tcPr>
            <w:tcW w:w="403" w:type="dxa"/>
          </w:tcPr>
          <w:p w14:paraId="1F43FA2A" w14:textId="77777777" w:rsidR="00ED7375" w:rsidRDefault="00000000">
            <w:r>
              <w:t>2020-11-24 09:33:52</w:t>
            </w:r>
          </w:p>
        </w:tc>
        <w:tc>
          <w:tcPr>
            <w:tcW w:w="316" w:type="dxa"/>
          </w:tcPr>
          <w:p w14:paraId="0DE0DF59" w14:textId="77777777" w:rsidR="00ED7375" w:rsidRDefault="00000000">
            <w:r>
              <w:t>9</w:t>
            </w:r>
          </w:p>
        </w:tc>
        <w:tc>
          <w:tcPr>
            <w:tcW w:w="354" w:type="dxa"/>
          </w:tcPr>
          <w:p w14:paraId="06E514C1" w14:textId="77777777" w:rsidR="00ED7375" w:rsidRDefault="00000000">
            <w:r>
              <w:t>1</w:t>
            </w:r>
          </w:p>
        </w:tc>
        <w:tc>
          <w:tcPr>
            <w:tcW w:w="6528" w:type="dxa"/>
          </w:tcPr>
          <w:p w14:paraId="1D59E52A" w14:textId="77777777" w:rsidR="00ED7375" w:rsidRDefault="00000000">
            <w:r>
              <w:t>When bbc will report anything positive about Africa the world will end 😂</w:t>
            </w:r>
          </w:p>
        </w:tc>
      </w:tr>
      <w:tr w:rsidR="00ED7375" w14:paraId="23B82825" w14:textId="77777777" w:rsidTr="001E6984">
        <w:tc>
          <w:tcPr>
            <w:tcW w:w="1199" w:type="dxa"/>
          </w:tcPr>
          <w:p w14:paraId="0ADE6924" w14:textId="77777777" w:rsidR="00ED7375" w:rsidRDefault="00000000">
            <w:r>
              <w:t>2731</w:t>
            </w:r>
          </w:p>
        </w:tc>
        <w:tc>
          <w:tcPr>
            <w:tcW w:w="941" w:type="dxa"/>
          </w:tcPr>
          <w:p w14:paraId="117439D0" w14:textId="77777777" w:rsidR="00ED7375" w:rsidRDefault="00000000">
            <w:r>
              <w:t>@ridwancali2936</w:t>
            </w:r>
          </w:p>
        </w:tc>
        <w:tc>
          <w:tcPr>
            <w:tcW w:w="403" w:type="dxa"/>
          </w:tcPr>
          <w:p w14:paraId="32DA88BA" w14:textId="77777777" w:rsidR="00ED7375" w:rsidRDefault="00000000">
            <w:r>
              <w:t>2020-11-29 06:19:25</w:t>
            </w:r>
          </w:p>
        </w:tc>
        <w:tc>
          <w:tcPr>
            <w:tcW w:w="316" w:type="dxa"/>
          </w:tcPr>
          <w:p w14:paraId="04BC08D6" w14:textId="77777777" w:rsidR="00ED7375" w:rsidRDefault="00000000">
            <w:r>
              <w:t>0</w:t>
            </w:r>
          </w:p>
        </w:tc>
        <w:tc>
          <w:tcPr>
            <w:tcW w:w="354" w:type="dxa"/>
          </w:tcPr>
          <w:p w14:paraId="3CABB53C" w14:textId="77777777" w:rsidR="00ED7375" w:rsidRDefault="00ED7375"/>
        </w:tc>
        <w:tc>
          <w:tcPr>
            <w:tcW w:w="6528" w:type="dxa"/>
          </w:tcPr>
          <w:p w14:paraId="2254A12E" w14:textId="77777777" w:rsidR="00ED7375" w:rsidRDefault="00000000">
            <w:r>
              <w:t>Not even Africa its all over the world</w:t>
            </w:r>
          </w:p>
        </w:tc>
      </w:tr>
      <w:tr w:rsidR="00ED7375" w14:paraId="1A534EA1" w14:textId="77777777" w:rsidTr="001E6984">
        <w:tc>
          <w:tcPr>
            <w:tcW w:w="1199" w:type="dxa"/>
          </w:tcPr>
          <w:p w14:paraId="6AE8E363" w14:textId="77777777" w:rsidR="00ED7375" w:rsidRDefault="00000000">
            <w:r>
              <w:t>2732</w:t>
            </w:r>
          </w:p>
        </w:tc>
        <w:tc>
          <w:tcPr>
            <w:tcW w:w="941" w:type="dxa"/>
          </w:tcPr>
          <w:p w14:paraId="036845E7" w14:textId="77777777" w:rsidR="00ED7375" w:rsidRDefault="00000000">
            <w:r>
              <w:t>@jane29228</w:t>
            </w:r>
          </w:p>
        </w:tc>
        <w:tc>
          <w:tcPr>
            <w:tcW w:w="403" w:type="dxa"/>
          </w:tcPr>
          <w:p w14:paraId="524E68FD" w14:textId="77777777" w:rsidR="00ED7375" w:rsidRDefault="00000000">
            <w:r>
              <w:t>2020-11-24 07:32:02</w:t>
            </w:r>
          </w:p>
        </w:tc>
        <w:tc>
          <w:tcPr>
            <w:tcW w:w="316" w:type="dxa"/>
          </w:tcPr>
          <w:p w14:paraId="251E82FC" w14:textId="77777777" w:rsidR="00ED7375" w:rsidRDefault="00000000">
            <w:r>
              <w:t>1</w:t>
            </w:r>
          </w:p>
        </w:tc>
        <w:tc>
          <w:tcPr>
            <w:tcW w:w="354" w:type="dxa"/>
          </w:tcPr>
          <w:p w14:paraId="1E93C58E" w14:textId="77777777" w:rsidR="00ED7375" w:rsidRDefault="00000000">
            <w:r>
              <w:t>0</w:t>
            </w:r>
          </w:p>
        </w:tc>
        <w:tc>
          <w:tcPr>
            <w:tcW w:w="6528" w:type="dxa"/>
          </w:tcPr>
          <w:p w14:paraId="260EA16B" w14:textId="77777777" w:rsidR="00ED7375" w:rsidRDefault="00000000">
            <w:r>
              <w:t>HOLLYWOOD ACTRESSES ARE NOTORIOUS FOR THAT. BUY/ADOPT BOYS RAISE THEM AS GIRLS. JUST ROTTEN.</w:t>
            </w:r>
          </w:p>
        </w:tc>
      </w:tr>
      <w:tr w:rsidR="00ED7375" w14:paraId="52A098C2" w14:textId="77777777" w:rsidTr="001E6984">
        <w:tc>
          <w:tcPr>
            <w:tcW w:w="1199" w:type="dxa"/>
          </w:tcPr>
          <w:p w14:paraId="08FC3847" w14:textId="77777777" w:rsidR="00ED7375" w:rsidRDefault="00000000">
            <w:r>
              <w:t>2733</w:t>
            </w:r>
          </w:p>
        </w:tc>
        <w:tc>
          <w:tcPr>
            <w:tcW w:w="941" w:type="dxa"/>
          </w:tcPr>
          <w:p w14:paraId="4F07C1B3" w14:textId="77777777" w:rsidR="00ED7375" w:rsidRDefault="00000000">
            <w:r>
              <w:t>@keangriffith3628</w:t>
            </w:r>
          </w:p>
        </w:tc>
        <w:tc>
          <w:tcPr>
            <w:tcW w:w="403" w:type="dxa"/>
          </w:tcPr>
          <w:p w14:paraId="779EDBEC" w14:textId="77777777" w:rsidR="00ED7375" w:rsidRDefault="00000000">
            <w:r>
              <w:t>2020-11-24 06:58:36</w:t>
            </w:r>
          </w:p>
        </w:tc>
        <w:tc>
          <w:tcPr>
            <w:tcW w:w="316" w:type="dxa"/>
          </w:tcPr>
          <w:p w14:paraId="2467DC28" w14:textId="77777777" w:rsidR="00ED7375" w:rsidRDefault="00000000">
            <w:r>
              <w:t>0</w:t>
            </w:r>
          </w:p>
        </w:tc>
        <w:tc>
          <w:tcPr>
            <w:tcW w:w="354" w:type="dxa"/>
          </w:tcPr>
          <w:p w14:paraId="3F75A1E7" w14:textId="77777777" w:rsidR="00ED7375" w:rsidRDefault="00000000">
            <w:r>
              <w:t>1</w:t>
            </w:r>
          </w:p>
        </w:tc>
        <w:tc>
          <w:tcPr>
            <w:tcW w:w="6528" w:type="dxa"/>
          </w:tcPr>
          <w:p w14:paraId="1ED0FDAD" w14:textId="77777777" w:rsidR="00ED7375" w:rsidRDefault="00000000">
            <w:r>
              <w:t>What is the purpose of these investigations if nothing ever happens to these miserable crooks.</w:t>
            </w:r>
          </w:p>
        </w:tc>
      </w:tr>
      <w:tr w:rsidR="00ED7375" w14:paraId="0D3A0BBF" w14:textId="77777777" w:rsidTr="001E6984">
        <w:tc>
          <w:tcPr>
            <w:tcW w:w="1199" w:type="dxa"/>
          </w:tcPr>
          <w:p w14:paraId="76112C2E" w14:textId="77777777" w:rsidR="00ED7375" w:rsidRDefault="00000000">
            <w:r>
              <w:t>2734</w:t>
            </w:r>
          </w:p>
        </w:tc>
        <w:tc>
          <w:tcPr>
            <w:tcW w:w="941" w:type="dxa"/>
          </w:tcPr>
          <w:p w14:paraId="0BD8DB86" w14:textId="77777777" w:rsidR="00ED7375" w:rsidRDefault="00000000">
            <w:r>
              <w:t>@robloxgirlgamerhello483</w:t>
            </w:r>
          </w:p>
        </w:tc>
        <w:tc>
          <w:tcPr>
            <w:tcW w:w="403" w:type="dxa"/>
          </w:tcPr>
          <w:p w14:paraId="196A4C12" w14:textId="77777777" w:rsidR="00ED7375" w:rsidRDefault="00000000">
            <w:r>
              <w:t>2020-11-24 14:48:52</w:t>
            </w:r>
          </w:p>
        </w:tc>
        <w:tc>
          <w:tcPr>
            <w:tcW w:w="316" w:type="dxa"/>
          </w:tcPr>
          <w:p w14:paraId="1DF4FE59" w14:textId="77777777" w:rsidR="00ED7375" w:rsidRDefault="00000000">
            <w:r>
              <w:t>0</w:t>
            </w:r>
          </w:p>
        </w:tc>
        <w:tc>
          <w:tcPr>
            <w:tcW w:w="354" w:type="dxa"/>
          </w:tcPr>
          <w:p w14:paraId="5ACE4B76" w14:textId="77777777" w:rsidR="00ED7375" w:rsidRDefault="00ED7375"/>
        </w:tc>
        <w:tc>
          <w:tcPr>
            <w:tcW w:w="6528" w:type="dxa"/>
          </w:tcPr>
          <w:p w14:paraId="3731D15F" w14:textId="77777777" w:rsidR="00ED7375" w:rsidRDefault="00000000">
            <w:r>
              <w:t>4 of the culprits have recently been arrested.</w:t>
            </w:r>
          </w:p>
        </w:tc>
      </w:tr>
      <w:tr w:rsidR="00ED7375" w14:paraId="4496E12D" w14:textId="77777777" w:rsidTr="001E6984">
        <w:tc>
          <w:tcPr>
            <w:tcW w:w="1199" w:type="dxa"/>
          </w:tcPr>
          <w:p w14:paraId="06E156E3" w14:textId="77777777" w:rsidR="00ED7375" w:rsidRDefault="00000000">
            <w:r>
              <w:t>2735</w:t>
            </w:r>
          </w:p>
        </w:tc>
        <w:tc>
          <w:tcPr>
            <w:tcW w:w="941" w:type="dxa"/>
          </w:tcPr>
          <w:p w14:paraId="0DCEF44C" w14:textId="77777777" w:rsidR="00ED7375" w:rsidRDefault="00000000">
            <w:r>
              <w:t>@Cjsoc</w:t>
            </w:r>
          </w:p>
        </w:tc>
        <w:tc>
          <w:tcPr>
            <w:tcW w:w="403" w:type="dxa"/>
          </w:tcPr>
          <w:p w14:paraId="577EB311" w14:textId="77777777" w:rsidR="00ED7375" w:rsidRDefault="00000000">
            <w:r>
              <w:t>2020-11-24 06:58:32</w:t>
            </w:r>
          </w:p>
        </w:tc>
        <w:tc>
          <w:tcPr>
            <w:tcW w:w="316" w:type="dxa"/>
          </w:tcPr>
          <w:p w14:paraId="32A87A81" w14:textId="77777777" w:rsidR="00ED7375" w:rsidRDefault="00000000">
            <w:r>
              <w:t>0</w:t>
            </w:r>
          </w:p>
        </w:tc>
        <w:tc>
          <w:tcPr>
            <w:tcW w:w="354" w:type="dxa"/>
          </w:tcPr>
          <w:p w14:paraId="04706CDA" w14:textId="77777777" w:rsidR="00ED7375" w:rsidRDefault="00000000">
            <w:r>
              <w:t>0</w:t>
            </w:r>
          </w:p>
        </w:tc>
        <w:tc>
          <w:tcPr>
            <w:tcW w:w="6528" w:type="dxa"/>
          </w:tcPr>
          <w:p w14:paraId="680C8D55" w14:textId="77777777" w:rsidR="00ED7375" w:rsidRDefault="00000000">
            <w:r>
              <w:t>Where are all the fathers??</w:t>
            </w:r>
          </w:p>
        </w:tc>
      </w:tr>
      <w:tr w:rsidR="00ED7375" w14:paraId="3A3B6186" w14:textId="77777777" w:rsidTr="001E6984">
        <w:tc>
          <w:tcPr>
            <w:tcW w:w="1199" w:type="dxa"/>
          </w:tcPr>
          <w:p w14:paraId="6B495961" w14:textId="77777777" w:rsidR="00ED7375" w:rsidRDefault="00000000">
            <w:r>
              <w:t>2736</w:t>
            </w:r>
          </w:p>
        </w:tc>
        <w:tc>
          <w:tcPr>
            <w:tcW w:w="941" w:type="dxa"/>
          </w:tcPr>
          <w:p w14:paraId="77F6DCDD" w14:textId="77777777" w:rsidR="00ED7375" w:rsidRDefault="00000000">
            <w:r>
              <w:t>@luciewandu8796</w:t>
            </w:r>
          </w:p>
        </w:tc>
        <w:tc>
          <w:tcPr>
            <w:tcW w:w="403" w:type="dxa"/>
          </w:tcPr>
          <w:p w14:paraId="54840996" w14:textId="77777777" w:rsidR="00ED7375" w:rsidRDefault="00000000">
            <w:r>
              <w:t>2020-11-24 06:35:19</w:t>
            </w:r>
          </w:p>
        </w:tc>
        <w:tc>
          <w:tcPr>
            <w:tcW w:w="316" w:type="dxa"/>
          </w:tcPr>
          <w:p w14:paraId="6870B0B5" w14:textId="77777777" w:rsidR="00ED7375" w:rsidRDefault="00000000">
            <w:r>
              <w:t>1</w:t>
            </w:r>
          </w:p>
        </w:tc>
        <w:tc>
          <w:tcPr>
            <w:tcW w:w="354" w:type="dxa"/>
          </w:tcPr>
          <w:p w14:paraId="4637FB33" w14:textId="77777777" w:rsidR="00ED7375" w:rsidRDefault="00000000">
            <w:r>
              <w:t>0</w:t>
            </w:r>
          </w:p>
        </w:tc>
        <w:tc>
          <w:tcPr>
            <w:tcW w:w="6528" w:type="dxa"/>
          </w:tcPr>
          <w:p w14:paraId="6CACBF7F" w14:textId="77777777" w:rsidR="00ED7375" w:rsidRDefault="00000000">
            <w:r>
              <w:t>This is super sad</w:t>
            </w:r>
          </w:p>
        </w:tc>
      </w:tr>
      <w:tr w:rsidR="00ED7375" w14:paraId="286D377D" w14:textId="77777777" w:rsidTr="001E6984">
        <w:tc>
          <w:tcPr>
            <w:tcW w:w="1199" w:type="dxa"/>
          </w:tcPr>
          <w:p w14:paraId="13192B39" w14:textId="77777777" w:rsidR="00ED7375" w:rsidRDefault="00000000">
            <w:r>
              <w:t>2737</w:t>
            </w:r>
          </w:p>
        </w:tc>
        <w:tc>
          <w:tcPr>
            <w:tcW w:w="941" w:type="dxa"/>
          </w:tcPr>
          <w:p w14:paraId="479BDF81" w14:textId="77777777" w:rsidR="00ED7375" w:rsidRDefault="00000000">
            <w:r>
              <w:t>@chepngenofancy6800</w:t>
            </w:r>
          </w:p>
        </w:tc>
        <w:tc>
          <w:tcPr>
            <w:tcW w:w="403" w:type="dxa"/>
          </w:tcPr>
          <w:p w14:paraId="41DA41BD" w14:textId="77777777" w:rsidR="00ED7375" w:rsidRDefault="00000000">
            <w:r>
              <w:t>2020-11-24 06:33:29</w:t>
            </w:r>
          </w:p>
        </w:tc>
        <w:tc>
          <w:tcPr>
            <w:tcW w:w="316" w:type="dxa"/>
          </w:tcPr>
          <w:p w14:paraId="6D18BC62" w14:textId="77777777" w:rsidR="00ED7375" w:rsidRDefault="00000000">
            <w:r>
              <w:t>0</w:t>
            </w:r>
          </w:p>
        </w:tc>
        <w:tc>
          <w:tcPr>
            <w:tcW w:w="354" w:type="dxa"/>
          </w:tcPr>
          <w:p w14:paraId="68FFFBCD" w14:textId="77777777" w:rsidR="00ED7375" w:rsidRDefault="00000000">
            <w:r>
              <w:t>0</w:t>
            </w:r>
          </w:p>
        </w:tc>
        <w:tc>
          <w:tcPr>
            <w:tcW w:w="6528" w:type="dxa"/>
          </w:tcPr>
          <w:p w14:paraId="3F6BDF95" w14:textId="77777777" w:rsidR="00ED7375" w:rsidRDefault="00000000">
            <w:r>
              <w:t>jicho pevu where are you</w:t>
            </w:r>
          </w:p>
        </w:tc>
      </w:tr>
      <w:tr w:rsidR="00ED7375" w14:paraId="4D979525" w14:textId="77777777" w:rsidTr="001E6984">
        <w:tc>
          <w:tcPr>
            <w:tcW w:w="1199" w:type="dxa"/>
          </w:tcPr>
          <w:p w14:paraId="00F68085" w14:textId="77777777" w:rsidR="00ED7375" w:rsidRDefault="00000000">
            <w:r>
              <w:t>2738</w:t>
            </w:r>
          </w:p>
        </w:tc>
        <w:tc>
          <w:tcPr>
            <w:tcW w:w="941" w:type="dxa"/>
          </w:tcPr>
          <w:p w14:paraId="0BAD1415" w14:textId="77777777" w:rsidR="00ED7375" w:rsidRDefault="00000000">
            <w:r>
              <w:t>@harreybay8012</w:t>
            </w:r>
          </w:p>
        </w:tc>
        <w:tc>
          <w:tcPr>
            <w:tcW w:w="403" w:type="dxa"/>
          </w:tcPr>
          <w:p w14:paraId="09E83217" w14:textId="77777777" w:rsidR="00ED7375" w:rsidRDefault="00000000">
            <w:r>
              <w:t>2020-11-24 06:19:47</w:t>
            </w:r>
          </w:p>
        </w:tc>
        <w:tc>
          <w:tcPr>
            <w:tcW w:w="316" w:type="dxa"/>
          </w:tcPr>
          <w:p w14:paraId="2BD64DC6" w14:textId="77777777" w:rsidR="00ED7375" w:rsidRDefault="00000000">
            <w:r>
              <w:t>0</w:t>
            </w:r>
          </w:p>
        </w:tc>
        <w:tc>
          <w:tcPr>
            <w:tcW w:w="354" w:type="dxa"/>
          </w:tcPr>
          <w:p w14:paraId="5772639B" w14:textId="77777777" w:rsidR="00ED7375" w:rsidRDefault="00000000">
            <w:r>
              <w:t>0</w:t>
            </w:r>
          </w:p>
        </w:tc>
        <w:tc>
          <w:tcPr>
            <w:tcW w:w="6528" w:type="dxa"/>
          </w:tcPr>
          <w:p w14:paraId="5A641C1E" w14:textId="77777777" w:rsidR="00ED7375" w:rsidRDefault="00000000">
            <w:r>
              <w:t>My life went upside down when my husband left me with the kid to join with another lady by the island, but thanx to Dr oniha who helped me brought him back with his love spell, you can also contact him on his email dronihaspell@yahoo.com</w:t>
            </w:r>
          </w:p>
        </w:tc>
      </w:tr>
      <w:tr w:rsidR="00ED7375" w14:paraId="533D5212" w14:textId="77777777" w:rsidTr="001E6984">
        <w:tc>
          <w:tcPr>
            <w:tcW w:w="1199" w:type="dxa"/>
          </w:tcPr>
          <w:p w14:paraId="4B419C02" w14:textId="77777777" w:rsidR="00ED7375" w:rsidRDefault="00000000">
            <w:r>
              <w:t>2739</w:t>
            </w:r>
          </w:p>
        </w:tc>
        <w:tc>
          <w:tcPr>
            <w:tcW w:w="941" w:type="dxa"/>
          </w:tcPr>
          <w:p w14:paraId="2F0AE453" w14:textId="77777777" w:rsidR="00ED7375" w:rsidRDefault="00000000">
            <w:r>
              <w:t>@kittothekat427</w:t>
            </w:r>
          </w:p>
        </w:tc>
        <w:tc>
          <w:tcPr>
            <w:tcW w:w="403" w:type="dxa"/>
          </w:tcPr>
          <w:p w14:paraId="4FE617B2" w14:textId="77777777" w:rsidR="00ED7375" w:rsidRDefault="00000000">
            <w:r>
              <w:t>2020-11-24 06:09:20</w:t>
            </w:r>
          </w:p>
        </w:tc>
        <w:tc>
          <w:tcPr>
            <w:tcW w:w="316" w:type="dxa"/>
          </w:tcPr>
          <w:p w14:paraId="4927F5CF" w14:textId="77777777" w:rsidR="00ED7375" w:rsidRDefault="00000000">
            <w:r>
              <w:t>0</w:t>
            </w:r>
          </w:p>
        </w:tc>
        <w:tc>
          <w:tcPr>
            <w:tcW w:w="354" w:type="dxa"/>
          </w:tcPr>
          <w:p w14:paraId="1D0DE07E" w14:textId="77777777" w:rsidR="00ED7375" w:rsidRDefault="00000000">
            <w:r>
              <w:t>0</w:t>
            </w:r>
          </w:p>
        </w:tc>
        <w:tc>
          <w:tcPr>
            <w:tcW w:w="6528" w:type="dxa"/>
          </w:tcPr>
          <w:p w14:paraId="3869F088" w14:textId="77777777" w:rsidR="00ED7375" w:rsidRDefault="00000000">
            <w:r>
              <w:t>Where are the men making these babies they should be protecting them</w:t>
            </w:r>
          </w:p>
        </w:tc>
      </w:tr>
      <w:tr w:rsidR="00ED7375" w14:paraId="5AA04BC7" w14:textId="77777777" w:rsidTr="001E6984">
        <w:tc>
          <w:tcPr>
            <w:tcW w:w="1199" w:type="dxa"/>
          </w:tcPr>
          <w:p w14:paraId="72824D02" w14:textId="77777777" w:rsidR="00ED7375" w:rsidRDefault="00000000">
            <w:r>
              <w:t>2740</w:t>
            </w:r>
          </w:p>
        </w:tc>
        <w:tc>
          <w:tcPr>
            <w:tcW w:w="941" w:type="dxa"/>
          </w:tcPr>
          <w:p w14:paraId="0BD14914" w14:textId="77777777" w:rsidR="00ED7375" w:rsidRDefault="00000000">
            <w:r>
              <w:t>@gigicrown1823</w:t>
            </w:r>
          </w:p>
        </w:tc>
        <w:tc>
          <w:tcPr>
            <w:tcW w:w="403" w:type="dxa"/>
          </w:tcPr>
          <w:p w14:paraId="76ED47C6" w14:textId="77777777" w:rsidR="00ED7375" w:rsidRDefault="00000000">
            <w:r>
              <w:t>2020-11-24 05:37:46</w:t>
            </w:r>
          </w:p>
        </w:tc>
        <w:tc>
          <w:tcPr>
            <w:tcW w:w="316" w:type="dxa"/>
          </w:tcPr>
          <w:p w14:paraId="07E76A06" w14:textId="77777777" w:rsidR="00ED7375" w:rsidRDefault="00000000">
            <w:r>
              <w:t>4</w:t>
            </w:r>
          </w:p>
        </w:tc>
        <w:tc>
          <w:tcPr>
            <w:tcW w:w="354" w:type="dxa"/>
          </w:tcPr>
          <w:p w14:paraId="53DB1BA8" w14:textId="77777777" w:rsidR="00ED7375" w:rsidRDefault="00000000">
            <w:r>
              <w:t>1</w:t>
            </w:r>
          </w:p>
        </w:tc>
        <w:tc>
          <w:tcPr>
            <w:tcW w:w="6528" w:type="dxa"/>
          </w:tcPr>
          <w:p w14:paraId="17C0CDB5" w14:textId="77777777" w:rsidR="00ED7375" w:rsidRDefault="00000000">
            <w:r>
              <w:t>The child SHOULD have been rescued initially. You had Anita at first and let her go, she should have been arrested then get details from her. Even though you exposed this, it seems like nothing has been done.</w:t>
            </w:r>
          </w:p>
        </w:tc>
      </w:tr>
      <w:tr w:rsidR="00ED7375" w14:paraId="0EBE95B6" w14:textId="77777777" w:rsidTr="001E6984">
        <w:tc>
          <w:tcPr>
            <w:tcW w:w="1199" w:type="dxa"/>
          </w:tcPr>
          <w:p w14:paraId="528805E1" w14:textId="77777777" w:rsidR="00ED7375" w:rsidRDefault="00000000">
            <w:r>
              <w:t>2741</w:t>
            </w:r>
          </w:p>
        </w:tc>
        <w:tc>
          <w:tcPr>
            <w:tcW w:w="941" w:type="dxa"/>
          </w:tcPr>
          <w:p w14:paraId="47567ADB" w14:textId="77777777" w:rsidR="00ED7375" w:rsidRDefault="00000000">
            <w:r>
              <w:t>@gigicrown1823</w:t>
            </w:r>
          </w:p>
        </w:tc>
        <w:tc>
          <w:tcPr>
            <w:tcW w:w="403" w:type="dxa"/>
          </w:tcPr>
          <w:p w14:paraId="5BB3EF89" w14:textId="77777777" w:rsidR="00ED7375" w:rsidRDefault="00000000">
            <w:r>
              <w:t>2020-12-14 17:16:59</w:t>
            </w:r>
          </w:p>
        </w:tc>
        <w:tc>
          <w:tcPr>
            <w:tcW w:w="316" w:type="dxa"/>
          </w:tcPr>
          <w:p w14:paraId="20F93BA7" w14:textId="77777777" w:rsidR="00ED7375" w:rsidRDefault="00000000">
            <w:r>
              <w:t>0</w:t>
            </w:r>
          </w:p>
        </w:tc>
        <w:tc>
          <w:tcPr>
            <w:tcW w:w="354" w:type="dxa"/>
          </w:tcPr>
          <w:p w14:paraId="14724A31" w14:textId="77777777" w:rsidR="00ED7375" w:rsidRDefault="00ED7375"/>
        </w:tc>
        <w:tc>
          <w:tcPr>
            <w:tcW w:w="6528" w:type="dxa"/>
          </w:tcPr>
          <w:p w14:paraId="7F94E914" w14:textId="77777777" w:rsidR="00ED7375" w:rsidRDefault="00000000">
            <w:r>
              <w:t>Sad indeed</w:t>
            </w:r>
          </w:p>
        </w:tc>
      </w:tr>
      <w:tr w:rsidR="00ED7375" w14:paraId="0B6E21B6" w14:textId="77777777" w:rsidTr="001E6984">
        <w:tc>
          <w:tcPr>
            <w:tcW w:w="1199" w:type="dxa"/>
          </w:tcPr>
          <w:p w14:paraId="40821AE5" w14:textId="77777777" w:rsidR="00ED7375" w:rsidRDefault="00000000">
            <w:r>
              <w:t>2742</w:t>
            </w:r>
          </w:p>
        </w:tc>
        <w:tc>
          <w:tcPr>
            <w:tcW w:w="941" w:type="dxa"/>
          </w:tcPr>
          <w:p w14:paraId="5A4E8A5F" w14:textId="77777777" w:rsidR="00ED7375" w:rsidRDefault="00000000">
            <w:r>
              <w:t>@petermwangi9533</w:t>
            </w:r>
          </w:p>
        </w:tc>
        <w:tc>
          <w:tcPr>
            <w:tcW w:w="403" w:type="dxa"/>
          </w:tcPr>
          <w:p w14:paraId="121F4DC9" w14:textId="77777777" w:rsidR="00ED7375" w:rsidRDefault="00000000">
            <w:r>
              <w:t>2020-11-24 05:06:59</w:t>
            </w:r>
          </w:p>
        </w:tc>
        <w:tc>
          <w:tcPr>
            <w:tcW w:w="316" w:type="dxa"/>
          </w:tcPr>
          <w:p w14:paraId="55F7C161" w14:textId="77777777" w:rsidR="00ED7375" w:rsidRDefault="00000000">
            <w:r>
              <w:t>0</w:t>
            </w:r>
          </w:p>
        </w:tc>
        <w:tc>
          <w:tcPr>
            <w:tcW w:w="354" w:type="dxa"/>
          </w:tcPr>
          <w:p w14:paraId="1CC28A45" w14:textId="77777777" w:rsidR="00ED7375" w:rsidRDefault="00000000">
            <w:r>
              <w:t>0</w:t>
            </w:r>
          </w:p>
        </w:tc>
        <w:tc>
          <w:tcPr>
            <w:tcW w:w="6528" w:type="dxa"/>
          </w:tcPr>
          <w:p w14:paraId="6E3F3F59" w14:textId="77777777" w:rsidR="00ED7375" w:rsidRDefault="00000000">
            <w:r>
              <w:t>So dreadful. I cant believe this is happening</w:t>
            </w:r>
          </w:p>
        </w:tc>
      </w:tr>
      <w:tr w:rsidR="00ED7375" w14:paraId="40D81F41" w14:textId="77777777" w:rsidTr="001E6984">
        <w:tc>
          <w:tcPr>
            <w:tcW w:w="1199" w:type="dxa"/>
          </w:tcPr>
          <w:p w14:paraId="1B0FF7A5" w14:textId="77777777" w:rsidR="00ED7375" w:rsidRDefault="00000000">
            <w:r>
              <w:t>2743</w:t>
            </w:r>
          </w:p>
        </w:tc>
        <w:tc>
          <w:tcPr>
            <w:tcW w:w="941" w:type="dxa"/>
          </w:tcPr>
          <w:p w14:paraId="4E9C3514" w14:textId="77777777" w:rsidR="00ED7375" w:rsidRDefault="00000000">
            <w:r>
              <w:t>@billymankenya</w:t>
            </w:r>
          </w:p>
        </w:tc>
        <w:tc>
          <w:tcPr>
            <w:tcW w:w="403" w:type="dxa"/>
          </w:tcPr>
          <w:p w14:paraId="59AD2CB0" w14:textId="77777777" w:rsidR="00ED7375" w:rsidRDefault="00000000">
            <w:r>
              <w:t>2020-11-24 03:43:15</w:t>
            </w:r>
          </w:p>
        </w:tc>
        <w:tc>
          <w:tcPr>
            <w:tcW w:w="316" w:type="dxa"/>
          </w:tcPr>
          <w:p w14:paraId="63982F68" w14:textId="77777777" w:rsidR="00ED7375" w:rsidRDefault="00000000">
            <w:r>
              <w:t>0</w:t>
            </w:r>
          </w:p>
        </w:tc>
        <w:tc>
          <w:tcPr>
            <w:tcW w:w="354" w:type="dxa"/>
          </w:tcPr>
          <w:p w14:paraId="605F8FF5" w14:textId="77777777" w:rsidR="00ED7375" w:rsidRDefault="00000000">
            <w:r>
              <w:t>0</w:t>
            </w:r>
          </w:p>
        </w:tc>
        <w:tc>
          <w:tcPr>
            <w:tcW w:w="6528" w:type="dxa"/>
          </w:tcPr>
          <w:p w14:paraId="4D22886A" w14:textId="77777777" w:rsidR="00ED7375" w:rsidRDefault="00000000">
            <w:r>
              <w:t>Women can be hearless to other women</w:t>
            </w:r>
          </w:p>
        </w:tc>
      </w:tr>
      <w:tr w:rsidR="00ED7375" w14:paraId="5C38B0EF" w14:textId="77777777" w:rsidTr="001E6984">
        <w:tc>
          <w:tcPr>
            <w:tcW w:w="1199" w:type="dxa"/>
          </w:tcPr>
          <w:p w14:paraId="3E33C4CC" w14:textId="77777777" w:rsidR="00ED7375" w:rsidRDefault="00000000">
            <w:r>
              <w:t>2744</w:t>
            </w:r>
          </w:p>
        </w:tc>
        <w:tc>
          <w:tcPr>
            <w:tcW w:w="941" w:type="dxa"/>
          </w:tcPr>
          <w:p w14:paraId="6311AB30" w14:textId="77777777" w:rsidR="00ED7375" w:rsidRDefault="00000000">
            <w:r>
              <w:t>@VanessaRodriguez-jl9pu</w:t>
            </w:r>
          </w:p>
        </w:tc>
        <w:tc>
          <w:tcPr>
            <w:tcW w:w="403" w:type="dxa"/>
          </w:tcPr>
          <w:p w14:paraId="37E12B8D" w14:textId="77777777" w:rsidR="00ED7375" w:rsidRDefault="00000000">
            <w:r>
              <w:t>2020-11-24 03:24:18</w:t>
            </w:r>
          </w:p>
        </w:tc>
        <w:tc>
          <w:tcPr>
            <w:tcW w:w="316" w:type="dxa"/>
          </w:tcPr>
          <w:p w14:paraId="54509544" w14:textId="77777777" w:rsidR="00ED7375" w:rsidRDefault="00000000">
            <w:r>
              <w:t>1</w:t>
            </w:r>
          </w:p>
        </w:tc>
        <w:tc>
          <w:tcPr>
            <w:tcW w:w="354" w:type="dxa"/>
          </w:tcPr>
          <w:p w14:paraId="327B31C3" w14:textId="77777777" w:rsidR="00ED7375" w:rsidRDefault="00000000">
            <w:r>
              <w:t>0</w:t>
            </w:r>
          </w:p>
        </w:tc>
        <w:tc>
          <w:tcPr>
            <w:tcW w:w="6528" w:type="dxa"/>
          </w:tcPr>
          <w:p w14:paraId="3B30DA6F" w14:textId="77777777" w:rsidR="00ED7375" w:rsidRDefault="00000000">
            <w:r>
              <w:t>You are so brave, thank you for help to save the life of children</w:t>
            </w:r>
          </w:p>
        </w:tc>
      </w:tr>
      <w:tr w:rsidR="00ED7375" w14:paraId="109C4AE1" w14:textId="77777777" w:rsidTr="001E6984">
        <w:tc>
          <w:tcPr>
            <w:tcW w:w="1199" w:type="dxa"/>
          </w:tcPr>
          <w:p w14:paraId="05E8AE26" w14:textId="77777777" w:rsidR="00ED7375" w:rsidRDefault="00000000">
            <w:r>
              <w:t>2745</w:t>
            </w:r>
          </w:p>
        </w:tc>
        <w:tc>
          <w:tcPr>
            <w:tcW w:w="941" w:type="dxa"/>
          </w:tcPr>
          <w:p w14:paraId="4A6D9BCE" w14:textId="77777777" w:rsidR="00ED7375" w:rsidRDefault="00000000">
            <w:r>
              <w:t>@lj4286</w:t>
            </w:r>
          </w:p>
        </w:tc>
        <w:tc>
          <w:tcPr>
            <w:tcW w:w="403" w:type="dxa"/>
          </w:tcPr>
          <w:p w14:paraId="69FF09EC" w14:textId="77777777" w:rsidR="00ED7375" w:rsidRDefault="00000000">
            <w:r>
              <w:t>2020-11-24 03:14:00</w:t>
            </w:r>
          </w:p>
        </w:tc>
        <w:tc>
          <w:tcPr>
            <w:tcW w:w="316" w:type="dxa"/>
          </w:tcPr>
          <w:p w14:paraId="782C85A3" w14:textId="77777777" w:rsidR="00ED7375" w:rsidRDefault="00000000">
            <w:r>
              <w:t>0</w:t>
            </w:r>
          </w:p>
        </w:tc>
        <w:tc>
          <w:tcPr>
            <w:tcW w:w="354" w:type="dxa"/>
          </w:tcPr>
          <w:p w14:paraId="5F0FB56D" w14:textId="77777777" w:rsidR="00ED7375" w:rsidRDefault="00000000">
            <w:r>
              <w:t>0</w:t>
            </w:r>
          </w:p>
        </w:tc>
        <w:tc>
          <w:tcPr>
            <w:tcW w:w="6528" w:type="dxa"/>
          </w:tcPr>
          <w:p w14:paraId="78AFF022" w14:textId="77777777" w:rsidR="00ED7375" w:rsidRDefault="00000000">
            <w:r>
              <w:t>NOT OKAY AND THINGS NEED TO CHANGE. NOT YOUR RIGHT TO TAKE A CHILD FROM THEIR MOTHER. YOU HAVE NO CLUE THE PAIN YOU PLACE ON A MOTHER! IT HAS TO STOP!!!</w:t>
            </w:r>
          </w:p>
        </w:tc>
      </w:tr>
      <w:tr w:rsidR="00ED7375" w14:paraId="033563FC" w14:textId="77777777" w:rsidTr="001E6984">
        <w:tc>
          <w:tcPr>
            <w:tcW w:w="1199" w:type="dxa"/>
          </w:tcPr>
          <w:p w14:paraId="56F15D66" w14:textId="77777777" w:rsidR="00ED7375" w:rsidRDefault="00000000">
            <w:r>
              <w:t>2746</w:t>
            </w:r>
          </w:p>
        </w:tc>
        <w:tc>
          <w:tcPr>
            <w:tcW w:w="941" w:type="dxa"/>
          </w:tcPr>
          <w:p w14:paraId="0498ECB9" w14:textId="77777777" w:rsidR="00ED7375" w:rsidRDefault="00000000">
            <w:r>
              <w:t>@edethjames2758</w:t>
            </w:r>
          </w:p>
        </w:tc>
        <w:tc>
          <w:tcPr>
            <w:tcW w:w="403" w:type="dxa"/>
          </w:tcPr>
          <w:p w14:paraId="79BE2070" w14:textId="77777777" w:rsidR="00ED7375" w:rsidRDefault="00000000">
            <w:r>
              <w:t>2020-11-24 03:03:53</w:t>
            </w:r>
          </w:p>
        </w:tc>
        <w:tc>
          <w:tcPr>
            <w:tcW w:w="316" w:type="dxa"/>
          </w:tcPr>
          <w:p w14:paraId="0DEF617A" w14:textId="77777777" w:rsidR="00ED7375" w:rsidRDefault="00000000">
            <w:r>
              <w:t>1</w:t>
            </w:r>
          </w:p>
        </w:tc>
        <w:tc>
          <w:tcPr>
            <w:tcW w:w="354" w:type="dxa"/>
          </w:tcPr>
          <w:p w14:paraId="337B314E" w14:textId="77777777" w:rsidR="00ED7375" w:rsidRDefault="00000000">
            <w:r>
              <w:t>2</w:t>
            </w:r>
          </w:p>
        </w:tc>
        <w:tc>
          <w:tcPr>
            <w:tcW w:w="6528" w:type="dxa"/>
          </w:tcPr>
          <w:p w14:paraId="181F48B7" w14:textId="77777777" w:rsidR="00ED7375" w:rsidRDefault="00000000">
            <w:r>
              <w:t>If a BBC investigation will not implicate anyone, what will? Africa is doomed and this is happening all across the land. Very sad. Just makes me cry for mother land</w:t>
            </w:r>
          </w:p>
        </w:tc>
      </w:tr>
      <w:tr w:rsidR="00ED7375" w14:paraId="61CC9706" w14:textId="77777777" w:rsidTr="001E6984">
        <w:tc>
          <w:tcPr>
            <w:tcW w:w="1199" w:type="dxa"/>
          </w:tcPr>
          <w:p w14:paraId="3249634F" w14:textId="77777777" w:rsidR="00ED7375" w:rsidRDefault="00000000">
            <w:r>
              <w:t>2747</w:t>
            </w:r>
          </w:p>
        </w:tc>
        <w:tc>
          <w:tcPr>
            <w:tcW w:w="941" w:type="dxa"/>
          </w:tcPr>
          <w:p w14:paraId="4473A059" w14:textId="77777777" w:rsidR="00ED7375" w:rsidRDefault="00000000">
            <w:r>
              <w:t>@edethjames2758</w:t>
            </w:r>
          </w:p>
        </w:tc>
        <w:tc>
          <w:tcPr>
            <w:tcW w:w="403" w:type="dxa"/>
          </w:tcPr>
          <w:p w14:paraId="22DB4E3A" w14:textId="77777777" w:rsidR="00ED7375" w:rsidRDefault="00000000">
            <w:r>
              <w:t>2020-11-24 14:25:16</w:t>
            </w:r>
          </w:p>
        </w:tc>
        <w:tc>
          <w:tcPr>
            <w:tcW w:w="316" w:type="dxa"/>
          </w:tcPr>
          <w:p w14:paraId="5254BD05" w14:textId="77777777" w:rsidR="00ED7375" w:rsidRDefault="00000000">
            <w:r>
              <w:t>0</w:t>
            </w:r>
          </w:p>
        </w:tc>
        <w:tc>
          <w:tcPr>
            <w:tcW w:w="354" w:type="dxa"/>
          </w:tcPr>
          <w:p w14:paraId="17E43A44" w14:textId="77777777" w:rsidR="00ED7375" w:rsidRDefault="00ED7375"/>
        </w:tc>
        <w:tc>
          <w:tcPr>
            <w:tcW w:w="6528" w:type="dxa"/>
          </w:tcPr>
          <w:p w14:paraId="299C0730" w14:textId="77777777" w:rsidR="00ED7375" w:rsidRDefault="00000000">
            <w:r>
              <w:t>@Kai Halliwell That’s good news! I was basing my comments on the conclusion drawn by the journalist! You don’t have to get all worked up for that!</w:t>
            </w:r>
          </w:p>
        </w:tc>
      </w:tr>
      <w:tr w:rsidR="00ED7375" w14:paraId="6F1D6AAF" w14:textId="77777777" w:rsidTr="001E6984">
        <w:tc>
          <w:tcPr>
            <w:tcW w:w="1199" w:type="dxa"/>
          </w:tcPr>
          <w:p w14:paraId="00CAB22D" w14:textId="77777777" w:rsidR="00ED7375" w:rsidRDefault="00000000">
            <w:r>
              <w:t>2748</w:t>
            </w:r>
          </w:p>
        </w:tc>
        <w:tc>
          <w:tcPr>
            <w:tcW w:w="941" w:type="dxa"/>
          </w:tcPr>
          <w:p w14:paraId="7B221886" w14:textId="77777777" w:rsidR="00ED7375" w:rsidRDefault="00000000">
            <w:r>
              <w:t>@robloxgirlgamerhello483</w:t>
            </w:r>
          </w:p>
        </w:tc>
        <w:tc>
          <w:tcPr>
            <w:tcW w:w="403" w:type="dxa"/>
          </w:tcPr>
          <w:p w14:paraId="6613C504" w14:textId="77777777" w:rsidR="00ED7375" w:rsidRDefault="00000000">
            <w:r>
              <w:t>2020-11-24 14:51:07</w:t>
            </w:r>
          </w:p>
        </w:tc>
        <w:tc>
          <w:tcPr>
            <w:tcW w:w="316" w:type="dxa"/>
          </w:tcPr>
          <w:p w14:paraId="1F7A04E5" w14:textId="77777777" w:rsidR="00ED7375" w:rsidRDefault="00000000">
            <w:r>
              <w:t>0</w:t>
            </w:r>
          </w:p>
        </w:tc>
        <w:tc>
          <w:tcPr>
            <w:tcW w:w="354" w:type="dxa"/>
          </w:tcPr>
          <w:p w14:paraId="271A81E3" w14:textId="77777777" w:rsidR="00ED7375" w:rsidRDefault="00ED7375"/>
        </w:tc>
        <w:tc>
          <w:tcPr>
            <w:tcW w:w="6528" w:type="dxa"/>
          </w:tcPr>
          <w:p w14:paraId="3EF599E3" w14:textId="77777777" w:rsidR="00ED7375" w:rsidRDefault="00000000">
            <w:r>
              <w:t>Its not just Africa this happens everywhere.</w:t>
            </w:r>
          </w:p>
        </w:tc>
      </w:tr>
      <w:tr w:rsidR="00ED7375" w14:paraId="434B498E" w14:textId="77777777" w:rsidTr="001E6984">
        <w:tc>
          <w:tcPr>
            <w:tcW w:w="1199" w:type="dxa"/>
          </w:tcPr>
          <w:p w14:paraId="5692B7E1" w14:textId="77777777" w:rsidR="00ED7375" w:rsidRDefault="00000000">
            <w:r>
              <w:t>2749</w:t>
            </w:r>
          </w:p>
        </w:tc>
        <w:tc>
          <w:tcPr>
            <w:tcW w:w="941" w:type="dxa"/>
          </w:tcPr>
          <w:p w14:paraId="55A519C4" w14:textId="77777777" w:rsidR="00ED7375" w:rsidRDefault="00000000">
            <w:r>
              <w:t>@pinkgoji4332</w:t>
            </w:r>
          </w:p>
        </w:tc>
        <w:tc>
          <w:tcPr>
            <w:tcW w:w="403" w:type="dxa"/>
          </w:tcPr>
          <w:p w14:paraId="39DA44AD" w14:textId="77777777" w:rsidR="00ED7375" w:rsidRDefault="00000000">
            <w:r>
              <w:t>2020-11-24 02:50:55</w:t>
            </w:r>
          </w:p>
        </w:tc>
        <w:tc>
          <w:tcPr>
            <w:tcW w:w="316" w:type="dxa"/>
          </w:tcPr>
          <w:p w14:paraId="05897DD6" w14:textId="77777777" w:rsidR="00ED7375" w:rsidRDefault="00000000">
            <w:r>
              <w:t>1</w:t>
            </w:r>
          </w:p>
        </w:tc>
        <w:tc>
          <w:tcPr>
            <w:tcW w:w="354" w:type="dxa"/>
          </w:tcPr>
          <w:p w14:paraId="06AD3E2E" w14:textId="77777777" w:rsidR="00ED7375" w:rsidRDefault="00000000">
            <w:r>
              <w:t>0</w:t>
            </w:r>
          </w:p>
        </w:tc>
        <w:tc>
          <w:tcPr>
            <w:tcW w:w="6528" w:type="dxa"/>
          </w:tcPr>
          <w:p w14:paraId="3F373078" w14:textId="77777777" w:rsidR="00ED7375" w:rsidRDefault="00000000">
            <w:r>
              <w:t>Omgg I'm  crying i hope they go to hell 😭😭 i don't  understand  why they didn't  get arrested</w:t>
            </w:r>
          </w:p>
        </w:tc>
      </w:tr>
      <w:tr w:rsidR="00ED7375" w14:paraId="38684748" w14:textId="77777777" w:rsidTr="001E6984">
        <w:tc>
          <w:tcPr>
            <w:tcW w:w="1199" w:type="dxa"/>
          </w:tcPr>
          <w:p w14:paraId="3A519DE2" w14:textId="77777777" w:rsidR="00ED7375" w:rsidRDefault="00000000">
            <w:r>
              <w:t>2750</w:t>
            </w:r>
          </w:p>
        </w:tc>
        <w:tc>
          <w:tcPr>
            <w:tcW w:w="941" w:type="dxa"/>
          </w:tcPr>
          <w:p w14:paraId="6822C403" w14:textId="77777777" w:rsidR="00ED7375" w:rsidRDefault="00000000">
            <w:r>
              <w:t>@toughsuga2</w:t>
            </w:r>
          </w:p>
        </w:tc>
        <w:tc>
          <w:tcPr>
            <w:tcW w:w="403" w:type="dxa"/>
          </w:tcPr>
          <w:p w14:paraId="18C689EC" w14:textId="77777777" w:rsidR="00ED7375" w:rsidRDefault="00000000">
            <w:r>
              <w:t>2020-11-24 02:14:21</w:t>
            </w:r>
          </w:p>
        </w:tc>
        <w:tc>
          <w:tcPr>
            <w:tcW w:w="316" w:type="dxa"/>
          </w:tcPr>
          <w:p w14:paraId="13A5EC9E" w14:textId="77777777" w:rsidR="00ED7375" w:rsidRDefault="00000000">
            <w:r>
              <w:t>0</w:t>
            </w:r>
          </w:p>
        </w:tc>
        <w:tc>
          <w:tcPr>
            <w:tcW w:w="354" w:type="dxa"/>
          </w:tcPr>
          <w:p w14:paraId="5F73209E" w14:textId="77777777" w:rsidR="00ED7375" w:rsidRDefault="00000000">
            <w:r>
              <w:t>0</w:t>
            </w:r>
          </w:p>
        </w:tc>
        <w:tc>
          <w:tcPr>
            <w:tcW w:w="6528" w:type="dxa"/>
          </w:tcPr>
          <w:p w14:paraId="5EB74894" w14:textId="77777777" w:rsidR="00ED7375" w:rsidRDefault="00000000">
            <w:r>
              <w:t>😞</w:t>
            </w:r>
          </w:p>
        </w:tc>
      </w:tr>
      <w:tr w:rsidR="00ED7375" w14:paraId="69065DD2" w14:textId="77777777" w:rsidTr="001E6984">
        <w:tc>
          <w:tcPr>
            <w:tcW w:w="1199" w:type="dxa"/>
          </w:tcPr>
          <w:p w14:paraId="1383761E" w14:textId="77777777" w:rsidR="00ED7375" w:rsidRDefault="00000000">
            <w:r>
              <w:t>2751</w:t>
            </w:r>
          </w:p>
        </w:tc>
        <w:tc>
          <w:tcPr>
            <w:tcW w:w="941" w:type="dxa"/>
          </w:tcPr>
          <w:p w14:paraId="35571206" w14:textId="77777777" w:rsidR="00ED7375" w:rsidRDefault="00000000">
            <w:r>
              <w:t>@secretandbelch612</w:t>
            </w:r>
          </w:p>
        </w:tc>
        <w:tc>
          <w:tcPr>
            <w:tcW w:w="403" w:type="dxa"/>
          </w:tcPr>
          <w:p w14:paraId="685B41B3" w14:textId="77777777" w:rsidR="00ED7375" w:rsidRDefault="00000000">
            <w:r>
              <w:t>2020-11-24 02:01:25</w:t>
            </w:r>
          </w:p>
        </w:tc>
        <w:tc>
          <w:tcPr>
            <w:tcW w:w="316" w:type="dxa"/>
          </w:tcPr>
          <w:p w14:paraId="0FF461D9" w14:textId="77777777" w:rsidR="00ED7375" w:rsidRDefault="00000000">
            <w:r>
              <w:t>0</w:t>
            </w:r>
          </w:p>
        </w:tc>
        <w:tc>
          <w:tcPr>
            <w:tcW w:w="354" w:type="dxa"/>
          </w:tcPr>
          <w:p w14:paraId="2D5A71F0" w14:textId="77777777" w:rsidR="00ED7375" w:rsidRDefault="00000000">
            <w:r>
              <w:t>0</w:t>
            </w:r>
          </w:p>
        </w:tc>
        <w:tc>
          <w:tcPr>
            <w:tcW w:w="6528" w:type="dxa"/>
          </w:tcPr>
          <w:p w14:paraId="01D1CF32" w14:textId="77777777" w:rsidR="00ED7375" w:rsidRDefault="00000000">
            <w:r>
              <w:t>Wow</w:t>
            </w:r>
          </w:p>
        </w:tc>
      </w:tr>
      <w:tr w:rsidR="00ED7375" w14:paraId="2A94CF23" w14:textId="77777777" w:rsidTr="001E6984">
        <w:tc>
          <w:tcPr>
            <w:tcW w:w="1199" w:type="dxa"/>
          </w:tcPr>
          <w:p w14:paraId="344A2506" w14:textId="77777777" w:rsidR="00ED7375" w:rsidRDefault="00000000">
            <w:r>
              <w:t>2752</w:t>
            </w:r>
          </w:p>
        </w:tc>
        <w:tc>
          <w:tcPr>
            <w:tcW w:w="941" w:type="dxa"/>
          </w:tcPr>
          <w:p w14:paraId="1B7B1898" w14:textId="77777777" w:rsidR="00ED7375" w:rsidRDefault="00000000">
            <w:r>
              <w:t>@taniselanaecreations</w:t>
            </w:r>
          </w:p>
        </w:tc>
        <w:tc>
          <w:tcPr>
            <w:tcW w:w="403" w:type="dxa"/>
          </w:tcPr>
          <w:p w14:paraId="5C6B48A6" w14:textId="77777777" w:rsidR="00ED7375" w:rsidRDefault="00000000">
            <w:r>
              <w:t>2020-11-24 00:45:37</w:t>
            </w:r>
          </w:p>
        </w:tc>
        <w:tc>
          <w:tcPr>
            <w:tcW w:w="316" w:type="dxa"/>
          </w:tcPr>
          <w:p w14:paraId="1ACEE272" w14:textId="77777777" w:rsidR="00ED7375" w:rsidRDefault="00000000">
            <w:r>
              <w:t>0</w:t>
            </w:r>
          </w:p>
        </w:tc>
        <w:tc>
          <w:tcPr>
            <w:tcW w:w="354" w:type="dxa"/>
          </w:tcPr>
          <w:p w14:paraId="0DD1F699" w14:textId="77777777" w:rsidR="00ED7375" w:rsidRDefault="00000000">
            <w:r>
              <w:t>0</w:t>
            </w:r>
          </w:p>
        </w:tc>
        <w:tc>
          <w:tcPr>
            <w:tcW w:w="6528" w:type="dxa"/>
          </w:tcPr>
          <w:p w14:paraId="4AEE147D" w14:textId="77777777" w:rsidR="00ED7375" w:rsidRDefault="00000000">
            <w:r>
              <w:t>Kumba'Yah (Arise Come Yah) our ABBA. ... This has to end. Please.</w:t>
            </w:r>
          </w:p>
        </w:tc>
      </w:tr>
      <w:tr w:rsidR="00ED7375" w14:paraId="11EC8F0A" w14:textId="77777777" w:rsidTr="001E6984">
        <w:tc>
          <w:tcPr>
            <w:tcW w:w="1199" w:type="dxa"/>
          </w:tcPr>
          <w:p w14:paraId="29DB2F62" w14:textId="77777777" w:rsidR="00ED7375" w:rsidRDefault="00000000">
            <w:r>
              <w:t>2753</w:t>
            </w:r>
          </w:p>
        </w:tc>
        <w:tc>
          <w:tcPr>
            <w:tcW w:w="941" w:type="dxa"/>
          </w:tcPr>
          <w:p w14:paraId="58B588E2" w14:textId="77777777" w:rsidR="00ED7375" w:rsidRDefault="00000000">
            <w:r>
              <w:t>@Vrlobrza</w:t>
            </w:r>
          </w:p>
        </w:tc>
        <w:tc>
          <w:tcPr>
            <w:tcW w:w="403" w:type="dxa"/>
          </w:tcPr>
          <w:p w14:paraId="47512E7A" w14:textId="77777777" w:rsidR="00ED7375" w:rsidRDefault="00000000">
            <w:r>
              <w:t>2020-11-24 00:44:31</w:t>
            </w:r>
          </w:p>
        </w:tc>
        <w:tc>
          <w:tcPr>
            <w:tcW w:w="316" w:type="dxa"/>
          </w:tcPr>
          <w:p w14:paraId="1070D923" w14:textId="77777777" w:rsidR="00ED7375" w:rsidRDefault="00000000">
            <w:r>
              <w:t>0</w:t>
            </w:r>
          </w:p>
        </w:tc>
        <w:tc>
          <w:tcPr>
            <w:tcW w:w="354" w:type="dxa"/>
          </w:tcPr>
          <w:p w14:paraId="5446CCE2" w14:textId="77777777" w:rsidR="00ED7375" w:rsidRDefault="00000000">
            <w:r>
              <w:t>0</w:t>
            </w:r>
          </w:p>
        </w:tc>
        <w:tc>
          <w:tcPr>
            <w:tcW w:w="6528" w:type="dxa"/>
          </w:tcPr>
          <w:p w14:paraId="3B2EEAA5" w14:textId="77777777" w:rsidR="00ED7375" w:rsidRDefault="00000000">
            <w:r>
              <w:t>This is disturbing, they had a stolen child on the camera and they haven't retrieved it. They have all the people involved on the camera, and nothing happens. Disgusting.</w:t>
            </w:r>
          </w:p>
        </w:tc>
      </w:tr>
      <w:tr w:rsidR="00ED7375" w14:paraId="63ACC3E1" w14:textId="77777777" w:rsidTr="001E6984">
        <w:tc>
          <w:tcPr>
            <w:tcW w:w="1199" w:type="dxa"/>
          </w:tcPr>
          <w:p w14:paraId="3B3836F8" w14:textId="77777777" w:rsidR="00ED7375" w:rsidRDefault="00000000">
            <w:r>
              <w:t>2754</w:t>
            </w:r>
          </w:p>
        </w:tc>
        <w:tc>
          <w:tcPr>
            <w:tcW w:w="941" w:type="dxa"/>
          </w:tcPr>
          <w:p w14:paraId="76A194BE" w14:textId="77777777" w:rsidR="00ED7375" w:rsidRDefault="00000000">
            <w:r>
              <w:t>@804reezy</w:t>
            </w:r>
          </w:p>
        </w:tc>
        <w:tc>
          <w:tcPr>
            <w:tcW w:w="403" w:type="dxa"/>
          </w:tcPr>
          <w:p w14:paraId="2FD43642" w14:textId="77777777" w:rsidR="00ED7375" w:rsidRDefault="00000000">
            <w:r>
              <w:t>2020-11-24 00:38:33</w:t>
            </w:r>
          </w:p>
        </w:tc>
        <w:tc>
          <w:tcPr>
            <w:tcW w:w="316" w:type="dxa"/>
          </w:tcPr>
          <w:p w14:paraId="7B3257EB" w14:textId="77777777" w:rsidR="00ED7375" w:rsidRDefault="00000000">
            <w:r>
              <w:t>4</w:t>
            </w:r>
          </w:p>
        </w:tc>
        <w:tc>
          <w:tcPr>
            <w:tcW w:w="354" w:type="dxa"/>
          </w:tcPr>
          <w:p w14:paraId="5563B952" w14:textId="77777777" w:rsidR="00ED7375" w:rsidRDefault="00000000">
            <w:r>
              <w:t>0</w:t>
            </w:r>
          </w:p>
        </w:tc>
        <w:tc>
          <w:tcPr>
            <w:tcW w:w="6528" w:type="dxa"/>
          </w:tcPr>
          <w:p w14:paraId="6DC96ECE" w14:textId="77777777" w:rsidR="00ED7375" w:rsidRDefault="00000000">
            <w:r>
              <w:t>THIS SO SAD,BLESS THOSE BABIES,NO TELLN WHAT HAPPEN TO SOME OF THEM...MESS UP WORLD WE LIVE IN.</w:t>
            </w:r>
          </w:p>
        </w:tc>
      </w:tr>
      <w:tr w:rsidR="00ED7375" w14:paraId="5A413CE2" w14:textId="77777777" w:rsidTr="001E6984">
        <w:tc>
          <w:tcPr>
            <w:tcW w:w="1199" w:type="dxa"/>
          </w:tcPr>
          <w:p w14:paraId="75E37011" w14:textId="77777777" w:rsidR="00ED7375" w:rsidRDefault="00000000">
            <w:r>
              <w:t>2755</w:t>
            </w:r>
          </w:p>
        </w:tc>
        <w:tc>
          <w:tcPr>
            <w:tcW w:w="941" w:type="dxa"/>
          </w:tcPr>
          <w:p w14:paraId="314F3A82" w14:textId="77777777" w:rsidR="00ED7375" w:rsidRDefault="00000000">
            <w:r>
              <w:t>@emilyjaneleightonporter5367</w:t>
            </w:r>
          </w:p>
        </w:tc>
        <w:tc>
          <w:tcPr>
            <w:tcW w:w="403" w:type="dxa"/>
          </w:tcPr>
          <w:p w14:paraId="47844A4B" w14:textId="77777777" w:rsidR="00ED7375" w:rsidRDefault="00000000">
            <w:r>
              <w:t>2020-11-24 00:24:59</w:t>
            </w:r>
          </w:p>
        </w:tc>
        <w:tc>
          <w:tcPr>
            <w:tcW w:w="316" w:type="dxa"/>
          </w:tcPr>
          <w:p w14:paraId="3922FA82" w14:textId="77777777" w:rsidR="00ED7375" w:rsidRDefault="00000000">
            <w:r>
              <w:t>0</w:t>
            </w:r>
          </w:p>
        </w:tc>
        <w:tc>
          <w:tcPr>
            <w:tcW w:w="354" w:type="dxa"/>
          </w:tcPr>
          <w:p w14:paraId="0DF13036" w14:textId="77777777" w:rsidR="00ED7375" w:rsidRDefault="00000000">
            <w:r>
              <w:t>0</w:t>
            </w:r>
          </w:p>
        </w:tc>
        <w:tc>
          <w:tcPr>
            <w:tcW w:w="6528" w:type="dxa"/>
          </w:tcPr>
          <w:p w14:paraId="78D33911" w14:textId="77777777" w:rsidR="00ED7375" w:rsidRDefault="00000000">
            <w:r>
              <w:t>I know there are people desperate for children but please whatever you do do not steal other women’s babies it’s evil pure wicked there is a place in hell for anybody who steals peoples children unacceptable children need to be free these poor mothers 😭😭😭😭😭💔💔💔💔💔💔💔 poor mothers they might have been trying for a long time to have a baby</w:t>
            </w:r>
          </w:p>
        </w:tc>
      </w:tr>
      <w:tr w:rsidR="00ED7375" w14:paraId="01629215" w14:textId="77777777" w:rsidTr="001E6984">
        <w:tc>
          <w:tcPr>
            <w:tcW w:w="1199" w:type="dxa"/>
          </w:tcPr>
          <w:p w14:paraId="13C97FBF" w14:textId="77777777" w:rsidR="00ED7375" w:rsidRDefault="00000000">
            <w:r>
              <w:t>2756</w:t>
            </w:r>
          </w:p>
        </w:tc>
        <w:tc>
          <w:tcPr>
            <w:tcW w:w="941" w:type="dxa"/>
          </w:tcPr>
          <w:p w14:paraId="34368D77" w14:textId="77777777" w:rsidR="00ED7375" w:rsidRDefault="00000000">
            <w:r>
              <w:t>@watergang1358</w:t>
            </w:r>
          </w:p>
        </w:tc>
        <w:tc>
          <w:tcPr>
            <w:tcW w:w="403" w:type="dxa"/>
          </w:tcPr>
          <w:p w14:paraId="2BDDE839" w14:textId="77777777" w:rsidR="00ED7375" w:rsidRDefault="00000000">
            <w:r>
              <w:t>2020-11-24 00:17:41</w:t>
            </w:r>
          </w:p>
        </w:tc>
        <w:tc>
          <w:tcPr>
            <w:tcW w:w="316" w:type="dxa"/>
          </w:tcPr>
          <w:p w14:paraId="7B228BF3" w14:textId="77777777" w:rsidR="00ED7375" w:rsidRDefault="00000000">
            <w:r>
              <w:t>0</w:t>
            </w:r>
          </w:p>
        </w:tc>
        <w:tc>
          <w:tcPr>
            <w:tcW w:w="354" w:type="dxa"/>
          </w:tcPr>
          <w:p w14:paraId="775FE0C9" w14:textId="77777777" w:rsidR="00ED7375" w:rsidRDefault="00000000">
            <w:r>
              <w:t>0</w:t>
            </w:r>
          </w:p>
        </w:tc>
        <w:tc>
          <w:tcPr>
            <w:tcW w:w="6528" w:type="dxa"/>
          </w:tcPr>
          <w:p w14:paraId="343F746F" w14:textId="77777777" w:rsidR="00ED7375" w:rsidRDefault="00000000">
            <w:r>
              <w:t>These babies are probably headed straight to American elite pizza gate parties and underground facilities to join the adrenochrome processing.Very sad and scary.</w:t>
            </w:r>
          </w:p>
        </w:tc>
      </w:tr>
      <w:tr w:rsidR="00ED7375" w14:paraId="0C1200C4" w14:textId="77777777" w:rsidTr="001E6984">
        <w:tc>
          <w:tcPr>
            <w:tcW w:w="1199" w:type="dxa"/>
          </w:tcPr>
          <w:p w14:paraId="3D8AD53E" w14:textId="77777777" w:rsidR="00ED7375" w:rsidRDefault="00000000">
            <w:r>
              <w:t>2757</w:t>
            </w:r>
          </w:p>
        </w:tc>
        <w:tc>
          <w:tcPr>
            <w:tcW w:w="941" w:type="dxa"/>
          </w:tcPr>
          <w:p w14:paraId="12238C69" w14:textId="77777777" w:rsidR="00ED7375" w:rsidRDefault="00000000">
            <w:r>
              <w:t>@eunicegacoka4535</w:t>
            </w:r>
          </w:p>
        </w:tc>
        <w:tc>
          <w:tcPr>
            <w:tcW w:w="403" w:type="dxa"/>
          </w:tcPr>
          <w:p w14:paraId="78CE51C3" w14:textId="77777777" w:rsidR="00ED7375" w:rsidRDefault="00000000">
            <w:r>
              <w:t>2020-11-23 23:57:57</w:t>
            </w:r>
          </w:p>
        </w:tc>
        <w:tc>
          <w:tcPr>
            <w:tcW w:w="316" w:type="dxa"/>
          </w:tcPr>
          <w:p w14:paraId="1E2399D5" w14:textId="77777777" w:rsidR="00ED7375" w:rsidRDefault="00000000">
            <w:r>
              <w:t>0</w:t>
            </w:r>
          </w:p>
        </w:tc>
        <w:tc>
          <w:tcPr>
            <w:tcW w:w="354" w:type="dxa"/>
          </w:tcPr>
          <w:p w14:paraId="56D13ABF" w14:textId="77777777" w:rsidR="00ED7375" w:rsidRDefault="00000000">
            <w:r>
              <w:t>0</w:t>
            </w:r>
          </w:p>
        </w:tc>
        <w:tc>
          <w:tcPr>
            <w:tcW w:w="6528" w:type="dxa"/>
          </w:tcPr>
          <w:p w14:paraId="33C79E55" w14:textId="77777777" w:rsidR="00ED7375" w:rsidRDefault="00000000">
            <w:r>
              <w:t>This documentary did not accomplish anything. Neither Anita or Fred were arrested. They should have taken the baby Anita had. Why did they let her go with the baby she had stolen? Why was Feed not arrested on the day he received the payment?</w:t>
            </w:r>
          </w:p>
        </w:tc>
      </w:tr>
      <w:tr w:rsidR="00ED7375" w14:paraId="144DCAC2" w14:textId="77777777" w:rsidTr="001E6984">
        <w:tc>
          <w:tcPr>
            <w:tcW w:w="1199" w:type="dxa"/>
          </w:tcPr>
          <w:p w14:paraId="29B42989" w14:textId="77777777" w:rsidR="00ED7375" w:rsidRDefault="00000000">
            <w:r>
              <w:t>2758</w:t>
            </w:r>
          </w:p>
        </w:tc>
        <w:tc>
          <w:tcPr>
            <w:tcW w:w="941" w:type="dxa"/>
          </w:tcPr>
          <w:p w14:paraId="7FAA276F" w14:textId="77777777" w:rsidR="00ED7375" w:rsidRDefault="00000000">
            <w:r>
              <w:t>@joskinner1442</w:t>
            </w:r>
          </w:p>
        </w:tc>
        <w:tc>
          <w:tcPr>
            <w:tcW w:w="403" w:type="dxa"/>
          </w:tcPr>
          <w:p w14:paraId="3DB7D625" w14:textId="77777777" w:rsidR="00ED7375" w:rsidRDefault="00000000">
            <w:r>
              <w:t>2020-11-23 23:51:32</w:t>
            </w:r>
          </w:p>
        </w:tc>
        <w:tc>
          <w:tcPr>
            <w:tcW w:w="316" w:type="dxa"/>
          </w:tcPr>
          <w:p w14:paraId="509F16FE" w14:textId="77777777" w:rsidR="00ED7375" w:rsidRDefault="00000000">
            <w:r>
              <w:t>0</w:t>
            </w:r>
          </w:p>
        </w:tc>
        <w:tc>
          <w:tcPr>
            <w:tcW w:w="354" w:type="dxa"/>
          </w:tcPr>
          <w:p w14:paraId="0241E80B" w14:textId="77777777" w:rsidR="00ED7375" w:rsidRDefault="00000000">
            <w:r>
              <w:t>0</w:t>
            </w:r>
          </w:p>
        </w:tc>
        <w:tc>
          <w:tcPr>
            <w:tcW w:w="6528" w:type="dxa"/>
          </w:tcPr>
          <w:p w14:paraId="356F9256" w14:textId="77777777" w:rsidR="00ED7375" w:rsidRDefault="00000000">
            <w:r>
              <w:t>I hate to say SRA these people are evil</w:t>
            </w:r>
          </w:p>
        </w:tc>
      </w:tr>
      <w:tr w:rsidR="00ED7375" w14:paraId="5269EFAB" w14:textId="77777777" w:rsidTr="001E6984">
        <w:tc>
          <w:tcPr>
            <w:tcW w:w="1199" w:type="dxa"/>
          </w:tcPr>
          <w:p w14:paraId="076832F8" w14:textId="77777777" w:rsidR="00ED7375" w:rsidRDefault="00000000">
            <w:r>
              <w:t>2759</w:t>
            </w:r>
          </w:p>
        </w:tc>
        <w:tc>
          <w:tcPr>
            <w:tcW w:w="941" w:type="dxa"/>
          </w:tcPr>
          <w:p w14:paraId="43781A4D" w14:textId="77777777" w:rsidR="00ED7375" w:rsidRDefault="00000000">
            <w:r>
              <w:t>@babygirl5299</w:t>
            </w:r>
          </w:p>
        </w:tc>
        <w:tc>
          <w:tcPr>
            <w:tcW w:w="403" w:type="dxa"/>
          </w:tcPr>
          <w:p w14:paraId="7195DD60" w14:textId="77777777" w:rsidR="00ED7375" w:rsidRDefault="00000000">
            <w:r>
              <w:t>2020-11-23 23:10:55</w:t>
            </w:r>
          </w:p>
        </w:tc>
        <w:tc>
          <w:tcPr>
            <w:tcW w:w="316" w:type="dxa"/>
          </w:tcPr>
          <w:p w14:paraId="1D5AB12D" w14:textId="77777777" w:rsidR="00ED7375" w:rsidRDefault="00000000">
            <w:r>
              <w:t>1</w:t>
            </w:r>
          </w:p>
        </w:tc>
        <w:tc>
          <w:tcPr>
            <w:tcW w:w="354" w:type="dxa"/>
          </w:tcPr>
          <w:p w14:paraId="3B4BC438" w14:textId="77777777" w:rsidR="00ED7375" w:rsidRDefault="00000000">
            <w:r>
              <w:t>0</w:t>
            </w:r>
          </w:p>
        </w:tc>
        <w:tc>
          <w:tcPr>
            <w:tcW w:w="6528" w:type="dxa"/>
          </w:tcPr>
          <w:p w14:paraId="64B36D03" w14:textId="77777777" w:rsidR="00ED7375" w:rsidRDefault="00000000">
            <w:r>
              <w:t>Has to stop stop these MEN</w:t>
            </w:r>
          </w:p>
        </w:tc>
      </w:tr>
      <w:tr w:rsidR="00ED7375" w14:paraId="0422EC58" w14:textId="77777777" w:rsidTr="001E6984">
        <w:tc>
          <w:tcPr>
            <w:tcW w:w="1199" w:type="dxa"/>
          </w:tcPr>
          <w:p w14:paraId="451C5C52" w14:textId="77777777" w:rsidR="00ED7375" w:rsidRDefault="00000000">
            <w:r>
              <w:t>2760</w:t>
            </w:r>
          </w:p>
        </w:tc>
        <w:tc>
          <w:tcPr>
            <w:tcW w:w="941" w:type="dxa"/>
          </w:tcPr>
          <w:p w14:paraId="6C0E9086" w14:textId="77777777" w:rsidR="00ED7375" w:rsidRDefault="00000000">
            <w:r>
              <w:t>@samuelmbugua7165</w:t>
            </w:r>
          </w:p>
        </w:tc>
        <w:tc>
          <w:tcPr>
            <w:tcW w:w="403" w:type="dxa"/>
          </w:tcPr>
          <w:p w14:paraId="05CB639D" w14:textId="77777777" w:rsidR="00ED7375" w:rsidRDefault="00000000">
            <w:r>
              <w:t>2020-11-23 23:01:50</w:t>
            </w:r>
          </w:p>
        </w:tc>
        <w:tc>
          <w:tcPr>
            <w:tcW w:w="316" w:type="dxa"/>
          </w:tcPr>
          <w:p w14:paraId="66B9261F" w14:textId="77777777" w:rsidR="00ED7375" w:rsidRDefault="00000000">
            <w:r>
              <w:t>0</w:t>
            </w:r>
          </w:p>
        </w:tc>
        <w:tc>
          <w:tcPr>
            <w:tcW w:w="354" w:type="dxa"/>
          </w:tcPr>
          <w:p w14:paraId="67F853EB" w14:textId="77777777" w:rsidR="00ED7375" w:rsidRDefault="00000000">
            <w:r>
              <w:t>0</w:t>
            </w:r>
          </w:p>
        </w:tc>
        <w:tc>
          <w:tcPr>
            <w:tcW w:w="6528" w:type="dxa"/>
          </w:tcPr>
          <w:p w14:paraId="3CB84459" w14:textId="77777777" w:rsidR="00ED7375" w:rsidRDefault="00000000">
            <w:r>
              <w:t>So what the eff are the police doing about this. In as much as they've brought light to what's happening.. The narrator could've prevented that one child from being sold. It's so disheartening.</w:t>
            </w:r>
          </w:p>
        </w:tc>
      </w:tr>
      <w:tr w:rsidR="00ED7375" w14:paraId="0CE319A3" w14:textId="77777777" w:rsidTr="001E6984">
        <w:tc>
          <w:tcPr>
            <w:tcW w:w="1199" w:type="dxa"/>
          </w:tcPr>
          <w:p w14:paraId="4AD18F8F" w14:textId="77777777" w:rsidR="00ED7375" w:rsidRDefault="00000000">
            <w:r>
              <w:t>2761</w:t>
            </w:r>
          </w:p>
        </w:tc>
        <w:tc>
          <w:tcPr>
            <w:tcW w:w="941" w:type="dxa"/>
          </w:tcPr>
          <w:p w14:paraId="647D4580" w14:textId="77777777" w:rsidR="00ED7375" w:rsidRDefault="00000000">
            <w:r>
              <w:t>@michellehughes3665</w:t>
            </w:r>
          </w:p>
        </w:tc>
        <w:tc>
          <w:tcPr>
            <w:tcW w:w="403" w:type="dxa"/>
          </w:tcPr>
          <w:p w14:paraId="34E03690" w14:textId="77777777" w:rsidR="00ED7375" w:rsidRDefault="00000000">
            <w:r>
              <w:t>2020-11-23 22:56:13</w:t>
            </w:r>
          </w:p>
        </w:tc>
        <w:tc>
          <w:tcPr>
            <w:tcW w:w="316" w:type="dxa"/>
          </w:tcPr>
          <w:p w14:paraId="1899FDD8" w14:textId="77777777" w:rsidR="00ED7375" w:rsidRDefault="00000000">
            <w:r>
              <w:t>0</w:t>
            </w:r>
          </w:p>
        </w:tc>
        <w:tc>
          <w:tcPr>
            <w:tcW w:w="354" w:type="dxa"/>
          </w:tcPr>
          <w:p w14:paraId="66ABFE8A" w14:textId="77777777" w:rsidR="00ED7375" w:rsidRDefault="00000000">
            <w:r>
              <w:t>0</w:t>
            </w:r>
          </w:p>
        </w:tc>
        <w:tc>
          <w:tcPr>
            <w:tcW w:w="6528" w:type="dxa"/>
          </w:tcPr>
          <w:p w14:paraId="6F50E160" w14:textId="77777777" w:rsidR="00ED7375" w:rsidRDefault="00000000">
            <w:r>
              <w:t>Kenyan police why</w:t>
            </w:r>
          </w:p>
        </w:tc>
      </w:tr>
      <w:tr w:rsidR="00ED7375" w14:paraId="0148A3D1" w14:textId="77777777" w:rsidTr="001E6984">
        <w:tc>
          <w:tcPr>
            <w:tcW w:w="1199" w:type="dxa"/>
          </w:tcPr>
          <w:p w14:paraId="7F5B3C22" w14:textId="77777777" w:rsidR="00ED7375" w:rsidRDefault="00000000">
            <w:r>
              <w:t>2762</w:t>
            </w:r>
          </w:p>
        </w:tc>
        <w:tc>
          <w:tcPr>
            <w:tcW w:w="941" w:type="dxa"/>
          </w:tcPr>
          <w:p w14:paraId="6A1ECDD9" w14:textId="77777777" w:rsidR="00ED7375" w:rsidRDefault="00000000">
            <w:r>
              <w:t>@blessinggakii9708</w:t>
            </w:r>
          </w:p>
        </w:tc>
        <w:tc>
          <w:tcPr>
            <w:tcW w:w="403" w:type="dxa"/>
          </w:tcPr>
          <w:p w14:paraId="3ACBF472" w14:textId="77777777" w:rsidR="00ED7375" w:rsidRDefault="00000000">
            <w:r>
              <w:t>2020-11-23 22:08:31</w:t>
            </w:r>
          </w:p>
        </w:tc>
        <w:tc>
          <w:tcPr>
            <w:tcW w:w="316" w:type="dxa"/>
          </w:tcPr>
          <w:p w14:paraId="3D6D817F" w14:textId="77777777" w:rsidR="00ED7375" w:rsidRDefault="00000000">
            <w:r>
              <w:t>0</w:t>
            </w:r>
          </w:p>
        </w:tc>
        <w:tc>
          <w:tcPr>
            <w:tcW w:w="354" w:type="dxa"/>
          </w:tcPr>
          <w:p w14:paraId="2D0DB4F0" w14:textId="77777777" w:rsidR="00ED7375" w:rsidRDefault="00000000">
            <w:r>
              <w:t>0</w:t>
            </w:r>
          </w:p>
        </w:tc>
        <w:tc>
          <w:tcPr>
            <w:tcW w:w="6528" w:type="dxa"/>
          </w:tcPr>
          <w:p w14:paraId="01E31FD3" w14:textId="77777777" w:rsidR="00ED7375" w:rsidRDefault="00000000">
            <w:r>
              <w:t>So what was the point of documenting this without us seeing them arrested. For what..</w:t>
            </w:r>
          </w:p>
        </w:tc>
      </w:tr>
      <w:tr w:rsidR="00ED7375" w14:paraId="232CB50B" w14:textId="77777777" w:rsidTr="001E6984">
        <w:tc>
          <w:tcPr>
            <w:tcW w:w="1199" w:type="dxa"/>
          </w:tcPr>
          <w:p w14:paraId="5AC14B50" w14:textId="77777777" w:rsidR="00ED7375" w:rsidRDefault="00000000">
            <w:r>
              <w:t>2763</w:t>
            </w:r>
          </w:p>
        </w:tc>
        <w:tc>
          <w:tcPr>
            <w:tcW w:w="941" w:type="dxa"/>
          </w:tcPr>
          <w:p w14:paraId="44732A5A" w14:textId="77777777" w:rsidR="00ED7375" w:rsidRDefault="00000000">
            <w:r>
              <w:t>@jeweltatum2502</w:t>
            </w:r>
          </w:p>
        </w:tc>
        <w:tc>
          <w:tcPr>
            <w:tcW w:w="403" w:type="dxa"/>
          </w:tcPr>
          <w:p w14:paraId="112C93D1" w14:textId="77777777" w:rsidR="00ED7375" w:rsidRDefault="00000000">
            <w:r>
              <w:t>2020-11-23 21:46:23</w:t>
            </w:r>
          </w:p>
        </w:tc>
        <w:tc>
          <w:tcPr>
            <w:tcW w:w="316" w:type="dxa"/>
          </w:tcPr>
          <w:p w14:paraId="762F7996" w14:textId="77777777" w:rsidR="00ED7375" w:rsidRDefault="00000000">
            <w:r>
              <w:t>0</w:t>
            </w:r>
          </w:p>
        </w:tc>
        <w:tc>
          <w:tcPr>
            <w:tcW w:w="354" w:type="dxa"/>
          </w:tcPr>
          <w:p w14:paraId="16586655" w14:textId="77777777" w:rsidR="00ED7375" w:rsidRDefault="00000000">
            <w:r>
              <w:t>0</w:t>
            </w:r>
          </w:p>
        </w:tc>
        <w:tc>
          <w:tcPr>
            <w:tcW w:w="6528" w:type="dxa"/>
          </w:tcPr>
          <w:p w14:paraId="585A81A6" w14:textId="77777777" w:rsidR="00ED7375" w:rsidRDefault="00000000">
            <w:r>
              <w:t>Sick people</w:t>
            </w:r>
          </w:p>
        </w:tc>
      </w:tr>
      <w:tr w:rsidR="00ED7375" w14:paraId="7C2B82C2" w14:textId="77777777" w:rsidTr="001E6984">
        <w:tc>
          <w:tcPr>
            <w:tcW w:w="1199" w:type="dxa"/>
          </w:tcPr>
          <w:p w14:paraId="052A2484" w14:textId="77777777" w:rsidR="00ED7375" w:rsidRDefault="00000000">
            <w:r>
              <w:t>2764</w:t>
            </w:r>
          </w:p>
        </w:tc>
        <w:tc>
          <w:tcPr>
            <w:tcW w:w="941" w:type="dxa"/>
          </w:tcPr>
          <w:p w14:paraId="3CC7944D" w14:textId="77777777" w:rsidR="00ED7375" w:rsidRDefault="00000000">
            <w:r>
              <w:t>@sarar1106</w:t>
            </w:r>
          </w:p>
        </w:tc>
        <w:tc>
          <w:tcPr>
            <w:tcW w:w="403" w:type="dxa"/>
          </w:tcPr>
          <w:p w14:paraId="4F91183A" w14:textId="77777777" w:rsidR="00ED7375" w:rsidRDefault="00000000">
            <w:r>
              <w:t>2020-11-23 21:12:55</w:t>
            </w:r>
          </w:p>
        </w:tc>
        <w:tc>
          <w:tcPr>
            <w:tcW w:w="316" w:type="dxa"/>
          </w:tcPr>
          <w:p w14:paraId="0C5B4323" w14:textId="77777777" w:rsidR="00ED7375" w:rsidRDefault="00000000">
            <w:r>
              <w:t>0</w:t>
            </w:r>
          </w:p>
        </w:tc>
        <w:tc>
          <w:tcPr>
            <w:tcW w:w="354" w:type="dxa"/>
          </w:tcPr>
          <w:p w14:paraId="242B55EE" w14:textId="77777777" w:rsidR="00ED7375" w:rsidRDefault="00000000">
            <w:r>
              <w:t>0</w:t>
            </w:r>
          </w:p>
        </w:tc>
        <w:tc>
          <w:tcPr>
            <w:tcW w:w="6528" w:type="dxa"/>
          </w:tcPr>
          <w:p w14:paraId="2D8C587D" w14:textId="77777777" w:rsidR="00ED7375" w:rsidRDefault="00000000">
            <w:r>
              <w:t>I thought the title was a metaphor. 2min into it, I'm heartbroken specially for all the children who suffer.</w:t>
            </w:r>
          </w:p>
        </w:tc>
      </w:tr>
      <w:tr w:rsidR="00ED7375" w14:paraId="5E53784F" w14:textId="77777777" w:rsidTr="001E6984">
        <w:tc>
          <w:tcPr>
            <w:tcW w:w="1199" w:type="dxa"/>
          </w:tcPr>
          <w:p w14:paraId="2C443407" w14:textId="77777777" w:rsidR="00ED7375" w:rsidRDefault="00000000">
            <w:r>
              <w:t>2765</w:t>
            </w:r>
          </w:p>
        </w:tc>
        <w:tc>
          <w:tcPr>
            <w:tcW w:w="941" w:type="dxa"/>
          </w:tcPr>
          <w:p w14:paraId="4F8CCB95" w14:textId="77777777" w:rsidR="00ED7375" w:rsidRDefault="00000000">
            <w:r>
              <w:t>@halimamis4236</w:t>
            </w:r>
          </w:p>
        </w:tc>
        <w:tc>
          <w:tcPr>
            <w:tcW w:w="403" w:type="dxa"/>
          </w:tcPr>
          <w:p w14:paraId="676AE134" w14:textId="77777777" w:rsidR="00ED7375" w:rsidRDefault="00000000">
            <w:r>
              <w:t>2020-11-23 21:05:44</w:t>
            </w:r>
          </w:p>
        </w:tc>
        <w:tc>
          <w:tcPr>
            <w:tcW w:w="316" w:type="dxa"/>
          </w:tcPr>
          <w:p w14:paraId="0A4E6C13" w14:textId="77777777" w:rsidR="00ED7375" w:rsidRDefault="00000000">
            <w:r>
              <w:t>0</w:t>
            </w:r>
          </w:p>
        </w:tc>
        <w:tc>
          <w:tcPr>
            <w:tcW w:w="354" w:type="dxa"/>
          </w:tcPr>
          <w:p w14:paraId="7D94C2C1" w14:textId="77777777" w:rsidR="00ED7375" w:rsidRDefault="00000000">
            <w:r>
              <w:t>0</w:t>
            </w:r>
          </w:p>
        </w:tc>
        <w:tc>
          <w:tcPr>
            <w:tcW w:w="6528" w:type="dxa"/>
          </w:tcPr>
          <w:p w14:paraId="4F006C9C" w14:textId="77777777" w:rsidR="00ED7375" w:rsidRDefault="00000000">
            <w:r>
              <w:t>Kenyan government wanashinda wakisema B.B.I jamani hii ni haki kweli😒😏</w:t>
            </w:r>
          </w:p>
        </w:tc>
      </w:tr>
      <w:tr w:rsidR="00ED7375" w14:paraId="1E53894F" w14:textId="77777777" w:rsidTr="001E6984">
        <w:tc>
          <w:tcPr>
            <w:tcW w:w="1199" w:type="dxa"/>
          </w:tcPr>
          <w:p w14:paraId="433B4E28" w14:textId="77777777" w:rsidR="00ED7375" w:rsidRDefault="00000000">
            <w:r>
              <w:t>2766</w:t>
            </w:r>
          </w:p>
        </w:tc>
        <w:tc>
          <w:tcPr>
            <w:tcW w:w="941" w:type="dxa"/>
          </w:tcPr>
          <w:p w14:paraId="55323E1B" w14:textId="77777777" w:rsidR="00ED7375" w:rsidRDefault="00000000">
            <w:r>
              <w:t>@paulinenjerupaulinenjeru5182</w:t>
            </w:r>
          </w:p>
        </w:tc>
        <w:tc>
          <w:tcPr>
            <w:tcW w:w="403" w:type="dxa"/>
          </w:tcPr>
          <w:p w14:paraId="03856907" w14:textId="77777777" w:rsidR="00ED7375" w:rsidRDefault="00000000">
            <w:r>
              <w:t>2020-11-23 21:00:17</w:t>
            </w:r>
          </w:p>
        </w:tc>
        <w:tc>
          <w:tcPr>
            <w:tcW w:w="316" w:type="dxa"/>
          </w:tcPr>
          <w:p w14:paraId="301AF581" w14:textId="77777777" w:rsidR="00ED7375" w:rsidRDefault="00000000">
            <w:r>
              <w:t>0</w:t>
            </w:r>
          </w:p>
        </w:tc>
        <w:tc>
          <w:tcPr>
            <w:tcW w:w="354" w:type="dxa"/>
          </w:tcPr>
          <w:p w14:paraId="1549260A" w14:textId="77777777" w:rsidR="00ED7375" w:rsidRDefault="00000000">
            <w:r>
              <w:t>0</w:t>
            </w:r>
          </w:p>
        </w:tc>
        <w:tc>
          <w:tcPr>
            <w:tcW w:w="6528" w:type="dxa"/>
          </w:tcPr>
          <w:p w14:paraId="32450EBF" w14:textId="77777777" w:rsidR="00ED7375" w:rsidRDefault="00000000">
            <w:r>
              <w:t>Hii ndio kenya tunayo iishi🤔🤔🤔🤔</w:t>
            </w:r>
          </w:p>
        </w:tc>
      </w:tr>
      <w:tr w:rsidR="00ED7375" w14:paraId="5D27763D" w14:textId="77777777" w:rsidTr="001E6984">
        <w:tc>
          <w:tcPr>
            <w:tcW w:w="1199" w:type="dxa"/>
          </w:tcPr>
          <w:p w14:paraId="05C75FF6" w14:textId="77777777" w:rsidR="00ED7375" w:rsidRDefault="00000000">
            <w:r>
              <w:t>2767</w:t>
            </w:r>
          </w:p>
        </w:tc>
        <w:tc>
          <w:tcPr>
            <w:tcW w:w="941" w:type="dxa"/>
          </w:tcPr>
          <w:p w14:paraId="4CB9260D" w14:textId="77777777" w:rsidR="00ED7375" w:rsidRDefault="00000000">
            <w:r>
              <w:t>@sandyomaya6046</w:t>
            </w:r>
          </w:p>
        </w:tc>
        <w:tc>
          <w:tcPr>
            <w:tcW w:w="403" w:type="dxa"/>
          </w:tcPr>
          <w:p w14:paraId="75F597B6" w14:textId="77777777" w:rsidR="00ED7375" w:rsidRDefault="00000000">
            <w:r>
              <w:t>2020-11-23 20:43:03</w:t>
            </w:r>
          </w:p>
        </w:tc>
        <w:tc>
          <w:tcPr>
            <w:tcW w:w="316" w:type="dxa"/>
          </w:tcPr>
          <w:p w14:paraId="69CA1CE6" w14:textId="77777777" w:rsidR="00ED7375" w:rsidRDefault="00000000">
            <w:r>
              <w:t>0</w:t>
            </w:r>
          </w:p>
        </w:tc>
        <w:tc>
          <w:tcPr>
            <w:tcW w:w="354" w:type="dxa"/>
          </w:tcPr>
          <w:p w14:paraId="09C38018" w14:textId="77777777" w:rsidR="00ED7375" w:rsidRDefault="00000000">
            <w:r>
              <w:t>0</w:t>
            </w:r>
          </w:p>
        </w:tc>
        <w:tc>
          <w:tcPr>
            <w:tcW w:w="6528" w:type="dxa"/>
          </w:tcPr>
          <w:p w14:paraId="2C15D8B6" w14:textId="77777777" w:rsidR="00ED7375" w:rsidRDefault="00000000">
            <w:r>
              <w:t>Why wasnt any of them arrested despite the video evidence???????</w:t>
            </w:r>
          </w:p>
        </w:tc>
      </w:tr>
      <w:tr w:rsidR="00ED7375" w14:paraId="7C06481B" w14:textId="77777777" w:rsidTr="001E6984">
        <w:tc>
          <w:tcPr>
            <w:tcW w:w="1199" w:type="dxa"/>
          </w:tcPr>
          <w:p w14:paraId="4DEFDDDF" w14:textId="77777777" w:rsidR="00ED7375" w:rsidRDefault="00000000">
            <w:r>
              <w:t>2768</w:t>
            </w:r>
          </w:p>
        </w:tc>
        <w:tc>
          <w:tcPr>
            <w:tcW w:w="941" w:type="dxa"/>
          </w:tcPr>
          <w:p w14:paraId="061F9A71" w14:textId="77777777" w:rsidR="00ED7375" w:rsidRDefault="00000000">
            <w:r>
              <w:t>@halimamis4236</w:t>
            </w:r>
          </w:p>
        </w:tc>
        <w:tc>
          <w:tcPr>
            <w:tcW w:w="403" w:type="dxa"/>
          </w:tcPr>
          <w:p w14:paraId="0574A025" w14:textId="77777777" w:rsidR="00ED7375" w:rsidRDefault="00000000">
            <w:r>
              <w:t>2020-11-23 20:37:00</w:t>
            </w:r>
          </w:p>
        </w:tc>
        <w:tc>
          <w:tcPr>
            <w:tcW w:w="316" w:type="dxa"/>
          </w:tcPr>
          <w:p w14:paraId="66305CAB" w14:textId="77777777" w:rsidR="00ED7375" w:rsidRDefault="00000000">
            <w:r>
              <w:t>0</w:t>
            </w:r>
          </w:p>
        </w:tc>
        <w:tc>
          <w:tcPr>
            <w:tcW w:w="354" w:type="dxa"/>
          </w:tcPr>
          <w:p w14:paraId="685FF2EC" w14:textId="77777777" w:rsidR="00ED7375" w:rsidRDefault="00000000">
            <w:r>
              <w:t>0</w:t>
            </w:r>
          </w:p>
        </w:tc>
        <w:tc>
          <w:tcPr>
            <w:tcW w:w="6528" w:type="dxa"/>
          </w:tcPr>
          <w:p w14:paraId="43F729AA" w14:textId="77777777" w:rsidR="00ED7375" w:rsidRDefault="00000000">
            <w:r>
              <w:t>African</w:t>
            </w:r>
          </w:p>
        </w:tc>
      </w:tr>
      <w:tr w:rsidR="00ED7375" w14:paraId="397D1EF2" w14:textId="77777777" w:rsidTr="001E6984">
        <w:tc>
          <w:tcPr>
            <w:tcW w:w="1199" w:type="dxa"/>
          </w:tcPr>
          <w:p w14:paraId="18091C7C" w14:textId="77777777" w:rsidR="00ED7375" w:rsidRDefault="00000000">
            <w:r>
              <w:t>2769</w:t>
            </w:r>
          </w:p>
        </w:tc>
        <w:tc>
          <w:tcPr>
            <w:tcW w:w="941" w:type="dxa"/>
          </w:tcPr>
          <w:p w14:paraId="30969172" w14:textId="77777777" w:rsidR="00ED7375" w:rsidRDefault="00000000">
            <w:r>
              <w:t>@RaechelleJ</w:t>
            </w:r>
          </w:p>
        </w:tc>
        <w:tc>
          <w:tcPr>
            <w:tcW w:w="403" w:type="dxa"/>
          </w:tcPr>
          <w:p w14:paraId="1B56986F" w14:textId="77777777" w:rsidR="00ED7375" w:rsidRDefault="00000000">
            <w:r>
              <w:t>2020-11-23 20:13:31</w:t>
            </w:r>
          </w:p>
        </w:tc>
        <w:tc>
          <w:tcPr>
            <w:tcW w:w="316" w:type="dxa"/>
          </w:tcPr>
          <w:p w14:paraId="6422A1E1" w14:textId="77777777" w:rsidR="00ED7375" w:rsidRDefault="00000000">
            <w:r>
              <w:t>0</w:t>
            </w:r>
          </w:p>
        </w:tc>
        <w:tc>
          <w:tcPr>
            <w:tcW w:w="354" w:type="dxa"/>
          </w:tcPr>
          <w:p w14:paraId="1FA9207D" w14:textId="77777777" w:rsidR="00ED7375" w:rsidRDefault="00000000">
            <w:r>
              <w:t>0</w:t>
            </w:r>
          </w:p>
        </w:tc>
        <w:tc>
          <w:tcPr>
            <w:tcW w:w="6528" w:type="dxa"/>
          </w:tcPr>
          <w:p w14:paraId="36501688" w14:textId="77777777" w:rsidR="00ED7375" w:rsidRDefault="00000000">
            <w:r>
              <w:t>If there is money in it It'll never stop.</w:t>
            </w:r>
          </w:p>
        </w:tc>
      </w:tr>
      <w:tr w:rsidR="00ED7375" w14:paraId="01E23892" w14:textId="77777777" w:rsidTr="001E6984">
        <w:tc>
          <w:tcPr>
            <w:tcW w:w="1199" w:type="dxa"/>
          </w:tcPr>
          <w:p w14:paraId="101904F5" w14:textId="77777777" w:rsidR="00ED7375" w:rsidRDefault="00000000">
            <w:r>
              <w:t>2770</w:t>
            </w:r>
          </w:p>
        </w:tc>
        <w:tc>
          <w:tcPr>
            <w:tcW w:w="941" w:type="dxa"/>
          </w:tcPr>
          <w:p w14:paraId="2ADFD2B8" w14:textId="77777777" w:rsidR="00ED7375" w:rsidRDefault="00000000">
            <w:r>
              <w:t>@jazandjaxk5051</w:t>
            </w:r>
          </w:p>
        </w:tc>
        <w:tc>
          <w:tcPr>
            <w:tcW w:w="403" w:type="dxa"/>
          </w:tcPr>
          <w:p w14:paraId="67A39AA8" w14:textId="77777777" w:rsidR="00ED7375" w:rsidRDefault="00000000">
            <w:r>
              <w:t>2020-11-23 20:10:41</w:t>
            </w:r>
          </w:p>
        </w:tc>
        <w:tc>
          <w:tcPr>
            <w:tcW w:w="316" w:type="dxa"/>
          </w:tcPr>
          <w:p w14:paraId="0A71199E" w14:textId="77777777" w:rsidR="00ED7375" w:rsidRDefault="00000000">
            <w:r>
              <w:t>0</w:t>
            </w:r>
          </w:p>
        </w:tc>
        <w:tc>
          <w:tcPr>
            <w:tcW w:w="354" w:type="dxa"/>
          </w:tcPr>
          <w:p w14:paraId="2FF07C2B" w14:textId="77777777" w:rsidR="00ED7375" w:rsidRDefault="00000000">
            <w:r>
              <w:t>0</w:t>
            </w:r>
          </w:p>
        </w:tc>
        <w:tc>
          <w:tcPr>
            <w:tcW w:w="6528" w:type="dxa"/>
          </w:tcPr>
          <w:p w14:paraId="37D8592F" w14:textId="77777777" w:rsidR="00ED7375" w:rsidRDefault="00000000">
            <w:r>
              <w:t>I Know  If It Is Happening  There  In Kenya;</w:t>
            </w:r>
            <w:r>
              <w:br/>
              <w:t xml:space="preserve">It Is Great Here In  America. </w:t>
            </w:r>
            <w:r>
              <w:br/>
              <w:t>In Las Vegas  Very Much  So.</w:t>
            </w:r>
            <w:r>
              <w:br/>
              <w:t xml:space="preserve">Young Children  Women  And Even Men. </w:t>
            </w:r>
            <w:r>
              <w:br/>
              <w:t>Let Us Flood  Social Media  With  This  Horrific  Crime.</w:t>
            </w:r>
            <w:r>
              <w:br/>
              <w:t>I Strongly  Feel That Law And Government  Is Also Involved  In This Crime**</w:t>
            </w:r>
          </w:p>
        </w:tc>
      </w:tr>
      <w:tr w:rsidR="00ED7375" w14:paraId="6C264144" w14:textId="77777777" w:rsidTr="001E6984">
        <w:tc>
          <w:tcPr>
            <w:tcW w:w="1199" w:type="dxa"/>
          </w:tcPr>
          <w:p w14:paraId="5EA0DA02" w14:textId="77777777" w:rsidR="00ED7375" w:rsidRDefault="00000000">
            <w:r>
              <w:t>2771</w:t>
            </w:r>
          </w:p>
        </w:tc>
        <w:tc>
          <w:tcPr>
            <w:tcW w:w="941" w:type="dxa"/>
          </w:tcPr>
          <w:p w14:paraId="5BD85592" w14:textId="77777777" w:rsidR="00ED7375" w:rsidRDefault="00000000">
            <w:r>
              <w:t>@harrysonhihu3842</w:t>
            </w:r>
          </w:p>
        </w:tc>
        <w:tc>
          <w:tcPr>
            <w:tcW w:w="403" w:type="dxa"/>
          </w:tcPr>
          <w:p w14:paraId="1557A087" w14:textId="77777777" w:rsidR="00ED7375" w:rsidRDefault="00000000">
            <w:r>
              <w:t>2020-11-23 20:00:17</w:t>
            </w:r>
          </w:p>
        </w:tc>
        <w:tc>
          <w:tcPr>
            <w:tcW w:w="316" w:type="dxa"/>
          </w:tcPr>
          <w:p w14:paraId="5DB61064" w14:textId="77777777" w:rsidR="00ED7375" w:rsidRDefault="00000000">
            <w:r>
              <w:t>0</w:t>
            </w:r>
          </w:p>
        </w:tc>
        <w:tc>
          <w:tcPr>
            <w:tcW w:w="354" w:type="dxa"/>
          </w:tcPr>
          <w:p w14:paraId="2C9FB2C2" w14:textId="77777777" w:rsidR="00ED7375" w:rsidRDefault="00000000">
            <w:r>
              <w:t>0</w:t>
            </w:r>
          </w:p>
        </w:tc>
        <w:tc>
          <w:tcPr>
            <w:tcW w:w="6528" w:type="dxa"/>
          </w:tcPr>
          <w:p w14:paraId="05997B92" w14:textId="77777777" w:rsidR="00ED7375" w:rsidRDefault="00000000">
            <w:r>
              <w:t>Wow... I'm not sure if anything will happen to these people... What happened to these disabled kids that would be ferried to a dingy clinic in town to undergo torturous "therapy"? And these kids were under some Government parastatal tasked to protect the interests of these kids? How about policymakers check on those adoption policies if childlessness this much of a big issue pushing people to do the unthinkable...</w:t>
            </w:r>
          </w:p>
        </w:tc>
      </w:tr>
      <w:tr w:rsidR="00ED7375" w14:paraId="22132F8C" w14:textId="77777777" w:rsidTr="001E6984">
        <w:tc>
          <w:tcPr>
            <w:tcW w:w="1199" w:type="dxa"/>
          </w:tcPr>
          <w:p w14:paraId="12A2B482" w14:textId="77777777" w:rsidR="00ED7375" w:rsidRDefault="00000000">
            <w:r>
              <w:t>2772</w:t>
            </w:r>
          </w:p>
        </w:tc>
        <w:tc>
          <w:tcPr>
            <w:tcW w:w="941" w:type="dxa"/>
          </w:tcPr>
          <w:p w14:paraId="06F39ACC" w14:textId="77777777" w:rsidR="00ED7375" w:rsidRDefault="00000000">
            <w:r>
              <w:t>@jessipolite3420</w:t>
            </w:r>
          </w:p>
        </w:tc>
        <w:tc>
          <w:tcPr>
            <w:tcW w:w="403" w:type="dxa"/>
          </w:tcPr>
          <w:p w14:paraId="4A864718" w14:textId="77777777" w:rsidR="00ED7375" w:rsidRDefault="00000000">
            <w:r>
              <w:t>2020-11-23 19:52:01</w:t>
            </w:r>
          </w:p>
        </w:tc>
        <w:tc>
          <w:tcPr>
            <w:tcW w:w="316" w:type="dxa"/>
          </w:tcPr>
          <w:p w14:paraId="1C624C65" w14:textId="77777777" w:rsidR="00ED7375" w:rsidRDefault="00000000">
            <w:r>
              <w:t>33</w:t>
            </w:r>
          </w:p>
        </w:tc>
        <w:tc>
          <w:tcPr>
            <w:tcW w:w="354" w:type="dxa"/>
          </w:tcPr>
          <w:p w14:paraId="02198F05" w14:textId="77777777" w:rsidR="00ED7375" w:rsidRDefault="00000000">
            <w:r>
              <w:t>3</w:t>
            </w:r>
          </w:p>
        </w:tc>
        <w:tc>
          <w:tcPr>
            <w:tcW w:w="6528" w:type="dxa"/>
          </w:tcPr>
          <w:p w14:paraId="29905B81" w14:textId="77777777" w:rsidR="00ED7375" w:rsidRDefault="00000000">
            <w:r>
              <w:t>How tf has the Kenyan police not done something about these people. This is LITERAL PROOF!</w:t>
            </w:r>
          </w:p>
        </w:tc>
      </w:tr>
      <w:tr w:rsidR="00ED7375" w14:paraId="79772E87" w14:textId="77777777" w:rsidTr="001E6984">
        <w:tc>
          <w:tcPr>
            <w:tcW w:w="1199" w:type="dxa"/>
          </w:tcPr>
          <w:p w14:paraId="5513C382" w14:textId="77777777" w:rsidR="00ED7375" w:rsidRDefault="00000000">
            <w:r>
              <w:t>2773</w:t>
            </w:r>
          </w:p>
        </w:tc>
        <w:tc>
          <w:tcPr>
            <w:tcW w:w="941" w:type="dxa"/>
          </w:tcPr>
          <w:p w14:paraId="72402E29" w14:textId="77777777" w:rsidR="00ED7375" w:rsidRDefault="00000000">
            <w:r>
              <w:t>@mutanazublond4391</w:t>
            </w:r>
          </w:p>
        </w:tc>
        <w:tc>
          <w:tcPr>
            <w:tcW w:w="403" w:type="dxa"/>
          </w:tcPr>
          <w:p w14:paraId="2337D63B" w14:textId="77777777" w:rsidR="00ED7375" w:rsidRDefault="00000000">
            <w:r>
              <w:t>2020-11-25 22:26:00</w:t>
            </w:r>
          </w:p>
        </w:tc>
        <w:tc>
          <w:tcPr>
            <w:tcW w:w="316" w:type="dxa"/>
          </w:tcPr>
          <w:p w14:paraId="30224850" w14:textId="77777777" w:rsidR="00ED7375" w:rsidRDefault="00000000">
            <w:r>
              <w:t>2</w:t>
            </w:r>
          </w:p>
        </w:tc>
        <w:tc>
          <w:tcPr>
            <w:tcW w:w="354" w:type="dxa"/>
          </w:tcPr>
          <w:p w14:paraId="2E3CE55A" w14:textId="77777777" w:rsidR="00ED7375" w:rsidRDefault="00ED7375"/>
        </w:tc>
        <w:tc>
          <w:tcPr>
            <w:tcW w:w="6528" w:type="dxa"/>
          </w:tcPr>
          <w:p w14:paraId="713781B0" w14:textId="77777777" w:rsidR="00ED7375" w:rsidRDefault="00000000">
            <w:r>
              <w:t>this is all scripted fake, they are actors you idiot</w:t>
            </w:r>
          </w:p>
        </w:tc>
      </w:tr>
      <w:tr w:rsidR="00ED7375" w14:paraId="71398368" w14:textId="77777777" w:rsidTr="001E6984">
        <w:tc>
          <w:tcPr>
            <w:tcW w:w="1199" w:type="dxa"/>
          </w:tcPr>
          <w:p w14:paraId="6C40D8F7" w14:textId="77777777" w:rsidR="00ED7375" w:rsidRDefault="00000000">
            <w:r>
              <w:t>2774</w:t>
            </w:r>
          </w:p>
        </w:tc>
        <w:tc>
          <w:tcPr>
            <w:tcW w:w="941" w:type="dxa"/>
          </w:tcPr>
          <w:p w14:paraId="0ED0798A" w14:textId="77777777" w:rsidR="00ED7375" w:rsidRDefault="00000000">
            <w:r>
              <w:t>@jessipolite3420</w:t>
            </w:r>
          </w:p>
        </w:tc>
        <w:tc>
          <w:tcPr>
            <w:tcW w:w="403" w:type="dxa"/>
          </w:tcPr>
          <w:p w14:paraId="6ED355B5" w14:textId="77777777" w:rsidR="00ED7375" w:rsidRDefault="00000000">
            <w:r>
              <w:t>2020-11-25 22:38:49</w:t>
            </w:r>
          </w:p>
        </w:tc>
        <w:tc>
          <w:tcPr>
            <w:tcW w:w="316" w:type="dxa"/>
          </w:tcPr>
          <w:p w14:paraId="3C8BF1E5" w14:textId="77777777" w:rsidR="00ED7375" w:rsidRDefault="00000000">
            <w:r>
              <w:t>2</w:t>
            </w:r>
          </w:p>
        </w:tc>
        <w:tc>
          <w:tcPr>
            <w:tcW w:w="354" w:type="dxa"/>
          </w:tcPr>
          <w:p w14:paraId="5FCBC2D2" w14:textId="77777777" w:rsidR="00ED7375" w:rsidRDefault="00ED7375"/>
        </w:tc>
        <w:tc>
          <w:tcPr>
            <w:tcW w:w="6528" w:type="dxa"/>
          </w:tcPr>
          <w:p w14:paraId="26FDC9F5" w14:textId="77777777" w:rsidR="00ED7375" w:rsidRDefault="00000000">
            <w:r>
              <w:t>@@mutanazublond4391 insult or not. I would be over the moon if this was fake but I am sure its real unfortunately.</w:t>
            </w:r>
          </w:p>
        </w:tc>
      </w:tr>
      <w:tr w:rsidR="00ED7375" w14:paraId="3A1D5EEF" w14:textId="77777777" w:rsidTr="001E6984">
        <w:tc>
          <w:tcPr>
            <w:tcW w:w="1199" w:type="dxa"/>
          </w:tcPr>
          <w:p w14:paraId="467330F4" w14:textId="77777777" w:rsidR="00ED7375" w:rsidRDefault="00000000">
            <w:r>
              <w:t>2775</w:t>
            </w:r>
          </w:p>
        </w:tc>
        <w:tc>
          <w:tcPr>
            <w:tcW w:w="941" w:type="dxa"/>
          </w:tcPr>
          <w:p w14:paraId="4C29EA5D" w14:textId="77777777" w:rsidR="00ED7375" w:rsidRDefault="00000000">
            <w:r>
              <w:t>@mikenjuki</w:t>
            </w:r>
          </w:p>
        </w:tc>
        <w:tc>
          <w:tcPr>
            <w:tcW w:w="403" w:type="dxa"/>
          </w:tcPr>
          <w:p w14:paraId="7F10D6EF" w14:textId="77777777" w:rsidR="00ED7375" w:rsidRDefault="00000000">
            <w:r>
              <w:t>2020-11-26 07:46:58</w:t>
            </w:r>
          </w:p>
        </w:tc>
        <w:tc>
          <w:tcPr>
            <w:tcW w:w="316" w:type="dxa"/>
          </w:tcPr>
          <w:p w14:paraId="44129745" w14:textId="77777777" w:rsidR="00ED7375" w:rsidRDefault="00000000">
            <w:r>
              <w:t>3</w:t>
            </w:r>
          </w:p>
        </w:tc>
        <w:tc>
          <w:tcPr>
            <w:tcW w:w="354" w:type="dxa"/>
          </w:tcPr>
          <w:p w14:paraId="18420311" w14:textId="77777777" w:rsidR="00ED7375" w:rsidRDefault="00ED7375"/>
        </w:tc>
        <w:tc>
          <w:tcPr>
            <w:tcW w:w="6528" w:type="dxa"/>
          </w:tcPr>
          <w:p w14:paraId="377C6437" w14:textId="77777777" w:rsidR="00ED7375" w:rsidRDefault="00000000">
            <w:r>
              <w:t>Never rely on the Kenyan police. You go to report such a case and they will most likely want a bribe in order to start investigation.</w:t>
            </w:r>
          </w:p>
        </w:tc>
      </w:tr>
      <w:tr w:rsidR="00ED7375" w14:paraId="3D5E0EC0" w14:textId="77777777" w:rsidTr="001E6984">
        <w:tc>
          <w:tcPr>
            <w:tcW w:w="1199" w:type="dxa"/>
          </w:tcPr>
          <w:p w14:paraId="13CFBF35" w14:textId="77777777" w:rsidR="00ED7375" w:rsidRDefault="00000000">
            <w:r>
              <w:t>2776</w:t>
            </w:r>
          </w:p>
        </w:tc>
        <w:tc>
          <w:tcPr>
            <w:tcW w:w="941" w:type="dxa"/>
          </w:tcPr>
          <w:p w14:paraId="23E71991" w14:textId="77777777" w:rsidR="00ED7375" w:rsidRDefault="00000000">
            <w:r>
              <w:t>@tonuironald7445</w:t>
            </w:r>
          </w:p>
        </w:tc>
        <w:tc>
          <w:tcPr>
            <w:tcW w:w="403" w:type="dxa"/>
          </w:tcPr>
          <w:p w14:paraId="73CC83D3" w14:textId="77777777" w:rsidR="00ED7375" w:rsidRDefault="00000000">
            <w:r>
              <w:t>2020-11-23 19:42:45</w:t>
            </w:r>
          </w:p>
        </w:tc>
        <w:tc>
          <w:tcPr>
            <w:tcW w:w="316" w:type="dxa"/>
          </w:tcPr>
          <w:p w14:paraId="07EA1FAE" w14:textId="77777777" w:rsidR="00ED7375" w:rsidRDefault="00000000">
            <w:r>
              <w:t>0</w:t>
            </w:r>
          </w:p>
        </w:tc>
        <w:tc>
          <w:tcPr>
            <w:tcW w:w="354" w:type="dxa"/>
          </w:tcPr>
          <w:p w14:paraId="3BCE0A96" w14:textId="77777777" w:rsidR="00ED7375" w:rsidRDefault="00000000">
            <w:r>
              <w:t>0</w:t>
            </w:r>
          </w:p>
        </w:tc>
        <w:tc>
          <w:tcPr>
            <w:tcW w:w="6528" w:type="dxa"/>
          </w:tcPr>
          <w:p w14:paraId="6A78F50E" w14:textId="77777777" w:rsidR="00ED7375" w:rsidRDefault="00000000">
            <w:r>
              <w:t>Life sihujua msee nikama ni vako if this is what Kenya is manzee sijui itakuaje</w:t>
            </w:r>
          </w:p>
        </w:tc>
      </w:tr>
      <w:tr w:rsidR="00ED7375" w14:paraId="44572551" w14:textId="77777777" w:rsidTr="001E6984">
        <w:tc>
          <w:tcPr>
            <w:tcW w:w="1199" w:type="dxa"/>
          </w:tcPr>
          <w:p w14:paraId="5C68AE78" w14:textId="77777777" w:rsidR="00ED7375" w:rsidRDefault="00000000">
            <w:r>
              <w:t>2777</w:t>
            </w:r>
          </w:p>
        </w:tc>
        <w:tc>
          <w:tcPr>
            <w:tcW w:w="941" w:type="dxa"/>
          </w:tcPr>
          <w:p w14:paraId="36FA1FD0" w14:textId="77777777" w:rsidR="00ED7375" w:rsidRDefault="00000000">
            <w:r>
              <w:t>@jessipolite3420</w:t>
            </w:r>
          </w:p>
        </w:tc>
        <w:tc>
          <w:tcPr>
            <w:tcW w:w="403" w:type="dxa"/>
          </w:tcPr>
          <w:p w14:paraId="34A34FD2" w14:textId="77777777" w:rsidR="00ED7375" w:rsidRDefault="00000000">
            <w:r>
              <w:t>2020-11-23 19:29:07</w:t>
            </w:r>
          </w:p>
        </w:tc>
        <w:tc>
          <w:tcPr>
            <w:tcW w:w="316" w:type="dxa"/>
          </w:tcPr>
          <w:p w14:paraId="7839FC49" w14:textId="77777777" w:rsidR="00ED7375" w:rsidRDefault="00000000">
            <w:r>
              <w:t>0</w:t>
            </w:r>
          </w:p>
        </w:tc>
        <w:tc>
          <w:tcPr>
            <w:tcW w:w="354" w:type="dxa"/>
          </w:tcPr>
          <w:p w14:paraId="639063EB" w14:textId="77777777" w:rsidR="00ED7375" w:rsidRDefault="00000000">
            <w:r>
              <w:t>0</w:t>
            </w:r>
          </w:p>
        </w:tc>
        <w:tc>
          <w:tcPr>
            <w:tcW w:w="6528" w:type="dxa"/>
          </w:tcPr>
          <w:p w14:paraId="355621B0" w14:textId="77777777" w:rsidR="00ED7375" w:rsidRDefault="00000000">
            <w:r>
              <w:t>I am DISGUSTED KENYA. I will NEVER bring my children to this country. How is this entire country not enraged?? How is this so common????</w:t>
            </w:r>
          </w:p>
        </w:tc>
      </w:tr>
      <w:tr w:rsidR="00ED7375" w14:paraId="503AB1A5" w14:textId="77777777" w:rsidTr="001E6984">
        <w:tc>
          <w:tcPr>
            <w:tcW w:w="1199" w:type="dxa"/>
          </w:tcPr>
          <w:p w14:paraId="5E3F8019" w14:textId="77777777" w:rsidR="00ED7375" w:rsidRDefault="00000000">
            <w:r>
              <w:t>2778</w:t>
            </w:r>
          </w:p>
        </w:tc>
        <w:tc>
          <w:tcPr>
            <w:tcW w:w="941" w:type="dxa"/>
          </w:tcPr>
          <w:p w14:paraId="45221998" w14:textId="77777777" w:rsidR="00ED7375" w:rsidRDefault="00000000">
            <w:r>
              <w:t>@abbey63603</w:t>
            </w:r>
          </w:p>
        </w:tc>
        <w:tc>
          <w:tcPr>
            <w:tcW w:w="403" w:type="dxa"/>
          </w:tcPr>
          <w:p w14:paraId="483CC63E" w14:textId="77777777" w:rsidR="00ED7375" w:rsidRDefault="00000000">
            <w:r>
              <w:t>2020-11-23 19:04:46</w:t>
            </w:r>
          </w:p>
        </w:tc>
        <w:tc>
          <w:tcPr>
            <w:tcW w:w="316" w:type="dxa"/>
          </w:tcPr>
          <w:p w14:paraId="5E8E132F" w14:textId="77777777" w:rsidR="00ED7375" w:rsidRDefault="00000000">
            <w:r>
              <w:t>0</w:t>
            </w:r>
          </w:p>
        </w:tc>
        <w:tc>
          <w:tcPr>
            <w:tcW w:w="354" w:type="dxa"/>
          </w:tcPr>
          <w:p w14:paraId="0B82EA0A" w14:textId="77777777" w:rsidR="00ED7375" w:rsidRDefault="00000000">
            <w:r>
              <w:t>0</w:t>
            </w:r>
          </w:p>
        </w:tc>
        <w:tc>
          <w:tcPr>
            <w:tcW w:w="6528" w:type="dxa"/>
          </w:tcPr>
          <w:p w14:paraId="38592DB1" w14:textId="77777777" w:rsidR="00ED7375" w:rsidRDefault="00000000">
            <w:r>
              <w:t>The journalist asks 'do you know who stole your child' like seriously</w:t>
            </w:r>
          </w:p>
        </w:tc>
      </w:tr>
      <w:tr w:rsidR="00ED7375" w14:paraId="1BB1149F" w14:textId="77777777" w:rsidTr="001E6984">
        <w:tc>
          <w:tcPr>
            <w:tcW w:w="1199" w:type="dxa"/>
          </w:tcPr>
          <w:p w14:paraId="76BDF8AE" w14:textId="77777777" w:rsidR="00ED7375" w:rsidRDefault="00000000">
            <w:r>
              <w:t>2779</w:t>
            </w:r>
          </w:p>
        </w:tc>
        <w:tc>
          <w:tcPr>
            <w:tcW w:w="941" w:type="dxa"/>
          </w:tcPr>
          <w:p w14:paraId="70FA2112" w14:textId="77777777" w:rsidR="00ED7375" w:rsidRDefault="00000000">
            <w:r>
              <w:t>@emmaisaac9875</w:t>
            </w:r>
          </w:p>
        </w:tc>
        <w:tc>
          <w:tcPr>
            <w:tcW w:w="403" w:type="dxa"/>
          </w:tcPr>
          <w:p w14:paraId="46D3A51A" w14:textId="77777777" w:rsidR="00ED7375" w:rsidRDefault="00000000">
            <w:r>
              <w:t>2020-11-23 18:57:43</w:t>
            </w:r>
          </w:p>
        </w:tc>
        <w:tc>
          <w:tcPr>
            <w:tcW w:w="316" w:type="dxa"/>
          </w:tcPr>
          <w:p w14:paraId="4071B023" w14:textId="77777777" w:rsidR="00ED7375" w:rsidRDefault="00000000">
            <w:r>
              <w:t>0</w:t>
            </w:r>
          </w:p>
        </w:tc>
        <w:tc>
          <w:tcPr>
            <w:tcW w:w="354" w:type="dxa"/>
          </w:tcPr>
          <w:p w14:paraId="647EF273" w14:textId="77777777" w:rsidR="00ED7375" w:rsidRDefault="00000000">
            <w:r>
              <w:t>0</w:t>
            </w:r>
          </w:p>
        </w:tc>
        <w:tc>
          <w:tcPr>
            <w:tcW w:w="6528" w:type="dxa"/>
          </w:tcPr>
          <w:p w14:paraId="75280768" w14:textId="77777777" w:rsidR="00ED7375" w:rsidRDefault="00000000">
            <w:r>
              <w:t>My country is fucked up!</w:t>
            </w:r>
          </w:p>
        </w:tc>
      </w:tr>
      <w:tr w:rsidR="00ED7375" w14:paraId="21861477" w14:textId="77777777" w:rsidTr="001E6984">
        <w:tc>
          <w:tcPr>
            <w:tcW w:w="1199" w:type="dxa"/>
          </w:tcPr>
          <w:p w14:paraId="7370EAB4" w14:textId="77777777" w:rsidR="00ED7375" w:rsidRDefault="00000000">
            <w:r>
              <w:t>2780</w:t>
            </w:r>
          </w:p>
        </w:tc>
        <w:tc>
          <w:tcPr>
            <w:tcW w:w="941" w:type="dxa"/>
          </w:tcPr>
          <w:p w14:paraId="4DE8FE84" w14:textId="77777777" w:rsidR="00ED7375" w:rsidRDefault="00000000">
            <w:r>
              <w:t>@nyiko5826</w:t>
            </w:r>
          </w:p>
        </w:tc>
        <w:tc>
          <w:tcPr>
            <w:tcW w:w="403" w:type="dxa"/>
          </w:tcPr>
          <w:p w14:paraId="7E78E2FE" w14:textId="77777777" w:rsidR="00ED7375" w:rsidRDefault="00000000">
            <w:r>
              <w:t>2020-11-23 18:51:25</w:t>
            </w:r>
          </w:p>
        </w:tc>
        <w:tc>
          <w:tcPr>
            <w:tcW w:w="316" w:type="dxa"/>
          </w:tcPr>
          <w:p w14:paraId="7EA930B1" w14:textId="77777777" w:rsidR="00ED7375" w:rsidRDefault="00000000">
            <w:r>
              <w:t>0</w:t>
            </w:r>
          </w:p>
        </w:tc>
        <w:tc>
          <w:tcPr>
            <w:tcW w:w="354" w:type="dxa"/>
          </w:tcPr>
          <w:p w14:paraId="3BBDF169" w14:textId="77777777" w:rsidR="00ED7375" w:rsidRDefault="00000000">
            <w:r>
              <w:t>0</w:t>
            </w:r>
          </w:p>
        </w:tc>
        <w:tc>
          <w:tcPr>
            <w:tcW w:w="6528" w:type="dxa"/>
          </w:tcPr>
          <w:p w14:paraId="00E30D69" w14:textId="77777777" w:rsidR="00ED7375" w:rsidRDefault="00000000">
            <w:r>
              <w:t>I dnt understand the purpose of this documentary why are this people not  arrested.</w:t>
            </w:r>
          </w:p>
        </w:tc>
      </w:tr>
      <w:tr w:rsidR="00ED7375" w14:paraId="127C053F" w14:textId="77777777" w:rsidTr="001E6984">
        <w:tc>
          <w:tcPr>
            <w:tcW w:w="1199" w:type="dxa"/>
          </w:tcPr>
          <w:p w14:paraId="2FCBF03A" w14:textId="77777777" w:rsidR="00ED7375" w:rsidRDefault="00000000">
            <w:r>
              <w:t>2781</w:t>
            </w:r>
          </w:p>
        </w:tc>
        <w:tc>
          <w:tcPr>
            <w:tcW w:w="941" w:type="dxa"/>
          </w:tcPr>
          <w:p w14:paraId="3DCB9BA1" w14:textId="77777777" w:rsidR="00ED7375" w:rsidRDefault="00000000">
            <w:r>
              <w:t>@nikkikidd8428</w:t>
            </w:r>
          </w:p>
        </w:tc>
        <w:tc>
          <w:tcPr>
            <w:tcW w:w="403" w:type="dxa"/>
          </w:tcPr>
          <w:p w14:paraId="471E344F" w14:textId="77777777" w:rsidR="00ED7375" w:rsidRDefault="00000000">
            <w:r>
              <w:t>2020-11-23 18:28:55</w:t>
            </w:r>
          </w:p>
        </w:tc>
        <w:tc>
          <w:tcPr>
            <w:tcW w:w="316" w:type="dxa"/>
          </w:tcPr>
          <w:p w14:paraId="6CC9A180" w14:textId="77777777" w:rsidR="00ED7375" w:rsidRDefault="00000000">
            <w:r>
              <w:t>0</w:t>
            </w:r>
          </w:p>
        </w:tc>
        <w:tc>
          <w:tcPr>
            <w:tcW w:w="354" w:type="dxa"/>
          </w:tcPr>
          <w:p w14:paraId="0E458D6F" w14:textId="77777777" w:rsidR="00ED7375" w:rsidRDefault="00000000">
            <w:r>
              <w:t>0</w:t>
            </w:r>
          </w:p>
        </w:tc>
        <w:tc>
          <w:tcPr>
            <w:tcW w:w="6528" w:type="dxa"/>
          </w:tcPr>
          <w:p w14:paraId="1D4F9E63" w14:textId="77777777" w:rsidR="00ED7375" w:rsidRDefault="00000000">
            <w:r>
              <w:t>These families may be homeless but every single child is well taken care of and are clean and well fed. Which is something that only helps in the sale of them. When you look at all of the child abuse and murder that happens every hour in the states and Canada in homes that are not obviously poor or absusive these children appear to be happy, healthy, loved and very much wanted which makes this an evil disgusting act. Oh and I am baffled that the reporter actually thought she could trust Anita to actually meet her the next day. She is a drug addict and will want to get that baby sold asap for two reasons-she doesn’t want people to actually see her with the baby and so she can get the money and get her drugs. Especially if it’s herion she’s addicted to. The reporter should have gone straight to the police and show them where the baby is to not risk losing that baby. And if that is futile because of police corruption then she should have paid off the police herself or find someone trustworthy to steal the baby back and then search for the baby’s mother because if her baby was stolen she is going to be going mad trying to find it and therefore she may be easy to locate. And then at the very least you can insure the baby’s safety in the meantime.</w:t>
            </w:r>
          </w:p>
        </w:tc>
      </w:tr>
      <w:tr w:rsidR="00ED7375" w14:paraId="1DDD1515" w14:textId="77777777" w:rsidTr="001E6984">
        <w:tc>
          <w:tcPr>
            <w:tcW w:w="1199" w:type="dxa"/>
          </w:tcPr>
          <w:p w14:paraId="3AE20E17" w14:textId="77777777" w:rsidR="00ED7375" w:rsidRDefault="00000000">
            <w:r>
              <w:t>2782</w:t>
            </w:r>
          </w:p>
        </w:tc>
        <w:tc>
          <w:tcPr>
            <w:tcW w:w="941" w:type="dxa"/>
          </w:tcPr>
          <w:p w14:paraId="0D4357C8" w14:textId="77777777" w:rsidR="00ED7375" w:rsidRDefault="00000000">
            <w:r>
              <w:t>@Pumkin1214</w:t>
            </w:r>
          </w:p>
        </w:tc>
        <w:tc>
          <w:tcPr>
            <w:tcW w:w="403" w:type="dxa"/>
          </w:tcPr>
          <w:p w14:paraId="6B8B5BCF" w14:textId="77777777" w:rsidR="00ED7375" w:rsidRDefault="00000000">
            <w:r>
              <w:t>2020-11-23 17:51:16</w:t>
            </w:r>
          </w:p>
        </w:tc>
        <w:tc>
          <w:tcPr>
            <w:tcW w:w="316" w:type="dxa"/>
          </w:tcPr>
          <w:p w14:paraId="5C4E1154" w14:textId="77777777" w:rsidR="00ED7375" w:rsidRDefault="00000000">
            <w:r>
              <w:t>1</w:t>
            </w:r>
          </w:p>
        </w:tc>
        <w:tc>
          <w:tcPr>
            <w:tcW w:w="354" w:type="dxa"/>
          </w:tcPr>
          <w:p w14:paraId="39FBAA8B" w14:textId="77777777" w:rsidR="00ED7375" w:rsidRDefault="00000000">
            <w:r>
              <w:t>0</w:t>
            </w:r>
          </w:p>
        </w:tc>
        <w:tc>
          <w:tcPr>
            <w:tcW w:w="6528" w:type="dxa"/>
          </w:tcPr>
          <w:p w14:paraId="06CA66F9" w14:textId="77777777" w:rsidR="00ED7375" w:rsidRDefault="00000000">
            <w:r>
              <w:t>Mary look like a demon  i really hate people like this</w:t>
            </w:r>
          </w:p>
        </w:tc>
      </w:tr>
      <w:tr w:rsidR="00ED7375" w14:paraId="14ADC5C9" w14:textId="77777777" w:rsidTr="001E6984">
        <w:tc>
          <w:tcPr>
            <w:tcW w:w="1199" w:type="dxa"/>
          </w:tcPr>
          <w:p w14:paraId="457E8A10" w14:textId="77777777" w:rsidR="00ED7375" w:rsidRDefault="00000000">
            <w:r>
              <w:t>2783</w:t>
            </w:r>
          </w:p>
        </w:tc>
        <w:tc>
          <w:tcPr>
            <w:tcW w:w="941" w:type="dxa"/>
          </w:tcPr>
          <w:p w14:paraId="228373F0" w14:textId="77777777" w:rsidR="00ED7375" w:rsidRDefault="00000000">
            <w:r>
              <w:t>@zeinabumu.hamza.1234</w:t>
            </w:r>
          </w:p>
        </w:tc>
        <w:tc>
          <w:tcPr>
            <w:tcW w:w="403" w:type="dxa"/>
          </w:tcPr>
          <w:p w14:paraId="280375C9" w14:textId="77777777" w:rsidR="00ED7375" w:rsidRDefault="00000000">
            <w:r>
              <w:t>2020-11-23 17:41:15</w:t>
            </w:r>
          </w:p>
        </w:tc>
        <w:tc>
          <w:tcPr>
            <w:tcW w:w="316" w:type="dxa"/>
          </w:tcPr>
          <w:p w14:paraId="27CA7152" w14:textId="77777777" w:rsidR="00ED7375" w:rsidRDefault="00000000">
            <w:r>
              <w:t>0</w:t>
            </w:r>
          </w:p>
        </w:tc>
        <w:tc>
          <w:tcPr>
            <w:tcW w:w="354" w:type="dxa"/>
          </w:tcPr>
          <w:p w14:paraId="1C6A0D57" w14:textId="77777777" w:rsidR="00ED7375" w:rsidRDefault="00000000">
            <w:r>
              <w:t>0</w:t>
            </w:r>
          </w:p>
        </w:tc>
        <w:tc>
          <w:tcPr>
            <w:tcW w:w="6528" w:type="dxa"/>
          </w:tcPr>
          <w:p w14:paraId="2B8E7F13" w14:textId="77777777" w:rsidR="00ED7375" w:rsidRDefault="00000000">
            <w:r>
              <w:t>History ha.ijani.pampa.wallahi</w:t>
            </w:r>
          </w:p>
        </w:tc>
      </w:tr>
      <w:tr w:rsidR="00ED7375" w14:paraId="0A1D7760" w14:textId="77777777" w:rsidTr="001E6984">
        <w:tc>
          <w:tcPr>
            <w:tcW w:w="1199" w:type="dxa"/>
          </w:tcPr>
          <w:p w14:paraId="6989673D" w14:textId="77777777" w:rsidR="00ED7375" w:rsidRDefault="00000000">
            <w:r>
              <w:t>2784</w:t>
            </w:r>
          </w:p>
        </w:tc>
        <w:tc>
          <w:tcPr>
            <w:tcW w:w="941" w:type="dxa"/>
          </w:tcPr>
          <w:p w14:paraId="574A8A57" w14:textId="77777777" w:rsidR="00ED7375" w:rsidRDefault="00000000">
            <w:r>
              <w:t>@claire5022</w:t>
            </w:r>
          </w:p>
        </w:tc>
        <w:tc>
          <w:tcPr>
            <w:tcW w:w="403" w:type="dxa"/>
          </w:tcPr>
          <w:p w14:paraId="61AA1D1F" w14:textId="77777777" w:rsidR="00ED7375" w:rsidRDefault="00000000">
            <w:r>
              <w:t>2020-11-23 17:13:18</w:t>
            </w:r>
          </w:p>
        </w:tc>
        <w:tc>
          <w:tcPr>
            <w:tcW w:w="316" w:type="dxa"/>
          </w:tcPr>
          <w:p w14:paraId="562C0F38" w14:textId="77777777" w:rsidR="00ED7375" w:rsidRDefault="00000000">
            <w:r>
              <w:t>0</w:t>
            </w:r>
          </w:p>
        </w:tc>
        <w:tc>
          <w:tcPr>
            <w:tcW w:w="354" w:type="dxa"/>
          </w:tcPr>
          <w:p w14:paraId="7350B2D4" w14:textId="77777777" w:rsidR="00ED7375" w:rsidRDefault="00000000">
            <w:r>
              <w:t>0</w:t>
            </w:r>
          </w:p>
        </w:tc>
        <w:tc>
          <w:tcPr>
            <w:tcW w:w="6528" w:type="dxa"/>
          </w:tcPr>
          <w:p w14:paraId="79E966E6" w14:textId="77777777" w:rsidR="00ED7375" w:rsidRDefault="00000000">
            <w:r>
              <w:t>That’s so sad</w:t>
            </w:r>
          </w:p>
        </w:tc>
      </w:tr>
      <w:tr w:rsidR="00ED7375" w14:paraId="70426370" w14:textId="77777777" w:rsidTr="001E6984">
        <w:tc>
          <w:tcPr>
            <w:tcW w:w="1199" w:type="dxa"/>
          </w:tcPr>
          <w:p w14:paraId="27794E0E" w14:textId="77777777" w:rsidR="00ED7375" w:rsidRDefault="00000000">
            <w:r>
              <w:t>2785</w:t>
            </w:r>
          </w:p>
        </w:tc>
        <w:tc>
          <w:tcPr>
            <w:tcW w:w="941" w:type="dxa"/>
          </w:tcPr>
          <w:p w14:paraId="73B4410E" w14:textId="77777777" w:rsidR="00ED7375" w:rsidRDefault="00000000">
            <w:r>
              <w:t>@joskinner1442</w:t>
            </w:r>
          </w:p>
        </w:tc>
        <w:tc>
          <w:tcPr>
            <w:tcW w:w="403" w:type="dxa"/>
          </w:tcPr>
          <w:p w14:paraId="6530AB59" w14:textId="77777777" w:rsidR="00ED7375" w:rsidRDefault="00000000">
            <w:r>
              <w:t>2020-11-23 16:04:18</w:t>
            </w:r>
          </w:p>
        </w:tc>
        <w:tc>
          <w:tcPr>
            <w:tcW w:w="316" w:type="dxa"/>
          </w:tcPr>
          <w:p w14:paraId="172A5984" w14:textId="77777777" w:rsidR="00ED7375" w:rsidRDefault="00000000">
            <w:r>
              <w:t>0</w:t>
            </w:r>
          </w:p>
        </w:tc>
        <w:tc>
          <w:tcPr>
            <w:tcW w:w="354" w:type="dxa"/>
          </w:tcPr>
          <w:p w14:paraId="4EB8CACF" w14:textId="77777777" w:rsidR="00ED7375" w:rsidRDefault="00000000">
            <w:r>
              <w:t>0</w:t>
            </w:r>
          </w:p>
        </w:tc>
        <w:tc>
          <w:tcPr>
            <w:tcW w:w="6528" w:type="dxa"/>
          </w:tcPr>
          <w:p w14:paraId="22494756" w14:textId="77777777" w:rsidR="00ED7375" w:rsidRDefault="00000000">
            <w:r>
              <w:t>Jonathan Wedger is trying to bring this out in the open there are many people in powerful positions that are guilty Jon has been threatened</w:t>
            </w:r>
          </w:p>
        </w:tc>
      </w:tr>
      <w:tr w:rsidR="00ED7375" w14:paraId="6658C5A3" w14:textId="77777777" w:rsidTr="001E6984">
        <w:tc>
          <w:tcPr>
            <w:tcW w:w="1199" w:type="dxa"/>
          </w:tcPr>
          <w:p w14:paraId="3DEDBE8B" w14:textId="77777777" w:rsidR="00ED7375" w:rsidRDefault="00000000">
            <w:r>
              <w:t>2786</w:t>
            </w:r>
          </w:p>
        </w:tc>
        <w:tc>
          <w:tcPr>
            <w:tcW w:w="941" w:type="dxa"/>
          </w:tcPr>
          <w:p w14:paraId="64B3A1E7" w14:textId="77777777" w:rsidR="00ED7375" w:rsidRDefault="00000000">
            <w:r>
              <w:t>@joskinner1442</w:t>
            </w:r>
          </w:p>
        </w:tc>
        <w:tc>
          <w:tcPr>
            <w:tcW w:w="403" w:type="dxa"/>
          </w:tcPr>
          <w:p w14:paraId="5A56F8BA" w14:textId="77777777" w:rsidR="00ED7375" w:rsidRDefault="00000000">
            <w:r>
              <w:t>2020-11-23 16:02:13</w:t>
            </w:r>
          </w:p>
        </w:tc>
        <w:tc>
          <w:tcPr>
            <w:tcW w:w="316" w:type="dxa"/>
          </w:tcPr>
          <w:p w14:paraId="5590E14B" w14:textId="77777777" w:rsidR="00ED7375" w:rsidRDefault="00000000">
            <w:r>
              <w:t>0</w:t>
            </w:r>
          </w:p>
        </w:tc>
        <w:tc>
          <w:tcPr>
            <w:tcW w:w="354" w:type="dxa"/>
          </w:tcPr>
          <w:p w14:paraId="321FDF67" w14:textId="77777777" w:rsidR="00ED7375" w:rsidRDefault="00000000">
            <w:r>
              <w:t>0</w:t>
            </w:r>
          </w:p>
        </w:tc>
        <w:tc>
          <w:tcPr>
            <w:tcW w:w="6528" w:type="dxa"/>
          </w:tcPr>
          <w:p w14:paraId="0BCA2E24" w14:textId="77777777" w:rsidR="00ED7375" w:rsidRDefault="00000000">
            <w:r>
              <w:t>It's not just Kenya it's world wide  look up Jon Wedger . Watch what happens in America the violent political group (not Trump) and Hollywood are  involved in child trafficking  and SRA. Brace yourself</w:t>
            </w:r>
            <w:r>
              <w:br/>
              <w:t>Love and light to all those babies and children❤❤❤❤❤</w:t>
            </w:r>
          </w:p>
        </w:tc>
      </w:tr>
      <w:tr w:rsidR="00ED7375" w14:paraId="54EF3DF1" w14:textId="77777777" w:rsidTr="001E6984">
        <w:tc>
          <w:tcPr>
            <w:tcW w:w="1199" w:type="dxa"/>
          </w:tcPr>
          <w:p w14:paraId="76A2DEA5" w14:textId="77777777" w:rsidR="00ED7375" w:rsidRDefault="00000000">
            <w:r>
              <w:t>2787</w:t>
            </w:r>
          </w:p>
        </w:tc>
        <w:tc>
          <w:tcPr>
            <w:tcW w:w="941" w:type="dxa"/>
          </w:tcPr>
          <w:p w14:paraId="61445760" w14:textId="77777777" w:rsidR="00ED7375" w:rsidRDefault="00000000">
            <w:r>
              <w:t>@bahatiseyeofafrica</w:t>
            </w:r>
          </w:p>
        </w:tc>
        <w:tc>
          <w:tcPr>
            <w:tcW w:w="403" w:type="dxa"/>
          </w:tcPr>
          <w:p w14:paraId="15D8EC66" w14:textId="77777777" w:rsidR="00ED7375" w:rsidRDefault="00000000">
            <w:r>
              <w:t>2020-11-23 15:51:57</w:t>
            </w:r>
          </w:p>
        </w:tc>
        <w:tc>
          <w:tcPr>
            <w:tcW w:w="316" w:type="dxa"/>
          </w:tcPr>
          <w:p w14:paraId="3DF1B575" w14:textId="77777777" w:rsidR="00ED7375" w:rsidRDefault="00000000">
            <w:r>
              <w:t>0</w:t>
            </w:r>
          </w:p>
        </w:tc>
        <w:tc>
          <w:tcPr>
            <w:tcW w:w="354" w:type="dxa"/>
          </w:tcPr>
          <w:p w14:paraId="7CCB3061" w14:textId="77777777" w:rsidR="00ED7375" w:rsidRDefault="00000000">
            <w:r>
              <w:t>0</w:t>
            </w:r>
          </w:p>
        </w:tc>
        <w:tc>
          <w:tcPr>
            <w:tcW w:w="6528" w:type="dxa"/>
          </w:tcPr>
          <w:p w14:paraId="1A0BE224" w14:textId="77777777" w:rsidR="00ED7375" w:rsidRDefault="00000000">
            <w:r>
              <w:t>Why wasn't tht clinical officer not arrested immediately after the sale?</w:t>
            </w:r>
          </w:p>
        </w:tc>
      </w:tr>
      <w:tr w:rsidR="00ED7375" w14:paraId="3F18A8E3" w14:textId="77777777" w:rsidTr="001E6984">
        <w:tc>
          <w:tcPr>
            <w:tcW w:w="1199" w:type="dxa"/>
          </w:tcPr>
          <w:p w14:paraId="79282F99" w14:textId="77777777" w:rsidR="00ED7375" w:rsidRDefault="00000000">
            <w:r>
              <w:t>2788</w:t>
            </w:r>
          </w:p>
        </w:tc>
        <w:tc>
          <w:tcPr>
            <w:tcW w:w="941" w:type="dxa"/>
          </w:tcPr>
          <w:p w14:paraId="15B6F3C0" w14:textId="77777777" w:rsidR="00ED7375" w:rsidRDefault="00000000">
            <w:r>
              <w:t>@Ayamkayraph</w:t>
            </w:r>
          </w:p>
        </w:tc>
        <w:tc>
          <w:tcPr>
            <w:tcW w:w="403" w:type="dxa"/>
          </w:tcPr>
          <w:p w14:paraId="26B1C745" w14:textId="77777777" w:rsidR="00ED7375" w:rsidRDefault="00000000">
            <w:r>
              <w:t>2020-11-23 15:37:42</w:t>
            </w:r>
          </w:p>
        </w:tc>
        <w:tc>
          <w:tcPr>
            <w:tcW w:w="316" w:type="dxa"/>
          </w:tcPr>
          <w:p w14:paraId="0D367697" w14:textId="77777777" w:rsidR="00ED7375" w:rsidRDefault="00000000">
            <w:r>
              <w:t>0</w:t>
            </w:r>
          </w:p>
        </w:tc>
        <w:tc>
          <w:tcPr>
            <w:tcW w:w="354" w:type="dxa"/>
          </w:tcPr>
          <w:p w14:paraId="7D702E22" w14:textId="77777777" w:rsidR="00ED7375" w:rsidRDefault="00000000">
            <w:r>
              <w:t>0</w:t>
            </w:r>
          </w:p>
        </w:tc>
        <w:tc>
          <w:tcPr>
            <w:tcW w:w="6528" w:type="dxa"/>
          </w:tcPr>
          <w:p w14:paraId="53A6BFCB" w14:textId="77777777" w:rsidR="00ED7375" w:rsidRDefault="00000000">
            <w:r>
              <w:t>Adenochrome demand is on the rise!!</w:t>
            </w:r>
          </w:p>
        </w:tc>
      </w:tr>
      <w:tr w:rsidR="00ED7375" w14:paraId="203AFF68" w14:textId="77777777" w:rsidTr="001E6984">
        <w:tc>
          <w:tcPr>
            <w:tcW w:w="1199" w:type="dxa"/>
          </w:tcPr>
          <w:p w14:paraId="3013D3A6" w14:textId="77777777" w:rsidR="00ED7375" w:rsidRDefault="00000000">
            <w:r>
              <w:t>2789</w:t>
            </w:r>
          </w:p>
        </w:tc>
        <w:tc>
          <w:tcPr>
            <w:tcW w:w="941" w:type="dxa"/>
          </w:tcPr>
          <w:p w14:paraId="03AB5037" w14:textId="77777777" w:rsidR="00ED7375" w:rsidRDefault="00000000">
            <w:r>
              <w:t>@taabu23</w:t>
            </w:r>
          </w:p>
        </w:tc>
        <w:tc>
          <w:tcPr>
            <w:tcW w:w="403" w:type="dxa"/>
          </w:tcPr>
          <w:p w14:paraId="5E30F757" w14:textId="77777777" w:rsidR="00ED7375" w:rsidRDefault="00000000">
            <w:r>
              <w:t>2020-11-23 15:32:50</w:t>
            </w:r>
          </w:p>
        </w:tc>
        <w:tc>
          <w:tcPr>
            <w:tcW w:w="316" w:type="dxa"/>
          </w:tcPr>
          <w:p w14:paraId="178DA8A3" w14:textId="77777777" w:rsidR="00ED7375" w:rsidRDefault="00000000">
            <w:r>
              <w:t>0</w:t>
            </w:r>
          </w:p>
        </w:tc>
        <w:tc>
          <w:tcPr>
            <w:tcW w:w="354" w:type="dxa"/>
          </w:tcPr>
          <w:p w14:paraId="308B3B80" w14:textId="77777777" w:rsidR="00ED7375" w:rsidRDefault="00000000">
            <w:r>
              <w:t>0</w:t>
            </w:r>
          </w:p>
        </w:tc>
        <w:tc>
          <w:tcPr>
            <w:tcW w:w="6528" w:type="dxa"/>
          </w:tcPr>
          <w:p w14:paraId="68765F82" w14:textId="77777777" w:rsidR="00ED7375" w:rsidRDefault="00000000">
            <w:r>
              <w:t>kuna mwewe inanyakua vifaranga...watu wakaechonjo</w:t>
            </w:r>
          </w:p>
        </w:tc>
      </w:tr>
      <w:tr w:rsidR="00ED7375" w14:paraId="5816C66E" w14:textId="77777777" w:rsidTr="001E6984">
        <w:tc>
          <w:tcPr>
            <w:tcW w:w="1199" w:type="dxa"/>
          </w:tcPr>
          <w:p w14:paraId="1264F1F4" w14:textId="77777777" w:rsidR="00ED7375" w:rsidRDefault="00000000">
            <w:r>
              <w:t>2790</w:t>
            </w:r>
          </w:p>
        </w:tc>
        <w:tc>
          <w:tcPr>
            <w:tcW w:w="941" w:type="dxa"/>
          </w:tcPr>
          <w:p w14:paraId="45A2E7D2" w14:textId="77777777" w:rsidR="00ED7375" w:rsidRDefault="00000000">
            <w:r>
              <w:t>@dorcusliech6953</w:t>
            </w:r>
          </w:p>
        </w:tc>
        <w:tc>
          <w:tcPr>
            <w:tcW w:w="403" w:type="dxa"/>
          </w:tcPr>
          <w:p w14:paraId="15A43663" w14:textId="77777777" w:rsidR="00ED7375" w:rsidRDefault="00000000">
            <w:r>
              <w:t>2020-11-23 15:25:48</w:t>
            </w:r>
          </w:p>
        </w:tc>
        <w:tc>
          <w:tcPr>
            <w:tcW w:w="316" w:type="dxa"/>
          </w:tcPr>
          <w:p w14:paraId="57C7384C" w14:textId="77777777" w:rsidR="00ED7375" w:rsidRDefault="00000000">
            <w:r>
              <w:t>0</w:t>
            </w:r>
          </w:p>
        </w:tc>
        <w:tc>
          <w:tcPr>
            <w:tcW w:w="354" w:type="dxa"/>
          </w:tcPr>
          <w:p w14:paraId="10C7AEA1" w14:textId="77777777" w:rsidR="00ED7375" w:rsidRDefault="00000000">
            <w:r>
              <w:t>0</w:t>
            </w:r>
          </w:p>
        </w:tc>
        <w:tc>
          <w:tcPr>
            <w:tcW w:w="6528" w:type="dxa"/>
          </w:tcPr>
          <w:p w14:paraId="578302FF" w14:textId="77777777" w:rsidR="00ED7375" w:rsidRDefault="00000000">
            <w:r>
              <w:t>Can't  you take legal action than just inform us...........what is the escence of the exercise.........WACHENI ZENU. ...</w:t>
            </w:r>
          </w:p>
        </w:tc>
      </w:tr>
      <w:tr w:rsidR="00ED7375" w14:paraId="149CCCF0" w14:textId="77777777" w:rsidTr="001E6984">
        <w:tc>
          <w:tcPr>
            <w:tcW w:w="1199" w:type="dxa"/>
          </w:tcPr>
          <w:p w14:paraId="7CC742F9" w14:textId="77777777" w:rsidR="00ED7375" w:rsidRDefault="00000000">
            <w:r>
              <w:t>2791</w:t>
            </w:r>
          </w:p>
        </w:tc>
        <w:tc>
          <w:tcPr>
            <w:tcW w:w="941" w:type="dxa"/>
          </w:tcPr>
          <w:p w14:paraId="03614292" w14:textId="77777777" w:rsidR="00ED7375" w:rsidRDefault="00000000">
            <w:r>
              <w:t>@trixie3648</w:t>
            </w:r>
          </w:p>
        </w:tc>
        <w:tc>
          <w:tcPr>
            <w:tcW w:w="403" w:type="dxa"/>
          </w:tcPr>
          <w:p w14:paraId="4543951C" w14:textId="77777777" w:rsidR="00ED7375" w:rsidRDefault="00000000">
            <w:r>
              <w:t>2020-11-23 15:08:05</w:t>
            </w:r>
          </w:p>
        </w:tc>
        <w:tc>
          <w:tcPr>
            <w:tcW w:w="316" w:type="dxa"/>
          </w:tcPr>
          <w:p w14:paraId="4CBC243E" w14:textId="77777777" w:rsidR="00ED7375" w:rsidRDefault="00000000">
            <w:r>
              <w:t>1</w:t>
            </w:r>
          </w:p>
        </w:tc>
        <w:tc>
          <w:tcPr>
            <w:tcW w:w="354" w:type="dxa"/>
          </w:tcPr>
          <w:p w14:paraId="68C74CE4" w14:textId="77777777" w:rsidR="00ED7375" w:rsidRDefault="00000000">
            <w:r>
              <w:t>1</w:t>
            </w:r>
          </w:p>
        </w:tc>
        <w:tc>
          <w:tcPr>
            <w:tcW w:w="6528" w:type="dxa"/>
          </w:tcPr>
          <w:p w14:paraId="40DDB606" w14:textId="77777777" w:rsidR="00ED7375" w:rsidRDefault="00000000">
            <w:r>
              <w:t>Omg that il boy with anita, what happened to him? did they ever find who she sold to? did anita get arrested and did she give info about the woman she has been stealing kids for? I'm shaken.</w:t>
            </w:r>
          </w:p>
        </w:tc>
      </w:tr>
      <w:tr w:rsidR="00ED7375" w14:paraId="68DBEC59" w14:textId="77777777" w:rsidTr="001E6984">
        <w:tc>
          <w:tcPr>
            <w:tcW w:w="1199" w:type="dxa"/>
          </w:tcPr>
          <w:p w14:paraId="5E6ED4F9" w14:textId="77777777" w:rsidR="00ED7375" w:rsidRDefault="00000000">
            <w:r>
              <w:t>2792</w:t>
            </w:r>
          </w:p>
        </w:tc>
        <w:tc>
          <w:tcPr>
            <w:tcW w:w="941" w:type="dxa"/>
          </w:tcPr>
          <w:p w14:paraId="5CED40BA" w14:textId="77777777" w:rsidR="00ED7375" w:rsidRDefault="00000000">
            <w:r>
              <w:t>@thaliaandgypsy1353</w:t>
            </w:r>
          </w:p>
        </w:tc>
        <w:tc>
          <w:tcPr>
            <w:tcW w:w="403" w:type="dxa"/>
          </w:tcPr>
          <w:p w14:paraId="14D90B78" w14:textId="77777777" w:rsidR="00ED7375" w:rsidRDefault="00000000">
            <w:r>
              <w:t>2021-02-24 21:56:33</w:t>
            </w:r>
          </w:p>
        </w:tc>
        <w:tc>
          <w:tcPr>
            <w:tcW w:w="316" w:type="dxa"/>
          </w:tcPr>
          <w:p w14:paraId="6599C3A6" w14:textId="77777777" w:rsidR="00ED7375" w:rsidRDefault="00000000">
            <w:r>
              <w:t>0</w:t>
            </w:r>
          </w:p>
        </w:tc>
        <w:tc>
          <w:tcPr>
            <w:tcW w:w="354" w:type="dxa"/>
          </w:tcPr>
          <w:p w14:paraId="56F394F7" w14:textId="77777777" w:rsidR="00ED7375" w:rsidRDefault="00ED7375"/>
        </w:tc>
        <w:tc>
          <w:tcPr>
            <w:tcW w:w="6528" w:type="dxa"/>
          </w:tcPr>
          <w:p w14:paraId="59A6A384" w14:textId="77777777" w:rsidR="00ED7375" w:rsidRDefault="00000000">
            <w:r>
              <w:t>You can tell his momma loves him so much 😭😭</w:t>
            </w:r>
          </w:p>
        </w:tc>
      </w:tr>
      <w:tr w:rsidR="00ED7375" w14:paraId="3B5DC7DC" w14:textId="77777777" w:rsidTr="001E6984">
        <w:tc>
          <w:tcPr>
            <w:tcW w:w="1199" w:type="dxa"/>
          </w:tcPr>
          <w:p w14:paraId="5806F3AA" w14:textId="77777777" w:rsidR="00ED7375" w:rsidRDefault="00000000">
            <w:r>
              <w:t>2793</w:t>
            </w:r>
          </w:p>
        </w:tc>
        <w:tc>
          <w:tcPr>
            <w:tcW w:w="941" w:type="dxa"/>
          </w:tcPr>
          <w:p w14:paraId="1DBE98BA" w14:textId="77777777" w:rsidR="00ED7375" w:rsidRDefault="00000000">
            <w:r>
              <w:t>@philariestirit2372</w:t>
            </w:r>
          </w:p>
        </w:tc>
        <w:tc>
          <w:tcPr>
            <w:tcW w:w="403" w:type="dxa"/>
          </w:tcPr>
          <w:p w14:paraId="33F5D47D" w14:textId="77777777" w:rsidR="00ED7375" w:rsidRDefault="00000000">
            <w:r>
              <w:t>2020-11-23 14:41:04</w:t>
            </w:r>
          </w:p>
        </w:tc>
        <w:tc>
          <w:tcPr>
            <w:tcW w:w="316" w:type="dxa"/>
          </w:tcPr>
          <w:p w14:paraId="78E58CBC" w14:textId="77777777" w:rsidR="00ED7375" w:rsidRDefault="00000000">
            <w:r>
              <w:t>75</w:t>
            </w:r>
          </w:p>
        </w:tc>
        <w:tc>
          <w:tcPr>
            <w:tcW w:w="354" w:type="dxa"/>
          </w:tcPr>
          <w:p w14:paraId="1954F386" w14:textId="77777777" w:rsidR="00ED7375" w:rsidRDefault="00000000">
            <w:r>
              <w:t>0</w:t>
            </w:r>
          </w:p>
        </w:tc>
        <w:tc>
          <w:tcPr>
            <w:tcW w:w="6528" w:type="dxa"/>
          </w:tcPr>
          <w:p w14:paraId="6B0F0C75" w14:textId="77777777" w:rsidR="00ED7375" w:rsidRDefault="00000000">
            <w:r>
              <w:t>This is so heartbreaking, May God protect all children.</w:t>
            </w:r>
          </w:p>
        </w:tc>
      </w:tr>
      <w:tr w:rsidR="00ED7375" w14:paraId="1D4E3C2C" w14:textId="77777777" w:rsidTr="001E6984">
        <w:tc>
          <w:tcPr>
            <w:tcW w:w="1199" w:type="dxa"/>
          </w:tcPr>
          <w:p w14:paraId="17C9175E" w14:textId="77777777" w:rsidR="00ED7375" w:rsidRDefault="00000000">
            <w:r>
              <w:t>2794</w:t>
            </w:r>
          </w:p>
        </w:tc>
        <w:tc>
          <w:tcPr>
            <w:tcW w:w="941" w:type="dxa"/>
          </w:tcPr>
          <w:p w14:paraId="18923FD3" w14:textId="77777777" w:rsidR="00ED7375" w:rsidRDefault="00000000">
            <w:r>
              <w:t>@kristinasygro6458</w:t>
            </w:r>
          </w:p>
        </w:tc>
        <w:tc>
          <w:tcPr>
            <w:tcW w:w="403" w:type="dxa"/>
          </w:tcPr>
          <w:p w14:paraId="3DA750DA" w14:textId="77777777" w:rsidR="00ED7375" w:rsidRDefault="00000000">
            <w:r>
              <w:t>2020-11-23 14:37:30</w:t>
            </w:r>
          </w:p>
        </w:tc>
        <w:tc>
          <w:tcPr>
            <w:tcW w:w="316" w:type="dxa"/>
          </w:tcPr>
          <w:p w14:paraId="56D594CF" w14:textId="77777777" w:rsidR="00ED7375" w:rsidRDefault="00000000">
            <w:r>
              <w:t>0</w:t>
            </w:r>
          </w:p>
        </w:tc>
        <w:tc>
          <w:tcPr>
            <w:tcW w:w="354" w:type="dxa"/>
          </w:tcPr>
          <w:p w14:paraId="5ABAAC54" w14:textId="77777777" w:rsidR="00ED7375" w:rsidRDefault="00000000">
            <w:r>
              <w:t>0</w:t>
            </w:r>
          </w:p>
        </w:tc>
        <w:tc>
          <w:tcPr>
            <w:tcW w:w="6528" w:type="dxa"/>
          </w:tcPr>
          <w:p w14:paraId="4671F845" w14:textId="77777777" w:rsidR="00ED7375" w:rsidRDefault="00000000">
            <w:r>
              <w:t>karma is real.you cant develop yourself with that money,</w:t>
            </w:r>
            <w:r>
              <w:br/>
              <w:t>look how dirty they are,nktt</w:t>
            </w:r>
          </w:p>
        </w:tc>
      </w:tr>
      <w:tr w:rsidR="00ED7375" w14:paraId="2D72EB83" w14:textId="77777777" w:rsidTr="001E6984">
        <w:tc>
          <w:tcPr>
            <w:tcW w:w="1199" w:type="dxa"/>
          </w:tcPr>
          <w:p w14:paraId="5D6713F0" w14:textId="77777777" w:rsidR="00ED7375" w:rsidRDefault="00000000">
            <w:r>
              <w:t>2795</w:t>
            </w:r>
          </w:p>
        </w:tc>
        <w:tc>
          <w:tcPr>
            <w:tcW w:w="941" w:type="dxa"/>
          </w:tcPr>
          <w:p w14:paraId="5674C19E" w14:textId="77777777" w:rsidR="00ED7375" w:rsidRDefault="00000000">
            <w:r>
              <w:t>@dooella8970</w:t>
            </w:r>
          </w:p>
        </w:tc>
        <w:tc>
          <w:tcPr>
            <w:tcW w:w="403" w:type="dxa"/>
          </w:tcPr>
          <w:p w14:paraId="5834A5A9" w14:textId="77777777" w:rsidR="00ED7375" w:rsidRDefault="00000000">
            <w:r>
              <w:t>2020-11-23 14:11:02</w:t>
            </w:r>
          </w:p>
        </w:tc>
        <w:tc>
          <w:tcPr>
            <w:tcW w:w="316" w:type="dxa"/>
          </w:tcPr>
          <w:p w14:paraId="76C4275F" w14:textId="77777777" w:rsidR="00ED7375" w:rsidRDefault="00000000">
            <w:r>
              <w:t>0</w:t>
            </w:r>
          </w:p>
        </w:tc>
        <w:tc>
          <w:tcPr>
            <w:tcW w:w="354" w:type="dxa"/>
          </w:tcPr>
          <w:p w14:paraId="5E2765B0" w14:textId="77777777" w:rsidR="00ED7375" w:rsidRDefault="00000000">
            <w:r>
              <w:t>0</w:t>
            </w:r>
          </w:p>
        </w:tc>
        <w:tc>
          <w:tcPr>
            <w:tcW w:w="6528" w:type="dxa"/>
          </w:tcPr>
          <w:p w14:paraId="28750CA5" w14:textId="77777777" w:rsidR="00ED7375" w:rsidRDefault="00000000">
            <w:r>
              <w:t>How are they even giving birth on the streets? Where are even the fathers of these children?</w:t>
            </w:r>
          </w:p>
        </w:tc>
      </w:tr>
      <w:tr w:rsidR="00ED7375" w14:paraId="41DF1032" w14:textId="77777777" w:rsidTr="001E6984">
        <w:tc>
          <w:tcPr>
            <w:tcW w:w="1199" w:type="dxa"/>
          </w:tcPr>
          <w:p w14:paraId="2CC1C4B3" w14:textId="77777777" w:rsidR="00ED7375" w:rsidRDefault="00000000">
            <w:r>
              <w:t>2796</w:t>
            </w:r>
          </w:p>
        </w:tc>
        <w:tc>
          <w:tcPr>
            <w:tcW w:w="941" w:type="dxa"/>
          </w:tcPr>
          <w:p w14:paraId="20A3E524" w14:textId="77777777" w:rsidR="00ED7375" w:rsidRDefault="00000000">
            <w:r>
              <w:t>@kelz040290</w:t>
            </w:r>
          </w:p>
        </w:tc>
        <w:tc>
          <w:tcPr>
            <w:tcW w:w="403" w:type="dxa"/>
          </w:tcPr>
          <w:p w14:paraId="4A9A4EF3" w14:textId="77777777" w:rsidR="00ED7375" w:rsidRDefault="00000000">
            <w:r>
              <w:t>2020-11-23 14:07:54</w:t>
            </w:r>
          </w:p>
        </w:tc>
        <w:tc>
          <w:tcPr>
            <w:tcW w:w="316" w:type="dxa"/>
          </w:tcPr>
          <w:p w14:paraId="1CD394F3" w14:textId="77777777" w:rsidR="00ED7375" w:rsidRDefault="00000000">
            <w:r>
              <w:t>1</w:t>
            </w:r>
          </w:p>
        </w:tc>
        <w:tc>
          <w:tcPr>
            <w:tcW w:w="354" w:type="dxa"/>
          </w:tcPr>
          <w:p w14:paraId="7C05EB7E" w14:textId="77777777" w:rsidR="00ED7375" w:rsidRDefault="00000000">
            <w:r>
              <w:t>0</w:t>
            </w:r>
          </w:p>
        </w:tc>
        <w:tc>
          <w:tcPr>
            <w:tcW w:w="6528" w:type="dxa"/>
          </w:tcPr>
          <w:p w14:paraId="0A2829FA" w14:textId="77777777" w:rsidR="00ED7375" w:rsidRDefault="00000000">
            <w:r>
              <w:t>This is heartbreaking #saveourkids i cant imagine my precious baby being snatched from my arms. Theur pain lives on</w:t>
            </w:r>
          </w:p>
        </w:tc>
      </w:tr>
      <w:tr w:rsidR="00ED7375" w14:paraId="6DB0FDB7" w14:textId="77777777" w:rsidTr="001E6984">
        <w:tc>
          <w:tcPr>
            <w:tcW w:w="1199" w:type="dxa"/>
          </w:tcPr>
          <w:p w14:paraId="257D26BB" w14:textId="77777777" w:rsidR="00ED7375" w:rsidRDefault="00000000">
            <w:r>
              <w:t>2797</w:t>
            </w:r>
          </w:p>
        </w:tc>
        <w:tc>
          <w:tcPr>
            <w:tcW w:w="941" w:type="dxa"/>
          </w:tcPr>
          <w:p w14:paraId="4D43A23C" w14:textId="77777777" w:rsidR="00ED7375" w:rsidRDefault="00000000">
            <w:r>
              <w:t>@angodozi4372</w:t>
            </w:r>
          </w:p>
        </w:tc>
        <w:tc>
          <w:tcPr>
            <w:tcW w:w="403" w:type="dxa"/>
          </w:tcPr>
          <w:p w14:paraId="36B3AA85" w14:textId="77777777" w:rsidR="00ED7375" w:rsidRDefault="00000000">
            <w:r>
              <w:t>2020-11-23 13:59:52</w:t>
            </w:r>
          </w:p>
        </w:tc>
        <w:tc>
          <w:tcPr>
            <w:tcW w:w="316" w:type="dxa"/>
          </w:tcPr>
          <w:p w14:paraId="25A1782D" w14:textId="77777777" w:rsidR="00ED7375" w:rsidRDefault="00000000">
            <w:r>
              <w:t>1</w:t>
            </w:r>
          </w:p>
        </w:tc>
        <w:tc>
          <w:tcPr>
            <w:tcW w:w="354" w:type="dxa"/>
          </w:tcPr>
          <w:p w14:paraId="3E8C113E" w14:textId="77777777" w:rsidR="00ED7375" w:rsidRDefault="00000000">
            <w:r>
              <w:t>0</w:t>
            </w:r>
          </w:p>
        </w:tc>
        <w:tc>
          <w:tcPr>
            <w:tcW w:w="6528" w:type="dxa"/>
          </w:tcPr>
          <w:p w14:paraId="1E7E4886" w14:textId="77777777" w:rsidR="00ED7375" w:rsidRDefault="00000000">
            <w:r>
              <w:t>This is the problem we African's have, how can you have evidence on camera and yet nothing is done where are the people in the government who are suppose to serve and protect his people? This is another slavery perpetrated by we BLACKS AFRICAN'S may God have mercy on us..</w:t>
            </w:r>
          </w:p>
        </w:tc>
      </w:tr>
      <w:tr w:rsidR="00ED7375" w14:paraId="4A0BBEC0" w14:textId="77777777" w:rsidTr="001E6984">
        <w:tc>
          <w:tcPr>
            <w:tcW w:w="1199" w:type="dxa"/>
          </w:tcPr>
          <w:p w14:paraId="3A0248CC" w14:textId="77777777" w:rsidR="00ED7375" w:rsidRDefault="00000000">
            <w:r>
              <w:t>2798</w:t>
            </w:r>
          </w:p>
        </w:tc>
        <w:tc>
          <w:tcPr>
            <w:tcW w:w="941" w:type="dxa"/>
          </w:tcPr>
          <w:p w14:paraId="04AF8292" w14:textId="77777777" w:rsidR="00ED7375" w:rsidRDefault="00000000">
            <w:r>
              <w:t>@victoriawangui8226</w:t>
            </w:r>
          </w:p>
        </w:tc>
        <w:tc>
          <w:tcPr>
            <w:tcW w:w="403" w:type="dxa"/>
          </w:tcPr>
          <w:p w14:paraId="5C30C0F4" w14:textId="77777777" w:rsidR="00ED7375" w:rsidRDefault="00000000">
            <w:r>
              <w:t>2020-11-23 13:23:56</w:t>
            </w:r>
          </w:p>
        </w:tc>
        <w:tc>
          <w:tcPr>
            <w:tcW w:w="316" w:type="dxa"/>
          </w:tcPr>
          <w:p w14:paraId="55672708" w14:textId="77777777" w:rsidR="00ED7375" w:rsidRDefault="00000000">
            <w:r>
              <w:t>0</w:t>
            </w:r>
          </w:p>
        </w:tc>
        <w:tc>
          <w:tcPr>
            <w:tcW w:w="354" w:type="dxa"/>
          </w:tcPr>
          <w:p w14:paraId="7151484D" w14:textId="77777777" w:rsidR="00ED7375" w:rsidRDefault="00000000">
            <w:r>
              <w:t>0</w:t>
            </w:r>
          </w:p>
        </w:tc>
        <w:tc>
          <w:tcPr>
            <w:tcW w:w="6528" w:type="dxa"/>
          </w:tcPr>
          <w:p w14:paraId="564FAF7A" w14:textId="77777777" w:rsidR="00ED7375" w:rsidRDefault="00000000">
            <w:r>
              <w:t>What was the need of you filming this and let them walk freely?was is just for us to watch?</w:t>
            </w:r>
          </w:p>
        </w:tc>
      </w:tr>
      <w:tr w:rsidR="00ED7375" w14:paraId="372426ED" w14:textId="77777777" w:rsidTr="001E6984">
        <w:tc>
          <w:tcPr>
            <w:tcW w:w="1199" w:type="dxa"/>
          </w:tcPr>
          <w:p w14:paraId="3FA1A703" w14:textId="77777777" w:rsidR="00ED7375" w:rsidRDefault="00000000">
            <w:r>
              <w:t>2799</w:t>
            </w:r>
          </w:p>
        </w:tc>
        <w:tc>
          <w:tcPr>
            <w:tcW w:w="941" w:type="dxa"/>
          </w:tcPr>
          <w:p w14:paraId="37910112" w14:textId="77777777" w:rsidR="00ED7375" w:rsidRDefault="00000000">
            <w:r>
              <w:t>@zionemikundi2704</w:t>
            </w:r>
          </w:p>
        </w:tc>
        <w:tc>
          <w:tcPr>
            <w:tcW w:w="403" w:type="dxa"/>
          </w:tcPr>
          <w:p w14:paraId="50E2E75B" w14:textId="77777777" w:rsidR="00ED7375" w:rsidRDefault="00000000">
            <w:r>
              <w:t>2020-11-23 13:17:50</w:t>
            </w:r>
          </w:p>
        </w:tc>
        <w:tc>
          <w:tcPr>
            <w:tcW w:w="316" w:type="dxa"/>
          </w:tcPr>
          <w:p w14:paraId="2BD26367" w14:textId="77777777" w:rsidR="00ED7375" w:rsidRDefault="00000000">
            <w:r>
              <w:t>0</w:t>
            </w:r>
          </w:p>
        </w:tc>
        <w:tc>
          <w:tcPr>
            <w:tcW w:w="354" w:type="dxa"/>
          </w:tcPr>
          <w:p w14:paraId="413C3BFD" w14:textId="77777777" w:rsidR="00ED7375" w:rsidRDefault="00000000">
            <w:r>
              <w:t>0</w:t>
            </w:r>
          </w:p>
        </w:tc>
        <w:tc>
          <w:tcPr>
            <w:tcW w:w="6528" w:type="dxa"/>
          </w:tcPr>
          <w:p w14:paraId="3ED61D05" w14:textId="77777777" w:rsidR="00ED7375" w:rsidRDefault="00000000">
            <w:r>
              <w:t>True the first day Anita was with child she would have been arrested that was the valid witness  that she was a child trafficker. I can imagine giving little kids as sacrifices am hurting Africa why????????????????????????????</w:t>
            </w:r>
          </w:p>
        </w:tc>
      </w:tr>
      <w:tr w:rsidR="00ED7375" w14:paraId="784AED3B" w14:textId="77777777" w:rsidTr="001E6984">
        <w:tc>
          <w:tcPr>
            <w:tcW w:w="1199" w:type="dxa"/>
          </w:tcPr>
          <w:p w14:paraId="00F63156" w14:textId="77777777" w:rsidR="00ED7375" w:rsidRDefault="00000000">
            <w:r>
              <w:t>2800</w:t>
            </w:r>
          </w:p>
        </w:tc>
        <w:tc>
          <w:tcPr>
            <w:tcW w:w="941" w:type="dxa"/>
          </w:tcPr>
          <w:p w14:paraId="7FCF5E8B" w14:textId="77777777" w:rsidR="00ED7375" w:rsidRDefault="00000000">
            <w:r>
              <w:t>@jerotichgladys15</w:t>
            </w:r>
          </w:p>
        </w:tc>
        <w:tc>
          <w:tcPr>
            <w:tcW w:w="403" w:type="dxa"/>
          </w:tcPr>
          <w:p w14:paraId="516B0471" w14:textId="77777777" w:rsidR="00ED7375" w:rsidRDefault="00000000">
            <w:r>
              <w:t>2020-11-23 13:01:05</w:t>
            </w:r>
          </w:p>
        </w:tc>
        <w:tc>
          <w:tcPr>
            <w:tcW w:w="316" w:type="dxa"/>
          </w:tcPr>
          <w:p w14:paraId="11963181" w14:textId="77777777" w:rsidR="00ED7375" w:rsidRDefault="00000000">
            <w:r>
              <w:t>364</w:t>
            </w:r>
          </w:p>
        </w:tc>
        <w:tc>
          <w:tcPr>
            <w:tcW w:w="354" w:type="dxa"/>
          </w:tcPr>
          <w:p w14:paraId="49F5DC28" w14:textId="77777777" w:rsidR="00ED7375" w:rsidRDefault="00000000">
            <w:r>
              <w:t>7</w:t>
            </w:r>
          </w:p>
        </w:tc>
        <w:tc>
          <w:tcPr>
            <w:tcW w:w="6528" w:type="dxa"/>
          </w:tcPr>
          <w:p w14:paraId="780BD081" w14:textId="77777777" w:rsidR="00ED7375" w:rsidRDefault="00000000">
            <w:r>
              <w:t>The baby Anita was having would have been saved that moment, a baby has totally lost his identity because of a clumsy investigation</w:t>
            </w:r>
          </w:p>
        </w:tc>
      </w:tr>
      <w:tr w:rsidR="00ED7375" w14:paraId="5AFBD191" w14:textId="77777777" w:rsidTr="001E6984">
        <w:tc>
          <w:tcPr>
            <w:tcW w:w="1199" w:type="dxa"/>
          </w:tcPr>
          <w:p w14:paraId="6D7BE0C0" w14:textId="77777777" w:rsidR="00ED7375" w:rsidRDefault="00000000">
            <w:r>
              <w:t>2801</w:t>
            </w:r>
          </w:p>
        </w:tc>
        <w:tc>
          <w:tcPr>
            <w:tcW w:w="941" w:type="dxa"/>
          </w:tcPr>
          <w:p w14:paraId="446A0A61" w14:textId="77777777" w:rsidR="00ED7375" w:rsidRDefault="00000000">
            <w:r>
              <w:t>@ownit7453</w:t>
            </w:r>
          </w:p>
        </w:tc>
        <w:tc>
          <w:tcPr>
            <w:tcW w:w="403" w:type="dxa"/>
          </w:tcPr>
          <w:p w14:paraId="331D02FB" w14:textId="77777777" w:rsidR="00ED7375" w:rsidRDefault="00000000">
            <w:r>
              <w:t>2020-12-01 06:30:46</w:t>
            </w:r>
          </w:p>
        </w:tc>
        <w:tc>
          <w:tcPr>
            <w:tcW w:w="316" w:type="dxa"/>
          </w:tcPr>
          <w:p w14:paraId="7B08258E" w14:textId="77777777" w:rsidR="00ED7375" w:rsidRDefault="00000000">
            <w:r>
              <w:t>31</w:t>
            </w:r>
          </w:p>
        </w:tc>
        <w:tc>
          <w:tcPr>
            <w:tcW w:w="354" w:type="dxa"/>
          </w:tcPr>
          <w:p w14:paraId="0295B8A4" w14:textId="77777777" w:rsidR="00ED7375" w:rsidRDefault="00ED7375"/>
        </w:tc>
        <w:tc>
          <w:tcPr>
            <w:tcW w:w="6528" w:type="dxa"/>
          </w:tcPr>
          <w:p w14:paraId="44D92F63" w14:textId="77777777" w:rsidR="00ED7375" w:rsidRDefault="00000000">
            <w:r>
              <w:t>Thats my point they are clumsy they would have taken the baby that time the mother of the child if she sees this it will end her</w:t>
            </w:r>
          </w:p>
        </w:tc>
      </w:tr>
      <w:tr w:rsidR="00ED7375" w14:paraId="43A73B93" w14:textId="77777777" w:rsidTr="001E6984">
        <w:tc>
          <w:tcPr>
            <w:tcW w:w="1199" w:type="dxa"/>
          </w:tcPr>
          <w:p w14:paraId="09A3880A" w14:textId="77777777" w:rsidR="00ED7375" w:rsidRDefault="00000000">
            <w:r>
              <w:t>2802</w:t>
            </w:r>
          </w:p>
        </w:tc>
        <w:tc>
          <w:tcPr>
            <w:tcW w:w="941" w:type="dxa"/>
          </w:tcPr>
          <w:p w14:paraId="61A68B5F" w14:textId="77777777" w:rsidR="00ED7375" w:rsidRDefault="00000000">
            <w:r>
              <w:t>@WILMA_</w:t>
            </w:r>
          </w:p>
        </w:tc>
        <w:tc>
          <w:tcPr>
            <w:tcW w:w="403" w:type="dxa"/>
          </w:tcPr>
          <w:p w14:paraId="4D3DAE00" w14:textId="77777777" w:rsidR="00ED7375" w:rsidRDefault="00000000">
            <w:r>
              <w:t>2020-12-06 21:09:39</w:t>
            </w:r>
          </w:p>
        </w:tc>
        <w:tc>
          <w:tcPr>
            <w:tcW w:w="316" w:type="dxa"/>
          </w:tcPr>
          <w:p w14:paraId="524924D1" w14:textId="77777777" w:rsidR="00ED7375" w:rsidRDefault="00000000">
            <w:r>
              <w:t>54</w:t>
            </w:r>
          </w:p>
        </w:tc>
        <w:tc>
          <w:tcPr>
            <w:tcW w:w="354" w:type="dxa"/>
          </w:tcPr>
          <w:p w14:paraId="5B165891" w14:textId="77777777" w:rsidR="00ED7375" w:rsidRDefault="00ED7375"/>
        </w:tc>
        <w:tc>
          <w:tcPr>
            <w:tcW w:w="6528" w:type="dxa"/>
          </w:tcPr>
          <w:p w14:paraId="03508912" w14:textId="77777777" w:rsidR="00ED7375" w:rsidRDefault="00000000">
            <w:r>
              <w:t>That made my blood 🩸 BOIL. They should have arrested that bitch right there and then. She obviously doesn’t have a heart!</w:t>
            </w:r>
          </w:p>
        </w:tc>
      </w:tr>
      <w:tr w:rsidR="00ED7375" w14:paraId="3AB36431" w14:textId="77777777" w:rsidTr="001E6984">
        <w:tc>
          <w:tcPr>
            <w:tcW w:w="1199" w:type="dxa"/>
          </w:tcPr>
          <w:p w14:paraId="01A54D8D" w14:textId="77777777" w:rsidR="00ED7375" w:rsidRDefault="00000000">
            <w:r>
              <w:t>2803</w:t>
            </w:r>
          </w:p>
        </w:tc>
        <w:tc>
          <w:tcPr>
            <w:tcW w:w="941" w:type="dxa"/>
          </w:tcPr>
          <w:p w14:paraId="3D9CC7DB" w14:textId="77777777" w:rsidR="00ED7375" w:rsidRDefault="00000000">
            <w:r>
              <w:t>@SeekerKC</w:t>
            </w:r>
          </w:p>
        </w:tc>
        <w:tc>
          <w:tcPr>
            <w:tcW w:w="403" w:type="dxa"/>
          </w:tcPr>
          <w:p w14:paraId="42ABE7CA" w14:textId="77777777" w:rsidR="00ED7375" w:rsidRDefault="00000000">
            <w:r>
              <w:t>2020-12-18 17:33:01</w:t>
            </w:r>
          </w:p>
        </w:tc>
        <w:tc>
          <w:tcPr>
            <w:tcW w:w="316" w:type="dxa"/>
          </w:tcPr>
          <w:p w14:paraId="57E7FD68" w14:textId="77777777" w:rsidR="00ED7375" w:rsidRDefault="00000000">
            <w:r>
              <w:t>27</w:t>
            </w:r>
          </w:p>
        </w:tc>
        <w:tc>
          <w:tcPr>
            <w:tcW w:w="354" w:type="dxa"/>
          </w:tcPr>
          <w:p w14:paraId="79F1747E" w14:textId="77777777" w:rsidR="00ED7375" w:rsidRDefault="00ED7375"/>
        </w:tc>
        <w:tc>
          <w:tcPr>
            <w:tcW w:w="6528" w:type="dxa"/>
          </w:tcPr>
          <w:p w14:paraId="3F0EED53" w14:textId="77777777" w:rsidR="00ED7375" w:rsidRDefault="00000000">
            <w:r>
              <w:t>I agree...it was clumsy. I had a feeling things were going to go wrong when the police chose to use the reporter, a civilian, as the potential buyer. I thought, "They're not taking this seriously..." For a "sting" to be legit, the authorities must work within the confines of the law, &amp; civilians are typically unaware of it's complexities. An operation like this is a burden on the police's resources, too, so they're usually pretty careful not to screw it up in any way. Using a civilian makes the case more vulnerable to not even making it past a judge.</w:t>
            </w:r>
          </w:p>
        </w:tc>
      </w:tr>
      <w:tr w:rsidR="00ED7375" w14:paraId="642E7D02" w14:textId="77777777" w:rsidTr="001E6984">
        <w:tc>
          <w:tcPr>
            <w:tcW w:w="1199" w:type="dxa"/>
          </w:tcPr>
          <w:p w14:paraId="0F1779E1" w14:textId="77777777" w:rsidR="00ED7375" w:rsidRDefault="00000000">
            <w:r>
              <w:t>2804</w:t>
            </w:r>
          </w:p>
        </w:tc>
        <w:tc>
          <w:tcPr>
            <w:tcW w:w="941" w:type="dxa"/>
          </w:tcPr>
          <w:p w14:paraId="12AB6A8F" w14:textId="77777777" w:rsidR="00ED7375" w:rsidRDefault="00000000">
            <w:r>
              <w:t>@dianac.7613</w:t>
            </w:r>
          </w:p>
        </w:tc>
        <w:tc>
          <w:tcPr>
            <w:tcW w:w="403" w:type="dxa"/>
          </w:tcPr>
          <w:p w14:paraId="55239DCE" w14:textId="77777777" w:rsidR="00ED7375" w:rsidRDefault="00000000">
            <w:r>
              <w:t>2021-01-01 16:18:01</w:t>
            </w:r>
          </w:p>
        </w:tc>
        <w:tc>
          <w:tcPr>
            <w:tcW w:w="316" w:type="dxa"/>
          </w:tcPr>
          <w:p w14:paraId="5269C7F8" w14:textId="77777777" w:rsidR="00ED7375" w:rsidRDefault="00000000">
            <w:r>
              <w:t>9</w:t>
            </w:r>
          </w:p>
        </w:tc>
        <w:tc>
          <w:tcPr>
            <w:tcW w:w="354" w:type="dxa"/>
          </w:tcPr>
          <w:p w14:paraId="3F2950A8" w14:textId="77777777" w:rsidR="00ED7375" w:rsidRDefault="00ED7375"/>
        </w:tc>
        <w:tc>
          <w:tcPr>
            <w:tcW w:w="6528" w:type="dxa"/>
          </w:tcPr>
          <w:p w14:paraId="2F081586" w14:textId="77777777" w:rsidR="00ED7375" w:rsidRDefault="00000000">
            <w:r>
              <w:t>Exactly, I completely agree. Now maybe she had been killed for a sacrifice :(</w:t>
            </w:r>
          </w:p>
        </w:tc>
      </w:tr>
      <w:tr w:rsidR="00ED7375" w14:paraId="16DE9E9C" w14:textId="77777777" w:rsidTr="001E6984">
        <w:tc>
          <w:tcPr>
            <w:tcW w:w="1199" w:type="dxa"/>
          </w:tcPr>
          <w:p w14:paraId="667EB2EE" w14:textId="77777777" w:rsidR="00ED7375" w:rsidRDefault="00000000">
            <w:r>
              <w:t>2805</w:t>
            </w:r>
          </w:p>
        </w:tc>
        <w:tc>
          <w:tcPr>
            <w:tcW w:w="941" w:type="dxa"/>
          </w:tcPr>
          <w:p w14:paraId="25A3424F" w14:textId="77777777" w:rsidR="00ED7375" w:rsidRDefault="00000000">
            <w:r>
              <w:t>@praxym9293</w:t>
            </w:r>
          </w:p>
        </w:tc>
        <w:tc>
          <w:tcPr>
            <w:tcW w:w="403" w:type="dxa"/>
          </w:tcPr>
          <w:p w14:paraId="03338F1E" w14:textId="77777777" w:rsidR="00ED7375" w:rsidRDefault="00000000">
            <w:r>
              <w:t>2021-06-28 18:35:52</w:t>
            </w:r>
          </w:p>
        </w:tc>
        <w:tc>
          <w:tcPr>
            <w:tcW w:w="316" w:type="dxa"/>
          </w:tcPr>
          <w:p w14:paraId="6C063123" w14:textId="77777777" w:rsidR="00ED7375" w:rsidRDefault="00000000">
            <w:r>
              <w:t>0</w:t>
            </w:r>
          </w:p>
        </w:tc>
        <w:tc>
          <w:tcPr>
            <w:tcW w:w="354" w:type="dxa"/>
          </w:tcPr>
          <w:p w14:paraId="4497F13F" w14:textId="77777777" w:rsidR="00ED7375" w:rsidRDefault="00ED7375"/>
        </w:tc>
        <w:tc>
          <w:tcPr>
            <w:tcW w:w="6528" w:type="dxa"/>
          </w:tcPr>
          <w:p w14:paraId="140ECD17" w14:textId="77777777" w:rsidR="00ED7375" w:rsidRDefault="00000000">
            <w:r>
              <w:t>Maybe they did this so as to uncover more dealers</w:t>
            </w:r>
          </w:p>
        </w:tc>
      </w:tr>
      <w:tr w:rsidR="00ED7375" w14:paraId="20C997D9" w14:textId="77777777" w:rsidTr="001E6984">
        <w:tc>
          <w:tcPr>
            <w:tcW w:w="1199" w:type="dxa"/>
          </w:tcPr>
          <w:p w14:paraId="75778370" w14:textId="77777777" w:rsidR="00ED7375" w:rsidRDefault="00000000">
            <w:r>
              <w:t>2806</w:t>
            </w:r>
          </w:p>
        </w:tc>
        <w:tc>
          <w:tcPr>
            <w:tcW w:w="941" w:type="dxa"/>
          </w:tcPr>
          <w:p w14:paraId="04FA4572" w14:textId="77777777" w:rsidR="00ED7375" w:rsidRDefault="00000000">
            <w:r>
              <w:t>@murugiwambui4389</w:t>
            </w:r>
          </w:p>
        </w:tc>
        <w:tc>
          <w:tcPr>
            <w:tcW w:w="403" w:type="dxa"/>
          </w:tcPr>
          <w:p w14:paraId="1046CD4E" w14:textId="77777777" w:rsidR="00ED7375" w:rsidRDefault="00000000">
            <w:r>
              <w:t>2020-11-23 12:54:38</w:t>
            </w:r>
          </w:p>
        </w:tc>
        <w:tc>
          <w:tcPr>
            <w:tcW w:w="316" w:type="dxa"/>
          </w:tcPr>
          <w:p w14:paraId="073EE73B" w14:textId="77777777" w:rsidR="00ED7375" w:rsidRDefault="00000000">
            <w:r>
              <w:t>0</w:t>
            </w:r>
          </w:p>
        </w:tc>
        <w:tc>
          <w:tcPr>
            <w:tcW w:w="354" w:type="dxa"/>
          </w:tcPr>
          <w:p w14:paraId="13397743" w14:textId="77777777" w:rsidR="00ED7375" w:rsidRDefault="00000000">
            <w:r>
              <w:t>0</w:t>
            </w:r>
          </w:p>
        </w:tc>
        <w:tc>
          <w:tcPr>
            <w:tcW w:w="6528" w:type="dxa"/>
          </w:tcPr>
          <w:p w14:paraId="1EA0FAFE" w14:textId="77777777" w:rsidR="00ED7375" w:rsidRDefault="00000000">
            <w:r>
              <w:t>This is horrible</w:t>
            </w:r>
          </w:p>
        </w:tc>
      </w:tr>
      <w:tr w:rsidR="00ED7375" w14:paraId="1F53C794" w14:textId="77777777" w:rsidTr="001E6984">
        <w:tc>
          <w:tcPr>
            <w:tcW w:w="1199" w:type="dxa"/>
          </w:tcPr>
          <w:p w14:paraId="70D334CC" w14:textId="77777777" w:rsidR="00ED7375" w:rsidRDefault="00000000">
            <w:r>
              <w:t>2807</w:t>
            </w:r>
          </w:p>
        </w:tc>
        <w:tc>
          <w:tcPr>
            <w:tcW w:w="941" w:type="dxa"/>
          </w:tcPr>
          <w:p w14:paraId="719D758F" w14:textId="77777777" w:rsidR="00ED7375" w:rsidRDefault="00000000">
            <w:r>
              <w:t>@89helybely</w:t>
            </w:r>
          </w:p>
        </w:tc>
        <w:tc>
          <w:tcPr>
            <w:tcW w:w="403" w:type="dxa"/>
          </w:tcPr>
          <w:p w14:paraId="40B3EE1A" w14:textId="77777777" w:rsidR="00ED7375" w:rsidRDefault="00000000">
            <w:r>
              <w:t>2020-11-23 12:50:44</w:t>
            </w:r>
          </w:p>
        </w:tc>
        <w:tc>
          <w:tcPr>
            <w:tcW w:w="316" w:type="dxa"/>
          </w:tcPr>
          <w:p w14:paraId="51C23EB9" w14:textId="77777777" w:rsidR="00ED7375" w:rsidRDefault="00000000">
            <w:r>
              <w:t>1</w:t>
            </w:r>
          </w:p>
        </w:tc>
        <w:tc>
          <w:tcPr>
            <w:tcW w:w="354" w:type="dxa"/>
          </w:tcPr>
          <w:p w14:paraId="23ED32E6" w14:textId="77777777" w:rsidR="00ED7375" w:rsidRDefault="00000000">
            <w:r>
              <w:t>0</w:t>
            </w:r>
          </w:p>
        </w:tc>
        <w:tc>
          <w:tcPr>
            <w:tcW w:w="6528" w:type="dxa"/>
          </w:tcPr>
          <w:p w14:paraId="5DC6666A" w14:textId="77777777" w:rsidR="00ED7375" w:rsidRDefault="00000000">
            <w:r>
              <w:t>Africa is so corrupt its unbelievable in our modern world today!  Africas police force is a joke!</w:t>
            </w:r>
          </w:p>
        </w:tc>
      </w:tr>
      <w:tr w:rsidR="00ED7375" w14:paraId="5B7D3F8D" w14:textId="77777777" w:rsidTr="001E6984">
        <w:tc>
          <w:tcPr>
            <w:tcW w:w="1199" w:type="dxa"/>
          </w:tcPr>
          <w:p w14:paraId="6C1C2EC9" w14:textId="77777777" w:rsidR="00ED7375" w:rsidRDefault="00000000">
            <w:r>
              <w:t>2808</w:t>
            </w:r>
          </w:p>
        </w:tc>
        <w:tc>
          <w:tcPr>
            <w:tcW w:w="941" w:type="dxa"/>
          </w:tcPr>
          <w:p w14:paraId="103BD3CD" w14:textId="77777777" w:rsidR="00ED7375" w:rsidRDefault="00000000">
            <w:r>
              <w:t>@89helybely</w:t>
            </w:r>
          </w:p>
        </w:tc>
        <w:tc>
          <w:tcPr>
            <w:tcW w:w="403" w:type="dxa"/>
          </w:tcPr>
          <w:p w14:paraId="62391FD6" w14:textId="77777777" w:rsidR="00ED7375" w:rsidRDefault="00000000">
            <w:r>
              <w:t>2020-11-23 12:47:34</w:t>
            </w:r>
          </w:p>
        </w:tc>
        <w:tc>
          <w:tcPr>
            <w:tcW w:w="316" w:type="dxa"/>
          </w:tcPr>
          <w:p w14:paraId="44872FB5" w14:textId="77777777" w:rsidR="00ED7375" w:rsidRDefault="00000000">
            <w:r>
              <w:t>0</w:t>
            </w:r>
          </w:p>
        </w:tc>
        <w:tc>
          <w:tcPr>
            <w:tcW w:w="354" w:type="dxa"/>
          </w:tcPr>
          <w:p w14:paraId="113DF9DD" w14:textId="77777777" w:rsidR="00ED7375" w:rsidRDefault="00000000">
            <w:r>
              <w:t>0</w:t>
            </w:r>
          </w:p>
        </w:tc>
        <w:tc>
          <w:tcPr>
            <w:tcW w:w="6528" w:type="dxa"/>
          </w:tcPr>
          <w:p w14:paraId="11A7553A" w14:textId="77777777" w:rsidR="00ED7375" w:rsidRDefault="00000000">
            <w:r>
              <w:t>the 2 women just smiling  - makes me so angry!  shes calling them 'this one' evidently she does not even know the birth mothers names - string the bitch up!</w:t>
            </w:r>
          </w:p>
        </w:tc>
      </w:tr>
      <w:tr w:rsidR="00ED7375" w14:paraId="4767E369" w14:textId="77777777" w:rsidTr="001E6984">
        <w:tc>
          <w:tcPr>
            <w:tcW w:w="1199" w:type="dxa"/>
          </w:tcPr>
          <w:p w14:paraId="6EFBE7E0" w14:textId="77777777" w:rsidR="00ED7375" w:rsidRDefault="00000000">
            <w:r>
              <w:t>2809</w:t>
            </w:r>
          </w:p>
        </w:tc>
        <w:tc>
          <w:tcPr>
            <w:tcW w:w="941" w:type="dxa"/>
          </w:tcPr>
          <w:p w14:paraId="50FB6C8B" w14:textId="77777777" w:rsidR="00ED7375" w:rsidRDefault="00000000">
            <w:r>
              <w:t>@yubizkip2309</w:t>
            </w:r>
          </w:p>
        </w:tc>
        <w:tc>
          <w:tcPr>
            <w:tcW w:w="403" w:type="dxa"/>
          </w:tcPr>
          <w:p w14:paraId="587FE730" w14:textId="77777777" w:rsidR="00ED7375" w:rsidRDefault="00000000">
            <w:r>
              <w:t>2020-11-23 12:47:20</w:t>
            </w:r>
          </w:p>
        </w:tc>
        <w:tc>
          <w:tcPr>
            <w:tcW w:w="316" w:type="dxa"/>
          </w:tcPr>
          <w:p w14:paraId="3DD4FC59" w14:textId="77777777" w:rsidR="00ED7375" w:rsidRDefault="00000000">
            <w:r>
              <w:t>1</w:t>
            </w:r>
          </w:p>
        </w:tc>
        <w:tc>
          <w:tcPr>
            <w:tcW w:w="354" w:type="dxa"/>
          </w:tcPr>
          <w:p w14:paraId="2EE1A8FE" w14:textId="77777777" w:rsidR="00ED7375" w:rsidRDefault="00000000">
            <w:r>
              <w:t>0</w:t>
            </w:r>
          </w:p>
        </w:tc>
        <w:tc>
          <w:tcPr>
            <w:tcW w:w="6528" w:type="dxa"/>
          </w:tcPr>
          <w:p w14:paraId="221CD6C4" w14:textId="77777777" w:rsidR="00ED7375" w:rsidRDefault="00000000">
            <w:r>
              <w:t>Shit hole country</w:t>
            </w:r>
            <w:r>
              <w:br/>
              <w:t>So much into wealth</w:t>
            </w:r>
          </w:p>
        </w:tc>
      </w:tr>
      <w:tr w:rsidR="00ED7375" w14:paraId="47C9B3D3" w14:textId="77777777" w:rsidTr="001E6984">
        <w:tc>
          <w:tcPr>
            <w:tcW w:w="1199" w:type="dxa"/>
          </w:tcPr>
          <w:p w14:paraId="778C148C" w14:textId="77777777" w:rsidR="00ED7375" w:rsidRDefault="00000000">
            <w:r>
              <w:t>2810</w:t>
            </w:r>
          </w:p>
        </w:tc>
        <w:tc>
          <w:tcPr>
            <w:tcW w:w="941" w:type="dxa"/>
          </w:tcPr>
          <w:p w14:paraId="53FD4428" w14:textId="77777777" w:rsidR="00ED7375" w:rsidRDefault="00000000">
            <w:r>
              <w:t>@danielmuchai5751</w:t>
            </w:r>
          </w:p>
        </w:tc>
        <w:tc>
          <w:tcPr>
            <w:tcW w:w="403" w:type="dxa"/>
          </w:tcPr>
          <w:p w14:paraId="362C91C4" w14:textId="77777777" w:rsidR="00ED7375" w:rsidRDefault="00000000">
            <w:r>
              <w:t>2020-11-23 12:18:22</w:t>
            </w:r>
          </w:p>
        </w:tc>
        <w:tc>
          <w:tcPr>
            <w:tcW w:w="316" w:type="dxa"/>
          </w:tcPr>
          <w:p w14:paraId="66E0E0DF" w14:textId="77777777" w:rsidR="00ED7375" w:rsidRDefault="00000000">
            <w:r>
              <w:t>0</w:t>
            </w:r>
          </w:p>
        </w:tc>
        <w:tc>
          <w:tcPr>
            <w:tcW w:w="354" w:type="dxa"/>
          </w:tcPr>
          <w:p w14:paraId="5C1FAE97" w14:textId="77777777" w:rsidR="00ED7375" w:rsidRDefault="00000000">
            <w:r>
              <w:t>0</w:t>
            </w:r>
          </w:p>
        </w:tc>
        <w:tc>
          <w:tcPr>
            <w:tcW w:w="6528" w:type="dxa"/>
          </w:tcPr>
          <w:p w14:paraId="4679C00E" w14:textId="77777777" w:rsidR="00ED7375" w:rsidRDefault="00000000">
            <w:r>
              <w:t>Would have thought you'd involve Police on this hard evidence 🤷🏿‍♂️</w:t>
            </w:r>
          </w:p>
        </w:tc>
      </w:tr>
      <w:tr w:rsidR="00ED7375" w14:paraId="6BEF18EC" w14:textId="77777777" w:rsidTr="001E6984">
        <w:tc>
          <w:tcPr>
            <w:tcW w:w="1199" w:type="dxa"/>
          </w:tcPr>
          <w:p w14:paraId="20047E38" w14:textId="77777777" w:rsidR="00ED7375" w:rsidRDefault="00000000">
            <w:r>
              <w:t>2811</w:t>
            </w:r>
          </w:p>
        </w:tc>
        <w:tc>
          <w:tcPr>
            <w:tcW w:w="941" w:type="dxa"/>
          </w:tcPr>
          <w:p w14:paraId="676AF8A4" w14:textId="77777777" w:rsidR="00ED7375" w:rsidRDefault="00000000">
            <w:r>
              <w:t>@sharissesmith5301</w:t>
            </w:r>
          </w:p>
        </w:tc>
        <w:tc>
          <w:tcPr>
            <w:tcW w:w="403" w:type="dxa"/>
          </w:tcPr>
          <w:p w14:paraId="0DD1A4AA" w14:textId="77777777" w:rsidR="00ED7375" w:rsidRDefault="00000000">
            <w:r>
              <w:t>2020-11-23 11:58:34</w:t>
            </w:r>
          </w:p>
        </w:tc>
        <w:tc>
          <w:tcPr>
            <w:tcW w:w="316" w:type="dxa"/>
          </w:tcPr>
          <w:p w14:paraId="3EA6D59D" w14:textId="77777777" w:rsidR="00ED7375" w:rsidRDefault="00000000">
            <w:r>
              <w:t>3</w:t>
            </w:r>
          </w:p>
        </w:tc>
        <w:tc>
          <w:tcPr>
            <w:tcW w:w="354" w:type="dxa"/>
          </w:tcPr>
          <w:p w14:paraId="215DC94B" w14:textId="77777777" w:rsidR="00ED7375" w:rsidRDefault="00000000">
            <w:r>
              <w:t>0</w:t>
            </w:r>
          </w:p>
        </w:tc>
        <w:tc>
          <w:tcPr>
            <w:tcW w:w="6528" w:type="dxa"/>
          </w:tcPr>
          <w:p w14:paraId="2600133F" w14:textId="77777777" w:rsidR="00ED7375" w:rsidRDefault="00000000">
            <w:r>
              <w:t>Excellent reporting but I am a little confused. I have been in law enforcement for over 25 years and I have investigated Crimes Against Children for 16 years. I have several questions but the main one is, why would you send notification to the suspects and not notify the authorities? Several months went by and he is still working at the hospital. That is baffling.</w:t>
            </w:r>
          </w:p>
        </w:tc>
      </w:tr>
      <w:tr w:rsidR="00ED7375" w14:paraId="67095505" w14:textId="77777777" w:rsidTr="001E6984">
        <w:tc>
          <w:tcPr>
            <w:tcW w:w="1199" w:type="dxa"/>
          </w:tcPr>
          <w:p w14:paraId="4E9C090C" w14:textId="77777777" w:rsidR="00ED7375" w:rsidRDefault="00000000">
            <w:r>
              <w:t>2812</w:t>
            </w:r>
          </w:p>
        </w:tc>
        <w:tc>
          <w:tcPr>
            <w:tcW w:w="941" w:type="dxa"/>
          </w:tcPr>
          <w:p w14:paraId="5314002D" w14:textId="77777777" w:rsidR="00ED7375" w:rsidRDefault="00000000">
            <w:r>
              <w:t>@faithKim6</w:t>
            </w:r>
          </w:p>
        </w:tc>
        <w:tc>
          <w:tcPr>
            <w:tcW w:w="403" w:type="dxa"/>
          </w:tcPr>
          <w:p w14:paraId="4157B0FD" w14:textId="77777777" w:rsidR="00ED7375" w:rsidRDefault="00000000">
            <w:r>
              <w:t>2020-11-23 11:50:57</w:t>
            </w:r>
          </w:p>
        </w:tc>
        <w:tc>
          <w:tcPr>
            <w:tcW w:w="316" w:type="dxa"/>
          </w:tcPr>
          <w:p w14:paraId="5C2DB04D" w14:textId="77777777" w:rsidR="00ED7375" w:rsidRDefault="00000000">
            <w:r>
              <w:t>1</w:t>
            </w:r>
          </w:p>
        </w:tc>
        <w:tc>
          <w:tcPr>
            <w:tcW w:w="354" w:type="dxa"/>
          </w:tcPr>
          <w:p w14:paraId="5FD1645F" w14:textId="77777777" w:rsidR="00ED7375" w:rsidRDefault="00000000">
            <w:r>
              <w:t>0</w:t>
            </w:r>
          </w:p>
        </w:tc>
        <w:tc>
          <w:tcPr>
            <w:tcW w:w="6528" w:type="dxa"/>
          </w:tcPr>
          <w:p w14:paraId="7F0467A6" w14:textId="77777777" w:rsidR="00ED7375" w:rsidRDefault="00000000">
            <w:r>
              <w:t>A friend of mine told me about this back in 2013 while we were still in highschool, people have not started taking advantage of the poor  now but long ago, even sex trade happens. They deceive poor souls with some petty cash and i find this so wrong am glad BBC has brought it to light been waiting for this since then.</w:t>
            </w:r>
          </w:p>
        </w:tc>
      </w:tr>
      <w:tr w:rsidR="00ED7375" w14:paraId="5BBF4922" w14:textId="77777777" w:rsidTr="001E6984">
        <w:tc>
          <w:tcPr>
            <w:tcW w:w="1199" w:type="dxa"/>
          </w:tcPr>
          <w:p w14:paraId="6C0F9B9F" w14:textId="77777777" w:rsidR="00ED7375" w:rsidRDefault="00000000">
            <w:r>
              <w:t>2813</w:t>
            </w:r>
          </w:p>
        </w:tc>
        <w:tc>
          <w:tcPr>
            <w:tcW w:w="941" w:type="dxa"/>
          </w:tcPr>
          <w:p w14:paraId="2DD217CD" w14:textId="77777777" w:rsidR="00ED7375" w:rsidRDefault="00000000">
            <w:r>
              <w:t>@jamesmutisya5088</w:t>
            </w:r>
          </w:p>
        </w:tc>
        <w:tc>
          <w:tcPr>
            <w:tcW w:w="403" w:type="dxa"/>
          </w:tcPr>
          <w:p w14:paraId="6FE7E2D2" w14:textId="77777777" w:rsidR="00ED7375" w:rsidRDefault="00000000">
            <w:r>
              <w:t>2020-11-23 10:47:06</w:t>
            </w:r>
          </w:p>
        </w:tc>
        <w:tc>
          <w:tcPr>
            <w:tcW w:w="316" w:type="dxa"/>
          </w:tcPr>
          <w:p w14:paraId="2DF579D7" w14:textId="77777777" w:rsidR="00ED7375" w:rsidRDefault="00000000">
            <w:r>
              <w:t>2</w:t>
            </w:r>
          </w:p>
        </w:tc>
        <w:tc>
          <w:tcPr>
            <w:tcW w:w="354" w:type="dxa"/>
          </w:tcPr>
          <w:p w14:paraId="3D500825" w14:textId="77777777" w:rsidR="00ED7375" w:rsidRDefault="00000000">
            <w:r>
              <w:t>0</w:t>
            </w:r>
          </w:p>
        </w:tc>
        <w:tc>
          <w:tcPr>
            <w:tcW w:w="6528" w:type="dxa"/>
          </w:tcPr>
          <w:p w14:paraId="42554184" w14:textId="77777777" w:rsidR="00ED7375" w:rsidRDefault="00000000">
            <w:r>
              <w:t>Why am I crying 😭😭</w:t>
            </w:r>
          </w:p>
        </w:tc>
      </w:tr>
      <w:tr w:rsidR="00ED7375" w14:paraId="43F43085" w14:textId="77777777" w:rsidTr="001E6984">
        <w:tc>
          <w:tcPr>
            <w:tcW w:w="1199" w:type="dxa"/>
          </w:tcPr>
          <w:p w14:paraId="54657192" w14:textId="77777777" w:rsidR="00ED7375" w:rsidRDefault="00000000">
            <w:r>
              <w:t>2814</w:t>
            </w:r>
          </w:p>
        </w:tc>
        <w:tc>
          <w:tcPr>
            <w:tcW w:w="941" w:type="dxa"/>
          </w:tcPr>
          <w:p w14:paraId="52C2CE2C" w14:textId="77777777" w:rsidR="00ED7375" w:rsidRDefault="00000000">
            <w:r>
              <w:t>@drdaonstyne3166</w:t>
            </w:r>
          </w:p>
        </w:tc>
        <w:tc>
          <w:tcPr>
            <w:tcW w:w="403" w:type="dxa"/>
          </w:tcPr>
          <w:p w14:paraId="166C498D" w14:textId="77777777" w:rsidR="00ED7375" w:rsidRDefault="00000000">
            <w:r>
              <w:t>2020-11-23 10:24:12</w:t>
            </w:r>
          </w:p>
        </w:tc>
        <w:tc>
          <w:tcPr>
            <w:tcW w:w="316" w:type="dxa"/>
          </w:tcPr>
          <w:p w14:paraId="534E5859" w14:textId="77777777" w:rsidR="00ED7375" w:rsidRDefault="00000000">
            <w:r>
              <w:t>0</w:t>
            </w:r>
          </w:p>
        </w:tc>
        <w:tc>
          <w:tcPr>
            <w:tcW w:w="354" w:type="dxa"/>
          </w:tcPr>
          <w:p w14:paraId="7FA03C06" w14:textId="77777777" w:rsidR="00ED7375" w:rsidRDefault="00000000">
            <w:r>
              <w:t>0</w:t>
            </w:r>
          </w:p>
        </w:tc>
        <w:tc>
          <w:tcPr>
            <w:tcW w:w="6528" w:type="dxa"/>
          </w:tcPr>
          <w:p w14:paraId="412BAF63" w14:textId="77777777" w:rsidR="00ED7375" w:rsidRDefault="00000000">
            <w:r>
              <w:t>I hate to say this but I don't think I will ever vote because no leader can address the problem of this poverty stricken nation ,I will try and do anything within my power to rescue my nation from this greedy leaders</w:t>
            </w:r>
          </w:p>
        </w:tc>
      </w:tr>
      <w:tr w:rsidR="00ED7375" w14:paraId="27A66912" w14:textId="77777777" w:rsidTr="001E6984">
        <w:tc>
          <w:tcPr>
            <w:tcW w:w="1199" w:type="dxa"/>
          </w:tcPr>
          <w:p w14:paraId="09F64A11" w14:textId="77777777" w:rsidR="00ED7375" w:rsidRDefault="00000000">
            <w:r>
              <w:t>2815</w:t>
            </w:r>
          </w:p>
        </w:tc>
        <w:tc>
          <w:tcPr>
            <w:tcW w:w="941" w:type="dxa"/>
          </w:tcPr>
          <w:p w14:paraId="4884294B" w14:textId="77777777" w:rsidR="00ED7375" w:rsidRDefault="00000000">
            <w:r>
              <w:t>@julieshes8790</w:t>
            </w:r>
          </w:p>
        </w:tc>
        <w:tc>
          <w:tcPr>
            <w:tcW w:w="403" w:type="dxa"/>
          </w:tcPr>
          <w:p w14:paraId="11310827" w14:textId="77777777" w:rsidR="00ED7375" w:rsidRDefault="00000000">
            <w:r>
              <w:t>2020-11-23 10:21:51</w:t>
            </w:r>
          </w:p>
        </w:tc>
        <w:tc>
          <w:tcPr>
            <w:tcW w:w="316" w:type="dxa"/>
          </w:tcPr>
          <w:p w14:paraId="211274D8" w14:textId="77777777" w:rsidR="00ED7375" w:rsidRDefault="00000000">
            <w:r>
              <w:t>0</w:t>
            </w:r>
          </w:p>
        </w:tc>
        <w:tc>
          <w:tcPr>
            <w:tcW w:w="354" w:type="dxa"/>
          </w:tcPr>
          <w:p w14:paraId="5C19508B" w14:textId="77777777" w:rsidR="00ED7375" w:rsidRDefault="00000000">
            <w:r>
              <w:t>0</w:t>
            </w:r>
          </w:p>
        </w:tc>
        <w:tc>
          <w:tcPr>
            <w:tcW w:w="6528" w:type="dxa"/>
          </w:tcPr>
          <w:p w14:paraId="5233C8AD" w14:textId="77777777" w:rsidR="00ED7375" w:rsidRDefault="00000000">
            <w:r>
              <w:t>It's stupid how they just exposed the kidnapper then let them go!!!What in God's name was that!!</w:t>
            </w:r>
          </w:p>
        </w:tc>
      </w:tr>
      <w:tr w:rsidR="00ED7375" w14:paraId="0127E89E" w14:textId="77777777" w:rsidTr="001E6984">
        <w:tc>
          <w:tcPr>
            <w:tcW w:w="1199" w:type="dxa"/>
          </w:tcPr>
          <w:p w14:paraId="3619914F" w14:textId="77777777" w:rsidR="00ED7375" w:rsidRDefault="00000000">
            <w:r>
              <w:t>2816</w:t>
            </w:r>
          </w:p>
        </w:tc>
        <w:tc>
          <w:tcPr>
            <w:tcW w:w="941" w:type="dxa"/>
          </w:tcPr>
          <w:p w14:paraId="0DE85F44" w14:textId="77777777" w:rsidR="00ED7375" w:rsidRDefault="00000000">
            <w:r>
              <w:t>@Shyiber_Maina</w:t>
            </w:r>
          </w:p>
        </w:tc>
        <w:tc>
          <w:tcPr>
            <w:tcW w:w="403" w:type="dxa"/>
          </w:tcPr>
          <w:p w14:paraId="269B65D5" w14:textId="77777777" w:rsidR="00ED7375" w:rsidRDefault="00000000">
            <w:r>
              <w:t>2020-11-23 09:56:27</w:t>
            </w:r>
          </w:p>
        </w:tc>
        <w:tc>
          <w:tcPr>
            <w:tcW w:w="316" w:type="dxa"/>
          </w:tcPr>
          <w:p w14:paraId="329E63B6" w14:textId="77777777" w:rsidR="00ED7375" w:rsidRDefault="00000000">
            <w:r>
              <w:t>0</w:t>
            </w:r>
          </w:p>
        </w:tc>
        <w:tc>
          <w:tcPr>
            <w:tcW w:w="354" w:type="dxa"/>
          </w:tcPr>
          <w:p w14:paraId="016413F7" w14:textId="77777777" w:rsidR="00ED7375" w:rsidRDefault="00000000">
            <w:r>
              <w:t>0</w:t>
            </w:r>
          </w:p>
        </w:tc>
        <w:tc>
          <w:tcPr>
            <w:tcW w:w="6528" w:type="dxa"/>
          </w:tcPr>
          <w:p w14:paraId="775E8BD9" w14:textId="77777777" w:rsidR="00ED7375" w:rsidRDefault="00000000">
            <w:r>
              <w:t>The moment you involved police in anittas deal that's when you failed this people have connections and anything going after them they are informed earlier  infact the police that interfered with your meeting might be the one who signaled to her who you are</w:t>
            </w:r>
          </w:p>
        </w:tc>
      </w:tr>
      <w:tr w:rsidR="00ED7375" w14:paraId="4F6CC9D6" w14:textId="77777777" w:rsidTr="001E6984">
        <w:tc>
          <w:tcPr>
            <w:tcW w:w="1199" w:type="dxa"/>
          </w:tcPr>
          <w:p w14:paraId="731399E3" w14:textId="77777777" w:rsidR="00ED7375" w:rsidRDefault="00000000">
            <w:r>
              <w:t>2817</w:t>
            </w:r>
          </w:p>
        </w:tc>
        <w:tc>
          <w:tcPr>
            <w:tcW w:w="941" w:type="dxa"/>
          </w:tcPr>
          <w:p w14:paraId="520384EA" w14:textId="77777777" w:rsidR="00ED7375" w:rsidRDefault="00000000">
            <w:r>
              <w:t>@nuuhmohd4691</w:t>
            </w:r>
          </w:p>
        </w:tc>
        <w:tc>
          <w:tcPr>
            <w:tcW w:w="403" w:type="dxa"/>
          </w:tcPr>
          <w:p w14:paraId="6C0ED627" w14:textId="77777777" w:rsidR="00ED7375" w:rsidRDefault="00000000">
            <w:r>
              <w:t>2020-11-23 09:43:49</w:t>
            </w:r>
          </w:p>
        </w:tc>
        <w:tc>
          <w:tcPr>
            <w:tcW w:w="316" w:type="dxa"/>
          </w:tcPr>
          <w:p w14:paraId="103A8B82" w14:textId="77777777" w:rsidR="00ED7375" w:rsidRDefault="00000000">
            <w:r>
              <w:t>0</w:t>
            </w:r>
          </w:p>
        </w:tc>
        <w:tc>
          <w:tcPr>
            <w:tcW w:w="354" w:type="dxa"/>
          </w:tcPr>
          <w:p w14:paraId="3106BF16" w14:textId="77777777" w:rsidR="00ED7375" w:rsidRDefault="00000000">
            <w:r>
              <w:t>0</w:t>
            </w:r>
          </w:p>
        </w:tc>
        <w:tc>
          <w:tcPr>
            <w:tcW w:w="6528" w:type="dxa"/>
          </w:tcPr>
          <w:p w14:paraId="6ADD860E" w14:textId="77777777" w:rsidR="00ED7375" w:rsidRDefault="00000000">
            <w:r>
              <w:t>Likes for jicho pevu lady😘</w:t>
            </w:r>
          </w:p>
        </w:tc>
      </w:tr>
      <w:tr w:rsidR="00ED7375" w14:paraId="3E12E7CC" w14:textId="77777777" w:rsidTr="001E6984">
        <w:tc>
          <w:tcPr>
            <w:tcW w:w="1199" w:type="dxa"/>
          </w:tcPr>
          <w:p w14:paraId="1B87EF3C" w14:textId="77777777" w:rsidR="00ED7375" w:rsidRDefault="00000000">
            <w:r>
              <w:t>2818</w:t>
            </w:r>
          </w:p>
        </w:tc>
        <w:tc>
          <w:tcPr>
            <w:tcW w:w="941" w:type="dxa"/>
          </w:tcPr>
          <w:p w14:paraId="48F19821" w14:textId="77777777" w:rsidR="00ED7375" w:rsidRDefault="00000000">
            <w:r>
              <w:t>@charlesmombo5270</w:t>
            </w:r>
          </w:p>
        </w:tc>
        <w:tc>
          <w:tcPr>
            <w:tcW w:w="403" w:type="dxa"/>
          </w:tcPr>
          <w:p w14:paraId="776600D4" w14:textId="77777777" w:rsidR="00ED7375" w:rsidRDefault="00000000">
            <w:r>
              <w:t>2020-11-23 09:16:41</w:t>
            </w:r>
          </w:p>
        </w:tc>
        <w:tc>
          <w:tcPr>
            <w:tcW w:w="316" w:type="dxa"/>
          </w:tcPr>
          <w:p w14:paraId="1F3AB2DD" w14:textId="77777777" w:rsidR="00ED7375" w:rsidRDefault="00000000">
            <w:r>
              <w:t>4</w:t>
            </w:r>
          </w:p>
        </w:tc>
        <w:tc>
          <w:tcPr>
            <w:tcW w:w="354" w:type="dxa"/>
          </w:tcPr>
          <w:p w14:paraId="29EC86DA" w14:textId="77777777" w:rsidR="00ED7375" w:rsidRDefault="00000000">
            <w:r>
              <w:t>0</w:t>
            </w:r>
          </w:p>
        </w:tc>
        <w:tc>
          <w:tcPr>
            <w:tcW w:w="6528" w:type="dxa"/>
          </w:tcPr>
          <w:p w14:paraId="71FE265E" w14:textId="77777777" w:rsidR="00ED7375" w:rsidRDefault="00000000">
            <w:r>
              <w:t>please tell me they were caught and arraigned in court</w:t>
            </w:r>
          </w:p>
        </w:tc>
      </w:tr>
      <w:tr w:rsidR="00ED7375" w14:paraId="5826D19C" w14:textId="77777777" w:rsidTr="001E6984">
        <w:tc>
          <w:tcPr>
            <w:tcW w:w="1199" w:type="dxa"/>
          </w:tcPr>
          <w:p w14:paraId="76535C7D" w14:textId="77777777" w:rsidR="00ED7375" w:rsidRDefault="00000000">
            <w:r>
              <w:t>2819</w:t>
            </w:r>
          </w:p>
        </w:tc>
        <w:tc>
          <w:tcPr>
            <w:tcW w:w="941" w:type="dxa"/>
          </w:tcPr>
          <w:p w14:paraId="77103060" w14:textId="77777777" w:rsidR="00ED7375" w:rsidRDefault="00000000">
            <w:r>
              <w:t>@barzenga374</w:t>
            </w:r>
          </w:p>
        </w:tc>
        <w:tc>
          <w:tcPr>
            <w:tcW w:w="403" w:type="dxa"/>
          </w:tcPr>
          <w:p w14:paraId="431CD493" w14:textId="77777777" w:rsidR="00ED7375" w:rsidRDefault="00000000">
            <w:r>
              <w:t>2020-11-23 09:07:07</w:t>
            </w:r>
          </w:p>
        </w:tc>
        <w:tc>
          <w:tcPr>
            <w:tcW w:w="316" w:type="dxa"/>
          </w:tcPr>
          <w:p w14:paraId="4413F56D" w14:textId="77777777" w:rsidR="00ED7375" w:rsidRDefault="00000000">
            <w:r>
              <w:t>0</w:t>
            </w:r>
          </w:p>
        </w:tc>
        <w:tc>
          <w:tcPr>
            <w:tcW w:w="354" w:type="dxa"/>
          </w:tcPr>
          <w:p w14:paraId="4CBB3143" w14:textId="77777777" w:rsidR="00ED7375" w:rsidRDefault="00000000">
            <w:r>
              <w:t>0</w:t>
            </w:r>
          </w:p>
        </w:tc>
        <w:tc>
          <w:tcPr>
            <w:tcW w:w="6528" w:type="dxa"/>
          </w:tcPr>
          <w:p w14:paraId="445DA8F0" w14:textId="77777777" w:rsidR="00ED7375" w:rsidRDefault="00000000">
            <w:r>
              <w:t>It's high time parents give a kid a pendant tracker..this is crazy</w:t>
            </w:r>
          </w:p>
        </w:tc>
      </w:tr>
      <w:tr w:rsidR="00ED7375" w14:paraId="2D8C2477" w14:textId="77777777" w:rsidTr="001E6984">
        <w:tc>
          <w:tcPr>
            <w:tcW w:w="1199" w:type="dxa"/>
          </w:tcPr>
          <w:p w14:paraId="64442004" w14:textId="77777777" w:rsidR="00ED7375" w:rsidRDefault="00000000">
            <w:r>
              <w:t>2820</w:t>
            </w:r>
          </w:p>
        </w:tc>
        <w:tc>
          <w:tcPr>
            <w:tcW w:w="941" w:type="dxa"/>
          </w:tcPr>
          <w:p w14:paraId="248D2B32" w14:textId="77777777" w:rsidR="00ED7375" w:rsidRDefault="00000000">
            <w:r>
              <w:t>@barzenga374</w:t>
            </w:r>
          </w:p>
        </w:tc>
        <w:tc>
          <w:tcPr>
            <w:tcW w:w="403" w:type="dxa"/>
          </w:tcPr>
          <w:p w14:paraId="56BEECA9" w14:textId="77777777" w:rsidR="00ED7375" w:rsidRDefault="00000000">
            <w:r>
              <w:t>2020-11-23 09:03:49</w:t>
            </w:r>
          </w:p>
        </w:tc>
        <w:tc>
          <w:tcPr>
            <w:tcW w:w="316" w:type="dxa"/>
          </w:tcPr>
          <w:p w14:paraId="758A04E1" w14:textId="77777777" w:rsidR="00ED7375" w:rsidRDefault="00000000">
            <w:r>
              <w:t>1</w:t>
            </w:r>
          </w:p>
        </w:tc>
        <w:tc>
          <w:tcPr>
            <w:tcW w:w="354" w:type="dxa"/>
          </w:tcPr>
          <w:p w14:paraId="4AEA24BF" w14:textId="77777777" w:rsidR="00ED7375" w:rsidRDefault="00000000">
            <w:r>
              <w:t>0</w:t>
            </w:r>
          </w:p>
        </w:tc>
        <w:tc>
          <w:tcPr>
            <w:tcW w:w="6528" w:type="dxa"/>
          </w:tcPr>
          <w:p w14:paraId="13909AB7" w14:textId="77777777" w:rsidR="00ED7375" w:rsidRDefault="00000000">
            <w:r>
              <w:t>Too many ads...please..sucks</w:t>
            </w:r>
          </w:p>
        </w:tc>
      </w:tr>
      <w:tr w:rsidR="00ED7375" w14:paraId="73981982" w14:textId="77777777" w:rsidTr="001E6984">
        <w:tc>
          <w:tcPr>
            <w:tcW w:w="1199" w:type="dxa"/>
          </w:tcPr>
          <w:p w14:paraId="745FB5BB" w14:textId="77777777" w:rsidR="00ED7375" w:rsidRDefault="00000000">
            <w:r>
              <w:t>2821</w:t>
            </w:r>
          </w:p>
        </w:tc>
        <w:tc>
          <w:tcPr>
            <w:tcW w:w="941" w:type="dxa"/>
          </w:tcPr>
          <w:p w14:paraId="16CBB23C" w14:textId="77777777" w:rsidR="00ED7375" w:rsidRDefault="00000000">
            <w:r>
              <w:t>@sharifgeyre4137</w:t>
            </w:r>
          </w:p>
        </w:tc>
        <w:tc>
          <w:tcPr>
            <w:tcW w:w="403" w:type="dxa"/>
          </w:tcPr>
          <w:p w14:paraId="1F815F79" w14:textId="77777777" w:rsidR="00ED7375" w:rsidRDefault="00000000">
            <w:r>
              <w:t>2020-11-23 08:42:06</w:t>
            </w:r>
          </w:p>
        </w:tc>
        <w:tc>
          <w:tcPr>
            <w:tcW w:w="316" w:type="dxa"/>
          </w:tcPr>
          <w:p w14:paraId="413856DC" w14:textId="77777777" w:rsidR="00ED7375" w:rsidRDefault="00000000">
            <w:r>
              <w:t>4</w:t>
            </w:r>
          </w:p>
        </w:tc>
        <w:tc>
          <w:tcPr>
            <w:tcW w:w="354" w:type="dxa"/>
          </w:tcPr>
          <w:p w14:paraId="29690EB7" w14:textId="77777777" w:rsidR="00ED7375" w:rsidRDefault="00000000">
            <w:r>
              <w:t>0</w:t>
            </w:r>
          </w:p>
        </w:tc>
        <w:tc>
          <w:tcPr>
            <w:tcW w:w="6528" w:type="dxa"/>
          </w:tcPr>
          <w:p w14:paraId="3E663F53" w14:textId="77777777" w:rsidR="00ED7375" w:rsidRDefault="00000000">
            <w:r>
              <w:t>When I watched it I guess that one of the soldiers had a connection to the network and failed in the matter, THIS IS AFRICA.</w:t>
            </w:r>
          </w:p>
        </w:tc>
      </w:tr>
      <w:tr w:rsidR="00ED7375" w14:paraId="53C7C674" w14:textId="77777777" w:rsidTr="001E6984">
        <w:tc>
          <w:tcPr>
            <w:tcW w:w="1199" w:type="dxa"/>
          </w:tcPr>
          <w:p w14:paraId="2D177F92" w14:textId="77777777" w:rsidR="00ED7375" w:rsidRDefault="00000000">
            <w:r>
              <w:t>2822</w:t>
            </w:r>
          </w:p>
        </w:tc>
        <w:tc>
          <w:tcPr>
            <w:tcW w:w="941" w:type="dxa"/>
          </w:tcPr>
          <w:p w14:paraId="7985DAE1" w14:textId="77777777" w:rsidR="00ED7375" w:rsidRDefault="00000000">
            <w:r>
              <w:t>@athenanikki4001</w:t>
            </w:r>
          </w:p>
        </w:tc>
        <w:tc>
          <w:tcPr>
            <w:tcW w:w="403" w:type="dxa"/>
          </w:tcPr>
          <w:p w14:paraId="1F2AD796" w14:textId="77777777" w:rsidR="00ED7375" w:rsidRDefault="00000000">
            <w:r>
              <w:t>2020-11-23 08:38:55</w:t>
            </w:r>
          </w:p>
        </w:tc>
        <w:tc>
          <w:tcPr>
            <w:tcW w:w="316" w:type="dxa"/>
          </w:tcPr>
          <w:p w14:paraId="499D540F" w14:textId="77777777" w:rsidR="00ED7375" w:rsidRDefault="00000000">
            <w:r>
              <w:t>0</w:t>
            </w:r>
          </w:p>
        </w:tc>
        <w:tc>
          <w:tcPr>
            <w:tcW w:w="354" w:type="dxa"/>
          </w:tcPr>
          <w:p w14:paraId="33AE90A0" w14:textId="77777777" w:rsidR="00ED7375" w:rsidRDefault="00000000">
            <w:r>
              <w:t>0</w:t>
            </w:r>
          </w:p>
        </w:tc>
        <w:tc>
          <w:tcPr>
            <w:tcW w:w="6528" w:type="dxa"/>
          </w:tcPr>
          <w:p w14:paraId="4AEF2769" w14:textId="77777777" w:rsidR="00ED7375" w:rsidRDefault="00000000">
            <w:r>
              <w:t>I used to respect Kenya but not anymore after watching many bad reports about women abuse and now this horrible child trafficking!!!! What's wrong with Kenyans? And where is the government? The Human rights organization? The wealty people of Kenya who have the means &amp; the power to build shelters for these homeless mothers, to influence the legal system to bring justice to these powerless mothers? Last, where are the loud voices of Kenyan mothers????</w:t>
            </w:r>
            <w:r>
              <w:br/>
              <w:t>One more question, why are 60 thoundsands kids living in the streets? How is that acceptable by the Kenyan people?</w:t>
            </w:r>
            <w:r>
              <w:br/>
              <w:t>How can u sleep comfortably every night knowing that those babies are outside and at the mercy of heartless predators?</w:t>
            </w:r>
            <w:r>
              <w:br/>
              <w:t>One day, you will have to answer to God these questions!!!! I know the churches in Nairobi are packed every sunday.</w:t>
            </w:r>
            <w:r>
              <w:br/>
              <w:t>Lord have mercy on these homeless mothers &amp; their kids.</w:t>
            </w:r>
          </w:p>
        </w:tc>
      </w:tr>
      <w:tr w:rsidR="00ED7375" w14:paraId="22A565BE" w14:textId="77777777" w:rsidTr="001E6984">
        <w:tc>
          <w:tcPr>
            <w:tcW w:w="1199" w:type="dxa"/>
          </w:tcPr>
          <w:p w14:paraId="32152BC7" w14:textId="77777777" w:rsidR="00ED7375" w:rsidRDefault="00000000">
            <w:r>
              <w:t>2823</w:t>
            </w:r>
          </w:p>
        </w:tc>
        <w:tc>
          <w:tcPr>
            <w:tcW w:w="941" w:type="dxa"/>
          </w:tcPr>
          <w:p w14:paraId="713D50C0" w14:textId="77777777" w:rsidR="00ED7375" w:rsidRDefault="00000000">
            <w:r>
              <w:t>@doreenmasiza2148</w:t>
            </w:r>
          </w:p>
        </w:tc>
        <w:tc>
          <w:tcPr>
            <w:tcW w:w="403" w:type="dxa"/>
          </w:tcPr>
          <w:p w14:paraId="584FBF53" w14:textId="77777777" w:rsidR="00ED7375" w:rsidRDefault="00000000">
            <w:r>
              <w:t>2020-11-23 08:31:57</w:t>
            </w:r>
          </w:p>
        </w:tc>
        <w:tc>
          <w:tcPr>
            <w:tcW w:w="316" w:type="dxa"/>
          </w:tcPr>
          <w:p w14:paraId="066BAA73" w14:textId="77777777" w:rsidR="00ED7375" w:rsidRDefault="00000000">
            <w:r>
              <w:t>0</w:t>
            </w:r>
          </w:p>
        </w:tc>
        <w:tc>
          <w:tcPr>
            <w:tcW w:w="354" w:type="dxa"/>
          </w:tcPr>
          <w:p w14:paraId="6B76A257" w14:textId="77777777" w:rsidR="00ED7375" w:rsidRDefault="00000000">
            <w:r>
              <w:t>0</w:t>
            </w:r>
          </w:p>
        </w:tc>
        <w:tc>
          <w:tcPr>
            <w:tcW w:w="6528" w:type="dxa"/>
          </w:tcPr>
          <w:p w14:paraId="413ED605" w14:textId="77777777" w:rsidR="00ED7375" w:rsidRDefault="00000000">
            <w:r>
              <w:t>Which action  did u take after  all the stories.  I have  not seen  any arrest. These are serious cases.</w:t>
            </w:r>
          </w:p>
        </w:tc>
      </w:tr>
      <w:tr w:rsidR="00ED7375" w14:paraId="131033BC" w14:textId="77777777" w:rsidTr="001E6984">
        <w:tc>
          <w:tcPr>
            <w:tcW w:w="1199" w:type="dxa"/>
          </w:tcPr>
          <w:p w14:paraId="3E3D0164" w14:textId="77777777" w:rsidR="00ED7375" w:rsidRDefault="00000000">
            <w:r>
              <w:t>2824</w:t>
            </w:r>
          </w:p>
        </w:tc>
        <w:tc>
          <w:tcPr>
            <w:tcW w:w="941" w:type="dxa"/>
          </w:tcPr>
          <w:p w14:paraId="456B2B3A" w14:textId="77777777" w:rsidR="00ED7375" w:rsidRDefault="00000000">
            <w:r>
              <w:t>@m9ckycobbs373</w:t>
            </w:r>
          </w:p>
        </w:tc>
        <w:tc>
          <w:tcPr>
            <w:tcW w:w="403" w:type="dxa"/>
          </w:tcPr>
          <w:p w14:paraId="3B661801" w14:textId="77777777" w:rsidR="00ED7375" w:rsidRDefault="00000000">
            <w:r>
              <w:t>2020-11-23 08:28:50</w:t>
            </w:r>
          </w:p>
        </w:tc>
        <w:tc>
          <w:tcPr>
            <w:tcW w:w="316" w:type="dxa"/>
          </w:tcPr>
          <w:p w14:paraId="56B3A039" w14:textId="77777777" w:rsidR="00ED7375" w:rsidRDefault="00000000">
            <w:r>
              <w:t>0</w:t>
            </w:r>
          </w:p>
        </w:tc>
        <w:tc>
          <w:tcPr>
            <w:tcW w:w="354" w:type="dxa"/>
          </w:tcPr>
          <w:p w14:paraId="44169DF2" w14:textId="77777777" w:rsidR="00ED7375" w:rsidRDefault="00000000">
            <w:r>
              <w:t>0</w:t>
            </w:r>
          </w:p>
        </w:tc>
        <w:tc>
          <w:tcPr>
            <w:tcW w:w="6528" w:type="dxa"/>
          </w:tcPr>
          <w:p w14:paraId="32B634B1" w14:textId="77777777" w:rsidR="00ED7375" w:rsidRDefault="00000000">
            <w:r>
              <w:t>When is the white going to show any good things about Africa. Since from time immemorial negative publicity. Bias network</w:t>
            </w:r>
          </w:p>
        </w:tc>
      </w:tr>
      <w:tr w:rsidR="00ED7375" w14:paraId="78B274B7" w14:textId="77777777" w:rsidTr="001E6984">
        <w:tc>
          <w:tcPr>
            <w:tcW w:w="1199" w:type="dxa"/>
          </w:tcPr>
          <w:p w14:paraId="6F9D6712" w14:textId="77777777" w:rsidR="00ED7375" w:rsidRDefault="00000000">
            <w:r>
              <w:t>2825</w:t>
            </w:r>
          </w:p>
        </w:tc>
        <w:tc>
          <w:tcPr>
            <w:tcW w:w="941" w:type="dxa"/>
          </w:tcPr>
          <w:p w14:paraId="04880B17" w14:textId="77777777" w:rsidR="00ED7375" w:rsidRDefault="00000000">
            <w:r>
              <w:t>@joanwachira4121</w:t>
            </w:r>
          </w:p>
        </w:tc>
        <w:tc>
          <w:tcPr>
            <w:tcW w:w="403" w:type="dxa"/>
          </w:tcPr>
          <w:p w14:paraId="721E140B" w14:textId="77777777" w:rsidR="00ED7375" w:rsidRDefault="00000000">
            <w:r>
              <w:t>2020-11-23 08:10:29</w:t>
            </w:r>
          </w:p>
        </w:tc>
        <w:tc>
          <w:tcPr>
            <w:tcW w:w="316" w:type="dxa"/>
          </w:tcPr>
          <w:p w14:paraId="06F3EE06" w14:textId="77777777" w:rsidR="00ED7375" w:rsidRDefault="00000000">
            <w:r>
              <w:t>0</w:t>
            </w:r>
          </w:p>
        </w:tc>
        <w:tc>
          <w:tcPr>
            <w:tcW w:w="354" w:type="dxa"/>
          </w:tcPr>
          <w:p w14:paraId="56FF11C1" w14:textId="77777777" w:rsidR="00ED7375" w:rsidRDefault="00000000">
            <w:r>
              <w:t>0</w:t>
            </w:r>
          </w:p>
        </w:tc>
        <w:tc>
          <w:tcPr>
            <w:tcW w:w="6528" w:type="dxa"/>
          </w:tcPr>
          <w:p w14:paraId="1258EE16" w14:textId="77777777" w:rsidR="00ED7375" w:rsidRDefault="00000000">
            <w:r>
              <w:t>Mimi nakuroga utaniletea mtoto wewe mwenyewe before jua litue</w:t>
            </w:r>
          </w:p>
        </w:tc>
      </w:tr>
      <w:tr w:rsidR="00ED7375" w14:paraId="3B64C22B" w14:textId="77777777" w:rsidTr="001E6984">
        <w:tc>
          <w:tcPr>
            <w:tcW w:w="1199" w:type="dxa"/>
          </w:tcPr>
          <w:p w14:paraId="71348F8E" w14:textId="77777777" w:rsidR="00ED7375" w:rsidRDefault="00000000">
            <w:r>
              <w:t>2826</w:t>
            </w:r>
          </w:p>
        </w:tc>
        <w:tc>
          <w:tcPr>
            <w:tcW w:w="941" w:type="dxa"/>
          </w:tcPr>
          <w:p w14:paraId="08743D31" w14:textId="77777777" w:rsidR="00ED7375" w:rsidRDefault="00000000">
            <w:r>
              <w:t>@teeanna9295</w:t>
            </w:r>
          </w:p>
        </w:tc>
        <w:tc>
          <w:tcPr>
            <w:tcW w:w="403" w:type="dxa"/>
          </w:tcPr>
          <w:p w14:paraId="6E5C24FD" w14:textId="77777777" w:rsidR="00ED7375" w:rsidRDefault="00000000">
            <w:r>
              <w:t>2020-11-23 07:43:23</w:t>
            </w:r>
          </w:p>
        </w:tc>
        <w:tc>
          <w:tcPr>
            <w:tcW w:w="316" w:type="dxa"/>
          </w:tcPr>
          <w:p w14:paraId="6003F3D8" w14:textId="77777777" w:rsidR="00ED7375" w:rsidRDefault="00000000">
            <w:r>
              <w:t>0</w:t>
            </w:r>
          </w:p>
        </w:tc>
        <w:tc>
          <w:tcPr>
            <w:tcW w:w="354" w:type="dxa"/>
          </w:tcPr>
          <w:p w14:paraId="12AEA214" w14:textId="77777777" w:rsidR="00ED7375" w:rsidRDefault="00000000">
            <w:r>
              <w:t>0</w:t>
            </w:r>
          </w:p>
        </w:tc>
        <w:tc>
          <w:tcPr>
            <w:tcW w:w="6528" w:type="dxa"/>
          </w:tcPr>
          <w:p w14:paraId="508C8F5D" w14:textId="77777777" w:rsidR="00ED7375" w:rsidRDefault="00000000">
            <w:r>
              <w:t>i cried in disbelief this is so shocking and its not be raised as an awareness. i cant believe this</w:t>
            </w:r>
          </w:p>
        </w:tc>
      </w:tr>
      <w:tr w:rsidR="00ED7375" w14:paraId="71F102D6" w14:textId="77777777" w:rsidTr="001E6984">
        <w:tc>
          <w:tcPr>
            <w:tcW w:w="1199" w:type="dxa"/>
          </w:tcPr>
          <w:p w14:paraId="2379CE3B" w14:textId="77777777" w:rsidR="00ED7375" w:rsidRDefault="00000000">
            <w:r>
              <w:t>2827</w:t>
            </w:r>
          </w:p>
        </w:tc>
        <w:tc>
          <w:tcPr>
            <w:tcW w:w="941" w:type="dxa"/>
          </w:tcPr>
          <w:p w14:paraId="12E96269" w14:textId="77777777" w:rsidR="00ED7375" w:rsidRDefault="00000000">
            <w:r>
              <w:t>@betty3272</w:t>
            </w:r>
          </w:p>
        </w:tc>
        <w:tc>
          <w:tcPr>
            <w:tcW w:w="403" w:type="dxa"/>
          </w:tcPr>
          <w:p w14:paraId="1E7119BB" w14:textId="77777777" w:rsidR="00ED7375" w:rsidRDefault="00000000">
            <w:r>
              <w:t>2020-11-23 06:46:44</w:t>
            </w:r>
          </w:p>
        </w:tc>
        <w:tc>
          <w:tcPr>
            <w:tcW w:w="316" w:type="dxa"/>
          </w:tcPr>
          <w:p w14:paraId="73F4EEA0" w14:textId="77777777" w:rsidR="00ED7375" w:rsidRDefault="00000000">
            <w:r>
              <w:t>0</w:t>
            </w:r>
          </w:p>
        </w:tc>
        <w:tc>
          <w:tcPr>
            <w:tcW w:w="354" w:type="dxa"/>
          </w:tcPr>
          <w:p w14:paraId="16736C36" w14:textId="77777777" w:rsidR="00ED7375" w:rsidRDefault="00000000">
            <w:r>
              <w:t>0</w:t>
            </w:r>
          </w:p>
        </w:tc>
        <w:tc>
          <w:tcPr>
            <w:tcW w:w="6528" w:type="dxa"/>
          </w:tcPr>
          <w:p w14:paraId="650AFF4C" w14:textId="77777777" w:rsidR="00ED7375" w:rsidRDefault="00000000">
            <w:r>
              <w:t>Documentary was waste of time. No one was arrested!</w:t>
            </w:r>
          </w:p>
        </w:tc>
      </w:tr>
      <w:tr w:rsidR="00ED7375" w14:paraId="09FD2232" w14:textId="77777777" w:rsidTr="001E6984">
        <w:tc>
          <w:tcPr>
            <w:tcW w:w="1199" w:type="dxa"/>
          </w:tcPr>
          <w:p w14:paraId="4606D217" w14:textId="77777777" w:rsidR="00ED7375" w:rsidRDefault="00000000">
            <w:r>
              <w:t>2828</w:t>
            </w:r>
          </w:p>
        </w:tc>
        <w:tc>
          <w:tcPr>
            <w:tcW w:w="941" w:type="dxa"/>
          </w:tcPr>
          <w:p w14:paraId="0EB68A0F" w14:textId="77777777" w:rsidR="00ED7375" w:rsidRDefault="00000000">
            <w:r>
              <w:t>@sheilaofori5725</w:t>
            </w:r>
          </w:p>
        </w:tc>
        <w:tc>
          <w:tcPr>
            <w:tcW w:w="403" w:type="dxa"/>
          </w:tcPr>
          <w:p w14:paraId="0BDB22CA" w14:textId="77777777" w:rsidR="00ED7375" w:rsidRDefault="00000000">
            <w:r>
              <w:t>2020-11-23 06:04:36</w:t>
            </w:r>
          </w:p>
        </w:tc>
        <w:tc>
          <w:tcPr>
            <w:tcW w:w="316" w:type="dxa"/>
          </w:tcPr>
          <w:p w14:paraId="70D261D7" w14:textId="77777777" w:rsidR="00ED7375" w:rsidRDefault="00000000">
            <w:r>
              <w:t>0</w:t>
            </w:r>
          </w:p>
        </w:tc>
        <w:tc>
          <w:tcPr>
            <w:tcW w:w="354" w:type="dxa"/>
          </w:tcPr>
          <w:p w14:paraId="520079BA" w14:textId="77777777" w:rsidR="00ED7375" w:rsidRDefault="00000000">
            <w:r>
              <w:t>1</w:t>
            </w:r>
          </w:p>
        </w:tc>
        <w:tc>
          <w:tcPr>
            <w:tcW w:w="6528" w:type="dxa"/>
          </w:tcPr>
          <w:p w14:paraId="774AC1E3" w14:textId="77777777" w:rsidR="00ED7375" w:rsidRDefault="00000000">
            <w:r>
              <w:t>This madness and unjust, the BBC would not have taken this lightly if it was happening to European children.</w:t>
            </w:r>
          </w:p>
        </w:tc>
      </w:tr>
      <w:tr w:rsidR="00ED7375" w14:paraId="08A16881" w14:textId="77777777" w:rsidTr="001E6984">
        <w:tc>
          <w:tcPr>
            <w:tcW w:w="1199" w:type="dxa"/>
          </w:tcPr>
          <w:p w14:paraId="4F158E09" w14:textId="77777777" w:rsidR="00ED7375" w:rsidRDefault="00000000">
            <w:r>
              <w:t>2829</w:t>
            </w:r>
          </w:p>
        </w:tc>
        <w:tc>
          <w:tcPr>
            <w:tcW w:w="941" w:type="dxa"/>
          </w:tcPr>
          <w:p w14:paraId="08F6E01D" w14:textId="77777777" w:rsidR="00ED7375" w:rsidRDefault="00000000">
            <w:r>
              <w:t>@elizabethabbott2982</w:t>
            </w:r>
          </w:p>
        </w:tc>
        <w:tc>
          <w:tcPr>
            <w:tcW w:w="403" w:type="dxa"/>
          </w:tcPr>
          <w:p w14:paraId="02008125" w14:textId="77777777" w:rsidR="00ED7375" w:rsidRDefault="00000000">
            <w:r>
              <w:t>2020-12-08 17:32:15</w:t>
            </w:r>
          </w:p>
        </w:tc>
        <w:tc>
          <w:tcPr>
            <w:tcW w:w="316" w:type="dxa"/>
          </w:tcPr>
          <w:p w14:paraId="68671C4A" w14:textId="77777777" w:rsidR="00ED7375" w:rsidRDefault="00000000">
            <w:r>
              <w:t>0</w:t>
            </w:r>
          </w:p>
        </w:tc>
        <w:tc>
          <w:tcPr>
            <w:tcW w:w="354" w:type="dxa"/>
          </w:tcPr>
          <w:p w14:paraId="56B53766" w14:textId="77777777" w:rsidR="00ED7375" w:rsidRDefault="00ED7375"/>
        </w:tc>
        <w:tc>
          <w:tcPr>
            <w:tcW w:w="6528" w:type="dxa"/>
          </w:tcPr>
          <w:p w14:paraId="011B1FD9" w14:textId="77777777" w:rsidR="00ED7375" w:rsidRDefault="00000000">
            <w:r>
              <w:t>I am not so sure. from what I hear on the internet something similar has been going on large scale in the United States... it goes unreported. So quite possibly the same dreadful thing could be happening all over the world, regardless of ethnicity.</w:t>
            </w:r>
          </w:p>
        </w:tc>
      </w:tr>
      <w:tr w:rsidR="00ED7375" w14:paraId="4555666D" w14:textId="77777777" w:rsidTr="001E6984">
        <w:tc>
          <w:tcPr>
            <w:tcW w:w="1199" w:type="dxa"/>
          </w:tcPr>
          <w:p w14:paraId="3332D7D6" w14:textId="77777777" w:rsidR="00ED7375" w:rsidRDefault="00000000">
            <w:r>
              <w:t>2830</w:t>
            </w:r>
          </w:p>
        </w:tc>
        <w:tc>
          <w:tcPr>
            <w:tcW w:w="941" w:type="dxa"/>
          </w:tcPr>
          <w:p w14:paraId="408EE9D9" w14:textId="77777777" w:rsidR="00ED7375" w:rsidRDefault="00000000">
            <w:r>
              <w:t>@burunamwita1207</w:t>
            </w:r>
          </w:p>
        </w:tc>
        <w:tc>
          <w:tcPr>
            <w:tcW w:w="403" w:type="dxa"/>
          </w:tcPr>
          <w:p w14:paraId="45ADF566" w14:textId="77777777" w:rsidR="00ED7375" w:rsidRDefault="00000000">
            <w:r>
              <w:t>2020-11-23 05:47:32</w:t>
            </w:r>
          </w:p>
        </w:tc>
        <w:tc>
          <w:tcPr>
            <w:tcW w:w="316" w:type="dxa"/>
          </w:tcPr>
          <w:p w14:paraId="3DAC17D5" w14:textId="77777777" w:rsidR="00ED7375" w:rsidRDefault="00000000">
            <w:r>
              <w:t>0</w:t>
            </w:r>
          </w:p>
        </w:tc>
        <w:tc>
          <w:tcPr>
            <w:tcW w:w="354" w:type="dxa"/>
          </w:tcPr>
          <w:p w14:paraId="0E1B0EB0" w14:textId="77777777" w:rsidR="00ED7375" w:rsidRDefault="00000000">
            <w:r>
              <w:t>0</w:t>
            </w:r>
          </w:p>
        </w:tc>
        <w:tc>
          <w:tcPr>
            <w:tcW w:w="6528" w:type="dxa"/>
          </w:tcPr>
          <w:p w14:paraId="3F0F3447" w14:textId="77777777" w:rsidR="00ED7375" w:rsidRDefault="00000000">
            <w:r>
              <w:t>the culprits were not arrested and yet there was evidence?this shit hurts so much</w:t>
            </w:r>
          </w:p>
        </w:tc>
      </w:tr>
      <w:tr w:rsidR="00ED7375" w14:paraId="70A12003" w14:textId="77777777" w:rsidTr="001E6984">
        <w:tc>
          <w:tcPr>
            <w:tcW w:w="1199" w:type="dxa"/>
          </w:tcPr>
          <w:p w14:paraId="78474D3E" w14:textId="77777777" w:rsidR="00ED7375" w:rsidRDefault="00000000">
            <w:r>
              <w:t>2831</w:t>
            </w:r>
          </w:p>
        </w:tc>
        <w:tc>
          <w:tcPr>
            <w:tcW w:w="941" w:type="dxa"/>
          </w:tcPr>
          <w:p w14:paraId="626B4812" w14:textId="77777777" w:rsidR="00ED7375" w:rsidRDefault="00000000">
            <w:r>
              <w:t>@annkamau5419</w:t>
            </w:r>
          </w:p>
        </w:tc>
        <w:tc>
          <w:tcPr>
            <w:tcW w:w="403" w:type="dxa"/>
          </w:tcPr>
          <w:p w14:paraId="48B8C0D1" w14:textId="77777777" w:rsidR="00ED7375" w:rsidRDefault="00000000">
            <w:r>
              <w:t>2020-11-23 05:09:26</w:t>
            </w:r>
          </w:p>
        </w:tc>
        <w:tc>
          <w:tcPr>
            <w:tcW w:w="316" w:type="dxa"/>
          </w:tcPr>
          <w:p w14:paraId="72C9E970" w14:textId="77777777" w:rsidR="00ED7375" w:rsidRDefault="00000000">
            <w:r>
              <w:t>0</w:t>
            </w:r>
          </w:p>
        </w:tc>
        <w:tc>
          <w:tcPr>
            <w:tcW w:w="354" w:type="dxa"/>
          </w:tcPr>
          <w:p w14:paraId="470D73E2" w14:textId="77777777" w:rsidR="00ED7375" w:rsidRDefault="00000000">
            <w:r>
              <w:t>0</w:t>
            </w:r>
          </w:p>
        </w:tc>
        <w:tc>
          <w:tcPr>
            <w:tcW w:w="6528" w:type="dxa"/>
          </w:tcPr>
          <w:p w14:paraId="6A238B3A" w14:textId="77777777" w:rsidR="00ED7375" w:rsidRDefault="00000000">
            <w:r>
              <w:t>The ending is fucking pathetic!! Those are three people seen on camera selling kids and all these reporters are asking is for them to respond to their allegation letters?!? Like wtf!!! No tangible action taken against them?!? Ahhh the rot in this country sickens me to the core!!</w:t>
            </w:r>
          </w:p>
        </w:tc>
      </w:tr>
      <w:tr w:rsidR="00ED7375" w14:paraId="5CCF22FB" w14:textId="77777777" w:rsidTr="001E6984">
        <w:tc>
          <w:tcPr>
            <w:tcW w:w="1199" w:type="dxa"/>
          </w:tcPr>
          <w:p w14:paraId="7055FB2A" w14:textId="77777777" w:rsidR="00ED7375" w:rsidRDefault="00000000">
            <w:r>
              <w:t>2832</w:t>
            </w:r>
          </w:p>
        </w:tc>
        <w:tc>
          <w:tcPr>
            <w:tcW w:w="941" w:type="dxa"/>
          </w:tcPr>
          <w:p w14:paraId="2D915FA3" w14:textId="77777777" w:rsidR="00ED7375" w:rsidRDefault="00000000">
            <w:r>
              <w:t>@sarahjustice526</w:t>
            </w:r>
          </w:p>
        </w:tc>
        <w:tc>
          <w:tcPr>
            <w:tcW w:w="403" w:type="dxa"/>
          </w:tcPr>
          <w:p w14:paraId="3D0EC0EA" w14:textId="77777777" w:rsidR="00ED7375" w:rsidRDefault="00000000">
            <w:r>
              <w:t>2020-11-23 05:00:45</w:t>
            </w:r>
          </w:p>
        </w:tc>
        <w:tc>
          <w:tcPr>
            <w:tcW w:w="316" w:type="dxa"/>
          </w:tcPr>
          <w:p w14:paraId="7A0B9C88" w14:textId="77777777" w:rsidR="00ED7375" w:rsidRDefault="00000000">
            <w:r>
              <w:t>0</w:t>
            </w:r>
          </w:p>
        </w:tc>
        <w:tc>
          <w:tcPr>
            <w:tcW w:w="354" w:type="dxa"/>
          </w:tcPr>
          <w:p w14:paraId="2A811135" w14:textId="77777777" w:rsidR="00ED7375" w:rsidRDefault="00000000">
            <w:r>
              <w:t>0</w:t>
            </w:r>
          </w:p>
        </w:tc>
        <w:tc>
          <w:tcPr>
            <w:tcW w:w="6528" w:type="dxa"/>
          </w:tcPr>
          <w:p w14:paraId="347DE536" w14:textId="77777777" w:rsidR="00ED7375" w:rsidRDefault="00000000">
            <w:r>
              <w:t>WICKED 🤮</w:t>
            </w:r>
          </w:p>
        </w:tc>
      </w:tr>
      <w:tr w:rsidR="00ED7375" w14:paraId="440D8A1F" w14:textId="77777777" w:rsidTr="001E6984">
        <w:tc>
          <w:tcPr>
            <w:tcW w:w="1199" w:type="dxa"/>
          </w:tcPr>
          <w:p w14:paraId="117DD346" w14:textId="77777777" w:rsidR="00ED7375" w:rsidRDefault="00000000">
            <w:r>
              <w:t>2833</w:t>
            </w:r>
          </w:p>
        </w:tc>
        <w:tc>
          <w:tcPr>
            <w:tcW w:w="941" w:type="dxa"/>
          </w:tcPr>
          <w:p w14:paraId="231EE0F9" w14:textId="77777777" w:rsidR="00ED7375" w:rsidRDefault="00000000">
            <w:r>
              <w:t>@Creole_Rebellion</w:t>
            </w:r>
          </w:p>
        </w:tc>
        <w:tc>
          <w:tcPr>
            <w:tcW w:w="403" w:type="dxa"/>
          </w:tcPr>
          <w:p w14:paraId="72A9814D" w14:textId="77777777" w:rsidR="00ED7375" w:rsidRDefault="00000000">
            <w:r>
              <w:t>2020-11-23 04:25:23</w:t>
            </w:r>
          </w:p>
        </w:tc>
        <w:tc>
          <w:tcPr>
            <w:tcW w:w="316" w:type="dxa"/>
          </w:tcPr>
          <w:p w14:paraId="6BD266CC" w14:textId="77777777" w:rsidR="00ED7375" w:rsidRDefault="00000000">
            <w:r>
              <w:t>6</w:t>
            </w:r>
          </w:p>
        </w:tc>
        <w:tc>
          <w:tcPr>
            <w:tcW w:w="354" w:type="dxa"/>
          </w:tcPr>
          <w:p w14:paraId="01BE9BD2" w14:textId="77777777" w:rsidR="00ED7375" w:rsidRDefault="00000000">
            <w:r>
              <w:t>0</w:t>
            </w:r>
          </w:p>
        </w:tc>
        <w:tc>
          <w:tcPr>
            <w:tcW w:w="6528" w:type="dxa"/>
          </w:tcPr>
          <w:p w14:paraId="086C7693" w14:textId="77777777" w:rsidR="00ED7375" w:rsidRDefault="00000000">
            <w:r>
              <w:t>This is so sad. PLEASE GOD BLESS THESE WOMEN AND CHILDREN WITH THEIR FAMILIES BACK AMAN</w:t>
            </w:r>
          </w:p>
        </w:tc>
      </w:tr>
      <w:tr w:rsidR="00ED7375" w14:paraId="154AFD37" w14:textId="77777777" w:rsidTr="001E6984">
        <w:tc>
          <w:tcPr>
            <w:tcW w:w="1199" w:type="dxa"/>
          </w:tcPr>
          <w:p w14:paraId="567891E1" w14:textId="77777777" w:rsidR="00ED7375" w:rsidRDefault="00000000">
            <w:r>
              <w:t>2834</w:t>
            </w:r>
          </w:p>
        </w:tc>
        <w:tc>
          <w:tcPr>
            <w:tcW w:w="941" w:type="dxa"/>
          </w:tcPr>
          <w:p w14:paraId="6A81525B" w14:textId="77777777" w:rsidR="00ED7375" w:rsidRDefault="00000000">
            <w:r>
              <w:t>@Thanasis_Koligliatis</w:t>
            </w:r>
          </w:p>
        </w:tc>
        <w:tc>
          <w:tcPr>
            <w:tcW w:w="403" w:type="dxa"/>
          </w:tcPr>
          <w:p w14:paraId="7E41634B" w14:textId="77777777" w:rsidR="00ED7375" w:rsidRDefault="00000000">
            <w:r>
              <w:t>2020-11-23 04:13:37</w:t>
            </w:r>
          </w:p>
        </w:tc>
        <w:tc>
          <w:tcPr>
            <w:tcW w:w="316" w:type="dxa"/>
          </w:tcPr>
          <w:p w14:paraId="2D8B2637" w14:textId="77777777" w:rsidR="00ED7375" w:rsidRDefault="00000000">
            <w:r>
              <w:t>2</w:t>
            </w:r>
          </w:p>
        </w:tc>
        <w:tc>
          <w:tcPr>
            <w:tcW w:w="354" w:type="dxa"/>
          </w:tcPr>
          <w:p w14:paraId="4E45CA18" w14:textId="77777777" w:rsidR="00ED7375" w:rsidRDefault="00000000">
            <w:r>
              <w:t>0</w:t>
            </w:r>
          </w:p>
        </w:tc>
        <w:tc>
          <w:tcPr>
            <w:tcW w:w="6528" w:type="dxa"/>
          </w:tcPr>
          <w:p w14:paraId="6666EACF" w14:textId="77777777" w:rsidR="00ED7375" w:rsidRDefault="00000000">
            <w:r>
              <w:t>Go at 51:30</w:t>
            </w:r>
            <w:r>
              <w:br/>
              <w:t>Let it play till the end.</w:t>
            </w:r>
            <w:r>
              <w:br/>
              <w:t>Then press Replay.</w:t>
            </w:r>
            <w:r>
              <w:br/>
              <w:t>Ads will disappear</w:t>
            </w:r>
          </w:p>
        </w:tc>
      </w:tr>
      <w:tr w:rsidR="00ED7375" w14:paraId="19306B8E" w14:textId="77777777" w:rsidTr="001E6984">
        <w:tc>
          <w:tcPr>
            <w:tcW w:w="1199" w:type="dxa"/>
          </w:tcPr>
          <w:p w14:paraId="78E0DDAD" w14:textId="77777777" w:rsidR="00ED7375" w:rsidRDefault="00000000">
            <w:r>
              <w:t>2835</w:t>
            </w:r>
          </w:p>
        </w:tc>
        <w:tc>
          <w:tcPr>
            <w:tcW w:w="941" w:type="dxa"/>
          </w:tcPr>
          <w:p w14:paraId="65A5269D" w14:textId="77777777" w:rsidR="00ED7375" w:rsidRDefault="00000000">
            <w:r>
              <w:t>@mimihawaiikrpr4420</w:t>
            </w:r>
          </w:p>
        </w:tc>
        <w:tc>
          <w:tcPr>
            <w:tcW w:w="403" w:type="dxa"/>
          </w:tcPr>
          <w:p w14:paraId="0BC73D1D" w14:textId="77777777" w:rsidR="00ED7375" w:rsidRDefault="00000000">
            <w:r>
              <w:t>2020-11-23 02:57:17</w:t>
            </w:r>
          </w:p>
        </w:tc>
        <w:tc>
          <w:tcPr>
            <w:tcW w:w="316" w:type="dxa"/>
          </w:tcPr>
          <w:p w14:paraId="75804079" w14:textId="77777777" w:rsidR="00ED7375" w:rsidRDefault="00000000">
            <w:r>
              <w:t>0</w:t>
            </w:r>
          </w:p>
        </w:tc>
        <w:tc>
          <w:tcPr>
            <w:tcW w:w="354" w:type="dxa"/>
          </w:tcPr>
          <w:p w14:paraId="543651F9" w14:textId="77777777" w:rsidR="00ED7375" w:rsidRDefault="00000000">
            <w:r>
              <w:t>0</w:t>
            </w:r>
          </w:p>
        </w:tc>
        <w:tc>
          <w:tcPr>
            <w:tcW w:w="6528" w:type="dxa"/>
          </w:tcPr>
          <w:p w14:paraId="42F3AC93" w14:textId="77777777" w:rsidR="00ED7375" w:rsidRDefault="00000000">
            <w:r>
              <w:t>OMG😲😲!!!</w:t>
            </w:r>
          </w:p>
        </w:tc>
      </w:tr>
      <w:tr w:rsidR="00ED7375" w14:paraId="655FF9CD" w14:textId="77777777" w:rsidTr="001E6984">
        <w:tc>
          <w:tcPr>
            <w:tcW w:w="1199" w:type="dxa"/>
          </w:tcPr>
          <w:p w14:paraId="719AEC7E" w14:textId="77777777" w:rsidR="00ED7375" w:rsidRDefault="00000000">
            <w:r>
              <w:t>2836</w:t>
            </w:r>
          </w:p>
        </w:tc>
        <w:tc>
          <w:tcPr>
            <w:tcW w:w="941" w:type="dxa"/>
          </w:tcPr>
          <w:p w14:paraId="5F6F89AB" w14:textId="77777777" w:rsidR="00ED7375" w:rsidRDefault="00000000">
            <w:r>
              <w:t>@axmedcabdullahi3097</w:t>
            </w:r>
          </w:p>
        </w:tc>
        <w:tc>
          <w:tcPr>
            <w:tcW w:w="403" w:type="dxa"/>
          </w:tcPr>
          <w:p w14:paraId="5501548A" w14:textId="77777777" w:rsidR="00ED7375" w:rsidRDefault="00000000">
            <w:r>
              <w:t>2020-11-23 02:40:28</w:t>
            </w:r>
          </w:p>
        </w:tc>
        <w:tc>
          <w:tcPr>
            <w:tcW w:w="316" w:type="dxa"/>
          </w:tcPr>
          <w:p w14:paraId="2F150FCB" w14:textId="77777777" w:rsidR="00ED7375" w:rsidRDefault="00000000">
            <w:r>
              <w:t>0</w:t>
            </w:r>
          </w:p>
        </w:tc>
        <w:tc>
          <w:tcPr>
            <w:tcW w:w="354" w:type="dxa"/>
          </w:tcPr>
          <w:p w14:paraId="560BBA88" w14:textId="77777777" w:rsidR="00ED7375" w:rsidRDefault="00000000">
            <w:r>
              <w:t>1</w:t>
            </w:r>
          </w:p>
        </w:tc>
        <w:tc>
          <w:tcPr>
            <w:tcW w:w="6528" w:type="dxa"/>
          </w:tcPr>
          <w:p w14:paraId="1AFFE0CE" w14:textId="77777777" w:rsidR="00ED7375" w:rsidRDefault="00000000">
            <w:r>
              <w:t>Uhuru kenyata lives the best lives while these mathers lives the streets and their kids are trafficked THATS AFRCA .</w:t>
            </w:r>
          </w:p>
        </w:tc>
      </w:tr>
      <w:tr w:rsidR="00ED7375" w14:paraId="10B54A5B" w14:textId="77777777" w:rsidTr="001E6984">
        <w:tc>
          <w:tcPr>
            <w:tcW w:w="1199" w:type="dxa"/>
          </w:tcPr>
          <w:p w14:paraId="2DFF2BCE" w14:textId="77777777" w:rsidR="00ED7375" w:rsidRDefault="00000000">
            <w:r>
              <w:t>2837</w:t>
            </w:r>
          </w:p>
        </w:tc>
        <w:tc>
          <w:tcPr>
            <w:tcW w:w="941" w:type="dxa"/>
          </w:tcPr>
          <w:p w14:paraId="31403AC1" w14:textId="77777777" w:rsidR="00ED7375" w:rsidRDefault="00000000">
            <w:r>
              <w:t>@GamerZz-yk3mf</w:t>
            </w:r>
          </w:p>
        </w:tc>
        <w:tc>
          <w:tcPr>
            <w:tcW w:w="403" w:type="dxa"/>
          </w:tcPr>
          <w:p w14:paraId="081ACB71" w14:textId="77777777" w:rsidR="00ED7375" w:rsidRDefault="00000000">
            <w:r>
              <w:t>2020-11-23 07:37:08</w:t>
            </w:r>
          </w:p>
        </w:tc>
        <w:tc>
          <w:tcPr>
            <w:tcW w:w="316" w:type="dxa"/>
          </w:tcPr>
          <w:p w14:paraId="06FB72EA" w14:textId="77777777" w:rsidR="00ED7375" w:rsidRDefault="00000000">
            <w:r>
              <w:t>0</w:t>
            </w:r>
          </w:p>
        </w:tc>
        <w:tc>
          <w:tcPr>
            <w:tcW w:w="354" w:type="dxa"/>
          </w:tcPr>
          <w:p w14:paraId="77742BB5" w14:textId="77777777" w:rsidR="00ED7375" w:rsidRDefault="00ED7375"/>
        </w:tc>
        <w:tc>
          <w:tcPr>
            <w:tcW w:w="6528" w:type="dxa"/>
          </w:tcPr>
          <w:p w14:paraId="3EBDC181" w14:textId="77777777" w:rsidR="00ED7375" w:rsidRDefault="00000000">
            <w:r>
              <w:t>A lot of Kenyans live their best lives</w:t>
            </w:r>
          </w:p>
        </w:tc>
      </w:tr>
      <w:tr w:rsidR="00ED7375" w14:paraId="1211C68F" w14:textId="77777777" w:rsidTr="001E6984">
        <w:tc>
          <w:tcPr>
            <w:tcW w:w="1199" w:type="dxa"/>
          </w:tcPr>
          <w:p w14:paraId="15F24C65" w14:textId="77777777" w:rsidR="00ED7375" w:rsidRDefault="00000000">
            <w:r>
              <w:t>2838</w:t>
            </w:r>
          </w:p>
        </w:tc>
        <w:tc>
          <w:tcPr>
            <w:tcW w:w="941" w:type="dxa"/>
          </w:tcPr>
          <w:p w14:paraId="0B696F2C" w14:textId="77777777" w:rsidR="00ED7375" w:rsidRDefault="00000000">
            <w:r>
              <w:t>@marymnyasa238</w:t>
            </w:r>
          </w:p>
        </w:tc>
        <w:tc>
          <w:tcPr>
            <w:tcW w:w="403" w:type="dxa"/>
          </w:tcPr>
          <w:p w14:paraId="66DAB277" w14:textId="77777777" w:rsidR="00ED7375" w:rsidRDefault="00000000">
            <w:r>
              <w:t>2020-11-23 02:20:24</w:t>
            </w:r>
          </w:p>
        </w:tc>
        <w:tc>
          <w:tcPr>
            <w:tcW w:w="316" w:type="dxa"/>
          </w:tcPr>
          <w:p w14:paraId="6EFD6402" w14:textId="77777777" w:rsidR="00ED7375" w:rsidRDefault="00000000">
            <w:r>
              <w:t>0</w:t>
            </w:r>
          </w:p>
        </w:tc>
        <w:tc>
          <w:tcPr>
            <w:tcW w:w="354" w:type="dxa"/>
          </w:tcPr>
          <w:p w14:paraId="09F28655" w14:textId="77777777" w:rsidR="00ED7375" w:rsidRDefault="00000000">
            <w:r>
              <w:t>0</w:t>
            </w:r>
          </w:p>
        </w:tc>
        <w:tc>
          <w:tcPr>
            <w:tcW w:w="6528" w:type="dxa"/>
          </w:tcPr>
          <w:p w14:paraId="38182A0B" w14:textId="77777777" w:rsidR="00ED7375" w:rsidRDefault="00000000">
            <w:r>
              <w:t>Woi 😭😭</w:t>
            </w:r>
          </w:p>
        </w:tc>
      </w:tr>
      <w:tr w:rsidR="00ED7375" w14:paraId="7A11AC1D" w14:textId="77777777" w:rsidTr="001E6984">
        <w:tc>
          <w:tcPr>
            <w:tcW w:w="1199" w:type="dxa"/>
          </w:tcPr>
          <w:p w14:paraId="4EFB1844" w14:textId="77777777" w:rsidR="00ED7375" w:rsidRDefault="00000000">
            <w:r>
              <w:t>2839</w:t>
            </w:r>
          </w:p>
        </w:tc>
        <w:tc>
          <w:tcPr>
            <w:tcW w:w="941" w:type="dxa"/>
          </w:tcPr>
          <w:p w14:paraId="11DECB03" w14:textId="77777777" w:rsidR="00ED7375" w:rsidRDefault="00000000">
            <w:r>
              <w:t>@sunflowertulip9346</w:t>
            </w:r>
          </w:p>
        </w:tc>
        <w:tc>
          <w:tcPr>
            <w:tcW w:w="403" w:type="dxa"/>
          </w:tcPr>
          <w:p w14:paraId="2B1EF18E" w14:textId="77777777" w:rsidR="00ED7375" w:rsidRDefault="00000000">
            <w:r>
              <w:t>2020-11-23 02:15:43</w:t>
            </w:r>
          </w:p>
        </w:tc>
        <w:tc>
          <w:tcPr>
            <w:tcW w:w="316" w:type="dxa"/>
          </w:tcPr>
          <w:p w14:paraId="5D25A8A7" w14:textId="77777777" w:rsidR="00ED7375" w:rsidRDefault="00000000">
            <w:r>
              <w:t>0</w:t>
            </w:r>
          </w:p>
        </w:tc>
        <w:tc>
          <w:tcPr>
            <w:tcW w:w="354" w:type="dxa"/>
          </w:tcPr>
          <w:p w14:paraId="08C4073B" w14:textId="77777777" w:rsidR="00ED7375" w:rsidRDefault="00000000">
            <w:r>
              <w:t>0</w:t>
            </w:r>
          </w:p>
        </w:tc>
        <w:tc>
          <w:tcPr>
            <w:tcW w:w="6528" w:type="dxa"/>
          </w:tcPr>
          <w:p w14:paraId="63561FDF" w14:textId="77777777" w:rsidR="00ED7375" w:rsidRDefault="00000000">
            <w:r>
              <w:t>I do not even want to let my kids out my house and seeing this documentary, oh no this is scary. God help us.</w:t>
            </w:r>
          </w:p>
        </w:tc>
      </w:tr>
      <w:tr w:rsidR="00ED7375" w14:paraId="17BC0CE3" w14:textId="77777777" w:rsidTr="001E6984">
        <w:tc>
          <w:tcPr>
            <w:tcW w:w="1199" w:type="dxa"/>
          </w:tcPr>
          <w:p w14:paraId="1304C947" w14:textId="77777777" w:rsidR="00ED7375" w:rsidRDefault="00000000">
            <w:r>
              <w:t>2840</w:t>
            </w:r>
          </w:p>
        </w:tc>
        <w:tc>
          <w:tcPr>
            <w:tcW w:w="941" w:type="dxa"/>
          </w:tcPr>
          <w:p w14:paraId="39AA5C45" w14:textId="77777777" w:rsidR="00ED7375" w:rsidRDefault="00000000">
            <w:r>
              <w:t>@luludunnejesus</w:t>
            </w:r>
          </w:p>
        </w:tc>
        <w:tc>
          <w:tcPr>
            <w:tcW w:w="403" w:type="dxa"/>
          </w:tcPr>
          <w:p w14:paraId="57A294BD" w14:textId="77777777" w:rsidR="00ED7375" w:rsidRDefault="00000000">
            <w:r>
              <w:t>2020-11-23 01:58:27</w:t>
            </w:r>
          </w:p>
        </w:tc>
        <w:tc>
          <w:tcPr>
            <w:tcW w:w="316" w:type="dxa"/>
          </w:tcPr>
          <w:p w14:paraId="1330F00D" w14:textId="77777777" w:rsidR="00ED7375" w:rsidRDefault="00000000">
            <w:r>
              <w:t>2</w:t>
            </w:r>
          </w:p>
        </w:tc>
        <w:tc>
          <w:tcPr>
            <w:tcW w:w="354" w:type="dxa"/>
          </w:tcPr>
          <w:p w14:paraId="5775F0F2" w14:textId="77777777" w:rsidR="00ED7375" w:rsidRDefault="00000000">
            <w:r>
              <w:t>0</w:t>
            </w:r>
          </w:p>
        </w:tc>
        <w:tc>
          <w:tcPr>
            <w:tcW w:w="6528" w:type="dxa"/>
          </w:tcPr>
          <w:p w14:paraId="62A96607" w14:textId="77777777" w:rsidR="00ED7375" w:rsidRDefault="00000000">
            <w:r>
              <w:t>We have failed these children, i feel bad for ever moaning about my life! We need to end all governments there is corruption everywhere!</w:t>
            </w:r>
          </w:p>
        </w:tc>
      </w:tr>
      <w:tr w:rsidR="00ED7375" w14:paraId="10CB594E" w14:textId="77777777" w:rsidTr="001E6984">
        <w:tc>
          <w:tcPr>
            <w:tcW w:w="1199" w:type="dxa"/>
          </w:tcPr>
          <w:p w14:paraId="24471AFC" w14:textId="77777777" w:rsidR="00ED7375" w:rsidRDefault="00000000">
            <w:r>
              <w:t>2841</w:t>
            </w:r>
          </w:p>
        </w:tc>
        <w:tc>
          <w:tcPr>
            <w:tcW w:w="941" w:type="dxa"/>
          </w:tcPr>
          <w:p w14:paraId="56E30A11" w14:textId="77777777" w:rsidR="00ED7375" w:rsidRDefault="00000000">
            <w:r>
              <w:t>@maryanabdulahi7536</w:t>
            </w:r>
          </w:p>
        </w:tc>
        <w:tc>
          <w:tcPr>
            <w:tcW w:w="403" w:type="dxa"/>
          </w:tcPr>
          <w:p w14:paraId="5F0603D1" w14:textId="77777777" w:rsidR="00ED7375" w:rsidRDefault="00000000">
            <w:r>
              <w:t>2020-11-23 01:50:03</w:t>
            </w:r>
          </w:p>
        </w:tc>
        <w:tc>
          <w:tcPr>
            <w:tcW w:w="316" w:type="dxa"/>
          </w:tcPr>
          <w:p w14:paraId="04CD5A5F" w14:textId="77777777" w:rsidR="00ED7375" w:rsidRDefault="00000000">
            <w:r>
              <w:t>0</w:t>
            </w:r>
          </w:p>
        </w:tc>
        <w:tc>
          <w:tcPr>
            <w:tcW w:w="354" w:type="dxa"/>
          </w:tcPr>
          <w:p w14:paraId="5510A223" w14:textId="77777777" w:rsidR="00ED7375" w:rsidRDefault="00000000">
            <w:r>
              <w:t>0</w:t>
            </w:r>
          </w:p>
        </w:tc>
        <w:tc>
          <w:tcPr>
            <w:tcW w:w="6528" w:type="dxa"/>
          </w:tcPr>
          <w:p w14:paraId="7A28F852" w14:textId="77777777" w:rsidR="00ED7375" w:rsidRDefault="00000000">
            <w:r>
              <w:t>WHy is there no arrests being made after the evidence given? 😡</w:t>
            </w:r>
          </w:p>
        </w:tc>
      </w:tr>
      <w:tr w:rsidR="00ED7375" w14:paraId="22D6FE51" w14:textId="77777777" w:rsidTr="001E6984">
        <w:tc>
          <w:tcPr>
            <w:tcW w:w="1199" w:type="dxa"/>
          </w:tcPr>
          <w:p w14:paraId="642DAE05" w14:textId="77777777" w:rsidR="00ED7375" w:rsidRDefault="00000000">
            <w:r>
              <w:t>2842</w:t>
            </w:r>
          </w:p>
        </w:tc>
        <w:tc>
          <w:tcPr>
            <w:tcW w:w="941" w:type="dxa"/>
          </w:tcPr>
          <w:p w14:paraId="4779E7DB" w14:textId="77777777" w:rsidR="00ED7375" w:rsidRDefault="00000000">
            <w:r>
              <w:t>@Crabtree1844</w:t>
            </w:r>
          </w:p>
        </w:tc>
        <w:tc>
          <w:tcPr>
            <w:tcW w:w="403" w:type="dxa"/>
          </w:tcPr>
          <w:p w14:paraId="2AC0A7EF" w14:textId="77777777" w:rsidR="00ED7375" w:rsidRDefault="00000000">
            <w:r>
              <w:t>2020-11-23 01:33:47</w:t>
            </w:r>
          </w:p>
        </w:tc>
        <w:tc>
          <w:tcPr>
            <w:tcW w:w="316" w:type="dxa"/>
          </w:tcPr>
          <w:p w14:paraId="3BF73A77" w14:textId="77777777" w:rsidR="00ED7375" w:rsidRDefault="00000000">
            <w:r>
              <w:t>0</w:t>
            </w:r>
          </w:p>
        </w:tc>
        <w:tc>
          <w:tcPr>
            <w:tcW w:w="354" w:type="dxa"/>
          </w:tcPr>
          <w:p w14:paraId="168ABB61" w14:textId="77777777" w:rsidR="00ED7375" w:rsidRDefault="00000000">
            <w:r>
              <w:t>0</w:t>
            </w:r>
          </w:p>
        </w:tc>
        <w:tc>
          <w:tcPr>
            <w:tcW w:w="6528" w:type="dxa"/>
          </w:tcPr>
          <w:p w14:paraId="63432B0A" w14:textId="77777777" w:rsidR="00ED7375" w:rsidRDefault="00000000">
            <w:r>
              <w:t>Under Lucinda Keybaki.  Human trafficking thieves! Meanwhile Mlevi is drinking his crocodile eyes red, pretending not to know!  Nkt.</w:t>
            </w:r>
          </w:p>
        </w:tc>
      </w:tr>
      <w:tr w:rsidR="00ED7375" w14:paraId="76CD0039" w14:textId="77777777" w:rsidTr="001E6984">
        <w:tc>
          <w:tcPr>
            <w:tcW w:w="1199" w:type="dxa"/>
          </w:tcPr>
          <w:p w14:paraId="2CE7418B" w14:textId="77777777" w:rsidR="00ED7375" w:rsidRDefault="00000000">
            <w:r>
              <w:t>2843</w:t>
            </w:r>
          </w:p>
        </w:tc>
        <w:tc>
          <w:tcPr>
            <w:tcW w:w="941" w:type="dxa"/>
          </w:tcPr>
          <w:p w14:paraId="3ECA3C5A" w14:textId="77777777" w:rsidR="00ED7375" w:rsidRDefault="00000000">
            <w:r>
              <w:t>@GlobalFreeLiving</w:t>
            </w:r>
          </w:p>
        </w:tc>
        <w:tc>
          <w:tcPr>
            <w:tcW w:w="403" w:type="dxa"/>
          </w:tcPr>
          <w:p w14:paraId="6F7A0DC7" w14:textId="77777777" w:rsidR="00ED7375" w:rsidRDefault="00000000">
            <w:r>
              <w:t>2020-11-23 00:51:22</w:t>
            </w:r>
          </w:p>
        </w:tc>
        <w:tc>
          <w:tcPr>
            <w:tcW w:w="316" w:type="dxa"/>
          </w:tcPr>
          <w:p w14:paraId="386F7744" w14:textId="77777777" w:rsidR="00ED7375" w:rsidRDefault="00000000">
            <w:r>
              <w:t>0</w:t>
            </w:r>
          </w:p>
        </w:tc>
        <w:tc>
          <w:tcPr>
            <w:tcW w:w="354" w:type="dxa"/>
          </w:tcPr>
          <w:p w14:paraId="273F3BCE" w14:textId="77777777" w:rsidR="00ED7375" w:rsidRDefault="00000000">
            <w:r>
              <w:t>0</w:t>
            </w:r>
          </w:p>
        </w:tc>
        <w:tc>
          <w:tcPr>
            <w:tcW w:w="6528" w:type="dxa"/>
          </w:tcPr>
          <w:p w14:paraId="3FE607FB" w14:textId="77777777" w:rsidR="00ED7375" w:rsidRDefault="00000000">
            <w:r>
              <w:t>You can't trust a doctors anywhere... so....</w:t>
            </w:r>
          </w:p>
        </w:tc>
      </w:tr>
      <w:tr w:rsidR="00ED7375" w14:paraId="4AFBEB72" w14:textId="77777777" w:rsidTr="001E6984">
        <w:tc>
          <w:tcPr>
            <w:tcW w:w="1199" w:type="dxa"/>
          </w:tcPr>
          <w:p w14:paraId="318E74F5" w14:textId="77777777" w:rsidR="00ED7375" w:rsidRDefault="00000000">
            <w:r>
              <w:t>2844</w:t>
            </w:r>
          </w:p>
        </w:tc>
        <w:tc>
          <w:tcPr>
            <w:tcW w:w="941" w:type="dxa"/>
          </w:tcPr>
          <w:p w14:paraId="4129A45C" w14:textId="77777777" w:rsidR="00ED7375" w:rsidRDefault="00000000">
            <w:r>
              <w:t>@amycrumedy6586</w:t>
            </w:r>
          </w:p>
        </w:tc>
        <w:tc>
          <w:tcPr>
            <w:tcW w:w="403" w:type="dxa"/>
          </w:tcPr>
          <w:p w14:paraId="75933097" w14:textId="77777777" w:rsidR="00ED7375" w:rsidRDefault="00000000">
            <w:r>
              <w:t>2020-11-23 00:50:17</w:t>
            </w:r>
          </w:p>
        </w:tc>
        <w:tc>
          <w:tcPr>
            <w:tcW w:w="316" w:type="dxa"/>
          </w:tcPr>
          <w:p w14:paraId="2ABC0286" w14:textId="77777777" w:rsidR="00ED7375" w:rsidRDefault="00000000">
            <w:r>
              <w:t>0</w:t>
            </w:r>
          </w:p>
        </w:tc>
        <w:tc>
          <w:tcPr>
            <w:tcW w:w="354" w:type="dxa"/>
          </w:tcPr>
          <w:p w14:paraId="09B9974A" w14:textId="77777777" w:rsidR="00ED7375" w:rsidRDefault="00000000">
            <w:r>
              <w:t>0</w:t>
            </w:r>
          </w:p>
        </w:tc>
        <w:tc>
          <w:tcPr>
            <w:tcW w:w="6528" w:type="dxa"/>
          </w:tcPr>
          <w:p w14:paraId="2FEDA5BC" w14:textId="77777777" w:rsidR="00ED7375" w:rsidRDefault="00000000">
            <w:r>
              <w:t>Cute babies though it's a shame they live in such an enviroment.</w:t>
            </w:r>
          </w:p>
        </w:tc>
      </w:tr>
      <w:tr w:rsidR="00ED7375" w14:paraId="1F1B2A09" w14:textId="77777777" w:rsidTr="001E6984">
        <w:tc>
          <w:tcPr>
            <w:tcW w:w="1199" w:type="dxa"/>
          </w:tcPr>
          <w:p w14:paraId="3D845F90" w14:textId="77777777" w:rsidR="00ED7375" w:rsidRDefault="00000000">
            <w:r>
              <w:t>2845</w:t>
            </w:r>
          </w:p>
        </w:tc>
        <w:tc>
          <w:tcPr>
            <w:tcW w:w="941" w:type="dxa"/>
          </w:tcPr>
          <w:p w14:paraId="1A52E76A" w14:textId="77777777" w:rsidR="00ED7375" w:rsidRDefault="00000000">
            <w:r>
              <w:t>@tanyabrown9839</w:t>
            </w:r>
          </w:p>
        </w:tc>
        <w:tc>
          <w:tcPr>
            <w:tcW w:w="403" w:type="dxa"/>
          </w:tcPr>
          <w:p w14:paraId="798487A6" w14:textId="77777777" w:rsidR="00ED7375" w:rsidRDefault="00000000">
            <w:r>
              <w:t>2020-11-23 00:41:00</w:t>
            </w:r>
          </w:p>
        </w:tc>
        <w:tc>
          <w:tcPr>
            <w:tcW w:w="316" w:type="dxa"/>
          </w:tcPr>
          <w:p w14:paraId="6C54E9B5" w14:textId="77777777" w:rsidR="00ED7375" w:rsidRDefault="00000000">
            <w:r>
              <w:t>1</w:t>
            </w:r>
          </w:p>
        </w:tc>
        <w:tc>
          <w:tcPr>
            <w:tcW w:w="354" w:type="dxa"/>
          </w:tcPr>
          <w:p w14:paraId="1096AF15" w14:textId="77777777" w:rsidR="00ED7375" w:rsidRDefault="00000000">
            <w:r>
              <w:t>0</w:t>
            </w:r>
          </w:p>
        </w:tc>
        <w:tc>
          <w:tcPr>
            <w:tcW w:w="6528" w:type="dxa"/>
          </w:tcPr>
          <w:p w14:paraId="7FC76283" w14:textId="77777777" w:rsidR="00ED7375" w:rsidRDefault="00000000">
            <w:r>
              <w:t>Well done to this journalist https://www.the-star.co.ke/news/2020-11-18-mama-lucy-hospital-ceo-2-others-locked-up-in-child-sale-case/</w:t>
            </w:r>
          </w:p>
        </w:tc>
      </w:tr>
      <w:tr w:rsidR="00ED7375" w14:paraId="3D07D255" w14:textId="77777777" w:rsidTr="001E6984">
        <w:tc>
          <w:tcPr>
            <w:tcW w:w="1199" w:type="dxa"/>
          </w:tcPr>
          <w:p w14:paraId="70286B37" w14:textId="77777777" w:rsidR="00ED7375" w:rsidRDefault="00000000">
            <w:r>
              <w:t>2846</w:t>
            </w:r>
          </w:p>
        </w:tc>
        <w:tc>
          <w:tcPr>
            <w:tcW w:w="941" w:type="dxa"/>
          </w:tcPr>
          <w:p w14:paraId="59A615EA" w14:textId="77777777" w:rsidR="00ED7375" w:rsidRDefault="00000000">
            <w:r>
              <w:t>@semra4777</w:t>
            </w:r>
          </w:p>
        </w:tc>
        <w:tc>
          <w:tcPr>
            <w:tcW w:w="403" w:type="dxa"/>
          </w:tcPr>
          <w:p w14:paraId="53A39271" w14:textId="77777777" w:rsidR="00ED7375" w:rsidRDefault="00000000">
            <w:r>
              <w:t>2020-11-23 00:36:20</w:t>
            </w:r>
          </w:p>
        </w:tc>
        <w:tc>
          <w:tcPr>
            <w:tcW w:w="316" w:type="dxa"/>
          </w:tcPr>
          <w:p w14:paraId="4535CA20" w14:textId="77777777" w:rsidR="00ED7375" w:rsidRDefault="00000000">
            <w:r>
              <w:t>3</w:t>
            </w:r>
          </w:p>
        </w:tc>
        <w:tc>
          <w:tcPr>
            <w:tcW w:w="354" w:type="dxa"/>
          </w:tcPr>
          <w:p w14:paraId="3B97F5A2" w14:textId="77777777" w:rsidR="00ED7375" w:rsidRDefault="00000000">
            <w:r>
              <w:t>0</w:t>
            </w:r>
          </w:p>
        </w:tc>
        <w:tc>
          <w:tcPr>
            <w:tcW w:w="6528" w:type="dxa"/>
          </w:tcPr>
          <w:p w14:paraId="4FB710AE" w14:textId="77777777" w:rsidR="00ED7375" w:rsidRDefault="00000000">
            <w:r>
              <w:t>I got so upset. I love kids so much and always wished to have one but it didn’t happen and i have been thinking to adopt one but since im not married I didn’t want that child to grow up without having dad in a family environment and also feeling so upset that i do not want to make upset the child own parents. One day hopefully if i find a child that parents have died n there is no1 to look after i will be more than happy to give all my love to that baby and support that kids in every way. I really got so upset after this documentary and cried.</w:t>
            </w:r>
          </w:p>
        </w:tc>
      </w:tr>
      <w:tr w:rsidR="00ED7375" w14:paraId="266E6001" w14:textId="77777777" w:rsidTr="001E6984">
        <w:tc>
          <w:tcPr>
            <w:tcW w:w="1199" w:type="dxa"/>
          </w:tcPr>
          <w:p w14:paraId="701CC8AA" w14:textId="77777777" w:rsidR="00ED7375" w:rsidRDefault="00000000">
            <w:r>
              <w:t>2847</w:t>
            </w:r>
          </w:p>
        </w:tc>
        <w:tc>
          <w:tcPr>
            <w:tcW w:w="941" w:type="dxa"/>
          </w:tcPr>
          <w:p w14:paraId="1B4B0E08" w14:textId="77777777" w:rsidR="00ED7375" w:rsidRDefault="00000000">
            <w:r>
              <w:t>@tanyabrown9839</w:t>
            </w:r>
          </w:p>
        </w:tc>
        <w:tc>
          <w:tcPr>
            <w:tcW w:w="403" w:type="dxa"/>
          </w:tcPr>
          <w:p w14:paraId="29660E84" w14:textId="77777777" w:rsidR="00ED7375" w:rsidRDefault="00000000">
            <w:r>
              <w:t>2020-11-23 00:33:05</w:t>
            </w:r>
          </w:p>
        </w:tc>
        <w:tc>
          <w:tcPr>
            <w:tcW w:w="316" w:type="dxa"/>
          </w:tcPr>
          <w:p w14:paraId="4B47ADFA" w14:textId="77777777" w:rsidR="00ED7375" w:rsidRDefault="00000000">
            <w:r>
              <w:t>0</w:t>
            </w:r>
          </w:p>
        </w:tc>
        <w:tc>
          <w:tcPr>
            <w:tcW w:w="354" w:type="dxa"/>
          </w:tcPr>
          <w:p w14:paraId="17EA295D" w14:textId="77777777" w:rsidR="00ED7375" w:rsidRDefault="00000000">
            <w:r>
              <w:t>0</w:t>
            </w:r>
          </w:p>
        </w:tc>
        <w:tc>
          <w:tcPr>
            <w:tcW w:w="6528" w:type="dxa"/>
          </w:tcPr>
          <w:p w14:paraId="0D418A96" w14:textId="77777777" w:rsidR="00ED7375" w:rsidRDefault="00000000">
            <w:r>
              <w:t>oh shocking. It's hard to believe that even when discovered these people are still getting away with it.  People all over the world seem to be getting stolen babies when they adopt them (I watched a similar thing for India) and possibly being sold just for rituals, I cant think of anything more horrific.</w:t>
            </w:r>
          </w:p>
        </w:tc>
      </w:tr>
      <w:tr w:rsidR="00ED7375" w14:paraId="0565A9AB" w14:textId="77777777" w:rsidTr="001E6984">
        <w:tc>
          <w:tcPr>
            <w:tcW w:w="1199" w:type="dxa"/>
          </w:tcPr>
          <w:p w14:paraId="7365D316" w14:textId="77777777" w:rsidR="00ED7375" w:rsidRDefault="00000000">
            <w:r>
              <w:t>2848</w:t>
            </w:r>
          </w:p>
        </w:tc>
        <w:tc>
          <w:tcPr>
            <w:tcW w:w="941" w:type="dxa"/>
          </w:tcPr>
          <w:p w14:paraId="245FF332" w14:textId="77777777" w:rsidR="00ED7375" w:rsidRDefault="00000000">
            <w:r>
              <w:t>@jocelynebarthelus5346</w:t>
            </w:r>
          </w:p>
        </w:tc>
        <w:tc>
          <w:tcPr>
            <w:tcW w:w="403" w:type="dxa"/>
          </w:tcPr>
          <w:p w14:paraId="100196EA" w14:textId="77777777" w:rsidR="00ED7375" w:rsidRDefault="00000000">
            <w:r>
              <w:t>2020-11-23 00:17:50</w:t>
            </w:r>
          </w:p>
        </w:tc>
        <w:tc>
          <w:tcPr>
            <w:tcW w:w="316" w:type="dxa"/>
          </w:tcPr>
          <w:p w14:paraId="28074901" w14:textId="77777777" w:rsidR="00ED7375" w:rsidRDefault="00000000">
            <w:r>
              <w:t>0</w:t>
            </w:r>
          </w:p>
        </w:tc>
        <w:tc>
          <w:tcPr>
            <w:tcW w:w="354" w:type="dxa"/>
          </w:tcPr>
          <w:p w14:paraId="3A887578" w14:textId="77777777" w:rsidR="00ED7375" w:rsidRDefault="00000000">
            <w:r>
              <w:t>0</w:t>
            </w:r>
          </w:p>
        </w:tc>
        <w:tc>
          <w:tcPr>
            <w:tcW w:w="6528" w:type="dxa"/>
          </w:tcPr>
          <w:p w14:paraId="200F48B9" w14:textId="77777777" w:rsidR="00ED7375" w:rsidRDefault="00000000">
            <w:r>
              <w:t>Jesus Returning very soon for those peoples, who are putting those mothers in a lot pains for the rest of theirs lives,love from Florida,a out the peoples of the  governments, why those women are  in the street first of all,the elected peoples supposed  to build some shelters  for them</w:t>
            </w:r>
          </w:p>
        </w:tc>
      </w:tr>
      <w:tr w:rsidR="00ED7375" w14:paraId="1BD242F9" w14:textId="77777777" w:rsidTr="001E6984">
        <w:tc>
          <w:tcPr>
            <w:tcW w:w="1199" w:type="dxa"/>
          </w:tcPr>
          <w:p w14:paraId="282AAB09" w14:textId="77777777" w:rsidR="00ED7375" w:rsidRDefault="00000000">
            <w:r>
              <w:t>2849</w:t>
            </w:r>
          </w:p>
        </w:tc>
        <w:tc>
          <w:tcPr>
            <w:tcW w:w="941" w:type="dxa"/>
          </w:tcPr>
          <w:p w14:paraId="07F04EAA" w14:textId="77777777" w:rsidR="00ED7375" w:rsidRDefault="00000000">
            <w:r>
              <w:t>@amoswangonbe7893</w:t>
            </w:r>
          </w:p>
        </w:tc>
        <w:tc>
          <w:tcPr>
            <w:tcW w:w="403" w:type="dxa"/>
          </w:tcPr>
          <w:p w14:paraId="290693CB" w14:textId="77777777" w:rsidR="00ED7375" w:rsidRDefault="00000000">
            <w:r>
              <w:t>2020-11-23 00:15:13</w:t>
            </w:r>
          </w:p>
        </w:tc>
        <w:tc>
          <w:tcPr>
            <w:tcW w:w="316" w:type="dxa"/>
          </w:tcPr>
          <w:p w14:paraId="7C60A9E2" w14:textId="77777777" w:rsidR="00ED7375" w:rsidRDefault="00000000">
            <w:r>
              <w:t>0</w:t>
            </w:r>
          </w:p>
        </w:tc>
        <w:tc>
          <w:tcPr>
            <w:tcW w:w="354" w:type="dxa"/>
          </w:tcPr>
          <w:p w14:paraId="23624CD2" w14:textId="77777777" w:rsidR="00ED7375" w:rsidRDefault="00000000">
            <w:r>
              <w:t>0</w:t>
            </w:r>
          </w:p>
        </w:tc>
        <w:tc>
          <w:tcPr>
            <w:tcW w:w="6528" w:type="dxa"/>
          </w:tcPr>
          <w:p w14:paraId="0D29E8BD" w14:textId="77777777" w:rsidR="00ED7375" w:rsidRDefault="00000000">
            <w:r>
              <w:t>Who bewitched this land of ours not corruption, killing just to mention a few .... i bet we are not heading to the right direction</w:t>
            </w:r>
          </w:p>
        </w:tc>
      </w:tr>
      <w:tr w:rsidR="00ED7375" w14:paraId="04ADBDBD" w14:textId="77777777" w:rsidTr="001E6984">
        <w:tc>
          <w:tcPr>
            <w:tcW w:w="1199" w:type="dxa"/>
          </w:tcPr>
          <w:p w14:paraId="6C6019A7" w14:textId="77777777" w:rsidR="00ED7375" w:rsidRDefault="00000000">
            <w:r>
              <w:t>2850</w:t>
            </w:r>
          </w:p>
        </w:tc>
        <w:tc>
          <w:tcPr>
            <w:tcW w:w="941" w:type="dxa"/>
          </w:tcPr>
          <w:p w14:paraId="3DC51BA5" w14:textId="77777777" w:rsidR="00ED7375" w:rsidRDefault="00000000">
            <w:r>
              <w:t>@queenmermaid4935</w:t>
            </w:r>
          </w:p>
        </w:tc>
        <w:tc>
          <w:tcPr>
            <w:tcW w:w="403" w:type="dxa"/>
          </w:tcPr>
          <w:p w14:paraId="4DC26C12" w14:textId="77777777" w:rsidR="00ED7375" w:rsidRDefault="00000000">
            <w:r>
              <w:t>2020-11-22 23:51:13</w:t>
            </w:r>
          </w:p>
        </w:tc>
        <w:tc>
          <w:tcPr>
            <w:tcW w:w="316" w:type="dxa"/>
          </w:tcPr>
          <w:p w14:paraId="36B8D44B" w14:textId="77777777" w:rsidR="00ED7375" w:rsidRDefault="00000000">
            <w:r>
              <w:t>1</w:t>
            </w:r>
          </w:p>
        </w:tc>
        <w:tc>
          <w:tcPr>
            <w:tcW w:w="354" w:type="dxa"/>
          </w:tcPr>
          <w:p w14:paraId="6BB50E58" w14:textId="77777777" w:rsidR="00ED7375" w:rsidRDefault="00000000">
            <w:r>
              <w:t>0</w:t>
            </w:r>
          </w:p>
        </w:tc>
        <w:tc>
          <w:tcPr>
            <w:tcW w:w="6528" w:type="dxa"/>
          </w:tcPr>
          <w:p w14:paraId="1BF442A7" w14:textId="77777777" w:rsidR="00ED7375" w:rsidRDefault="00000000">
            <w:r>
              <w:t>Once the Kenyan police/Government was informed and received proof, why these people have not been arrested???</w:t>
            </w:r>
          </w:p>
        </w:tc>
      </w:tr>
      <w:tr w:rsidR="00ED7375" w14:paraId="4C643F7D" w14:textId="77777777" w:rsidTr="001E6984">
        <w:tc>
          <w:tcPr>
            <w:tcW w:w="1199" w:type="dxa"/>
          </w:tcPr>
          <w:p w14:paraId="1854B090" w14:textId="77777777" w:rsidR="00ED7375" w:rsidRDefault="00000000">
            <w:r>
              <w:t>2851</w:t>
            </w:r>
          </w:p>
        </w:tc>
        <w:tc>
          <w:tcPr>
            <w:tcW w:w="941" w:type="dxa"/>
          </w:tcPr>
          <w:p w14:paraId="040640EF" w14:textId="77777777" w:rsidR="00ED7375" w:rsidRDefault="00000000">
            <w:r>
              <w:t>@monicawangari2913</w:t>
            </w:r>
          </w:p>
        </w:tc>
        <w:tc>
          <w:tcPr>
            <w:tcW w:w="403" w:type="dxa"/>
          </w:tcPr>
          <w:p w14:paraId="7EF5C246" w14:textId="77777777" w:rsidR="00ED7375" w:rsidRDefault="00000000">
            <w:r>
              <w:t>2020-11-22 23:43:43</w:t>
            </w:r>
          </w:p>
        </w:tc>
        <w:tc>
          <w:tcPr>
            <w:tcW w:w="316" w:type="dxa"/>
          </w:tcPr>
          <w:p w14:paraId="352AF323" w14:textId="77777777" w:rsidR="00ED7375" w:rsidRDefault="00000000">
            <w:r>
              <w:t>2</w:t>
            </w:r>
          </w:p>
        </w:tc>
        <w:tc>
          <w:tcPr>
            <w:tcW w:w="354" w:type="dxa"/>
          </w:tcPr>
          <w:p w14:paraId="4BBE5B5C" w14:textId="77777777" w:rsidR="00ED7375" w:rsidRDefault="00000000">
            <w:r>
              <w:t>0</w:t>
            </w:r>
          </w:p>
        </w:tc>
        <w:tc>
          <w:tcPr>
            <w:tcW w:w="6528" w:type="dxa"/>
          </w:tcPr>
          <w:p w14:paraId="60C3A380" w14:textId="77777777" w:rsidR="00ED7375" w:rsidRDefault="00000000">
            <w:r>
              <w:t>I think Anita should have been arrested coz she confessed to selling children,so sad that she is free what more evidence is needed.😡😠</w:t>
            </w:r>
          </w:p>
        </w:tc>
      </w:tr>
      <w:tr w:rsidR="00ED7375" w14:paraId="2C9AFC48" w14:textId="77777777" w:rsidTr="001E6984">
        <w:tc>
          <w:tcPr>
            <w:tcW w:w="1199" w:type="dxa"/>
          </w:tcPr>
          <w:p w14:paraId="3CE47E05" w14:textId="77777777" w:rsidR="00ED7375" w:rsidRDefault="00000000">
            <w:r>
              <w:t>2852</w:t>
            </w:r>
          </w:p>
        </w:tc>
        <w:tc>
          <w:tcPr>
            <w:tcW w:w="941" w:type="dxa"/>
          </w:tcPr>
          <w:p w14:paraId="24C356F7" w14:textId="77777777" w:rsidR="00ED7375" w:rsidRDefault="00000000">
            <w:r>
              <w:t>@wangucox1958</w:t>
            </w:r>
          </w:p>
        </w:tc>
        <w:tc>
          <w:tcPr>
            <w:tcW w:w="403" w:type="dxa"/>
          </w:tcPr>
          <w:p w14:paraId="74EC10B4" w14:textId="77777777" w:rsidR="00ED7375" w:rsidRDefault="00000000">
            <w:r>
              <w:t>2020-11-22 23:23:21</w:t>
            </w:r>
          </w:p>
        </w:tc>
        <w:tc>
          <w:tcPr>
            <w:tcW w:w="316" w:type="dxa"/>
          </w:tcPr>
          <w:p w14:paraId="1F49B477" w14:textId="77777777" w:rsidR="00ED7375" w:rsidRDefault="00000000">
            <w:r>
              <w:t>0</w:t>
            </w:r>
          </w:p>
        </w:tc>
        <w:tc>
          <w:tcPr>
            <w:tcW w:w="354" w:type="dxa"/>
          </w:tcPr>
          <w:p w14:paraId="699D026F" w14:textId="77777777" w:rsidR="00ED7375" w:rsidRDefault="00000000">
            <w:r>
              <w:t>0</w:t>
            </w:r>
          </w:p>
        </w:tc>
        <w:tc>
          <w:tcPr>
            <w:tcW w:w="6528" w:type="dxa"/>
          </w:tcPr>
          <w:p w14:paraId="477347EC" w14:textId="77777777" w:rsidR="00ED7375" w:rsidRDefault="00000000">
            <w:r>
              <w:t>You should have acted immediately  when you talked to this woman  with this baby in the street . Justices should have been done to this baby . God have mercy.</w:t>
            </w:r>
          </w:p>
        </w:tc>
      </w:tr>
      <w:tr w:rsidR="00ED7375" w14:paraId="0BCE02ED" w14:textId="77777777" w:rsidTr="001E6984">
        <w:tc>
          <w:tcPr>
            <w:tcW w:w="1199" w:type="dxa"/>
          </w:tcPr>
          <w:p w14:paraId="50CD1DF0" w14:textId="77777777" w:rsidR="00ED7375" w:rsidRDefault="00000000">
            <w:r>
              <w:t>2853</w:t>
            </w:r>
          </w:p>
        </w:tc>
        <w:tc>
          <w:tcPr>
            <w:tcW w:w="941" w:type="dxa"/>
          </w:tcPr>
          <w:p w14:paraId="68025A79" w14:textId="77777777" w:rsidR="00ED7375" w:rsidRDefault="00000000">
            <w:r>
              <w:t>@sammygee2137</w:t>
            </w:r>
          </w:p>
        </w:tc>
        <w:tc>
          <w:tcPr>
            <w:tcW w:w="403" w:type="dxa"/>
          </w:tcPr>
          <w:p w14:paraId="3D55CF70" w14:textId="77777777" w:rsidR="00ED7375" w:rsidRDefault="00000000">
            <w:r>
              <w:t>2020-11-22 23:19:08</w:t>
            </w:r>
          </w:p>
        </w:tc>
        <w:tc>
          <w:tcPr>
            <w:tcW w:w="316" w:type="dxa"/>
          </w:tcPr>
          <w:p w14:paraId="2003E2B7" w14:textId="77777777" w:rsidR="00ED7375" w:rsidRDefault="00000000">
            <w:r>
              <w:t>5</w:t>
            </w:r>
          </w:p>
        </w:tc>
        <w:tc>
          <w:tcPr>
            <w:tcW w:w="354" w:type="dxa"/>
          </w:tcPr>
          <w:p w14:paraId="501D56F4" w14:textId="77777777" w:rsidR="00ED7375" w:rsidRDefault="00000000">
            <w:r>
              <w:t>0</w:t>
            </w:r>
          </w:p>
        </w:tc>
        <w:tc>
          <w:tcPr>
            <w:tcW w:w="6528" w:type="dxa"/>
          </w:tcPr>
          <w:p w14:paraId="109DABA1" w14:textId="77777777" w:rsidR="00ED7375" w:rsidRDefault="00000000">
            <w:r>
              <w:t>As mother this breaks my heart. We are mothers of the world we must do something, unite together and stop this.</w:t>
            </w:r>
          </w:p>
        </w:tc>
      </w:tr>
      <w:tr w:rsidR="00ED7375" w14:paraId="0AD46249" w14:textId="77777777" w:rsidTr="001E6984">
        <w:tc>
          <w:tcPr>
            <w:tcW w:w="1199" w:type="dxa"/>
          </w:tcPr>
          <w:p w14:paraId="795303DA" w14:textId="77777777" w:rsidR="00ED7375" w:rsidRDefault="00000000">
            <w:r>
              <w:t>2854</w:t>
            </w:r>
          </w:p>
        </w:tc>
        <w:tc>
          <w:tcPr>
            <w:tcW w:w="941" w:type="dxa"/>
          </w:tcPr>
          <w:p w14:paraId="00C7C686" w14:textId="77777777" w:rsidR="00ED7375" w:rsidRDefault="00000000">
            <w:r>
              <w:t>@savannapendo9144</w:t>
            </w:r>
          </w:p>
        </w:tc>
        <w:tc>
          <w:tcPr>
            <w:tcW w:w="403" w:type="dxa"/>
          </w:tcPr>
          <w:p w14:paraId="0B17ADC4" w14:textId="77777777" w:rsidR="00ED7375" w:rsidRDefault="00000000">
            <w:r>
              <w:t>2020-11-22 23:00:46</w:t>
            </w:r>
          </w:p>
        </w:tc>
        <w:tc>
          <w:tcPr>
            <w:tcW w:w="316" w:type="dxa"/>
          </w:tcPr>
          <w:p w14:paraId="2671FCB1" w14:textId="77777777" w:rsidR="00ED7375" w:rsidRDefault="00000000">
            <w:r>
              <w:t>2</w:t>
            </w:r>
          </w:p>
        </w:tc>
        <w:tc>
          <w:tcPr>
            <w:tcW w:w="354" w:type="dxa"/>
          </w:tcPr>
          <w:p w14:paraId="7DF7D206" w14:textId="77777777" w:rsidR="00ED7375" w:rsidRDefault="00000000">
            <w:r>
              <w:t>0</w:t>
            </w:r>
          </w:p>
        </w:tc>
        <w:tc>
          <w:tcPr>
            <w:tcW w:w="6528" w:type="dxa"/>
          </w:tcPr>
          <w:p w14:paraId="27412FD2" w14:textId="77777777" w:rsidR="00ED7375" w:rsidRDefault="00000000">
            <w:r>
              <w:t>Having gone that far, please inform us if the culprits were finally apprehend.A follow up from your end would be much more insightful.Good job!</w:t>
            </w:r>
          </w:p>
        </w:tc>
      </w:tr>
      <w:tr w:rsidR="00ED7375" w14:paraId="7DBDFD08" w14:textId="77777777" w:rsidTr="001E6984">
        <w:tc>
          <w:tcPr>
            <w:tcW w:w="1199" w:type="dxa"/>
          </w:tcPr>
          <w:p w14:paraId="10CB3994" w14:textId="77777777" w:rsidR="00ED7375" w:rsidRDefault="00000000">
            <w:r>
              <w:t>2855</w:t>
            </w:r>
          </w:p>
        </w:tc>
        <w:tc>
          <w:tcPr>
            <w:tcW w:w="941" w:type="dxa"/>
          </w:tcPr>
          <w:p w14:paraId="5F6C98F0" w14:textId="77777777" w:rsidR="00ED7375" w:rsidRDefault="00000000">
            <w:r>
              <w:t>@someoneoutthere-oo5xq</w:t>
            </w:r>
          </w:p>
        </w:tc>
        <w:tc>
          <w:tcPr>
            <w:tcW w:w="403" w:type="dxa"/>
          </w:tcPr>
          <w:p w14:paraId="6434158A" w14:textId="77777777" w:rsidR="00ED7375" w:rsidRDefault="00000000">
            <w:r>
              <w:t>2020-11-22 22:21:15</w:t>
            </w:r>
          </w:p>
        </w:tc>
        <w:tc>
          <w:tcPr>
            <w:tcW w:w="316" w:type="dxa"/>
          </w:tcPr>
          <w:p w14:paraId="3D2B2D9E" w14:textId="77777777" w:rsidR="00ED7375" w:rsidRDefault="00000000">
            <w:r>
              <w:t>10</w:t>
            </w:r>
          </w:p>
        </w:tc>
        <w:tc>
          <w:tcPr>
            <w:tcW w:w="354" w:type="dxa"/>
          </w:tcPr>
          <w:p w14:paraId="3C81E21C" w14:textId="77777777" w:rsidR="00ED7375" w:rsidRDefault="00000000">
            <w:r>
              <w:t>2</w:t>
            </w:r>
          </w:p>
        </w:tc>
        <w:tc>
          <w:tcPr>
            <w:tcW w:w="6528" w:type="dxa"/>
          </w:tcPr>
          <w:p w14:paraId="5DCC3299" w14:textId="77777777" w:rsidR="00ED7375" w:rsidRDefault="00000000">
            <w:r>
              <w:t>These reporters are the saints that the world has needed. Unlike the rest of us who just speak, they actually do what needs to be done to change the world for the better!</w:t>
            </w:r>
          </w:p>
        </w:tc>
      </w:tr>
      <w:tr w:rsidR="00ED7375" w14:paraId="0B8A1CA0" w14:textId="77777777" w:rsidTr="001E6984">
        <w:tc>
          <w:tcPr>
            <w:tcW w:w="1199" w:type="dxa"/>
          </w:tcPr>
          <w:p w14:paraId="7CA119DB" w14:textId="77777777" w:rsidR="00ED7375" w:rsidRDefault="00000000">
            <w:r>
              <w:t>2856</w:t>
            </w:r>
          </w:p>
        </w:tc>
        <w:tc>
          <w:tcPr>
            <w:tcW w:w="941" w:type="dxa"/>
          </w:tcPr>
          <w:p w14:paraId="4B69F3CC" w14:textId="77777777" w:rsidR="00ED7375" w:rsidRDefault="00000000">
            <w:r>
              <w:t>@8thwonder79</w:t>
            </w:r>
          </w:p>
        </w:tc>
        <w:tc>
          <w:tcPr>
            <w:tcW w:w="403" w:type="dxa"/>
          </w:tcPr>
          <w:p w14:paraId="3ABAC216" w14:textId="77777777" w:rsidR="00ED7375" w:rsidRDefault="00000000">
            <w:r>
              <w:t>2022-08-31 05:31:48</w:t>
            </w:r>
          </w:p>
        </w:tc>
        <w:tc>
          <w:tcPr>
            <w:tcW w:w="316" w:type="dxa"/>
          </w:tcPr>
          <w:p w14:paraId="29B48BD4" w14:textId="77777777" w:rsidR="00ED7375" w:rsidRDefault="00000000">
            <w:r>
              <w:t>1</w:t>
            </w:r>
          </w:p>
        </w:tc>
        <w:tc>
          <w:tcPr>
            <w:tcW w:w="354" w:type="dxa"/>
          </w:tcPr>
          <w:p w14:paraId="0E650296" w14:textId="77777777" w:rsidR="00ED7375" w:rsidRDefault="00ED7375"/>
        </w:tc>
        <w:tc>
          <w:tcPr>
            <w:tcW w:w="6528" w:type="dxa"/>
          </w:tcPr>
          <w:p w14:paraId="5420DB4E" w14:textId="77777777" w:rsidR="00ED7375" w:rsidRDefault="00000000">
            <w:r>
              <w:t>No argument there... But some of us are trying to do something so things like these can be heard</w:t>
            </w:r>
          </w:p>
        </w:tc>
      </w:tr>
      <w:tr w:rsidR="00ED7375" w14:paraId="325A3390" w14:textId="77777777" w:rsidTr="001E6984">
        <w:tc>
          <w:tcPr>
            <w:tcW w:w="1199" w:type="dxa"/>
          </w:tcPr>
          <w:p w14:paraId="4C78DF12" w14:textId="77777777" w:rsidR="00ED7375" w:rsidRDefault="00000000">
            <w:r>
              <w:t>2857</w:t>
            </w:r>
          </w:p>
        </w:tc>
        <w:tc>
          <w:tcPr>
            <w:tcW w:w="941" w:type="dxa"/>
          </w:tcPr>
          <w:p w14:paraId="5412912D" w14:textId="77777777" w:rsidR="00ED7375" w:rsidRDefault="00000000">
            <w:r>
              <w:t>@8thwonder79</w:t>
            </w:r>
          </w:p>
        </w:tc>
        <w:tc>
          <w:tcPr>
            <w:tcW w:w="403" w:type="dxa"/>
          </w:tcPr>
          <w:p w14:paraId="67584ACE" w14:textId="77777777" w:rsidR="00ED7375" w:rsidRDefault="00000000">
            <w:r>
              <w:t>2022-08-31 05:34:07</w:t>
            </w:r>
          </w:p>
        </w:tc>
        <w:tc>
          <w:tcPr>
            <w:tcW w:w="316" w:type="dxa"/>
          </w:tcPr>
          <w:p w14:paraId="413AAA69" w14:textId="77777777" w:rsidR="00ED7375" w:rsidRDefault="00000000">
            <w:r>
              <w:t>1</w:t>
            </w:r>
          </w:p>
        </w:tc>
        <w:tc>
          <w:tcPr>
            <w:tcW w:w="354" w:type="dxa"/>
          </w:tcPr>
          <w:p w14:paraId="02A8555D" w14:textId="77777777" w:rsidR="00ED7375" w:rsidRDefault="00ED7375"/>
        </w:tc>
        <w:tc>
          <w:tcPr>
            <w:tcW w:w="6528" w:type="dxa"/>
          </w:tcPr>
          <w:p w14:paraId="0EDF94C0" w14:textId="77777777" w:rsidR="00ED7375" w:rsidRDefault="00000000">
            <w:r>
              <w:t>Donating all my music in the name of these issues</w:t>
            </w:r>
          </w:p>
        </w:tc>
      </w:tr>
      <w:tr w:rsidR="00ED7375" w14:paraId="02386581" w14:textId="77777777" w:rsidTr="001E6984">
        <w:tc>
          <w:tcPr>
            <w:tcW w:w="1199" w:type="dxa"/>
          </w:tcPr>
          <w:p w14:paraId="4978F36E" w14:textId="77777777" w:rsidR="00ED7375" w:rsidRDefault="00000000">
            <w:r>
              <w:t>2858</w:t>
            </w:r>
          </w:p>
        </w:tc>
        <w:tc>
          <w:tcPr>
            <w:tcW w:w="941" w:type="dxa"/>
          </w:tcPr>
          <w:p w14:paraId="401F8DD1" w14:textId="77777777" w:rsidR="00ED7375" w:rsidRDefault="00000000">
            <w:r>
              <w:t>@nadiaseeram2630</w:t>
            </w:r>
          </w:p>
        </w:tc>
        <w:tc>
          <w:tcPr>
            <w:tcW w:w="403" w:type="dxa"/>
          </w:tcPr>
          <w:p w14:paraId="15905003" w14:textId="77777777" w:rsidR="00ED7375" w:rsidRDefault="00000000">
            <w:r>
              <w:t>2020-11-22 22:20:53</w:t>
            </w:r>
          </w:p>
        </w:tc>
        <w:tc>
          <w:tcPr>
            <w:tcW w:w="316" w:type="dxa"/>
          </w:tcPr>
          <w:p w14:paraId="5C5A48B2" w14:textId="77777777" w:rsidR="00ED7375" w:rsidRDefault="00000000">
            <w:r>
              <w:t>0</w:t>
            </w:r>
          </w:p>
        </w:tc>
        <w:tc>
          <w:tcPr>
            <w:tcW w:w="354" w:type="dxa"/>
          </w:tcPr>
          <w:p w14:paraId="0EA3CB0E" w14:textId="77777777" w:rsidR="00ED7375" w:rsidRDefault="00000000">
            <w:r>
              <w:t>0</w:t>
            </w:r>
          </w:p>
        </w:tc>
        <w:tc>
          <w:tcPr>
            <w:tcW w:w="6528" w:type="dxa"/>
          </w:tcPr>
          <w:p w14:paraId="3CB18B43" w14:textId="77777777" w:rsidR="00ED7375" w:rsidRDefault="00000000">
            <w:r>
              <w:t>To much tears Jesus. Help these women ✝️</w:t>
            </w:r>
          </w:p>
        </w:tc>
      </w:tr>
      <w:tr w:rsidR="00ED7375" w14:paraId="748C598E" w14:textId="77777777" w:rsidTr="001E6984">
        <w:tc>
          <w:tcPr>
            <w:tcW w:w="1199" w:type="dxa"/>
          </w:tcPr>
          <w:p w14:paraId="489AC960" w14:textId="77777777" w:rsidR="00ED7375" w:rsidRDefault="00000000">
            <w:r>
              <w:t>2859</w:t>
            </w:r>
          </w:p>
        </w:tc>
        <w:tc>
          <w:tcPr>
            <w:tcW w:w="941" w:type="dxa"/>
          </w:tcPr>
          <w:p w14:paraId="752C349A" w14:textId="77777777" w:rsidR="00ED7375" w:rsidRDefault="00000000">
            <w:r>
              <w:t>@luvboys1030</w:t>
            </w:r>
          </w:p>
        </w:tc>
        <w:tc>
          <w:tcPr>
            <w:tcW w:w="403" w:type="dxa"/>
          </w:tcPr>
          <w:p w14:paraId="3BEAE8CA" w14:textId="77777777" w:rsidR="00ED7375" w:rsidRDefault="00000000">
            <w:r>
              <w:t>2020-11-22 22:09:46</w:t>
            </w:r>
          </w:p>
        </w:tc>
        <w:tc>
          <w:tcPr>
            <w:tcW w:w="316" w:type="dxa"/>
          </w:tcPr>
          <w:p w14:paraId="3DF15623" w14:textId="77777777" w:rsidR="00ED7375" w:rsidRDefault="00000000">
            <w:r>
              <w:t>0</w:t>
            </w:r>
          </w:p>
        </w:tc>
        <w:tc>
          <w:tcPr>
            <w:tcW w:w="354" w:type="dxa"/>
          </w:tcPr>
          <w:p w14:paraId="6E8264DD" w14:textId="77777777" w:rsidR="00ED7375" w:rsidRDefault="00000000">
            <w:r>
              <w:t>0</w:t>
            </w:r>
          </w:p>
        </w:tc>
        <w:tc>
          <w:tcPr>
            <w:tcW w:w="6528" w:type="dxa"/>
          </w:tcPr>
          <w:p w14:paraId="1B645E8F" w14:textId="77777777" w:rsidR="00ED7375" w:rsidRDefault="00000000">
            <w:r>
              <w:t>YouTube need to take this channel out. I’m disturbed.</w:t>
            </w:r>
          </w:p>
        </w:tc>
      </w:tr>
      <w:tr w:rsidR="00ED7375" w14:paraId="53CE23D0" w14:textId="77777777" w:rsidTr="001E6984">
        <w:tc>
          <w:tcPr>
            <w:tcW w:w="1199" w:type="dxa"/>
          </w:tcPr>
          <w:p w14:paraId="475492F9" w14:textId="77777777" w:rsidR="00ED7375" w:rsidRDefault="00000000">
            <w:r>
              <w:t>2860</w:t>
            </w:r>
          </w:p>
        </w:tc>
        <w:tc>
          <w:tcPr>
            <w:tcW w:w="941" w:type="dxa"/>
          </w:tcPr>
          <w:p w14:paraId="12973400" w14:textId="77777777" w:rsidR="00ED7375" w:rsidRDefault="00000000">
            <w:r>
              <w:t>@kilosnow8275</w:t>
            </w:r>
          </w:p>
        </w:tc>
        <w:tc>
          <w:tcPr>
            <w:tcW w:w="403" w:type="dxa"/>
          </w:tcPr>
          <w:p w14:paraId="4DB299CC" w14:textId="77777777" w:rsidR="00ED7375" w:rsidRDefault="00000000">
            <w:r>
              <w:t>2020-11-22 22:06:52</w:t>
            </w:r>
          </w:p>
        </w:tc>
        <w:tc>
          <w:tcPr>
            <w:tcW w:w="316" w:type="dxa"/>
          </w:tcPr>
          <w:p w14:paraId="57C310FB" w14:textId="77777777" w:rsidR="00ED7375" w:rsidRDefault="00000000">
            <w:r>
              <w:t>0</w:t>
            </w:r>
          </w:p>
        </w:tc>
        <w:tc>
          <w:tcPr>
            <w:tcW w:w="354" w:type="dxa"/>
          </w:tcPr>
          <w:p w14:paraId="716F6045" w14:textId="77777777" w:rsidR="00ED7375" w:rsidRDefault="00000000">
            <w:r>
              <w:t>0</w:t>
            </w:r>
          </w:p>
        </w:tc>
        <w:tc>
          <w:tcPr>
            <w:tcW w:w="6528" w:type="dxa"/>
          </w:tcPr>
          <w:p w14:paraId="58CD3744" w14:textId="77777777" w:rsidR="00ED7375" w:rsidRDefault="00000000">
            <w:r>
              <w:t>The big mistake  is also the broadcaster and the way they handled things. They  could have presented the evidence to the hospital ,  and police afterwards- they don't mention this. They also missed a chance to save a baby , as they could have ' taken'  the baby from the woman who had stolen it or called her out whilst police came.  The broadcaster and production team should also have anticipated  the possibility that she might not appear the following day . Therefore the chance to save the baby under their nose  was missed for ever . Its no use reporting some thing and conclude the perpetrator did  not speak to respond , etc  That  tactic does not work in Africa, they must know that.  They don't say whether or not the informers were paid ; eg the $ 3000 paid in cash by the woman at the hospital posing as a customer-   where did she get the money  that she didn't seem too concerned about losing as she was not going to keep the baby.  Was this paid by the broadcaster-a few things don't add up . The programme did not offer any solution  in the end therefore what was the purpose apart from  being an intriguing topic for the middle classes.  The people who need the most  help are unlikely  be alerted by the programme as are unlikely to have a TV set nor the electricity to power it.</w:t>
            </w:r>
          </w:p>
        </w:tc>
      </w:tr>
      <w:tr w:rsidR="00ED7375" w14:paraId="4AC96BBE" w14:textId="77777777" w:rsidTr="001E6984">
        <w:tc>
          <w:tcPr>
            <w:tcW w:w="1199" w:type="dxa"/>
          </w:tcPr>
          <w:p w14:paraId="2640C2EC" w14:textId="77777777" w:rsidR="00ED7375" w:rsidRDefault="00000000">
            <w:r>
              <w:t>2861</w:t>
            </w:r>
          </w:p>
        </w:tc>
        <w:tc>
          <w:tcPr>
            <w:tcW w:w="941" w:type="dxa"/>
          </w:tcPr>
          <w:p w14:paraId="1D82A1D7" w14:textId="77777777" w:rsidR="00ED7375" w:rsidRDefault="00000000">
            <w:r>
              <w:t>@luvboys1030</w:t>
            </w:r>
          </w:p>
        </w:tc>
        <w:tc>
          <w:tcPr>
            <w:tcW w:w="403" w:type="dxa"/>
          </w:tcPr>
          <w:p w14:paraId="3787813C" w14:textId="77777777" w:rsidR="00ED7375" w:rsidRDefault="00000000">
            <w:r>
              <w:t>2020-11-22 22:03:45</w:t>
            </w:r>
          </w:p>
        </w:tc>
        <w:tc>
          <w:tcPr>
            <w:tcW w:w="316" w:type="dxa"/>
          </w:tcPr>
          <w:p w14:paraId="6475A340" w14:textId="77777777" w:rsidR="00ED7375" w:rsidRDefault="00000000">
            <w:r>
              <w:t>0</w:t>
            </w:r>
          </w:p>
        </w:tc>
        <w:tc>
          <w:tcPr>
            <w:tcW w:w="354" w:type="dxa"/>
          </w:tcPr>
          <w:p w14:paraId="1004C0E5" w14:textId="77777777" w:rsidR="00ED7375" w:rsidRDefault="00000000">
            <w:r>
              <w:t>0</w:t>
            </w:r>
          </w:p>
        </w:tc>
        <w:tc>
          <w:tcPr>
            <w:tcW w:w="6528" w:type="dxa"/>
          </w:tcPr>
          <w:p w14:paraId="2168C139" w14:textId="77777777" w:rsidR="00ED7375" w:rsidRDefault="00000000">
            <w:r>
              <w:t>This is crazy. Y’all stupid. Y’all have everything to take that crack head down..and still left that innocent soul..Sick Sick Sick..I’m disgusted.</w:t>
            </w:r>
          </w:p>
        </w:tc>
      </w:tr>
      <w:tr w:rsidR="00ED7375" w14:paraId="0AA07145" w14:textId="77777777" w:rsidTr="001E6984">
        <w:tc>
          <w:tcPr>
            <w:tcW w:w="1199" w:type="dxa"/>
          </w:tcPr>
          <w:p w14:paraId="2C372F2B" w14:textId="77777777" w:rsidR="00ED7375" w:rsidRDefault="00000000">
            <w:r>
              <w:t>2862</w:t>
            </w:r>
          </w:p>
        </w:tc>
        <w:tc>
          <w:tcPr>
            <w:tcW w:w="941" w:type="dxa"/>
          </w:tcPr>
          <w:p w14:paraId="5C19419D" w14:textId="77777777" w:rsidR="00ED7375" w:rsidRDefault="00000000">
            <w:r>
              <w:t>@christineknight7299</w:t>
            </w:r>
          </w:p>
        </w:tc>
        <w:tc>
          <w:tcPr>
            <w:tcW w:w="403" w:type="dxa"/>
          </w:tcPr>
          <w:p w14:paraId="4FF6F854" w14:textId="77777777" w:rsidR="00ED7375" w:rsidRDefault="00000000">
            <w:r>
              <w:t>2020-11-22 22:00:48</w:t>
            </w:r>
          </w:p>
        </w:tc>
        <w:tc>
          <w:tcPr>
            <w:tcW w:w="316" w:type="dxa"/>
          </w:tcPr>
          <w:p w14:paraId="50A1959E" w14:textId="77777777" w:rsidR="00ED7375" w:rsidRDefault="00000000">
            <w:r>
              <w:t>0</w:t>
            </w:r>
          </w:p>
        </w:tc>
        <w:tc>
          <w:tcPr>
            <w:tcW w:w="354" w:type="dxa"/>
          </w:tcPr>
          <w:p w14:paraId="61F5A5D7" w14:textId="77777777" w:rsidR="00ED7375" w:rsidRDefault="00000000">
            <w:r>
              <w:t>0</w:t>
            </w:r>
          </w:p>
        </w:tc>
        <w:tc>
          <w:tcPr>
            <w:tcW w:w="6528" w:type="dxa"/>
          </w:tcPr>
          <w:p w14:paraId="27E801F9" w14:textId="77777777" w:rsidR="00ED7375" w:rsidRDefault="00000000">
            <w:r>
              <w:t>You Bet Anita she was watching.....They Should of Take her Down the Same Day! Baby would of been with Mother.</w:t>
            </w:r>
          </w:p>
        </w:tc>
      </w:tr>
      <w:tr w:rsidR="00ED7375" w14:paraId="67798365" w14:textId="77777777" w:rsidTr="001E6984">
        <w:tc>
          <w:tcPr>
            <w:tcW w:w="1199" w:type="dxa"/>
          </w:tcPr>
          <w:p w14:paraId="4826264E" w14:textId="77777777" w:rsidR="00ED7375" w:rsidRDefault="00000000">
            <w:r>
              <w:t>2863</w:t>
            </w:r>
          </w:p>
        </w:tc>
        <w:tc>
          <w:tcPr>
            <w:tcW w:w="941" w:type="dxa"/>
          </w:tcPr>
          <w:p w14:paraId="7A9847B0" w14:textId="77777777" w:rsidR="00ED7375" w:rsidRDefault="00000000">
            <w:r>
              <w:t>@rockdoro1</w:t>
            </w:r>
          </w:p>
        </w:tc>
        <w:tc>
          <w:tcPr>
            <w:tcW w:w="403" w:type="dxa"/>
          </w:tcPr>
          <w:p w14:paraId="3F032479" w14:textId="77777777" w:rsidR="00ED7375" w:rsidRDefault="00000000">
            <w:r>
              <w:t>2020-11-22 21:57:12</w:t>
            </w:r>
          </w:p>
        </w:tc>
        <w:tc>
          <w:tcPr>
            <w:tcW w:w="316" w:type="dxa"/>
          </w:tcPr>
          <w:p w14:paraId="769B0168" w14:textId="77777777" w:rsidR="00ED7375" w:rsidRDefault="00000000">
            <w:r>
              <w:t>1</w:t>
            </w:r>
          </w:p>
        </w:tc>
        <w:tc>
          <w:tcPr>
            <w:tcW w:w="354" w:type="dxa"/>
          </w:tcPr>
          <w:p w14:paraId="3391EF9D" w14:textId="77777777" w:rsidR="00ED7375" w:rsidRDefault="00000000">
            <w:r>
              <w:t>0</w:t>
            </w:r>
          </w:p>
        </w:tc>
        <w:tc>
          <w:tcPr>
            <w:tcW w:w="6528" w:type="dxa"/>
          </w:tcPr>
          <w:p w14:paraId="00A22531" w14:textId="77777777" w:rsidR="00ED7375" w:rsidRDefault="00000000">
            <w:r>
              <w:t>Do you see commercials every 5 min too? 🤮</w:t>
            </w:r>
          </w:p>
        </w:tc>
      </w:tr>
      <w:tr w:rsidR="00ED7375" w14:paraId="76B0709B" w14:textId="77777777" w:rsidTr="001E6984">
        <w:tc>
          <w:tcPr>
            <w:tcW w:w="1199" w:type="dxa"/>
          </w:tcPr>
          <w:p w14:paraId="3BB2952E" w14:textId="77777777" w:rsidR="00ED7375" w:rsidRDefault="00000000">
            <w:r>
              <w:t>2864</w:t>
            </w:r>
          </w:p>
        </w:tc>
        <w:tc>
          <w:tcPr>
            <w:tcW w:w="941" w:type="dxa"/>
          </w:tcPr>
          <w:p w14:paraId="4D11E2B2" w14:textId="77777777" w:rsidR="00ED7375" w:rsidRDefault="00000000">
            <w:r>
              <w:t>@adrianblackman8013</w:t>
            </w:r>
          </w:p>
        </w:tc>
        <w:tc>
          <w:tcPr>
            <w:tcW w:w="403" w:type="dxa"/>
          </w:tcPr>
          <w:p w14:paraId="4232B077" w14:textId="77777777" w:rsidR="00ED7375" w:rsidRDefault="00000000">
            <w:r>
              <w:t>2020-11-22 21:55:10</w:t>
            </w:r>
          </w:p>
        </w:tc>
        <w:tc>
          <w:tcPr>
            <w:tcW w:w="316" w:type="dxa"/>
          </w:tcPr>
          <w:p w14:paraId="2DA88AFD" w14:textId="77777777" w:rsidR="00ED7375" w:rsidRDefault="00000000">
            <w:r>
              <w:t>0</w:t>
            </w:r>
          </w:p>
        </w:tc>
        <w:tc>
          <w:tcPr>
            <w:tcW w:w="354" w:type="dxa"/>
          </w:tcPr>
          <w:p w14:paraId="35E8E9DF" w14:textId="77777777" w:rsidR="00ED7375" w:rsidRDefault="00000000">
            <w:r>
              <w:t>0</w:t>
            </w:r>
          </w:p>
        </w:tc>
        <w:tc>
          <w:tcPr>
            <w:tcW w:w="6528" w:type="dxa"/>
          </w:tcPr>
          <w:p w14:paraId="4360E14F" w14:textId="77777777" w:rsidR="00ED7375" w:rsidRDefault="00000000">
            <w:r>
              <w:t>The same thing happens in England United Kingdom it is call social services? Putting people children in care that's a form of stealing children from their parents but no one seems to be concerned about that. I am appalled by this report of child trafficking? How can those people live with themselves knowing that you steal someone else's child?</w:t>
            </w:r>
          </w:p>
        </w:tc>
      </w:tr>
      <w:tr w:rsidR="00ED7375" w14:paraId="351FB47B" w14:textId="77777777" w:rsidTr="001E6984">
        <w:tc>
          <w:tcPr>
            <w:tcW w:w="1199" w:type="dxa"/>
          </w:tcPr>
          <w:p w14:paraId="69DCF380" w14:textId="77777777" w:rsidR="00ED7375" w:rsidRDefault="00000000">
            <w:r>
              <w:t>2865</w:t>
            </w:r>
          </w:p>
        </w:tc>
        <w:tc>
          <w:tcPr>
            <w:tcW w:w="941" w:type="dxa"/>
          </w:tcPr>
          <w:p w14:paraId="5C7665D1" w14:textId="77777777" w:rsidR="00ED7375" w:rsidRDefault="00000000">
            <w:r>
              <w:t>@joycescully7263</w:t>
            </w:r>
          </w:p>
        </w:tc>
        <w:tc>
          <w:tcPr>
            <w:tcW w:w="403" w:type="dxa"/>
          </w:tcPr>
          <w:p w14:paraId="452CE77B" w14:textId="77777777" w:rsidR="00ED7375" w:rsidRDefault="00000000">
            <w:r>
              <w:t>2020-11-22 21:54:17</w:t>
            </w:r>
          </w:p>
        </w:tc>
        <w:tc>
          <w:tcPr>
            <w:tcW w:w="316" w:type="dxa"/>
          </w:tcPr>
          <w:p w14:paraId="66B92A61" w14:textId="77777777" w:rsidR="00ED7375" w:rsidRDefault="00000000">
            <w:r>
              <w:t>0</w:t>
            </w:r>
          </w:p>
        </w:tc>
        <w:tc>
          <w:tcPr>
            <w:tcW w:w="354" w:type="dxa"/>
          </w:tcPr>
          <w:p w14:paraId="689BBD21" w14:textId="77777777" w:rsidR="00ED7375" w:rsidRDefault="00000000">
            <w:r>
              <w:t>0</w:t>
            </w:r>
          </w:p>
        </w:tc>
        <w:tc>
          <w:tcPr>
            <w:tcW w:w="6528" w:type="dxa"/>
          </w:tcPr>
          <w:p w14:paraId="39B3786D" w14:textId="77777777" w:rsidR="00ED7375" w:rsidRDefault="00000000">
            <w:r>
              <w:t>Absolouly horrifying these poor mothers the heartache is never ending in this world this must stop worldwide it's a plague</w:t>
            </w:r>
          </w:p>
        </w:tc>
      </w:tr>
      <w:tr w:rsidR="00ED7375" w14:paraId="3C0A307B" w14:textId="77777777" w:rsidTr="001E6984">
        <w:tc>
          <w:tcPr>
            <w:tcW w:w="1199" w:type="dxa"/>
          </w:tcPr>
          <w:p w14:paraId="1C5BA615" w14:textId="77777777" w:rsidR="00ED7375" w:rsidRDefault="00000000">
            <w:r>
              <w:t>2866</w:t>
            </w:r>
          </w:p>
        </w:tc>
        <w:tc>
          <w:tcPr>
            <w:tcW w:w="941" w:type="dxa"/>
          </w:tcPr>
          <w:p w14:paraId="02FF2D7A" w14:textId="77777777" w:rsidR="00ED7375" w:rsidRDefault="00000000">
            <w:r>
              <w:t>@robinsonkaira7007</w:t>
            </w:r>
          </w:p>
        </w:tc>
        <w:tc>
          <w:tcPr>
            <w:tcW w:w="403" w:type="dxa"/>
          </w:tcPr>
          <w:p w14:paraId="12805D7E" w14:textId="77777777" w:rsidR="00ED7375" w:rsidRDefault="00000000">
            <w:r>
              <w:t>2020-11-22 21:42:04</w:t>
            </w:r>
          </w:p>
        </w:tc>
        <w:tc>
          <w:tcPr>
            <w:tcW w:w="316" w:type="dxa"/>
          </w:tcPr>
          <w:p w14:paraId="618F58C8" w14:textId="77777777" w:rsidR="00ED7375" w:rsidRDefault="00000000">
            <w:r>
              <w:t>0</w:t>
            </w:r>
          </w:p>
        </w:tc>
        <w:tc>
          <w:tcPr>
            <w:tcW w:w="354" w:type="dxa"/>
          </w:tcPr>
          <w:p w14:paraId="534DCF5D" w14:textId="77777777" w:rsidR="00ED7375" w:rsidRDefault="00000000">
            <w:r>
              <w:t>0</w:t>
            </w:r>
          </w:p>
        </w:tc>
        <w:tc>
          <w:tcPr>
            <w:tcW w:w="6528" w:type="dxa"/>
          </w:tcPr>
          <w:p w14:paraId="6B191366" w14:textId="77777777" w:rsidR="00ED7375" w:rsidRDefault="00000000">
            <w:r>
              <w:t>Pure evil</w:t>
            </w:r>
          </w:p>
        </w:tc>
      </w:tr>
      <w:tr w:rsidR="00ED7375" w14:paraId="0344B6A4" w14:textId="77777777" w:rsidTr="001E6984">
        <w:tc>
          <w:tcPr>
            <w:tcW w:w="1199" w:type="dxa"/>
          </w:tcPr>
          <w:p w14:paraId="6DF2C568" w14:textId="77777777" w:rsidR="00ED7375" w:rsidRDefault="00000000">
            <w:r>
              <w:t>2867</w:t>
            </w:r>
          </w:p>
        </w:tc>
        <w:tc>
          <w:tcPr>
            <w:tcW w:w="941" w:type="dxa"/>
          </w:tcPr>
          <w:p w14:paraId="158C281C" w14:textId="77777777" w:rsidR="00ED7375" w:rsidRDefault="00000000">
            <w:r>
              <w:t>@zahramohaa2973</w:t>
            </w:r>
          </w:p>
        </w:tc>
        <w:tc>
          <w:tcPr>
            <w:tcW w:w="403" w:type="dxa"/>
          </w:tcPr>
          <w:p w14:paraId="3CEB816E" w14:textId="77777777" w:rsidR="00ED7375" w:rsidRDefault="00000000">
            <w:r>
              <w:t>2020-11-22 21:41:54</w:t>
            </w:r>
          </w:p>
        </w:tc>
        <w:tc>
          <w:tcPr>
            <w:tcW w:w="316" w:type="dxa"/>
          </w:tcPr>
          <w:p w14:paraId="31D128D6" w14:textId="77777777" w:rsidR="00ED7375" w:rsidRDefault="00000000">
            <w:r>
              <w:t>0</w:t>
            </w:r>
          </w:p>
        </w:tc>
        <w:tc>
          <w:tcPr>
            <w:tcW w:w="354" w:type="dxa"/>
          </w:tcPr>
          <w:p w14:paraId="40186558" w14:textId="77777777" w:rsidR="00ED7375" w:rsidRDefault="00000000">
            <w:r>
              <w:t>0</w:t>
            </w:r>
          </w:p>
        </w:tc>
        <w:tc>
          <w:tcPr>
            <w:tcW w:w="6528" w:type="dxa"/>
          </w:tcPr>
          <w:p w14:paraId="02F4C560" w14:textId="77777777" w:rsidR="00ED7375" w:rsidRDefault="00000000">
            <w:r>
              <w:t>These undercover are not smart Why go with a house girl to a deal like that now that child could have been saved if it was not that stupid step</w:t>
            </w:r>
          </w:p>
        </w:tc>
      </w:tr>
      <w:tr w:rsidR="00ED7375" w14:paraId="2FD6B880" w14:textId="77777777" w:rsidTr="001E6984">
        <w:tc>
          <w:tcPr>
            <w:tcW w:w="1199" w:type="dxa"/>
          </w:tcPr>
          <w:p w14:paraId="7E1F5EFC" w14:textId="77777777" w:rsidR="00ED7375" w:rsidRDefault="00000000">
            <w:r>
              <w:t>2868</w:t>
            </w:r>
          </w:p>
        </w:tc>
        <w:tc>
          <w:tcPr>
            <w:tcW w:w="941" w:type="dxa"/>
          </w:tcPr>
          <w:p w14:paraId="148BDD3C" w14:textId="77777777" w:rsidR="00ED7375" w:rsidRDefault="00000000">
            <w:r>
              <w:t>@robinhood1354</w:t>
            </w:r>
          </w:p>
        </w:tc>
        <w:tc>
          <w:tcPr>
            <w:tcW w:w="403" w:type="dxa"/>
          </w:tcPr>
          <w:p w14:paraId="54B3042A" w14:textId="77777777" w:rsidR="00ED7375" w:rsidRDefault="00000000">
            <w:r>
              <w:t>2020-11-22 21:24:16</w:t>
            </w:r>
          </w:p>
        </w:tc>
        <w:tc>
          <w:tcPr>
            <w:tcW w:w="316" w:type="dxa"/>
          </w:tcPr>
          <w:p w14:paraId="72B39007" w14:textId="77777777" w:rsidR="00ED7375" w:rsidRDefault="00000000">
            <w:r>
              <w:t>0</w:t>
            </w:r>
          </w:p>
        </w:tc>
        <w:tc>
          <w:tcPr>
            <w:tcW w:w="354" w:type="dxa"/>
          </w:tcPr>
          <w:p w14:paraId="6DA95566" w14:textId="77777777" w:rsidR="00ED7375" w:rsidRDefault="00000000">
            <w:r>
              <w:t>0</w:t>
            </w:r>
          </w:p>
        </w:tc>
        <w:tc>
          <w:tcPr>
            <w:tcW w:w="6528" w:type="dxa"/>
          </w:tcPr>
          <w:p w14:paraId="143E29CF" w14:textId="77777777" w:rsidR="00ED7375" w:rsidRDefault="00000000">
            <w:r>
              <w:t>Thats what the UK social services do, just do it in a secret family court thats all????????????????</w:t>
            </w:r>
          </w:p>
        </w:tc>
      </w:tr>
      <w:tr w:rsidR="00ED7375" w14:paraId="049F5212" w14:textId="77777777" w:rsidTr="001E6984">
        <w:tc>
          <w:tcPr>
            <w:tcW w:w="1199" w:type="dxa"/>
          </w:tcPr>
          <w:p w14:paraId="5B70D938" w14:textId="77777777" w:rsidR="00ED7375" w:rsidRDefault="00000000">
            <w:r>
              <w:t>2869</w:t>
            </w:r>
          </w:p>
        </w:tc>
        <w:tc>
          <w:tcPr>
            <w:tcW w:w="941" w:type="dxa"/>
          </w:tcPr>
          <w:p w14:paraId="134A2791" w14:textId="77777777" w:rsidR="00ED7375" w:rsidRDefault="00000000">
            <w:r>
              <w:t>@Penseesmodestes</w:t>
            </w:r>
          </w:p>
        </w:tc>
        <w:tc>
          <w:tcPr>
            <w:tcW w:w="403" w:type="dxa"/>
          </w:tcPr>
          <w:p w14:paraId="1EDCA092" w14:textId="77777777" w:rsidR="00ED7375" w:rsidRDefault="00000000">
            <w:r>
              <w:t>2020-11-22 21:23:39</w:t>
            </w:r>
          </w:p>
        </w:tc>
        <w:tc>
          <w:tcPr>
            <w:tcW w:w="316" w:type="dxa"/>
          </w:tcPr>
          <w:p w14:paraId="1108D20A" w14:textId="77777777" w:rsidR="00ED7375" w:rsidRDefault="00000000">
            <w:r>
              <w:t>1</w:t>
            </w:r>
          </w:p>
        </w:tc>
        <w:tc>
          <w:tcPr>
            <w:tcW w:w="354" w:type="dxa"/>
          </w:tcPr>
          <w:p w14:paraId="1A6E8AAC" w14:textId="77777777" w:rsidR="00ED7375" w:rsidRDefault="00000000">
            <w:r>
              <w:t>0</w:t>
            </w:r>
          </w:p>
        </w:tc>
        <w:tc>
          <w:tcPr>
            <w:tcW w:w="6528" w:type="dxa"/>
          </w:tcPr>
          <w:p w14:paraId="1DCAB570" w14:textId="77777777" w:rsidR="00ED7375" w:rsidRDefault="00000000">
            <w:r>
              <w:t>I don't understand...All of those evil people were not arrested by police??? With THAT many proofs?</w:t>
            </w:r>
          </w:p>
        </w:tc>
      </w:tr>
      <w:tr w:rsidR="00ED7375" w14:paraId="7BF59D65" w14:textId="77777777" w:rsidTr="001E6984">
        <w:tc>
          <w:tcPr>
            <w:tcW w:w="1199" w:type="dxa"/>
          </w:tcPr>
          <w:p w14:paraId="6F1C41D8" w14:textId="77777777" w:rsidR="00ED7375" w:rsidRDefault="00000000">
            <w:r>
              <w:t>2870</w:t>
            </w:r>
          </w:p>
        </w:tc>
        <w:tc>
          <w:tcPr>
            <w:tcW w:w="941" w:type="dxa"/>
          </w:tcPr>
          <w:p w14:paraId="2A16FC59" w14:textId="77777777" w:rsidR="00ED7375" w:rsidRDefault="00000000">
            <w:r>
              <w:t>@daprince7545</w:t>
            </w:r>
          </w:p>
        </w:tc>
        <w:tc>
          <w:tcPr>
            <w:tcW w:w="403" w:type="dxa"/>
          </w:tcPr>
          <w:p w14:paraId="4EDBA5FE" w14:textId="77777777" w:rsidR="00ED7375" w:rsidRDefault="00000000">
            <w:r>
              <w:t>2020-11-22 21:18:09</w:t>
            </w:r>
          </w:p>
        </w:tc>
        <w:tc>
          <w:tcPr>
            <w:tcW w:w="316" w:type="dxa"/>
          </w:tcPr>
          <w:p w14:paraId="5B7BDBEF" w14:textId="77777777" w:rsidR="00ED7375" w:rsidRDefault="00000000">
            <w:r>
              <w:t>0</w:t>
            </w:r>
          </w:p>
        </w:tc>
        <w:tc>
          <w:tcPr>
            <w:tcW w:w="354" w:type="dxa"/>
          </w:tcPr>
          <w:p w14:paraId="39B157C9" w14:textId="77777777" w:rsidR="00ED7375" w:rsidRDefault="00000000">
            <w:r>
              <w:t>0</w:t>
            </w:r>
          </w:p>
        </w:tc>
        <w:tc>
          <w:tcPr>
            <w:tcW w:w="6528" w:type="dxa"/>
          </w:tcPr>
          <w:p w14:paraId="63818C70" w14:textId="77777777" w:rsidR="00ED7375" w:rsidRDefault="00000000">
            <w:r>
              <w:t>The missing and stolen of children it's going on in Nairobi. Can you go to Mombasa and try to stolen a child of mijikenda my friend you will walk naked and retarn back the child .</w:t>
            </w:r>
          </w:p>
        </w:tc>
      </w:tr>
      <w:tr w:rsidR="00ED7375" w14:paraId="7C8513E8" w14:textId="77777777" w:rsidTr="001E6984">
        <w:tc>
          <w:tcPr>
            <w:tcW w:w="1199" w:type="dxa"/>
          </w:tcPr>
          <w:p w14:paraId="18A41D6F" w14:textId="77777777" w:rsidR="00ED7375" w:rsidRDefault="00000000">
            <w:r>
              <w:t>2871</w:t>
            </w:r>
          </w:p>
        </w:tc>
        <w:tc>
          <w:tcPr>
            <w:tcW w:w="941" w:type="dxa"/>
          </w:tcPr>
          <w:p w14:paraId="6B09FAF8" w14:textId="77777777" w:rsidR="00ED7375" w:rsidRDefault="00000000">
            <w:r>
              <w:t>@malayaanderson8222</w:t>
            </w:r>
          </w:p>
        </w:tc>
        <w:tc>
          <w:tcPr>
            <w:tcW w:w="403" w:type="dxa"/>
          </w:tcPr>
          <w:p w14:paraId="78EDFF84" w14:textId="77777777" w:rsidR="00ED7375" w:rsidRDefault="00000000">
            <w:r>
              <w:t>2020-11-22 21:18:07</w:t>
            </w:r>
          </w:p>
        </w:tc>
        <w:tc>
          <w:tcPr>
            <w:tcW w:w="316" w:type="dxa"/>
          </w:tcPr>
          <w:p w14:paraId="5D705BDE" w14:textId="77777777" w:rsidR="00ED7375" w:rsidRDefault="00000000">
            <w:r>
              <w:t>1</w:t>
            </w:r>
          </w:p>
        </w:tc>
        <w:tc>
          <w:tcPr>
            <w:tcW w:w="354" w:type="dxa"/>
          </w:tcPr>
          <w:p w14:paraId="3A8149A9" w14:textId="77777777" w:rsidR="00ED7375" w:rsidRDefault="00000000">
            <w:r>
              <w:t>0</w:t>
            </w:r>
          </w:p>
        </w:tc>
        <w:tc>
          <w:tcPr>
            <w:tcW w:w="6528" w:type="dxa"/>
          </w:tcPr>
          <w:p w14:paraId="0CF3B575" w14:textId="77777777" w:rsidR="00ED7375" w:rsidRDefault="00000000">
            <w:r>
              <w:t>This is sad, but I wouldn’t even have a child to begin with in a country like this. It’s been known to be like this for years &amp; years now. I wouldn’t dare bring someone else into this.</w:t>
            </w:r>
            <w:r>
              <w:br/>
            </w:r>
            <w:r>
              <w:br/>
              <w:t>I feel bad for most of the mothers but sorry (not really) the one that was homeless, but continued to have kids, &amp; have her kids struggle like this, makes me wonder. She really doesn’t need kids at all, how are they any better off with her vs if they get adopted? How can you be homeless for years, but continue to have more kids? This one of those parents that I don’t feel bad for the parent at all, but only the kids. Idc who gets offended, you should not have more kids on top of already struggling.</w:t>
            </w:r>
          </w:p>
        </w:tc>
      </w:tr>
      <w:tr w:rsidR="00ED7375" w14:paraId="04271578" w14:textId="77777777" w:rsidTr="001E6984">
        <w:tc>
          <w:tcPr>
            <w:tcW w:w="1199" w:type="dxa"/>
          </w:tcPr>
          <w:p w14:paraId="18599349" w14:textId="77777777" w:rsidR="00ED7375" w:rsidRDefault="00000000">
            <w:r>
              <w:t>2872</w:t>
            </w:r>
          </w:p>
        </w:tc>
        <w:tc>
          <w:tcPr>
            <w:tcW w:w="941" w:type="dxa"/>
          </w:tcPr>
          <w:p w14:paraId="3F740F7E" w14:textId="77777777" w:rsidR="00ED7375" w:rsidRDefault="00000000">
            <w:r>
              <w:t>@kingraimi4215</w:t>
            </w:r>
          </w:p>
        </w:tc>
        <w:tc>
          <w:tcPr>
            <w:tcW w:w="403" w:type="dxa"/>
          </w:tcPr>
          <w:p w14:paraId="6283228C" w14:textId="77777777" w:rsidR="00ED7375" w:rsidRDefault="00000000">
            <w:r>
              <w:t>2020-11-22 21:16:04</w:t>
            </w:r>
          </w:p>
        </w:tc>
        <w:tc>
          <w:tcPr>
            <w:tcW w:w="316" w:type="dxa"/>
          </w:tcPr>
          <w:p w14:paraId="5BD14387" w14:textId="77777777" w:rsidR="00ED7375" w:rsidRDefault="00000000">
            <w:r>
              <w:t>0</w:t>
            </w:r>
          </w:p>
        </w:tc>
        <w:tc>
          <w:tcPr>
            <w:tcW w:w="354" w:type="dxa"/>
          </w:tcPr>
          <w:p w14:paraId="061876C0" w14:textId="77777777" w:rsidR="00ED7375" w:rsidRDefault="00000000">
            <w:r>
              <w:t>0</w:t>
            </w:r>
          </w:p>
        </w:tc>
        <w:tc>
          <w:tcPr>
            <w:tcW w:w="6528" w:type="dxa"/>
          </w:tcPr>
          <w:p w14:paraId="73905C05" w14:textId="77777777" w:rsidR="00ED7375" w:rsidRDefault="00000000">
            <w:r>
              <w:t>The police who came to interrupt was probably an informant to anita</w:t>
            </w:r>
          </w:p>
        </w:tc>
      </w:tr>
      <w:tr w:rsidR="00ED7375" w14:paraId="4BFA6324" w14:textId="77777777" w:rsidTr="001E6984">
        <w:tc>
          <w:tcPr>
            <w:tcW w:w="1199" w:type="dxa"/>
          </w:tcPr>
          <w:p w14:paraId="6A6F5490" w14:textId="77777777" w:rsidR="00ED7375" w:rsidRDefault="00000000">
            <w:r>
              <w:t>2873</w:t>
            </w:r>
          </w:p>
        </w:tc>
        <w:tc>
          <w:tcPr>
            <w:tcW w:w="941" w:type="dxa"/>
          </w:tcPr>
          <w:p w14:paraId="4C0C0C73" w14:textId="77777777" w:rsidR="00ED7375" w:rsidRDefault="00000000">
            <w:r>
              <w:t>@dudie5403</w:t>
            </w:r>
          </w:p>
        </w:tc>
        <w:tc>
          <w:tcPr>
            <w:tcW w:w="403" w:type="dxa"/>
          </w:tcPr>
          <w:p w14:paraId="05468673" w14:textId="77777777" w:rsidR="00ED7375" w:rsidRDefault="00000000">
            <w:r>
              <w:t>2020-11-22 21:03:53</w:t>
            </w:r>
          </w:p>
        </w:tc>
        <w:tc>
          <w:tcPr>
            <w:tcW w:w="316" w:type="dxa"/>
          </w:tcPr>
          <w:p w14:paraId="7DA0A81D" w14:textId="77777777" w:rsidR="00ED7375" w:rsidRDefault="00000000">
            <w:r>
              <w:t>2</w:t>
            </w:r>
          </w:p>
        </w:tc>
        <w:tc>
          <w:tcPr>
            <w:tcW w:w="354" w:type="dxa"/>
          </w:tcPr>
          <w:p w14:paraId="175E6589" w14:textId="77777777" w:rsidR="00ED7375" w:rsidRDefault="00000000">
            <w:r>
              <w:t>0</w:t>
            </w:r>
          </w:p>
        </w:tc>
        <w:tc>
          <w:tcPr>
            <w:tcW w:w="6528" w:type="dxa"/>
          </w:tcPr>
          <w:p w14:paraId="1B69FC22" w14:textId="77777777" w:rsidR="00ED7375" w:rsidRDefault="00000000">
            <w:r>
              <w:t>I feel so sorry for the parents who had their child stolen. And for the child that has been stolen. They will never know who their birth parents are. I wonder if those children get adopted abroad. Those poor children if they one day want to look for their birth parents and they find out their documents are false and there is no way to look for their birth parents.</w:t>
            </w:r>
          </w:p>
        </w:tc>
      </w:tr>
      <w:tr w:rsidR="00ED7375" w14:paraId="7AD2CD2F" w14:textId="77777777" w:rsidTr="001E6984">
        <w:tc>
          <w:tcPr>
            <w:tcW w:w="1199" w:type="dxa"/>
          </w:tcPr>
          <w:p w14:paraId="5FBA3E28" w14:textId="77777777" w:rsidR="00ED7375" w:rsidRDefault="00000000">
            <w:r>
              <w:t>2874</w:t>
            </w:r>
          </w:p>
        </w:tc>
        <w:tc>
          <w:tcPr>
            <w:tcW w:w="941" w:type="dxa"/>
          </w:tcPr>
          <w:p w14:paraId="06EF7BD2" w14:textId="77777777" w:rsidR="00ED7375" w:rsidRDefault="00000000">
            <w:r>
              <w:t>@christinenguyo4542</w:t>
            </w:r>
          </w:p>
        </w:tc>
        <w:tc>
          <w:tcPr>
            <w:tcW w:w="403" w:type="dxa"/>
          </w:tcPr>
          <w:p w14:paraId="2C6DE15C" w14:textId="77777777" w:rsidR="00ED7375" w:rsidRDefault="00000000">
            <w:r>
              <w:t>2020-11-22 20:57:02</w:t>
            </w:r>
          </w:p>
        </w:tc>
        <w:tc>
          <w:tcPr>
            <w:tcW w:w="316" w:type="dxa"/>
          </w:tcPr>
          <w:p w14:paraId="0E6B577F" w14:textId="77777777" w:rsidR="00ED7375" w:rsidRDefault="00000000">
            <w:r>
              <w:t>1</w:t>
            </w:r>
          </w:p>
        </w:tc>
        <w:tc>
          <w:tcPr>
            <w:tcW w:w="354" w:type="dxa"/>
          </w:tcPr>
          <w:p w14:paraId="47086B25" w14:textId="77777777" w:rsidR="00ED7375" w:rsidRDefault="00000000">
            <w:r>
              <w:t>0</w:t>
            </w:r>
          </w:p>
        </w:tc>
        <w:tc>
          <w:tcPr>
            <w:tcW w:w="6528" w:type="dxa"/>
          </w:tcPr>
          <w:p w14:paraId="29033346" w14:textId="77777777" w:rsidR="00ED7375" w:rsidRDefault="00000000">
            <w:r>
              <w:t>BBC  Thank you</w:t>
            </w:r>
          </w:p>
        </w:tc>
      </w:tr>
      <w:tr w:rsidR="00ED7375" w14:paraId="5B0941B5" w14:textId="77777777" w:rsidTr="001E6984">
        <w:tc>
          <w:tcPr>
            <w:tcW w:w="1199" w:type="dxa"/>
          </w:tcPr>
          <w:p w14:paraId="04166C3B" w14:textId="77777777" w:rsidR="00ED7375" w:rsidRDefault="00000000">
            <w:r>
              <w:t>2875</w:t>
            </w:r>
          </w:p>
        </w:tc>
        <w:tc>
          <w:tcPr>
            <w:tcW w:w="941" w:type="dxa"/>
          </w:tcPr>
          <w:p w14:paraId="6B42B320" w14:textId="77777777" w:rsidR="00ED7375" w:rsidRDefault="00000000">
            <w:r>
              <w:t>@brifbrufbraf</w:t>
            </w:r>
          </w:p>
        </w:tc>
        <w:tc>
          <w:tcPr>
            <w:tcW w:w="403" w:type="dxa"/>
          </w:tcPr>
          <w:p w14:paraId="78DECC75" w14:textId="77777777" w:rsidR="00ED7375" w:rsidRDefault="00000000">
            <w:r>
              <w:t>2020-11-22 20:52:25</w:t>
            </w:r>
          </w:p>
        </w:tc>
        <w:tc>
          <w:tcPr>
            <w:tcW w:w="316" w:type="dxa"/>
          </w:tcPr>
          <w:p w14:paraId="16568BD5" w14:textId="77777777" w:rsidR="00ED7375" w:rsidRDefault="00000000">
            <w:r>
              <w:t>0</w:t>
            </w:r>
          </w:p>
        </w:tc>
        <w:tc>
          <w:tcPr>
            <w:tcW w:w="354" w:type="dxa"/>
          </w:tcPr>
          <w:p w14:paraId="113F3071" w14:textId="77777777" w:rsidR="00ED7375" w:rsidRDefault="00000000">
            <w:r>
              <w:t>0</w:t>
            </w:r>
          </w:p>
        </w:tc>
        <w:tc>
          <w:tcPr>
            <w:tcW w:w="6528" w:type="dxa"/>
          </w:tcPr>
          <w:p w14:paraId="40320C28" w14:textId="77777777" w:rsidR="00ED7375" w:rsidRDefault="00000000">
            <w:r>
              <w:t>i think the police is envolve in this terrible case!</w:t>
            </w:r>
            <w:r>
              <w:br/>
              <w:t>And it was bad managed! They could arrest that Anita at the very moment she had stolen the 5 old month child!</w:t>
            </w:r>
            <w:r>
              <w:br/>
              <w:t>Next day she was very suspicious SHE DID NOT BROUGHT THE CHILD  just after the police new ABOUT it!</w:t>
            </w:r>
            <w:r>
              <w:br/>
              <w:t>And later she dissapeared, Very suspicious!</w:t>
            </w:r>
            <w:r>
              <w:br/>
              <w:t>Now with so much evidence THE MAN IN CHARGE OF THAT HOSPITAL IS COUGHT ON TAPE SELLING A CHILD AND TAKING THE MONEY AND NO ONE GETS ARRESTED??</w:t>
            </w:r>
            <w:r>
              <w:br/>
              <w:t>SO I REALLY THINK THAT THE POLICE IS VERY CORRUPT AS WELL AS THE GOVERMENT THAT HAS NOTHING DONE! UNTILL NOW!</w:t>
            </w:r>
          </w:p>
        </w:tc>
      </w:tr>
      <w:tr w:rsidR="00ED7375" w14:paraId="40410696" w14:textId="77777777" w:rsidTr="001E6984">
        <w:tc>
          <w:tcPr>
            <w:tcW w:w="1199" w:type="dxa"/>
          </w:tcPr>
          <w:p w14:paraId="0D2A9B2B" w14:textId="77777777" w:rsidR="00ED7375" w:rsidRDefault="00000000">
            <w:r>
              <w:t>2876</w:t>
            </w:r>
          </w:p>
        </w:tc>
        <w:tc>
          <w:tcPr>
            <w:tcW w:w="941" w:type="dxa"/>
          </w:tcPr>
          <w:p w14:paraId="368F6F01" w14:textId="77777777" w:rsidR="00ED7375" w:rsidRDefault="00000000">
            <w:r>
              <w:t>@pennyvoll1169</w:t>
            </w:r>
          </w:p>
        </w:tc>
        <w:tc>
          <w:tcPr>
            <w:tcW w:w="403" w:type="dxa"/>
          </w:tcPr>
          <w:p w14:paraId="37A23D8D" w14:textId="77777777" w:rsidR="00ED7375" w:rsidRDefault="00000000">
            <w:r>
              <w:t>2020-11-22 20:46:46</w:t>
            </w:r>
          </w:p>
        </w:tc>
        <w:tc>
          <w:tcPr>
            <w:tcW w:w="316" w:type="dxa"/>
          </w:tcPr>
          <w:p w14:paraId="662008F0" w14:textId="77777777" w:rsidR="00ED7375" w:rsidRDefault="00000000">
            <w:r>
              <w:t>0</w:t>
            </w:r>
          </w:p>
        </w:tc>
        <w:tc>
          <w:tcPr>
            <w:tcW w:w="354" w:type="dxa"/>
          </w:tcPr>
          <w:p w14:paraId="7603BA4C" w14:textId="77777777" w:rsidR="00ED7375" w:rsidRDefault="00000000">
            <w:r>
              <w:t>0</w:t>
            </w:r>
          </w:p>
        </w:tc>
        <w:tc>
          <w:tcPr>
            <w:tcW w:w="6528" w:type="dxa"/>
          </w:tcPr>
          <w:p w14:paraId="080EF105" w14:textId="77777777" w:rsidR="00ED7375" w:rsidRDefault="00000000">
            <w:r>
              <w:t>You have beautiful children💜💜💜</w:t>
            </w:r>
          </w:p>
        </w:tc>
      </w:tr>
      <w:tr w:rsidR="00ED7375" w14:paraId="78011619" w14:textId="77777777" w:rsidTr="001E6984">
        <w:tc>
          <w:tcPr>
            <w:tcW w:w="1199" w:type="dxa"/>
          </w:tcPr>
          <w:p w14:paraId="19A6840F" w14:textId="77777777" w:rsidR="00ED7375" w:rsidRDefault="00000000">
            <w:r>
              <w:t>2877</w:t>
            </w:r>
          </w:p>
        </w:tc>
        <w:tc>
          <w:tcPr>
            <w:tcW w:w="941" w:type="dxa"/>
          </w:tcPr>
          <w:p w14:paraId="2424E594" w14:textId="77777777" w:rsidR="00ED7375" w:rsidRDefault="00000000">
            <w:r>
              <w:t>@cocoafrika2668</w:t>
            </w:r>
          </w:p>
        </w:tc>
        <w:tc>
          <w:tcPr>
            <w:tcW w:w="403" w:type="dxa"/>
          </w:tcPr>
          <w:p w14:paraId="36882619" w14:textId="77777777" w:rsidR="00ED7375" w:rsidRDefault="00000000">
            <w:r>
              <w:t>2020-11-22 20:39:54</w:t>
            </w:r>
          </w:p>
        </w:tc>
        <w:tc>
          <w:tcPr>
            <w:tcW w:w="316" w:type="dxa"/>
          </w:tcPr>
          <w:p w14:paraId="202A63ED" w14:textId="77777777" w:rsidR="00ED7375" w:rsidRDefault="00000000">
            <w:r>
              <w:t>0</w:t>
            </w:r>
          </w:p>
        </w:tc>
        <w:tc>
          <w:tcPr>
            <w:tcW w:w="354" w:type="dxa"/>
          </w:tcPr>
          <w:p w14:paraId="15484295" w14:textId="77777777" w:rsidR="00ED7375" w:rsidRDefault="00000000">
            <w:r>
              <w:t>0</w:t>
            </w:r>
          </w:p>
        </w:tc>
        <w:tc>
          <w:tcPr>
            <w:tcW w:w="6528" w:type="dxa"/>
          </w:tcPr>
          <w:p w14:paraId="102F0C8C" w14:textId="77777777" w:rsidR="00ED7375" w:rsidRDefault="00000000">
            <w:r>
              <w:t>It never fucking stops!!!!</w:t>
            </w:r>
          </w:p>
        </w:tc>
      </w:tr>
      <w:tr w:rsidR="00ED7375" w14:paraId="4639E04C" w14:textId="77777777" w:rsidTr="001E6984">
        <w:tc>
          <w:tcPr>
            <w:tcW w:w="1199" w:type="dxa"/>
          </w:tcPr>
          <w:p w14:paraId="5CB9A29C" w14:textId="77777777" w:rsidR="00ED7375" w:rsidRDefault="00000000">
            <w:r>
              <w:t>2878</w:t>
            </w:r>
          </w:p>
        </w:tc>
        <w:tc>
          <w:tcPr>
            <w:tcW w:w="941" w:type="dxa"/>
          </w:tcPr>
          <w:p w14:paraId="58A0194E" w14:textId="77777777" w:rsidR="00ED7375" w:rsidRDefault="00000000">
            <w:r>
              <w:t>@Aklilusas12</w:t>
            </w:r>
          </w:p>
        </w:tc>
        <w:tc>
          <w:tcPr>
            <w:tcW w:w="403" w:type="dxa"/>
          </w:tcPr>
          <w:p w14:paraId="10F7AEFD" w14:textId="77777777" w:rsidR="00ED7375" w:rsidRDefault="00000000">
            <w:r>
              <w:t>2020-11-22 20:39:37</w:t>
            </w:r>
          </w:p>
        </w:tc>
        <w:tc>
          <w:tcPr>
            <w:tcW w:w="316" w:type="dxa"/>
          </w:tcPr>
          <w:p w14:paraId="0900D7BC" w14:textId="77777777" w:rsidR="00ED7375" w:rsidRDefault="00000000">
            <w:r>
              <w:t>8</w:t>
            </w:r>
          </w:p>
        </w:tc>
        <w:tc>
          <w:tcPr>
            <w:tcW w:w="354" w:type="dxa"/>
          </w:tcPr>
          <w:p w14:paraId="00610724" w14:textId="77777777" w:rsidR="00ED7375" w:rsidRDefault="00000000">
            <w:r>
              <w:t>1</w:t>
            </w:r>
          </w:p>
        </w:tc>
        <w:tc>
          <w:tcPr>
            <w:tcW w:w="6528" w:type="dxa"/>
          </w:tcPr>
          <w:p w14:paraId="255B9A44" w14:textId="77777777" w:rsidR="00ED7375" w:rsidRDefault="00000000">
            <w:r>
              <w:t xml:space="preserve">I'm from Eritrea. Though we have human trafficking military generals, this story made my heart broken in pain. </w:t>
            </w:r>
            <w:r>
              <w:br/>
              <w:t>Really, a tragic failure of the famous nation, the Kenya, ..a country rich enough to feed four countries. I have no word</w:t>
            </w:r>
          </w:p>
        </w:tc>
      </w:tr>
      <w:tr w:rsidR="00ED7375" w14:paraId="4F9B3F74" w14:textId="77777777" w:rsidTr="001E6984">
        <w:tc>
          <w:tcPr>
            <w:tcW w:w="1199" w:type="dxa"/>
          </w:tcPr>
          <w:p w14:paraId="355E9150" w14:textId="77777777" w:rsidR="00ED7375" w:rsidRDefault="00000000">
            <w:r>
              <w:t>2879</w:t>
            </w:r>
          </w:p>
        </w:tc>
        <w:tc>
          <w:tcPr>
            <w:tcW w:w="941" w:type="dxa"/>
          </w:tcPr>
          <w:p w14:paraId="07F96B67" w14:textId="77777777" w:rsidR="00ED7375" w:rsidRDefault="00000000">
            <w:r>
              <w:t>@Cjsoc</w:t>
            </w:r>
          </w:p>
        </w:tc>
        <w:tc>
          <w:tcPr>
            <w:tcW w:w="403" w:type="dxa"/>
          </w:tcPr>
          <w:p w14:paraId="069A10E2" w14:textId="77777777" w:rsidR="00ED7375" w:rsidRDefault="00000000">
            <w:r>
              <w:t>2020-11-24 06:38:46</w:t>
            </w:r>
          </w:p>
        </w:tc>
        <w:tc>
          <w:tcPr>
            <w:tcW w:w="316" w:type="dxa"/>
          </w:tcPr>
          <w:p w14:paraId="5F8665FF" w14:textId="77777777" w:rsidR="00ED7375" w:rsidRDefault="00000000">
            <w:r>
              <w:t>0</w:t>
            </w:r>
          </w:p>
        </w:tc>
        <w:tc>
          <w:tcPr>
            <w:tcW w:w="354" w:type="dxa"/>
          </w:tcPr>
          <w:p w14:paraId="4203D4CF" w14:textId="77777777" w:rsidR="00ED7375" w:rsidRDefault="00ED7375"/>
        </w:tc>
        <w:tc>
          <w:tcPr>
            <w:tcW w:w="6528" w:type="dxa"/>
          </w:tcPr>
          <w:p w14:paraId="2807D5A1" w14:textId="77777777" w:rsidR="00ED7375" w:rsidRDefault="00000000">
            <w:r>
              <w:t>Where’s all the money going?</w:t>
            </w:r>
          </w:p>
        </w:tc>
      </w:tr>
      <w:tr w:rsidR="00ED7375" w14:paraId="5E1C0FA4" w14:textId="77777777" w:rsidTr="001E6984">
        <w:tc>
          <w:tcPr>
            <w:tcW w:w="1199" w:type="dxa"/>
          </w:tcPr>
          <w:p w14:paraId="11DE274D" w14:textId="77777777" w:rsidR="00ED7375" w:rsidRDefault="00000000">
            <w:r>
              <w:t>2880</w:t>
            </w:r>
          </w:p>
        </w:tc>
        <w:tc>
          <w:tcPr>
            <w:tcW w:w="941" w:type="dxa"/>
          </w:tcPr>
          <w:p w14:paraId="12966681" w14:textId="77777777" w:rsidR="00ED7375" w:rsidRDefault="00000000">
            <w:r>
              <w:t>@nobaso620</w:t>
            </w:r>
          </w:p>
        </w:tc>
        <w:tc>
          <w:tcPr>
            <w:tcW w:w="403" w:type="dxa"/>
          </w:tcPr>
          <w:p w14:paraId="2EE718D0" w14:textId="77777777" w:rsidR="00ED7375" w:rsidRDefault="00000000">
            <w:r>
              <w:t>2020-11-22 20:38:20</w:t>
            </w:r>
          </w:p>
        </w:tc>
        <w:tc>
          <w:tcPr>
            <w:tcW w:w="316" w:type="dxa"/>
          </w:tcPr>
          <w:p w14:paraId="72AFB502" w14:textId="77777777" w:rsidR="00ED7375" w:rsidRDefault="00000000">
            <w:r>
              <w:t>0</w:t>
            </w:r>
          </w:p>
        </w:tc>
        <w:tc>
          <w:tcPr>
            <w:tcW w:w="354" w:type="dxa"/>
          </w:tcPr>
          <w:p w14:paraId="59BFF893" w14:textId="77777777" w:rsidR="00ED7375" w:rsidRDefault="00000000">
            <w:r>
              <w:t>0</w:t>
            </w:r>
          </w:p>
        </w:tc>
        <w:tc>
          <w:tcPr>
            <w:tcW w:w="6528" w:type="dxa"/>
          </w:tcPr>
          <w:p w14:paraId="34AFFA24" w14:textId="77777777" w:rsidR="00ED7375" w:rsidRDefault="00000000">
            <w:r>
              <w:t>The kid on the thumbnail is sooo cute.</w:t>
            </w:r>
          </w:p>
        </w:tc>
      </w:tr>
      <w:tr w:rsidR="00ED7375" w14:paraId="57EB99FD" w14:textId="77777777" w:rsidTr="001E6984">
        <w:tc>
          <w:tcPr>
            <w:tcW w:w="1199" w:type="dxa"/>
          </w:tcPr>
          <w:p w14:paraId="7590FB3D" w14:textId="77777777" w:rsidR="00ED7375" w:rsidRDefault="00000000">
            <w:r>
              <w:t>2881</w:t>
            </w:r>
          </w:p>
        </w:tc>
        <w:tc>
          <w:tcPr>
            <w:tcW w:w="941" w:type="dxa"/>
          </w:tcPr>
          <w:p w14:paraId="56034C3E" w14:textId="77777777" w:rsidR="00ED7375" w:rsidRDefault="00000000">
            <w:r>
              <w:t>@aminata8320</w:t>
            </w:r>
          </w:p>
        </w:tc>
        <w:tc>
          <w:tcPr>
            <w:tcW w:w="403" w:type="dxa"/>
          </w:tcPr>
          <w:p w14:paraId="5790D4BE" w14:textId="77777777" w:rsidR="00ED7375" w:rsidRDefault="00000000">
            <w:r>
              <w:t>2020-11-22 20:35:04</w:t>
            </w:r>
          </w:p>
        </w:tc>
        <w:tc>
          <w:tcPr>
            <w:tcW w:w="316" w:type="dxa"/>
          </w:tcPr>
          <w:p w14:paraId="6A3E5E47" w14:textId="77777777" w:rsidR="00ED7375" w:rsidRDefault="00000000">
            <w:r>
              <w:t>2</w:t>
            </w:r>
          </w:p>
        </w:tc>
        <w:tc>
          <w:tcPr>
            <w:tcW w:w="354" w:type="dxa"/>
          </w:tcPr>
          <w:p w14:paraId="75B3C127" w14:textId="77777777" w:rsidR="00ED7375" w:rsidRDefault="00000000">
            <w:r>
              <w:t>0</w:t>
            </w:r>
          </w:p>
        </w:tc>
        <w:tc>
          <w:tcPr>
            <w:tcW w:w="6528" w:type="dxa"/>
          </w:tcPr>
          <w:p w14:paraId="0C05DC93" w14:textId="77777777" w:rsidR="00ED7375" w:rsidRDefault="00000000">
            <w:r>
              <w:t>"send allegations to them " why! send them to the police! you guys have clear evidence against all of them. or may be this  thing was stage? I’m so outraged 😭</w:t>
            </w:r>
          </w:p>
        </w:tc>
      </w:tr>
      <w:tr w:rsidR="00ED7375" w14:paraId="53BC1E17" w14:textId="77777777" w:rsidTr="001E6984">
        <w:tc>
          <w:tcPr>
            <w:tcW w:w="1199" w:type="dxa"/>
          </w:tcPr>
          <w:p w14:paraId="047F6DA8" w14:textId="77777777" w:rsidR="00ED7375" w:rsidRDefault="00000000">
            <w:r>
              <w:t>2882</w:t>
            </w:r>
          </w:p>
        </w:tc>
        <w:tc>
          <w:tcPr>
            <w:tcW w:w="941" w:type="dxa"/>
          </w:tcPr>
          <w:p w14:paraId="279E8B57" w14:textId="77777777" w:rsidR="00ED7375" w:rsidRDefault="00000000">
            <w:r>
              <w:t>@wakigochi1023</w:t>
            </w:r>
          </w:p>
        </w:tc>
        <w:tc>
          <w:tcPr>
            <w:tcW w:w="403" w:type="dxa"/>
          </w:tcPr>
          <w:p w14:paraId="0854631F" w14:textId="77777777" w:rsidR="00ED7375" w:rsidRDefault="00000000">
            <w:r>
              <w:t>2020-11-22 20:35:01</w:t>
            </w:r>
          </w:p>
        </w:tc>
        <w:tc>
          <w:tcPr>
            <w:tcW w:w="316" w:type="dxa"/>
          </w:tcPr>
          <w:p w14:paraId="286B5FEC" w14:textId="77777777" w:rsidR="00ED7375" w:rsidRDefault="00000000">
            <w:r>
              <w:t>0</w:t>
            </w:r>
          </w:p>
        </w:tc>
        <w:tc>
          <w:tcPr>
            <w:tcW w:w="354" w:type="dxa"/>
          </w:tcPr>
          <w:p w14:paraId="3A4BBB66" w14:textId="77777777" w:rsidR="00ED7375" w:rsidRDefault="00000000">
            <w:r>
              <w:t>0</w:t>
            </w:r>
          </w:p>
        </w:tc>
        <w:tc>
          <w:tcPr>
            <w:tcW w:w="6528" w:type="dxa"/>
          </w:tcPr>
          <w:p w14:paraId="066109A8" w14:textId="77777777" w:rsidR="00ED7375" w:rsidRDefault="00000000">
            <w:r>
              <w:t>Mwathani witu</w:t>
            </w:r>
          </w:p>
        </w:tc>
      </w:tr>
      <w:tr w:rsidR="00ED7375" w14:paraId="61242E6B" w14:textId="77777777" w:rsidTr="001E6984">
        <w:tc>
          <w:tcPr>
            <w:tcW w:w="1199" w:type="dxa"/>
          </w:tcPr>
          <w:p w14:paraId="72DB2AB3" w14:textId="77777777" w:rsidR="00ED7375" w:rsidRDefault="00000000">
            <w:r>
              <w:t>2883</w:t>
            </w:r>
          </w:p>
        </w:tc>
        <w:tc>
          <w:tcPr>
            <w:tcW w:w="941" w:type="dxa"/>
          </w:tcPr>
          <w:p w14:paraId="5D0206C4" w14:textId="77777777" w:rsidR="00ED7375" w:rsidRDefault="00000000">
            <w:r>
              <w:t>@aminata8320</w:t>
            </w:r>
          </w:p>
        </w:tc>
        <w:tc>
          <w:tcPr>
            <w:tcW w:w="403" w:type="dxa"/>
          </w:tcPr>
          <w:p w14:paraId="31CA8337" w14:textId="77777777" w:rsidR="00ED7375" w:rsidRDefault="00000000">
            <w:r>
              <w:t>2020-11-22 20:31:13</w:t>
            </w:r>
          </w:p>
        </w:tc>
        <w:tc>
          <w:tcPr>
            <w:tcW w:w="316" w:type="dxa"/>
          </w:tcPr>
          <w:p w14:paraId="4118B20B" w14:textId="77777777" w:rsidR="00ED7375" w:rsidRDefault="00000000">
            <w:r>
              <w:t>0</w:t>
            </w:r>
          </w:p>
        </w:tc>
        <w:tc>
          <w:tcPr>
            <w:tcW w:w="354" w:type="dxa"/>
          </w:tcPr>
          <w:p w14:paraId="6B731A66" w14:textId="77777777" w:rsidR="00ED7375" w:rsidRDefault="00000000">
            <w:r>
              <w:t>0</w:t>
            </w:r>
          </w:p>
        </w:tc>
        <w:tc>
          <w:tcPr>
            <w:tcW w:w="6528" w:type="dxa"/>
          </w:tcPr>
          <w:p w14:paraId="39C8A30E" w14:textId="77777777" w:rsidR="00ED7375" w:rsidRDefault="00000000">
            <w:r>
              <w:t>THIS WHOLE DOC IS BULLSHIT. What was the point!!!! "Several months and the doctor is still working" what the actual fuck!</w:t>
            </w:r>
          </w:p>
        </w:tc>
      </w:tr>
      <w:tr w:rsidR="00ED7375" w14:paraId="6C4D9211" w14:textId="77777777" w:rsidTr="001E6984">
        <w:tc>
          <w:tcPr>
            <w:tcW w:w="1199" w:type="dxa"/>
          </w:tcPr>
          <w:p w14:paraId="4415B303" w14:textId="77777777" w:rsidR="00ED7375" w:rsidRDefault="00000000">
            <w:r>
              <w:t>2884</w:t>
            </w:r>
          </w:p>
        </w:tc>
        <w:tc>
          <w:tcPr>
            <w:tcW w:w="941" w:type="dxa"/>
          </w:tcPr>
          <w:p w14:paraId="0F814266" w14:textId="77777777" w:rsidR="00ED7375" w:rsidRDefault="00000000">
            <w:r>
              <w:t>@ewatecza7697</w:t>
            </w:r>
          </w:p>
        </w:tc>
        <w:tc>
          <w:tcPr>
            <w:tcW w:w="403" w:type="dxa"/>
          </w:tcPr>
          <w:p w14:paraId="6CDD0165" w14:textId="77777777" w:rsidR="00ED7375" w:rsidRDefault="00000000">
            <w:r>
              <w:t>2020-11-22 20:26:13</w:t>
            </w:r>
          </w:p>
        </w:tc>
        <w:tc>
          <w:tcPr>
            <w:tcW w:w="316" w:type="dxa"/>
          </w:tcPr>
          <w:p w14:paraId="758B5E53" w14:textId="77777777" w:rsidR="00ED7375" w:rsidRDefault="00000000">
            <w:r>
              <w:t>0</w:t>
            </w:r>
          </w:p>
        </w:tc>
        <w:tc>
          <w:tcPr>
            <w:tcW w:w="354" w:type="dxa"/>
          </w:tcPr>
          <w:p w14:paraId="7EAE7FDF" w14:textId="77777777" w:rsidR="00ED7375" w:rsidRDefault="00000000">
            <w:r>
              <w:t>0</w:t>
            </w:r>
          </w:p>
        </w:tc>
        <w:tc>
          <w:tcPr>
            <w:tcW w:w="6528" w:type="dxa"/>
          </w:tcPr>
          <w:p w14:paraId="076C999B" w14:textId="77777777" w:rsidR="00ED7375" w:rsidRDefault="00000000">
            <w:r>
              <w:t>Sick world</w:t>
            </w:r>
          </w:p>
        </w:tc>
      </w:tr>
      <w:tr w:rsidR="00ED7375" w14:paraId="28652856" w14:textId="77777777" w:rsidTr="001E6984">
        <w:tc>
          <w:tcPr>
            <w:tcW w:w="1199" w:type="dxa"/>
          </w:tcPr>
          <w:p w14:paraId="76E9904E" w14:textId="77777777" w:rsidR="00ED7375" w:rsidRDefault="00000000">
            <w:r>
              <w:t>2885</w:t>
            </w:r>
          </w:p>
        </w:tc>
        <w:tc>
          <w:tcPr>
            <w:tcW w:w="941" w:type="dxa"/>
          </w:tcPr>
          <w:p w14:paraId="79520388" w14:textId="77777777" w:rsidR="00ED7375" w:rsidRDefault="00000000">
            <w:r>
              <w:t>@missjudy7294</w:t>
            </w:r>
          </w:p>
        </w:tc>
        <w:tc>
          <w:tcPr>
            <w:tcW w:w="403" w:type="dxa"/>
          </w:tcPr>
          <w:p w14:paraId="5A5E7AB5" w14:textId="77777777" w:rsidR="00ED7375" w:rsidRDefault="00000000">
            <w:r>
              <w:t>2020-11-22 20:16:21</w:t>
            </w:r>
          </w:p>
        </w:tc>
        <w:tc>
          <w:tcPr>
            <w:tcW w:w="316" w:type="dxa"/>
          </w:tcPr>
          <w:p w14:paraId="759646CB" w14:textId="77777777" w:rsidR="00ED7375" w:rsidRDefault="00000000">
            <w:r>
              <w:t>0</w:t>
            </w:r>
          </w:p>
        </w:tc>
        <w:tc>
          <w:tcPr>
            <w:tcW w:w="354" w:type="dxa"/>
          </w:tcPr>
          <w:p w14:paraId="2126E02B" w14:textId="77777777" w:rsidR="00ED7375" w:rsidRDefault="00000000">
            <w:r>
              <w:t>0</w:t>
            </w:r>
          </w:p>
        </w:tc>
        <w:tc>
          <w:tcPr>
            <w:tcW w:w="6528" w:type="dxa"/>
          </w:tcPr>
          <w:p w14:paraId="6B72A65D" w14:textId="77777777" w:rsidR="00ED7375" w:rsidRDefault="00000000">
            <w:r>
              <w:t>What was the purpose of this investigation if non of criminals got  arrested</w:t>
            </w:r>
          </w:p>
        </w:tc>
      </w:tr>
      <w:tr w:rsidR="00ED7375" w14:paraId="28A2EFE5" w14:textId="77777777" w:rsidTr="001E6984">
        <w:tc>
          <w:tcPr>
            <w:tcW w:w="1199" w:type="dxa"/>
          </w:tcPr>
          <w:p w14:paraId="4BC92A1B" w14:textId="77777777" w:rsidR="00ED7375" w:rsidRDefault="00000000">
            <w:r>
              <w:t>2886</w:t>
            </w:r>
          </w:p>
        </w:tc>
        <w:tc>
          <w:tcPr>
            <w:tcW w:w="941" w:type="dxa"/>
          </w:tcPr>
          <w:p w14:paraId="7F6136DB" w14:textId="77777777" w:rsidR="00ED7375" w:rsidRDefault="00000000">
            <w:r>
              <w:t>@wassolomakongo</w:t>
            </w:r>
          </w:p>
        </w:tc>
        <w:tc>
          <w:tcPr>
            <w:tcW w:w="403" w:type="dxa"/>
          </w:tcPr>
          <w:p w14:paraId="4F8262B9" w14:textId="77777777" w:rsidR="00ED7375" w:rsidRDefault="00000000">
            <w:r>
              <w:t>2020-11-22 20:06:57</w:t>
            </w:r>
          </w:p>
        </w:tc>
        <w:tc>
          <w:tcPr>
            <w:tcW w:w="316" w:type="dxa"/>
          </w:tcPr>
          <w:p w14:paraId="58123417" w14:textId="77777777" w:rsidR="00ED7375" w:rsidRDefault="00000000">
            <w:r>
              <w:t>0</w:t>
            </w:r>
          </w:p>
        </w:tc>
        <w:tc>
          <w:tcPr>
            <w:tcW w:w="354" w:type="dxa"/>
          </w:tcPr>
          <w:p w14:paraId="4D652AE0" w14:textId="77777777" w:rsidR="00ED7375" w:rsidRDefault="00000000">
            <w:r>
              <w:t>0</w:t>
            </w:r>
          </w:p>
        </w:tc>
        <w:tc>
          <w:tcPr>
            <w:tcW w:w="6528" w:type="dxa"/>
          </w:tcPr>
          <w:p w14:paraId="3D2AA905" w14:textId="77777777" w:rsidR="00ED7375" w:rsidRDefault="00000000">
            <w:r>
              <w:t>If the government doesn’t get involved from finding these children and stops child trafficking that’s mean the government is part of the traffickers</w:t>
            </w:r>
          </w:p>
        </w:tc>
      </w:tr>
      <w:tr w:rsidR="00ED7375" w14:paraId="78212789" w14:textId="77777777" w:rsidTr="001E6984">
        <w:tc>
          <w:tcPr>
            <w:tcW w:w="1199" w:type="dxa"/>
          </w:tcPr>
          <w:p w14:paraId="0DD9FE2F" w14:textId="77777777" w:rsidR="00ED7375" w:rsidRDefault="00000000">
            <w:r>
              <w:t>2887</w:t>
            </w:r>
          </w:p>
        </w:tc>
        <w:tc>
          <w:tcPr>
            <w:tcW w:w="941" w:type="dxa"/>
          </w:tcPr>
          <w:p w14:paraId="7EF90A51" w14:textId="77777777" w:rsidR="00ED7375" w:rsidRDefault="00000000">
            <w:r>
              <w:t>@ingridyoung4513</w:t>
            </w:r>
          </w:p>
        </w:tc>
        <w:tc>
          <w:tcPr>
            <w:tcW w:w="403" w:type="dxa"/>
          </w:tcPr>
          <w:p w14:paraId="330DBCF0" w14:textId="77777777" w:rsidR="00ED7375" w:rsidRDefault="00000000">
            <w:r>
              <w:t>2020-11-22 19:40:43</w:t>
            </w:r>
          </w:p>
        </w:tc>
        <w:tc>
          <w:tcPr>
            <w:tcW w:w="316" w:type="dxa"/>
          </w:tcPr>
          <w:p w14:paraId="3116123D" w14:textId="77777777" w:rsidR="00ED7375" w:rsidRDefault="00000000">
            <w:r>
              <w:t>0</w:t>
            </w:r>
          </w:p>
        </w:tc>
        <w:tc>
          <w:tcPr>
            <w:tcW w:w="354" w:type="dxa"/>
          </w:tcPr>
          <w:p w14:paraId="36C679D7" w14:textId="77777777" w:rsidR="00ED7375" w:rsidRDefault="00000000">
            <w:r>
              <w:t>0</w:t>
            </w:r>
          </w:p>
        </w:tc>
        <w:tc>
          <w:tcPr>
            <w:tcW w:w="6528" w:type="dxa"/>
          </w:tcPr>
          <w:p w14:paraId="773CF21D" w14:textId="77777777" w:rsidR="00ED7375" w:rsidRDefault="00000000">
            <w:r>
              <w:t>Thank you 😊</w:t>
            </w:r>
          </w:p>
        </w:tc>
      </w:tr>
      <w:tr w:rsidR="00ED7375" w14:paraId="74EF09BA" w14:textId="77777777" w:rsidTr="001E6984">
        <w:tc>
          <w:tcPr>
            <w:tcW w:w="1199" w:type="dxa"/>
          </w:tcPr>
          <w:p w14:paraId="2AF6AD47" w14:textId="77777777" w:rsidR="00ED7375" w:rsidRDefault="00000000">
            <w:r>
              <w:t>2888</w:t>
            </w:r>
          </w:p>
        </w:tc>
        <w:tc>
          <w:tcPr>
            <w:tcW w:w="941" w:type="dxa"/>
          </w:tcPr>
          <w:p w14:paraId="54625608" w14:textId="77777777" w:rsidR="00ED7375" w:rsidRDefault="00000000">
            <w:r>
              <w:t>@successdd1699</w:t>
            </w:r>
          </w:p>
        </w:tc>
        <w:tc>
          <w:tcPr>
            <w:tcW w:w="403" w:type="dxa"/>
          </w:tcPr>
          <w:p w14:paraId="5B8B578F" w14:textId="77777777" w:rsidR="00ED7375" w:rsidRDefault="00000000">
            <w:r>
              <w:t>2020-11-22 19:40:41</w:t>
            </w:r>
          </w:p>
        </w:tc>
        <w:tc>
          <w:tcPr>
            <w:tcW w:w="316" w:type="dxa"/>
          </w:tcPr>
          <w:p w14:paraId="0BAADCF3" w14:textId="77777777" w:rsidR="00ED7375" w:rsidRDefault="00000000">
            <w:r>
              <w:t>0</w:t>
            </w:r>
          </w:p>
        </w:tc>
        <w:tc>
          <w:tcPr>
            <w:tcW w:w="354" w:type="dxa"/>
          </w:tcPr>
          <w:p w14:paraId="34EAFB25" w14:textId="77777777" w:rsidR="00ED7375" w:rsidRDefault="00000000">
            <w:r>
              <w:t>0</w:t>
            </w:r>
          </w:p>
        </w:tc>
        <w:tc>
          <w:tcPr>
            <w:tcW w:w="6528" w:type="dxa"/>
          </w:tcPr>
          <w:p w14:paraId="35B17C01" w14:textId="77777777" w:rsidR="00ED7375" w:rsidRDefault="00000000">
            <w:r>
              <w:t>https://www.change.org/p/uk-prime-minister-freedom-of-information</w:t>
            </w:r>
          </w:p>
        </w:tc>
      </w:tr>
      <w:tr w:rsidR="00ED7375" w14:paraId="2DF79C02" w14:textId="77777777" w:rsidTr="001E6984">
        <w:tc>
          <w:tcPr>
            <w:tcW w:w="1199" w:type="dxa"/>
          </w:tcPr>
          <w:p w14:paraId="11551CD5" w14:textId="77777777" w:rsidR="00ED7375" w:rsidRDefault="00000000">
            <w:r>
              <w:t>2889</w:t>
            </w:r>
          </w:p>
        </w:tc>
        <w:tc>
          <w:tcPr>
            <w:tcW w:w="941" w:type="dxa"/>
          </w:tcPr>
          <w:p w14:paraId="093FDF63" w14:textId="77777777" w:rsidR="00ED7375" w:rsidRDefault="00000000">
            <w:r>
              <w:t>@millicentntuli9790</w:t>
            </w:r>
          </w:p>
        </w:tc>
        <w:tc>
          <w:tcPr>
            <w:tcW w:w="403" w:type="dxa"/>
          </w:tcPr>
          <w:p w14:paraId="7269A1CB" w14:textId="77777777" w:rsidR="00ED7375" w:rsidRDefault="00000000">
            <w:r>
              <w:t>2020-11-22 19:39:56</w:t>
            </w:r>
          </w:p>
        </w:tc>
        <w:tc>
          <w:tcPr>
            <w:tcW w:w="316" w:type="dxa"/>
          </w:tcPr>
          <w:p w14:paraId="5970D7DD" w14:textId="77777777" w:rsidR="00ED7375" w:rsidRDefault="00000000">
            <w:r>
              <w:t>0</w:t>
            </w:r>
          </w:p>
        </w:tc>
        <w:tc>
          <w:tcPr>
            <w:tcW w:w="354" w:type="dxa"/>
          </w:tcPr>
          <w:p w14:paraId="59162182" w14:textId="77777777" w:rsidR="00ED7375" w:rsidRDefault="00000000">
            <w:r>
              <w:t>0</w:t>
            </w:r>
          </w:p>
        </w:tc>
        <w:tc>
          <w:tcPr>
            <w:tcW w:w="6528" w:type="dxa"/>
          </w:tcPr>
          <w:p w14:paraId="41106B77" w14:textId="77777777" w:rsidR="00ED7375" w:rsidRDefault="00000000">
            <w:r>
              <w:t>This musnt happen in SouthAfrica, GOD i beg</w:t>
            </w:r>
          </w:p>
        </w:tc>
      </w:tr>
      <w:tr w:rsidR="00ED7375" w14:paraId="66C07078" w14:textId="77777777" w:rsidTr="001E6984">
        <w:tc>
          <w:tcPr>
            <w:tcW w:w="1199" w:type="dxa"/>
          </w:tcPr>
          <w:p w14:paraId="0F28C229" w14:textId="77777777" w:rsidR="00ED7375" w:rsidRDefault="00000000">
            <w:r>
              <w:t>2890</w:t>
            </w:r>
          </w:p>
        </w:tc>
        <w:tc>
          <w:tcPr>
            <w:tcW w:w="941" w:type="dxa"/>
          </w:tcPr>
          <w:p w14:paraId="29AD52AC" w14:textId="77777777" w:rsidR="00ED7375" w:rsidRDefault="00000000">
            <w:r>
              <w:t>@msclickles5836</w:t>
            </w:r>
          </w:p>
        </w:tc>
        <w:tc>
          <w:tcPr>
            <w:tcW w:w="403" w:type="dxa"/>
          </w:tcPr>
          <w:p w14:paraId="794957AA" w14:textId="77777777" w:rsidR="00ED7375" w:rsidRDefault="00000000">
            <w:r>
              <w:t>2020-11-22 19:35:47</w:t>
            </w:r>
          </w:p>
        </w:tc>
        <w:tc>
          <w:tcPr>
            <w:tcW w:w="316" w:type="dxa"/>
          </w:tcPr>
          <w:p w14:paraId="0DB50408" w14:textId="77777777" w:rsidR="00ED7375" w:rsidRDefault="00000000">
            <w:r>
              <w:t>0</w:t>
            </w:r>
          </w:p>
        </w:tc>
        <w:tc>
          <w:tcPr>
            <w:tcW w:w="354" w:type="dxa"/>
          </w:tcPr>
          <w:p w14:paraId="74685057" w14:textId="77777777" w:rsidR="00ED7375" w:rsidRDefault="00000000">
            <w:r>
              <w:t>0</w:t>
            </w:r>
          </w:p>
        </w:tc>
        <w:tc>
          <w:tcPr>
            <w:tcW w:w="6528" w:type="dxa"/>
          </w:tcPr>
          <w:p w14:paraId="60DF049A" w14:textId="77777777" w:rsidR="00ED7375" w:rsidRDefault="00000000">
            <w:r>
              <w:t>Seriously speaking, homeless women, poor unmarried women (Where there's no active father, who can support the woman and child) and women who can barely feed themselves...DO NOT need to be having children, anyway...The streets are no place to live, much less to raise a child...So it just takes having good common sense...No government or leaders, whether crooked or straight is needed for that, at all...Some things certain women can just do for themselves..</w:t>
            </w:r>
          </w:p>
        </w:tc>
      </w:tr>
      <w:tr w:rsidR="00ED7375" w14:paraId="3A095610" w14:textId="77777777" w:rsidTr="001E6984">
        <w:tc>
          <w:tcPr>
            <w:tcW w:w="1199" w:type="dxa"/>
          </w:tcPr>
          <w:p w14:paraId="7FA79457" w14:textId="77777777" w:rsidR="00ED7375" w:rsidRDefault="00000000">
            <w:r>
              <w:t>2891</w:t>
            </w:r>
          </w:p>
        </w:tc>
        <w:tc>
          <w:tcPr>
            <w:tcW w:w="941" w:type="dxa"/>
          </w:tcPr>
          <w:p w14:paraId="5AF2CB42" w14:textId="77777777" w:rsidR="00ED7375" w:rsidRDefault="00000000">
            <w:r>
              <w:t>@aroearobbinson9940</w:t>
            </w:r>
          </w:p>
        </w:tc>
        <w:tc>
          <w:tcPr>
            <w:tcW w:w="403" w:type="dxa"/>
          </w:tcPr>
          <w:p w14:paraId="2F6C9458" w14:textId="77777777" w:rsidR="00ED7375" w:rsidRDefault="00000000">
            <w:r>
              <w:t>2020-11-22 19:24:29</w:t>
            </w:r>
          </w:p>
        </w:tc>
        <w:tc>
          <w:tcPr>
            <w:tcW w:w="316" w:type="dxa"/>
          </w:tcPr>
          <w:p w14:paraId="7383C6FD" w14:textId="77777777" w:rsidR="00ED7375" w:rsidRDefault="00000000">
            <w:r>
              <w:t>0</w:t>
            </w:r>
          </w:p>
        </w:tc>
        <w:tc>
          <w:tcPr>
            <w:tcW w:w="354" w:type="dxa"/>
          </w:tcPr>
          <w:p w14:paraId="2175BBA4" w14:textId="77777777" w:rsidR="00ED7375" w:rsidRDefault="00000000">
            <w:r>
              <w:t>0</w:t>
            </w:r>
          </w:p>
        </w:tc>
        <w:tc>
          <w:tcPr>
            <w:tcW w:w="6528" w:type="dxa"/>
          </w:tcPr>
          <w:p w14:paraId="3CAC536D" w14:textId="77777777" w:rsidR="00ED7375" w:rsidRDefault="00000000">
            <w:r>
              <w:t>So stuped so did they not arrest him 🤦🏽‍♀️what was the point of it. Save one child you should have saved all of them. By having him arrested</w:t>
            </w:r>
          </w:p>
        </w:tc>
      </w:tr>
      <w:tr w:rsidR="00ED7375" w14:paraId="2F1273FB" w14:textId="77777777" w:rsidTr="001E6984">
        <w:tc>
          <w:tcPr>
            <w:tcW w:w="1199" w:type="dxa"/>
          </w:tcPr>
          <w:p w14:paraId="13377902" w14:textId="77777777" w:rsidR="00ED7375" w:rsidRDefault="00000000">
            <w:r>
              <w:t>2892</w:t>
            </w:r>
          </w:p>
        </w:tc>
        <w:tc>
          <w:tcPr>
            <w:tcW w:w="941" w:type="dxa"/>
          </w:tcPr>
          <w:p w14:paraId="522A095B" w14:textId="77777777" w:rsidR="00ED7375" w:rsidRDefault="00000000">
            <w:r>
              <w:t>@Juju-tx3bb</w:t>
            </w:r>
          </w:p>
        </w:tc>
        <w:tc>
          <w:tcPr>
            <w:tcW w:w="403" w:type="dxa"/>
          </w:tcPr>
          <w:p w14:paraId="31B5DAC6" w14:textId="77777777" w:rsidR="00ED7375" w:rsidRDefault="00000000">
            <w:r>
              <w:t>2020-11-22 19:19:23</w:t>
            </w:r>
          </w:p>
        </w:tc>
        <w:tc>
          <w:tcPr>
            <w:tcW w:w="316" w:type="dxa"/>
          </w:tcPr>
          <w:p w14:paraId="2896BB4B" w14:textId="77777777" w:rsidR="00ED7375" w:rsidRDefault="00000000">
            <w:r>
              <w:t>0</w:t>
            </w:r>
          </w:p>
        </w:tc>
        <w:tc>
          <w:tcPr>
            <w:tcW w:w="354" w:type="dxa"/>
          </w:tcPr>
          <w:p w14:paraId="399BEC29" w14:textId="77777777" w:rsidR="00ED7375" w:rsidRDefault="00000000">
            <w:r>
              <w:t>1</w:t>
            </w:r>
          </w:p>
        </w:tc>
        <w:tc>
          <w:tcPr>
            <w:tcW w:w="6528" w:type="dxa"/>
          </w:tcPr>
          <w:p w14:paraId="2DBFB86A" w14:textId="77777777" w:rsidR="00ED7375" w:rsidRDefault="00000000">
            <w:r>
              <w:t>Rebecca does sleep really strong for somone to steal her baby while she slept</w:t>
            </w:r>
          </w:p>
        </w:tc>
      </w:tr>
      <w:tr w:rsidR="00ED7375" w14:paraId="3BEAD84C" w14:textId="77777777" w:rsidTr="001E6984">
        <w:tc>
          <w:tcPr>
            <w:tcW w:w="1199" w:type="dxa"/>
          </w:tcPr>
          <w:p w14:paraId="71F823DF" w14:textId="77777777" w:rsidR="00ED7375" w:rsidRDefault="00000000">
            <w:r>
              <w:t>2893</w:t>
            </w:r>
          </w:p>
        </w:tc>
        <w:tc>
          <w:tcPr>
            <w:tcW w:w="941" w:type="dxa"/>
          </w:tcPr>
          <w:p w14:paraId="57850AFC" w14:textId="77777777" w:rsidR="00ED7375" w:rsidRDefault="00000000">
            <w:r>
              <w:t>@jacquelinejuma2916</w:t>
            </w:r>
          </w:p>
        </w:tc>
        <w:tc>
          <w:tcPr>
            <w:tcW w:w="403" w:type="dxa"/>
          </w:tcPr>
          <w:p w14:paraId="260351D2" w14:textId="77777777" w:rsidR="00ED7375" w:rsidRDefault="00000000">
            <w:r>
              <w:t>2020-11-23 09:33:15</w:t>
            </w:r>
          </w:p>
        </w:tc>
        <w:tc>
          <w:tcPr>
            <w:tcW w:w="316" w:type="dxa"/>
          </w:tcPr>
          <w:p w14:paraId="6866AAD2" w14:textId="77777777" w:rsidR="00ED7375" w:rsidRDefault="00000000">
            <w:r>
              <w:t>0</w:t>
            </w:r>
          </w:p>
        </w:tc>
        <w:tc>
          <w:tcPr>
            <w:tcW w:w="354" w:type="dxa"/>
          </w:tcPr>
          <w:p w14:paraId="45B429B5" w14:textId="77777777" w:rsidR="00ED7375" w:rsidRDefault="00ED7375"/>
        </w:tc>
        <w:tc>
          <w:tcPr>
            <w:tcW w:w="6528" w:type="dxa"/>
          </w:tcPr>
          <w:p w14:paraId="2BB0E26A" w14:textId="77777777" w:rsidR="00ED7375" w:rsidRDefault="00000000">
            <w:r>
              <w:t>May be under influence of something</w:t>
            </w:r>
          </w:p>
        </w:tc>
      </w:tr>
      <w:tr w:rsidR="00ED7375" w14:paraId="4970E0B6" w14:textId="77777777" w:rsidTr="001E6984">
        <w:tc>
          <w:tcPr>
            <w:tcW w:w="1199" w:type="dxa"/>
          </w:tcPr>
          <w:p w14:paraId="3B78A2A4" w14:textId="77777777" w:rsidR="00ED7375" w:rsidRDefault="00000000">
            <w:r>
              <w:t>2894</w:t>
            </w:r>
          </w:p>
        </w:tc>
        <w:tc>
          <w:tcPr>
            <w:tcW w:w="941" w:type="dxa"/>
          </w:tcPr>
          <w:p w14:paraId="1E044EEA" w14:textId="77777777" w:rsidR="00ED7375" w:rsidRDefault="00000000">
            <w:r>
              <w:t>@piqueny8872</w:t>
            </w:r>
          </w:p>
        </w:tc>
        <w:tc>
          <w:tcPr>
            <w:tcW w:w="403" w:type="dxa"/>
          </w:tcPr>
          <w:p w14:paraId="2654189D" w14:textId="77777777" w:rsidR="00ED7375" w:rsidRDefault="00000000">
            <w:r>
              <w:t>2020-11-22 19:01:07</w:t>
            </w:r>
          </w:p>
        </w:tc>
        <w:tc>
          <w:tcPr>
            <w:tcW w:w="316" w:type="dxa"/>
          </w:tcPr>
          <w:p w14:paraId="0340FBF5" w14:textId="77777777" w:rsidR="00ED7375" w:rsidRDefault="00000000">
            <w:r>
              <w:t>2</w:t>
            </w:r>
          </w:p>
        </w:tc>
        <w:tc>
          <w:tcPr>
            <w:tcW w:w="354" w:type="dxa"/>
          </w:tcPr>
          <w:p w14:paraId="6F0E8CF7" w14:textId="77777777" w:rsidR="00ED7375" w:rsidRDefault="00000000">
            <w:r>
              <w:t>0</w:t>
            </w:r>
          </w:p>
        </w:tc>
        <w:tc>
          <w:tcPr>
            <w:tcW w:w="6528" w:type="dxa"/>
          </w:tcPr>
          <w:p w14:paraId="1C42CAF5" w14:textId="77777777" w:rsidR="00ED7375" w:rsidRDefault="00000000">
            <w:r>
              <w:t xml:space="preserve">Damn decades of charity Giving need to give these people vasectomies make them sterile! </w:t>
            </w:r>
            <w:r>
              <w:br/>
              <w:t xml:space="preserve">The poor child always suffer in the end! </w:t>
            </w:r>
            <w:r>
              <w:br/>
              <w:t>God help these children</w:t>
            </w:r>
          </w:p>
        </w:tc>
      </w:tr>
      <w:tr w:rsidR="00ED7375" w14:paraId="4A5349BC" w14:textId="77777777" w:rsidTr="001E6984">
        <w:tc>
          <w:tcPr>
            <w:tcW w:w="1199" w:type="dxa"/>
          </w:tcPr>
          <w:p w14:paraId="0A697971" w14:textId="77777777" w:rsidR="00ED7375" w:rsidRDefault="00000000">
            <w:r>
              <w:t>2895</w:t>
            </w:r>
          </w:p>
        </w:tc>
        <w:tc>
          <w:tcPr>
            <w:tcW w:w="941" w:type="dxa"/>
          </w:tcPr>
          <w:p w14:paraId="0B6496EE" w14:textId="77777777" w:rsidR="00ED7375" w:rsidRDefault="00000000">
            <w:r>
              <w:t>@mubarakabdi9904</w:t>
            </w:r>
          </w:p>
        </w:tc>
        <w:tc>
          <w:tcPr>
            <w:tcW w:w="403" w:type="dxa"/>
          </w:tcPr>
          <w:p w14:paraId="2CFEE8C0" w14:textId="77777777" w:rsidR="00ED7375" w:rsidRDefault="00000000">
            <w:r>
              <w:t>2020-11-22 18:52:15</w:t>
            </w:r>
          </w:p>
        </w:tc>
        <w:tc>
          <w:tcPr>
            <w:tcW w:w="316" w:type="dxa"/>
          </w:tcPr>
          <w:p w14:paraId="4A33E1BF" w14:textId="77777777" w:rsidR="00ED7375" w:rsidRDefault="00000000">
            <w:r>
              <w:t>1</w:t>
            </w:r>
          </w:p>
        </w:tc>
        <w:tc>
          <w:tcPr>
            <w:tcW w:w="354" w:type="dxa"/>
          </w:tcPr>
          <w:p w14:paraId="4368279D" w14:textId="77777777" w:rsidR="00ED7375" w:rsidRDefault="00000000">
            <w:r>
              <w:t>0</w:t>
            </w:r>
          </w:p>
        </w:tc>
        <w:tc>
          <w:tcPr>
            <w:tcW w:w="6528" w:type="dxa"/>
          </w:tcPr>
          <w:p w14:paraId="0DC499F7" w14:textId="77777777" w:rsidR="00ED7375" w:rsidRDefault="00000000">
            <w:r>
              <w:t>It shows  how humanity Is  ending Golobaly</w:t>
            </w:r>
          </w:p>
        </w:tc>
      </w:tr>
      <w:tr w:rsidR="00ED7375" w14:paraId="11C47E4B" w14:textId="77777777" w:rsidTr="001E6984">
        <w:tc>
          <w:tcPr>
            <w:tcW w:w="1199" w:type="dxa"/>
          </w:tcPr>
          <w:p w14:paraId="78408331" w14:textId="77777777" w:rsidR="00ED7375" w:rsidRDefault="00000000">
            <w:r>
              <w:t>2896</w:t>
            </w:r>
          </w:p>
        </w:tc>
        <w:tc>
          <w:tcPr>
            <w:tcW w:w="941" w:type="dxa"/>
          </w:tcPr>
          <w:p w14:paraId="5DF5DD18" w14:textId="77777777" w:rsidR="00ED7375" w:rsidRDefault="00000000">
            <w:r>
              <w:t>@smallmaniyor</w:t>
            </w:r>
          </w:p>
        </w:tc>
        <w:tc>
          <w:tcPr>
            <w:tcW w:w="403" w:type="dxa"/>
          </w:tcPr>
          <w:p w14:paraId="3C2FC9F2" w14:textId="77777777" w:rsidR="00ED7375" w:rsidRDefault="00000000">
            <w:r>
              <w:t>2020-11-22 18:38:48</w:t>
            </w:r>
          </w:p>
        </w:tc>
        <w:tc>
          <w:tcPr>
            <w:tcW w:w="316" w:type="dxa"/>
          </w:tcPr>
          <w:p w14:paraId="106315CB" w14:textId="77777777" w:rsidR="00ED7375" w:rsidRDefault="00000000">
            <w:r>
              <w:t>44</w:t>
            </w:r>
          </w:p>
        </w:tc>
        <w:tc>
          <w:tcPr>
            <w:tcW w:w="354" w:type="dxa"/>
          </w:tcPr>
          <w:p w14:paraId="4447CE29" w14:textId="77777777" w:rsidR="00ED7375" w:rsidRDefault="00000000">
            <w:r>
              <w:t>0</w:t>
            </w:r>
          </w:p>
        </w:tc>
        <w:tc>
          <w:tcPr>
            <w:tcW w:w="6528" w:type="dxa"/>
          </w:tcPr>
          <w:p w14:paraId="11BCC454" w14:textId="77777777" w:rsidR="00ED7375" w:rsidRDefault="00000000">
            <w:r>
              <w:t>This is heartbreaking and  horrific. How can people accept to buy  a child that they know was stolen???  Desperation is no excuse. How can people steal and sell a  child for sacrifice or sex trafficking??? This world needs a lot of healing. Praying for these children.</w:t>
            </w:r>
          </w:p>
        </w:tc>
      </w:tr>
      <w:tr w:rsidR="00ED7375" w14:paraId="397502D3" w14:textId="77777777" w:rsidTr="001E6984">
        <w:tc>
          <w:tcPr>
            <w:tcW w:w="1199" w:type="dxa"/>
          </w:tcPr>
          <w:p w14:paraId="3A2DCA6E" w14:textId="77777777" w:rsidR="00ED7375" w:rsidRDefault="00000000">
            <w:r>
              <w:t>2897</w:t>
            </w:r>
          </w:p>
        </w:tc>
        <w:tc>
          <w:tcPr>
            <w:tcW w:w="941" w:type="dxa"/>
          </w:tcPr>
          <w:p w14:paraId="09BBA6DF" w14:textId="77777777" w:rsidR="00ED7375" w:rsidRDefault="00000000">
            <w:r>
              <w:t>@judechukwuelue617</w:t>
            </w:r>
          </w:p>
        </w:tc>
        <w:tc>
          <w:tcPr>
            <w:tcW w:w="403" w:type="dxa"/>
          </w:tcPr>
          <w:p w14:paraId="7EFD625E" w14:textId="77777777" w:rsidR="00ED7375" w:rsidRDefault="00000000">
            <w:r>
              <w:t>2020-11-22 18:19:42</w:t>
            </w:r>
          </w:p>
        </w:tc>
        <w:tc>
          <w:tcPr>
            <w:tcW w:w="316" w:type="dxa"/>
          </w:tcPr>
          <w:p w14:paraId="59B3BA8A" w14:textId="77777777" w:rsidR="00ED7375" w:rsidRDefault="00000000">
            <w:r>
              <w:t>5</w:t>
            </w:r>
          </w:p>
        </w:tc>
        <w:tc>
          <w:tcPr>
            <w:tcW w:w="354" w:type="dxa"/>
          </w:tcPr>
          <w:p w14:paraId="5F082CDA" w14:textId="77777777" w:rsidR="00ED7375" w:rsidRDefault="00000000">
            <w:r>
              <w:t>0</w:t>
            </w:r>
          </w:p>
        </w:tc>
        <w:tc>
          <w:tcPr>
            <w:tcW w:w="6528" w:type="dxa"/>
          </w:tcPr>
          <w:p w14:paraId="57AD968A" w14:textId="77777777" w:rsidR="00ED7375" w:rsidRDefault="00000000">
            <w:r>
              <w:t>I couldn’t finish the video because this is too distressing! This is soo wrong! Why does life have to be the luck of the draw!</w:t>
            </w:r>
          </w:p>
        </w:tc>
      </w:tr>
      <w:tr w:rsidR="00ED7375" w14:paraId="28958CF4" w14:textId="77777777" w:rsidTr="001E6984">
        <w:tc>
          <w:tcPr>
            <w:tcW w:w="1199" w:type="dxa"/>
          </w:tcPr>
          <w:p w14:paraId="58FA388F" w14:textId="77777777" w:rsidR="00ED7375" w:rsidRDefault="00000000">
            <w:r>
              <w:t>2898</w:t>
            </w:r>
          </w:p>
        </w:tc>
        <w:tc>
          <w:tcPr>
            <w:tcW w:w="941" w:type="dxa"/>
          </w:tcPr>
          <w:p w14:paraId="1258B2F9" w14:textId="77777777" w:rsidR="00ED7375" w:rsidRDefault="00000000">
            <w:r>
              <w:t>@aroearobbinson9940</w:t>
            </w:r>
          </w:p>
        </w:tc>
        <w:tc>
          <w:tcPr>
            <w:tcW w:w="403" w:type="dxa"/>
          </w:tcPr>
          <w:p w14:paraId="6FD6B8F2" w14:textId="77777777" w:rsidR="00ED7375" w:rsidRDefault="00000000">
            <w:r>
              <w:t>2020-11-22 18:06:42</w:t>
            </w:r>
          </w:p>
        </w:tc>
        <w:tc>
          <w:tcPr>
            <w:tcW w:w="316" w:type="dxa"/>
          </w:tcPr>
          <w:p w14:paraId="1B82087D" w14:textId="77777777" w:rsidR="00ED7375" w:rsidRDefault="00000000">
            <w:r>
              <w:t>0</w:t>
            </w:r>
          </w:p>
        </w:tc>
        <w:tc>
          <w:tcPr>
            <w:tcW w:w="354" w:type="dxa"/>
          </w:tcPr>
          <w:p w14:paraId="668C5E87" w14:textId="77777777" w:rsidR="00ED7375" w:rsidRDefault="00000000">
            <w:r>
              <w:t>2</w:t>
            </w:r>
          </w:p>
        </w:tc>
        <w:tc>
          <w:tcPr>
            <w:tcW w:w="6528" w:type="dxa"/>
          </w:tcPr>
          <w:p w14:paraId="321346F2" w14:textId="77777777" w:rsidR="00ED7375" w:rsidRDefault="00000000">
            <w:r>
              <w:t>So sad really. Africa needs a change i pray it happens.</w:t>
            </w:r>
          </w:p>
        </w:tc>
      </w:tr>
      <w:tr w:rsidR="00ED7375" w14:paraId="4ED00202" w14:textId="77777777" w:rsidTr="001E6984">
        <w:tc>
          <w:tcPr>
            <w:tcW w:w="1199" w:type="dxa"/>
          </w:tcPr>
          <w:p w14:paraId="0C4D3AB8" w14:textId="77777777" w:rsidR="00ED7375" w:rsidRDefault="00000000">
            <w:r>
              <w:t>2899</w:t>
            </w:r>
          </w:p>
        </w:tc>
        <w:tc>
          <w:tcPr>
            <w:tcW w:w="941" w:type="dxa"/>
          </w:tcPr>
          <w:p w14:paraId="09D262AA" w14:textId="77777777" w:rsidR="00ED7375" w:rsidRDefault="00000000">
            <w:r>
              <w:t>@GamerZz-yk3mf</w:t>
            </w:r>
          </w:p>
        </w:tc>
        <w:tc>
          <w:tcPr>
            <w:tcW w:w="403" w:type="dxa"/>
          </w:tcPr>
          <w:p w14:paraId="671FC19D" w14:textId="77777777" w:rsidR="00ED7375" w:rsidRDefault="00000000">
            <w:r>
              <w:t>2020-11-23 08:01:15</w:t>
            </w:r>
          </w:p>
        </w:tc>
        <w:tc>
          <w:tcPr>
            <w:tcW w:w="316" w:type="dxa"/>
          </w:tcPr>
          <w:p w14:paraId="4853842B" w14:textId="77777777" w:rsidR="00ED7375" w:rsidRDefault="00000000">
            <w:r>
              <w:t>0</w:t>
            </w:r>
          </w:p>
        </w:tc>
        <w:tc>
          <w:tcPr>
            <w:tcW w:w="354" w:type="dxa"/>
          </w:tcPr>
          <w:p w14:paraId="4702412F" w14:textId="77777777" w:rsidR="00ED7375" w:rsidRDefault="00ED7375"/>
        </w:tc>
        <w:tc>
          <w:tcPr>
            <w:tcW w:w="6528" w:type="dxa"/>
          </w:tcPr>
          <w:p w14:paraId="3C8B8091" w14:textId="77777777" w:rsidR="00ED7375" w:rsidRDefault="00000000">
            <w:r>
              <w:t>You think it only happens in Africa lol</w:t>
            </w:r>
          </w:p>
        </w:tc>
      </w:tr>
      <w:tr w:rsidR="00ED7375" w14:paraId="0139A01A" w14:textId="77777777" w:rsidTr="001E6984">
        <w:tc>
          <w:tcPr>
            <w:tcW w:w="1199" w:type="dxa"/>
          </w:tcPr>
          <w:p w14:paraId="1CE9DD92" w14:textId="77777777" w:rsidR="00ED7375" w:rsidRDefault="00000000">
            <w:r>
              <w:t>2900</w:t>
            </w:r>
          </w:p>
        </w:tc>
        <w:tc>
          <w:tcPr>
            <w:tcW w:w="941" w:type="dxa"/>
          </w:tcPr>
          <w:p w14:paraId="52E5F185" w14:textId="77777777" w:rsidR="00ED7375" w:rsidRDefault="00000000">
            <w:r>
              <w:t>@aroearobbinson9940</w:t>
            </w:r>
          </w:p>
        </w:tc>
        <w:tc>
          <w:tcPr>
            <w:tcW w:w="403" w:type="dxa"/>
          </w:tcPr>
          <w:p w14:paraId="5A6F6018" w14:textId="77777777" w:rsidR="00ED7375" w:rsidRDefault="00000000">
            <w:r>
              <w:t>2020-11-23 12:02:12</w:t>
            </w:r>
          </w:p>
        </w:tc>
        <w:tc>
          <w:tcPr>
            <w:tcW w:w="316" w:type="dxa"/>
          </w:tcPr>
          <w:p w14:paraId="7DC65E51" w14:textId="77777777" w:rsidR="00ED7375" w:rsidRDefault="00000000">
            <w:r>
              <w:t>0</w:t>
            </w:r>
          </w:p>
        </w:tc>
        <w:tc>
          <w:tcPr>
            <w:tcW w:w="354" w:type="dxa"/>
          </w:tcPr>
          <w:p w14:paraId="3E1D5551" w14:textId="77777777" w:rsidR="00ED7375" w:rsidRDefault="00ED7375"/>
        </w:tc>
        <w:tc>
          <w:tcPr>
            <w:tcW w:w="6528" w:type="dxa"/>
          </w:tcPr>
          <w:p w14:paraId="065EE310" w14:textId="77777777" w:rsidR="00ED7375" w:rsidRDefault="00000000">
            <w:r>
              <w:t>@@GamerZz-yk3mf well am talking about africa since this is filmed in africa. 🤦🏽‍♀️</w:t>
            </w:r>
          </w:p>
        </w:tc>
      </w:tr>
      <w:tr w:rsidR="00ED7375" w14:paraId="2BBF7F6D" w14:textId="77777777" w:rsidTr="001E6984">
        <w:tc>
          <w:tcPr>
            <w:tcW w:w="1199" w:type="dxa"/>
          </w:tcPr>
          <w:p w14:paraId="1ABFBD45" w14:textId="77777777" w:rsidR="00ED7375" w:rsidRDefault="00000000">
            <w:r>
              <w:t>2901</w:t>
            </w:r>
          </w:p>
        </w:tc>
        <w:tc>
          <w:tcPr>
            <w:tcW w:w="941" w:type="dxa"/>
          </w:tcPr>
          <w:p w14:paraId="48CCBFE8" w14:textId="77777777" w:rsidR="00ED7375" w:rsidRDefault="00000000">
            <w:r>
              <w:t>@mariposawayambekwa695</w:t>
            </w:r>
          </w:p>
        </w:tc>
        <w:tc>
          <w:tcPr>
            <w:tcW w:w="403" w:type="dxa"/>
          </w:tcPr>
          <w:p w14:paraId="71EB0354" w14:textId="77777777" w:rsidR="00ED7375" w:rsidRDefault="00000000">
            <w:r>
              <w:t>2020-11-22 18:03:13</w:t>
            </w:r>
          </w:p>
        </w:tc>
        <w:tc>
          <w:tcPr>
            <w:tcW w:w="316" w:type="dxa"/>
          </w:tcPr>
          <w:p w14:paraId="5FEBA028" w14:textId="77777777" w:rsidR="00ED7375" w:rsidRDefault="00000000">
            <w:r>
              <w:t>49</w:t>
            </w:r>
          </w:p>
        </w:tc>
        <w:tc>
          <w:tcPr>
            <w:tcW w:w="354" w:type="dxa"/>
          </w:tcPr>
          <w:p w14:paraId="6D6BF512" w14:textId="77777777" w:rsidR="00ED7375" w:rsidRDefault="00000000">
            <w:r>
              <w:t>1</w:t>
            </w:r>
          </w:p>
        </w:tc>
        <w:tc>
          <w:tcPr>
            <w:tcW w:w="6528" w:type="dxa"/>
          </w:tcPr>
          <w:p w14:paraId="61A5ABDF" w14:textId="77777777" w:rsidR="00ED7375" w:rsidRDefault="00000000">
            <w:r>
              <w:t xml:space="preserve">This evokes soo much fear especially realizing that it's women who are selling babies. </w:t>
            </w:r>
            <w:r>
              <w:br/>
            </w:r>
            <w:r>
              <w:br/>
              <w:t>SHOCKING!!</w:t>
            </w:r>
          </w:p>
        </w:tc>
      </w:tr>
      <w:tr w:rsidR="00ED7375" w14:paraId="449D0F5C" w14:textId="77777777" w:rsidTr="001E6984">
        <w:tc>
          <w:tcPr>
            <w:tcW w:w="1199" w:type="dxa"/>
          </w:tcPr>
          <w:p w14:paraId="6C884446" w14:textId="77777777" w:rsidR="00ED7375" w:rsidRDefault="00000000">
            <w:r>
              <w:t>2902</w:t>
            </w:r>
          </w:p>
        </w:tc>
        <w:tc>
          <w:tcPr>
            <w:tcW w:w="941" w:type="dxa"/>
          </w:tcPr>
          <w:p w14:paraId="42B01CCD" w14:textId="77777777" w:rsidR="00ED7375" w:rsidRDefault="00000000">
            <w:r>
              <w:t>@digitallocations1423</w:t>
            </w:r>
          </w:p>
        </w:tc>
        <w:tc>
          <w:tcPr>
            <w:tcW w:w="403" w:type="dxa"/>
          </w:tcPr>
          <w:p w14:paraId="794DC98C" w14:textId="77777777" w:rsidR="00ED7375" w:rsidRDefault="00000000">
            <w:r>
              <w:t>2020-12-05 06:16:34</w:t>
            </w:r>
          </w:p>
        </w:tc>
        <w:tc>
          <w:tcPr>
            <w:tcW w:w="316" w:type="dxa"/>
          </w:tcPr>
          <w:p w14:paraId="383A0156" w14:textId="77777777" w:rsidR="00ED7375" w:rsidRDefault="00000000">
            <w:r>
              <w:t>1</w:t>
            </w:r>
          </w:p>
        </w:tc>
        <w:tc>
          <w:tcPr>
            <w:tcW w:w="354" w:type="dxa"/>
          </w:tcPr>
          <w:p w14:paraId="2452154A" w14:textId="77777777" w:rsidR="00ED7375" w:rsidRDefault="00ED7375"/>
        </w:tc>
        <w:tc>
          <w:tcPr>
            <w:tcW w:w="6528" w:type="dxa"/>
          </w:tcPr>
          <w:p w14:paraId="7C077193" w14:textId="77777777" w:rsidR="00ED7375" w:rsidRDefault="00000000">
            <w:r>
              <w:t xml:space="preserve">It is them. </w:t>
            </w:r>
            <w:r>
              <w:br/>
              <w:t>Very shameful, but it is them. They know you won't suspect a fellow woman.</w:t>
            </w:r>
          </w:p>
        </w:tc>
      </w:tr>
      <w:tr w:rsidR="00ED7375" w14:paraId="0CCC3A9B" w14:textId="77777777" w:rsidTr="001E6984">
        <w:tc>
          <w:tcPr>
            <w:tcW w:w="1199" w:type="dxa"/>
          </w:tcPr>
          <w:p w14:paraId="5863191B" w14:textId="77777777" w:rsidR="00ED7375" w:rsidRDefault="00000000">
            <w:r>
              <w:t>2903</w:t>
            </w:r>
          </w:p>
        </w:tc>
        <w:tc>
          <w:tcPr>
            <w:tcW w:w="941" w:type="dxa"/>
          </w:tcPr>
          <w:p w14:paraId="6CC71518" w14:textId="77777777" w:rsidR="00ED7375" w:rsidRDefault="00000000">
            <w:r>
              <w:t>@ColaBling</w:t>
            </w:r>
          </w:p>
        </w:tc>
        <w:tc>
          <w:tcPr>
            <w:tcW w:w="403" w:type="dxa"/>
          </w:tcPr>
          <w:p w14:paraId="2C813653" w14:textId="77777777" w:rsidR="00ED7375" w:rsidRDefault="00000000">
            <w:r>
              <w:t>2020-11-22 17:48:54</w:t>
            </w:r>
          </w:p>
        </w:tc>
        <w:tc>
          <w:tcPr>
            <w:tcW w:w="316" w:type="dxa"/>
          </w:tcPr>
          <w:p w14:paraId="740DEAB0" w14:textId="77777777" w:rsidR="00ED7375" w:rsidRDefault="00000000">
            <w:r>
              <w:t>19</w:t>
            </w:r>
          </w:p>
        </w:tc>
        <w:tc>
          <w:tcPr>
            <w:tcW w:w="354" w:type="dxa"/>
          </w:tcPr>
          <w:p w14:paraId="54F1484A" w14:textId="77777777" w:rsidR="00ED7375" w:rsidRDefault="00000000">
            <w:r>
              <w:t>1</w:t>
            </w:r>
          </w:p>
        </w:tc>
        <w:tc>
          <w:tcPr>
            <w:tcW w:w="6528" w:type="dxa"/>
          </w:tcPr>
          <w:p w14:paraId="476F1D84" w14:textId="77777777" w:rsidR="00ED7375" w:rsidRDefault="00000000">
            <w:r>
              <w:t>Journalist told me in 2005 that children go missing often in Great Britain and aren't ever found. Since then horrors such as these have become our social conditioning. Believe it or not, I watched this with a hardened heart and shocked by lack of emotions... Imagining those who use this path as a means to feed their family etc, how soulless they've become.</w:t>
            </w:r>
          </w:p>
        </w:tc>
      </w:tr>
      <w:tr w:rsidR="00ED7375" w14:paraId="2E52BBC8" w14:textId="77777777" w:rsidTr="001E6984">
        <w:tc>
          <w:tcPr>
            <w:tcW w:w="1199" w:type="dxa"/>
          </w:tcPr>
          <w:p w14:paraId="11F10422" w14:textId="77777777" w:rsidR="00ED7375" w:rsidRDefault="00000000">
            <w:r>
              <w:t>2904</w:t>
            </w:r>
          </w:p>
        </w:tc>
        <w:tc>
          <w:tcPr>
            <w:tcW w:w="941" w:type="dxa"/>
          </w:tcPr>
          <w:p w14:paraId="66384C30" w14:textId="77777777" w:rsidR="00ED7375" w:rsidRDefault="00000000">
            <w:r>
              <w:t>@veraroyen4986</w:t>
            </w:r>
          </w:p>
        </w:tc>
        <w:tc>
          <w:tcPr>
            <w:tcW w:w="403" w:type="dxa"/>
          </w:tcPr>
          <w:p w14:paraId="18CFC45A" w14:textId="77777777" w:rsidR="00ED7375" w:rsidRDefault="00000000">
            <w:r>
              <w:t>2022-08-04 20:21:49</w:t>
            </w:r>
          </w:p>
        </w:tc>
        <w:tc>
          <w:tcPr>
            <w:tcW w:w="316" w:type="dxa"/>
          </w:tcPr>
          <w:p w14:paraId="75AC6E49" w14:textId="77777777" w:rsidR="00ED7375" w:rsidRDefault="00000000">
            <w:r>
              <w:t>1</w:t>
            </w:r>
          </w:p>
        </w:tc>
        <w:tc>
          <w:tcPr>
            <w:tcW w:w="354" w:type="dxa"/>
          </w:tcPr>
          <w:p w14:paraId="730FCC32" w14:textId="77777777" w:rsidR="00ED7375" w:rsidRDefault="00ED7375"/>
        </w:tc>
        <w:tc>
          <w:tcPr>
            <w:tcW w:w="6528" w:type="dxa"/>
          </w:tcPr>
          <w:p w14:paraId="401986BC" w14:textId="77777777" w:rsidR="00ED7375" w:rsidRDefault="00000000">
            <w:r>
              <w:t>If it would be like this it would be fine. But Kenya stopped legal adoptions from people out of Kenya completly many years ago, because they thought this would reduce the problem.</w:t>
            </w:r>
          </w:p>
        </w:tc>
      </w:tr>
      <w:tr w:rsidR="00ED7375" w14:paraId="410EA76F" w14:textId="77777777" w:rsidTr="001E6984">
        <w:tc>
          <w:tcPr>
            <w:tcW w:w="1199" w:type="dxa"/>
          </w:tcPr>
          <w:p w14:paraId="36FAA732" w14:textId="77777777" w:rsidR="00ED7375" w:rsidRDefault="00000000">
            <w:r>
              <w:t>2905</w:t>
            </w:r>
          </w:p>
        </w:tc>
        <w:tc>
          <w:tcPr>
            <w:tcW w:w="941" w:type="dxa"/>
          </w:tcPr>
          <w:p w14:paraId="48ED0434" w14:textId="77777777" w:rsidR="00ED7375" w:rsidRDefault="00000000">
            <w:r>
              <w:t>@vemukavee8950</w:t>
            </w:r>
          </w:p>
        </w:tc>
        <w:tc>
          <w:tcPr>
            <w:tcW w:w="403" w:type="dxa"/>
          </w:tcPr>
          <w:p w14:paraId="47C70CF7" w14:textId="77777777" w:rsidR="00ED7375" w:rsidRDefault="00000000">
            <w:r>
              <w:t>2020-11-22 17:45:33</w:t>
            </w:r>
          </w:p>
        </w:tc>
        <w:tc>
          <w:tcPr>
            <w:tcW w:w="316" w:type="dxa"/>
          </w:tcPr>
          <w:p w14:paraId="3A4943E9" w14:textId="77777777" w:rsidR="00ED7375" w:rsidRDefault="00000000">
            <w:r>
              <w:t>1</w:t>
            </w:r>
          </w:p>
        </w:tc>
        <w:tc>
          <w:tcPr>
            <w:tcW w:w="354" w:type="dxa"/>
          </w:tcPr>
          <w:p w14:paraId="27BF15DE" w14:textId="77777777" w:rsidR="00ED7375" w:rsidRDefault="00000000">
            <w:r>
              <w:t>0</w:t>
            </w:r>
          </w:p>
        </w:tc>
        <w:tc>
          <w:tcPr>
            <w:tcW w:w="6528" w:type="dxa"/>
          </w:tcPr>
          <w:p w14:paraId="68B69F6A" w14:textId="77777777" w:rsidR="00ED7375" w:rsidRDefault="00000000">
            <w:r>
              <w:t>Sad,, also be hiding the voice as well.</w:t>
            </w:r>
          </w:p>
        </w:tc>
      </w:tr>
      <w:tr w:rsidR="00ED7375" w14:paraId="513C4C59" w14:textId="77777777" w:rsidTr="001E6984">
        <w:tc>
          <w:tcPr>
            <w:tcW w:w="1199" w:type="dxa"/>
          </w:tcPr>
          <w:p w14:paraId="6A3A25D0" w14:textId="77777777" w:rsidR="00ED7375" w:rsidRDefault="00000000">
            <w:r>
              <w:t>2906</w:t>
            </w:r>
          </w:p>
        </w:tc>
        <w:tc>
          <w:tcPr>
            <w:tcW w:w="941" w:type="dxa"/>
          </w:tcPr>
          <w:p w14:paraId="53C98A42" w14:textId="77777777" w:rsidR="00ED7375" w:rsidRDefault="00000000">
            <w:r>
              <w:t>@Mariaebb</w:t>
            </w:r>
          </w:p>
        </w:tc>
        <w:tc>
          <w:tcPr>
            <w:tcW w:w="403" w:type="dxa"/>
          </w:tcPr>
          <w:p w14:paraId="75C9DCD1" w14:textId="77777777" w:rsidR="00ED7375" w:rsidRDefault="00000000">
            <w:r>
              <w:t>2020-11-22 17:42:23</w:t>
            </w:r>
          </w:p>
        </w:tc>
        <w:tc>
          <w:tcPr>
            <w:tcW w:w="316" w:type="dxa"/>
          </w:tcPr>
          <w:p w14:paraId="5C292BC5" w14:textId="77777777" w:rsidR="00ED7375" w:rsidRDefault="00000000">
            <w:r>
              <w:t>0</w:t>
            </w:r>
          </w:p>
        </w:tc>
        <w:tc>
          <w:tcPr>
            <w:tcW w:w="354" w:type="dxa"/>
          </w:tcPr>
          <w:p w14:paraId="3281097F" w14:textId="77777777" w:rsidR="00ED7375" w:rsidRDefault="00000000">
            <w:r>
              <w:t>0</w:t>
            </w:r>
          </w:p>
        </w:tc>
        <w:tc>
          <w:tcPr>
            <w:tcW w:w="6528" w:type="dxa"/>
          </w:tcPr>
          <w:p w14:paraId="1B561A51" w14:textId="77777777" w:rsidR="00ED7375" w:rsidRDefault="00000000">
            <w:r>
              <w:t>Where’s a safe house for these women???children should not be in the streets, I wish there was a a safe place these single mamas could live in and be maintained by some sort of labor they could learn and keep up with. God I pray for these life’s and a better future for those children and their mothers. In Jesus Christ Amen.</w:t>
            </w:r>
          </w:p>
        </w:tc>
      </w:tr>
      <w:tr w:rsidR="00ED7375" w14:paraId="0DB283D2" w14:textId="77777777" w:rsidTr="001E6984">
        <w:tc>
          <w:tcPr>
            <w:tcW w:w="1199" w:type="dxa"/>
          </w:tcPr>
          <w:p w14:paraId="1149D1A5" w14:textId="77777777" w:rsidR="00ED7375" w:rsidRDefault="00000000">
            <w:r>
              <w:t>2907</w:t>
            </w:r>
          </w:p>
        </w:tc>
        <w:tc>
          <w:tcPr>
            <w:tcW w:w="941" w:type="dxa"/>
          </w:tcPr>
          <w:p w14:paraId="57FC5C37" w14:textId="77777777" w:rsidR="00ED7375" w:rsidRDefault="00000000">
            <w:r>
              <w:t>@mercyfrost288</w:t>
            </w:r>
          </w:p>
        </w:tc>
        <w:tc>
          <w:tcPr>
            <w:tcW w:w="403" w:type="dxa"/>
          </w:tcPr>
          <w:p w14:paraId="076A8971" w14:textId="77777777" w:rsidR="00ED7375" w:rsidRDefault="00000000">
            <w:r>
              <w:t>2020-11-22 17:35:51</w:t>
            </w:r>
          </w:p>
        </w:tc>
        <w:tc>
          <w:tcPr>
            <w:tcW w:w="316" w:type="dxa"/>
          </w:tcPr>
          <w:p w14:paraId="1D277744" w14:textId="77777777" w:rsidR="00ED7375" w:rsidRDefault="00000000">
            <w:r>
              <w:t>0</w:t>
            </w:r>
          </w:p>
        </w:tc>
        <w:tc>
          <w:tcPr>
            <w:tcW w:w="354" w:type="dxa"/>
          </w:tcPr>
          <w:p w14:paraId="0E171C8F" w14:textId="77777777" w:rsidR="00ED7375" w:rsidRDefault="00000000">
            <w:r>
              <w:t>0</w:t>
            </w:r>
          </w:p>
        </w:tc>
        <w:tc>
          <w:tcPr>
            <w:tcW w:w="6528" w:type="dxa"/>
          </w:tcPr>
          <w:p w14:paraId="27AF5DE9" w14:textId="77777777" w:rsidR="00ED7375" w:rsidRDefault="00000000">
            <w:r>
              <w:t>Madam presenter..its too late,,Fred should have been immediately handed over when  your colleague collected the babies..The criminals are eating ,,walking freely and enjoying the dirty money with their families while the mothers are mourning .</w:t>
            </w:r>
          </w:p>
        </w:tc>
      </w:tr>
      <w:tr w:rsidR="00ED7375" w14:paraId="5A58E97F" w14:textId="77777777" w:rsidTr="001E6984">
        <w:tc>
          <w:tcPr>
            <w:tcW w:w="1199" w:type="dxa"/>
          </w:tcPr>
          <w:p w14:paraId="1477D068" w14:textId="77777777" w:rsidR="00ED7375" w:rsidRDefault="00000000">
            <w:r>
              <w:t>2908</w:t>
            </w:r>
          </w:p>
        </w:tc>
        <w:tc>
          <w:tcPr>
            <w:tcW w:w="941" w:type="dxa"/>
          </w:tcPr>
          <w:p w14:paraId="5382D356" w14:textId="77777777" w:rsidR="00ED7375" w:rsidRDefault="00000000">
            <w:r>
              <w:t>@jessejacktone6097</w:t>
            </w:r>
          </w:p>
        </w:tc>
        <w:tc>
          <w:tcPr>
            <w:tcW w:w="403" w:type="dxa"/>
          </w:tcPr>
          <w:p w14:paraId="5CF274DD" w14:textId="77777777" w:rsidR="00ED7375" w:rsidRDefault="00000000">
            <w:r>
              <w:t>2020-11-22 17:35:11</w:t>
            </w:r>
          </w:p>
        </w:tc>
        <w:tc>
          <w:tcPr>
            <w:tcW w:w="316" w:type="dxa"/>
          </w:tcPr>
          <w:p w14:paraId="5C7A2E55" w14:textId="77777777" w:rsidR="00ED7375" w:rsidRDefault="00000000">
            <w:r>
              <w:t>1</w:t>
            </w:r>
          </w:p>
        </w:tc>
        <w:tc>
          <w:tcPr>
            <w:tcW w:w="354" w:type="dxa"/>
          </w:tcPr>
          <w:p w14:paraId="565049DF" w14:textId="77777777" w:rsidR="00ED7375" w:rsidRDefault="00000000">
            <w:r>
              <w:t>0</w:t>
            </w:r>
          </w:p>
        </w:tc>
        <w:tc>
          <w:tcPr>
            <w:tcW w:w="6528" w:type="dxa"/>
          </w:tcPr>
          <w:p w14:paraId="612EC56E" w14:textId="77777777" w:rsidR="00ED7375" w:rsidRDefault="00000000">
            <w:r>
              <w:t>So sad, hard reality that we live by... These traffickers should be held responsible</w:t>
            </w:r>
          </w:p>
        </w:tc>
      </w:tr>
      <w:tr w:rsidR="00ED7375" w14:paraId="7C28B073" w14:textId="77777777" w:rsidTr="001E6984">
        <w:tc>
          <w:tcPr>
            <w:tcW w:w="1199" w:type="dxa"/>
          </w:tcPr>
          <w:p w14:paraId="2002937E" w14:textId="77777777" w:rsidR="00ED7375" w:rsidRDefault="00000000">
            <w:r>
              <w:t>2909</w:t>
            </w:r>
          </w:p>
        </w:tc>
        <w:tc>
          <w:tcPr>
            <w:tcW w:w="941" w:type="dxa"/>
          </w:tcPr>
          <w:p w14:paraId="1DE100E6" w14:textId="77777777" w:rsidR="00ED7375" w:rsidRDefault="00000000">
            <w:r>
              <w:t>@sidneyboo9704</w:t>
            </w:r>
          </w:p>
        </w:tc>
        <w:tc>
          <w:tcPr>
            <w:tcW w:w="403" w:type="dxa"/>
          </w:tcPr>
          <w:p w14:paraId="5BEC2CE7" w14:textId="77777777" w:rsidR="00ED7375" w:rsidRDefault="00000000">
            <w:r>
              <w:t>2020-11-22 17:14:10</w:t>
            </w:r>
          </w:p>
        </w:tc>
        <w:tc>
          <w:tcPr>
            <w:tcW w:w="316" w:type="dxa"/>
          </w:tcPr>
          <w:p w14:paraId="0E838059" w14:textId="77777777" w:rsidR="00ED7375" w:rsidRDefault="00000000">
            <w:r>
              <w:t>3</w:t>
            </w:r>
          </w:p>
        </w:tc>
        <w:tc>
          <w:tcPr>
            <w:tcW w:w="354" w:type="dxa"/>
          </w:tcPr>
          <w:p w14:paraId="65DF956B" w14:textId="77777777" w:rsidR="00ED7375" w:rsidRDefault="00000000">
            <w:r>
              <w:t>0</w:t>
            </w:r>
          </w:p>
        </w:tc>
        <w:tc>
          <w:tcPr>
            <w:tcW w:w="6528" w:type="dxa"/>
          </w:tcPr>
          <w:p w14:paraId="4D7427D3" w14:textId="77777777" w:rsidR="00ED7375" w:rsidRDefault="00000000">
            <w:r>
              <w:t>When a mother says she rather bury her child than have the child be stolen speaks volumes. Atleast when the child is 6 ft under, there is closure. These women may never have closure and spend the rest of their days wondering how their baby is doing. :(!</w:t>
            </w:r>
          </w:p>
        </w:tc>
      </w:tr>
      <w:tr w:rsidR="00ED7375" w14:paraId="02B79759" w14:textId="77777777" w:rsidTr="001E6984">
        <w:tc>
          <w:tcPr>
            <w:tcW w:w="1199" w:type="dxa"/>
          </w:tcPr>
          <w:p w14:paraId="40063412" w14:textId="77777777" w:rsidR="00ED7375" w:rsidRDefault="00000000">
            <w:r>
              <w:t>2910</w:t>
            </w:r>
          </w:p>
        </w:tc>
        <w:tc>
          <w:tcPr>
            <w:tcW w:w="941" w:type="dxa"/>
          </w:tcPr>
          <w:p w14:paraId="49087FF7" w14:textId="77777777" w:rsidR="00ED7375" w:rsidRDefault="00000000">
            <w:r>
              <w:t>@sylviababajide7660</w:t>
            </w:r>
          </w:p>
        </w:tc>
        <w:tc>
          <w:tcPr>
            <w:tcW w:w="403" w:type="dxa"/>
          </w:tcPr>
          <w:p w14:paraId="6621F002" w14:textId="77777777" w:rsidR="00ED7375" w:rsidRDefault="00000000">
            <w:r>
              <w:t>2020-11-22 17:01:42</w:t>
            </w:r>
          </w:p>
        </w:tc>
        <w:tc>
          <w:tcPr>
            <w:tcW w:w="316" w:type="dxa"/>
          </w:tcPr>
          <w:p w14:paraId="3F016F4B" w14:textId="77777777" w:rsidR="00ED7375" w:rsidRDefault="00000000">
            <w:r>
              <w:t>0</w:t>
            </w:r>
          </w:p>
        </w:tc>
        <w:tc>
          <w:tcPr>
            <w:tcW w:w="354" w:type="dxa"/>
          </w:tcPr>
          <w:p w14:paraId="35175FAC" w14:textId="77777777" w:rsidR="00ED7375" w:rsidRDefault="00000000">
            <w:r>
              <w:t>0</w:t>
            </w:r>
          </w:p>
        </w:tc>
        <w:tc>
          <w:tcPr>
            <w:tcW w:w="6528" w:type="dxa"/>
          </w:tcPr>
          <w:p w14:paraId="5CBE11A4" w14:textId="77777777" w:rsidR="00ED7375" w:rsidRDefault="00000000">
            <w:r>
              <w:t>How many are Sacrificed for Adrenochrome or organ Harvesting and sold to Pedophiles oh no!</w:t>
            </w:r>
          </w:p>
        </w:tc>
      </w:tr>
      <w:tr w:rsidR="00ED7375" w14:paraId="018671B2" w14:textId="77777777" w:rsidTr="001E6984">
        <w:tc>
          <w:tcPr>
            <w:tcW w:w="1199" w:type="dxa"/>
          </w:tcPr>
          <w:p w14:paraId="5835F1D8" w14:textId="77777777" w:rsidR="00ED7375" w:rsidRDefault="00000000">
            <w:r>
              <w:t>2911</w:t>
            </w:r>
          </w:p>
        </w:tc>
        <w:tc>
          <w:tcPr>
            <w:tcW w:w="941" w:type="dxa"/>
          </w:tcPr>
          <w:p w14:paraId="288BD45F" w14:textId="77777777" w:rsidR="00ED7375" w:rsidRDefault="00000000">
            <w:r>
              <w:t>@ondatazz6346</w:t>
            </w:r>
          </w:p>
        </w:tc>
        <w:tc>
          <w:tcPr>
            <w:tcW w:w="403" w:type="dxa"/>
          </w:tcPr>
          <w:p w14:paraId="175F1662" w14:textId="77777777" w:rsidR="00ED7375" w:rsidRDefault="00000000">
            <w:r>
              <w:t>2020-11-22 17:00:49</w:t>
            </w:r>
          </w:p>
        </w:tc>
        <w:tc>
          <w:tcPr>
            <w:tcW w:w="316" w:type="dxa"/>
          </w:tcPr>
          <w:p w14:paraId="35EA6739" w14:textId="77777777" w:rsidR="00ED7375" w:rsidRDefault="00000000">
            <w:r>
              <w:t>0</w:t>
            </w:r>
          </w:p>
        </w:tc>
        <w:tc>
          <w:tcPr>
            <w:tcW w:w="354" w:type="dxa"/>
          </w:tcPr>
          <w:p w14:paraId="7C86C354" w14:textId="77777777" w:rsidR="00ED7375" w:rsidRDefault="00000000">
            <w:r>
              <w:t>0</w:t>
            </w:r>
          </w:p>
        </w:tc>
        <w:tc>
          <w:tcPr>
            <w:tcW w:w="6528" w:type="dxa"/>
          </w:tcPr>
          <w:p w14:paraId="5900749C" w14:textId="77777777" w:rsidR="00ED7375" w:rsidRDefault="00000000">
            <w:r>
              <w:t>In the first 30 seconds of the video link ( at the bottom), Dr. Mikovitz says that COVID19 is a lack of interferon alpha in the body. Okay, and all natural remedies for this are Chlorella or Chlorophyll; Reishi Mushroom powder or tincture/extract, Liposomal Vitamin C, Astralagus, CoEnzyme Q10, Gingko Biloba, Milk Thistle or Bonaset. Get ya'self 'bout 2 or 3 of each, and take a quarter teaspoon of each 2 to 3 times a week. If it ain't from the EARTH, it might not work. Look it all up ya'self too.</w:t>
            </w:r>
            <w:r>
              <w:br/>
              <w:t>https://youtu.be/yqaakf-ISqk</w:t>
            </w:r>
          </w:p>
        </w:tc>
      </w:tr>
      <w:tr w:rsidR="00ED7375" w14:paraId="36BFDA9E" w14:textId="77777777" w:rsidTr="001E6984">
        <w:tc>
          <w:tcPr>
            <w:tcW w:w="1199" w:type="dxa"/>
          </w:tcPr>
          <w:p w14:paraId="1DC47828" w14:textId="77777777" w:rsidR="00ED7375" w:rsidRDefault="00000000">
            <w:r>
              <w:t>2912</w:t>
            </w:r>
          </w:p>
        </w:tc>
        <w:tc>
          <w:tcPr>
            <w:tcW w:w="941" w:type="dxa"/>
          </w:tcPr>
          <w:p w14:paraId="15425CBE" w14:textId="77777777" w:rsidR="00ED7375" w:rsidRDefault="00000000">
            <w:r>
              <w:t>@mercyfrost288</w:t>
            </w:r>
          </w:p>
        </w:tc>
        <w:tc>
          <w:tcPr>
            <w:tcW w:w="403" w:type="dxa"/>
          </w:tcPr>
          <w:p w14:paraId="2DECAB92" w14:textId="77777777" w:rsidR="00ED7375" w:rsidRDefault="00000000">
            <w:r>
              <w:t>2020-11-22 16:53:41</w:t>
            </w:r>
          </w:p>
        </w:tc>
        <w:tc>
          <w:tcPr>
            <w:tcW w:w="316" w:type="dxa"/>
          </w:tcPr>
          <w:p w14:paraId="6B7EC742" w14:textId="77777777" w:rsidR="00ED7375" w:rsidRDefault="00000000">
            <w:r>
              <w:t>0</w:t>
            </w:r>
          </w:p>
        </w:tc>
        <w:tc>
          <w:tcPr>
            <w:tcW w:w="354" w:type="dxa"/>
          </w:tcPr>
          <w:p w14:paraId="79AF0E8B" w14:textId="77777777" w:rsidR="00ED7375" w:rsidRDefault="00000000">
            <w:r>
              <w:t>0</w:t>
            </w:r>
          </w:p>
        </w:tc>
        <w:tc>
          <w:tcPr>
            <w:tcW w:w="6528" w:type="dxa"/>
          </w:tcPr>
          <w:p w14:paraId="4BCDF1BE" w14:textId="77777777" w:rsidR="00ED7375" w:rsidRDefault="00000000">
            <w:r>
              <w:t>I can't believe nothing happened to the seller..its unbelieverble..God have Mercy.its a shameful situation...shame...and sad.</w:t>
            </w:r>
          </w:p>
        </w:tc>
      </w:tr>
      <w:tr w:rsidR="00ED7375" w14:paraId="619A4C49" w14:textId="77777777" w:rsidTr="001E6984">
        <w:tc>
          <w:tcPr>
            <w:tcW w:w="1199" w:type="dxa"/>
          </w:tcPr>
          <w:p w14:paraId="7932BC02" w14:textId="77777777" w:rsidR="00ED7375" w:rsidRDefault="00000000">
            <w:r>
              <w:t>2913</w:t>
            </w:r>
          </w:p>
        </w:tc>
        <w:tc>
          <w:tcPr>
            <w:tcW w:w="941" w:type="dxa"/>
          </w:tcPr>
          <w:p w14:paraId="2A63860C" w14:textId="77777777" w:rsidR="00ED7375" w:rsidRDefault="00000000">
            <w:r>
              <w:t>@mercyfrost288</w:t>
            </w:r>
          </w:p>
        </w:tc>
        <w:tc>
          <w:tcPr>
            <w:tcW w:w="403" w:type="dxa"/>
          </w:tcPr>
          <w:p w14:paraId="471A54CC" w14:textId="77777777" w:rsidR="00ED7375" w:rsidRDefault="00000000">
            <w:r>
              <w:t>2020-11-22 16:50:50</w:t>
            </w:r>
          </w:p>
        </w:tc>
        <w:tc>
          <w:tcPr>
            <w:tcW w:w="316" w:type="dxa"/>
          </w:tcPr>
          <w:p w14:paraId="5833F92A" w14:textId="77777777" w:rsidR="00ED7375" w:rsidRDefault="00000000">
            <w:r>
              <w:t>5</w:t>
            </w:r>
          </w:p>
        </w:tc>
        <w:tc>
          <w:tcPr>
            <w:tcW w:w="354" w:type="dxa"/>
          </w:tcPr>
          <w:p w14:paraId="5CEA9F0A" w14:textId="77777777" w:rsidR="00ED7375" w:rsidRDefault="00000000">
            <w:r>
              <w:t>0</w:t>
            </w:r>
          </w:p>
        </w:tc>
        <w:tc>
          <w:tcPr>
            <w:tcW w:w="6528" w:type="dxa"/>
          </w:tcPr>
          <w:p w14:paraId="2FE43A38" w14:textId="77777777" w:rsidR="00ED7375" w:rsidRDefault="00000000">
            <w:r>
              <w:t>This Maty woman is heartless,,God she is more than a criminal..immediately bring her to prison..pls do that..The babies need  protection.</w:t>
            </w:r>
          </w:p>
        </w:tc>
      </w:tr>
      <w:tr w:rsidR="00ED7375" w14:paraId="6048F9A1" w14:textId="77777777" w:rsidTr="001E6984">
        <w:tc>
          <w:tcPr>
            <w:tcW w:w="1199" w:type="dxa"/>
          </w:tcPr>
          <w:p w14:paraId="776D7378" w14:textId="77777777" w:rsidR="00ED7375" w:rsidRDefault="00000000">
            <w:r>
              <w:t>2914</w:t>
            </w:r>
          </w:p>
        </w:tc>
        <w:tc>
          <w:tcPr>
            <w:tcW w:w="941" w:type="dxa"/>
          </w:tcPr>
          <w:p w14:paraId="3CF3B276" w14:textId="77777777" w:rsidR="00ED7375" w:rsidRDefault="00000000">
            <w:r>
              <w:t>@annw.1390</w:t>
            </w:r>
          </w:p>
        </w:tc>
        <w:tc>
          <w:tcPr>
            <w:tcW w:w="403" w:type="dxa"/>
          </w:tcPr>
          <w:p w14:paraId="6C123A0C" w14:textId="77777777" w:rsidR="00ED7375" w:rsidRDefault="00000000">
            <w:r>
              <w:t>2020-11-22 16:42:55</w:t>
            </w:r>
          </w:p>
        </w:tc>
        <w:tc>
          <w:tcPr>
            <w:tcW w:w="316" w:type="dxa"/>
          </w:tcPr>
          <w:p w14:paraId="1249CEC1" w14:textId="77777777" w:rsidR="00ED7375" w:rsidRDefault="00000000">
            <w:r>
              <w:t>0</w:t>
            </w:r>
          </w:p>
        </w:tc>
        <w:tc>
          <w:tcPr>
            <w:tcW w:w="354" w:type="dxa"/>
          </w:tcPr>
          <w:p w14:paraId="348D8746" w14:textId="77777777" w:rsidR="00ED7375" w:rsidRDefault="00000000">
            <w:r>
              <w:t>0</w:t>
            </w:r>
          </w:p>
        </w:tc>
        <w:tc>
          <w:tcPr>
            <w:tcW w:w="6528" w:type="dxa"/>
          </w:tcPr>
          <w:p w14:paraId="348B5502" w14:textId="77777777" w:rsidR="00ED7375" w:rsidRDefault="00000000">
            <w:r>
              <w:t>Those who are sayng this video is useless, lets all remember...This is Kenya whereby if Fred was arrested, he could have gone free after bribing police, again maybe we could not be watching this video because the reporters would receive threats or even arrested instead of traffickers. They can now go ahead and follow up with police because we are aware and witnessed, no one will deny or take down the reporters and those who helped in this story.</w:t>
            </w:r>
          </w:p>
        </w:tc>
      </w:tr>
      <w:tr w:rsidR="00ED7375" w14:paraId="415FE7AE" w14:textId="77777777" w:rsidTr="001E6984">
        <w:tc>
          <w:tcPr>
            <w:tcW w:w="1199" w:type="dxa"/>
          </w:tcPr>
          <w:p w14:paraId="6A9D6F66" w14:textId="77777777" w:rsidR="00ED7375" w:rsidRDefault="00000000">
            <w:r>
              <w:t>2915</w:t>
            </w:r>
          </w:p>
        </w:tc>
        <w:tc>
          <w:tcPr>
            <w:tcW w:w="941" w:type="dxa"/>
          </w:tcPr>
          <w:p w14:paraId="34C79B0F" w14:textId="77777777" w:rsidR="00ED7375" w:rsidRDefault="00000000">
            <w:r>
              <w:t>@annw.1390</w:t>
            </w:r>
          </w:p>
        </w:tc>
        <w:tc>
          <w:tcPr>
            <w:tcW w:w="403" w:type="dxa"/>
          </w:tcPr>
          <w:p w14:paraId="689463B7" w14:textId="77777777" w:rsidR="00ED7375" w:rsidRDefault="00000000">
            <w:r>
              <w:t>2020-11-22 16:28:04</w:t>
            </w:r>
          </w:p>
        </w:tc>
        <w:tc>
          <w:tcPr>
            <w:tcW w:w="316" w:type="dxa"/>
          </w:tcPr>
          <w:p w14:paraId="1FC25872" w14:textId="77777777" w:rsidR="00ED7375" w:rsidRDefault="00000000">
            <w:r>
              <w:t>0</w:t>
            </w:r>
          </w:p>
        </w:tc>
        <w:tc>
          <w:tcPr>
            <w:tcW w:w="354" w:type="dxa"/>
          </w:tcPr>
          <w:p w14:paraId="7DC7D5A4" w14:textId="77777777" w:rsidR="00ED7375" w:rsidRDefault="00000000">
            <w:r>
              <w:t>0</w:t>
            </w:r>
          </w:p>
        </w:tc>
        <w:tc>
          <w:tcPr>
            <w:tcW w:w="6528" w:type="dxa"/>
          </w:tcPr>
          <w:p w14:paraId="765BF8AC" w14:textId="77777777" w:rsidR="00ED7375" w:rsidRDefault="00000000">
            <w:r>
              <w:t>bring part 2 of this story when all involved are behind bars</w:t>
            </w:r>
          </w:p>
        </w:tc>
      </w:tr>
      <w:tr w:rsidR="00ED7375" w14:paraId="7EF390C4" w14:textId="77777777" w:rsidTr="001E6984">
        <w:tc>
          <w:tcPr>
            <w:tcW w:w="1199" w:type="dxa"/>
          </w:tcPr>
          <w:p w14:paraId="1747C82B" w14:textId="77777777" w:rsidR="00ED7375" w:rsidRDefault="00000000">
            <w:r>
              <w:t>2916</w:t>
            </w:r>
          </w:p>
        </w:tc>
        <w:tc>
          <w:tcPr>
            <w:tcW w:w="941" w:type="dxa"/>
          </w:tcPr>
          <w:p w14:paraId="37D6D7D0" w14:textId="77777777" w:rsidR="00ED7375" w:rsidRDefault="00000000">
            <w:r>
              <w:t>@queensheba3298</w:t>
            </w:r>
          </w:p>
        </w:tc>
        <w:tc>
          <w:tcPr>
            <w:tcW w:w="403" w:type="dxa"/>
          </w:tcPr>
          <w:p w14:paraId="48221743" w14:textId="77777777" w:rsidR="00ED7375" w:rsidRDefault="00000000">
            <w:r>
              <w:t>2020-11-22 16:24:22</w:t>
            </w:r>
          </w:p>
        </w:tc>
        <w:tc>
          <w:tcPr>
            <w:tcW w:w="316" w:type="dxa"/>
          </w:tcPr>
          <w:p w14:paraId="5EE330DE" w14:textId="77777777" w:rsidR="00ED7375" w:rsidRDefault="00000000">
            <w:r>
              <w:t>0</w:t>
            </w:r>
          </w:p>
        </w:tc>
        <w:tc>
          <w:tcPr>
            <w:tcW w:w="354" w:type="dxa"/>
          </w:tcPr>
          <w:p w14:paraId="4CD69215" w14:textId="77777777" w:rsidR="00ED7375" w:rsidRDefault="00000000">
            <w:r>
              <w:t>0</w:t>
            </w:r>
          </w:p>
        </w:tc>
        <w:tc>
          <w:tcPr>
            <w:tcW w:w="6528" w:type="dxa"/>
          </w:tcPr>
          <w:p w14:paraId="5EAF1CDF" w14:textId="77777777" w:rsidR="00ED7375" w:rsidRDefault="00000000">
            <w:r>
              <w:t>Omg that bad</w:t>
            </w:r>
          </w:p>
        </w:tc>
      </w:tr>
      <w:tr w:rsidR="00ED7375" w14:paraId="22D17688" w14:textId="77777777" w:rsidTr="001E6984">
        <w:tc>
          <w:tcPr>
            <w:tcW w:w="1199" w:type="dxa"/>
          </w:tcPr>
          <w:p w14:paraId="6105B5C6" w14:textId="77777777" w:rsidR="00ED7375" w:rsidRDefault="00000000">
            <w:r>
              <w:t>2917</w:t>
            </w:r>
          </w:p>
        </w:tc>
        <w:tc>
          <w:tcPr>
            <w:tcW w:w="941" w:type="dxa"/>
          </w:tcPr>
          <w:p w14:paraId="331B4F76" w14:textId="77777777" w:rsidR="00ED7375" w:rsidRDefault="00000000">
            <w:r>
              <w:t>@msemaukwelic4836</w:t>
            </w:r>
          </w:p>
        </w:tc>
        <w:tc>
          <w:tcPr>
            <w:tcW w:w="403" w:type="dxa"/>
          </w:tcPr>
          <w:p w14:paraId="39C4363D" w14:textId="77777777" w:rsidR="00ED7375" w:rsidRDefault="00000000">
            <w:r>
              <w:t>2020-11-22 16:02:58</w:t>
            </w:r>
          </w:p>
        </w:tc>
        <w:tc>
          <w:tcPr>
            <w:tcW w:w="316" w:type="dxa"/>
          </w:tcPr>
          <w:p w14:paraId="376189DE" w14:textId="77777777" w:rsidR="00ED7375" w:rsidRDefault="00000000">
            <w:r>
              <w:t>0</w:t>
            </w:r>
          </w:p>
        </w:tc>
        <w:tc>
          <w:tcPr>
            <w:tcW w:w="354" w:type="dxa"/>
          </w:tcPr>
          <w:p w14:paraId="33F2DCF8" w14:textId="77777777" w:rsidR="00ED7375" w:rsidRDefault="00000000">
            <w:r>
              <w:t>0</w:t>
            </w:r>
          </w:p>
        </w:tc>
        <w:tc>
          <w:tcPr>
            <w:tcW w:w="6528" w:type="dxa"/>
          </w:tcPr>
          <w:p w14:paraId="0713EF56" w14:textId="77777777" w:rsidR="00ED7375" w:rsidRDefault="00000000">
            <w:r>
              <w:t>This is so disturbing, so painful.so unreall. Where is the law in Kenya???. Innocent kids. Why why sell someone childrens. Who sold those children sellers.?</w:t>
            </w:r>
          </w:p>
        </w:tc>
      </w:tr>
      <w:tr w:rsidR="00ED7375" w14:paraId="4C36235A" w14:textId="77777777" w:rsidTr="001E6984">
        <w:tc>
          <w:tcPr>
            <w:tcW w:w="1199" w:type="dxa"/>
          </w:tcPr>
          <w:p w14:paraId="58BD1366" w14:textId="77777777" w:rsidR="00ED7375" w:rsidRDefault="00000000">
            <w:r>
              <w:t>2918</w:t>
            </w:r>
          </w:p>
        </w:tc>
        <w:tc>
          <w:tcPr>
            <w:tcW w:w="941" w:type="dxa"/>
          </w:tcPr>
          <w:p w14:paraId="689E21A5" w14:textId="77777777" w:rsidR="00ED7375" w:rsidRDefault="00000000">
            <w:r>
              <w:t>@mannytomblesky1440</w:t>
            </w:r>
          </w:p>
        </w:tc>
        <w:tc>
          <w:tcPr>
            <w:tcW w:w="403" w:type="dxa"/>
          </w:tcPr>
          <w:p w14:paraId="157D9EDF" w14:textId="77777777" w:rsidR="00ED7375" w:rsidRDefault="00000000">
            <w:r>
              <w:t>2020-11-22 15:55:49</w:t>
            </w:r>
          </w:p>
        </w:tc>
        <w:tc>
          <w:tcPr>
            <w:tcW w:w="316" w:type="dxa"/>
          </w:tcPr>
          <w:p w14:paraId="0F448205" w14:textId="77777777" w:rsidR="00ED7375" w:rsidRDefault="00000000">
            <w:r>
              <w:t>0</w:t>
            </w:r>
          </w:p>
        </w:tc>
        <w:tc>
          <w:tcPr>
            <w:tcW w:w="354" w:type="dxa"/>
          </w:tcPr>
          <w:p w14:paraId="523CA559" w14:textId="77777777" w:rsidR="00ED7375" w:rsidRDefault="00000000">
            <w:r>
              <w:t>0</w:t>
            </w:r>
          </w:p>
        </w:tc>
        <w:tc>
          <w:tcPr>
            <w:tcW w:w="6528" w:type="dxa"/>
          </w:tcPr>
          <w:p w14:paraId="7BA035A0" w14:textId="77777777" w:rsidR="00ED7375" w:rsidRDefault="00000000">
            <w:r>
              <w:t>Don't get it twisted, most of these children are actually sold in western countries to pedophiles, child molesters, and also used for occultic sacrifices. This part BBC would not talk about. They're owners/financers are probably involved in this.</w:t>
            </w:r>
          </w:p>
        </w:tc>
      </w:tr>
      <w:tr w:rsidR="00ED7375" w14:paraId="1C2E9036" w14:textId="77777777" w:rsidTr="001E6984">
        <w:tc>
          <w:tcPr>
            <w:tcW w:w="1199" w:type="dxa"/>
          </w:tcPr>
          <w:p w14:paraId="53F700A5" w14:textId="77777777" w:rsidR="00ED7375" w:rsidRDefault="00000000">
            <w:r>
              <w:t>2919</w:t>
            </w:r>
          </w:p>
        </w:tc>
        <w:tc>
          <w:tcPr>
            <w:tcW w:w="941" w:type="dxa"/>
          </w:tcPr>
          <w:p w14:paraId="45E0A8AF" w14:textId="77777777" w:rsidR="00ED7375" w:rsidRDefault="00000000">
            <w:r>
              <w:t>@jeswazwadi7049</w:t>
            </w:r>
          </w:p>
        </w:tc>
        <w:tc>
          <w:tcPr>
            <w:tcW w:w="403" w:type="dxa"/>
          </w:tcPr>
          <w:p w14:paraId="56B42D3F" w14:textId="77777777" w:rsidR="00ED7375" w:rsidRDefault="00000000">
            <w:r>
              <w:t>2020-11-22 15:34:56</w:t>
            </w:r>
          </w:p>
        </w:tc>
        <w:tc>
          <w:tcPr>
            <w:tcW w:w="316" w:type="dxa"/>
          </w:tcPr>
          <w:p w14:paraId="5938A466" w14:textId="77777777" w:rsidR="00ED7375" w:rsidRDefault="00000000">
            <w:r>
              <w:t>1</w:t>
            </w:r>
          </w:p>
        </w:tc>
        <w:tc>
          <w:tcPr>
            <w:tcW w:w="354" w:type="dxa"/>
          </w:tcPr>
          <w:p w14:paraId="6D07C713" w14:textId="77777777" w:rsidR="00ED7375" w:rsidRDefault="00000000">
            <w:r>
              <w:t>0</w:t>
            </w:r>
          </w:p>
        </w:tc>
        <w:tc>
          <w:tcPr>
            <w:tcW w:w="6528" w:type="dxa"/>
          </w:tcPr>
          <w:p w14:paraId="5E6D24ED" w14:textId="77777777" w:rsidR="00ED7375" w:rsidRDefault="00000000">
            <w:r>
              <w:t>Sad thing is  no one got arrested that really pained me,this means they are still thriving !!</w:t>
            </w:r>
          </w:p>
        </w:tc>
      </w:tr>
      <w:tr w:rsidR="00ED7375" w14:paraId="5BAB3AC4" w14:textId="77777777" w:rsidTr="001E6984">
        <w:tc>
          <w:tcPr>
            <w:tcW w:w="1199" w:type="dxa"/>
          </w:tcPr>
          <w:p w14:paraId="415F219D" w14:textId="77777777" w:rsidR="00ED7375" w:rsidRDefault="00000000">
            <w:r>
              <w:t>2920</w:t>
            </w:r>
          </w:p>
        </w:tc>
        <w:tc>
          <w:tcPr>
            <w:tcW w:w="941" w:type="dxa"/>
          </w:tcPr>
          <w:p w14:paraId="79994E23" w14:textId="77777777" w:rsidR="00ED7375" w:rsidRDefault="00000000">
            <w:r>
              <w:t>@Sophie-mb7mg</w:t>
            </w:r>
          </w:p>
        </w:tc>
        <w:tc>
          <w:tcPr>
            <w:tcW w:w="403" w:type="dxa"/>
          </w:tcPr>
          <w:p w14:paraId="09578735" w14:textId="77777777" w:rsidR="00ED7375" w:rsidRDefault="00000000">
            <w:r>
              <w:t>2020-11-22 15:33:15</w:t>
            </w:r>
          </w:p>
        </w:tc>
        <w:tc>
          <w:tcPr>
            <w:tcW w:w="316" w:type="dxa"/>
          </w:tcPr>
          <w:p w14:paraId="7DEAC4B5" w14:textId="77777777" w:rsidR="00ED7375" w:rsidRDefault="00000000">
            <w:r>
              <w:t>1</w:t>
            </w:r>
          </w:p>
        </w:tc>
        <w:tc>
          <w:tcPr>
            <w:tcW w:w="354" w:type="dxa"/>
          </w:tcPr>
          <w:p w14:paraId="32894665" w14:textId="77777777" w:rsidR="00ED7375" w:rsidRDefault="00000000">
            <w:r>
              <w:t>0</w:t>
            </w:r>
          </w:p>
        </w:tc>
        <w:tc>
          <w:tcPr>
            <w:tcW w:w="6528" w:type="dxa"/>
          </w:tcPr>
          <w:p w14:paraId="575E673C" w14:textId="77777777" w:rsidR="00ED7375" w:rsidRDefault="00000000">
            <w:r>
              <w:t>Those poor babies and those poor mothers. My heart breaks</w:t>
            </w:r>
          </w:p>
        </w:tc>
      </w:tr>
      <w:tr w:rsidR="00ED7375" w14:paraId="5EEB5521" w14:textId="77777777" w:rsidTr="001E6984">
        <w:tc>
          <w:tcPr>
            <w:tcW w:w="1199" w:type="dxa"/>
          </w:tcPr>
          <w:p w14:paraId="52FA6677" w14:textId="77777777" w:rsidR="00ED7375" w:rsidRDefault="00000000">
            <w:r>
              <w:t>2921</w:t>
            </w:r>
          </w:p>
        </w:tc>
        <w:tc>
          <w:tcPr>
            <w:tcW w:w="941" w:type="dxa"/>
          </w:tcPr>
          <w:p w14:paraId="6B39C755" w14:textId="77777777" w:rsidR="00ED7375" w:rsidRDefault="00000000">
            <w:r>
              <w:t>@Realminthebush</w:t>
            </w:r>
          </w:p>
        </w:tc>
        <w:tc>
          <w:tcPr>
            <w:tcW w:w="403" w:type="dxa"/>
          </w:tcPr>
          <w:p w14:paraId="22A0FB7F" w14:textId="77777777" w:rsidR="00ED7375" w:rsidRDefault="00000000">
            <w:r>
              <w:t>2020-11-22 15:28:22</w:t>
            </w:r>
          </w:p>
        </w:tc>
        <w:tc>
          <w:tcPr>
            <w:tcW w:w="316" w:type="dxa"/>
          </w:tcPr>
          <w:p w14:paraId="14DCF51B" w14:textId="77777777" w:rsidR="00ED7375" w:rsidRDefault="00000000">
            <w:r>
              <w:t>0</w:t>
            </w:r>
          </w:p>
        </w:tc>
        <w:tc>
          <w:tcPr>
            <w:tcW w:w="354" w:type="dxa"/>
          </w:tcPr>
          <w:p w14:paraId="7BB3C899" w14:textId="77777777" w:rsidR="00ED7375" w:rsidRDefault="00000000">
            <w:r>
              <w:t>0</w:t>
            </w:r>
          </w:p>
        </w:tc>
        <w:tc>
          <w:tcPr>
            <w:tcW w:w="6528" w:type="dxa"/>
          </w:tcPr>
          <w:p w14:paraId="3B2393D6" w14:textId="77777777" w:rsidR="00ED7375" w:rsidRDefault="00000000">
            <w:r>
              <w:t>Somebody on that police force is hot talking. I guarantee you nothing good is happening to those babies</w:t>
            </w:r>
          </w:p>
        </w:tc>
      </w:tr>
      <w:tr w:rsidR="00ED7375" w14:paraId="614EE603" w14:textId="77777777" w:rsidTr="001E6984">
        <w:tc>
          <w:tcPr>
            <w:tcW w:w="1199" w:type="dxa"/>
          </w:tcPr>
          <w:p w14:paraId="052DAB68" w14:textId="77777777" w:rsidR="00ED7375" w:rsidRDefault="00000000">
            <w:r>
              <w:t>2922</w:t>
            </w:r>
          </w:p>
        </w:tc>
        <w:tc>
          <w:tcPr>
            <w:tcW w:w="941" w:type="dxa"/>
          </w:tcPr>
          <w:p w14:paraId="44157525" w14:textId="77777777" w:rsidR="00ED7375" w:rsidRDefault="00000000">
            <w:r>
              <w:t>@bhumphries1360</w:t>
            </w:r>
          </w:p>
        </w:tc>
        <w:tc>
          <w:tcPr>
            <w:tcW w:w="403" w:type="dxa"/>
          </w:tcPr>
          <w:p w14:paraId="063BE769" w14:textId="77777777" w:rsidR="00ED7375" w:rsidRDefault="00000000">
            <w:r>
              <w:t>2020-11-22 15:23:44</w:t>
            </w:r>
          </w:p>
        </w:tc>
        <w:tc>
          <w:tcPr>
            <w:tcW w:w="316" w:type="dxa"/>
          </w:tcPr>
          <w:p w14:paraId="432947E3" w14:textId="77777777" w:rsidR="00ED7375" w:rsidRDefault="00000000">
            <w:r>
              <w:t>0</w:t>
            </w:r>
          </w:p>
        </w:tc>
        <w:tc>
          <w:tcPr>
            <w:tcW w:w="354" w:type="dxa"/>
          </w:tcPr>
          <w:p w14:paraId="21B7B7C4" w14:textId="77777777" w:rsidR="00ED7375" w:rsidRDefault="00000000">
            <w:r>
              <w:t>0</w:t>
            </w:r>
          </w:p>
        </w:tc>
        <w:tc>
          <w:tcPr>
            <w:tcW w:w="6528" w:type="dxa"/>
          </w:tcPr>
          <w:p w14:paraId="2011AE0D" w14:textId="77777777" w:rsidR="00ED7375" w:rsidRDefault="00000000">
            <w:r>
              <w:t>No way that all these people illegally buying young children are parents who cannot conceive. With the prices they are paying, they could go to a doctor for in vitro fertilization therapy. I think these are folks who are in the child sex trafficking network. This is sad, and extremely disturbing!</w:t>
            </w:r>
          </w:p>
        </w:tc>
      </w:tr>
      <w:tr w:rsidR="00ED7375" w14:paraId="356E4B4C" w14:textId="77777777" w:rsidTr="001E6984">
        <w:tc>
          <w:tcPr>
            <w:tcW w:w="1199" w:type="dxa"/>
          </w:tcPr>
          <w:p w14:paraId="2ADAF142" w14:textId="77777777" w:rsidR="00ED7375" w:rsidRDefault="00000000">
            <w:r>
              <w:t>2923</w:t>
            </w:r>
          </w:p>
        </w:tc>
        <w:tc>
          <w:tcPr>
            <w:tcW w:w="941" w:type="dxa"/>
          </w:tcPr>
          <w:p w14:paraId="2C664798" w14:textId="77777777" w:rsidR="00ED7375" w:rsidRDefault="00000000">
            <w:r>
              <w:t>@SusanSmith33</w:t>
            </w:r>
          </w:p>
        </w:tc>
        <w:tc>
          <w:tcPr>
            <w:tcW w:w="403" w:type="dxa"/>
          </w:tcPr>
          <w:p w14:paraId="6AD56B28" w14:textId="77777777" w:rsidR="00ED7375" w:rsidRDefault="00000000">
            <w:r>
              <w:t>2020-11-22 15:21:58</w:t>
            </w:r>
          </w:p>
        </w:tc>
        <w:tc>
          <w:tcPr>
            <w:tcW w:w="316" w:type="dxa"/>
          </w:tcPr>
          <w:p w14:paraId="187CCEAD" w14:textId="77777777" w:rsidR="00ED7375" w:rsidRDefault="00000000">
            <w:r>
              <w:t>1</w:t>
            </w:r>
          </w:p>
        </w:tc>
        <w:tc>
          <w:tcPr>
            <w:tcW w:w="354" w:type="dxa"/>
          </w:tcPr>
          <w:p w14:paraId="0711811E" w14:textId="77777777" w:rsidR="00ED7375" w:rsidRDefault="00000000">
            <w:r>
              <w:t>0</w:t>
            </w:r>
          </w:p>
        </w:tc>
        <w:tc>
          <w:tcPr>
            <w:tcW w:w="6528" w:type="dxa"/>
          </w:tcPr>
          <w:p w14:paraId="45930D34" w14:textId="77777777" w:rsidR="00ED7375" w:rsidRDefault="00000000">
            <w:r>
              <w:t>Where are the Fathers?</w:t>
            </w:r>
          </w:p>
        </w:tc>
      </w:tr>
      <w:tr w:rsidR="00ED7375" w14:paraId="68A0D18D" w14:textId="77777777" w:rsidTr="001E6984">
        <w:tc>
          <w:tcPr>
            <w:tcW w:w="1199" w:type="dxa"/>
          </w:tcPr>
          <w:p w14:paraId="634B806B" w14:textId="77777777" w:rsidR="00ED7375" w:rsidRDefault="00000000">
            <w:r>
              <w:t>2924</w:t>
            </w:r>
          </w:p>
        </w:tc>
        <w:tc>
          <w:tcPr>
            <w:tcW w:w="941" w:type="dxa"/>
          </w:tcPr>
          <w:p w14:paraId="628A7298" w14:textId="77777777" w:rsidR="00ED7375" w:rsidRDefault="00000000">
            <w:r>
              <w:t>@franceswalker2627</w:t>
            </w:r>
          </w:p>
        </w:tc>
        <w:tc>
          <w:tcPr>
            <w:tcW w:w="403" w:type="dxa"/>
          </w:tcPr>
          <w:p w14:paraId="745B165E" w14:textId="77777777" w:rsidR="00ED7375" w:rsidRDefault="00000000">
            <w:r>
              <w:t>2020-11-22 15:21:56</w:t>
            </w:r>
          </w:p>
        </w:tc>
        <w:tc>
          <w:tcPr>
            <w:tcW w:w="316" w:type="dxa"/>
          </w:tcPr>
          <w:p w14:paraId="65761C97" w14:textId="77777777" w:rsidR="00ED7375" w:rsidRDefault="00000000">
            <w:r>
              <w:t>0</w:t>
            </w:r>
          </w:p>
        </w:tc>
        <w:tc>
          <w:tcPr>
            <w:tcW w:w="354" w:type="dxa"/>
          </w:tcPr>
          <w:p w14:paraId="7F33C436" w14:textId="77777777" w:rsidR="00ED7375" w:rsidRDefault="00000000">
            <w:r>
              <w:t>1</w:t>
            </w:r>
          </w:p>
        </w:tc>
        <w:tc>
          <w:tcPr>
            <w:tcW w:w="6528" w:type="dxa"/>
          </w:tcPr>
          <w:p w14:paraId="7FFB5961" w14:textId="77777777" w:rsidR="00ED7375" w:rsidRDefault="00000000">
            <w:r>
              <w:t>Question: Where are the fathers?</w:t>
            </w:r>
          </w:p>
        </w:tc>
      </w:tr>
      <w:tr w:rsidR="00ED7375" w14:paraId="7F186BBC" w14:textId="77777777" w:rsidTr="001E6984">
        <w:tc>
          <w:tcPr>
            <w:tcW w:w="1199" w:type="dxa"/>
          </w:tcPr>
          <w:p w14:paraId="7C93FD0A" w14:textId="77777777" w:rsidR="00ED7375" w:rsidRDefault="00000000">
            <w:r>
              <w:t>2925</w:t>
            </w:r>
          </w:p>
        </w:tc>
        <w:tc>
          <w:tcPr>
            <w:tcW w:w="941" w:type="dxa"/>
          </w:tcPr>
          <w:p w14:paraId="545F5B46" w14:textId="77777777" w:rsidR="00ED7375" w:rsidRDefault="00000000">
            <w:r>
              <w:t>@eugeniaboone5602</w:t>
            </w:r>
          </w:p>
        </w:tc>
        <w:tc>
          <w:tcPr>
            <w:tcW w:w="403" w:type="dxa"/>
          </w:tcPr>
          <w:p w14:paraId="693D62F8" w14:textId="77777777" w:rsidR="00ED7375" w:rsidRDefault="00000000">
            <w:r>
              <w:t>2020-12-05 16:02:15</w:t>
            </w:r>
          </w:p>
        </w:tc>
        <w:tc>
          <w:tcPr>
            <w:tcW w:w="316" w:type="dxa"/>
          </w:tcPr>
          <w:p w14:paraId="730ABC6D" w14:textId="77777777" w:rsidR="00ED7375" w:rsidRDefault="00000000">
            <w:r>
              <w:t>0</w:t>
            </w:r>
          </w:p>
        </w:tc>
        <w:tc>
          <w:tcPr>
            <w:tcW w:w="354" w:type="dxa"/>
          </w:tcPr>
          <w:p w14:paraId="7DEB96DB" w14:textId="77777777" w:rsidR="00ED7375" w:rsidRDefault="00ED7375"/>
        </w:tc>
        <w:tc>
          <w:tcPr>
            <w:tcW w:w="6528" w:type="dxa"/>
          </w:tcPr>
          <w:p w14:paraId="52075A1A" w14:textId="77777777" w:rsidR="00ED7375" w:rsidRDefault="00000000">
            <w:r>
              <w:t>@Frances Walker. I was wondering the same thing. These women are giving birth alone, and on the streets with toddlers. Men no where to be found.</w:t>
            </w:r>
          </w:p>
        </w:tc>
      </w:tr>
      <w:tr w:rsidR="00ED7375" w14:paraId="74DF0315" w14:textId="77777777" w:rsidTr="001E6984">
        <w:tc>
          <w:tcPr>
            <w:tcW w:w="1199" w:type="dxa"/>
          </w:tcPr>
          <w:p w14:paraId="66EA18C2" w14:textId="77777777" w:rsidR="00ED7375" w:rsidRDefault="00000000">
            <w:r>
              <w:t>2926</w:t>
            </w:r>
          </w:p>
        </w:tc>
        <w:tc>
          <w:tcPr>
            <w:tcW w:w="941" w:type="dxa"/>
          </w:tcPr>
          <w:p w14:paraId="3DC4C848" w14:textId="77777777" w:rsidR="00ED7375" w:rsidRDefault="00000000">
            <w:r>
              <w:t>@bhumphries1360</w:t>
            </w:r>
          </w:p>
        </w:tc>
        <w:tc>
          <w:tcPr>
            <w:tcW w:w="403" w:type="dxa"/>
          </w:tcPr>
          <w:p w14:paraId="41444B05" w14:textId="77777777" w:rsidR="00ED7375" w:rsidRDefault="00000000">
            <w:r>
              <w:t>2020-11-22 15:11:42</w:t>
            </w:r>
          </w:p>
        </w:tc>
        <w:tc>
          <w:tcPr>
            <w:tcW w:w="316" w:type="dxa"/>
          </w:tcPr>
          <w:p w14:paraId="73FEE8FD" w14:textId="77777777" w:rsidR="00ED7375" w:rsidRDefault="00000000">
            <w:r>
              <w:t>1</w:t>
            </w:r>
          </w:p>
        </w:tc>
        <w:tc>
          <w:tcPr>
            <w:tcW w:w="354" w:type="dxa"/>
          </w:tcPr>
          <w:p w14:paraId="153D1A83" w14:textId="77777777" w:rsidR="00ED7375" w:rsidRDefault="00000000">
            <w:r>
              <w:t>0</w:t>
            </w:r>
          </w:p>
        </w:tc>
        <w:tc>
          <w:tcPr>
            <w:tcW w:w="6528" w:type="dxa"/>
          </w:tcPr>
          <w:p w14:paraId="642EDCF1" w14:textId="77777777" w:rsidR="00ED7375" w:rsidRDefault="00000000">
            <w:r>
              <w:t>How do these SOBs know that they aren't selling these babies to be sold into sex trafficking? Just because a woman lives in poverty, does not mean that she is any less of a mother.</w:t>
            </w:r>
          </w:p>
        </w:tc>
      </w:tr>
      <w:tr w:rsidR="00ED7375" w14:paraId="3DB1ADFD" w14:textId="77777777" w:rsidTr="001E6984">
        <w:tc>
          <w:tcPr>
            <w:tcW w:w="1199" w:type="dxa"/>
          </w:tcPr>
          <w:p w14:paraId="2A862E4C" w14:textId="77777777" w:rsidR="00ED7375" w:rsidRDefault="00000000">
            <w:r>
              <w:t>2927</w:t>
            </w:r>
          </w:p>
        </w:tc>
        <w:tc>
          <w:tcPr>
            <w:tcW w:w="941" w:type="dxa"/>
          </w:tcPr>
          <w:p w14:paraId="78AAE236" w14:textId="77777777" w:rsidR="00ED7375" w:rsidRDefault="00000000">
            <w:r>
              <w:t>@donllaves8496</w:t>
            </w:r>
          </w:p>
        </w:tc>
        <w:tc>
          <w:tcPr>
            <w:tcW w:w="403" w:type="dxa"/>
          </w:tcPr>
          <w:p w14:paraId="4EB53232" w14:textId="77777777" w:rsidR="00ED7375" w:rsidRDefault="00000000">
            <w:r>
              <w:t>2020-11-22 15:08:59</w:t>
            </w:r>
          </w:p>
        </w:tc>
        <w:tc>
          <w:tcPr>
            <w:tcW w:w="316" w:type="dxa"/>
          </w:tcPr>
          <w:p w14:paraId="18537651" w14:textId="77777777" w:rsidR="00ED7375" w:rsidRDefault="00000000">
            <w:r>
              <w:t>0</w:t>
            </w:r>
          </w:p>
        </w:tc>
        <w:tc>
          <w:tcPr>
            <w:tcW w:w="354" w:type="dxa"/>
          </w:tcPr>
          <w:p w14:paraId="54EEC636" w14:textId="77777777" w:rsidR="00ED7375" w:rsidRDefault="00000000">
            <w:r>
              <w:t>0</w:t>
            </w:r>
          </w:p>
        </w:tc>
        <w:tc>
          <w:tcPr>
            <w:tcW w:w="6528" w:type="dxa"/>
          </w:tcPr>
          <w:p w14:paraId="6736D5B7" w14:textId="77777777" w:rsidR="00ED7375" w:rsidRDefault="00000000">
            <w:r>
              <w:t>Vision air sight savvy, ton ceo</w:t>
            </w:r>
          </w:p>
        </w:tc>
      </w:tr>
      <w:tr w:rsidR="00ED7375" w14:paraId="1F98534A" w14:textId="77777777" w:rsidTr="001E6984">
        <w:tc>
          <w:tcPr>
            <w:tcW w:w="1199" w:type="dxa"/>
          </w:tcPr>
          <w:p w14:paraId="646C9AF3" w14:textId="77777777" w:rsidR="00ED7375" w:rsidRDefault="00000000">
            <w:r>
              <w:t>2928</w:t>
            </w:r>
          </w:p>
        </w:tc>
        <w:tc>
          <w:tcPr>
            <w:tcW w:w="941" w:type="dxa"/>
          </w:tcPr>
          <w:p w14:paraId="35814687" w14:textId="77777777" w:rsidR="00ED7375" w:rsidRDefault="00000000">
            <w:r>
              <w:t>@nj8215</w:t>
            </w:r>
          </w:p>
        </w:tc>
        <w:tc>
          <w:tcPr>
            <w:tcW w:w="403" w:type="dxa"/>
          </w:tcPr>
          <w:p w14:paraId="3B7B7240" w14:textId="77777777" w:rsidR="00ED7375" w:rsidRDefault="00000000">
            <w:r>
              <w:t>2020-11-22 14:57:16</w:t>
            </w:r>
          </w:p>
        </w:tc>
        <w:tc>
          <w:tcPr>
            <w:tcW w:w="316" w:type="dxa"/>
          </w:tcPr>
          <w:p w14:paraId="09DAC67D" w14:textId="77777777" w:rsidR="00ED7375" w:rsidRDefault="00000000">
            <w:r>
              <w:t>0</w:t>
            </w:r>
          </w:p>
        </w:tc>
        <w:tc>
          <w:tcPr>
            <w:tcW w:w="354" w:type="dxa"/>
          </w:tcPr>
          <w:p w14:paraId="28FD5698" w14:textId="77777777" w:rsidR="00ED7375" w:rsidRDefault="00000000">
            <w:r>
              <w:t>0</w:t>
            </w:r>
          </w:p>
        </w:tc>
        <w:tc>
          <w:tcPr>
            <w:tcW w:w="6528" w:type="dxa"/>
          </w:tcPr>
          <w:p w14:paraId="19EFCD01" w14:textId="77777777" w:rsidR="00ED7375" w:rsidRDefault="00000000">
            <w:r>
              <w:t>It is true that this kind of crimes are being done right here in america but the difference is that the police work very hard on tracking down these criminals. The corrupted media does not show the amount of rescues they do. So whoever thinks defunding the police is a good idea you are contributing to this heartbreaking crimes against the innocent. Lord we pray for the innocent children around the world</w:t>
            </w:r>
          </w:p>
        </w:tc>
      </w:tr>
      <w:tr w:rsidR="00ED7375" w14:paraId="0FDD5F96" w14:textId="77777777" w:rsidTr="001E6984">
        <w:tc>
          <w:tcPr>
            <w:tcW w:w="1199" w:type="dxa"/>
          </w:tcPr>
          <w:p w14:paraId="31C01301" w14:textId="77777777" w:rsidR="00ED7375" w:rsidRDefault="00000000">
            <w:r>
              <w:t>2929</w:t>
            </w:r>
          </w:p>
        </w:tc>
        <w:tc>
          <w:tcPr>
            <w:tcW w:w="941" w:type="dxa"/>
          </w:tcPr>
          <w:p w14:paraId="30A5CE07" w14:textId="77777777" w:rsidR="00ED7375" w:rsidRDefault="00000000">
            <w:r>
              <w:t>@lucykaranja2167</w:t>
            </w:r>
          </w:p>
        </w:tc>
        <w:tc>
          <w:tcPr>
            <w:tcW w:w="403" w:type="dxa"/>
          </w:tcPr>
          <w:p w14:paraId="63DDB304" w14:textId="77777777" w:rsidR="00ED7375" w:rsidRDefault="00000000">
            <w:r>
              <w:t>2020-11-22 14:54:25</w:t>
            </w:r>
          </w:p>
        </w:tc>
        <w:tc>
          <w:tcPr>
            <w:tcW w:w="316" w:type="dxa"/>
          </w:tcPr>
          <w:p w14:paraId="4B297D70" w14:textId="77777777" w:rsidR="00ED7375" w:rsidRDefault="00000000">
            <w:r>
              <w:t>1</w:t>
            </w:r>
          </w:p>
        </w:tc>
        <w:tc>
          <w:tcPr>
            <w:tcW w:w="354" w:type="dxa"/>
          </w:tcPr>
          <w:p w14:paraId="11BE1B7D" w14:textId="77777777" w:rsidR="00ED7375" w:rsidRDefault="00000000">
            <w:r>
              <w:t>0</w:t>
            </w:r>
          </w:p>
        </w:tc>
        <w:tc>
          <w:tcPr>
            <w:tcW w:w="6528" w:type="dxa"/>
          </w:tcPr>
          <w:p w14:paraId="4531502B" w14:textId="77777777" w:rsidR="00ED7375" w:rsidRDefault="00000000">
            <w:r>
              <w:t>So disheartening.</w:t>
            </w:r>
          </w:p>
        </w:tc>
      </w:tr>
      <w:tr w:rsidR="00ED7375" w14:paraId="3AFC8F0F" w14:textId="77777777" w:rsidTr="001E6984">
        <w:tc>
          <w:tcPr>
            <w:tcW w:w="1199" w:type="dxa"/>
          </w:tcPr>
          <w:p w14:paraId="3AA8A86D" w14:textId="77777777" w:rsidR="00ED7375" w:rsidRDefault="00000000">
            <w:r>
              <w:t>2930</w:t>
            </w:r>
          </w:p>
        </w:tc>
        <w:tc>
          <w:tcPr>
            <w:tcW w:w="941" w:type="dxa"/>
          </w:tcPr>
          <w:p w14:paraId="73523A82" w14:textId="77777777" w:rsidR="00ED7375" w:rsidRDefault="00000000">
            <w:r>
              <w:t>@wangarisworld8314</w:t>
            </w:r>
          </w:p>
        </w:tc>
        <w:tc>
          <w:tcPr>
            <w:tcW w:w="403" w:type="dxa"/>
          </w:tcPr>
          <w:p w14:paraId="349B700F" w14:textId="77777777" w:rsidR="00ED7375" w:rsidRDefault="00000000">
            <w:r>
              <w:t>2020-11-22 14:49:13</w:t>
            </w:r>
          </w:p>
        </w:tc>
        <w:tc>
          <w:tcPr>
            <w:tcW w:w="316" w:type="dxa"/>
          </w:tcPr>
          <w:p w14:paraId="4A26B967" w14:textId="77777777" w:rsidR="00ED7375" w:rsidRDefault="00000000">
            <w:r>
              <w:t>0</w:t>
            </w:r>
          </w:p>
        </w:tc>
        <w:tc>
          <w:tcPr>
            <w:tcW w:w="354" w:type="dxa"/>
          </w:tcPr>
          <w:p w14:paraId="4AA388F9" w14:textId="77777777" w:rsidR="00ED7375" w:rsidRDefault="00000000">
            <w:r>
              <w:t>0</w:t>
            </w:r>
          </w:p>
        </w:tc>
        <w:tc>
          <w:tcPr>
            <w:tcW w:w="6528" w:type="dxa"/>
          </w:tcPr>
          <w:p w14:paraId="7ECA8927" w14:textId="77777777" w:rsidR="00ED7375" w:rsidRDefault="00000000">
            <w:r>
              <w:t>Problem is that these people are arrested and released after short while to continue with this disgusting things</w:t>
            </w:r>
          </w:p>
        </w:tc>
      </w:tr>
      <w:tr w:rsidR="00ED7375" w14:paraId="0B0762E4" w14:textId="77777777" w:rsidTr="001E6984">
        <w:tc>
          <w:tcPr>
            <w:tcW w:w="1199" w:type="dxa"/>
          </w:tcPr>
          <w:p w14:paraId="06090FE3" w14:textId="77777777" w:rsidR="00ED7375" w:rsidRDefault="00000000">
            <w:r>
              <w:t>2931</w:t>
            </w:r>
          </w:p>
        </w:tc>
        <w:tc>
          <w:tcPr>
            <w:tcW w:w="941" w:type="dxa"/>
          </w:tcPr>
          <w:p w14:paraId="24B33E59" w14:textId="77777777" w:rsidR="00ED7375" w:rsidRDefault="00000000">
            <w:r>
              <w:t>@tr.miritimimpwi3011</w:t>
            </w:r>
          </w:p>
        </w:tc>
        <w:tc>
          <w:tcPr>
            <w:tcW w:w="403" w:type="dxa"/>
          </w:tcPr>
          <w:p w14:paraId="0B6BAFBB" w14:textId="77777777" w:rsidR="00ED7375" w:rsidRDefault="00000000">
            <w:r>
              <w:t>2020-11-22 14:39:46</w:t>
            </w:r>
          </w:p>
        </w:tc>
        <w:tc>
          <w:tcPr>
            <w:tcW w:w="316" w:type="dxa"/>
          </w:tcPr>
          <w:p w14:paraId="3D4152C7" w14:textId="77777777" w:rsidR="00ED7375" w:rsidRDefault="00000000">
            <w:r>
              <w:t>1</w:t>
            </w:r>
          </w:p>
        </w:tc>
        <w:tc>
          <w:tcPr>
            <w:tcW w:w="354" w:type="dxa"/>
          </w:tcPr>
          <w:p w14:paraId="0E117ED4" w14:textId="77777777" w:rsidR="00ED7375" w:rsidRDefault="00000000">
            <w:r>
              <w:t>0</w:t>
            </w:r>
          </w:p>
        </w:tc>
        <w:tc>
          <w:tcPr>
            <w:tcW w:w="6528" w:type="dxa"/>
          </w:tcPr>
          <w:p w14:paraId="503B3905" w14:textId="77777777" w:rsidR="00ED7375" w:rsidRDefault="00000000">
            <w:r>
              <w:t>May bbc continue exposing the rots in the fallen jubilee government that has left the citizens to the dogs. Corruption, insecurity...being forced to change the constitution to let them remain in power to continue suffering for us?</w:t>
            </w:r>
          </w:p>
        </w:tc>
      </w:tr>
      <w:tr w:rsidR="00ED7375" w14:paraId="57A12443" w14:textId="77777777" w:rsidTr="001E6984">
        <w:tc>
          <w:tcPr>
            <w:tcW w:w="1199" w:type="dxa"/>
          </w:tcPr>
          <w:p w14:paraId="356971C9" w14:textId="77777777" w:rsidR="00ED7375" w:rsidRDefault="00000000">
            <w:r>
              <w:t>2932</w:t>
            </w:r>
          </w:p>
        </w:tc>
        <w:tc>
          <w:tcPr>
            <w:tcW w:w="941" w:type="dxa"/>
          </w:tcPr>
          <w:p w14:paraId="293F0543" w14:textId="77777777" w:rsidR="00ED7375" w:rsidRDefault="00000000">
            <w:r>
              <w:t>@angiewuging8375</w:t>
            </w:r>
          </w:p>
        </w:tc>
        <w:tc>
          <w:tcPr>
            <w:tcW w:w="403" w:type="dxa"/>
          </w:tcPr>
          <w:p w14:paraId="71B99BA0" w14:textId="77777777" w:rsidR="00ED7375" w:rsidRDefault="00000000">
            <w:r>
              <w:t>2020-11-22 14:39:17</w:t>
            </w:r>
          </w:p>
        </w:tc>
        <w:tc>
          <w:tcPr>
            <w:tcW w:w="316" w:type="dxa"/>
          </w:tcPr>
          <w:p w14:paraId="7894437B" w14:textId="77777777" w:rsidR="00ED7375" w:rsidRDefault="00000000">
            <w:r>
              <w:t>1</w:t>
            </w:r>
          </w:p>
        </w:tc>
        <w:tc>
          <w:tcPr>
            <w:tcW w:w="354" w:type="dxa"/>
          </w:tcPr>
          <w:p w14:paraId="6AEDB759" w14:textId="77777777" w:rsidR="00ED7375" w:rsidRDefault="00000000">
            <w:r>
              <w:t>0</w:t>
            </w:r>
          </w:p>
        </w:tc>
        <w:tc>
          <w:tcPr>
            <w:tcW w:w="6528" w:type="dxa"/>
          </w:tcPr>
          <w:p w14:paraId="3C9FC04D" w14:textId="77777777" w:rsidR="00ED7375" w:rsidRDefault="00000000">
            <w:r>
              <w:t>This is horrible! With all the evidence on film and to have nothing happen, is heartbreaking.</w:t>
            </w:r>
          </w:p>
        </w:tc>
      </w:tr>
      <w:tr w:rsidR="00ED7375" w14:paraId="452BFB6A" w14:textId="77777777" w:rsidTr="001E6984">
        <w:tc>
          <w:tcPr>
            <w:tcW w:w="1199" w:type="dxa"/>
          </w:tcPr>
          <w:p w14:paraId="5BF8F375" w14:textId="77777777" w:rsidR="00ED7375" w:rsidRDefault="00000000">
            <w:r>
              <w:t>2933</w:t>
            </w:r>
          </w:p>
        </w:tc>
        <w:tc>
          <w:tcPr>
            <w:tcW w:w="941" w:type="dxa"/>
          </w:tcPr>
          <w:p w14:paraId="78A0B687" w14:textId="77777777" w:rsidR="00ED7375" w:rsidRDefault="00000000">
            <w:r>
              <w:t>@funkeraji8969</w:t>
            </w:r>
          </w:p>
        </w:tc>
        <w:tc>
          <w:tcPr>
            <w:tcW w:w="403" w:type="dxa"/>
          </w:tcPr>
          <w:p w14:paraId="48874FE1" w14:textId="77777777" w:rsidR="00ED7375" w:rsidRDefault="00000000">
            <w:r>
              <w:t>2020-11-22 14:38:49</w:t>
            </w:r>
          </w:p>
        </w:tc>
        <w:tc>
          <w:tcPr>
            <w:tcW w:w="316" w:type="dxa"/>
          </w:tcPr>
          <w:p w14:paraId="0A1047E1" w14:textId="77777777" w:rsidR="00ED7375" w:rsidRDefault="00000000">
            <w:r>
              <w:t>0</w:t>
            </w:r>
          </w:p>
        </w:tc>
        <w:tc>
          <w:tcPr>
            <w:tcW w:w="354" w:type="dxa"/>
          </w:tcPr>
          <w:p w14:paraId="2DA22DC0" w14:textId="77777777" w:rsidR="00ED7375" w:rsidRDefault="00000000">
            <w:r>
              <w:t>1</w:t>
            </w:r>
          </w:p>
        </w:tc>
        <w:tc>
          <w:tcPr>
            <w:tcW w:w="6528" w:type="dxa"/>
          </w:tcPr>
          <w:p w14:paraId="41C1DC44" w14:textId="77777777" w:rsidR="00ED7375" w:rsidRDefault="00000000">
            <w:r>
              <w:t>WHY WAS FRED NOT REPORTED TO THE POLICE, THE EVIDENCE WAS SO CLEAR? WHY IS THERE NO ARREST MADE? YES THERE IS AWARENESS BUT NO ARREST AND JUSTICE, THERE WAS A GREAT OPPORTUNITY TO ARREST ANITA BUT SHE WAS PRACTICALLY ALLOW TO DISAPPER? HOW DO YOU SLEEP AT NIGHT BBC AFTER SUCH A DISCOVERING AND NO JUSTICE FOR VICTIM?</w:t>
            </w:r>
          </w:p>
        </w:tc>
      </w:tr>
      <w:tr w:rsidR="00ED7375" w14:paraId="2F1B33F6" w14:textId="77777777" w:rsidTr="001E6984">
        <w:tc>
          <w:tcPr>
            <w:tcW w:w="1199" w:type="dxa"/>
          </w:tcPr>
          <w:p w14:paraId="4358DBC3" w14:textId="77777777" w:rsidR="00ED7375" w:rsidRDefault="00000000">
            <w:r>
              <w:t>2934</w:t>
            </w:r>
          </w:p>
        </w:tc>
        <w:tc>
          <w:tcPr>
            <w:tcW w:w="941" w:type="dxa"/>
          </w:tcPr>
          <w:p w14:paraId="42F3A1E7" w14:textId="77777777" w:rsidR="00ED7375" w:rsidRDefault="00000000">
            <w:r>
              <w:t>@annw.1390</w:t>
            </w:r>
          </w:p>
        </w:tc>
        <w:tc>
          <w:tcPr>
            <w:tcW w:w="403" w:type="dxa"/>
          </w:tcPr>
          <w:p w14:paraId="1797017F" w14:textId="77777777" w:rsidR="00ED7375" w:rsidRDefault="00000000">
            <w:r>
              <w:t>2020-11-22 16:53:04</w:t>
            </w:r>
          </w:p>
        </w:tc>
        <w:tc>
          <w:tcPr>
            <w:tcW w:w="316" w:type="dxa"/>
          </w:tcPr>
          <w:p w14:paraId="1721322A" w14:textId="77777777" w:rsidR="00ED7375" w:rsidRDefault="00000000">
            <w:r>
              <w:t>0</w:t>
            </w:r>
          </w:p>
        </w:tc>
        <w:tc>
          <w:tcPr>
            <w:tcW w:w="354" w:type="dxa"/>
          </w:tcPr>
          <w:p w14:paraId="6F8E449B" w14:textId="77777777" w:rsidR="00ED7375" w:rsidRDefault="00ED7375"/>
        </w:tc>
        <w:tc>
          <w:tcPr>
            <w:tcW w:w="6528" w:type="dxa"/>
          </w:tcPr>
          <w:p w14:paraId="3FEAD5DC" w14:textId="77777777" w:rsidR="00ED7375" w:rsidRDefault="00000000">
            <w:r>
              <w:t>lets all remember...This is Kenya whereby if Fred was arrested, he could have gone free after bribing police, again maybe we could not be watching this video because the reporters would receive threats or even arrested instead of traffickers. They can now go ahead and follow up with police because we are aware and witnessed, no one will deny or take down the reporters and those who helped in this story.</w:t>
            </w:r>
          </w:p>
        </w:tc>
      </w:tr>
      <w:tr w:rsidR="00ED7375" w14:paraId="695612FC" w14:textId="77777777" w:rsidTr="001E6984">
        <w:tc>
          <w:tcPr>
            <w:tcW w:w="1199" w:type="dxa"/>
          </w:tcPr>
          <w:p w14:paraId="41A53271" w14:textId="77777777" w:rsidR="00ED7375" w:rsidRDefault="00000000">
            <w:r>
              <w:t>2935</w:t>
            </w:r>
          </w:p>
        </w:tc>
        <w:tc>
          <w:tcPr>
            <w:tcW w:w="941" w:type="dxa"/>
          </w:tcPr>
          <w:p w14:paraId="798CFD3A" w14:textId="77777777" w:rsidR="00ED7375" w:rsidRDefault="00000000">
            <w:r>
              <w:t>@julietokeke9431</w:t>
            </w:r>
          </w:p>
        </w:tc>
        <w:tc>
          <w:tcPr>
            <w:tcW w:w="403" w:type="dxa"/>
          </w:tcPr>
          <w:p w14:paraId="30DB94A7" w14:textId="77777777" w:rsidR="00ED7375" w:rsidRDefault="00000000">
            <w:r>
              <w:t>2020-11-22 14:36:28</w:t>
            </w:r>
          </w:p>
        </w:tc>
        <w:tc>
          <w:tcPr>
            <w:tcW w:w="316" w:type="dxa"/>
          </w:tcPr>
          <w:p w14:paraId="72E2AACC" w14:textId="77777777" w:rsidR="00ED7375" w:rsidRDefault="00000000">
            <w:r>
              <w:t>0</w:t>
            </w:r>
          </w:p>
        </w:tc>
        <w:tc>
          <w:tcPr>
            <w:tcW w:w="354" w:type="dxa"/>
          </w:tcPr>
          <w:p w14:paraId="7CBF5608" w14:textId="77777777" w:rsidR="00ED7375" w:rsidRDefault="00000000">
            <w:r>
              <w:t>1</w:t>
            </w:r>
          </w:p>
        </w:tc>
        <w:tc>
          <w:tcPr>
            <w:tcW w:w="6528" w:type="dxa"/>
          </w:tcPr>
          <w:p w14:paraId="53546FE9" w14:textId="77777777" w:rsidR="00ED7375" w:rsidRDefault="00000000">
            <w:r>
              <w:t>what's the essence of this documentary if these people aren't arrested</w:t>
            </w:r>
          </w:p>
        </w:tc>
      </w:tr>
      <w:tr w:rsidR="00ED7375" w14:paraId="1192EE33" w14:textId="77777777" w:rsidTr="001E6984">
        <w:tc>
          <w:tcPr>
            <w:tcW w:w="1199" w:type="dxa"/>
          </w:tcPr>
          <w:p w14:paraId="2623497B" w14:textId="77777777" w:rsidR="00ED7375" w:rsidRDefault="00000000">
            <w:r>
              <w:t>2936</w:t>
            </w:r>
          </w:p>
        </w:tc>
        <w:tc>
          <w:tcPr>
            <w:tcW w:w="941" w:type="dxa"/>
          </w:tcPr>
          <w:p w14:paraId="32C6B7CB" w14:textId="77777777" w:rsidR="00ED7375" w:rsidRDefault="00000000">
            <w:r>
              <w:t>@annw.1390</w:t>
            </w:r>
          </w:p>
        </w:tc>
        <w:tc>
          <w:tcPr>
            <w:tcW w:w="403" w:type="dxa"/>
          </w:tcPr>
          <w:p w14:paraId="0C85C4DC" w14:textId="77777777" w:rsidR="00ED7375" w:rsidRDefault="00000000">
            <w:r>
              <w:t>2020-11-22 16:53:51</w:t>
            </w:r>
          </w:p>
        </w:tc>
        <w:tc>
          <w:tcPr>
            <w:tcW w:w="316" w:type="dxa"/>
          </w:tcPr>
          <w:p w14:paraId="02DDE4CC" w14:textId="77777777" w:rsidR="00ED7375" w:rsidRDefault="00000000">
            <w:r>
              <w:t>0</w:t>
            </w:r>
          </w:p>
        </w:tc>
        <w:tc>
          <w:tcPr>
            <w:tcW w:w="354" w:type="dxa"/>
          </w:tcPr>
          <w:p w14:paraId="159F146B" w14:textId="77777777" w:rsidR="00ED7375" w:rsidRDefault="00ED7375"/>
        </w:tc>
        <w:tc>
          <w:tcPr>
            <w:tcW w:w="6528" w:type="dxa"/>
          </w:tcPr>
          <w:p w14:paraId="12DF0A18" w14:textId="77777777" w:rsidR="00ED7375" w:rsidRDefault="00000000">
            <w:r>
              <w:t>Let's all remember...This is Kenya whereby if Fred was arrested, he could have gone free after bribing police, again maybe we could not be watching this video because the reporters would receive threats or even arrested instead of traffickers. They can now go ahead and follow up with police because we are aware and witnessed, no one will deny or take down the reporters and those who helped in this story.</w:t>
            </w:r>
          </w:p>
        </w:tc>
      </w:tr>
      <w:tr w:rsidR="00ED7375" w14:paraId="3D7F2582" w14:textId="77777777" w:rsidTr="001E6984">
        <w:tc>
          <w:tcPr>
            <w:tcW w:w="1199" w:type="dxa"/>
          </w:tcPr>
          <w:p w14:paraId="4CC8C5D6" w14:textId="77777777" w:rsidR="00ED7375" w:rsidRDefault="00000000">
            <w:r>
              <w:t>2937</w:t>
            </w:r>
          </w:p>
        </w:tc>
        <w:tc>
          <w:tcPr>
            <w:tcW w:w="941" w:type="dxa"/>
          </w:tcPr>
          <w:p w14:paraId="4D5A7C22" w14:textId="77777777" w:rsidR="00ED7375" w:rsidRDefault="00000000">
            <w:r>
              <w:t>@Realminthebush</w:t>
            </w:r>
          </w:p>
        </w:tc>
        <w:tc>
          <w:tcPr>
            <w:tcW w:w="403" w:type="dxa"/>
          </w:tcPr>
          <w:p w14:paraId="2358F294" w14:textId="77777777" w:rsidR="00ED7375" w:rsidRDefault="00000000">
            <w:r>
              <w:t>2020-11-22 14:33:36</w:t>
            </w:r>
          </w:p>
        </w:tc>
        <w:tc>
          <w:tcPr>
            <w:tcW w:w="316" w:type="dxa"/>
          </w:tcPr>
          <w:p w14:paraId="265EE385" w14:textId="77777777" w:rsidR="00ED7375" w:rsidRDefault="00000000">
            <w:r>
              <w:t>0</w:t>
            </w:r>
          </w:p>
        </w:tc>
        <w:tc>
          <w:tcPr>
            <w:tcW w:w="354" w:type="dxa"/>
          </w:tcPr>
          <w:p w14:paraId="214B314C" w14:textId="77777777" w:rsidR="00ED7375" w:rsidRDefault="00000000">
            <w:r>
              <w:t>0</w:t>
            </w:r>
          </w:p>
        </w:tc>
        <w:tc>
          <w:tcPr>
            <w:tcW w:w="6528" w:type="dxa"/>
          </w:tcPr>
          <w:p w14:paraId="5CAEEB20" w14:textId="77777777" w:rsidR="00ED7375" w:rsidRDefault="00000000">
            <w:r>
              <w:t>You just don't know the life these babies are having if your adopting them out to white people. They hate us here in america and to think about how those babies are being treated and sacrificed and used is so disgusting. You think these devils are treating those kids good your sadly mistaken. So sickening.</w:t>
            </w:r>
          </w:p>
        </w:tc>
      </w:tr>
      <w:tr w:rsidR="00ED7375" w14:paraId="303D2742" w14:textId="77777777" w:rsidTr="001E6984">
        <w:tc>
          <w:tcPr>
            <w:tcW w:w="1199" w:type="dxa"/>
          </w:tcPr>
          <w:p w14:paraId="51CEC1DE" w14:textId="77777777" w:rsidR="00ED7375" w:rsidRDefault="00000000">
            <w:r>
              <w:t>2938</w:t>
            </w:r>
          </w:p>
        </w:tc>
        <w:tc>
          <w:tcPr>
            <w:tcW w:w="941" w:type="dxa"/>
          </w:tcPr>
          <w:p w14:paraId="03F05318" w14:textId="77777777" w:rsidR="00ED7375" w:rsidRDefault="00000000">
            <w:r>
              <w:t>@deemaverick987</w:t>
            </w:r>
          </w:p>
        </w:tc>
        <w:tc>
          <w:tcPr>
            <w:tcW w:w="403" w:type="dxa"/>
          </w:tcPr>
          <w:p w14:paraId="35B07358" w14:textId="77777777" w:rsidR="00ED7375" w:rsidRDefault="00000000">
            <w:r>
              <w:t>2020-11-22 14:30:57</w:t>
            </w:r>
          </w:p>
        </w:tc>
        <w:tc>
          <w:tcPr>
            <w:tcW w:w="316" w:type="dxa"/>
          </w:tcPr>
          <w:p w14:paraId="4D45D694" w14:textId="77777777" w:rsidR="00ED7375" w:rsidRDefault="00000000">
            <w:r>
              <w:t>0</w:t>
            </w:r>
          </w:p>
        </w:tc>
        <w:tc>
          <w:tcPr>
            <w:tcW w:w="354" w:type="dxa"/>
          </w:tcPr>
          <w:p w14:paraId="0B45BCEB" w14:textId="77777777" w:rsidR="00ED7375" w:rsidRDefault="00000000">
            <w:r>
              <w:t>1</w:t>
            </w:r>
          </w:p>
        </w:tc>
        <w:tc>
          <w:tcPr>
            <w:tcW w:w="6528" w:type="dxa"/>
          </w:tcPr>
          <w:p w14:paraId="0D6D2BFC" w14:textId="77777777" w:rsidR="00ED7375" w:rsidRDefault="00000000">
            <w:r>
              <w:t>This bitch reporter is not solving anything.  She is trying to make a name for herself.  This investigator does not care about these children.</w:t>
            </w:r>
          </w:p>
        </w:tc>
      </w:tr>
      <w:tr w:rsidR="00ED7375" w14:paraId="186CD2B2" w14:textId="77777777" w:rsidTr="001E6984">
        <w:tc>
          <w:tcPr>
            <w:tcW w:w="1199" w:type="dxa"/>
          </w:tcPr>
          <w:p w14:paraId="3517D81C" w14:textId="77777777" w:rsidR="00ED7375" w:rsidRDefault="00000000">
            <w:r>
              <w:t>2939</w:t>
            </w:r>
          </w:p>
        </w:tc>
        <w:tc>
          <w:tcPr>
            <w:tcW w:w="941" w:type="dxa"/>
          </w:tcPr>
          <w:p w14:paraId="6ECA686F" w14:textId="77777777" w:rsidR="00ED7375" w:rsidRDefault="00000000">
            <w:r>
              <w:t>@annw.1390</w:t>
            </w:r>
          </w:p>
        </w:tc>
        <w:tc>
          <w:tcPr>
            <w:tcW w:w="403" w:type="dxa"/>
          </w:tcPr>
          <w:p w14:paraId="6615685A" w14:textId="77777777" w:rsidR="00ED7375" w:rsidRDefault="00000000">
            <w:r>
              <w:t>2020-11-22 16:54:11</w:t>
            </w:r>
          </w:p>
        </w:tc>
        <w:tc>
          <w:tcPr>
            <w:tcW w:w="316" w:type="dxa"/>
          </w:tcPr>
          <w:p w14:paraId="5E51329D" w14:textId="77777777" w:rsidR="00ED7375" w:rsidRDefault="00000000">
            <w:r>
              <w:t>0</w:t>
            </w:r>
          </w:p>
        </w:tc>
        <w:tc>
          <w:tcPr>
            <w:tcW w:w="354" w:type="dxa"/>
          </w:tcPr>
          <w:p w14:paraId="6C0F9CC8" w14:textId="77777777" w:rsidR="00ED7375" w:rsidRDefault="00ED7375"/>
        </w:tc>
        <w:tc>
          <w:tcPr>
            <w:tcW w:w="6528" w:type="dxa"/>
          </w:tcPr>
          <w:p w14:paraId="2DFE8624" w14:textId="77777777" w:rsidR="00ED7375" w:rsidRDefault="00000000">
            <w:r>
              <w:t>Let's all remember...This is Kenya whereby if Fred was arrested, he could have gone free after bribing police, again maybe we could not be watching this video because the reporters would receive threats or even arrested instead of traffickers. They can now go ahead and follow up with police because we are aware and witnessed, no one will deny or take down the reporters and those who helped in this story.</w:t>
            </w:r>
          </w:p>
        </w:tc>
      </w:tr>
      <w:tr w:rsidR="00ED7375" w14:paraId="710DB698" w14:textId="77777777" w:rsidTr="001E6984">
        <w:tc>
          <w:tcPr>
            <w:tcW w:w="1199" w:type="dxa"/>
          </w:tcPr>
          <w:p w14:paraId="21DBB24F" w14:textId="77777777" w:rsidR="00ED7375" w:rsidRDefault="00000000">
            <w:r>
              <w:t>2940</w:t>
            </w:r>
          </w:p>
        </w:tc>
        <w:tc>
          <w:tcPr>
            <w:tcW w:w="941" w:type="dxa"/>
          </w:tcPr>
          <w:p w14:paraId="04544AA8" w14:textId="77777777" w:rsidR="00ED7375" w:rsidRDefault="00000000">
            <w:r>
              <w:t>@confidentminaj</w:t>
            </w:r>
          </w:p>
        </w:tc>
        <w:tc>
          <w:tcPr>
            <w:tcW w:w="403" w:type="dxa"/>
          </w:tcPr>
          <w:p w14:paraId="30C0CD39" w14:textId="77777777" w:rsidR="00ED7375" w:rsidRDefault="00000000">
            <w:r>
              <w:t>2020-11-22 14:23:24</w:t>
            </w:r>
          </w:p>
        </w:tc>
        <w:tc>
          <w:tcPr>
            <w:tcW w:w="316" w:type="dxa"/>
          </w:tcPr>
          <w:p w14:paraId="6F8DD467" w14:textId="77777777" w:rsidR="00ED7375" w:rsidRDefault="00000000">
            <w:r>
              <w:t>0</w:t>
            </w:r>
          </w:p>
        </w:tc>
        <w:tc>
          <w:tcPr>
            <w:tcW w:w="354" w:type="dxa"/>
          </w:tcPr>
          <w:p w14:paraId="2F1A654F" w14:textId="77777777" w:rsidR="00ED7375" w:rsidRDefault="00000000">
            <w:r>
              <w:t>0</w:t>
            </w:r>
          </w:p>
        </w:tc>
        <w:tc>
          <w:tcPr>
            <w:tcW w:w="6528" w:type="dxa"/>
          </w:tcPr>
          <w:p w14:paraId="22AD6523" w14:textId="77777777" w:rsidR="00ED7375" w:rsidRDefault="00000000">
            <w:r>
              <w:t>Wth I read and watch a lot of news/docs from all over the world I’ve never heard of this..It’s crazy..AS CLOSE TO HUMAN BODY HARVESTING/Sex Trafficking/organ harvesting AS YOU CAN GET ..Just so damn sad 😡🥺🤬😢</w:t>
            </w:r>
          </w:p>
        </w:tc>
      </w:tr>
      <w:tr w:rsidR="00ED7375" w14:paraId="002CE56B" w14:textId="77777777" w:rsidTr="001E6984">
        <w:tc>
          <w:tcPr>
            <w:tcW w:w="1199" w:type="dxa"/>
          </w:tcPr>
          <w:p w14:paraId="3622DEFA" w14:textId="77777777" w:rsidR="00ED7375" w:rsidRDefault="00000000">
            <w:r>
              <w:t>2941</w:t>
            </w:r>
          </w:p>
        </w:tc>
        <w:tc>
          <w:tcPr>
            <w:tcW w:w="941" w:type="dxa"/>
          </w:tcPr>
          <w:p w14:paraId="72D0FD1A" w14:textId="77777777" w:rsidR="00ED7375" w:rsidRDefault="00000000">
            <w:r>
              <w:t>@deemaverick987</w:t>
            </w:r>
          </w:p>
        </w:tc>
        <w:tc>
          <w:tcPr>
            <w:tcW w:w="403" w:type="dxa"/>
          </w:tcPr>
          <w:p w14:paraId="568AB7F1" w14:textId="77777777" w:rsidR="00ED7375" w:rsidRDefault="00000000">
            <w:r>
              <w:t>2020-11-22 14:09:41</w:t>
            </w:r>
          </w:p>
        </w:tc>
        <w:tc>
          <w:tcPr>
            <w:tcW w:w="316" w:type="dxa"/>
          </w:tcPr>
          <w:p w14:paraId="22BF8F2A" w14:textId="77777777" w:rsidR="00ED7375" w:rsidRDefault="00000000">
            <w:r>
              <w:t>0</w:t>
            </w:r>
          </w:p>
        </w:tc>
        <w:tc>
          <w:tcPr>
            <w:tcW w:w="354" w:type="dxa"/>
          </w:tcPr>
          <w:p w14:paraId="29E40657" w14:textId="77777777" w:rsidR="00ED7375" w:rsidRDefault="00000000">
            <w:r>
              <w:t>0</w:t>
            </w:r>
          </w:p>
        </w:tc>
        <w:tc>
          <w:tcPr>
            <w:tcW w:w="6528" w:type="dxa"/>
          </w:tcPr>
          <w:p w14:paraId="2BD40768" w14:textId="77777777" w:rsidR="00ED7375" w:rsidRDefault="00000000">
            <w:r>
              <w:t>Anita's crooked ass doesn't even have enough sense to WEAR A MASK.</w:t>
            </w:r>
          </w:p>
        </w:tc>
      </w:tr>
      <w:tr w:rsidR="00ED7375" w14:paraId="03C52B36" w14:textId="77777777" w:rsidTr="001E6984">
        <w:tc>
          <w:tcPr>
            <w:tcW w:w="1199" w:type="dxa"/>
          </w:tcPr>
          <w:p w14:paraId="5569FC08" w14:textId="77777777" w:rsidR="00ED7375" w:rsidRDefault="00000000">
            <w:r>
              <w:t>2942</w:t>
            </w:r>
          </w:p>
        </w:tc>
        <w:tc>
          <w:tcPr>
            <w:tcW w:w="941" w:type="dxa"/>
          </w:tcPr>
          <w:p w14:paraId="5DF6A7A8" w14:textId="77777777" w:rsidR="00ED7375" w:rsidRDefault="00000000">
            <w:r>
              <w:t>@deemaverick987</w:t>
            </w:r>
          </w:p>
        </w:tc>
        <w:tc>
          <w:tcPr>
            <w:tcW w:w="403" w:type="dxa"/>
          </w:tcPr>
          <w:p w14:paraId="5A8ABDB5" w14:textId="77777777" w:rsidR="00ED7375" w:rsidRDefault="00000000">
            <w:r>
              <w:t>2020-11-22 13:53:58</w:t>
            </w:r>
          </w:p>
        </w:tc>
        <w:tc>
          <w:tcPr>
            <w:tcW w:w="316" w:type="dxa"/>
          </w:tcPr>
          <w:p w14:paraId="179CB541" w14:textId="77777777" w:rsidR="00ED7375" w:rsidRDefault="00000000">
            <w:r>
              <w:t>12</w:t>
            </w:r>
          </w:p>
        </w:tc>
        <w:tc>
          <w:tcPr>
            <w:tcW w:w="354" w:type="dxa"/>
          </w:tcPr>
          <w:p w14:paraId="71E232B0" w14:textId="77777777" w:rsidR="00ED7375" w:rsidRDefault="00000000">
            <w:r>
              <w:t>2</w:t>
            </w:r>
          </w:p>
        </w:tc>
        <w:tc>
          <w:tcPr>
            <w:tcW w:w="6528" w:type="dxa"/>
          </w:tcPr>
          <w:p w14:paraId="0DBF6CFF" w14:textId="77777777" w:rsidR="00ED7375" w:rsidRDefault="00000000">
            <w:r>
              <w:t>Africa is this world's greatest example of man's inhumanity to man.</w:t>
            </w:r>
          </w:p>
        </w:tc>
      </w:tr>
      <w:tr w:rsidR="00ED7375" w14:paraId="23892F8F" w14:textId="77777777" w:rsidTr="001E6984">
        <w:tc>
          <w:tcPr>
            <w:tcW w:w="1199" w:type="dxa"/>
          </w:tcPr>
          <w:p w14:paraId="3E176F6A" w14:textId="77777777" w:rsidR="00ED7375" w:rsidRDefault="00000000">
            <w:r>
              <w:t>2943</w:t>
            </w:r>
          </w:p>
        </w:tc>
        <w:tc>
          <w:tcPr>
            <w:tcW w:w="941" w:type="dxa"/>
          </w:tcPr>
          <w:p w14:paraId="241A0336" w14:textId="77777777" w:rsidR="00ED7375" w:rsidRDefault="00000000">
            <w:r>
              <w:t>@ataurusqueenofzion916</w:t>
            </w:r>
          </w:p>
        </w:tc>
        <w:tc>
          <w:tcPr>
            <w:tcW w:w="403" w:type="dxa"/>
          </w:tcPr>
          <w:p w14:paraId="14F9EFF5" w14:textId="77777777" w:rsidR="00ED7375" w:rsidRDefault="00000000">
            <w:r>
              <w:t>2021-02-07 10:45:08</w:t>
            </w:r>
          </w:p>
        </w:tc>
        <w:tc>
          <w:tcPr>
            <w:tcW w:w="316" w:type="dxa"/>
          </w:tcPr>
          <w:p w14:paraId="53774C77" w14:textId="77777777" w:rsidR="00ED7375" w:rsidRDefault="00000000">
            <w:r>
              <w:t>1</w:t>
            </w:r>
          </w:p>
        </w:tc>
        <w:tc>
          <w:tcPr>
            <w:tcW w:w="354" w:type="dxa"/>
          </w:tcPr>
          <w:p w14:paraId="22BD4F7E" w14:textId="77777777" w:rsidR="00ED7375" w:rsidRDefault="00ED7375"/>
        </w:tc>
        <w:tc>
          <w:tcPr>
            <w:tcW w:w="6528" w:type="dxa"/>
          </w:tcPr>
          <w:p w14:paraId="539F5B94" w14:textId="77777777" w:rsidR="00ED7375" w:rsidRDefault="00000000">
            <w:r>
              <w:t>Are you sure about that</w:t>
            </w:r>
          </w:p>
        </w:tc>
      </w:tr>
      <w:tr w:rsidR="00ED7375" w14:paraId="560CCC83" w14:textId="77777777" w:rsidTr="001E6984">
        <w:tc>
          <w:tcPr>
            <w:tcW w:w="1199" w:type="dxa"/>
          </w:tcPr>
          <w:p w14:paraId="60F23EEA" w14:textId="77777777" w:rsidR="00ED7375" w:rsidRDefault="00000000">
            <w:r>
              <w:t>2944</w:t>
            </w:r>
          </w:p>
        </w:tc>
        <w:tc>
          <w:tcPr>
            <w:tcW w:w="941" w:type="dxa"/>
          </w:tcPr>
          <w:p w14:paraId="4864792A" w14:textId="77777777" w:rsidR="00ED7375" w:rsidRDefault="00000000">
            <w:r>
              <w:t>@realyzm</w:t>
            </w:r>
          </w:p>
        </w:tc>
        <w:tc>
          <w:tcPr>
            <w:tcW w:w="403" w:type="dxa"/>
          </w:tcPr>
          <w:p w14:paraId="51891826" w14:textId="77777777" w:rsidR="00ED7375" w:rsidRDefault="00000000">
            <w:r>
              <w:t>2021-02-19 10:27:55</w:t>
            </w:r>
          </w:p>
        </w:tc>
        <w:tc>
          <w:tcPr>
            <w:tcW w:w="316" w:type="dxa"/>
          </w:tcPr>
          <w:p w14:paraId="1370461F" w14:textId="77777777" w:rsidR="00ED7375" w:rsidRDefault="00000000">
            <w:r>
              <w:t>0</w:t>
            </w:r>
          </w:p>
        </w:tc>
        <w:tc>
          <w:tcPr>
            <w:tcW w:w="354" w:type="dxa"/>
          </w:tcPr>
          <w:p w14:paraId="553EBE58" w14:textId="77777777" w:rsidR="00ED7375" w:rsidRDefault="00ED7375"/>
        </w:tc>
        <w:tc>
          <w:tcPr>
            <w:tcW w:w="6528" w:type="dxa"/>
          </w:tcPr>
          <w:p w14:paraId="631920D1" w14:textId="77777777" w:rsidR="00ED7375" w:rsidRDefault="00000000">
            <w:r>
              <w:t>Is that so🤔</w:t>
            </w:r>
          </w:p>
        </w:tc>
      </w:tr>
      <w:tr w:rsidR="00ED7375" w14:paraId="4EEC1E26" w14:textId="77777777" w:rsidTr="001E6984">
        <w:tc>
          <w:tcPr>
            <w:tcW w:w="1199" w:type="dxa"/>
          </w:tcPr>
          <w:p w14:paraId="440EAE95" w14:textId="77777777" w:rsidR="00ED7375" w:rsidRDefault="00000000">
            <w:r>
              <w:t>2945</w:t>
            </w:r>
          </w:p>
        </w:tc>
        <w:tc>
          <w:tcPr>
            <w:tcW w:w="941" w:type="dxa"/>
          </w:tcPr>
          <w:p w14:paraId="024C60AD" w14:textId="77777777" w:rsidR="00ED7375" w:rsidRDefault="00000000">
            <w:r>
              <w:t>@moha6321</w:t>
            </w:r>
          </w:p>
        </w:tc>
        <w:tc>
          <w:tcPr>
            <w:tcW w:w="403" w:type="dxa"/>
          </w:tcPr>
          <w:p w14:paraId="47257875" w14:textId="77777777" w:rsidR="00ED7375" w:rsidRDefault="00000000">
            <w:r>
              <w:t>2020-11-22 13:49:52</w:t>
            </w:r>
          </w:p>
        </w:tc>
        <w:tc>
          <w:tcPr>
            <w:tcW w:w="316" w:type="dxa"/>
          </w:tcPr>
          <w:p w14:paraId="038AEF69" w14:textId="77777777" w:rsidR="00ED7375" w:rsidRDefault="00000000">
            <w:r>
              <w:t>0</w:t>
            </w:r>
          </w:p>
        </w:tc>
        <w:tc>
          <w:tcPr>
            <w:tcW w:w="354" w:type="dxa"/>
          </w:tcPr>
          <w:p w14:paraId="040F3D87" w14:textId="77777777" w:rsidR="00ED7375" w:rsidRDefault="00000000">
            <w:r>
              <w:t>0</w:t>
            </w:r>
          </w:p>
        </w:tc>
        <w:tc>
          <w:tcPr>
            <w:tcW w:w="6528" w:type="dxa"/>
          </w:tcPr>
          <w:p w14:paraId="57B8283A" w14:textId="77777777" w:rsidR="00ED7375" w:rsidRDefault="00000000">
            <w:r>
              <w:t>Wa Kenya hali yetu si mzuri less build our country</w:t>
            </w:r>
          </w:p>
        </w:tc>
      </w:tr>
      <w:tr w:rsidR="00ED7375" w14:paraId="6DD2F3FB" w14:textId="77777777" w:rsidTr="001E6984">
        <w:tc>
          <w:tcPr>
            <w:tcW w:w="1199" w:type="dxa"/>
          </w:tcPr>
          <w:p w14:paraId="534D72EB" w14:textId="77777777" w:rsidR="00ED7375" w:rsidRDefault="00000000">
            <w:r>
              <w:t>2946</w:t>
            </w:r>
          </w:p>
        </w:tc>
        <w:tc>
          <w:tcPr>
            <w:tcW w:w="941" w:type="dxa"/>
          </w:tcPr>
          <w:p w14:paraId="5D3E766A" w14:textId="77777777" w:rsidR="00ED7375" w:rsidRDefault="00000000">
            <w:r>
              <w:t>@moikressly</w:t>
            </w:r>
          </w:p>
        </w:tc>
        <w:tc>
          <w:tcPr>
            <w:tcW w:w="403" w:type="dxa"/>
          </w:tcPr>
          <w:p w14:paraId="4051A091" w14:textId="77777777" w:rsidR="00ED7375" w:rsidRDefault="00000000">
            <w:r>
              <w:t>2020-11-22 13:49:15</w:t>
            </w:r>
          </w:p>
        </w:tc>
        <w:tc>
          <w:tcPr>
            <w:tcW w:w="316" w:type="dxa"/>
          </w:tcPr>
          <w:p w14:paraId="1689AF46" w14:textId="77777777" w:rsidR="00ED7375" w:rsidRDefault="00000000">
            <w:r>
              <w:t>0</w:t>
            </w:r>
          </w:p>
        </w:tc>
        <w:tc>
          <w:tcPr>
            <w:tcW w:w="354" w:type="dxa"/>
          </w:tcPr>
          <w:p w14:paraId="3B15C6AE" w14:textId="77777777" w:rsidR="00ED7375" w:rsidRDefault="00000000">
            <w:r>
              <w:t>0</w:t>
            </w:r>
          </w:p>
        </w:tc>
        <w:tc>
          <w:tcPr>
            <w:tcW w:w="6528" w:type="dxa"/>
          </w:tcPr>
          <w:p w14:paraId="4D73C82B" w14:textId="77777777" w:rsidR="00ED7375" w:rsidRDefault="00000000">
            <w:r>
              <w:t xml:space="preserve">1 - When you were speaking to Anita, you should never have used the word Arrested. It sends an alert... You should have simply said and everything went peaceful. People pick things from your own words so you have to choose your words carefully and not use words that bring alert. </w:t>
            </w:r>
            <w:r>
              <w:br/>
              <w:t>2 - The fact that she appeared without the child was already a sign that she was being suspicious and for her to do that business she is not dumb and that is certainly not the third traffic she was doing. She might have done it several times so she can tell when something looks fishy.</w:t>
            </w:r>
            <w:r>
              <w:br/>
              <w:t xml:space="preserve">3 - When she mentioned 80 k you did not even bargain. No real customer will do that. You were supposed to reduce it at least to 40 and insist on her reducing the price because it was a baby you were supposed not to have seen. So u should have bargain like a serious customer. </w:t>
            </w:r>
            <w:r>
              <w:br/>
              <w:t>4 - Anita looks poor but seems to be in that business for a while and knows her way around it, that means the money goes to someone else's pocket, that means she has a boss that she sort of reports to, someone who makes the great profit from it. So Anita was the key to someone well-positioned</w:t>
            </w:r>
          </w:p>
        </w:tc>
      </w:tr>
      <w:tr w:rsidR="00ED7375" w14:paraId="6C394D31" w14:textId="77777777" w:rsidTr="001E6984">
        <w:tc>
          <w:tcPr>
            <w:tcW w:w="1199" w:type="dxa"/>
          </w:tcPr>
          <w:p w14:paraId="50E6E6A2" w14:textId="77777777" w:rsidR="00ED7375" w:rsidRDefault="00000000">
            <w:r>
              <w:t>2947</w:t>
            </w:r>
          </w:p>
        </w:tc>
        <w:tc>
          <w:tcPr>
            <w:tcW w:w="941" w:type="dxa"/>
          </w:tcPr>
          <w:p w14:paraId="452AB7D5" w14:textId="77777777" w:rsidR="00ED7375" w:rsidRDefault="00000000">
            <w:r>
              <w:t>@ilynpayne7491</w:t>
            </w:r>
          </w:p>
        </w:tc>
        <w:tc>
          <w:tcPr>
            <w:tcW w:w="403" w:type="dxa"/>
          </w:tcPr>
          <w:p w14:paraId="12DB3E33" w14:textId="77777777" w:rsidR="00ED7375" w:rsidRDefault="00000000">
            <w:r>
              <w:t>2020-11-22 13:42:43</w:t>
            </w:r>
          </w:p>
        </w:tc>
        <w:tc>
          <w:tcPr>
            <w:tcW w:w="316" w:type="dxa"/>
          </w:tcPr>
          <w:p w14:paraId="7FEDD981" w14:textId="77777777" w:rsidR="00ED7375" w:rsidRDefault="00000000">
            <w:r>
              <w:t>0</w:t>
            </w:r>
          </w:p>
        </w:tc>
        <w:tc>
          <w:tcPr>
            <w:tcW w:w="354" w:type="dxa"/>
          </w:tcPr>
          <w:p w14:paraId="62BE25CB" w14:textId="77777777" w:rsidR="00ED7375" w:rsidRDefault="00000000">
            <w:r>
              <w:t>0</w:t>
            </w:r>
          </w:p>
        </w:tc>
        <w:tc>
          <w:tcPr>
            <w:tcW w:w="6528" w:type="dxa"/>
          </w:tcPr>
          <w:p w14:paraId="33BCC75F" w14:textId="77777777" w:rsidR="00ED7375" w:rsidRDefault="00000000">
            <w:r>
              <w:t>Family planning should be the only solution for this people most of them weren't supposed to have kids cuz they could not provide a better life for them</w:t>
            </w:r>
          </w:p>
        </w:tc>
      </w:tr>
      <w:tr w:rsidR="00ED7375" w14:paraId="763E55BF" w14:textId="77777777" w:rsidTr="001E6984">
        <w:tc>
          <w:tcPr>
            <w:tcW w:w="1199" w:type="dxa"/>
          </w:tcPr>
          <w:p w14:paraId="6D534E27" w14:textId="77777777" w:rsidR="00ED7375" w:rsidRDefault="00000000">
            <w:r>
              <w:t>2948</w:t>
            </w:r>
          </w:p>
        </w:tc>
        <w:tc>
          <w:tcPr>
            <w:tcW w:w="941" w:type="dxa"/>
          </w:tcPr>
          <w:p w14:paraId="2FEA2A07" w14:textId="77777777" w:rsidR="00ED7375" w:rsidRDefault="00000000">
            <w:r>
              <w:t>@nicksonbokello3580</w:t>
            </w:r>
          </w:p>
        </w:tc>
        <w:tc>
          <w:tcPr>
            <w:tcW w:w="403" w:type="dxa"/>
          </w:tcPr>
          <w:p w14:paraId="455B0BC2" w14:textId="77777777" w:rsidR="00ED7375" w:rsidRDefault="00000000">
            <w:r>
              <w:t>2020-11-22 13:39:25</w:t>
            </w:r>
          </w:p>
        </w:tc>
        <w:tc>
          <w:tcPr>
            <w:tcW w:w="316" w:type="dxa"/>
          </w:tcPr>
          <w:p w14:paraId="50DEFAAD" w14:textId="77777777" w:rsidR="00ED7375" w:rsidRDefault="00000000">
            <w:r>
              <w:t>1</w:t>
            </w:r>
          </w:p>
        </w:tc>
        <w:tc>
          <w:tcPr>
            <w:tcW w:w="354" w:type="dxa"/>
          </w:tcPr>
          <w:p w14:paraId="15439997" w14:textId="77777777" w:rsidR="00ED7375" w:rsidRDefault="00000000">
            <w:r>
              <w:t>0</w:t>
            </w:r>
          </w:p>
        </w:tc>
        <w:tc>
          <w:tcPr>
            <w:tcW w:w="6528" w:type="dxa"/>
          </w:tcPr>
          <w:p w14:paraId="5D67E80E" w14:textId="77777777" w:rsidR="00ED7375" w:rsidRDefault="00000000">
            <w:r>
              <w:t>It's TRUE babies get stolen especially at Mama Lucy Hospital and Pumwani Hospital. Its a large group including nurses,to house helps and street snatchers.You give birth normally then next moment you are told go home the baby is dead,the corpse you will never see.Its unfortunate the culprits in this documentary were never arrested.</w:t>
            </w:r>
          </w:p>
        </w:tc>
      </w:tr>
      <w:tr w:rsidR="00ED7375" w14:paraId="2B3E98BA" w14:textId="77777777" w:rsidTr="001E6984">
        <w:tc>
          <w:tcPr>
            <w:tcW w:w="1199" w:type="dxa"/>
          </w:tcPr>
          <w:p w14:paraId="506C7978" w14:textId="77777777" w:rsidR="00ED7375" w:rsidRDefault="00000000">
            <w:r>
              <w:t>2949</w:t>
            </w:r>
          </w:p>
        </w:tc>
        <w:tc>
          <w:tcPr>
            <w:tcW w:w="941" w:type="dxa"/>
          </w:tcPr>
          <w:p w14:paraId="6C7CDED0" w14:textId="77777777" w:rsidR="00ED7375" w:rsidRDefault="00000000">
            <w:r>
              <w:t>@penziboghart4651</w:t>
            </w:r>
          </w:p>
        </w:tc>
        <w:tc>
          <w:tcPr>
            <w:tcW w:w="403" w:type="dxa"/>
          </w:tcPr>
          <w:p w14:paraId="0D7CB2D3" w14:textId="77777777" w:rsidR="00ED7375" w:rsidRDefault="00000000">
            <w:r>
              <w:t>2020-11-22 13:35:22</w:t>
            </w:r>
          </w:p>
        </w:tc>
        <w:tc>
          <w:tcPr>
            <w:tcW w:w="316" w:type="dxa"/>
          </w:tcPr>
          <w:p w14:paraId="03E4F371" w14:textId="77777777" w:rsidR="00ED7375" w:rsidRDefault="00000000">
            <w:r>
              <w:t>0</w:t>
            </w:r>
          </w:p>
        </w:tc>
        <w:tc>
          <w:tcPr>
            <w:tcW w:w="354" w:type="dxa"/>
          </w:tcPr>
          <w:p w14:paraId="015BDEAB" w14:textId="77777777" w:rsidR="00ED7375" w:rsidRDefault="00000000">
            <w:r>
              <w:t>0</w:t>
            </w:r>
          </w:p>
        </w:tc>
        <w:tc>
          <w:tcPr>
            <w:tcW w:w="6528" w:type="dxa"/>
          </w:tcPr>
          <w:p w14:paraId="3C79E478" w14:textId="77777777" w:rsidR="00ED7375" w:rsidRDefault="00000000">
            <w:r>
              <w:t>The two women and Fred. Are they behind bars? Ama this is again just for us to see and know but take zero action? A runner-up of confirmation of their arrest would make me feel hopeful. Nkt!!</w:t>
            </w:r>
          </w:p>
        </w:tc>
      </w:tr>
      <w:tr w:rsidR="00ED7375" w14:paraId="679C8A4A" w14:textId="77777777" w:rsidTr="001E6984">
        <w:tc>
          <w:tcPr>
            <w:tcW w:w="1199" w:type="dxa"/>
          </w:tcPr>
          <w:p w14:paraId="1B75E14D" w14:textId="77777777" w:rsidR="00ED7375" w:rsidRDefault="00000000">
            <w:r>
              <w:t>2950</w:t>
            </w:r>
          </w:p>
        </w:tc>
        <w:tc>
          <w:tcPr>
            <w:tcW w:w="941" w:type="dxa"/>
          </w:tcPr>
          <w:p w14:paraId="145116A0" w14:textId="77777777" w:rsidR="00ED7375" w:rsidRDefault="00000000">
            <w:r>
              <w:t>@mrszangi</w:t>
            </w:r>
          </w:p>
        </w:tc>
        <w:tc>
          <w:tcPr>
            <w:tcW w:w="403" w:type="dxa"/>
          </w:tcPr>
          <w:p w14:paraId="05DDAED4" w14:textId="77777777" w:rsidR="00ED7375" w:rsidRDefault="00000000">
            <w:r>
              <w:t>2020-11-22 13:26:14</w:t>
            </w:r>
          </w:p>
        </w:tc>
        <w:tc>
          <w:tcPr>
            <w:tcW w:w="316" w:type="dxa"/>
          </w:tcPr>
          <w:p w14:paraId="24889F0F" w14:textId="77777777" w:rsidR="00ED7375" w:rsidRDefault="00000000">
            <w:r>
              <w:t>0</w:t>
            </w:r>
          </w:p>
        </w:tc>
        <w:tc>
          <w:tcPr>
            <w:tcW w:w="354" w:type="dxa"/>
          </w:tcPr>
          <w:p w14:paraId="284AC417" w14:textId="77777777" w:rsidR="00ED7375" w:rsidRDefault="00000000">
            <w:r>
              <w:t>0</w:t>
            </w:r>
          </w:p>
        </w:tc>
        <w:tc>
          <w:tcPr>
            <w:tcW w:w="6528" w:type="dxa"/>
          </w:tcPr>
          <w:p w14:paraId="57515E53" w14:textId="77777777" w:rsidR="00ED7375" w:rsidRDefault="00000000">
            <w:r>
              <w:t>This story annoys me so much! The fact that that doctor was not arrested immediately after he gave out the babies... Saddens me, he was left to work for six more months and you actually tell us this.... How many more babies could have been sold in that period... Wasn't there anything you could have done immediately... Good job but I hope you know how much you failed.</w:t>
            </w:r>
          </w:p>
        </w:tc>
      </w:tr>
      <w:tr w:rsidR="00ED7375" w14:paraId="37D2D740" w14:textId="77777777" w:rsidTr="001E6984">
        <w:tc>
          <w:tcPr>
            <w:tcW w:w="1199" w:type="dxa"/>
          </w:tcPr>
          <w:p w14:paraId="7B72278C" w14:textId="77777777" w:rsidR="00ED7375" w:rsidRDefault="00000000">
            <w:r>
              <w:t>2951</w:t>
            </w:r>
          </w:p>
        </w:tc>
        <w:tc>
          <w:tcPr>
            <w:tcW w:w="941" w:type="dxa"/>
          </w:tcPr>
          <w:p w14:paraId="656430ED" w14:textId="77777777" w:rsidR="00ED7375" w:rsidRDefault="00000000">
            <w:r>
              <w:t>@jemmimahotwoli9264</w:t>
            </w:r>
          </w:p>
        </w:tc>
        <w:tc>
          <w:tcPr>
            <w:tcW w:w="403" w:type="dxa"/>
          </w:tcPr>
          <w:p w14:paraId="4FB5D2BB" w14:textId="77777777" w:rsidR="00ED7375" w:rsidRDefault="00000000">
            <w:r>
              <w:t>2020-11-22 13:23:40</w:t>
            </w:r>
          </w:p>
        </w:tc>
        <w:tc>
          <w:tcPr>
            <w:tcW w:w="316" w:type="dxa"/>
          </w:tcPr>
          <w:p w14:paraId="0D623996" w14:textId="77777777" w:rsidR="00ED7375" w:rsidRDefault="00000000">
            <w:r>
              <w:t>1</w:t>
            </w:r>
          </w:p>
        </w:tc>
        <w:tc>
          <w:tcPr>
            <w:tcW w:w="354" w:type="dxa"/>
          </w:tcPr>
          <w:p w14:paraId="0C47E751" w14:textId="77777777" w:rsidR="00ED7375" w:rsidRDefault="00000000">
            <w:r>
              <w:t>0</w:t>
            </w:r>
          </w:p>
        </w:tc>
        <w:tc>
          <w:tcPr>
            <w:tcW w:w="6528" w:type="dxa"/>
          </w:tcPr>
          <w:p w14:paraId="3D81CE44" w14:textId="77777777" w:rsidR="00ED7375" w:rsidRDefault="00000000">
            <w:r>
              <w:t>Y'all failed this Baby...😭😭😭</w:t>
            </w:r>
          </w:p>
        </w:tc>
      </w:tr>
      <w:tr w:rsidR="00ED7375" w14:paraId="2E6FBB58" w14:textId="77777777" w:rsidTr="001E6984">
        <w:tc>
          <w:tcPr>
            <w:tcW w:w="1199" w:type="dxa"/>
          </w:tcPr>
          <w:p w14:paraId="2E989635" w14:textId="77777777" w:rsidR="00ED7375" w:rsidRDefault="00000000">
            <w:r>
              <w:t>2952</w:t>
            </w:r>
          </w:p>
        </w:tc>
        <w:tc>
          <w:tcPr>
            <w:tcW w:w="941" w:type="dxa"/>
          </w:tcPr>
          <w:p w14:paraId="2EC72E92" w14:textId="77777777" w:rsidR="00ED7375" w:rsidRDefault="00000000">
            <w:r>
              <w:t>@2xQueenMum</w:t>
            </w:r>
          </w:p>
        </w:tc>
        <w:tc>
          <w:tcPr>
            <w:tcW w:w="403" w:type="dxa"/>
          </w:tcPr>
          <w:p w14:paraId="2A525D2C" w14:textId="77777777" w:rsidR="00ED7375" w:rsidRDefault="00000000">
            <w:r>
              <w:t>2020-11-22 13:21:05</w:t>
            </w:r>
          </w:p>
        </w:tc>
        <w:tc>
          <w:tcPr>
            <w:tcW w:w="316" w:type="dxa"/>
          </w:tcPr>
          <w:p w14:paraId="34CD3B6D" w14:textId="77777777" w:rsidR="00ED7375" w:rsidRDefault="00000000">
            <w:r>
              <w:t>0</w:t>
            </w:r>
          </w:p>
        </w:tc>
        <w:tc>
          <w:tcPr>
            <w:tcW w:w="354" w:type="dxa"/>
          </w:tcPr>
          <w:p w14:paraId="406D814A" w14:textId="77777777" w:rsidR="00ED7375" w:rsidRDefault="00000000">
            <w:r>
              <w:t>0</w:t>
            </w:r>
          </w:p>
        </w:tc>
        <w:tc>
          <w:tcPr>
            <w:tcW w:w="6528" w:type="dxa"/>
          </w:tcPr>
          <w:p w14:paraId="4405D2AB" w14:textId="77777777" w:rsidR="00ED7375" w:rsidRDefault="00000000">
            <w:r>
              <w:t>Those monsters must be arrested..</w:t>
            </w:r>
            <w:r>
              <w:br/>
              <w:t>M’y gosh I can’t wish this to happen even to my enemies. God protect all the children out there 🙏🏾🙏🏾🙏🏾</w:t>
            </w:r>
          </w:p>
        </w:tc>
      </w:tr>
      <w:tr w:rsidR="00ED7375" w14:paraId="4F897C6E" w14:textId="77777777" w:rsidTr="001E6984">
        <w:tc>
          <w:tcPr>
            <w:tcW w:w="1199" w:type="dxa"/>
          </w:tcPr>
          <w:p w14:paraId="0F72F4EA" w14:textId="77777777" w:rsidR="00ED7375" w:rsidRDefault="00000000">
            <w:r>
              <w:t>2953</w:t>
            </w:r>
          </w:p>
        </w:tc>
        <w:tc>
          <w:tcPr>
            <w:tcW w:w="941" w:type="dxa"/>
          </w:tcPr>
          <w:p w14:paraId="482A7599" w14:textId="77777777" w:rsidR="00ED7375" w:rsidRDefault="00000000">
            <w:r>
              <w:t>@sylviasylvia8551</w:t>
            </w:r>
          </w:p>
        </w:tc>
        <w:tc>
          <w:tcPr>
            <w:tcW w:w="403" w:type="dxa"/>
          </w:tcPr>
          <w:p w14:paraId="1FEE3817" w14:textId="77777777" w:rsidR="00ED7375" w:rsidRDefault="00000000">
            <w:r>
              <w:t>2020-11-22 13:20:08</w:t>
            </w:r>
          </w:p>
        </w:tc>
        <w:tc>
          <w:tcPr>
            <w:tcW w:w="316" w:type="dxa"/>
          </w:tcPr>
          <w:p w14:paraId="10EA851A" w14:textId="77777777" w:rsidR="00ED7375" w:rsidRDefault="00000000">
            <w:r>
              <w:t>0</w:t>
            </w:r>
          </w:p>
        </w:tc>
        <w:tc>
          <w:tcPr>
            <w:tcW w:w="354" w:type="dxa"/>
          </w:tcPr>
          <w:p w14:paraId="1000F982" w14:textId="77777777" w:rsidR="00ED7375" w:rsidRDefault="00000000">
            <w:r>
              <w:t>0</w:t>
            </w:r>
          </w:p>
        </w:tc>
        <w:tc>
          <w:tcPr>
            <w:tcW w:w="6528" w:type="dxa"/>
          </w:tcPr>
          <w:p w14:paraId="1070B982" w14:textId="77777777" w:rsidR="00ED7375" w:rsidRDefault="00000000">
            <w:r>
              <w:t>Unfortunately, this is not uncommon at all throughout the entire world.  The only thing different about this is that (the reporter is paying the illegal owners in order to release this story); is not a hard fact.  Meaning the reporter needs a story; so she PAID the owners to be filmed and their faces to appear.  This nothing new.  The reporter is very aware of this; that is why there was NO ARREST!  There will NEVER BE ANY...EVER!.  These women are extremely poor and due to those facts, they sell their children like a loaf of bread.  These same women will become pregnant again and return to the same type of scenarios.   I have loads of compassion for the women who 'TRULY LOVE THEIR CHILDREN'..Those newborns and very young children would be sold, traded as sacrifices, and the worst used as sexual toys for many sick people in the world.  This is a fact.  In America, there are many agencies that are available to help protect the innocence of a child for safety measures.  Even with all that, we have in America...many children are kidnapped, abused and the worst sold into some form of child sex trafficking continuously.</w:t>
            </w:r>
          </w:p>
        </w:tc>
      </w:tr>
      <w:tr w:rsidR="00ED7375" w14:paraId="362ECFCC" w14:textId="77777777" w:rsidTr="001E6984">
        <w:tc>
          <w:tcPr>
            <w:tcW w:w="1199" w:type="dxa"/>
          </w:tcPr>
          <w:p w14:paraId="68775762" w14:textId="77777777" w:rsidR="00ED7375" w:rsidRDefault="00000000">
            <w:r>
              <w:t>2954</w:t>
            </w:r>
          </w:p>
        </w:tc>
        <w:tc>
          <w:tcPr>
            <w:tcW w:w="941" w:type="dxa"/>
          </w:tcPr>
          <w:p w14:paraId="4560391F" w14:textId="77777777" w:rsidR="00ED7375" w:rsidRDefault="00000000">
            <w:r>
              <w:t>@00zhane</w:t>
            </w:r>
          </w:p>
        </w:tc>
        <w:tc>
          <w:tcPr>
            <w:tcW w:w="403" w:type="dxa"/>
          </w:tcPr>
          <w:p w14:paraId="177C3108" w14:textId="77777777" w:rsidR="00ED7375" w:rsidRDefault="00000000">
            <w:r>
              <w:t>2020-11-22 13:17:08</w:t>
            </w:r>
          </w:p>
        </w:tc>
        <w:tc>
          <w:tcPr>
            <w:tcW w:w="316" w:type="dxa"/>
          </w:tcPr>
          <w:p w14:paraId="1271C06C" w14:textId="77777777" w:rsidR="00ED7375" w:rsidRDefault="00000000">
            <w:r>
              <w:t>2</w:t>
            </w:r>
          </w:p>
        </w:tc>
        <w:tc>
          <w:tcPr>
            <w:tcW w:w="354" w:type="dxa"/>
          </w:tcPr>
          <w:p w14:paraId="30EFB1C6" w14:textId="77777777" w:rsidR="00ED7375" w:rsidRDefault="00000000">
            <w:r>
              <w:t>0</w:t>
            </w:r>
          </w:p>
        </w:tc>
        <w:tc>
          <w:tcPr>
            <w:tcW w:w="6528" w:type="dxa"/>
          </w:tcPr>
          <w:p w14:paraId="7683B7CB" w14:textId="77777777" w:rsidR="00ED7375" w:rsidRDefault="00000000">
            <w:r>
              <w:t>I was not going to comment, but seeing that baby with Anita just broke my heart. It is horrible, despicable. May these people never know peace.</w:t>
            </w:r>
          </w:p>
        </w:tc>
      </w:tr>
      <w:tr w:rsidR="00ED7375" w14:paraId="0918339E" w14:textId="77777777" w:rsidTr="001E6984">
        <w:tc>
          <w:tcPr>
            <w:tcW w:w="1199" w:type="dxa"/>
          </w:tcPr>
          <w:p w14:paraId="3CE69210" w14:textId="77777777" w:rsidR="00ED7375" w:rsidRDefault="00000000">
            <w:r>
              <w:t>2955</w:t>
            </w:r>
          </w:p>
        </w:tc>
        <w:tc>
          <w:tcPr>
            <w:tcW w:w="941" w:type="dxa"/>
          </w:tcPr>
          <w:p w14:paraId="747E3831" w14:textId="77777777" w:rsidR="00ED7375" w:rsidRDefault="00000000">
            <w:r>
              <w:t>@DelaRanta01</w:t>
            </w:r>
          </w:p>
        </w:tc>
        <w:tc>
          <w:tcPr>
            <w:tcW w:w="403" w:type="dxa"/>
          </w:tcPr>
          <w:p w14:paraId="293E9B79" w14:textId="77777777" w:rsidR="00ED7375" w:rsidRDefault="00000000">
            <w:r>
              <w:t>2020-11-22 13:14:57</w:t>
            </w:r>
          </w:p>
        </w:tc>
        <w:tc>
          <w:tcPr>
            <w:tcW w:w="316" w:type="dxa"/>
          </w:tcPr>
          <w:p w14:paraId="61DF4B8B" w14:textId="77777777" w:rsidR="00ED7375" w:rsidRDefault="00000000">
            <w:r>
              <w:t>0</w:t>
            </w:r>
          </w:p>
        </w:tc>
        <w:tc>
          <w:tcPr>
            <w:tcW w:w="354" w:type="dxa"/>
          </w:tcPr>
          <w:p w14:paraId="4E62047D" w14:textId="77777777" w:rsidR="00ED7375" w:rsidRDefault="00000000">
            <w:r>
              <w:t>0</w:t>
            </w:r>
          </w:p>
        </w:tc>
        <w:tc>
          <w:tcPr>
            <w:tcW w:w="6528" w:type="dxa"/>
          </w:tcPr>
          <w:p w14:paraId="215305F4" w14:textId="77777777" w:rsidR="00ED7375" w:rsidRDefault="00000000">
            <w:r>
              <w:t>very ugly looking anita is</w:t>
            </w:r>
          </w:p>
        </w:tc>
      </w:tr>
      <w:tr w:rsidR="00ED7375" w14:paraId="32F60598" w14:textId="77777777" w:rsidTr="001E6984">
        <w:tc>
          <w:tcPr>
            <w:tcW w:w="1199" w:type="dxa"/>
          </w:tcPr>
          <w:p w14:paraId="0080DCF0" w14:textId="77777777" w:rsidR="00ED7375" w:rsidRDefault="00000000">
            <w:r>
              <w:t>2956</w:t>
            </w:r>
          </w:p>
        </w:tc>
        <w:tc>
          <w:tcPr>
            <w:tcW w:w="941" w:type="dxa"/>
          </w:tcPr>
          <w:p w14:paraId="6AA8A0ED" w14:textId="77777777" w:rsidR="00ED7375" w:rsidRDefault="00000000">
            <w:r>
              <w:t>@annaboye8478</w:t>
            </w:r>
          </w:p>
        </w:tc>
        <w:tc>
          <w:tcPr>
            <w:tcW w:w="403" w:type="dxa"/>
          </w:tcPr>
          <w:p w14:paraId="623297B6" w14:textId="77777777" w:rsidR="00ED7375" w:rsidRDefault="00000000">
            <w:r>
              <w:t>2020-11-22 13:09:20</w:t>
            </w:r>
          </w:p>
        </w:tc>
        <w:tc>
          <w:tcPr>
            <w:tcW w:w="316" w:type="dxa"/>
          </w:tcPr>
          <w:p w14:paraId="49F310D6" w14:textId="77777777" w:rsidR="00ED7375" w:rsidRDefault="00000000">
            <w:r>
              <w:t>0</w:t>
            </w:r>
          </w:p>
        </w:tc>
        <w:tc>
          <w:tcPr>
            <w:tcW w:w="354" w:type="dxa"/>
          </w:tcPr>
          <w:p w14:paraId="0CD9B4EB" w14:textId="77777777" w:rsidR="00ED7375" w:rsidRDefault="00000000">
            <w:r>
              <w:t>0</w:t>
            </w:r>
          </w:p>
        </w:tc>
        <w:tc>
          <w:tcPr>
            <w:tcW w:w="6528" w:type="dxa"/>
          </w:tcPr>
          <w:p w14:paraId="16FE4050" w14:textId="77777777" w:rsidR="00ED7375" w:rsidRDefault="00000000">
            <w:r>
              <w:t>It's all well and good arresting the traffickers and rightly so but KENYA get these families off the streets. :(</w:t>
            </w:r>
          </w:p>
        </w:tc>
      </w:tr>
      <w:tr w:rsidR="00ED7375" w14:paraId="308C4E1F" w14:textId="77777777" w:rsidTr="001E6984">
        <w:tc>
          <w:tcPr>
            <w:tcW w:w="1199" w:type="dxa"/>
          </w:tcPr>
          <w:p w14:paraId="23416B77" w14:textId="77777777" w:rsidR="00ED7375" w:rsidRDefault="00000000">
            <w:r>
              <w:t>2957</w:t>
            </w:r>
          </w:p>
        </w:tc>
        <w:tc>
          <w:tcPr>
            <w:tcW w:w="941" w:type="dxa"/>
          </w:tcPr>
          <w:p w14:paraId="1FC48681" w14:textId="77777777" w:rsidR="00ED7375" w:rsidRDefault="00000000">
            <w:r>
              <w:t>@julieannejoolz</w:t>
            </w:r>
          </w:p>
        </w:tc>
        <w:tc>
          <w:tcPr>
            <w:tcW w:w="403" w:type="dxa"/>
          </w:tcPr>
          <w:p w14:paraId="5168C746" w14:textId="77777777" w:rsidR="00ED7375" w:rsidRDefault="00000000">
            <w:r>
              <w:t>2020-11-22 12:42:48</w:t>
            </w:r>
          </w:p>
        </w:tc>
        <w:tc>
          <w:tcPr>
            <w:tcW w:w="316" w:type="dxa"/>
          </w:tcPr>
          <w:p w14:paraId="3BB19C0D" w14:textId="77777777" w:rsidR="00ED7375" w:rsidRDefault="00000000">
            <w:r>
              <w:t>0</w:t>
            </w:r>
          </w:p>
        </w:tc>
        <w:tc>
          <w:tcPr>
            <w:tcW w:w="354" w:type="dxa"/>
          </w:tcPr>
          <w:p w14:paraId="27BC6D79" w14:textId="77777777" w:rsidR="00ED7375" w:rsidRDefault="00000000">
            <w:r>
              <w:t>0</w:t>
            </w:r>
          </w:p>
        </w:tc>
        <w:tc>
          <w:tcPr>
            <w:tcW w:w="6528" w:type="dxa"/>
          </w:tcPr>
          <w:p w14:paraId="02C09121" w14:textId="77777777" w:rsidR="00ED7375" w:rsidRDefault="00000000">
            <w:r>
              <w:t>Why werent the Police involved..this is shocking, seeing women with children and babies living in the streets...vunerable and with no SUPPORT..the Kenyan government should be doing something about this..imagine those poor mothers losing thier babies, imagine those poor babies being stolen from their Mothers....God only knows what happened to them, they could have been abused sexually,  used as Sacrifice..ANYTHING..😪😡</w:t>
            </w:r>
          </w:p>
        </w:tc>
      </w:tr>
      <w:tr w:rsidR="00ED7375" w14:paraId="3E7AB8E8" w14:textId="77777777" w:rsidTr="001E6984">
        <w:tc>
          <w:tcPr>
            <w:tcW w:w="1199" w:type="dxa"/>
          </w:tcPr>
          <w:p w14:paraId="119DB869" w14:textId="77777777" w:rsidR="00ED7375" w:rsidRDefault="00000000">
            <w:r>
              <w:t>2958</w:t>
            </w:r>
          </w:p>
        </w:tc>
        <w:tc>
          <w:tcPr>
            <w:tcW w:w="941" w:type="dxa"/>
          </w:tcPr>
          <w:p w14:paraId="6AB840A6" w14:textId="77777777" w:rsidR="00ED7375" w:rsidRDefault="00000000">
            <w:r>
              <w:t>@margaritaspizza</w:t>
            </w:r>
          </w:p>
        </w:tc>
        <w:tc>
          <w:tcPr>
            <w:tcW w:w="403" w:type="dxa"/>
          </w:tcPr>
          <w:p w14:paraId="39951C76" w14:textId="77777777" w:rsidR="00ED7375" w:rsidRDefault="00000000">
            <w:r>
              <w:t>2020-11-22 12:39:57</w:t>
            </w:r>
          </w:p>
        </w:tc>
        <w:tc>
          <w:tcPr>
            <w:tcW w:w="316" w:type="dxa"/>
          </w:tcPr>
          <w:p w14:paraId="2871B3E2" w14:textId="77777777" w:rsidR="00ED7375" w:rsidRDefault="00000000">
            <w:r>
              <w:t>0</w:t>
            </w:r>
          </w:p>
        </w:tc>
        <w:tc>
          <w:tcPr>
            <w:tcW w:w="354" w:type="dxa"/>
          </w:tcPr>
          <w:p w14:paraId="2D0EB6DA" w14:textId="77777777" w:rsidR="00ED7375" w:rsidRDefault="00000000">
            <w:r>
              <w:t>0</w:t>
            </w:r>
          </w:p>
        </w:tc>
        <w:tc>
          <w:tcPr>
            <w:tcW w:w="6528" w:type="dxa"/>
          </w:tcPr>
          <w:p w14:paraId="28898331" w14:textId="77777777" w:rsidR="00ED7375" w:rsidRDefault="00000000">
            <w:r>
              <w:t>I'm so sad to know that this is happening. I pray that there is no no more.</w:t>
            </w:r>
          </w:p>
        </w:tc>
      </w:tr>
      <w:tr w:rsidR="00ED7375" w14:paraId="67AA057C" w14:textId="77777777" w:rsidTr="001E6984">
        <w:tc>
          <w:tcPr>
            <w:tcW w:w="1199" w:type="dxa"/>
          </w:tcPr>
          <w:p w14:paraId="0514686A" w14:textId="77777777" w:rsidR="00ED7375" w:rsidRDefault="00000000">
            <w:r>
              <w:t>2959</w:t>
            </w:r>
          </w:p>
        </w:tc>
        <w:tc>
          <w:tcPr>
            <w:tcW w:w="941" w:type="dxa"/>
          </w:tcPr>
          <w:p w14:paraId="7AF64C99" w14:textId="77777777" w:rsidR="00ED7375" w:rsidRDefault="00000000">
            <w:r>
              <w:t>@johncliffordlugadiru4599</w:t>
            </w:r>
          </w:p>
        </w:tc>
        <w:tc>
          <w:tcPr>
            <w:tcW w:w="403" w:type="dxa"/>
          </w:tcPr>
          <w:p w14:paraId="55E57C39" w14:textId="77777777" w:rsidR="00ED7375" w:rsidRDefault="00000000">
            <w:r>
              <w:t>2020-11-22 12:27:07</w:t>
            </w:r>
          </w:p>
        </w:tc>
        <w:tc>
          <w:tcPr>
            <w:tcW w:w="316" w:type="dxa"/>
          </w:tcPr>
          <w:p w14:paraId="5FDB6D3F" w14:textId="77777777" w:rsidR="00ED7375" w:rsidRDefault="00000000">
            <w:r>
              <w:t>0</w:t>
            </w:r>
          </w:p>
        </w:tc>
        <w:tc>
          <w:tcPr>
            <w:tcW w:w="354" w:type="dxa"/>
          </w:tcPr>
          <w:p w14:paraId="7FFB0238" w14:textId="77777777" w:rsidR="00ED7375" w:rsidRDefault="00000000">
            <w:r>
              <w:t>0</w:t>
            </w:r>
          </w:p>
        </w:tc>
        <w:tc>
          <w:tcPr>
            <w:tcW w:w="6528" w:type="dxa"/>
          </w:tcPr>
          <w:p w14:paraId="5B91139B" w14:textId="77777777" w:rsidR="00ED7375" w:rsidRDefault="00000000">
            <w:r>
              <w:t>Very useless documentary,you are buying the child as an undercover,bringing the money to that heartless bitch doctor without any police to accompany you...Soo when that undercover bought that bby like  buying a candy and handing over 300k to the con man,that was it??</w:t>
            </w:r>
          </w:p>
        </w:tc>
      </w:tr>
      <w:tr w:rsidR="00ED7375" w14:paraId="6771A7EF" w14:textId="77777777" w:rsidTr="001E6984">
        <w:tc>
          <w:tcPr>
            <w:tcW w:w="1199" w:type="dxa"/>
          </w:tcPr>
          <w:p w14:paraId="00A160A2" w14:textId="77777777" w:rsidR="00ED7375" w:rsidRDefault="00000000">
            <w:r>
              <w:t>2960</w:t>
            </w:r>
          </w:p>
        </w:tc>
        <w:tc>
          <w:tcPr>
            <w:tcW w:w="941" w:type="dxa"/>
          </w:tcPr>
          <w:p w14:paraId="4A04E09F" w14:textId="77777777" w:rsidR="00ED7375" w:rsidRDefault="00000000">
            <w:r>
              <w:t>@susanchicks2166</w:t>
            </w:r>
          </w:p>
        </w:tc>
        <w:tc>
          <w:tcPr>
            <w:tcW w:w="403" w:type="dxa"/>
          </w:tcPr>
          <w:p w14:paraId="382A0F53" w14:textId="77777777" w:rsidR="00ED7375" w:rsidRDefault="00000000">
            <w:r>
              <w:t>2020-11-22 12:18:32</w:t>
            </w:r>
          </w:p>
        </w:tc>
        <w:tc>
          <w:tcPr>
            <w:tcW w:w="316" w:type="dxa"/>
          </w:tcPr>
          <w:p w14:paraId="409AC71B" w14:textId="77777777" w:rsidR="00ED7375" w:rsidRDefault="00000000">
            <w:r>
              <w:t>0</w:t>
            </w:r>
          </w:p>
        </w:tc>
        <w:tc>
          <w:tcPr>
            <w:tcW w:w="354" w:type="dxa"/>
          </w:tcPr>
          <w:p w14:paraId="0CD53C7D" w14:textId="77777777" w:rsidR="00ED7375" w:rsidRDefault="00000000">
            <w:r>
              <w:t>0</w:t>
            </w:r>
          </w:p>
        </w:tc>
        <w:tc>
          <w:tcPr>
            <w:tcW w:w="6528" w:type="dxa"/>
          </w:tcPr>
          <w:p w14:paraId="6B7E4D8A" w14:textId="77777777" w:rsidR="00ED7375" w:rsidRDefault="00000000">
            <w:r>
              <w:t>The mare fact this pple are not apprehended 6mnth... 1yr after this documentary..</w:t>
            </w:r>
            <w:r>
              <w:br/>
              <w:t>A Child disappears during the recording..</w:t>
            </w:r>
            <w:r>
              <w:br/>
              <w:t>Perpetrators disappears on thin air, God knows continue with the shoddy lucrative business...</w:t>
            </w:r>
            <w:r>
              <w:br/>
              <w:t>Make me question so many things and fear for the worst.</w:t>
            </w:r>
            <w:r>
              <w:br/>
              <w:t>Besides the documentary someone should get to the core of this, educated mothers and stop this from happening 😏😏</w:t>
            </w:r>
          </w:p>
        </w:tc>
      </w:tr>
      <w:tr w:rsidR="00ED7375" w14:paraId="30C4E947" w14:textId="77777777" w:rsidTr="001E6984">
        <w:tc>
          <w:tcPr>
            <w:tcW w:w="1199" w:type="dxa"/>
          </w:tcPr>
          <w:p w14:paraId="0E445EF5" w14:textId="77777777" w:rsidR="00ED7375" w:rsidRDefault="00000000">
            <w:r>
              <w:t>2961</w:t>
            </w:r>
          </w:p>
        </w:tc>
        <w:tc>
          <w:tcPr>
            <w:tcW w:w="941" w:type="dxa"/>
          </w:tcPr>
          <w:p w14:paraId="6FFB9C64" w14:textId="77777777" w:rsidR="00ED7375" w:rsidRDefault="00000000">
            <w:r>
              <w:t>@manasharif8471</w:t>
            </w:r>
          </w:p>
        </w:tc>
        <w:tc>
          <w:tcPr>
            <w:tcW w:w="403" w:type="dxa"/>
          </w:tcPr>
          <w:p w14:paraId="22AB9BCB" w14:textId="77777777" w:rsidR="00ED7375" w:rsidRDefault="00000000">
            <w:r>
              <w:t>2020-11-22 12:18:21</w:t>
            </w:r>
          </w:p>
        </w:tc>
        <w:tc>
          <w:tcPr>
            <w:tcW w:w="316" w:type="dxa"/>
          </w:tcPr>
          <w:p w14:paraId="2C849124" w14:textId="77777777" w:rsidR="00ED7375" w:rsidRDefault="00000000">
            <w:r>
              <w:t>0</w:t>
            </w:r>
          </w:p>
        </w:tc>
        <w:tc>
          <w:tcPr>
            <w:tcW w:w="354" w:type="dxa"/>
          </w:tcPr>
          <w:p w14:paraId="74C0D61C" w14:textId="77777777" w:rsidR="00ED7375" w:rsidRDefault="00000000">
            <w:r>
              <w:t>0</w:t>
            </w:r>
          </w:p>
        </w:tc>
        <w:tc>
          <w:tcPr>
            <w:tcW w:w="6528" w:type="dxa"/>
          </w:tcPr>
          <w:p w14:paraId="24E2EDAE" w14:textId="77777777" w:rsidR="00ED7375" w:rsidRDefault="00000000">
            <w:r>
              <w:t>Kenya is A corrupt country.  No law</w:t>
            </w:r>
          </w:p>
        </w:tc>
      </w:tr>
      <w:tr w:rsidR="00ED7375" w14:paraId="2AF44D01" w14:textId="77777777" w:rsidTr="001E6984">
        <w:tc>
          <w:tcPr>
            <w:tcW w:w="1199" w:type="dxa"/>
          </w:tcPr>
          <w:p w14:paraId="0D36240F" w14:textId="77777777" w:rsidR="00ED7375" w:rsidRDefault="00000000">
            <w:r>
              <w:t>2962</w:t>
            </w:r>
          </w:p>
        </w:tc>
        <w:tc>
          <w:tcPr>
            <w:tcW w:w="941" w:type="dxa"/>
          </w:tcPr>
          <w:p w14:paraId="71121010" w14:textId="77777777" w:rsidR="00ED7375" w:rsidRDefault="00000000">
            <w:r>
              <w:t>@elizabethfw2655</w:t>
            </w:r>
          </w:p>
        </w:tc>
        <w:tc>
          <w:tcPr>
            <w:tcW w:w="403" w:type="dxa"/>
          </w:tcPr>
          <w:p w14:paraId="5CFF33FE" w14:textId="77777777" w:rsidR="00ED7375" w:rsidRDefault="00000000">
            <w:r>
              <w:t>2020-11-22 11:53:20</w:t>
            </w:r>
          </w:p>
        </w:tc>
        <w:tc>
          <w:tcPr>
            <w:tcW w:w="316" w:type="dxa"/>
          </w:tcPr>
          <w:p w14:paraId="457A6C9E" w14:textId="77777777" w:rsidR="00ED7375" w:rsidRDefault="00000000">
            <w:r>
              <w:t>432</w:t>
            </w:r>
          </w:p>
        </w:tc>
        <w:tc>
          <w:tcPr>
            <w:tcW w:w="354" w:type="dxa"/>
          </w:tcPr>
          <w:p w14:paraId="04A5BEF8" w14:textId="77777777" w:rsidR="00ED7375" w:rsidRDefault="00000000">
            <w:r>
              <w:t>25</w:t>
            </w:r>
          </w:p>
        </w:tc>
        <w:tc>
          <w:tcPr>
            <w:tcW w:w="6528" w:type="dxa"/>
          </w:tcPr>
          <w:p w14:paraId="659BF434" w14:textId="77777777" w:rsidR="00ED7375" w:rsidRDefault="00000000">
            <w:r>
              <w:t>A society is judged by how it treats it’s children . We are failing miserably</w:t>
            </w:r>
          </w:p>
        </w:tc>
      </w:tr>
      <w:tr w:rsidR="00ED7375" w14:paraId="333ABCD4" w14:textId="77777777" w:rsidTr="001E6984">
        <w:tc>
          <w:tcPr>
            <w:tcW w:w="1199" w:type="dxa"/>
          </w:tcPr>
          <w:p w14:paraId="793AD83B" w14:textId="77777777" w:rsidR="00ED7375" w:rsidRDefault="00000000">
            <w:r>
              <w:t>2963</w:t>
            </w:r>
          </w:p>
        </w:tc>
        <w:tc>
          <w:tcPr>
            <w:tcW w:w="941" w:type="dxa"/>
          </w:tcPr>
          <w:p w14:paraId="61864A77" w14:textId="77777777" w:rsidR="00ED7375" w:rsidRDefault="00000000">
            <w:r>
              <w:t>@kristiblack4789</w:t>
            </w:r>
          </w:p>
        </w:tc>
        <w:tc>
          <w:tcPr>
            <w:tcW w:w="403" w:type="dxa"/>
          </w:tcPr>
          <w:p w14:paraId="77E39AF5" w14:textId="77777777" w:rsidR="00ED7375" w:rsidRDefault="00000000">
            <w:r>
              <w:t>2020-11-24 16:18:09</w:t>
            </w:r>
          </w:p>
        </w:tc>
        <w:tc>
          <w:tcPr>
            <w:tcW w:w="316" w:type="dxa"/>
          </w:tcPr>
          <w:p w14:paraId="71BCA023" w14:textId="77777777" w:rsidR="00ED7375" w:rsidRDefault="00000000">
            <w:r>
              <w:t>7</w:t>
            </w:r>
          </w:p>
        </w:tc>
        <w:tc>
          <w:tcPr>
            <w:tcW w:w="354" w:type="dxa"/>
          </w:tcPr>
          <w:p w14:paraId="6C5857B9" w14:textId="77777777" w:rsidR="00ED7375" w:rsidRDefault="00ED7375"/>
        </w:tc>
        <w:tc>
          <w:tcPr>
            <w:tcW w:w="6528" w:type="dxa"/>
          </w:tcPr>
          <w:p w14:paraId="142A3B89" w14:textId="77777777" w:rsidR="00ED7375" w:rsidRDefault="00000000">
            <w:r>
              <w:t>ALL over the world!</w:t>
            </w:r>
          </w:p>
        </w:tc>
      </w:tr>
      <w:tr w:rsidR="00ED7375" w14:paraId="1FE64214" w14:textId="77777777" w:rsidTr="001E6984">
        <w:tc>
          <w:tcPr>
            <w:tcW w:w="1199" w:type="dxa"/>
          </w:tcPr>
          <w:p w14:paraId="6F6AE47C" w14:textId="77777777" w:rsidR="00ED7375" w:rsidRDefault="00000000">
            <w:r>
              <w:t>2964</w:t>
            </w:r>
          </w:p>
        </w:tc>
        <w:tc>
          <w:tcPr>
            <w:tcW w:w="941" w:type="dxa"/>
          </w:tcPr>
          <w:p w14:paraId="72CC5038" w14:textId="77777777" w:rsidR="00ED7375" w:rsidRDefault="00000000">
            <w:r>
              <w:t>@southernbelladonna78</w:t>
            </w:r>
          </w:p>
        </w:tc>
        <w:tc>
          <w:tcPr>
            <w:tcW w:w="403" w:type="dxa"/>
          </w:tcPr>
          <w:p w14:paraId="232E7932" w14:textId="77777777" w:rsidR="00ED7375" w:rsidRDefault="00000000">
            <w:r>
              <w:t>2020-11-26 12:46:59</w:t>
            </w:r>
          </w:p>
        </w:tc>
        <w:tc>
          <w:tcPr>
            <w:tcW w:w="316" w:type="dxa"/>
          </w:tcPr>
          <w:p w14:paraId="48EC2896" w14:textId="77777777" w:rsidR="00ED7375" w:rsidRDefault="00000000">
            <w:r>
              <w:t>12</w:t>
            </w:r>
          </w:p>
        </w:tc>
        <w:tc>
          <w:tcPr>
            <w:tcW w:w="354" w:type="dxa"/>
          </w:tcPr>
          <w:p w14:paraId="26DDEFE4" w14:textId="77777777" w:rsidR="00ED7375" w:rsidRDefault="00ED7375"/>
        </w:tc>
        <w:tc>
          <w:tcPr>
            <w:tcW w:w="6528" w:type="dxa"/>
          </w:tcPr>
          <w:p w14:paraId="2B48B8CC" w14:textId="77777777" w:rsidR="00ED7375" w:rsidRDefault="00000000">
            <w:r>
              <w:t>Well actually it's also the elderly. A country is judged by how it treats it's elderly. Japan is winning. My country, the old U.S. of A. is at the absolute bottom of that challenge. We are the worst.</w:t>
            </w:r>
          </w:p>
        </w:tc>
      </w:tr>
      <w:tr w:rsidR="00ED7375" w14:paraId="73538DE9" w14:textId="77777777" w:rsidTr="001E6984">
        <w:tc>
          <w:tcPr>
            <w:tcW w:w="1199" w:type="dxa"/>
          </w:tcPr>
          <w:p w14:paraId="5F81B62E" w14:textId="77777777" w:rsidR="00ED7375" w:rsidRDefault="00000000">
            <w:r>
              <w:t>2965</w:t>
            </w:r>
          </w:p>
        </w:tc>
        <w:tc>
          <w:tcPr>
            <w:tcW w:w="941" w:type="dxa"/>
          </w:tcPr>
          <w:p w14:paraId="0E36F667" w14:textId="77777777" w:rsidR="00ED7375" w:rsidRDefault="00000000">
            <w:r>
              <w:t>@eric-vu1jy</w:t>
            </w:r>
          </w:p>
        </w:tc>
        <w:tc>
          <w:tcPr>
            <w:tcW w:w="403" w:type="dxa"/>
          </w:tcPr>
          <w:p w14:paraId="6D979246" w14:textId="77777777" w:rsidR="00ED7375" w:rsidRDefault="00000000">
            <w:r>
              <w:t>2020-11-26 18:15:41</w:t>
            </w:r>
          </w:p>
        </w:tc>
        <w:tc>
          <w:tcPr>
            <w:tcW w:w="316" w:type="dxa"/>
          </w:tcPr>
          <w:p w14:paraId="6AD384DB" w14:textId="77777777" w:rsidR="00ED7375" w:rsidRDefault="00000000">
            <w:r>
              <w:t>1</w:t>
            </w:r>
          </w:p>
        </w:tc>
        <w:tc>
          <w:tcPr>
            <w:tcW w:w="354" w:type="dxa"/>
          </w:tcPr>
          <w:p w14:paraId="4F9CC875" w14:textId="77777777" w:rsidR="00ED7375" w:rsidRDefault="00ED7375"/>
        </w:tc>
        <w:tc>
          <w:tcPr>
            <w:tcW w:w="6528" w:type="dxa"/>
          </w:tcPr>
          <w:p w14:paraId="4CC316EE" w14:textId="77777777" w:rsidR="00ED7375" w:rsidRDefault="00000000">
            <w:r>
              <w:t>LOL WHO CARES</w:t>
            </w:r>
          </w:p>
        </w:tc>
      </w:tr>
      <w:tr w:rsidR="00ED7375" w14:paraId="4B695687" w14:textId="77777777" w:rsidTr="001E6984">
        <w:tc>
          <w:tcPr>
            <w:tcW w:w="1199" w:type="dxa"/>
          </w:tcPr>
          <w:p w14:paraId="67782199" w14:textId="77777777" w:rsidR="00ED7375" w:rsidRDefault="00000000">
            <w:r>
              <w:t>2966</w:t>
            </w:r>
          </w:p>
        </w:tc>
        <w:tc>
          <w:tcPr>
            <w:tcW w:w="941" w:type="dxa"/>
          </w:tcPr>
          <w:p w14:paraId="06ADD176" w14:textId="77777777" w:rsidR="00ED7375" w:rsidRDefault="00000000">
            <w:r>
              <w:t>@southernbelladonna78</w:t>
            </w:r>
          </w:p>
        </w:tc>
        <w:tc>
          <w:tcPr>
            <w:tcW w:w="403" w:type="dxa"/>
          </w:tcPr>
          <w:p w14:paraId="55495E67" w14:textId="77777777" w:rsidR="00ED7375" w:rsidRDefault="00000000">
            <w:r>
              <w:t>2020-11-26 20:09:10</w:t>
            </w:r>
          </w:p>
        </w:tc>
        <w:tc>
          <w:tcPr>
            <w:tcW w:w="316" w:type="dxa"/>
          </w:tcPr>
          <w:p w14:paraId="7AB77AA5" w14:textId="77777777" w:rsidR="00ED7375" w:rsidRDefault="00000000">
            <w:r>
              <w:t>9</w:t>
            </w:r>
          </w:p>
        </w:tc>
        <w:tc>
          <w:tcPr>
            <w:tcW w:w="354" w:type="dxa"/>
          </w:tcPr>
          <w:p w14:paraId="6BE8F4FD" w14:textId="77777777" w:rsidR="00ED7375" w:rsidRDefault="00ED7375"/>
        </w:tc>
        <w:tc>
          <w:tcPr>
            <w:tcW w:w="6528" w:type="dxa"/>
          </w:tcPr>
          <w:p w14:paraId="630B8139" w14:textId="77777777" w:rsidR="00ED7375" w:rsidRDefault="00000000">
            <w:r>
              <w:t>@@eric-vu1jy you must be a child. Who cares, lol? You will care if you make it to being an old person. Gosh you know nothing, lol. It's kind of funny. Like when you are a kid and don't understand what anyone is talking about, and then you grow up and do.</w:t>
            </w:r>
          </w:p>
        </w:tc>
      </w:tr>
      <w:tr w:rsidR="00ED7375" w14:paraId="38072DA2" w14:textId="77777777" w:rsidTr="001E6984">
        <w:tc>
          <w:tcPr>
            <w:tcW w:w="1199" w:type="dxa"/>
          </w:tcPr>
          <w:p w14:paraId="23294552" w14:textId="77777777" w:rsidR="00ED7375" w:rsidRDefault="00000000">
            <w:r>
              <w:t>2967</w:t>
            </w:r>
          </w:p>
        </w:tc>
        <w:tc>
          <w:tcPr>
            <w:tcW w:w="941" w:type="dxa"/>
          </w:tcPr>
          <w:p w14:paraId="0155312F" w14:textId="77777777" w:rsidR="00ED7375" w:rsidRDefault="00000000">
            <w:r>
              <w:t>@HelloKitty-kb7ji</w:t>
            </w:r>
          </w:p>
        </w:tc>
        <w:tc>
          <w:tcPr>
            <w:tcW w:w="403" w:type="dxa"/>
          </w:tcPr>
          <w:p w14:paraId="3C4C9C1C" w14:textId="77777777" w:rsidR="00ED7375" w:rsidRDefault="00000000">
            <w:r>
              <w:t>2020-11-26 23:09:03</w:t>
            </w:r>
          </w:p>
        </w:tc>
        <w:tc>
          <w:tcPr>
            <w:tcW w:w="316" w:type="dxa"/>
          </w:tcPr>
          <w:p w14:paraId="620DB550" w14:textId="77777777" w:rsidR="00ED7375" w:rsidRDefault="00000000">
            <w:r>
              <w:t>3</w:t>
            </w:r>
          </w:p>
        </w:tc>
        <w:tc>
          <w:tcPr>
            <w:tcW w:w="354" w:type="dxa"/>
          </w:tcPr>
          <w:p w14:paraId="42F1ACE2" w14:textId="77777777" w:rsidR="00ED7375" w:rsidRDefault="00ED7375"/>
        </w:tc>
        <w:tc>
          <w:tcPr>
            <w:tcW w:w="6528" w:type="dxa"/>
          </w:tcPr>
          <w:p w14:paraId="4C822661" w14:textId="77777777" w:rsidR="00ED7375" w:rsidRDefault="00000000">
            <w:r>
              <w:t>@@southernbelladonna78 by judging your English you don't quite belong to those "we at the US"..</w:t>
            </w:r>
          </w:p>
        </w:tc>
      </w:tr>
      <w:tr w:rsidR="00ED7375" w14:paraId="6BDB4DA8" w14:textId="77777777" w:rsidTr="001E6984">
        <w:tc>
          <w:tcPr>
            <w:tcW w:w="1199" w:type="dxa"/>
          </w:tcPr>
          <w:p w14:paraId="066E63E4" w14:textId="77777777" w:rsidR="00ED7375" w:rsidRDefault="00000000">
            <w:r>
              <w:t>2968</w:t>
            </w:r>
          </w:p>
        </w:tc>
        <w:tc>
          <w:tcPr>
            <w:tcW w:w="941" w:type="dxa"/>
          </w:tcPr>
          <w:p w14:paraId="53FAD29B" w14:textId="77777777" w:rsidR="00ED7375" w:rsidRDefault="00000000">
            <w:r>
              <w:t>@lenny2086</w:t>
            </w:r>
          </w:p>
        </w:tc>
        <w:tc>
          <w:tcPr>
            <w:tcW w:w="403" w:type="dxa"/>
          </w:tcPr>
          <w:p w14:paraId="586E67AA" w14:textId="77777777" w:rsidR="00ED7375" w:rsidRDefault="00000000">
            <w:r>
              <w:t>2020-11-22 11:46:31</w:t>
            </w:r>
          </w:p>
        </w:tc>
        <w:tc>
          <w:tcPr>
            <w:tcW w:w="316" w:type="dxa"/>
          </w:tcPr>
          <w:p w14:paraId="1E8BB90E" w14:textId="77777777" w:rsidR="00ED7375" w:rsidRDefault="00000000">
            <w:r>
              <w:t>0</w:t>
            </w:r>
          </w:p>
        </w:tc>
        <w:tc>
          <w:tcPr>
            <w:tcW w:w="354" w:type="dxa"/>
          </w:tcPr>
          <w:p w14:paraId="71470ED2" w14:textId="77777777" w:rsidR="00ED7375" w:rsidRDefault="00000000">
            <w:r>
              <w:t>0</w:t>
            </w:r>
          </w:p>
        </w:tc>
        <w:tc>
          <w:tcPr>
            <w:tcW w:w="6528" w:type="dxa"/>
          </w:tcPr>
          <w:p w14:paraId="4E108C18" w14:textId="77777777" w:rsidR="00ED7375" w:rsidRDefault="00000000">
            <w:r>
              <w:t>This is very serious. I was hoping you give us the input of senior law enforcement people in this. Like possibly these people are still doing this without deterrents because this information didn't get to the right people in the right time.</w:t>
            </w:r>
          </w:p>
        </w:tc>
      </w:tr>
      <w:tr w:rsidR="00ED7375" w14:paraId="1ABC2AE0" w14:textId="77777777" w:rsidTr="001E6984">
        <w:tc>
          <w:tcPr>
            <w:tcW w:w="1199" w:type="dxa"/>
          </w:tcPr>
          <w:p w14:paraId="573F172C" w14:textId="77777777" w:rsidR="00ED7375" w:rsidRDefault="00000000">
            <w:r>
              <w:t>2969</w:t>
            </w:r>
          </w:p>
        </w:tc>
        <w:tc>
          <w:tcPr>
            <w:tcW w:w="941" w:type="dxa"/>
          </w:tcPr>
          <w:p w14:paraId="2A68D79D" w14:textId="77777777" w:rsidR="00ED7375" w:rsidRDefault="00000000">
            <w:r>
              <w:t>@kyutipye</w:t>
            </w:r>
          </w:p>
        </w:tc>
        <w:tc>
          <w:tcPr>
            <w:tcW w:w="403" w:type="dxa"/>
          </w:tcPr>
          <w:p w14:paraId="132479B4" w14:textId="77777777" w:rsidR="00ED7375" w:rsidRDefault="00000000">
            <w:r>
              <w:t>2020-11-22 11:40:58</w:t>
            </w:r>
          </w:p>
        </w:tc>
        <w:tc>
          <w:tcPr>
            <w:tcW w:w="316" w:type="dxa"/>
          </w:tcPr>
          <w:p w14:paraId="795DB5CB" w14:textId="77777777" w:rsidR="00ED7375" w:rsidRDefault="00000000">
            <w:r>
              <w:t>109</w:t>
            </w:r>
          </w:p>
        </w:tc>
        <w:tc>
          <w:tcPr>
            <w:tcW w:w="354" w:type="dxa"/>
          </w:tcPr>
          <w:p w14:paraId="1B1430EC" w14:textId="77777777" w:rsidR="00ED7375" w:rsidRDefault="00000000">
            <w:r>
              <w:t>4</w:t>
            </w:r>
          </w:p>
        </w:tc>
        <w:tc>
          <w:tcPr>
            <w:tcW w:w="6528" w:type="dxa"/>
          </w:tcPr>
          <w:p w14:paraId="70A59118" w14:textId="77777777" w:rsidR="00ED7375" w:rsidRDefault="00000000">
            <w:r>
              <w:t>My concern is for the undercover actors and whistleblowers. To the camera, the are blurred and their identities hidden, but when they go and meet the criminals, they are bare faced. The criminals know who they are. When the documentary airs, they are vulnerable to retaliation from the criminals and their associates, even if arrests are made.</w:t>
            </w:r>
          </w:p>
        </w:tc>
      </w:tr>
      <w:tr w:rsidR="00ED7375" w14:paraId="040464D6" w14:textId="77777777" w:rsidTr="001E6984">
        <w:tc>
          <w:tcPr>
            <w:tcW w:w="1199" w:type="dxa"/>
          </w:tcPr>
          <w:p w14:paraId="3FC58F3E" w14:textId="77777777" w:rsidR="00ED7375" w:rsidRDefault="00000000">
            <w:r>
              <w:t>2970</w:t>
            </w:r>
          </w:p>
        </w:tc>
        <w:tc>
          <w:tcPr>
            <w:tcW w:w="941" w:type="dxa"/>
          </w:tcPr>
          <w:p w14:paraId="19151C63" w14:textId="77777777" w:rsidR="00ED7375" w:rsidRDefault="00000000">
            <w:r>
              <w:t>@digitallocations1423</w:t>
            </w:r>
          </w:p>
        </w:tc>
        <w:tc>
          <w:tcPr>
            <w:tcW w:w="403" w:type="dxa"/>
          </w:tcPr>
          <w:p w14:paraId="59EEB3CA" w14:textId="77777777" w:rsidR="00ED7375" w:rsidRDefault="00000000">
            <w:r>
              <w:t>2020-12-05 06:43:49</w:t>
            </w:r>
          </w:p>
        </w:tc>
        <w:tc>
          <w:tcPr>
            <w:tcW w:w="316" w:type="dxa"/>
          </w:tcPr>
          <w:p w14:paraId="35744492" w14:textId="77777777" w:rsidR="00ED7375" w:rsidRDefault="00000000">
            <w:r>
              <w:t>5</w:t>
            </w:r>
          </w:p>
        </w:tc>
        <w:tc>
          <w:tcPr>
            <w:tcW w:w="354" w:type="dxa"/>
          </w:tcPr>
          <w:p w14:paraId="48775600" w14:textId="77777777" w:rsidR="00ED7375" w:rsidRDefault="00ED7375"/>
        </w:tc>
        <w:tc>
          <w:tcPr>
            <w:tcW w:w="6528" w:type="dxa"/>
          </w:tcPr>
          <w:p w14:paraId="252B2A59" w14:textId="77777777" w:rsidR="00ED7375" w:rsidRDefault="00000000">
            <w:r>
              <w:t>Yes they are.</w:t>
            </w:r>
          </w:p>
        </w:tc>
      </w:tr>
      <w:tr w:rsidR="00ED7375" w14:paraId="7EA2E2B3" w14:textId="77777777" w:rsidTr="001E6984">
        <w:tc>
          <w:tcPr>
            <w:tcW w:w="1199" w:type="dxa"/>
          </w:tcPr>
          <w:p w14:paraId="379D2AAD" w14:textId="77777777" w:rsidR="00ED7375" w:rsidRDefault="00000000">
            <w:r>
              <w:t>2971</w:t>
            </w:r>
          </w:p>
        </w:tc>
        <w:tc>
          <w:tcPr>
            <w:tcW w:w="941" w:type="dxa"/>
          </w:tcPr>
          <w:p w14:paraId="237B0CE2" w14:textId="77777777" w:rsidR="00ED7375" w:rsidRDefault="00000000">
            <w:r>
              <w:t>@richardraahi1722</w:t>
            </w:r>
          </w:p>
        </w:tc>
        <w:tc>
          <w:tcPr>
            <w:tcW w:w="403" w:type="dxa"/>
          </w:tcPr>
          <w:p w14:paraId="42AA125E" w14:textId="77777777" w:rsidR="00ED7375" w:rsidRDefault="00000000">
            <w:r>
              <w:t>2020-12-14 23:05:12</w:t>
            </w:r>
          </w:p>
        </w:tc>
        <w:tc>
          <w:tcPr>
            <w:tcW w:w="316" w:type="dxa"/>
          </w:tcPr>
          <w:p w14:paraId="118F78F1" w14:textId="77777777" w:rsidR="00ED7375" w:rsidRDefault="00000000">
            <w:r>
              <w:t>19</w:t>
            </w:r>
          </w:p>
        </w:tc>
        <w:tc>
          <w:tcPr>
            <w:tcW w:w="354" w:type="dxa"/>
          </w:tcPr>
          <w:p w14:paraId="481F7264" w14:textId="77777777" w:rsidR="00ED7375" w:rsidRDefault="00ED7375"/>
        </w:tc>
        <w:tc>
          <w:tcPr>
            <w:tcW w:w="6528" w:type="dxa"/>
          </w:tcPr>
          <w:p w14:paraId="7974530C" w14:textId="77777777" w:rsidR="00ED7375" w:rsidRDefault="00000000">
            <w:r>
              <w:t xml:space="preserve">they didn’t even change her voice 🙄🙄 </w:t>
            </w:r>
            <w:r>
              <w:br/>
              <w:t>such poor work from the bbc</w:t>
            </w:r>
          </w:p>
        </w:tc>
      </w:tr>
      <w:tr w:rsidR="00ED7375" w14:paraId="24405FBD" w14:textId="77777777" w:rsidTr="001E6984">
        <w:tc>
          <w:tcPr>
            <w:tcW w:w="1199" w:type="dxa"/>
          </w:tcPr>
          <w:p w14:paraId="49DFEA3B" w14:textId="77777777" w:rsidR="00ED7375" w:rsidRDefault="00000000">
            <w:r>
              <w:t>2972</w:t>
            </w:r>
          </w:p>
        </w:tc>
        <w:tc>
          <w:tcPr>
            <w:tcW w:w="941" w:type="dxa"/>
          </w:tcPr>
          <w:p w14:paraId="2E29C75B" w14:textId="77777777" w:rsidR="00ED7375" w:rsidRDefault="00000000">
            <w:r>
              <w:t>@chrispinusanami5356</w:t>
            </w:r>
          </w:p>
        </w:tc>
        <w:tc>
          <w:tcPr>
            <w:tcW w:w="403" w:type="dxa"/>
          </w:tcPr>
          <w:p w14:paraId="13D1B372" w14:textId="77777777" w:rsidR="00ED7375" w:rsidRDefault="00000000">
            <w:r>
              <w:t>2020-12-21 05:18:20</w:t>
            </w:r>
          </w:p>
        </w:tc>
        <w:tc>
          <w:tcPr>
            <w:tcW w:w="316" w:type="dxa"/>
          </w:tcPr>
          <w:p w14:paraId="6EDDD788" w14:textId="77777777" w:rsidR="00ED7375" w:rsidRDefault="00000000">
            <w:r>
              <w:t>8</w:t>
            </w:r>
          </w:p>
        </w:tc>
        <w:tc>
          <w:tcPr>
            <w:tcW w:w="354" w:type="dxa"/>
          </w:tcPr>
          <w:p w14:paraId="4FA2624F" w14:textId="77777777" w:rsidR="00ED7375" w:rsidRDefault="00ED7375"/>
        </w:tc>
        <w:tc>
          <w:tcPr>
            <w:tcW w:w="6528" w:type="dxa"/>
          </w:tcPr>
          <w:p w14:paraId="23A24BBD" w14:textId="77777777" w:rsidR="00ED7375" w:rsidRDefault="00000000">
            <w:r>
              <w:t>So true.....the criminals are retaliating hence whistleblowers ends up on the run for their lives</w:t>
            </w:r>
          </w:p>
        </w:tc>
      </w:tr>
      <w:tr w:rsidR="00ED7375" w14:paraId="5D5B2C12" w14:textId="77777777" w:rsidTr="001E6984">
        <w:tc>
          <w:tcPr>
            <w:tcW w:w="1199" w:type="dxa"/>
          </w:tcPr>
          <w:p w14:paraId="54A5937A" w14:textId="77777777" w:rsidR="00ED7375" w:rsidRDefault="00000000">
            <w:r>
              <w:t>2973</w:t>
            </w:r>
          </w:p>
        </w:tc>
        <w:tc>
          <w:tcPr>
            <w:tcW w:w="941" w:type="dxa"/>
          </w:tcPr>
          <w:p w14:paraId="6F17838A" w14:textId="77777777" w:rsidR="00ED7375" w:rsidRDefault="00000000">
            <w:r>
              <w:t>@dianac.7613</w:t>
            </w:r>
          </w:p>
        </w:tc>
        <w:tc>
          <w:tcPr>
            <w:tcW w:w="403" w:type="dxa"/>
          </w:tcPr>
          <w:p w14:paraId="741E2543" w14:textId="77777777" w:rsidR="00ED7375" w:rsidRDefault="00000000">
            <w:r>
              <w:t>2021-01-01 16:22:48</w:t>
            </w:r>
          </w:p>
        </w:tc>
        <w:tc>
          <w:tcPr>
            <w:tcW w:w="316" w:type="dxa"/>
          </w:tcPr>
          <w:p w14:paraId="43887D57" w14:textId="77777777" w:rsidR="00ED7375" w:rsidRDefault="00000000">
            <w:r>
              <w:t>3</w:t>
            </w:r>
          </w:p>
        </w:tc>
        <w:tc>
          <w:tcPr>
            <w:tcW w:w="354" w:type="dxa"/>
          </w:tcPr>
          <w:p w14:paraId="663D5223" w14:textId="77777777" w:rsidR="00ED7375" w:rsidRDefault="00ED7375"/>
        </w:tc>
        <w:tc>
          <w:tcPr>
            <w:tcW w:w="6528" w:type="dxa"/>
          </w:tcPr>
          <w:p w14:paraId="5984F942" w14:textId="77777777" w:rsidR="00ED7375" w:rsidRDefault="00000000">
            <w:r>
              <w:t>Totally</w:t>
            </w:r>
          </w:p>
        </w:tc>
      </w:tr>
      <w:tr w:rsidR="00ED7375" w14:paraId="135D765D" w14:textId="77777777" w:rsidTr="001E6984">
        <w:tc>
          <w:tcPr>
            <w:tcW w:w="1199" w:type="dxa"/>
          </w:tcPr>
          <w:p w14:paraId="0DB6993E" w14:textId="77777777" w:rsidR="00ED7375" w:rsidRDefault="00000000">
            <w:r>
              <w:t>2974</w:t>
            </w:r>
          </w:p>
        </w:tc>
        <w:tc>
          <w:tcPr>
            <w:tcW w:w="941" w:type="dxa"/>
          </w:tcPr>
          <w:p w14:paraId="312185D0" w14:textId="77777777" w:rsidR="00ED7375" w:rsidRDefault="00000000">
            <w:r>
              <w:t>@violetkabute8553</w:t>
            </w:r>
          </w:p>
        </w:tc>
        <w:tc>
          <w:tcPr>
            <w:tcW w:w="403" w:type="dxa"/>
          </w:tcPr>
          <w:p w14:paraId="6E174F6E" w14:textId="77777777" w:rsidR="00ED7375" w:rsidRDefault="00000000">
            <w:r>
              <w:t>2020-11-22 11:38:27</w:t>
            </w:r>
          </w:p>
        </w:tc>
        <w:tc>
          <w:tcPr>
            <w:tcW w:w="316" w:type="dxa"/>
          </w:tcPr>
          <w:p w14:paraId="0F4F2B1F" w14:textId="77777777" w:rsidR="00ED7375" w:rsidRDefault="00000000">
            <w:r>
              <w:t>5</w:t>
            </w:r>
          </w:p>
        </w:tc>
        <w:tc>
          <w:tcPr>
            <w:tcW w:w="354" w:type="dxa"/>
          </w:tcPr>
          <w:p w14:paraId="6B35F6FC" w14:textId="77777777" w:rsidR="00ED7375" w:rsidRDefault="00000000">
            <w:r>
              <w:t>0</w:t>
            </w:r>
          </w:p>
        </w:tc>
        <w:tc>
          <w:tcPr>
            <w:tcW w:w="6528" w:type="dxa"/>
          </w:tcPr>
          <w:p w14:paraId="105120A1" w14:textId="77777777" w:rsidR="00ED7375" w:rsidRDefault="00000000">
            <w:r>
              <w:t>I hope this evidence was helpful and that these perpetrators will be prosecuted.</w:t>
            </w:r>
          </w:p>
        </w:tc>
      </w:tr>
      <w:tr w:rsidR="00ED7375" w14:paraId="33DF46F4" w14:textId="77777777" w:rsidTr="001E6984">
        <w:tc>
          <w:tcPr>
            <w:tcW w:w="1199" w:type="dxa"/>
          </w:tcPr>
          <w:p w14:paraId="03929845" w14:textId="77777777" w:rsidR="00ED7375" w:rsidRDefault="00000000">
            <w:r>
              <w:t>2975</w:t>
            </w:r>
          </w:p>
        </w:tc>
        <w:tc>
          <w:tcPr>
            <w:tcW w:w="941" w:type="dxa"/>
          </w:tcPr>
          <w:p w14:paraId="29E8314F" w14:textId="77777777" w:rsidR="00ED7375" w:rsidRDefault="00000000">
            <w:r>
              <w:t>@pearlcarl</w:t>
            </w:r>
          </w:p>
        </w:tc>
        <w:tc>
          <w:tcPr>
            <w:tcW w:w="403" w:type="dxa"/>
          </w:tcPr>
          <w:p w14:paraId="4BB87DEA" w14:textId="77777777" w:rsidR="00ED7375" w:rsidRDefault="00000000">
            <w:r>
              <w:t>2020-11-22 11:09:21</w:t>
            </w:r>
          </w:p>
        </w:tc>
        <w:tc>
          <w:tcPr>
            <w:tcW w:w="316" w:type="dxa"/>
          </w:tcPr>
          <w:p w14:paraId="7FC34828" w14:textId="77777777" w:rsidR="00ED7375" w:rsidRDefault="00000000">
            <w:r>
              <w:t>0</w:t>
            </w:r>
          </w:p>
        </w:tc>
        <w:tc>
          <w:tcPr>
            <w:tcW w:w="354" w:type="dxa"/>
          </w:tcPr>
          <w:p w14:paraId="01B411AF" w14:textId="77777777" w:rsidR="00ED7375" w:rsidRDefault="00000000">
            <w:r>
              <w:t>0</w:t>
            </w:r>
          </w:p>
        </w:tc>
        <w:tc>
          <w:tcPr>
            <w:tcW w:w="6528" w:type="dxa"/>
          </w:tcPr>
          <w:p w14:paraId="74171075" w14:textId="77777777" w:rsidR="00ED7375" w:rsidRDefault="00000000">
            <w:r>
              <w:t>You guys failed to rescue the angel....</w:t>
            </w:r>
          </w:p>
        </w:tc>
      </w:tr>
      <w:tr w:rsidR="00ED7375" w14:paraId="7696680C" w14:textId="77777777" w:rsidTr="001E6984">
        <w:tc>
          <w:tcPr>
            <w:tcW w:w="1199" w:type="dxa"/>
          </w:tcPr>
          <w:p w14:paraId="17B1BF28" w14:textId="77777777" w:rsidR="00ED7375" w:rsidRDefault="00000000">
            <w:r>
              <w:t>2976</w:t>
            </w:r>
          </w:p>
        </w:tc>
        <w:tc>
          <w:tcPr>
            <w:tcW w:w="941" w:type="dxa"/>
          </w:tcPr>
          <w:p w14:paraId="18FF2412" w14:textId="77777777" w:rsidR="00ED7375" w:rsidRDefault="00000000">
            <w:r>
              <w:t>@jeananig3613</w:t>
            </w:r>
          </w:p>
        </w:tc>
        <w:tc>
          <w:tcPr>
            <w:tcW w:w="403" w:type="dxa"/>
          </w:tcPr>
          <w:p w14:paraId="0F178568" w14:textId="77777777" w:rsidR="00ED7375" w:rsidRDefault="00000000">
            <w:r>
              <w:t>2020-11-22 10:45:37</w:t>
            </w:r>
          </w:p>
        </w:tc>
        <w:tc>
          <w:tcPr>
            <w:tcW w:w="316" w:type="dxa"/>
          </w:tcPr>
          <w:p w14:paraId="1465A978" w14:textId="77777777" w:rsidR="00ED7375" w:rsidRDefault="00000000">
            <w:r>
              <w:t>0</w:t>
            </w:r>
          </w:p>
        </w:tc>
        <w:tc>
          <w:tcPr>
            <w:tcW w:w="354" w:type="dxa"/>
          </w:tcPr>
          <w:p w14:paraId="1B232D66" w14:textId="77777777" w:rsidR="00ED7375" w:rsidRDefault="00000000">
            <w:r>
              <w:t>0</w:t>
            </w:r>
          </w:p>
        </w:tc>
        <w:tc>
          <w:tcPr>
            <w:tcW w:w="6528" w:type="dxa"/>
          </w:tcPr>
          <w:p w14:paraId="2F915C80" w14:textId="77777777" w:rsidR="00ED7375" w:rsidRDefault="00000000">
            <w:r>
              <w:t>Am not a mother but this breaks my heart how can a human beings be so cruel real Lord have mercy</w:t>
            </w:r>
          </w:p>
        </w:tc>
      </w:tr>
      <w:tr w:rsidR="00ED7375" w14:paraId="0BF75E2A" w14:textId="77777777" w:rsidTr="001E6984">
        <w:tc>
          <w:tcPr>
            <w:tcW w:w="1199" w:type="dxa"/>
          </w:tcPr>
          <w:p w14:paraId="0322947E" w14:textId="77777777" w:rsidR="00ED7375" w:rsidRDefault="00000000">
            <w:r>
              <w:t>2977</w:t>
            </w:r>
          </w:p>
        </w:tc>
        <w:tc>
          <w:tcPr>
            <w:tcW w:w="941" w:type="dxa"/>
          </w:tcPr>
          <w:p w14:paraId="60A74A43" w14:textId="77777777" w:rsidR="00ED7375" w:rsidRDefault="00000000">
            <w:r>
              <w:t>@veronjeri2525</w:t>
            </w:r>
          </w:p>
        </w:tc>
        <w:tc>
          <w:tcPr>
            <w:tcW w:w="403" w:type="dxa"/>
          </w:tcPr>
          <w:p w14:paraId="0CD8D7CB" w14:textId="77777777" w:rsidR="00ED7375" w:rsidRDefault="00000000">
            <w:r>
              <w:t>2020-11-22 10:31:40</w:t>
            </w:r>
          </w:p>
        </w:tc>
        <w:tc>
          <w:tcPr>
            <w:tcW w:w="316" w:type="dxa"/>
          </w:tcPr>
          <w:p w14:paraId="75DB3CFE" w14:textId="77777777" w:rsidR="00ED7375" w:rsidRDefault="00000000">
            <w:r>
              <w:t>0</w:t>
            </w:r>
          </w:p>
        </w:tc>
        <w:tc>
          <w:tcPr>
            <w:tcW w:w="354" w:type="dxa"/>
          </w:tcPr>
          <w:p w14:paraId="76BFC997" w14:textId="77777777" w:rsidR="00ED7375" w:rsidRDefault="00000000">
            <w:r>
              <w:t>0</w:t>
            </w:r>
          </w:p>
        </w:tc>
        <w:tc>
          <w:tcPr>
            <w:tcW w:w="6528" w:type="dxa"/>
          </w:tcPr>
          <w:p w14:paraId="36A5A6A8" w14:textId="77777777" w:rsidR="00ED7375" w:rsidRDefault="00000000">
            <w:r>
              <w:t>This s so sad 😢😢😢😢😢😢</w:t>
            </w:r>
          </w:p>
        </w:tc>
      </w:tr>
      <w:tr w:rsidR="00ED7375" w14:paraId="2A82B73D" w14:textId="77777777" w:rsidTr="001E6984">
        <w:tc>
          <w:tcPr>
            <w:tcW w:w="1199" w:type="dxa"/>
          </w:tcPr>
          <w:p w14:paraId="2BE430A6" w14:textId="77777777" w:rsidR="00ED7375" w:rsidRDefault="00000000">
            <w:r>
              <w:t>2978</w:t>
            </w:r>
          </w:p>
        </w:tc>
        <w:tc>
          <w:tcPr>
            <w:tcW w:w="941" w:type="dxa"/>
          </w:tcPr>
          <w:p w14:paraId="6C2B1D67" w14:textId="77777777" w:rsidR="00ED7375" w:rsidRDefault="00000000">
            <w:r>
              <w:t>@ChocolateMelanin</w:t>
            </w:r>
          </w:p>
        </w:tc>
        <w:tc>
          <w:tcPr>
            <w:tcW w:w="403" w:type="dxa"/>
          </w:tcPr>
          <w:p w14:paraId="4D13F519" w14:textId="77777777" w:rsidR="00ED7375" w:rsidRDefault="00000000">
            <w:r>
              <w:t>2020-11-22 10:24:03</w:t>
            </w:r>
          </w:p>
        </w:tc>
        <w:tc>
          <w:tcPr>
            <w:tcW w:w="316" w:type="dxa"/>
          </w:tcPr>
          <w:p w14:paraId="11AEA384" w14:textId="77777777" w:rsidR="00ED7375" w:rsidRDefault="00000000">
            <w:r>
              <w:t>11</w:t>
            </w:r>
          </w:p>
        </w:tc>
        <w:tc>
          <w:tcPr>
            <w:tcW w:w="354" w:type="dxa"/>
          </w:tcPr>
          <w:p w14:paraId="73C3B3DA" w14:textId="77777777" w:rsidR="00ED7375" w:rsidRDefault="00000000">
            <w:r>
              <w:t>0</w:t>
            </w:r>
          </w:p>
        </w:tc>
        <w:tc>
          <w:tcPr>
            <w:tcW w:w="6528" w:type="dxa"/>
          </w:tcPr>
          <w:p w14:paraId="35D7952D" w14:textId="77777777" w:rsidR="00ED7375" w:rsidRDefault="00000000">
            <w:r>
              <w:t>God see's everything &amp; all involved will be punished.</w:t>
            </w:r>
          </w:p>
        </w:tc>
      </w:tr>
      <w:tr w:rsidR="00ED7375" w14:paraId="5CDB5595" w14:textId="77777777" w:rsidTr="001E6984">
        <w:tc>
          <w:tcPr>
            <w:tcW w:w="1199" w:type="dxa"/>
          </w:tcPr>
          <w:p w14:paraId="73BC7B78" w14:textId="77777777" w:rsidR="00ED7375" w:rsidRDefault="00000000">
            <w:r>
              <w:t>2979</w:t>
            </w:r>
          </w:p>
        </w:tc>
        <w:tc>
          <w:tcPr>
            <w:tcW w:w="941" w:type="dxa"/>
          </w:tcPr>
          <w:p w14:paraId="20D9A268" w14:textId="77777777" w:rsidR="00ED7375" w:rsidRDefault="00000000">
            <w:r>
              <w:t>@arianaessaessa3653</w:t>
            </w:r>
          </w:p>
        </w:tc>
        <w:tc>
          <w:tcPr>
            <w:tcW w:w="403" w:type="dxa"/>
          </w:tcPr>
          <w:p w14:paraId="58383457" w14:textId="77777777" w:rsidR="00ED7375" w:rsidRDefault="00000000">
            <w:r>
              <w:t>2020-11-22 10:22:47</w:t>
            </w:r>
          </w:p>
        </w:tc>
        <w:tc>
          <w:tcPr>
            <w:tcW w:w="316" w:type="dxa"/>
          </w:tcPr>
          <w:p w14:paraId="7F3CCF29" w14:textId="77777777" w:rsidR="00ED7375" w:rsidRDefault="00000000">
            <w:r>
              <w:t>0</w:t>
            </w:r>
          </w:p>
        </w:tc>
        <w:tc>
          <w:tcPr>
            <w:tcW w:w="354" w:type="dxa"/>
          </w:tcPr>
          <w:p w14:paraId="5AE444C4" w14:textId="77777777" w:rsidR="00ED7375" w:rsidRDefault="00000000">
            <w:r>
              <w:t>0</w:t>
            </w:r>
          </w:p>
        </w:tc>
        <w:tc>
          <w:tcPr>
            <w:tcW w:w="6528" w:type="dxa"/>
          </w:tcPr>
          <w:p w14:paraId="022EEA33" w14:textId="77777777" w:rsidR="00ED7375" w:rsidRDefault="00000000">
            <w:r>
              <w:t>What a worst city</w:t>
            </w:r>
          </w:p>
        </w:tc>
      </w:tr>
      <w:tr w:rsidR="00ED7375" w14:paraId="59F20C84" w14:textId="77777777" w:rsidTr="001E6984">
        <w:tc>
          <w:tcPr>
            <w:tcW w:w="1199" w:type="dxa"/>
          </w:tcPr>
          <w:p w14:paraId="656F11AA" w14:textId="77777777" w:rsidR="00ED7375" w:rsidRDefault="00000000">
            <w:r>
              <w:t>2980</w:t>
            </w:r>
          </w:p>
        </w:tc>
        <w:tc>
          <w:tcPr>
            <w:tcW w:w="941" w:type="dxa"/>
          </w:tcPr>
          <w:p w14:paraId="7105A41C" w14:textId="77777777" w:rsidR="00ED7375" w:rsidRDefault="00000000">
            <w:r>
              <w:t>@fern1416</w:t>
            </w:r>
          </w:p>
        </w:tc>
        <w:tc>
          <w:tcPr>
            <w:tcW w:w="403" w:type="dxa"/>
          </w:tcPr>
          <w:p w14:paraId="0075C1F5" w14:textId="77777777" w:rsidR="00ED7375" w:rsidRDefault="00000000">
            <w:r>
              <w:t>2020-11-22 10:15:51</w:t>
            </w:r>
          </w:p>
        </w:tc>
        <w:tc>
          <w:tcPr>
            <w:tcW w:w="316" w:type="dxa"/>
          </w:tcPr>
          <w:p w14:paraId="409E8A2D" w14:textId="77777777" w:rsidR="00ED7375" w:rsidRDefault="00000000">
            <w:r>
              <w:t>1</w:t>
            </w:r>
          </w:p>
        </w:tc>
        <w:tc>
          <w:tcPr>
            <w:tcW w:w="354" w:type="dxa"/>
          </w:tcPr>
          <w:p w14:paraId="1D27C6B4" w14:textId="77777777" w:rsidR="00ED7375" w:rsidRDefault="00000000">
            <w:r>
              <w:t>0</w:t>
            </w:r>
          </w:p>
        </w:tc>
        <w:tc>
          <w:tcPr>
            <w:tcW w:w="6528" w:type="dxa"/>
          </w:tcPr>
          <w:p w14:paraId="19FEAAFB" w14:textId="77777777" w:rsidR="00ED7375" w:rsidRDefault="00000000">
            <w:r>
              <w:t>how do they get all the camera angles in the secret filming? 🤔</w:t>
            </w:r>
          </w:p>
        </w:tc>
      </w:tr>
      <w:tr w:rsidR="00ED7375" w14:paraId="374EE277" w14:textId="77777777" w:rsidTr="001E6984">
        <w:tc>
          <w:tcPr>
            <w:tcW w:w="1199" w:type="dxa"/>
          </w:tcPr>
          <w:p w14:paraId="35D6F9AC" w14:textId="77777777" w:rsidR="00ED7375" w:rsidRDefault="00000000">
            <w:r>
              <w:t>2981</w:t>
            </w:r>
          </w:p>
        </w:tc>
        <w:tc>
          <w:tcPr>
            <w:tcW w:w="941" w:type="dxa"/>
          </w:tcPr>
          <w:p w14:paraId="13350D89" w14:textId="77777777" w:rsidR="00ED7375" w:rsidRDefault="00000000">
            <w:r>
              <w:t>@luna39900</w:t>
            </w:r>
          </w:p>
        </w:tc>
        <w:tc>
          <w:tcPr>
            <w:tcW w:w="403" w:type="dxa"/>
          </w:tcPr>
          <w:p w14:paraId="7554F045" w14:textId="77777777" w:rsidR="00ED7375" w:rsidRDefault="00000000">
            <w:r>
              <w:t>2020-11-22 09:56:30</w:t>
            </w:r>
          </w:p>
        </w:tc>
        <w:tc>
          <w:tcPr>
            <w:tcW w:w="316" w:type="dxa"/>
          </w:tcPr>
          <w:p w14:paraId="56928D69" w14:textId="77777777" w:rsidR="00ED7375" w:rsidRDefault="00000000">
            <w:r>
              <w:t>0</w:t>
            </w:r>
          </w:p>
        </w:tc>
        <w:tc>
          <w:tcPr>
            <w:tcW w:w="354" w:type="dxa"/>
          </w:tcPr>
          <w:p w14:paraId="4F47E935" w14:textId="77777777" w:rsidR="00ED7375" w:rsidRDefault="00000000">
            <w:r>
              <w:t>0</w:t>
            </w:r>
          </w:p>
        </w:tc>
        <w:tc>
          <w:tcPr>
            <w:tcW w:w="6528" w:type="dxa"/>
          </w:tcPr>
          <w:p w14:paraId="14CA7DF5" w14:textId="77777777" w:rsidR="00ED7375" w:rsidRDefault="00000000">
            <w:r>
              <w:t>The story lacks finality ... She clearly helped these criminals escape. They should have included the arrest of the cartel, the firing of the superintendent s , thus concluding that we are at least trying to do something . But noooo its all about getting that covered  REPORTER AWARD!</w:t>
            </w:r>
          </w:p>
        </w:tc>
      </w:tr>
      <w:tr w:rsidR="00ED7375" w14:paraId="4B699431" w14:textId="77777777" w:rsidTr="001E6984">
        <w:tc>
          <w:tcPr>
            <w:tcW w:w="1199" w:type="dxa"/>
          </w:tcPr>
          <w:p w14:paraId="6852CD7D" w14:textId="77777777" w:rsidR="00ED7375" w:rsidRDefault="00000000">
            <w:r>
              <w:t>2982</w:t>
            </w:r>
          </w:p>
        </w:tc>
        <w:tc>
          <w:tcPr>
            <w:tcW w:w="941" w:type="dxa"/>
          </w:tcPr>
          <w:p w14:paraId="4BA22195" w14:textId="77777777" w:rsidR="00ED7375" w:rsidRDefault="00000000">
            <w:r>
              <w:t>@thegreatest2107</w:t>
            </w:r>
          </w:p>
        </w:tc>
        <w:tc>
          <w:tcPr>
            <w:tcW w:w="403" w:type="dxa"/>
          </w:tcPr>
          <w:p w14:paraId="25EF1D8F" w14:textId="77777777" w:rsidR="00ED7375" w:rsidRDefault="00000000">
            <w:r>
              <w:t>2020-11-22 09:49:43</w:t>
            </w:r>
          </w:p>
        </w:tc>
        <w:tc>
          <w:tcPr>
            <w:tcW w:w="316" w:type="dxa"/>
          </w:tcPr>
          <w:p w14:paraId="614DB4EA" w14:textId="77777777" w:rsidR="00ED7375" w:rsidRDefault="00000000">
            <w:r>
              <w:t>0</w:t>
            </w:r>
          </w:p>
        </w:tc>
        <w:tc>
          <w:tcPr>
            <w:tcW w:w="354" w:type="dxa"/>
          </w:tcPr>
          <w:p w14:paraId="7D225729" w14:textId="77777777" w:rsidR="00ED7375" w:rsidRDefault="00000000">
            <w:r>
              <w:t>0</w:t>
            </w:r>
          </w:p>
        </w:tc>
        <w:tc>
          <w:tcPr>
            <w:tcW w:w="6528" w:type="dxa"/>
          </w:tcPr>
          <w:p w14:paraId="2976BE27" w14:textId="77777777" w:rsidR="00ED7375" w:rsidRDefault="00000000">
            <w:r>
              <w:t>This pissed me off so fucking much, why wasn’t no one arrested? wtf</w:t>
            </w:r>
          </w:p>
        </w:tc>
      </w:tr>
      <w:tr w:rsidR="00ED7375" w14:paraId="57478D7C" w14:textId="77777777" w:rsidTr="001E6984">
        <w:tc>
          <w:tcPr>
            <w:tcW w:w="1199" w:type="dxa"/>
          </w:tcPr>
          <w:p w14:paraId="2C66F438" w14:textId="77777777" w:rsidR="00ED7375" w:rsidRDefault="00000000">
            <w:r>
              <w:t>2983</w:t>
            </w:r>
          </w:p>
        </w:tc>
        <w:tc>
          <w:tcPr>
            <w:tcW w:w="941" w:type="dxa"/>
          </w:tcPr>
          <w:p w14:paraId="04B3C8B6" w14:textId="77777777" w:rsidR="00ED7375" w:rsidRDefault="00000000">
            <w:r>
              <w:t>@nkanduchanda5833</w:t>
            </w:r>
          </w:p>
        </w:tc>
        <w:tc>
          <w:tcPr>
            <w:tcW w:w="403" w:type="dxa"/>
          </w:tcPr>
          <w:p w14:paraId="0027A2B9" w14:textId="77777777" w:rsidR="00ED7375" w:rsidRDefault="00000000">
            <w:r>
              <w:t>2020-11-22 09:31:38</w:t>
            </w:r>
          </w:p>
        </w:tc>
        <w:tc>
          <w:tcPr>
            <w:tcW w:w="316" w:type="dxa"/>
          </w:tcPr>
          <w:p w14:paraId="0B9A33F4" w14:textId="77777777" w:rsidR="00ED7375" w:rsidRDefault="00000000">
            <w:r>
              <w:t>0</w:t>
            </w:r>
          </w:p>
        </w:tc>
        <w:tc>
          <w:tcPr>
            <w:tcW w:w="354" w:type="dxa"/>
          </w:tcPr>
          <w:p w14:paraId="35C7D994" w14:textId="77777777" w:rsidR="00ED7375" w:rsidRDefault="00000000">
            <w:r>
              <w:t>0</w:t>
            </w:r>
          </w:p>
        </w:tc>
        <w:tc>
          <w:tcPr>
            <w:tcW w:w="6528" w:type="dxa"/>
          </w:tcPr>
          <w:p w14:paraId="4EF2E4FD" w14:textId="77777777" w:rsidR="00ED7375" w:rsidRDefault="00000000">
            <w:r>
              <w:t>I totally dread the police plan not to have rescued the boby in the next meeting with Anita.People come on, the baby was in your sight but you let it go just like that?Poorly done in my opinion.</w:t>
            </w:r>
          </w:p>
        </w:tc>
      </w:tr>
      <w:tr w:rsidR="00ED7375" w14:paraId="0F433591" w14:textId="77777777" w:rsidTr="001E6984">
        <w:tc>
          <w:tcPr>
            <w:tcW w:w="1199" w:type="dxa"/>
          </w:tcPr>
          <w:p w14:paraId="6F0BA423" w14:textId="77777777" w:rsidR="00ED7375" w:rsidRDefault="00000000">
            <w:r>
              <w:t>2984</w:t>
            </w:r>
          </w:p>
        </w:tc>
        <w:tc>
          <w:tcPr>
            <w:tcW w:w="941" w:type="dxa"/>
          </w:tcPr>
          <w:p w14:paraId="2CA4C79B" w14:textId="77777777" w:rsidR="00ED7375" w:rsidRDefault="00000000">
            <w:r>
              <w:t>@bhaktuhlife</w:t>
            </w:r>
          </w:p>
        </w:tc>
        <w:tc>
          <w:tcPr>
            <w:tcW w:w="403" w:type="dxa"/>
          </w:tcPr>
          <w:p w14:paraId="488A4692" w14:textId="77777777" w:rsidR="00ED7375" w:rsidRDefault="00000000">
            <w:r>
              <w:t>2020-11-22 09:23:37</w:t>
            </w:r>
          </w:p>
        </w:tc>
        <w:tc>
          <w:tcPr>
            <w:tcW w:w="316" w:type="dxa"/>
          </w:tcPr>
          <w:p w14:paraId="7BC230E4" w14:textId="77777777" w:rsidR="00ED7375" w:rsidRDefault="00000000">
            <w:r>
              <w:t>1</w:t>
            </w:r>
          </w:p>
        </w:tc>
        <w:tc>
          <w:tcPr>
            <w:tcW w:w="354" w:type="dxa"/>
          </w:tcPr>
          <w:p w14:paraId="63DAA392" w14:textId="77777777" w:rsidR="00ED7375" w:rsidRDefault="00000000">
            <w:r>
              <w:t>1</w:t>
            </w:r>
          </w:p>
        </w:tc>
        <w:tc>
          <w:tcPr>
            <w:tcW w:w="6528" w:type="dxa"/>
          </w:tcPr>
          <w:p w14:paraId="55C204E9" w14:textId="77777777" w:rsidR="00ED7375" w:rsidRDefault="00000000">
            <w:r>
              <w:t>BBC is an enemy of Afrika . I am not sure why they mask themselves as friends</w:t>
            </w:r>
          </w:p>
        </w:tc>
      </w:tr>
      <w:tr w:rsidR="00ED7375" w14:paraId="037EBB95" w14:textId="77777777" w:rsidTr="001E6984">
        <w:tc>
          <w:tcPr>
            <w:tcW w:w="1199" w:type="dxa"/>
          </w:tcPr>
          <w:p w14:paraId="206AA3C4" w14:textId="77777777" w:rsidR="00ED7375" w:rsidRDefault="00000000">
            <w:r>
              <w:t>2985</w:t>
            </w:r>
          </w:p>
        </w:tc>
        <w:tc>
          <w:tcPr>
            <w:tcW w:w="941" w:type="dxa"/>
          </w:tcPr>
          <w:p w14:paraId="36195080" w14:textId="77777777" w:rsidR="00ED7375" w:rsidRDefault="00000000">
            <w:r>
              <w:t>@abcdef9876</w:t>
            </w:r>
          </w:p>
        </w:tc>
        <w:tc>
          <w:tcPr>
            <w:tcW w:w="403" w:type="dxa"/>
          </w:tcPr>
          <w:p w14:paraId="0431FE1E" w14:textId="77777777" w:rsidR="00ED7375" w:rsidRDefault="00000000">
            <w:r>
              <w:t>2020-11-22 09:26:06</w:t>
            </w:r>
          </w:p>
        </w:tc>
        <w:tc>
          <w:tcPr>
            <w:tcW w:w="316" w:type="dxa"/>
          </w:tcPr>
          <w:p w14:paraId="0CEE808B" w14:textId="77777777" w:rsidR="00ED7375" w:rsidRDefault="00000000">
            <w:r>
              <w:t>0</w:t>
            </w:r>
          </w:p>
        </w:tc>
        <w:tc>
          <w:tcPr>
            <w:tcW w:w="354" w:type="dxa"/>
          </w:tcPr>
          <w:p w14:paraId="34C61E74" w14:textId="77777777" w:rsidR="00ED7375" w:rsidRDefault="00ED7375"/>
        </w:tc>
        <w:tc>
          <w:tcPr>
            <w:tcW w:w="6528" w:type="dxa"/>
          </w:tcPr>
          <w:p w14:paraId="2F8B0655" w14:textId="77777777" w:rsidR="00ED7375" w:rsidRDefault="00000000">
            <w:r>
              <w:t>how are they an enemy?</w:t>
            </w:r>
          </w:p>
        </w:tc>
      </w:tr>
      <w:tr w:rsidR="00ED7375" w14:paraId="572B5049" w14:textId="77777777" w:rsidTr="001E6984">
        <w:tc>
          <w:tcPr>
            <w:tcW w:w="1199" w:type="dxa"/>
          </w:tcPr>
          <w:p w14:paraId="2FEEE84B" w14:textId="77777777" w:rsidR="00ED7375" w:rsidRDefault="00000000">
            <w:r>
              <w:t>2986</w:t>
            </w:r>
          </w:p>
        </w:tc>
        <w:tc>
          <w:tcPr>
            <w:tcW w:w="941" w:type="dxa"/>
          </w:tcPr>
          <w:p w14:paraId="7B5262AE" w14:textId="77777777" w:rsidR="00ED7375" w:rsidRDefault="00000000">
            <w:r>
              <w:t>@phoebec2020</w:t>
            </w:r>
          </w:p>
        </w:tc>
        <w:tc>
          <w:tcPr>
            <w:tcW w:w="403" w:type="dxa"/>
          </w:tcPr>
          <w:p w14:paraId="22A09A75" w14:textId="77777777" w:rsidR="00ED7375" w:rsidRDefault="00000000">
            <w:r>
              <w:t>2020-11-22 09:21:04</w:t>
            </w:r>
          </w:p>
        </w:tc>
        <w:tc>
          <w:tcPr>
            <w:tcW w:w="316" w:type="dxa"/>
          </w:tcPr>
          <w:p w14:paraId="06524E0E" w14:textId="77777777" w:rsidR="00ED7375" w:rsidRDefault="00000000">
            <w:r>
              <w:t>1</w:t>
            </w:r>
          </w:p>
        </w:tc>
        <w:tc>
          <w:tcPr>
            <w:tcW w:w="354" w:type="dxa"/>
          </w:tcPr>
          <w:p w14:paraId="1E891082" w14:textId="77777777" w:rsidR="00ED7375" w:rsidRDefault="00000000">
            <w:r>
              <w:t>0</w:t>
            </w:r>
          </w:p>
        </w:tc>
        <w:tc>
          <w:tcPr>
            <w:tcW w:w="6528" w:type="dxa"/>
          </w:tcPr>
          <w:p w14:paraId="0B4AFF28" w14:textId="77777777" w:rsidR="00ED7375" w:rsidRDefault="00000000">
            <w:r>
              <w:t>Why has the police not been contacted and these horrid people been charged. To think that some of those babies are being sacrificed is beyond horrific.</w:t>
            </w:r>
          </w:p>
        </w:tc>
      </w:tr>
      <w:tr w:rsidR="00ED7375" w14:paraId="39DE366A" w14:textId="77777777" w:rsidTr="001E6984">
        <w:tc>
          <w:tcPr>
            <w:tcW w:w="1199" w:type="dxa"/>
          </w:tcPr>
          <w:p w14:paraId="33B3E78C" w14:textId="77777777" w:rsidR="00ED7375" w:rsidRDefault="00000000">
            <w:r>
              <w:t>2987</w:t>
            </w:r>
          </w:p>
        </w:tc>
        <w:tc>
          <w:tcPr>
            <w:tcW w:w="941" w:type="dxa"/>
          </w:tcPr>
          <w:p w14:paraId="17C6B656" w14:textId="77777777" w:rsidR="00ED7375" w:rsidRDefault="00000000">
            <w:r>
              <w:t>@BiliMaffy</w:t>
            </w:r>
          </w:p>
        </w:tc>
        <w:tc>
          <w:tcPr>
            <w:tcW w:w="403" w:type="dxa"/>
          </w:tcPr>
          <w:p w14:paraId="3D4DB7DE" w14:textId="77777777" w:rsidR="00ED7375" w:rsidRDefault="00000000">
            <w:r>
              <w:t>2020-11-22 09:20:49</w:t>
            </w:r>
          </w:p>
        </w:tc>
        <w:tc>
          <w:tcPr>
            <w:tcW w:w="316" w:type="dxa"/>
          </w:tcPr>
          <w:p w14:paraId="69938315" w14:textId="77777777" w:rsidR="00ED7375" w:rsidRDefault="00000000">
            <w:r>
              <w:t>1</w:t>
            </w:r>
          </w:p>
        </w:tc>
        <w:tc>
          <w:tcPr>
            <w:tcW w:w="354" w:type="dxa"/>
          </w:tcPr>
          <w:p w14:paraId="5B18A8C0" w14:textId="77777777" w:rsidR="00ED7375" w:rsidRDefault="00000000">
            <w:r>
              <w:t>0</w:t>
            </w:r>
          </w:p>
        </w:tc>
        <w:tc>
          <w:tcPr>
            <w:tcW w:w="6528" w:type="dxa"/>
          </w:tcPr>
          <w:p w14:paraId="5C0EABB5" w14:textId="77777777" w:rsidR="00ED7375" w:rsidRDefault="00000000">
            <w:r>
              <w:t>I don't get it. I thought the whole point of this investigation was to bring these criminals to justice and rescue the stolen babies. With glaring evidence, they still walk free? It's either Kenyan law against child trafficking as I heard you repeatedly mention 30 years in jail is non-existent, or the police are in on it and have been silenced. What a shame! So disheartening!  Sad ending with no hope!</w:t>
            </w:r>
          </w:p>
        </w:tc>
      </w:tr>
      <w:tr w:rsidR="00ED7375" w14:paraId="1AF93695" w14:textId="77777777" w:rsidTr="001E6984">
        <w:tc>
          <w:tcPr>
            <w:tcW w:w="1199" w:type="dxa"/>
          </w:tcPr>
          <w:p w14:paraId="1CDA5D6C" w14:textId="77777777" w:rsidR="00ED7375" w:rsidRDefault="00000000">
            <w:r>
              <w:t>2988</w:t>
            </w:r>
          </w:p>
        </w:tc>
        <w:tc>
          <w:tcPr>
            <w:tcW w:w="941" w:type="dxa"/>
          </w:tcPr>
          <w:p w14:paraId="003EB4B5" w14:textId="77777777" w:rsidR="00ED7375" w:rsidRDefault="00000000">
            <w:r>
              <w:t>@jennygibbons1258</w:t>
            </w:r>
          </w:p>
        </w:tc>
        <w:tc>
          <w:tcPr>
            <w:tcW w:w="403" w:type="dxa"/>
          </w:tcPr>
          <w:p w14:paraId="00A72746" w14:textId="77777777" w:rsidR="00ED7375" w:rsidRDefault="00000000">
            <w:r>
              <w:t>2020-11-22 09:02:25</w:t>
            </w:r>
          </w:p>
        </w:tc>
        <w:tc>
          <w:tcPr>
            <w:tcW w:w="316" w:type="dxa"/>
          </w:tcPr>
          <w:p w14:paraId="279A5FA8" w14:textId="77777777" w:rsidR="00ED7375" w:rsidRDefault="00000000">
            <w:r>
              <w:t>31</w:t>
            </w:r>
          </w:p>
        </w:tc>
        <w:tc>
          <w:tcPr>
            <w:tcW w:w="354" w:type="dxa"/>
          </w:tcPr>
          <w:p w14:paraId="68546CDC" w14:textId="77777777" w:rsidR="00ED7375" w:rsidRDefault="00000000">
            <w:r>
              <w:t>3</w:t>
            </w:r>
          </w:p>
        </w:tc>
        <w:tc>
          <w:tcPr>
            <w:tcW w:w="6528" w:type="dxa"/>
          </w:tcPr>
          <w:p w14:paraId="09E11542" w14:textId="77777777" w:rsidR="00ED7375" w:rsidRDefault="00000000">
            <w:r>
              <w:t>The irony of BBC concern about children!! 🤷🏽‍♀️</w:t>
            </w:r>
          </w:p>
        </w:tc>
      </w:tr>
      <w:tr w:rsidR="00ED7375" w14:paraId="724897B6" w14:textId="77777777" w:rsidTr="001E6984">
        <w:tc>
          <w:tcPr>
            <w:tcW w:w="1199" w:type="dxa"/>
          </w:tcPr>
          <w:p w14:paraId="65AFAF0B" w14:textId="77777777" w:rsidR="00ED7375" w:rsidRDefault="00000000">
            <w:r>
              <w:t>2989</w:t>
            </w:r>
          </w:p>
        </w:tc>
        <w:tc>
          <w:tcPr>
            <w:tcW w:w="941" w:type="dxa"/>
          </w:tcPr>
          <w:p w14:paraId="1FDB2CB0" w14:textId="77777777" w:rsidR="00ED7375" w:rsidRDefault="00000000">
            <w:r>
              <w:t>@j.j.714</w:t>
            </w:r>
          </w:p>
        </w:tc>
        <w:tc>
          <w:tcPr>
            <w:tcW w:w="403" w:type="dxa"/>
          </w:tcPr>
          <w:p w14:paraId="364E20CC" w14:textId="77777777" w:rsidR="00ED7375" w:rsidRDefault="00000000">
            <w:r>
              <w:t>2020-12-18 13:25:16</w:t>
            </w:r>
          </w:p>
        </w:tc>
        <w:tc>
          <w:tcPr>
            <w:tcW w:w="316" w:type="dxa"/>
          </w:tcPr>
          <w:p w14:paraId="6E4D092C" w14:textId="77777777" w:rsidR="00ED7375" w:rsidRDefault="00000000">
            <w:r>
              <w:t>1</w:t>
            </w:r>
          </w:p>
        </w:tc>
        <w:tc>
          <w:tcPr>
            <w:tcW w:w="354" w:type="dxa"/>
          </w:tcPr>
          <w:p w14:paraId="1C65DFBD" w14:textId="77777777" w:rsidR="00ED7375" w:rsidRDefault="00ED7375"/>
        </w:tc>
        <w:tc>
          <w:tcPr>
            <w:tcW w:w="6528" w:type="dxa"/>
          </w:tcPr>
          <w:p w14:paraId="0B4507CA" w14:textId="77777777" w:rsidR="00ED7375" w:rsidRDefault="00000000">
            <w:r>
              <w:t>What’s wrong with BBC? Genuinely asking</w:t>
            </w:r>
          </w:p>
        </w:tc>
      </w:tr>
      <w:tr w:rsidR="00ED7375" w14:paraId="46D28621" w14:textId="77777777" w:rsidTr="001E6984">
        <w:tc>
          <w:tcPr>
            <w:tcW w:w="1199" w:type="dxa"/>
          </w:tcPr>
          <w:p w14:paraId="65F11E52" w14:textId="77777777" w:rsidR="00ED7375" w:rsidRDefault="00000000">
            <w:r>
              <w:t>2990</w:t>
            </w:r>
          </w:p>
        </w:tc>
        <w:tc>
          <w:tcPr>
            <w:tcW w:w="941" w:type="dxa"/>
          </w:tcPr>
          <w:p w14:paraId="6E251DB5" w14:textId="77777777" w:rsidR="00ED7375" w:rsidRDefault="00000000">
            <w:r>
              <w:t>@No-xs1no</w:t>
            </w:r>
          </w:p>
        </w:tc>
        <w:tc>
          <w:tcPr>
            <w:tcW w:w="403" w:type="dxa"/>
          </w:tcPr>
          <w:p w14:paraId="20F19481" w14:textId="77777777" w:rsidR="00ED7375" w:rsidRDefault="00000000">
            <w:r>
              <w:t>2020-12-18 14:06:39</w:t>
            </w:r>
          </w:p>
        </w:tc>
        <w:tc>
          <w:tcPr>
            <w:tcW w:w="316" w:type="dxa"/>
          </w:tcPr>
          <w:p w14:paraId="6EDAD421" w14:textId="77777777" w:rsidR="00ED7375" w:rsidRDefault="00000000">
            <w:r>
              <w:t>1</w:t>
            </w:r>
          </w:p>
        </w:tc>
        <w:tc>
          <w:tcPr>
            <w:tcW w:w="354" w:type="dxa"/>
          </w:tcPr>
          <w:p w14:paraId="5C08E9D3" w14:textId="77777777" w:rsidR="00ED7375" w:rsidRDefault="00ED7375"/>
        </w:tc>
        <w:tc>
          <w:tcPr>
            <w:tcW w:w="6528" w:type="dxa"/>
          </w:tcPr>
          <w:p w14:paraId="5CFF3CF6" w14:textId="77777777" w:rsidR="00ED7375" w:rsidRDefault="00000000">
            <w:r>
              <w:t>@@j.j.714 a lot</w:t>
            </w:r>
          </w:p>
        </w:tc>
      </w:tr>
      <w:tr w:rsidR="00ED7375" w14:paraId="2695A3C2" w14:textId="77777777" w:rsidTr="001E6984">
        <w:tc>
          <w:tcPr>
            <w:tcW w:w="1199" w:type="dxa"/>
          </w:tcPr>
          <w:p w14:paraId="157074E3" w14:textId="77777777" w:rsidR="00ED7375" w:rsidRDefault="00000000">
            <w:r>
              <w:t>2991</w:t>
            </w:r>
          </w:p>
        </w:tc>
        <w:tc>
          <w:tcPr>
            <w:tcW w:w="941" w:type="dxa"/>
          </w:tcPr>
          <w:p w14:paraId="1640D43A" w14:textId="77777777" w:rsidR="00ED7375" w:rsidRDefault="00000000">
            <w:r>
              <w:t>@safakhan2427</w:t>
            </w:r>
          </w:p>
        </w:tc>
        <w:tc>
          <w:tcPr>
            <w:tcW w:w="403" w:type="dxa"/>
          </w:tcPr>
          <w:p w14:paraId="501A6B8B" w14:textId="77777777" w:rsidR="00ED7375" w:rsidRDefault="00000000">
            <w:r>
              <w:t>2020-12-19 21:21:17</w:t>
            </w:r>
          </w:p>
        </w:tc>
        <w:tc>
          <w:tcPr>
            <w:tcW w:w="316" w:type="dxa"/>
          </w:tcPr>
          <w:p w14:paraId="209C8F5C" w14:textId="77777777" w:rsidR="00ED7375" w:rsidRDefault="00000000">
            <w:r>
              <w:t>5</w:t>
            </w:r>
          </w:p>
        </w:tc>
        <w:tc>
          <w:tcPr>
            <w:tcW w:w="354" w:type="dxa"/>
          </w:tcPr>
          <w:p w14:paraId="31348A6C" w14:textId="77777777" w:rsidR="00ED7375" w:rsidRDefault="00ED7375"/>
        </w:tc>
        <w:tc>
          <w:tcPr>
            <w:tcW w:w="6528" w:type="dxa"/>
          </w:tcPr>
          <w:p w14:paraId="47AF2E72" w14:textId="77777777" w:rsidR="00ED7375" w:rsidRDefault="00000000">
            <w:r>
              <w:t>@@j.j.714 search “Jimmy savile”</w:t>
            </w:r>
          </w:p>
        </w:tc>
      </w:tr>
      <w:tr w:rsidR="00ED7375" w14:paraId="4CC2B22A" w14:textId="77777777" w:rsidTr="001E6984">
        <w:tc>
          <w:tcPr>
            <w:tcW w:w="1199" w:type="dxa"/>
          </w:tcPr>
          <w:p w14:paraId="55B802DF" w14:textId="77777777" w:rsidR="00ED7375" w:rsidRDefault="00000000">
            <w:r>
              <w:t>2992</w:t>
            </w:r>
          </w:p>
        </w:tc>
        <w:tc>
          <w:tcPr>
            <w:tcW w:w="941" w:type="dxa"/>
          </w:tcPr>
          <w:p w14:paraId="0F530419" w14:textId="77777777" w:rsidR="00ED7375" w:rsidRDefault="00000000">
            <w:r>
              <w:t>@eunicenyokabi8018</w:t>
            </w:r>
          </w:p>
        </w:tc>
        <w:tc>
          <w:tcPr>
            <w:tcW w:w="403" w:type="dxa"/>
          </w:tcPr>
          <w:p w14:paraId="7ED0F9D0" w14:textId="77777777" w:rsidR="00ED7375" w:rsidRDefault="00000000">
            <w:r>
              <w:t>2020-11-22 09:00:23</w:t>
            </w:r>
          </w:p>
        </w:tc>
        <w:tc>
          <w:tcPr>
            <w:tcW w:w="316" w:type="dxa"/>
          </w:tcPr>
          <w:p w14:paraId="320C8C63" w14:textId="77777777" w:rsidR="00ED7375" w:rsidRDefault="00000000">
            <w:r>
              <w:t>3</w:t>
            </w:r>
          </w:p>
        </w:tc>
        <w:tc>
          <w:tcPr>
            <w:tcW w:w="354" w:type="dxa"/>
          </w:tcPr>
          <w:p w14:paraId="26727421" w14:textId="77777777" w:rsidR="00ED7375" w:rsidRDefault="00000000">
            <w:r>
              <w:t>1</w:t>
            </w:r>
          </w:p>
        </w:tc>
        <w:tc>
          <w:tcPr>
            <w:tcW w:w="6528" w:type="dxa"/>
          </w:tcPr>
          <w:p w14:paraId="0FDDD861" w14:textId="77777777" w:rsidR="00ED7375" w:rsidRDefault="00000000">
            <w:r>
              <w:t>Kenya is just one corrupt country....its so sad that the "business" is still on.God have mercy</w:t>
            </w:r>
          </w:p>
        </w:tc>
      </w:tr>
      <w:tr w:rsidR="00ED7375" w14:paraId="6E188208" w14:textId="77777777" w:rsidTr="001E6984">
        <w:tc>
          <w:tcPr>
            <w:tcW w:w="1199" w:type="dxa"/>
          </w:tcPr>
          <w:p w14:paraId="6439E68C" w14:textId="77777777" w:rsidR="00ED7375" w:rsidRDefault="00000000">
            <w:r>
              <w:t>2993</w:t>
            </w:r>
          </w:p>
        </w:tc>
        <w:tc>
          <w:tcPr>
            <w:tcW w:w="941" w:type="dxa"/>
          </w:tcPr>
          <w:p w14:paraId="1C4E7B47" w14:textId="77777777" w:rsidR="00ED7375" w:rsidRDefault="00000000">
            <w:r>
              <w:t>@uksole</w:t>
            </w:r>
          </w:p>
        </w:tc>
        <w:tc>
          <w:tcPr>
            <w:tcW w:w="403" w:type="dxa"/>
          </w:tcPr>
          <w:p w14:paraId="09DC1449" w14:textId="77777777" w:rsidR="00ED7375" w:rsidRDefault="00000000">
            <w:r>
              <w:t>2020-11-24 09:35:48</w:t>
            </w:r>
          </w:p>
        </w:tc>
        <w:tc>
          <w:tcPr>
            <w:tcW w:w="316" w:type="dxa"/>
          </w:tcPr>
          <w:p w14:paraId="5B02DE8E" w14:textId="77777777" w:rsidR="00ED7375" w:rsidRDefault="00000000">
            <w:r>
              <w:t>0</w:t>
            </w:r>
          </w:p>
        </w:tc>
        <w:tc>
          <w:tcPr>
            <w:tcW w:w="354" w:type="dxa"/>
          </w:tcPr>
          <w:p w14:paraId="1820C39B" w14:textId="77777777" w:rsidR="00ED7375" w:rsidRDefault="00ED7375"/>
        </w:tc>
        <w:tc>
          <w:tcPr>
            <w:tcW w:w="6528" w:type="dxa"/>
          </w:tcPr>
          <w:p w14:paraId="3BFCD8DE" w14:textId="77777777" w:rsidR="00ED7375" w:rsidRDefault="00000000">
            <w:r>
              <w:t>Africa is one corrupt continent. While they pretend to have democracy but in reality still have tribes, nothing will change. The most powerful are the most corrupt and they will prevail.</w:t>
            </w:r>
          </w:p>
        </w:tc>
      </w:tr>
      <w:tr w:rsidR="00ED7375" w14:paraId="7893F38E" w14:textId="77777777" w:rsidTr="001E6984">
        <w:tc>
          <w:tcPr>
            <w:tcW w:w="1199" w:type="dxa"/>
          </w:tcPr>
          <w:p w14:paraId="3D414E63" w14:textId="77777777" w:rsidR="00ED7375" w:rsidRDefault="00000000">
            <w:r>
              <w:t>2994</w:t>
            </w:r>
          </w:p>
        </w:tc>
        <w:tc>
          <w:tcPr>
            <w:tcW w:w="941" w:type="dxa"/>
          </w:tcPr>
          <w:p w14:paraId="0D6911F2" w14:textId="77777777" w:rsidR="00ED7375" w:rsidRDefault="00000000">
            <w:r>
              <w:t>@vienogola1421</w:t>
            </w:r>
          </w:p>
        </w:tc>
        <w:tc>
          <w:tcPr>
            <w:tcW w:w="403" w:type="dxa"/>
          </w:tcPr>
          <w:p w14:paraId="12E22C8F" w14:textId="77777777" w:rsidR="00ED7375" w:rsidRDefault="00000000">
            <w:r>
              <w:t>2020-11-22 08:58:28</w:t>
            </w:r>
          </w:p>
        </w:tc>
        <w:tc>
          <w:tcPr>
            <w:tcW w:w="316" w:type="dxa"/>
          </w:tcPr>
          <w:p w14:paraId="09D433E8" w14:textId="77777777" w:rsidR="00ED7375" w:rsidRDefault="00000000">
            <w:r>
              <w:t>0</w:t>
            </w:r>
          </w:p>
        </w:tc>
        <w:tc>
          <w:tcPr>
            <w:tcW w:w="354" w:type="dxa"/>
          </w:tcPr>
          <w:p w14:paraId="2CD80979" w14:textId="77777777" w:rsidR="00ED7375" w:rsidRDefault="00000000">
            <w:r>
              <w:t>0</w:t>
            </w:r>
          </w:p>
        </w:tc>
        <w:tc>
          <w:tcPr>
            <w:tcW w:w="6528" w:type="dxa"/>
          </w:tcPr>
          <w:p w14:paraId="76F037A7" w14:textId="77777777" w:rsidR="00ED7375" w:rsidRDefault="00000000">
            <w:r>
              <w:t>Anita is a small fish....but a drp in the sea.</w:t>
            </w:r>
          </w:p>
        </w:tc>
      </w:tr>
      <w:tr w:rsidR="00ED7375" w14:paraId="58DC644B" w14:textId="77777777" w:rsidTr="001E6984">
        <w:tc>
          <w:tcPr>
            <w:tcW w:w="1199" w:type="dxa"/>
          </w:tcPr>
          <w:p w14:paraId="5EF39262" w14:textId="77777777" w:rsidR="00ED7375" w:rsidRDefault="00000000">
            <w:r>
              <w:t>2995</w:t>
            </w:r>
          </w:p>
        </w:tc>
        <w:tc>
          <w:tcPr>
            <w:tcW w:w="941" w:type="dxa"/>
          </w:tcPr>
          <w:p w14:paraId="4143A6EC" w14:textId="77777777" w:rsidR="00ED7375" w:rsidRDefault="00000000">
            <w:r>
              <w:t>@jasminhj2271</w:t>
            </w:r>
          </w:p>
        </w:tc>
        <w:tc>
          <w:tcPr>
            <w:tcW w:w="403" w:type="dxa"/>
          </w:tcPr>
          <w:p w14:paraId="5B678619" w14:textId="77777777" w:rsidR="00ED7375" w:rsidRDefault="00000000">
            <w:r>
              <w:t>2020-11-22 08:30:35</w:t>
            </w:r>
          </w:p>
        </w:tc>
        <w:tc>
          <w:tcPr>
            <w:tcW w:w="316" w:type="dxa"/>
          </w:tcPr>
          <w:p w14:paraId="2D90492C" w14:textId="77777777" w:rsidR="00ED7375" w:rsidRDefault="00000000">
            <w:r>
              <w:t>0</w:t>
            </w:r>
          </w:p>
        </w:tc>
        <w:tc>
          <w:tcPr>
            <w:tcW w:w="354" w:type="dxa"/>
          </w:tcPr>
          <w:p w14:paraId="1353D988" w14:textId="77777777" w:rsidR="00ED7375" w:rsidRDefault="00000000">
            <w:r>
              <w:t>0</w:t>
            </w:r>
          </w:p>
        </w:tc>
        <w:tc>
          <w:tcPr>
            <w:tcW w:w="6528" w:type="dxa"/>
          </w:tcPr>
          <w:p w14:paraId="12CCE0E5" w14:textId="77777777" w:rsidR="00ED7375" w:rsidRDefault="00000000">
            <w:r>
              <w:t>13:40 must watch, Best Actress.  DRAMATIC 😂</w:t>
            </w:r>
          </w:p>
        </w:tc>
      </w:tr>
      <w:tr w:rsidR="00ED7375" w14:paraId="6846D3D1" w14:textId="77777777" w:rsidTr="001E6984">
        <w:tc>
          <w:tcPr>
            <w:tcW w:w="1199" w:type="dxa"/>
          </w:tcPr>
          <w:p w14:paraId="1A006671" w14:textId="77777777" w:rsidR="00ED7375" w:rsidRDefault="00000000">
            <w:r>
              <w:t>2996</w:t>
            </w:r>
          </w:p>
        </w:tc>
        <w:tc>
          <w:tcPr>
            <w:tcW w:w="941" w:type="dxa"/>
          </w:tcPr>
          <w:p w14:paraId="1C66C4AF" w14:textId="77777777" w:rsidR="00ED7375" w:rsidRDefault="00000000">
            <w:r>
              <w:t>@nimaalesaid9190</w:t>
            </w:r>
          </w:p>
        </w:tc>
        <w:tc>
          <w:tcPr>
            <w:tcW w:w="403" w:type="dxa"/>
          </w:tcPr>
          <w:p w14:paraId="2D9439ED" w14:textId="77777777" w:rsidR="00ED7375" w:rsidRDefault="00000000">
            <w:r>
              <w:t>2020-11-22 07:43:04</w:t>
            </w:r>
          </w:p>
        </w:tc>
        <w:tc>
          <w:tcPr>
            <w:tcW w:w="316" w:type="dxa"/>
          </w:tcPr>
          <w:p w14:paraId="2A7F1676" w14:textId="77777777" w:rsidR="00ED7375" w:rsidRDefault="00000000">
            <w:r>
              <w:t>0</w:t>
            </w:r>
          </w:p>
        </w:tc>
        <w:tc>
          <w:tcPr>
            <w:tcW w:w="354" w:type="dxa"/>
          </w:tcPr>
          <w:p w14:paraId="688D6CC7" w14:textId="77777777" w:rsidR="00ED7375" w:rsidRDefault="00000000">
            <w:r>
              <w:t>0</w:t>
            </w:r>
          </w:p>
        </w:tc>
        <w:tc>
          <w:tcPr>
            <w:tcW w:w="6528" w:type="dxa"/>
          </w:tcPr>
          <w:p w14:paraId="14930C2D" w14:textId="77777777" w:rsidR="00ED7375" w:rsidRDefault="00000000">
            <w:r>
              <w:t>i dont know how that journalist who claimed to be a mother would have left anita with stolen child she has zero sympathy at all only doing her doc</w:t>
            </w:r>
          </w:p>
        </w:tc>
      </w:tr>
      <w:tr w:rsidR="00ED7375" w14:paraId="63E55D7E" w14:textId="77777777" w:rsidTr="001E6984">
        <w:tc>
          <w:tcPr>
            <w:tcW w:w="1199" w:type="dxa"/>
          </w:tcPr>
          <w:p w14:paraId="0038DEFB" w14:textId="77777777" w:rsidR="00ED7375" w:rsidRDefault="00000000">
            <w:r>
              <w:t>2997</w:t>
            </w:r>
          </w:p>
        </w:tc>
        <w:tc>
          <w:tcPr>
            <w:tcW w:w="941" w:type="dxa"/>
          </w:tcPr>
          <w:p w14:paraId="20CF05CC" w14:textId="77777777" w:rsidR="00ED7375" w:rsidRDefault="00000000">
            <w:r>
              <w:t>@zackh9722</w:t>
            </w:r>
          </w:p>
        </w:tc>
        <w:tc>
          <w:tcPr>
            <w:tcW w:w="403" w:type="dxa"/>
          </w:tcPr>
          <w:p w14:paraId="411E28F2" w14:textId="77777777" w:rsidR="00ED7375" w:rsidRDefault="00000000">
            <w:r>
              <w:t>2020-11-22 07:15:49</w:t>
            </w:r>
          </w:p>
        </w:tc>
        <w:tc>
          <w:tcPr>
            <w:tcW w:w="316" w:type="dxa"/>
          </w:tcPr>
          <w:p w14:paraId="3D1598DE" w14:textId="77777777" w:rsidR="00ED7375" w:rsidRDefault="00000000">
            <w:r>
              <w:t>2</w:t>
            </w:r>
          </w:p>
        </w:tc>
        <w:tc>
          <w:tcPr>
            <w:tcW w:w="354" w:type="dxa"/>
          </w:tcPr>
          <w:p w14:paraId="00964509" w14:textId="77777777" w:rsidR="00ED7375" w:rsidRDefault="00000000">
            <w:r>
              <w:t>0</w:t>
            </w:r>
          </w:p>
        </w:tc>
        <w:tc>
          <w:tcPr>
            <w:tcW w:w="6528" w:type="dxa"/>
          </w:tcPr>
          <w:p w14:paraId="1FE30938" w14:textId="77777777" w:rsidR="00ED7375" w:rsidRDefault="00000000">
            <w:r>
              <w:t>And it's being done infront of the cameras what a shame</w:t>
            </w:r>
          </w:p>
        </w:tc>
      </w:tr>
      <w:tr w:rsidR="00ED7375" w14:paraId="0058B4D8" w14:textId="77777777" w:rsidTr="001E6984">
        <w:tc>
          <w:tcPr>
            <w:tcW w:w="1199" w:type="dxa"/>
          </w:tcPr>
          <w:p w14:paraId="7140A04C" w14:textId="77777777" w:rsidR="00ED7375" w:rsidRDefault="00000000">
            <w:r>
              <w:t>2998</w:t>
            </w:r>
          </w:p>
        </w:tc>
        <w:tc>
          <w:tcPr>
            <w:tcW w:w="941" w:type="dxa"/>
          </w:tcPr>
          <w:p w14:paraId="57526CF5" w14:textId="77777777" w:rsidR="00ED7375" w:rsidRDefault="00000000">
            <w:r>
              <w:t>@spiritman7483</w:t>
            </w:r>
          </w:p>
        </w:tc>
        <w:tc>
          <w:tcPr>
            <w:tcW w:w="403" w:type="dxa"/>
          </w:tcPr>
          <w:p w14:paraId="102ADBD5" w14:textId="77777777" w:rsidR="00ED7375" w:rsidRDefault="00000000">
            <w:r>
              <w:t>2020-11-22 07:14:27</w:t>
            </w:r>
          </w:p>
        </w:tc>
        <w:tc>
          <w:tcPr>
            <w:tcW w:w="316" w:type="dxa"/>
          </w:tcPr>
          <w:p w14:paraId="57403246" w14:textId="77777777" w:rsidR="00ED7375" w:rsidRDefault="00000000">
            <w:r>
              <w:t>0</w:t>
            </w:r>
          </w:p>
        </w:tc>
        <w:tc>
          <w:tcPr>
            <w:tcW w:w="354" w:type="dxa"/>
          </w:tcPr>
          <w:p w14:paraId="54D59499" w14:textId="77777777" w:rsidR="00ED7375" w:rsidRDefault="00000000">
            <w:r>
              <w:t>0</w:t>
            </w:r>
          </w:p>
        </w:tc>
        <w:tc>
          <w:tcPr>
            <w:tcW w:w="6528" w:type="dxa"/>
          </w:tcPr>
          <w:p w14:paraId="20B2A460" w14:textId="77777777" w:rsidR="00ED7375" w:rsidRDefault="00000000">
            <w:r>
              <w:t>We have the fucking government to blame for all this. Why not make the adoption process easy? Underground markets will always thrive in an environment driven by all punitive regulatory measures. These children homes are usually a hotbed of child abuse so I don't see why we should act surprised. Just the other day, the Child Welfare Society was in the limelight for subjecting children to torture in the name of alternative Chinese medicine. Funny thing, the NHIF was catering for these services. WE ARE A BEWITCHED SOCIETY</w:t>
            </w:r>
          </w:p>
        </w:tc>
      </w:tr>
      <w:tr w:rsidR="00ED7375" w14:paraId="59FC04DE" w14:textId="77777777" w:rsidTr="001E6984">
        <w:tc>
          <w:tcPr>
            <w:tcW w:w="1199" w:type="dxa"/>
          </w:tcPr>
          <w:p w14:paraId="661E7E42" w14:textId="77777777" w:rsidR="00ED7375" w:rsidRDefault="00000000">
            <w:r>
              <w:t>2999</w:t>
            </w:r>
          </w:p>
        </w:tc>
        <w:tc>
          <w:tcPr>
            <w:tcW w:w="941" w:type="dxa"/>
          </w:tcPr>
          <w:p w14:paraId="3ADEA83C" w14:textId="77777777" w:rsidR="00ED7375" w:rsidRDefault="00000000">
            <w:r>
              <w:t>@ellayahnasir7284</w:t>
            </w:r>
          </w:p>
        </w:tc>
        <w:tc>
          <w:tcPr>
            <w:tcW w:w="403" w:type="dxa"/>
          </w:tcPr>
          <w:p w14:paraId="0AE8CA23" w14:textId="77777777" w:rsidR="00ED7375" w:rsidRDefault="00000000">
            <w:r>
              <w:t>2020-11-22 07:06:51</w:t>
            </w:r>
          </w:p>
        </w:tc>
        <w:tc>
          <w:tcPr>
            <w:tcW w:w="316" w:type="dxa"/>
          </w:tcPr>
          <w:p w14:paraId="1F9F4701" w14:textId="77777777" w:rsidR="00ED7375" w:rsidRDefault="00000000">
            <w:r>
              <w:t>1</w:t>
            </w:r>
          </w:p>
        </w:tc>
        <w:tc>
          <w:tcPr>
            <w:tcW w:w="354" w:type="dxa"/>
          </w:tcPr>
          <w:p w14:paraId="3C73C43C" w14:textId="77777777" w:rsidR="00ED7375" w:rsidRDefault="00000000">
            <w:r>
              <w:t>0</w:t>
            </w:r>
          </w:p>
        </w:tc>
        <w:tc>
          <w:tcPr>
            <w:tcW w:w="6528" w:type="dxa"/>
          </w:tcPr>
          <w:p w14:paraId="403C0797" w14:textId="77777777" w:rsidR="00ED7375" w:rsidRDefault="00000000">
            <w:r>
              <w:t>Outcry for our colored children all over the world 🌍... We must keep our eyes open people... All eyes on us... 2020 Wake up!</w:t>
            </w:r>
          </w:p>
        </w:tc>
      </w:tr>
      <w:tr w:rsidR="00ED7375" w14:paraId="22B504BA" w14:textId="77777777" w:rsidTr="001E6984">
        <w:tc>
          <w:tcPr>
            <w:tcW w:w="1199" w:type="dxa"/>
          </w:tcPr>
          <w:p w14:paraId="3453B0C2" w14:textId="77777777" w:rsidR="00ED7375" w:rsidRDefault="00000000">
            <w:r>
              <w:t>3000</w:t>
            </w:r>
          </w:p>
        </w:tc>
        <w:tc>
          <w:tcPr>
            <w:tcW w:w="941" w:type="dxa"/>
          </w:tcPr>
          <w:p w14:paraId="09B0E2D7" w14:textId="77777777" w:rsidR="00ED7375" w:rsidRDefault="00000000">
            <w:r>
              <w:t>@nicetravels</w:t>
            </w:r>
          </w:p>
        </w:tc>
        <w:tc>
          <w:tcPr>
            <w:tcW w:w="403" w:type="dxa"/>
          </w:tcPr>
          <w:p w14:paraId="61FAF5D8" w14:textId="77777777" w:rsidR="00ED7375" w:rsidRDefault="00000000">
            <w:r>
              <w:t>2020-11-22 06:51:03</w:t>
            </w:r>
          </w:p>
        </w:tc>
        <w:tc>
          <w:tcPr>
            <w:tcW w:w="316" w:type="dxa"/>
          </w:tcPr>
          <w:p w14:paraId="73B651F5" w14:textId="77777777" w:rsidR="00ED7375" w:rsidRDefault="00000000">
            <w:r>
              <w:t>8</w:t>
            </w:r>
          </w:p>
        </w:tc>
        <w:tc>
          <w:tcPr>
            <w:tcW w:w="354" w:type="dxa"/>
          </w:tcPr>
          <w:p w14:paraId="347312D3" w14:textId="77777777" w:rsidR="00ED7375" w:rsidRDefault="00000000">
            <w:r>
              <w:t>0</w:t>
            </w:r>
          </w:p>
        </w:tc>
        <w:tc>
          <w:tcPr>
            <w:tcW w:w="6528" w:type="dxa"/>
          </w:tcPr>
          <w:p w14:paraId="3DA5F501" w14:textId="77777777" w:rsidR="00ED7375" w:rsidRDefault="00000000">
            <w:r>
              <w:t>Uhuru Kenyatta should watch this documentary</w:t>
            </w:r>
          </w:p>
        </w:tc>
      </w:tr>
      <w:tr w:rsidR="00ED7375" w14:paraId="2095E5D7" w14:textId="77777777" w:rsidTr="001E6984">
        <w:tc>
          <w:tcPr>
            <w:tcW w:w="1199" w:type="dxa"/>
          </w:tcPr>
          <w:p w14:paraId="1583137D" w14:textId="77777777" w:rsidR="00ED7375" w:rsidRDefault="00000000">
            <w:r>
              <w:t>3001</w:t>
            </w:r>
          </w:p>
        </w:tc>
        <w:tc>
          <w:tcPr>
            <w:tcW w:w="941" w:type="dxa"/>
          </w:tcPr>
          <w:p w14:paraId="608F5390" w14:textId="77777777" w:rsidR="00ED7375" w:rsidRDefault="00000000">
            <w:r>
              <w:t>@tomokumali4219</w:t>
            </w:r>
          </w:p>
        </w:tc>
        <w:tc>
          <w:tcPr>
            <w:tcW w:w="403" w:type="dxa"/>
          </w:tcPr>
          <w:p w14:paraId="75859B25" w14:textId="77777777" w:rsidR="00ED7375" w:rsidRDefault="00000000">
            <w:r>
              <w:t>2020-11-22 06:43:45</w:t>
            </w:r>
          </w:p>
        </w:tc>
        <w:tc>
          <w:tcPr>
            <w:tcW w:w="316" w:type="dxa"/>
          </w:tcPr>
          <w:p w14:paraId="219DC07F" w14:textId="77777777" w:rsidR="00ED7375" w:rsidRDefault="00000000">
            <w:r>
              <w:t>8</w:t>
            </w:r>
          </w:p>
        </w:tc>
        <w:tc>
          <w:tcPr>
            <w:tcW w:w="354" w:type="dxa"/>
          </w:tcPr>
          <w:p w14:paraId="3BEE8AE6" w14:textId="77777777" w:rsidR="00ED7375" w:rsidRDefault="00000000">
            <w:r>
              <w:t>1</w:t>
            </w:r>
          </w:p>
        </w:tc>
        <w:tc>
          <w:tcPr>
            <w:tcW w:w="6528" w:type="dxa"/>
          </w:tcPr>
          <w:p w14:paraId="49536D53" w14:textId="77777777" w:rsidR="00ED7375" w:rsidRDefault="00000000">
            <w:r>
              <w:t>Our systems are broken, our priorities misplaced, sadly....</w:t>
            </w:r>
          </w:p>
        </w:tc>
      </w:tr>
      <w:tr w:rsidR="00ED7375" w14:paraId="189BD953" w14:textId="77777777" w:rsidTr="001E6984">
        <w:tc>
          <w:tcPr>
            <w:tcW w:w="1199" w:type="dxa"/>
          </w:tcPr>
          <w:p w14:paraId="319F3708" w14:textId="77777777" w:rsidR="00ED7375" w:rsidRDefault="00000000">
            <w:r>
              <w:t>3002</w:t>
            </w:r>
          </w:p>
        </w:tc>
        <w:tc>
          <w:tcPr>
            <w:tcW w:w="941" w:type="dxa"/>
          </w:tcPr>
          <w:p w14:paraId="440F0426" w14:textId="77777777" w:rsidR="00ED7375" w:rsidRDefault="00000000">
            <w:r>
              <w:t>@Dspalten</w:t>
            </w:r>
          </w:p>
        </w:tc>
        <w:tc>
          <w:tcPr>
            <w:tcW w:w="403" w:type="dxa"/>
          </w:tcPr>
          <w:p w14:paraId="0F1F0245" w14:textId="77777777" w:rsidR="00ED7375" w:rsidRDefault="00000000">
            <w:r>
              <w:t>2020-11-27 16:13:59</w:t>
            </w:r>
          </w:p>
        </w:tc>
        <w:tc>
          <w:tcPr>
            <w:tcW w:w="316" w:type="dxa"/>
          </w:tcPr>
          <w:p w14:paraId="33A6CA17" w14:textId="77777777" w:rsidR="00ED7375" w:rsidRDefault="00000000">
            <w:r>
              <w:t>0</w:t>
            </w:r>
          </w:p>
        </w:tc>
        <w:tc>
          <w:tcPr>
            <w:tcW w:w="354" w:type="dxa"/>
          </w:tcPr>
          <w:p w14:paraId="20A3909A" w14:textId="77777777" w:rsidR="00ED7375" w:rsidRDefault="00ED7375"/>
        </w:tc>
        <w:tc>
          <w:tcPr>
            <w:tcW w:w="6528" w:type="dxa"/>
          </w:tcPr>
          <w:p w14:paraId="3DEF18EC" w14:textId="77777777" w:rsidR="00ED7375" w:rsidRDefault="00000000">
            <w:r>
              <w:t>Greed! It’s driven by demons of greed. So sad</w:t>
            </w:r>
          </w:p>
        </w:tc>
      </w:tr>
      <w:tr w:rsidR="00ED7375" w14:paraId="4045E381" w14:textId="77777777" w:rsidTr="001E6984">
        <w:tc>
          <w:tcPr>
            <w:tcW w:w="1199" w:type="dxa"/>
          </w:tcPr>
          <w:p w14:paraId="2DECF27C" w14:textId="77777777" w:rsidR="00ED7375" w:rsidRDefault="00000000">
            <w:r>
              <w:t>3003</w:t>
            </w:r>
          </w:p>
        </w:tc>
        <w:tc>
          <w:tcPr>
            <w:tcW w:w="941" w:type="dxa"/>
          </w:tcPr>
          <w:p w14:paraId="761F54C3" w14:textId="77777777" w:rsidR="00ED7375" w:rsidRDefault="00000000">
            <w:r>
              <w:t>@justinemachuma6954</w:t>
            </w:r>
          </w:p>
        </w:tc>
        <w:tc>
          <w:tcPr>
            <w:tcW w:w="403" w:type="dxa"/>
          </w:tcPr>
          <w:p w14:paraId="2B03B540" w14:textId="77777777" w:rsidR="00ED7375" w:rsidRDefault="00000000">
            <w:r>
              <w:t>2020-11-22 06:43:00</w:t>
            </w:r>
          </w:p>
        </w:tc>
        <w:tc>
          <w:tcPr>
            <w:tcW w:w="316" w:type="dxa"/>
          </w:tcPr>
          <w:p w14:paraId="484D2E31" w14:textId="77777777" w:rsidR="00ED7375" w:rsidRDefault="00000000">
            <w:r>
              <w:t>3</w:t>
            </w:r>
          </w:p>
        </w:tc>
        <w:tc>
          <w:tcPr>
            <w:tcW w:w="354" w:type="dxa"/>
          </w:tcPr>
          <w:p w14:paraId="53F1F4C0" w14:textId="77777777" w:rsidR="00ED7375" w:rsidRDefault="00000000">
            <w:r>
              <w:t>0</w:t>
            </w:r>
          </w:p>
        </w:tc>
        <w:tc>
          <w:tcPr>
            <w:tcW w:w="6528" w:type="dxa"/>
          </w:tcPr>
          <w:p w14:paraId="0447599F" w14:textId="77777777" w:rsidR="00ED7375" w:rsidRDefault="00000000">
            <w:r>
              <w:t>We really, need Jicho  pevu back ,they used to expose everything,,</w:t>
            </w:r>
          </w:p>
        </w:tc>
      </w:tr>
      <w:tr w:rsidR="00ED7375" w14:paraId="031296F4" w14:textId="77777777" w:rsidTr="001E6984">
        <w:tc>
          <w:tcPr>
            <w:tcW w:w="1199" w:type="dxa"/>
          </w:tcPr>
          <w:p w14:paraId="5435B549" w14:textId="77777777" w:rsidR="00ED7375" w:rsidRDefault="00000000">
            <w:r>
              <w:t>3004</w:t>
            </w:r>
          </w:p>
        </w:tc>
        <w:tc>
          <w:tcPr>
            <w:tcW w:w="941" w:type="dxa"/>
          </w:tcPr>
          <w:p w14:paraId="2B78A12A" w14:textId="77777777" w:rsidR="00ED7375" w:rsidRDefault="00000000">
            <w:r>
              <w:t>@stephenmwangi9311</w:t>
            </w:r>
          </w:p>
        </w:tc>
        <w:tc>
          <w:tcPr>
            <w:tcW w:w="403" w:type="dxa"/>
          </w:tcPr>
          <w:p w14:paraId="4DCB9476" w14:textId="77777777" w:rsidR="00ED7375" w:rsidRDefault="00000000">
            <w:r>
              <w:t>2020-11-22 06:36:48</w:t>
            </w:r>
          </w:p>
        </w:tc>
        <w:tc>
          <w:tcPr>
            <w:tcW w:w="316" w:type="dxa"/>
          </w:tcPr>
          <w:p w14:paraId="160B424B" w14:textId="77777777" w:rsidR="00ED7375" w:rsidRDefault="00000000">
            <w:r>
              <w:t>0</w:t>
            </w:r>
          </w:p>
        </w:tc>
        <w:tc>
          <w:tcPr>
            <w:tcW w:w="354" w:type="dxa"/>
          </w:tcPr>
          <w:p w14:paraId="48FAFF67" w14:textId="77777777" w:rsidR="00ED7375" w:rsidRDefault="00000000">
            <w:r>
              <w:t>0</w:t>
            </w:r>
          </w:p>
        </w:tc>
        <w:tc>
          <w:tcPr>
            <w:tcW w:w="6528" w:type="dxa"/>
          </w:tcPr>
          <w:p w14:paraId="6024E92F" w14:textId="77777777" w:rsidR="00ED7375" w:rsidRDefault="00000000">
            <w:r>
              <w:t>Our very own JICHO PEVU could do better job than this BBc narrative, they seemed  not interested to have criminals arrested , they were only interested in showing how corrupt &amp; poor africa is .</w:t>
            </w:r>
            <w:r>
              <w:br/>
              <w:t>To me this is just a useless story</w:t>
            </w:r>
          </w:p>
        </w:tc>
      </w:tr>
      <w:tr w:rsidR="00ED7375" w14:paraId="398E82A7" w14:textId="77777777" w:rsidTr="001E6984">
        <w:tc>
          <w:tcPr>
            <w:tcW w:w="1199" w:type="dxa"/>
          </w:tcPr>
          <w:p w14:paraId="7B35D12C" w14:textId="77777777" w:rsidR="00ED7375" w:rsidRDefault="00000000">
            <w:r>
              <w:t>3005</w:t>
            </w:r>
          </w:p>
        </w:tc>
        <w:tc>
          <w:tcPr>
            <w:tcW w:w="941" w:type="dxa"/>
          </w:tcPr>
          <w:p w14:paraId="5AA69094" w14:textId="77777777" w:rsidR="00ED7375" w:rsidRDefault="00000000">
            <w:r>
              <w:t>@sharmakehassan2437</w:t>
            </w:r>
          </w:p>
        </w:tc>
        <w:tc>
          <w:tcPr>
            <w:tcW w:w="403" w:type="dxa"/>
          </w:tcPr>
          <w:p w14:paraId="43055774" w14:textId="77777777" w:rsidR="00ED7375" w:rsidRDefault="00000000">
            <w:r>
              <w:t>2020-11-22 06:29:04</w:t>
            </w:r>
          </w:p>
        </w:tc>
        <w:tc>
          <w:tcPr>
            <w:tcW w:w="316" w:type="dxa"/>
          </w:tcPr>
          <w:p w14:paraId="3EF8E73D" w14:textId="77777777" w:rsidR="00ED7375" w:rsidRDefault="00000000">
            <w:r>
              <w:t>0</w:t>
            </w:r>
          </w:p>
        </w:tc>
        <w:tc>
          <w:tcPr>
            <w:tcW w:w="354" w:type="dxa"/>
          </w:tcPr>
          <w:p w14:paraId="6DCBF0CA" w14:textId="77777777" w:rsidR="00ED7375" w:rsidRDefault="00000000">
            <w:r>
              <w:t>0</w:t>
            </w:r>
          </w:p>
        </w:tc>
        <w:tc>
          <w:tcPr>
            <w:tcW w:w="6528" w:type="dxa"/>
          </w:tcPr>
          <w:p w14:paraId="43E16939" w14:textId="77777777" w:rsidR="00ED7375" w:rsidRDefault="00000000">
            <w:r>
              <w:t>Pain of a mother💔</w:t>
            </w:r>
          </w:p>
        </w:tc>
      </w:tr>
      <w:tr w:rsidR="00ED7375" w14:paraId="477184F7" w14:textId="77777777" w:rsidTr="001E6984">
        <w:tc>
          <w:tcPr>
            <w:tcW w:w="1199" w:type="dxa"/>
          </w:tcPr>
          <w:p w14:paraId="2B371D6E" w14:textId="77777777" w:rsidR="00ED7375" w:rsidRDefault="00000000">
            <w:r>
              <w:t>3006</w:t>
            </w:r>
          </w:p>
        </w:tc>
        <w:tc>
          <w:tcPr>
            <w:tcW w:w="941" w:type="dxa"/>
          </w:tcPr>
          <w:p w14:paraId="7C70D9DA" w14:textId="77777777" w:rsidR="00ED7375" w:rsidRDefault="00000000">
            <w:r>
              <w:t>@lyds3366</w:t>
            </w:r>
          </w:p>
        </w:tc>
        <w:tc>
          <w:tcPr>
            <w:tcW w:w="403" w:type="dxa"/>
          </w:tcPr>
          <w:p w14:paraId="106278AF" w14:textId="77777777" w:rsidR="00ED7375" w:rsidRDefault="00000000">
            <w:r>
              <w:t>2020-11-22 06:28:34</w:t>
            </w:r>
          </w:p>
        </w:tc>
        <w:tc>
          <w:tcPr>
            <w:tcW w:w="316" w:type="dxa"/>
          </w:tcPr>
          <w:p w14:paraId="2CBC880C" w14:textId="77777777" w:rsidR="00ED7375" w:rsidRDefault="00000000">
            <w:r>
              <w:t>5</w:t>
            </w:r>
          </w:p>
        </w:tc>
        <w:tc>
          <w:tcPr>
            <w:tcW w:w="354" w:type="dxa"/>
          </w:tcPr>
          <w:p w14:paraId="57BC1038" w14:textId="77777777" w:rsidR="00ED7375" w:rsidRDefault="00000000">
            <w:r>
              <w:t>0</w:t>
            </w:r>
          </w:p>
        </w:tc>
        <w:tc>
          <w:tcPr>
            <w:tcW w:w="6528" w:type="dxa"/>
          </w:tcPr>
          <w:p w14:paraId="64C728B5" w14:textId="77777777" w:rsidR="00ED7375" w:rsidRDefault="00000000">
            <w:r>
              <w:t>What is the Kenyan justice doing? This is just heartbreaking!!! Has there been any arrests after this documentary 🤔! Why was Fred not arrested 😱? Unbelievable!!!!</w:t>
            </w:r>
          </w:p>
        </w:tc>
      </w:tr>
      <w:tr w:rsidR="00ED7375" w14:paraId="12FF1C6B" w14:textId="77777777" w:rsidTr="001E6984">
        <w:tc>
          <w:tcPr>
            <w:tcW w:w="1199" w:type="dxa"/>
          </w:tcPr>
          <w:p w14:paraId="6906D012" w14:textId="77777777" w:rsidR="00ED7375" w:rsidRDefault="00000000">
            <w:r>
              <w:t>3007</w:t>
            </w:r>
          </w:p>
        </w:tc>
        <w:tc>
          <w:tcPr>
            <w:tcW w:w="941" w:type="dxa"/>
          </w:tcPr>
          <w:p w14:paraId="4569224C" w14:textId="77777777" w:rsidR="00ED7375" w:rsidRDefault="00000000">
            <w:r>
              <w:t>@beckymesterhazi4624</w:t>
            </w:r>
          </w:p>
        </w:tc>
        <w:tc>
          <w:tcPr>
            <w:tcW w:w="403" w:type="dxa"/>
          </w:tcPr>
          <w:p w14:paraId="6D559CB1" w14:textId="77777777" w:rsidR="00ED7375" w:rsidRDefault="00000000">
            <w:r>
              <w:t>2020-11-22 06:04:20</w:t>
            </w:r>
          </w:p>
        </w:tc>
        <w:tc>
          <w:tcPr>
            <w:tcW w:w="316" w:type="dxa"/>
          </w:tcPr>
          <w:p w14:paraId="08691F66" w14:textId="77777777" w:rsidR="00ED7375" w:rsidRDefault="00000000">
            <w:r>
              <w:t>0</w:t>
            </w:r>
          </w:p>
        </w:tc>
        <w:tc>
          <w:tcPr>
            <w:tcW w:w="354" w:type="dxa"/>
          </w:tcPr>
          <w:p w14:paraId="43E65183" w14:textId="77777777" w:rsidR="00ED7375" w:rsidRDefault="00000000">
            <w:r>
              <w:t>0</w:t>
            </w:r>
          </w:p>
        </w:tc>
        <w:tc>
          <w:tcPr>
            <w:tcW w:w="6528" w:type="dxa"/>
          </w:tcPr>
          <w:p w14:paraId="75D1F709" w14:textId="77777777" w:rsidR="00ED7375" w:rsidRDefault="00000000">
            <w:r>
              <w:t>I'd love to buy (Adopt) a baby off a lady who couldn't afford to care for the baby, With her permission of course , How much would it be in English pounds Inc papers? Anybody know? This Anita woman is disgusting! They need to take that beautiful baby off her!!</w:t>
            </w:r>
          </w:p>
        </w:tc>
      </w:tr>
      <w:tr w:rsidR="00ED7375" w14:paraId="4D408C56" w14:textId="77777777" w:rsidTr="001E6984">
        <w:tc>
          <w:tcPr>
            <w:tcW w:w="1199" w:type="dxa"/>
          </w:tcPr>
          <w:p w14:paraId="5FF1E9FE" w14:textId="77777777" w:rsidR="00ED7375" w:rsidRDefault="00000000">
            <w:r>
              <w:t>3008</w:t>
            </w:r>
          </w:p>
        </w:tc>
        <w:tc>
          <w:tcPr>
            <w:tcW w:w="941" w:type="dxa"/>
          </w:tcPr>
          <w:p w14:paraId="5EAAAD28" w14:textId="77777777" w:rsidR="00ED7375" w:rsidRDefault="00000000">
            <w:r>
              <w:t>@ladyzinada5341</w:t>
            </w:r>
          </w:p>
        </w:tc>
        <w:tc>
          <w:tcPr>
            <w:tcW w:w="403" w:type="dxa"/>
          </w:tcPr>
          <w:p w14:paraId="54C1C959" w14:textId="77777777" w:rsidR="00ED7375" w:rsidRDefault="00000000">
            <w:r>
              <w:t>2020-11-22 05:40:12</w:t>
            </w:r>
          </w:p>
        </w:tc>
        <w:tc>
          <w:tcPr>
            <w:tcW w:w="316" w:type="dxa"/>
          </w:tcPr>
          <w:p w14:paraId="295631CD" w14:textId="77777777" w:rsidR="00ED7375" w:rsidRDefault="00000000">
            <w:r>
              <w:t>0</w:t>
            </w:r>
          </w:p>
        </w:tc>
        <w:tc>
          <w:tcPr>
            <w:tcW w:w="354" w:type="dxa"/>
          </w:tcPr>
          <w:p w14:paraId="6AC15079" w14:textId="77777777" w:rsidR="00ED7375" w:rsidRDefault="00000000">
            <w:r>
              <w:t>0</w:t>
            </w:r>
          </w:p>
        </w:tc>
        <w:tc>
          <w:tcPr>
            <w:tcW w:w="6528" w:type="dxa"/>
          </w:tcPr>
          <w:p w14:paraId="15392B58" w14:textId="77777777" w:rsidR="00ED7375" w:rsidRDefault="00000000">
            <w:r>
              <w:t>Damn sad.</w:t>
            </w:r>
          </w:p>
        </w:tc>
      </w:tr>
      <w:tr w:rsidR="00ED7375" w14:paraId="4791389B" w14:textId="77777777" w:rsidTr="001E6984">
        <w:tc>
          <w:tcPr>
            <w:tcW w:w="1199" w:type="dxa"/>
          </w:tcPr>
          <w:p w14:paraId="40549004" w14:textId="77777777" w:rsidR="00ED7375" w:rsidRDefault="00000000">
            <w:r>
              <w:t>3009</w:t>
            </w:r>
          </w:p>
        </w:tc>
        <w:tc>
          <w:tcPr>
            <w:tcW w:w="941" w:type="dxa"/>
          </w:tcPr>
          <w:p w14:paraId="0725BBF4" w14:textId="77777777" w:rsidR="00ED7375" w:rsidRDefault="00000000">
            <w:r>
              <w:t>@wes_N3</w:t>
            </w:r>
          </w:p>
        </w:tc>
        <w:tc>
          <w:tcPr>
            <w:tcW w:w="403" w:type="dxa"/>
          </w:tcPr>
          <w:p w14:paraId="4DA83297" w14:textId="77777777" w:rsidR="00ED7375" w:rsidRDefault="00000000">
            <w:r>
              <w:t>2020-11-22 04:59:56</w:t>
            </w:r>
          </w:p>
        </w:tc>
        <w:tc>
          <w:tcPr>
            <w:tcW w:w="316" w:type="dxa"/>
          </w:tcPr>
          <w:p w14:paraId="48A9B87A" w14:textId="77777777" w:rsidR="00ED7375" w:rsidRDefault="00000000">
            <w:r>
              <w:t>0</w:t>
            </w:r>
          </w:p>
        </w:tc>
        <w:tc>
          <w:tcPr>
            <w:tcW w:w="354" w:type="dxa"/>
          </w:tcPr>
          <w:p w14:paraId="3216F032" w14:textId="77777777" w:rsidR="00ED7375" w:rsidRDefault="00000000">
            <w:r>
              <w:t>0</w:t>
            </w:r>
          </w:p>
        </w:tc>
        <w:tc>
          <w:tcPr>
            <w:tcW w:w="6528" w:type="dxa"/>
          </w:tcPr>
          <w:p w14:paraId="350979C5" w14:textId="77777777" w:rsidR="00ED7375" w:rsidRDefault="00000000">
            <w:r>
              <w:t>Come on guys. Why is that no arrest has been made? Awareness yes, but what does it take to nail People who are caught on live camera trafficking humans?</w:t>
            </w:r>
          </w:p>
        </w:tc>
      </w:tr>
      <w:tr w:rsidR="00ED7375" w14:paraId="26337757" w14:textId="77777777" w:rsidTr="001E6984">
        <w:tc>
          <w:tcPr>
            <w:tcW w:w="1199" w:type="dxa"/>
          </w:tcPr>
          <w:p w14:paraId="29357B6F" w14:textId="77777777" w:rsidR="00ED7375" w:rsidRDefault="00000000">
            <w:r>
              <w:t>3010</w:t>
            </w:r>
          </w:p>
        </w:tc>
        <w:tc>
          <w:tcPr>
            <w:tcW w:w="941" w:type="dxa"/>
          </w:tcPr>
          <w:p w14:paraId="03CD2519" w14:textId="77777777" w:rsidR="00ED7375" w:rsidRDefault="00000000">
            <w:r>
              <w:t>@daggeioderro1337</w:t>
            </w:r>
          </w:p>
        </w:tc>
        <w:tc>
          <w:tcPr>
            <w:tcW w:w="403" w:type="dxa"/>
          </w:tcPr>
          <w:p w14:paraId="7014E667" w14:textId="77777777" w:rsidR="00ED7375" w:rsidRDefault="00000000">
            <w:r>
              <w:t>2020-11-22 04:16:33</w:t>
            </w:r>
          </w:p>
        </w:tc>
        <w:tc>
          <w:tcPr>
            <w:tcW w:w="316" w:type="dxa"/>
          </w:tcPr>
          <w:p w14:paraId="6CD7F1B4" w14:textId="77777777" w:rsidR="00ED7375" w:rsidRDefault="00000000">
            <w:r>
              <w:t>0</w:t>
            </w:r>
          </w:p>
        </w:tc>
        <w:tc>
          <w:tcPr>
            <w:tcW w:w="354" w:type="dxa"/>
          </w:tcPr>
          <w:p w14:paraId="336082FF" w14:textId="77777777" w:rsidR="00ED7375" w:rsidRDefault="00000000">
            <w:r>
              <w:t>0</w:t>
            </w:r>
          </w:p>
        </w:tc>
        <w:tc>
          <w:tcPr>
            <w:tcW w:w="6528" w:type="dxa"/>
          </w:tcPr>
          <w:p w14:paraId="188E4D2D" w14:textId="77777777" w:rsidR="00ED7375" w:rsidRDefault="00000000">
            <w:r>
              <w:t>"Unajua ni nani alimuiba?".. okay thats an unusual question..</w:t>
            </w:r>
          </w:p>
        </w:tc>
      </w:tr>
      <w:tr w:rsidR="00ED7375" w14:paraId="05D8DBE0" w14:textId="77777777" w:rsidTr="001E6984">
        <w:tc>
          <w:tcPr>
            <w:tcW w:w="1199" w:type="dxa"/>
          </w:tcPr>
          <w:p w14:paraId="1F75FCBB" w14:textId="77777777" w:rsidR="00ED7375" w:rsidRDefault="00000000">
            <w:r>
              <w:t>3011</w:t>
            </w:r>
          </w:p>
        </w:tc>
        <w:tc>
          <w:tcPr>
            <w:tcW w:w="941" w:type="dxa"/>
          </w:tcPr>
          <w:p w14:paraId="0C6D4749" w14:textId="77777777" w:rsidR="00ED7375" w:rsidRDefault="00000000">
            <w:r>
              <w:t>@ruthdarkie6808</w:t>
            </w:r>
          </w:p>
        </w:tc>
        <w:tc>
          <w:tcPr>
            <w:tcW w:w="403" w:type="dxa"/>
          </w:tcPr>
          <w:p w14:paraId="57547B95" w14:textId="77777777" w:rsidR="00ED7375" w:rsidRDefault="00000000">
            <w:r>
              <w:t>2020-11-22 03:15:41</w:t>
            </w:r>
          </w:p>
        </w:tc>
        <w:tc>
          <w:tcPr>
            <w:tcW w:w="316" w:type="dxa"/>
          </w:tcPr>
          <w:p w14:paraId="5F15E895" w14:textId="77777777" w:rsidR="00ED7375" w:rsidRDefault="00000000">
            <w:r>
              <w:t>2</w:t>
            </w:r>
          </w:p>
        </w:tc>
        <w:tc>
          <w:tcPr>
            <w:tcW w:w="354" w:type="dxa"/>
          </w:tcPr>
          <w:p w14:paraId="668873B8" w14:textId="77777777" w:rsidR="00ED7375" w:rsidRDefault="00000000">
            <w:r>
              <w:t>1</w:t>
            </w:r>
          </w:p>
        </w:tc>
        <w:tc>
          <w:tcPr>
            <w:tcW w:w="6528" w:type="dxa"/>
          </w:tcPr>
          <w:p w14:paraId="1BCC40A6" w14:textId="77777777" w:rsidR="00ED7375" w:rsidRDefault="00000000">
            <w:r>
              <w:t xml:space="preserve">Am just in shock? What do the politicians do in Kenya? Women Rep where are they, aren’t they supposed to table good protective laws for Child protection and safety? </w:t>
            </w:r>
            <w:r>
              <w:br/>
              <w:t xml:space="preserve">Loopholes in our system have encouraged such inhuman and traumatic experience to happen to the kids and their mothers. </w:t>
            </w:r>
            <w:r>
              <w:br/>
              <w:t>Yani ata the Hospital doesn’t do a follow up on the kids to see if they got to the children’s home? No serious paperwork. Birth certificate kupata Kenya ni easy kuliko kubuy tissue. What a rotten system!!!</w:t>
            </w:r>
          </w:p>
        </w:tc>
      </w:tr>
      <w:tr w:rsidR="00ED7375" w14:paraId="5E9E6014" w14:textId="77777777" w:rsidTr="001E6984">
        <w:tc>
          <w:tcPr>
            <w:tcW w:w="1199" w:type="dxa"/>
          </w:tcPr>
          <w:p w14:paraId="6B77E35C" w14:textId="77777777" w:rsidR="00ED7375" w:rsidRDefault="00000000">
            <w:r>
              <w:t>3012</w:t>
            </w:r>
          </w:p>
        </w:tc>
        <w:tc>
          <w:tcPr>
            <w:tcW w:w="941" w:type="dxa"/>
          </w:tcPr>
          <w:p w14:paraId="715A2918" w14:textId="77777777" w:rsidR="00ED7375" w:rsidRDefault="00000000">
            <w:r>
              <w:t>@jimmykariuki4340</w:t>
            </w:r>
          </w:p>
        </w:tc>
        <w:tc>
          <w:tcPr>
            <w:tcW w:w="403" w:type="dxa"/>
          </w:tcPr>
          <w:p w14:paraId="2AE7747B" w14:textId="77777777" w:rsidR="00ED7375" w:rsidRDefault="00000000">
            <w:r>
              <w:t>2020-11-22 08:47:31</w:t>
            </w:r>
          </w:p>
        </w:tc>
        <w:tc>
          <w:tcPr>
            <w:tcW w:w="316" w:type="dxa"/>
          </w:tcPr>
          <w:p w14:paraId="0C6C68C8" w14:textId="77777777" w:rsidR="00ED7375" w:rsidRDefault="00000000">
            <w:r>
              <w:t>0</w:t>
            </w:r>
          </w:p>
        </w:tc>
        <w:tc>
          <w:tcPr>
            <w:tcW w:w="354" w:type="dxa"/>
          </w:tcPr>
          <w:p w14:paraId="35FC68D2" w14:textId="77777777" w:rsidR="00ED7375" w:rsidRDefault="00ED7375"/>
        </w:tc>
        <w:tc>
          <w:tcPr>
            <w:tcW w:w="6528" w:type="dxa"/>
          </w:tcPr>
          <w:p w14:paraId="2F4E018E" w14:textId="77777777" w:rsidR="00ED7375" w:rsidRDefault="00000000">
            <w:r>
              <w:t>our political leaders are busy stealing our money.</w:t>
            </w:r>
          </w:p>
        </w:tc>
      </w:tr>
      <w:tr w:rsidR="00ED7375" w14:paraId="71A79D7D" w14:textId="77777777" w:rsidTr="001E6984">
        <w:tc>
          <w:tcPr>
            <w:tcW w:w="1199" w:type="dxa"/>
          </w:tcPr>
          <w:p w14:paraId="7CD8C1A5" w14:textId="77777777" w:rsidR="00ED7375" w:rsidRDefault="00000000">
            <w:r>
              <w:t>3013</w:t>
            </w:r>
          </w:p>
        </w:tc>
        <w:tc>
          <w:tcPr>
            <w:tcW w:w="941" w:type="dxa"/>
          </w:tcPr>
          <w:p w14:paraId="2289C3BD" w14:textId="77777777" w:rsidR="00ED7375" w:rsidRDefault="00000000">
            <w:r>
              <w:t>@nzamul1446</w:t>
            </w:r>
          </w:p>
        </w:tc>
        <w:tc>
          <w:tcPr>
            <w:tcW w:w="403" w:type="dxa"/>
          </w:tcPr>
          <w:p w14:paraId="1A26F99C" w14:textId="77777777" w:rsidR="00ED7375" w:rsidRDefault="00000000">
            <w:r>
              <w:t>2020-11-22 02:49:42</w:t>
            </w:r>
          </w:p>
        </w:tc>
        <w:tc>
          <w:tcPr>
            <w:tcW w:w="316" w:type="dxa"/>
          </w:tcPr>
          <w:p w14:paraId="6442A83E" w14:textId="77777777" w:rsidR="00ED7375" w:rsidRDefault="00000000">
            <w:r>
              <w:t>0</w:t>
            </w:r>
          </w:p>
        </w:tc>
        <w:tc>
          <w:tcPr>
            <w:tcW w:w="354" w:type="dxa"/>
          </w:tcPr>
          <w:p w14:paraId="6C3D32CE" w14:textId="77777777" w:rsidR="00ED7375" w:rsidRDefault="00000000">
            <w:r>
              <w:t>0</w:t>
            </w:r>
          </w:p>
        </w:tc>
        <w:tc>
          <w:tcPr>
            <w:tcW w:w="6528" w:type="dxa"/>
          </w:tcPr>
          <w:p w14:paraId="02D2F257" w14:textId="77777777" w:rsidR="00ED7375" w:rsidRDefault="00000000">
            <w:r>
              <w:t>Ohh my cousin maryann love you sis</w:t>
            </w:r>
          </w:p>
        </w:tc>
      </w:tr>
      <w:tr w:rsidR="00ED7375" w14:paraId="63F26627" w14:textId="77777777" w:rsidTr="001E6984">
        <w:tc>
          <w:tcPr>
            <w:tcW w:w="1199" w:type="dxa"/>
          </w:tcPr>
          <w:p w14:paraId="4651B2DB" w14:textId="77777777" w:rsidR="00ED7375" w:rsidRDefault="00000000">
            <w:r>
              <w:t>3014</w:t>
            </w:r>
          </w:p>
        </w:tc>
        <w:tc>
          <w:tcPr>
            <w:tcW w:w="941" w:type="dxa"/>
          </w:tcPr>
          <w:p w14:paraId="4747626F" w14:textId="77777777" w:rsidR="00ED7375" w:rsidRDefault="00000000">
            <w:r>
              <w:t>@heidibarrett7829</w:t>
            </w:r>
          </w:p>
        </w:tc>
        <w:tc>
          <w:tcPr>
            <w:tcW w:w="403" w:type="dxa"/>
          </w:tcPr>
          <w:p w14:paraId="1898253A" w14:textId="77777777" w:rsidR="00ED7375" w:rsidRDefault="00000000">
            <w:r>
              <w:t>2020-11-22 02:43:22</w:t>
            </w:r>
          </w:p>
        </w:tc>
        <w:tc>
          <w:tcPr>
            <w:tcW w:w="316" w:type="dxa"/>
          </w:tcPr>
          <w:p w14:paraId="1FD8E0F0" w14:textId="77777777" w:rsidR="00ED7375" w:rsidRDefault="00000000">
            <w:r>
              <w:t>1</w:t>
            </w:r>
          </w:p>
        </w:tc>
        <w:tc>
          <w:tcPr>
            <w:tcW w:w="354" w:type="dxa"/>
          </w:tcPr>
          <w:p w14:paraId="5E3A19DF" w14:textId="77777777" w:rsidR="00ED7375" w:rsidRDefault="00000000">
            <w:r>
              <w:t>0</w:t>
            </w:r>
          </w:p>
        </w:tc>
        <w:tc>
          <w:tcPr>
            <w:tcW w:w="6528" w:type="dxa"/>
          </w:tcPr>
          <w:p w14:paraId="75FF732C" w14:textId="77777777" w:rsidR="00ED7375" w:rsidRDefault="00000000">
            <w:r>
              <w:t>personally, I think its better if somebody buys the child if the mother abandoned the baby and somebody else wants him honestly he would've had a better life with that woman</w:t>
            </w:r>
          </w:p>
        </w:tc>
      </w:tr>
      <w:tr w:rsidR="00ED7375" w14:paraId="64E39E31" w14:textId="77777777" w:rsidTr="001E6984">
        <w:tc>
          <w:tcPr>
            <w:tcW w:w="1199" w:type="dxa"/>
          </w:tcPr>
          <w:p w14:paraId="6545DA15" w14:textId="77777777" w:rsidR="00ED7375" w:rsidRDefault="00000000">
            <w:r>
              <w:t>3015</w:t>
            </w:r>
          </w:p>
        </w:tc>
        <w:tc>
          <w:tcPr>
            <w:tcW w:w="941" w:type="dxa"/>
          </w:tcPr>
          <w:p w14:paraId="43CC3165" w14:textId="77777777" w:rsidR="00ED7375" w:rsidRDefault="00000000">
            <w:r>
              <w:t>@nzamul1446</w:t>
            </w:r>
          </w:p>
        </w:tc>
        <w:tc>
          <w:tcPr>
            <w:tcW w:w="403" w:type="dxa"/>
          </w:tcPr>
          <w:p w14:paraId="0B8FBA66" w14:textId="77777777" w:rsidR="00ED7375" w:rsidRDefault="00000000">
            <w:r>
              <w:t>2020-11-22 02:28:09</w:t>
            </w:r>
          </w:p>
        </w:tc>
        <w:tc>
          <w:tcPr>
            <w:tcW w:w="316" w:type="dxa"/>
          </w:tcPr>
          <w:p w14:paraId="23EE9234" w14:textId="77777777" w:rsidR="00ED7375" w:rsidRDefault="00000000">
            <w:r>
              <w:t>0</w:t>
            </w:r>
          </w:p>
        </w:tc>
        <w:tc>
          <w:tcPr>
            <w:tcW w:w="354" w:type="dxa"/>
          </w:tcPr>
          <w:p w14:paraId="126BA2BF" w14:textId="77777777" w:rsidR="00ED7375" w:rsidRDefault="00000000">
            <w:r>
              <w:t>0</w:t>
            </w:r>
          </w:p>
        </w:tc>
        <w:tc>
          <w:tcPr>
            <w:tcW w:w="6528" w:type="dxa"/>
          </w:tcPr>
          <w:p w14:paraId="464F224C" w14:textId="77777777" w:rsidR="00ED7375" w:rsidRDefault="00000000">
            <w:r>
              <w:t>Omg idk what to say. This should be punishable by death.</w:t>
            </w:r>
          </w:p>
        </w:tc>
      </w:tr>
      <w:tr w:rsidR="00ED7375" w14:paraId="52A14BCF" w14:textId="77777777" w:rsidTr="001E6984">
        <w:tc>
          <w:tcPr>
            <w:tcW w:w="1199" w:type="dxa"/>
          </w:tcPr>
          <w:p w14:paraId="0B389CD0" w14:textId="77777777" w:rsidR="00ED7375" w:rsidRDefault="00000000">
            <w:r>
              <w:t>3016</w:t>
            </w:r>
          </w:p>
        </w:tc>
        <w:tc>
          <w:tcPr>
            <w:tcW w:w="941" w:type="dxa"/>
          </w:tcPr>
          <w:p w14:paraId="15E49754" w14:textId="77777777" w:rsidR="00ED7375" w:rsidRDefault="00000000">
            <w:r>
              <w:t>@jollyjohn5820</w:t>
            </w:r>
          </w:p>
        </w:tc>
        <w:tc>
          <w:tcPr>
            <w:tcW w:w="403" w:type="dxa"/>
          </w:tcPr>
          <w:p w14:paraId="7D8E3B17" w14:textId="77777777" w:rsidR="00ED7375" w:rsidRDefault="00000000">
            <w:r>
              <w:t>2020-11-22 02:23:24</w:t>
            </w:r>
          </w:p>
        </w:tc>
        <w:tc>
          <w:tcPr>
            <w:tcW w:w="316" w:type="dxa"/>
          </w:tcPr>
          <w:p w14:paraId="547DEFCB" w14:textId="77777777" w:rsidR="00ED7375" w:rsidRDefault="00000000">
            <w:r>
              <w:t>0</w:t>
            </w:r>
          </w:p>
        </w:tc>
        <w:tc>
          <w:tcPr>
            <w:tcW w:w="354" w:type="dxa"/>
          </w:tcPr>
          <w:p w14:paraId="7E65241F" w14:textId="77777777" w:rsidR="00ED7375" w:rsidRDefault="00000000">
            <w:r>
              <w:t>0</w:t>
            </w:r>
          </w:p>
        </w:tc>
        <w:tc>
          <w:tcPr>
            <w:tcW w:w="6528" w:type="dxa"/>
          </w:tcPr>
          <w:p w14:paraId="0927B040" w14:textId="77777777" w:rsidR="00ED7375" w:rsidRDefault="00000000">
            <w:r>
              <w:t xml:space="preserve">Pray to St Antoney of Padua, i am sure our great saint with the grace of God will help to find the lost child. </w:t>
            </w:r>
            <w:r>
              <w:br/>
              <w:t>Say the Holy Rosary often.</w:t>
            </w:r>
          </w:p>
        </w:tc>
      </w:tr>
      <w:tr w:rsidR="00ED7375" w14:paraId="5185DEA8" w14:textId="77777777" w:rsidTr="001E6984">
        <w:tc>
          <w:tcPr>
            <w:tcW w:w="1199" w:type="dxa"/>
          </w:tcPr>
          <w:p w14:paraId="10E625C2" w14:textId="77777777" w:rsidR="00ED7375" w:rsidRDefault="00000000">
            <w:r>
              <w:t>3017</w:t>
            </w:r>
          </w:p>
        </w:tc>
        <w:tc>
          <w:tcPr>
            <w:tcW w:w="941" w:type="dxa"/>
          </w:tcPr>
          <w:p w14:paraId="684349FB" w14:textId="77777777" w:rsidR="00ED7375" w:rsidRDefault="00000000">
            <w:r>
              <w:t>@phelixphelix227</w:t>
            </w:r>
          </w:p>
        </w:tc>
        <w:tc>
          <w:tcPr>
            <w:tcW w:w="403" w:type="dxa"/>
          </w:tcPr>
          <w:p w14:paraId="787A1F76" w14:textId="77777777" w:rsidR="00ED7375" w:rsidRDefault="00000000">
            <w:r>
              <w:t>2020-11-22 02:05:32</w:t>
            </w:r>
          </w:p>
        </w:tc>
        <w:tc>
          <w:tcPr>
            <w:tcW w:w="316" w:type="dxa"/>
          </w:tcPr>
          <w:p w14:paraId="0015E6AF" w14:textId="77777777" w:rsidR="00ED7375" w:rsidRDefault="00000000">
            <w:r>
              <w:t>1</w:t>
            </w:r>
          </w:p>
        </w:tc>
        <w:tc>
          <w:tcPr>
            <w:tcW w:w="354" w:type="dxa"/>
          </w:tcPr>
          <w:p w14:paraId="633F81F1" w14:textId="77777777" w:rsidR="00ED7375" w:rsidRDefault="00000000">
            <w:r>
              <w:t>0</w:t>
            </w:r>
          </w:p>
        </w:tc>
        <w:tc>
          <w:tcPr>
            <w:tcW w:w="6528" w:type="dxa"/>
          </w:tcPr>
          <w:p w14:paraId="1668E780" w14:textId="77777777" w:rsidR="00ED7375" w:rsidRDefault="00000000">
            <w:r>
              <w:t>That man sold a child on camera and he was never arrested? Like seriously??? What a fucked up country.</w:t>
            </w:r>
          </w:p>
        </w:tc>
      </w:tr>
      <w:tr w:rsidR="00ED7375" w14:paraId="0D9E8DC5" w14:textId="77777777" w:rsidTr="001E6984">
        <w:tc>
          <w:tcPr>
            <w:tcW w:w="1199" w:type="dxa"/>
          </w:tcPr>
          <w:p w14:paraId="17BBC5F9" w14:textId="77777777" w:rsidR="00ED7375" w:rsidRDefault="00000000">
            <w:r>
              <w:t>3018</w:t>
            </w:r>
          </w:p>
        </w:tc>
        <w:tc>
          <w:tcPr>
            <w:tcW w:w="941" w:type="dxa"/>
          </w:tcPr>
          <w:p w14:paraId="19A6AD5D" w14:textId="77777777" w:rsidR="00ED7375" w:rsidRDefault="00000000">
            <w:r>
              <w:t>@ramatendeng9074</w:t>
            </w:r>
          </w:p>
        </w:tc>
        <w:tc>
          <w:tcPr>
            <w:tcW w:w="403" w:type="dxa"/>
          </w:tcPr>
          <w:p w14:paraId="2A557C56" w14:textId="77777777" w:rsidR="00ED7375" w:rsidRDefault="00000000">
            <w:r>
              <w:t>2020-11-22 01:59:09</w:t>
            </w:r>
          </w:p>
        </w:tc>
        <w:tc>
          <w:tcPr>
            <w:tcW w:w="316" w:type="dxa"/>
          </w:tcPr>
          <w:p w14:paraId="2C8FC7E2" w14:textId="77777777" w:rsidR="00ED7375" w:rsidRDefault="00000000">
            <w:r>
              <w:t>0</w:t>
            </w:r>
          </w:p>
        </w:tc>
        <w:tc>
          <w:tcPr>
            <w:tcW w:w="354" w:type="dxa"/>
          </w:tcPr>
          <w:p w14:paraId="22F3FE5F" w14:textId="77777777" w:rsidR="00ED7375" w:rsidRDefault="00000000">
            <w:r>
              <w:t>0</w:t>
            </w:r>
          </w:p>
        </w:tc>
        <w:tc>
          <w:tcPr>
            <w:tcW w:w="6528" w:type="dxa"/>
          </w:tcPr>
          <w:p w14:paraId="0572511E" w14:textId="77777777" w:rsidR="00ED7375" w:rsidRDefault="00000000">
            <w:r>
              <w:t>Mon Dieu ces enfants sont si beaux! Comment peut on les arracher à leur mamans et encore pire leur faire du mal?</w:t>
            </w:r>
          </w:p>
        </w:tc>
      </w:tr>
      <w:tr w:rsidR="00ED7375" w14:paraId="13BE235B" w14:textId="77777777" w:rsidTr="001E6984">
        <w:tc>
          <w:tcPr>
            <w:tcW w:w="1199" w:type="dxa"/>
          </w:tcPr>
          <w:p w14:paraId="16B175F1" w14:textId="77777777" w:rsidR="00ED7375" w:rsidRDefault="00000000">
            <w:r>
              <w:t>3019</w:t>
            </w:r>
          </w:p>
        </w:tc>
        <w:tc>
          <w:tcPr>
            <w:tcW w:w="941" w:type="dxa"/>
          </w:tcPr>
          <w:p w14:paraId="31065AF2" w14:textId="77777777" w:rsidR="00ED7375" w:rsidRDefault="00000000">
            <w:r>
              <w:t>@yungwood3909</w:t>
            </w:r>
          </w:p>
        </w:tc>
        <w:tc>
          <w:tcPr>
            <w:tcW w:w="403" w:type="dxa"/>
          </w:tcPr>
          <w:p w14:paraId="5BDBB8D3" w14:textId="77777777" w:rsidR="00ED7375" w:rsidRDefault="00000000">
            <w:r>
              <w:t>2020-11-22 01:49:33</w:t>
            </w:r>
          </w:p>
        </w:tc>
        <w:tc>
          <w:tcPr>
            <w:tcW w:w="316" w:type="dxa"/>
          </w:tcPr>
          <w:p w14:paraId="174E585D" w14:textId="77777777" w:rsidR="00ED7375" w:rsidRDefault="00000000">
            <w:r>
              <w:t>0</w:t>
            </w:r>
          </w:p>
        </w:tc>
        <w:tc>
          <w:tcPr>
            <w:tcW w:w="354" w:type="dxa"/>
          </w:tcPr>
          <w:p w14:paraId="33A095DE" w14:textId="77777777" w:rsidR="00ED7375" w:rsidRDefault="00000000">
            <w:r>
              <w:t>0</w:t>
            </w:r>
          </w:p>
        </w:tc>
        <w:tc>
          <w:tcPr>
            <w:tcW w:w="6528" w:type="dxa"/>
          </w:tcPr>
          <w:p w14:paraId="32A23453" w14:textId="77777777" w:rsidR="00ED7375" w:rsidRDefault="00000000">
            <w:r>
              <w:t>What a shame none get arrested</w:t>
            </w:r>
          </w:p>
        </w:tc>
      </w:tr>
      <w:tr w:rsidR="00ED7375" w14:paraId="2C459118" w14:textId="77777777" w:rsidTr="001E6984">
        <w:tc>
          <w:tcPr>
            <w:tcW w:w="1199" w:type="dxa"/>
          </w:tcPr>
          <w:p w14:paraId="005F0D50" w14:textId="77777777" w:rsidR="00ED7375" w:rsidRDefault="00000000">
            <w:r>
              <w:t>3020</w:t>
            </w:r>
          </w:p>
        </w:tc>
        <w:tc>
          <w:tcPr>
            <w:tcW w:w="941" w:type="dxa"/>
          </w:tcPr>
          <w:p w14:paraId="598E72D4" w14:textId="77777777" w:rsidR="00ED7375" w:rsidRDefault="00000000">
            <w:r>
              <w:t>@camerounbetty</w:t>
            </w:r>
          </w:p>
        </w:tc>
        <w:tc>
          <w:tcPr>
            <w:tcW w:w="403" w:type="dxa"/>
          </w:tcPr>
          <w:p w14:paraId="48D814C5" w14:textId="77777777" w:rsidR="00ED7375" w:rsidRDefault="00000000">
            <w:r>
              <w:t>2020-11-22 01:49:14</w:t>
            </w:r>
          </w:p>
        </w:tc>
        <w:tc>
          <w:tcPr>
            <w:tcW w:w="316" w:type="dxa"/>
          </w:tcPr>
          <w:p w14:paraId="24A1A50E" w14:textId="77777777" w:rsidR="00ED7375" w:rsidRDefault="00000000">
            <w:r>
              <w:t>0</w:t>
            </w:r>
          </w:p>
        </w:tc>
        <w:tc>
          <w:tcPr>
            <w:tcW w:w="354" w:type="dxa"/>
          </w:tcPr>
          <w:p w14:paraId="6845DB9B" w14:textId="77777777" w:rsidR="00ED7375" w:rsidRDefault="00000000">
            <w:r>
              <w:t>0</w:t>
            </w:r>
          </w:p>
        </w:tc>
        <w:tc>
          <w:tcPr>
            <w:tcW w:w="6528" w:type="dxa"/>
          </w:tcPr>
          <w:p w14:paraId="5B06BB20" w14:textId="77777777" w:rsidR="00ED7375" w:rsidRDefault="00000000">
            <w:r>
              <w:t xml:space="preserve">There is something l don't understand here. </w:t>
            </w:r>
            <w:r>
              <w:br/>
              <w:t xml:space="preserve"> Instead of bringing the police to arrest Fred while he is receiving the as money evidence, they let him go only to come back to ask him questions after a year ?? They caught a child trafficker on camera n allow him roam the streets ? 😭 Are u serious ? Are u accomplices ? Why did u go for the investigation ? Lord have mercy  😪</w:t>
            </w:r>
          </w:p>
        </w:tc>
      </w:tr>
      <w:tr w:rsidR="00ED7375" w14:paraId="69C18268" w14:textId="77777777" w:rsidTr="001E6984">
        <w:tc>
          <w:tcPr>
            <w:tcW w:w="1199" w:type="dxa"/>
          </w:tcPr>
          <w:p w14:paraId="03DC10BA" w14:textId="77777777" w:rsidR="00ED7375" w:rsidRDefault="00000000">
            <w:r>
              <w:t>3021</w:t>
            </w:r>
          </w:p>
        </w:tc>
        <w:tc>
          <w:tcPr>
            <w:tcW w:w="941" w:type="dxa"/>
          </w:tcPr>
          <w:p w14:paraId="2C7A5C3B" w14:textId="77777777" w:rsidR="00ED7375" w:rsidRDefault="00000000">
            <w:r>
              <w:t>@nimoprettyeyes</w:t>
            </w:r>
          </w:p>
        </w:tc>
        <w:tc>
          <w:tcPr>
            <w:tcW w:w="403" w:type="dxa"/>
          </w:tcPr>
          <w:p w14:paraId="6D3100CC" w14:textId="77777777" w:rsidR="00ED7375" w:rsidRDefault="00000000">
            <w:r>
              <w:t>2020-11-22 01:39:25</w:t>
            </w:r>
          </w:p>
        </w:tc>
        <w:tc>
          <w:tcPr>
            <w:tcW w:w="316" w:type="dxa"/>
          </w:tcPr>
          <w:p w14:paraId="0BF88940" w14:textId="77777777" w:rsidR="00ED7375" w:rsidRDefault="00000000">
            <w:r>
              <w:t>0</w:t>
            </w:r>
          </w:p>
        </w:tc>
        <w:tc>
          <w:tcPr>
            <w:tcW w:w="354" w:type="dxa"/>
          </w:tcPr>
          <w:p w14:paraId="58B60888" w14:textId="77777777" w:rsidR="00ED7375" w:rsidRDefault="00000000">
            <w:r>
              <w:t>1</w:t>
            </w:r>
          </w:p>
        </w:tc>
        <w:tc>
          <w:tcPr>
            <w:tcW w:w="6528" w:type="dxa"/>
          </w:tcPr>
          <w:p w14:paraId="5A7230A8" w14:textId="77777777" w:rsidR="00ED7375" w:rsidRDefault="00000000">
            <w:r>
              <w:t>Nairobi is just a shit ass town    FUCK!!!!!  THIS DOCUMENTARY WAS IMPORTANT BUT POORLY EXECUTED , you know you are going to investigate such a wild and heart breaking topic , but you have no plans on arresting the criminals ???  Gai</w:t>
            </w:r>
          </w:p>
        </w:tc>
      </w:tr>
      <w:tr w:rsidR="00ED7375" w14:paraId="76B50E9D" w14:textId="77777777" w:rsidTr="001E6984">
        <w:tc>
          <w:tcPr>
            <w:tcW w:w="1199" w:type="dxa"/>
          </w:tcPr>
          <w:p w14:paraId="3FB4C6C5" w14:textId="77777777" w:rsidR="00ED7375" w:rsidRDefault="00000000">
            <w:r>
              <w:t>3022</w:t>
            </w:r>
          </w:p>
        </w:tc>
        <w:tc>
          <w:tcPr>
            <w:tcW w:w="941" w:type="dxa"/>
          </w:tcPr>
          <w:p w14:paraId="153A3821" w14:textId="77777777" w:rsidR="00ED7375" w:rsidRDefault="00000000">
            <w:r>
              <w:t>@GamerZz-yk3mf</w:t>
            </w:r>
          </w:p>
        </w:tc>
        <w:tc>
          <w:tcPr>
            <w:tcW w:w="403" w:type="dxa"/>
          </w:tcPr>
          <w:p w14:paraId="7588052E" w14:textId="77777777" w:rsidR="00ED7375" w:rsidRDefault="00000000">
            <w:r>
              <w:t>2020-11-23 08:04:01</w:t>
            </w:r>
          </w:p>
        </w:tc>
        <w:tc>
          <w:tcPr>
            <w:tcW w:w="316" w:type="dxa"/>
          </w:tcPr>
          <w:p w14:paraId="7E3BA294" w14:textId="77777777" w:rsidR="00ED7375" w:rsidRDefault="00000000">
            <w:r>
              <w:t>0</w:t>
            </w:r>
          </w:p>
        </w:tc>
        <w:tc>
          <w:tcPr>
            <w:tcW w:w="354" w:type="dxa"/>
          </w:tcPr>
          <w:p w14:paraId="50D9051F" w14:textId="77777777" w:rsidR="00ED7375" w:rsidRDefault="00ED7375"/>
        </w:tc>
        <w:tc>
          <w:tcPr>
            <w:tcW w:w="6528" w:type="dxa"/>
          </w:tcPr>
          <w:p w14:paraId="30A64BC2" w14:textId="77777777" w:rsidR="00ED7375" w:rsidRDefault="00000000">
            <w:r>
              <w:t>City Nairobi is a city</w:t>
            </w:r>
          </w:p>
        </w:tc>
      </w:tr>
      <w:tr w:rsidR="00ED7375" w14:paraId="1C9D476A" w14:textId="77777777" w:rsidTr="001E6984">
        <w:tc>
          <w:tcPr>
            <w:tcW w:w="1199" w:type="dxa"/>
          </w:tcPr>
          <w:p w14:paraId="1AFEA5A2" w14:textId="77777777" w:rsidR="00ED7375" w:rsidRDefault="00000000">
            <w:r>
              <w:t>3023</w:t>
            </w:r>
          </w:p>
        </w:tc>
        <w:tc>
          <w:tcPr>
            <w:tcW w:w="941" w:type="dxa"/>
          </w:tcPr>
          <w:p w14:paraId="3624F06C" w14:textId="77777777" w:rsidR="00ED7375" w:rsidRDefault="00000000">
            <w:r>
              <w:t>@cypriantertullian7495</w:t>
            </w:r>
          </w:p>
        </w:tc>
        <w:tc>
          <w:tcPr>
            <w:tcW w:w="403" w:type="dxa"/>
          </w:tcPr>
          <w:p w14:paraId="42283E65" w14:textId="77777777" w:rsidR="00ED7375" w:rsidRDefault="00000000">
            <w:r>
              <w:t>2020-11-22 01:37:02</w:t>
            </w:r>
          </w:p>
        </w:tc>
        <w:tc>
          <w:tcPr>
            <w:tcW w:w="316" w:type="dxa"/>
          </w:tcPr>
          <w:p w14:paraId="1CEE7665" w14:textId="77777777" w:rsidR="00ED7375" w:rsidRDefault="00000000">
            <w:r>
              <w:t>12</w:t>
            </w:r>
          </w:p>
        </w:tc>
        <w:tc>
          <w:tcPr>
            <w:tcW w:w="354" w:type="dxa"/>
          </w:tcPr>
          <w:p w14:paraId="0340C208" w14:textId="77777777" w:rsidR="00ED7375" w:rsidRDefault="00000000">
            <w:r>
              <w:t>4</w:t>
            </w:r>
          </w:p>
        </w:tc>
        <w:tc>
          <w:tcPr>
            <w:tcW w:w="6528" w:type="dxa"/>
          </w:tcPr>
          <w:p w14:paraId="66606F5E" w14:textId="77777777" w:rsidR="00ED7375" w:rsidRDefault="00000000">
            <w:r>
              <w:t>This documentary doesn't make any sense at all. With all the evidence you collected on that crook Freddy, why you didn't immediately contact the police to move in to arrest him?  This is unbelievable. One can only imagine how many more children these evil people have sold since you  last had contact with them. Kenya is more lawless than I thought. That's why this evil business is still thriving, because law enforcement seems nonexistent. What a shame.</w:t>
            </w:r>
          </w:p>
        </w:tc>
      </w:tr>
      <w:tr w:rsidR="00ED7375" w14:paraId="2482090B" w14:textId="77777777" w:rsidTr="001E6984">
        <w:tc>
          <w:tcPr>
            <w:tcW w:w="1199" w:type="dxa"/>
          </w:tcPr>
          <w:p w14:paraId="58C964F4" w14:textId="77777777" w:rsidR="00ED7375" w:rsidRDefault="00000000">
            <w:r>
              <w:t>3024</w:t>
            </w:r>
          </w:p>
        </w:tc>
        <w:tc>
          <w:tcPr>
            <w:tcW w:w="941" w:type="dxa"/>
          </w:tcPr>
          <w:p w14:paraId="4132CE5D" w14:textId="77777777" w:rsidR="00ED7375" w:rsidRDefault="00000000">
            <w:r>
              <w:t>@gillianbristol4271</w:t>
            </w:r>
          </w:p>
        </w:tc>
        <w:tc>
          <w:tcPr>
            <w:tcW w:w="403" w:type="dxa"/>
          </w:tcPr>
          <w:p w14:paraId="5523AAF0" w14:textId="77777777" w:rsidR="00ED7375" w:rsidRDefault="00000000">
            <w:r>
              <w:t>2020-11-22 10:40:00</w:t>
            </w:r>
          </w:p>
        </w:tc>
        <w:tc>
          <w:tcPr>
            <w:tcW w:w="316" w:type="dxa"/>
          </w:tcPr>
          <w:p w14:paraId="54619B45" w14:textId="77777777" w:rsidR="00ED7375" w:rsidRDefault="00000000">
            <w:r>
              <w:t>2</w:t>
            </w:r>
          </w:p>
        </w:tc>
        <w:tc>
          <w:tcPr>
            <w:tcW w:w="354" w:type="dxa"/>
          </w:tcPr>
          <w:p w14:paraId="3F8E76FD" w14:textId="77777777" w:rsidR="00ED7375" w:rsidRDefault="00ED7375"/>
        </w:tc>
        <w:tc>
          <w:tcPr>
            <w:tcW w:w="6528" w:type="dxa"/>
          </w:tcPr>
          <w:p w14:paraId="5777A857" w14:textId="77777777" w:rsidR="00ED7375" w:rsidRDefault="00000000">
            <w:r>
              <w:t>Exactly what I was thinking</w:t>
            </w:r>
          </w:p>
        </w:tc>
      </w:tr>
      <w:tr w:rsidR="00ED7375" w14:paraId="3FBCCC96" w14:textId="77777777" w:rsidTr="001E6984">
        <w:tc>
          <w:tcPr>
            <w:tcW w:w="1199" w:type="dxa"/>
          </w:tcPr>
          <w:p w14:paraId="2BA1B301" w14:textId="77777777" w:rsidR="00ED7375" w:rsidRDefault="00000000">
            <w:r>
              <w:t>3025</w:t>
            </w:r>
          </w:p>
        </w:tc>
        <w:tc>
          <w:tcPr>
            <w:tcW w:w="941" w:type="dxa"/>
          </w:tcPr>
          <w:p w14:paraId="755CF631" w14:textId="77777777" w:rsidR="00ED7375" w:rsidRDefault="00000000">
            <w:r>
              <w:t>@kyutipye</w:t>
            </w:r>
          </w:p>
        </w:tc>
        <w:tc>
          <w:tcPr>
            <w:tcW w:w="403" w:type="dxa"/>
          </w:tcPr>
          <w:p w14:paraId="0A5DA4EC" w14:textId="77777777" w:rsidR="00ED7375" w:rsidRDefault="00000000">
            <w:r>
              <w:t>2020-11-22 11:20:03</w:t>
            </w:r>
          </w:p>
        </w:tc>
        <w:tc>
          <w:tcPr>
            <w:tcW w:w="316" w:type="dxa"/>
          </w:tcPr>
          <w:p w14:paraId="458CB399" w14:textId="77777777" w:rsidR="00ED7375" w:rsidRDefault="00000000">
            <w:r>
              <w:t>1</w:t>
            </w:r>
          </w:p>
        </w:tc>
        <w:tc>
          <w:tcPr>
            <w:tcW w:w="354" w:type="dxa"/>
          </w:tcPr>
          <w:p w14:paraId="41D2C175" w14:textId="77777777" w:rsidR="00ED7375" w:rsidRDefault="00ED7375"/>
        </w:tc>
        <w:tc>
          <w:tcPr>
            <w:tcW w:w="6528" w:type="dxa"/>
          </w:tcPr>
          <w:p w14:paraId="4D548D47" w14:textId="77777777" w:rsidR="00ED7375" w:rsidRDefault="00000000">
            <w:r>
              <w:t>Sadly true</w:t>
            </w:r>
          </w:p>
        </w:tc>
      </w:tr>
      <w:tr w:rsidR="00ED7375" w14:paraId="7CB8282A" w14:textId="77777777" w:rsidTr="001E6984">
        <w:tc>
          <w:tcPr>
            <w:tcW w:w="1199" w:type="dxa"/>
          </w:tcPr>
          <w:p w14:paraId="490170A1" w14:textId="77777777" w:rsidR="00ED7375" w:rsidRDefault="00000000">
            <w:r>
              <w:t>3026</w:t>
            </w:r>
          </w:p>
        </w:tc>
        <w:tc>
          <w:tcPr>
            <w:tcW w:w="941" w:type="dxa"/>
          </w:tcPr>
          <w:p w14:paraId="574ABE08" w14:textId="77777777" w:rsidR="00ED7375" w:rsidRDefault="00000000">
            <w:r>
              <w:t>@sylviasylvia8551</w:t>
            </w:r>
          </w:p>
        </w:tc>
        <w:tc>
          <w:tcPr>
            <w:tcW w:w="403" w:type="dxa"/>
          </w:tcPr>
          <w:p w14:paraId="6969282C" w14:textId="77777777" w:rsidR="00ED7375" w:rsidRDefault="00000000">
            <w:r>
              <w:t>2020-11-22 13:35:47</w:t>
            </w:r>
          </w:p>
        </w:tc>
        <w:tc>
          <w:tcPr>
            <w:tcW w:w="316" w:type="dxa"/>
          </w:tcPr>
          <w:p w14:paraId="02371613" w14:textId="77777777" w:rsidR="00ED7375" w:rsidRDefault="00000000">
            <w:r>
              <w:t>0</w:t>
            </w:r>
          </w:p>
        </w:tc>
        <w:tc>
          <w:tcPr>
            <w:tcW w:w="354" w:type="dxa"/>
          </w:tcPr>
          <w:p w14:paraId="16569492" w14:textId="77777777" w:rsidR="00ED7375" w:rsidRDefault="00ED7375"/>
        </w:tc>
        <w:tc>
          <w:tcPr>
            <w:tcW w:w="6528" w:type="dxa"/>
          </w:tcPr>
          <w:p w14:paraId="128E6B54" w14:textId="77777777" w:rsidR="00ED7375" w:rsidRDefault="00000000">
            <w:r>
              <w:t>The reporter needed a 'HEADLINER TYPE STORY'....this is not a NEW OCCURRENCE.  This happens all the time for hundreds of years and these African countries are not the only ones who sell their sons and daughters (infants).  When a country is extremely poor (there are thousands); this is what is happening.  The only difference is that they decided to share this story with the viewers.  The government and authorities are WELL AWARE of these types of crimes.  They do not care.  Also, the work and manpower related to finding these children are very expensive and time-consuming.  So, human life in these corrupt countries has no actual value; until they are created (born) and eventually sold.  Don't you believe that the so-called police are in on the crime as well?  Yes, I am sure loads of them are getting a 'cut' of the sales of these innocent souls.  There are NO intentions of even trying to find them....lost causes.</w:t>
            </w:r>
          </w:p>
        </w:tc>
      </w:tr>
      <w:tr w:rsidR="00ED7375" w14:paraId="256BC0FF" w14:textId="77777777" w:rsidTr="001E6984">
        <w:tc>
          <w:tcPr>
            <w:tcW w:w="1199" w:type="dxa"/>
          </w:tcPr>
          <w:p w14:paraId="3FE9CB5E" w14:textId="77777777" w:rsidR="00ED7375" w:rsidRDefault="00000000">
            <w:r>
              <w:t>3027</w:t>
            </w:r>
          </w:p>
        </w:tc>
        <w:tc>
          <w:tcPr>
            <w:tcW w:w="941" w:type="dxa"/>
          </w:tcPr>
          <w:p w14:paraId="072BB596" w14:textId="77777777" w:rsidR="00ED7375" w:rsidRDefault="00000000">
            <w:r>
              <w:t>@Victoria-bo9xk</w:t>
            </w:r>
          </w:p>
        </w:tc>
        <w:tc>
          <w:tcPr>
            <w:tcW w:w="403" w:type="dxa"/>
          </w:tcPr>
          <w:p w14:paraId="32E1E634" w14:textId="77777777" w:rsidR="00ED7375" w:rsidRDefault="00000000">
            <w:r>
              <w:t>2020-11-22 18:58:27</w:t>
            </w:r>
          </w:p>
        </w:tc>
        <w:tc>
          <w:tcPr>
            <w:tcW w:w="316" w:type="dxa"/>
          </w:tcPr>
          <w:p w14:paraId="1F4920E6" w14:textId="77777777" w:rsidR="00ED7375" w:rsidRDefault="00000000">
            <w:r>
              <w:t>0</w:t>
            </w:r>
          </w:p>
        </w:tc>
        <w:tc>
          <w:tcPr>
            <w:tcW w:w="354" w:type="dxa"/>
          </w:tcPr>
          <w:p w14:paraId="537FE062" w14:textId="77777777" w:rsidR="00ED7375" w:rsidRDefault="00ED7375"/>
        </w:tc>
        <w:tc>
          <w:tcPr>
            <w:tcW w:w="6528" w:type="dxa"/>
          </w:tcPr>
          <w:p w14:paraId="6BCFFEB8" w14:textId="77777777" w:rsidR="00ED7375" w:rsidRDefault="00000000">
            <w:r>
              <w:t>@@sylviasylvia8551 why do back folk do this to themselves then??</w:t>
            </w:r>
          </w:p>
        </w:tc>
      </w:tr>
      <w:tr w:rsidR="00ED7375" w14:paraId="7EFE9787" w14:textId="77777777" w:rsidTr="001E6984">
        <w:tc>
          <w:tcPr>
            <w:tcW w:w="1199" w:type="dxa"/>
          </w:tcPr>
          <w:p w14:paraId="31D7BCB2" w14:textId="77777777" w:rsidR="00ED7375" w:rsidRDefault="00000000">
            <w:r>
              <w:t>3028</w:t>
            </w:r>
          </w:p>
        </w:tc>
        <w:tc>
          <w:tcPr>
            <w:tcW w:w="941" w:type="dxa"/>
          </w:tcPr>
          <w:p w14:paraId="3C6ECC22" w14:textId="77777777" w:rsidR="00ED7375" w:rsidRDefault="00000000">
            <w:r>
              <w:t>@coachking5208</w:t>
            </w:r>
          </w:p>
        </w:tc>
        <w:tc>
          <w:tcPr>
            <w:tcW w:w="403" w:type="dxa"/>
          </w:tcPr>
          <w:p w14:paraId="019A1B88" w14:textId="77777777" w:rsidR="00ED7375" w:rsidRDefault="00000000">
            <w:r>
              <w:t>2020-11-22 01:06:35</w:t>
            </w:r>
          </w:p>
        </w:tc>
        <w:tc>
          <w:tcPr>
            <w:tcW w:w="316" w:type="dxa"/>
          </w:tcPr>
          <w:p w14:paraId="101EE875" w14:textId="77777777" w:rsidR="00ED7375" w:rsidRDefault="00000000">
            <w:r>
              <w:t>0</w:t>
            </w:r>
          </w:p>
        </w:tc>
        <w:tc>
          <w:tcPr>
            <w:tcW w:w="354" w:type="dxa"/>
          </w:tcPr>
          <w:p w14:paraId="0CC87EE4" w14:textId="77777777" w:rsidR="00ED7375" w:rsidRDefault="00000000">
            <w:r>
              <w:t>0</w:t>
            </w:r>
          </w:p>
        </w:tc>
        <w:tc>
          <w:tcPr>
            <w:tcW w:w="6528" w:type="dxa"/>
          </w:tcPr>
          <w:p w14:paraId="02B89A28" w14:textId="77777777" w:rsidR="00ED7375" w:rsidRDefault="00000000">
            <w:r>
              <w:t xml:space="preserve">Then again. Its Typical of BBC. </w:t>
            </w:r>
            <w:r>
              <w:br/>
              <w:t>Always the most negative things are top of the list when its Africa!</w:t>
            </w:r>
            <w:r>
              <w:br/>
              <w:t xml:space="preserve">Its like they must never report anything that will be uplifting. </w:t>
            </w:r>
            <w:r>
              <w:br/>
              <w:t xml:space="preserve">Doom doom gloom. </w:t>
            </w:r>
            <w:r>
              <w:br/>
            </w:r>
            <w:r>
              <w:br/>
              <w:t xml:space="preserve">Unless its something to do with </w:t>
            </w:r>
            <w:r>
              <w:br/>
              <w:t>Barack Hussein Obama and their agenda.</w:t>
            </w:r>
          </w:p>
        </w:tc>
      </w:tr>
      <w:tr w:rsidR="00ED7375" w14:paraId="59F9E882" w14:textId="77777777" w:rsidTr="001E6984">
        <w:tc>
          <w:tcPr>
            <w:tcW w:w="1199" w:type="dxa"/>
          </w:tcPr>
          <w:p w14:paraId="080817F0" w14:textId="77777777" w:rsidR="00ED7375" w:rsidRDefault="00000000">
            <w:r>
              <w:t>3029</w:t>
            </w:r>
          </w:p>
        </w:tc>
        <w:tc>
          <w:tcPr>
            <w:tcW w:w="941" w:type="dxa"/>
          </w:tcPr>
          <w:p w14:paraId="398B04C4" w14:textId="77777777" w:rsidR="00ED7375" w:rsidRDefault="00000000">
            <w:r>
              <w:t>@coachking5208</w:t>
            </w:r>
          </w:p>
        </w:tc>
        <w:tc>
          <w:tcPr>
            <w:tcW w:w="403" w:type="dxa"/>
          </w:tcPr>
          <w:p w14:paraId="25429DFC" w14:textId="77777777" w:rsidR="00ED7375" w:rsidRDefault="00000000">
            <w:r>
              <w:t>2020-11-22 01:01:55</w:t>
            </w:r>
          </w:p>
        </w:tc>
        <w:tc>
          <w:tcPr>
            <w:tcW w:w="316" w:type="dxa"/>
          </w:tcPr>
          <w:p w14:paraId="07B38AAB" w14:textId="77777777" w:rsidR="00ED7375" w:rsidRDefault="00000000">
            <w:r>
              <w:t>1</w:t>
            </w:r>
          </w:p>
        </w:tc>
        <w:tc>
          <w:tcPr>
            <w:tcW w:w="354" w:type="dxa"/>
          </w:tcPr>
          <w:p w14:paraId="0DDB657E" w14:textId="77777777" w:rsidR="00ED7375" w:rsidRDefault="00000000">
            <w:r>
              <w:t>0</w:t>
            </w:r>
          </w:p>
        </w:tc>
        <w:tc>
          <w:tcPr>
            <w:tcW w:w="6528" w:type="dxa"/>
          </w:tcPr>
          <w:p w14:paraId="34D13C0F" w14:textId="77777777" w:rsidR="00ED7375" w:rsidRDefault="00000000">
            <w:r>
              <w:t>What a useless government!</w:t>
            </w:r>
            <w:r>
              <w:br/>
              <w:t xml:space="preserve">They should be on this like MAD! </w:t>
            </w:r>
            <w:r>
              <w:br/>
              <w:t>These demons are worse than ISIS.</w:t>
            </w:r>
          </w:p>
        </w:tc>
      </w:tr>
      <w:tr w:rsidR="00ED7375" w14:paraId="73D6BE1D" w14:textId="77777777" w:rsidTr="001E6984">
        <w:tc>
          <w:tcPr>
            <w:tcW w:w="1199" w:type="dxa"/>
          </w:tcPr>
          <w:p w14:paraId="6359B3FE" w14:textId="77777777" w:rsidR="00ED7375" w:rsidRDefault="00000000">
            <w:r>
              <w:t>3030</w:t>
            </w:r>
          </w:p>
        </w:tc>
        <w:tc>
          <w:tcPr>
            <w:tcW w:w="941" w:type="dxa"/>
          </w:tcPr>
          <w:p w14:paraId="035AFF47" w14:textId="77777777" w:rsidR="00ED7375" w:rsidRDefault="00000000">
            <w:r>
              <w:t>@loisesimon7201</w:t>
            </w:r>
          </w:p>
        </w:tc>
        <w:tc>
          <w:tcPr>
            <w:tcW w:w="403" w:type="dxa"/>
          </w:tcPr>
          <w:p w14:paraId="54FFFEC3" w14:textId="77777777" w:rsidR="00ED7375" w:rsidRDefault="00000000">
            <w:r>
              <w:t>2020-11-22 00:42:24</w:t>
            </w:r>
          </w:p>
        </w:tc>
        <w:tc>
          <w:tcPr>
            <w:tcW w:w="316" w:type="dxa"/>
          </w:tcPr>
          <w:p w14:paraId="7BDD72FA" w14:textId="77777777" w:rsidR="00ED7375" w:rsidRDefault="00000000">
            <w:r>
              <w:t>0</w:t>
            </w:r>
          </w:p>
        </w:tc>
        <w:tc>
          <w:tcPr>
            <w:tcW w:w="354" w:type="dxa"/>
          </w:tcPr>
          <w:p w14:paraId="7990CF7C" w14:textId="77777777" w:rsidR="00ED7375" w:rsidRDefault="00000000">
            <w:r>
              <w:t>0</w:t>
            </w:r>
          </w:p>
        </w:tc>
        <w:tc>
          <w:tcPr>
            <w:tcW w:w="6528" w:type="dxa"/>
          </w:tcPr>
          <w:p w14:paraId="4374D330" w14:textId="77777777" w:rsidR="00ED7375" w:rsidRDefault="00000000">
            <w:r>
              <w:t>what's the point of showing us all this if the culprits are not arrested ???? it adds more pain after watching . I wish i did not watch it. I was thinking that the trafficker at mama Lucy's clinic will be arrested since he was still working  there. what was the point of going back to alert him without police officers so that he could be arrested ? I thought you had gathered enough evidence to put him in jail .A  Very disappointing  end !!</w:t>
            </w:r>
          </w:p>
        </w:tc>
      </w:tr>
      <w:tr w:rsidR="00ED7375" w14:paraId="71BD7014" w14:textId="77777777" w:rsidTr="001E6984">
        <w:tc>
          <w:tcPr>
            <w:tcW w:w="1199" w:type="dxa"/>
          </w:tcPr>
          <w:p w14:paraId="10484B09" w14:textId="77777777" w:rsidR="00ED7375" w:rsidRDefault="00000000">
            <w:r>
              <w:t>3031</w:t>
            </w:r>
          </w:p>
        </w:tc>
        <w:tc>
          <w:tcPr>
            <w:tcW w:w="941" w:type="dxa"/>
          </w:tcPr>
          <w:p w14:paraId="40734C58" w14:textId="77777777" w:rsidR="00ED7375" w:rsidRDefault="00000000">
            <w:r>
              <w:t>@gngirl1</w:t>
            </w:r>
          </w:p>
        </w:tc>
        <w:tc>
          <w:tcPr>
            <w:tcW w:w="403" w:type="dxa"/>
          </w:tcPr>
          <w:p w14:paraId="2244AF07" w14:textId="77777777" w:rsidR="00ED7375" w:rsidRDefault="00000000">
            <w:r>
              <w:t>2020-11-22 00:38:26</w:t>
            </w:r>
          </w:p>
        </w:tc>
        <w:tc>
          <w:tcPr>
            <w:tcW w:w="316" w:type="dxa"/>
          </w:tcPr>
          <w:p w14:paraId="3FFB57F7" w14:textId="77777777" w:rsidR="00ED7375" w:rsidRDefault="00000000">
            <w:r>
              <w:t>1</w:t>
            </w:r>
          </w:p>
        </w:tc>
        <w:tc>
          <w:tcPr>
            <w:tcW w:w="354" w:type="dxa"/>
          </w:tcPr>
          <w:p w14:paraId="286A6FF4" w14:textId="77777777" w:rsidR="00ED7375" w:rsidRDefault="00000000">
            <w:r>
              <w:t>0</w:t>
            </w:r>
          </w:p>
        </w:tc>
        <w:tc>
          <w:tcPr>
            <w:tcW w:w="6528" w:type="dxa"/>
          </w:tcPr>
          <w:p w14:paraId="1655B996" w14:textId="77777777" w:rsidR="00ED7375" w:rsidRDefault="00000000">
            <w:r>
              <w:t>Um.. where in the Fack is the Police?</w:t>
            </w:r>
          </w:p>
        </w:tc>
      </w:tr>
      <w:tr w:rsidR="00ED7375" w14:paraId="5A67B63D" w14:textId="77777777" w:rsidTr="001E6984">
        <w:tc>
          <w:tcPr>
            <w:tcW w:w="1199" w:type="dxa"/>
          </w:tcPr>
          <w:p w14:paraId="0B819F23" w14:textId="77777777" w:rsidR="00ED7375" w:rsidRDefault="00000000">
            <w:r>
              <w:t>3032</w:t>
            </w:r>
          </w:p>
        </w:tc>
        <w:tc>
          <w:tcPr>
            <w:tcW w:w="941" w:type="dxa"/>
          </w:tcPr>
          <w:p w14:paraId="06C2BC8A" w14:textId="77777777" w:rsidR="00ED7375" w:rsidRDefault="00000000">
            <w:r>
              <w:t>@xBettyjo</w:t>
            </w:r>
          </w:p>
        </w:tc>
        <w:tc>
          <w:tcPr>
            <w:tcW w:w="403" w:type="dxa"/>
          </w:tcPr>
          <w:p w14:paraId="77C79DCC" w14:textId="77777777" w:rsidR="00ED7375" w:rsidRDefault="00000000">
            <w:r>
              <w:t>2020-11-22 00:35:02</w:t>
            </w:r>
          </w:p>
        </w:tc>
        <w:tc>
          <w:tcPr>
            <w:tcW w:w="316" w:type="dxa"/>
          </w:tcPr>
          <w:p w14:paraId="3FFD86A2" w14:textId="77777777" w:rsidR="00ED7375" w:rsidRDefault="00000000">
            <w:r>
              <w:t>0</w:t>
            </w:r>
          </w:p>
        </w:tc>
        <w:tc>
          <w:tcPr>
            <w:tcW w:w="354" w:type="dxa"/>
          </w:tcPr>
          <w:p w14:paraId="7C22C180" w14:textId="77777777" w:rsidR="00ED7375" w:rsidRDefault="00000000">
            <w:r>
              <w:t>0</w:t>
            </w:r>
          </w:p>
        </w:tc>
        <w:tc>
          <w:tcPr>
            <w:tcW w:w="6528" w:type="dxa"/>
          </w:tcPr>
          <w:p w14:paraId="5C6644BC" w14:textId="77777777" w:rsidR="00ED7375" w:rsidRDefault="00000000">
            <w:r>
              <w:t>Satanic ritual sacrifice</w:t>
            </w:r>
            <w:r>
              <w:br/>
              <w:t>Hundreds of thousands of children come up missing a year crickets from mainstream media shameful over 60 million abortions in the United States</w:t>
            </w:r>
          </w:p>
        </w:tc>
      </w:tr>
      <w:tr w:rsidR="00ED7375" w14:paraId="3439DF18" w14:textId="77777777" w:rsidTr="001E6984">
        <w:tc>
          <w:tcPr>
            <w:tcW w:w="1199" w:type="dxa"/>
          </w:tcPr>
          <w:p w14:paraId="57C7291C" w14:textId="77777777" w:rsidR="00ED7375" w:rsidRDefault="00000000">
            <w:r>
              <w:t>3033</w:t>
            </w:r>
          </w:p>
        </w:tc>
        <w:tc>
          <w:tcPr>
            <w:tcW w:w="941" w:type="dxa"/>
          </w:tcPr>
          <w:p w14:paraId="0E81070B" w14:textId="77777777" w:rsidR="00ED7375" w:rsidRDefault="00000000">
            <w:r>
              <w:t>@MzYumYum69</w:t>
            </w:r>
          </w:p>
        </w:tc>
        <w:tc>
          <w:tcPr>
            <w:tcW w:w="403" w:type="dxa"/>
          </w:tcPr>
          <w:p w14:paraId="06F7EBBE" w14:textId="77777777" w:rsidR="00ED7375" w:rsidRDefault="00000000">
            <w:r>
              <w:t>2020-11-22 00:09:17</w:t>
            </w:r>
          </w:p>
        </w:tc>
        <w:tc>
          <w:tcPr>
            <w:tcW w:w="316" w:type="dxa"/>
          </w:tcPr>
          <w:p w14:paraId="701B9B15" w14:textId="77777777" w:rsidR="00ED7375" w:rsidRDefault="00000000">
            <w:r>
              <w:t>18</w:t>
            </w:r>
          </w:p>
        </w:tc>
        <w:tc>
          <w:tcPr>
            <w:tcW w:w="354" w:type="dxa"/>
          </w:tcPr>
          <w:p w14:paraId="6E196445" w14:textId="77777777" w:rsidR="00ED7375" w:rsidRDefault="00000000">
            <w:r>
              <w:t>6</w:t>
            </w:r>
          </w:p>
        </w:tc>
        <w:tc>
          <w:tcPr>
            <w:tcW w:w="6528" w:type="dxa"/>
          </w:tcPr>
          <w:p w14:paraId="5F289DC8" w14:textId="77777777" w:rsidR="00ED7375" w:rsidRDefault="00000000">
            <w:r>
              <w:t>I think this how American celebs get their African "adopted " children.  Celebs like Sandra, Madonna and Charlize.</w:t>
            </w:r>
          </w:p>
        </w:tc>
      </w:tr>
      <w:tr w:rsidR="00ED7375" w14:paraId="26DBCC22" w14:textId="77777777" w:rsidTr="001E6984">
        <w:tc>
          <w:tcPr>
            <w:tcW w:w="1199" w:type="dxa"/>
          </w:tcPr>
          <w:p w14:paraId="2B30629A" w14:textId="77777777" w:rsidR="00ED7375" w:rsidRDefault="00000000">
            <w:r>
              <w:t>3034</w:t>
            </w:r>
          </w:p>
        </w:tc>
        <w:tc>
          <w:tcPr>
            <w:tcW w:w="941" w:type="dxa"/>
          </w:tcPr>
          <w:p w14:paraId="7A438156" w14:textId="77777777" w:rsidR="00ED7375" w:rsidRDefault="00000000">
            <w:r>
              <w:t>@tiasmith6223</w:t>
            </w:r>
          </w:p>
        </w:tc>
        <w:tc>
          <w:tcPr>
            <w:tcW w:w="403" w:type="dxa"/>
          </w:tcPr>
          <w:p w14:paraId="0AC5C6D1" w14:textId="77777777" w:rsidR="00ED7375" w:rsidRDefault="00000000">
            <w:r>
              <w:t>2020-11-22 15:11:21</w:t>
            </w:r>
          </w:p>
        </w:tc>
        <w:tc>
          <w:tcPr>
            <w:tcW w:w="316" w:type="dxa"/>
          </w:tcPr>
          <w:p w14:paraId="6068FC17" w14:textId="77777777" w:rsidR="00ED7375" w:rsidRDefault="00000000">
            <w:r>
              <w:t>1</w:t>
            </w:r>
          </w:p>
        </w:tc>
        <w:tc>
          <w:tcPr>
            <w:tcW w:w="354" w:type="dxa"/>
          </w:tcPr>
          <w:p w14:paraId="369BF917" w14:textId="77777777" w:rsidR="00ED7375" w:rsidRDefault="00ED7375"/>
        </w:tc>
        <w:tc>
          <w:tcPr>
            <w:tcW w:w="6528" w:type="dxa"/>
          </w:tcPr>
          <w:p w14:paraId="18AFAF11" w14:textId="77777777" w:rsidR="00ED7375" w:rsidRDefault="00000000">
            <w:r>
              <w:t>You know that’s right!</w:t>
            </w:r>
          </w:p>
        </w:tc>
      </w:tr>
      <w:tr w:rsidR="00ED7375" w14:paraId="702639CB" w14:textId="77777777" w:rsidTr="001E6984">
        <w:tc>
          <w:tcPr>
            <w:tcW w:w="1199" w:type="dxa"/>
          </w:tcPr>
          <w:p w14:paraId="59330D97" w14:textId="77777777" w:rsidR="00ED7375" w:rsidRDefault="00000000">
            <w:r>
              <w:t>3035</w:t>
            </w:r>
          </w:p>
        </w:tc>
        <w:tc>
          <w:tcPr>
            <w:tcW w:w="941" w:type="dxa"/>
          </w:tcPr>
          <w:p w14:paraId="169D4083" w14:textId="77777777" w:rsidR="00ED7375" w:rsidRDefault="00000000">
            <w:r>
              <w:t>@Victoria-bo9xk</w:t>
            </w:r>
          </w:p>
        </w:tc>
        <w:tc>
          <w:tcPr>
            <w:tcW w:w="403" w:type="dxa"/>
          </w:tcPr>
          <w:p w14:paraId="29C08F39" w14:textId="77777777" w:rsidR="00ED7375" w:rsidRDefault="00000000">
            <w:r>
              <w:t>2020-11-22 18:56:42</w:t>
            </w:r>
          </w:p>
        </w:tc>
        <w:tc>
          <w:tcPr>
            <w:tcW w:w="316" w:type="dxa"/>
          </w:tcPr>
          <w:p w14:paraId="5B4348EF" w14:textId="77777777" w:rsidR="00ED7375" w:rsidRDefault="00000000">
            <w:r>
              <w:t>3</w:t>
            </w:r>
          </w:p>
        </w:tc>
        <w:tc>
          <w:tcPr>
            <w:tcW w:w="354" w:type="dxa"/>
          </w:tcPr>
          <w:p w14:paraId="3F51E0C0" w14:textId="77777777" w:rsidR="00ED7375" w:rsidRDefault="00ED7375"/>
        </w:tc>
        <w:tc>
          <w:tcPr>
            <w:tcW w:w="6528" w:type="dxa"/>
          </w:tcPr>
          <w:p w14:paraId="4327FD1E" w14:textId="77777777" w:rsidR="00ED7375" w:rsidRDefault="00000000">
            <w:r>
              <w:t>Look at what Charlize is doing to that African boy she adopted. She's making a mockery of him by dressing him in girls clothing. How is a hold gonna care about gender at that age?</w:t>
            </w:r>
            <w:r>
              <w:br/>
            </w:r>
            <w:r>
              <w:br/>
              <w:t>Sickening.</w:t>
            </w:r>
          </w:p>
        </w:tc>
      </w:tr>
      <w:tr w:rsidR="00ED7375" w14:paraId="6A5F4B22" w14:textId="77777777" w:rsidTr="001E6984">
        <w:tc>
          <w:tcPr>
            <w:tcW w:w="1199" w:type="dxa"/>
          </w:tcPr>
          <w:p w14:paraId="05840F0B" w14:textId="77777777" w:rsidR="00ED7375" w:rsidRDefault="00000000">
            <w:r>
              <w:t>3036</w:t>
            </w:r>
          </w:p>
        </w:tc>
        <w:tc>
          <w:tcPr>
            <w:tcW w:w="941" w:type="dxa"/>
          </w:tcPr>
          <w:p w14:paraId="3641DADC" w14:textId="77777777" w:rsidR="00ED7375" w:rsidRDefault="00000000">
            <w:r>
              <w:t>@malayaanderson8222</w:t>
            </w:r>
          </w:p>
        </w:tc>
        <w:tc>
          <w:tcPr>
            <w:tcW w:w="403" w:type="dxa"/>
          </w:tcPr>
          <w:p w14:paraId="1775F6CD" w14:textId="77777777" w:rsidR="00ED7375" w:rsidRDefault="00000000">
            <w:r>
              <w:t>2020-11-22 21:24:02</w:t>
            </w:r>
          </w:p>
        </w:tc>
        <w:tc>
          <w:tcPr>
            <w:tcW w:w="316" w:type="dxa"/>
          </w:tcPr>
          <w:p w14:paraId="2389D7E3" w14:textId="77777777" w:rsidR="00ED7375" w:rsidRDefault="00000000">
            <w:r>
              <w:t>3</w:t>
            </w:r>
          </w:p>
        </w:tc>
        <w:tc>
          <w:tcPr>
            <w:tcW w:w="354" w:type="dxa"/>
          </w:tcPr>
          <w:p w14:paraId="7A2BE8E4" w14:textId="77777777" w:rsidR="00ED7375" w:rsidRDefault="00ED7375"/>
        </w:tc>
        <w:tc>
          <w:tcPr>
            <w:tcW w:w="6528" w:type="dxa"/>
          </w:tcPr>
          <w:p w14:paraId="01927356" w14:textId="77777777" w:rsidR="00ED7375" w:rsidRDefault="00000000">
            <w:r>
              <w:t>Unfortunately for all international adoptions, this is a possibility. This happens in China as well, we just never know if these are true orphans or kidnapped babies, because with all these orphanages they can give whatever story.</w:t>
            </w:r>
          </w:p>
        </w:tc>
      </w:tr>
      <w:tr w:rsidR="00ED7375" w14:paraId="66E96D75" w14:textId="77777777" w:rsidTr="001E6984">
        <w:tc>
          <w:tcPr>
            <w:tcW w:w="1199" w:type="dxa"/>
          </w:tcPr>
          <w:p w14:paraId="64D24D96" w14:textId="77777777" w:rsidR="00ED7375" w:rsidRDefault="00000000">
            <w:r>
              <w:t>3037</w:t>
            </w:r>
          </w:p>
        </w:tc>
        <w:tc>
          <w:tcPr>
            <w:tcW w:w="941" w:type="dxa"/>
          </w:tcPr>
          <w:p w14:paraId="72F770EB" w14:textId="77777777" w:rsidR="00ED7375" w:rsidRDefault="00000000">
            <w:r>
              <w:t>@kristiblack4789</w:t>
            </w:r>
          </w:p>
        </w:tc>
        <w:tc>
          <w:tcPr>
            <w:tcW w:w="403" w:type="dxa"/>
          </w:tcPr>
          <w:p w14:paraId="19B3EA20" w14:textId="77777777" w:rsidR="00ED7375" w:rsidRDefault="00000000">
            <w:r>
              <w:t>2020-11-24 17:33:21</w:t>
            </w:r>
          </w:p>
        </w:tc>
        <w:tc>
          <w:tcPr>
            <w:tcW w:w="316" w:type="dxa"/>
          </w:tcPr>
          <w:p w14:paraId="26297FC1" w14:textId="77777777" w:rsidR="00ED7375" w:rsidRDefault="00000000">
            <w:r>
              <w:t>0</w:t>
            </w:r>
          </w:p>
        </w:tc>
        <w:tc>
          <w:tcPr>
            <w:tcW w:w="354" w:type="dxa"/>
          </w:tcPr>
          <w:p w14:paraId="2116D672" w14:textId="77777777" w:rsidR="00ED7375" w:rsidRDefault="00ED7375"/>
        </w:tc>
        <w:tc>
          <w:tcPr>
            <w:tcW w:w="6528" w:type="dxa"/>
          </w:tcPr>
          <w:p w14:paraId="042DAA43" w14:textId="77777777" w:rsidR="00ED7375" w:rsidRDefault="00000000">
            <w:r>
              <w:t>@@malayaanderson8222 Particularly the Catholic run ones. Is that not what the movie and story of Philomena of Ireland was all about. And, how the BBC wouldn't report on it. Like they even covered up for super sick and repulsive Jimmy Saville and friend's, BBC, super, Duper Star's!</w:t>
            </w:r>
          </w:p>
        </w:tc>
      </w:tr>
      <w:tr w:rsidR="00ED7375" w14:paraId="6854FA97" w14:textId="77777777" w:rsidTr="001E6984">
        <w:tc>
          <w:tcPr>
            <w:tcW w:w="1199" w:type="dxa"/>
          </w:tcPr>
          <w:p w14:paraId="24190649" w14:textId="77777777" w:rsidR="00ED7375" w:rsidRDefault="00000000">
            <w:r>
              <w:t>3038</w:t>
            </w:r>
          </w:p>
        </w:tc>
        <w:tc>
          <w:tcPr>
            <w:tcW w:w="941" w:type="dxa"/>
          </w:tcPr>
          <w:p w14:paraId="6F12DDC2" w14:textId="77777777" w:rsidR="00ED7375" w:rsidRDefault="00000000">
            <w:r>
              <w:t>@c18yvonne</w:t>
            </w:r>
          </w:p>
        </w:tc>
        <w:tc>
          <w:tcPr>
            <w:tcW w:w="403" w:type="dxa"/>
          </w:tcPr>
          <w:p w14:paraId="41D24101" w14:textId="77777777" w:rsidR="00ED7375" w:rsidRDefault="00000000">
            <w:r>
              <w:t>2020-11-26 19:50:01</w:t>
            </w:r>
          </w:p>
        </w:tc>
        <w:tc>
          <w:tcPr>
            <w:tcW w:w="316" w:type="dxa"/>
          </w:tcPr>
          <w:p w14:paraId="3A14A200" w14:textId="77777777" w:rsidR="00ED7375" w:rsidRDefault="00000000">
            <w:r>
              <w:t>0</w:t>
            </w:r>
          </w:p>
        </w:tc>
        <w:tc>
          <w:tcPr>
            <w:tcW w:w="354" w:type="dxa"/>
          </w:tcPr>
          <w:p w14:paraId="44979D49" w14:textId="77777777" w:rsidR="00ED7375" w:rsidRDefault="00ED7375"/>
        </w:tc>
        <w:tc>
          <w:tcPr>
            <w:tcW w:w="6528" w:type="dxa"/>
          </w:tcPr>
          <w:p w14:paraId="0779D7B5" w14:textId="77777777" w:rsidR="00ED7375" w:rsidRDefault="00000000">
            <w:r>
              <w:t>You beat me to that and I heard years ago regarding Madonna's (child) was taken illegally.</w:t>
            </w:r>
          </w:p>
        </w:tc>
      </w:tr>
      <w:tr w:rsidR="00ED7375" w14:paraId="01991BA8" w14:textId="77777777" w:rsidTr="001E6984">
        <w:tc>
          <w:tcPr>
            <w:tcW w:w="1199" w:type="dxa"/>
          </w:tcPr>
          <w:p w14:paraId="1F1E69C5" w14:textId="77777777" w:rsidR="00ED7375" w:rsidRDefault="00000000">
            <w:r>
              <w:t>3039</w:t>
            </w:r>
          </w:p>
        </w:tc>
        <w:tc>
          <w:tcPr>
            <w:tcW w:w="941" w:type="dxa"/>
          </w:tcPr>
          <w:p w14:paraId="6CCC6828" w14:textId="77777777" w:rsidR="00ED7375" w:rsidRDefault="00000000">
            <w:r>
              <w:t>@MzYumYum69</w:t>
            </w:r>
          </w:p>
        </w:tc>
        <w:tc>
          <w:tcPr>
            <w:tcW w:w="403" w:type="dxa"/>
          </w:tcPr>
          <w:p w14:paraId="78C4AC35" w14:textId="77777777" w:rsidR="00ED7375" w:rsidRDefault="00000000">
            <w:r>
              <w:t>2020-11-22 00:05:42</w:t>
            </w:r>
          </w:p>
        </w:tc>
        <w:tc>
          <w:tcPr>
            <w:tcW w:w="316" w:type="dxa"/>
          </w:tcPr>
          <w:p w14:paraId="2C0F59D4" w14:textId="77777777" w:rsidR="00ED7375" w:rsidRDefault="00000000">
            <w:r>
              <w:t>0</w:t>
            </w:r>
          </w:p>
        </w:tc>
        <w:tc>
          <w:tcPr>
            <w:tcW w:w="354" w:type="dxa"/>
          </w:tcPr>
          <w:p w14:paraId="63F5D522" w14:textId="77777777" w:rsidR="00ED7375" w:rsidRDefault="00000000">
            <w:r>
              <w:t>0</w:t>
            </w:r>
          </w:p>
        </w:tc>
        <w:tc>
          <w:tcPr>
            <w:tcW w:w="6528" w:type="dxa"/>
          </w:tcPr>
          <w:p w14:paraId="68FE5F40" w14:textId="77777777" w:rsidR="00ED7375" w:rsidRDefault="00000000">
            <w:r>
              <w:t>These people who kidnap and sell children ought to be executed.</w:t>
            </w:r>
          </w:p>
        </w:tc>
      </w:tr>
      <w:tr w:rsidR="00ED7375" w14:paraId="2FC4AB26" w14:textId="77777777" w:rsidTr="001E6984">
        <w:tc>
          <w:tcPr>
            <w:tcW w:w="1199" w:type="dxa"/>
          </w:tcPr>
          <w:p w14:paraId="69C6A3BE" w14:textId="77777777" w:rsidR="00ED7375" w:rsidRDefault="00000000">
            <w:r>
              <w:t>3040</w:t>
            </w:r>
          </w:p>
        </w:tc>
        <w:tc>
          <w:tcPr>
            <w:tcW w:w="941" w:type="dxa"/>
          </w:tcPr>
          <w:p w14:paraId="04849435" w14:textId="77777777" w:rsidR="00ED7375" w:rsidRDefault="00000000">
            <w:r>
              <w:t>@harrisonmukhwana8543</w:t>
            </w:r>
          </w:p>
        </w:tc>
        <w:tc>
          <w:tcPr>
            <w:tcW w:w="403" w:type="dxa"/>
          </w:tcPr>
          <w:p w14:paraId="6D366E92" w14:textId="77777777" w:rsidR="00ED7375" w:rsidRDefault="00000000">
            <w:r>
              <w:t>2020-11-21 23:49:33</w:t>
            </w:r>
          </w:p>
        </w:tc>
        <w:tc>
          <w:tcPr>
            <w:tcW w:w="316" w:type="dxa"/>
          </w:tcPr>
          <w:p w14:paraId="5C3CD584" w14:textId="77777777" w:rsidR="00ED7375" w:rsidRDefault="00000000">
            <w:r>
              <w:t>6</w:t>
            </w:r>
          </w:p>
        </w:tc>
        <w:tc>
          <w:tcPr>
            <w:tcW w:w="354" w:type="dxa"/>
          </w:tcPr>
          <w:p w14:paraId="24D81A2C" w14:textId="77777777" w:rsidR="00ED7375" w:rsidRDefault="00000000">
            <w:r>
              <w:t>0</w:t>
            </w:r>
          </w:p>
        </w:tc>
        <w:tc>
          <w:tcPr>
            <w:tcW w:w="6528" w:type="dxa"/>
          </w:tcPr>
          <w:p w14:paraId="1170CF12" w14:textId="77777777" w:rsidR="00ED7375" w:rsidRDefault="00000000">
            <w:r>
              <w:t>You have to live with the fact that you failed that 5 month old little boy. How dod you let Anita spend one more night with him when you clearly know she stole him? Its almost like you are complicit to that boys disappearance. It hurts like hell.</w:t>
            </w:r>
          </w:p>
        </w:tc>
      </w:tr>
      <w:tr w:rsidR="00ED7375" w14:paraId="11B8CE5A" w14:textId="77777777" w:rsidTr="001E6984">
        <w:tc>
          <w:tcPr>
            <w:tcW w:w="1199" w:type="dxa"/>
          </w:tcPr>
          <w:p w14:paraId="26E6A0D4" w14:textId="77777777" w:rsidR="00ED7375" w:rsidRDefault="00000000">
            <w:r>
              <w:t>3041</w:t>
            </w:r>
          </w:p>
        </w:tc>
        <w:tc>
          <w:tcPr>
            <w:tcW w:w="941" w:type="dxa"/>
          </w:tcPr>
          <w:p w14:paraId="78B4BE8D" w14:textId="77777777" w:rsidR="00ED7375" w:rsidRDefault="00000000">
            <w:r>
              <w:t>@thebandmaker</w:t>
            </w:r>
          </w:p>
        </w:tc>
        <w:tc>
          <w:tcPr>
            <w:tcW w:w="403" w:type="dxa"/>
          </w:tcPr>
          <w:p w14:paraId="48FF29BF" w14:textId="77777777" w:rsidR="00ED7375" w:rsidRDefault="00000000">
            <w:r>
              <w:t>2020-11-21 23:20:45</w:t>
            </w:r>
          </w:p>
        </w:tc>
        <w:tc>
          <w:tcPr>
            <w:tcW w:w="316" w:type="dxa"/>
          </w:tcPr>
          <w:p w14:paraId="7FF16E68" w14:textId="77777777" w:rsidR="00ED7375" w:rsidRDefault="00000000">
            <w:r>
              <w:t>6</w:t>
            </w:r>
          </w:p>
        </w:tc>
        <w:tc>
          <w:tcPr>
            <w:tcW w:w="354" w:type="dxa"/>
          </w:tcPr>
          <w:p w14:paraId="6C258CCE" w14:textId="77777777" w:rsidR="00ED7375" w:rsidRDefault="00000000">
            <w:r>
              <w:t>3</w:t>
            </w:r>
          </w:p>
        </w:tc>
        <w:tc>
          <w:tcPr>
            <w:tcW w:w="6528" w:type="dxa"/>
          </w:tcPr>
          <w:p w14:paraId="7797B2F1" w14:textId="77777777" w:rsidR="00ED7375" w:rsidRDefault="00000000">
            <w:r>
              <w:t>That baby is haunting me. Did they find that baby? Someone please answer me.</w:t>
            </w:r>
          </w:p>
        </w:tc>
      </w:tr>
      <w:tr w:rsidR="00ED7375" w14:paraId="72F6FF5C" w14:textId="77777777" w:rsidTr="001E6984">
        <w:tc>
          <w:tcPr>
            <w:tcW w:w="1199" w:type="dxa"/>
          </w:tcPr>
          <w:p w14:paraId="79D0FD7A" w14:textId="77777777" w:rsidR="00ED7375" w:rsidRDefault="00000000">
            <w:r>
              <w:t>3042</w:t>
            </w:r>
          </w:p>
        </w:tc>
        <w:tc>
          <w:tcPr>
            <w:tcW w:w="941" w:type="dxa"/>
          </w:tcPr>
          <w:p w14:paraId="619926A8" w14:textId="77777777" w:rsidR="00ED7375" w:rsidRDefault="00000000">
            <w:r>
              <w:t>@LadyAarin</w:t>
            </w:r>
          </w:p>
        </w:tc>
        <w:tc>
          <w:tcPr>
            <w:tcW w:w="403" w:type="dxa"/>
          </w:tcPr>
          <w:p w14:paraId="4B6CE641" w14:textId="77777777" w:rsidR="00ED7375" w:rsidRDefault="00000000">
            <w:r>
              <w:t>2020-11-26 02:53:28</w:t>
            </w:r>
          </w:p>
        </w:tc>
        <w:tc>
          <w:tcPr>
            <w:tcW w:w="316" w:type="dxa"/>
          </w:tcPr>
          <w:p w14:paraId="2BCA22AE" w14:textId="77777777" w:rsidR="00ED7375" w:rsidRDefault="00000000">
            <w:r>
              <w:t>1</w:t>
            </w:r>
          </w:p>
        </w:tc>
        <w:tc>
          <w:tcPr>
            <w:tcW w:w="354" w:type="dxa"/>
          </w:tcPr>
          <w:p w14:paraId="04A1499A" w14:textId="77777777" w:rsidR="00ED7375" w:rsidRDefault="00ED7375"/>
        </w:tc>
        <w:tc>
          <w:tcPr>
            <w:tcW w:w="6528" w:type="dxa"/>
          </w:tcPr>
          <w:p w14:paraId="3A914B00" w14:textId="77777777" w:rsidR="00ED7375" w:rsidRDefault="00000000">
            <w:r>
              <w:t>Same. I keep thinking of that little unsure face. Absolutely horrible. Surly they would have been able to track down the mother at least since that horrible woman claimed to have just done the crime locally. I hope at the very least the baby was sold 🤮to people who wanted a child even if that means they are messed up for choosing that route to get one. Anything is better than death or other abuses. Its sickening, poor sweet child.😔</w:t>
            </w:r>
          </w:p>
        </w:tc>
      </w:tr>
      <w:tr w:rsidR="00ED7375" w14:paraId="435A6C00" w14:textId="77777777" w:rsidTr="001E6984">
        <w:tc>
          <w:tcPr>
            <w:tcW w:w="1199" w:type="dxa"/>
          </w:tcPr>
          <w:p w14:paraId="08AF6DC0" w14:textId="77777777" w:rsidR="00ED7375" w:rsidRDefault="00000000">
            <w:r>
              <w:t>3043</w:t>
            </w:r>
          </w:p>
        </w:tc>
        <w:tc>
          <w:tcPr>
            <w:tcW w:w="941" w:type="dxa"/>
          </w:tcPr>
          <w:p w14:paraId="4D122602" w14:textId="77777777" w:rsidR="00ED7375" w:rsidRDefault="00000000">
            <w:r>
              <w:t>@wilbornxx9937</w:t>
            </w:r>
          </w:p>
        </w:tc>
        <w:tc>
          <w:tcPr>
            <w:tcW w:w="403" w:type="dxa"/>
          </w:tcPr>
          <w:p w14:paraId="4C48EA9A" w14:textId="77777777" w:rsidR="00ED7375" w:rsidRDefault="00000000">
            <w:r>
              <w:t>2020-11-26 10:30:24</w:t>
            </w:r>
          </w:p>
        </w:tc>
        <w:tc>
          <w:tcPr>
            <w:tcW w:w="316" w:type="dxa"/>
          </w:tcPr>
          <w:p w14:paraId="245CE18D" w14:textId="77777777" w:rsidR="00ED7375" w:rsidRDefault="00000000">
            <w:r>
              <w:t>0</w:t>
            </w:r>
          </w:p>
        </w:tc>
        <w:tc>
          <w:tcPr>
            <w:tcW w:w="354" w:type="dxa"/>
          </w:tcPr>
          <w:p w14:paraId="1A459C44" w14:textId="77777777" w:rsidR="00ED7375" w:rsidRDefault="00ED7375"/>
        </w:tc>
        <w:tc>
          <w:tcPr>
            <w:tcW w:w="6528" w:type="dxa"/>
          </w:tcPr>
          <w:p w14:paraId="7B889F76" w14:textId="77777777" w:rsidR="00ED7375" w:rsidRDefault="00000000">
            <w:r>
              <w:t>They are in court as we speak</w:t>
            </w:r>
          </w:p>
        </w:tc>
      </w:tr>
      <w:tr w:rsidR="00ED7375" w14:paraId="549162F0" w14:textId="77777777" w:rsidTr="001E6984">
        <w:tc>
          <w:tcPr>
            <w:tcW w:w="1199" w:type="dxa"/>
          </w:tcPr>
          <w:p w14:paraId="7EEE18D5" w14:textId="77777777" w:rsidR="00ED7375" w:rsidRDefault="00000000">
            <w:r>
              <w:t>3044</w:t>
            </w:r>
          </w:p>
        </w:tc>
        <w:tc>
          <w:tcPr>
            <w:tcW w:w="941" w:type="dxa"/>
          </w:tcPr>
          <w:p w14:paraId="0F3BA59C" w14:textId="77777777" w:rsidR="00ED7375" w:rsidRDefault="00000000">
            <w:r>
              <w:t>@berrystrada3800</w:t>
            </w:r>
          </w:p>
        </w:tc>
        <w:tc>
          <w:tcPr>
            <w:tcW w:w="403" w:type="dxa"/>
          </w:tcPr>
          <w:p w14:paraId="7E4CF975" w14:textId="77777777" w:rsidR="00ED7375" w:rsidRDefault="00000000">
            <w:r>
              <w:t>2020-11-27 15:32:45</w:t>
            </w:r>
          </w:p>
        </w:tc>
        <w:tc>
          <w:tcPr>
            <w:tcW w:w="316" w:type="dxa"/>
          </w:tcPr>
          <w:p w14:paraId="6A0AE8A6" w14:textId="77777777" w:rsidR="00ED7375" w:rsidRDefault="00000000">
            <w:r>
              <w:t>0</w:t>
            </w:r>
          </w:p>
        </w:tc>
        <w:tc>
          <w:tcPr>
            <w:tcW w:w="354" w:type="dxa"/>
          </w:tcPr>
          <w:p w14:paraId="3F8C1EEB" w14:textId="77777777" w:rsidR="00ED7375" w:rsidRDefault="00ED7375"/>
        </w:tc>
        <w:tc>
          <w:tcPr>
            <w:tcW w:w="6528" w:type="dxa"/>
          </w:tcPr>
          <w:p w14:paraId="7D8AE573" w14:textId="77777777" w:rsidR="00ED7375" w:rsidRDefault="00000000">
            <w:r>
              <w:t>@@wilbornxx9937 Not sure if the baby has been found though. Thought it is only the involved health workers that were sent to court. Pray the baby is safe - she is too young and innocent to be failed again.</w:t>
            </w:r>
          </w:p>
        </w:tc>
      </w:tr>
      <w:tr w:rsidR="00ED7375" w14:paraId="0BDFCF75" w14:textId="77777777" w:rsidTr="001E6984">
        <w:tc>
          <w:tcPr>
            <w:tcW w:w="1199" w:type="dxa"/>
          </w:tcPr>
          <w:p w14:paraId="688D7C42" w14:textId="77777777" w:rsidR="00ED7375" w:rsidRDefault="00000000">
            <w:r>
              <w:t>3045</w:t>
            </w:r>
          </w:p>
        </w:tc>
        <w:tc>
          <w:tcPr>
            <w:tcW w:w="941" w:type="dxa"/>
          </w:tcPr>
          <w:p w14:paraId="16E4DF79" w14:textId="77777777" w:rsidR="00ED7375" w:rsidRDefault="00000000">
            <w:r>
              <w:t>@lindawilliams0512</w:t>
            </w:r>
          </w:p>
        </w:tc>
        <w:tc>
          <w:tcPr>
            <w:tcW w:w="403" w:type="dxa"/>
          </w:tcPr>
          <w:p w14:paraId="655DE338" w14:textId="77777777" w:rsidR="00ED7375" w:rsidRDefault="00000000">
            <w:r>
              <w:t>2020-11-21 23:20:18</w:t>
            </w:r>
          </w:p>
        </w:tc>
        <w:tc>
          <w:tcPr>
            <w:tcW w:w="316" w:type="dxa"/>
          </w:tcPr>
          <w:p w14:paraId="5DE2D95F" w14:textId="77777777" w:rsidR="00ED7375" w:rsidRDefault="00000000">
            <w:r>
              <w:t>0</w:t>
            </w:r>
          </w:p>
        </w:tc>
        <w:tc>
          <w:tcPr>
            <w:tcW w:w="354" w:type="dxa"/>
          </w:tcPr>
          <w:p w14:paraId="62B9FF48" w14:textId="77777777" w:rsidR="00ED7375" w:rsidRDefault="00000000">
            <w:r>
              <w:t>0</w:t>
            </w:r>
          </w:p>
        </w:tc>
        <w:tc>
          <w:tcPr>
            <w:tcW w:w="6528" w:type="dxa"/>
          </w:tcPr>
          <w:p w14:paraId="14834AF8" w14:textId="77777777" w:rsidR="00ED7375" w:rsidRDefault="00000000">
            <w:r>
              <w:t>This is so sad how can I help find these missing babies</w:t>
            </w:r>
          </w:p>
        </w:tc>
      </w:tr>
      <w:tr w:rsidR="00ED7375" w14:paraId="33642615" w14:textId="77777777" w:rsidTr="001E6984">
        <w:tc>
          <w:tcPr>
            <w:tcW w:w="1199" w:type="dxa"/>
          </w:tcPr>
          <w:p w14:paraId="24267A4C" w14:textId="77777777" w:rsidR="00ED7375" w:rsidRDefault="00000000">
            <w:r>
              <w:t>3046</w:t>
            </w:r>
          </w:p>
        </w:tc>
        <w:tc>
          <w:tcPr>
            <w:tcW w:w="941" w:type="dxa"/>
          </w:tcPr>
          <w:p w14:paraId="732E7153" w14:textId="77777777" w:rsidR="00ED7375" w:rsidRDefault="00000000">
            <w:r>
              <w:t>@asrielhevoveh-heveh3757</w:t>
            </w:r>
          </w:p>
        </w:tc>
        <w:tc>
          <w:tcPr>
            <w:tcW w:w="403" w:type="dxa"/>
          </w:tcPr>
          <w:p w14:paraId="57BE7470" w14:textId="77777777" w:rsidR="00ED7375" w:rsidRDefault="00000000">
            <w:r>
              <w:t>2020-11-21 23:15:55</w:t>
            </w:r>
          </w:p>
        </w:tc>
        <w:tc>
          <w:tcPr>
            <w:tcW w:w="316" w:type="dxa"/>
          </w:tcPr>
          <w:p w14:paraId="4085CD1F" w14:textId="77777777" w:rsidR="00ED7375" w:rsidRDefault="00000000">
            <w:r>
              <w:t>0</w:t>
            </w:r>
          </w:p>
        </w:tc>
        <w:tc>
          <w:tcPr>
            <w:tcW w:w="354" w:type="dxa"/>
          </w:tcPr>
          <w:p w14:paraId="681AEF55" w14:textId="77777777" w:rsidR="00ED7375" w:rsidRDefault="00000000">
            <w:r>
              <w:t>0</w:t>
            </w:r>
          </w:p>
        </w:tc>
        <w:tc>
          <w:tcPr>
            <w:tcW w:w="6528" w:type="dxa"/>
          </w:tcPr>
          <w:p w14:paraId="6C5C7E3F" w14:textId="77777777" w:rsidR="00ED7375" w:rsidRDefault="00000000">
            <w:r>
              <w:t>Si investigan bien y quién es el cabecilla llegaréis al gobierno son tentáculos hay un comprador de tras de otro es una extrategia antigua de desviar la atención . Tu gobierno sabe lo que pasa por qué son los culpables estos niños son usados para sacrificios umanos .</w:t>
            </w:r>
          </w:p>
        </w:tc>
      </w:tr>
      <w:tr w:rsidR="00ED7375" w14:paraId="2D0EC5F4" w14:textId="77777777" w:rsidTr="001E6984">
        <w:tc>
          <w:tcPr>
            <w:tcW w:w="1199" w:type="dxa"/>
          </w:tcPr>
          <w:p w14:paraId="2415BC63" w14:textId="77777777" w:rsidR="00ED7375" w:rsidRDefault="00000000">
            <w:r>
              <w:t>3047</w:t>
            </w:r>
          </w:p>
        </w:tc>
        <w:tc>
          <w:tcPr>
            <w:tcW w:w="941" w:type="dxa"/>
          </w:tcPr>
          <w:p w14:paraId="70E8E3C0" w14:textId="77777777" w:rsidR="00ED7375" w:rsidRDefault="00000000">
            <w:r>
              <w:t>@asrielhevoveh-heveh3757</w:t>
            </w:r>
          </w:p>
        </w:tc>
        <w:tc>
          <w:tcPr>
            <w:tcW w:w="403" w:type="dxa"/>
          </w:tcPr>
          <w:p w14:paraId="31762906" w14:textId="77777777" w:rsidR="00ED7375" w:rsidRDefault="00000000">
            <w:r>
              <w:t>2020-11-21 23:13:39</w:t>
            </w:r>
          </w:p>
        </w:tc>
        <w:tc>
          <w:tcPr>
            <w:tcW w:w="316" w:type="dxa"/>
          </w:tcPr>
          <w:p w14:paraId="1D1090CA" w14:textId="77777777" w:rsidR="00ED7375" w:rsidRDefault="00000000">
            <w:r>
              <w:t>0</w:t>
            </w:r>
          </w:p>
        </w:tc>
        <w:tc>
          <w:tcPr>
            <w:tcW w:w="354" w:type="dxa"/>
          </w:tcPr>
          <w:p w14:paraId="1F8F6569" w14:textId="77777777" w:rsidR="00ED7375" w:rsidRDefault="00000000">
            <w:r>
              <w:t>0</w:t>
            </w:r>
          </w:p>
        </w:tc>
        <w:tc>
          <w:tcPr>
            <w:tcW w:w="6528" w:type="dxa"/>
          </w:tcPr>
          <w:p w14:paraId="5B322052" w14:textId="77777777" w:rsidR="00ED7375" w:rsidRDefault="00000000">
            <w:r>
              <w:t>but the evidence is more than clear it is a lucrative government business a way to make money and profit from the elite of gilari clinton are the buyers of children and theft of children from all over Africa</w:t>
            </w:r>
          </w:p>
        </w:tc>
      </w:tr>
      <w:tr w:rsidR="00ED7375" w14:paraId="2777AD03" w14:textId="77777777" w:rsidTr="001E6984">
        <w:tc>
          <w:tcPr>
            <w:tcW w:w="1199" w:type="dxa"/>
          </w:tcPr>
          <w:p w14:paraId="2ACCE527" w14:textId="77777777" w:rsidR="00ED7375" w:rsidRDefault="00000000">
            <w:r>
              <w:t>3048</w:t>
            </w:r>
          </w:p>
        </w:tc>
        <w:tc>
          <w:tcPr>
            <w:tcW w:w="941" w:type="dxa"/>
          </w:tcPr>
          <w:p w14:paraId="117FD5E6" w14:textId="77777777" w:rsidR="00ED7375" w:rsidRDefault="00000000">
            <w:r>
              <w:t>@suanabegum7605</w:t>
            </w:r>
          </w:p>
        </w:tc>
        <w:tc>
          <w:tcPr>
            <w:tcW w:w="403" w:type="dxa"/>
          </w:tcPr>
          <w:p w14:paraId="703D8C07" w14:textId="77777777" w:rsidR="00ED7375" w:rsidRDefault="00000000">
            <w:r>
              <w:t>2020-11-21 23:09:29</w:t>
            </w:r>
          </w:p>
        </w:tc>
        <w:tc>
          <w:tcPr>
            <w:tcW w:w="316" w:type="dxa"/>
          </w:tcPr>
          <w:p w14:paraId="0431E095" w14:textId="77777777" w:rsidR="00ED7375" w:rsidRDefault="00000000">
            <w:r>
              <w:t>0</w:t>
            </w:r>
          </w:p>
        </w:tc>
        <w:tc>
          <w:tcPr>
            <w:tcW w:w="354" w:type="dxa"/>
          </w:tcPr>
          <w:p w14:paraId="0881674F" w14:textId="77777777" w:rsidR="00ED7375" w:rsidRDefault="00000000">
            <w:r>
              <w:t>0</w:t>
            </w:r>
          </w:p>
        </w:tc>
        <w:tc>
          <w:tcPr>
            <w:tcW w:w="6528" w:type="dxa"/>
          </w:tcPr>
          <w:p w14:paraId="6764F77F" w14:textId="77777777" w:rsidR="00ED7375" w:rsidRDefault="00000000">
            <w:r>
              <w:t>Police and the government are involved thats how money is made! Its the people and the media that should speak up and protest is the only way to put a stop to it!</w:t>
            </w:r>
          </w:p>
        </w:tc>
      </w:tr>
      <w:tr w:rsidR="00ED7375" w14:paraId="464BC188" w14:textId="77777777" w:rsidTr="001E6984">
        <w:tc>
          <w:tcPr>
            <w:tcW w:w="1199" w:type="dxa"/>
          </w:tcPr>
          <w:p w14:paraId="353518D1" w14:textId="77777777" w:rsidR="00ED7375" w:rsidRDefault="00000000">
            <w:r>
              <w:t>3049</w:t>
            </w:r>
          </w:p>
        </w:tc>
        <w:tc>
          <w:tcPr>
            <w:tcW w:w="941" w:type="dxa"/>
          </w:tcPr>
          <w:p w14:paraId="5105E3C4" w14:textId="77777777" w:rsidR="00ED7375" w:rsidRDefault="00000000">
            <w:r>
              <w:t>@missmarete3847</w:t>
            </w:r>
          </w:p>
        </w:tc>
        <w:tc>
          <w:tcPr>
            <w:tcW w:w="403" w:type="dxa"/>
          </w:tcPr>
          <w:p w14:paraId="69FFA7DF" w14:textId="77777777" w:rsidR="00ED7375" w:rsidRDefault="00000000">
            <w:r>
              <w:t>2020-11-21 23:02:43</w:t>
            </w:r>
          </w:p>
        </w:tc>
        <w:tc>
          <w:tcPr>
            <w:tcW w:w="316" w:type="dxa"/>
          </w:tcPr>
          <w:p w14:paraId="0FD815C5" w14:textId="77777777" w:rsidR="00ED7375" w:rsidRDefault="00000000">
            <w:r>
              <w:t>1</w:t>
            </w:r>
          </w:p>
        </w:tc>
        <w:tc>
          <w:tcPr>
            <w:tcW w:w="354" w:type="dxa"/>
          </w:tcPr>
          <w:p w14:paraId="6FC7CE6D" w14:textId="77777777" w:rsidR="00ED7375" w:rsidRDefault="00000000">
            <w:r>
              <w:t>0</w:t>
            </w:r>
          </w:p>
        </w:tc>
        <w:tc>
          <w:tcPr>
            <w:tcW w:w="6528" w:type="dxa"/>
          </w:tcPr>
          <w:p w14:paraId="5F471DB6" w14:textId="77777777" w:rsidR="00ED7375" w:rsidRDefault="00000000">
            <w:r>
              <w:t>As a mother I can't comprehend going through this. My girls are my whole heart if someone touched them I don't know what I would be capable of</w:t>
            </w:r>
          </w:p>
        </w:tc>
      </w:tr>
      <w:tr w:rsidR="00ED7375" w14:paraId="5ADE3348" w14:textId="77777777" w:rsidTr="001E6984">
        <w:tc>
          <w:tcPr>
            <w:tcW w:w="1199" w:type="dxa"/>
          </w:tcPr>
          <w:p w14:paraId="634C6641" w14:textId="77777777" w:rsidR="00ED7375" w:rsidRDefault="00000000">
            <w:r>
              <w:t>3050</w:t>
            </w:r>
          </w:p>
        </w:tc>
        <w:tc>
          <w:tcPr>
            <w:tcW w:w="941" w:type="dxa"/>
          </w:tcPr>
          <w:p w14:paraId="04FBC261" w14:textId="77777777" w:rsidR="00ED7375" w:rsidRDefault="00000000">
            <w:r>
              <w:t>@sweetpepper100</w:t>
            </w:r>
          </w:p>
        </w:tc>
        <w:tc>
          <w:tcPr>
            <w:tcW w:w="403" w:type="dxa"/>
          </w:tcPr>
          <w:p w14:paraId="495CB2E4" w14:textId="77777777" w:rsidR="00ED7375" w:rsidRDefault="00000000">
            <w:r>
              <w:t>2020-11-21 22:53:57</w:t>
            </w:r>
          </w:p>
        </w:tc>
        <w:tc>
          <w:tcPr>
            <w:tcW w:w="316" w:type="dxa"/>
          </w:tcPr>
          <w:p w14:paraId="0447C2C0" w14:textId="77777777" w:rsidR="00ED7375" w:rsidRDefault="00000000">
            <w:r>
              <w:t>0</w:t>
            </w:r>
          </w:p>
        </w:tc>
        <w:tc>
          <w:tcPr>
            <w:tcW w:w="354" w:type="dxa"/>
          </w:tcPr>
          <w:p w14:paraId="50070522" w14:textId="77777777" w:rsidR="00ED7375" w:rsidRDefault="00000000">
            <w:r>
              <w:t>0</w:t>
            </w:r>
          </w:p>
        </w:tc>
        <w:tc>
          <w:tcPr>
            <w:tcW w:w="6528" w:type="dxa"/>
          </w:tcPr>
          <w:p w14:paraId="385CCAD6" w14:textId="77777777" w:rsidR="00ED7375" w:rsidRDefault="00000000">
            <w:r>
              <w:t>This is ridiculous, the police should have the video evidences and send them to jail where they belong. Common BBC, you have the duty of care to your viewers in that country. Here in England you hand over evidence of any illicit activities going on o the police in order to have successful conviction. Your journalism is flawed.</w:t>
            </w:r>
          </w:p>
        </w:tc>
      </w:tr>
      <w:tr w:rsidR="00ED7375" w14:paraId="251F6D9F" w14:textId="77777777" w:rsidTr="001E6984">
        <w:tc>
          <w:tcPr>
            <w:tcW w:w="1199" w:type="dxa"/>
          </w:tcPr>
          <w:p w14:paraId="19622C32" w14:textId="77777777" w:rsidR="00ED7375" w:rsidRDefault="00000000">
            <w:r>
              <w:t>3051</w:t>
            </w:r>
          </w:p>
        </w:tc>
        <w:tc>
          <w:tcPr>
            <w:tcW w:w="941" w:type="dxa"/>
          </w:tcPr>
          <w:p w14:paraId="6646483D" w14:textId="77777777" w:rsidR="00ED7375" w:rsidRDefault="00000000">
            <w:r>
              <w:t>@oceansunflower5894</w:t>
            </w:r>
          </w:p>
        </w:tc>
        <w:tc>
          <w:tcPr>
            <w:tcW w:w="403" w:type="dxa"/>
          </w:tcPr>
          <w:p w14:paraId="314E3057" w14:textId="77777777" w:rsidR="00ED7375" w:rsidRDefault="00000000">
            <w:r>
              <w:t>2020-11-21 22:44:16</w:t>
            </w:r>
          </w:p>
        </w:tc>
        <w:tc>
          <w:tcPr>
            <w:tcW w:w="316" w:type="dxa"/>
          </w:tcPr>
          <w:p w14:paraId="1FA14DD4" w14:textId="77777777" w:rsidR="00ED7375" w:rsidRDefault="00000000">
            <w:r>
              <w:t>0</w:t>
            </w:r>
          </w:p>
        </w:tc>
        <w:tc>
          <w:tcPr>
            <w:tcW w:w="354" w:type="dxa"/>
          </w:tcPr>
          <w:p w14:paraId="0A3377CA" w14:textId="77777777" w:rsidR="00ED7375" w:rsidRDefault="00000000">
            <w:r>
              <w:t>0</w:t>
            </w:r>
          </w:p>
        </w:tc>
        <w:tc>
          <w:tcPr>
            <w:tcW w:w="6528" w:type="dxa"/>
          </w:tcPr>
          <w:p w14:paraId="73873594" w14:textId="77777777" w:rsidR="00ED7375" w:rsidRDefault="00000000">
            <w:r>
              <w:t>Go see the president of your country you have the video</w:t>
            </w:r>
          </w:p>
        </w:tc>
      </w:tr>
      <w:tr w:rsidR="00ED7375" w14:paraId="00BD674B" w14:textId="77777777" w:rsidTr="001E6984">
        <w:tc>
          <w:tcPr>
            <w:tcW w:w="1199" w:type="dxa"/>
          </w:tcPr>
          <w:p w14:paraId="41BD342B" w14:textId="77777777" w:rsidR="00ED7375" w:rsidRDefault="00000000">
            <w:r>
              <w:t>3052</w:t>
            </w:r>
          </w:p>
        </w:tc>
        <w:tc>
          <w:tcPr>
            <w:tcW w:w="941" w:type="dxa"/>
          </w:tcPr>
          <w:p w14:paraId="1287336F" w14:textId="77777777" w:rsidR="00ED7375" w:rsidRDefault="00000000">
            <w:r>
              <w:t>@carljcmjk8609</w:t>
            </w:r>
          </w:p>
        </w:tc>
        <w:tc>
          <w:tcPr>
            <w:tcW w:w="403" w:type="dxa"/>
          </w:tcPr>
          <w:p w14:paraId="67CCECAF" w14:textId="77777777" w:rsidR="00ED7375" w:rsidRDefault="00000000">
            <w:r>
              <w:t>2020-11-21 22:38:58</w:t>
            </w:r>
          </w:p>
        </w:tc>
        <w:tc>
          <w:tcPr>
            <w:tcW w:w="316" w:type="dxa"/>
          </w:tcPr>
          <w:p w14:paraId="3BA0DABA" w14:textId="77777777" w:rsidR="00ED7375" w:rsidRDefault="00000000">
            <w:r>
              <w:t>0</w:t>
            </w:r>
          </w:p>
        </w:tc>
        <w:tc>
          <w:tcPr>
            <w:tcW w:w="354" w:type="dxa"/>
          </w:tcPr>
          <w:p w14:paraId="24F3F3A7" w14:textId="77777777" w:rsidR="00ED7375" w:rsidRDefault="00000000">
            <w:r>
              <w:t>0</w:t>
            </w:r>
          </w:p>
        </w:tc>
        <w:tc>
          <w:tcPr>
            <w:tcW w:w="6528" w:type="dxa"/>
          </w:tcPr>
          <w:p w14:paraId="3DD71E97" w14:textId="77777777" w:rsidR="00ED7375" w:rsidRDefault="00000000">
            <w:r>
              <w:t>The more people reproduce the more poverty shall be without some sort of school but still blessed to all . Some didn’t have a good start at life .</w:t>
            </w:r>
          </w:p>
        </w:tc>
      </w:tr>
      <w:tr w:rsidR="00ED7375" w14:paraId="62A2B537" w14:textId="77777777" w:rsidTr="001E6984">
        <w:tc>
          <w:tcPr>
            <w:tcW w:w="1199" w:type="dxa"/>
          </w:tcPr>
          <w:p w14:paraId="7D3052F4" w14:textId="77777777" w:rsidR="00ED7375" w:rsidRDefault="00000000">
            <w:r>
              <w:t>3053</w:t>
            </w:r>
          </w:p>
        </w:tc>
        <w:tc>
          <w:tcPr>
            <w:tcW w:w="941" w:type="dxa"/>
          </w:tcPr>
          <w:p w14:paraId="41EB4903" w14:textId="77777777" w:rsidR="00ED7375" w:rsidRDefault="00000000">
            <w:r>
              <w:t>@sharonekatende122</w:t>
            </w:r>
          </w:p>
        </w:tc>
        <w:tc>
          <w:tcPr>
            <w:tcW w:w="403" w:type="dxa"/>
          </w:tcPr>
          <w:p w14:paraId="7A5CCC88" w14:textId="77777777" w:rsidR="00ED7375" w:rsidRDefault="00000000">
            <w:r>
              <w:t>2020-11-21 22:24:45</w:t>
            </w:r>
          </w:p>
        </w:tc>
        <w:tc>
          <w:tcPr>
            <w:tcW w:w="316" w:type="dxa"/>
          </w:tcPr>
          <w:p w14:paraId="551F7271" w14:textId="77777777" w:rsidR="00ED7375" w:rsidRDefault="00000000">
            <w:r>
              <w:t>2</w:t>
            </w:r>
          </w:p>
        </w:tc>
        <w:tc>
          <w:tcPr>
            <w:tcW w:w="354" w:type="dxa"/>
          </w:tcPr>
          <w:p w14:paraId="32764EC4" w14:textId="77777777" w:rsidR="00ED7375" w:rsidRDefault="00000000">
            <w:r>
              <w:t>0</w:t>
            </w:r>
          </w:p>
        </w:tc>
        <w:tc>
          <w:tcPr>
            <w:tcW w:w="6528" w:type="dxa"/>
          </w:tcPr>
          <w:p w14:paraId="7FB87663" w14:textId="77777777" w:rsidR="00ED7375" w:rsidRDefault="00000000">
            <w:r>
              <w:t>I c’ant imagine what they are going through. Those who are doing blackmarket have no souls at all and they are disgusting. This is so painful. Might the lord give strength to all those women who have lost their children and I hope that one day they will find each other. 🙏🏿🙏</w:t>
            </w:r>
          </w:p>
        </w:tc>
      </w:tr>
      <w:tr w:rsidR="00ED7375" w14:paraId="37635737" w14:textId="77777777" w:rsidTr="001E6984">
        <w:tc>
          <w:tcPr>
            <w:tcW w:w="1199" w:type="dxa"/>
          </w:tcPr>
          <w:p w14:paraId="170EE58F" w14:textId="77777777" w:rsidR="00ED7375" w:rsidRDefault="00000000">
            <w:r>
              <w:t>3054</w:t>
            </w:r>
          </w:p>
        </w:tc>
        <w:tc>
          <w:tcPr>
            <w:tcW w:w="941" w:type="dxa"/>
          </w:tcPr>
          <w:p w14:paraId="31896BFA" w14:textId="77777777" w:rsidR="00ED7375" w:rsidRDefault="00000000">
            <w:r>
              <w:t>@artpixie4467</w:t>
            </w:r>
          </w:p>
        </w:tc>
        <w:tc>
          <w:tcPr>
            <w:tcW w:w="403" w:type="dxa"/>
          </w:tcPr>
          <w:p w14:paraId="0000252C" w14:textId="77777777" w:rsidR="00ED7375" w:rsidRDefault="00000000">
            <w:r>
              <w:t>2020-11-21 22:05:28</w:t>
            </w:r>
          </w:p>
        </w:tc>
        <w:tc>
          <w:tcPr>
            <w:tcW w:w="316" w:type="dxa"/>
          </w:tcPr>
          <w:p w14:paraId="209ECA2D" w14:textId="77777777" w:rsidR="00ED7375" w:rsidRDefault="00000000">
            <w:r>
              <w:t>0</w:t>
            </w:r>
          </w:p>
        </w:tc>
        <w:tc>
          <w:tcPr>
            <w:tcW w:w="354" w:type="dxa"/>
          </w:tcPr>
          <w:p w14:paraId="06BED4E1" w14:textId="77777777" w:rsidR="00ED7375" w:rsidRDefault="00000000">
            <w:r>
              <w:t>0</w:t>
            </w:r>
          </w:p>
        </w:tc>
        <w:tc>
          <w:tcPr>
            <w:tcW w:w="6528" w:type="dxa"/>
          </w:tcPr>
          <w:p w14:paraId="61F9634C" w14:textId="77777777" w:rsidR="00ED7375" w:rsidRDefault="00000000">
            <w:r>
              <w:t>What about the healthy babies that the UK social services took from foreign ( little understanding of English) mothers???!!</w:t>
            </w:r>
          </w:p>
        </w:tc>
      </w:tr>
      <w:tr w:rsidR="00ED7375" w14:paraId="39CD3BAE" w14:textId="77777777" w:rsidTr="001E6984">
        <w:tc>
          <w:tcPr>
            <w:tcW w:w="1199" w:type="dxa"/>
          </w:tcPr>
          <w:p w14:paraId="7915B570" w14:textId="77777777" w:rsidR="00ED7375" w:rsidRDefault="00000000">
            <w:r>
              <w:t>3055</w:t>
            </w:r>
          </w:p>
        </w:tc>
        <w:tc>
          <w:tcPr>
            <w:tcW w:w="941" w:type="dxa"/>
          </w:tcPr>
          <w:p w14:paraId="50DE8F6F" w14:textId="77777777" w:rsidR="00ED7375" w:rsidRDefault="00000000">
            <w:r>
              <w:t>@bettyangel7009</w:t>
            </w:r>
          </w:p>
        </w:tc>
        <w:tc>
          <w:tcPr>
            <w:tcW w:w="403" w:type="dxa"/>
          </w:tcPr>
          <w:p w14:paraId="05317802" w14:textId="77777777" w:rsidR="00ED7375" w:rsidRDefault="00000000">
            <w:r>
              <w:t>2020-11-21 21:59:52</w:t>
            </w:r>
          </w:p>
        </w:tc>
        <w:tc>
          <w:tcPr>
            <w:tcW w:w="316" w:type="dxa"/>
          </w:tcPr>
          <w:p w14:paraId="55D5A0AB" w14:textId="77777777" w:rsidR="00ED7375" w:rsidRDefault="00000000">
            <w:r>
              <w:t>0</w:t>
            </w:r>
          </w:p>
        </w:tc>
        <w:tc>
          <w:tcPr>
            <w:tcW w:w="354" w:type="dxa"/>
          </w:tcPr>
          <w:p w14:paraId="7F81A5F2" w14:textId="77777777" w:rsidR="00ED7375" w:rsidRDefault="00000000">
            <w:r>
              <w:t>0</w:t>
            </w:r>
          </w:p>
        </w:tc>
        <w:tc>
          <w:tcPr>
            <w:tcW w:w="6528" w:type="dxa"/>
          </w:tcPr>
          <w:p w14:paraId="2BC82F59" w14:textId="77777777" w:rsidR="00ED7375" w:rsidRDefault="00000000">
            <w:r>
              <w:t>Why is it that it takes foreign to investigate and expose these things. I remember a Journalist by name Ali Mazuri, not sure where he was from but he was a great investigative Journalist. Is it rhat current African Journalist are not well educated to do this, is it lack of will power or is it just they have wrong priority.</w:t>
            </w:r>
          </w:p>
        </w:tc>
      </w:tr>
      <w:tr w:rsidR="00ED7375" w14:paraId="2DAB0178" w14:textId="77777777" w:rsidTr="001E6984">
        <w:tc>
          <w:tcPr>
            <w:tcW w:w="1199" w:type="dxa"/>
          </w:tcPr>
          <w:p w14:paraId="11774D98" w14:textId="77777777" w:rsidR="00ED7375" w:rsidRDefault="00000000">
            <w:r>
              <w:t>3056</w:t>
            </w:r>
          </w:p>
        </w:tc>
        <w:tc>
          <w:tcPr>
            <w:tcW w:w="941" w:type="dxa"/>
          </w:tcPr>
          <w:p w14:paraId="28E8695B" w14:textId="77777777" w:rsidR="00ED7375" w:rsidRDefault="00000000">
            <w:r>
              <w:t>@chuuu56779ga</w:t>
            </w:r>
          </w:p>
        </w:tc>
        <w:tc>
          <w:tcPr>
            <w:tcW w:w="403" w:type="dxa"/>
          </w:tcPr>
          <w:p w14:paraId="771E972E" w14:textId="77777777" w:rsidR="00ED7375" w:rsidRDefault="00000000">
            <w:r>
              <w:t>2020-11-21 21:59:21</w:t>
            </w:r>
          </w:p>
        </w:tc>
        <w:tc>
          <w:tcPr>
            <w:tcW w:w="316" w:type="dxa"/>
          </w:tcPr>
          <w:p w14:paraId="6B9AB8B8" w14:textId="77777777" w:rsidR="00ED7375" w:rsidRDefault="00000000">
            <w:r>
              <w:t>24</w:t>
            </w:r>
          </w:p>
        </w:tc>
        <w:tc>
          <w:tcPr>
            <w:tcW w:w="354" w:type="dxa"/>
          </w:tcPr>
          <w:p w14:paraId="29AD522C" w14:textId="77777777" w:rsidR="00ED7375" w:rsidRDefault="00000000">
            <w:r>
              <w:t>2</w:t>
            </w:r>
          </w:p>
        </w:tc>
        <w:tc>
          <w:tcPr>
            <w:tcW w:w="6528" w:type="dxa"/>
          </w:tcPr>
          <w:p w14:paraId="7936280A" w14:textId="77777777" w:rsidR="00ED7375" w:rsidRDefault="00000000">
            <w:r>
              <w:t>this documentary showed people stealing babies, and did nothing about it! this documentary is showcasing this illegal child trafficking, and had many opportunities to stop it. so heartbreaking and disappointing. bbc contributed to the sale and profits to traffickers - paying 300k, and did not have police step in. :(  this documentary could've been done so much better, and no conclusion to help the situation, no hope for the future.</w:t>
            </w:r>
          </w:p>
        </w:tc>
      </w:tr>
      <w:tr w:rsidR="00ED7375" w14:paraId="1B5808E3" w14:textId="77777777" w:rsidTr="001E6984">
        <w:tc>
          <w:tcPr>
            <w:tcW w:w="1199" w:type="dxa"/>
          </w:tcPr>
          <w:p w14:paraId="1464198F" w14:textId="77777777" w:rsidR="00ED7375" w:rsidRDefault="00000000">
            <w:r>
              <w:t>3057</w:t>
            </w:r>
          </w:p>
        </w:tc>
        <w:tc>
          <w:tcPr>
            <w:tcW w:w="941" w:type="dxa"/>
          </w:tcPr>
          <w:p w14:paraId="5F3548EE" w14:textId="77777777" w:rsidR="00ED7375" w:rsidRDefault="00000000">
            <w:r>
              <w:t>@kyutipye</w:t>
            </w:r>
          </w:p>
        </w:tc>
        <w:tc>
          <w:tcPr>
            <w:tcW w:w="403" w:type="dxa"/>
          </w:tcPr>
          <w:p w14:paraId="1A3BC554" w14:textId="77777777" w:rsidR="00ED7375" w:rsidRDefault="00000000">
            <w:r>
              <w:t>2020-11-22 11:19:17</w:t>
            </w:r>
          </w:p>
        </w:tc>
        <w:tc>
          <w:tcPr>
            <w:tcW w:w="316" w:type="dxa"/>
          </w:tcPr>
          <w:p w14:paraId="020DEC74" w14:textId="77777777" w:rsidR="00ED7375" w:rsidRDefault="00000000">
            <w:r>
              <w:t>3</w:t>
            </w:r>
          </w:p>
        </w:tc>
        <w:tc>
          <w:tcPr>
            <w:tcW w:w="354" w:type="dxa"/>
          </w:tcPr>
          <w:p w14:paraId="6B34D5CF" w14:textId="77777777" w:rsidR="00ED7375" w:rsidRDefault="00ED7375"/>
        </w:tc>
        <w:tc>
          <w:tcPr>
            <w:tcW w:w="6528" w:type="dxa"/>
          </w:tcPr>
          <w:p w14:paraId="64FB64D4" w14:textId="77777777" w:rsidR="00ED7375" w:rsidRDefault="00000000">
            <w:r>
              <w:t>Right. That baby with Anita could and should have been saved. As the 80k deal was struck with the undercover lady, the police team should have been ready to pounce on Anita. Even though she didn't have the baby, once arrested, she could have led them to the baby.</w:t>
            </w:r>
            <w:r>
              <w:br/>
              <w:t>With Fred, when they went back to pay him,police should have swooped in and arrested them (including the undercover reporter and whistleblower, to keep up the ruse). This could have been handled so much better.</w:t>
            </w:r>
            <w:r>
              <w:br/>
              <w:t>Why did the reporter have to confront Fred herself? That should have been the police. They have all transactions on film, what are they waiting for?!</w:t>
            </w:r>
          </w:p>
        </w:tc>
      </w:tr>
      <w:tr w:rsidR="00ED7375" w14:paraId="709945C3" w14:textId="77777777" w:rsidTr="001E6984">
        <w:tc>
          <w:tcPr>
            <w:tcW w:w="1199" w:type="dxa"/>
          </w:tcPr>
          <w:p w14:paraId="1B59A736" w14:textId="77777777" w:rsidR="00ED7375" w:rsidRDefault="00000000">
            <w:r>
              <w:t>3058</w:t>
            </w:r>
          </w:p>
        </w:tc>
        <w:tc>
          <w:tcPr>
            <w:tcW w:w="941" w:type="dxa"/>
          </w:tcPr>
          <w:p w14:paraId="597085AD" w14:textId="77777777" w:rsidR="00ED7375" w:rsidRDefault="00000000">
            <w:r>
              <w:t>@watergang1358</w:t>
            </w:r>
          </w:p>
        </w:tc>
        <w:tc>
          <w:tcPr>
            <w:tcW w:w="403" w:type="dxa"/>
          </w:tcPr>
          <w:p w14:paraId="4CC52D7E" w14:textId="77777777" w:rsidR="00ED7375" w:rsidRDefault="00000000">
            <w:r>
              <w:t>2020-11-24 00:20:43</w:t>
            </w:r>
          </w:p>
        </w:tc>
        <w:tc>
          <w:tcPr>
            <w:tcW w:w="316" w:type="dxa"/>
          </w:tcPr>
          <w:p w14:paraId="436F06FA" w14:textId="77777777" w:rsidR="00ED7375" w:rsidRDefault="00000000">
            <w:r>
              <w:t>0</w:t>
            </w:r>
          </w:p>
        </w:tc>
        <w:tc>
          <w:tcPr>
            <w:tcW w:w="354" w:type="dxa"/>
          </w:tcPr>
          <w:p w14:paraId="156B743F" w14:textId="77777777" w:rsidR="00ED7375" w:rsidRDefault="00ED7375"/>
        </w:tc>
        <w:tc>
          <w:tcPr>
            <w:tcW w:w="6528" w:type="dxa"/>
          </w:tcPr>
          <w:p w14:paraId="56575D0B" w14:textId="77777777" w:rsidR="00ED7375" w:rsidRDefault="00000000">
            <w:r>
              <w:t>I totally agree. Hopefully they'll provide the footage to the police after filming. Then again the police are paid off when working with these people. There's shady policemen everywhere especially in poor countries.</w:t>
            </w:r>
          </w:p>
        </w:tc>
      </w:tr>
      <w:tr w:rsidR="00ED7375" w14:paraId="57E0C218" w14:textId="77777777" w:rsidTr="001E6984">
        <w:tc>
          <w:tcPr>
            <w:tcW w:w="1199" w:type="dxa"/>
          </w:tcPr>
          <w:p w14:paraId="431630B7" w14:textId="77777777" w:rsidR="00ED7375" w:rsidRDefault="00000000">
            <w:r>
              <w:t>3059</w:t>
            </w:r>
          </w:p>
        </w:tc>
        <w:tc>
          <w:tcPr>
            <w:tcW w:w="941" w:type="dxa"/>
          </w:tcPr>
          <w:p w14:paraId="4557C574" w14:textId="77777777" w:rsidR="00ED7375" w:rsidRDefault="00000000">
            <w:r>
              <w:t>@janekanuthu6678</w:t>
            </w:r>
          </w:p>
        </w:tc>
        <w:tc>
          <w:tcPr>
            <w:tcW w:w="403" w:type="dxa"/>
          </w:tcPr>
          <w:p w14:paraId="533EDF56" w14:textId="77777777" w:rsidR="00ED7375" w:rsidRDefault="00000000">
            <w:r>
              <w:t>2020-11-21 21:59:07</w:t>
            </w:r>
          </w:p>
        </w:tc>
        <w:tc>
          <w:tcPr>
            <w:tcW w:w="316" w:type="dxa"/>
          </w:tcPr>
          <w:p w14:paraId="2E0ACB2C" w14:textId="77777777" w:rsidR="00ED7375" w:rsidRDefault="00000000">
            <w:r>
              <w:t>0</w:t>
            </w:r>
          </w:p>
        </w:tc>
        <w:tc>
          <w:tcPr>
            <w:tcW w:w="354" w:type="dxa"/>
          </w:tcPr>
          <w:p w14:paraId="6F212428" w14:textId="77777777" w:rsidR="00ED7375" w:rsidRDefault="00000000">
            <w:r>
              <w:t>0</w:t>
            </w:r>
          </w:p>
        </w:tc>
        <w:tc>
          <w:tcPr>
            <w:tcW w:w="6528" w:type="dxa"/>
          </w:tcPr>
          <w:p w14:paraId="6575162E" w14:textId="77777777" w:rsidR="00ED7375" w:rsidRDefault="00000000">
            <w:r>
              <w:t>Am so shocked why why 😭😭😭</w:t>
            </w:r>
          </w:p>
        </w:tc>
      </w:tr>
      <w:tr w:rsidR="00ED7375" w14:paraId="77972447" w14:textId="77777777" w:rsidTr="001E6984">
        <w:tc>
          <w:tcPr>
            <w:tcW w:w="1199" w:type="dxa"/>
          </w:tcPr>
          <w:p w14:paraId="6482F553" w14:textId="77777777" w:rsidR="00ED7375" w:rsidRDefault="00000000">
            <w:r>
              <w:t>3060</w:t>
            </w:r>
          </w:p>
        </w:tc>
        <w:tc>
          <w:tcPr>
            <w:tcW w:w="941" w:type="dxa"/>
          </w:tcPr>
          <w:p w14:paraId="0F0A4C7E" w14:textId="77777777" w:rsidR="00ED7375" w:rsidRDefault="00000000">
            <w:r>
              <w:t>@noxolonzuza6852</w:t>
            </w:r>
          </w:p>
        </w:tc>
        <w:tc>
          <w:tcPr>
            <w:tcW w:w="403" w:type="dxa"/>
          </w:tcPr>
          <w:p w14:paraId="1925415D" w14:textId="77777777" w:rsidR="00ED7375" w:rsidRDefault="00000000">
            <w:r>
              <w:t>2020-11-21 21:45:01</w:t>
            </w:r>
          </w:p>
        </w:tc>
        <w:tc>
          <w:tcPr>
            <w:tcW w:w="316" w:type="dxa"/>
          </w:tcPr>
          <w:p w14:paraId="45493A1E" w14:textId="77777777" w:rsidR="00ED7375" w:rsidRDefault="00000000">
            <w:r>
              <w:t>15</w:t>
            </w:r>
          </w:p>
        </w:tc>
        <w:tc>
          <w:tcPr>
            <w:tcW w:w="354" w:type="dxa"/>
          </w:tcPr>
          <w:p w14:paraId="2547669E" w14:textId="77777777" w:rsidR="00ED7375" w:rsidRDefault="00000000">
            <w:r>
              <w:t>0</w:t>
            </w:r>
          </w:p>
        </w:tc>
        <w:tc>
          <w:tcPr>
            <w:tcW w:w="6528" w:type="dxa"/>
          </w:tcPr>
          <w:p w14:paraId="3F388D72" w14:textId="77777777" w:rsidR="00ED7375" w:rsidRDefault="00000000">
            <w:r>
              <w:t>It hurts that women are doing this to other women💔..</w:t>
            </w:r>
          </w:p>
        </w:tc>
      </w:tr>
      <w:tr w:rsidR="00ED7375" w14:paraId="1D0AD717" w14:textId="77777777" w:rsidTr="001E6984">
        <w:tc>
          <w:tcPr>
            <w:tcW w:w="1199" w:type="dxa"/>
          </w:tcPr>
          <w:p w14:paraId="7C57BE23" w14:textId="77777777" w:rsidR="00ED7375" w:rsidRDefault="00000000">
            <w:r>
              <w:t>3061</w:t>
            </w:r>
          </w:p>
        </w:tc>
        <w:tc>
          <w:tcPr>
            <w:tcW w:w="941" w:type="dxa"/>
          </w:tcPr>
          <w:p w14:paraId="4D2638C7" w14:textId="77777777" w:rsidR="00ED7375" w:rsidRDefault="00000000">
            <w:r>
              <w:t>@mattybean3194</w:t>
            </w:r>
          </w:p>
        </w:tc>
        <w:tc>
          <w:tcPr>
            <w:tcW w:w="403" w:type="dxa"/>
          </w:tcPr>
          <w:p w14:paraId="4E5D1211" w14:textId="77777777" w:rsidR="00ED7375" w:rsidRDefault="00000000">
            <w:r>
              <w:t>2020-11-21 21:41:54</w:t>
            </w:r>
          </w:p>
        </w:tc>
        <w:tc>
          <w:tcPr>
            <w:tcW w:w="316" w:type="dxa"/>
          </w:tcPr>
          <w:p w14:paraId="638B05F8" w14:textId="77777777" w:rsidR="00ED7375" w:rsidRDefault="00000000">
            <w:r>
              <w:t>1</w:t>
            </w:r>
          </w:p>
        </w:tc>
        <w:tc>
          <w:tcPr>
            <w:tcW w:w="354" w:type="dxa"/>
          </w:tcPr>
          <w:p w14:paraId="6770D53B" w14:textId="77777777" w:rsidR="00ED7375" w:rsidRDefault="00000000">
            <w:r>
              <w:t>0</w:t>
            </w:r>
          </w:p>
        </w:tc>
        <w:tc>
          <w:tcPr>
            <w:tcW w:w="6528" w:type="dxa"/>
          </w:tcPr>
          <w:p w14:paraId="6EB125FA" w14:textId="77777777" w:rsidR="00ED7375" w:rsidRDefault="00000000">
            <w:r>
              <w:t>The attacks on children never stops. Its horrible. Whether its abuse, starvation or trafficking etc etc...Its heartbreaking</w:t>
            </w:r>
          </w:p>
        </w:tc>
      </w:tr>
      <w:tr w:rsidR="00ED7375" w14:paraId="263CDB16" w14:textId="77777777" w:rsidTr="001E6984">
        <w:tc>
          <w:tcPr>
            <w:tcW w:w="1199" w:type="dxa"/>
          </w:tcPr>
          <w:p w14:paraId="43EA5D27" w14:textId="77777777" w:rsidR="00ED7375" w:rsidRDefault="00000000">
            <w:r>
              <w:t>3062</w:t>
            </w:r>
          </w:p>
        </w:tc>
        <w:tc>
          <w:tcPr>
            <w:tcW w:w="941" w:type="dxa"/>
          </w:tcPr>
          <w:p w14:paraId="11048C2B" w14:textId="77777777" w:rsidR="00ED7375" w:rsidRDefault="00000000">
            <w:r>
              <w:t>@stellinkawangari2948</w:t>
            </w:r>
          </w:p>
        </w:tc>
        <w:tc>
          <w:tcPr>
            <w:tcW w:w="403" w:type="dxa"/>
          </w:tcPr>
          <w:p w14:paraId="76820FC8" w14:textId="77777777" w:rsidR="00ED7375" w:rsidRDefault="00000000">
            <w:r>
              <w:t>2020-11-21 20:59:02</w:t>
            </w:r>
          </w:p>
        </w:tc>
        <w:tc>
          <w:tcPr>
            <w:tcW w:w="316" w:type="dxa"/>
          </w:tcPr>
          <w:p w14:paraId="76A45467" w14:textId="77777777" w:rsidR="00ED7375" w:rsidRDefault="00000000">
            <w:r>
              <w:t>0</w:t>
            </w:r>
          </w:p>
        </w:tc>
        <w:tc>
          <w:tcPr>
            <w:tcW w:w="354" w:type="dxa"/>
          </w:tcPr>
          <w:p w14:paraId="1946F13A" w14:textId="77777777" w:rsidR="00ED7375" w:rsidRDefault="00000000">
            <w:r>
              <w:t>0</w:t>
            </w:r>
          </w:p>
        </w:tc>
        <w:tc>
          <w:tcPr>
            <w:tcW w:w="6528" w:type="dxa"/>
          </w:tcPr>
          <w:p w14:paraId="51A0F0A5" w14:textId="77777777" w:rsidR="00ED7375" w:rsidRDefault="00000000">
            <w:r>
              <w:t>This touches DEEP IN THE HEART😭😭😢😢, the world needs to SEE THIS.</w:t>
            </w:r>
          </w:p>
        </w:tc>
      </w:tr>
      <w:tr w:rsidR="00ED7375" w14:paraId="5964E7C4" w14:textId="77777777" w:rsidTr="001E6984">
        <w:tc>
          <w:tcPr>
            <w:tcW w:w="1199" w:type="dxa"/>
          </w:tcPr>
          <w:p w14:paraId="07AD991D" w14:textId="77777777" w:rsidR="00ED7375" w:rsidRDefault="00000000">
            <w:r>
              <w:t>3063</w:t>
            </w:r>
          </w:p>
        </w:tc>
        <w:tc>
          <w:tcPr>
            <w:tcW w:w="941" w:type="dxa"/>
          </w:tcPr>
          <w:p w14:paraId="29D790E7" w14:textId="77777777" w:rsidR="00ED7375" w:rsidRDefault="00000000">
            <w:r>
              <w:t>@metroglam</w:t>
            </w:r>
          </w:p>
        </w:tc>
        <w:tc>
          <w:tcPr>
            <w:tcW w:w="403" w:type="dxa"/>
          </w:tcPr>
          <w:p w14:paraId="4DDEBD91" w14:textId="77777777" w:rsidR="00ED7375" w:rsidRDefault="00000000">
            <w:r>
              <w:t>2020-11-21 20:52:11</w:t>
            </w:r>
          </w:p>
        </w:tc>
        <w:tc>
          <w:tcPr>
            <w:tcW w:w="316" w:type="dxa"/>
          </w:tcPr>
          <w:p w14:paraId="751B40BC" w14:textId="77777777" w:rsidR="00ED7375" w:rsidRDefault="00000000">
            <w:r>
              <w:t>1</w:t>
            </w:r>
          </w:p>
        </w:tc>
        <w:tc>
          <w:tcPr>
            <w:tcW w:w="354" w:type="dxa"/>
          </w:tcPr>
          <w:p w14:paraId="318F5D11" w14:textId="77777777" w:rsidR="00ED7375" w:rsidRDefault="00000000">
            <w:r>
              <w:t>0</w:t>
            </w:r>
          </w:p>
        </w:tc>
        <w:tc>
          <w:tcPr>
            <w:tcW w:w="6528" w:type="dxa"/>
          </w:tcPr>
          <w:p w14:paraId="63F216E3" w14:textId="77777777" w:rsidR="00ED7375" w:rsidRDefault="00000000">
            <w:r>
              <w:t>This is egregiously inhumane.</w:t>
            </w:r>
          </w:p>
        </w:tc>
      </w:tr>
      <w:tr w:rsidR="00ED7375" w14:paraId="5090AB0A" w14:textId="77777777" w:rsidTr="001E6984">
        <w:tc>
          <w:tcPr>
            <w:tcW w:w="1199" w:type="dxa"/>
          </w:tcPr>
          <w:p w14:paraId="0F1C3A39" w14:textId="77777777" w:rsidR="00ED7375" w:rsidRDefault="00000000">
            <w:r>
              <w:t>3064</w:t>
            </w:r>
          </w:p>
        </w:tc>
        <w:tc>
          <w:tcPr>
            <w:tcW w:w="941" w:type="dxa"/>
          </w:tcPr>
          <w:p w14:paraId="48F26563" w14:textId="77777777" w:rsidR="00ED7375" w:rsidRDefault="00000000">
            <w:r>
              <w:t>@fartunsalatosman9489</w:t>
            </w:r>
          </w:p>
        </w:tc>
        <w:tc>
          <w:tcPr>
            <w:tcW w:w="403" w:type="dxa"/>
          </w:tcPr>
          <w:p w14:paraId="16286826" w14:textId="77777777" w:rsidR="00ED7375" w:rsidRDefault="00000000">
            <w:r>
              <w:t>2020-11-21 20:43:11</w:t>
            </w:r>
          </w:p>
        </w:tc>
        <w:tc>
          <w:tcPr>
            <w:tcW w:w="316" w:type="dxa"/>
          </w:tcPr>
          <w:p w14:paraId="273043D6" w14:textId="77777777" w:rsidR="00ED7375" w:rsidRDefault="00000000">
            <w:r>
              <w:t>0</w:t>
            </w:r>
          </w:p>
        </w:tc>
        <w:tc>
          <w:tcPr>
            <w:tcW w:w="354" w:type="dxa"/>
          </w:tcPr>
          <w:p w14:paraId="01A72DE8" w14:textId="77777777" w:rsidR="00ED7375" w:rsidRDefault="00000000">
            <w:r>
              <w:t>0</w:t>
            </w:r>
          </w:p>
        </w:tc>
        <w:tc>
          <w:tcPr>
            <w:tcW w:w="6528" w:type="dxa"/>
          </w:tcPr>
          <w:p w14:paraId="0598C380" w14:textId="77777777" w:rsidR="00ED7375" w:rsidRDefault="00000000">
            <w:r>
              <w:t>hi</w:t>
            </w:r>
          </w:p>
        </w:tc>
      </w:tr>
      <w:tr w:rsidR="00ED7375" w14:paraId="6860BCD2" w14:textId="77777777" w:rsidTr="001E6984">
        <w:tc>
          <w:tcPr>
            <w:tcW w:w="1199" w:type="dxa"/>
          </w:tcPr>
          <w:p w14:paraId="58FE840B" w14:textId="77777777" w:rsidR="00ED7375" w:rsidRDefault="00000000">
            <w:r>
              <w:t>3065</w:t>
            </w:r>
          </w:p>
        </w:tc>
        <w:tc>
          <w:tcPr>
            <w:tcW w:w="941" w:type="dxa"/>
          </w:tcPr>
          <w:p w14:paraId="371C79AE" w14:textId="77777777" w:rsidR="00ED7375" w:rsidRDefault="00000000">
            <w:r>
              <w:t>@Mo-kei-rah</w:t>
            </w:r>
          </w:p>
        </w:tc>
        <w:tc>
          <w:tcPr>
            <w:tcW w:w="403" w:type="dxa"/>
          </w:tcPr>
          <w:p w14:paraId="5A74E053" w14:textId="77777777" w:rsidR="00ED7375" w:rsidRDefault="00000000">
            <w:r>
              <w:t>2020-11-21 20:38:53</w:t>
            </w:r>
          </w:p>
        </w:tc>
        <w:tc>
          <w:tcPr>
            <w:tcW w:w="316" w:type="dxa"/>
          </w:tcPr>
          <w:p w14:paraId="50CEC15E" w14:textId="77777777" w:rsidR="00ED7375" w:rsidRDefault="00000000">
            <w:r>
              <w:t>3</w:t>
            </w:r>
          </w:p>
        </w:tc>
        <w:tc>
          <w:tcPr>
            <w:tcW w:w="354" w:type="dxa"/>
          </w:tcPr>
          <w:p w14:paraId="26DD1E99" w14:textId="77777777" w:rsidR="00ED7375" w:rsidRDefault="00000000">
            <w:r>
              <w:t>0</w:t>
            </w:r>
          </w:p>
        </w:tc>
        <w:tc>
          <w:tcPr>
            <w:tcW w:w="6528" w:type="dxa"/>
          </w:tcPr>
          <w:p w14:paraId="0BEB9932" w14:textId="77777777" w:rsidR="00ED7375" w:rsidRDefault="00000000">
            <w:r>
              <w:t>LORD have mercy how I wish this lost kids will find their parents one Day 😭😭😭😭</w:t>
            </w:r>
          </w:p>
        </w:tc>
      </w:tr>
      <w:tr w:rsidR="00ED7375" w14:paraId="742797EE" w14:textId="77777777" w:rsidTr="001E6984">
        <w:tc>
          <w:tcPr>
            <w:tcW w:w="1199" w:type="dxa"/>
          </w:tcPr>
          <w:p w14:paraId="6238C431" w14:textId="77777777" w:rsidR="00ED7375" w:rsidRDefault="00000000">
            <w:r>
              <w:t>3066</w:t>
            </w:r>
          </w:p>
        </w:tc>
        <w:tc>
          <w:tcPr>
            <w:tcW w:w="941" w:type="dxa"/>
          </w:tcPr>
          <w:p w14:paraId="36CB67F7" w14:textId="77777777" w:rsidR="00ED7375" w:rsidRDefault="00000000">
            <w:r>
              <w:t>@jillobabs5727</w:t>
            </w:r>
          </w:p>
        </w:tc>
        <w:tc>
          <w:tcPr>
            <w:tcW w:w="403" w:type="dxa"/>
          </w:tcPr>
          <w:p w14:paraId="3460323E" w14:textId="77777777" w:rsidR="00ED7375" w:rsidRDefault="00000000">
            <w:r>
              <w:t>2020-11-21 20:32:33</w:t>
            </w:r>
          </w:p>
        </w:tc>
        <w:tc>
          <w:tcPr>
            <w:tcW w:w="316" w:type="dxa"/>
          </w:tcPr>
          <w:p w14:paraId="6974413F" w14:textId="77777777" w:rsidR="00ED7375" w:rsidRDefault="00000000">
            <w:r>
              <w:t>0</w:t>
            </w:r>
          </w:p>
        </w:tc>
        <w:tc>
          <w:tcPr>
            <w:tcW w:w="354" w:type="dxa"/>
          </w:tcPr>
          <w:p w14:paraId="2BF80E17" w14:textId="77777777" w:rsidR="00ED7375" w:rsidRDefault="00000000">
            <w:r>
              <w:t>0</w:t>
            </w:r>
          </w:p>
        </w:tc>
        <w:tc>
          <w:tcPr>
            <w:tcW w:w="6528" w:type="dxa"/>
          </w:tcPr>
          <w:p w14:paraId="66415A06" w14:textId="77777777" w:rsidR="00ED7375" w:rsidRDefault="00000000">
            <w:r>
              <w:t>Weaked World....</w:t>
            </w:r>
          </w:p>
        </w:tc>
      </w:tr>
      <w:tr w:rsidR="00ED7375" w14:paraId="39D7DDE8" w14:textId="77777777" w:rsidTr="001E6984">
        <w:tc>
          <w:tcPr>
            <w:tcW w:w="1199" w:type="dxa"/>
          </w:tcPr>
          <w:p w14:paraId="2DFC7A0D" w14:textId="77777777" w:rsidR="00ED7375" w:rsidRDefault="00000000">
            <w:r>
              <w:t>3067</w:t>
            </w:r>
          </w:p>
        </w:tc>
        <w:tc>
          <w:tcPr>
            <w:tcW w:w="941" w:type="dxa"/>
          </w:tcPr>
          <w:p w14:paraId="49E3107A" w14:textId="77777777" w:rsidR="00ED7375" w:rsidRDefault="00000000">
            <w:r>
              <w:t>@TVIECPRESS</w:t>
            </w:r>
          </w:p>
        </w:tc>
        <w:tc>
          <w:tcPr>
            <w:tcW w:w="403" w:type="dxa"/>
          </w:tcPr>
          <w:p w14:paraId="26FBE44D" w14:textId="77777777" w:rsidR="00ED7375" w:rsidRDefault="00000000">
            <w:r>
              <w:t>2020-11-21 20:26:17</w:t>
            </w:r>
          </w:p>
        </w:tc>
        <w:tc>
          <w:tcPr>
            <w:tcW w:w="316" w:type="dxa"/>
          </w:tcPr>
          <w:p w14:paraId="2872187E" w14:textId="77777777" w:rsidR="00ED7375" w:rsidRDefault="00000000">
            <w:r>
              <w:t>4</w:t>
            </w:r>
          </w:p>
        </w:tc>
        <w:tc>
          <w:tcPr>
            <w:tcW w:w="354" w:type="dxa"/>
          </w:tcPr>
          <w:p w14:paraId="3C226E4B" w14:textId="77777777" w:rsidR="00ED7375" w:rsidRDefault="00000000">
            <w:r>
              <w:t>0</w:t>
            </w:r>
          </w:p>
        </w:tc>
        <w:tc>
          <w:tcPr>
            <w:tcW w:w="6528" w:type="dxa"/>
          </w:tcPr>
          <w:p w14:paraId="0FEE08E4" w14:textId="77777777" w:rsidR="00ED7375" w:rsidRDefault="00000000">
            <w:r>
              <w:t>Kenya Government need to stop things like this. Action need to take place.</w:t>
            </w:r>
          </w:p>
        </w:tc>
      </w:tr>
      <w:tr w:rsidR="00ED7375" w14:paraId="301F4A95" w14:textId="77777777" w:rsidTr="001E6984">
        <w:tc>
          <w:tcPr>
            <w:tcW w:w="1199" w:type="dxa"/>
          </w:tcPr>
          <w:p w14:paraId="2968E746" w14:textId="77777777" w:rsidR="00ED7375" w:rsidRDefault="00000000">
            <w:r>
              <w:t>3068</w:t>
            </w:r>
          </w:p>
        </w:tc>
        <w:tc>
          <w:tcPr>
            <w:tcW w:w="941" w:type="dxa"/>
          </w:tcPr>
          <w:p w14:paraId="387D21AD" w14:textId="77777777" w:rsidR="00ED7375" w:rsidRDefault="00000000">
            <w:r>
              <w:t>@melvinmutai8405</w:t>
            </w:r>
          </w:p>
        </w:tc>
        <w:tc>
          <w:tcPr>
            <w:tcW w:w="403" w:type="dxa"/>
          </w:tcPr>
          <w:p w14:paraId="3381BAFF" w14:textId="77777777" w:rsidR="00ED7375" w:rsidRDefault="00000000">
            <w:r>
              <w:t>2020-11-21 20:03:26</w:t>
            </w:r>
          </w:p>
        </w:tc>
        <w:tc>
          <w:tcPr>
            <w:tcW w:w="316" w:type="dxa"/>
          </w:tcPr>
          <w:p w14:paraId="12EF979D" w14:textId="77777777" w:rsidR="00ED7375" w:rsidRDefault="00000000">
            <w:r>
              <w:t>0</w:t>
            </w:r>
          </w:p>
        </w:tc>
        <w:tc>
          <w:tcPr>
            <w:tcW w:w="354" w:type="dxa"/>
          </w:tcPr>
          <w:p w14:paraId="0C9826BF" w14:textId="77777777" w:rsidR="00ED7375" w:rsidRDefault="00000000">
            <w:r>
              <w:t>0</w:t>
            </w:r>
          </w:p>
        </w:tc>
        <w:tc>
          <w:tcPr>
            <w:tcW w:w="6528" w:type="dxa"/>
          </w:tcPr>
          <w:p w14:paraId="44133684" w14:textId="77777777" w:rsidR="00ED7375" w:rsidRDefault="00000000">
            <w:r>
              <w:t>I disliked this video because I expected the exposed criminals to be rotting in jail already. By confronting them yourselves without the relevant authorities, you just tipped them off. #Disappointed.</w:t>
            </w:r>
          </w:p>
        </w:tc>
      </w:tr>
      <w:tr w:rsidR="00ED7375" w14:paraId="12815310" w14:textId="77777777" w:rsidTr="001E6984">
        <w:tc>
          <w:tcPr>
            <w:tcW w:w="1199" w:type="dxa"/>
          </w:tcPr>
          <w:p w14:paraId="3B7D0DCC" w14:textId="77777777" w:rsidR="00ED7375" w:rsidRDefault="00000000">
            <w:r>
              <w:t>3069</w:t>
            </w:r>
          </w:p>
        </w:tc>
        <w:tc>
          <w:tcPr>
            <w:tcW w:w="941" w:type="dxa"/>
          </w:tcPr>
          <w:p w14:paraId="47871284" w14:textId="77777777" w:rsidR="00ED7375" w:rsidRDefault="00000000">
            <w:r>
              <w:t>@sarahmillington997</w:t>
            </w:r>
          </w:p>
        </w:tc>
        <w:tc>
          <w:tcPr>
            <w:tcW w:w="403" w:type="dxa"/>
          </w:tcPr>
          <w:p w14:paraId="23DE2FC4" w14:textId="77777777" w:rsidR="00ED7375" w:rsidRDefault="00000000">
            <w:r>
              <w:t>2020-11-21 19:47:58</w:t>
            </w:r>
          </w:p>
        </w:tc>
        <w:tc>
          <w:tcPr>
            <w:tcW w:w="316" w:type="dxa"/>
          </w:tcPr>
          <w:p w14:paraId="1DDB3591" w14:textId="77777777" w:rsidR="00ED7375" w:rsidRDefault="00000000">
            <w:r>
              <w:t>0</w:t>
            </w:r>
          </w:p>
        </w:tc>
        <w:tc>
          <w:tcPr>
            <w:tcW w:w="354" w:type="dxa"/>
          </w:tcPr>
          <w:p w14:paraId="7DA2BA76" w14:textId="77777777" w:rsidR="00ED7375" w:rsidRDefault="00000000">
            <w:r>
              <w:t>0</w:t>
            </w:r>
          </w:p>
        </w:tc>
        <w:tc>
          <w:tcPr>
            <w:tcW w:w="6528" w:type="dxa"/>
          </w:tcPr>
          <w:p w14:paraId="66D8494F" w14:textId="77777777" w:rsidR="00ED7375" w:rsidRDefault="00000000">
            <w:r>
              <w:t>What has money done to us all souls sold for money we are living in hell !! Unbelievable that a mother could do these things ...this existence is corrupt and something has to give...</w:t>
            </w:r>
          </w:p>
        </w:tc>
      </w:tr>
      <w:tr w:rsidR="00ED7375" w14:paraId="232F4B6E" w14:textId="77777777" w:rsidTr="001E6984">
        <w:tc>
          <w:tcPr>
            <w:tcW w:w="1199" w:type="dxa"/>
          </w:tcPr>
          <w:p w14:paraId="065C4DDB" w14:textId="77777777" w:rsidR="00ED7375" w:rsidRDefault="00000000">
            <w:r>
              <w:t>3070</w:t>
            </w:r>
          </w:p>
        </w:tc>
        <w:tc>
          <w:tcPr>
            <w:tcW w:w="941" w:type="dxa"/>
          </w:tcPr>
          <w:p w14:paraId="1E237126" w14:textId="77777777" w:rsidR="00ED7375" w:rsidRDefault="00000000">
            <w:r>
              <w:t>@TVIECPRESS</w:t>
            </w:r>
          </w:p>
        </w:tc>
        <w:tc>
          <w:tcPr>
            <w:tcW w:w="403" w:type="dxa"/>
          </w:tcPr>
          <w:p w14:paraId="50B8872F" w14:textId="77777777" w:rsidR="00ED7375" w:rsidRDefault="00000000">
            <w:r>
              <w:t>2020-11-21 19:46:00</w:t>
            </w:r>
          </w:p>
        </w:tc>
        <w:tc>
          <w:tcPr>
            <w:tcW w:w="316" w:type="dxa"/>
          </w:tcPr>
          <w:p w14:paraId="522701BF" w14:textId="77777777" w:rsidR="00ED7375" w:rsidRDefault="00000000">
            <w:r>
              <w:t>66</w:t>
            </w:r>
          </w:p>
        </w:tc>
        <w:tc>
          <w:tcPr>
            <w:tcW w:w="354" w:type="dxa"/>
          </w:tcPr>
          <w:p w14:paraId="3D7AD6E7" w14:textId="77777777" w:rsidR="00ED7375" w:rsidRDefault="00000000">
            <w:r>
              <w:t>12</w:t>
            </w:r>
          </w:p>
        </w:tc>
        <w:tc>
          <w:tcPr>
            <w:tcW w:w="6528" w:type="dxa"/>
          </w:tcPr>
          <w:p w14:paraId="2C931F94" w14:textId="77777777" w:rsidR="00ED7375" w:rsidRDefault="00000000">
            <w:r>
              <w:t>Taking black children for testing for vaccines an other evil. This is sad.</w:t>
            </w:r>
          </w:p>
        </w:tc>
      </w:tr>
      <w:tr w:rsidR="00ED7375" w14:paraId="2F038F47" w14:textId="77777777" w:rsidTr="001E6984">
        <w:tc>
          <w:tcPr>
            <w:tcW w:w="1199" w:type="dxa"/>
          </w:tcPr>
          <w:p w14:paraId="686D8C8E" w14:textId="77777777" w:rsidR="00ED7375" w:rsidRDefault="00000000">
            <w:r>
              <w:t>3071</w:t>
            </w:r>
          </w:p>
        </w:tc>
        <w:tc>
          <w:tcPr>
            <w:tcW w:w="941" w:type="dxa"/>
          </w:tcPr>
          <w:p w14:paraId="4DB61C5F" w14:textId="77777777" w:rsidR="00ED7375" w:rsidRDefault="00000000">
            <w:r>
              <w:t>@carolverde8439</w:t>
            </w:r>
          </w:p>
        </w:tc>
        <w:tc>
          <w:tcPr>
            <w:tcW w:w="403" w:type="dxa"/>
          </w:tcPr>
          <w:p w14:paraId="5E6B3ADB" w14:textId="77777777" w:rsidR="00ED7375" w:rsidRDefault="00000000">
            <w:r>
              <w:t>2020-11-24 16:53:46</w:t>
            </w:r>
          </w:p>
        </w:tc>
        <w:tc>
          <w:tcPr>
            <w:tcW w:w="316" w:type="dxa"/>
          </w:tcPr>
          <w:p w14:paraId="52BDD54D" w14:textId="77777777" w:rsidR="00ED7375" w:rsidRDefault="00000000">
            <w:r>
              <w:t>6</w:t>
            </w:r>
          </w:p>
        </w:tc>
        <w:tc>
          <w:tcPr>
            <w:tcW w:w="354" w:type="dxa"/>
          </w:tcPr>
          <w:p w14:paraId="57ACBA78" w14:textId="77777777" w:rsidR="00ED7375" w:rsidRDefault="00ED7375"/>
        </w:tc>
        <w:tc>
          <w:tcPr>
            <w:tcW w:w="6528" w:type="dxa"/>
          </w:tcPr>
          <w:p w14:paraId="187A8316" w14:textId="77777777" w:rsidR="00ED7375" w:rsidRDefault="00000000">
            <w:r>
              <w:t>They take all children black white brown race doesn’t matter they are evil the are devils !</w:t>
            </w:r>
          </w:p>
        </w:tc>
      </w:tr>
      <w:tr w:rsidR="00ED7375" w14:paraId="0D101E87" w14:textId="77777777" w:rsidTr="001E6984">
        <w:tc>
          <w:tcPr>
            <w:tcW w:w="1199" w:type="dxa"/>
          </w:tcPr>
          <w:p w14:paraId="369C57AF" w14:textId="77777777" w:rsidR="00ED7375" w:rsidRDefault="00000000">
            <w:r>
              <w:t>3072</w:t>
            </w:r>
          </w:p>
        </w:tc>
        <w:tc>
          <w:tcPr>
            <w:tcW w:w="941" w:type="dxa"/>
          </w:tcPr>
          <w:p w14:paraId="26DC9397" w14:textId="77777777" w:rsidR="00ED7375" w:rsidRDefault="00000000">
            <w:r>
              <w:t>@rubyellis.5472</w:t>
            </w:r>
          </w:p>
        </w:tc>
        <w:tc>
          <w:tcPr>
            <w:tcW w:w="403" w:type="dxa"/>
          </w:tcPr>
          <w:p w14:paraId="7716D87A" w14:textId="77777777" w:rsidR="00ED7375" w:rsidRDefault="00000000">
            <w:r>
              <w:t>2020-11-27 07:10:55</w:t>
            </w:r>
          </w:p>
        </w:tc>
        <w:tc>
          <w:tcPr>
            <w:tcW w:w="316" w:type="dxa"/>
          </w:tcPr>
          <w:p w14:paraId="427BAB3E" w14:textId="77777777" w:rsidR="00ED7375" w:rsidRDefault="00000000">
            <w:r>
              <w:t>1</w:t>
            </w:r>
          </w:p>
        </w:tc>
        <w:tc>
          <w:tcPr>
            <w:tcW w:w="354" w:type="dxa"/>
          </w:tcPr>
          <w:p w14:paraId="1D654B28" w14:textId="77777777" w:rsidR="00ED7375" w:rsidRDefault="00ED7375"/>
        </w:tc>
        <w:tc>
          <w:tcPr>
            <w:tcW w:w="6528" w:type="dxa"/>
          </w:tcPr>
          <w:p w14:paraId="52010B02" w14:textId="77777777" w:rsidR="00ED7375" w:rsidRDefault="00000000">
            <w:r>
              <w:t xml:space="preserve">Vaccines are not safe and are not protective. </w:t>
            </w:r>
            <w:r>
              <w:br/>
              <w:t>PART 1 “One Conversation”, LIVE from Atlanta!</w:t>
            </w:r>
            <w:r>
              <w:br/>
              <w:t xml:space="preserve">https://www.youtube.com/watch?v=hc5yHU61jVk&amp;t=4422s </w:t>
            </w:r>
            <w:r>
              <w:br/>
              <w:t>PART 2 “One Conversation”, LIVE from Atlanta!</w:t>
            </w:r>
            <w:r>
              <w:br/>
              <w:t>https://www.youtube.com/watch?v=kCysY-q1vvU&amp;t=1217s</w:t>
            </w:r>
          </w:p>
        </w:tc>
      </w:tr>
      <w:tr w:rsidR="00ED7375" w14:paraId="59998287" w14:textId="77777777" w:rsidTr="001E6984">
        <w:tc>
          <w:tcPr>
            <w:tcW w:w="1199" w:type="dxa"/>
          </w:tcPr>
          <w:p w14:paraId="3E6FC981" w14:textId="77777777" w:rsidR="00ED7375" w:rsidRDefault="00000000">
            <w:r>
              <w:t>3073</w:t>
            </w:r>
          </w:p>
        </w:tc>
        <w:tc>
          <w:tcPr>
            <w:tcW w:w="941" w:type="dxa"/>
          </w:tcPr>
          <w:p w14:paraId="619236FF" w14:textId="77777777" w:rsidR="00ED7375" w:rsidRDefault="00000000">
            <w:r>
              <w:t>@nickmedia3439</w:t>
            </w:r>
          </w:p>
        </w:tc>
        <w:tc>
          <w:tcPr>
            <w:tcW w:w="403" w:type="dxa"/>
          </w:tcPr>
          <w:p w14:paraId="4154CC5F" w14:textId="77777777" w:rsidR="00ED7375" w:rsidRDefault="00000000">
            <w:r>
              <w:t>2020-11-30 21:36:23</w:t>
            </w:r>
          </w:p>
        </w:tc>
        <w:tc>
          <w:tcPr>
            <w:tcW w:w="316" w:type="dxa"/>
          </w:tcPr>
          <w:p w14:paraId="6D313C64" w14:textId="77777777" w:rsidR="00ED7375" w:rsidRDefault="00000000">
            <w:r>
              <w:t>1</w:t>
            </w:r>
          </w:p>
        </w:tc>
        <w:tc>
          <w:tcPr>
            <w:tcW w:w="354" w:type="dxa"/>
          </w:tcPr>
          <w:p w14:paraId="14E6A70A" w14:textId="77777777" w:rsidR="00ED7375" w:rsidRDefault="00ED7375"/>
        </w:tc>
        <w:tc>
          <w:tcPr>
            <w:tcW w:w="6528" w:type="dxa"/>
          </w:tcPr>
          <w:p w14:paraId="6FA2F4E2" w14:textId="77777777" w:rsidR="00ED7375" w:rsidRDefault="00000000">
            <w:r>
              <w:t>https://youtu.be/I0GRmTj2CM0</w:t>
            </w:r>
          </w:p>
        </w:tc>
      </w:tr>
      <w:tr w:rsidR="00ED7375" w14:paraId="78E4F966" w14:textId="77777777" w:rsidTr="001E6984">
        <w:tc>
          <w:tcPr>
            <w:tcW w:w="1199" w:type="dxa"/>
          </w:tcPr>
          <w:p w14:paraId="71315BC4" w14:textId="77777777" w:rsidR="00ED7375" w:rsidRDefault="00000000">
            <w:r>
              <w:t>3074</w:t>
            </w:r>
          </w:p>
        </w:tc>
        <w:tc>
          <w:tcPr>
            <w:tcW w:w="941" w:type="dxa"/>
          </w:tcPr>
          <w:p w14:paraId="0D9A6F88" w14:textId="77777777" w:rsidR="00ED7375" w:rsidRDefault="00000000">
            <w:r>
              <w:t>@patriciamorrison8015</w:t>
            </w:r>
          </w:p>
        </w:tc>
        <w:tc>
          <w:tcPr>
            <w:tcW w:w="403" w:type="dxa"/>
          </w:tcPr>
          <w:p w14:paraId="78B57BA9" w14:textId="77777777" w:rsidR="00ED7375" w:rsidRDefault="00000000">
            <w:r>
              <w:t>2020-12-01 01:11:36</w:t>
            </w:r>
          </w:p>
        </w:tc>
        <w:tc>
          <w:tcPr>
            <w:tcW w:w="316" w:type="dxa"/>
          </w:tcPr>
          <w:p w14:paraId="6555F8A1" w14:textId="77777777" w:rsidR="00ED7375" w:rsidRDefault="00000000">
            <w:r>
              <w:t>0</w:t>
            </w:r>
          </w:p>
        </w:tc>
        <w:tc>
          <w:tcPr>
            <w:tcW w:w="354" w:type="dxa"/>
          </w:tcPr>
          <w:p w14:paraId="2E302A9B" w14:textId="77777777" w:rsidR="00ED7375" w:rsidRDefault="00ED7375"/>
        </w:tc>
        <w:tc>
          <w:tcPr>
            <w:tcW w:w="6528" w:type="dxa"/>
          </w:tcPr>
          <w:p w14:paraId="08DF484A" w14:textId="77777777" w:rsidR="00ED7375" w:rsidRDefault="00000000">
            <w:r>
              <w:t>Kenyan government lord who put these people in office sad</w:t>
            </w:r>
          </w:p>
        </w:tc>
      </w:tr>
      <w:tr w:rsidR="00ED7375" w14:paraId="59CAFFD8" w14:textId="77777777" w:rsidTr="001E6984">
        <w:tc>
          <w:tcPr>
            <w:tcW w:w="1199" w:type="dxa"/>
          </w:tcPr>
          <w:p w14:paraId="0340B8F1" w14:textId="77777777" w:rsidR="00ED7375" w:rsidRDefault="00000000">
            <w:r>
              <w:t>3075</w:t>
            </w:r>
          </w:p>
        </w:tc>
        <w:tc>
          <w:tcPr>
            <w:tcW w:w="941" w:type="dxa"/>
          </w:tcPr>
          <w:p w14:paraId="6503A4D4" w14:textId="77777777" w:rsidR="00ED7375" w:rsidRDefault="00000000">
            <w:r>
              <w:t>@MsBhappy</w:t>
            </w:r>
          </w:p>
        </w:tc>
        <w:tc>
          <w:tcPr>
            <w:tcW w:w="403" w:type="dxa"/>
          </w:tcPr>
          <w:p w14:paraId="57D74A75" w14:textId="77777777" w:rsidR="00ED7375" w:rsidRDefault="00000000">
            <w:r>
              <w:t>2020-12-01 08:59:15</w:t>
            </w:r>
          </w:p>
        </w:tc>
        <w:tc>
          <w:tcPr>
            <w:tcW w:w="316" w:type="dxa"/>
          </w:tcPr>
          <w:p w14:paraId="79505B7E" w14:textId="77777777" w:rsidR="00ED7375" w:rsidRDefault="00000000">
            <w:r>
              <w:t>1</w:t>
            </w:r>
          </w:p>
        </w:tc>
        <w:tc>
          <w:tcPr>
            <w:tcW w:w="354" w:type="dxa"/>
          </w:tcPr>
          <w:p w14:paraId="1AD2EDAE" w14:textId="77777777" w:rsidR="00ED7375" w:rsidRDefault="00ED7375"/>
        </w:tc>
        <w:tc>
          <w:tcPr>
            <w:tcW w:w="6528" w:type="dxa"/>
          </w:tcPr>
          <w:p w14:paraId="28F4FE42" w14:textId="77777777" w:rsidR="00ED7375" w:rsidRDefault="00000000">
            <w:r>
              <w:t>vaccines have saved hundreds of millions of lives... stop with your unsubstantiated bs</w:t>
            </w:r>
          </w:p>
        </w:tc>
      </w:tr>
      <w:tr w:rsidR="00ED7375" w14:paraId="11930369" w14:textId="77777777" w:rsidTr="001E6984">
        <w:tc>
          <w:tcPr>
            <w:tcW w:w="1199" w:type="dxa"/>
          </w:tcPr>
          <w:p w14:paraId="5BC5E173" w14:textId="77777777" w:rsidR="00ED7375" w:rsidRDefault="00000000">
            <w:r>
              <w:t>3076</w:t>
            </w:r>
          </w:p>
        </w:tc>
        <w:tc>
          <w:tcPr>
            <w:tcW w:w="941" w:type="dxa"/>
          </w:tcPr>
          <w:p w14:paraId="5166ECC4" w14:textId="77777777" w:rsidR="00ED7375" w:rsidRDefault="00000000">
            <w:r>
              <w:t>@TVIECPRESS</w:t>
            </w:r>
          </w:p>
        </w:tc>
        <w:tc>
          <w:tcPr>
            <w:tcW w:w="403" w:type="dxa"/>
          </w:tcPr>
          <w:p w14:paraId="7495FBEF" w14:textId="77777777" w:rsidR="00ED7375" w:rsidRDefault="00000000">
            <w:r>
              <w:t>2020-11-21 19:42:05</w:t>
            </w:r>
          </w:p>
        </w:tc>
        <w:tc>
          <w:tcPr>
            <w:tcW w:w="316" w:type="dxa"/>
          </w:tcPr>
          <w:p w14:paraId="38EEECC5" w14:textId="77777777" w:rsidR="00ED7375" w:rsidRDefault="00000000">
            <w:r>
              <w:t>0</w:t>
            </w:r>
          </w:p>
        </w:tc>
        <w:tc>
          <w:tcPr>
            <w:tcW w:w="354" w:type="dxa"/>
          </w:tcPr>
          <w:p w14:paraId="40FE1F9A" w14:textId="77777777" w:rsidR="00ED7375" w:rsidRDefault="00000000">
            <w:r>
              <w:t>0</w:t>
            </w:r>
          </w:p>
        </w:tc>
        <w:tc>
          <w:tcPr>
            <w:tcW w:w="6528" w:type="dxa"/>
          </w:tcPr>
          <w:p w14:paraId="700F2F35" w14:textId="77777777" w:rsidR="00ED7375" w:rsidRDefault="00000000">
            <w:r>
              <w:t>Not Mary alone, all over the World doing it.</w:t>
            </w:r>
          </w:p>
        </w:tc>
      </w:tr>
      <w:tr w:rsidR="00ED7375" w14:paraId="5DA5C504" w14:textId="77777777" w:rsidTr="001E6984">
        <w:tc>
          <w:tcPr>
            <w:tcW w:w="1199" w:type="dxa"/>
          </w:tcPr>
          <w:p w14:paraId="4FF69010" w14:textId="77777777" w:rsidR="00ED7375" w:rsidRDefault="00000000">
            <w:r>
              <w:t>3077</w:t>
            </w:r>
          </w:p>
        </w:tc>
        <w:tc>
          <w:tcPr>
            <w:tcW w:w="941" w:type="dxa"/>
          </w:tcPr>
          <w:p w14:paraId="41018324" w14:textId="77777777" w:rsidR="00ED7375" w:rsidRDefault="00000000">
            <w:r>
              <w:t>@pollynkirote9097</w:t>
            </w:r>
          </w:p>
        </w:tc>
        <w:tc>
          <w:tcPr>
            <w:tcW w:w="403" w:type="dxa"/>
          </w:tcPr>
          <w:p w14:paraId="7210C0EF" w14:textId="77777777" w:rsidR="00ED7375" w:rsidRDefault="00000000">
            <w:r>
              <w:t>2020-11-21 19:24:16</w:t>
            </w:r>
          </w:p>
        </w:tc>
        <w:tc>
          <w:tcPr>
            <w:tcW w:w="316" w:type="dxa"/>
          </w:tcPr>
          <w:p w14:paraId="07C68E42" w14:textId="77777777" w:rsidR="00ED7375" w:rsidRDefault="00000000">
            <w:r>
              <w:t>1</w:t>
            </w:r>
          </w:p>
        </w:tc>
        <w:tc>
          <w:tcPr>
            <w:tcW w:w="354" w:type="dxa"/>
          </w:tcPr>
          <w:p w14:paraId="674C3026" w14:textId="77777777" w:rsidR="00ED7375" w:rsidRDefault="00000000">
            <w:r>
              <w:t>0</w:t>
            </w:r>
          </w:p>
        </w:tc>
        <w:tc>
          <w:tcPr>
            <w:tcW w:w="6528" w:type="dxa"/>
          </w:tcPr>
          <w:p w14:paraId="70E00827" w14:textId="77777777" w:rsidR="00ED7375" w:rsidRDefault="00000000">
            <w:r>
              <w:t>So with all this money why are the dealers looking like shit..? Za maji uenda na maji...clearly all the hundreds of thousands and am sure nipombe Na drugs...hope all will burn in hell</w:t>
            </w:r>
          </w:p>
        </w:tc>
      </w:tr>
      <w:tr w:rsidR="00ED7375" w14:paraId="3E46E796" w14:textId="77777777" w:rsidTr="001E6984">
        <w:tc>
          <w:tcPr>
            <w:tcW w:w="1199" w:type="dxa"/>
          </w:tcPr>
          <w:p w14:paraId="3B84063E" w14:textId="77777777" w:rsidR="00ED7375" w:rsidRDefault="00000000">
            <w:r>
              <w:t>3078</w:t>
            </w:r>
          </w:p>
        </w:tc>
        <w:tc>
          <w:tcPr>
            <w:tcW w:w="941" w:type="dxa"/>
          </w:tcPr>
          <w:p w14:paraId="52F03F8E" w14:textId="77777777" w:rsidR="00ED7375" w:rsidRDefault="00000000">
            <w:r>
              <w:t>@lesliel.6260</w:t>
            </w:r>
          </w:p>
        </w:tc>
        <w:tc>
          <w:tcPr>
            <w:tcW w:w="403" w:type="dxa"/>
          </w:tcPr>
          <w:p w14:paraId="65C30BEA" w14:textId="77777777" w:rsidR="00ED7375" w:rsidRDefault="00000000">
            <w:r>
              <w:t>2020-11-21 19:19:42</w:t>
            </w:r>
          </w:p>
        </w:tc>
        <w:tc>
          <w:tcPr>
            <w:tcW w:w="316" w:type="dxa"/>
          </w:tcPr>
          <w:p w14:paraId="06AD0E57" w14:textId="77777777" w:rsidR="00ED7375" w:rsidRDefault="00000000">
            <w:r>
              <w:t>4</w:t>
            </w:r>
          </w:p>
        </w:tc>
        <w:tc>
          <w:tcPr>
            <w:tcW w:w="354" w:type="dxa"/>
          </w:tcPr>
          <w:p w14:paraId="380BDC86" w14:textId="77777777" w:rsidR="00ED7375" w:rsidRDefault="00000000">
            <w:r>
              <w:t>2</w:t>
            </w:r>
          </w:p>
        </w:tc>
        <w:tc>
          <w:tcPr>
            <w:tcW w:w="6528" w:type="dxa"/>
          </w:tcPr>
          <w:p w14:paraId="3A17CE02" w14:textId="77777777" w:rsidR="00ED7375" w:rsidRDefault="00000000">
            <w:r>
              <w:t>The reason this happens so easy is because obviously there are no consequences. Did any of these people get arrested, no!</w:t>
            </w:r>
          </w:p>
        </w:tc>
      </w:tr>
      <w:tr w:rsidR="00ED7375" w14:paraId="460E81E8" w14:textId="77777777" w:rsidTr="001E6984">
        <w:tc>
          <w:tcPr>
            <w:tcW w:w="1199" w:type="dxa"/>
          </w:tcPr>
          <w:p w14:paraId="412F3C8F" w14:textId="77777777" w:rsidR="00ED7375" w:rsidRDefault="00000000">
            <w:r>
              <w:t>3079</w:t>
            </w:r>
          </w:p>
        </w:tc>
        <w:tc>
          <w:tcPr>
            <w:tcW w:w="941" w:type="dxa"/>
          </w:tcPr>
          <w:p w14:paraId="4C331656" w14:textId="77777777" w:rsidR="00ED7375" w:rsidRDefault="00000000">
            <w:r>
              <w:t>@lesliel.6260</w:t>
            </w:r>
          </w:p>
        </w:tc>
        <w:tc>
          <w:tcPr>
            <w:tcW w:w="403" w:type="dxa"/>
          </w:tcPr>
          <w:p w14:paraId="5EECB9A8" w14:textId="77777777" w:rsidR="00ED7375" w:rsidRDefault="00000000">
            <w:r>
              <w:t>2020-11-23 20:04:30</w:t>
            </w:r>
          </w:p>
        </w:tc>
        <w:tc>
          <w:tcPr>
            <w:tcW w:w="316" w:type="dxa"/>
          </w:tcPr>
          <w:p w14:paraId="3A9B48C2" w14:textId="77777777" w:rsidR="00ED7375" w:rsidRDefault="00000000">
            <w:r>
              <w:t>0</w:t>
            </w:r>
          </w:p>
        </w:tc>
        <w:tc>
          <w:tcPr>
            <w:tcW w:w="354" w:type="dxa"/>
          </w:tcPr>
          <w:p w14:paraId="72431570" w14:textId="77777777" w:rsidR="00ED7375" w:rsidRDefault="00ED7375"/>
        </w:tc>
        <w:tc>
          <w:tcPr>
            <w:tcW w:w="6528" w:type="dxa"/>
          </w:tcPr>
          <w:p w14:paraId="129A5729" w14:textId="77777777" w:rsidR="00ED7375" w:rsidRDefault="00000000">
            <w:r>
              <w:t>@keep on dreaming oh ok good to hear! Praise God!</w:t>
            </w:r>
          </w:p>
        </w:tc>
      </w:tr>
      <w:tr w:rsidR="00ED7375" w14:paraId="07C38B81" w14:textId="77777777" w:rsidTr="001E6984">
        <w:tc>
          <w:tcPr>
            <w:tcW w:w="1199" w:type="dxa"/>
          </w:tcPr>
          <w:p w14:paraId="359A7C18" w14:textId="77777777" w:rsidR="00ED7375" w:rsidRDefault="00000000">
            <w:r>
              <w:t>3080</w:t>
            </w:r>
          </w:p>
        </w:tc>
        <w:tc>
          <w:tcPr>
            <w:tcW w:w="941" w:type="dxa"/>
          </w:tcPr>
          <w:p w14:paraId="02978442" w14:textId="77777777" w:rsidR="00ED7375" w:rsidRDefault="00000000">
            <w:r>
              <w:t>@mynameisKiki95</w:t>
            </w:r>
          </w:p>
        </w:tc>
        <w:tc>
          <w:tcPr>
            <w:tcW w:w="403" w:type="dxa"/>
          </w:tcPr>
          <w:p w14:paraId="09B97BCC" w14:textId="77777777" w:rsidR="00ED7375" w:rsidRDefault="00000000">
            <w:r>
              <w:t>2020-11-23 23:44:46</w:t>
            </w:r>
          </w:p>
        </w:tc>
        <w:tc>
          <w:tcPr>
            <w:tcW w:w="316" w:type="dxa"/>
          </w:tcPr>
          <w:p w14:paraId="2BCEEDD8" w14:textId="77777777" w:rsidR="00ED7375" w:rsidRDefault="00000000">
            <w:r>
              <w:t>0</w:t>
            </w:r>
          </w:p>
        </w:tc>
        <w:tc>
          <w:tcPr>
            <w:tcW w:w="354" w:type="dxa"/>
          </w:tcPr>
          <w:p w14:paraId="3C8752CC" w14:textId="77777777" w:rsidR="00ED7375" w:rsidRDefault="00ED7375"/>
        </w:tc>
        <w:tc>
          <w:tcPr>
            <w:tcW w:w="6528" w:type="dxa"/>
          </w:tcPr>
          <w:p w14:paraId="2E8036D0" w14:textId="77777777" w:rsidR="00ED7375" w:rsidRDefault="00000000">
            <w:r>
              <w:t>@keep on dreaming where is that information where it says anita is dead?</w:t>
            </w:r>
          </w:p>
        </w:tc>
      </w:tr>
      <w:tr w:rsidR="00ED7375" w14:paraId="13A29220" w14:textId="77777777" w:rsidTr="001E6984">
        <w:tc>
          <w:tcPr>
            <w:tcW w:w="1199" w:type="dxa"/>
          </w:tcPr>
          <w:p w14:paraId="73CB8158" w14:textId="77777777" w:rsidR="00ED7375" w:rsidRDefault="00000000">
            <w:r>
              <w:t>3081</w:t>
            </w:r>
          </w:p>
        </w:tc>
        <w:tc>
          <w:tcPr>
            <w:tcW w:w="941" w:type="dxa"/>
          </w:tcPr>
          <w:p w14:paraId="612DF09F" w14:textId="77777777" w:rsidR="00ED7375" w:rsidRDefault="00000000">
            <w:r>
              <w:t>@timelessharmonie3243</w:t>
            </w:r>
          </w:p>
        </w:tc>
        <w:tc>
          <w:tcPr>
            <w:tcW w:w="403" w:type="dxa"/>
          </w:tcPr>
          <w:p w14:paraId="3A74F414" w14:textId="77777777" w:rsidR="00ED7375" w:rsidRDefault="00000000">
            <w:r>
              <w:t>2020-11-21 19:18:09</w:t>
            </w:r>
          </w:p>
        </w:tc>
        <w:tc>
          <w:tcPr>
            <w:tcW w:w="316" w:type="dxa"/>
          </w:tcPr>
          <w:p w14:paraId="33C487D2" w14:textId="77777777" w:rsidR="00ED7375" w:rsidRDefault="00000000">
            <w:r>
              <w:t>1</w:t>
            </w:r>
          </w:p>
        </w:tc>
        <w:tc>
          <w:tcPr>
            <w:tcW w:w="354" w:type="dxa"/>
          </w:tcPr>
          <w:p w14:paraId="159B53FD" w14:textId="77777777" w:rsidR="00ED7375" w:rsidRDefault="00000000">
            <w:r>
              <w:t>0</w:t>
            </w:r>
          </w:p>
        </w:tc>
        <w:tc>
          <w:tcPr>
            <w:tcW w:w="6528" w:type="dxa"/>
          </w:tcPr>
          <w:p w14:paraId="02F1DC71" w14:textId="77777777" w:rsidR="00ED7375" w:rsidRDefault="00000000">
            <w:r>
              <w:t>So sad that this is actually worldwide and at the highest levels... smh  leave our children alone!!! Leave the innocent alone!!!</w:t>
            </w:r>
          </w:p>
        </w:tc>
      </w:tr>
      <w:tr w:rsidR="00ED7375" w14:paraId="68543010" w14:textId="77777777" w:rsidTr="001E6984">
        <w:tc>
          <w:tcPr>
            <w:tcW w:w="1199" w:type="dxa"/>
          </w:tcPr>
          <w:p w14:paraId="5ECC9C82" w14:textId="77777777" w:rsidR="00ED7375" w:rsidRDefault="00000000">
            <w:r>
              <w:t>3082</w:t>
            </w:r>
          </w:p>
        </w:tc>
        <w:tc>
          <w:tcPr>
            <w:tcW w:w="941" w:type="dxa"/>
          </w:tcPr>
          <w:p w14:paraId="6A9D119F" w14:textId="77777777" w:rsidR="00ED7375" w:rsidRDefault="00000000">
            <w:r>
              <w:t>@pollynkirote9097</w:t>
            </w:r>
          </w:p>
        </w:tc>
        <w:tc>
          <w:tcPr>
            <w:tcW w:w="403" w:type="dxa"/>
          </w:tcPr>
          <w:p w14:paraId="26B9FE45" w14:textId="77777777" w:rsidR="00ED7375" w:rsidRDefault="00000000">
            <w:r>
              <w:t>2020-11-21 19:01:19</w:t>
            </w:r>
          </w:p>
        </w:tc>
        <w:tc>
          <w:tcPr>
            <w:tcW w:w="316" w:type="dxa"/>
          </w:tcPr>
          <w:p w14:paraId="485C5A0F" w14:textId="77777777" w:rsidR="00ED7375" w:rsidRDefault="00000000">
            <w:r>
              <w:t>0</w:t>
            </w:r>
          </w:p>
        </w:tc>
        <w:tc>
          <w:tcPr>
            <w:tcW w:w="354" w:type="dxa"/>
          </w:tcPr>
          <w:p w14:paraId="19F7C5BF" w14:textId="77777777" w:rsidR="00ED7375" w:rsidRDefault="00000000">
            <w:r>
              <w:t>0</w:t>
            </w:r>
          </w:p>
        </w:tc>
        <w:tc>
          <w:tcPr>
            <w:tcW w:w="6528" w:type="dxa"/>
          </w:tcPr>
          <w:p w14:paraId="5169F120" w14:textId="77777777" w:rsidR="00ED7375" w:rsidRDefault="00000000">
            <w:r>
              <w:t>A fucked shameless system... Such a damn shame I was born in such a Shit hole country 😠😠OMG</w:t>
            </w:r>
          </w:p>
        </w:tc>
      </w:tr>
      <w:tr w:rsidR="00ED7375" w14:paraId="3E5AB8B3" w14:textId="77777777" w:rsidTr="001E6984">
        <w:tc>
          <w:tcPr>
            <w:tcW w:w="1199" w:type="dxa"/>
          </w:tcPr>
          <w:p w14:paraId="00C4D50B" w14:textId="77777777" w:rsidR="00ED7375" w:rsidRDefault="00000000">
            <w:r>
              <w:t>3083</w:t>
            </w:r>
          </w:p>
        </w:tc>
        <w:tc>
          <w:tcPr>
            <w:tcW w:w="941" w:type="dxa"/>
          </w:tcPr>
          <w:p w14:paraId="1A2DCACF" w14:textId="77777777" w:rsidR="00ED7375" w:rsidRDefault="00000000">
            <w:r>
              <w:t>@callisteartemis</w:t>
            </w:r>
          </w:p>
        </w:tc>
        <w:tc>
          <w:tcPr>
            <w:tcW w:w="403" w:type="dxa"/>
          </w:tcPr>
          <w:p w14:paraId="69CA296F" w14:textId="77777777" w:rsidR="00ED7375" w:rsidRDefault="00000000">
            <w:r>
              <w:t>2020-11-21 18:44:37</w:t>
            </w:r>
          </w:p>
        </w:tc>
        <w:tc>
          <w:tcPr>
            <w:tcW w:w="316" w:type="dxa"/>
          </w:tcPr>
          <w:p w14:paraId="0BA4828C" w14:textId="77777777" w:rsidR="00ED7375" w:rsidRDefault="00000000">
            <w:r>
              <w:t>0</w:t>
            </w:r>
          </w:p>
        </w:tc>
        <w:tc>
          <w:tcPr>
            <w:tcW w:w="354" w:type="dxa"/>
          </w:tcPr>
          <w:p w14:paraId="4130F05A" w14:textId="77777777" w:rsidR="00ED7375" w:rsidRDefault="00000000">
            <w:r>
              <w:t>0</w:t>
            </w:r>
          </w:p>
        </w:tc>
        <w:tc>
          <w:tcPr>
            <w:tcW w:w="6528" w:type="dxa"/>
          </w:tcPr>
          <w:p w14:paraId="0D818F14" w14:textId="77777777" w:rsidR="00ED7375" w:rsidRDefault="00000000">
            <w:r>
              <w:t>CAN YOU HANDLE THIS TRUTH? IF YOU HAVE A BIRTH CERTIFICATE YOUR A BOND SERVENT A SLAVE,2ND CLASS CITIZEN = TO AN ANIMAL.</w:t>
            </w:r>
            <w:r>
              <w:br/>
              <w:t>The Act of 1871: The “United States” Is a Corporation – There are Two Constitutions</w:t>
            </w:r>
            <w:r>
              <w:br/>
            </w:r>
            <w:r>
              <w:br/>
              <w:t>ACT OF 1871 GO TO FEDERALJACK.COM FOR FULL ARTICLE</w:t>
            </w:r>
            <w:r>
              <w:br/>
              <w:t>Since the Act of 1871 which established the District of Columbia, we have been living under the UNITED STATES CORPORATION which is owned by certain international bankers,aristocracy of Europe and Britain, KEPT TOGETHER BY ALL FINANCIAL INSTITUTIONS, HOSPITALS OWNED BY GOV AND INVESTORS, IRS, COURTS, CREATED AND RAN BY ATTORNEYS AND LAWYERS.</w:t>
            </w:r>
            <w:r>
              <w:br/>
            </w:r>
            <w:r>
              <w:br/>
              <w:t>In 1871 the Congress changed the name of the original Constitution by changing ONE WORD — and that was very significant as you will read.</w:t>
            </w:r>
            <w:r>
              <w:br/>
            </w:r>
            <w:r>
              <w:br/>
              <w:t>Some people do not understand that ONE WORD or TWO WORDS difference in any “legal” document DO make the critical difference. But, Congress has known, and does know, this.</w:t>
            </w:r>
            <w:r>
              <w:br/>
            </w:r>
            <w:r>
              <w:br/>
              <w:t>1871, February 21: Congress Passes an Act to Provide a Government for the District of Columbia, also known as the Act of 1871.</w:t>
            </w:r>
            <w:r>
              <w:br/>
            </w:r>
            <w:r>
              <w:br/>
              <w:t>With no constitutional authority to do so, Congress creates a separate form of government for the District of Columbia, a ten mile square parcel of land (see, Acts of the Forty-first Congress,” Section 34, Session III, chapters 61 and 62).</w:t>
            </w:r>
            <w:r>
              <w:br/>
            </w:r>
            <w:r>
              <w:br/>
              <w:t>The act — passed when the country was weakened and financially depleted in the aftermath of the Civil War — was a strategic move by foreign interests (international bankers) who were intent upon gaining a stranglehold on the coffers and neck of America.</w:t>
            </w:r>
            <w:r>
              <w:br/>
            </w:r>
            <w:r>
              <w:br/>
            </w:r>
            <w:r>
              <w:br/>
              <w:t>Congress cut a deal with the international bankers (specifically Rothschilds of London) to incur a DEBT to said bankers. Because the bankers were not about to lend money to a floundering nation without serious stipulations, they devised a way to get their foot in the door of the United States.</w:t>
            </w:r>
            <w:r>
              <w:br/>
            </w:r>
            <w:r>
              <w:br/>
              <w:t>The Act of 1871 formed a corporation called THE UNITED STATES. The corporation, OWNED by foreign interests, moved in and shoved the original Constitution into a dustbin. With the Act of 1871, the organic Constitution was defaced — in effect vandalized and sabotage — when the title was capitalized and the word “for” was changed to “of” in the title.</w:t>
            </w:r>
            <w:r>
              <w:br/>
            </w:r>
            <w:r>
              <w:br/>
              <w:t>THE CONSTITUTION OF THE UNITED STATES OF AMERICA is the constitution of the incorporated UNITED STATES OF AMERICA.</w:t>
            </w:r>
            <w:r>
              <w:br/>
            </w:r>
            <w:r>
              <w:br/>
              <w:t>It operates in an economic capacity and has been used to fool the People into thinking it governs the Republic. It does is not!</w:t>
            </w:r>
            <w:r>
              <w:br/>
            </w:r>
            <w:r>
              <w:br/>
              <w:t>Capitalization is NOT insignificant when one is referring to a legal document. This seemingly “minor” alteration has had a major impact on every subsequent generation of Americans.</w:t>
            </w:r>
            <w:r>
              <w:br/>
            </w:r>
            <w:r>
              <w:br/>
              <w:t>What Congress did by passing the Act of 1871 was create an entirely new document, a constitution for the government of the District of Columbia, an INCORPORATED government. This newly altered Constitution was not intended to benefit the Republic. It benefits only the corporation of the UNITED STATES OF AMERICA and operates entirely outside the original (organic) Constitution.</w:t>
            </w:r>
            <w:r>
              <w:br/>
            </w:r>
            <w:r>
              <w:br/>
              <w:t>Instead of having absolute and unalienable rights guaranteed under the organic Constitution, we the people now have “relative” rights or privileges. One example is the Sovereign’s right to travel, which has now been transformed (under corporate government policy) into a “privilege” that requires citizens to be licensed.</w:t>
            </w:r>
            <w:r>
              <w:br/>
            </w:r>
            <w:r>
              <w:br/>
              <w:t>By passing the Act of 1871, Congress committed TREASON against the People who were Sovereign under the grants and decrees of the Declaration of Independence and the organic Constitution.</w:t>
            </w:r>
            <w:r>
              <w:br/>
            </w:r>
            <w:r>
              <w:br/>
              <w:t>The Act of 1871 became the FOUNDATION of all the treason since committed by government officials.</w:t>
            </w:r>
            <w:r>
              <w:br/>
            </w:r>
            <w:r>
              <w:br/>
              <w:t>YOU SEE... the attorneys and Lawyers created this fraudulent system apart from the real United States. They the attorneys are in every aspect of this system to keep the bind Servents - Second class Citizens- Slaves or American Citizens in check and accounted for as you are property that belongs to the federal government which is why they think they can tell you that you can only have three people at your Thanksgiving meal. This is why the federal government can take your children from your home and tried to take your guns because the contractually on you through your birth certificate that is why the hospital as well not really let you leave until you signed up for those documents at the hospital. Hospitals are not innocent in this matter their for-profit corporation that work very closely with the federal government, the media, and of course the lawyers and IRS you are an investment. You are owned by many countries. You are a Gamble as so how much money you will make in a given year and how much money the fraudulent IRS made possibly collect. I've been asked over and over again how do we get out of the system? You can go down to the Embassy pay the $2,500 let them know you want to be a u.s. National as our forefathers intended. You are no longer under the jurisdiction of the federal and state governments you are no longer in that the jurisdiction of their fraudulent court system, THE FRAUDULENT GOVERMENT, POLICE, THE ILLEGAL IRS, ALL RAN BY LAWYERS AND ATTORNEY S THAT USE LEGALESE TO HIDE THE TRUTH. Look up the Black Law's dictionary definition for human being. You'll be surprised. We are animals and the attorneys and lawyers eyes. Listen to The healthcare trials on YouTube. Lawyers talking to lawyers talking to judges that are just lawyers in the black robe. They are finding ways to implement laws against the American people. They are going through the health-care Law's only to find a way to legally send someone to prison if they don't pay for healthcare. Right now there is no laws that someone can go to jail. But the courts are trying to find a loophole and two Getting people into the system. What can you do? You can denounce your citizenship and become a u.s. national have all the luxuries of a US citizen but now you are and Noble. Like the attorneys and politicians American Indians and other communities where God is there absolute, are out of the jurisdiction of the federal state governments courts and IRS. That's why you did not hear much about the Muslim communities they have their own police force. You never hear about the American Indian communities because they have their own government.</w:t>
            </w:r>
          </w:p>
        </w:tc>
      </w:tr>
      <w:tr w:rsidR="00ED7375" w14:paraId="6C062D68" w14:textId="77777777" w:rsidTr="001E6984">
        <w:tc>
          <w:tcPr>
            <w:tcW w:w="1199" w:type="dxa"/>
          </w:tcPr>
          <w:p w14:paraId="396C7AFA" w14:textId="77777777" w:rsidR="00ED7375" w:rsidRDefault="00000000">
            <w:r>
              <w:t>3084</w:t>
            </w:r>
          </w:p>
        </w:tc>
        <w:tc>
          <w:tcPr>
            <w:tcW w:w="941" w:type="dxa"/>
          </w:tcPr>
          <w:p w14:paraId="11B69B65" w14:textId="77777777" w:rsidR="00ED7375" w:rsidRDefault="00000000">
            <w:r>
              <w:t>@wairiimuu5305</w:t>
            </w:r>
          </w:p>
        </w:tc>
        <w:tc>
          <w:tcPr>
            <w:tcW w:w="403" w:type="dxa"/>
          </w:tcPr>
          <w:p w14:paraId="25742B9D" w14:textId="77777777" w:rsidR="00ED7375" w:rsidRDefault="00000000">
            <w:r>
              <w:t>2020-11-21 18:36:39</w:t>
            </w:r>
          </w:p>
        </w:tc>
        <w:tc>
          <w:tcPr>
            <w:tcW w:w="316" w:type="dxa"/>
          </w:tcPr>
          <w:p w14:paraId="74B9E92B" w14:textId="77777777" w:rsidR="00ED7375" w:rsidRDefault="00000000">
            <w:r>
              <w:t>0</w:t>
            </w:r>
          </w:p>
        </w:tc>
        <w:tc>
          <w:tcPr>
            <w:tcW w:w="354" w:type="dxa"/>
          </w:tcPr>
          <w:p w14:paraId="1B330D3C" w14:textId="77777777" w:rsidR="00ED7375" w:rsidRDefault="00000000">
            <w:r>
              <w:t>0</w:t>
            </w:r>
          </w:p>
        </w:tc>
        <w:tc>
          <w:tcPr>
            <w:tcW w:w="6528" w:type="dxa"/>
          </w:tcPr>
          <w:p w14:paraId="108F7EF5" w14:textId="77777777" w:rsidR="00ED7375" w:rsidRDefault="00000000">
            <w:r>
              <w:t>You had the opportunity to arrest Fred why didn't you</w:t>
            </w:r>
          </w:p>
        </w:tc>
      </w:tr>
      <w:tr w:rsidR="00ED7375" w14:paraId="41122E70" w14:textId="77777777" w:rsidTr="001E6984">
        <w:tc>
          <w:tcPr>
            <w:tcW w:w="1199" w:type="dxa"/>
          </w:tcPr>
          <w:p w14:paraId="4408D5A8" w14:textId="77777777" w:rsidR="00ED7375" w:rsidRDefault="00000000">
            <w:r>
              <w:t>3085</w:t>
            </w:r>
          </w:p>
        </w:tc>
        <w:tc>
          <w:tcPr>
            <w:tcW w:w="941" w:type="dxa"/>
          </w:tcPr>
          <w:p w14:paraId="21F97702" w14:textId="77777777" w:rsidR="00ED7375" w:rsidRDefault="00000000">
            <w:r>
              <w:t>@brittneyconner2117</w:t>
            </w:r>
          </w:p>
        </w:tc>
        <w:tc>
          <w:tcPr>
            <w:tcW w:w="403" w:type="dxa"/>
          </w:tcPr>
          <w:p w14:paraId="7A574D8E" w14:textId="77777777" w:rsidR="00ED7375" w:rsidRDefault="00000000">
            <w:r>
              <w:t>2020-11-21 18:36:07</w:t>
            </w:r>
          </w:p>
        </w:tc>
        <w:tc>
          <w:tcPr>
            <w:tcW w:w="316" w:type="dxa"/>
          </w:tcPr>
          <w:p w14:paraId="02474BE2" w14:textId="77777777" w:rsidR="00ED7375" w:rsidRDefault="00000000">
            <w:r>
              <w:t>0</w:t>
            </w:r>
          </w:p>
        </w:tc>
        <w:tc>
          <w:tcPr>
            <w:tcW w:w="354" w:type="dxa"/>
          </w:tcPr>
          <w:p w14:paraId="0436C3FE" w14:textId="77777777" w:rsidR="00ED7375" w:rsidRDefault="00000000">
            <w:r>
              <w:t>0</w:t>
            </w:r>
          </w:p>
        </w:tc>
        <w:tc>
          <w:tcPr>
            <w:tcW w:w="6528" w:type="dxa"/>
          </w:tcPr>
          <w:p w14:paraId="4409A52B" w14:textId="77777777" w:rsidR="00ED7375" w:rsidRDefault="00000000">
            <w:r>
              <w:t>I'm sure half of them are bought buy some of these A list celebrity in America.   Everybody wanna have a real African baby..SMH</w:t>
            </w:r>
          </w:p>
        </w:tc>
      </w:tr>
      <w:tr w:rsidR="00ED7375" w14:paraId="435C2D88" w14:textId="77777777" w:rsidTr="001E6984">
        <w:tc>
          <w:tcPr>
            <w:tcW w:w="1199" w:type="dxa"/>
          </w:tcPr>
          <w:p w14:paraId="718C68B5" w14:textId="77777777" w:rsidR="00ED7375" w:rsidRDefault="00000000">
            <w:r>
              <w:t>3086</w:t>
            </w:r>
          </w:p>
        </w:tc>
        <w:tc>
          <w:tcPr>
            <w:tcW w:w="941" w:type="dxa"/>
          </w:tcPr>
          <w:p w14:paraId="3299E8C8" w14:textId="77777777" w:rsidR="00ED7375" w:rsidRDefault="00000000">
            <w:r>
              <w:t>@LeeLee-hi2ko</w:t>
            </w:r>
          </w:p>
        </w:tc>
        <w:tc>
          <w:tcPr>
            <w:tcW w:w="403" w:type="dxa"/>
          </w:tcPr>
          <w:p w14:paraId="55841267" w14:textId="77777777" w:rsidR="00ED7375" w:rsidRDefault="00000000">
            <w:r>
              <w:t>2020-11-21 18:18:18</w:t>
            </w:r>
          </w:p>
        </w:tc>
        <w:tc>
          <w:tcPr>
            <w:tcW w:w="316" w:type="dxa"/>
          </w:tcPr>
          <w:p w14:paraId="46C2D9C7" w14:textId="77777777" w:rsidR="00ED7375" w:rsidRDefault="00000000">
            <w:r>
              <w:t>1</w:t>
            </w:r>
          </w:p>
        </w:tc>
        <w:tc>
          <w:tcPr>
            <w:tcW w:w="354" w:type="dxa"/>
          </w:tcPr>
          <w:p w14:paraId="3C297166" w14:textId="77777777" w:rsidR="00ED7375" w:rsidRDefault="00000000">
            <w:r>
              <w:t>0</w:t>
            </w:r>
          </w:p>
        </w:tc>
        <w:tc>
          <w:tcPr>
            <w:tcW w:w="6528" w:type="dxa"/>
          </w:tcPr>
          <w:p w14:paraId="1CF0222F" w14:textId="77777777" w:rsidR="00ED7375" w:rsidRDefault="00000000">
            <w:r>
              <w:t>Turn to God!</w:t>
            </w:r>
          </w:p>
        </w:tc>
      </w:tr>
      <w:tr w:rsidR="00ED7375" w14:paraId="40BC962F" w14:textId="77777777" w:rsidTr="001E6984">
        <w:tc>
          <w:tcPr>
            <w:tcW w:w="1199" w:type="dxa"/>
          </w:tcPr>
          <w:p w14:paraId="424B86AF" w14:textId="77777777" w:rsidR="00ED7375" w:rsidRDefault="00000000">
            <w:r>
              <w:t>3087</w:t>
            </w:r>
          </w:p>
        </w:tc>
        <w:tc>
          <w:tcPr>
            <w:tcW w:w="941" w:type="dxa"/>
          </w:tcPr>
          <w:p w14:paraId="667ABDF7" w14:textId="77777777" w:rsidR="00ED7375" w:rsidRDefault="00000000">
            <w:r>
              <w:t>@Sunshine-dv3cu</w:t>
            </w:r>
          </w:p>
        </w:tc>
        <w:tc>
          <w:tcPr>
            <w:tcW w:w="403" w:type="dxa"/>
          </w:tcPr>
          <w:p w14:paraId="0DD69722" w14:textId="77777777" w:rsidR="00ED7375" w:rsidRDefault="00000000">
            <w:r>
              <w:t>2020-11-21 18:11:51</w:t>
            </w:r>
          </w:p>
        </w:tc>
        <w:tc>
          <w:tcPr>
            <w:tcW w:w="316" w:type="dxa"/>
          </w:tcPr>
          <w:p w14:paraId="7C70A420" w14:textId="77777777" w:rsidR="00ED7375" w:rsidRDefault="00000000">
            <w:r>
              <w:t>0</w:t>
            </w:r>
          </w:p>
        </w:tc>
        <w:tc>
          <w:tcPr>
            <w:tcW w:w="354" w:type="dxa"/>
          </w:tcPr>
          <w:p w14:paraId="08556959" w14:textId="77777777" w:rsidR="00ED7375" w:rsidRDefault="00000000">
            <w:r>
              <w:t>0</w:t>
            </w:r>
          </w:p>
        </w:tc>
        <w:tc>
          <w:tcPr>
            <w:tcW w:w="6528" w:type="dxa"/>
          </w:tcPr>
          <w:p w14:paraId="4FB7296A" w14:textId="77777777" w:rsidR="00ED7375" w:rsidRDefault="00000000">
            <w:r>
              <w:t>i was doing a search, came by this video,    i truly cant believe you people did nothing ,    how could you allow these  crimmials  the worse kind to escape procecution    are you kinding me, these help less pitiful mothers and their poor innocent children being totally taken advantage of.  i thought america was bad,  i would never move to africa,   i dont not want to stay in america, but to move to africa , with this situation going on and  i have heard of other  things going on in different parts of africa.i wont go into it , but i am sure you all heard some things also.  you all investigated this thing, got it all on tape.  watch them sell these poor babies even showed the children that was sold.   did you go to the police, did you show them the videos, you have names faces and the sale,   what kind of crazy is this , and nothing is done,     well think about it, may be the authories know, why wouldn't they,  but truly after all this evidence  why wouldnt they be  arrested,    i would bet, the guy that sold  the baby from the hospital, went home to his family, sat back at dinner like nothing happened    its a shame that people do not realize that the Most High is watching every thing, yes pay day is a coming, when i saw those babies, the little girl sitting there with that  that  i really dont know what to call her i am a believer   believers are still human, and get angry over injustice where people are beng totally taken avantage   when that little girl was sitting there next to her kidnapper, man i was so upset, i am thinking why didnt the woman just take her an run, and the little innocent babies in the car  three of them, Lord have mercy on their little souls, people please pray for these children because its no telling where or who they will go or end up with  Oh Father in Heaven , please stop this madness, all over the world, please catch us a way soon.   the word of Yah says, Mens hearts will fail them for fear of things which are coming on the earth    this is africa, right now AAmericans are moving to africa.   go some where else,   i am not saying all of africa is bad, but what i am saying is remember how we got here.    We are not ham, we are Shem, when you start practicing your own religion,  this will come between the races.   dont forget what happen in Rawanda , blacks killing blacks , back to egypt again.  in america they kill AAmericans for sport, just  like this  video got it all on tape , no one does anything.   AAmericans  turn your faces toward the Most High he will help and he is the only savior for us , when the caughting away takes place will you go in the Rapture of the church,   it will get much worse on earth   read Revelation   give your life now to Christ      sorry about the anger, but when it comes to children and the abuse of helpless women   i pity them       shalom</w:t>
            </w:r>
          </w:p>
        </w:tc>
      </w:tr>
      <w:tr w:rsidR="00ED7375" w14:paraId="1C943B2B" w14:textId="77777777" w:rsidTr="001E6984">
        <w:tc>
          <w:tcPr>
            <w:tcW w:w="1199" w:type="dxa"/>
          </w:tcPr>
          <w:p w14:paraId="1DDA5847" w14:textId="77777777" w:rsidR="00ED7375" w:rsidRDefault="00000000">
            <w:r>
              <w:t>3088</w:t>
            </w:r>
          </w:p>
        </w:tc>
        <w:tc>
          <w:tcPr>
            <w:tcW w:w="941" w:type="dxa"/>
          </w:tcPr>
          <w:p w14:paraId="5C794F0B" w14:textId="77777777" w:rsidR="00ED7375" w:rsidRDefault="00000000">
            <w:r>
              <w:t>@janiceharden5371</w:t>
            </w:r>
          </w:p>
        </w:tc>
        <w:tc>
          <w:tcPr>
            <w:tcW w:w="403" w:type="dxa"/>
          </w:tcPr>
          <w:p w14:paraId="34DA3C21" w14:textId="77777777" w:rsidR="00ED7375" w:rsidRDefault="00000000">
            <w:r>
              <w:t>2020-11-21 17:56:19</w:t>
            </w:r>
          </w:p>
        </w:tc>
        <w:tc>
          <w:tcPr>
            <w:tcW w:w="316" w:type="dxa"/>
          </w:tcPr>
          <w:p w14:paraId="33417D61" w14:textId="77777777" w:rsidR="00ED7375" w:rsidRDefault="00000000">
            <w:r>
              <w:t>1</w:t>
            </w:r>
          </w:p>
        </w:tc>
        <w:tc>
          <w:tcPr>
            <w:tcW w:w="354" w:type="dxa"/>
          </w:tcPr>
          <w:p w14:paraId="7273BF56" w14:textId="77777777" w:rsidR="00ED7375" w:rsidRDefault="00000000">
            <w:r>
              <w:t>0</w:t>
            </w:r>
          </w:p>
        </w:tc>
        <w:tc>
          <w:tcPr>
            <w:tcW w:w="6528" w:type="dxa"/>
          </w:tcPr>
          <w:p w14:paraId="5D8042EC" w14:textId="77777777" w:rsidR="00ED7375" w:rsidRDefault="00000000">
            <w:r>
              <w:t>The government are those that</w:t>
            </w:r>
            <w:r>
              <w:br/>
              <w:t>are untrustworthy...very bold to cover themselves from this cruelty!</w:t>
            </w:r>
          </w:p>
        </w:tc>
      </w:tr>
      <w:tr w:rsidR="00ED7375" w14:paraId="505BE8FD" w14:textId="77777777" w:rsidTr="001E6984">
        <w:tc>
          <w:tcPr>
            <w:tcW w:w="1199" w:type="dxa"/>
          </w:tcPr>
          <w:p w14:paraId="7DAE9584" w14:textId="77777777" w:rsidR="00ED7375" w:rsidRDefault="00000000">
            <w:r>
              <w:t>3089</w:t>
            </w:r>
          </w:p>
        </w:tc>
        <w:tc>
          <w:tcPr>
            <w:tcW w:w="941" w:type="dxa"/>
          </w:tcPr>
          <w:p w14:paraId="2DAAF24C" w14:textId="77777777" w:rsidR="00ED7375" w:rsidRDefault="00000000">
            <w:r>
              <w:t>@DopeForeverBeats</w:t>
            </w:r>
          </w:p>
        </w:tc>
        <w:tc>
          <w:tcPr>
            <w:tcW w:w="403" w:type="dxa"/>
          </w:tcPr>
          <w:p w14:paraId="121E2581" w14:textId="77777777" w:rsidR="00ED7375" w:rsidRDefault="00000000">
            <w:r>
              <w:t>2020-11-21 17:55:17</w:t>
            </w:r>
          </w:p>
        </w:tc>
        <w:tc>
          <w:tcPr>
            <w:tcW w:w="316" w:type="dxa"/>
          </w:tcPr>
          <w:p w14:paraId="29917BD0" w14:textId="77777777" w:rsidR="00ED7375" w:rsidRDefault="00000000">
            <w:r>
              <w:t>5</w:t>
            </w:r>
          </w:p>
        </w:tc>
        <w:tc>
          <w:tcPr>
            <w:tcW w:w="354" w:type="dxa"/>
          </w:tcPr>
          <w:p w14:paraId="4D47AC02" w14:textId="77777777" w:rsidR="00ED7375" w:rsidRDefault="00000000">
            <w:r>
              <w:t>0</w:t>
            </w:r>
          </w:p>
        </w:tc>
        <w:tc>
          <w:tcPr>
            <w:tcW w:w="6528" w:type="dxa"/>
          </w:tcPr>
          <w:p w14:paraId="519EB393" w14:textId="77777777" w:rsidR="00ED7375" w:rsidRDefault="00000000">
            <w:r>
              <w:t>Jesus love you, he died on the cross for you, accept him as your lord and savior he can change everything. For God so loved the world that he gave his only son, so that everyone who believes in him may not perish but may have eternal life" (Jn 3:16"</w:t>
            </w:r>
            <w:r>
              <w:br/>
            </w:r>
            <w:r>
              <w:br/>
              <w:t>But you must repent too. From that time Jesus went about preaching and saying, Let your hearts be turned from sin, for the kingdom of heaven is near. (Matthew 4:17)!</w:t>
            </w:r>
          </w:p>
        </w:tc>
      </w:tr>
      <w:tr w:rsidR="00ED7375" w14:paraId="5065D4F6" w14:textId="77777777" w:rsidTr="001E6984">
        <w:tc>
          <w:tcPr>
            <w:tcW w:w="1199" w:type="dxa"/>
          </w:tcPr>
          <w:p w14:paraId="710622E6" w14:textId="77777777" w:rsidR="00ED7375" w:rsidRDefault="00000000">
            <w:r>
              <w:t>3090</w:t>
            </w:r>
          </w:p>
        </w:tc>
        <w:tc>
          <w:tcPr>
            <w:tcW w:w="941" w:type="dxa"/>
          </w:tcPr>
          <w:p w14:paraId="1375CE77" w14:textId="77777777" w:rsidR="00ED7375" w:rsidRDefault="00000000">
            <w:r>
              <w:t>@camizd1995</w:t>
            </w:r>
          </w:p>
        </w:tc>
        <w:tc>
          <w:tcPr>
            <w:tcW w:w="403" w:type="dxa"/>
          </w:tcPr>
          <w:p w14:paraId="297E56EA" w14:textId="77777777" w:rsidR="00ED7375" w:rsidRDefault="00000000">
            <w:r>
              <w:t>2020-11-21 17:55:02</w:t>
            </w:r>
          </w:p>
        </w:tc>
        <w:tc>
          <w:tcPr>
            <w:tcW w:w="316" w:type="dxa"/>
          </w:tcPr>
          <w:p w14:paraId="6ED924E0" w14:textId="77777777" w:rsidR="00ED7375" w:rsidRDefault="00000000">
            <w:r>
              <w:t>0</w:t>
            </w:r>
          </w:p>
        </w:tc>
        <w:tc>
          <w:tcPr>
            <w:tcW w:w="354" w:type="dxa"/>
          </w:tcPr>
          <w:p w14:paraId="1B68855C" w14:textId="77777777" w:rsidR="00ED7375" w:rsidRDefault="00000000">
            <w:r>
              <w:t>0</w:t>
            </w:r>
          </w:p>
        </w:tc>
        <w:tc>
          <w:tcPr>
            <w:tcW w:w="6528" w:type="dxa"/>
          </w:tcPr>
          <w:p w14:paraId="13D0E820" w14:textId="77777777" w:rsidR="00ED7375" w:rsidRDefault="00000000">
            <w:r>
              <w:t>If I understand well you mean you left that child disappear like that NGAI🙆🏾‍♀️🙆🏾‍♀️there are things you don’t give time to, you could have  snatched that child with all those cameras you must have gone there with men cause you feared for your life so they could have help you... now this interview is useless if that baby disappeared on your face,how do you think the mother feels now after seeing this 🙇🏽🙇🏽‍♂️.msiniletee makasiliko.</w:t>
            </w:r>
          </w:p>
        </w:tc>
      </w:tr>
      <w:tr w:rsidR="00ED7375" w14:paraId="5D502E0D" w14:textId="77777777" w:rsidTr="001E6984">
        <w:tc>
          <w:tcPr>
            <w:tcW w:w="1199" w:type="dxa"/>
          </w:tcPr>
          <w:p w14:paraId="6DA7CA30" w14:textId="77777777" w:rsidR="00ED7375" w:rsidRDefault="00000000">
            <w:r>
              <w:t>3091</w:t>
            </w:r>
          </w:p>
        </w:tc>
        <w:tc>
          <w:tcPr>
            <w:tcW w:w="941" w:type="dxa"/>
          </w:tcPr>
          <w:p w14:paraId="5904980F" w14:textId="77777777" w:rsidR="00ED7375" w:rsidRDefault="00000000">
            <w:r>
              <w:t>@Ejmatti84</w:t>
            </w:r>
          </w:p>
        </w:tc>
        <w:tc>
          <w:tcPr>
            <w:tcW w:w="403" w:type="dxa"/>
          </w:tcPr>
          <w:p w14:paraId="204A64C6" w14:textId="77777777" w:rsidR="00ED7375" w:rsidRDefault="00000000">
            <w:r>
              <w:t>2020-11-21 17:20:38</w:t>
            </w:r>
          </w:p>
        </w:tc>
        <w:tc>
          <w:tcPr>
            <w:tcW w:w="316" w:type="dxa"/>
          </w:tcPr>
          <w:p w14:paraId="6108B3EE" w14:textId="77777777" w:rsidR="00ED7375" w:rsidRDefault="00000000">
            <w:r>
              <w:t>1</w:t>
            </w:r>
          </w:p>
        </w:tc>
        <w:tc>
          <w:tcPr>
            <w:tcW w:w="354" w:type="dxa"/>
          </w:tcPr>
          <w:p w14:paraId="25EB8D8D" w14:textId="77777777" w:rsidR="00ED7375" w:rsidRDefault="00000000">
            <w:r>
              <w:t>0</w:t>
            </w:r>
          </w:p>
        </w:tc>
        <w:tc>
          <w:tcPr>
            <w:tcW w:w="6528" w:type="dxa"/>
          </w:tcPr>
          <w:p w14:paraId="58A216C3" w14:textId="77777777" w:rsidR="00ED7375" w:rsidRDefault="00000000">
            <w:r>
              <w:t>#saveourchildren we must end child trafficking</w:t>
            </w:r>
          </w:p>
        </w:tc>
      </w:tr>
      <w:tr w:rsidR="00ED7375" w14:paraId="5BA8079C" w14:textId="77777777" w:rsidTr="001E6984">
        <w:tc>
          <w:tcPr>
            <w:tcW w:w="1199" w:type="dxa"/>
          </w:tcPr>
          <w:p w14:paraId="6803822F" w14:textId="77777777" w:rsidR="00ED7375" w:rsidRDefault="00000000">
            <w:r>
              <w:t>3092</w:t>
            </w:r>
          </w:p>
        </w:tc>
        <w:tc>
          <w:tcPr>
            <w:tcW w:w="941" w:type="dxa"/>
          </w:tcPr>
          <w:p w14:paraId="69A640A1" w14:textId="77777777" w:rsidR="00ED7375" w:rsidRDefault="00000000">
            <w:r>
              <w:t>@wamdok6742</w:t>
            </w:r>
          </w:p>
        </w:tc>
        <w:tc>
          <w:tcPr>
            <w:tcW w:w="403" w:type="dxa"/>
          </w:tcPr>
          <w:p w14:paraId="2A0A4E7C" w14:textId="77777777" w:rsidR="00ED7375" w:rsidRDefault="00000000">
            <w:r>
              <w:t>2020-11-21 17:13:05</w:t>
            </w:r>
          </w:p>
        </w:tc>
        <w:tc>
          <w:tcPr>
            <w:tcW w:w="316" w:type="dxa"/>
          </w:tcPr>
          <w:p w14:paraId="6871B766" w14:textId="77777777" w:rsidR="00ED7375" w:rsidRDefault="00000000">
            <w:r>
              <w:t>0</w:t>
            </w:r>
          </w:p>
        </w:tc>
        <w:tc>
          <w:tcPr>
            <w:tcW w:w="354" w:type="dxa"/>
          </w:tcPr>
          <w:p w14:paraId="6D95A16A" w14:textId="77777777" w:rsidR="00ED7375" w:rsidRDefault="00000000">
            <w:r>
              <w:t>0</w:t>
            </w:r>
          </w:p>
        </w:tc>
        <w:tc>
          <w:tcPr>
            <w:tcW w:w="6528" w:type="dxa"/>
          </w:tcPr>
          <w:p w14:paraId="205E45CA" w14:textId="77777777" w:rsidR="00ED7375" w:rsidRDefault="00000000">
            <w:r>
              <w:t>He sold a child on camera and got away too with 300K????? unbelivable...</w:t>
            </w:r>
          </w:p>
        </w:tc>
      </w:tr>
      <w:tr w:rsidR="00ED7375" w14:paraId="063406A7" w14:textId="77777777" w:rsidTr="001E6984">
        <w:tc>
          <w:tcPr>
            <w:tcW w:w="1199" w:type="dxa"/>
          </w:tcPr>
          <w:p w14:paraId="5838D279" w14:textId="77777777" w:rsidR="00ED7375" w:rsidRDefault="00000000">
            <w:r>
              <w:t>3093</w:t>
            </w:r>
          </w:p>
        </w:tc>
        <w:tc>
          <w:tcPr>
            <w:tcW w:w="941" w:type="dxa"/>
          </w:tcPr>
          <w:p w14:paraId="16EF4DE4" w14:textId="77777777" w:rsidR="00ED7375" w:rsidRDefault="00000000">
            <w:r>
              <w:t>@JesusLovesYouSoMuch1</w:t>
            </w:r>
          </w:p>
        </w:tc>
        <w:tc>
          <w:tcPr>
            <w:tcW w:w="403" w:type="dxa"/>
          </w:tcPr>
          <w:p w14:paraId="758BE6D0" w14:textId="77777777" w:rsidR="00ED7375" w:rsidRDefault="00000000">
            <w:r>
              <w:t>2020-11-21 16:57:13</w:t>
            </w:r>
          </w:p>
        </w:tc>
        <w:tc>
          <w:tcPr>
            <w:tcW w:w="316" w:type="dxa"/>
          </w:tcPr>
          <w:p w14:paraId="1322A23E" w14:textId="77777777" w:rsidR="00ED7375" w:rsidRDefault="00000000">
            <w:r>
              <w:t>6</w:t>
            </w:r>
          </w:p>
        </w:tc>
        <w:tc>
          <w:tcPr>
            <w:tcW w:w="354" w:type="dxa"/>
          </w:tcPr>
          <w:p w14:paraId="32B6CE8F" w14:textId="77777777" w:rsidR="00ED7375" w:rsidRDefault="00000000">
            <w:r>
              <w:t>0</w:t>
            </w:r>
          </w:p>
        </w:tc>
        <w:tc>
          <w:tcPr>
            <w:tcW w:w="6528" w:type="dxa"/>
          </w:tcPr>
          <w:p w14:paraId="2A1F19F8" w14:textId="77777777" w:rsidR="00ED7375" w:rsidRDefault="00000000">
            <w:r>
              <w:t xml:space="preserve">Oh beautiful mothers I can’t even fathom the pain you’re going through, may Jesus hold you in his arms. Sin and wickedness is at an all time high but you will get Justice for your baby. If not in this realm it WILL be in the afterlife. For the Bible says this: </w:t>
            </w:r>
            <w:r>
              <w:br/>
            </w:r>
            <w:r>
              <w:br/>
              <w:t xml:space="preserve">"If anyone causes one of these little ones--those who believe in me--to stumble, it would be better for them to have a large millstone hung around their neck and to be drowned in the depths of the sea. “ Mathew 18:6 </w:t>
            </w:r>
            <w:r>
              <w:br/>
            </w:r>
            <w:r>
              <w:br/>
              <w:t>This goes for ALL child rapists, killers, etc. The LORD keeps his promise and if they don’t repent they have the worst tortures of hell waiting for them for all eternity. How we use our free will on this earth has consequences or blessings in the next realm. We are all spiritual beings passing through a temporary world. This life is about accepting the one TRUE LIVING GOD JESUS CHRIST into your life as LORD and savior. As a mom of 4, I so want to hug each one of you badly. I will be praying for you. ❤️</w:t>
            </w:r>
          </w:p>
        </w:tc>
      </w:tr>
      <w:tr w:rsidR="00ED7375" w14:paraId="237728DA" w14:textId="77777777" w:rsidTr="001E6984">
        <w:tc>
          <w:tcPr>
            <w:tcW w:w="1199" w:type="dxa"/>
          </w:tcPr>
          <w:p w14:paraId="14EFFA0E" w14:textId="77777777" w:rsidR="00ED7375" w:rsidRDefault="00000000">
            <w:r>
              <w:t>3094</w:t>
            </w:r>
          </w:p>
        </w:tc>
        <w:tc>
          <w:tcPr>
            <w:tcW w:w="941" w:type="dxa"/>
          </w:tcPr>
          <w:p w14:paraId="5558A634" w14:textId="77777777" w:rsidR="00ED7375" w:rsidRDefault="00000000">
            <w:r>
              <w:t>@SherStug</w:t>
            </w:r>
          </w:p>
        </w:tc>
        <w:tc>
          <w:tcPr>
            <w:tcW w:w="403" w:type="dxa"/>
          </w:tcPr>
          <w:p w14:paraId="44ECFECB" w14:textId="77777777" w:rsidR="00ED7375" w:rsidRDefault="00000000">
            <w:r>
              <w:t>2020-11-21 16:48:07</w:t>
            </w:r>
          </w:p>
        </w:tc>
        <w:tc>
          <w:tcPr>
            <w:tcW w:w="316" w:type="dxa"/>
          </w:tcPr>
          <w:p w14:paraId="52F78CC8" w14:textId="77777777" w:rsidR="00ED7375" w:rsidRDefault="00000000">
            <w:r>
              <w:t>0</w:t>
            </w:r>
          </w:p>
        </w:tc>
        <w:tc>
          <w:tcPr>
            <w:tcW w:w="354" w:type="dxa"/>
          </w:tcPr>
          <w:p w14:paraId="7DE0C917" w14:textId="77777777" w:rsidR="00ED7375" w:rsidRDefault="00000000">
            <w:r>
              <w:t>0</w:t>
            </w:r>
          </w:p>
        </w:tc>
        <w:tc>
          <w:tcPr>
            <w:tcW w:w="6528" w:type="dxa"/>
          </w:tcPr>
          <w:p w14:paraId="338F81E6" w14:textId="77777777" w:rsidR="00ED7375" w:rsidRDefault="00000000">
            <w:r>
              <w:t>Its this fucking psychopatic money system we live with! Modern slavery is the core issue of why our children and their moms are suffering! Anita is just another victim and scape goat so we never look at the laughing third (white rich people at the top ruling all over the world) causing all of this! Truly a sick world we live in, ruled by psychopaths!</w:t>
            </w:r>
          </w:p>
        </w:tc>
      </w:tr>
      <w:tr w:rsidR="00ED7375" w14:paraId="37002A75" w14:textId="77777777" w:rsidTr="001E6984">
        <w:tc>
          <w:tcPr>
            <w:tcW w:w="1199" w:type="dxa"/>
          </w:tcPr>
          <w:p w14:paraId="2D66F3EF" w14:textId="77777777" w:rsidR="00ED7375" w:rsidRDefault="00000000">
            <w:r>
              <w:t>3095</w:t>
            </w:r>
          </w:p>
        </w:tc>
        <w:tc>
          <w:tcPr>
            <w:tcW w:w="941" w:type="dxa"/>
          </w:tcPr>
          <w:p w14:paraId="61A8EF44" w14:textId="77777777" w:rsidR="00ED7375" w:rsidRDefault="00000000">
            <w:r>
              <w:t>@njorogefred150</w:t>
            </w:r>
          </w:p>
        </w:tc>
        <w:tc>
          <w:tcPr>
            <w:tcW w:w="403" w:type="dxa"/>
          </w:tcPr>
          <w:p w14:paraId="28EFDC92" w14:textId="77777777" w:rsidR="00ED7375" w:rsidRDefault="00000000">
            <w:r>
              <w:t>2020-11-21 16:46:57</w:t>
            </w:r>
          </w:p>
        </w:tc>
        <w:tc>
          <w:tcPr>
            <w:tcW w:w="316" w:type="dxa"/>
          </w:tcPr>
          <w:p w14:paraId="14ED90DA" w14:textId="77777777" w:rsidR="00ED7375" w:rsidRDefault="00000000">
            <w:r>
              <w:t>72</w:t>
            </w:r>
          </w:p>
        </w:tc>
        <w:tc>
          <w:tcPr>
            <w:tcW w:w="354" w:type="dxa"/>
          </w:tcPr>
          <w:p w14:paraId="78DABD6E" w14:textId="77777777" w:rsidR="00ED7375" w:rsidRDefault="00000000">
            <w:r>
              <w:t>4</w:t>
            </w:r>
          </w:p>
        </w:tc>
        <w:tc>
          <w:tcPr>
            <w:tcW w:w="6528" w:type="dxa"/>
          </w:tcPr>
          <w:p w14:paraId="7AA214AD" w14:textId="77777777" w:rsidR="00ED7375" w:rsidRDefault="00000000">
            <w:r>
              <w:t>This Fred is a disgrace to all Fred's like me, a Judas to human race.</w:t>
            </w:r>
          </w:p>
        </w:tc>
      </w:tr>
      <w:tr w:rsidR="00ED7375" w14:paraId="35488565" w14:textId="77777777" w:rsidTr="001E6984">
        <w:tc>
          <w:tcPr>
            <w:tcW w:w="1199" w:type="dxa"/>
          </w:tcPr>
          <w:p w14:paraId="1C699CDA" w14:textId="77777777" w:rsidR="00ED7375" w:rsidRDefault="00000000">
            <w:r>
              <w:t>3096</w:t>
            </w:r>
          </w:p>
        </w:tc>
        <w:tc>
          <w:tcPr>
            <w:tcW w:w="941" w:type="dxa"/>
          </w:tcPr>
          <w:p w14:paraId="1AB32293" w14:textId="77777777" w:rsidR="00ED7375" w:rsidRDefault="00000000">
            <w:r>
              <w:t>@MarryIPlease</w:t>
            </w:r>
          </w:p>
        </w:tc>
        <w:tc>
          <w:tcPr>
            <w:tcW w:w="403" w:type="dxa"/>
          </w:tcPr>
          <w:p w14:paraId="654230E6" w14:textId="77777777" w:rsidR="00ED7375" w:rsidRDefault="00000000">
            <w:r>
              <w:t>2020-11-21 21:32:42</w:t>
            </w:r>
          </w:p>
        </w:tc>
        <w:tc>
          <w:tcPr>
            <w:tcW w:w="316" w:type="dxa"/>
          </w:tcPr>
          <w:p w14:paraId="375ADD0B" w14:textId="77777777" w:rsidR="00ED7375" w:rsidRDefault="00000000">
            <w:r>
              <w:t>2</w:t>
            </w:r>
          </w:p>
        </w:tc>
        <w:tc>
          <w:tcPr>
            <w:tcW w:w="354" w:type="dxa"/>
          </w:tcPr>
          <w:p w14:paraId="33DEC1A5" w14:textId="77777777" w:rsidR="00ED7375" w:rsidRDefault="00ED7375"/>
        </w:tc>
        <w:tc>
          <w:tcPr>
            <w:tcW w:w="6528" w:type="dxa"/>
          </w:tcPr>
          <w:p w14:paraId="03B797D5" w14:textId="77777777" w:rsidR="00ED7375" w:rsidRDefault="00000000">
            <w:r>
              <w:t>My brothers name is judas.........</w:t>
            </w:r>
          </w:p>
        </w:tc>
      </w:tr>
      <w:tr w:rsidR="00ED7375" w14:paraId="3E6AC787" w14:textId="77777777" w:rsidTr="001E6984">
        <w:tc>
          <w:tcPr>
            <w:tcW w:w="1199" w:type="dxa"/>
          </w:tcPr>
          <w:p w14:paraId="3A324451" w14:textId="77777777" w:rsidR="00ED7375" w:rsidRDefault="00000000">
            <w:r>
              <w:t>3097</w:t>
            </w:r>
          </w:p>
        </w:tc>
        <w:tc>
          <w:tcPr>
            <w:tcW w:w="941" w:type="dxa"/>
          </w:tcPr>
          <w:p w14:paraId="35739BFC" w14:textId="77777777" w:rsidR="00ED7375" w:rsidRDefault="00000000">
            <w:r>
              <w:t>@jibuupdate9093</w:t>
            </w:r>
          </w:p>
        </w:tc>
        <w:tc>
          <w:tcPr>
            <w:tcW w:w="403" w:type="dxa"/>
          </w:tcPr>
          <w:p w14:paraId="2F33F41B" w14:textId="77777777" w:rsidR="00ED7375" w:rsidRDefault="00000000">
            <w:r>
              <w:t>2020-11-22 03:17:15</w:t>
            </w:r>
          </w:p>
        </w:tc>
        <w:tc>
          <w:tcPr>
            <w:tcW w:w="316" w:type="dxa"/>
          </w:tcPr>
          <w:p w14:paraId="77287650" w14:textId="77777777" w:rsidR="00ED7375" w:rsidRDefault="00000000">
            <w:r>
              <w:t>0</w:t>
            </w:r>
          </w:p>
        </w:tc>
        <w:tc>
          <w:tcPr>
            <w:tcW w:w="354" w:type="dxa"/>
          </w:tcPr>
          <w:p w14:paraId="664FD857" w14:textId="77777777" w:rsidR="00ED7375" w:rsidRDefault="00ED7375"/>
        </w:tc>
        <w:tc>
          <w:tcPr>
            <w:tcW w:w="6528" w:type="dxa"/>
          </w:tcPr>
          <w:p w14:paraId="202B766C" w14:textId="77777777" w:rsidR="00ED7375" w:rsidRDefault="00000000">
            <w:r>
              <w:t>Kj</w:t>
            </w:r>
          </w:p>
        </w:tc>
      </w:tr>
      <w:tr w:rsidR="00ED7375" w14:paraId="76497244" w14:textId="77777777" w:rsidTr="001E6984">
        <w:tc>
          <w:tcPr>
            <w:tcW w:w="1199" w:type="dxa"/>
          </w:tcPr>
          <w:p w14:paraId="21756C06" w14:textId="77777777" w:rsidR="00ED7375" w:rsidRDefault="00000000">
            <w:r>
              <w:t>3098</w:t>
            </w:r>
          </w:p>
        </w:tc>
        <w:tc>
          <w:tcPr>
            <w:tcW w:w="941" w:type="dxa"/>
          </w:tcPr>
          <w:p w14:paraId="30BDDDD3" w14:textId="77777777" w:rsidR="00ED7375" w:rsidRDefault="00000000">
            <w:r>
              <w:t>@wanjirunjiru3083</w:t>
            </w:r>
          </w:p>
        </w:tc>
        <w:tc>
          <w:tcPr>
            <w:tcW w:w="403" w:type="dxa"/>
          </w:tcPr>
          <w:p w14:paraId="7EF3B19A" w14:textId="77777777" w:rsidR="00ED7375" w:rsidRDefault="00000000">
            <w:r>
              <w:t>2020-11-23 10:21:50</w:t>
            </w:r>
          </w:p>
        </w:tc>
        <w:tc>
          <w:tcPr>
            <w:tcW w:w="316" w:type="dxa"/>
          </w:tcPr>
          <w:p w14:paraId="65F16BDC" w14:textId="77777777" w:rsidR="00ED7375" w:rsidRDefault="00000000">
            <w:r>
              <w:t>0</w:t>
            </w:r>
          </w:p>
        </w:tc>
        <w:tc>
          <w:tcPr>
            <w:tcW w:w="354" w:type="dxa"/>
          </w:tcPr>
          <w:p w14:paraId="79C3CE21" w14:textId="77777777" w:rsidR="00ED7375" w:rsidRDefault="00ED7375"/>
        </w:tc>
        <w:tc>
          <w:tcPr>
            <w:tcW w:w="6528" w:type="dxa"/>
          </w:tcPr>
          <w:p w14:paraId="67C7C7D0" w14:textId="77777777" w:rsidR="00ED7375" w:rsidRDefault="00000000">
            <w:r>
              <w:t>How about that undercover's money walimuacha tu hivyo ama huyu fred alishikwa</w:t>
            </w:r>
          </w:p>
        </w:tc>
      </w:tr>
      <w:tr w:rsidR="00ED7375" w14:paraId="7F5E3D47" w14:textId="77777777" w:rsidTr="001E6984">
        <w:tc>
          <w:tcPr>
            <w:tcW w:w="1199" w:type="dxa"/>
          </w:tcPr>
          <w:p w14:paraId="7AB196A2" w14:textId="77777777" w:rsidR="00ED7375" w:rsidRDefault="00000000">
            <w:r>
              <w:t>3099</w:t>
            </w:r>
          </w:p>
        </w:tc>
        <w:tc>
          <w:tcPr>
            <w:tcW w:w="941" w:type="dxa"/>
          </w:tcPr>
          <w:p w14:paraId="09ECAF7A" w14:textId="77777777" w:rsidR="00ED7375" w:rsidRDefault="00000000">
            <w:r>
              <w:t>@Shinkajo</w:t>
            </w:r>
          </w:p>
        </w:tc>
        <w:tc>
          <w:tcPr>
            <w:tcW w:w="403" w:type="dxa"/>
          </w:tcPr>
          <w:p w14:paraId="5814A114" w14:textId="77777777" w:rsidR="00ED7375" w:rsidRDefault="00000000">
            <w:r>
              <w:t>2020-12-31 18:46:09</w:t>
            </w:r>
          </w:p>
        </w:tc>
        <w:tc>
          <w:tcPr>
            <w:tcW w:w="316" w:type="dxa"/>
          </w:tcPr>
          <w:p w14:paraId="2A745A3A" w14:textId="77777777" w:rsidR="00ED7375" w:rsidRDefault="00000000">
            <w:r>
              <w:t>0</w:t>
            </w:r>
          </w:p>
        </w:tc>
        <w:tc>
          <w:tcPr>
            <w:tcW w:w="354" w:type="dxa"/>
          </w:tcPr>
          <w:p w14:paraId="4CB6345E" w14:textId="77777777" w:rsidR="00ED7375" w:rsidRDefault="00ED7375"/>
        </w:tc>
        <w:tc>
          <w:tcPr>
            <w:tcW w:w="6528" w:type="dxa"/>
          </w:tcPr>
          <w:p w14:paraId="0503D710" w14:textId="77777777" w:rsidR="00ED7375" w:rsidRDefault="00000000">
            <w:r>
              <w:t>@@MarryIPlease what, seriously? Why would someone name their son Judas? Do your parents hate Jesus or something lol?</w:t>
            </w:r>
          </w:p>
        </w:tc>
      </w:tr>
      <w:tr w:rsidR="00ED7375" w14:paraId="1DF2E210" w14:textId="77777777" w:rsidTr="001E6984">
        <w:tc>
          <w:tcPr>
            <w:tcW w:w="1199" w:type="dxa"/>
          </w:tcPr>
          <w:p w14:paraId="5D61BD09" w14:textId="77777777" w:rsidR="00ED7375" w:rsidRDefault="00000000">
            <w:r>
              <w:t>3100</w:t>
            </w:r>
          </w:p>
        </w:tc>
        <w:tc>
          <w:tcPr>
            <w:tcW w:w="941" w:type="dxa"/>
          </w:tcPr>
          <w:p w14:paraId="099DE002" w14:textId="77777777" w:rsidR="00ED7375" w:rsidRDefault="00000000">
            <w:r>
              <w:t>@damilolaglory985</w:t>
            </w:r>
          </w:p>
        </w:tc>
        <w:tc>
          <w:tcPr>
            <w:tcW w:w="403" w:type="dxa"/>
          </w:tcPr>
          <w:p w14:paraId="08A7691F" w14:textId="77777777" w:rsidR="00ED7375" w:rsidRDefault="00000000">
            <w:r>
              <w:t>2020-11-21 16:37:52</w:t>
            </w:r>
          </w:p>
        </w:tc>
        <w:tc>
          <w:tcPr>
            <w:tcW w:w="316" w:type="dxa"/>
          </w:tcPr>
          <w:p w14:paraId="19788D2D" w14:textId="77777777" w:rsidR="00ED7375" w:rsidRDefault="00000000">
            <w:r>
              <w:t>0</w:t>
            </w:r>
          </w:p>
        </w:tc>
        <w:tc>
          <w:tcPr>
            <w:tcW w:w="354" w:type="dxa"/>
          </w:tcPr>
          <w:p w14:paraId="40CCB2B1" w14:textId="77777777" w:rsidR="00ED7375" w:rsidRDefault="00000000">
            <w:r>
              <w:t>0</w:t>
            </w:r>
          </w:p>
        </w:tc>
        <w:tc>
          <w:tcPr>
            <w:tcW w:w="6528" w:type="dxa"/>
          </w:tcPr>
          <w:p w14:paraId="07F004C0" w14:textId="77777777" w:rsidR="00ED7375" w:rsidRDefault="00000000">
            <w:r>
              <w:t>a great shame to the unfortunate men who sleep with these women while knowing that the child would likely be raised in the streets under terrible conditions. Contraceptives should be made mandatory for men since it is obvious they can control themselves</w:t>
            </w:r>
          </w:p>
        </w:tc>
      </w:tr>
      <w:tr w:rsidR="00ED7375" w14:paraId="7CF2E39E" w14:textId="77777777" w:rsidTr="001E6984">
        <w:tc>
          <w:tcPr>
            <w:tcW w:w="1199" w:type="dxa"/>
          </w:tcPr>
          <w:p w14:paraId="09D74F04" w14:textId="77777777" w:rsidR="00ED7375" w:rsidRDefault="00000000">
            <w:r>
              <w:t>3101</w:t>
            </w:r>
          </w:p>
        </w:tc>
        <w:tc>
          <w:tcPr>
            <w:tcW w:w="941" w:type="dxa"/>
          </w:tcPr>
          <w:p w14:paraId="23FEFFB5" w14:textId="77777777" w:rsidR="00ED7375" w:rsidRDefault="00000000">
            <w:r>
              <w:t>@talkindurinthemovie</w:t>
            </w:r>
          </w:p>
        </w:tc>
        <w:tc>
          <w:tcPr>
            <w:tcW w:w="403" w:type="dxa"/>
          </w:tcPr>
          <w:p w14:paraId="08A47F86" w14:textId="77777777" w:rsidR="00ED7375" w:rsidRDefault="00000000">
            <w:r>
              <w:t>2020-11-21 16:34:52</w:t>
            </w:r>
          </w:p>
        </w:tc>
        <w:tc>
          <w:tcPr>
            <w:tcW w:w="316" w:type="dxa"/>
          </w:tcPr>
          <w:p w14:paraId="29BCF712" w14:textId="77777777" w:rsidR="00ED7375" w:rsidRDefault="00000000">
            <w:r>
              <w:t>0</w:t>
            </w:r>
          </w:p>
        </w:tc>
        <w:tc>
          <w:tcPr>
            <w:tcW w:w="354" w:type="dxa"/>
          </w:tcPr>
          <w:p w14:paraId="515F3AA4" w14:textId="77777777" w:rsidR="00ED7375" w:rsidRDefault="00000000">
            <w:r>
              <w:t>0</w:t>
            </w:r>
          </w:p>
        </w:tc>
        <w:tc>
          <w:tcPr>
            <w:tcW w:w="6528" w:type="dxa"/>
          </w:tcPr>
          <w:p w14:paraId="4D597BE5" w14:textId="77777777" w:rsidR="00ED7375" w:rsidRDefault="00000000">
            <w:r>
              <w:t>Saw a baby clicked got sad</w:t>
            </w:r>
          </w:p>
        </w:tc>
      </w:tr>
      <w:tr w:rsidR="00ED7375" w14:paraId="6FC78408" w14:textId="77777777" w:rsidTr="001E6984">
        <w:tc>
          <w:tcPr>
            <w:tcW w:w="1199" w:type="dxa"/>
          </w:tcPr>
          <w:p w14:paraId="0D132607" w14:textId="77777777" w:rsidR="00ED7375" w:rsidRDefault="00000000">
            <w:r>
              <w:t>3102</w:t>
            </w:r>
          </w:p>
        </w:tc>
        <w:tc>
          <w:tcPr>
            <w:tcW w:w="941" w:type="dxa"/>
          </w:tcPr>
          <w:p w14:paraId="32A69750" w14:textId="77777777" w:rsidR="00ED7375" w:rsidRDefault="00000000">
            <w:r>
              <w:t>@jessicambuya3032</w:t>
            </w:r>
          </w:p>
        </w:tc>
        <w:tc>
          <w:tcPr>
            <w:tcW w:w="403" w:type="dxa"/>
          </w:tcPr>
          <w:p w14:paraId="3C079774" w14:textId="77777777" w:rsidR="00ED7375" w:rsidRDefault="00000000">
            <w:r>
              <w:t>2020-11-21 16:29:43</w:t>
            </w:r>
          </w:p>
        </w:tc>
        <w:tc>
          <w:tcPr>
            <w:tcW w:w="316" w:type="dxa"/>
          </w:tcPr>
          <w:p w14:paraId="0A4A0A3F" w14:textId="77777777" w:rsidR="00ED7375" w:rsidRDefault="00000000">
            <w:r>
              <w:t>11</w:t>
            </w:r>
          </w:p>
        </w:tc>
        <w:tc>
          <w:tcPr>
            <w:tcW w:w="354" w:type="dxa"/>
          </w:tcPr>
          <w:p w14:paraId="5577C2D7" w14:textId="77777777" w:rsidR="00ED7375" w:rsidRDefault="00000000">
            <w:r>
              <w:t>2</w:t>
            </w:r>
          </w:p>
        </w:tc>
        <w:tc>
          <w:tcPr>
            <w:tcW w:w="6528" w:type="dxa"/>
          </w:tcPr>
          <w:p w14:paraId="6E7A9588" w14:textId="77777777" w:rsidR="00ED7375" w:rsidRDefault="00000000">
            <w:r>
              <w:t>So you mean Fred just pocketed 300k just like that..No arrest no nothing,what's the purpose of this investigation?!!!!</w:t>
            </w:r>
          </w:p>
        </w:tc>
      </w:tr>
      <w:tr w:rsidR="00ED7375" w14:paraId="1F9C0ADA" w14:textId="77777777" w:rsidTr="001E6984">
        <w:tc>
          <w:tcPr>
            <w:tcW w:w="1199" w:type="dxa"/>
          </w:tcPr>
          <w:p w14:paraId="54210A09" w14:textId="77777777" w:rsidR="00ED7375" w:rsidRDefault="00000000">
            <w:r>
              <w:t>3103</w:t>
            </w:r>
          </w:p>
        </w:tc>
        <w:tc>
          <w:tcPr>
            <w:tcW w:w="941" w:type="dxa"/>
          </w:tcPr>
          <w:p w14:paraId="128AE11A" w14:textId="77777777" w:rsidR="00ED7375" w:rsidRDefault="00000000">
            <w:r>
              <w:t>@nellyaura5439</w:t>
            </w:r>
          </w:p>
        </w:tc>
        <w:tc>
          <w:tcPr>
            <w:tcW w:w="403" w:type="dxa"/>
          </w:tcPr>
          <w:p w14:paraId="74EA5026" w14:textId="77777777" w:rsidR="00ED7375" w:rsidRDefault="00000000">
            <w:r>
              <w:t>2021-01-07 19:24:26</w:t>
            </w:r>
          </w:p>
        </w:tc>
        <w:tc>
          <w:tcPr>
            <w:tcW w:w="316" w:type="dxa"/>
          </w:tcPr>
          <w:p w14:paraId="5C11BA5D" w14:textId="77777777" w:rsidR="00ED7375" w:rsidRDefault="00000000">
            <w:r>
              <w:t>1</w:t>
            </w:r>
          </w:p>
        </w:tc>
        <w:tc>
          <w:tcPr>
            <w:tcW w:w="354" w:type="dxa"/>
          </w:tcPr>
          <w:p w14:paraId="2F2765AA" w14:textId="77777777" w:rsidR="00ED7375" w:rsidRDefault="00ED7375"/>
        </w:tc>
        <w:tc>
          <w:tcPr>
            <w:tcW w:w="6528" w:type="dxa"/>
          </w:tcPr>
          <w:p w14:paraId="15740978" w14:textId="77777777" w:rsidR="00ED7375" w:rsidRDefault="00000000">
            <w:r>
              <w:t>The documentary wasn't complete. They had the culprit right in front of them and they let them go. Fred just benefited from the illegal trade just like that. The reporter hasn't made any difference at all</w:t>
            </w:r>
          </w:p>
        </w:tc>
      </w:tr>
      <w:tr w:rsidR="00ED7375" w14:paraId="1FAA1982" w14:textId="77777777" w:rsidTr="001E6984">
        <w:tc>
          <w:tcPr>
            <w:tcW w:w="1199" w:type="dxa"/>
          </w:tcPr>
          <w:p w14:paraId="405900E5" w14:textId="77777777" w:rsidR="00ED7375" w:rsidRDefault="00000000">
            <w:r>
              <w:t>3104</w:t>
            </w:r>
          </w:p>
        </w:tc>
        <w:tc>
          <w:tcPr>
            <w:tcW w:w="941" w:type="dxa"/>
          </w:tcPr>
          <w:p w14:paraId="318437C5" w14:textId="77777777" w:rsidR="00ED7375" w:rsidRDefault="00000000">
            <w:r>
              <w:t>@jessicambuya3032</w:t>
            </w:r>
          </w:p>
        </w:tc>
        <w:tc>
          <w:tcPr>
            <w:tcW w:w="403" w:type="dxa"/>
          </w:tcPr>
          <w:p w14:paraId="385C4D98" w14:textId="77777777" w:rsidR="00ED7375" w:rsidRDefault="00000000">
            <w:r>
              <w:t>2021-01-15 14:55:27</w:t>
            </w:r>
          </w:p>
        </w:tc>
        <w:tc>
          <w:tcPr>
            <w:tcW w:w="316" w:type="dxa"/>
          </w:tcPr>
          <w:p w14:paraId="48198F91" w14:textId="77777777" w:rsidR="00ED7375" w:rsidRDefault="00000000">
            <w:r>
              <w:t>0</w:t>
            </w:r>
          </w:p>
        </w:tc>
        <w:tc>
          <w:tcPr>
            <w:tcW w:w="354" w:type="dxa"/>
          </w:tcPr>
          <w:p w14:paraId="17A5953B" w14:textId="77777777" w:rsidR="00ED7375" w:rsidRDefault="00ED7375"/>
        </w:tc>
        <w:tc>
          <w:tcPr>
            <w:tcW w:w="6528" w:type="dxa"/>
          </w:tcPr>
          <w:p w14:paraId="465AACF5" w14:textId="77777777" w:rsidR="00ED7375" w:rsidRDefault="00000000">
            <w:r>
              <w:t>@@nellyaura5439 it's sad really sad</w:t>
            </w:r>
          </w:p>
        </w:tc>
      </w:tr>
      <w:tr w:rsidR="00ED7375" w14:paraId="7E330B47" w14:textId="77777777" w:rsidTr="001E6984">
        <w:tc>
          <w:tcPr>
            <w:tcW w:w="1199" w:type="dxa"/>
          </w:tcPr>
          <w:p w14:paraId="5BA15648" w14:textId="77777777" w:rsidR="00ED7375" w:rsidRDefault="00000000">
            <w:r>
              <w:t>3105</w:t>
            </w:r>
          </w:p>
        </w:tc>
        <w:tc>
          <w:tcPr>
            <w:tcW w:w="941" w:type="dxa"/>
          </w:tcPr>
          <w:p w14:paraId="577801FD" w14:textId="77777777" w:rsidR="00ED7375" w:rsidRDefault="00000000">
            <w:r>
              <w:t>@privateema5327</w:t>
            </w:r>
          </w:p>
        </w:tc>
        <w:tc>
          <w:tcPr>
            <w:tcW w:w="403" w:type="dxa"/>
          </w:tcPr>
          <w:p w14:paraId="31F12E16" w14:textId="77777777" w:rsidR="00ED7375" w:rsidRDefault="00000000">
            <w:r>
              <w:t>2020-11-21 16:17:31</w:t>
            </w:r>
          </w:p>
        </w:tc>
        <w:tc>
          <w:tcPr>
            <w:tcW w:w="316" w:type="dxa"/>
          </w:tcPr>
          <w:p w14:paraId="0C81E068" w14:textId="77777777" w:rsidR="00ED7375" w:rsidRDefault="00000000">
            <w:r>
              <w:t>0</w:t>
            </w:r>
          </w:p>
        </w:tc>
        <w:tc>
          <w:tcPr>
            <w:tcW w:w="354" w:type="dxa"/>
          </w:tcPr>
          <w:p w14:paraId="6D8AA429" w14:textId="77777777" w:rsidR="00ED7375" w:rsidRDefault="00000000">
            <w:r>
              <w:t>0</w:t>
            </w:r>
          </w:p>
        </w:tc>
        <w:tc>
          <w:tcPr>
            <w:tcW w:w="6528" w:type="dxa"/>
          </w:tcPr>
          <w:p w14:paraId="7AC8A370" w14:textId="77777777" w:rsidR="00ED7375" w:rsidRDefault="00000000">
            <w:r>
              <w:t>You couldn't appoint someone as an undercover police to follow anitha that whole evening shame on you</w:t>
            </w:r>
          </w:p>
        </w:tc>
      </w:tr>
      <w:tr w:rsidR="00ED7375" w14:paraId="4278D6F6" w14:textId="77777777" w:rsidTr="001E6984">
        <w:tc>
          <w:tcPr>
            <w:tcW w:w="1199" w:type="dxa"/>
          </w:tcPr>
          <w:p w14:paraId="07448BEC" w14:textId="77777777" w:rsidR="00ED7375" w:rsidRDefault="00000000">
            <w:r>
              <w:t>3106</w:t>
            </w:r>
          </w:p>
        </w:tc>
        <w:tc>
          <w:tcPr>
            <w:tcW w:w="941" w:type="dxa"/>
          </w:tcPr>
          <w:p w14:paraId="6BB88A37" w14:textId="77777777" w:rsidR="00ED7375" w:rsidRDefault="00000000">
            <w:r>
              <w:t>@Bellanna100</w:t>
            </w:r>
          </w:p>
        </w:tc>
        <w:tc>
          <w:tcPr>
            <w:tcW w:w="403" w:type="dxa"/>
          </w:tcPr>
          <w:p w14:paraId="219B43A3" w14:textId="77777777" w:rsidR="00ED7375" w:rsidRDefault="00000000">
            <w:r>
              <w:t>2020-11-21 16:16:27</w:t>
            </w:r>
          </w:p>
        </w:tc>
        <w:tc>
          <w:tcPr>
            <w:tcW w:w="316" w:type="dxa"/>
          </w:tcPr>
          <w:p w14:paraId="5C7E8E2B" w14:textId="77777777" w:rsidR="00ED7375" w:rsidRDefault="00000000">
            <w:r>
              <w:t>1</w:t>
            </w:r>
          </w:p>
        </w:tc>
        <w:tc>
          <w:tcPr>
            <w:tcW w:w="354" w:type="dxa"/>
          </w:tcPr>
          <w:p w14:paraId="7E20EC2C" w14:textId="77777777" w:rsidR="00ED7375" w:rsidRDefault="00000000">
            <w:r>
              <w:t>0</w:t>
            </w:r>
          </w:p>
        </w:tc>
        <w:tc>
          <w:tcPr>
            <w:tcW w:w="6528" w:type="dxa"/>
          </w:tcPr>
          <w:p w14:paraId="50114B0B" w14:textId="77777777" w:rsidR="00ED7375" w:rsidRDefault="00000000">
            <w:r>
              <w:t>🤔🤔🤔🤔SO IF THE MOTHER DONT WANT A CHILD IS IT BETTER TO KILL OR DUMP  ON STREET OR SELLING ? YOU CANT FORCE A WOMAN TO RAISE THE KID IF SHE DONT WANT TOO WAKISHIKA WENYE WANANUNUA WASHIKE ATA WENYE WANAUZA PIA ..ITS BETTER MTOI AEDE NA MTU AKO NA HAJA YA MTOTO KULIKO KUKAA NA MTOI ATESEKE ALMOST WHOLE LIFE ..🙁🙁🙁🙁🙁🙁🙁</w:t>
            </w:r>
          </w:p>
        </w:tc>
      </w:tr>
      <w:tr w:rsidR="00ED7375" w14:paraId="20526A80" w14:textId="77777777" w:rsidTr="001E6984">
        <w:tc>
          <w:tcPr>
            <w:tcW w:w="1199" w:type="dxa"/>
          </w:tcPr>
          <w:p w14:paraId="30DB7FC6" w14:textId="77777777" w:rsidR="00ED7375" w:rsidRDefault="00000000">
            <w:r>
              <w:t>3107</w:t>
            </w:r>
          </w:p>
        </w:tc>
        <w:tc>
          <w:tcPr>
            <w:tcW w:w="941" w:type="dxa"/>
          </w:tcPr>
          <w:p w14:paraId="6FC191B0" w14:textId="77777777" w:rsidR="00ED7375" w:rsidRDefault="00000000">
            <w:r>
              <w:t>@faraikunaka8458</w:t>
            </w:r>
          </w:p>
        </w:tc>
        <w:tc>
          <w:tcPr>
            <w:tcW w:w="403" w:type="dxa"/>
          </w:tcPr>
          <w:p w14:paraId="6FFF0711" w14:textId="77777777" w:rsidR="00ED7375" w:rsidRDefault="00000000">
            <w:r>
              <w:t>2020-11-21 16:15:00</w:t>
            </w:r>
          </w:p>
        </w:tc>
        <w:tc>
          <w:tcPr>
            <w:tcW w:w="316" w:type="dxa"/>
          </w:tcPr>
          <w:p w14:paraId="25BF1A61" w14:textId="77777777" w:rsidR="00ED7375" w:rsidRDefault="00000000">
            <w:r>
              <w:t>0</w:t>
            </w:r>
          </w:p>
        </w:tc>
        <w:tc>
          <w:tcPr>
            <w:tcW w:w="354" w:type="dxa"/>
          </w:tcPr>
          <w:p w14:paraId="2F63B0D0" w14:textId="77777777" w:rsidR="00ED7375" w:rsidRDefault="00000000">
            <w:r>
              <w:t>0</w:t>
            </w:r>
          </w:p>
        </w:tc>
        <w:tc>
          <w:tcPr>
            <w:tcW w:w="6528" w:type="dxa"/>
          </w:tcPr>
          <w:p w14:paraId="1E82F089" w14:textId="77777777" w:rsidR="00ED7375" w:rsidRDefault="00000000">
            <w:r>
              <w:t>So no one actually got arrested?</w:t>
            </w:r>
          </w:p>
        </w:tc>
      </w:tr>
      <w:tr w:rsidR="00ED7375" w14:paraId="3E4749C0" w14:textId="77777777" w:rsidTr="001E6984">
        <w:tc>
          <w:tcPr>
            <w:tcW w:w="1199" w:type="dxa"/>
          </w:tcPr>
          <w:p w14:paraId="14CC62DB" w14:textId="77777777" w:rsidR="00ED7375" w:rsidRDefault="00000000">
            <w:r>
              <w:t>3108</w:t>
            </w:r>
          </w:p>
        </w:tc>
        <w:tc>
          <w:tcPr>
            <w:tcW w:w="941" w:type="dxa"/>
          </w:tcPr>
          <w:p w14:paraId="7FF9216E" w14:textId="77777777" w:rsidR="00ED7375" w:rsidRDefault="00000000">
            <w:r>
              <w:t>@nicolesingwaan9585</w:t>
            </w:r>
          </w:p>
        </w:tc>
        <w:tc>
          <w:tcPr>
            <w:tcW w:w="403" w:type="dxa"/>
          </w:tcPr>
          <w:p w14:paraId="138469CE" w14:textId="77777777" w:rsidR="00ED7375" w:rsidRDefault="00000000">
            <w:r>
              <w:t>2020-11-21 15:52:51</w:t>
            </w:r>
          </w:p>
        </w:tc>
        <w:tc>
          <w:tcPr>
            <w:tcW w:w="316" w:type="dxa"/>
          </w:tcPr>
          <w:p w14:paraId="59DBCC97" w14:textId="77777777" w:rsidR="00ED7375" w:rsidRDefault="00000000">
            <w:r>
              <w:t>1</w:t>
            </w:r>
          </w:p>
        </w:tc>
        <w:tc>
          <w:tcPr>
            <w:tcW w:w="354" w:type="dxa"/>
          </w:tcPr>
          <w:p w14:paraId="6044A501" w14:textId="77777777" w:rsidR="00ED7375" w:rsidRDefault="00000000">
            <w:r>
              <w:t>0</w:t>
            </w:r>
          </w:p>
        </w:tc>
        <w:tc>
          <w:tcPr>
            <w:tcW w:w="6528" w:type="dxa"/>
          </w:tcPr>
          <w:p w14:paraId="447B03A2" w14:textId="77777777" w:rsidR="00ED7375" w:rsidRDefault="00000000">
            <w:r>
              <w:t>Thank you for being kindly human to to the mother's and stolen babies. God bless you all😇😇😇</w:t>
            </w:r>
          </w:p>
        </w:tc>
      </w:tr>
      <w:tr w:rsidR="00ED7375" w14:paraId="4B392865" w14:textId="77777777" w:rsidTr="001E6984">
        <w:tc>
          <w:tcPr>
            <w:tcW w:w="1199" w:type="dxa"/>
          </w:tcPr>
          <w:p w14:paraId="4FE513CE" w14:textId="77777777" w:rsidR="00ED7375" w:rsidRDefault="00000000">
            <w:r>
              <w:t>3109</w:t>
            </w:r>
          </w:p>
        </w:tc>
        <w:tc>
          <w:tcPr>
            <w:tcW w:w="941" w:type="dxa"/>
          </w:tcPr>
          <w:p w14:paraId="2235A380" w14:textId="77777777" w:rsidR="00ED7375" w:rsidRDefault="00000000">
            <w:r>
              <w:t>@nicolesingwaan9585</w:t>
            </w:r>
          </w:p>
        </w:tc>
        <w:tc>
          <w:tcPr>
            <w:tcW w:w="403" w:type="dxa"/>
          </w:tcPr>
          <w:p w14:paraId="7ECE1AEC" w14:textId="77777777" w:rsidR="00ED7375" w:rsidRDefault="00000000">
            <w:r>
              <w:t>2020-11-21 15:43:38</w:t>
            </w:r>
          </w:p>
        </w:tc>
        <w:tc>
          <w:tcPr>
            <w:tcW w:w="316" w:type="dxa"/>
          </w:tcPr>
          <w:p w14:paraId="43EBBD21" w14:textId="77777777" w:rsidR="00ED7375" w:rsidRDefault="00000000">
            <w:r>
              <w:t>0</w:t>
            </w:r>
          </w:p>
        </w:tc>
        <w:tc>
          <w:tcPr>
            <w:tcW w:w="354" w:type="dxa"/>
          </w:tcPr>
          <w:p w14:paraId="45C37C52" w14:textId="77777777" w:rsidR="00ED7375" w:rsidRDefault="00000000">
            <w:r>
              <w:t>0</w:t>
            </w:r>
          </w:p>
        </w:tc>
        <w:tc>
          <w:tcPr>
            <w:tcW w:w="6528" w:type="dxa"/>
          </w:tcPr>
          <w:p w14:paraId="77852DC0" w14:textId="77777777" w:rsidR="00ED7375" w:rsidRDefault="00000000">
            <w:r>
              <w:t>To the mother's who abandoned their babies, shame on you.  Have Trust in God. Please</w:t>
            </w:r>
          </w:p>
        </w:tc>
      </w:tr>
      <w:tr w:rsidR="00ED7375" w14:paraId="7D85B3AA" w14:textId="77777777" w:rsidTr="001E6984">
        <w:tc>
          <w:tcPr>
            <w:tcW w:w="1199" w:type="dxa"/>
          </w:tcPr>
          <w:p w14:paraId="6ACF7817" w14:textId="77777777" w:rsidR="00ED7375" w:rsidRDefault="00000000">
            <w:r>
              <w:t>3110</w:t>
            </w:r>
          </w:p>
        </w:tc>
        <w:tc>
          <w:tcPr>
            <w:tcW w:w="941" w:type="dxa"/>
          </w:tcPr>
          <w:p w14:paraId="343EFC8C" w14:textId="77777777" w:rsidR="00ED7375" w:rsidRDefault="00000000">
            <w:r>
              <w:t>@nicolesingwaan9585</w:t>
            </w:r>
          </w:p>
        </w:tc>
        <w:tc>
          <w:tcPr>
            <w:tcW w:w="403" w:type="dxa"/>
          </w:tcPr>
          <w:p w14:paraId="6F6B59CD" w14:textId="77777777" w:rsidR="00ED7375" w:rsidRDefault="00000000">
            <w:r>
              <w:t>2020-11-21 15:35:36</w:t>
            </w:r>
          </w:p>
        </w:tc>
        <w:tc>
          <w:tcPr>
            <w:tcW w:w="316" w:type="dxa"/>
          </w:tcPr>
          <w:p w14:paraId="0461109A" w14:textId="77777777" w:rsidR="00ED7375" w:rsidRDefault="00000000">
            <w:r>
              <w:t>0</w:t>
            </w:r>
          </w:p>
        </w:tc>
        <w:tc>
          <w:tcPr>
            <w:tcW w:w="354" w:type="dxa"/>
          </w:tcPr>
          <w:p w14:paraId="1AC692A1" w14:textId="77777777" w:rsidR="00ED7375" w:rsidRDefault="00000000">
            <w:r>
              <w:t>0</w:t>
            </w:r>
          </w:p>
        </w:tc>
        <w:tc>
          <w:tcPr>
            <w:tcW w:w="6528" w:type="dxa"/>
          </w:tcPr>
          <w:p w14:paraId="4EF3E42F" w14:textId="77777777" w:rsidR="00ED7375" w:rsidRDefault="00000000">
            <w:r>
              <w:t>Those in state departments whose quilty, where is your consciousness, are you so greedy, you'll all gonna burn in Hell Amen</w:t>
            </w:r>
          </w:p>
        </w:tc>
      </w:tr>
      <w:tr w:rsidR="00ED7375" w14:paraId="5947E663" w14:textId="77777777" w:rsidTr="001E6984">
        <w:tc>
          <w:tcPr>
            <w:tcW w:w="1199" w:type="dxa"/>
          </w:tcPr>
          <w:p w14:paraId="0D4A83BC" w14:textId="77777777" w:rsidR="00ED7375" w:rsidRDefault="00000000">
            <w:r>
              <w:t>3111</w:t>
            </w:r>
          </w:p>
        </w:tc>
        <w:tc>
          <w:tcPr>
            <w:tcW w:w="941" w:type="dxa"/>
          </w:tcPr>
          <w:p w14:paraId="7EAC8A40" w14:textId="77777777" w:rsidR="00ED7375" w:rsidRDefault="00000000">
            <w:r>
              <w:t>@carleneevans8768</w:t>
            </w:r>
          </w:p>
        </w:tc>
        <w:tc>
          <w:tcPr>
            <w:tcW w:w="403" w:type="dxa"/>
          </w:tcPr>
          <w:p w14:paraId="3C40B9FA" w14:textId="77777777" w:rsidR="00ED7375" w:rsidRDefault="00000000">
            <w:r>
              <w:t>2020-11-21 15:34:27</w:t>
            </w:r>
          </w:p>
        </w:tc>
        <w:tc>
          <w:tcPr>
            <w:tcW w:w="316" w:type="dxa"/>
          </w:tcPr>
          <w:p w14:paraId="1A2B880F" w14:textId="77777777" w:rsidR="00ED7375" w:rsidRDefault="00000000">
            <w:r>
              <w:t>0</w:t>
            </w:r>
          </w:p>
        </w:tc>
        <w:tc>
          <w:tcPr>
            <w:tcW w:w="354" w:type="dxa"/>
          </w:tcPr>
          <w:p w14:paraId="130F71EE" w14:textId="77777777" w:rsidR="00ED7375" w:rsidRDefault="00000000">
            <w:r>
              <w:t>1</w:t>
            </w:r>
          </w:p>
        </w:tc>
        <w:tc>
          <w:tcPr>
            <w:tcW w:w="6528" w:type="dxa"/>
          </w:tcPr>
          <w:p w14:paraId="52928011" w14:textId="77777777" w:rsidR="00ED7375" w:rsidRDefault="00000000">
            <w:r>
              <w:t>Horrible.  No one seems to be brought to  justice,  what was the point of even going  under cover?</w:t>
            </w:r>
          </w:p>
        </w:tc>
      </w:tr>
      <w:tr w:rsidR="00ED7375" w14:paraId="7A1FA859" w14:textId="77777777" w:rsidTr="001E6984">
        <w:tc>
          <w:tcPr>
            <w:tcW w:w="1199" w:type="dxa"/>
          </w:tcPr>
          <w:p w14:paraId="365E587B" w14:textId="77777777" w:rsidR="00ED7375" w:rsidRDefault="00000000">
            <w:r>
              <w:t>3112</w:t>
            </w:r>
          </w:p>
        </w:tc>
        <w:tc>
          <w:tcPr>
            <w:tcW w:w="941" w:type="dxa"/>
          </w:tcPr>
          <w:p w14:paraId="5C752B77" w14:textId="77777777" w:rsidR="00ED7375" w:rsidRDefault="00000000">
            <w:r>
              <w:t>@inndia</w:t>
            </w:r>
          </w:p>
        </w:tc>
        <w:tc>
          <w:tcPr>
            <w:tcW w:w="403" w:type="dxa"/>
          </w:tcPr>
          <w:p w14:paraId="16116AB2" w14:textId="77777777" w:rsidR="00ED7375" w:rsidRDefault="00000000">
            <w:r>
              <w:t>2020-11-21 15:52:13</w:t>
            </w:r>
          </w:p>
        </w:tc>
        <w:tc>
          <w:tcPr>
            <w:tcW w:w="316" w:type="dxa"/>
          </w:tcPr>
          <w:p w14:paraId="3536E8CF" w14:textId="77777777" w:rsidR="00ED7375" w:rsidRDefault="00000000">
            <w:r>
              <w:t>0</w:t>
            </w:r>
          </w:p>
        </w:tc>
        <w:tc>
          <w:tcPr>
            <w:tcW w:w="354" w:type="dxa"/>
          </w:tcPr>
          <w:p w14:paraId="168E253E" w14:textId="77777777" w:rsidR="00ED7375" w:rsidRDefault="00ED7375"/>
        </w:tc>
        <w:tc>
          <w:tcPr>
            <w:tcW w:w="6528" w:type="dxa"/>
          </w:tcPr>
          <w:p w14:paraId="66377F68" w14:textId="77777777" w:rsidR="00ED7375" w:rsidRDefault="00000000">
            <w:r>
              <w:t>👍</w:t>
            </w:r>
          </w:p>
        </w:tc>
      </w:tr>
      <w:tr w:rsidR="00ED7375" w14:paraId="5FE73371" w14:textId="77777777" w:rsidTr="001E6984">
        <w:tc>
          <w:tcPr>
            <w:tcW w:w="1199" w:type="dxa"/>
          </w:tcPr>
          <w:p w14:paraId="2B8A49EE" w14:textId="77777777" w:rsidR="00ED7375" w:rsidRDefault="00000000">
            <w:r>
              <w:t>3113</w:t>
            </w:r>
          </w:p>
        </w:tc>
        <w:tc>
          <w:tcPr>
            <w:tcW w:w="941" w:type="dxa"/>
          </w:tcPr>
          <w:p w14:paraId="73430301" w14:textId="77777777" w:rsidR="00ED7375" w:rsidRDefault="00000000">
            <w:r>
              <w:t>@TravisJones812</w:t>
            </w:r>
          </w:p>
        </w:tc>
        <w:tc>
          <w:tcPr>
            <w:tcW w:w="403" w:type="dxa"/>
          </w:tcPr>
          <w:p w14:paraId="6CD72B81" w14:textId="77777777" w:rsidR="00ED7375" w:rsidRDefault="00000000">
            <w:r>
              <w:t>2020-11-21 15:30:41</w:t>
            </w:r>
          </w:p>
        </w:tc>
        <w:tc>
          <w:tcPr>
            <w:tcW w:w="316" w:type="dxa"/>
          </w:tcPr>
          <w:p w14:paraId="15ACF4AB" w14:textId="77777777" w:rsidR="00ED7375" w:rsidRDefault="00000000">
            <w:r>
              <w:t>0</w:t>
            </w:r>
          </w:p>
        </w:tc>
        <w:tc>
          <w:tcPr>
            <w:tcW w:w="354" w:type="dxa"/>
          </w:tcPr>
          <w:p w14:paraId="273300E4" w14:textId="77777777" w:rsidR="00ED7375" w:rsidRDefault="00000000">
            <w:r>
              <w:t>0</w:t>
            </w:r>
          </w:p>
        </w:tc>
        <w:tc>
          <w:tcPr>
            <w:tcW w:w="6528" w:type="dxa"/>
          </w:tcPr>
          <w:p w14:paraId="6AB5EA37" w14:textId="77777777" w:rsidR="00ED7375" w:rsidRDefault="00000000">
            <w:r>
              <w:t>They should sterilize the homeless women. Offer them $100. Or a smartphone.</w:t>
            </w:r>
          </w:p>
        </w:tc>
      </w:tr>
      <w:tr w:rsidR="00ED7375" w14:paraId="6166BDD0" w14:textId="77777777" w:rsidTr="001E6984">
        <w:tc>
          <w:tcPr>
            <w:tcW w:w="1199" w:type="dxa"/>
          </w:tcPr>
          <w:p w14:paraId="43AD72BB" w14:textId="77777777" w:rsidR="00ED7375" w:rsidRDefault="00000000">
            <w:r>
              <w:t>3114</w:t>
            </w:r>
          </w:p>
        </w:tc>
        <w:tc>
          <w:tcPr>
            <w:tcW w:w="941" w:type="dxa"/>
          </w:tcPr>
          <w:p w14:paraId="7017535C" w14:textId="77777777" w:rsidR="00ED7375" w:rsidRDefault="00000000">
            <w:r>
              <w:t>@nicolesingwaan9585</w:t>
            </w:r>
          </w:p>
        </w:tc>
        <w:tc>
          <w:tcPr>
            <w:tcW w:w="403" w:type="dxa"/>
          </w:tcPr>
          <w:p w14:paraId="49E5F20C" w14:textId="77777777" w:rsidR="00ED7375" w:rsidRDefault="00000000">
            <w:r>
              <w:t>2020-11-21 15:25:19</w:t>
            </w:r>
          </w:p>
        </w:tc>
        <w:tc>
          <w:tcPr>
            <w:tcW w:w="316" w:type="dxa"/>
          </w:tcPr>
          <w:p w14:paraId="1583997E" w14:textId="77777777" w:rsidR="00ED7375" w:rsidRDefault="00000000">
            <w:r>
              <w:t>41</w:t>
            </w:r>
          </w:p>
        </w:tc>
        <w:tc>
          <w:tcPr>
            <w:tcW w:w="354" w:type="dxa"/>
          </w:tcPr>
          <w:p w14:paraId="74A43629" w14:textId="77777777" w:rsidR="00ED7375" w:rsidRDefault="00000000">
            <w:r>
              <w:t>2</w:t>
            </w:r>
          </w:p>
        </w:tc>
        <w:tc>
          <w:tcPr>
            <w:tcW w:w="6528" w:type="dxa"/>
          </w:tcPr>
          <w:p w14:paraId="5ABEB65C" w14:textId="77777777" w:rsidR="00ED7375" w:rsidRDefault="00000000">
            <w:r>
              <w:t>The mother's going through so much pain for nine months, on top of it giving birth, for monsters to just snatched them. Hell is outlined for them Amen</w:t>
            </w:r>
          </w:p>
        </w:tc>
      </w:tr>
      <w:tr w:rsidR="00ED7375" w14:paraId="6CB0A270" w14:textId="77777777" w:rsidTr="001E6984">
        <w:tc>
          <w:tcPr>
            <w:tcW w:w="1199" w:type="dxa"/>
          </w:tcPr>
          <w:p w14:paraId="3D8CBEF6" w14:textId="77777777" w:rsidR="00ED7375" w:rsidRDefault="00000000">
            <w:r>
              <w:t>3115</w:t>
            </w:r>
          </w:p>
        </w:tc>
        <w:tc>
          <w:tcPr>
            <w:tcW w:w="941" w:type="dxa"/>
          </w:tcPr>
          <w:p w14:paraId="5B86BA82" w14:textId="77777777" w:rsidR="00ED7375" w:rsidRDefault="00000000">
            <w:r>
              <w:t>@mutanazublond4391</w:t>
            </w:r>
          </w:p>
        </w:tc>
        <w:tc>
          <w:tcPr>
            <w:tcW w:w="403" w:type="dxa"/>
          </w:tcPr>
          <w:p w14:paraId="5AADF095" w14:textId="77777777" w:rsidR="00ED7375" w:rsidRDefault="00000000">
            <w:r>
              <w:t>2020-11-25 22:43:31</w:t>
            </w:r>
          </w:p>
        </w:tc>
        <w:tc>
          <w:tcPr>
            <w:tcW w:w="316" w:type="dxa"/>
          </w:tcPr>
          <w:p w14:paraId="5DF3586C" w14:textId="77777777" w:rsidR="00ED7375" w:rsidRDefault="00000000">
            <w:r>
              <w:t>0</w:t>
            </w:r>
          </w:p>
        </w:tc>
        <w:tc>
          <w:tcPr>
            <w:tcW w:w="354" w:type="dxa"/>
          </w:tcPr>
          <w:p w14:paraId="5B940E56" w14:textId="77777777" w:rsidR="00ED7375" w:rsidRDefault="00ED7375"/>
        </w:tc>
        <w:tc>
          <w:tcPr>
            <w:tcW w:w="6528" w:type="dxa"/>
          </w:tcPr>
          <w:p w14:paraId="59F6D0AF" w14:textId="77777777" w:rsidR="00ED7375" w:rsidRDefault="00000000">
            <w:r>
              <w:t>RA  you white worshipping bitch.it's fake and you know it ,jump a dog for your EU master I wouldn't spit on you</w:t>
            </w:r>
          </w:p>
        </w:tc>
      </w:tr>
      <w:tr w:rsidR="00ED7375" w14:paraId="5CBC2FE6" w14:textId="77777777" w:rsidTr="001E6984">
        <w:tc>
          <w:tcPr>
            <w:tcW w:w="1199" w:type="dxa"/>
          </w:tcPr>
          <w:p w14:paraId="4F548CDC" w14:textId="77777777" w:rsidR="00ED7375" w:rsidRDefault="00000000">
            <w:r>
              <w:t>3116</w:t>
            </w:r>
          </w:p>
        </w:tc>
        <w:tc>
          <w:tcPr>
            <w:tcW w:w="941" w:type="dxa"/>
          </w:tcPr>
          <w:p w14:paraId="79ACBC98" w14:textId="77777777" w:rsidR="00ED7375" w:rsidRDefault="00000000">
            <w:r>
              <w:t>@Shinkajo</w:t>
            </w:r>
          </w:p>
        </w:tc>
        <w:tc>
          <w:tcPr>
            <w:tcW w:w="403" w:type="dxa"/>
          </w:tcPr>
          <w:p w14:paraId="72CC09E7" w14:textId="77777777" w:rsidR="00ED7375" w:rsidRDefault="00000000">
            <w:r>
              <w:t>2020-12-31 18:44:47</w:t>
            </w:r>
          </w:p>
        </w:tc>
        <w:tc>
          <w:tcPr>
            <w:tcW w:w="316" w:type="dxa"/>
          </w:tcPr>
          <w:p w14:paraId="18A4D855" w14:textId="77777777" w:rsidR="00ED7375" w:rsidRDefault="00000000">
            <w:r>
              <w:t>0</w:t>
            </w:r>
          </w:p>
        </w:tc>
        <w:tc>
          <w:tcPr>
            <w:tcW w:w="354" w:type="dxa"/>
          </w:tcPr>
          <w:p w14:paraId="070C00A3" w14:textId="77777777" w:rsidR="00ED7375" w:rsidRDefault="00ED7375"/>
        </w:tc>
        <w:tc>
          <w:tcPr>
            <w:tcW w:w="6528" w:type="dxa"/>
          </w:tcPr>
          <w:p w14:paraId="728112D3" w14:textId="77777777" w:rsidR="00ED7375" w:rsidRDefault="00000000">
            <w:r>
              <w:t>@@mutanazublond4391 fake? What is wrong with your brain? It's because people like you that your countries can't climb out of the gutter.</w:t>
            </w:r>
          </w:p>
        </w:tc>
      </w:tr>
      <w:tr w:rsidR="00ED7375" w14:paraId="11515B4D" w14:textId="77777777" w:rsidTr="001E6984">
        <w:tc>
          <w:tcPr>
            <w:tcW w:w="1199" w:type="dxa"/>
          </w:tcPr>
          <w:p w14:paraId="3A865F26" w14:textId="77777777" w:rsidR="00ED7375" w:rsidRDefault="00000000">
            <w:r>
              <w:t>3117</w:t>
            </w:r>
          </w:p>
        </w:tc>
        <w:tc>
          <w:tcPr>
            <w:tcW w:w="941" w:type="dxa"/>
          </w:tcPr>
          <w:p w14:paraId="4FFD116A" w14:textId="77777777" w:rsidR="00ED7375" w:rsidRDefault="00000000">
            <w:r>
              <w:t>@Lets_Talk_About_it_Luv</w:t>
            </w:r>
          </w:p>
        </w:tc>
        <w:tc>
          <w:tcPr>
            <w:tcW w:w="403" w:type="dxa"/>
          </w:tcPr>
          <w:p w14:paraId="3A91FCD4" w14:textId="77777777" w:rsidR="00ED7375" w:rsidRDefault="00000000">
            <w:r>
              <w:t>2020-11-21 15:19:44</w:t>
            </w:r>
          </w:p>
        </w:tc>
        <w:tc>
          <w:tcPr>
            <w:tcW w:w="316" w:type="dxa"/>
          </w:tcPr>
          <w:p w14:paraId="0D9D2B62" w14:textId="77777777" w:rsidR="00ED7375" w:rsidRDefault="00000000">
            <w:r>
              <w:t>1</w:t>
            </w:r>
          </w:p>
        </w:tc>
        <w:tc>
          <w:tcPr>
            <w:tcW w:w="354" w:type="dxa"/>
          </w:tcPr>
          <w:p w14:paraId="61960453" w14:textId="77777777" w:rsidR="00ED7375" w:rsidRDefault="00000000">
            <w:r>
              <w:t>0</w:t>
            </w:r>
          </w:p>
        </w:tc>
        <w:tc>
          <w:tcPr>
            <w:tcW w:w="6528" w:type="dxa"/>
          </w:tcPr>
          <w:p w14:paraId="5330C70F" w14:textId="77777777" w:rsidR="00ED7375" w:rsidRDefault="00000000">
            <w:r>
              <w:t>This is beyond horrifying😱😨😰😥😓The African justice system is so fucking backwards😡😡😡🤬🤬🤬</w:t>
            </w:r>
          </w:p>
        </w:tc>
      </w:tr>
      <w:tr w:rsidR="00ED7375" w14:paraId="39D80613" w14:textId="77777777" w:rsidTr="001E6984">
        <w:tc>
          <w:tcPr>
            <w:tcW w:w="1199" w:type="dxa"/>
          </w:tcPr>
          <w:p w14:paraId="79284C12" w14:textId="77777777" w:rsidR="00ED7375" w:rsidRDefault="00000000">
            <w:r>
              <w:t>3118</w:t>
            </w:r>
          </w:p>
        </w:tc>
        <w:tc>
          <w:tcPr>
            <w:tcW w:w="941" w:type="dxa"/>
          </w:tcPr>
          <w:p w14:paraId="19FB4A19" w14:textId="77777777" w:rsidR="00ED7375" w:rsidRDefault="00000000">
            <w:r>
              <w:t>@lionheart7043</w:t>
            </w:r>
          </w:p>
        </w:tc>
        <w:tc>
          <w:tcPr>
            <w:tcW w:w="403" w:type="dxa"/>
          </w:tcPr>
          <w:p w14:paraId="585668CA" w14:textId="77777777" w:rsidR="00ED7375" w:rsidRDefault="00000000">
            <w:r>
              <w:t>2020-11-21 14:29:19</w:t>
            </w:r>
          </w:p>
        </w:tc>
        <w:tc>
          <w:tcPr>
            <w:tcW w:w="316" w:type="dxa"/>
          </w:tcPr>
          <w:p w14:paraId="05FEE0B5" w14:textId="77777777" w:rsidR="00ED7375" w:rsidRDefault="00000000">
            <w:r>
              <w:t>0</w:t>
            </w:r>
          </w:p>
        </w:tc>
        <w:tc>
          <w:tcPr>
            <w:tcW w:w="354" w:type="dxa"/>
          </w:tcPr>
          <w:p w14:paraId="1DFF32A2" w14:textId="77777777" w:rsidR="00ED7375" w:rsidRDefault="00000000">
            <w:r>
              <w:t>0</w:t>
            </w:r>
          </w:p>
        </w:tc>
        <w:tc>
          <w:tcPr>
            <w:tcW w:w="6528" w:type="dxa"/>
          </w:tcPr>
          <w:p w14:paraId="62463123" w14:textId="77777777" w:rsidR="00ED7375" w:rsidRDefault="00000000">
            <w:r>
              <w:t>So you have evidence of Fred selling three kids and didn't set up a catch for him. You are apart of the problem.</w:t>
            </w:r>
          </w:p>
        </w:tc>
      </w:tr>
      <w:tr w:rsidR="00ED7375" w14:paraId="7E0FFCAD" w14:textId="77777777" w:rsidTr="001E6984">
        <w:tc>
          <w:tcPr>
            <w:tcW w:w="1199" w:type="dxa"/>
          </w:tcPr>
          <w:p w14:paraId="2F6DD222" w14:textId="77777777" w:rsidR="00ED7375" w:rsidRDefault="00000000">
            <w:r>
              <w:t>3119</w:t>
            </w:r>
          </w:p>
        </w:tc>
        <w:tc>
          <w:tcPr>
            <w:tcW w:w="941" w:type="dxa"/>
          </w:tcPr>
          <w:p w14:paraId="232323EA" w14:textId="77777777" w:rsidR="00ED7375" w:rsidRDefault="00000000">
            <w:r>
              <w:t>@Gustavo-et5tf</w:t>
            </w:r>
          </w:p>
        </w:tc>
        <w:tc>
          <w:tcPr>
            <w:tcW w:w="403" w:type="dxa"/>
          </w:tcPr>
          <w:p w14:paraId="16259F61" w14:textId="77777777" w:rsidR="00ED7375" w:rsidRDefault="00000000">
            <w:r>
              <w:t>2020-11-21 14:17:54</w:t>
            </w:r>
          </w:p>
        </w:tc>
        <w:tc>
          <w:tcPr>
            <w:tcW w:w="316" w:type="dxa"/>
          </w:tcPr>
          <w:p w14:paraId="3C5FF7C6" w14:textId="77777777" w:rsidR="00ED7375" w:rsidRDefault="00000000">
            <w:r>
              <w:t>0</w:t>
            </w:r>
          </w:p>
        </w:tc>
        <w:tc>
          <w:tcPr>
            <w:tcW w:w="354" w:type="dxa"/>
          </w:tcPr>
          <w:p w14:paraId="48B12EDC" w14:textId="77777777" w:rsidR="00ED7375" w:rsidRDefault="00000000">
            <w:r>
              <w:t>0</w:t>
            </w:r>
          </w:p>
        </w:tc>
        <w:tc>
          <w:tcPr>
            <w:tcW w:w="6528" w:type="dxa"/>
          </w:tcPr>
          <w:p w14:paraId="505F9625" w14:textId="77777777" w:rsidR="00ED7375" w:rsidRDefault="00000000">
            <w:r>
              <w:t>If I lived there I would take my guns find them , and slay them all !!  A babies innocence is pure ! And these devils are taking them !</w:t>
            </w:r>
          </w:p>
        </w:tc>
      </w:tr>
      <w:tr w:rsidR="00ED7375" w14:paraId="728F09E4" w14:textId="77777777" w:rsidTr="001E6984">
        <w:tc>
          <w:tcPr>
            <w:tcW w:w="1199" w:type="dxa"/>
          </w:tcPr>
          <w:p w14:paraId="465D86FD" w14:textId="77777777" w:rsidR="00ED7375" w:rsidRDefault="00000000">
            <w:r>
              <w:t>3120</w:t>
            </w:r>
          </w:p>
        </w:tc>
        <w:tc>
          <w:tcPr>
            <w:tcW w:w="941" w:type="dxa"/>
          </w:tcPr>
          <w:p w14:paraId="0D10616B" w14:textId="77777777" w:rsidR="00ED7375" w:rsidRDefault="00000000">
            <w:r>
              <w:t>@lionheart7043</w:t>
            </w:r>
          </w:p>
        </w:tc>
        <w:tc>
          <w:tcPr>
            <w:tcW w:w="403" w:type="dxa"/>
          </w:tcPr>
          <w:p w14:paraId="4876009D" w14:textId="77777777" w:rsidR="00ED7375" w:rsidRDefault="00000000">
            <w:r>
              <w:t>2020-11-21 13:50:30</w:t>
            </w:r>
          </w:p>
        </w:tc>
        <w:tc>
          <w:tcPr>
            <w:tcW w:w="316" w:type="dxa"/>
          </w:tcPr>
          <w:p w14:paraId="72027075" w14:textId="77777777" w:rsidR="00ED7375" w:rsidRDefault="00000000">
            <w:r>
              <w:t>3</w:t>
            </w:r>
          </w:p>
        </w:tc>
        <w:tc>
          <w:tcPr>
            <w:tcW w:w="354" w:type="dxa"/>
          </w:tcPr>
          <w:p w14:paraId="62A12825" w14:textId="77777777" w:rsidR="00ED7375" w:rsidRDefault="00000000">
            <w:r>
              <w:t>0</w:t>
            </w:r>
          </w:p>
        </w:tc>
        <w:tc>
          <w:tcPr>
            <w:tcW w:w="6528" w:type="dxa"/>
          </w:tcPr>
          <w:p w14:paraId="5B8E0628" w14:textId="77777777" w:rsidR="00ED7375" w:rsidRDefault="00000000">
            <w:r>
              <w:t>Heart wrenching !! Sorry for the mother's lost.</w:t>
            </w:r>
          </w:p>
        </w:tc>
      </w:tr>
      <w:tr w:rsidR="00ED7375" w14:paraId="600ADDDC" w14:textId="77777777" w:rsidTr="001E6984">
        <w:tc>
          <w:tcPr>
            <w:tcW w:w="1199" w:type="dxa"/>
          </w:tcPr>
          <w:p w14:paraId="747B561A" w14:textId="77777777" w:rsidR="00ED7375" w:rsidRDefault="00000000">
            <w:r>
              <w:t>3121</w:t>
            </w:r>
          </w:p>
        </w:tc>
        <w:tc>
          <w:tcPr>
            <w:tcW w:w="941" w:type="dxa"/>
          </w:tcPr>
          <w:p w14:paraId="3AA32167" w14:textId="77777777" w:rsidR="00ED7375" w:rsidRDefault="00000000">
            <w:r>
              <w:t>@bernardoduor113</w:t>
            </w:r>
          </w:p>
        </w:tc>
        <w:tc>
          <w:tcPr>
            <w:tcW w:w="403" w:type="dxa"/>
          </w:tcPr>
          <w:p w14:paraId="1F452CEF" w14:textId="77777777" w:rsidR="00ED7375" w:rsidRDefault="00000000">
            <w:r>
              <w:t>2020-11-21 13:46:44</w:t>
            </w:r>
          </w:p>
        </w:tc>
        <w:tc>
          <w:tcPr>
            <w:tcW w:w="316" w:type="dxa"/>
          </w:tcPr>
          <w:p w14:paraId="3BD98F5C" w14:textId="77777777" w:rsidR="00ED7375" w:rsidRDefault="00000000">
            <w:r>
              <w:t>0</w:t>
            </w:r>
          </w:p>
        </w:tc>
        <w:tc>
          <w:tcPr>
            <w:tcW w:w="354" w:type="dxa"/>
          </w:tcPr>
          <w:p w14:paraId="245DA1A7" w14:textId="77777777" w:rsidR="00ED7375" w:rsidRDefault="00000000">
            <w:r>
              <w:t>0</w:t>
            </w:r>
          </w:p>
        </w:tc>
        <w:tc>
          <w:tcPr>
            <w:tcW w:w="6528" w:type="dxa"/>
          </w:tcPr>
          <w:p w14:paraId="370F465B" w14:textId="77777777" w:rsidR="00ED7375" w:rsidRDefault="00000000">
            <w:r>
              <w:t>This is Sickenning... Is fred still at Mama Lucy, what of Mary's clinic... Anita naye ni Street Urchin</w:t>
            </w:r>
          </w:p>
        </w:tc>
      </w:tr>
      <w:tr w:rsidR="00ED7375" w14:paraId="5DAAE3A7" w14:textId="77777777" w:rsidTr="001E6984">
        <w:tc>
          <w:tcPr>
            <w:tcW w:w="1199" w:type="dxa"/>
          </w:tcPr>
          <w:p w14:paraId="1BEE21BB" w14:textId="77777777" w:rsidR="00ED7375" w:rsidRDefault="00000000">
            <w:r>
              <w:t>3122</w:t>
            </w:r>
          </w:p>
        </w:tc>
        <w:tc>
          <w:tcPr>
            <w:tcW w:w="941" w:type="dxa"/>
          </w:tcPr>
          <w:p w14:paraId="1990D07D" w14:textId="77777777" w:rsidR="00ED7375" w:rsidRDefault="00000000">
            <w:r>
              <w:t>@rahmasaciid4334</w:t>
            </w:r>
          </w:p>
        </w:tc>
        <w:tc>
          <w:tcPr>
            <w:tcW w:w="403" w:type="dxa"/>
          </w:tcPr>
          <w:p w14:paraId="639AFECF" w14:textId="77777777" w:rsidR="00ED7375" w:rsidRDefault="00000000">
            <w:r>
              <w:t>2020-11-21 13:39:33</w:t>
            </w:r>
          </w:p>
        </w:tc>
        <w:tc>
          <w:tcPr>
            <w:tcW w:w="316" w:type="dxa"/>
          </w:tcPr>
          <w:p w14:paraId="4C2E3C44" w14:textId="77777777" w:rsidR="00ED7375" w:rsidRDefault="00000000">
            <w:r>
              <w:t>0</w:t>
            </w:r>
          </w:p>
        </w:tc>
        <w:tc>
          <w:tcPr>
            <w:tcW w:w="354" w:type="dxa"/>
          </w:tcPr>
          <w:p w14:paraId="24CADA37" w14:textId="77777777" w:rsidR="00ED7375" w:rsidRDefault="00000000">
            <w:r>
              <w:t>0</w:t>
            </w:r>
          </w:p>
        </w:tc>
        <w:tc>
          <w:tcPr>
            <w:tcW w:w="6528" w:type="dxa"/>
          </w:tcPr>
          <w:p w14:paraId="15223DD5" w14:textId="77777777" w:rsidR="00ED7375" w:rsidRDefault="00000000">
            <w:r>
              <w:t>Very disappointed program, where is the baby? Why the woman didn't take the baby there and than from Anita,</w:t>
            </w:r>
          </w:p>
        </w:tc>
      </w:tr>
      <w:tr w:rsidR="00ED7375" w14:paraId="04D6C1D9" w14:textId="77777777" w:rsidTr="001E6984">
        <w:tc>
          <w:tcPr>
            <w:tcW w:w="1199" w:type="dxa"/>
          </w:tcPr>
          <w:p w14:paraId="7FEC5E3F" w14:textId="77777777" w:rsidR="00ED7375" w:rsidRDefault="00000000">
            <w:r>
              <w:t>3123</w:t>
            </w:r>
          </w:p>
        </w:tc>
        <w:tc>
          <w:tcPr>
            <w:tcW w:w="941" w:type="dxa"/>
          </w:tcPr>
          <w:p w14:paraId="29E89C43" w14:textId="77777777" w:rsidR="00ED7375" w:rsidRDefault="00000000">
            <w:r>
              <w:t>@blackpedegurl7011</w:t>
            </w:r>
          </w:p>
        </w:tc>
        <w:tc>
          <w:tcPr>
            <w:tcW w:w="403" w:type="dxa"/>
          </w:tcPr>
          <w:p w14:paraId="5BBF761A" w14:textId="77777777" w:rsidR="00ED7375" w:rsidRDefault="00000000">
            <w:r>
              <w:t>2020-11-21 13:18:42</w:t>
            </w:r>
          </w:p>
        </w:tc>
        <w:tc>
          <w:tcPr>
            <w:tcW w:w="316" w:type="dxa"/>
          </w:tcPr>
          <w:p w14:paraId="5B22B363" w14:textId="77777777" w:rsidR="00ED7375" w:rsidRDefault="00000000">
            <w:r>
              <w:t>8</w:t>
            </w:r>
          </w:p>
        </w:tc>
        <w:tc>
          <w:tcPr>
            <w:tcW w:w="354" w:type="dxa"/>
          </w:tcPr>
          <w:p w14:paraId="5D48C50A" w14:textId="77777777" w:rsidR="00ED7375" w:rsidRDefault="00000000">
            <w:r>
              <w:t>0</w:t>
            </w:r>
          </w:p>
        </w:tc>
        <w:tc>
          <w:tcPr>
            <w:tcW w:w="6528" w:type="dxa"/>
          </w:tcPr>
          <w:p w14:paraId="4BBBF5EF" w14:textId="77777777" w:rsidR="00ED7375" w:rsidRDefault="00000000">
            <w:r>
              <w:t>If theses interview aren't enough to get some folks locked up and convicted for kidnapping ain't no cow's in Texas SMH 😡 this is crazy 🤬💯</w:t>
            </w:r>
          </w:p>
        </w:tc>
      </w:tr>
      <w:tr w:rsidR="00ED7375" w14:paraId="57A5A997" w14:textId="77777777" w:rsidTr="001E6984">
        <w:tc>
          <w:tcPr>
            <w:tcW w:w="1199" w:type="dxa"/>
          </w:tcPr>
          <w:p w14:paraId="3DD74426" w14:textId="77777777" w:rsidR="00ED7375" w:rsidRDefault="00000000">
            <w:r>
              <w:t>3124</w:t>
            </w:r>
          </w:p>
        </w:tc>
        <w:tc>
          <w:tcPr>
            <w:tcW w:w="941" w:type="dxa"/>
          </w:tcPr>
          <w:p w14:paraId="065E46FE" w14:textId="77777777" w:rsidR="00ED7375" w:rsidRDefault="00000000">
            <w:r>
              <w:t>@lystrachitangi8385</w:t>
            </w:r>
          </w:p>
        </w:tc>
        <w:tc>
          <w:tcPr>
            <w:tcW w:w="403" w:type="dxa"/>
          </w:tcPr>
          <w:p w14:paraId="69D621F0" w14:textId="77777777" w:rsidR="00ED7375" w:rsidRDefault="00000000">
            <w:r>
              <w:t>2020-11-21 13:18:19</w:t>
            </w:r>
          </w:p>
        </w:tc>
        <w:tc>
          <w:tcPr>
            <w:tcW w:w="316" w:type="dxa"/>
          </w:tcPr>
          <w:p w14:paraId="56E0DFB5" w14:textId="77777777" w:rsidR="00ED7375" w:rsidRDefault="00000000">
            <w:r>
              <w:t>10</w:t>
            </w:r>
          </w:p>
        </w:tc>
        <w:tc>
          <w:tcPr>
            <w:tcW w:w="354" w:type="dxa"/>
          </w:tcPr>
          <w:p w14:paraId="0BF315B3" w14:textId="77777777" w:rsidR="00ED7375" w:rsidRDefault="00000000">
            <w:r>
              <w:t>0</w:t>
            </w:r>
          </w:p>
        </w:tc>
        <w:tc>
          <w:tcPr>
            <w:tcW w:w="6528" w:type="dxa"/>
          </w:tcPr>
          <w:p w14:paraId="07941992" w14:textId="77777777" w:rsidR="00ED7375" w:rsidRDefault="00000000">
            <w:r>
              <w:t>am heartbroken torn in pieces looking at my children and just hugged them 💔💔💔</w:t>
            </w:r>
          </w:p>
        </w:tc>
      </w:tr>
      <w:tr w:rsidR="00ED7375" w14:paraId="5E32CE5C" w14:textId="77777777" w:rsidTr="001E6984">
        <w:tc>
          <w:tcPr>
            <w:tcW w:w="1199" w:type="dxa"/>
          </w:tcPr>
          <w:p w14:paraId="0967DE80" w14:textId="77777777" w:rsidR="00ED7375" w:rsidRDefault="00000000">
            <w:r>
              <w:t>3125</w:t>
            </w:r>
          </w:p>
        </w:tc>
        <w:tc>
          <w:tcPr>
            <w:tcW w:w="941" w:type="dxa"/>
          </w:tcPr>
          <w:p w14:paraId="70CF8367" w14:textId="77777777" w:rsidR="00ED7375" w:rsidRDefault="00000000">
            <w:r>
              <w:t>@Country-Gal-at-Heart</w:t>
            </w:r>
          </w:p>
        </w:tc>
        <w:tc>
          <w:tcPr>
            <w:tcW w:w="403" w:type="dxa"/>
          </w:tcPr>
          <w:p w14:paraId="63F0FB61" w14:textId="77777777" w:rsidR="00ED7375" w:rsidRDefault="00000000">
            <w:r>
              <w:t>2020-11-21 13:17:29</w:t>
            </w:r>
          </w:p>
        </w:tc>
        <w:tc>
          <w:tcPr>
            <w:tcW w:w="316" w:type="dxa"/>
          </w:tcPr>
          <w:p w14:paraId="2EE8A6E9" w14:textId="77777777" w:rsidR="00ED7375" w:rsidRDefault="00000000">
            <w:r>
              <w:t>54</w:t>
            </w:r>
          </w:p>
        </w:tc>
        <w:tc>
          <w:tcPr>
            <w:tcW w:w="354" w:type="dxa"/>
          </w:tcPr>
          <w:p w14:paraId="2E57F6FC" w14:textId="77777777" w:rsidR="00ED7375" w:rsidRDefault="00000000">
            <w:r>
              <w:t>3</w:t>
            </w:r>
          </w:p>
        </w:tc>
        <w:tc>
          <w:tcPr>
            <w:tcW w:w="6528" w:type="dxa"/>
          </w:tcPr>
          <w:p w14:paraId="7FAB002E" w14:textId="77777777" w:rsidR="00ED7375" w:rsidRDefault="00000000">
            <w:r>
              <w:t xml:space="preserve">Corrupt governments are allowing this to happen by doing nothing to stop it. </w:t>
            </w:r>
            <w:r>
              <w:br/>
              <w:t>Protect and save our children  🙏🏽</w:t>
            </w:r>
          </w:p>
        </w:tc>
      </w:tr>
      <w:tr w:rsidR="00ED7375" w14:paraId="6C7C590E" w14:textId="77777777" w:rsidTr="001E6984">
        <w:tc>
          <w:tcPr>
            <w:tcW w:w="1199" w:type="dxa"/>
          </w:tcPr>
          <w:p w14:paraId="5E237DC1" w14:textId="77777777" w:rsidR="00ED7375" w:rsidRDefault="00000000">
            <w:r>
              <w:t>3126</w:t>
            </w:r>
          </w:p>
        </w:tc>
        <w:tc>
          <w:tcPr>
            <w:tcW w:w="941" w:type="dxa"/>
          </w:tcPr>
          <w:p w14:paraId="129C4941" w14:textId="77777777" w:rsidR="00ED7375" w:rsidRDefault="00000000">
            <w:r>
              <w:t>@c18yvonne</w:t>
            </w:r>
          </w:p>
        </w:tc>
        <w:tc>
          <w:tcPr>
            <w:tcW w:w="403" w:type="dxa"/>
          </w:tcPr>
          <w:p w14:paraId="10B30AEC" w14:textId="77777777" w:rsidR="00ED7375" w:rsidRDefault="00000000">
            <w:r>
              <w:t>2020-11-26 19:55:52</w:t>
            </w:r>
          </w:p>
        </w:tc>
        <w:tc>
          <w:tcPr>
            <w:tcW w:w="316" w:type="dxa"/>
          </w:tcPr>
          <w:p w14:paraId="3FB6BE13" w14:textId="77777777" w:rsidR="00ED7375" w:rsidRDefault="00000000">
            <w:r>
              <w:t>0</w:t>
            </w:r>
          </w:p>
        </w:tc>
        <w:tc>
          <w:tcPr>
            <w:tcW w:w="354" w:type="dxa"/>
          </w:tcPr>
          <w:p w14:paraId="60A6BD89" w14:textId="77777777" w:rsidR="00ED7375" w:rsidRDefault="00ED7375"/>
        </w:tc>
        <w:tc>
          <w:tcPr>
            <w:tcW w:w="6528" w:type="dxa"/>
          </w:tcPr>
          <w:p w14:paraId="77C21A6A" w14:textId="77777777" w:rsidR="00ED7375" w:rsidRDefault="00000000">
            <w:r>
              <w:t>Laws are only as good as the people in power as evidenced by the rise of #trumpisabloodyfool and the lemming that followed his insanity.</w:t>
            </w:r>
          </w:p>
        </w:tc>
      </w:tr>
      <w:tr w:rsidR="00ED7375" w14:paraId="6AF0524E" w14:textId="77777777" w:rsidTr="001E6984">
        <w:tc>
          <w:tcPr>
            <w:tcW w:w="1199" w:type="dxa"/>
          </w:tcPr>
          <w:p w14:paraId="7971545C" w14:textId="77777777" w:rsidR="00ED7375" w:rsidRDefault="00000000">
            <w:r>
              <w:t>3127</w:t>
            </w:r>
          </w:p>
        </w:tc>
        <w:tc>
          <w:tcPr>
            <w:tcW w:w="941" w:type="dxa"/>
          </w:tcPr>
          <w:p w14:paraId="0BBE4B61" w14:textId="77777777" w:rsidR="00ED7375" w:rsidRDefault="00000000">
            <w:r>
              <w:t>@nyimasetousillahsillah8393</w:t>
            </w:r>
          </w:p>
        </w:tc>
        <w:tc>
          <w:tcPr>
            <w:tcW w:w="403" w:type="dxa"/>
          </w:tcPr>
          <w:p w14:paraId="1E5E88C1" w14:textId="77777777" w:rsidR="00ED7375" w:rsidRDefault="00000000">
            <w:r>
              <w:t>2020-12-03 23:07:13</w:t>
            </w:r>
          </w:p>
        </w:tc>
        <w:tc>
          <w:tcPr>
            <w:tcW w:w="316" w:type="dxa"/>
          </w:tcPr>
          <w:p w14:paraId="2BB116A7" w14:textId="77777777" w:rsidR="00ED7375" w:rsidRDefault="00000000">
            <w:r>
              <w:t>2</w:t>
            </w:r>
          </w:p>
        </w:tc>
        <w:tc>
          <w:tcPr>
            <w:tcW w:w="354" w:type="dxa"/>
          </w:tcPr>
          <w:p w14:paraId="43BEC388" w14:textId="77777777" w:rsidR="00ED7375" w:rsidRDefault="00ED7375"/>
        </w:tc>
        <w:tc>
          <w:tcPr>
            <w:tcW w:w="6528" w:type="dxa"/>
          </w:tcPr>
          <w:p w14:paraId="08602176" w14:textId="77777777" w:rsidR="00ED7375" w:rsidRDefault="00000000">
            <w:r>
              <w:t>Unfortunately many countries in africa have governments that are corrupted and do  nothing to protect their citizens, if people don't start to fight for their rights soon nothing will change</w:t>
            </w:r>
          </w:p>
        </w:tc>
      </w:tr>
      <w:tr w:rsidR="00ED7375" w14:paraId="0C6C9F02" w14:textId="77777777" w:rsidTr="001E6984">
        <w:tc>
          <w:tcPr>
            <w:tcW w:w="1199" w:type="dxa"/>
          </w:tcPr>
          <w:p w14:paraId="20925B25" w14:textId="77777777" w:rsidR="00ED7375" w:rsidRDefault="00000000">
            <w:r>
              <w:t>3128</w:t>
            </w:r>
          </w:p>
        </w:tc>
        <w:tc>
          <w:tcPr>
            <w:tcW w:w="941" w:type="dxa"/>
          </w:tcPr>
          <w:p w14:paraId="29BF67FE" w14:textId="77777777" w:rsidR="00ED7375" w:rsidRDefault="00000000">
            <w:r>
              <w:t>@Shinkajo</w:t>
            </w:r>
          </w:p>
        </w:tc>
        <w:tc>
          <w:tcPr>
            <w:tcW w:w="403" w:type="dxa"/>
          </w:tcPr>
          <w:p w14:paraId="2F05550A" w14:textId="77777777" w:rsidR="00ED7375" w:rsidRDefault="00000000">
            <w:r>
              <w:t>2020-12-31 18:40:44</w:t>
            </w:r>
          </w:p>
        </w:tc>
        <w:tc>
          <w:tcPr>
            <w:tcW w:w="316" w:type="dxa"/>
          </w:tcPr>
          <w:p w14:paraId="7A9C2B55" w14:textId="77777777" w:rsidR="00ED7375" w:rsidRDefault="00000000">
            <w:r>
              <w:t>0</w:t>
            </w:r>
          </w:p>
        </w:tc>
        <w:tc>
          <w:tcPr>
            <w:tcW w:w="354" w:type="dxa"/>
          </w:tcPr>
          <w:p w14:paraId="54375FC0" w14:textId="77777777" w:rsidR="00ED7375" w:rsidRDefault="00ED7375"/>
        </w:tc>
        <w:tc>
          <w:tcPr>
            <w:tcW w:w="6528" w:type="dxa"/>
          </w:tcPr>
          <w:p w14:paraId="6B613CF6" w14:textId="77777777" w:rsidR="00ED7375" w:rsidRDefault="00000000">
            <w:r>
              <w:t>@@c18yvonne what do you mean by that?</w:t>
            </w:r>
          </w:p>
        </w:tc>
      </w:tr>
      <w:tr w:rsidR="00ED7375" w14:paraId="3401B6BD" w14:textId="77777777" w:rsidTr="001E6984">
        <w:tc>
          <w:tcPr>
            <w:tcW w:w="1199" w:type="dxa"/>
          </w:tcPr>
          <w:p w14:paraId="3E1CCA19" w14:textId="77777777" w:rsidR="00ED7375" w:rsidRDefault="00000000">
            <w:r>
              <w:t>3129</w:t>
            </w:r>
          </w:p>
        </w:tc>
        <w:tc>
          <w:tcPr>
            <w:tcW w:w="941" w:type="dxa"/>
          </w:tcPr>
          <w:p w14:paraId="7181E7A9" w14:textId="77777777" w:rsidR="00ED7375" w:rsidRDefault="00000000">
            <w:r>
              <w:t>@1stpageplacementNet</w:t>
            </w:r>
          </w:p>
        </w:tc>
        <w:tc>
          <w:tcPr>
            <w:tcW w:w="403" w:type="dxa"/>
          </w:tcPr>
          <w:p w14:paraId="1FA142A5" w14:textId="77777777" w:rsidR="00ED7375" w:rsidRDefault="00000000">
            <w:r>
              <w:t>2020-11-21 12:51:04</w:t>
            </w:r>
          </w:p>
        </w:tc>
        <w:tc>
          <w:tcPr>
            <w:tcW w:w="316" w:type="dxa"/>
          </w:tcPr>
          <w:p w14:paraId="08867E59" w14:textId="77777777" w:rsidR="00ED7375" w:rsidRDefault="00000000">
            <w:r>
              <w:t>0</w:t>
            </w:r>
          </w:p>
        </w:tc>
        <w:tc>
          <w:tcPr>
            <w:tcW w:w="354" w:type="dxa"/>
          </w:tcPr>
          <w:p w14:paraId="2AA9DDF9" w14:textId="77777777" w:rsidR="00ED7375" w:rsidRDefault="00000000">
            <w:r>
              <w:t>0</w:t>
            </w:r>
          </w:p>
        </w:tc>
        <w:tc>
          <w:tcPr>
            <w:tcW w:w="6528" w:type="dxa"/>
          </w:tcPr>
          <w:p w14:paraId="51B5516D" w14:textId="77777777" w:rsidR="00ED7375" w:rsidRDefault="00000000">
            <w:r>
              <w:t>There is NOOOOOOOOO WAY I WOULD HAVE ALLOWED ANITA (If that's even her name) TO LEAVE WITH THAT BABY.</w:t>
            </w:r>
            <w:r>
              <w:br/>
              <w:t>This UNNATURAL ORDER is an ABOMINATION.</w:t>
            </w:r>
            <w:r>
              <w:br/>
              <w:t>People are sick.</w:t>
            </w:r>
            <w:r>
              <w:br/>
              <w:t>Those who do absolutely nothing are just as sick.</w:t>
            </w:r>
            <w:r>
              <w:br/>
              <w:t>Look at us as a HUMAN race.</w:t>
            </w:r>
            <w:r>
              <w:br/>
              <w:t>We should be ashamed of ourselves.</w:t>
            </w:r>
            <w:r>
              <w:br/>
              <w:t>To know and not do is a SIN!</w:t>
            </w:r>
            <w:r>
              <w:br/>
              <w:t>Jesus PLEASE help these poor helpless babies and their families.</w:t>
            </w:r>
          </w:p>
        </w:tc>
      </w:tr>
      <w:tr w:rsidR="00ED7375" w14:paraId="3322FACE" w14:textId="77777777" w:rsidTr="001E6984">
        <w:tc>
          <w:tcPr>
            <w:tcW w:w="1199" w:type="dxa"/>
          </w:tcPr>
          <w:p w14:paraId="40CC38F7" w14:textId="77777777" w:rsidR="00ED7375" w:rsidRDefault="00000000">
            <w:r>
              <w:t>3130</w:t>
            </w:r>
          </w:p>
        </w:tc>
        <w:tc>
          <w:tcPr>
            <w:tcW w:w="941" w:type="dxa"/>
          </w:tcPr>
          <w:p w14:paraId="75B2406E" w14:textId="77777777" w:rsidR="00ED7375" w:rsidRDefault="00000000">
            <w:r>
              <w:t>@thewettee9499</w:t>
            </w:r>
          </w:p>
        </w:tc>
        <w:tc>
          <w:tcPr>
            <w:tcW w:w="403" w:type="dxa"/>
          </w:tcPr>
          <w:p w14:paraId="525EC0F5" w14:textId="77777777" w:rsidR="00ED7375" w:rsidRDefault="00000000">
            <w:r>
              <w:t>2020-11-21 12:38:02</w:t>
            </w:r>
          </w:p>
        </w:tc>
        <w:tc>
          <w:tcPr>
            <w:tcW w:w="316" w:type="dxa"/>
          </w:tcPr>
          <w:p w14:paraId="181D60BB" w14:textId="77777777" w:rsidR="00ED7375" w:rsidRDefault="00000000">
            <w:r>
              <w:t>0</w:t>
            </w:r>
          </w:p>
        </w:tc>
        <w:tc>
          <w:tcPr>
            <w:tcW w:w="354" w:type="dxa"/>
          </w:tcPr>
          <w:p w14:paraId="3A14A4B9" w14:textId="77777777" w:rsidR="00ED7375" w:rsidRDefault="00000000">
            <w:r>
              <w:t>0</w:t>
            </w:r>
          </w:p>
        </w:tc>
        <w:tc>
          <w:tcPr>
            <w:tcW w:w="6528" w:type="dxa"/>
          </w:tcPr>
          <w:p w14:paraId="45002F4A" w14:textId="77777777" w:rsidR="00ED7375" w:rsidRDefault="00000000">
            <w:r>
              <w:t>This is my favorite doc channel but also the saddest fucken channel on earth I pray for your people !!</w:t>
            </w:r>
          </w:p>
        </w:tc>
      </w:tr>
      <w:tr w:rsidR="00ED7375" w14:paraId="767880EF" w14:textId="77777777" w:rsidTr="001E6984">
        <w:tc>
          <w:tcPr>
            <w:tcW w:w="1199" w:type="dxa"/>
          </w:tcPr>
          <w:p w14:paraId="5FFC9144" w14:textId="77777777" w:rsidR="00ED7375" w:rsidRDefault="00000000">
            <w:r>
              <w:t>3131</w:t>
            </w:r>
          </w:p>
        </w:tc>
        <w:tc>
          <w:tcPr>
            <w:tcW w:w="941" w:type="dxa"/>
          </w:tcPr>
          <w:p w14:paraId="775DD523" w14:textId="77777777" w:rsidR="00ED7375" w:rsidRDefault="00000000">
            <w:r>
              <w:t>@Lulmane00</w:t>
            </w:r>
          </w:p>
        </w:tc>
        <w:tc>
          <w:tcPr>
            <w:tcW w:w="403" w:type="dxa"/>
          </w:tcPr>
          <w:p w14:paraId="65C68E15" w14:textId="77777777" w:rsidR="00ED7375" w:rsidRDefault="00000000">
            <w:r>
              <w:t>2020-11-21 12:34:03</w:t>
            </w:r>
          </w:p>
        </w:tc>
        <w:tc>
          <w:tcPr>
            <w:tcW w:w="316" w:type="dxa"/>
          </w:tcPr>
          <w:p w14:paraId="0D45AAE7" w14:textId="77777777" w:rsidR="00ED7375" w:rsidRDefault="00000000">
            <w:r>
              <w:t>0</w:t>
            </w:r>
          </w:p>
        </w:tc>
        <w:tc>
          <w:tcPr>
            <w:tcW w:w="354" w:type="dxa"/>
          </w:tcPr>
          <w:p w14:paraId="44BA0947" w14:textId="77777777" w:rsidR="00ED7375" w:rsidRDefault="00000000">
            <w:r>
              <w:t>0</w:t>
            </w:r>
          </w:p>
        </w:tc>
        <w:tc>
          <w:tcPr>
            <w:tcW w:w="6528" w:type="dxa"/>
          </w:tcPr>
          <w:p w14:paraId="3002CCD3" w14:textId="77777777" w:rsidR="00ED7375" w:rsidRDefault="00000000">
            <w:r>
              <w:t>the devil only requires sacrifices</w:t>
            </w:r>
          </w:p>
        </w:tc>
      </w:tr>
      <w:tr w:rsidR="00ED7375" w14:paraId="761233B7" w14:textId="77777777" w:rsidTr="001E6984">
        <w:tc>
          <w:tcPr>
            <w:tcW w:w="1199" w:type="dxa"/>
          </w:tcPr>
          <w:p w14:paraId="07F73934" w14:textId="77777777" w:rsidR="00ED7375" w:rsidRDefault="00000000">
            <w:r>
              <w:t>3132</w:t>
            </w:r>
          </w:p>
        </w:tc>
        <w:tc>
          <w:tcPr>
            <w:tcW w:w="941" w:type="dxa"/>
          </w:tcPr>
          <w:p w14:paraId="325A346B" w14:textId="77777777" w:rsidR="00ED7375" w:rsidRDefault="00000000">
            <w:r>
              <w:t>@keep2023</w:t>
            </w:r>
          </w:p>
        </w:tc>
        <w:tc>
          <w:tcPr>
            <w:tcW w:w="403" w:type="dxa"/>
          </w:tcPr>
          <w:p w14:paraId="4999AD02" w14:textId="77777777" w:rsidR="00ED7375" w:rsidRDefault="00000000">
            <w:r>
              <w:t>2020-11-21 12:05:42</w:t>
            </w:r>
          </w:p>
        </w:tc>
        <w:tc>
          <w:tcPr>
            <w:tcW w:w="316" w:type="dxa"/>
          </w:tcPr>
          <w:p w14:paraId="278F1226" w14:textId="77777777" w:rsidR="00ED7375" w:rsidRDefault="00000000">
            <w:r>
              <w:t>0</w:t>
            </w:r>
          </w:p>
        </w:tc>
        <w:tc>
          <w:tcPr>
            <w:tcW w:w="354" w:type="dxa"/>
          </w:tcPr>
          <w:p w14:paraId="36B80F47" w14:textId="77777777" w:rsidR="00ED7375" w:rsidRDefault="00000000">
            <w:r>
              <w:t>0</w:t>
            </w:r>
          </w:p>
        </w:tc>
        <w:tc>
          <w:tcPr>
            <w:tcW w:w="6528" w:type="dxa"/>
          </w:tcPr>
          <w:p w14:paraId="4E2ED79B" w14:textId="77777777" w:rsidR="00ED7375" w:rsidRDefault="00000000">
            <w:r>
              <w:t>What ever happened in Kenya is not an African problem, Africa is not a country, this does not happen in Zambia, Botswana Namibia Tanzania, south Africa, Lesotho Swaziland or tswantini,  Mozambique, Angola or Congo</w:t>
            </w:r>
          </w:p>
        </w:tc>
      </w:tr>
      <w:tr w:rsidR="00ED7375" w14:paraId="7A1D3CCF" w14:textId="77777777" w:rsidTr="001E6984">
        <w:tc>
          <w:tcPr>
            <w:tcW w:w="1199" w:type="dxa"/>
          </w:tcPr>
          <w:p w14:paraId="3356EE97" w14:textId="77777777" w:rsidR="00ED7375" w:rsidRDefault="00000000">
            <w:r>
              <w:t>3133</w:t>
            </w:r>
          </w:p>
        </w:tc>
        <w:tc>
          <w:tcPr>
            <w:tcW w:w="941" w:type="dxa"/>
          </w:tcPr>
          <w:p w14:paraId="290BDB1E" w14:textId="77777777" w:rsidR="00ED7375" w:rsidRDefault="00000000">
            <w:r>
              <w:t>@zandrashoffner4134</w:t>
            </w:r>
          </w:p>
        </w:tc>
        <w:tc>
          <w:tcPr>
            <w:tcW w:w="403" w:type="dxa"/>
          </w:tcPr>
          <w:p w14:paraId="46E1D395" w14:textId="77777777" w:rsidR="00ED7375" w:rsidRDefault="00000000">
            <w:r>
              <w:t>2020-11-21 12:04:59</w:t>
            </w:r>
          </w:p>
        </w:tc>
        <w:tc>
          <w:tcPr>
            <w:tcW w:w="316" w:type="dxa"/>
          </w:tcPr>
          <w:p w14:paraId="607ED21E" w14:textId="77777777" w:rsidR="00ED7375" w:rsidRDefault="00000000">
            <w:r>
              <w:t>1</w:t>
            </w:r>
          </w:p>
        </w:tc>
        <w:tc>
          <w:tcPr>
            <w:tcW w:w="354" w:type="dxa"/>
          </w:tcPr>
          <w:p w14:paraId="7C4FC4AD" w14:textId="77777777" w:rsidR="00ED7375" w:rsidRDefault="00000000">
            <w:r>
              <w:t>1</w:t>
            </w:r>
          </w:p>
        </w:tc>
        <w:tc>
          <w:tcPr>
            <w:tcW w:w="6528" w:type="dxa"/>
          </w:tcPr>
          <w:p w14:paraId="1B3923C0" w14:textId="77777777" w:rsidR="00ED7375" w:rsidRDefault="00000000">
            <w:r>
              <w:t>Who would be so heartless to thumbs down this video.</w:t>
            </w:r>
          </w:p>
        </w:tc>
      </w:tr>
      <w:tr w:rsidR="00ED7375" w14:paraId="1A4D090F" w14:textId="77777777" w:rsidTr="001E6984">
        <w:tc>
          <w:tcPr>
            <w:tcW w:w="1199" w:type="dxa"/>
          </w:tcPr>
          <w:p w14:paraId="4EB2DD04" w14:textId="77777777" w:rsidR="00ED7375" w:rsidRDefault="00000000">
            <w:r>
              <w:t>3134</w:t>
            </w:r>
          </w:p>
        </w:tc>
        <w:tc>
          <w:tcPr>
            <w:tcW w:w="941" w:type="dxa"/>
          </w:tcPr>
          <w:p w14:paraId="3ED5BA32" w14:textId="77777777" w:rsidR="00ED7375" w:rsidRDefault="00000000">
            <w:r>
              <w:t>@tearsorrain3073</w:t>
            </w:r>
          </w:p>
        </w:tc>
        <w:tc>
          <w:tcPr>
            <w:tcW w:w="403" w:type="dxa"/>
          </w:tcPr>
          <w:p w14:paraId="2854DE8A" w14:textId="77777777" w:rsidR="00ED7375" w:rsidRDefault="00000000">
            <w:r>
              <w:t>2020-11-21 16:29:58</w:t>
            </w:r>
          </w:p>
        </w:tc>
        <w:tc>
          <w:tcPr>
            <w:tcW w:w="316" w:type="dxa"/>
          </w:tcPr>
          <w:p w14:paraId="5AEA2DD2" w14:textId="77777777" w:rsidR="00ED7375" w:rsidRDefault="00000000">
            <w:r>
              <w:t>0</w:t>
            </w:r>
          </w:p>
        </w:tc>
        <w:tc>
          <w:tcPr>
            <w:tcW w:w="354" w:type="dxa"/>
          </w:tcPr>
          <w:p w14:paraId="64ECBB63" w14:textId="77777777" w:rsidR="00ED7375" w:rsidRDefault="00ED7375"/>
        </w:tc>
        <w:tc>
          <w:tcPr>
            <w:tcW w:w="6528" w:type="dxa"/>
          </w:tcPr>
          <w:p w14:paraId="68DDA698" w14:textId="77777777" w:rsidR="00ED7375" w:rsidRDefault="00000000">
            <w:r>
              <w:t>Im guessing they dislike it as they find it an appalling and upsetting story</w:t>
            </w:r>
          </w:p>
        </w:tc>
      </w:tr>
      <w:tr w:rsidR="00ED7375" w14:paraId="6CC4CEF3" w14:textId="77777777" w:rsidTr="001E6984">
        <w:tc>
          <w:tcPr>
            <w:tcW w:w="1199" w:type="dxa"/>
          </w:tcPr>
          <w:p w14:paraId="1861573F" w14:textId="77777777" w:rsidR="00ED7375" w:rsidRDefault="00000000">
            <w:r>
              <w:t>3135</w:t>
            </w:r>
          </w:p>
        </w:tc>
        <w:tc>
          <w:tcPr>
            <w:tcW w:w="941" w:type="dxa"/>
          </w:tcPr>
          <w:p w14:paraId="695CDAB6" w14:textId="77777777" w:rsidR="00ED7375" w:rsidRDefault="00000000">
            <w:r>
              <w:t>@lydiambuvi5489</w:t>
            </w:r>
          </w:p>
        </w:tc>
        <w:tc>
          <w:tcPr>
            <w:tcW w:w="403" w:type="dxa"/>
          </w:tcPr>
          <w:p w14:paraId="2A3F5541" w14:textId="77777777" w:rsidR="00ED7375" w:rsidRDefault="00000000">
            <w:r>
              <w:t>2020-11-21 11:55:39</w:t>
            </w:r>
          </w:p>
        </w:tc>
        <w:tc>
          <w:tcPr>
            <w:tcW w:w="316" w:type="dxa"/>
          </w:tcPr>
          <w:p w14:paraId="5AB66FFC" w14:textId="77777777" w:rsidR="00ED7375" w:rsidRDefault="00000000">
            <w:r>
              <w:t>2</w:t>
            </w:r>
          </w:p>
        </w:tc>
        <w:tc>
          <w:tcPr>
            <w:tcW w:w="354" w:type="dxa"/>
          </w:tcPr>
          <w:p w14:paraId="23F2FA6E" w14:textId="77777777" w:rsidR="00ED7375" w:rsidRDefault="00000000">
            <w:r>
              <w:t>0</w:t>
            </w:r>
          </w:p>
        </w:tc>
        <w:tc>
          <w:tcPr>
            <w:tcW w:w="6528" w:type="dxa"/>
          </w:tcPr>
          <w:p w14:paraId="3B7E064F" w14:textId="77777777" w:rsidR="00ED7375" w:rsidRDefault="00000000">
            <w:r>
              <w:t>This broke my heart 💔💔💔</w:t>
            </w:r>
          </w:p>
        </w:tc>
      </w:tr>
      <w:tr w:rsidR="00ED7375" w14:paraId="6819746C" w14:textId="77777777" w:rsidTr="001E6984">
        <w:tc>
          <w:tcPr>
            <w:tcW w:w="1199" w:type="dxa"/>
          </w:tcPr>
          <w:p w14:paraId="554440B4" w14:textId="77777777" w:rsidR="00ED7375" w:rsidRDefault="00000000">
            <w:r>
              <w:t>3136</w:t>
            </w:r>
          </w:p>
        </w:tc>
        <w:tc>
          <w:tcPr>
            <w:tcW w:w="941" w:type="dxa"/>
          </w:tcPr>
          <w:p w14:paraId="3673201E" w14:textId="77777777" w:rsidR="00ED7375" w:rsidRDefault="00000000">
            <w:r>
              <w:t>@lyndacherusta7065</w:t>
            </w:r>
          </w:p>
        </w:tc>
        <w:tc>
          <w:tcPr>
            <w:tcW w:w="403" w:type="dxa"/>
          </w:tcPr>
          <w:p w14:paraId="79A3F9DC" w14:textId="77777777" w:rsidR="00ED7375" w:rsidRDefault="00000000">
            <w:r>
              <w:t>2020-11-21 11:55:07</w:t>
            </w:r>
          </w:p>
        </w:tc>
        <w:tc>
          <w:tcPr>
            <w:tcW w:w="316" w:type="dxa"/>
          </w:tcPr>
          <w:p w14:paraId="22B55A65" w14:textId="77777777" w:rsidR="00ED7375" w:rsidRDefault="00000000">
            <w:r>
              <w:t>1</w:t>
            </w:r>
          </w:p>
        </w:tc>
        <w:tc>
          <w:tcPr>
            <w:tcW w:w="354" w:type="dxa"/>
          </w:tcPr>
          <w:p w14:paraId="225996B5" w14:textId="77777777" w:rsidR="00ED7375" w:rsidRDefault="00000000">
            <w:r>
              <w:t>0</w:t>
            </w:r>
          </w:p>
        </w:tc>
        <w:tc>
          <w:tcPr>
            <w:tcW w:w="6528" w:type="dxa"/>
          </w:tcPr>
          <w:p w14:paraId="61F75234" w14:textId="77777777" w:rsidR="00ED7375" w:rsidRDefault="00000000">
            <w:r>
              <w:t>this is sickening that the government has failed people no working systems and security,my heart bleeds for the mums i hope they get their babies back.THINGS GITHERI MEDIA WONT SHOW BIGUP BBC and the strong undercover women</w:t>
            </w:r>
          </w:p>
        </w:tc>
      </w:tr>
      <w:tr w:rsidR="00ED7375" w14:paraId="56594DE7" w14:textId="77777777" w:rsidTr="001E6984">
        <w:tc>
          <w:tcPr>
            <w:tcW w:w="1199" w:type="dxa"/>
          </w:tcPr>
          <w:p w14:paraId="339443C7" w14:textId="77777777" w:rsidR="00ED7375" w:rsidRDefault="00000000">
            <w:r>
              <w:t>3137</w:t>
            </w:r>
          </w:p>
        </w:tc>
        <w:tc>
          <w:tcPr>
            <w:tcW w:w="941" w:type="dxa"/>
          </w:tcPr>
          <w:p w14:paraId="59F8FC63" w14:textId="77777777" w:rsidR="00ED7375" w:rsidRDefault="00000000">
            <w:r>
              <w:t>@rosesimani</w:t>
            </w:r>
          </w:p>
        </w:tc>
        <w:tc>
          <w:tcPr>
            <w:tcW w:w="403" w:type="dxa"/>
          </w:tcPr>
          <w:p w14:paraId="3FF74CAA" w14:textId="77777777" w:rsidR="00ED7375" w:rsidRDefault="00000000">
            <w:r>
              <w:t>2020-11-21 11:46:34</w:t>
            </w:r>
          </w:p>
        </w:tc>
        <w:tc>
          <w:tcPr>
            <w:tcW w:w="316" w:type="dxa"/>
          </w:tcPr>
          <w:p w14:paraId="0D44E26A" w14:textId="77777777" w:rsidR="00ED7375" w:rsidRDefault="00000000">
            <w:r>
              <w:t>2</w:t>
            </w:r>
          </w:p>
        </w:tc>
        <w:tc>
          <w:tcPr>
            <w:tcW w:w="354" w:type="dxa"/>
          </w:tcPr>
          <w:p w14:paraId="26AEA904" w14:textId="77777777" w:rsidR="00ED7375" w:rsidRDefault="00000000">
            <w:r>
              <w:t>0</w:t>
            </w:r>
          </w:p>
        </w:tc>
        <w:tc>
          <w:tcPr>
            <w:tcW w:w="6528" w:type="dxa"/>
          </w:tcPr>
          <w:p w14:paraId="1596D440" w14:textId="77777777" w:rsidR="00ED7375" w:rsidRDefault="00000000">
            <w:r>
              <w:t>This is good investigation.  Very morally shocking the lengths human beings can go in the name of greed.  My hope is resulting from this, at least the Police can swoop in and start investing plus convicting---otherwise, just exposing alone will not stop the trade</w:t>
            </w:r>
          </w:p>
        </w:tc>
      </w:tr>
      <w:tr w:rsidR="00ED7375" w14:paraId="6BE29A82" w14:textId="77777777" w:rsidTr="001E6984">
        <w:tc>
          <w:tcPr>
            <w:tcW w:w="1199" w:type="dxa"/>
          </w:tcPr>
          <w:p w14:paraId="3B0E68AA" w14:textId="77777777" w:rsidR="00ED7375" w:rsidRDefault="00000000">
            <w:r>
              <w:t>3138</w:t>
            </w:r>
          </w:p>
        </w:tc>
        <w:tc>
          <w:tcPr>
            <w:tcW w:w="941" w:type="dxa"/>
          </w:tcPr>
          <w:p w14:paraId="32D2221E" w14:textId="77777777" w:rsidR="00ED7375" w:rsidRDefault="00000000">
            <w:r>
              <w:t>@marymungai7256</w:t>
            </w:r>
          </w:p>
        </w:tc>
        <w:tc>
          <w:tcPr>
            <w:tcW w:w="403" w:type="dxa"/>
          </w:tcPr>
          <w:p w14:paraId="4273A301" w14:textId="77777777" w:rsidR="00ED7375" w:rsidRDefault="00000000">
            <w:r>
              <w:t>2020-11-21 11:18:49</w:t>
            </w:r>
          </w:p>
        </w:tc>
        <w:tc>
          <w:tcPr>
            <w:tcW w:w="316" w:type="dxa"/>
          </w:tcPr>
          <w:p w14:paraId="6941297D" w14:textId="77777777" w:rsidR="00ED7375" w:rsidRDefault="00000000">
            <w:r>
              <w:t>1</w:t>
            </w:r>
          </w:p>
        </w:tc>
        <w:tc>
          <w:tcPr>
            <w:tcW w:w="354" w:type="dxa"/>
          </w:tcPr>
          <w:p w14:paraId="03E18F3C" w14:textId="77777777" w:rsidR="00ED7375" w:rsidRDefault="00000000">
            <w:r>
              <w:t>0</w:t>
            </w:r>
          </w:p>
        </w:tc>
        <w:tc>
          <w:tcPr>
            <w:tcW w:w="6528" w:type="dxa"/>
          </w:tcPr>
          <w:p w14:paraId="7F4096B5" w14:textId="77777777" w:rsidR="00ED7375" w:rsidRDefault="00000000">
            <w:r>
              <w:t>THIS IS SO SAD</w:t>
            </w:r>
          </w:p>
        </w:tc>
      </w:tr>
      <w:tr w:rsidR="00ED7375" w14:paraId="28C851AF" w14:textId="77777777" w:rsidTr="001E6984">
        <w:tc>
          <w:tcPr>
            <w:tcW w:w="1199" w:type="dxa"/>
          </w:tcPr>
          <w:p w14:paraId="6F4E57B2" w14:textId="77777777" w:rsidR="00ED7375" w:rsidRDefault="00000000">
            <w:r>
              <w:t>3139</w:t>
            </w:r>
          </w:p>
        </w:tc>
        <w:tc>
          <w:tcPr>
            <w:tcW w:w="941" w:type="dxa"/>
          </w:tcPr>
          <w:p w14:paraId="2B874C37" w14:textId="77777777" w:rsidR="00ED7375" w:rsidRDefault="00000000">
            <w:r>
              <w:t>@kathholbrook8588</w:t>
            </w:r>
          </w:p>
        </w:tc>
        <w:tc>
          <w:tcPr>
            <w:tcW w:w="403" w:type="dxa"/>
          </w:tcPr>
          <w:p w14:paraId="008399E6" w14:textId="77777777" w:rsidR="00ED7375" w:rsidRDefault="00000000">
            <w:r>
              <w:t>2020-11-21 11:17:39</w:t>
            </w:r>
          </w:p>
        </w:tc>
        <w:tc>
          <w:tcPr>
            <w:tcW w:w="316" w:type="dxa"/>
          </w:tcPr>
          <w:p w14:paraId="53B3BDB5" w14:textId="77777777" w:rsidR="00ED7375" w:rsidRDefault="00000000">
            <w:r>
              <w:t>1</w:t>
            </w:r>
          </w:p>
        </w:tc>
        <w:tc>
          <w:tcPr>
            <w:tcW w:w="354" w:type="dxa"/>
          </w:tcPr>
          <w:p w14:paraId="3181A897" w14:textId="77777777" w:rsidR="00ED7375" w:rsidRDefault="00000000">
            <w:r>
              <w:t>0</w:t>
            </w:r>
          </w:p>
        </w:tc>
        <w:tc>
          <w:tcPr>
            <w:tcW w:w="6528" w:type="dxa"/>
          </w:tcPr>
          <w:p w14:paraId="562D7402" w14:textId="77777777" w:rsidR="00ED7375" w:rsidRDefault="00000000">
            <w:r>
              <w:t>This is unbelievable!  Why aren’t the police arresting these criminals?  They have the proof, and children’s lives could be at stake, it’s shameful!</w:t>
            </w:r>
          </w:p>
        </w:tc>
      </w:tr>
      <w:tr w:rsidR="00ED7375" w14:paraId="5DB235FE" w14:textId="77777777" w:rsidTr="001E6984">
        <w:tc>
          <w:tcPr>
            <w:tcW w:w="1199" w:type="dxa"/>
          </w:tcPr>
          <w:p w14:paraId="27F28210" w14:textId="77777777" w:rsidR="00ED7375" w:rsidRDefault="00000000">
            <w:r>
              <w:t>3140</w:t>
            </w:r>
          </w:p>
        </w:tc>
        <w:tc>
          <w:tcPr>
            <w:tcW w:w="941" w:type="dxa"/>
          </w:tcPr>
          <w:p w14:paraId="1D747156" w14:textId="77777777" w:rsidR="00ED7375" w:rsidRDefault="00000000">
            <w:r>
              <w:t>@Lavisha254</w:t>
            </w:r>
          </w:p>
        </w:tc>
        <w:tc>
          <w:tcPr>
            <w:tcW w:w="403" w:type="dxa"/>
          </w:tcPr>
          <w:p w14:paraId="172CBBB3" w14:textId="77777777" w:rsidR="00ED7375" w:rsidRDefault="00000000">
            <w:r>
              <w:t>2020-11-21 11:13:45</w:t>
            </w:r>
          </w:p>
        </w:tc>
        <w:tc>
          <w:tcPr>
            <w:tcW w:w="316" w:type="dxa"/>
          </w:tcPr>
          <w:p w14:paraId="2A297222" w14:textId="77777777" w:rsidR="00ED7375" w:rsidRDefault="00000000">
            <w:r>
              <w:t>1</w:t>
            </w:r>
          </w:p>
        </w:tc>
        <w:tc>
          <w:tcPr>
            <w:tcW w:w="354" w:type="dxa"/>
          </w:tcPr>
          <w:p w14:paraId="130C4D5C" w14:textId="77777777" w:rsidR="00ED7375" w:rsidRDefault="00000000">
            <w:r>
              <w:t>0</w:t>
            </w:r>
          </w:p>
        </w:tc>
        <w:tc>
          <w:tcPr>
            <w:tcW w:w="6528" w:type="dxa"/>
          </w:tcPr>
          <w:p w14:paraId="5A006F14" w14:textId="77777777" w:rsidR="00ED7375" w:rsidRDefault="00000000">
            <w:r>
              <w:t>💔💔💔💔💔</w:t>
            </w:r>
          </w:p>
        </w:tc>
      </w:tr>
      <w:tr w:rsidR="00ED7375" w14:paraId="19BF4A79" w14:textId="77777777" w:rsidTr="001E6984">
        <w:tc>
          <w:tcPr>
            <w:tcW w:w="1199" w:type="dxa"/>
          </w:tcPr>
          <w:p w14:paraId="18CE486A" w14:textId="77777777" w:rsidR="00ED7375" w:rsidRDefault="00000000">
            <w:r>
              <w:t>3141</w:t>
            </w:r>
          </w:p>
        </w:tc>
        <w:tc>
          <w:tcPr>
            <w:tcW w:w="941" w:type="dxa"/>
          </w:tcPr>
          <w:p w14:paraId="3CBCB6A4" w14:textId="77777777" w:rsidR="00ED7375" w:rsidRDefault="00000000">
            <w:r>
              <w:t>@Traveling.contess</w:t>
            </w:r>
          </w:p>
        </w:tc>
        <w:tc>
          <w:tcPr>
            <w:tcW w:w="403" w:type="dxa"/>
          </w:tcPr>
          <w:p w14:paraId="2EB78AE5" w14:textId="77777777" w:rsidR="00ED7375" w:rsidRDefault="00000000">
            <w:r>
              <w:t>2020-11-21 11:02:00</w:t>
            </w:r>
          </w:p>
        </w:tc>
        <w:tc>
          <w:tcPr>
            <w:tcW w:w="316" w:type="dxa"/>
          </w:tcPr>
          <w:p w14:paraId="52583A73" w14:textId="77777777" w:rsidR="00ED7375" w:rsidRDefault="00000000">
            <w:r>
              <w:t>0</w:t>
            </w:r>
          </w:p>
        </w:tc>
        <w:tc>
          <w:tcPr>
            <w:tcW w:w="354" w:type="dxa"/>
          </w:tcPr>
          <w:p w14:paraId="1DC71DA7" w14:textId="77777777" w:rsidR="00ED7375" w:rsidRDefault="00000000">
            <w:r>
              <w:t>0</w:t>
            </w:r>
          </w:p>
        </w:tc>
        <w:tc>
          <w:tcPr>
            <w:tcW w:w="6528" w:type="dxa"/>
          </w:tcPr>
          <w:p w14:paraId="7AC95B44" w14:textId="77777777" w:rsidR="00ED7375" w:rsidRDefault="00000000">
            <w:r>
              <w:t>Thank  you BBC Africa you are one of the few realist TV out there I Wish BBC would tell the true corruption of the west too. Because they are linked Africa is how it is today because of the filthy westerners who are rapping its resources and with poverty comes all evil ! Simple as that!</w:t>
            </w:r>
          </w:p>
        </w:tc>
      </w:tr>
      <w:tr w:rsidR="00ED7375" w14:paraId="6EFE2176" w14:textId="77777777" w:rsidTr="001E6984">
        <w:tc>
          <w:tcPr>
            <w:tcW w:w="1199" w:type="dxa"/>
          </w:tcPr>
          <w:p w14:paraId="5A98C6B8" w14:textId="77777777" w:rsidR="00ED7375" w:rsidRDefault="00000000">
            <w:r>
              <w:t>3142</w:t>
            </w:r>
          </w:p>
        </w:tc>
        <w:tc>
          <w:tcPr>
            <w:tcW w:w="941" w:type="dxa"/>
          </w:tcPr>
          <w:p w14:paraId="320C549D" w14:textId="77777777" w:rsidR="00ED7375" w:rsidRDefault="00000000">
            <w:r>
              <w:t>@sue-andragaraba886</w:t>
            </w:r>
          </w:p>
        </w:tc>
        <w:tc>
          <w:tcPr>
            <w:tcW w:w="403" w:type="dxa"/>
          </w:tcPr>
          <w:p w14:paraId="1E16E7B9" w14:textId="77777777" w:rsidR="00ED7375" w:rsidRDefault="00000000">
            <w:r>
              <w:t>2020-11-21 10:56:12</w:t>
            </w:r>
          </w:p>
        </w:tc>
        <w:tc>
          <w:tcPr>
            <w:tcW w:w="316" w:type="dxa"/>
          </w:tcPr>
          <w:p w14:paraId="6FC47221" w14:textId="77777777" w:rsidR="00ED7375" w:rsidRDefault="00000000">
            <w:r>
              <w:t>0</w:t>
            </w:r>
          </w:p>
        </w:tc>
        <w:tc>
          <w:tcPr>
            <w:tcW w:w="354" w:type="dxa"/>
          </w:tcPr>
          <w:p w14:paraId="5E5B5898" w14:textId="77777777" w:rsidR="00ED7375" w:rsidRDefault="00000000">
            <w:r>
              <w:t>0</w:t>
            </w:r>
          </w:p>
        </w:tc>
        <w:tc>
          <w:tcPr>
            <w:tcW w:w="6528" w:type="dxa"/>
          </w:tcPr>
          <w:p w14:paraId="71629BC1" w14:textId="77777777" w:rsidR="00ED7375" w:rsidRDefault="00000000">
            <w:r>
              <w:t>This is so sickening 😔</w:t>
            </w:r>
          </w:p>
        </w:tc>
      </w:tr>
      <w:tr w:rsidR="00ED7375" w14:paraId="2108C2CC" w14:textId="77777777" w:rsidTr="001E6984">
        <w:tc>
          <w:tcPr>
            <w:tcW w:w="1199" w:type="dxa"/>
          </w:tcPr>
          <w:p w14:paraId="2656B0DE" w14:textId="77777777" w:rsidR="00ED7375" w:rsidRDefault="00000000">
            <w:r>
              <w:t>3143</w:t>
            </w:r>
          </w:p>
        </w:tc>
        <w:tc>
          <w:tcPr>
            <w:tcW w:w="941" w:type="dxa"/>
          </w:tcPr>
          <w:p w14:paraId="66CBF802" w14:textId="77777777" w:rsidR="00ED7375" w:rsidRDefault="00000000">
            <w:r>
              <w:t>@lucywanjau3590</w:t>
            </w:r>
          </w:p>
        </w:tc>
        <w:tc>
          <w:tcPr>
            <w:tcW w:w="403" w:type="dxa"/>
          </w:tcPr>
          <w:p w14:paraId="39F649E1" w14:textId="77777777" w:rsidR="00ED7375" w:rsidRDefault="00000000">
            <w:r>
              <w:t>2020-11-21 10:48:28</w:t>
            </w:r>
          </w:p>
        </w:tc>
        <w:tc>
          <w:tcPr>
            <w:tcW w:w="316" w:type="dxa"/>
          </w:tcPr>
          <w:p w14:paraId="387D1ED2" w14:textId="77777777" w:rsidR="00ED7375" w:rsidRDefault="00000000">
            <w:r>
              <w:t>1</w:t>
            </w:r>
          </w:p>
        </w:tc>
        <w:tc>
          <w:tcPr>
            <w:tcW w:w="354" w:type="dxa"/>
          </w:tcPr>
          <w:p w14:paraId="33142F36" w14:textId="77777777" w:rsidR="00ED7375" w:rsidRDefault="00000000">
            <w:r>
              <w:t>0</w:t>
            </w:r>
          </w:p>
        </w:tc>
        <w:tc>
          <w:tcPr>
            <w:tcW w:w="6528" w:type="dxa"/>
          </w:tcPr>
          <w:p w14:paraId="28640B0D" w14:textId="77777777" w:rsidR="00ED7375" w:rsidRDefault="00000000">
            <w:r>
              <w:t>Very sad and shocking indeed.</w:t>
            </w:r>
          </w:p>
        </w:tc>
      </w:tr>
      <w:tr w:rsidR="00ED7375" w14:paraId="50504837" w14:textId="77777777" w:rsidTr="001E6984">
        <w:tc>
          <w:tcPr>
            <w:tcW w:w="1199" w:type="dxa"/>
          </w:tcPr>
          <w:p w14:paraId="6825D41D" w14:textId="77777777" w:rsidR="00ED7375" w:rsidRDefault="00000000">
            <w:r>
              <w:t>3144</w:t>
            </w:r>
          </w:p>
        </w:tc>
        <w:tc>
          <w:tcPr>
            <w:tcW w:w="941" w:type="dxa"/>
          </w:tcPr>
          <w:p w14:paraId="0E474BBB" w14:textId="77777777" w:rsidR="00ED7375" w:rsidRDefault="00000000">
            <w:r>
              <w:t>@fasilatsanusi7431</w:t>
            </w:r>
          </w:p>
        </w:tc>
        <w:tc>
          <w:tcPr>
            <w:tcW w:w="403" w:type="dxa"/>
          </w:tcPr>
          <w:p w14:paraId="60310DB0" w14:textId="77777777" w:rsidR="00ED7375" w:rsidRDefault="00000000">
            <w:r>
              <w:t>2020-11-21 10:47:48</w:t>
            </w:r>
          </w:p>
        </w:tc>
        <w:tc>
          <w:tcPr>
            <w:tcW w:w="316" w:type="dxa"/>
          </w:tcPr>
          <w:p w14:paraId="54E70116" w14:textId="77777777" w:rsidR="00ED7375" w:rsidRDefault="00000000">
            <w:r>
              <w:t>0</w:t>
            </w:r>
          </w:p>
        </w:tc>
        <w:tc>
          <w:tcPr>
            <w:tcW w:w="354" w:type="dxa"/>
          </w:tcPr>
          <w:p w14:paraId="3D219544" w14:textId="77777777" w:rsidR="00ED7375" w:rsidRDefault="00000000">
            <w:r>
              <w:t>0</w:t>
            </w:r>
          </w:p>
        </w:tc>
        <w:tc>
          <w:tcPr>
            <w:tcW w:w="6528" w:type="dxa"/>
          </w:tcPr>
          <w:p w14:paraId="4C68173C" w14:textId="77777777" w:rsidR="00ED7375" w:rsidRDefault="00000000">
            <w:r>
              <w:t>This is painful</w:t>
            </w:r>
          </w:p>
        </w:tc>
      </w:tr>
      <w:tr w:rsidR="00ED7375" w14:paraId="0E472BA2" w14:textId="77777777" w:rsidTr="001E6984">
        <w:tc>
          <w:tcPr>
            <w:tcW w:w="1199" w:type="dxa"/>
          </w:tcPr>
          <w:p w14:paraId="32EF43A4" w14:textId="77777777" w:rsidR="00ED7375" w:rsidRDefault="00000000">
            <w:r>
              <w:t>3145</w:t>
            </w:r>
          </w:p>
        </w:tc>
        <w:tc>
          <w:tcPr>
            <w:tcW w:w="941" w:type="dxa"/>
          </w:tcPr>
          <w:p w14:paraId="2002C65E" w14:textId="77777777" w:rsidR="00ED7375" w:rsidRDefault="00000000">
            <w:r>
              <w:t>@storyzamtaa</w:t>
            </w:r>
          </w:p>
        </w:tc>
        <w:tc>
          <w:tcPr>
            <w:tcW w:w="403" w:type="dxa"/>
          </w:tcPr>
          <w:p w14:paraId="2580CB2F" w14:textId="77777777" w:rsidR="00ED7375" w:rsidRDefault="00000000">
            <w:r>
              <w:t>2020-11-21 10:45:15</w:t>
            </w:r>
          </w:p>
        </w:tc>
        <w:tc>
          <w:tcPr>
            <w:tcW w:w="316" w:type="dxa"/>
          </w:tcPr>
          <w:p w14:paraId="58FF850B" w14:textId="77777777" w:rsidR="00ED7375" w:rsidRDefault="00000000">
            <w:r>
              <w:t>1</w:t>
            </w:r>
          </w:p>
        </w:tc>
        <w:tc>
          <w:tcPr>
            <w:tcW w:w="354" w:type="dxa"/>
          </w:tcPr>
          <w:p w14:paraId="5D9FCEF6" w14:textId="77777777" w:rsidR="00ED7375" w:rsidRDefault="00000000">
            <w:r>
              <w:t>1</w:t>
            </w:r>
          </w:p>
        </w:tc>
        <w:tc>
          <w:tcPr>
            <w:tcW w:w="6528" w:type="dxa"/>
          </w:tcPr>
          <w:p w14:paraId="56D396A5" w14:textId="77777777" w:rsidR="00ED7375" w:rsidRDefault="00000000">
            <w:r>
              <w:t>What was the whole point to this documentary if that child was still trafficked ???</w:t>
            </w:r>
          </w:p>
        </w:tc>
      </w:tr>
      <w:tr w:rsidR="00ED7375" w14:paraId="08616549" w14:textId="77777777" w:rsidTr="001E6984">
        <w:tc>
          <w:tcPr>
            <w:tcW w:w="1199" w:type="dxa"/>
          </w:tcPr>
          <w:p w14:paraId="5B61AAB6" w14:textId="77777777" w:rsidR="00ED7375" w:rsidRDefault="00000000">
            <w:r>
              <w:t>3146</w:t>
            </w:r>
          </w:p>
        </w:tc>
        <w:tc>
          <w:tcPr>
            <w:tcW w:w="941" w:type="dxa"/>
          </w:tcPr>
          <w:p w14:paraId="4CDEDF2F" w14:textId="77777777" w:rsidR="00ED7375" w:rsidRDefault="00000000">
            <w:r>
              <w:t>@simonkinyua7759</w:t>
            </w:r>
          </w:p>
        </w:tc>
        <w:tc>
          <w:tcPr>
            <w:tcW w:w="403" w:type="dxa"/>
          </w:tcPr>
          <w:p w14:paraId="1D24EA77" w14:textId="77777777" w:rsidR="00ED7375" w:rsidRDefault="00000000">
            <w:r>
              <w:t>2020-11-22 08:57:33</w:t>
            </w:r>
          </w:p>
        </w:tc>
        <w:tc>
          <w:tcPr>
            <w:tcW w:w="316" w:type="dxa"/>
          </w:tcPr>
          <w:p w14:paraId="2C438949" w14:textId="77777777" w:rsidR="00ED7375" w:rsidRDefault="00000000">
            <w:r>
              <w:t>0</w:t>
            </w:r>
          </w:p>
        </w:tc>
        <w:tc>
          <w:tcPr>
            <w:tcW w:w="354" w:type="dxa"/>
          </w:tcPr>
          <w:p w14:paraId="35F675E2" w14:textId="77777777" w:rsidR="00ED7375" w:rsidRDefault="00ED7375"/>
        </w:tc>
        <w:tc>
          <w:tcPr>
            <w:tcW w:w="6528" w:type="dxa"/>
          </w:tcPr>
          <w:p w14:paraId="4B153A10" w14:textId="77777777" w:rsidR="00ED7375" w:rsidRDefault="00000000">
            <w:r>
              <w:t>Inform us</w:t>
            </w:r>
          </w:p>
        </w:tc>
      </w:tr>
      <w:tr w:rsidR="00ED7375" w14:paraId="76A962F5" w14:textId="77777777" w:rsidTr="001E6984">
        <w:tc>
          <w:tcPr>
            <w:tcW w:w="1199" w:type="dxa"/>
          </w:tcPr>
          <w:p w14:paraId="1B776376" w14:textId="77777777" w:rsidR="00ED7375" w:rsidRDefault="00000000">
            <w:r>
              <w:t>3147</w:t>
            </w:r>
          </w:p>
        </w:tc>
        <w:tc>
          <w:tcPr>
            <w:tcW w:w="941" w:type="dxa"/>
          </w:tcPr>
          <w:p w14:paraId="4E2F5359" w14:textId="77777777" w:rsidR="00ED7375" w:rsidRDefault="00000000">
            <w:r>
              <w:t>@abbydabby783</w:t>
            </w:r>
          </w:p>
        </w:tc>
        <w:tc>
          <w:tcPr>
            <w:tcW w:w="403" w:type="dxa"/>
          </w:tcPr>
          <w:p w14:paraId="089D60FE" w14:textId="77777777" w:rsidR="00ED7375" w:rsidRDefault="00000000">
            <w:r>
              <w:t>2020-11-21 10:36:20</w:t>
            </w:r>
          </w:p>
        </w:tc>
        <w:tc>
          <w:tcPr>
            <w:tcW w:w="316" w:type="dxa"/>
          </w:tcPr>
          <w:p w14:paraId="189E93B8" w14:textId="77777777" w:rsidR="00ED7375" w:rsidRDefault="00000000">
            <w:r>
              <w:t>0</w:t>
            </w:r>
          </w:p>
        </w:tc>
        <w:tc>
          <w:tcPr>
            <w:tcW w:w="354" w:type="dxa"/>
          </w:tcPr>
          <w:p w14:paraId="1695AA1A" w14:textId="77777777" w:rsidR="00ED7375" w:rsidRDefault="00000000">
            <w:r>
              <w:t>0</w:t>
            </w:r>
          </w:p>
        </w:tc>
        <w:tc>
          <w:tcPr>
            <w:tcW w:w="6528" w:type="dxa"/>
          </w:tcPr>
          <w:p w14:paraId="06AB5A07" w14:textId="77777777" w:rsidR="00ED7375" w:rsidRDefault="00000000">
            <w:r>
              <w:t>Wakichukua watoto huwa wanapeleka wapi?</w:t>
            </w:r>
          </w:p>
        </w:tc>
      </w:tr>
      <w:tr w:rsidR="00ED7375" w14:paraId="089D902F" w14:textId="77777777" w:rsidTr="001E6984">
        <w:tc>
          <w:tcPr>
            <w:tcW w:w="1199" w:type="dxa"/>
          </w:tcPr>
          <w:p w14:paraId="5B46357B" w14:textId="77777777" w:rsidR="00ED7375" w:rsidRDefault="00000000">
            <w:r>
              <w:t>3148</w:t>
            </w:r>
          </w:p>
        </w:tc>
        <w:tc>
          <w:tcPr>
            <w:tcW w:w="941" w:type="dxa"/>
          </w:tcPr>
          <w:p w14:paraId="2F7E9FDA" w14:textId="77777777" w:rsidR="00ED7375" w:rsidRDefault="00000000">
            <w:r>
              <w:t>@emris4712</w:t>
            </w:r>
          </w:p>
        </w:tc>
        <w:tc>
          <w:tcPr>
            <w:tcW w:w="403" w:type="dxa"/>
          </w:tcPr>
          <w:p w14:paraId="27C744D0" w14:textId="77777777" w:rsidR="00ED7375" w:rsidRDefault="00000000">
            <w:r>
              <w:t>2020-11-21 10:26:32</w:t>
            </w:r>
          </w:p>
        </w:tc>
        <w:tc>
          <w:tcPr>
            <w:tcW w:w="316" w:type="dxa"/>
          </w:tcPr>
          <w:p w14:paraId="22A7B881" w14:textId="77777777" w:rsidR="00ED7375" w:rsidRDefault="00000000">
            <w:r>
              <w:t>1</w:t>
            </w:r>
          </w:p>
        </w:tc>
        <w:tc>
          <w:tcPr>
            <w:tcW w:w="354" w:type="dxa"/>
          </w:tcPr>
          <w:p w14:paraId="175DF7A5" w14:textId="77777777" w:rsidR="00ED7375" w:rsidRDefault="00000000">
            <w:r>
              <w:t>1</w:t>
            </w:r>
          </w:p>
        </w:tc>
        <w:tc>
          <w:tcPr>
            <w:tcW w:w="6528" w:type="dxa"/>
          </w:tcPr>
          <w:p w14:paraId="0AF2330F" w14:textId="77777777" w:rsidR="00ED7375" w:rsidRDefault="00000000">
            <w:r>
              <w:t>ARREST AS BEEN DONE https://www.youtube.com/watch?v=xDH3vKD52aI</w:t>
            </w:r>
          </w:p>
        </w:tc>
      </w:tr>
      <w:tr w:rsidR="00ED7375" w14:paraId="282AEF03" w14:textId="77777777" w:rsidTr="001E6984">
        <w:tc>
          <w:tcPr>
            <w:tcW w:w="1199" w:type="dxa"/>
          </w:tcPr>
          <w:p w14:paraId="1FB1045D" w14:textId="77777777" w:rsidR="00ED7375" w:rsidRDefault="00000000">
            <w:r>
              <w:t>3149</w:t>
            </w:r>
          </w:p>
        </w:tc>
        <w:tc>
          <w:tcPr>
            <w:tcW w:w="941" w:type="dxa"/>
          </w:tcPr>
          <w:p w14:paraId="65011A7B" w14:textId="77777777" w:rsidR="00ED7375" w:rsidRDefault="00000000">
            <w:r>
              <w:t>@emris4712</w:t>
            </w:r>
          </w:p>
        </w:tc>
        <w:tc>
          <w:tcPr>
            <w:tcW w:w="403" w:type="dxa"/>
          </w:tcPr>
          <w:p w14:paraId="7661D173" w14:textId="77777777" w:rsidR="00ED7375" w:rsidRDefault="00000000">
            <w:r>
              <w:t>2020-11-21 10:30:42</w:t>
            </w:r>
          </w:p>
        </w:tc>
        <w:tc>
          <w:tcPr>
            <w:tcW w:w="316" w:type="dxa"/>
          </w:tcPr>
          <w:p w14:paraId="21AD10C8" w14:textId="77777777" w:rsidR="00ED7375" w:rsidRDefault="00000000">
            <w:r>
              <w:t>0</w:t>
            </w:r>
          </w:p>
        </w:tc>
        <w:tc>
          <w:tcPr>
            <w:tcW w:w="354" w:type="dxa"/>
          </w:tcPr>
          <w:p w14:paraId="076980A2" w14:textId="77777777" w:rsidR="00ED7375" w:rsidRDefault="00ED7375"/>
        </w:tc>
        <w:tc>
          <w:tcPr>
            <w:tcW w:w="6528" w:type="dxa"/>
          </w:tcPr>
          <w:p w14:paraId="75786E43" w14:textId="77777777" w:rsidR="00ED7375" w:rsidRDefault="00000000">
            <w:r>
              <w:t>COURT SESSION  https://www.youtube.com/watch?v=B-CeRAAkTQs</w:t>
            </w:r>
          </w:p>
        </w:tc>
      </w:tr>
      <w:tr w:rsidR="00ED7375" w14:paraId="552F1E29" w14:textId="77777777" w:rsidTr="001E6984">
        <w:tc>
          <w:tcPr>
            <w:tcW w:w="1199" w:type="dxa"/>
          </w:tcPr>
          <w:p w14:paraId="12200482" w14:textId="77777777" w:rsidR="00ED7375" w:rsidRDefault="00000000">
            <w:r>
              <w:t>3150</w:t>
            </w:r>
          </w:p>
        </w:tc>
        <w:tc>
          <w:tcPr>
            <w:tcW w:w="941" w:type="dxa"/>
          </w:tcPr>
          <w:p w14:paraId="7159AE77" w14:textId="77777777" w:rsidR="00ED7375" w:rsidRDefault="00000000">
            <w:r>
              <w:t>@mercymugo7747</w:t>
            </w:r>
          </w:p>
        </w:tc>
        <w:tc>
          <w:tcPr>
            <w:tcW w:w="403" w:type="dxa"/>
          </w:tcPr>
          <w:p w14:paraId="1886F0C3" w14:textId="77777777" w:rsidR="00ED7375" w:rsidRDefault="00000000">
            <w:r>
              <w:t>2020-11-21 10:09:12</w:t>
            </w:r>
          </w:p>
        </w:tc>
        <w:tc>
          <w:tcPr>
            <w:tcW w:w="316" w:type="dxa"/>
          </w:tcPr>
          <w:p w14:paraId="0BCF211D" w14:textId="77777777" w:rsidR="00ED7375" w:rsidRDefault="00000000">
            <w:r>
              <w:t>0</w:t>
            </w:r>
          </w:p>
        </w:tc>
        <w:tc>
          <w:tcPr>
            <w:tcW w:w="354" w:type="dxa"/>
          </w:tcPr>
          <w:p w14:paraId="243618D3" w14:textId="77777777" w:rsidR="00ED7375" w:rsidRDefault="00000000">
            <w:r>
              <w:t>0</w:t>
            </w:r>
          </w:p>
        </w:tc>
        <w:tc>
          <w:tcPr>
            <w:tcW w:w="6528" w:type="dxa"/>
          </w:tcPr>
          <w:p w14:paraId="4A630E79" w14:textId="77777777" w:rsidR="00ED7375" w:rsidRDefault="00000000">
            <w:r>
              <w:t>Really nobody was arrested 🥺🥺</w:t>
            </w:r>
          </w:p>
        </w:tc>
      </w:tr>
      <w:tr w:rsidR="00ED7375" w14:paraId="50650B74" w14:textId="77777777" w:rsidTr="001E6984">
        <w:tc>
          <w:tcPr>
            <w:tcW w:w="1199" w:type="dxa"/>
          </w:tcPr>
          <w:p w14:paraId="0BA4DB72" w14:textId="77777777" w:rsidR="00ED7375" w:rsidRDefault="00000000">
            <w:r>
              <w:t>3151</w:t>
            </w:r>
          </w:p>
        </w:tc>
        <w:tc>
          <w:tcPr>
            <w:tcW w:w="941" w:type="dxa"/>
          </w:tcPr>
          <w:p w14:paraId="4E836201" w14:textId="77777777" w:rsidR="00ED7375" w:rsidRDefault="00000000">
            <w:r>
              <w:t>@DeeneoMalele</w:t>
            </w:r>
          </w:p>
        </w:tc>
        <w:tc>
          <w:tcPr>
            <w:tcW w:w="403" w:type="dxa"/>
          </w:tcPr>
          <w:p w14:paraId="2153A60B" w14:textId="77777777" w:rsidR="00ED7375" w:rsidRDefault="00000000">
            <w:r>
              <w:t>2020-11-21 09:55:25</w:t>
            </w:r>
          </w:p>
        </w:tc>
        <w:tc>
          <w:tcPr>
            <w:tcW w:w="316" w:type="dxa"/>
          </w:tcPr>
          <w:p w14:paraId="2115BA22" w14:textId="77777777" w:rsidR="00ED7375" w:rsidRDefault="00000000">
            <w:r>
              <w:t>0</w:t>
            </w:r>
          </w:p>
        </w:tc>
        <w:tc>
          <w:tcPr>
            <w:tcW w:w="354" w:type="dxa"/>
          </w:tcPr>
          <w:p w14:paraId="59925E6D" w14:textId="77777777" w:rsidR="00ED7375" w:rsidRDefault="00000000">
            <w:r>
              <w:t>0</w:t>
            </w:r>
          </w:p>
        </w:tc>
        <w:tc>
          <w:tcPr>
            <w:tcW w:w="6528" w:type="dxa"/>
          </w:tcPr>
          <w:p w14:paraId="5F3D5EA7" w14:textId="77777777" w:rsidR="00ED7375" w:rsidRDefault="00000000">
            <w:r>
              <w:t>South Africa is going through a similar fate as of lately. Babies and young kids get snatched in violent ways from cars even.</w:t>
            </w:r>
          </w:p>
        </w:tc>
      </w:tr>
      <w:tr w:rsidR="00ED7375" w14:paraId="0C466900" w14:textId="77777777" w:rsidTr="001E6984">
        <w:tc>
          <w:tcPr>
            <w:tcW w:w="1199" w:type="dxa"/>
          </w:tcPr>
          <w:p w14:paraId="4F75325D" w14:textId="77777777" w:rsidR="00ED7375" w:rsidRDefault="00000000">
            <w:r>
              <w:t>3152</w:t>
            </w:r>
          </w:p>
        </w:tc>
        <w:tc>
          <w:tcPr>
            <w:tcW w:w="941" w:type="dxa"/>
          </w:tcPr>
          <w:p w14:paraId="5E19EFBA" w14:textId="77777777" w:rsidR="00ED7375" w:rsidRDefault="00000000">
            <w:r>
              <w:t>@terrancel1786</w:t>
            </w:r>
          </w:p>
        </w:tc>
        <w:tc>
          <w:tcPr>
            <w:tcW w:w="403" w:type="dxa"/>
          </w:tcPr>
          <w:p w14:paraId="240E9986" w14:textId="77777777" w:rsidR="00ED7375" w:rsidRDefault="00000000">
            <w:r>
              <w:t>2020-11-21 09:55:06</w:t>
            </w:r>
          </w:p>
        </w:tc>
        <w:tc>
          <w:tcPr>
            <w:tcW w:w="316" w:type="dxa"/>
          </w:tcPr>
          <w:p w14:paraId="5F24732F" w14:textId="77777777" w:rsidR="00ED7375" w:rsidRDefault="00000000">
            <w:r>
              <w:t>0</w:t>
            </w:r>
          </w:p>
        </w:tc>
        <w:tc>
          <w:tcPr>
            <w:tcW w:w="354" w:type="dxa"/>
          </w:tcPr>
          <w:p w14:paraId="1463B32F" w14:textId="77777777" w:rsidR="00ED7375" w:rsidRDefault="00000000">
            <w:r>
              <w:t>0</w:t>
            </w:r>
          </w:p>
        </w:tc>
        <w:tc>
          <w:tcPr>
            <w:tcW w:w="6528" w:type="dxa"/>
          </w:tcPr>
          <w:p w14:paraId="4FDDD522" w14:textId="77777777" w:rsidR="00ED7375" w:rsidRDefault="00000000">
            <w:r>
              <w:t>Dang they do to their own kind worst than the Caucasians do to African Americans in America. What kind of men allow so many women and children to sleep out in the street like that?</w:t>
            </w:r>
          </w:p>
        </w:tc>
      </w:tr>
      <w:tr w:rsidR="00ED7375" w14:paraId="53B2B00C" w14:textId="77777777" w:rsidTr="001E6984">
        <w:tc>
          <w:tcPr>
            <w:tcW w:w="1199" w:type="dxa"/>
          </w:tcPr>
          <w:p w14:paraId="0436CAD8" w14:textId="77777777" w:rsidR="00ED7375" w:rsidRDefault="00000000">
            <w:r>
              <w:t>3153</w:t>
            </w:r>
          </w:p>
        </w:tc>
        <w:tc>
          <w:tcPr>
            <w:tcW w:w="941" w:type="dxa"/>
          </w:tcPr>
          <w:p w14:paraId="45106988" w14:textId="77777777" w:rsidR="00ED7375" w:rsidRDefault="00000000">
            <w:r>
              <w:t>@kimchrisdorian53</w:t>
            </w:r>
          </w:p>
        </w:tc>
        <w:tc>
          <w:tcPr>
            <w:tcW w:w="403" w:type="dxa"/>
          </w:tcPr>
          <w:p w14:paraId="21AD4E90" w14:textId="77777777" w:rsidR="00ED7375" w:rsidRDefault="00000000">
            <w:r>
              <w:t>2020-11-21 09:48:39</w:t>
            </w:r>
          </w:p>
        </w:tc>
        <w:tc>
          <w:tcPr>
            <w:tcW w:w="316" w:type="dxa"/>
          </w:tcPr>
          <w:p w14:paraId="10ABC115" w14:textId="77777777" w:rsidR="00ED7375" w:rsidRDefault="00000000">
            <w:r>
              <w:t>5</w:t>
            </w:r>
          </w:p>
        </w:tc>
        <w:tc>
          <w:tcPr>
            <w:tcW w:w="354" w:type="dxa"/>
          </w:tcPr>
          <w:p w14:paraId="281B0325" w14:textId="77777777" w:rsidR="00ED7375" w:rsidRDefault="00000000">
            <w:r>
              <w:t>0</w:t>
            </w:r>
          </w:p>
        </w:tc>
        <w:tc>
          <w:tcPr>
            <w:tcW w:w="6528" w:type="dxa"/>
          </w:tcPr>
          <w:p w14:paraId="2F5464FB" w14:textId="77777777" w:rsidR="00ED7375" w:rsidRDefault="00000000">
            <w:r>
              <w:t>“Anita needs to be knocked off”</w:t>
            </w:r>
          </w:p>
        </w:tc>
      </w:tr>
      <w:tr w:rsidR="00ED7375" w14:paraId="4F368295" w14:textId="77777777" w:rsidTr="001E6984">
        <w:tc>
          <w:tcPr>
            <w:tcW w:w="1199" w:type="dxa"/>
          </w:tcPr>
          <w:p w14:paraId="0918A56A" w14:textId="77777777" w:rsidR="00ED7375" w:rsidRDefault="00000000">
            <w:r>
              <w:t>3154</w:t>
            </w:r>
          </w:p>
        </w:tc>
        <w:tc>
          <w:tcPr>
            <w:tcW w:w="941" w:type="dxa"/>
          </w:tcPr>
          <w:p w14:paraId="118E79F3" w14:textId="77777777" w:rsidR="00ED7375" w:rsidRDefault="00000000">
            <w:r>
              <w:t>@hanadyare2013</w:t>
            </w:r>
          </w:p>
        </w:tc>
        <w:tc>
          <w:tcPr>
            <w:tcW w:w="403" w:type="dxa"/>
          </w:tcPr>
          <w:p w14:paraId="21E919B9" w14:textId="77777777" w:rsidR="00ED7375" w:rsidRDefault="00000000">
            <w:r>
              <w:t>2020-11-21 09:45:42</w:t>
            </w:r>
          </w:p>
        </w:tc>
        <w:tc>
          <w:tcPr>
            <w:tcW w:w="316" w:type="dxa"/>
          </w:tcPr>
          <w:p w14:paraId="068C9BC3" w14:textId="77777777" w:rsidR="00ED7375" w:rsidRDefault="00000000">
            <w:r>
              <w:t>2</w:t>
            </w:r>
          </w:p>
        </w:tc>
        <w:tc>
          <w:tcPr>
            <w:tcW w:w="354" w:type="dxa"/>
          </w:tcPr>
          <w:p w14:paraId="5B403B3D" w14:textId="77777777" w:rsidR="00ED7375" w:rsidRDefault="00000000">
            <w:r>
              <w:t>0</w:t>
            </w:r>
          </w:p>
        </w:tc>
        <w:tc>
          <w:tcPr>
            <w:tcW w:w="6528" w:type="dxa"/>
          </w:tcPr>
          <w:p w14:paraId="4A2D843A" w14:textId="77777777" w:rsidR="00ED7375" w:rsidRDefault="00000000">
            <w:r>
              <w:t>They should undercover the whole</w:t>
            </w:r>
            <w:r>
              <w:br/>
              <w:t>Chain and arrest em all</w:t>
            </w:r>
          </w:p>
        </w:tc>
      </w:tr>
      <w:tr w:rsidR="00ED7375" w14:paraId="5B54457D" w14:textId="77777777" w:rsidTr="001E6984">
        <w:tc>
          <w:tcPr>
            <w:tcW w:w="1199" w:type="dxa"/>
          </w:tcPr>
          <w:p w14:paraId="793C5BFA" w14:textId="77777777" w:rsidR="00ED7375" w:rsidRDefault="00000000">
            <w:r>
              <w:t>3155</w:t>
            </w:r>
          </w:p>
        </w:tc>
        <w:tc>
          <w:tcPr>
            <w:tcW w:w="941" w:type="dxa"/>
          </w:tcPr>
          <w:p w14:paraId="1BA17B76" w14:textId="77777777" w:rsidR="00ED7375" w:rsidRDefault="00000000">
            <w:r>
              <w:t>@m.jumam.3425</w:t>
            </w:r>
          </w:p>
        </w:tc>
        <w:tc>
          <w:tcPr>
            <w:tcW w:w="403" w:type="dxa"/>
          </w:tcPr>
          <w:p w14:paraId="1D0A183D" w14:textId="77777777" w:rsidR="00ED7375" w:rsidRDefault="00000000">
            <w:r>
              <w:t>2020-11-21 09:39:16</w:t>
            </w:r>
          </w:p>
        </w:tc>
        <w:tc>
          <w:tcPr>
            <w:tcW w:w="316" w:type="dxa"/>
          </w:tcPr>
          <w:p w14:paraId="2750A2BF" w14:textId="77777777" w:rsidR="00ED7375" w:rsidRDefault="00000000">
            <w:r>
              <w:t>0</w:t>
            </w:r>
          </w:p>
        </w:tc>
        <w:tc>
          <w:tcPr>
            <w:tcW w:w="354" w:type="dxa"/>
          </w:tcPr>
          <w:p w14:paraId="5B8030E8" w14:textId="77777777" w:rsidR="00ED7375" w:rsidRDefault="00000000">
            <w:r>
              <w:t>0</w:t>
            </w:r>
          </w:p>
        </w:tc>
        <w:tc>
          <w:tcPr>
            <w:tcW w:w="6528" w:type="dxa"/>
          </w:tcPr>
          <w:p w14:paraId="5FE124F9" w14:textId="77777777" w:rsidR="00ED7375" w:rsidRDefault="00000000">
            <w:r>
              <w:t>This investigative report came out too late, probably after the perpetrators had done more damage, they should have been apprehended at the point when money exchanged hands.</w:t>
            </w:r>
          </w:p>
        </w:tc>
      </w:tr>
      <w:tr w:rsidR="00ED7375" w14:paraId="4EF39642" w14:textId="77777777" w:rsidTr="001E6984">
        <w:tc>
          <w:tcPr>
            <w:tcW w:w="1199" w:type="dxa"/>
          </w:tcPr>
          <w:p w14:paraId="4AFAAEDE" w14:textId="77777777" w:rsidR="00ED7375" w:rsidRDefault="00000000">
            <w:r>
              <w:t>3156</w:t>
            </w:r>
          </w:p>
        </w:tc>
        <w:tc>
          <w:tcPr>
            <w:tcW w:w="941" w:type="dxa"/>
          </w:tcPr>
          <w:p w14:paraId="0E13480E" w14:textId="77777777" w:rsidR="00ED7375" w:rsidRDefault="00000000">
            <w:r>
              <w:t>@dornettemarsh504</w:t>
            </w:r>
          </w:p>
        </w:tc>
        <w:tc>
          <w:tcPr>
            <w:tcW w:w="403" w:type="dxa"/>
          </w:tcPr>
          <w:p w14:paraId="14BFE68E" w14:textId="77777777" w:rsidR="00ED7375" w:rsidRDefault="00000000">
            <w:r>
              <w:t>2020-11-21 09:28:42</w:t>
            </w:r>
          </w:p>
        </w:tc>
        <w:tc>
          <w:tcPr>
            <w:tcW w:w="316" w:type="dxa"/>
          </w:tcPr>
          <w:p w14:paraId="20FC822C" w14:textId="77777777" w:rsidR="00ED7375" w:rsidRDefault="00000000">
            <w:r>
              <w:t>0</w:t>
            </w:r>
          </w:p>
        </w:tc>
        <w:tc>
          <w:tcPr>
            <w:tcW w:w="354" w:type="dxa"/>
          </w:tcPr>
          <w:p w14:paraId="121A8863" w14:textId="77777777" w:rsidR="00ED7375" w:rsidRDefault="00000000">
            <w:r>
              <w:t>0</w:t>
            </w:r>
          </w:p>
        </w:tc>
        <w:tc>
          <w:tcPr>
            <w:tcW w:w="6528" w:type="dxa"/>
          </w:tcPr>
          <w:p w14:paraId="1EEEEC7F" w14:textId="77777777" w:rsidR="00ED7375" w:rsidRDefault="00000000">
            <w:r>
              <w:t>Why not open shelters for the homeless mothers? /Ask for public funding for these shelters</w:t>
            </w:r>
          </w:p>
        </w:tc>
      </w:tr>
      <w:tr w:rsidR="00ED7375" w14:paraId="629F6492" w14:textId="77777777" w:rsidTr="001E6984">
        <w:tc>
          <w:tcPr>
            <w:tcW w:w="1199" w:type="dxa"/>
          </w:tcPr>
          <w:p w14:paraId="71D83ECF" w14:textId="77777777" w:rsidR="00ED7375" w:rsidRDefault="00000000">
            <w:r>
              <w:t>3157</w:t>
            </w:r>
          </w:p>
        </w:tc>
        <w:tc>
          <w:tcPr>
            <w:tcW w:w="941" w:type="dxa"/>
          </w:tcPr>
          <w:p w14:paraId="0FEE8D6E" w14:textId="77777777" w:rsidR="00ED7375" w:rsidRDefault="00000000">
            <w:r>
              <w:t>@1DaDivaUnstoppable</w:t>
            </w:r>
          </w:p>
        </w:tc>
        <w:tc>
          <w:tcPr>
            <w:tcW w:w="403" w:type="dxa"/>
          </w:tcPr>
          <w:p w14:paraId="4DB45CBF" w14:textId="77777777" w:rsidR="00ED7375" w:rsidRDefault="00000000">
            <w:r>
              <w:t>2020-11-21 09:25:45</w:t>
            </w:r>
          </w:p>
        </w:tc>
        <w:tc>
          <w:tcPr>
            <w:tcW w:w="316" w:type="dxa"/>
          </w:tcPr>
          <w:p w14:paraId="1B56F689" w14:textId="77777777" w:rsidR="00ED7375" w:rsidRDefault="00000000">
            <w:r>
              <w:t>1</w:t>
            </w:r>
          </w:p>
        </w:tc>
        <w:tc>
          <w:tcPr>
            <w:tcW w:w="354" w:type="dxa"/>
          </w:tcPr>
          <w:p w14:paraId="723CB5DD" w14:textId="77777777" w:rsidR="00ED7375" w:rsidRDefault="00000000">
            <w:r>
              <w:t>0</w:t>
            </w:r>
          </w:p>
        </w:tc>
        <w:tc>
          <w:tcPr>
            <w:tcW w:w="6528" w:type="dxa"/>
          </w:tcPr>
          <w:p w14:paraId="1E19E629" w14:textId="77777777" w:rsidR="00ED7375" w:rsidRDefault="00000000">
            <w:r>
              <w:t>Thanks you guys for the update. Sad! Stop it!! Mama kenya, STOP it.</w:t>
            </w:r>
          </w:p>
        </w:tc>
      </w:tr>
      <w:tr w:rsidR="00ED7375" w14:paraId="7EA2AE0A" w14:textId="77777777" w:rsidTr="001E6984">
        <w:tc>
          <w:tcPr>
            <w:tcW w:w="1199" w:type="dxa"/>
          </w:tcPr>
          <w:p w14:paraId="17E21F4A" w14:textId="77777777" w:rsidR="00ED7375" w:rsidRDefault="00000000">
            <w:r>
              <w:t>3158</w:t>
            </w:r>
          </w:p>
        </w:tc>
        <w:tc>
          <w:tcPr>
            <w:tcW w:w="941" w:type="dxa"/>
          </w:tcPr>
          <w:p w14:paraId="58D72316" w14:textId="77777777" w:rsidR="00ED7375" w:rsidRDefault="00000000">
            <w:r>
              <w:t>@sareeyemanusqaame8723</w:t>
            </w:r>
          </w:p>
        </w:tc>
        <w:tc>
          <w:tcPr>
            <w:tcW w:w="403" w:type="dxa"/>
          </w:tcPr>
          <w:p w14:paraId="5069EE97" w14:textId="77777777" w:rsidR="00ED7375" w:rsidRDefault="00000000">
            <w:r>
              <w:t>2020-11-21 09:23:59</w:t>
            </w:r>
          </w:p>
        </w:tc>
        <w:tc>
          <w:tcPr>
            <w:tcW w:w="316" w:type="dxa"/>
          </w:tcPr>
          <w:p w14:paraId="0AF2EA67" w14:textId="77777777" w:rsidR="00ED7375" w:rsidRDefault="00000000">
            <w:r>
              <w:t>0</w:t>
            </w:r>
          </w:p>
        </w:tc>
        <w:tc>
          <w:tcPr>
            <w:tcW w:w="354" w:type="dxa"/>
          </w:tcPr>
          <w:p w14:paraId="24173934" w14:textId="77777777" w:rsidR="00ED7375" w:rsidRDefault="00000000">
            <w:r>
              <w:t>0</w:t>
            </w:r>
          </w:p>
        </w:tc>
        <w:tc>
          <w:tcPr>
            <w:tcW w:w="6528" w:type="dxa"/>
          </w:tcPr>
          <w:p w14:paraId="29FA33D1" w14:textId="77777777" w:rsidR="00ED7375" w:rsidRDefault="00000000">
            <w:r>
              <w:t>“We Africans must have a child to keep a marriage and the child must be a boy” 23:13 who are these Africans? What a dumb statement! Can she talk for her village instead of all of Africa!?</w:t>
            </w:r>
          </w:p>
        </w:tc>
      </w:tr>
      <w:tr w:rsidR="00ED7375" w14:paraId="0E96A8A5" w14:textId="77777777" w:rsidTr="001E6984">
        <w:tc>
          <w:tcPr>
            <w:tcW w:w="1199" w:type="dxa"/>
          </w:tcPr>
          <w:p w14:paraId="41FBC306" w14:textId="77777777" w:rsidR="00ED7375" w:rsidRDefault="00000000">
            <w:r>
              <w:t>3159</w:t>
            </w:r>
          </w:p>
        </w:tc>
        <w:tc>
          <w:tcPr>
            <w:tcW w:w="941" w:type="dxa"/>
          </w:tcPr>
          <w:p w14:paraId="72758DBA" w14:textId="77777777" w:rsidR="00ED7375" w:rsidRDefault="00000000">
            <w:r>
              <w:t>@scorpion777silvermoon3</w:t>
            </w:r>
          </w:p>
        </w:tc>
        <w:tc>
          <w:tcPr>
            <w:tcW w:w="403" w:type="dxa"/>
          </w:tcPr>
          <w:p w14:paraId="22CAFC87" w14:textId="77777777" w:rsidR="00ED7375" w:rsidRDefault="00000000">
            <w:r>
              <w:t>2020-11-21 09:10:34</w:t>
            </w:r>
          </w:p>
        </w:tc>
        <w:tc>
          <w:tcPr>
            <w:tcW w:w="316" w:type="dxa"/>
          </w:tcPr>
          <w:p w14:paraId="60468681" w14:textId="77777777" w:rsidR="00ED7375" w:rsidRDefault="00000000">
            <w:r>
              <w:t>0</w:t>
            </w:r>
          </w:p>
        </w:tc>
        <w:tc>
          <w:tcPr>
            <w:tcW w:w="354" w:type="dxa"/>
          </w:tcPr>
          <w:p w14:paraId="0CA2FD4D" w14:textId="77777777" w:rsidR="00ED7375" w:rsidRDefault="00000000">
            <w:r>
              <w:t>0</w:t>
            </w:r>
          </w:p>
        </w:tc>
        <w:tc>
          <w:tcPr>
            <w:tcW w:w="6528" w:type="dxa"/>
          </w:tcPr>
          <w:p w14:paraId="63DC1ECE" w14:textId="77777777" w:rsidR="00ED7375" w:rsidRDefault="00000000">
            <w:r>
              <w:t>That cute baby</w:t>
            </w:r>
          </w:p>
        </w:tc>
      </w:tr>
      <w:tr w:rsidR="00ED7375" w14:paraId="11EA4B3E" w14:textId="77777777" w:rsidTr="001E6984">
        <w:tc>
          <w:tcPr>
            <w:tcW w:w="1199" w:type="dxa"/>
          </w:tcPr>
          <w:p w14:paraId="44D07352" w14:textId="77777777" w:rsidR="00ED7375" w:rsidRDefault="00000000">
            <w:r>
              <w:t>3160</w:t>
            </w:r>
          </w:p>
        </w:tc>
        <w:tc>
          <w:tcPr>
            <w:tcW w:w="941" w:type="dxa"/>
          </w:tcPr>
          <w:p w14:paraId="0BE4DF2B" w14:textId="77777777" w:rsidR="00ED7375" w:rsidRDefault="00000000">
            <w:r>
              <w:t>@scorpion777silvermoon3</w:t>
            </w:r>
          </w:p>
        </w:tc>
        <w:tc>
          <w:tcPr>
            <w:tcW w:w="403" w:type="dxa"/>
          </w:tcPr>
          <w:p w14:paraId="665227F2" w14:textId="77777777" w:rsidR="00ED7375" w:rsidRDefault="00000000">
            <w:r>
              <w:t>2020-11-21 09:10:05</w:t>
            </w:r>
          </w:p>
        </w:tc>
        <w:tc>
          <w:tcPr>
            <w:tcW w:w="316" w:type="dxa"/>
          </w:tcPr>
          <w:p w14:paraId="78D35902" w14:textId="77777777" w:rsidR="00ED7375" w:rsidRDefault="00000000">
            <w:r>
              <w:t>0</w:t>
            </w:r>
          </w:p>
        </w:tc>
        <w:tc>
          <w:tcPr>
            <w:tcW w:w="354" w:type="dxa"/>
          </w:tcPr>
          <w:p w14:paraId="5F0AA9B8" w14:textId="77777777" w:rsidR="00ED7375" w:rsidRDefault="00000000">
            <w:r>
              <w:t>0</w:t>
            </w:r>
          </w:p>
        </w:tc>
        <w:tc>
          <w:tcPr>
            <w:tcW w:w="6528" w:type="dxa"/>
          </w:tcPr>
          <w:p w14:paraId="371DEBC2" w14:textId="77777777" w:rsidR="00ED7375" w:rsidRDefault="00000000">
            <w:r>
              <w:t>Omg..that is terrible</w:t>
            </w:r>
          </w:p>
        </w:tc>
      </w:tr>
      <w:tr w:rsidR="00ED7375" w14:paraId="75D6AD20" w14:textId="77777777" w:rsidTr="001E6984">
        <w:tc>
          <w:tcPr>
            <w:tcW w:w="1199" w:type="dxa"/>
          </w:tcPr>
          <w:p w14:paraId="6455543A" w14:textId="77777777" w:rsidR="00ED7375" w:rsidRDefault="00000000">
            <w:r>
              <w:t>3161</w:t>
            </w:r>
          </w:p>
        </w:tc>
        <w:tc>
          <w:tcPr>
            <w:tcW w:w="941" w:type="dxa"/>
          </w:tcPr>
          <w:p w14:paraId="388D1295" w14:textId="77777777" w:rsidR="00ED7375" w:rsidRDefault="00000000">
            <w:r>
              <w:t>@glomukbusiness</w:t>
            </w:r>
          </w:p>
        </w:tc>
        <w:tc>
          <w:tcPr>
            <w:tcW w:w="403" w:type="dxa"/>
          </w:tcPr>
          <w:p w14:paraId="170EABFB" w14:textId="77777777" w:rsidR="00ED7375" w:rsidRDefault="00000000">
            <w:r>
              <w:t>2020-11-21 09:03:25</w:t>
            </w:r>
          </w:p>
        </w:tc>
        <w:tc>
          <w:tcPr>
            <w:tcW w:w="316" w:type="dxa"/>
          </w:tcPr>
          <w:p w14:paraId="28E88B76" w14:textId="77777777" w:rsidR="00ED7375" w:rsidRDefault="00000000">
            <w:r>
              <w:t>3</w:t>
            </w:r>
          </w:p>
        </w:tc>
        <w:tc>
          <w:tcPr>
            <w:tcW w:w="354" w:type="dxa"/>
          </w:tcPr>
          <w:p w14:paraId="7C3AE815" w14:textId="77777777" w:rsidR="00ED7375" w:rsidRDefault="00000000">
            <w:r>
              <w:t>0</w:t>
            </w:r>
          </w:p>
        </w:tc>
        <w:tc>
          <w:tcPr>
            <w:tcW w:w="6528" w:type="dxa"/>
          </w:tcPr>
          <w:p w14:paraId="7AE672FF" w14:textId="77777777" w:rsidR="00ED7375" w:rsidRDefault="00000000">
            <w:r>
              <w:t>You mean with such footage, no arrest or conviction was attained. Shocking</w:t>
            </w:r>
          </w:p>
        </w:tc>
      </w:tr>
      <w:tr w:rsidR="00ED7375" w14:paraId="75ECBEAD" w14:textId="77777777" w:rsidTr="001E6984">
        <w:tc>
          <w:tcPr>
            <w:tcW w:w="1199" w:type="dxa"/>
          </w:tcPr>
          <w:p w14:paraId="47BC94A5" w14:textId="77777777" w:rsidR="00ED7375" w:rsidRDefault="00000000">
            <w:r>
              <w:t>3162</w:t>
            </w:r>
          </w:p>
        </w:tc>
        <w:tc>
          <w:tcPr>
            <w:tcW w:w="941" w:type="dxa"/>
          </w:tcPr>
          <w:p w14:paraId="289F46B3" w14:textId="77777777" w:rsidR="00ED7375" w:rsidRDefault="00000000">
            <w:r>
              <w:t>@mamiyaa1</w:t>
            </w:r>
          </w:p>
        </w:tc>
        <w:tc>
          <w:tcPr>
            <w:tcW w:w="403" w:type="dxa"/>
          </w:tcPr>
          <w:p w14:paraId="016802D2" w14:textId="77777777" w:rsidR="00ED7375" w:rsidRDefault="00000000">
            <w:r>
              <w:t>2020-11-21 08:44:34</w:t>
            </w:r>
          </w:p>
        </w:tc>
        <w:tc>
          <w:tcPr>
            <w:tcW w:w="316" w:type="dxa"/>
          </w:tcPr>
          <w:p w14:paraId="0E40D1D6" w14:textId="77777777" w:rsidR="00ED7375" w:rsidRDefault="00000000">
            <w:r>
              <w:t>256</w:t>
            </w:r>
          </w:p>
        </w:tc>
        <w:tc>
          <w:tcPr>
            <w:tcW w:w="354" w:type="dxa"/>
          </w:tcPr>
          <w:p w14:paraId="67BEC446" w14:textId="77777777" w:rsidR="00ED7375" w:rsidRDefault="00000000">
            <w:r>
              <w:t>12</w:t>
            </w:r>
          </w:p>
        </w:tc>
        <w:tc>
          <w:tcPr>
            <w:tcW w:w="6528" w:type="dxa"/>
          </w:tcPr>
          <w:p w14:paraId="1C7CAC5A" w14:textId="77777777" w:rsidR="00ED7375" w:rsidRDefault="00000000">
            <w:r>
              <w:t>Why wasn't she arrested the day she had the baby? They could have stopped her! This is so frustrating to watch 😥😥😭😭</w:t>
            </w:r>
          </w:p>
        </w:tc>
      </w:tr>
      <w:tr w:rsidR="00ED7375" w14:paraId="6601FBED" w14:textId="77777777" w:rsidTr="001E6984">
        <w:tc>
          <w:tcPr>
            <w:tcW w:w="1199" w:type="dxa"/>
          </w:tcPr>
          <w:p w14:paraId="165BE5B7" w14:textId="77777777" w:rsidR="00ED7375" w:rsidRDefault="00000000">
            <w:r>
              <w:t>3163</w:t>
            </w:r>
          </w:p>
        </w:tc>
        <w:tc>
          <w:tcPr>
            <w:tcW w:w="941" w:type="dxa"/>
          </w:tcPr>
          <w:p w14:paraId="5E88627D" w14:textId="77777777" w:rsidR="00ED7375" w:rsidRDefault="00000000">
            <w:r>
              <w:t>@patiencetaindisa4960</w:t>
            </w:r>
          </w:p>
        </w:tc>
        <w:tc>
          <w:tcPr>
            <w:tcW w:w="403" w:type="dxa"/>
          </w:tcPr>
          <w:p w14:paraId="31373A6A" w14:textId="77777777" w:rsidR="00ED7375" w:rsidRDefault="00000000">
            <w:r>
              <w:t>2020-11-24 09:06:36</w:t>
            </w:r>
          </w:p>
        </w:tc>
        <w:tc>
          <w:tcPr>
            <w:tcW w:w="316" w:type="dxa"/>
          </w:tcPr>
          <w:p w14:paraId="2EC8C8A7" w14:textId="77777777" w:rsidR="00ED7375" w:rsidRDefault="00000000">
            <w:r>
              <w:t>25</w:t>
            </w:r>
          </w:p>
        </w:tc>
        <w:tc>
          <w:tcPr>
            <w:tcW w:w="354" w:type="dxa"/>
          </w:tcPr>
          <w:p w14:paraId="67C687D5" w14:textId="77777777" w:rsidR="00ED7375" w:rsidRDefault="00ED7375"/>
        </w:tc>
        <w:tc>
          <w:tcPr>
            <w:tcW w:w="6528" w:type="dxa"/>
          </w:tcPr>
          <w:p w14:paraId="4655D610" w14:textId="77777777" w:rsidR="00ED7375" w:rsidRDefault="00000000">
            <w:r>
              <w:t>very frustrating, just to let that baby go.</w:t>
            </w:r>
          </w:p>
        </w:tc>
      </w:tr>
      <w:tr w:rsidR="00ED7375" w14:paraId="284C64DB" w14:textId="77777777" w:rsidTr="001E6984">
        <w:tc>
          <w:tcPr>
            <w:tcW w:w="1199" w:type="dxa"/>
          </w:tcPr>
          <w:p w14:paraId="752AA450" w14:textId="77777777" w:rsidR="00ED7375" w:rsidRDefault="00000000">
            <w:r>
              <w:t>3164</w:t>
            </w:r>
          </w:p>
        </w:tc>
        <w:tc>
          <w:tcPr>
            <w:tcW w:w="941" w:type="dxa"/>
          </w:tcPr>
          <w:p w14:paraId="7FEE7C82" w14:textId="77777777" w:rsidR="00ED7375" w:rsidRDefault="00000000">
            <w:r>
              <w:t>@ewetn1</w:t>
            </w:r>
          </w:p>
        </w:tc>
        <w:tc>
          <w:tcPr>
            <w:tcW w:w="403" w:type="dxa"/>
          </w:tcPr>
          <w:p w14:paraId="7B2B7358" w14:textId="77777777" w:rsidR="00ED7375" w:rsidRDefault="00000000">
            <w:r>
              <w:t>2020-11-25 08:40:15</w:t>
            </w:r>
          </w:p>
        </w:tc>
        <w:tc>
          <w:tcPr>
            <w:tcW w:w="316" w:type="dxa"/>
          </w:tcPr>
          <w:p w14:paraId="4CF4FB5E" w14:textId="77777777" w:rsidR="00ED7375" w:rsidRDefault="00000000">
            <w:r>
              <w:t>11</w:t>
            </w:r>
          </w:p>
        </w:tc>
        <w:tc>
          <w:tcPr>
            <w:tcW w:w="354" w:type="dxa"/>
          </w:tcPr>
          <w:p w14:paraId="6D5C1D7D" w14:textId="77777777" w:rsidR="00ED7375" w:rsidRDefault="00ED7375"/>
        </w:tc>
        <w:tc>
          <w:tcPr>
            <w:tcW w:w="6528" w:type="dxa"/>
          </w:tcPr>
          <w:p w14:paraId="01E4242C" w14:textId="77777777" w:rsidR="00ED7375" w:rsidRDefault="00000000">
            <w:r>
              <w:t>They were not the police. If they grabbed the baby, they would have been kidnapping, as well. The best thing was to carefully document the crime.</w:t>
            </w:r>
          </w:p>
        </w:tc>
      </w:tr>
      <w:tr w:rsidR="00ED7375" w14:paraId="26411EC2" w14:textId="77777777" w:rsidTr="001E6984">
        <w:tc>
          <w:tcPr>
            <w:tcW w:w="1199" w:type="dxa"/>
          </w:tcPr>
          <w:p w14:paraId="15C5FA3C" w14:textId="77777777" w:rsidR="00ED7375" w:rsidRDefault="00000000">
            <w:r>
              <w:t>3165</w:t>
            </w:r>
          </w:p>
        </w:tc>
        <w:tc>
          <w:tcPr>
            <w:tcW w:w="941" w:type="dxa"/>
          </w:tcPr>
          <w:p w14:paraId="671D7DA7" w14:textId="77777777" w:rsidR="00ED7375" w:rsidRDefault="00000000">
            <w:r>
              <w:t>@mutanazublond4391</w:t>
            </w:r>
          </w:p>
        </w:tc>
        <w:tc>
          <w:tcPr>
            <w:tcW w:w="403" w:type="dxa"/>
          </w:tcPr>
          <w:p w14:paraId="716A4FCC" w14:textId="77777777" w:rsidR="00ED7375" w:rsidRDefault="00000000">
            <w:r>
              <w:t>2020-11-25 22:22:49</w:t>
            </w:r>
          </w:p>
        </w:tc>
        <w:tc>
          <w:tcPr>
            <w:tcW w:w="316" w:type="dxa"/>
          </w:tcPr>
          <w:p w14:paraId="1684470A" w14:textId="77777777" w:rsidR="00ED7375" w:rsidRDefault="00000000">
            <w:r>
              <w:t>1</w:t>
            </w:r>
          </w:p>
        </w:tc>
        <w:tc>
          <w:tcPr>
            <w:tcW w:w="354" w:type="dxa"/>
          </w:tcPr>
          <w:p w14:paraId="6BA5FCE8" w14:textId="77777777" w:rsidR="00ED7375" w:rsidRDefault="00ED7375"/>
        </w:tc>
        <w:tc>
          <w:tcPr>
            <w:tcW w:w="6528" w:type="dxa"/>
          </w:tcPr>
          <w:p w14:paraId="59E44BE9" w14:textId="77777777" w:rsidR="00ED7375" w:rsidRDefault="00000000">
            <w:r>
              <w:t>it;'s fake and you know it</w:t>
            </w:r>
          </w:p>
        </w:tc>
      </w:tr>
      <w:tr w:rsidR="00ED7375" w14:paraId="61A29A96" w14:textId="77777777" w:rsidTr="001E6984">
        <w:tc>
          <w:tcPr>
            <w:tcW w:w="1199" w:type="dxa"/>
          </w:tcPr>
          <w:p w14:paraId="2B45CEA5" w14:textId="77777777" w:rsidR="00ED7375" w:rsidRDefault="00000000">
            <w:r>
              <w:t>3166</w:t>
            </w:r>
          </w:p>
        </w:tc>
        <w:tc>
          <w:tcPr>
            <w:tcW w:w="941" w:type="dxa"/>
          </w:tcPr>
          <w:p w14:paraId="30156570" w14:textId="77777777" w:rsidR="00ED7375" w:rsidRDefault="00000000">
            <w:r>
              <w:t>@user-xc9gd2el6v</w:t>
            </w:r>
          </w:p>
        </w:tc>
        <w:tc>
          <w:tcPr>
            <w:tcW w:w="403" w:type="dxa"/>
          </w:tcPr>
          <w:p w14:paraId="3FE136D4" w14:textId="77777777" w:rsidR="00ED7375" w:rsidRDefault="00000000">
            <w:r>
              <w:t>2020-11-29 10:20:12</w:t>
            </w:r>
          </w:p>
        </w:tc>
        <w:tc>
          <w:tcPr>
            <w:tcW w:w="316" w:type="dxa"/>
          </w:tcPr>
          <w:p w14:paraId="3E01453F" w14:textId="77777777" w:rsidR="00ED7375" w:rsidRDefault="00000000">
            <w:r>
              <w:t>7</w:t>
            </w:r>
          </w:p>
        </w:tc>
        <w:tc>
          <w:tcPr>
            <w:tcW w:w="354" w:type="dxa"/>
          </w:tcPr>
          <w:p w14:paraId="51CA60BF" w14:textId="77777777" w:rsidR="00ED7375" w:rsidRDefault="00ED7375"/>
        </w:tc>
        <w:tc>
          <w:tcPr>
            <w:tcW w:w="6528" w:type="dxa"/>
          </w:tcPr>
          <w:p w14:paraId="5BEE5793" w14:textId="77777777" w:rsidR="00ED7375" w:rsidRDefault="00000000">
            <w:r>
              <w:t>@@mutanazublond4391 what/is  fake?</w:t>
            </w:r>
          </w:p>
        </w:tc>
      </w:tr>
      <w:tr w:rsidR="00ED7375" w14:paraId="4D681259" w14:textId="77777777" w:rsidTr="001E6984">
        <w:tc>
          <w:tcPr>
            <w:tcW w:w="1199" w:type="dxa"/>
          </w:tcPr>
          <w:p w14:paraId="361153D2" w14:textId="77777777" w:rsidR="00ED7375" w:rsidRDefault="00000000">
            <w:r>
              <w:t>3167</w:t>
            </w:r>
          </w:p>
        </w:tc>
        <w:tc>
          <w:tcPr>
            <w:tcW w:w="941" w:type="dxa"/>
          </w:tcPr>
          <w:p w14:paraId="51C96545" w14:textId="77777777" w:rsidR="00ED7375" w:rsidRDefault="00000000">
            <w:r>
              <w:t>@nickmedia3439</w:t>
            </w:r>
          </w:p>
        </w:tc>
        <w:tc>
          <w:tcPr>
            <w:tcW w:w="403" w:type="dxa"/>
          </w:tcPr>
          <w:p w14:paraId="363EFAEF" w14:textId="77777777" w:rsidR="00ED7375" w:rsidRDefault="00000000">
            <w:r>
              <w:t>2020-11-30 21:35:15</w:t>
            </w:r>
          </w:p>
        </w:tc>
        <w:tc>
          <w:tcPr>
            <w:tcW w:w="316" w:type="dxa"/>
          </w:tcPr>
          <w:p w14:paraId="292D67C3" w14:textId="77777777" w:rsidR="00ED7375" w:rsidRDefault="00000000">
            <w:r>
              <w:t>0</w:t>
            </w:r>
          </w:p>
        </w:tc>
        <w:tc>
          <w:tcPr>
            <w:tcW w:w="354" w:type="dxa"/>
          </w:tcPr>
          <w:p w14:paraId="4DF25B83" w14:textId="77777777" w:rsidR="00ED7375" w:rsidRDefault="00ED7375"/>
        </w:tc>
        <w:tc>
          <w:tcPr>
            <w:tcW w:w="6528" w:type="dxa"/>
          </w:tcPr>
          <w:p w14:paraId="65AD88DA" w14:textId="77777777" w:rsidR="00ED7375" w:rsidRDefault="00000000">
            <w:r>
              <w:t>https://youtu.be/I0GRmTj2CM0</w:t>
            </w:r>
          </w:p>
        </w:tc>
      </w:tr>
      <w:tr w:rsidR="00ED7375" w14:paraId="3F9AC9DA" w14:textId="77777777" w:rsidTr="001E6984">
        <w:tc>
          <w:tcPr>
            <w:tcW w:w="1199" w:type="dxa"/>
          </w:tcPr>
          <w:p w14:paraId="2C94C38A" w14:textId="77777777" w:rsidR="00ED7375" w:rsidRDefault="00000000">
            <w:r>
              <w:t>3168</w:t>
            </w:r>
          </w:p>
        </w:tc>
        <w:tc>
          <w:tcPr>
            <w:tcW w:w="941" w:type="dxa"/>
          </w:tcPr>
          <w:p w14:paraId="621E4B7D" w14:textId="77777777" w:rsidR="00ED7375" w:rsidRDefault="00000000">
            <w:r>
              <w:t>@realtimetrends4191</w:t>
            </w:r>
          </w:p>
        </w:tc>
        <w:tc>
          <w:tcPr>
            <w:tcW w:w="403" w:type="dxa"/>
          </w:tcPr>
          <w:p w14:paraId="3F42E9C1" w14:textId="77777777" w:rsidR="00ED7375" w:rsidRDefault="00000000">
            <w:r>
              <w:t>2020-11-21 08:23:27</w:t>
            </w:r>
          </w:p>
        </w:tc>
        <w:tc>
          <w:tcPr>
            <w:tcW w:w="316" w:type="dxa"/>
          </w:tcPr>
          <w:p w14:paraId="050E67CF" w14:textId="77777777" w:rsidR="00ED7375" w:rsidRDefault="00000000">
            <w:r>
              <w:t>0</w:t>
            </w:r>
          </w:p>
        </w:tc>
        <w:tc>
          <w:tcPr>
            <w:tcW w:w="354" w:type="dxa"/>
          </w:tcPr>
          <w:p w14:paraId="14B129BF" w14:textId="77777777" w:rsidR="00ED7375" w:rsidRDefault="00000000">
            <w:r>
              <w:t>0</w:t>
            </w:r>
          </w:p>
        </w:tc>
        <w:tc>
          <w:tcPr>
            <w:tcW w:w="6528" w:type="dxa"/>
          </w:tcPr>
          <w:p w14:paraId="6B9B4B0B" w14:textId="77777777" w:rsidR="00ED7375" w:rsidRDefault="00000000">
            <w:r>
              <w:t>https://youtu.be/1TaTs-7WZEk</w:t>
            </w:r>
          </w:p>
        </w:tc>
      </w:tr>
      <w:tr w:rsidR="00ED7375" w14:paraId="13B28AD7" w14:textId="77777777" w:rsidTr="001E6984">
        <w:tc>
          <w:tcPr>
            <w:tcW w:w="1199" w:type="dxa"/>
          </w:tcPr>
          <w:p w14:paraId="303E768E" w14:textId="77777777" w:rsidR="00ED7375" w:rsidRDefault="00000000">
            <w:r>
              <w:t>3169</w:t>
            </w:r>
          </w:p>
        </w:tc>
        <w:tc>
          <w:tcPr>
            <w:tcW w:w="941" w:type="dxa"/>
          </w:tcPr>
          <w:p w14:paraId="6756EE90" w14:textId="77777777" w:rsidR="00ED7375" w:rsidRDefault="00000000">
            <w:r>
              <w:t>@juwe9516</w:t>
            </w:r>
          </w:p>
        </w:tc>
        <w:tc>
          <w:tcPr>
            <w:tcW w:w="403" w:type="dxa"/>
          </w:tcPr>
          <w:p w14:paraId="0D0B075F" w14:textId="77777777" w:rsidR="00ED7375" w:rsidRDefault="00000000">
            <w:r>
              <w:t>2020-11-21 08:07:06</w:t>
            </w:r>
          </w:p>
        </w:tc>
        <w:tc>
          <w:tcPr>
            <w:tcW w:w="316" w:type="dxa"/>
          </w:tcPr>
          <w:p w14:paraId="7B26810E" w14:textId="77777777" w:rsidR="00ED7375" w:rsidRDefault="00000000">
            <w:r>
              <w:t>2</w:t>
            </w:r>
          </w:p>
        </w:tc>
        <w:tc>
          <w:tcPr>
            <w:tcW w:w="354" w:type="dxa"/>
          </w:tcPr>
          <w:p w14:paraId="0F31E31C" w14:textId="77777777" w:rsidR="00ED7375" w:rsidRDefault="00000000">
            <w:r>
              <w:t>0</w:t>
            </w:r>
          </w:p>
        </w:tc>
        <w:tc>
          <w:tcPr>
            <w:tcW w:w="6528" w:type="dxa"/>
          </w:tcPr>
          <w:p w14:paraId="07E267BE" w14:textId="77777777" w:rsidR="00ED7375" w:rsidRDefault="00000000">
            <w:r>
              <w:t>Everyone involved in this shoddy business of child procurement, and the pregnant women themselves should be tried and face full weight of the neo colonial laws.</w:t>
            </w:r>
            <w:r>
              <w:br/>
              <w:t>The baby is the only victim.</w:t>
            </w:r>
            <w:r>
              <w:br/>
              <w:t>The procurer, the pregnant woman and the associate business partner...they are sad reflection of kenya's strive for competitive business, greed and success.</w:t>
            </w:r>
          </w:p>
        </w:tc>
      </w:tr>
      <w:tr w:rsidR="00ED7375" w14:paraId="238AC6D6" w14:textId="77777777" w:rsidTr="001E6984">
        <w:tc>
          <w:tcPr>
            <w:tcW w:w="1199" w:type="dxa"/>
          </w:tcPr>
          <w:p w14:paraId="43851107" w14:textId="77777777" w:rsidR="00ED7375" w:rsidRDefault="00000000">
            <w:r>
              <w:t>3170</w:t>
            </w:r>
          </w:p>
        </w:tc>
        <w:tc>
          <w:tcPr>
            <w:tcW w:w="941" w:type="dxa"/>
          </w:tcPr>
          <w:p w14:paraId="62EB18DA" w14:textId="77777777" w:rsidR="00ED7375" w:rsidRDefault="00000000">
            <w:r>
              <w:t>@Ten98astro</w:t>
            </w:r>
          </w:p>
        </w:tc>
        <w:tc>
          <w:tcPr>
            <w:tcW w:w="403" w:type="dxa"/>
          </w:tcPr>
          <w:p w14:paraId="70253ED4" w14:textId="77777777" w:rsidR="00ED7375" w:rsidRDefault="00000000">
            <w:r>
              <w:t>2020-11-21 07:54:53</w:t>
            </w:r>
          </w:p>
        </w:tc>
        <w:tc>
          <w:tcPr>
            <w:tcW w:w="316" w:type="dxa"/>
          </w:tcPr>
          <w:p w14:paraId="5FE850D6" w14:textId="77777777" w:rsidR="00ED7375" w:rsidRDefault="00000000">
            <w:r>
              <w:t>1</w:t>
            </w:r>
          </w:p>
        </w:tc>
        <w:tc>
          <w:tcPr>
            <w:tcW w:w="354" w:type="dxa"/>
          </w:tcPr>
          <w:p w14:paraId="6E720B77" w14:textId="77777777" w:rsidR="00ED7375" w:rsidRDefault="00000000">
            <w:r>
              <w:t>0</w:t>
            </w:r>
          </w:p>
        </w:tc>
        <w:tc>
          <w:tcPr>
            <w:tcW w:w="6528" w:type="dxa"/>
          </w:tcPr>
          <w:p w14:paraId="282EB963" w14:textId="77777777" w:rsidR="00ED7375" w:rsidRDefault="00000000">
            <w:r>
              <w:t>But why did y’all not clean the baby’s nose before taking the picture🤦🏾‍♂️</w:t>
            </w:r>
          </w:p>
        </w:tc>
      </w:tr>
      <w:tr w:rsidR="00ED7375" w14:paraId="3D7812E1" w14:textId="77777777" w:rsidTr="001E6984">
        <w:tc>
          <w:tcPr>
            <w:tcW w:w="1199" w:type="dxa"/>
          </w:tcPr>
          <w:p w14:paraId="1DFAB83E" w14:textId="77777777" w:rsidR="00ED7375" w:rsidRDefault="00000000">
            <w:r>
              <w:t>3171</w:t>
            </w:r>
          </w:p>
        </w:tc>
        <w:tc>
          <w:tcPr>
            <w:tcW w:w="941" w:type="dxa"/>
          </w:tcPr>
          <w:p w14:paraId="367AD45A" w14:textId="77777777" w:rsidR="00ED7375" w:rsidRDefault="00000000">
            <w:r>
              <w:t>@1stpageplacementNet</w:t>
            </w:r>
          </w:p>
        </w:tc>
        <w:tc>
          <w:tcPr>
            <w:tcW w:w="403" w:type="dxa"/>
          </w:tcPr>
          <w:p w14:paraId="21315285" w14:textId="77777777" w:rsidR="00ED7375" w:rsidRDefault="00000000">
            <w:r>
              <w:t>2020-11-21 07:32:37</w:t>
            </w:r>
          </w:p>
        </w:tc>
        <w:tc>
          <w:tcPr>
            <w:tcW w:w="316" w:type="dxa"/>
          </w:tcPr>
          <w:p w14:paraId="7C377947" w14:textId="77777777" w:rsidR="00ED7375" w:rsidRDefault="00000000">
            <w:r>
              <w:t>189</w:t>
            </w:r>
          </w:p>
        </w:tc>
        <w:tc>
          <w:tcPr>
            <w:tcW w:w="354" w:type="dxa"/>
          </w:tcPr>
          <w:p w14:paraId="77348523" w14:textId="77777777" w:rsidR="00ED7375" w:rsidRDefault="00000000">
            <w:r>
              <w:t>41</w:t>
            </w:r>
          </w:p>
        </w:tc>
        <w:tc>
          <w:tcPr>
            <w:tcW w:w="6528" w:type="dxa"/>
          </w:tcPr>
          <w:p w14:paraId="34E482BB" w14:textId="77777777" w:rsidR="00ED7375" w:rsidRDefault="00000000">
            <w:r>
              <w:t>WHY AREN'T KENYON'S OUTRAGED?!</w:t>
            </w:r>
            <w:r>
              <w:br/>
              <w:t>WHY ISN'T THE WORLD OUTRAGED!?</w:t>
            </w:r>
            <w:r>
              <w:br/>
              <w:t>EVERYONE... PLEASE SHARE THIS ON YOUR SOCIAL MEDIA!!!</w:t>
            </w:r>
            <w:r>
              <w:br/>
              <w:t>THOSE BABIES DESERVE EVERYONE'S HELP!!!</w:t>
            </w:r>
          </w:p>
        </w:tc>
      </w:tr>
      <w:tr w:rsidR="00ED7375" w14:paraId="1421FF78" w14:textId="77777777" w:rsidTr="001E6984">
        <w:tc>
          <w:tcPr>
            <w:tcW w:w="1199" w:type="dxa"/>
          </w:tcPr>
          <w:p w14:paraId="42791E80" w14:textId="77777777" w:rsidR="00ED7375" w:rsidRDefault="00000000">
            <w:r>
              <w:t>3172</w:t>
            </w:r>
          </w:p>
        </w:tc>
        <w:tc>
          <w:tcPr>
            <w:tcW w:w="941" w:type="dxa"/>
          </w:tcPr>
          <w:p w14:paraId="3B93E965" w14:textId="77777777" w:rsidR="00ED7375" w:rsidRDefault="00000000">
            <w:r>
              <w:t>@ambatadancun4508</w:t>
            </w:r>
          </w:p>
        </w:tc>
        <w:tc>
          <w:tcPr>
            <w:tcW w:w="403" w:type="dxa"/>
          </w:tcPr>
          <w:p w14:paraId="346D99D0" w14:textId="77777777" w:rsidR="00ED7375" w:rsidRDefault="00000000">
            <w:r>
              <w:t>2020-11-22 09:43:24</w:t>
            </w:r>
          </w:p>
        </w:tc>
        <w:tc>
          <w:tcPr>
            <w:tcW w:w="316" w:type="dxa"/>
          </w:tcPr>
          <w:p w14:paraId="6BB29D65" w14:textId="77777777" w:rsidR="00ED7375" w:rsidRDefault="00000000">
            <w:r>
              <w:t>6</w:t>
            </w:r>
          </w:p>
        </w:tc>
        <w:tc>
          <w:tcPr>
            <w:tcW w:w="354" w:type="dxa"/>
          </w:tcPr>
          <w:p w14:paraId="3E4D2DEB" w14:textId="77777777" w:rsidR="00ED7375" w:rsidRDefault="00ED7375"/>
        </w:tc>
        <w:tc>
          <w:tcPr>
            <w:tcW w:w="6528" w:type="dxa"/>
          </w:tcPr>
          <w:p w14:paraId="31E75E86" w14:textId="77777777" w:rsidR="00ED7375" w:rsidRDefault="00000000">
            <w:r>
              <w:t>Because we are tired!</w:t>
            </w:r>
          </w:p>
        </w:tc>
      </w:tr>
      <w:tr w:rsidR="00ED7375" w14:paraId="305C17ED" w14:textId="77777777" w:rsidTr="001E6984">
        <w:tc>
          <w:tcPr>
            <w:tcW w:w="1199" w:type="dxa"/>
          </w:tcPr>
          <w:p w14:paraId="77524853" w14:textId="77777777" w:rsidR="00ED7375" w:rsidRDefault="00000000">
            <w:r>
              <w:t>3173</w:t>
            </w:r>
          </w:p>
        </w:tc>
        <w:tc>
          <w:tcPr>
            <w:tcW w:w="941" w:type="dxa"/>
          </w:tcPr>
          <w:p w14:paraId="2AAD9F06" w14:textId="77777777" w:rsidR="00ED7375" w:rsidRDefault="00000000">
            <w:r>
              <w:t>@pearlcarl</w:t>
            </w:r>
          </w:p>
        </w:tc>
        <w:tc>
          <w:tcPr>
            <w:tcW w:w="403" w:type="dxa"/>
          </w:tcPr>
          <w:p w14:paraId="61BA8138" w14:textId="77777777" w:rsidR="00ED7375" w:rsidRDefault="00000000">
            <w:r>
              <w:t>2020-11-22 10:53:54</w:t>
            </w:r>
          </w:p>
        </w:tc>
        <w:tc>
          <w:tcPr>
            <w:tcW w:w="316" w:type="dxa"/>
          </w:tcPr>
          <w:p w14:paraId="4AFC2B97" w14:textId="77777777" w:rsidR="00ED7375" w:rsidRDefault="00000000">
            <w:r>
              <w:t>8</w:t>
            </w:r>
          </w:p>
        </w:tc>
        <w:tc>
          <w:tcPr>
            <w:tcW w:w="354" w:type="dxa"/>
          </w:tcPr>
          <w:p w14:paraId="47212F6C" w14:textId="77777777" w:rsidR="00ED7375" w:rsidRDefault="00ED7375"/>
        </w:tc>
        <w:tc>
          <w:tcPr>
            <w:tcW w:w="6528" w:type="dxa"/>
          </w:tcPr>
          <w:p w14:paraId="5F252DD4" w14:textId="77777777" w:rsidR="00ED7375" w:rsidRDefault="00000000">
            <w:r>
              <w:t>We are outraged...we can do nothing...kenyan government is corrupt</w:t>
            </w:r>
            <w:r>
              <w:br/>
              <w:t>I even shed tears for that little angel not rescued from that psycho anita....😢😢😭😭</w:t>
            </w:r>
          </w:p>
        </w:tc>
      </w:tr>
      <w:tr w:rsidR="00ED7375" w14:paraId="31AD3276" w14:textId="77777777" w:rsidTr="001E6984">
        <w:tc>
          <w:tcPr>
            <w:tcW w:w="1199" w:type="dxa"/>
          </w:tcPr>
          <w:p w14:paraId="580EA6E1" w14:textId="77777777" w:rsidR="00ED7375" w:rsidRDefault="00000000">
            <w:r>
              <w:t>3174</w:t>
            </w:r>
          </w:p>
        </w:tc>
        <w:tc>
          <w:tcPr>
            <w:tcW w:w="941" w:type="dxa"/>
          </w:tcPr>
          <w:p w14:paraId="4524E007" w14:textId="77777777" w:rsidR="00ED7375" w:rsidRDefault="00000000">
            <w:r>
              <w:t>@1stpageplacementNet</w:t>
            </w:r>
          </w:p>
        </w:tc>
        <w:tc>
          <w:tcPr>
            <w:tcW w:w="403" w:type="dxa"/>
          </w:tcPr>
          <w:p w14:paraId="32B341AA" w14:textId="77777777" w:rsidR="00ED7375" w:rsidRDefault="00000000">
            <w:r>
              <w:t>2020-11-22 10:58:26</w:t>
            </w:r>
          </w:p>
        </w:tc>
        <w:tc>
          <w:tcPr>
            <w:tcW w:w="316" w:type="dxa"/>
          </w:tcPr>
          <w:p w14:paraId="21EAD76C" w14:textId="77777777" w:rsidR="00ED7375" w:rsidRDefault="00000000">
            <w:r>
              <w:t>4</w:t>
            </w:r>
          </w:p>
        </w:tc>
        <w:tc>
          <w:tcPr>
            <w:tcW w:w="354" w:type="dxa"/>
          </w:tcPr>
          <w:p w14:paraId="49571AB5" w14:textId="77777777" w:rsidR="00ED7375" w:rsidRDefault="00ED7375"/>
        </w:tc>
        <w:tc>
          <w:tcPr>
            <w:tcW w:w="6528" w:type="dxa"/>
          </w:tcPr>
          <w:p w14:paraId="2DA86EBE" w14:textId="77777777" w:rsidR="00ED7375" w:rsidRDefault="00000000">
            <w:r>
              <w:t>@@pearlcarl I can't even imagine😭</w:t>
            </w:r>
            <w:r>
              <w:br/>
              <w:t>My heart and prayers go out to you all going through this.</w:t>
            </w:r>
            <w:r>
              <w:br/>
              <w:t>What can we... THE WORLD, DO?</w:t>
            </w:r>
          </w:p>
        </w:tc>
      </w:tr>
      <w:tr w:rsidR="00ED7375" w14:paraId="0ED74267" w14:textId="77777777" w:rsidTr="001E6984">
        <w:tc>
          <w:tcPr>
            <w:tcW w:w="1199" w:type="dxa"/>
          </w:tcPr>
          <w:p w14:paraId="5C759EA0" w14:textId="77777777" w:rsidR="00ED7375" w:rsidRDefault="00000000">
            <w:r>
              <w:t>3175</w:t>
            </w:r>
          </w:p>
        </w:tc>
        <w:tc>
          <w:tcPr>
            <w:tcW w:w="941" w:type="dxa"/>
          </w:tcPr>
          <w:p w14:paraId="27533E16" w14:textId="77777777" w:rsidR="00ED7375" w:rsidRDefault="00000000">
            <w:r>
              <w:t>@1stpageplacementNet</w:t>
            </w:r>
          </w:p>
        </w:tc>
        <w:tc>
          <w:tcPr>
            <w:tcW w:w="403" w:type="dxa"/>
          </w:tcPr>
          <w:p w14:paraId="3F81A34A" w14:textId="77777777" w:rsidR="00ED7375" w:rsidRDefault="00000000">
            <w:r>
              <w:t>2020-11-22 11:00:42</w:t>
            </w:r>
          </w:p>
        </w:tc>
        <w:tc>
          <w:tcPr>
            <w:tcW w:w="316" w:type="dxa"/>
          </w:tcPr>
          <w:p w14:paraId="6B622ACB" w14:textId="77777777" w:rsidR="00ED7375" w:rsidRDefault="00000000">
            <w:r>
              <w:t>2</w:t>
            </w:r>
          </w:p>
        </w:tc>
        <w:tc>
          <w:tcPr>
            <w:tcW w:w="354" w:type="dxa"/>
          </w:tcPr>
          <w:p w14:paraId="30109094" w14:textId="77777777" w:rsidR="00ED7375" w:rsidRDefault="00ED7375"/>
        </w:tc>
        <w:tc>
          <w:tcPr>
            <w:tcW w:w="6528" w:type="dxa"/>
          </w:tcPr>
          <w:p w14:paraId="068747B9" w14:textId="77777777" w:rsidR="00ED7375" w:rsidRDefault="00000000">
            <w:r>
              <w:t>@@ambatadancun4508 I want to understand... Tired of what?</w:t>
            </w:r>
            <w:r>
              <w:br/>
              <w:t xml:space="preserve">The corruption. </w:t>
            </w:r>
            <w:r>
              <w:br/>
              <w:t>WHAT CAN THE WORLD DO TO HELP?</w:t>
            </w:r>
          </w:p>
        </w:tc>
      </w:tr>
      <w:tr w:rsidR="00ED7375" w14:paraId="4B54A7F8" w14:textId="77777777" w:rsidTr="001E6984">
        <w:tc>
          <w:tcPr>
            <w:tcW w:w="1199" w:type="dxa"/>
          </w:tcPr>
          <w:p w14:paraId="731B13C0" w14:textId="77777777" w:rsidR="00ED7375" w:rsidRDefault="00000000">
            <w:r>
              <w:t>3176</w:t>
            </w:r>
          </w:p>
        </w:tc>
        <w:tc>
          <w:tcPr>
            <w:tcW w:w="941" w:type="dxa"/>
          </w:tcPr>
          <w:p w14:paraId="70D19EA3" w14:textId="77777777" w:rsidR="00ED7375" w:rsidRDefault="00000000">
            <w:r>
              <w:t>@pearlcarl</w:t>
            </w:r>
          </w:p>
        </w:tc>
        <w:tc>
          <w:tcPr>
            <w:tcW w:w="403" w:type="dxa"/>
          </w:tcPr>
          <w:p w14:paraId="34BFD704" w14:textId="77777777" w:rsidR="00ED7375" w:rsidRDefault="00000000">
            <w:r>
              <w:t>2020-11-22 11:35:31</w:t>
            </w:r>
          </w:p>
        </w:tc>
        <w:tc>
          <w:tcPr>
            <w:tcW w:w="316" w:type="dxa"/>
          </w:tcPr>
          <w:p w14:paraId="3EA87B69" w14:textId="77777777" w:rsidR="00ED7375" w:rsidRDefault="00000000">
            <w:r>
              <w:t>1</w:t>
            </w:r>
          </w:p>
        </w:tc>
        <w:tc>
          <w:tcPr>
            <w:tcW w:w="354" w:type="dxa"/>
          </w:tcPr>
          <w:p w14:paraId="60934582" w14:textId="77777777" w:rsidR="00ED7375" w:rsidRDefault="00ED7375"/>
        </w:tc>
        <w:tc>
          <w:tcPr>
            <w:tcW w:w="6528" w:type="dxa"/>
          </w:tcPr>
          <w:p w14:paraId="0CDE6851" w14:textId="77777777" w:rsidR="00ED7375" w:rsidRDefault="00000000">
            <w:r>
              <w:t>@@1stpageplacementNet now tell us in such  a scenario what can the world do...please help too where you can...</w:t>
            </w:r>
          </w:p>
        </w:tc>
      </w:tr>
      <w:tr w:rsidR="00ED7375" w14:paraId="11D33B0E" w14:textId="77777777" w:rsidTr="001E6984">
        <w:tc>
          <w:tcPr>
            <w:tcW w:w="1199" w:type="dxa"/>
          </w:tcPr>
          <w:p w14:paraId="09BCA5F2" w14:textId="77777777" w:rsidR="00ED7375" w:rsidRDefault="00000000">
            <w:r>
              <w:t>3177</w:t>
            </w:r>
          </w:p>
        </w:tc>
        <w:tc>
          <w:tcPr>
            <w:tcW w:w="941" w:type="dxa"/>
          </w:tcPr>
          <w:p w14:paraId="2536E804" w14:textId="77777777" w:rsidR="00ED7375" w:rsidRDefault="00000000">
            <w:r>
              <w:t>@sheldonabuyeka7210</w:t>
            </w:r>
          </w:p>
        </w:tc>
        <w:tc>
          <w:tcPr>
            <w:tcW w:w="403" w:type="dxa"/>
          </w:tcPr>
          <w:p w14:paraId="466FB6A6" w14:textId="77777777" w:rsidR="00ED7375" w:rsidRDefault="00000000">
            <w:r>
              <w:t>2020-11-21 07:10:53</w:t>
            </w:r>
          </w:p>
        </w:tc>
        <w:tc>
          <w:tcPr>
            <w:tcW w:w="316" w:type="dxa"/>
          </w:tcPr>
          <w:p w14:paraId="46BEC5F0" w14:textId="77777777" w:rsidR="00ED7375" w:rsidRDefault="00000000">
            <w:r>
              <w:t>0</w:t>
            </w:r>
          </w:p>
        </w:tc>
        <w:tc>
          <w:tcPr>
            <w:tcW w:w="354" w:type="dxa"/>
          </w:tcPr>
          <w:p w14:paraId="1FBC548B" w14:textId="77777777" w:rsidR="00ED7375" w:rsidRDefault="00000000">
            <w:r>
              <w:t>0</w:t>
            </w:r>
          </w:p>
        </w:tc>
        <w:tc>
          <w:tcPr>
            <w:tcW w:w="6528" w:type="dxa"/>
          </w:tcPr>
          <w:p w14:paraId="17040F7F" w14:textId="77777777" w:rsidR="00ED7375" w:rsidRDefault="00000000">
            <w:r>
              <w:t>I feel like crying 😥😥😥</w:t>
            </w:r>
          </w:p>
        </w:tc>
      </w:tr>
      <w:tr w:rsidR="00ED7375" w14:paraId="21F06BE4" w14:textId="77777777" w:rsidTr="001E6984">
        <w:tc>
          <w:tcPr>
            <w:tcW w:w="1199" w:type="dxa"/>
          </w:tcPr>
          <w:p w14:paraId="6F8D393C" w14:textId="77777777" w:rsidR="00ED7375" w:rsidRDefault="00000000">
            <w:r>
              <w:t>3178</w:t>
            </w:r>
          </w:p>
        </w:tc>
        <w:tc>
          <w:tcPr>
            <w:tcW w:w="941" w:type="dxa"/>
          </w:tcPr>
          <w:p w14:paraId="17D9B8FF" w14:textId="77777777" w:rsidR="00ED7375" w:rsidRDefault="00000000">
            <w:r>
              <w:t>@esthernziza136</w:t>
            </w:r>
          </w:p>
        </w:tc>
        <w:tc>
          <w:tcPr>
            <w:tcW w:w="403" w:type="dxa"/>
          </w:tcPr>
          <w:p w14:paraId="169ACE67" w14:textId="77777777" w:rsidR="00ED7375" w:rsidRDefault="00000000">
            <w:r>
              <w:t>2020-11-21 07:00:31</w:t>
            </w:r>
          </w:p>
        </w:tc>
        <w:tc>
          <w:tcPr>
            <w:tcW w:w="316" w:type="dxa"/>
          </w:tcPr>
          <w:p w14:paraId="4BED0EFF" w14:textId="77777777" w:rsidR="00ED7375" w:rsidRDefault="00000000">
            <w:r>
              <w:t>283</w:t>
            </w:r>
          </w:p>
        </w:tc>
        <w:tc>
          <w:tcPr>
            <w:tcW w:w="354" w:type="dxa"/>
          </w:tcPr>
          <w:p w14:paraId="606534B6" w14:textId="77777777" w:rsidR="00ED7375" w:rsidRDefault="00000000">
            <w:r>
              <w:t>5</w:t>
            </w:r>
          </w:p>
        </w:tc>
        <w:tc>
          <w:tcPr>
            <w:tcW w:w="6528" w:type="dxa"/>
          </w:tcPr>
          <w:p w14:paraId="25A40F6C" w14:textId="77777777" w:rsidR="00ED7375" w:rsidRDefault="00000000">
            <w:r>
              <w:t>This is the worst thing anyone can ever do to a mother. Some have issues to conceive and when they do they become excited only for the baby to be stolen in the hospital.</w:t>
            </w:r>
            <w:r>
              <w:br/>
              <w:t>Some People are heartless 😭</w:t>
            </w:r>
          </w:p>
        </w:tc>
      </w:tr>
      <w:tr w:rsidR="00ED7375" w14:paraId="183A50A7" w14:textId="77777777" w:rsidTr="001E6984">
        <w:tc>
          <w:tcPr>
            <w:tcW w:w="1199" w:type="dxa"/>
          </w:tcPr>
          <w:p w14:paraId="1F67D283" w14:textId="77777777" w:rsidR="00ED7375" w:rsidRDefault="00000000">
            <w:r>
              <w:t>3179</w:t>
            </w:r>
          </w:p>
        </w:tc>
        <w:tc>
          <w:tcPr>
            <w:tcW w:w="941" w:type="dxa"/>
          </w:tcPr>
          <w:p w14:paraId="6D03A668" w14:textId="77777777" w:rsidR="00ED7375" w:rsidRDefault="00000000">
            <w:r>
              <w:t>@sarahm316</w:t>
            </w:r>
          </w:p>
        </w:tc>
        <w:tc>
          <w:tcPr>
            <w:tcW w:w="403" w:type="dxa"/>
          </w:tcPr>
          <w:p w14:paraId="4013D42D" w14:textId="77777777" w:rsidR="00ED7375" w:rsidRDefault="00000000">
            <w:r>
              <w:t>2020-11-22 20:26:01</w:t>
            </w:r>
          </w:p>
        </w:tc>
        <w:tc>
          <w:tcPr>
            <w:tcW w:w="316" w:type="dxa"/>
          </w:tcPr>
          <w:p w14:paraId="53BF8781" w14:textId="77777777" w:rsidR="00ED7375" w:rsidRDefault="00000000">
            <w:r>
              <w:t>4</w:t>
            </w:r>
          </w:p>
        </w:tc>
        <w:tc>
          <w:tcPr>
            <w:tcW w:w="354" w:type="dxa"/>
          </w:tcPr>
          <w:p w14:paraId="75BE52CD" w14:textId="77777777" w:rsidR="00ED7375" w:rsidRDefault="00ED7375"/>
        </w:tc>
        <w:tc>
          <w:tcPr>
            <w:tcW w:w="6528" w:type="dxa"/>
          </w:tcPr>
          <w:p w14:paraId="217B74BE" w14:textId="77777777" w:rsidR="00ED7375" w:rsidRDefault="00000000">
            <w:r>
              <w:t>True......why people are so evil yaani unaiba mtoto wa mtu ndio upate pesa may God have mercy for some people</w:t>
            </w:r>
          </w:p>
        </w:tc>
      </w:tr>
      <w:tr w:rsidR="00ED7375" w14:paraId="2BAFA1C1" w14:textId="77777777" w:rsidTr="001E6984">
        <w:tc>
          <w:tcPr>
            <w:tcW w:w="1199" w:type="dxa"/>
          </w:tcPr>
          <w:p w14:paraId="1034CFEB" w14:textId="77777777" w:rsidR="00ED7375" w:rsidRDefault="00000000">
            <w:r>
              <w:t>3180</w:t>
            </w:r>
          </w:p>
        </w:tc>
        <w:tc>
          <w:tcPr>
            <w:tcW w:w="941" w:type="dxa"/>
          </w:tcPr>
          <w:p w14:paraId="55191527" w14:textId="77777777" w:rsidR="00ED7375" w:rsidRDefault="00000000">
            <w:r>
              <w:t>@nickmedia3439</w:t>
            </w:r>
          </w:p>
        </w:tc>
        <w:tc>
          <w:tcPr>
            <w:tcW w:w="403" w:type="dxa"/>
          </w:tcPr>
          <w:p w14:paraId="3E4D6E82" w14:textId="77777777" w:rsidR="00ED7375" w:rsidRDefault="00000000">
            <w:r>
              <w:t>2020-11-30 21:35:26</w:t>
            </w:r>
          </w:p>
        </w:tc>
        <w:tc>
          <w:tcPr>
            <w:tcW w:w="316" w:type="dxa"/>
          </w:tcPr>
          <w:p w14:paraId="3B9535F0" w14:textId="77777777" w:rsidR="00ED7375" w:rsidRDefault="00000000">
            <w:r>
              <w:t>0</w:t>
            </w:r>
          </w:p>
        </w:tc>
        <w:tc>
          <w:tcPr>
            <w:tcW w:w="354" w:type="dxa"/>
          </w:tcPr>
          <w:p w14:paraId="66430151" w14:textId="77777777" w:rsidR="00ED7375" w:rsidRDefault="00ED7375"/>
        </w:tc>
        <w:tc>
          <w:tcPr>
            <w:tcW w:w="6528" w:type="dxa"/>
          </w:tcPr>
          <w:p w14:paraId="3396650E" w14:textId="77777777" w:rsidR="00ED7375" w:rsidRDefault="00000000">
            <w:r>
              <w:t>https://youtu.be/I0GRmTj2CM0</w:t>
            </w:r>
          </w:p>
        </w:tc>
      </w:tr>
      <w:tr w:rsidR="00ED7375" w14:paraId="0DA82C15" w14:textId="77777777" w:rsidTr="001E6984">
        <w:tc>
          <w:tcPr>
            <w:tcW w:w="1199" w:type="dxa"/>
          </w:tcPr>
          <w:p w14:paraId="0BDD3086" w14:textId="77777777" w:rsidR="00ED7375" w:rsidRDefault="00000000">
            <w:r>
              <w:t>3181</w:t>
            </w:r>
          </w:p>
        </w:tc>
        <w:tc>
          <w:tcPr>
            <w:tcW w:w="941" w:type="dxa"/>
          </w:tcPr>
          <w:p w14:paraId="3F9B3C21" w14:textId="77777777" w:rsidR="00ED7375" w:rsidRDefault="00000000">
            <w:r>
              <w:t>@georgeooko3716</w:t>
            </w:r>
          </w:p>
        </w:tc>
        <w:tc>
          <w:tcPr>
            <w:tcW w:w="403" w:type="dxa"/>
          </w:tcPr>
          <w:p w14:paraId="415E8159" w14:textId="77777777" w:rsidR="00ED7375" w:rsidRDefault="00000000">
            <w:r>
              <w:t>2020-12-01 04:50:36</w:t>
            </w:r>
          </w:p>
        </w:tc>
        <w:tc>
          <w:tcPr>
            <w:tcW w:w="316" w:type="dxa"/>
          </w:tcPr>
          <w:p w14:paraId="6195187C" w14:textId="77777777" w:rsidR="00ED7375" w:rsidRDefault="00000000">
            <w:r>
              <w:t>5</w:t>
            </w:r>
          </w:p>
        </w:tc>
        <w:tc>
          <w:tcPr>
            <w:tcW w:w="354" w:type="dxa"/>
          </w:tcPr>
          <w:p w14:paraId="2FD92F21" w14:textId="77777777" w:rsidR="00ED7375" w:rsidRDefault="00ED7375"/>
        </w:tc>
        <w:tc>
          <w:tcPr>
            <w:tcW w:w="6528" w:type="dxa"/>
          </w:tcPr>
          <w:p w14:paraId="39F1D5E9" w14:textId="77777777" w:rsidR="00ED7375" w:rsidRDefault="00000000">
            <w:r>
              <w:t>Not in any way in support of the stealing that happened at the hospital but just to clarify. The kid stolen from hospital was amongst those abandoned by their mother and dumped somewhere. Good Samaritans who found them reported to police and the kids were brought to the hospital for treatment/medical checkup before being taken to a children's home. Thus their mothers were already heartless persons. What is grossly inappropriate is that for a social worker on payroll to use his position to sell the kids. It did expose a high level of incompetence or collusion in these acts by the hospital management. But then corruption is the byword of governance in Kenya.</w:t>
            </w:r>
          </w:p>
        </w:tc>
      </w:tr>
      <w:tr w:rsidR="00ED7375" w14:paraId="43AFF5D0" w14:textId="77777777" w:rsidTr="001E6984">
        <w:tc>
          <w:tcPr>
            <w:tcW w:w="1199" w:type="dxa"/>
          </w:tcPr>
          <w:p w14:paraId="07AFCC58" w14:textId="77777777" w:rsidR="00ED7375" w:rsidRDefault="00000000">
            <w:r>
              <w:t>3182</w:t>
            </w:r>
          </w:p>
        </w:tc>
        <w:tc>
          <w:tcPr>
            <w:tcW w:w="941" w:type="dxa"/>
          </w:tcPr>
          <w:p w14:paraId="7E3EED9C" w14:textId="77777777" w:rsidR="00ED7375" w:rsidRDefault="00000000">
            <w:r>
              <w:t>@mutanazublond4391</w:t>
            </w:r>
          </w:p>
        </w:tc>
        <w:tc>
          <w:tcPr>
            <w:tcW w:w="403" w:type="dxa"/>
          </w:tcPr>
          <w:p w14:paraId="4F2E68DD" w14:textId="77777777" w:rsidR="00ED7375" w:rsidRDefault="00000000">
            <w:r>
              <w:t>2020-12-08 11:40:18</w:t>
            </w:r>
          </w:p>
        </w:tc>
        <w:tc>
          <w:tcPr>
            <w:tcW w:w="316" w:type="dxa"/>
          </w:tcPr>
          <w:p w14:paraId="4279D567" w14:textId="77777777" w:rsidR="00ED7375" w:rsidRDefault="00000000">
            <w:r>
              <w:t>0</w:t>
            </w:r>
          </w:p>
        </w:tc>
        <w:tc>
          <w:tcPr>
            <w:tcW w:w="354" w:type="dxa"/>
          </w:tcPr>
          <w:p w14:paraId="56FCB891" w14:textId="77777777" w:rsidR="00ED7375" w:rsidRDefault="00ED7375"/>
        </w:tc>
        <w:tc>
          <w:tcPr>
            <w:tcW w:w="6528" w:type="dxa"/>
          </w:tcPr>
          <w:p w14:paraId="38417EF3" w14:textId="77777777" w:rsidR="00ED7375" w:rsidRDefault="00000000">
            <w:r>
              <w:t>FAKE PROFILE ACTING FOR BBC KNOWING THAT IT"S ALL FAKE SCRIPTED CRAP TO MAKE AFRICA LOOK BAD &gt;&gt;&gt; BOYCOT AFRICA</w:t>
            </w:r>
          </w:p>
        </w:tc>
      </w:tr>
      <w:tr w:rsidR="00ED7375" w14:paraId="21E835B5" w14:textId="77777777" w:rsidTr="001E6984">
        <w:tc>
          <w:tcPr>
            <w:tcW w:w="1199" w:type="dxa"/>
          </w:tcPr>
          <w:p w14:paraId="5075F59E" w14:textId="77777777" w:rsidR="00ED7375" w:rsidRDefault="00000000">
            <w:r>
              <w:t>3183</w:t>
            </w:r>
          </w:p>
        </w:tc>
        <w:tc>
          <w:tcPr>
            <w:tcW w:w="941" w:type="dxa"/>
          </w:tcPr>
          <w:p w14:paraId="585C8C0F" w14:textId="77777777" w:rsidR="00ED7375" w:rsidRDefault="00000000">
            <w:r>
              <w:t>@katyterry4881</w:t>
            </w:r>
          </w:p>
        </w:tc>
        <w:tc>
          <w:tcPr>
            <w:tcW w:w="403" w:type="dxa"/>
          </w:tcPr>
          <w:p w14:paraId="7175F73C" w14:textId="77777777" w:rsidR="00ED7375" w:rsidRDefault="00000000">
            <w:r>
              <w:t>2020-12-14 11:01:31</w:t>
            </w:r>
          </w:p>
        </w:tc>
        <w:tc>
          <w:tcPr>
            <w:tcW w:w="316" w:type="dxa"/>
          </w:tcPr>
          <w:p w14:paraId="559AA631" w14:textId="77777777" w:rsidR="00ED7375" w:rsidRDefault="00000000">
            <w:r>
              <w:t>1</w:t>
            </w:r>
          </w:p>
        </w:tc>
        <w:tc>
          <w:tcPr>
            <w:tcW w:w="354" w:type="dxa"/>
          </w:tcPr>
          <w:p w14:paraId="28E68722" w14:textId="77777777" w:rsidR="00ED7375" w:rsidRDefault="00ED7375"/>
        </w:tc>
        <w:tc>
          <w:tcPr>
            <w:tcW w:w="6528" w:type="dxa"/>
          </w:tcPr>
          <w:p w14:paraId="2EDAFB52" w14:textId="77777777" w:rsidR="00ED7375" w:rsidRDefault="00000000">
            <w:r>
              <w:t>@@georgeooko3716 exactly</w:t>
            </w:r>
          </w:p>
        </w:tc>
      </w:tr>
      <w:tr w:rsidR="00ED7375" w14:paraId="45F487B3" w14:textId="77777777" w:rsidTr="001E6984">
        <w:tc>
          <w:tcPr>
            <w:tcW w:w="1199" w:type="dxa"/>
          </w:tcPr>
          <w:p w14:paraId="64612E14" w14:textId="77777777" w:rsidR="00ED7375" w:rsidRDefault="00000000">
            <w:r>
              <w:t>3184</w:t>
            </w:r>
          </w:p>
        </w:tc>
        <w:tc>
          <w:tcPr>
            <w:tcW w:w="941" w:type="dxa"/>
          </w:tcPr>
          <w:p w14:paraId="7F31A07C" w14:textId="77777777" w:rsidR="00ED7375" w:rsidRDefault="00000000">
            <w:r>
              <w:t>@DoseofReality101</w:t>
            </w:r>
          </w:p>
        </w:tc>
        <w:tc>
          <w:tcPr>
            <w:tcW w:w="403" w:type="dxa"/>
          </w:tcPr>
          <w:p w14:paraId="2DE6B27A" w14:textId="77777777" w:rsidR="00ED7375" w:rsidRDefault="00000000">
            <w:r>
              <w:t>2020-11-21 06:34:41</w:t>
            </w:r>
          </w:p>
        </w:tc>
        <w:tc>
          <w:tcPr>
            <w:tcW w:w="316" w:type="dxa"/>
          </w:tcPr>
          <w:p w14:paraId="0659CEDC" w14:textId="77777777" w:rsidR="00ED7375" w:rsidRDefault="00000000">
            <w:r>
              <w:t>0</w:t>
            </w:r>
          </w:p>
        </w:tc>
        <w:tc>
          <w:tcPr>
            <w:tcW w:w="354" w:type="dxa"/>
          </w:tcPr>
          <w:p w14:paraId="3E618DE9" w14:textId="77777777" w:rsidR="00ED7375" w:rsidRDefault="00000000">
            <w:r>
              <w:t>0</w:t>
            </w:r>
          </w:p>
        </w:tc>
        <w:tc>
          <w:tcPr>
            <w:tcW w:w="6528" w:type="dxa"/>
          </w:tcPr>
          <w:p w14:paraId="3F8E0221" w14:textId="77777777" w:rsidR="00ED7375" w:rsidRDefault="00000000">
            <w:r>
              <w:t>For sure Anitha was tipped off by someone within the police. This is Africa after all</w:t>
            </w:r>
          </w:p>
        </w:tc>
      </w:tr>
      <w:tr w:rsidR="00ED7375" w14:paraId="3ED376E0" w14:textId="77777777" w:rsidTr="001E6984">
        <w:tc>
          <w:tcPr>
            <w:tcW w:w="1199" w:type="dxa"/>
          </w:tcPr>
          <w:p w14:paraId="5106C474" w14:textId="77777777" w:rsidR="00ED7375" w:rsidRDefault="00000000">
            <w:r>
              <w:t>3185</w:t>
            </w:r>
          </w:p>
        </w:tc>
        <w:tc>
          <w:tcPr>
            <w:tcW w:w="941" w:type="dxa"/>
          </w:tcPr>
          <w:p w14:paraId="0BAB7B99" w14:textId="77777777" w:rsidR="00ED7375" w:rsidRDefault="00000000">
            <w:r>
              <w:t>@kiatukichafu</w:t>
            </w:r>
          </w:p>
        </w:tc>
        <w:tc>
          <w:tcPr>
            <w:tcW w:w="403" w:type="dxa"/>
          </w:tcPr>
          <w:p w14:paraId="4CB14DCF" w14:textId="77777777" w:rsidR="00ED7375" w:rsidRDefault="00000000">
            <w:r>
              <w:t>2020-11-21 06:07:22</w:t>
            </w:r>
          </w:p>
        </w:tc>
        <w:tc>
          <w:tcPr>
            <w:tcW w:w="316" w:type="dxa"/>
          </w:tcPr>
          <w:p w14:paraId="4902E500" w14:textId="77777777" w:rsidR="00ED7375" w:rsidRDefault="00000000">
            <w:r>
              <w:t>0</w:t>
            </w:r>
          </w:p>
        </w:tc>
        <w:tc>
          <w:tcPr>
            <w:tcW w:w="354" w:type="dxa"/>
          </w:tcPr>
          <w:p w14:paraId="0F1812EF" w14:textId="77777777" w:rsidR="00ED7375" w:rsidRDefault="00000000">
            <w:r>
              <w:t>0</w:t>
            </w:r>
          </w:p>
        </w:tc>
        <w:tc>
          <w:tcPr>
            <w:tcW w:w="6528" w:type="dxa"/>
          </w:tcPr>
          <w:p w14:paraId="299B1DD0" w14:textId="77777777" w:rsidR="00ED7375" w:rsidRDefault="00000000">
            <w:r>
              <w:t>I wish i was stolen with this life</w:t>
            </w:r>
          </w:p>
        </w:tc>
      </w:tr>
      <w:tr w:rsidR="00ED7375" w14:paraId="59C8F4E4" w14:textId="77777777" w:rsidTr="001E6984">
        <w:tc>
          <w:tcPr>
            <w:tcW w:w="1199" w:type="dxa"/>
          </w:tcPr>
          <w:p w14:paraId="51843FB3" w14:textId="77777777" w:rsidR="00ED7375" w:rsidRDefault="00000000">
            <w:r>
              <w:t>3186</w:t>
            </w:r>
          </w:p>
        </w:tc>
        <w:tc>
          <w:tcPr>
            <w:tcW w:w="941" w:type="dxa"/>
          </w:tcPr>
          <w:p w14:paraId="598C8513" w14:textId="77777777" w:rsidR="00ED7375" w:rsidRDefault="00000000">
            <w:r>
              <w:t>@changeplease7056</w:t>
            </w:r>
          </w:p>
        </w:tc>
        <w:tc>
          <w:tcPr>
            <w:tcW w:w="403" w:type="dxa"/>
          </w:tcPr>
          <w:p w14:paraId="7EDA1BF1" w14:textId="77777777" w:rsidR="00ED7375" w:rsidRDefault="00000000">
            <w:r>
              <w:t>2020-11-21 06:05:40</w:t>
            </w:r>
          </w:p>
        </w:tc>
        <w:tc>
          <w:tcPr>
            <w:tcW w:w="316" w:type="dxa"/>
          </w:tcPr>
          <w:p w14:paraId="106ED7ED" w14:textId="77777777" w:rsidR="00ED7375" w:rsidRDefault="00000000">
            <w:r>
              <w:t>0</w:t>
            </w:r>
          </w:p>
        </w:tc>
        <w:tc>
          <w:tcPr>
            <w:tcW w:w="354" w:type="dxa"/>
          </w:tcPr>
          <w:p w14:paraId="075E5DD1" w14:textId="77777777" w:rsidR="00ED7375" w:rsidRDefault="00000000">
            <w:r>
              <w:t>0</w:t>
            </w:r>
          </w:p>
        </w:tc>
        <w:tc>
          <w:tcPr>
            <w:tcW w:w="6528" w:type="dxa"/>
          </w:tcPr>
          <w:p w14:paraId="4A41CFAD" w14:textId="77777777" w:rsidR="00ED7375" w:rsidRDefault="00000000">
            <w:r>
              <w:t>Human and child trafficking is bad in the  U.S. too. I think like 300,000 people go missing every year.</w:t>
            </w:r>
          </w:p>
        </w:tc>
      </w:tr>
      <w:tr w:rsidR="00ED7375" w14:paraId="008EBDC5" w14:textId="77777777" w:rsidTr="001E6984">
        <w:tc>
          <w:tcPr>
            <w:tcW w:w="1199" w:type="dxa"/>
          </w:tcPr>
          <w:p w14:paraId="0D67AEE4" w14:textId="77777777" w:rsidR="00ED7375" w:rsidRDefault="00000000">
            <w:r>
              <w:t>3187</w:t>
            </w:r>
          </w:p>
        </w:tc>
        <w:tc>
          <w:tcPr>
            <w:tcW w:w="941" w:type="dxa"/>
          </w:tcPr>
          <w:p w14:paraId="5DAD0F0F" w14:textId="77777777" w:rsidR="00ED7375" w:rsidRDefault="00000000">
            <w:r>
              <w:t>@collinsnabiswa5352</w:t>
            </w:r>
          </w:p>
        </w:tc>
        <w:tc>
          <w:tcPr>
            <w:tcW w:w="403" w:type="dxa"/>
          </w:tcPr>
          <w:p w14:paraId="53278F0F" w14:textId="77777777" w:rsidR="00ED7375" w:rsidRDefault="00000000">
            <w:r>
              <w:t>2020-11-21 05:48:17</w:t>
            </w:r>
          </w:p>
        </w:tc>
        <w:tc>
          <w:tcPr>
            <w:tcW w:w="316" w:type="dxa"/>
          </w:tcPr>
          <w:p w14:paraId="2FA81FC5" w14:textId="77777777" w:rsidR="00ED7375" w:rsidRDefault="00000000">
            <w:r>
              <w:t>8</w:t>
            </w:r>
          </w:p>
        </w:tc>
        <w:tc>
          <w:tcPr>
            <w:tcW w:w="354" w:type="dxa"/>
          </w:tcPr>
          <w:p w14:paraId="5FD7A2EE" w14:textId="77777777" w:rsidR="00ED7375" w:rsidRDefault="00000000">
            <w:r>
              <w:t>0</w:t>
            </w:r>
          </w:p>
        </w:tc>
        <w:tc>
          <w:tcPr>
            <w:tcW w:w="6528" w:type="dxa"/>
          </w:tcPr>
          <w:p w14:paraId="6E92608C" w14:textId="77777777" w:rsidR="00ED7375" w:rsidRDefault="00000000">
            <w:r>
              <w:t>You had Anita and let her go, so much for rescuing that poor child.</w:t>
            </w:r>
          </w:p>
        </w:tc>
      </w:tr>
      <w:tr w:rsidR="00ED7375" w14:paraId="6B12879C" w14:textId="77777777" w:rsidTr="001E6984">
        <w:tc>
          <w:tcPr>
            <w:tcW w:w="1199" w:type="dxa"/>
          </w:tcPr>
          <w:p w14:paraId="7F12D90C" w14:textId="77777777" w:rsidR="00ED7375" w:rsidRDefault="00000000">
            <w:r>
              <w:t>3188</w:t>
            </w:r>
          </w:p>
        </w:tc>
        <w:tc>
          <w:tcPr>
            <w:tcW w:w="941" w:type="dxa"/>
          </w:tcPr>
          <w:p w14:paraId="111DA131" w14:textId="77777777" w:rsidR="00ED7375" w:rsidRDefault="00000000">
            <w:r>
              <w:t>@jonahmunene646</w:t>
            </w:r>
          </w:p>
        </w:tc>
        <w:tc>
          <w:tcPr>
            <w:tcW w:w="403" w:type="dxa"/>
          </w:tcPr>
          <w:p w14:paraId="38BD8F2C" w14:textId="77777777" w:rsidR="00ED7375" w:rsidRDefault="00000000">
            <w:r>
              <w:t>2020-11-21 05:41:55</w:t>
            </w:r>
          </w:p>
        </w:tc>
        <w:tc>
          <w:tcPr>
            <w:tcW w:w="316" w:type="dxa"/>
          </w:tcPr>
          <w:p w14:paraId="5B2A5191" w14:textId="77777777" w:rsidR="00ED7375" w:rsidRDefault="00000000">
            <w:r>
              <w:t>0</w:t>
            </w:r>
          </w:p>
        </w:tc>
        <w:tc>
          <w:tcPr>
            <w:tcW w:w="354" w:type="dxa"/>
          </w:tcPr>
          <w:p w14:paraId="01880591" w14:textId="77777777" w:rsidR="00ED7375" w:rsidRDefault="00000000">
            <w:r>
              <w:t>0</w:t>
            </w:r>
          </w:p>
        </w:tc>
        <w:tc>
          <w:tcPr>
            <w:tcW w:w="6528" w:type="dxa"/>
          </w:tcPr>
          <w:p w14:paraId="5A4A2FA4" w14:textId="77777777" w:rsidR="00ED7375" w:rsidRDefault="00000000">
            <w:r>
              <w:t>Why do journalists want to sell their emotional attachment s to the audience rather than facts..when she cries, it should not be part of the script. Stick to the main theme..save audiences time and bundles</w:t>
            </w:r>
          </w:p>
        </w:tc>
      </w:tr>
      <w:tr w:rsidR="00ED7375" w14:paraId="2E43AE57" w14:textId="77777777" w:rsidTr="001E6984">
        <w:tc>
          <w:tcPr>
            <w:tcW w:w="1199" w:type="dxa"/>
          </w:tcPr>
          <w:p w14:paraId="40E95998" w14:textId="77777777" w:rsidR="00ED7375" w:rsidRDefault="00000000">
            <w:r>
              <w:t>3189</w:t>
            </w:r>
          </w:p>
        </w:tc>
        <w:tc>
          <w:tcPr>
            <w:tcW w:w="941" w:type="dxa"/>
          </w:tcPr>
          <w:p w14:paraId="531EE1AD" w14:textId="77777777" w:rsidR="00ED7375" w:rsidRDefault="00000000">
            <w:r>
              <w:t>@sukumackenzie8054</w:t>
            </w:r>
          </w:p>
        </w:tc>
        <w:tc>
          <w:tcPr>
            <w:tcW w:w="403" w:type="dxa"/>
          </w:tcPr>
          <w:p w14:paraId="62C4924C" w14:textId="77777777" w:rsidR="00ED7375" w:rsidRDefault="00000000">
            <w:r>
              <w:t>2020-11-21 05:37:50</w:t>
            </w:r>
          </w:p>
        </w:tc>
        <w:tc>
          <w:tcPr>
            <w:tcW w:w="316" w:type="dxa"/>
          </w:tcPr>
          <w:p w14:paraId="2A2D4F64" w14:textId="77777777" w:rsidR="00ED7375" w:rsidRDefault="00000000">
            <w:r>
              <w:t>0</w:t>
            </w:r>
          </w:p>
        </w:tc>
        <w:tc>
          <w:tcPr>
            <w:tcW w:w="354" w:type="dxa"/>
          </w:tcPr>
          <w:p w14:paraId="274B8ABE" w14:textId="77777777" w:rsidR="00ED7375" w:rsidRDefault="00000000">
            <w:r>
              <w:t>0</w:t>
            </w:r>
          </w:p>
        </w:tc>
        <w:tc>
          <w:tcPr>
            <w:tcW w:w="6528" w:type="dxa"/>
          </w:tcPr>
          <w:p w14:paraId="18166594" w14:textId="77777777" w:rsidR="00ED7375" w:rsidRDefault="00000000">
            <w:r>
              <w:t>So what was the use of the undercover recording when the trafficking is still continuing and nobody arrested also the hospital is still functioning 🤷🏾‍♀️there is something the reporter is not telling us,chances are some people of higher positions are part of the syndicate and the cases were just squashed..what a shame</w:t>
            </w:r>
          </w:p>
        </w:tc>
      </w:tr>
      <w:tr w:rsidR="00ED7375" w14:paraId="0092B3A8" w14:textId="77777777" w:rsidTr="001E6984">
        <w:tc>
          <w:tcPr>
            <w:tcW w:w="1199" w:type="dxa"/>
          </w:tcPr>
          <w:p w14:paraId="758415B2" w14:textId="77777777" w:rsidR="00ED7375" w:rsidRDefault="00000000">
            <w:r>
              <w:t>3190</w:t>
            </w:r>
          </w:p>
        </w:tc>
        <w:tc>
          <w:tcPr>
            <w:tcW w:w="941" w:type="dxa"/>
          </w:tcPr>
          <w:p w14:paraId="6741428D" w14:textId="77777777" w:rsidR="00ED7375" w:rsidRDefault="00000000">
            <w:r>
              <w:t>@scoviawisdomofficial7071</w:t>
            </w:r>
          </w:p>
        </w:tc>
        <w:tc>
          <w:tcPr>
            <w:tcW w:w="403" w:type="dxa"/>
          </w:tcPr>
          <w:p w14:paraId="4DA302D9" w14:textId="77777777" w:rsidR="00ED7375" w:rsidRDefault="00000000">
            <w:r>
              <w:t>2020-11-21 05:20:27</w:t>
            </w:r>
          </w:p>
        </w:tc>
        <w:tc>
          <w:tcPr>
            <w:tcW w:w="316" w:type="dxa"/>
          </w:tcPr>
          <w:p w14:paraId="01B120B1" w14:textId="77777777" w:rsidR="00ED7375" w:rsidRDefault="00000000">
            <w:r>
              <w:t>3</w:t>
            </w:r>
          </w:p>
        </w:tc>
        <w:tc>
          <w:tcPr>
            <w:tcW w:w="354" w:type="dxa"/>
          </w:tcPr>
          <w:p w14:paraId="033FE253" w14:textId="77777777" w:rsidR="00ED7375" w:rsidRDefault="00000000">
            <w:r>
              <w:t>0</w:t>
            </w:r>
          </w:p>
        </w:tc>
        <w:tc>
          <w:tcPr>
            <w:tcW w:w="6528" w:type="dxa"/>
          </w:tcPr>
          <w:p w14:paraId="44DA2A39" w14:textId="77777777" w:rsidR="00ED7375" w:rsidRDefault="00000000">
            <w:r>
              <w:t xml:space="preserve">Oh my God~ this is too painful. </w:t>
            </w:r>
            <w:r>
              <w:br/>
              <w:t xml:space="preserve">And it is also happening in Uganda 🇺🇬 . Please UN help us and save the young generation from perishing. </w:t>
            </w:r>
            <w:r>
              <w:br/>
              <w:t>May the Almighty God intervenes in all situations in Jesus's name.</w:t>
            </w:r>
          </w:p>
        </w:tc>
      </w:tr>
      <w:tr w:rsidR="00ED7375" w14:paraId="30698CB6" w14:textId="77777777" w:rsidTr="001E6984">
        <w:tc>
          <w:tcPr>
            <w:tcW w:w="1199" w:type="dxa"/>
          </w:tcPr>
          <w:p w14:paraId="1702F5E5" w14:textId="77777777" w:rsidR="00ED7375" w:rsidRDefault="00000000">
            <w:r>
              <w:t>3191</w:t>
            </w:r>
          </w:p>
        </w:tc>
        <w:tc>
          <w:tcPr>
            <w:tcW w:w="941" w:type="dxa"/>
          </w:tcPr>
          <w:p w14:paraId="67A01F11" w14:textId="77777777" w:rsidR="00ED7375" w:rsidRDefault="00000000">
            <w:r>
              <w:t>@donnah5378</w:t>
            </w:r>
          </w:p>
        </w:tc>
        <w:tc>
          <w:tcPr>
            <w:tcW w:w="403" w:type="dxa"/>
          </w:tcPr>
          <w:p w14:paraId="04D4C275" w14:textId="77777777" w:rsidR="00ED7375" w:rsidRDefault="00000000">
            <w:r>
              <w:t>2020-11-21 04:29:58</w:t>
            </w:r>
          </w:p>
        </w:tc>
        <w:tc>
          <w:tcPr>
            <w:tcW w:w="316" w:type="dxa"/>
          </w:tcPr>
          <w:p w14:paraId="7134B441" w14:textId="77777777" w:rsidR="00ED7375" w:rsidRDefault="00000000">
            <w:r>
              <w:t>0</w:t>
            </w:r>
          </w:p>
        </w:tc>
        <w:tc>
          <w:tcPr>
            <w:tcW w:w="354" w:type="dxa"/>
          </w:tcPr>
          <w:p w14:paraId="0DF412D5" w14:textId="77777777" w:rsidR="00ED7375" w:rsidRDefault="00000000">
            <w:r>
              <w:t>0</w:t>
            </w:r>
          </w:p>
        </w:tc>
        <w:tc>
          <w:tcPr>
            <w:tcW w:w="6528" w:type="dxa"/>
          </w:tcPr>
          <w:p w14:paraId="67833A89" w14:textId="77777777" w:rsidR="00ED7375" w:rsidRDefault="00000000">
            <w:r>
              <w:t>😢</w:t>
            </w:r>
          </w:p>
        </w:tc>
      </w:tr>
      <w:tr w:rsidR="00ED7375" w14:paraId="60C71671" w14:textId="77777777" w:rsidTr="001E6984">
        <w:tc>
          <w:tcPr>
            <w:tcW w:w="1199" w:type="dxa"/>
          </w:tcPr>
          <w:p w14:paraId="5C47EE05" w14:textId="77777777" w:rsidR="00ED7375" w:rsidRDefault="00000000">
            <w:r>
              <w:t>3192</w:t>
            </w:r>
          </w:p>
        </w:tc>
        <w:tc>
          <w:tcPr>
            <w:tcW w:w="941" w:type="dxa"/>
          </w:tcPr>
          <w:p w14:paraId="4E830FBB" w14:textId="77777777" w:rsidR="00ED7375" w:rsidRDefault="00000000">
            <w:r>
              <w:t>@SuperSweetmind</w:t>
            </w:r>
          </w:p>
        </w:tc>
        <w:tc>
          <w:tcPr>
            <w:tcW w:w="403" w:type="dxa"/>
          </w:tcPr>
          <w:p w14:paraId="14FF5194" w14:textId="77777777" w:rsidR="00ED7375" w:rsidRDefault="00000000">
            <w:r>
              <w:t>2020-11-21 03:32:58</w:t>
            </w:r>
          </w:p>
        </w:tc>
        <w:tc>
          <w:tcPr>
            <w:tcW w:w="316" w:type="dxa"/>
          </w:tcPr>
          <w:p w14:paraId="21E949AC" w14:textId="77777777" w:rsidR="00ED7375" w:rsidRDefault="00000000">
            <w:r>
              <w:t>0</w:t>
            </w:r>
          </w:p>
        </w:tc>
        <w:tc>
          <w:tcPr>
            <w:tcW w:w="354" w:type="dxa"/>
          </w:tcPr>
          <w:p w14:paraId="0DBC1A16" w14:textId="77777777" w:rsidR="00ED7375" w:rsidRDefault="00000000">
            <w:r>
              <w:t>0</w:t>
            </w:r>
          </w:p>
        </w:tc>
        <w:tc>
          <w:tcPr>
            <w:tcW w:w="6528" w:type="dxa"/>
          </w:tcPr>
          <w:p w14:paraId="0441863A" w14:textId="77777777" w:rsidR="00ED7375" w:rsidRDefault="00000000">
            <w:r>
              <w:t>Useless! With all this evidence why no arrests were made!!!</w:t>
            </w:r>
          </w:p>
        </w:tc>
      </w:tr>
      <w:tr w:rsidR="00ED7375" w14:paraId="2A2D06E5" w14:textId="77777777" w:rsidTr="001E6984">
        <w:tc>
          <w:tcPr>
            <w:tcW w:w="1199" w:type="dxa"/>
          </w:tcPr>
          <w:p w14:paraId="50B4CFCE" w14:textId="77777777" w:rsidR="00ED7375" w:rsidRDefault="00000000">
            <w:r>
              <w:t>3193</w:t>
            </w:r>
          </w:p>
        </w:tc>
        <w:tc>
          <w:tcPr>
            <w:tcW w:w="941" w:type="dxa"/>
          </w:tcPr>
          <w:p w14:paraId="4394FB1C" w14:textId="77777777" w:rsidR="00ED7375" w:rsidRDefault="00000000">
            <w:r>
              <w:t>@enochofie2903</w:t>
            </w:r>
          </w:p>
        </w:tc>
        <w:tc>
          <w:tcPr>
            <w:tcW w:w="403" w:type="dxa"/>
          </w:tcPr>
          <w:p w14:paraId="457242E1" w14:textId="77777777" w:rsidR="00ED7375" w:rsidRDefault="00000000">
            <w:r>
              <w:t>2020-11-21 03:28:59</w:t>
            </w:r>
          </w:p>
        </w:tc>
        <w:tc>
          <w:tcPr>
            <w:tcW w:w="316" w:type="dxa"/>
          </w:tcPr>
          <w:p w14:paraId="4B7C862F" w14:textId="77777777" w:rsidR="00ED7375" w:rsidRDefault="00000000">
            <w:r>
              <w:t>2</w:t>
            </w:r>
          </w:p>
        </w:tc>
        <w:tc>
          <w:tcPr>
            <w:tcW w:w="354" w:type="dxa"/>
          </w:tcPr>
          <w:p w14:paraId="033487C1" w14:textId="77777777" w:rsidR="00ED7375" w:rsidRDefault="00000000">
            <w:r>
              <w:t>0</w:t>
            </w:r>
          </w:p>
        </w:tc>
        <w:tc>
          <w:tcPr>
            <w:tcW w:w="6528" w:type="dxa"/>
          </w:tcPr>
          <w:p w14:paraId="11489FF4" w14:textId="77777777" w:rsidR="00ED7375" w:rsidRDefault="00000000">
            <w:r>
              <w:t xml:space="preserve">The suspects has actually been arrested but only from the Mama Lucy Kibaki Hospital, Makallah Fred and some other staffs who might be involved. </w:t>
            </w:r>
            <w:r>
              <w:br/>
              <w:t>Anita and Mary has not been apprehended.</w:t>
            </w:r>
            <w:r>
              <w:br/>
              <w:t>Video link below 👇 Watch!</w:t>
            </w:r>
            <w:r>
              <w:br/>
              <w:t>https://youtu.be/89TadwErazU</w:t>
            </w:r>
          </w:p>
        </w:tc>
      </w:tr>
      <w:tr w:rsidR="00ED7375" w14:paraId="4A876D84" w14:textId="77777777" w:rsidTr="001E6984">
        <w:tc>
          <w:tcPr>
            <w:tcW w:w="1199" w:type="dxa"/>
          </w:tcPr>
          <w:p w14:paraId="1C6E52F7" w14:textId="77777777" w:rsidR="00ED7375" w:rsidRDefault="00000000">
            <w:r>
              <w:t>3194</w:t>
            </w:r>
          </w:p>
        </w:tc>
        <w:tc>
          <w:tcPr>
            <w:tcW w:w="941" w:type="dxa"/>
          </w:tcPr>
          <w:p w14:paraId="4F71840E" w14:textId="77777777" w:rsidR="00ED7375" w:rsidRDefault="00000000">
            <w:r>
              <w:t>@Yehudibylinage</w:t>
            </w:r>
          </w:p>
        </w:tc>
        <w:tc>
          <w:tcPr>
            <w:tcW w:w="403" w:type="dxa"/>
          </w:tcPr>
          <w:p w14:paraId="50E3DB03" w14:textId="77777777" w:rsidR="00ED7375" w:rsidRDefault="00000000">
            <w:r>
              <w:t>2020-11-21 03:01:00</w:t>
            </w:r>
          </w:p>
        </w:tc>
        <w:tc>
          <w:tcPr>
            <w:tcW w:w="316" w:type="dxa"/>
          </w:tcPr>
          <w:p w14:paraId="5055D855" w14:textId="77777777" w:rsidR="00ED7375" w:rsidRDefault="00000000">
            <w:r>
              <w:t>2</w:t>
            </w:r>
          </w:p>
        </w:tc>
        <w:tc>
          <w:tcPr>
            <w:tcW w:w="354" w:type="dxa"/>
          </w:tcPr>
          <w:p w14:paraId="08591158" w14:textId="77777777" w:rsidR="00ED7375" w:rsidRDefault="00000000">
            <w:r>
              <w:t>0</w:t>
            </w:r>
          </w:p>
        </w:tc>
        <w:tc>
          <w:tcPr>
            <w:tcW w:w="6528" w:type="dxa"/>
          </w:tcPr>
          <w:p w14:paraId="5BFB15FD" w14:textId="77777777" w:rsidR="00ED7375" w:rsidRDefault="00000000">
            <w:r>
              <w:t>Taking a baby from It's mother is a deplorable practice....everyone involved should be given life without the possibility of parole!</w:t>
            </w:r>
          </w:p>
        </w:tc>
      </w:tr>
      <w:tr w:rsidR="00ED7375" w14:paraId="2D4F9908" w14:textId="77777777" w:rsidTr="001E6984">
        <w:tc>
          <w:tcPr>
            <w:tcW w:w="1199" w:type="dxa"/>
          </w:tcPr>
          <w:p w14:paraId="48813C4A" w14:textId="77777777" w:rsidR="00ED7375" w:rsidRDefault="00000000">
            <w:r>
              <w:t>3195</w:t>
            </w:r>
          </w:p>
        </w:tc>
        <w:tc>
          <w:tcPr>
            <w:tcW w:w="941" w:type="dxa"/>
          </w:tcPr>
          <w:p w14:paraId="20F2CCD5" w14:textId="77777777" w:rsidR="00ED7375" w:rsidRDefault="00000000">
            <w:r>
              <w:t>@loughrey101</w:t>
            </w:r>
          </w:p>
        </w:tc>
        <w:tc>
          <w:tcPr>
            <w:tcW w:w="403" w:type="dxa"/>
          </w:tcPr>
          <w:p w14:paraId="1DA8DB14" w14:textId="77777777" w:rsidR="00ED7375" w:rsidRDefault="00000000">
            <w:r>
              <w:t>2020-11-21 02:59:43</w:t>
            </w:r>
          </w:p>
        </w:tc>
        <w:tc>
          <w:tcPr>
            <w:tcW w:w="316" w:type="dxa"/>
          </w:tcPr>
          <w:p w14:paraId="71E93D9E" w14:textId="77777777" w:rsidR="00ED7375" w:rsidRDefault="00000000">
            <w:r>
              <w:t>0</w:t>
            </w:r>
          </w:p>
        </w:tc>
        <w:tc>
          <w:tcPr>
            <w:tcW w:w="354" w:type="dxa"/>
          </w:tcPr>
          <w:p w14:paraId="1BEDCED0" w14:textId="77777777" w:rsidR="00ED7375" w:rsidRDefault="00000000">
            <w:r>
              <w:t>0</w:t>
            </w:r>
          </w:p>
        </w:tc>
        <w:tc>
          <w:tcPr>
            <w:tcW w:w="6528" w:type="dxa"/>
          </w:tcPr>
          <w:p w14:paraId="0D23B125" w14:textId="77777777" w:rsidR="00ED7375" w:rsidRDefault="00000000">
            <w:r>
              <w:t>Why didn't BBC Africa take all that footage to to the authorities so they can arrest them, instead the gentleman stealing babies is continuing to work at a children's hospital where other kids are at risk? By failing to do that BBC is allowing it to continue. The Kenyan police are likely complicit in a lot of it and are getting bribes from these traffickers as is the usual way in Kenya but BBC should take all this to the authorities once filming had ended. Out of the three traffickers, the BBC only got the police involved in one . That doesn't seem like very responsive journalism from BBC, especially when kids are at risk daily by the individuals in this film. What's the point in making these investigative documents if it doesn't affect change. Is it just for the entertainment of British people who watch them?</w:t>
            </w:r>
          </w:p>
        </w:tc>
      </w:tr>
      <w:tr w:rsidR="00ED7375" w14:paraId="5C371589" w14:textId="77777777" w:rsidTr="001E6984">
        <w:tc>
          <w:tcPr>
            <w:tcW w:w="1199" w:type="dxa"/>
          </w:tcPr>
          <w:p w14:paraId="61AE9169" w14:textId="77777777" w:rsidR="00ED7375" w:rsidRDefault="00000000">
            <w:r>
              <w:t>3196</w:t>
            </w:r>
          </w:p>
        </w:tc>
        <w:tc>
          <w:tcPr>
            <w:tcW w:w="941" w:type="dxa"/>
          </w:tcPr>
          <w:p w14:paraId="010D4A41" w14:textId="77777777" w:rsidR="00ED7375" w:rsidRDefault="00000000">
            <w:r>
              <w:t>@cvdavison5209</w:t>
            </w:r>
          </w:p>
        </w:tc>
        <w:tc>
          <w:tcPr>
            <w:tcW w:w="403" w:type="dxa"/>
          </w:tcPr>
          <w:p w14:paraId="75E662AC" w14:textId="77777777" w:rsidR="00ED7375" w:rsidRDefault="00000000">
            <w:r>
              <w:t>2020-11-21 02:55:44</w:t>
            </w:r>
          </w:p>
        </w:tc>
        <w:tc>
          <w:tcPr>
            <w:tcW w:w="316" w:type="dxa"/>
          </w:tcPr>
          <w:p w14:paraId="22645021" w14:textId="77777777" w:rsidR="00ED7375" w:rsidRDefault="00000000">
            <w:r>
              <w:t>1</w:t>
            </w:r>
          </w:p>
        </w:tc>
        <w:tc>
          <w:tcPr>
            <w:tcW w:w="354" w:type="dxa"/>
          </w:tcPr>
          <w:p w14:paraId="7D62D9BA" w14:textId="77777777" w:rsidR="00ED7375" w:rsidRDefault="00000000">
            <w:r>
              <w:t>0</w:t>
            </w:r>
          </w:p>
        </w:tc>
        <w:tc>
          <w:tcPr>
            <w:tcW w:w="6528" w:type="dxa"/>
          </w:tcPr>
          <w:p w14:paraId="5447A94F" w14:textId="77777777" w:rsidR="00ED7375" w:rsidRDefault="00000000">
            <w:r>
              <w:t>Until this moment, I had no idea this was happening.  My heart goes out to all.</w:t>
            </w:r>
          </w:p>
        </w:tc>
      </w:tr>
      <w:tr w:rsidR="00ED7375" w14:paraId="49204778" w14:textId="77777777" w:rsidTr="001E6984">
        <w:tc>
          <w:tcPr>
            <w:tcW w:w="1199" w:type="dxa"/>
          </w:tcPr>
          <w:p w14:paraId="484220CE" w14:textId="77777777" w:rsidR="00ED7375" w:rsidRDefault="00000000">
            <w:r>
              <w:t>3197</w:t>
            </w:r>
          </w:p>
        </w:tc>
        <w:tc>
          <w:tcPr>
            <w:tcW w:w="941" w:type="dxa"/>
          </w:tcPr>
          <w:p w14:paraId="2BF1583A" w14:textId="77777777" w:rsidR="00ED7375" w:rsidRDefault="00000000">
            <w:r>
              <w:t>@Blessednaz_</w:t>
            </w:r>
          </w:p>
        </w:tc>
        <w:tc>
          <w:tcPr>
            <w:tcW w:w="403" w:type="dxa"/>
          </w:tcPr>
          <w:p w14:paraId="64D2774B" w14:textId="77777777" w:rsidR="00ED7375" w:rsidRDefault="00000000">
            <w:r>
              <w:t>2020-11-21 02:37:23</w:t>
            </w:r>
          </w:p>
        </w:tc>
        <w:tc>
          <w:tcPr>
            <w:tcW w:w="316" w:type="dxa"/>
          </w:tcPr>
          <w:p w14:paraId="79376A5C" w14:textId="77777777" w:rsidR="00ED7375" w:rsidRDefault="00000000">
            <w:r>
              <w:t>0</w:t>
            </w:r>
          </w:p>
        </w:tc>
        <w:tc>
          <w:tcPr>
            <w:tcW w:w="354" w:type="dxa"/>
          </w:tcPr>
          <w:p w14:paraId="5DF83DC3" w14:textId="77777777" w:rsidR="00ED7375" w:rsidRDefault="00000000">
            <w:r>
              <w:t>0</w:t>
            </w:r>
          </w:p>
        </w:tc>
        <w:tc>
          <w:tcPr>
            <w:tcW w:w="6528" w:type="dxa"/>
          </w:tcPr>
          <w:p w14:paraId="176642E0" w14:textId="77777777" w:rsidR="00ED7375" w:rsidRDefault="00000000">
            <w:r>
              <w:t>What the fuck !!!! So Anita got away with the baby? Although the document is informative, it's pointless since no criminal was arrested. This shit gave me blood pressure.  the social worker could have been arrested because they got the whole process on camera.</w:t>
            </w:r>
          </w:p>
        </w:tc>
      </w:tr>
      <w:tr w:rsidR="00ED7375" w14:paraId="3894FD19" w14:textId="77777777" w:rsidTr="001E6984">
        <w:tc>
          <w:tcPr>
            <w:tcW w:w="1199" w:type="dxa"/>
          </w:tcPr>
          <w:p w14:paraId="766293FE" w14:textId="77777777" w:rsidR="00ED7375" w:rsidRDefault="00000000">
            <w:r>
              <w:t>3198</w:t>
            </w:r>
          </w:p>
        </w:tc>
        <w:tc>
          <w:tcPr>
            <w:tcW w:w="941" w:type="dxa"/>
          </w:tcPr>
          <w:p w14:paraId="3ED46977" w14:textId="77777777" w:rsidR="00ED7375" w:rsidRDefault="00000000">
            <w:r>
              <w:t>@DonDill</w:t>
            </w:r>
          </w:p>
        </w:tc>
        <w:tc>
          <w:tcPr>
            <w:tcW w:w="403" w:type="dxa"/>
          </w:tcPr>
          <w:p w14:paraId="75DECD2C" w14:textId="77777777" w:rsidR="00ED7375" w:rsidRDefault="00000000">
            <w:r>
              <w:t>2020-11-21 02:27:12</w:t>
            </w:r>
          </w:p>
        </w:tc>
        <w:tc>
          <w:tcPr>
            <w:tcW w:w="316" w:type="dxa"/>
          </w:tcPr>
          <w:p w14:paraId="7F72141B" w14:textId="77777777" w:rsidR="00ED7375" w:rsidRDefault="00000000">
            <w:r>
              <w:t>0</w:t>
            </w:r>
          </w:p>
        </w:tc>
        <w:tc>
          <w:tcPr>
            <w:tcW w:w="354" w:type="dxa"/>
          </w:tcPr>
          <w:p w14:paraId="567A4B37" w14:textId="77777777" w:rsidR="00ED7375" w:rsidRDefault="00000000">
            <w:r>
              <w:t>0</w:t>
            </w:r>
          </w:p>
        </w:tc>
        <w:tc>
          <w:tcPr>
            <w:tcW w:w="6528" w:type="dxa"/>
          </w:tcPr>
          <w:p w14:paraId="2CA45D1D" w14:textId="77777777" w:rsidR="00ED7375" w:rsidRDefault="00000000">
            <w:r>
              <w:t>So What you guys do to he now!!!!!🥵🥵</w:t>
            </w:r>
          </w:p>
        </w:tc>
      </w:tr>
      <w:tr w:rsidR="00ED7375" w14:paraId="4626D562" w14:textId="77777777" w:rsidTr="001E6984">
        <w:tc>
          <w:tcPr>
            <w:tcW w:w="1199" w:type="dxa"/>
          </w:tcPr>
          <w:p w14:paraId="46BE8092" w14:textId="77777777" w:rsidR="00ED7375" w:rsidRDefault="00000000">
            <w:r>
              <w:t>3199</w:t>
            </w:r>
          </w:p>
        </w:tc>
        <w:tc>
          <w:tcPr>
            <w:tcW w:w="941" w:type="dxa"/>
          </w:tcPr>
          <w:p w14:paraId="15574EBD" w14:textId="77777777" w:rsidR="00ED7375" w:rsidRDefault="00000000">
            <w:r>
              <w:t>@ivynkalapa2342</w:t>
            </w:r>
          </w:p>
        </w:tc>
        <w:tc>
          <w:tcPr>
            <w:tcW w:w="403" w:type="dxa"/>
          </w:tcPr>
          <w:p w14:paraId="51745923" w14:textId="77777777" w:rsidR="00ED7375" w:rsidRDefault="00000000">
            <w:r>
              <w:t>2020-11-21 02:19:44</w:t>
            </w:r>
          </w:p>
        </w:tc>
        <w:tc>
          <w:tcPr>
            <w:tcW w:w="316" w:type="dxa"/>
          </w:tcPr>
          <w:p w14:paraId="778C818F" w14:textId="77777777" w:rsidR="00ED7375" w:rsidRDefault="00000000">
            <w:r>
              <w:t>0</w:t>
            </w:r>
          </w:p>
        </w:tc>
        <w:tc>
          <w:tcPr>
            <w:tcW w:w="354" w:type="dxa"/>
          </w:tcPr>
          <w:p w14:paraId="64532FBA" w14:textId="77777777" w:rsidR="00ED7375" w:rsidRDefault="00000000">
            <w:r>
              <w:t>0</w:t>
            </w:r>
          </w:p>
        </w:tc>
        <w:tc>
          <w:tcPr>
            <w:tcW w:w="6528" w:type="dxa"/>
          </w:tcPr>
          <w:p w14:paraId="665AD83F" w14:textId="77777777" w:rsidR="00ED7375" w:rsidRDefault="00000000">
            <w:r>
              <w:t>All God our father please protect our children. Who so ever planning evil against this children let their evil plan back fire to the sender. Every family that their children was kidnapped father give them strength and hopes that one day they will reunite with their children.</w:t>
            </w:r>
          </w:p>
        </w:tc>
      </w:tr>
      <w:tr w:rsidR="00ED7375" w14:paraId="3A74BE84" w14:textId="77777777" w:rsidTr="001E6984">
        <w:tc>
          <w:tcPr>
            <w:tcW w:w="1199" w:type="dxa"/>
          </w:tcPr>
          <w:p w14:paraId="5AD4EB0A" w14:textId="77777777" w:rsidR="00ED7375" w:rsidRDefault="00000000">
            <w:r>
              <w:t>3200</w:t>
            </w:r>
          </w:p>
        </w:tc>
        <w:tc>
          <w:tcPr>
            <w:tcW w:w="941" w:type="dxa"/>
          </w:tcPr>
          <w:p w14:paraId="3549C1B0" w14:textId="77777777" w:rsidR="00ED7375" w:rsidRDefault="00000000">
            <w:r>
              <w:t>@virginiawright961</w:t>
            </w:r>
          </w:p>
        </w:tc>
        <w:tc>
          <w:tcPr>
            <w:tcW w:w="403" w:type="dxa"/>
          </w:tcPr>
          <w:p w14:paraId="69985BB8" w14:textId="77777777" w:rsidR="00ED7375" w:rsidRDefault="00000000">
            <w:r>
              <w:t>2020-11-21 02:11:51</w:t>
            </w:r>
          </w:p>
        </w:tc>
        <w:tc>
          <w:tcPr>
            <w:tcW w:w="316" w:type="dxa"/>
          </w:tcPr>
          <w:p w14:paraId="1503996F" w14:textId="77777777" w:rsidR="00ED7375" w:rsidRDefault="00000000">
            <w:r>
              <w:t>0</w:t>
            </w:r>
          </w:p>
        </w:tc>
        <w:tc>
          <w:tcPr>
            <w:tcW w:w="354" w:type="dxa"/>
          </w:tcPr>
          <w:p w14:paraId="4621E6E7" w14:textId="77777777" w:rsidR="00ED7375" w:rsidRDefault="00000000">
            <w:r>
              <w:t>0</w:t>
            </w:r>
          </w:p>
        </w:tc>
        <w:tc>
          <w:tcPr>
            <w:tcW w:w="6528" w:type="dxa"/>
          </w:tcPr>
          <w:p w14:paraId="1DA412DF" w14:textId="77777777" w:rsidR="00ED7375" w:rsidRDefault="00000000">
            <w:r>
              <w:t>All  involved will stand accountable for such evil! The Lord Almighty sees all .</w:t>
            </w:r>
          </w:p>
        </w:tc>
      </w:tr>
      <w:tr w:rsidR="00ED7375" w14:paraId="1D012A0E" w14:textId="77777777" w:rsidTr="001E6984">
        <w:tc>
          <w:tcPr>
            <w:tcW w:w="1199" w:type="dxa"/>
          </w:tcPr>
          <w:p w14:paraId="2BBDAF10" w14:textId="77777777" w:rsidR="00ED7375" w:rsidRDefault="00000000">
            <w:r>
              <w:t>3201</w:t>
            </w:r>
          </w:p>
        </w:tc>
        <w:tc>
          <w:tcPr>
            <w:tcW w:w="941" w:type="dxa"/>
          </w:tcPr>
          <w:p w14:paraId="26F1BBE0" w14:textId="77777777" w:rsidR="00ED7375" w:rsidRDefault="00000000">
            <w:r>
              <w:t>@ClayCompton</w:t>
            </w:r>
          </w:p>
        </w:tc>
        <w:tc>
          <w:tcPr>
            <w:tcW w:w="403" w:type="dxa"/>
          </w:tcPr>
          <w:p w14:paraId="22C149A8" w14:textId="77777777" w:rsidR="00ED7375" w:rsidRDefault="00000000">
            <w:r>
              <w:t>2020-11-21 02:09:27</w:t>
            </w:r>
          </w:p>
        </w:tc>
        <w:tc>
          <w:tcPr>
            <w:tcW w:w="316" w:type="dxa"/>
          </w:tcPr>
          <w:p w14:paraId="6C337E3B" w14:textId="77777777" w:rsidR="00ED7375" w:rsidRDefault="00000000">
            <w:r>
              <w:t>0</w:t>
            </w:r>
          </w:p>
        </w:tc>
        <w:tc>
          <w:tcPr>
            <w:tcW w:w="354" w:type="dxa"/>
          </w:tcPr>
          <w:p w14:paraId="0E7E9339" w14:textId="77777777" w:rsidR="00ED7375" w:rsidRDefault="00000000">
            <w:r>
              <w:t>0</w:t>
            </w:r>
          </w:p>
        </w:tc>
        <w:tc>
          <w:tcPr>
            <w:tcW w:w="6528" w:type="dxa"/>
          </w:tcPr>
          <w:p w14:paraId="28E2B9DD" w14:textId="77777777" w:rsidR="00ED7375" w:rsidRDefault="00000000">
            <w:r>
              <w:t>Why do the buyers resort to this?  Is legal adoption not an option in Kenya?</w:t>
            </w:r>
          </w:p>
        </w:tc>
      </w:tr>
      <w:tr w:rsidR="00ED7375" w14:paraId="1F02C2D7" w14:textId="77777777" w:rsidTr="001E6984">
        <w:tc>
          <w:tcPr>
            <w:tcW w:w="1199" w:type="dxa"/>
          </w:tcPr>
          <w:p w14:paraId="50B71B99" w14:textId="77777777" w:rsidR="00ED7375" w:rsidRDefault="00000000">
            <w:r>
              <w:t>3202</w:t>
            </w:r>
          </w:p>
        </w:tc>
        <w:tc>
          <w:tcPr>
            <w:tcW w:w="941" w:type="dxa"/>
          </w:tcPr>
          <w:p w14:paraId="1BAAA57C" w14:textId="77777777" w:rsidR="00ED7375" w:rsidRDefault="00000000">
            <w:r>
              <w:t>@TeacherLadyC</w:t>
            </w:r>
          </w:p>
        </w:tc>
        <w:tc>
          <w:tcPr>
            <w:tcW w:w="403" w:type="dxa"/>
          </w:tcPr>
          <w:p w14:paraId="7C9B44E9" w14:textId="77777777" w:rsidR="00ED7375" w:rsidRDefault="00000000">
            <w:r>
              <w:t>2020-11-21 01:40:31</w:t>
            </w:r>
          </w:p>
        </w:tc>
        <w:tc>
          <w:tcPr>
            <w:tcW w:w="316" w:type="dxa"/>
          </w:tcPr>
          <w:p w14:paraId="6BAF87B1" w14:textId="77777777" w:rsidR="00ED7375" w:rsidRDefault="00000000">
            <w:r>
              <w:t>0</w:t>
            </w:r>
          </w:p>
        </w:tc>
        <w:tc>
          <w:tcPr>
            <w:tcW w:w="354" w:type="dxa"/>
          </w:tcPr>
          <w:p w14:paraId="47F5849E" w14:textId="77777777" w:rsidR="00ED7375" w:rsidRDefault="00000000">
            <w:r>
              <w:t>0</w:t>
            </w:r>
          </w:p>
        </w:tc>
        <w:tc>
          <w:tcPr>
            <w:tcW w:w="6528" w:type="dxa"/>
          </w:tcPr>
          <w:p w14:paraId="30ED69DB" w14:textId="77777777" w:rsidR="00ED7375" w:rsidRDefault="00000000">
            <w:r>
              <w:t>I don't understand how you Fred with all the evidence and you haven't gotten him arrested, and that woman had the baby right in front of your site, and no one took the baby from her and allowed her to sell that child to someone else and then gone missing? This video is lousy. we need to see resolution and justice for the stolen children. This is plain evil, wicked and these babies snatchers need to get more time than 30 years, just like how these children are gone from their mother's arms forever! Something much more needs to be done! This is mudering of an entire family and the stolen child as well. Justice, in needed here instantly.</w:t>
            </w:r>
          </w:p>
        </w:tc>
      </w:tr>
      <w:tr w:rsidR="00ED7375" w14:paraId="3A657CB1" w14:textId="77777777" w:rsidTr="001E6984">
        <w:tc>
          <w:tcPr>
            <w:tcW w:w="1199" w:type="dxa"/>
          </w:tcPr>
          <w:p w14:paraId="47F96222" w14:textId="77777777" w:rsidR="00ED7375" w:rsidRDefault="00000000">
            <w:r>
              <w:t>3203</w:t>
            </w:r>
          </w:p>
        </w:tc>
        <w:tc>
          <w:tcPr>
            <w:tcW w:w="941" w:type="dxa"/>
          </w:tcPr>
          <w:p w14:paraId="45369CC0" w14:textId="77777777" w:rsidR="00ED7375" w:rsidRDefault="00000000">
            <w:r>
              <w:t>@annrice3098</w:t>
            </w:r>
          </w:p>
        </w:tc>
        <w:tc>
          <w:tcPr>
            <w:tcW w:w="403" w:type="dxa"/>
          </w:tcPr>
          <w:p w14:paraId="5B2848E4" w14:textId="77777777" w:rsidR="00ED7375" w:rsidRDefault="00000000">
            <w:r>
              <w:t>2020-11-21 01:27:40</w:t>
            </w:r>
          </w:p>
        </w:tc>
        <w:tc>
          <w:tcPr>
            <w:tcW w:w="316" w:type="dxa"/>
          </w:tcPr>
          <w:p w14:paraId="3381362F" w14:textId="77777777" w:rsidR="00ED7375" w:rsidRDefault="00000000">
            <w:r>
              <w:t>0</w:t>
            </w:r>
          </w:p>
        </w:tc>
        <w:tc>
          <w:tcPr>
            <w:tcW w:w="354" w:type="dxa"/>
          </w:tcPr>
          <w:p w14:paraId="7F087D5D" w14:textId="77777777" w:rsidR="00ED7375" w:rsidRDefault="00000000">
            <w:r>
              <w:t>0</w:t>
            </w:r>
          </w:p>
        </w:tc>
        <w:tc>
          <w:tcPr>
            <w:tcW w:w="6528" w:type="dxa"/>
          </w:tcPr>
          <w:p w14:paraId="03BE6641" w14:textId="77777777" w:rsidR="00ED7375" w:rsidRDefault="00000000">
            <w:r>
              <w:t>noooo poor familys</w:t>
            </w:r>
          </w:p>
        </w:tc>
      </w:tr>
      <w:tr w:rsidR="00ED7375" w14:paraId="4F0615C1" w14:textId="77777777" w:rsidTr="001E6984">
        <w:tc>
          <w:tcPr>
            <w:tcW w:w="1199" w:type="dxa"/>
          </w:tcPr>
          <w:p w14:paraId="626D6B2A" w14:textId="77777777" w:rsidR="00ED7375" w:rsidRDefault="00000000">
            <w:r>
              <w:t>3204</w:t>
            </w:r>
          </w:p>
        </w:tc>
        <w:tc>
          <w:tcPr>
            <w:tcW w:w="941" w:type="dxa"/>
          </w:tcPr>
          <w:p w14:paraId="1AB5146F" w14:textId="77777777" w:rsidR="00ED7375" w:rsidRDefault="00000000">
            <w:r>
              <w:t>@myexpatlife9179</w:t>
            </w:r>
          </w:p>
        </w:tc>
        <w:tc>
          <w:tcPr>
            <w:tcW w:w="403" w:type="dxa"/>
          </w:tcPr>
          <w:p w14:paraId="2FDDA890" w14:textId="77777777" w:rsidR="00ED7375" w:rsidRDefault="00000000">
            <w:r>
              <w:t>2020-11-21 01:17:31</w:t>
            </w:r>
          </w:p>
        </w:tc>
        <w:tc>
          <w:tcPr>
            <w:tcW w:w="316" w:type="dxa"/>
          </w:tcPr>
          <w:p w14:paraId="659865AA" w14:textId="77777777" w:rsidR="00ED7375" w:rsidRDefault="00000000">
            <w:r>
              <w:t>0</w:t>
            </w:r>
          </w:p>
        </w:tc>
        <w:tc>
          <w:tcPr>
            <w:tcW w:w="354" w:type="dxa"/>
          </w:tcPr>
          <w:p w14:paraId="2281244B" w14:textId="77777777" w:rsidR="00ED7375" w:rsidRDefault="00000000">
            <w:r>
              <w:t>0</w:t>
            </w:r>
          </w:p>
        </w:tc>
        <w:tc>
          <w:tcPr>
            <w:tcW w:w="6528" w:type="dxa"/>
          </w:tcPr>
          <w:p w14:paraId="4F5A1C8C" w14:textId="77777777" w:rsidR="00ED7375" w:rsidRDefault="00000000">
            <w:r>
              <w:t>So Fred alikula 300k hivo tu....am sure he must have sold several others before he was caught thenBut this time to real trafickers.Sababu he cant have made such quick cash na akose kurudia.</w:t>
            </w:r>
          </w:p>
        </w:tc>
      </w:tr>
      <w:tr w:rsidR="00ED7375" w14:paraId="185A487C" w14:textId="77777777" w:rsidTr="001E6984">
        <w:tc>
          <w:tcPr>
            <w:tcW w:w="1199" w:type="dxa"/>
          </w:tcPr>
          <w:p w14:paraId="377D605C" w14:textId="77777777" w:rsidR="00ED7375" w:rsidRDefault="00000000">
            <w:r>
              <w:t>3205</w:t>
            </w:r>
          </w:p>
        </w:tc>
        <w:tc>
          <w:tcPr>
            <w:tcW w:w="941" w:type="dxa"/>
          </w:tcPr>
          <w:p w14:paraId="5FE67BB1" w14:textId="77777777" w:rsidR="00ED7375" w:rsidRDefault="00000000">
            <w:r>
              <w:t>@chariseharrell1818</w:t>
            </w:r>
          </w:p>
        </w:tc>
        <w:tc>
          <w:tcPr>
            <w:tcW w:w="403" w:type="dxa"/>
          </w:tcPr>
          <w:p w14:paraId="28242013" w14:textId="77777777" w:rsidR="00ED7375" w:rsidRDefault="00000000">
            <w:r>
              <w:t>2020-11-21 01:06:45</w:t>
            </w:r>
          </w:p>
        </w:tc>
        <w:tc>
          <w:tcPr>
            <w:tcW w:w="316" w:type="dxa"/>
          </w:tcPr>
          <w:p w14:paraId="0CEF4C87" w14:textId="77777777" w:rsidR="00ED7375" w:rsidRDefault="00000000">
            <w:r>
              <w:t>0</w:t>
            </w:r>
          </w:p>
        </w:tc>
        <w:tc>
          <w:tcPr>
            <w:tcW w:w="354" w:type="dxa"/>
          </w:tcPr>
          <w:p w14:paraId="53577F6E" w14:textId="77777777" w:rsidR="00ED7375" w:rsidRDefault="00000000">
            <w:r>
              <w:t>0</w:t>
            </w:r>
          </w:p>
        </w:tc>
        <w:tc>
          <w:tcPr>
            <w:tcW w:w="6528" w:type="dxa"/>
          </w:tcPr>
          <w:p w14:paraId="5EC07520" w14:textId="77777777" w:rsidR="00ED7375" w:rsidRDefault="00000000">
            <w:r>
              <w:t>I can't believe this 😳!!!</w:t>
            </w:r>
          </w:p>
        </w:tc>
      </w:tr>
      <w:tr w:rsidR="00ED7375" w14:paraId="1380B942" w14:textId="77777777" w:rsidTr="001E6984">
        <w:tc>
          <w:tcPr>
            <w:tcW w:w="1199" w:type="dxa"/>
          </w:tcPr>
          <w:p w14:paraId="5A9B7A30" w14:textId="77777777" w:rsidR="00ED7375" w:rsidRDefault="00000000">
            <w:r>
              <w:t>3206</w:t>
            </w:r>
          </w:p>
        </w:tc>
        <w:tc>
          <w:tcPr>
            <w:tcW w:w="941" w:type="dxa"/>
          </w:tcPr>
          <w:p w14:paraId="19AB65AC" w14:textId="77777777" w:rsidR="00ED7375" w:rsidRDefault="00000000">
            <w:r>
              <w:t>@kendrickkisaka3604</w:t>
            </w:r>
          </w:p>
        </w:tc>
        <w:tc>
          <w:tcPr>
            <w:tcW w:w="403" w:type="dxa"/>
          </w:tcPr>
          <w:p w14:paraId="5F682FFB" w14:textId="77777777" w:rsidR="00ED7375" w:rsidRDefault="00000000">
            <w:r>
              <w:t>2020-11-21 00:49:19</w:t>
            </w:r>
          </w:p>
        </w:tc>
        <w:tc>
          <w:tcPr>
            <w:tcW w:w="316" w:type="dxa"/>
          </w:tcPr>
          <w:p w14:paraId="3B058860" w14:textId="77777777" w:rsidR="00ED7375" w:rsidRDefault="00000000">
            <w:r>
              <w:t>1</w:t>
            </w:r>
          </w:p>
        </w:tc>
        <w:tc>
          <w:tcPr>
            <w:tcW w:w="354" w:type="dxa"/>
          </w:tcPr>
          <w:p w14:paraId="5E4D9CB2" w14:textId="77777777" w:rsidR="00ED7375" w:rsidRDefault="00000000">
            <w:r>
              <w:t>0</w:t>
            </w:r>
          </w:p>
        </w:tc>
        <w:tc>
          <w:tcPr>
            <w:tcW w:w="6528" w:type="dxa"/>
          </w:tcPr>
          <w:p w14:paraId="62813FFD" w14:textId="77777777" w:rsidR="00ED7375" w:rsidRDefault="00000000">
            <w:r>
              <w:t>Whereas i appreciate the good work and collaboration between the investigator and the informer, i find it so dumb not to have involved the police so that they could swoop in and arrest the culprit when the money was being exchanged.  Dust the money and fingerprints taken immediately to preserve the evidence. Alternatively, the money could have a specific marks for identification purposes in a court of law. Justice delayed is justice denied, so pathetic!!!</w:t>
            </w:r>
          </w:p>
        </w:tc>
      </w:tr>
      <w:tr w:rsidR="00ED7375" w14:paraId="3315D309" w14:textId="77777777" w:rsidTr="001E6984">
        <w:tc>
          <w:tcPr>
            <w:tcW w:w="1199" w:type="dxa"/>
          </w:tcPr>
          <w:p w14:paraId="4C4FE57A" w14:textId="77777777" w:rsidR="00ED7375" w:rsidRDefault="00000000">
            <w:r>
              <w:t>3207</w:t>
            </w:r>
          </w:p>
        </w:tc>
        <w:tc>
          <w:tcPr>
            <w:tcW w:w="941" w:type="dxa"/>
          </w:tcPr>
          <w:p w14:paraId="3023649E" w14:textId="77777777" w:rsidR="00ED7375" w:rsidRDefault="00000000">
            <w:r>
              <w:t>@Filomm1</w:t>
            </w:r>
          </w:p>
        </w:tc>
        <w:tc>
          <w:tcPr>
            <w:tcW w:w="403" w:type="dxa"/>
          </w:tcPr>
          <w:p w14:paraId="58D7DF6F" w14:textId="77777777" w:rsidR="00ED7375" w:rsidRDefault="00000000">
            <w:r>
              <w:t>2020-11-21 00:35:14</w:t>
            </w:r>
          </w:p>
        </w:tc>
        <w:tc>
          <w:tcPr>
            <w:tcW w:w="316" w:type="dxa"/>
          </w:tcPr>
          <w:p w14:paraId="6CA37D96" w14:textId="77777777" w:rsidR="00ED7375" w:rsidRDefault="00000000">
            <w:r>
              <w:t>0</w:t>
            </w:r>
          </w:p>
        </w:tc>
        <w:tc>
          <w:tcPr>
            <w:tcW w:w="354" w:type="dxa"/>
          </w:tcPr>
          <w:p w14:paraId="5715E2A5" w14:textId="77777777" w:rsidR="00ED7375" w:rsidRDefault="00000000">
            <w:r>
              <w:t>0</w:t>
            </w:r>
          </w:p>
        </w:tc>
        <w:tc>
          <w:tcPr>
            <w:tcW w:w="6528" w:type="dxa"/>
          </w:tcPr>
          <w:p w14:paraId="7DA4B738" w14:textId="77777777" w:rsidR="00ED7375" w:rsidRDefault="00000000">
            <w:r>
              <w:t>And why is this baby captured with full face,why not blur his face for protection???? And why shown wuth  with an uncleaned nose???</w:t>
            </w:r>
          </w:p>
        </w:tc>
      </w:tr>
      <w:tr w:rsidR="00ED7375" w14:paraId="057DE9E3" w14:textId="77777777" w:rsidTr="001E6984">
        <w:tc>
          <w:tcPr>
            <w:tcW w:w="1199" w:type="dxa"/>
          </w:tcPr>
          <w:p w14:paraId="674DC520" w14:textId="77777777" w:rsidR="00ED7375" w:rsidRDefault="00000000">
            <w:r>
              <w:t>3208</w:t>
            </w:r>
          </w:p>
        </w:tc>
        <w:tc>
          <w:tcPr>
            <w:tcW w:w="941" w:type="dxa"/>
          </w:tcPr>
          <w:p w14:paraId="2D905A0E" w14:textId="77777777" w:rsidR="00ED7375" w:rsidRDefault="00000000">
            <w:r>
              <w:t>@KKE1978</w:t>
            </w:r>
          </w:p>
        </w:tc>
        <w:tc>
          <w:tcPr>
            <w:tcW w:w="403" w:type="dxa"/>
          </w:tcPr>
          <w:p w14:paraId="15DBA77A" w14:textId="77777777" w:rsidR="00ED7375" w:rsidRDefault="00000000">
            <w:r>
              <w:t>2020-11-21 00:33:48</w:t>
            </w:r>
          </w:p>
        </w:tc>
        <w:tc>
          <w:tcPr>
            <w:tcW w:w="316" w:type="dxa"/>
          </w:tcPr>
          <w:p w14:paraId="26B4A560" w14:textId="77777777" w:rsidR="00ED7375" w:rsidRDefault="00000000">
            <w:r>
              <w:t>0</w:t>
            </w:r>
          </w:p>
        </w:tc>
        <w:tc>
          <w:tcPr>
            <w:tcW w:w="354" w:type="dxa"/>
          </w:tcPr>
          <w:p w14:paraId="7B39143C" w14:textId="77777777" w:rsidR="00ED7375" w:rsidRDefault="00000000">
            <w:r>
              <w:t>0</w:t>
            </w:r>
          </w:p>
        </w:tc>
        <w:tc>
          <w:tcPr>
            <w:tcW w:w="6528" w:type="dxa"/>
          </w:tcPr>
          <w:p w14:paraId="57CA431F" w14:textId="77777777" w:rsidR="00ED7375" w:rsidRDefault="00000000">
            <w:r>
              <w:t>This is sick..am a dad and i would do anything for my kids</w:t>
            </w:r>
          </w:p>
        </w:tc>
      </w:tr>
      <w:tr w:rsidR="00ED7375" w14:paraId="417F173D" w14:textId="77777777" w:rsidTr="001E6984">
        <w:tc>
          <w:tcPr>
            <w:tcW w:w="1199" w:type="dxa"/>
          </w:tcPr>
          <w:p w14:paraId="4A8252FA" w14:textId="77777777" w:rsidR="00ED7375" w:rsidRDefault="00000000">
            <w:r>
              <w:t>3209</w:t>
            </w:r>
          </w:p>
        </w:tc>
        <w:tc>
          <w:tcPr>
            <w:tcW w:w="941" w:type="dxa"/>
          </w:tcPr>
          <w:p w14:paraId="04B60C6D" w14:textId="77777777" w:rsidR="00ED7375" w:rsidRDefault="00000000">
            <w:r>
              <w:t>@teresitaibarra3152</w:t>
            </w:r>
          </w:p>
        </w:tc>
        <w:tc>
          <w:tcPr>
            <w:tcW w:w="403" w:type="dxa"/>
          </w:tcPr>
          <w:p w14:paraId="57076FA3" w14:textId="77777777" w:rsidR="00ED7375" w:rsidRDefault="00000000">
            <w:r>
              <w:t>2020-11-21 00:15:39</w:t>
            </w:r>
          </w:p>
        </w:tc>
        <w:tc>
          <w:tcPr>
            <w:tcW w:w="316" w:type="dxa"/>
          </w:tcPr>
          <w:p w14:paraId="5352A957" w14:textId="77777777" w:rsidR="00ED7375" w:rsidRDefault="00000000">
            <w:r>
              <w:t>0</w:t>
            </w:r>
          </w:p>
        </w:tc>
        <w:tc>
          <w:tcPr>
            <w:tcW w:w="354" w:type="dxa"/>
          </w:tcPr>
          <w:p w14:paraId="25374261" w14:textId="77777777" w:rsidR="00ED7375" w:rsidRDefault="00000000">
            <w:r>
              <w:t>0</w:t>
            </w:r>
          </w:p>
        </w:tc>
        <w:tc>
          <w:tcPr>
            <w:tcW w:w="6528" w:type="dxa"/>
          </w:tcPr>
          <w:p w14:paraId="53FA398F" w14:textId="77777777" w:rsidR="00ED7375" w:rsidRDefault="00000000">
            <w:r>
              <w:t>Cuanta crueldad existe, nunca entenderé esas mentes perversas que utilizan bebés, niños para actos atroces. Como es posible que nadie haya hecho nada por ese bebé?? Los niños siempre han sido y son blanco para gente sin escrúpulos, los venden, los drogan, abusan de ellos, los sacrifican, y ya es legal asesinarlos dentro del vientre. Como humanidad somos una porquería.</w:t>
            </w:r>
          </w:p>
        </w:tc>
      </w:tr>
      <w:tr w:rsidR="00ED7375" w14:paraId="28FAB1D5" w14:textId="77777777" w:rsidTr="001E6984">
        <w:tc>
          <w:tcPr>
            <w:tcW w:w="1199" w:type="dxa"/>
          </w:tcPr>
          <w:p w14:paraId="43AB5567" w14:textId="77777777" w:rsidR="00ED7375" w:rsidRDefault="00000000">
            <w:r>
              <w:t>3210</w:t>
            </w:r>
          </w:p>
        </w:tc>
        <w:tc>
          <w:tcPr>
            <w:tcW w:w="941" w:type="dxa"/>
          </w:tcPr>
          <w:p w14:paraId="1EF82CE2" w14:textId="77777777" w:rsidR="00ED7375" w:rsidRDefault="00000000">
            <w:r>
              <w:t>@hell0hkitty</w:t>
            </w:r>
          </w:p>
        </w:tc>
        <w:tc>
          <w:tcPr>
            <w:tcW w:w="403" w:type="dxa"/>
          </w:tcPr>
          <w:p w14:paraId="31DE9320" w14:textId="77777777" w:rsidR="00ED7375" w:rsidRDefault="00000000">
            <w:r>
              <w:t>2020-11-21 00:11:45</w:t>
            </w:r>
          </w:p>
        </w:tc>
        <w:tc>
          <w:tcPr>
            <w:tcW w:w="316" w:type="dxa"/>
          </w:tcPr>
          <w:p w14:paraId="42BEEEDE" w14:textId="77777777" w:rsidR="00ED7375" w:rsidRDefault="00000000">
            <w:r>
              <w:t>0</w:t>
            </w:r>
          </w:p>
        </w:tc>
        <w:tc>
          <w:tcPr>
            <w:tcW w:w="354" w:type="dxa"/>
          </w:tcPr>
          <w:p w14:paraId="31DE95FD" w14:textId="77777777" w:rsidR="00ED7375" w:rsidRDefault="00000000">
            <w:r>
              <w:t>0</w:t>
            </w:r>
          </w:p>
        </w:tc>
        <w:tc>
          <w:tcPr>
            <w:tcW w:w="6528" w:type="dxa"/>
          </w:tcPr>
          <w:p w14:paraId="432CCE7F" w14:textId="77777777" w:rsidR="00ED7375" w:rsidRDefault="00000000">
            <w:r>
              <w:t>arrest them for God's sake!!!!!!!!</w:t>
            </w:r>
          </w:p>
        </w:tc>
      </w:tr>
      <w:tr w:rsidR="00ED7375" w14:paraId="17DAA7A1" w14:textId="77777777" w:rsidTr="001E6984">
        <w:tc>
          <w:tcPr>
            <w:tcW w:w="1199" w:type="dxa"/>
          </w:tcPr>
          <w:p w14:paraId="34850E19" w14:textId="77777777" w:rsidR="00ED7375" w:rsidRDefault="00000000">
            <w:r>
              <w:t>3211</w:t>
            </w:r>
          </w:p>
        </w:tc>
        <w:tc>
          <w:tcPr>
            <w:tcW w:w="941" w:type="dxa"/>
          </w:tcPr>
          <w:p w14:paraId="6F7AA720" w14:textId="77777777" w:rsidR="00ED7375" w:rsidRDefault="00000000">
            <w:r>
              <w:t>@dw9944</w:t>
            </w:r>
          </w:p>
        </w:tc>
        <w:tc>
          <w:tcPr>
            <w:tcW w:w="403" w:type="dxa"/>
          </w:tcPr>
          <w:p w14:paraId="4F6A72DB" w14:textId="77777777" w:rsidR="00ED7375" w:rsidRDefault="00000000">
            <w:r>
              <w:t>2020-11-20 23:59:11</w:t>
            </w:r>
          </w:p>
        </w:tc>
        <w:tc>
          <w:tcPr>
            <w:tcW w:w="316" w:type="dxa"/>
          </w:tcPr>
          <w:p w14:paraId="41C51BB1" w14:textId="77777777" w:rsidR="00ED7375" w:rsidRDefault="00000000">
            <w:r>
              <w:t>0</w:t>
            </w:r>
          </w:p>
        </w:tc>
        <w:tc>
          <w:tcPr>
            <w:tcW w:w="354" w:type="dxa"/>
          </w:tcPr>
          <w:p w14:paraId="41C430DD" w14:textId="77777777" w:rsidR="00ED7375" w:rsidRDefault="00000000">
            <w:r>
              <w:t>0</w:t>
            </w:r>
          </w:p>
        </w:tc>
        <w:tc>
          <w:tcPr>
            <w:tcW w:w="6528" w:type="dxa"/>
          </w:tcPr>
          <w:p w14:paraId="1E9366C7" w14:textId="77777777" w:rsidR="00ED7375" w:rsidRDefault="00000000">
            <w:r>
              <w:t>God in heaven this is too much. Even selling a child for 25,000 ksh. Don't the women who buy these children have any concience.</w:t>
            </w:r>
          </w:p>
        </w:tc>
      </w:tr>
      <w:tr w:rsidR="00ED7375" w14:paraId="68A4907C" w14:textId="77777777" w:rsidTr="001E6984">
        <w:tc>
          <w:tcPr>
            <w:tcW w:w="1199" w:type="dxa"/>
          </w:tcPr>
          <w:p w14:paraId="3A5D7BF8" w14:textId="77777777" w:rsidR="00ED7375" w:rsidRDefault="00000000">
            <w:r>
              <w:t>3212</w:t>
            </w:r>
          </w:p>
        </w:tc>
        <w:tc>
          <w:tcPr>
            <w:tcW w:w="941" w:type="dxa"/>
          </w:tcPr>
          <w:p w14:paraId="2F69A094" w14:textId="77777777" w:rsidR="00ED7375" w:rsidRDefault="00000000">
            <w:r>
              <w:t>@nathanyork6177</w:t>
            </w:r>
          </w:p>
        </w:tc>
        <w:tc>
          <w:tcPr>
            <w:tcW w:w="403" w:type="dxa"/>
          </w:tcPr>
          <w:p w14:paraId="02420C2F" w14:textId="77777777" w:rsidR="00ED7375" w:rsidRDefault="00000000">
            <w:r>
              <w:t>2020-11-20 23:13:27</w:t>
            </w:r>
          </w:p>
        </w:tc>
        <w:tc>
          <w:tcPr>
            <w:tcW w:w="316" w:type="dxa"/>
          </w:tcPr>
          <w:p w14:paraId="3ADA2650" w14:textId="77777777" w:rsidR="00ED7375" w:rsidRDefault="00000000">
            <w:r>
              <w:t>0</w:t>
            </w:r>
          </w:p>
        </w:tc>
        <w:tc>
          <w:tcPr>
            <w:tcW w:w="354" w:type="dxa"/>
          </w:tcPr>
          <w:p w14:paraId="5DFCB097" w14:textId="77777777" w:rsidR="00ED7375" w:rsidRDefault="00000000">
            <w:r>
              <w:t>0</w:t>
            </w:r>
          </w:p>
        </w:tc>
        <w:tc>
          <w:tcPr>
            <w:tcW w:w="6528" w:type="dxa"/>
          </w:tcPr>
          <w:p w14:paraId="420F866B" w14:textId="77777777" w:rsidR="00ED7375" w:rsidRDefault="00000000">
            <w:r>
              <w:t>We all know who they really go to 👁</w:t>
            </w:r>
          </w:p>
        </w:tc>
      </w:tr>
      <w:tr w:rsidR="00ED7375" w14:paraId="57E92F91" w14:textId="77777777" w:rsidTr="001E6984">
        <w:tc>
          <w:tcPr>
            <w:tcW w:w="1199" w:type="dxa"/>
          </w:tcPr>
          <w:p w14:paraId="0C47C82E" w14:textId="77777777" w:rsidR="00ED7375" w:rsidRDefault="00000000">
            <w:r>
              <w:t>3213</w:t>
            </w:r>
          </w:p>
        </w:tc>
        <w:tc>
          <w:tcPr>
            <w:tcW w:w="941" w:type="dxa"/>
          </w:tcPr>
          <w:p w14:paraId="38D74C1A" w14:textId="77777777" w:rsidR="00ED7375" w:rsidRDefault="00000000">
            <w:r>
              <w:t>@zzzo4509</w:t>
            </w:r>
          </w:p>
        </w:tc>
        <w:tc>
          <w:tcPr>
            <w:tcW w:w="403" w:type="dxa"/>
          </w:tcPr>
          <w:p w14:paraId="368F4E8C" w14:textId="77777777" w:rsidR="00ED7375" w:rsidRDefault="00000000">
            <w:r>
              <w:t>2020-11-20 22:57:56</w:t>
            </w:r>
          </w:p>
        </w:tc>
        <w:tc>
          <w:tcPr>
            <w:tcW w:w="316" w:type="dxa"/>
          </w:tcPr>
          <w:p w14:paraId="32C5272E" w14:textId="77777777" w:rsidR="00ED7375" w:rsidRDefault="00000000">
            <w:r>
              <w:t>0</w:t>
            </w:r>
          </w:p>
        </w:tc>
        <w:tc>
          <w:tcPr>
            <w:tcW w:w="354" w:type="dxa"/>
          </w:tcPr>
          <w:p w14:paraId="507CCCC7" w14:textId="77777777" w:rsidR="00ED7375" w:rsidRDefault="00000000">
            <w:r>
              <w:t>0</w:t>
            </w:r>
          </w:p>
        </w:tc>
        <w:tc>
          <w:tcPr>
            <w:tcW w:w="6528" w:type="dxa"/>
          </w:tcPr>
          <w:p w14:paraId="5EC8C98E" w14:textId="77777777" w:rsidR="00ED7375" w:rsidRDefault="00000000">
            <w:r>
              <w:t>Sickening people</w:t>
            </w:r>
          </w:p>
        </w:tc>
      </w:tr>
      <w:tr w:rsidR="00ED7375" w14:paraId="73E45FF7" w14:textId="77777777" w:rsidTr="001E6984">
        <w:tc>
          <w:tcPr>
            <w:tcW w:w="1199" w:type="dxa"/>
          </w:tcPr>
          <w:p w14:paraId="27D2A57E" w14:textId="77777777" w:rsidR="00ED7375" w:rsidRDefault="00000000">
            <w:r>
              <w:t>3214</w:t>
            </w:r>
          </w:p>
        </w:tc>
        <w:tc>
          <w:tcPr>
            <w:tcW w:w="941" w:type="dxa"/>
          </w:tcPr>
          <w:p w14:paraId="5723A81E" w14:textId="77777777" w:rsidR="00ED7375" w:rsidRDefault="00000000">
            <w:r>
              <w:t>@irenewathuta7832</w:t>
            </w:r>
          </w:p>
        </w:tc>
        <w:tc>
          <w:tcPr>
            <w:tcW w:w="403" w:type="dxa"/>
          </w:tcPr>
          <w:p w14:paraId="0DF55C78" w14:textId="77777777" w:rsidR="00ED7375" w:rsidRDefault="00000000">
            <w:r>
              <w:t>2020-11-20 22:56:56</w:t>
            </w:r>
          </w:p>
        </w:tc>
        <w:tc>
          <w:tcPr>
            <w:tcW w:w="316" w:type="dxa"/>
          </w:tcPr>
          <w:p w14:paraId="18E92BB5" w14:textId="77777777" w:rsidR="00ED7375" w:rsidRDefault="00000000">
            <w:r>
              <w:t>3</w:t>
            </w:r>
          </w:p>
        </w:tc>
        <w:tc>
          <w:tcPr>
            <w:tcW w:w="354" w:type="dxa"/>
          </w:tcPr>
          <w:p w14:paraId="443E7680" w14:textId="77777777" w:rsidR="00ED7375" w:rsidRDefault="00000000">
            <w:r>
              <w:t>1</w:t>
            </w:r>
          </w:p>
        </w:tc>
        <w:tc>
          <w:tcPr>
            <w:tcW w:w="6528" w:type="dxa"/>
          </w:tcPr>
          <w:p w14:paraId="2B54EBBC" w14:textId="77777777" w:rsidR="00ED7375" w:rsidRDefault="00000000">
            <w:r>
              <w:t>These are women old enough to be grandmother's why would you sell somebody's child??</w:t>
            </w:r>
          </w:p>
        </w:tc>
      </w:tr>
      <w:tr w:rsidR="00ED7375" w14:paraId="108EED7F" w14:textId="77777777" w:rsidTr="001E6984">
        <w:tc>
          <w:tcPr>
            <w:tcW w:w="1199" w:type="dxa"/>
          </w:tcPr>
          <w:p w14:paraId="1B426A50" w14:textId="77777777" w:rsidR="00ED7375" w:rsidRDefault="00000000">
            <w:r>
              <w:t>3215</w:t>
            </w:r>
          </w:p>
        </w:tc>
        <w:tc>
          <w:tcPr>
            <w:tcW w:w="941" w:type="dxa"/>
          </w:tcPr>
          <w:p w14:paraId="5DF541F9" w14:textId="77777777" w:rsidR="00ED7375" w:rsidRDefault="00000000">
            <w:r>
              <w:t>@fhenlizhao5406</w:t>
            </w:r>
          </w:p>
        </w:tc>
        <w:tc>
          <w:tcPr>
            <w:tcW w:w="403" w:type="dxa"/>
          </w:tcPr>
          <w:p w14:paraId="24F0CF2A" w14:textId="77777777" w:rsidR="00ED7375" w:rsidRDefault="00000000">
            <w:r>
              <w:t>2020-12-11 20:31:00</w:t>
            </w:r>
          </w:p>
        </w:tc>
        <w:tc>
          <w:tcPr>
            <w:tcW w:w="316" w:type="dxa"/>
          </w:tcPr>
          <w:p w14:paraId="454852B4" w14:textId="77777777" w:rsidR="00ED7375" w:rsidRDefault="00000000">
            <w:r>
              <w:t>0</w:t>
            </w:r>
          </w:p>
        </w:tc>
        <w:tc>
          <w:tcPr>
            <w:tcW w:w="354" w:type="dxa"/>
          </w:tcPr>
          <w:p w14:paraId="02999212" w14:textId="77777777" w:rsidR="00ED7375" w:rsidRDefault="00ED7375"/>
        </w:tc>
        <w:tc>
          <w:tcPr>
            <w:tcW w:w="6528" w:type="dxa"/>
          </w:tcPr>
          <w:p w14:paraId="58856560" w14:textId="77777777" w:rsidR="00ED7375" w:rsidRDefault="00000000">
            <w:r>
              <w:t>They dont care. They should be held responsible not because they are women. They think because their life is in misery (self-created) then others must suffer too.</w:t>
            </w:r>
          </w:p>
        </w:tc>
      </w:tr>
      <w:tr w:rsidR="00ED7375" w14:paraId="64DFAA4F" w14:textId="77777777" w:rsidTr="001E6984">
        <w:tc>
          <w:tcPr>
            <w:tcW w:w="1199" w:type="dxa"/>
          </w:tcPr>
          <w:p w14:paraId="5639CE8B" w14:textId="77777777" w:rsidR="00ED7375" w:rsidRDefault="00000000">
            <w:r>
              <w:t>3216</w:t>
            </w:r>
          </w:p>
        </w:tc>
        <w:tc>
          <w:tcPr>
            <w:tcW w:w="941" w:type="dxa"/>
          </w:tcPr>
          <w:p w14:paraId="02B58730" w14:textId="77777777" w:rsidR="00ED7375" w:rsidRDefault="00000000">
            <w:r>
              <w:t>@patsysparklingeyes9326</w:t>
            </w:r>
          </w:p>
        </w:tc>
        <w:tc>
          <w:tcPr>
            <w:tcW w:w="403" w:type="dxa"/>
          </w:tcPr>
          <w:p w14:paraId="090FE401" w14:textId="77777777" w:rsidR="00ED7375" w:rsidRDefault="00000000">
            <w:r>
              <w:t>2020-11-20 22:42:27</w:t>
            </w:r>
          </w:p>
        </w:tc>
        <w:tc>
          <w:tcPr>
            <w:tcW w:w="316" w:type="dxa"/>
          </w:tcPr>
          <w:p w14:paraId="41AAAA3F" w14:textId="77777777" w:rsidR="00ED7375" w:rsidRDefault="00000000">
            <w:r>
              <w:t>0</w:t>
            </w:r>
          </w:p>
        </w:tc>
        <w:tc>
          <w:tcPr>
            <w:tcW w:w="354" w:type="dxa"/>
          </w:tcPr>
          <w:p w14:paraId="4B51FFFA" w14:textId="77777777" w:rsidR="00ED7375" w:rsidRDefault="00000000">
            <w:r>
              <w:t>0</w:t>
            </w:r>
          </w:p>
        </w:tc>
        <w:tc>
          <w:tcPr>
            <w:tcW w:w="6528" w:type="dxa"/>
          </w:tcPr>
          <w:p w14:paraId="23D60738" w14:textId="77777777" w:rsidR="00ED7375" w:rsidRDefault="00000000">
            <w:r>
              <w:t>Endocrome is very real and the government is very involved! It’s happening in every country!</w:t>
            </w:r>
          </w:p>
        </w:tc>
      </w:tr>
      <w:tr w:rsidR="00ED7375" w14:paraId="074A9A30" w14:textId="77777777" w:rsidTr="001E6984">
        <w:tc>
          <w:tcPr>
            <w:tcW w:w="1199" w:type="dxa"/>
          </w:tcPr>
          <w:p w14:paraId="73959707" w14:textId="77777777" w:rsidR="00ED7375" w:rsidRDefault="00000000">
            <w:r>
              <w:t>3217</w:t>
            </w:r>
          </w:p>
        </w:tc>
        <w:tc>
          <w:tcPr>
            <w:tcW w:w="941" w:type="dxa"/>
          </w:tcPr>
          <w:p w14:paraId="4CCFCAD3" w14:textId="77777777" w:rsidR="00ED7375" w:rsidRDefault="00000000">
            <w:r>
              <w:t>@vincentoyoo7533</w:t>
            </w:r>
          </w:p>
        </w:tc>
        <w:tc>
          <w:tcPr>
            <w:tcW w:w="403" w:type="dxa"/>
          </w:tcPr>
          <w:p w14:paraId="5AA4CE0D" w14:textId="77777777" w:rsidR="00ED7375" w:rsidRDefault="00000000">
            <w:r>
              <w:t>2020-11-20 22:29:37</w:t>
            </w:r>
          </w:p>
        </w:tc>
        <w:tc>
          <w:tcPr>
            <w:tcW w:w="316" w:type="dxa"/>
          </w:tcPr>
          <w:p w14:paraId="7F81BAE9" w14:textId="77777777" w:rsidR="00ED7375" w:rsidRDefault="00000000">
            <w:r>
              <w:t>13</w:t>
            </w:r>
          </w:p>
        </w:tc>
        <w:tc>
          <w:tcPr>
            <w:tcW w:w="354" w:type="dxa"/>
          </w:tcPr>
          <w:p w14:paraId="2EEC75F4" w14:textId="77777777" w:rsidR="00ED7375" w:rsidRDefault="00000000">
            <w:r>
              <w:t>0</w:t>
            </w:r>
          </w:p>
        </w:tc>
        <w:tc>
          <w:tcPr>
            <w:tcW w:w="6528" w:type="dxa"/>
          </w:tcPr>
          <w:p w14:paraId="4075EE7A" w14:textId="77777777" w:rsidR="00ED7375" w:rsidRDefault="00000000">
            <w:r>
              <w:t>This is horrific. The Kenyan government must act now to end this menace. So shameful.</w:t>
            </w:r>
          </w:p>
        </w:tc>
      </w:tr>
      <w:tr w:rsidR="00ED7375" w14:paraId="64B76079" w14:textId="77777777" w:rsidTr="001E6984">
        <w:tc>
          <w:tcPr>
            <w:tcW w:w="1199" w:type="dxa"/>
          </w:tcPr>
          <w:p w14:paraId="5409CB13" w14:textId="77777777" w:rsidR="00ED7375" w:rsidRDefault="00000000">
            <w:r>
              <w:t>3218</w:t>
            </w:r>
          </w:p>
        </w:tc>
        <w:tc>
          <w:tcPr>
            <w:tcW w:w="941" w:type="dxa"/>
          </w:tcPr>
          <w:p w14:paraId="16C0751E" w14:textId="77777777" w:rsidR="00ED7375" w:rsidRDefault="00000000">
            <w:r>
              <w:t>@thegreatman1781</w:t>
            </w:r>
          </w:p>
        </w:tc>
        <w:tc>
          <w:tcPr>
            <w:tcW w:w="403" w:type="dxa"/>
          </w:tcPr>
          <w:p w14:paraId="7059B1DF" w14:textId="77777777" w:rsidR="00ED7375" w:rsidRDefault="00000000">
            <w:r>
              <w:t>2020-11-20 22:19:45</w:t>
            </w:r>
          </w:p>
        </w:tc>
        <w:tc>
          <w:tcPr>
            <w:tcW w:w="316" w:type="dxa"/>
          </w:tcPr>
          <w:p w14:paraId="3C09BE22" w14:textId="77777777" w:rsidR="00ED7375" w:rsidRDefault="00000000">
            <w:r>
              <w:t>0</w:t>
            </w:r>
          </w:p>
        </w:tc>
        <w:tc>
          <w:tcPr>
            <w:tcW w:w="354" w:type="dxa"/>
          </w:tcPr>
          <w:p w14:paraId="5CCFFD96" w14:textId="77777777" w:rsidR="00ED7375" w:rsidRDefault="00000000">
            <w:r>
              <w:t>0</w:t>
            </w:r>
          </w:p>
        </w:tc>
        <w:tc>
          <w:tcPr>
            <w:tcW w:w="6528" w:type="dxa"/>
          </w:tcPr>
          <w:p w14:paraId="3240382A" w14:textId="77777777" w:rsidR="00ED7375" w:rsidRDefault="00000000">
            <w:r>
              <w:t>you did a good job mrs mwangi but ended vibaya sana.....NO ARRESTS???</w:t>
            </w:r>
          </w:p>
        </w:tc>
      </w:tr>
      <w:tr w:rsidR="00ED7375" w14:paraId="4C269721" w14:textId="77777777" w:rsidTr="001E6984">
        <w:tc>
          <w:tcPr>
            <w:tcW w:w="1199" w:type="dxa"/>
          </w:tcPr>
          <w:p w14:paraId="69FCEB27" w14:textId="77777777" w:rsidR="00ED7375" w:rsidRDefault="00000000">
            <w:r>
              <w:t>3219</w:t>
            </w:r>
          </w:p>
        </w:tc>
        <w:tc>
          <w:tcPr>
            <w:tcW w:w="941" w:type="dxa"/>
          </w:tcPr>
          <w:p w14:paraId="26D63845" w14:textId="77777777" w:rsidR="00ED7375" w:rsidRDefault="00000000">
            <w:r>
              <w:t>@michaelgitau9681</w:t>
            </w:r>
          </w:p>
        </w:tc>
        <w:tc>
          <w:tcPr>
            <w:tcW w:w="403" w:type="dxa"/>
          </w:tcPr>
          <w:p w14:paraId="033987A3" w14:textId="77777777" w:rsidR="00ED7375" w:rsidRDefault="00000000">
            <w:r>
              <w:t>2020-11-20 22:02:30</w:t>
            </w:r>
          </w:p>
        </w:tc>
        <w:tc>
          <w:tcPr>
            <w:tcW w:w="316" w:type="dxa"/>
          </w:tcPr>
          <w:p w14:paraId="51152027" w14:textId="77777777" w:rsidR="00ED7375" w:rsidRDefault="00000000">
            <w:r>
              <w:t>5</w:t>
            </w:r>
          </w:p>
        </w:tc>
        <w:tc>
          <w:tcPr>
            <w:tcW w:w="354" w:type="dxa"/>
          </w:tcPr>
          <w:p w14:paraId="327F4AE4" w14:textId="77777777" w:rsidR="00ED7375" w:rsidRDefault="00000000">
            <w:r>
              <w:t>0</w:t>
            </w:r>
          </w:p>
        </w:tc>
        <w:tc>
          <w:tcPr>
            <w:tcW w:w="6528" w:type="dxa"/>
          </w:tcPr>
          <w:p w14:paraId="5868EBB0" w14:textId="77777777" w:rsidR="00ED7375" w:rsidRDefault="00000000">
            <w:r>
              <w:t>This is soo Heartbreaking I hope the son to the mom will one day surprise her..... My heart is bleeding</w:t>
            </w:r>
          </w:p>
        </w:tc>
      </w:tr>
      <w:tr w:rsidR="00ED7375" w14:paraId="3494ED93" w14:textId="77777777" w:rsidTr="001E6984">
        <w:tc>
          <w:tcPr>
            <w:tcW w:w="1199" w:type="dxa"/>
          </w:tcPr>
          <w:p w14:paraId="7F809ECE" w14:textId="77777777" w:rsidR="00ED7375" w:rsidRDefault="00000000">
            <w:r>
              <w:t>3220</w:t>
            </w:r>
          </w:p>
        </w:tc>
        <w:tc>
          <w:tcPr>
            <w:tcW w:w="941" w:type="dxa"/>
          </w:tcPr>
          <w:p w14:paraId="04595288" w14:textId="77777777" w:rsidR="00ED7375" w:rsidRDefault="00000000">
            <w:r>
              <w:t>@god1stfamily233</w:t>
            </w:r>
          </w:p>
        </w:tc>
        <w:tc>
          <w:tcPr>
            <w:tcW w:w="403" w:type="dxa"/>
          </w:tcPr>
          <w:p w14:paraId="71BFCB19" w14:textId="77777777" w:rsidR="00ED7375" w:rsidRDefault="00000000">
            <w:r>
              <w:t>2020-11-20 21:50:49</w:t>
            </w:r>
          </w:p>
        </w:tc>
        <w:tc>
          <w:tcPr>
            <w:tcW w:w="316" w:type="dxa"/>
          </w:tcPr>
          <w:p w14:paraId="65DF77EA" w14:textId="77777777" w:rsidR="00ED7375" w:rsidRDefault="00000000">
            <w:r>
              <w:t>0</w:t>
            </w:r>
          </w:p>
        </w:tc>
        <w:tc>
          <w:tcPr>
            <w:tcW w:w="354" w:type="dxa"/>
          </w:tcPr>
          <w:p w14:paraId="49083355" w14:textId="77777777" w:rsidR="00ED7375" w:rsidRDefault="00000000">
            <w:r>
              <w:t>0</w:t>
            </w:r>
          </w:p>
        </w:tc>
        <w:tc>
          <w:tcPr>
            <w:tcW w:w="6528" w:type="dxa"/>
          </w:tcPr>
          <w:p w14:paraId="5AA63039" w14:textId="77777777" w:rsidR="00ED7375" w:rsidRDefault="00000000">
            <w:r>
              <w:t>NO ONE was arrested 🤔 ... The child trafficking system is larger then just the people in this VIDEO 🙏🏾 JESUS have MERCY on their soul's....</w:t>
            </w:r>
          </w:p>
        </w:tc>
      </w:tr>
      <w:tr w:rsidR="00ED7375" w14:paraId="38306D35" w14:textId="77777777" w:rsidTr="001E6984">
        <w:tc>
          <w:tcPr>
            <w:tcW w:w="1199" w:type="dxa"/>
          </w:tcPr>
          <w:p w14:paraId="506AE556" w14:textId="77777777" w:rsidR="00ED7375" w:rsidRDefault="00000000">
            <w:r>
              <w:t>3221</w:t>
            </w:r>
          </w:p>
        </w:tc>
        <w:tc>
          <w:tcPr>
            <w:tcW w:w="941" w:type="dxa"/>
          </w:tcPr>
          <w:p w14:paraId="2FECF247" w14:textId="77777777" w:rsidR="00ED7375" w:rsidRDefault="00000000">
            <w:r>
              <w:t>@god1stfamily233</w:t>
            </w:r>
          </w:p>
        </w:tc>
        <w:tc>
          <w:tcPr>
            <w:tcW w:w="403" w:type="dxa"/>
          </w:tcPr>
          <w:p w14:paraId="3017660F" w14:textId="77777777" w:rsidR="00ED7375" w:rsidRDefault="00000000">
            <w:r>
              <w:t>2020-11-20 21:48:04</w:t>
            </w:r>
          </w:p>
        </w:tc>
        <w:tc>
          <w:tcPr>
            <w:tcW w:w="316" w:type="dxa"/>
          </w:tcPr>
          <w:p w14:paraId="0CB3263E" w14:textId="77777777" w:rsidR="00ED7375" w:rsidRDefault="00000000">
            <w:r>
              <w:t>0</w:t>
            </w:r>
          </w:p>
        </w:tc>
        <w:tc>
          <w:tcPr>
            <w:tcW w:w="354" w:type="dxa"/>
          </w:tcPr>
          <w:p w14:paraId="4FCED55D" w14:textId="77777777" w:rsidR="00ED7375" w:rsidRDefault="00000000">
            <w:r>
              <w:t>0</w:t>
            </w:r>
          </w:p>
        </w:tc>
        <w:tc>
          <w:tcPr>
            <w:tcW w:w="6528" w:type="dxa"/>
          </w:tcPr>
          <w:p w14:paraId="4CDC3D81" w14:textId="77777777" w:rsidR="00ED7375" w:rsidRDefault="00000000">
            <w:r>
              <w:t>Why did they NOT GO to jail 🥺.... You said you called the Authorities 🤔🤷🏿‍♂️....</w:t>
            </w:r>
          </w:p>
        </w:tc>
      </w:tr>
      <w:tr w:rsidR="00ED7375" w14:paraId="358AC81A" w14:textId="77777777" w:rsidTr="001E6984">
        <w:tc>
          <w:tcPr>
            <w:tcW w:w="1199" w:type="dxa"/>
          </w:tcPr>
          <w:p w14:paraId="34DA60F2" w14:textId="77777777" w:rsidR="00ED7375" w:rsidRDefault="00000000">
            <w:r>
              <w:t>3222</w:t>
            </w:r>
          </w:p>
        </w:tc>
        <w:tc>
          <w:tcPr>
            <w:tcW w:w="941" w:type="dxa"/>
          </w:tcPr>
          <w:p w14:paraId="38C603D3" w14:textId="77777777" w:rsidR="00ED7375" w:rsidRDefault="00000000">
            <w:r>
              <w:t>@vivianwanjiru5264</w:t>
            </w:r>
          </w:p>
        </w:tc>
        <w:tc>
          <w:tcPr>
            <w:tcW w:w="403" w:type="dxa"/>
          </w:tcPr>
          <w:p w14:paraId="1F8D7C50" w14:textId="77777777" w:rsidR="00ED7375" w:rsidRDefault="00000000">
            <w:r>
              <w:t>2020-11-20 21:30:26</w:t>
            </w:r>
          </w:p>
        </w:tc>
        <w:tc>
          <w:tcPr>
            <w:tcW w:w="316" w:type="dxa"/>
          </w:tcPr>
          <w:p w14:paraId="11E6C78E" w14:textId="77777777" w:rsidR="00ED7375" w:rsidRDefault="00000000">
            <w:r>
              <w:t>0</w:t>
            </w:r>
          </w:p>
        </w:tc>
        <w:tc>
          <w:tcPr>
            <w:tcW w:w="354" w:type="dxa"/>
          </w:tcPr>
          <w:p w14:paraId="5D8258CB" w14:textId="77777777" w:rsidR="00ED7375" w:rsidRDefault="00000000">
            <w:r>
              <w:t>0</w:t>
            </w:r>
          </w:p>
        </w:tc>
        <w:tc>
          <w:tcPr>
            <w:tcW w:w="6528" w:type="dxa"/>
          </w:tcPr>
          <w:p w14:paraId="6C954527" w14:textId="77777777" w:rsidR="00ED7375" w:rsidRDefault="00000000">
            <w:r>
              <w:t>Yaaani machozi tu ndio mingi</w:t>
            </w:r>
          </w:p>
        </w:tc>
      </w:tr>
      <w:tr w:rsidR="00ED7375" w14:paraId="4EBE907F" w14:textId="77777777" w:rsidTr="001E6984">
        <w:tc>
          <w:tcPr>
            <w:tcW w:w="1199" w:type="dxa"/>
          </w:tcPr>
          <w:p w14:paraId="282B6CAE" w14:textId="77777777" w:rsidR="00ED7375" w:rsidRDefault="00000000">
            <w:r>
              <w:t>3223</w:t>
            </w:r>
          </w:p>
        </w:tc>
        <w:tc>
          <w:tcPr>
            <w:tcW w:w="941" w:type="dxa"/>
          </w:tcPr>
          <w:p w14:paraId="24F523E2" w14:textId="77777777" w:rsidR="00ED7375" w:rsidRDefault="00000000">
            <w:r>
              <w:t>@prunuspharmarep5669</w:t>
            </w:r>
          </w:p>
        </w:tc>
        <w:tc>
          <w:tcPr>
            <w:tcW w:w="403" w:type="dxa"/>
          </w:tcPr>
          <w:p w14:paraId="6B6E5251" w14:textId="77777777" w:rsidR="00ED7375" w:rsidRDefault="00000000">
            <w:r>
              <w:t>2020-11-20 21:17:52</w:t>
            </w:r>
          </w:p>
        </w:tc>
        <w:tc>
          <w:tcPr>
            <w:tcW w:w="316" w:type="dxa"/>
          </w:tcPr>
          <w:p w14:paraId="0258D6A1" w14:textId="77777777" w:rsidR="00ED7375" w:rsidRDefault="00000000">
            <w:r>
              <w:t>0</w:t>
            </w:r>
          </w:p>
        </w:tc>
        <w:tc>
          <w:tcPr>
            <w:tcW w:w="354" w:type="dxa"/>
          </w:tcPr>
          <w:p w14:paraId="252E92DD" w14:textId="77777777" w:rsidR="00ED7375" w:rsidRDefault="00000000">
            <w:r>
              <w:t>0</w:t>
            </w:r>
          </w:p>
        </w:tc>
        <w:tc>
          <w:tcPr>
            <w:tcW w:w="6528" w:type="dxa"/>
          </w:tcPr>
          <w:p w14:paraId="06C500DB" w14:textId="77777777" w:rsidR="00ED7375" w:rsidRDefault="00000000">
            <w:r>
              <w:t xml:space="preserve">Fred and Anita lives are not that good </w:t>
            </w:r>
            <w:r>
              <w:br/>
              <w:t>Stealing babies make huge amount but its cursed money</w:t>
            </w:r>
            <w:r>
              <w:br/>
              <w:t xml:space="preserve">No arrest made aki </w:t>
            </w:r>
            <w:r>
              <w:br/>
              <w:t xml:space="preserve">The main aim of this investigations is to see some action taken </w:t>
            </w:r>
            <w:r>
              <w:br/>
              <w:t>Not conclude the report like that</w:t>
            </w:r>
          </w:p>
        </w:tc>
      </w:tr>
      <w:tr w:rsidR="00ED7375" w14:paraId="79BEE61D" w14:textId="77777777" w:rsidTr="001E6984">
        <w:tc>
          <w:tcPr>
            <w:tcW w:w="1199" w:type="dxa"/>
          </w:tcPr>
          <w:p w14:paraId="7FBA4827" w14:textId="77777777" w:rsidR="00ED7375" w:rsidRDefault="00000000">
            <w:r>
              <w:t>3224</w:t>
            </w:r>
          </w:p>
        </w:tc>
        <w:tc>
          <w:tcPr>
            <w:tcW w:w="941" w:type="dxa"/>
          </w:tcPr>
          <w:p w14:paraId="286EEF37" w14:textId="77777777" w:rsidR="00ED7375" w:rsidRDefault="00000000">
            <w:r>
              <w:t>@japhethnandy8330</w:t>
            </w:r>
          </w:p>
        </w:tc>
        <w:tc>
          <w:tcPr>
            <w:tcW w:w="403" w:type="dxa"/>
          </w:tcPr>
          <w:p w14:paraId="42DBCBF3" w14:textId="77777777" w:rsidR="00ED7375" w:rsidRDefault="00000000">
            <w:r>
              <w:t>2020-11-20 20:57:31</w:t>
            </w:r>
          </w:p>
        </w:tc>
        <w:tc>
          <w:tcPr>
            <w:tcW w:w="316" w:type="dxa"/>
          </w:tcPr>
          <w:p w14:paraId="052C013F" w14:textId="77777777" w:rsidR="00ED7375" w:rsidRDefault="00000000">
            <w:r>
              <w:t>0</w:t>
            </w:r>
          </w:p>
        </w:tc>
        <w:tc>
          <w:tcPr>
            <w:tcW w:w="354" w:type="dxa"/>
          </w:tcPr>
          <w:p w14:paraId="04388ACF" w14:textId="77777777" w:rsidR="00ED7375" w:rsidRDefault="00000000">
            <w:r>
              <w:t>0</w:t>
            </w:r>
          </w:p>
        </w:tc>
        <w:tc>
          <w:tcPr>
            <w:tcW w:w="6528" w:type="dxa"/>
          </w:tcPr>
          <w:p w14:paraId="0831CE2A" w14:textId="77777777" w:rsidR="00ED7375" w:rsidRDefault="00000000">
            <w:r>
              <w:t>Man eat man society.</w:t>
            </w:r>
          </w:p>
        </w:tc>
      </w:tr>
      <w:tr w:rsidR="00ED7375" w14:paraId="39854AB1" w14:textId="77777777" w:rsidTr="001E6984">
        <w:tc>
          <w:tcPr>
            <w:tcW w:w="1199" w:type="dxa"/>
          </w:tcPr>
          <w:p w14:paraId="2B8EE3F7" w14:textId="77777777" w:rsidR="00ED7375" w:rsidRDefault="00000000">
            <w:r>
              <w:t>3225</w:t>
            </w:r>
          </w:p>
        </w:tc>
        <w:tc>
          <w:tcPr>
            <w:tcW w:w="941" w:type="dxa"/>
          </w:tcPr>
          <w:p w14:paraId="23CC5745" w14:textId="77777777" w:rsidR="00ED7375" w:rsidRDefault="00000000">
            <w:r>
              <w:t>@abdulrazaqmahamoud7439</w:t>
            </w:r>
          </w:p>
        </w:tc>
        <w:tc>
          <w:tcPr>
            <w:tcW w:w="403" w:type="dxa"/>
          </w:tcPr>
          <w:p w14:paraId="713CB20D" w14:textId="77777777" w:rsidR="00ED7375" w:rsidRDefault="00000000">
            <w:r>
              <w:t>2020-11-20 20:53:39</w:t>
            </w:r>
          </w:p>
        </w:tc>
        <w:tc>
          <w:tcPr>
            <w:tcW w:w="316" w:type="dxa"/>
          </w:tcPr>
          <w:p w14:paraId="4087A192" w14:textId="77777777" w:rsidR="00ED7375" w:rsidRDefault="00000000">
            <w:r>
              <w:t>0</w:t>
            </w:r>
          </w:p>
        </w:tc>
        <w:tc>
          <w:tcPr>
            <w:tcW w:w="354" w:type="dxa"/>
          </w:tcPr>
          <w:p w14:paraId="2E4E39D4" w14:textId="77777777" w:rsidR="00ED7375" w:rsidRDefault="00000000">
            <w:r>
              <w:t>0</w:t>
            </w:r>
          </w:p>
        </w:tc>
        <w:tc>
          <w:tcPr>
            <w:tcW w:w="6528" w:type="dxa"/>
          </w:tcPr>
          <w:p w14:paraId="0A0D410D" w14:textId="77777777" w:rsidR="00ED7375" w:rsidRDefault="00000000">
            <w:r>
              <w:t>why cant u arrest those traffickers man it saddens me to see parents loosing their children😭arrest thoss traffickers yes period</w:t>
            </w:r>
          </w:p>
        </w:tc>
      </w:tr>
      <w:tr w:rsidR="00ED7375" w14:paraId="483AF9E6" w14:textId="77777777" w:rsidTr="001E6984">
        <w:tc>
          <w:tcPr>
            <w:tcW w:w="1199" w:type="dxa"/>
          </w:tcPr>
          <w:p w14:paraId="498F4044" w14:textId="77777777" w:rsidR="00ED7375" w:rsidRDefault="00000000">
            <w:r>
              <w:t>3226</w:t>
            </w:r>
          </w:p>
        </w:tc>
        <w:tc>
          <w:tcPr>
            <w:tcW w:w="941" w:type="dxa"/>
          </w:tcPr>
          <w:p w14:paraId="17A153FC" w14:textId="77777777" w:rsidR="00ED7375" w:rsidRDefault="00000000">
            <w:r>
              <w:t>@clarak.mallah4137</w:t>
            </w:r>
          </w:p>
        </w:tc>
        <w:tc>
          <w:tcPr>
            <w:tcW w:w="403" w:type="dxa"/>
          </w:tcPr>
          <w:p w14:paraId="231FB7E0" w14:textId="77777777" w:rsidR="00ED7375" w:rsidRDefault="00000000">
            <w:r>
              <w:t>2020-11-20 20:38:21</w:t>
            </w:r>
          </w:p>
        </w:tc>
        <w:tc>
          <w:tcPr>
            <w:tcW w:w="316" w:type="dxa"/>
          </w:tcPr>
          <w:p w14:paraId="12DDD13D" w14:textId="77777777" w:rsidR="00ED7375" w:rsidRDefault="00000000">
            <w:r>
              <w:t>9</w:t>
            </w:r>
          </w:p>
        </w:tc>
        <w:tc>
          <w:tcPr>
            <w:tcW w:w="354" w:type="dxa"/>
          </w:tcPr>
          <w:p w14:paraId="62B0C1DD" w14:textId="77777777" w:rsidR="00ED7375" w:rsidRDefault="00000000">
            <w:r>
              <w:t>1</w:t>
            </w:r>
          </w:p>
        </w:tc>
        <w:tc>
          <w:tcPr>
            <w:tcW w:w="6528" w:type="dxa"/>
          </w:tcPr>
          <w:p w14:paraId="320A17AC" w14:textId="77777777" w:rsidR="00ED7375" w:rsidRDefault="00000000">
            <w:r>
              <w:t>The so called doctors and nurses are the worst enemies!!!😭😭😭😭</w:t>
            </w:r>
          </w:p>
        </w:tc>
      </w:tr>
      <w:tr w:rsidR="00ED7375" w14:paraId="5CAB92AD" w14:textId="77777777" w:rsidTr="001E6984">
        <w:tc>
          <w:tcPr>
            <w:tcW w:w="1199" w:type="dxa"/>
          </w:tcPr>
          <w:p w14:paraId="1991D349" w14:textId="77777777" w:rsidR="00ED7375" w:rsidRDefault="00000000">
            <w:r>
              <w:t>3227</w:t>
            </w:r>
          </w:p>
        </w:tc>
        <w:tc>
          <w:tcPr>
            <w:tcW w:w="941" w:type="dxa"/>
          </w:tcPr>
          <w:p w14:paraId="0A634C1F" w14:textId="77777777" w:rsidR="00ED7375" w:rsidRDefault="00000000">
            <w:r>
              <w:t>@trutru720</w:t>
            </w:r>
          </w:p>
        </w:tc>
        <w:tc>
          <w:tcPr>
            <w:tcW w:w="403" w:type="dxa"/>
          </w:tcPr>
          <w:p w14:paraId="1E6C085F" w14:textId="77777777" w:rsidR="00ED7375" w:rsidRDefault="00000000">
            <w:r>
              <w:t>2020-12-26 22:30:11</w:t>
            </w:r>
          </w:p>
        </w:tc>
        <w:tc>
          <w:tcPr>
            <w:tcW w:w="316" w:type="dxa"/>
          </w:tcPr>
          <w:p w14:paraId="3189E673" w14:textId="77777777" w:rsidR="00ED7375" w:rsidRDefault="00000000">
            <w:r>
              <w:t>1</w:t>
            </w:r>
          </w:p>
        </w:tc>
        <w:tc>
          <w:tcPr>
            <w:tcW w:w="354" w:type="dxa"/>
          </w:tcPr>
          <w:p w14:paraId="125A9DA0" w14:textId="77777777" w:rsidR="00ED7375" w:rsidRDefault="00ED7375"/>
        </w:tc>
        <w:tc>
          <w:tcPr>
            <w:tcW w:w="6528" w:type="dxa"/>
          </w:tcPr>
          <w:p w14:paraId="395DC06B" w14:textId="77777777" w:rsidR="00ED7375" w:rsidRDefault="00000000">
            <w:r>
              <w:t>And Social Workers like that Fred</w:t>
            </w:r>
          </w:p>
        </w:tc>
      </w:tr>
      <w:tr w:rsidR="00ED7375" w14:paraId="2D2022DE" w14:textId="77777777" w:rsidTr="001E6984">
        <w:tc>
          <w:tcPr>
            <w:tcW w:w="1199" w:type="dxa"/>
          </w:tcPr>
          <w:p w14:paraId="3D26CD77" w14:textId="77777777" w:rsidR="00ED7375" w:rsidRDefault="00000000">
            <w:r>
              <w:t>3228</w:t>
            </w:r>
          </w:p>
        </w:tc>
        <w:tc>
          <w:tcPr>
            <w:tcW w:w="941" w:type="dxa"/>
          </w:tcPr>
          <w:p w14:paraId="14A5272C" w14:textId="77777777" w:rsidR="00ED7375" w:rsidRDefault="00000000">
            <w:r>
              <w:t>@clarak.mallah4137</w:t>
            </w:r>
          </w:p>
        </w:tc>
        <w:tc>
          <w:tcPr>
            <w:tcW w:w="403" w:type="dxa"/>
          </w:tcPr>
          <w:p w14:paraId="1EDC8DC4" w14:textId="77777777" w:rsidR="00ED7375" w:rsidRDefault="00000000">
            <w:r>
              <w:t>2020-11-20 20:37:14</w:t>
            </w:r>
          </w:p>
        </w:tc>
        <w:tc>
          <w:tcPr>
            <w:tcW w:w="316" w:type="dxa"/>
          </w:tcPr>
          <w:p w14:paraId="0E375652" w14:textId="77777777" w:rsidR="00ED7375" w:rsidRDefault="00000000">
            <w:r>
              <w:t>0</w:t>
            </w:r>
          </w:p>
        </w:tc>
        <w:tc>
          <w:tcPr>
            <w:tcW w:w="354" w:type="dxa"/>
          </w:tcPr>
          <w:p w14:paraId="7BF75184" w14:textId="77777777" w:rsidR="00ED7375" w:rsidRDefault="00000000">
            <w:r>
              <w:t>0</w:t>
            </w:r>
          </w:p>
        </w:tc>
        <w:tc>
          <w:tcPr>
            <w:tcW w:w="6528" w:type="dxa"/>
          </w:tcPr>
          <w:p w14:paraId="59FF2AF7" w14:textId="77777777" w:rsidR="00ED7375" w:rsidRDefault="00000000">
            <w:r>
              <w:t>Most of the sold babies are sent to the west! How can the western Governments claimed to be so sophisticated yet they are mute on this terrible nightmare, " human trafficking."? Is it because the children being sold are Blacks? Horrible!!😭😭😭😭</w:t>
            </w:r>
          </w:p>
        </w:tc>
      </w:tr>
      <w:tr w:rsidR="00ED7375" w14:paraId="09084ABE" w14:textId="77777777" w:rsidTr="001E6984">
        <w:tc>
          <w:tcPr>
            <w:tcW w:w="1199" w:type="dxa"/>
          </w:tcPr>
          <w:p w14:paraId="44E67005" w14:textId="77777777" w:rsidR="00ED7375" w:rsidRDefault="00000000">
            <w:r>
              <w:t>3229</w:t>
            </w:r>
          </w:p>
        </w:tc>
        <w:tc>
          <w:tcPr>
            <w:tcW w:w="941" w:type="dxa"/>
          </w:tcPr>
          <w:p w14:paraId="576453B2" w14:textId="77777777" w:rsidR="00ED7375" w:rsidRDefault="00000000">
            <w:r>
              <w:t>@67monjo</w:t>
            </w:r>
          </w:p>
        </w:tc>
        <w:tc>
          <w:tcPr>
            <w:tcW w:w="403" w:type="dxa"/>
          </w:tcPr>
          <w:p w14:paraId="3EEBB260" w14:textId="77777777" w:rsidR="00ED7375" w:rsidRDefault="00000000">
            <w:r>
              <w:t>2020-11-20 20:29:41</w:t>
            </w:r>
          </w:p>
        </w:tc>
        <w:tc>
          <w:tcPr>
            <w:tcW w:w="316" w:type="dxa"/>
          </w:tcPr>
          <w:p w14:paraId="7326D720" w14:textId="77777777" w:rsidR="00ED7375" w:rsidRDefault="00000000">
            <w:r>
              <w:t>4</w:t>
            </w:r>
          </w:p>
        </w:tc>
        <w:tc>
          <w:tcPr>
            <w:tcW w:w="354" w:type="dxa"/>
          </w:tcPr>
          <w:p w14:paraId="3417E70E" w14:textId="77777777" w:rsidR="00ED7375" w:rsidRDefault="00000000">
            <w:r>
              <w:t>1</w:t>
            </w:r>
          </w:p>
        </w:tc>
        <w:tc>
          <w:tcPr>
            <w:tcW w:w="6528" w:type="dxa"/>
          </w:tcPr>
          <w:p w14:paraId="1407C474" w14:textId="77777777" w:rsidR="00ED7375" w:rsidRDefault="00000000">
            <w:r>
              <w:t>This documentary gives a great awareness to the child trafficking in Kenya but has also failed the justice. Core values of journalism is to tell the story and also assure justice is served. We just witnessed criminals get away and sadly a parent is looking for their child that Anita sold. Am more angry at the reporters losing the child and letting Fred on the loose.</w:t>
            </w:r>
          </w:p>
        </w:tc>
      </w:tr>
      <w:tr w:rsidR="00ED7375" w14:paraId="29411B37" w14:textId="77777777" w:rsidTr="001E6984">
        <w:tc>
          <w:tcPr>
            <w:tcW w:w="1199" w:type="dxa"/>
          </w:tcPr>
          <w:p w14:paraId="1E282222" w14:textId="77777777" w:rsidR="00ED7375" w:rsidRDefault="00000000">
            <w:r>
              <w:t>3230</w:t>
            </w:r>
          </w:p>
        </w:tc>
        <w:tc>
          <w:tcPr>
            <w:tcW w:w="941" w:type="dxa"/>
          </w:tcPr>
          <w:p w14:paraId="04B2344B" w14:textId="77777777" w:rsidR="00ED7375" w:rsidRDefault="00000000">
            <w:r>
              <w:t>@loverules5118</w:t>
            </w:r>
          </w:p>
        </w:tc>
        <w:tc>
          <w:tcPr>
            <w:tcW w:w="403" w:type="dxa"/>
          </w:tcPr>
          <w:p w14:paraId="438CCEBA" w14:textId="77777777" w:rsidR="00ED7375" w:rsidRDefault="00000000">
            <w:r>
              <w:t>2022-07-08 15:35:05</w:t>
            </w:r>
          </w:p>
        </w:tc>
        <w:tc>
          <w:tcPr>
            <w:tcW w:w="316" w:type="dxa"/>
          </w:tcPr>
          <w:p w14:paraId="0BE3993A" w14:textId="77777777" w:rsidR="00ED7375" w:rsidRDefault="00000000">
            <w:r>
              <w:t>0</w:t>
            </w:r>
          </w:p>
        </w:tc>
        <w:tc>
          <w:tcPr>
            <w:tcW w:w="354" w:type="dxa"/>
          </w:tcPr>
          <w:p w14:paraId="357A0FE0" w14:textId="77777777" w:rsidR="00ED7375" w:rsidRDefault="00ED7375"/>
        </w:tc>
        <w:tc>
          <w:tcPr>
            <w:tcW w:w="6528" w:type="dxa"/>
          </w:tcPr>
          <w:p w14:paraId="26BFDAFE" w14:textId="77777777" w:rsidR="00ED7375" w:rsidRDefault="00000000">
            <w:r>
              <w:t>Maybe you should be mad that the biggest reason children are bought is because woman can not reproduce and will end up divorced.  I am sure men are equal in not being able to reproduce but the lady is held accountable. Education and health service and opportunity for single woman is what is needed</w:t>
            </w:r>
          </w:p>
        </w:tc>
      </w:tr>
      <w:tr w:rsidR="00ED7375" w14:paraId="02BE1387" w14:textId="77777777" w:rsidTr="001E6984">
        <w:tc>
          <w:tcPr>
            <w:tcW w:w="1199" w:type="dxa"/>
          </w:tcPr>
          <w:p w14:paraId="41BDD7C2" w14:textId="77777777" w:rsidR="00ED7375" w:rsidRDefault="00000000">
            <w:r>
              <w:t>3231</w:t>
            </w:r>
          </w:p>
        </w:tc>
        <w:tc>
          <w:tcPr>
            <w:tcW w:w="941" w:type="dxa"/>
          </w:tcPr>
          <w:p w14:paraId="2B0B11F5" w14:textId="77777777" w:rsidR="00ED7375" w:rsidRDefault="00000000">
            <w:r>
              <w:t>@sbusari08</w:t>
            </w:r>
          </w:p>
        </w:tc>
        <w:tc>
          <w:tcPr>
            <w:tcW w:w="403" w:type="dxa"/>
          </w:tcPr>
          <w:p w14:paraId="62BCADBB" w14:textId="77777777" w:rsidR="00ED7375" w:rsidRDefault="00000000">
            <w:r>
              <w:t>2020-11-20 20:04:52</w:t>
            </w:r>
          </w:p>
        </w:tc>
        <w:tc>
          <w:tcPr>
            <w:tcW w:w="316" w:type="dxa"/>
          </w:tcPr>
          <w:p w14:paraId="7B61D4F1" w14:textId="77777777" w:rsidR="00ED7375" w:rsidRDefault="00000000">
            <w:r>
              <w:t>0</w:t>
            </w:r>
          </w:p>
        </w:tc>
        <w:tc>
          <w:tcPr>
            <w:tcW w:w="354" w:type="dxa"/>
          </w:tcPr>
          <w:p w14:paraId="733324F9" w14:textId="77777777" w:rsidR="00ED7375" w:rsidRDefault="00000000">
            <w:r>
              <w:t>0</w:t>
            </w:r>
          </w:p>
        </w:tc>
        <w:tc>
          <w:tcPr>
            <w:tcW w:w="6528" w:type="dxa"/>
          </w:tcPr>
          <w:p w14:paraId="0C1E5561" w14:textId="77777777" w:rsidR="00ED7375" w:rsidRDefault="00000000">
            <w:r>
              <w:t>What is the point of investigating if you couldn’t even save that baby. What a missed opportunity!!</w:t>
            </w:r>
          </w:p>
        </w:tc>
      </w:tr>
      <w:tr w:rsidR="00ED7375" w14:paraId="3A337BAB" w14:textId="77777777" w:rsidTr="001E6984">
        <w:tc>
          <w:tcPr>
            <w:tcW w:w="1199" w:type="dxa"/>
          </w:tcPr>
          <w:p w14:paraId="50FFD8BD" w14:textId="77777777" w:rsidR="00ED7375" w:rsidRDefault="00000000">
            <w:r>
              <w:t>3232</w:t>
            </w:r>
          </w:p>
        </w:tc>
        <w:tc>
          <w:tcPr>
            <w:tcW w:w="941" w:type="dxa"/>
          </w:tcPr>
          <w:p w14:paraId="022ABB6F" w14:textId="77777777" w:rsidR="00ED7375" w:rsidRDefault="00000000">
            <w:r>
              <w:t>@earlmorne1</w:t>
            </w:r>
          </w:p>
        </w:tc>
        <w:tc>
          <w:tcPr>
            <w:tcW w:w="403" w:type="dxa"/>
          </w:tcPr>
          <w:p w14:paraId="3C65439A" w14:textId="77777777" w:rsidR="00ED7375" w:rsidRDefault="00000000">
            <w:r>
              <w:t>2020-11-20 20:04:23</w:t>
            </w:r>
          </w:p>
        </w:tc>
        <w:tc>
          <w:tcPr>
            <w:tcW w:w="316" w:type="dxa"/>
          </w:tcPr>
          <w:p w14:paraId="13DF4038" w14:textId="77777777" w:rsidR="00ED7375" w:rsidRDefault="00000000">
            <w:r>
              <w:t>0</w:t>
            </w:r>
          </w:p>
        </w:tc>
        <w:tc>
          <w:tcPr>
            <w:tcW w:w="354" w:type="dxa"/>
          </w:tcPr>
          <w:p w14:paraId="76AF6395" w14:textId="77777777" w:rsidR="00ED7375" w:rsidRDefault="00000000">
            <w:r>
              <w:t>0</w:t>
            </w:r>
          </w:p>
        </w:tc>
        <w:tc>
          <w:tcPr>
            <w:tcW w:w="6528" w:type="dxa"/>
          </w:tcPr>
          <w:p w14:paraId="418C30A8" w14:textId="77777777" w:rsidR="00ED7375" w:rsidRDefault="00000000">
            <w:r>
              <w:t>I am disappointed that they did not arrest anyone.</w:t>
            </w:r>
          </w:p>
        </w:tc>
      </w:tr>
      <w:tr w:rsidR="00ED7375" w14:paraId="5A8963AB" w14:textId="77777777" w:rsidTr="001E6984">
        <w:tc>
          <w:tcPr>
            <w:tcW w:w="1199" w:type="dxa"/>
          </w:tcPr>
          <w:p w14:paraId="641C1268" w14:textId="77777777" w:rsidR="00ED7375" w:rsidRDefault="00000000">
            <w:r>
              <w:t>3233</w:t>
            </w:r>
          </w:p>
        </w:tc>
        <w:tc>
          <w:tcPr>
            <w:tcW w:w="941" w:type="dxa"/>
          </w:tcPr>
          <w:p w14:paraId="23FAFDF8" w14:textId="77777777" w:rsidR="00ED7375" w:rsidRDefault="00000000">
            <w:r>
              <w:t>@monyarinda</w:t>
            </w:r>
          </w:p>
        </w:tc>
        <w:tc>
          <w:tcPr>
            <w:tcW w:w="403" w:type="dxa"/>
          </w:tcPr>
          <w:p w14:paraId="6EEDD2EE" w14:textId="77777777" w:rsidR="00ED7375" w:rsidRDefault="00000000">
            <w:r>
              <w:t>2020-11-20 19:57:55</w:t>
            </w:r>
          </w:p>
        </w:tc>
        <w:tc>
          <w:tcPr>
            <w:tcW w:w="316" w:type="dxa"/>
          </w:tcPr>
          <w:p w14:paraId="34C1EB60" w14:textId="77777777" w:rsidR="00ED7375" w:rsidRDefault="00000000">
            <w:r>
              <w:t>1</w:t>
            </w:r>
          </w:p>
        </w:tc>
        <w:tc>
          <w:tcPr>
            <w:tcW w:w="354" w:type="dxa"/>
          </w:tcPr>
          <w:p w14:paraId="0E6F7F8B" w14:textId="77777777" w:rsidR="00ED7375" w:rsidRDefault="00000000">
            <w:r>
              <w:t>0</w:t>
            </w:r>
          </w:p>
        </w:tc>
        <w:tc>
          <w:tcPr>
            <w:tcW w:w="6528" w:type="dxa"/>
          </w:tcPr>
          <w:p w14:paraId="667CBDC7" w14:textId="77777777" w:rsidR="00ED7375" w:rsidRDefault="00000000">
            <w:r>
              <w:t>Wow this is heartbreaking!!</w:t>
            </w:r>
          </w:p>
        </w:tc>
      </w:tr>
      <w:tr w:rsidR="00ED7375" w14:paraId="0D5AB248" w14:textId="77777777" w:rsidTr="001E6984">
        <w:tc>
          <w:tcPr>
            <w:tcW w:w="1199" w:type="dxa"/>
          </w:tcPr>
          <w:p w14:paraId="63C171EF" w14:textId="77777777" w:rsidR="00ED7375" w:rsidRDefault="00000000">
            <w:r>
              <w:t>3234</w:t>
            </w:r>
          </w:p>
        </w:tc>
        <w:tc>
          <w:tcPr>
            <w:tcW w:w="941" w:type="dxa"/>
          </w:tcPr>
          <w:p w14:paraId="0F3CBD5C" w14:textId="77777777" w:rsidR="00ED7375" w:rsidRDefault="00000000">
            <w:r>
              <w:t>@samalimusoke4261</w:t>
            </w:r>
          </w:p>
        </w:tc>
        <w:tc>
          <w:tcPr>
            <w:tcW w:w="403" w:type="dxa"/>
          </w:tcPr>
          <w:p w14:paraId="28393C9A" w14:textId="77777777" w:rsidR="00ED7375" w:rsidRDefault="00000000">
            <w:r>
              <w:t>2020-11-20 19:55:19</w:t>
            </w:r>
          </w:p>
        </w:tc>
        <w:tc>
          <w:tcPr>
            <w:tcW w:w="316" w:type="dxa"/>
          </w:tcPr>
          <w:p w14:paraId="36D6B30B" w14:textId="77777777" w:rsidR="00ED7375" w:rsidRDefault="00000000">
            <w:r>
              <w:t>2</w:t>
            </w:r>
          </w:p>
        </w:tc>
        <w:tc>
          <w:tcPr>
            <w:tcW w:w="354" w:type="dxa"/>
          </w:tcPr>
          <w:p w14:paraId="659F7154" w14:textId="77777777" w:rsidR="00ED7375" w:rsidRDefault="00000000">
            <w:r>
              <w:t>0</w:t>
            </w:r>
          </w:p>
        </w:tc>
        <w:tc>
          <w:tcPr>
            <w:tcW w:w="6528" w:type="dxa"/>
          </w:tcPr>
          <w:p w14:paraId="30CB9688" w14:textId="77777777" w:rsidR="00ED7375" w:rsidRDefault="00000000">
            <w:r>
              <w:t>Thank you for this program.</w:t>
            </w:r>
          </w:p>
        </w:tc>
      </w:tr>
      <w:tr w:rsidR="00ED7375" w14:paraId="6359FEB9" w14:textId="77777777" w:rsidTr="001E6984">
        <w:tc>
          <w:tcPr>
            <w:tcW w:w="1199" w:type="dxa"/>
          </w:tcPr>
          <w:p w14:paraId="6B762395" w14:textId="77777777" w:rsidR="00ED7375" w:rsidRDefault="00000000">
            <w:r>
              <w:t>3235</w:t>
            </w:r>
          </w:p>
        </w:tc>
        <w:tc>
          <w:tcPr>
            <w:tcW w:w="941" w:type="dxa"/>
          </w:tcPr>
          <w:p w14:paraId="2E400A82" w14:textId="77777777" w:rsidR="00ED7375" w:rsidRDefault="00000000">
            <w:r>
              <w:t>@jo-mp4kx</w:t>
            </w:r>
          </w:p>
        </w:tc>
        <w:tc>
          <w:tcPr>
            <w:tcW w:w="403" w:type="dxa"/>
          </w:tcPr>
          <w:p w14:paraId="69DFEEF9" w14:textId="77777777" w:rsidR="00ED7375" w:rsidRDefault="00000000">
            <w:r>
              <w:t>2020-11-20 19:45:45</w:t>
            </w:r>
          </w:p>
        </w:tc>
        <w:tc>
          <w:tcPr>
            <w:tcW w:w="316" w:type="dxa"/>
          </w:tcPr>
          <w:p w14:paraId="4EDFA6D0" w14:textId="77777777" w:rsidR="00ED7375" w:rsidRDefault="00000000">
            <w:r>
              <w:t>0</w:t>
            </w:r>
          </w:p>
        </w:tc>
        <w:tc>
          <w:tcPr>
            <w:tcW w:w="354" w:type="dxa"/>
          </w:tcPr>
          <w:p w14:paraId="750F6A07" w14:textId="77777777" w:rsidR="00ED7375" w:rsidRDefault="00000000">
            <w:r>
              <w:t>0</w:t>
            </w:r>
          </w:p>
        </w:tc>
        <w:tc>
          <w:tcPr>
            <w:tcW w:w="6528" w:type="dxa"/>
          </w:tcPr>
          <w:p w14:paraId="6B638108" w14:textId="77777777" w:rsidR="00ED7375" w:rsidRDefault="00000000">
            <w:r>
              <w:t>Sorry BBC Africa we cant take his report seriously as we have more pressing issues namely BBI report/handshake nonsense!smh</w:t>
            </w:r>
          </w:p>
        </w:tc>
      </w:tr>
      <w:tr w:rsidR="00ED7375" w14:paraId="4D787DF9" w14:textId="77777777" w:rsidTr="001E6984">
        <w:tc>
          <w:tcPr>
            <w:tcW w:w="1199" w:type="dxa"/>
          </w:tcPr>
          <w:p w14:paraId="0E8DF1ED" w14:textId="77777777" w:rsidR="00ED7375" w:rsidRDefault="00000000">
            <w:r>
              <w:t>3236</w:t>
            </w:r>
          </w:p>
        </w:tc>
        <w:tc>
          <w:tcPr>
            <w:tcW w:w="941" w:type="dxa"/>
          </w:tcPr>
          <w:p w14:paraId="7686C818" w14:textId="77777777" w:rsidR="00ED7375" w:rsidRDefault="00000000">
            <w:r>
              <w:t>@earlmorne1</w:t>
            </w:r>
          </w:p>
        </w:tc>
        <w:tc>
          <w:tcPr>
            <w:tcW w:w="403" w:type="dxa"/>
          </w:tcPr>
          <w:p w14:paraId="2BB726FF" w14:textId="77777777" w:rsidR="00ED7375" w:rsidRDefault="00000000">
            <w:r>
              <w:t>2020-11-20 19:44:23</w:t>
            </w:r>
          </w:p>
        </w:tc>
        <w:tc>
          <w:tcPr>
            <w:tcW w:w="316" w:type="dxa"/>
          </w:tcPr>
          <w:p w14:paraId="2C5FDC3B" w14:textId="77777777" w:rsidR="00ED7375" w:rsidRDefault="00000000">
            <w:r>
              <w:t>0</w:t>
            </w:r>
          </w:p>
        </w:tc>
        <w:tc>
          <w:tcPr>
            <w:tcW w:w="354" w:type="dxa"/>
          </w:tcPr>
          <w:p w14:paraId="749083DE" w14:textId="77777777" w:rsidR="00ED7375" w:rsidRDefault="00000000">
            <w:r>
              <w:t>0</w:t>
            </w:r>
          </w:p>
        </w:tc>
        <w:tc>
          <w:tcPr>
            <w:tcW w:w="6528" w:type="dxa"/>
          </w:tcPr>
          <w:p w14:paraId="671FE3F1" w14:textId="77777777" w:rsidR="00ED7375" w:rsidRDefault="00000000">
            <w:r>
              <w:t>Why the police did not follow Anita?</w:t>
            </w:r>
            <w:r>
              <w:br/>
              <w:t>Sounds like corruption.</w:t>
            </w:r>
          </w:p>
        </w:tc>
      </w:tr>
      <w:tr w:rsidR="00ED7375" w14:paraId="119E979E" w14:textId="77777777" w:rsidTr="001E6984">
        <w:tc>
          <w:tcPr>
            <w:tcW w:w="1199" w:type="dxa"/>
          </w:tcPr>
          <w:p w14:paraId="2285A91A" w14:textId="77777777" w:rsidR="00ED7375" w:rsidRDefault="00000000">
            <w:r>
              <w:t>3237</w:t>
            </w:r>
          </w:p>
        </w:tc>
        <w:tc>
          <w:tcPr>
            <w:tcW w:w="941" w:type="dxa"/>
          </w:tcPr>
          <w:p w14:paraId="7CB516A5" w14:textId="77777777" w:rsidR="00ED7375" w:rsidRDefault="00000000">
            <w:r>
              <w:t>@blessibgdiza7704</w:t>
            </w:r>
          </w:p>
        </w:tc>
        <w:tc>
          <w:tcPr>
            <w:tcW w:w="403" w:type="dxa"/>
          </w:tcPr>
          <w:p w14:paraId="4A32ADBA" w14:textId="77777777" w:rsidR="00ED7375" w:rsidRDefault="00000000">
            <w:r>
              <w:t>2020-11-20 19:43:35</w:t>
            </w:r>
          </w:p>
        </w:tc>
        <w:tc>
          <w:tcPr>
            <w:tcW w:w="316" w:type="dxa"/>
          </w:tcPr>
          <w:p w14:paraId="153FA718" w14:textId="77777777" w:rsidR="00ED7375" w:rsidRDefault="00000000">
            <w:r>
              <w:t>0</w:t>
            </w:r>
          </w:p>
        </w:tc>
        <w:tc>
          <w:tcPr>
            <w:tcW w:w="354" w:type="dxa"/>
          </w:tcPr>
          <w:p w14:paraId="45F9F41F" w14:textId="77777777" w:rsidR="00ED7375" w:rsidRDefault="00000000">
            <w:r>
              <w:t>0</w:t>
            </w:r>
          </w:p>
        </w:tc>
        <w:tc>
          <w:tcPr>
            <w:tcW w:w="6528" w:type="dxa"/>
          </w:tcPr>
          <w:p w14:paraId="21173024" w14:textId="77777777" w:rsidR="00ED7375" w:rsidRDefault="00000000">
            <w:r>
              <w:t>Why did you not arrest Anita straight away. She will have led you to the baby and the buyers of all the babies she sold. I am angry and disappointed at the Kenyan police that you failed to save that little girl</w:t>
            </w:r>
          </w:p>
        </w:tc>
      </w:tr>
      <w:tr w:rsidR="00ED7375" w14:paraId="2FB048CD" w14:textId="77777777" w:rsidTr="001E6984">
        <w:tc>
          <w:tcPr>
            <w:tcW w:w="1199" w:type="dxa"/>
          </w:tcPr>
          <w:p w14:paraId="0C2B4744" w14:textId="77777777" w:rsidR="00ED7375" w:rsidRDefault="00000000">
            <w:r>
              <w:t>3238</w:t>
            </w:r>
          </w:p>
        </w:tc>
        <w:tc>
          <w:tcPr>
            <w:tcW w:w="941" w:type="dxa"/>
          </w:tcPr>
          <w:p w14:paraId="7359BE63" w14:textId="77777777" w:rsidR="00ED7375" w:rsidRDefault="00000000">
            <w:r>
              <w:t>@CaribbeanCarnivals365</w:t>
            </w:r>
          </w:p>
        </w:tc>
        <w:tc>
          <w:tcPr>
            <w:tcW w:w="403" w:type="dxa"/>
          </w:tcPr>
          <w:p w14:paraId="54E9CF21" w14:textId="77777777" w:rsidR="00ED7375" w:rsidRDefault="00000000">
            <w:r>
              <w:t>2020-11-20 19:40:18</w:t>
            </w:r>
          </w:p>
        </w:tc>
        <w:tc>
          <w:tcPr>
            <w:tcW w:w="316" w:type="dxa"/>
          </w:tcPr>
          <w:p w14:paraId="28BC05DF" w14:textId="77777777" w:rsidR="00ED7375" w:rsidRDefault="00000000">
            <w:r>
              <w:t>0</w:t>
            </w:r>
          </w:p>
        </w:tc>
        <w:tc>
          <w:tcPr>
            <w:tcW w:w="354" w:type="dxa"/>
          </w:tcPr>
          <w:p w14:paraId="503A1088" w14:textId="77777777" w:rsidR="00ED7375" w:rsidRDefault="00000000">
            <w:r>
              <w:t>0</w:t>
            </w:r>
          </w:p>
        </w:tc>
        <w:tc>
          <w:tcPr>
            <w:tcW w:w="6528" w:type="dxa"/>
          </w:tcPr>
          <w:p w14:paraId="5E99070C" w14:textId="77777777" w:rsidR="00ED7375" w:rsidRDefault="00000000">
            <w:r>
              <w:t>Is it just me that think it is wrong homeless women are having babies? Am I cruel for the thought? The real crime to me is that women are allowed to have babies regardless of their living situation.</w:t>
            </w:r>
          </w:p>
        </w:tc>
      </w:tr>
      <w:tr w:rsidR="00ED7375" w14:paraId="1FE98E27" w14:textId="77777777" w:rsidTr="001E6984">
        <w:tc>
          <w:tcPr>
            <w:tcW w:w="1199" w:type="dxa"/>
          </w:tcPr>
          <w:p w14:paraId="18E5BA77" w14:textId="77777777" w:rsidR="00ED7375" w:rsidRDefault="00000000">
            <w:r>
              <w:t>3239</w:t>
            </w:r>
          </w:p>
        </w:tc>
        <w:tc>
          <w:tcPr>
            <w:tcW w:w="941" w:type="dxa"/>
          </w:tcPr>
          <w:p w14:paraId="402F207A" w14:textId="77777777" w:rsidR="00ED7375" w:rsidRDefault="00000000">
            <w:r>
              <w:t>@okyegewura5317</w:t>
            </w:r>
          </w:p>
        </w:tc>
        <w:tc>
          <w:tcPr>
            <w:tcW w:w="403" w:type="dxa"/>
          </w:tcPr>
          <w:p w14:paraId="6AFDB977" w14:textId="77777777" w:rsidR="00ED7375" w:rsidRDefault="00000000">
            <w:r>
              <w:t>2020-11-20 19:27:27</w:t>
            </w:r>
          </w:p>
        </w:tc>
        <w:tc>
          <w:tcPr>
            <w:tcW w:w="316" w:type="dxa"/>
          </w:tcPr>
          <w:p w14:paraId="22C0FF92" w14:textId="77777777" w:rsidR="00ED7375" w:rsidRDefault="00000000">
            <w:r>
              <w:t>0</w:t>
            </w:r>
          </w:p>
        </w:tc>
        <w:tc>
          <w:tcPr>
            <w:tcW w:w="354" w:type="dxa"/>
          </w:tcPr>
          <w:p w14:paraId="611948E5" w14:textId="77777777" w:rsidR="00ED7375" w:rsidRDefault="00000000">
            <w:r>
              <w:t>0</w:t>
            </w:r>
          </w:p>
        </w:tc>
        <w:tc>
          <w:tcPr>
            <w:tcW w:w="6528" w:type="dxa"/>
          </w:tcPr>
          <w:p w14:paraId="220E76A0" w14:textId="77777777" w:rsidR="00ED7375" w:rsidRDefault="00000000">
            <w:r>
              <w:t>THIS IS STUPID AND NONSENSE INVESTIGATION!!!!! WHY DIDN'T YOU MAKE ANY DAMM ARREST????? WHY???? UPON ALL THIS EVIDENCE?????? DO YOU KNOW HOW THIS LEFT PEOPLE LIKE ME VERY HURT??? WHAT ELSE DO YOU NEED TO ARREST THIS PEOPLE???? DO YOU WANT THEM TO SELL MORE CHILDREN BEFORE YOU ARREST THEM????? AFRICANS, WE ARE SMARTER THAN THIS. 😖😖</w:t>
            </w:r>
          </w:p>
        </w:tc>
      </w:tr>
      <w:tr w:rsidR="00ED7375" w14:paraId="79421E6C" w14:textId="77777777" w:rsidTr="001E6984">
        <w:tc>
          <w:tcPr>
            <w:tcW w:w="1199" w:type="dxa"/>
          </w:tcPr>
          <w:p w14:paraId="5DFF2038" w14:textId="77777777" w:rsidR="00ED7375" w:rsidRDefault="00000000">
            <w:r>
              <w:t>3240</w:t>
            </w:r>
          </w:p>
        </w:tc>
        <w:tc>
          <w:tcPr>
            <w:tcW w:w="941" w:type="dxa"/>
          </w:tcPr>
          <w:p w14:paraId="1F83EB13" w14:textId="77777777" w:rsidR="00ED7375" w:rsidRDefault="00000000">
            <w:r>
              <w:t>@didinun4810</w:t>
            </w:r>
          </w:p>
        </w:tc>
        <w:tc>
          <w:tcPr>
            <w:tcW w:w="403" w:type="dxa"/>
          </w:tcPr>
          <w:p w14:paraId="22DDEC81" w14:textId="77777777" w:rsidR="00ED7375" w:rsidRDefault="00000000">
            <w:r>
              <w:t>2020-11-20 19:27:05</w:t>
            </w:r>
          </w:p>
        </w:tc>
        <w:tc>
          <w:tcPr>
            <w:tcW w:w="316" w:type="dxa"/>
          </w:tcPr>
          <w:p w14:paraId="36C6D7F9" w14:textId="77777777" w:rsidR="00ED7375" w:rsidRDefault="00000000">
            <w:r>
              <w:t>0</w:t>
            </w:r>
          </w:p>
        </w:tc>
        <w:tc>
          <w:tcPr>
            <w:tcW w:w="354" w:type="dxa"/>
          </w:tcPr>
          <w:p w14:paraId="05582D66" w14:textId="77777777" w:rsidR="00ED7375" w:rsidRDefault="00000000">
            <w:r>
              <w:t>0</w:t>
            </w:r>
          </w:p>
        </w:tc>
        <w:tc>
          <w:tcPr>
            <w:tcW w:w="6528" w:type="dxa"/>
          </w:tcPr>
          <w:p w14:paraId="22D24F8A" w14:textId="77777777" w:rsidR="00ED7375" w:rsidRDefault="00000000">
            <w:r>
              <w:t>Nooo not for sactifice</w:t>
            </w:r>
          </w:p>
        </w:tc>
      </w:tr>
      <w:tr w:rsidR="00ED7375" w14:paraId="32C49968" w14:textId="77777777" w:rsidTr="001E6984">
        <w:tc>
          <w:tcPr>
            <w:tcW w:w="1199" w:type="dxa"/>
          </w:tcPr>
          <w:p w14:paraId="78960566" w14:textId="77777777" w:rsidR="00ED7375" w:rsidRDefault="00000000">
            <w:r>
              <w:t>3241</w:t>
            </w:r>
          </w:p>
        </w:tc>
        <w:tc>
          <w:tcPr>
            <w:tcW w:w="941" w:type="dxa"/>
          </w:tcPr>
          <w:p w14:paraId="2E5A171D" w14:textId="77777777" w:rsidR="00ED7375" w:rsidRDefault="00000000">
            <w:r>
              <w:t>@didinun4810</w:t>
            </w:r>
          </w:p>
        </w:tc>
        <w:tc>
          <w:tcPr>
            <w:tcW w:w="403" w:type="dxa"/>
          </w:tcPr>
          <w:p w14:paraId="51356D27" w14:textId="77777777" w:rsidR="00ED7375" w:rsidRDefault="00000000">
            <w:r>
              <w:t>2020-11-20 19:24:34</w:t>
            </w:r>
          </w:p>
        </w:tc>
        <w:tc>
          <w:tcPr>
            <w:tcW w:w="316" w:type="dxa"/>
          </w:tcPr>
          <w:p w14:paraId="09A96529" w14:textId="77777777" w:rsidR="00ED7375" w:rsidRDefault="00000000">
            <w:r>
              <w:t>3</w:t>
            </w:r>
          </w:p>
        </w:tc>
        <w:tc>
          <w:tcPr>
            <w:tcW w:w="354" w:type="dxa"/>
          </w:tcPr>
          <w:p w14:paraId="429A9044" w14:textId="77777777" w:rsidR="00ED7375" w:rsidRDefault="00000000">
            <w:r>
              <w:t>0</w:t>
            </w:r>
          </w:p>
        </w:tc>
        <w:tc>
          <w:tcPr>
            <w:tcW w:w="6528" w:type="dxa"/>
          </w:tcPr>
          <w:p w14:paraId="3E9D4749" w14:textId="77777777" w:rsidR="00ED7375" w:rsidRDefault="00000000">
            <w:r>
              <w:t>Wake up Mum! Guard your Children with an open eye ! I'm so sorry for you. God loves you</w:t>
            </w:r>
          </w:p>
        </w:tc>
      </w:tr>
      <w:tr w:rsidR="00ED7375" w14:paraId="6D764BCC" w14:textId="77777777" w:rsidTr="001E6984">
        <w:tc>
          <w:tcPr>
            <w:tcW w:w="1199" w:type="dxa"/>
          </w:tcPr>
          <w:p w14:paraId="3B3DF51C" w14:textId="77777777" w:rsidR="00ED7375" w:rsidRDefault="00000000">
            <w:r>
              <w:t>3242</w:t>
            </w:r>
          </w:p>
        </w:tc>
        <w:tc>
          <w:tcPr>
            <w:tcW w:w="941" w:type="dxa"/>
          </w:tcPr>
          <w:p w14:paraId="52F11434" w14:textId="77777777" w:rsidR="00ED7375" w:rsidRDefault="00000000">
            <w:r>
              <w:t>@melanieramadi3870</w:t>
            </w:r>
          </w:p>
        </w:tc>
        <w:tc>
          <w:tcPr>
            <w:tcW w:w="403" w:type="dxa"/>
          </w:tcPr>
          <w:p w14:paraId="05A0F15A" w14:textId="77777777" w:rsidR="00ED7375" w:rsidRDefault="00000000">
            <w:r>
              <w:t>2020-11-20 19:10:10</w:t>
            </w:r>
          </w:p>
        </w:tc>
        <w:tc>
          <w:tcPr>
            <w:tcW w:w="316" w:type="dxa"/>
          </w:tcPr>
          <w:p w14:paraId="0A57B0BD" w14:textId="77777777" w:rsidR="00ED7375" w:rsidRDefault="00000000">
            <w:r>
              <w:t>0</w:t>
            </w:r>
          </w:p>
        </w:tc>
        <w:tc>
          <w:tcPr>
            <w:tcW w:w="354" w:type="dxa"/>
          </w:tcPr>
          <w:p w14:paraId="6123E81F" w14:textId="77777777" w:rsidR="00ED7375" w:rsidRDefault="00000000">
            <w:r>
              <w:t>0</w:t>
            </w:r>
          </w:p>
        </w:tc>
        <w:tc>
          <w:tcPr>
            <w:tcW w:w="6528" w:type="dxa"/>
          </w:tcPr>
          <w:p w14:paraId="398CE692" w14:textId="77777777" w:rsidR="00ED7375" w:rsidRDefault="00000000">
            <w:r>
              <w:t>This is tge reality tgat some of our fellow Africans are living with. It makes you stop and look at wgere you are for a minute. Things you are taking for granted. Your child kicking the ball outside could be snatched just like that</w:t>
            </w:r>
          </w:p>
        </w:tc>
      </w:tr>
      <w:tr w:rsidR="00ED7375" w14:paraId="0EC5454B" w14:textId="77777777" w:rsidTr="001E6984">
        <w:tc>
          <w:tcPr>
            <w:tcW w:w="1199" w:type="dxa"/>
          </w:tcPr>
          <w:p w14:paraId="6E46CC5D" w14:textId="77777777" w:rsidR="00ED7375" w:rsidRDefault="00000000">
            <w:r>
              <w:t>3243</w:t>
            </w:r>
          </w:p>
        </w:tc>
        <w:tc>
          <w:tcPr>
            <w:tcW w:w="941" w:type="dxa"/>
          </w:tcPr>
          <w:p w14:paraId="2D1B0459" w14:textId="77777777" w:rsidR="00ED7375" w:rsidRDefault="00000000">
            <w:r>
              <w:t>@florencekiragu1719</w:t>
            </w:r>
          </w:p>
        </w:tc>
        <w:tc>
          <w:tcPr>
            <w:tcW w:w="403" w:type="dxa"/>
          </w:tcPr>
          <w:p w14:paraId="008287DA" w14:textId="77777777" w:rsidR="00ED7375" w:rsidRDefault="00000000">
            <w:r>
              <w:t>2020-11-20 19:05:39</w:t>
            </w:r>
          </w:p>
        </w:tc>
        <w:tc>
          <w:tcPr>
            <w:tcW w:w="316" w:type="dxa"/>
          </w:tcPr>
          <w:p w14:paraId="2AA26E8B" w14:textId="77777777" w:rsidR="00ED7375" w:rsidRDefault="00000000">
            <w:r>
              <w:t>0</w:t>
            </w:r>
          </w:p>
        </w:tc>
        <w:tc>
          <w:tcPr>
            <w:tcW w:w="354" w:type="dxa"/>
          </w:tcPr>
          <w:p w14:paraId="347794C1" w14:textId="77777777" w:rsidR="00ED7375" w:rsidRDefault="00000000">
            <w:r>
              <w:t>0</w:t>
            </w:r>
          </w:p>
        </w:tc>
        <w:tc>
          <w:tcPr>
            <w:tcW w:w="6528" w:type="dxa"/>
          </w:tcPr>
          <w:p w14:paraId="6A926F50" w14:textId="77777777" w:rsidR="00ED7375" w:rsidRDefault="00000000">
            <w:r>
              <w:t>Aki Kenyans where is your conscious really my president am sure someone your team has watch this if not you. Please follow up</w:t>
            </w:r>
          </w:p>
        </w:tc>
      </w:tr>
      <w:tr w:rsidR="00ED7375" w14:paraId="02F6A9D5" w14:textId="77777777" w:rsidTr="001E6984">
        <w:tc>
          <w:tcPr>
            <w:tcW w:w="1199" w:type="dxa"/>
          </w:tcPr>
          <w:p w14:paraId="40FFF55C" w14:textId="77777777" w:rsidR="00ED7375" w:rsidRDefault="00000000">
            <w:r>
              <w:t>3244</w:t>
            </w:r>
          </w:p>
        </w:tc>
        <w:tc>
          <w:tcPr>
            <w:tcW w:w="941" w:type="dxa"/>
          </w:tcPr>
          <w:p w14:paraId="36749D38" w14:textId="77777777" w:rsidR="00ED7375" w:rsidRDefault="00000000">
            <w:r>
              <w:t>@flovickedward15</w:t>
            </w:r>
          </w:p>
        </w:tc>
        <w:tc>
          <w:tcPr>
            <w:tcW w:w="403" w:type="dxa"/>
          </w:tcPr>
          <w:p w14:paraId="32C03C2B" w14:textId="77777777" w:rsidR="00ED7375" w:rsidRDefault="00000000">
            <w:r>
              <w:t>2020-11-20 18:48:33</w:t>
            </w:r>
          </w:p>
        </w:tc>
        <w:tc>
          <w:tcPr>
            <w:tcW w:w="316" w:type="dxa"/>
          </w:tcPr>
          <w:p w14:paraId="13D11AC3" w14:textId="77777777" w:rsidR="00ED7375" w:rsidRDefault="00000000">
            <w:r>
              <w:t>0</w:t>
            </w:r>
          </w:p>
        </w:tc>
        <w:tc>
          <w:tcPr>
            <w:tcW w:w="354" w:type="dxa"/>
          </w:tcPr>
          <w:p w14:paraId="57FC55D9" w14:textId="77777777" w:rsidR="00ED7375" w:rsidRDefault="00000000">
            <w:r>
              <w:t>0</w:t>
            </w:r>
          </w:p>
        </w:tc>
        <w:tc>
          <w:tcPr>
            <w:tcW w:w="6528" w:type="dxa"/>
          </w:tcPr>
          <w:p w14:paraId="067649B7" w14:textId="77777777" w:rsidR="00ED7375" w:rsidRDefault="00000000">
            <w:r>
              <w:t>Is there no police in d country? Or why didn't they  arrest Anita nd d guy when  they all ve evidence. This story is bushit  men.</w:t>
            </w:r>
          </w:p>
        </w:tc>
      </w:tr>
      <w:tr w:rsidR="00ED7375" w14:paraId="6E707EC9" w14:textId="77777777" w:rsidTr="001E6984">
        <w:tc>
          <w:tcPr>
            <w:tcW w:w="1199" w:type="dxa"/>
          </w:tcPr>
          <w:p w14:paraId="4BDDF445" w14:textId="77777777" w:rsidR="00ED7375" w:rsidRDefault="00000000">
            <w:r>
              <w:t>3245</w:t>
            </w:r>
          </w:p>
        </w:tc>
        <w:tc>
          <w:tcPr>
            <w:tcW w:w="941" w:type="dxa"/>
          </w:tcPr>
          <w:p w14:paraId="1CF0D523" w14:textId="77777777" w:rsidR="00ED7375" w:rsidRDefault="00000000">
            <w:r>
              <w:t>@tomringa5883</w:t>
            </w:r>
          </w:p>
        </w:tc>
        <w:tc>
          <w:tcPr>
            <w:tcW w:w="403" w:type="dxa"/>
          </w:tcPr>
          <w:p w14:paraId="5E2D5091" w14:textId="77777777" w:rsidR="00ED7375" w:rsidRDefault="00000000">
            <w:r>
              <w:t>2020-11-20 18:48:04</w:t>
            </w:r>
          </w:p>
        </w:tc>
        <w:tc>
          <w:tcPr>
            <w:tcW w:w="316" w:type="dxa"/>
          </w:tcPr>
          <w:p w14:paraId="0B78B501" w14:textId="77777777" w:rsidR="00ED7375" w:rsidRDefault="00000000">
            <w:r>
              <w:t>14</w:t>
            </w:r>
          </w:p>
        </w:tc>
        <w:tc>
          <w:tcPr>
            <w:tcW w:w="354" w:type="dxa"/>
          </w:tcPr>
          <w:p w14:paraId="30C4912D" w14:textId="77777777" w:rsidR="00ED7375" w:rsidRDefault="00000000">
            <w:r>
              <w:t>0</w:t>
            </w:r>
          </w:p>
        </w:tc>
        <w:tc>
          <w:tcPr>
            <w:tcW w:w="6528" w:type="dxa"/>
          </w:tcPr>
          <w:p w14:paraId="00022C77" w14:textId="77777777" w:rsidR="00ED7375" w:rsidRDefault="00000000">
            <w:r>
              <w:t>I vomited my supper after watching this, it's just traumatizing to know these criminals are out there</w:t>
            </w:r>
          </w:p>
        </w:tc>
      </w:tr>
      <w:tr w:rsidR="00ED7375" w14:paraId="284FBF64" w14:textId="77777777" w:rsidTr="001E6984">
        <w:tc>
          <w:tcPr>
            <w:tcW w:w="1199" w:type="dxa"/>
          </w:tcPr>
          <w:p w14:paraId="6CBCCFA4" w14:textId="77777777" w:rsidR="00ED7375" w:rsidRDefault="00000000">
            <w:r>
              <w:t>3246</w:t>
            </w:r>
          </w:p>
        </w:tc>
        <w:tc>
          <w:tcPr>
            <w:tcW w:w="941" w:type="dxa"/>
          </w:tcPr>
          <w:p w14:paraId="2276C07D" w14:textId="77777777" w:rsidR="00ED7375" w:rsidRDefault="00000000">
            <w:r>
              <w:t>@kizzymcintosh2471</w:t>
            </w:r>
          </w:p>
        </w:tc>
        <w:tc>
          <w:tcPr>
            <w:tcW w:w="403" w:type="dxa"/>
          </w:tcPr>
          <w:p w14:paraId="40C34344" w14:textId="77777777" w:rsidR="00ED7375" w:rsidRDefault="00000000">
            <w:r>
              <w:t>2020-11-20 18:13:04</w:t>
            </w:r>
          </w:p>
        </w:tc>
        <w:tc>
          <w:tcPr>
            <w:tcW w:w="316" w:type="dxa"/>
          </w:tcPr>
          <w:p w14:paraId="1DF868F6" w14:textId="77777777" w:rsidR="00ED7375" w:rsidRDefault="00000000">
            <w:r>
              <w:t>0</w:t>
            </w:r>
          </w:p>
        </w:tc>
        <w:tc>
          <w:tcPr>
            <w:tcW w:w="354" w:type="dxa"/>
          </w:tcPr>
          <w:p w14:paraId="5DDF765D" w14:textId="77777777" w:rsidR="00ED7375" w:rsidRDefault="00000000">
            <w:r>
              <w:t>0</w:t>
            </w:r>
          </w:p>
        </w:tc>
        <w:tc>
          <w:tcPr>
            <w:tcW w:w="6528" w:type="dxa"/>
          </w:tcPr>
          <w:p w14:paraId="60CCB52F" w14:textId="77777777" w:rsidR="00ED7375" w:rsidRDefault="00000000">
            <w:r>
              <w:t>Please view this video https://youtu.be/T1-dc25a7SI God bless you!</w:t>
            </w:r>
          </w:p>
        </w:tc>
      </w:tr>
      <w:tr w:rsidR="00ED7375" w14:paraId="4AC41359" w14:textId="77777777" w:rsidTr="001E6984">
        <w:tc>
          <w:tcPr>
            <w:tcW w:w="1199" w:type="dxa"/>
          </w:tcPr>
          <w:p w14:paraId="166E27B6" w14:textId="77777777" w:rsidR="00ED7375" w:rsidRDefault="00000000">
            <w:r>
              <w:t>3247</w:t>
            </w:r>
          </w:p>
        </w:tc>
        <w:tc>
          <w:tcPr>
            <w:tcW w:w="941" w:type="dxa"/>
          </w:tcPr>
          <w:p w14:paraId="1AF6366E" w14:textId="77777777" w:rsidR="00ED7375" w:rsidRDefault="00000000">
            <w:r>
              <w:t>@wm4487</w:t>
            </w:r>
          </w:p>
        </w:tc>
        <w:tc>
          <w:tcPr>
            <w:tcW w:w="403" w:type="dxa"/>
          </w:tcPr>
          <w:p w14:paraId="7292CE1C" w14:textId="77777777" w:rsidR="00ED7375" w:rsidRDefault="00000000">
            <w:r>
              <w:t>2020-11-20 18:12:45</w:t>
            </w:r>
          </w:p>
        </w:tc>
        <w:tc>
          <w:tcPr>
            <w:tcW w:w="316" w:type="dxa"/>
          </w:tcPr>
          <w:p w14:paraId="04F9F233" w14:textId="77777777" w:rsidR="00ED7375" w:rsidRDefault="00000000">
            <w:r>
              <w:t>1</w:t>
            </w:r>
          </w:p>
        </w:tc>
        <w:tc>
          <w:tcPr>
            <w:tcW w:w="354" w:type="dxa"/>
          </w:tcPr>
          <w:p w14:paraId="03CD42E8" w14:textId="77777777" w:rsidR="00ED7375" w:rsidRDefault="00000000">
            <w:r>
              <w:t>1</w:t>
            </w:r>
          </w:p>
        </w:tc>
        <w:tc>
          <w:tcPr>
            <w:tcW w:w="6528" w:type="dxa"/>
          </w:tcPr>
          <w:p w14:paraId="748C707B" w14:textId="77777777" w:rsidR="00ED7375" w:rsidRDefault="00000000">
            <w:r>
              <w:t xml:space="preserve">The hospital administrator Regina Musembi, CEO Emma Mutio and community worker Makalla Fred were arrested on Tuesday evening following an exposé by the BBC on alleged selling of babies at the hospital to a child trafficking syndicate.  </w:t>
            </w:r>
            <w:r>
              <w:br/>
              <w:t>https://www.capitalfm.co.ke/news/2020/11/2-mama-lucy-hospital-managers-remanded-pending-child-trafficking-charges-on-monday/</w:t>
            </w:r>
          </w:p>
        </w:tc>
      </w:tr>
      <w:tr w:rsidR="00ED7375" w14:paraId="2501CD3A" w14:textId="77777777" w:rsidTr="001E6984">
        <w:tc>
          <w:tcPr>
            <w:tcW w:w="1199" w:type="dxa"/>
          </w:tcPr>
          <w:p w14:paraId="5F271020" w14:textId="77777777" w:rsidR="00ED7375" w:rsidRDefault="00000000">
            <w:r>
              <w:t>3248</w:t>
            </w:r>
          </w:p>
        </w:tc>
        <w:tc>
          <w:tcPr>
            <w:tcW w:w="941" w:type="dxa"/>
          </w:tcPr>
          <w:p w14:paraId="78A290CF" w14:textId="77777777" w:rsidR="00ED7375" w:rsidRDefault="00000000">
            <w:r>
              <w:t>@tw1208</w:t>
            </w:r>
          </w:p>
        </w:tc>
        <w:tc>
          <w:tcPr>
            <w:tcW w:w="403" w:type="dxa"/>
          </w:tcPr>
          <w:p w14:paraId="0F9A58B4" w14:textId="77777777" w:rsidR="00ED7375" w:rsidRDefault="00000000">
            <w:r>
              <w:t>2020-11-20 18:27:56</w:t>
            </w:r>
          </w:p>
        </w:tc>
        <w:tc>
          <w:tcPr>
            <w:tcW w:w="316" w:type="dxa"/>
          </w:tcPr>
          <w:p w14:paraId="2F499C7A" w14:textId="77777777" w:rsidR="00ED7375" w:rsidRDefault="00000000">
            <w:r>
              <w:t>1</w:t>
            </w:r>
          </w:p>
        </w:tc>
        <w:tc>
          <w:tcPr>
            <w:tcW w:w="354" w:type="dxa"/>
          </w:tcPr>
          <w:p w14:paraId="3604B8CE" w14:textId="77777777" w:rsidR="00ED7375" w:rsidRDefault="00ED7375"/>
        </w:tc>
        <w:tc>
          <w:tcPr>
            <w:tcW w:w="6528" w:type="dxa"/>
          </w:tcPr>
          <w:p w14:paraId="6E32916C" w14:textId="77777777" w:rsidR="00ED7375" w:rsidRDefault="00000000">
            <w:r>
              <w:t>This is a start at least</w:t>
            </w:r>
          </w:p>
        </w:tc>
      </w:tr>
      <w:tr w:rsidR="00ED7375" w14:paraId="1BFC0369" w14:textId="77777777" w:rsidTr="001E6984">
        <w:tc>
          <w:tcPr>
            <w:tcW w:w="1199" w:type="dxa"/>
          </w:tcPr>
          <w:p w14:paraId="512B009D" w14:textId="77777777" w:rsidR="00ED7375" w:rsidRDefault="00000000">
            <w:r>
              <w:t>3249</w:t>
            </w:r>
          </w:p>
        </w:tc>
        <w:tc>
          <w:tcPr>
            <w:tcW w:w="941" w:type="dxa"/>
          </w:tcPr>
          <w:p w14:paraId="79C35901" w14:textId="77777777" w:rsidR="00ED7375" w:rsidRDefault="00000000">
            <w:r>
              <w:t>@jasmines.6325</w:t>
            </w:r>
          </w:p>
        </w:tc>
        <w:tc>
          <w:tcPr>
            <w:tcW w:w="403" w:type="dxa"/>
          </w:tcPr>
          <w:p w14:paraId="563A70A0" w14:textId="77777777" w:rsidR="00ED7375" w:rsidRDefault="00000000">
            <w:r>
              <w:t>2020-11-20 18:01:31</w:t>
            </w:r>
          </w:p>
        </w:tc>
        <w:tc>
          <w:tcPr>
            <w:tcW w:w="316" w:type="dxa"/>
          </w:tcPr>
          <w:p w14:paraId="1AFF8E4F" w14:textId="77777777" w:rsidR="00ED7375" w:rsidRDefault="00000000">
            <w:r>
              <w:t>6</w:t>
            </w:r>
          </w:p>
        </w:tc>
        <w:tc>
          <w:tcPr>
            <w:tcW w:w="354" w:type="dxa"/>
          </w:tcPr>
          <w:p w14:paraId="59031A8E" w14:textId="77777777" w:rsidR="00ED7375" w:rsidRDefault="00000000">
            <w:r>
              <w:t>0</w:t>
            </w:r>
          </w:p>
        </w:tc>
        <w:tc>
          <w:tcPr>
            <w:tcW w:w="6528" w:type="dxa"/>
          </w:tcPr>
          <w:p w14:paraId="671E99B8" w14:textId="77777777" w:rsidR="00ED7375" w:rsidRDefault="00000000">
            <w:r>
              <w:t>theyre selling their kid for $100 usd... so sad</w:t>
            </w:r>
          </w:p>
        </w:tc>
      </w:tr>
      <w:tr w:rsidR="00ED7375" w14:paraId="0A5BEB04" w14:textId="77777777" w:rsidTr="001E6984">
        <w:tc>
          <w:tcPr>
            <w:tcW w:w="1199" w:type="dxa"/>
          </w:tcPr>
          <w:p w14:paraId="2E1B8546" w14:textId="77777777" w:rsidR="00ED7375" w:rsidRDefault="00000000">
            <w:r>
              <w:t>3250</w:t>
            </w:r>
          </w:p>
        </w:tc>
        <w:tc>
          <w:tcPr>
            <w:tcW w:w="941" w:type="dxa"/>
          </w:tcPr>
          <w:p w14:paraId="70D495C2" w14:textId="77777777" w:rsidR="00ED7375" w:rsidRDefault="00000000">
            <w:r>
              <w:t>@lucymw4850</w:t>
            </w:r>
          </w:p>
        </w:tc>
        <w:tc>
          <w:tcPr>
            <w:tcW w:w="403" w:type="dxa"/>
          </w:tcPr>
          <w:p w14:paraId="268230AF" w14:textId="77777777" w:rsidR="00ED7375" w:rsidRDefault="00000000">
            <w:r>
              <w:t>2020-11-20 17:54:47</w:t>
            </w:r>
          </w:p>
        </w:tc>
        <w:tc>
          <w:tcPr>
            <w:tcW w:w="316" w:type="dxa"/>
          </w:tcPr>
          <w:p w14:paraId="6B927121" w14:textId="77777777" w:rsidR="00ED7375" w:rsidRDefault="00000000">
            <w:r>
              <w:t>0</w:t>
            </w:r>
          </w:p>
        </w:tc>
        <w:tc>
          <w:tcPr>
            <w:tcW w:w="354" w:type="dxa"/>
          </w:tcPr>
          <w:p w14:paraId="6C0AEABC" w14:textId="77777777" w:rsidR="00ED7375" w:rsidRDefault="00000000">
            <w:r>
              <w:t>0</w:t>
            </w:r>
          </w:p>
        </w:tc>
        <w:tc>
          <w:tcPr>
            <w:tcW w:w="6528" w:type="dxa"/>
          </w:tcPr>
          <w:p w14:paraId="79DC0FED" w14:textId="77777777" w:rsidR="00ED7375" w:rsidRDefault="00000000">
            <w:r>
              <w:t>Wtf this is actually in my country oh my</w:t>
            </w:r>
          </w:p>
        </w:tc>
      </w:tr>
      <w:tr w:rsidR="00ED7375" w14:paraId="69DA60BC" w14:textId="77777777" w:rsidTr="001E6984">
        <w:tc>
          <w:tcPr>
            <w:tcW w:w="1199" w:type="dxa"/>
          </w:tcPr>
          <w:p w14:paraId="0353ABEF" w14:textId="77777777" w:rsidR="00ED7375" w:rsidRDefault="00000000">
            <w:r>
              <w:t>3251</w:t>
            </w:r>
          </w:p>
        </w:tc>
        <w:tc>
          <w:tcPr>
            <w:tcW w:w="941" w:type="dxa"/>
          </w:tcPr>
          <w:p w14:paraId="3BF79B22" w14:textId="77777777" w:rsidR="00ED7375" w:rsidRDefault="00000000">
            <w:r>
              <w:t>@mudugprincess9189</w:t>
            </w:r>
          </w:p>
        </w:tc>
        <w:tc>
          <w:tcPr>
            <w:tcW w:w="403" w:type="dxa"/>
          </w:tcPr>
          <w:p w14:paraId="250740BF" w14:textId="77777777" w:rsidR="00ED7375" w:rsidRDefault="00000000">
            <w:r>
              <w:t>2020-11-20 17:51:22</w:t>
            </w:r>
          </w:p>
        </w:tc>
        <w:tc>
          <w:tcPr>
            <w:tcW w:w="316" w:type="dxa"/>
          </w:tcPr>
          <w:p w14:paraId="224B9E41" w14:textId="77777777" w:rsidR="00ED7375" w:rsidRDefault="00000000">
            <w:r>
              <w:t>0</w:t>
            </w:r>
          </w:p>
        </w:tc>
        <w:tc>
          <w:tcPr>
            <w:tcW w:w="354" w:type="dxa"/>
          </w:tcPr>
          <w:p w14:paraId="4A02E64D" w14:textId="77777777" w:rsidR="00ED7375" w:rsidRDefault="00000000">
            <w:r>
              <w:t>0</w:t>
            </w:r>
          </w:p>
        </w:tc>
        <w:tc>
          <w:tcPr>
            <w:tcW w:w="6528" w:type="dxa"/>
          </w:tcPr>
          <w:p w14:paraId="6C49E4C6" w14:textId="77777777" w:rsidR="00ED7375" w:rsidRDefault="00000000">
            <w:r>
              <w:t>BBC Africa shame on you. Why didnt you intervene sooner before Anita sold the baby. How did you allow Anita to take the baby? This is horrible! My heart hurts for that baby and its mother</w:t>
            </w:r>
          </w:p>
        </w:tc>
      </w:tr>
      <w:tr w:rsidR="00ED7375" w14:paraId="2C00D627" w14:textId="77777777" w:rsidTr="001E6984">
        <w:tc>
          <w:tcPr>
            <w:tcW w:w="1199" w:type="dxa"/>
          </w:tcPr>
          <w:p w14:paraId="79BE0035" w14:textId="77777777" w:rsidR="00ED7375" w:rsidRDefault="00000000">
            <w:r>
              <w:t>3252</w:t>
            </w:r>
          </w:p>
        </w:tc>
        <w:tc>
          <w:tcPr>
            <w:tcW w:w="941" w:type="dxa"/>
          </w:tcPr>
          <w:p w14:paraId="091AF163" w14:textId="77777777" w:rsidR="00ED7375" w:rsidRDefault="00000000">
            <w:r>
              <w:t>@louisa4669</w:t>
            </w:r>
          </w:p>
        </w:tc>
        <w:tc>
          <w:tcPr>
            <w:tcW w:w="403" w:type="dxa"/>
          </w:tcPr>
          <w:p w14:paraId="69AB0774" w14:textId="77777777" w:rsidR="00ED7375" w:rsidRDefault="00000000">
            <w:r>
              <w:t>2020-11-20 17:39:15</w:t>
            </w:r>
          </w:p>
        </w:tc>
        <w:tc>
          <w:tcPr>
            <w:tcW w:w="316" w:type="dxa"/>
          </w:tcPr>
          <w:p w14:paraId="6149D896" w14:textId="77777777" w:rsidR="00ED7375" w:rsidRDefault="00000000">
            <w:r>
              <w:t>0</w:t>
            </w:r>
          </w:p>
        </w:tc>
        <w:tc>
          <w:tcPr>
            <w:tcW w:w="354" w:type="dxa"/>
          </w:tcPr>
          <w:p w14:paraId="6906DE76" w14:textId="77777777" w:rsidR="00ED7375" w:rsidRDefault="00000000">
            <w:r>
              <w:t>0</w:t>
            </w:r>
          </w:p>
        </w:tc>
        <w:tc>
          <w:tcPr>
            <w:tcW w:w="6528" w:type="dxa"/>
          </w:tcPr>
          <w:p w14:paraId="47914B41" w14:textId="77777777" w:rsidR="00ED7375" w:rsidRDefault="00000000">
            <w:r>
              <w:t>This is horrible..people are so wicked</w:t>
            </w:r>
          </w:p>
        </w:tc>
      </w:tr>
      <w:tr w:rsidR="00ED7375" w14:paraId="4837471F" w14:textId="77777777" w:rsidTr="001E6984">
        <w:tc>
          <w:tcPr>
            <w:tcW w:w="1199" w:type="dxa"/>
          </w:tcPr>
          <w:p w14:paraId="37247255" w14:textId="77777777" w:rsidR="00ED7375" w:rsidRDefault="00000000">
            <w:r>
              <w:t>3253</w:t>
            </w:r>
          </w:p>
        </w:tc>
        <w:tc>
          <w:tcPr>
            <w:tcW w:w="941" w:type="dxa"/>
          </w:tcPr>
          <w:p w14:paraId="0C42EA65" w14:textId="77777777" w:rsidR="00ED7375" w:rsidRDefault="00000000">
            <w:r>
              <w:t>@alexsegu9571</w:t>
            </w:r>
          </w:p>
        </w:tc>
        <w:tc>
          <w:tcPr>
            <w:tcW w:w="403" w:type="dxa"/>
          </w:tcPr>
          <w:p w14:paraId="7E26CB0D" w14:textId="77777777" w:rsidR="00ED7375" w:rsidRDefault="00000000">
            <w:r>
              <w:t>2020-11-20 17:31:23</w:t>
            </w:r>
          </w:p>
        </w:tc>
        <w:tc>
          <w:tcPr>
            <w:tcW w:w="316" w:type="dxa"/>
          </w:tcPr>
          <w:p w14:paraId="3148B1ED" w14:textId="77777777" w:rsidR="00ED7375" w:rsidRDefault="00000000">
            <w:r>
              <w:t>0</w:t>
            </w:r>
          </w:p>
        </w:tc>
        <w:tc>
          <w:tcPr>
            <w:tcW w:w="354" w:type="dxa"/>
          </w:tcPr>
          <w:p w14:paraId="4CDEA2D8" w14:textId="77777777" w:rsidR="00ED7375" w:rsidRDefault="00000000">
            <w:r>
              <w:t>0</w:t>
            </w:r>
          </w:p>
        </w:tc>
        <w:tc>
          <w:tcPr>
            <w:tcW w:w="6528" w:type="dxa"/>
          </w:tcPr>
          <w:p w14:paraId="141A18D4" w14:textId="77777777" w:rsidR="00ED7375" w:rsidRDefault="00000000">
            <w:r>
              <w:t>I like to go deep on this issue of baby stealing. My argument here is this, could the projection of Africa's population could reach 2 to 4 billion on the continent contribute to the possibility of baby theft. Maybe. Or is there another explanation of those who are childless, are using traffickers to abduct babies. Similar to the slave trade the difference here is, its babies.</w:t>
            </w:r>
          </w:p>
        </w:tc>
      </w:tr>
      <w:tr w:rsidR="00ED7375" w14:paraId="065D04F5" w14:textId="77777777" w:rsidTr="001E6984">
        <w:tc>
          <w:tcPr>
            <w:tcW w:w="1199" w:type="dxa"/>
          </w:tcPr>
          <w:p w14:paraId="0BB03C64" w14:textId="77777777" w:rsidR="00ED7375" w:rsidRDefault="00000000">
            <w:r>
              <w:t>3254</w:t>
            </w:r>
          </w:p>
        </w:tc>
        <w:tc>
          <w:tcPr>
            <w:tcW w:w="941" w:type="dxa"/>
          </w:tcPr>
          <w:p w14:paraId="030990CA" w14:textId="77777777" w:rsidR="00ED7375" w:rsidRDefault="00000000">
            <w:r>
              <w:t>@wm4487</w:t>
            </w:r>
          </w:p>
        </w:tc>
        <w:tc>
          <w:tcPr>
            <w:tcW w:w="403" w:type="dxa"/>
          </w:tcPr>
          <w:p w14:paraId="21043B4C" w14:textId="77777777" w:rsidR="00ED7375" w:rsidRDefault="00000000">
            <w:r>
              <w:t>2020-11-20 17:27:24</w:t>
            </w:r>
          </w:p>
        </w:tc>
        <w:tc>
          <w:tcPr>
            <w:tcW w:w="316" w:type="dxa"/>
          </w:tcPr>
          <w:p w14:paraId="3A63A901" w14:textId="77777777" w:rsidR="00ED7375" w:rsidRDefault="00000000">
            <w:r>
              <w:t>6</w:t>
            </w:r>
          </w:p>
        </w:tc>
        <w:tc>
          <w:tcPr>
            <w:tcW w:w="354" w:type="dxa"/>
          </w:tcPr>
          <w:p w14:paraId="1C576667" w14:textId="77777777" w:rsidR="00ED7375" w:rsidRDefault="00000000">
            <w:r>
              <w:t>1</w:t>
            </w:r>
          </w:p>
        </w:tc>
        <w:tc>
          <w:tcPr>
            <w:tcW w:w="6528" w:type="dxa"/>
          </w:tcPr>
          <w:p w14:paraId="60004B7E" w14:textId="77777777" w:rsidR="00ED7375" w:rsidRDefault="00000000">
            <w:r>
              <w:t>The good news is that Fred and 2 managers from that hospital have been arrested. How about Anita? Mary Auma?  The evidence is on record and they've been exposed. They should be stopped!</w:t>
            </w:r>
          </w:p>
        </w:tc>
      </w:tr>
      <w:tr w:rsidR="00ED7375" w14:paraId="01730715" w14:textId="77777777" w:rsidTr="001E6984">
        <w:tc>
          <w:tcPr>
            <w:tcW w:w="1199" w:type="dxa"/>
          </w:tcPr>
          <w:p w14:paraId="3993D8DC" w14:textId="77777777" w:rsidR="00ED7375" w:rsidRDefault="00000000">
            <w:r>
              <w:t>3255</w:t>
            </w:r>
          </w:p>
        </w:tc>
        <w:tc>
          <w:tcPr>
            <w:tcW w:w="941" w:type="dxa"/>
          </w:tcPr>
          <w:p w14:paraId="77F3500D" w14:textId="77777777" w:rsidR="00ED7375" w:rsidRDefault="00000000">
            <w:r>
              <w:t>@nellykaku6737</w:t>
            </w:r>
          </w:p>
        </w:tc>
        <w:tc>
          <w:tcPr>
            <w:tcW w:w="403" w:type="dxa"/>
          </w:tcPr>
          <w:p w14:paraId="4C5304A6" w14:textId="77777777" w:rsidR="00ED7375" w:rsidRDefault="00000000">
            <w:r>
              <w:t>2020-12-08 10:19:39</w:t>
            </w:r>
          </w:p>
        </w:tc>
        <w:tc>
          <w:tcPr>
            <w:tcW w:w="316" w:type="dxa"/>
          </w:tcPr>
          <w:p w14:paraId="27E62CF2" w14:textId="77777777" w:rsidR="00ED7375" w:rsidRDefault="00000000">
            <w:r>
              <w:t>0</w:t>
            </w:r>
          </w:p>
        </w:tc>
        <w:tc>
          <w:tcPr>
            <w:tcW w:w="354" w:type="dxa"/>
          </w:tcPr>
          <w:p w14:paraId="4457152F" w14:textId="77777777" w:rsidR="00ED7375" w:rsidRDefault="00ED7375"/>
        </w:tc>
        <w:tc>
          <w:tcPr>
            <w:tcW w:w="6528" w:type="dxa"/>
          </w:tcPr>
          <w:p w14:paraId="5BD47AAC" w14:textId="77777777" w:rsidR="00ED7375" w:rsidRDefault="00000000">
            <w:r>
              <w:t>They were released... Saaaad</w:t>
            </w:r>
          </w:p>
        </w:tc>
      </w:tr>
      <w:tr w:rsidR="00ED7375" w14:paraId="5FE9B51C" w14:textId="77777777" w:rsidTr="001E6984">
        <w:tc>
          <w:tcPr>
            <w:tcW w:w="1199" w:type="dxa"/>
          </w:tcPr>
          <w:p w14:paraId="34E36800" w14:textId="77777777" w:rsidR="00ED7375" w:rsidRDefault="00000000">
            <w:r>
              <w:t>3256</w:t>
            </w:r>
          </w:p>
        </w:tc>
        <w:tc>
          <w:tcPr>
            <w:tcW w:w="941" w:type="dxa"/>
          </w:tcPr>
          <w:p w14:paraId="1319AAC2" w14:textId="77777777" w:rsidR="00ED7375" w:rsidRDefault="00000000">
            <w:r>
              <w:t>@mukhtarjibril4473</w:t>
            </w:r>
          </w:p>
        </w:tc>
        <w:tc>
          <w:tcPr>
            <w:tcW w:w="403" w:type="dxa"/>
          </w:tcPr>
          <w:p w14:paraId="5AB8A2E3" w14:textId="77777777" w:rsidR="00ED7375" w:rsidRDefault="00000000">
            <w:r>
              <w:t>2020-11-20 17:24:37</w:t>
            </w:r>
          </w:p>
        </w:tc>
        <w:tc>
          <w:tcPr>
            <w:tcW w:w="316" w:type="dxa"/>
          </w:tcPr>
          <w:p w14:paraId="784DCED1" w14:textId="77777777" w:rsidR="00ED7375" w:rsidRDefault="00000000">
            <w:r>
              <w:t>0</w:t>
            </w:r>
          </w:p>
        </w:tc>
        <w:tc>
          <w:tcPr>
            <w:tcW w:w="354" w:type="dxa"/>
          </w:tcPr>
          <w:p w14:paraId="5C04231B" w14:textId="77777777" w:rsidR="00ED7375" w:rsidRDefault="00000000">
            <w:r>
              <w:t>0</w:t>
            </w:r>
          </w:p>
        </w:tc>
        <w:tc>
          <w:tcPr>
            <w:tcW w:w="6528" w:type="dxa"/>
          </w:tcPr>
          <w:p w14:paraId="25C3B454" w14:textId="77777777" w:rsidR="00ED7375" w:rsidRDefault="00000000">
            <w:r>
              <w:t>This’s shameful and inhumanity those who’s steeling children suppose you miss your kid that you love how you feel? The people are like this</w:t>
            </w:r>
          </w:p>
        </w:tc>
      </w:tr>
      <w:tr w:rsidR="00ED7375" w14:paraId="5CA0E0CE" w14:textId="77777777" w:rsidTr="001E6984">
        <w:tc>
          <w:tcPr>
            <w:tcW w:w="1199" w:type="dxa"/>
          </w:tcPr>
          <w:p w14:paraId="23D5CEA9" w14:textId="77777777" w:rsidR="00ED7375" w:rsidRDefault="00000000">
            <w:r>
              <w:t>3257</w:t>
            </w:r>
          </w:p>
        </w:tc>
        <w:tc>
          <w:tcPr>
            <w:tcW w:w="941" w:type="dxa"/>
          </w:tcPr>
          <w:p w14:paraId="5C65FAEA" w14:textId="77777777" w:rsidR="00ED7375" w:rsidRDefault="00000000">
            <w:r>
              <w:t>@Gatwirimutuma</w:t>
            </w:r>
          </w:p>
        </w:tc>
        <w:tc>
          <w:tcPr>
            <w:tcW w:w="403" w:type="dxa"/>
          </w:tcPr>
          <w:p w14:paraId="4F57D4D3" w14:textId="77777777" w:rsidR="00ED7375" w:rsidRDefault="00000000">
            <w:r>
              <w:t>2020-11-20 17:14:46</w:t>
            </w:r>
          </w:p>
        </w:tc>
        <w:tc>
          <w:tcPr>
            <w:tcW w:w="316" w:type="dxa"/>
          </w:tcPr>
          <w:p w14:paraId="778C791E" w14:textId="77777777" w:rsidR="00ED7375" w:rsidRDefault="00000000">
            <w:r>
              <w:t>8</w:t>
            </w:r>
          </w:p>
        </w:tc>
        <w:tc>
          <w:tcPr>
            <w:tcW w:w="354" w:type="dxa"/>
          </w:tcPr>
          <w:p w14:paraId="630F6543" w14:textId="77777777" w:rsidR="00ED7375" w:rsidRDefault="00000000">
            <w:r>
              <w:t>0</w:t>
            </w:r>
          </w:p>
        </w:tc>
        <w:tc>
          <w:tcPr>
            <w:tcW w:w="6528" w:type="dxa"/>
          </w:tcPr>
          <w:p w14:paraId="60ACB4CC" w14:textId="77777777" w:rsidR="00ED7375" w:rsidRDefault="00000000">
            <w:r>
              <w:t>Today being International Children’s day...I’m shocked to my spine such things are still happening.</w:t>
            </w:r>
            <w:r>
              <w:br/>
              <w:t>Hio pesa ya bbi wajenge shelter home go the street family.</w:t>
            </w:r>
            <w:r>
              <w:br/>
              <w:t>It’s a constitutional right of all these children to be safe, but from this file it’s way far from that.Espesialy the guys working in relation with the children homes but some of the babies never get there.</w:t>
            </w:r>
            <w:r>
              <w:br/>
              <w:t>What reforms we should be amending is the adoption procedure and all those involved imprisoned.</w:t>
            </w:r>
            <w:r>
              <w:br/>
              <w:t>It’s sad being a Kenyan that we have been at the center for the kabuga case, white widow..another Netflix documentary I think it’s the Business of drugs ... then this..wow I am shocked and speechless.</w:t>
            </w:r>
            <w:r>
              <w:br/>
              <w:t>I’m not yet a mother but I can’t begin to imagine the pain of losing your child and knowing someone stole them😭.</w:t>
            </w:r>
          </w:p>
        </w:tc>
      </w:tr>
      <w:tr w:rsidR="00ED7375" w14:paraId="70943509" w14:textId="77777777" w:rsidTr="001E6984">
        <w:tc>
          <w:tcPr>
            <w:tcW w:w="1199" w:type="dxa"/>
          </w:tcPr>
          <w:p w14:paraId="22DD31DA" w14:textId="77777777" w:rsidR="00ED7375" w:rsidRDefault="00000000">
            <w:r>
              <w:t>3258</w:t>
            </w:r>
          </w:p>
        </w:tc>
        <w:tc>
          <w:tcPr>
            <w:tcW w:w="941" w:type="dxa"/>
          </w:tcPr>
          <w:p w14:paraId="1ACE4B12" w14:textId="77777777" w:rsidR="00ED7375" w:rsidRDefault="00000000">
            <w:r>
              <w:t>@lynnsireci6269</w:t>
            </w:r>
          </w:p>
        </w:tc>
        <w:tc>
          <w:tcPr>
            <w:tcW w:w="403" w:type="dxa"/>
          </w:tcPr>
          <w:p w14:paraId="7722A0F7" w14:textId="77777777" w:rsidR="00ED7375" w:rsidRDefault="00000000">
            <w:r>
              <w:t>2020-11-20 17:00:52</w:t>
            </w:r>
          </w:p>
        </w:tc>
        <w:tc>
          <w:tcPr>
            <w:tcW w:w="316" w:type="dxa"/>
          </w:tcPr>
          <w:p w14:paraId="0686231D" w14:textId="77777777" w:rsidR="00ED7375" w:rsidRDefault="00000000">
            <w:r>
              <w:t>0</w:t>
            </w:r>
          </w:p>
        </w:tc>
        <w:tc>
          <w:tcPr>
            <w:tcW w:w="354" w:type="dxa"/>
          </w:tcPr>
          <w:p w14:paraId="62FDBAEB" w14:textId="77777777" w:rsidR="00ED7375" w:rsidRDefault="00000000">
            <w:r>
              <w:t>0</w:t>
            </w:r>
          </w:p>
        </w:tc>
        <w:tc>
          <w:tcPr>
            <w:tcW w:w="6528" w:type="dxa"/>
          </w:tcPr>
          <w:p w14:paraId="3AF8A9BB" w14:textId="77777777" w:rsidR="00ED7375" w:rsidRDefault="00000000">
            <w:r>
              <w:t>REPENT PEOPLE REPENT!!!</w:t>
            </w:r>
          </w:p>
        </w:tc>
      </w:tr>
      <w:tr w:rsidR="00ED7375" w14:paraId="561300D2" w14:textId="77777777" w:rsidTr="001E6984">
        <w:tc>
          <w:tcPr>
            <w:tcW w:w="1199" w:type="dxa"/>
          </w:tcPr>
          <w:p w14:paraId="00C38CC4" w14:textId="77777777" w:rsidR="00ED7375" w:rsidRDefault="00000000">
            <w:r>
              <w:t>3259</w:t>
            </w:r>
          </w:p>
        </w:tc>
        <w:tc>
          <w:tcPr>
            <w:tcW w:w="941" w:type="dxa"/>
          </w:tcPr>
          <w:p w14:paraId="68FBDD4B" w14:textId="77777777" w:rsidR="00ED7375" w:rsidRDefault="00000000">
            <w:r>
              <w:t>@lynnsireci6269</w:t>
            </w:r>
          </w:p>
        </w:tc>
        <w:tc>
          <w:tcPr>
            <w:tcW w:w="403" w:type="dxa"/>
          </w:tcPr>
          <w:p w14:paraId="216578E4" w14:textId="77777777" w:rsidR="00ED7375" w:rsidRDefault="00000000">
            <w:r>
              <w:t>2020-11-20 17:00:18</w:t>
            </w:r>
          </w:p>
        </w:tc>
        <w:tc>
          <w:tcPr>
            <w:tcW w:w="316" w:type="dxa"/>
          </w:tcPr>
          <w:p w14:paraId="4CDB7E52" w14:textId="77777777" w:rsidR="00ED7375" w:rsidRDefault="00000000">
            <w:r>
              <w:t>0</w:t>
            </w:r>
          </w:p>
        </w:tc>
        <w:tc>
          <w:tcPr>
            <w:tcW w:w="354" w:type="dxa"/>
          </w:tcPr>
          <w:p w14:paraId="1B89F22C" w14:textId="77777777" w:rsidR="00ED7375" w:rsidRDefault="00000000">
            <w:r>
              <w:t>0</w:t>
            </w:r>
          </w:p>
        </w:tc>
        <w:tc>
          <w:tcPr>
            <w:tcW w:w="6528" w:type="dxa"/>
          </w:tcPr>
          <w:p w14:paraId="161C486B" w14:textId="77777777" w:rsidR="00ED7375" w:rsidRDefault="00000000">
            <w:r>
              <w:t>These people will have to answer to God! Woe into u who hurt children...God says what u do to the least of these u have done unto him! Children r the apple of God's eye!</w:t>
            </w:r>
          </w:p>
        </w:tc>
      </w:tr>
      <w:tr w:rsidR="00ED7375" w14:paraId="16B90E7D" w14:textId="77777777" w:rsidTr="001E6984">
        <w:tc>
          <w:tcPr>
            <w:tcW w:w="1199" w:type="dxa"/>
          </w:tcPr>
          <w:p w14:paraId="32134ADC" w14:textId="77777777" w:rsidR="00ED7375" w:rsidRDefault="00000000">
            <w:r>
              <w:t>3260</w:t>
            </w:r>
          </w:p>
        </w:tc>
        <w:tc>
          <w:tcPr>
            <w:tcW w:w="941" w:type="dxa"/>
          </w:tcPr>
          <w:p w14:paraId="292BBA35" w14:textId="77777777" w:rsidR="00ED7375" w:rsidRDefault="00000000">
            <w:r>
              <w:t>@estherakumu1040</w:t>
            </w:r>
          </w:p>
        </w:tc>
        <w:tc>
          <w:tcPr>
            <w:tcW w:w="403" w:type="dxa"/>
          </w:tcPr>
          <w:p w14:paraId="0D934665" w14:textId="77777777" w:rsidR="00ED7375" w:rsidRDefault="00000000">
            <w:r>
              <w:t>2020-11-20 16:59:23</w:t>
            </w:r>
          </w:p>
        </w:tc>
        <w:tc>
          <w:tcPr>
            <w:tcW w:w="316" w:type="dxa"/>
          </w:tcPr>
          <w:p w14:paraId="66003A93" w14:textId="77777777" w:rsidR="00ED7375" w:rsidRDefault="00000000">
            <w:r>
              <w:t>1</w:t>
            </w:r>
          </w:p>
        </w:tc>
        <w:tc>
          <w:tcPr>
            <w:tcW w:w="354" w:type="dxa"/>
          </w:tcPr>
          <w:p w14:paraId="31D407D9" w14:textId="77777777" w:rsidR="00ED7375" w:rsidRDefault="00000000">
            <w:r>
              <w:t>0</w:t>
            </w:r>
          </w:p>
        </w:tc>
        <w:tc>
          <w:tcPr>
            <w:tcW w:w="6528" w:type="dxa"/>
          </w:tcPr>
          <w:p w14:paraId="2E3DDFA2" w14:textId="77777777" w:rsidR="00ED7375" w:rsidRDefault="00000000">
            <w:r>
              <w:t>So heartbreaking💔💔. So sad such are happening under our own eyes</w:t>
            </w:r>
          </w:p>
        </w:tc>
      </w:tr>
      <w:tr w:rsidR="00ED7375" w14:paraId="104F90B1" w14:textId="77777777" w:rsidTr="001E6984">
        <w:tc>
          <w:tcPr>
            <w:tcW w:w="1199" w:type="dxa"/>
          </w:tcPr>
          <w:p w14:paraId="546D9392" w14:textId="77777777" w:rsidR="00ED7375" w:rsidRDefault="00000000">
            <w:r>
              <w:t>3261</w:t>
            </w:r>
          </w:p>
        </w:tc>
        <w:tc>
          <w:tcPr>
            <w:tcW w:w="941" w:type="dxa"/>
          </w:tcPr>
          <w:p w14:paraId="0AC330CB" w14:textId="77777777" w:rsidR="00ED7375" w:rsidRDefault="00000000">
            <w:r>
              <w:t>@lynnsireci6269</w:t>
            </w:r>
          </w:p>
        </w:tc>
        <w:tc>
          <w:tcPr>
            <w:tcW w:w="403" w:type="dxa"/>
          </w:tcPr>
          <w:p w14:paraId="7D338CAC" w14:textId="77777777" w:rsidR="00ED7375" w:rsidRDefault="00000000">
            <w:r>
              <w:t>2020-11-20 16:58:15</w:t>
            </w:r>
          </w:p>
        </w:tc>
        <w:tc>
          <w:tcPr>
            <w:tcW w:w="316" w:type="dxa"/>
          </w:tcPr>
          <w:p w14:paraId="3DA893C7" w14:textId="77777777" w:rsidR="00ED7375" w:rsidRDefault="00000000">
            <w:r>
              <w:t>2</w:t>
            </w:r>
          </w:p>
        </w:tc>
        <w:tc>
          <w:tcPr>
            <w:tcW w:w="354" w:type="dxa"/>
          </w:tcPr>
          <w:p w14:paraId="073A0559" w14:textId="77777777" w:rsidR="00ED7375" w:rsidRDefault="00000000">
            <w:r>
              <w:t>0</w:t>
            </w:r>
          </w:p>
        </w:tc>
        <w:tc>
          <w:tcPr>
            <w:tcW w:w="6528" w:type="dxa"/>
          </w:tcPr>
          <w:p w14:paraId="57EBE8D1" w14:textId="77777777" w:rsidR="00ED7375" w:rsidRDefault="00000000">
            <w:r>
              <w:t>May God hear our prayers to protect these children n bring the evil heartless adults to justice in Jesus mighty name amen</w:t>
            </w:r>
          </w:p>
        </w:tc>
      </w:tr>
      <w:tr w:rsidR="00ED7375" w14:paraId="28D0E4E1" w14:textId="77777777" w:rsidTr="001E6984">
        <w:tc>
          <w:tcPr>
            <w:tcW w:w="1199" w:type="dxa"/>
          </w:tcPr>
          <w:p w14:paraId="576E85F4" w14:textId="77777777" w:rsidR="00ED7375" w:rsidRDefault="00000000">
            <w:r>
              <w:t>3262</w:t>
            </w:r>
          </w:p>
        </w:tc>
        <w:tc>
          <w:tcPr>
            <w:tcW w:w="941" w:type="dxa"/>
          </w:tcPr>
          <w:p w14:paraId="4615CF8F" w14:textId="77777777" w:rsidR="00ED7375" w:rsidRDefault="00000000">
            <w:r>
              <w:t>@oladee9212</w:t>
            </w:r>
          </w:p>
        </w:tc>
        <w:tc>
          <w:tcPr>
            <w:tcW w:w="403" w:type="dxa"/>
          </w:tcPr>
          <w:p w14:paraId="4DC88CB2" w14:textId="77777777" w:rsidR="00ED7375" w:rsidRDefault="00000000">
            <w:r>
              <w:t>2020-11-20 16:43:41</w:t>
            </w:r>
          </w:p>
        </w:tc>
        <w:tc>
          <w:tcPr>
            <w:tcW w:w="316" w:type="dxa"/>
          </w:tcPr>
          <w:p w14:paraId="21CA6A26" w14:textId="77777777" w:rsidR="00ED7375" w:rsidRDefault="00000000">
            <w:r>
              <w:t>0</w:t>
            </w:r>
          </w:p>
        </w:tc>
        <w:tc>
          <w:tcPr>
            <w:tcW w:w="354" w:type="dxa"/>
          </w:tcPr>
          <w:p w14:paraId="6D56F357" w14:textId="77777777" w:rsidR="00ED7375" w:rsidRDefault="00000000">
            <w:r>
              <w:t>0</w:t>
            </w:r>
          </w:p>
        </w:tc>
        <w:tc>
          <w:tcPr>
            <w:tcW w:w="6528" w:type="dxa"/>
          </w:tcPr>
          <w:p w14:paraId="3BC25202" w14:textId="77777777" w:rsidR="00ED7375" w:rsidRDefault="00000000">
            <w:r>
              <w:t>smh, Is there anything positive form this continent? This is so sad.</w:t>
            </w:r>
          </w:p>
        </w:tc>
      </w:tr>
      <w:tr w:rsidR="00ED7375" w14:paraId="77E6FF88" w14:textId="77777777" w:rsidTr="001E6984">
        <w:tc>
          <w:tcPr>
            <w:tcW w:w="1199" w:type="dxa"/>
          </w:tcPr>
          <w:p w14:paraId="70E95085" w14:textId="77777777" w:rsidR="00ED7375" w:rsidRDefault="00000000">
            <w:r>
              <w:t>3263</w:t>
            </w:r>
          </w:p>
        </w:tc>
        <w:tc>
          <w:tcPr>
            <w:tcW w:w="941" w:type="dxa"/>
          </w:tcPr>
          <w:p w14:paraId="41C2F4C7" w14:textId="77777777" w:rsidR="00ED7375" w:rsidRDefault="00000000">
            <w:r>
              <w:t>@marywanjira1062</w:t>
            </w:r>
          </w:p>
        </w:tc>
        <w:tc>
          <w:tcPr>
            <w:tcW w:w="403" w:type="dxa"/>
          </w:tcPr>
          <w:p w14:paraId="6F3556DF" w14:textId="77777777" w:rsidR="00ED7375" w:rsidRDefault="00000000">
            <w:r>
              <w:t>2020-11-20 16:43:36</w:t>
            </w:r>
          </w:p>
        </w:tc>
        <w:tc>
          <w:tcPr>
            <w:tcW w:w="316" w:type="dxa"/>
          </w:tcPr>
          <w:p w14:paraId="6C52AE62" w14:textId="77777777" w:rsidR="00ED7375" w:rsidRDefault="00000000">
            <w:r>
              <w:t>1</w:t>
            </w:r>
          </w:p>
        </w:tc>
        <w:tc>
          <w:tcPr>
            <w:tcW w:w="354" w:type="dxa"/>
          </w:tcPr>
          <w:p w14:paraId="3AF8CBBB" w14:textId="77777777" w:rsidR="00ED7375" w:rsidRDefault="00000000">
            <w:r>
              <w:t>0</w:t>
            </w:r>
          </w:p>
        </w:tc>
        <w:tc>
          <w:tcPr>
            <w:tcW w:w="6528" w:type="dxa"/>
          </w:tcPr>
          <w:p w14:paraId="75AC8E96" w14:textId="77777777" w:rsidR="00ED7375" w:rsidRDefault="00000000">
            <w:r>
              <w:t>What i dont understand, the police were stand by ready to arrest Anita but with Fred he just walked away with 300k.</w:t>
            </w:r>
          </w:p>
        </w:tc>
      </w:tr>
      <w:tr w:rsidR="00ED7375" w14:paraId="79366533" w14:textId="77777777" w:rsidTr="001E6984">
        <w:tc>
          <w:tcPr>
            <w:tcW w:w="1199" w:type="dxa"/>
          </w:tcPr>
          <w:p w14:paraId="73E60C19" w14:textId="77777777" w:rsidR="00ED7375" w:rsidRDefault="00000000">
            <w:r>
              <w:t>3264</w:t>
            </w:r>
          </w:p>
        </w:tc>
        <w:tc>
          <w:tcPr>
            <w:tcW w:w="941" w:type="dxa"/>
          </w:tcPr>
          <w:p w14:paraId="5B6B197C" w14:textId="77777777" w:rsidR="00ED7375" w:rsidRDefault="00000000">
            <w:r>
              <w:t>@jmc8076</w:t>
            </w:r>
          </w:p>
        </w:tc>
        <w:tc>
          <w:tcPr>
            <w:tcW w:w="403" w:type="dxa"/>
          </w:tcPr>
          <w:p w14:paraId="36BD945F" w14:textId="77777777" w:rsidR="00ED7375" w:rsidRDefault="00000000">
            <w:r>
              <w:t>2020-11-20 16:21:54</w:t>
            </w:r>
          </w:p>
        </w:tc>
        <w:tc>
          <w:tcPr>
            <w:tcW w:w="316" w:type="dxa"/>
          </w:tcPr>
          <w:p w14:paraId="21F1D0B0" w14:textId="77777777" w:rsidR="00ED7375" w:rsidRDefault="00000000">
            <w:r>
              <w:t>0</w:t>
            </w:r>
          </w:p>
        </w:tc>
        <w:tc>
          <w:tcPr>
            <w:tcW w:w="354" w:type="dxa"/>
          </w:tcPr>
          <w:p w14:paraId="54DFB10D" w14:textId="77777777" w:rsidR="00ED7375" w:rsidRDefault="00000000">
            <w:r>
              <w:t>0</w:t>
            </w:r>
          </w:p>
        </w:tc>
        <w:tc>
          <w:tcPr>
            <w:tcW w:w="6528" w:type="dxa"/>
          </w:tcPr>
          <w:p w14:paraId="249813A5" w14:textId="77777777" w:rsidR="00ED7375" w:rsidRDefault="00000000">
            <w:r>
              <w:t>More truth about the world we live in leaking out ...one drip at a time proving more conspiracy theories right then wrong. One day it may become a full on breaking of the corrupt money/power driven dam.</w:t>
            </w:r>
          </w:p>
        </w:tc>
      </w:tr>
      <w:tr w:rsidR="00ED7375" w14:paraId="2675F3C6" w14:textId="77777777" w:rsidTr="001E6984">
        <w:tc>
          <w:tcPr>
            <w:tcW w:w="1199" w:type="dxa"/>
          </w:tcPr>
          <w:p w14:paraId="36D54193" w14:textId="77777777" w:rsidR="00ED7375" w:rsidRDefault="00000000">
            <w:r>
              <w:t>3265</w:t>
            </w:r>
          </w:p>
        </w:tc>
        <w:tc>
          <w:tcPr>
            <w:tcW w:w="941" w:type="dxa"/>
          </w:tcPr>
          <w:p w14:paraId="2E417B8C" w14:textId="77777777" w:rsidR="00ED7375" w:rsidRDefault="00000000">
            <w:r>
              <w:t>@mjones6894</w:t>
            </w:r>
          </w:p>
        </w:tc>
        <w:tc>
          <w:tcPr>
            <w:tcW w:w="403" w:type="dxa"/>
          </w:tcPr>
          <w:p w14:paraId="212D66DA" w14:textId="77777777" w:rsidR="00ED7375" w:rsidRDefault="00000000">
            <w:r>
              <w:t>2020-11-20 16:20:55</w:t>
            </w:r>
          </w:p>
        </w:tc>
        <w:tc>
          <w:tcPr>
            <w:tcW w:w="316" w:type="dxa"/>
          </w:tcPr>
          <w:p w14:paraId="65CF8D7D" w14:textId="77777777" w:rsidR="00ED7375" w:rsidRDefault="00000000">
            <w:r>
              <w:t>0</w:t>
            </w:r>
          </w:p>
        </w:tc>
        <w:tc>
          <w:tcPr>
            <w:tcW w:w="354" w:type="dxa"/>
          </w:tcPr>
          <w:p w14:paraId="6673DB82" w14:textId="77777777" w:rsidR="00ED7375" w:rsidRDefault="00000000">
            <w:r>
              <w:t>0</w:t>
            </w:r>
          </w:p>
        </w:tc>
        <w:tc>
          <w:tcPr>
            <w:tcW w:w="6528" w:type="dxa"/>
          </w:tcPr>
          <w:p w14:paraId="05B90809" w14:textId="77777777" w:rsidR="00ED7375" w:rsidRDefault="00000000">
            <w:r>
              <w:t>For sacrifices no chance,  but I there is a demand , make surrogate mothers who can keep direct contact with the new parents....not like this 😥where is the police?</w:t>
            </w:r>
          </w:p>
        </w:tc>
      </w:tr>
      <w:tr w:rsidR="00ED7375" w14:paraId="0ED86A14" w14:textId="77777777" w:rsidTr="001E6984">
        <w:tc>
          <w:tcPr>
            <w:tcW w:w="1199" w:type="dxa"/>
          </w:tcPr>
          <w:p w14:paraId="1615B6BE" w14:textId="77777777" w:rsidR="00ED7375" w:rsidRDefault="00000000">
            <w:r>
              <w:t>3266</w:t>
            </w:r>
          </w:p>
        </w:tc>
        <w:tc>
          <w:tcPr>
            <w:tcW w:w="941" w:type="dxa"/>
          </w:tcPr>
          <w:p w14:paraId="5A105942" w14:textId="77777777" w:rsidR="00ED7375" w:rsidRDefault="00000000">
            <w:r>
              <w:t>@rdtdababy859</w:t>
            </w:r>
          </w:p>
        </w:tc>
        <w:tc>
          <w:tcPr>
            <w:tcW w:w="403" w:type="dxa"/>
          </w:tcPr>
          <w:p w14:paraId="403D28B2" w14:textId="77777777" w:rsidR="00ED7375" w:rsidRDefault="00000000">
            <w:r>
              <w:t>2020-11-20 16:11:21</w:t>
            </w:r>
          </w:p>
        </w:tc>
        <w:tc>
          <w:tcPr>
            <w:tcW w:w="316" w:type="dxa"/>
          </w:tcPr>
          <w:p w14:paraId="054F07D7" w14:textId="77777777" w:rsidR="00ED7375" w:rsidRDefault="00000000">
            <w:r>
              <w:t>1</w:t>
            </w:r>
          </w:p>
        </w:tc>
        <w:tc>
          <w:tcPr>
            <w:tcW w:w="354" w:type="dxa"/>
          </w:tcPr>
          <w:p w14:paraId="43EC680C" w14:textId="77777777" w:rsidR="00ED7375" w:rsidRDefault="00000000">
            <w:r>
              <w:t>0</w:t>
            </w:r>
          </w:p>
        </w:tc>
        <w:tc>
          <w:tcPr>
            <w:tcW w:w="6528" w:type="dxa"/>
          </w:tcPr>
          <w:p w14:paraId="5F605CE3" w14:textId="77777777" w:rsidR="00ED7375" w:rsidRDefault="00000000">
            <w:r>
              <w:t>Wait Kenya I have been their what I dint know this</w:t>
            </w:r>
          </w:p>
        </w:tc>
      </w:tr>
      <w:tr w:rsidR="00ED7375" w14:paraId="35DC08F6" w14:textId="77777777" w:rsidTr="001E6984">
        <w:tc>
          <w:tcPr>
            <w:tcW w:w="1199" w:type="dxa"/>
          </w:tcPr>
          <w:p w14:paraId="1F6A2D2D" w14:textId="77777777" w:rsidR="00ED7375" w:rsidRDefault="00000000">
            <w:r>
              <w:t>3267</w:t>
            </w:r>
          </w:p>
        </w:tc>
        <w:tc>
          <w:tcPr>
            <w:tcW w:w="941" w:type="dxa"/>
          </w:tcPr>
          <w:p w14:paraId="4753DBC2" w14:textId="77777777" w:rsidR="00ED7375" w:rsidRDefault="00000000">
            <w:r>
              <w:t>@kimalonzo4912</w:t>
            </w:r>
          </w:p>
        </w:tc>
        <w:tc>
          <w:tcPr>
            <w:tcW w:w="403" w:type="dxa"/>
          </w:tcPr>
          <w:p w14:paraId="77227518" w14:textId="77777777" w:rsidR="00ED7375" w:rsidRDefault="00000000">
            <w:r>
              <w:t>2020-11-20 16:09:01</w:t>
            </w:r>
          </w:p>
        </w:tc>
        <w:tc>
          <w:tcPr>
            <w:tcW w:w="316" w:type="dxa"/>
          </w:tcPr>
          <w:p w14:paraId="7FF30ED4" w14:textId="77777777" w:rsidR="00ED7375" w:rsidRDefault="00000000">
            <w:r>
              <w:t>1</w:t>
            </w:r>
          </w:p>
        </w:tc>
        <w:tc>
          <w:tcPr>
            <w:tcW w:w="354" w:type="dxa"/>
          </w:tcPr>
          <w:p w14:paraId="2A8CD79F" w14:textId="77777777" w:rsidR="00ED7375" w:rsidRDefault="00000000">
            <w:r>
              <w:t>0</w:t>
            </w:r>
          </w:p>
        </w:tc>
        <w:tc>
          <w:tcPr>
            <w:tcW w:w="6528" w:type="dxa"/>
          </w:tcPr>
          <w:p w14:paraId="7838CB4C" w14:textId="77777777" w:rsidR="00ED7375" w:rsidRDefault="00000000">
            <w:r>
              <w:t>Is it a coincidence that this happening in Kenya, the place where Obama' s family is from? I don't think so. His presidency has opened the floodgates for corruption over there. IMO, there are no coincidences.</w:t>
            </w:r>
          </w:p>
        </w:tc>
      </w:tr>
      <w:tr w:rsidR="00ED7375" w14:paraId="39C6AE4F" w14:textId="77777777" w:rsidTr="001E6984">
        <w:tc>
          <w:tcPr>
            <w:tcW w:w="1199" w:type="dxa"/>
          </w:tcPr>
          <w:p w14:paraId="5550A400" w14:textId="77777777" w:rsidR="00ED7375" w:rsidRDefault="00000000">
            <w:r>
              <w:t>3268</w:t>
            </w:r>
          </w:p>
        </w:tc>
        <w:tc>
          <w:tcPr>
            <w:tcW w:w="941" w:type="dxa"/>
          </w:tcPr>
          <w:p w14:paraId="11B07DA7" w14:textId="77777777" w:rsidR="00ED7375" w:rsidRDefault="00000000">
            <w:r>
              <w:t>@SOLOSOUNDS22</w:t>
            </w:r>
          </w:p>
        </w:tc>
        <w:tc>
          <w:tcPr>
            <w:tcW w:w="403" w:type="dxa"/>
          </w:tcPr>
          <w:p w14:paraId="3AD1277D" w14:textId="77777777" w:rsidR="00ED7375" w:rsidRDefault="00000000">
            <w:r>
              <w:t>2020-11-20 16:01:29</w:t>
            </w:r>
          </w:p>
        </w:tc>
        <w:tc>
          <w:tcPr>
            <w:tcW w:w="316" w:type="dxa"/>
          </w:tcPr>
          <w:p w14:paraId="04E4CC9E" w14:textId="77777777" w:rsidR="00ED7375" w:rsidRDefault="00000000">
            <w:r>
              <w:t>243</w:t>
            </w:r>
          </w:p>
        </w:tc>
        <w:tc>
          <w:tcPr>
            <w:tcW w:w="354" w:type="dxa"/>
          </w:tcPr>
          <w:p w14:paraId="588A7395" w14:textId="77777777" w:rsidR="00ED7375" w:rsidRDefault="00000000">
            <w:r>
              <w:t>9</w:t>
            </w:r>
          </w:p>
        </w:tc>
        <w:tc>
          <w:tcPr>
            <w:tcW w:w="6528" w:type="dxa"/>
          </w:tcPr>
          <w:p w14:paraId="5280FF15" w14:textId="77777777" w:rsidR="00ED7375" w:rsidRDefault="00000000">
            <w:r>
              <w:t>When you found Anita with the baby, you were supposed to act immediately and rescue the baby. No waiting was needed.</w:t>
            </w:r>
          </w:p>
        </w:tc>
      </w:tr>
      <w:tr w:rsidR="00ED7375" w14:paraId="31A3E382" w14:textId="77777777" w:rsidTr="001E6984">
        <w:tc>
          <w:tcPr>
            <w:tcW w:w="1199" w:type="dxa"/>
          </w:tcPr>
          <w:p w14:paraId="1619D2D6" w14:textId="77777777" w:rsidR="00ED7375" w:rsidRDefault="00000000">
            <w:r>
              <w:t>3269</w:t>
            </w:r>
          </w:p>
        </w:tc>
        <w:tc>
          <w:tcPr>
            <w:tcW w:w="941" w:type="dxa"/>
          </w:tcPr>
          <w:p w14:paraId="77BA0FD0" w14:textId="77777777" w:rsidR="00ED7375" w:rsidRDefault="00000000">
            <w:r>
              <w:t>@simonkinyua7759</w:t>
            </w:r>
          </w:p>
        </w:tc>
        <w:tc>
          <w:tcPr>
            <w:tcW w:w="403" w:type="dxa"/>
          </w:tcPr>
          <w:p w14:paraId="37FDA7FB" w14:textId="77777777" w:rsidR="00ED7375" w:rsidRDefault="00000000">
            <w:r>
              <w:t>2020-11-22 08:56:50</w:t>
            </w:r>
          </w:p>
        </w:tc>
        <w:tc>
          <w:tcPr>
            <w:tcW w:w="316" w:type="dxa"/>
          </w:tcPr>
          <w:p w14:paraId="1922271F" w14:textId="77777777" w:rsidR="00ED7375" w:rsidRDefault="00000000">
            <w:r>
              <w:t>7</w:t>
            </w:r>
          </w:p>
        </w:tc>
        <w:tc>
          <w:tcPr>
            <w:tcW w:w="354" w:type="dxa"/>
          </w:tcPr>
          <w:p w14:paraId="4E43890F" w14:textId="77777777" w:rsidR="00ED7375" w:rsidRDefault="00ED7375"/>
        </w:tc>
        <w:tc>
          <w:tcPr>
            <w:tcW w:w="6528" w:type="dxa"/>
          </w:tcPr>
          <w:p w14:paraId="0FEDD227" w14:textId="77777777" w:rsidR="00ED7375" w:rsidRDefault="00000000">
            <w:r>
              <w:t>There those supposed to be acting police</w:t>
            </w:r>
          </w:p>
        </w:tc>
      </w:tr>
      <w:tr w:rsidR="00ED7375" w14:paraId="09D6BCD4" w14:textId="77777777" w:rsidTr="001E6984">
        <w:tc>
          <w:tcPr>
            <w:tcW w:w="1199" w:type="dxa"/>
          </w:tcPr>
          <w:p w14:paraId="775BB4AF" w14:textId="77777777" w:rsidR="00ED7375" w:rsidRDefault="00000000">
            <w:r>
              <w:t>3270</w:t>
            </w:r>
          </w:p>
        </w:tc>
        <w:tc>
          <w:tcPr>
            <w:tcW w:w="941" w:type="dxa"/>
          </w:tcPr>
          <w:p w14:paraId="142FA233" w14:textId="77777777" w:rsidR="00ED7375" w:rsidRDefault="00000000">
            <w:r>
              <w:t>@mutanazublond4391</w:t>
            </w:r>
          </w:p>
        </w:tc>
        <w:tc>
          <w:tcPr>
            <w:tcW w:w="403" w:type="dxa"/>
          </w:tcPr>
          <w:p w14:paraId="026E457D" w14:textId="77777777" w:rsidR="00ED7375" w:rsidRDefault="00000000">
            <w:r>
              <w:t>2020-11-25 22:39:07</w:t>
            </w:r>
          </w:p>
        </w:tc>
        <w:tc>
          <w:tcPr>
            <w:tcW w:w="316" w:type="dxa"/>
          </w:tcPr>
          <w:p w14:paraId="5B6C8069" w14:textId="77777777" w:rsidR="00ED7375" w:rsidRDefault="00000000">
            <w:r>
              <w:t>0</w:t>
            </w:r>
          </w:p>
        </w:tc>
        <w:tc>
          <w:tcPr>
            <w:tcW w:w="354" w:type="dxa"/>
          </w:tcPr>
          <w:p w14:paraId="6C87183B" w14:textId="77777777" w:rsidR="00ED7375" w:rsidRDefault="00ED7375"/>
        </w:tc>
        <w:tc>
          <w:tcPr>
            <w:tcW w:w="6528" w:type="dxa"/>
          </w:tcPr>
          <w:p w14:paraId="15B98958" w14:textId="77777777" w:rsidR="00ED7375" w:rsidRDefault="00000000">
            <w:r>
              <w:t>shut up, you knew it';s all fake and so are you ,</w:t>
            </w:r>
          </w:p>
        </w:tc>
      </w:tr>
      <w:tr w:rsidR="00ED7375" w14:paraId="222EE7EB" w14:textId="77777777" w:rsidTr="001E6984">
        <w:tc>
          <w:tcPr>
            <w:tcW w:w="1199" w:type="dxa"/>
          </w:tcPr>
          <w:p w14:paraId="0E16CBEA" w14:textId="77777777" w:rsidR="00ED7375" w:rsidRDefault="00000000">
            <w:r>
              <w:t>3271</w:t>
            </w:r>
          </w:p>
        </w:tc>
        <w:tc>
          <w:tcPr>
            <w:tcW w:w="941" w:type="dxa"/>
          </w:tcPr>
          <w:p w14:paraId="1B997AA5" w14:textId="77777777" w:rsidR="00ED7375" w:rsidRDefault="00000000">
            <w:r>
              <w:t>@UK-sm4co</w:t>
            </w:r>
          </w:p>
        </w:tc>
        <w:tc>
          <w:tcPr>
            <w:tcW w:w="403" w:type="dxa"/>
          </w:tcPr>
          <w:p w14:paraId="6A02CCFA" w14:textId="77777777" w:rsidR="00ED7375" w:rsidRDefault="00000000">
            <w:r>
              <w:t>2020-11-26 04:11:47</w:t>
            </w:r>
          </w:p>
        </w:tc>
        <w:tc>
          <w:tcPr>
            <w:tcW w:w="316" w:type="dxa"/>
          </w:tcPr>
          <w:p w14:paraId="087E8623" w14:textId="77777777" w:rsidR="00ED7375" w:rsidRDefault="00000000">
            <w:r>
              <w:t>2</w:t>
            </w:r>
          </w:p>
        </w:tc>
        <w:tc>
          <w:tcPr>
            <w:tcW w:w="354" w:type="dxa"/>
          </w:tcPr>
          <w:p w14:paraId="78ECB518" w14:textId="77777777" w:rsidR="00ED7375" w:rsidRDefault="00ED7375"/>
        </w:tc>
        <w:tc>
          <w:tcPr>
            <w:tcW w:w="6528" w:type="dxa"/>
          </w:tcPr>
          <w:p w14:paraId="2BEC4564" w14:textId="77777777" w:rsidR="00ED7375" w:rsidRDefault="00000000">
            <w:r>
              <w:t>Absolutely. Absolutely</w:t>
            </w:r>
          </w:p>
        </w:tc>
      </w:tr>
      <w:tr w:rsidR="00ED7375" w14:paraId="122951BD" w14:textId="77777777" w:rsidTr="001E6984">
        <w:tc>
          <w:tcPr>
            <w:tcW w:w="1199" w:type="dxa"/>
          </w:tcPr>
          <w:p w14:paraId="7C83ECFF" w14:textId="77777777" w:rsidR="00ED7375" w:rsidRDefault="00000000">
            <w:r>
              <w:t>3272</w:t>
            </w:r>
          </w:p>
        </w:tc>
        <w:tc>
          <w:tcPr>
            <w:tcW w:w="941" w:type="dxa"/>
          </w:tcPr>
          <w:p w14:paraId="6C27EF8A" w14:textId="77777777" w:rsidR="00ED7375" w:rsidRDefault="00000000">
            <w:r>
              <w:t>@dandygirl6</w:t>
            </w:r>
          </w:p>
        </w:tc>
        <w:tc>
          <w:tcPr>
            <w:tcW w:w="403" w:type="dxa"/>
          </w:tcPr>
          <w:p w14:paraId="531D798B" w14:textId="77777777" w:rsidR="00ED7375" w:rsidRDefault="00000000">
            <w:r>
              <w:t>2020-11-26 06:20:49</w:t>
            </w:r>
          </w:p>
        </w:tc>
        <w:tc>
          <w:tcPr>
            <w:tcW w:w="316" w:type="dxa"/>
          </w:tcPr>
          <w:p w14:paraId="2CCC9F71" w14:textId="77777777" w:rsidR="00ED7375" w:rsidRDefault="00000000">
            <w:r>
              <w:t>6</w:t>
            </w:r>
          </w:p>
        </w:tc>
        <w:tc>
          <w:tcPr>
            <w:tcW w:w="354" w:type="dxa"/>
          </w:tcPr>
          <w:p w14:paraId="410D72A4" w14:textId="77777777" w:rsidR="00ED7375" w:rsidRDefault="00ED7375"/>
        </w:tc>
        <w:tc>
          <w:tcPr>
            <w:tcW w:w="6528" w:type="dxa"/>
          </w:tcPr>
          <w:p w14:paraId="3BF3C715" w14:textId="77777777" w:rsidR="00ED7375" w:rsidRDefault="00000000">
            <w:r>
              <w:t>it is more complicated than that tho isn't it sweetie</w:t>
            </w:r>
          </w:p>
        </w:tc>
      </w:tr>
      <w:tr w:rsidR="00ED7375" w14:paraId="7A3ED6CA" w14:textId="77777777" w:rsidTr="001E6984">
        <w:tc>
          <w:tcPr>
            <w:tcW w:w="1199" w:type="dxa"/>
          </w:tcPr>
          <w:p w14:paraId="563182B8" w14:textId="77777777" w:rsidR="00ED7375" w:rsidRDefault="00000000">
            <w:r>
              <w:t>3273</w:t>
            </w:r>
          </w:p>
        </w:tc>
        <w:tc>
          <w:tcPr>
            <w:tcW w:w="941" w:type="dxa"/>
          </w:tcPr>
          <w:p w14:paraId="4470BC7D" w14:textId="77777777" w:rsidR="00ED7375" w:rsidRDefault="00000000">
            <w:r>
              <w:t>@dandygirl6</w:t>
            </w:r>
          </w:p>
        </w:tc>
        <w:tc>
          <w:tcPr>
            <w:tcW w:w="403" w:type="dxa"/>
          </w:tcPr>
          <w:p w14:paraId="33FBD39D" w14:textId="77777777" w:rsidR="00ED7375" w:rsidRDefault="00000000">
            <w:r>
              <w:t>2020-11-26 06:21:13</w:t>
            </w:r>
          </w:p>
        </w:tc>
        <w:tc>
          <w:tcPr>
            <w:tcW w:w="316" w:type="dxa"/>
          </w:tcPr>
          <w:p w14:paraId="5EF1FD75" w14:textId="77777777" w:rsidR="00ED7375" w:rsidRDefault="00000000">
            <w:r>
              <w:t>0</w:t>
            </w:r>
          </w:p>
        </w:tc>
        <w:tc>
          <w:tcPr>
            <w:tcW w:w="354" w:type="dxa"/>
          </w:tcPr>
          <w:p w14:paraId="04956007" w14:textId="77777777" w:rsidR="00ED7375" w:rsidRDefault="00ED7375"/>
        </w:tc>
        <w:tc>
          <w:tcPr>
            <w:tcW w:w="6528" w:type="dxa"/>
          </w:tcPr>
          <w:p w14:paraId="71919CF2" w14:textId="77777777" w:rsidR="00ED7375" w:rsidRDefault="00000000">
            <w:r>
              <w:t>@@mutanazublond4391 riiiiiiiiiiiiiiiiiiiiiiiiiiiiiiiiiiiiiiiiiiiiiiiiiiiiiiiiiiiiiiiiiiiiiiiiiiiiiiiiiiiiiiiiight</w:t>
            </w:r>
          </w:p>
        </w:tc>
      </w:tr>
      <w:tr w:rsidR="00ED7375" w14:paraId="52FBD4EB" w14:textId="77777777" w:rsidTr="001E6984">
        <w:tc>
          <w:tcPr>
            <w:tcW w:w="1199" w:type="dxa"/>
          </w:tcPr>
          <w:p w14:paraId="57C2EC5B" w14:textId="77777777" w:rsidR="00ED7375" w:rsidRDefault="00000000">
            <w:r>
              <w:t>3274</w:t>
            </w:r>
          </w:p>
        </w:tc>
        <w:tc>
          <w:tcPr>
            <w:tcW w:w="941" w:type="dxa"/>
          </w:tcPr>
          <w:p w14:paraId="6BF24B54" w14:textId="77777777" w:rsidR="00ED7375" w:rsidRDefault="00000000">
            <w:r>
              <w:t>@iseejewelz3874</w:t>
            </w:r>
          </w:p>
        </w:tc>
        <w:tc>
          <w:tcPr>
            <w:tcW w:w="403" w:type="dxa"/>
          </w:tcPr>
          <w:p w14:paraId="4940C16A" w14:textId="77777777" w:rsidR="00ED7375" w:rsidRDefault="00000000">
            <w:r>
              <w:t>2020-11-20 15:57:58</w:t>
            </w:r>
          </w:p>
        </w:tc>
        <w:tc>
          <w:tcPr>
            <w:tcW w:w="316" w:type="dxa"/>
          </w:tcPr>
          <w:p w14:paraId="5448C890" w14:textId="77777777" w:rsidR="00ED7375" w:rsidRDefault="00000000">
            <w:r>
              <w:t>0</w:t>
            </w:r>
          </w:p>
        </w:tc>
        <w:tc>
          <w:tcPr>
            <w:tcW w:w="354" w:type="dxa"/>
          </w:tcPr>
          <w:p w14:paraId="074319FA" w14:textId="77777777" w:rsidR="00ED7375" w:rsidRDefault="00000000">
            <w:r>
              <w:t>0</w:t>
            </w:r>
          </w:p>
        </w:tc>
        <w:tc>
          <w:tcPr>
            <w:tcW w:w="6528" w:type="dxa"/>
          </w:tcPr>
          <w:p w14:paraId="3448413F" w14:textId="77777777" w:rsidR="00ED7375" w:rsidRDefault="00000000">
            <w:r>
              <w:t>This world is cruel and sick</w:t>
            </w:r>
          </w:p>
        </w:tc>
      </w:tr>
      <w:tr w:rsidR="00ED7375" w14:paraId="73C0E9E8" w14:textId="77777777" w:rsidTr="001E6984">
        <w:tc>
          <w:tcPr>
            <w:tcW w:w="1199" w:type="dxa"/>
          </w:tcPr>
          <w:p w14:paraId="22241CB5" w14:textId="77777777" w:rsidR="00ED7375" w:rsidRDefault="00000000">
            <w:r>
              <w:t>3275</w:t>
            </w:r>
          </w:p>
        </w:tc>
        <w:tc>
          <w:tcPr>
            <w:tcW w:w="941" w:type="dxa"/>
          </w:tcPr>
          <w:p w14:paraId="5E6DFD5B" w14:textId="77777777" w:rsidR="00ED7375" w:rsidRDefault="00000000">
            <w:r>
              <w:t>@iseejewelz3874</w:t>
            </w:r>
          </w:p>
        </w:tc>
        <w:tc>
          <w:tcPr>
            <w:tcW w:w="403" w:type="dxa"/>
          </w:tcPr>
          <w:p w14:paraId="3C9D6F57" w14:textId="77777777" w:rsidR="00ED7375" w:rsidRDefault="00000000">
            <w:r>
              <w:t>2020-11-20 15:53:21</w:t>
            </w:r>
          </w:p>
        </w:tc>
        <w:tc>
          <w:tcPr>
            <w:tcW w:w="316" w:type="dxa"/>
          </w:tcPr>
          <w:p w14:paraId="7EC529EE" w14:textId="77777777" w:rsidR="00ED7375" w:rsidRDefault="00000000">
            <w:r>
              <w:t>0</w:t>
            </w:r>
          </w:p>
        </w:tc>
        <w:tc>
          <w:tcPr>
            <w:tcW w:w="354" w:type="dxa"/>
          </w:tcPr>
          <w:p w14:paraId="6CE67AAE" w14:textId="77777777" w:rsidR="00ED7375" w:rsidRDefault="00000000">
            <w:r>
              <w:t>0</w:t>
            </w:r>
          </w:p>
        </w:tc>
        <w:tc>
          <w:tcPr>
            <w:tcW w:w="6528" w:type="dxa"/>
          </w:tcPr>
          <w:p w14:paraId="60FD62B7" w14:textId="77777777" w:rsidR="00ED7375" w:rsidRDefault="00000000">
            <w:r>
              <w:t>Its the elite stealing children for satanic sacrifices I'm sure of it</w:t>
            </w:r>
          </w:p>
        </w:tc>
      </w:tr>
      <w:tr w:rsidR="00ED7375" w14:paraId="419EDE1A" w14:textId="77777777" w:rsidTr="001E6984">
        <w:tc>
          <w:tcPr>
            <w:tcW w:w="1199" w:type="dxa"/>
          </w:tcPr>
          <w:p w14:paraId="4ADA6AE8" w14:textId="77777777" w:rsidR="00ED7375" w:rsidRDefault="00000000">
            <w:r>
              <w:t>3276</w:t>
            </w:r>
          </w:p>
        </w:tc>
        <w:tc>
          <w:tcPr>
            <w:tcW w:w="941" w:type="dxa"/>
          </w:tcPr>
          <w:p w14:paraId="3844296A" w14:textId="77777777" w:rsidR="00ED7375" w:rsidRDefault="00000000">
            <w:r>
              <w:t>@maryannonalo8872</w:t>
            </w:r>
          </w:p>
        </w:tc>
        <w:tc>
          <w:tcPr>
            <w:tcW w:w="403" w:type="dxa"/>
          </w:tcPr>
          <w:p w14:paraId="29F586E6" w14:textId="77777777" w:rsidR="00ED7375" w:rsidRDefault="00000000">
            <w:r>
              <w:t>2020-11-20 15:51:03</w:t>
            </w:r>
          </w:p>
        </w:tc>
        <w:tc>
          <w:tcPr>
            <w:tcW w:w="316" w:type="dxa"/>
          </w:tcPr>
          <w:p w14:paraId="4B44F2A8" w14:textId="77777777" w:rsidR="00ED7375" w:rsidRDefault="00000000">
            <w:r>
              <w:t>0</w:t>
            </w:r>
          </w:p>
        </w:tc>
        <w:tc>
          <w:tcPr>
            <w:tcW w:w="354" w:type="dxa"/>
          </w:tcPr>
          <w:p w14:paraId="2F1DED5A" w14:textId="77777777" w:rsidR="00ED7375" w:rsidRDefault="00000000">
            <w:r>
              <w:t>0</w:t>
            </w:r>
          </w:p>
        </w:tc>
        <w:tc>
          <w:tcPr>
            <w:tcW w:w="6528" w:type="dxa"/>
          </w:tcPr>
          <w:p w14:paraId="2A2752C3" w14:textId="77777777" w:rsidR="00ED7375" w:rsidRDefault="00000000">
            <w:r>
              <w:t>You guys have not helped at all shit</w:t>
            </w:r>
          </w:p>
        </w:tc>
      </w:tr>
      <w:tr w:rsidR="00ED7375" w14:paraId="093BCF39" w14:textId="77777777" w:rsidTr="001E6984">
        <w:tc>
          <w:tcPr>
            <w:tcW w:w="1199" w:type="dxa"/>
          </w:tcPr>
          <w:p w14:paraId="06BB6E6E" w14:textId="77777777" w:rsidR="00ED7375" w:rsidRDefault="00000000">
            <w:r>
              <w:t>3277</w:t>
            </w:r>
          </w:p>
        </w:tc>
        <w:tc>
          <w:tcPr>
            <w:tcW w:w="941" w:type="dxa"/>
          </w:tcPr>
          <w:p w14:paraId="5F882369" w14:textId="77777777" w:rsidR="00ED7375" w:rsidRDefault="00000000">
            <w:r>
              <w:t>@miriammbithe8637</w:t>
            </w:r>
          </w:p>
        </w:tc>
        <w:tc>
          <w:tcPr>
            <w:tcW w:w="403" w:type="dxa"/>
          </w:tcPr>
          <w:p w14:paraId="04C36EDB" w14:textId="77777777" w:rsidR="00ED7375" w:rsidRDefault="00000000">
            <w:r>
              <w:t>2020-11-20 15:42:41</w:t>
            </w:r>
          </w:p>
        </w:tc>
        <w:tc>
          <w:tcPr>
            <w:tcW w:w="316" w:type="dxa"/>
          </w:tcPr>
          <w:p w14:paraId="588076C3" w14:textId="77777777" w:rsidR="00ED7375" w:rsidRDefault="00000000">
            <w:r>
              <w:t>2</w:t>
            </w:r>
          </w:p>
        </w:tc>
        <w:tc>
          <w:tcPr>
            <w:tcW w:w="354" w:type="dxa"/>
          </w:tcPr>
          <w:p w14:paraId="53590150" w14:textId="77777777" w:rsidR="00ED7375" w:rsidRDefault="00000000">
            <w:r>
              <w:t>0</w:t>
            </w:r>
          </w:p>
        </w:tc>
        <w:tc>
          <w:tcPr>
            <w:tcW w:w="6528" w:type="dxa"/>
          </w:tcPr>
          <w:p w14:paraId="1894382D" w14:textId="77777777" w:rsidR="00ED7375" w:rsidRDefault="00000000">
            <w:r>
              <w:t>They should be arrested, i cnt imagine the pain they go through loosing their kids, may God comfort this mothers</w:t>
            </w:r>
          </w:p>
        </w:tc>
      </w:tr>
      <w:tr w:rsidR="00ED7375" w14:paraId="600886CA" w14:textId="77777777" w:rsidTr="001E6984">
        <w:tc>
          <w:tcPr>
            <w:tcW w:w="1199" w:type="dxa"/>
          </w:tcPr>
          <w:p w14:paraId="56896C03" w14:textId="77777777" w:rsidR="00ED7375" w:rsidRDefault="00000000">
            <w:r>
              <w:t>3278</w:t>
            </w:r>
          </w:p>
        </w:tc>
        <w:tc>
          <w:tcPr>
            <w:tcW w:w="941" w:type="dxa"/>
          </w:tcPr>
          <w:p w14:paraId="710192AB" w14:textId="77777777" w:rsidR="00ED7375" w:rsidRDefault="00000000">
            <w:r>
              <w:t>@Evyhomezz</w:t>
            </w:r>
          </w:p>
        </w:tc>
        <w:tc>
          <w:tcPr>
            <w:tcW w:w="403" w:type="dxa"/>
          </w:tcPr>
          <w:p w14:paraId="64649352" w14:textId="77777777" w:rsidR="00ED7375" w:rsidRDefault="00000000">
            <w:r>
              <w:t>2020-11-20 15:33:12</w:t>
            </w:r>
          </w:p>
        </w:tc>
        <w:tc>
          <w:tcPr>
            <w:tcW w:w="316" w:type="dxa"/>
          </w:tcPr>
          <w:p w14:paraId="01748B88" w14:textId="77777777" w:rsidR="00ED7375" w:rsidRDefault="00000000">
            <w:r>
              <w:t>0</w:t>
            </w:r>
          </w:p>
        </w:tc>
        <w:tc>
          <w:tcPr>
            <w:tcW w:w="354" w:type="dxa"/>
          </w:tcPr>
          <w:p w14:paraId="6F19929B" w14:textId="77777777" w:rsidR="00ED7375" w:rsidRDefault="00000000">
            <w:r>
              <w:t>0</w:t>
            </w:r>
          </w:p>
        </w:tc>
        <w:tc>
          <w:tcPr>
            <w:tcW w:w="6528" w:type="dxa"/>
          </w:tcPr>
          <w:p w14:paraId="431A38F9" w14:textId="77777777" w:rsidR="00ED7375" w:rsidRDefault="00000000">
            <w:r>
              <w:t>When the guy was handed over the cash, that's enough evidence to open a court case, why was he not arrested??? Anita must have been tipped off by the police, that's for sure!</w:t>
            </w:r>
          </w:p>
        </w:tc>
      </w:tr>
      <w:tr w:rsidR="00ED7375" w14:paraId="4484D907" w14:textId="77777777" w:rsidTr="001E6984">
        <w:tc>
          <w:tcPr>
            <w:tcW w:w="1199" w:type="dxa"/>
          </w:tcPr>
          <w:p w14:paraId="4227E786" w14:textId="77777777" w:rsidR="00ED7375" w:rsidRDefault="00000000">
            <w:r>
              <w:t>3279</w:t>
            </w:r>
          </w:p>
        </w:tc>
        <w:tc>
          <w:tcPr>
            <w:tcW w:w="941" w:type="dxa"/>
          </w:tcPr>
          <w:p w14:paraId="0FE9C7FD" w14:textId="77777777" w:rsidR="00ED7375" w:rsidRDefault="00000000">
            <w:r>
              <w:t>@aseweasewe6923</w:t>
            </w:r>
          </w:p>
        </w:tc>
        <w:tc>
          <w:tcPr>
            <w:tcW w:w="403" w:type="dxa"/>
          </w:tcPr>
          <w:p w14:paraId="16A9F341" w14:textId="77777777" w:rsidR="00ED7375" w:rsidRDefault="00000000">
            <w:r>
              <w:t>2020-11-20 15:24:10</w:t>
            </w:r>
          </w:p>
        </w:tc>
        <w:tc>
          <w:tcPr>
            <w:tcW w:w="316" w:type="dxa"/>
          </w:tcPr>
          <w:p w14:paraId="10E5BCE3" w14:textId="77777777" w:rsidR="00ED7375" w:rsidRDefault="00000000">
            <w:r>
              <w:t>0</w:t>
            </w:r>
          </w:p>
        </w:tc>
        <w:tc>
          <w:tcPr>
            <w:tcW w:w="354" w:type="dxa"/>
          </w:tcPr>
          <w:p w14:paraId="588C13C0" w14:textId="77777777" w:rsidR="00ED7375" w:rsidRDefault="00000000">
            <w:r>
              <w:t>0</w:t>
            </w:r>
          </w:p>
        </w:tc>
        <w:tc>
          <w:tcPr>
            <w:tcW w:w="6528" w:type="dxa"/>
          </w:tcPr>
          <w:p w14:paraId="10DE8AF0" w14:textId="77777777" w:rsidR="00ED7375" w:rsidRDefault="00000000">
            <w:r>
              <w:t>Good job though.....</w:t>
            </w:r>
          </w:p>
        </w:tc>
      </w:tr>
      <w:tr w:rsidR="00ED7375" w14:paraId="6417E1A9" w14:textId="77777777" w:rsidTr="001E6984">
        <w:tc>
          <w:tcPr>
            <w:tcW w:w="1199" w:type="dxa"/>
          </w:tcPr>
          <w:p w14:paraId="3786B217" w14:textId="77777777" w:rsidR="00ED7375" w:rsidRDefault="00000000">
            <w:r>
              <w:t>3280</w:t>
            </w:r>
          </w:p>
        </w:tc>
        <w:tc>
          <w:tcPr>
            <w:tcW w:w="941" w:type="dxa"/>
          </w:tcPr>
          <w:p w14:paraId="456B004F" w14:textId="77777777" w:rsidR="00ED7375" w:rsidRDefault="00000000">
            <w:r>
              <w:t>@ahmedabdirahman462</w:t>
            </w:r>
          </w:p>
        </w:tc>
        <w:tc>
          <w:tcPr>
            <w:tcW w:w="403" w:type="dxa"/>
          </w:tcPr>
          <w:p w14:paraId="34F7BC61" w14:textId="77777777" w:rsidR="00ED7375" w:rsidRDefault="00000000">
            <w:r>
              <w:t>2020-11-20 15:17:11</w:t>
            </w:r>
          </w:p>
        </w:tc>
        <w:tc>
          <w:tcPr>
            <w:tcW w:w="316" w:type="dxa"/>
          </w:tcPr>
          <w:p w14:paraId="1F029B60" w14:textId="77777777" w:rsidR="00ED7375" w:rsidRDefault="00000000">
            <w:r>
              <w:t>0</w:t>
            </w:r>
          </w:p>
        </w:tc>
        <w:tc>
          <w:tcPr>
            <w:tcW w:w="354" w:type="dxa"/>
          </w:tcPr>
          <w:p w14:paraId="420F65F3" w14:textId="77777777" w:rsidR="00ED7375" w:rsidRDefault="00000000">
            <w:r>
              <w:t>0</w:t>
            </w:r>
          </w:p>
        </w:tc>
        <w:tc>
          <w:tcPr>
            <w:tcW w:w="6528" w:type="dxa"/>
          </w:tcPr>
          <w:p w14:paraId="63C6FE55" w14:textId="77777777" w:rsidR="00ED7375" w:rsidRDefault="00000000">
            <w:r>
              <w:t>Kenya is at its worst omg.</w:t>
            </w:r>
          </w:p>
        </w:tc>
      </w:tr>
      <w:tr w:rsidR="00ED7375" w14:paraId="0F90D3D4" w14:textId="77777777" w:rsidTr="001E6984">
        <w:tc>
          <w:tcPr>
            <w:tcW w:w="1199" w:type="dxa"/>
          </w:tcPr>
          <w:p w14:paraId="033907FC" w14:textId="77777777" w:rsidR="00ED7375" w:rsidRDefault="00000000">
            <w:r>
              <w:t>3281</w:t>
            </w:r>
          </w:p>
        </w:tc>
        <w:tc>
          <w:tcPr>
            <w:tcW w:w="941" w:type="dxa"/>
          </w:tcPr>
          <w:p w14:paraId="3DF3FE20" w14:textId="77777777" w:rsidR="00ED7375" w:rsidRDefault="00000000">
            <w:r>
              <w:t>@sharonwanyonyi5791</w:t>
            </w:r>
          </w:p>
        </w:tc>
        <w:tc>
          <w:tcPr>
            <w:tcW w:w="403" w:type="dxa"/>
          </w:tcPr>
          <w:p w14:paraId="5468F894" w14:textId="77777777" w:rsidR="00ED7375" w:rsidRDefault="00000000">
            <w:r>
              <w:t>2020-11-20 15:16:29</w:t>
            </w:r>
          </w:p>
        </w:tc>
        <w:tc>
          <w:tcPr>
            <w:tcW w:w="316" w:type="dxa"/>
          </w:tcPr>
          <w:p w14:paraId="5A152646" w14:textId="77777777" w:rsidR="00ED7375" w:rsidRDefault="00000000">
            <w:r>
              <w:t>0</w:t>
            </w:r>
          </w:p>
        </w:tc>
        <w:tc>
          <w:tcPr>
            <w:tcW w:w="354" w:type="dxa"/>
          </w:tcPr>
          <w:p w14:paraId="786A2378" w14:textId="77777777" w:rsidR="00ED7375" w:rsidRDefault="00000000">
            <w:r>
              <w:t>0</w:t>
            </w:r>
          </w:p>
        </w:tc>
        <w:tc>
          <w:tcPr>
            <w:tcW w:w="6528" w:type="dxa"/>
          </w:tcPr>
          <w:p w14:paraId="1ADF9CD8" w14:textId="77777777" w:rsidR="00ED7375" w:rsidRDefault="00000000">
            <w:r>
              <w:t>I wish they were arrested on the spot 😭😭😭</w:t>
            </w:r>
          </w:p>
        </w:tc>
      </w:tr>
      <w:tr w:rsidR="00ED7375" w14:paraId="244EADCE" w14:textId="77777777" w:rsidTr="001E6984">
        <w:tc>
          <w:tcPr>
            <w:tcW w:w="1199" w:type="dxa"/>
          </w:tcPr>
          <w:p w14:paraId="421B18D3" w14:textId="77777777" w:rsidR="00ED7375" w:rsidRDefault="00000000">
            <w:r>
              <w:t>3282</w:t>
            </w:r>
          </w:p>
        </w:tc>
        <w:tc>
          <w:tcPr>
            <w:tcW w:w="941" w:type="dxa"/>
          </w:tcPr>
          <w:p w14:paraId="249421F5" w14:textId="77777777" w:rsidR="00ED7375" w:rsidRDefault="00000000">
            <w:r>
              <w:t>@ShottaKenya</w:t>
            </w:r>
          </w:p>
        </w:tc>
        <w:tc>
          <w:tcPr>
            <w:tcW w:w="403" w:type="dxa"/>
          </w:tcPr>
          <w:p w14:paraId="61E77C88" w14:textId="77777777" w:rsidR="00ED7375" w:rsidRDefault="00000000">
            <w:r>
              <w:t>2020-11-20 15:15:27</w:t>
            </w:r>
          </w:p>
        </w:tc>
        <w:tc>
          <w:tcPr>
            <w:tcW w:w="316" w:type="dxa"/>
          </w:tcPr>
          <w:p w14:paraId="08A16705" w14:textId="77777777" w:rsidR="00ED7375" w:rsidRDefault="00000000">
            <w:r>
              <w:t>0</w:t>
            </w:r>
          </w:p>
        </w:tc>
        <w:tc>
          <w:tcPr>
            <w:tcW w:w="354" w:type="dxa"/>
          </w:tcPr>
          <w:p w14:paraId="32F9D6BA" w14:textId="77777777" w:rsidR="00ED7375" w:rsidRDefault="00000000">
            <w:r>
              <w:t>0</w:t>
            </w:r>
          </w:p>
        </w:tc>
        <w:tc>
          <w:tcPr>
            <w:tcW w:w="6528" w:type="dxa"/>
          </w:tcPr>
          <w:p w14:paraId="35AF61FB" w14:textId="77777777" w:rsidR="00ED7375" w:rsidRDefault="00000000">
            <w:r>
              <w:t>The reason Anita flaked is because Mrs. Mwangi did not try to negotiate or bargain for a better price. Regardless of what was agreed, a genuine African buyer will ALWAYS try to bargain. Anita must have sensed something was up when they just agreed right away to 80k.</w:t>
            </w:r>
          </w:p>
        </w:tc>
      </w:tr>
      <w:tr w:rsidR="00ED7375" w14:paraId="4E1F6A05" w14:textId="77777777" w:rsidTr="001E6984">
        <w:tc>
          <w:tcPr>
            <w:tcW w:w="1199" w:type="dxa"/>
          </w:tcPr>
          <w:p w14:paraId="796E8695" w14:textId="77777777" w:rsidR="00ED7375" w:rsidRDefault="00000000">
            <w:r>
              <w:t>3283</w:t>
            </w:r>
          </w:p>
        </w:tc>
        <w:tc>
          <w:tcPr>
            <w:tcW w:w="941" w:type="dxa"/>
          </w:tcPr>
          <w:p w14:paraId="202DFEA9" w14:textId="77777777" w:rsidR="00ED7375" w:rsidRDefault="00000000">
            <w:r>
              <w:t>@fridahmakori5845</w:t>
            </w:r>
          </w:p>
        </w:tc>
        <w:tc>
          <w:tcPr>
            <w:tcW w:w="403" w:type="dxa"/>
          </w:tcPr>
          <w:p w14:paraId="1F8F6F0A" w14:textId="77777777" w:rsidR="00ED7375" w:rsidRDefault="00000000">
            <w:r>
              <w:t>2020-11-20 15:12:24</w:t>
            </w:r>
          </w:p>
        </w:tc>
        <w:tc>
          <w:tcPr>
            <w:tcW w:w="316" w:type="dxa"/>
          </w:tcPr>
          <w:p w14:paraId="5CA39DB6" w14:textId="77777777" w:rsidR="00ED7375" w:rsidRDefault="00000000">
            <w:r>
              <w:t>1</w:t>
            </w:r>
          </w:p>
        </w:tc>
        <w:tc>
          <w:tcPr>
            <w:tcW w:w="354" w:type="dxa"/>
          </w:tcPr>
          <w:p w14:paraId="0BE6291C" w14:textId="77777777" w:rsidR="00ED7375" w:rsidRDefault="00000000">
            <w:r>
              <w:t>0</w:t>
            </w:r>
          </w:p>
        </w:tc>
        <w:tc>
          <w:tcPr>
            <w:tcW w:w="6528" w:type="dxa"/>
          </w:tcPr>
          <w:p w14:paraId="17C3D06B" w14:textId="77777777" w:rsidR="00ED7375" w:rsidRDefault="00000000">
            <w:r>
              <w:t>This woman  so called  Mary is a witch, heartless, weaked,she need to rot in jail.Am sad...</w:t>
            </w:r>
          </w:p>
        </w:tc>
      </w:tr>
      <w:tr w:rsidR="00ED7375" w14:paraId="74D06541" w14:textId="77777777" w:rsidTr="001E6984">
        <w:tc>
          <w:tcPr>
            <w:tcW w:w="1199" w:type="dxa"/>
          </w:tcPr>
          <w:p w14:paraId="263310CB" w14:textId="77777777" w:rsidR="00ED7375" w:rsidRDefault="00000000">
            <w:r>
              <w:t>3284</w:t>
            </w:r>
          </w:p>
        </w:tc>
        <w:tc>
          <w:tcPr>
            <w:tcW w:w="941" w:type="dxa"/>
          </w:tcPr>
          <w:p w14:paraId="10180075" w14:textId="77777777" w:rsidR="00ED7375" w:rsidRDefault="00000000">
            <w:r>
              <w:t>@micholeneohaher9632</w:t>
            </w:r>
          </w:p>
        </w:tc>
        <w:tc>
          <w:tcPr>
            <w:tcW w:w="403" w:type="dxa"/>
          </w:tcPr>
          <w:p w14:paraId="03D651A3" w14:textId="77777777" w:rsidR="00ED7375" w:rsidRDefault="00000000">
            <w:r>
              <w:t>2020-11-20 15:07:24</w:t>
            </w:r>
          </w:p>
        </w:tc>
        <w:tc>
          <w:tcPr>
            <w:tcW w:w="316" w:type="dxa"/>
          </w:tcPr>
          <w:p w14:paraId="5006987B" w14:textId="77777777" w:rsidR="00ED7375" w:rsidRDefault="00000000">
            <w:r>
              <w:t>1</w:t>
            </w:r>
          </w:p>
        </w:tc>
        <w:tc>
          <w:tcPr>
            <w:tcW w:w="354" w:type="dxa"/>
          </w:tcPr>
          <w:p w14:paraId="28147E5A" w14:textId="77777777" w:rsidR="00ED7375" w:rsidRDefault="00000000">
            <w:r>
              <w:t>0</w:t>
            </w:r>
          </w:p>
        </w:tc>
        <w:tc>
          <w:tcPr>
            <w:tcW w:w="6528" w:type="dxa"/>
          </w:tcPr>
          <w:p w14:paraId="35400A1A" w14:textId="77777777" w:rsidR="00ED7375" w:rsidRDefault="00000000">
            <w:r>
              <w:t>heartbreaking heart wrenching deepstate action</w:t>
            </w:r>
          </w:p>
        </w:tc>
      </w:tr>
      <w:tr w:rsidR="00ED7375" w14:paraId="6BD39697" w14:textId="77777777" w:rsidTr="001E6984">
        <w:tc>
          <w:tcPr>
            <w:tcW w:w="1199" w:type="dxa"/>
          </w:tcPr>
          <w:p w14:paraId="79C95855" w14:textId="77777777" w:rsidR="00ED7375" w:rsidRDefault="00000000">
            <w:r>
              <w:t>3285</w:t>
            </w:r>
          </w:p>
        </w:tc>
        <w:tc>
          <w:tcPr>
            <w:tcW w:w="941" w:type="dxa"/>
          </w:tcPr>
          <w:p w14:paraId="3C4EC079" w14:textId="77777777" w:rsidR="00ED7375" w:rsidRDefault="00000000">
            <w:r>
              <w:t>@aseweasewe6923</w:t>
            </w:r>
          </w:p>
        </w:tc>
        <w:tc>
          <w:tcPr>
            <w:tcW w:w="403" w:type="dxa"/>
          </w:tcPr>
          <w:p w14:paraId="343AA4B8" w14:textId="77777777" w:rsidR="00ED7375" w:rsidRDefault="00000000">
            <w:r>
              <w:t>2020-11-20 15:04:25</w:t>
            </w:r>
          </w:p>
        </w:tc>
        <w:tc>
          <w:tcPr>
            <w:tcW w:w="316" w:type="dxa"/>
          </w:tcPr>
          <w:p w14:paraId="48CDFA9D" w14:textId="77777777" w:rsidR="00ED7375" w:rsidRDefault="00000000">
            <w:r>
              <w:t>0</w:t>
            </w:r>
          </w:p>
        </w:tc>
        <w:tc>
          <w:tcPr>
            <w:tcW w:w="354" w:type="dxa"/>
          </w:tcPr>
          <w:p w14:paraId="211435B9" w14:textId="77777777" w:rsidR="00ED7375" w:rsidRDefault="00000000">
            <w:r>
              <w:t>0</w:t>
            </w:r>
          </w:p>
        </w:tc>
        <w:tc>
          <w:tcPr>
            <w:tcW w:w="6528" w:type="dxa"/>
          </w:tcPr>
          <w:p w14:paraId="1F5DC823" w14:textId="77777777" w:rsidR="00ED7375" w:rsidRDefault="00000000">
            <w:r>
              <w:t>Thanks to BBC need for a complete story Anita eluded the police trap......Anita was supposed to be arrested when the police appeared at backstreet. Interrogation would then make Anita lead the Police to where the baby was .....SAD</w:t>
            </w:r>
          </w:p>
        </w:tc>
      </w:tr>
      <w:tr w:rsidR="00ED7375" w14:paraId="6E3D0BED" w14:textId="77777777" w:rsidTr="001E6984">
        <w:tc>
          <w:tcPr>
            <w:tcW w:w="1199" w:type="dxa"/>
          </w:tcPr>
          <w:p w14:paraId="2F4521AE" w14:textId="77777777" w:rsidR="00ED7375" w:rsidRDefault="00000000">
            <w:r>
              <w:t>3286</w:t>
            </w:r>
          </w:p>
        </w:tc>
        <w:tc>
          <w:tcPr>
            <w:tcW w:w="941" w:type="dxa"/>
          </w:tcPr>
          <w:p w14:paraId="0A29EFC0" w14:textId="77777777" w:rsidR="00ED7375" w:rsidRDefault="00000000">
            <w:r>
              <w:t>@kingwonderqueenleesha7696</w:t>
            </w:r>
          </w:p>
        </w:tc>
        <w:tc>
          <w:tcPr>
            <w:tcW w:w="403" w:type="dxa"/>
          </w:tcPr>
          <w:p w14:paraId="05DF3C92" w14:textId="77777777" w:rsidR="00ED7375" w:rsidRDefault="00000000">
            <w:r>
              <w:t>2020-11-20 14:59:38</w:t>
            </w:r>
          </w:p>
        </w:tc>
        <w:tc>
          <w:tcPr>
            <w:tcW w:w="316" w:type="dxa"/>
          </w:tcPr>
          <w:p w14:paraId="602359C5" w14:textId="77777777" w:rsidR="00ED7375" w:rsidRDefault="00000000">
            <w:r>
              <w:t>0</w:t>
            </w:r>
          </w:p>
        </w:tc>
        <w:tc>
          <w:tcPr>
            <w:tcW w:w="354" w:type="dxa"/>
          </w:tcPr>
          <w:p w14:paraId="4737C544" w14:textId="77777777" w:rsidR="00ED7375" w:rsidRDefault="00000000">
            <w:r>
              <w:t>0</w:t>
            </w:r>
          </w:p>
        </w:tc>
        <w:tc>
          <w:tcPr>
            <w:tcW w:w="6528" w:type="dxa"/>
          </w:tcPr>
          <w:p w14:paraId="41978E5B" w14:textId="77777777" w:rsidR="00ED7375" w:rsidRDefault="00000000">
            <w:r>
              <w:t>Hey sorry</w:t>
            </w:r>
          </w:p>
        </w:tc>
      </w:tr>
      <w:tr w:rsidR="00ED7375" w14:paraId="48ED21C4" w14:textId="77777777" w:rsidTr="001E6984">
        <w:tc>
          <w:tcPr>
            <w:tcW w:w="1199" w:type="dxa"/>
          </w:tcPr>
          <w:p w14:paraId="36FF7F41" w14:textId="77777777" w:rsidR="00ED7375" w:rsidRDefault="00000000">
            <w:r>
              <w:t>3287</w:t>
            </w:r>
          </w:p>
        </w:tc>
        <w:tc>
          <w:tcPr>
            <w:tcW w:w="941" w:type="dxa"/>
          </w:tcPr>
          <w:p w14:paraId="02C1B9B5" w14:textId="77777777" w:rsidR="00ED7375" w:rsidRDefault="00000000">
            <w:r>
              <w:t>@Binks23</w:t>
            </w:r>
          </w:p>
        </w:tc>
        <w:tc>
          <w:tcPr>
            <w:tcW w:w="403" w:type="dxa"/>
          </w:tcPr>
          <w:p w14:paraId="5CFE071B" w14:textId="77777777" w:rsidR="00ED7375" w:rsidRDefault="00000000">
            <w:r>
              <w:t>2020-11-20 14:51:08</w:t>
            </w:r>
          </w:p>
        </w:tc>
        <w:tc>
          <w:tcPr>
            <w:tcW w:w="316" w:type="dxa"/>
          </w:tcPr>
          <w:p w14:paraId="1863730D" w14:textId="77777777" w:rsidR="00ED7375" w:rsidRDefault="00000000">
            <w:r>
              <w:t>0</w:t>
            </w:r>
          </w:p>
        </w:tc>
        <w:tc>
          <w:tcPr>
            <w:tcW w:w="354" w:type="dxa"/>
          </w:tcPr>
          <w:p w14:paraId="3A4174D7" w14:textId="77777777" w:rsidR="00ED7375" w:rsidRDefault="00000000">
            <w:r>
              <w:t>0</w:t>
            </w:r>
          </w:p>
        </w:tc>
        <w:tc>
          <w:tcPr>
            <w:tcW w:w="6528" w:type="dxa"/>
          </w:tcPr>
          <w:p w14:paraId="7C2C4201" w14:textId="77777777" w:rsidR="00ED7375" w:rsidRDefault="00000000">
            <w:r>
              <w:t>You had a chance to save that child. That woman Anita should never have been able to keep the baby after she confessed to wanting to sell it. You should have took it at first contact. Please don't ever let that happen again.</w:t>
            </w:r>
          </w:p>
        </w:tc>
      </w:tr>
      <w:tr w:rsidR="00ED7375" w14:paraId="30030719" w14:textId="77777777" w:rsidTr="001E6984">
        <w:tc>
          <w:tcPr>
            <w:tcW w:w="1199" w:type="dxa"/>
          </w:tcPr>
          <w:p w14:paraId="4C352A5A" w14:textId="77777777" w:rsidR="00ED7375" w:rsidRDefault="00000000">
            <w:r>
              <w:t>3288</w:t>
            </w:r>
          </w:p>
        </w:tc>
        <w:tc>
          <w:tcPr>
            <w:tcW w:w="941" w:type="dxa"/>
          </w:tcPr>
          <w:p w14:paraId="2EA6A9D8" w14:textId="77777777" w:rsidR="00ED7375" w:rsidRDefault="00000000">
            <w:r>
              <w:t>@N-karim931</w:t>
            </w:r>
          </w:p>
        </w:tc>
        <w:tc>
          <w:tcPr>
            <w:tcW w:w="403" w:type="dxa"/>
          </w:tcPr>
          <w:p w14:paraId="4ACE9391" w14:textId="77777777" w:rsidR="00ED7375" w:rsidRDefault="00000000">
            <w:r>
              <w:t>2020-11-20 14:40:17</w:t>
            </w:r>
          </w:p>
        </w:tc>
        <w:tc>
          <w:tcPr>
            <w:tcW w:w="316" w:type="dxa"/>
          </w:tcPr>
          <w:p w14:paraId="7200022E" w14:textId="77777777" w:rsidR="00ED7375" w:rsidRDefault="00000000">
            <w:r>
              <w:t>0</w:t>
            </w:r>
          </w:p>
        </w:tc>
        <w:tc>
          <w:tcPr>
            <w:tcW w:w="354" w:type="dxa"/>
          </w:tcPr>
          <w:p w14:paraId="05609D1E" w14:textId="77777777" w:rsidR="00ED7375" w:rsidRDefault="00000000">
            <w:r>
              <w:t>0</w:t>
            </w:r>
          </w:p>
        </w:tc>
        <w:tc>
          <w:tcPr>
            <w:tcW w:w="6528" w:type="dxa"/>
          </w:tcPr>
          <w:p w14:paraId="66784BDB" w14:textId="77777777" w:rsidR="00ED7375" w:rsidRDefault="00000000">
            <w:r>
              <w:t>This documentary is so heartbreaking. The fact she repeats the prison sentence if they got caught. I mean that’s nice to know but are you even arresting these cunts! Ffs I can’t believe I saw a baby literally looking at the camera and she was sold. Ah man 😭😭😭😭 hope these monsters get caught!!!!</w:t>
            </w:r>
          </w:p>
        </w:tc>
      </w:tr>
      <w:tr w:rsidR="00ED7375" w14:paraId="62864B0C" w14:textId="77777777" w:rsidTr="001E6984">
        <w:tc>
          <w:tcPr>
            <w:tcW w:w="1199" w:type="dxa"/>
          </w:tcPr>
          <w:p w14:paraId="7F340B31" w14:textId="77777777" w:rsidR="00ED7375" w:rsidRDefault="00000000">
            <w:r>
              <w:t>3289</w:t>
            </w:r>
          </w:p>
        </w:tc>
        <w:tc>
          <w:tcPr>
            <w:tcW w:w="941" w:type="dxa"/>
          </w:tcPr>
          <w:p w14:paraId="0A9E5116" w14:textId="77777777" w:rsidR="00ED7375" w:rsidRDefault="00000000">
            <w:r>
              <w:t>@iindavanderheyden3552</w:t>
            </w:r>
          </w:p>
        </w:tc>
        <w:tc>
          <w:tcPr>
            <w:tcW w:w="403" w:type="dxa"/>
          </w:tcPr>
          <w:p w14:paraId="76997D40" w14:textId="77777777" w:rsidR="00ED7375" w:rsidRDefault="00000000">
            <w:r>
              <w:t>2020-11-20 14:35:41</w:t>
            </w:r>
          </w:p>
        </w:tc>
        <w:tc>
          <w:tcPr>
            <w:tcW w:w="316" w:type="dxa"/>
          </w:tcPr>
          <w:p w14:paraId="7966EC4B" w14:textId="77777777" w:rsidR="00ED7375" w:rsidRDefault="00000000">
            <w:r>
              <w:t>0</w:t>
            </w:r>
          </w:p>
        </w:tc>
        <w:tc>
          <w:tcPr>
            <w:tcW w:w="354" w:type="dxa"/>
          </w:tcPr>
          <w:p w14:paraId="7C83F6BF" w14:textId="77777777" w:rsidR="00ED7375" w:rsidRDefault="00000000">
            <w:r>
              <w:t>0</w:t>
            </w:r>
          </w:p>
        </w:tc>
        <w:tc>
          <w:tcPr>
            <w:tcW w:w="6528" w:type="dxa"/>
          </w:tcPr>
          <w:p w14:paraId="6D9E072D" w14:textId="77777777" w:rsidR="00ED7375" w:rsidRDefault="00000000">
            <w:r>
              <w:t>this is awefull... not human to do this ... my heart broke when she was telling about they have snatched her baby....but what I dont understand is that if you are homeless why taking the risk to get pregnant is that situation every newborn has the right to being born safe and nursed and a crib.....why are they becoming pregnant.... I would be so afraid to get pregnant I would not have sex alllll in the first place to avoid the risk.....</w:t>
            </w:r>
          </w:p>
        </w:tc>
      </w:tr>
      <w:tr w:rsidR="00ED7375" w14:paraId="1374FB98" w14:textId="77777777" w:rsidTr="001E6984">
        <w:tc>
          <w:tcPr>
            <w:tcW w:w="1199" w:type="dxa"/>
          </w:tcPr>
          <w:p w14:paraId="54F9F562" w14:textId="77777777" w:rsidR="00ED7375" w:rsidRDefault="00000000">
            <w:r>
              <w:t>3290</w:t>
            </w:r>
          </w:p>
        </w:tc>
        <w:tc>
          <w:tcPr>
            <w:tcW w:w="941" w:type="dxa"/>
          </w:tcPr>
          <w:p w14:paraId="14478B45" w14:textId="77777777" w:rsidR="00ED7375" w:rsidRDefault="00000000">
            <w:r>
              <w:t>@victoriaadhiambo1021</w:t>
            </w:r>
          </w:p>
        </w:tc>
        <w:tc>
          <w:tcPr>
            <w:tcW w:w="403" w:type="dxa"/>
          </w:tcPr>
          <w:p w14:paraId="17B6814E" w14:textId="77777777" w:rsidR="00ED7375" w:rsidRDefault="00000000">
            <w:r>
              <w:t>2020-11-20 14:32:59</w:t>
            </w:r>
          </w:p>
        </w:tc>
        <w:tc>
          <w:tcPr>
            <w:tcW w:w="316" w:type="dxa"/>
          </w:tcPr>
          <w:p w14:paraId="4F8B3965" w14:textId="77777777" w:rsidR="00ED7375" w:rsidRDefault="00000000">
            <w:r>
              <w:t>0</w:t>
            </w:r>
          </w:p>
        </w:tc>
        <w:tc>
          <w:tcPr>
            <w:tcW w:w="354" w:type="dxa"/>
          </w:tcPr>
          <w:p w14:paraId="2B25AA0A" w14:textId="77777777" w:rsidR="00ED7375" w:rsidRDefault="00000000">
            <w:r>
              <w:t>0</w:t>
            </w:r>
          </w:p>
        </w:tc>
        <w:tc>
          <w:tcPr>
            <w:tcW w:w="6528" w:type="dxa"/>
          </w:tcPr>
          <w:p w14:paraId="5EF90D02" w14:textId="77777777" w:rsidR="00ED7375" w:rsidRDefault="00000000">
            <w:r>
              <w:t>Every one wants to get RICH these days but the prophecy of the bible says...IN THE LAST DAYS PEOPLE SHALL BECOME LOVERS OF MONEY!!</w:t>
            </w:r>
          </w:p>
        </w:tc>
      </w:tr>
      <w:tr w:rsidR="00ED7375" w14:paraId="2DEAE48B" w14:textId="77777777" w:rsidTr="001E6984">
        <w:tc>
          <w:tcPr>
            <w:tcW w:w="1199" w:type="dxa"/>
          </w:tcPr>
          <w:p w14:paraId="09E49EFC" w14:textId="77777777" w:rsidR="00ED7375" w:rsidRDefault="00000000">
            <w:r>
              <w:t>3291</w:t>
            </w:r>
          </w:p>
        </w:tc>
        <w:tc>
          <w:tcPr>
            <w:tcW w:w="941" w:type="dxa"/>
          </w:tcPr>
          <w:p w14:paraId="22B3D5D5" w14:textId="77777777" w:rsidR="00ED7375" w:rsidRDefault="00000000">
            <w:r>
              <w:t>@bellabetha8827</w:t>
            </w:r>
          </w:p>
        </w:tc>
        <w:tc>
          <w:tcPr>
            <w:tcW w:w="403" w:type="dxa"/>
          </w:tcPr>
          <w:p w14:paraId="681F0D44" w14:textId="77777777" w:rsidR="00ED7375" w:rsidRDefault="00000000">
            <w:r>
              <w:t>2020-11-20 14:31:24</w:t>
            </w:r>
          </w:p>
        </w:tc>
        <w:tc>
          <w:tcPr>
            <w:tcW w:w="316" w:type="dxa"/>
          </w:tcPr>
          <w:p w14:paraId="0A4CCF16" w14:textId="77777777" w:rsidR="00ED7375" w:rsidRDefault="00000000">
            <w:r>
              <w:t>0</w:t>
            </w:r>
          </w:p>
        </w:tc>
        <w:tc>
          <w:tcPr>
            <w:tcW w:w="354" w:type="dxa"/>
          </w:tcPr>
          <w:p w14:paraId="3FB12941" w14:textId="77777777" w:rsidR="00ED7375" w:rsidRDefault="00000000">
            <w:r>
              <w:t>0</w:t>
            </w:r>
          </w:p>
        </w:tc>
        <w:tc>
          <w:tcPr>
            <w:tcW w:w="6528" w:type="dxa"/>
          </w:tcPr>
          <w:p w14:paraId="0A88672D" w14:textId="77777777" w:rsidR="00ED7375" w:rsidRDefault="00000000">
            <w:r>
              <w:t>this is painfull to watch....</w:t>
            </w:r>
          </w:p>
        </w:tc>
      </w:tr>
      <w:tr w:rsidR="00ED7375" w14:paraId="5CB4CE93" w14:textId="77777777" w:rsidTr="001E6984">
        <w:tc>
          <w:tcPr>
            <w:tcW w:w="1199" w:type="dxa"/>
          </w:tcPr>
          <w:p w14:paraId="274E6F01" w14:textId="77777777" w:rsidR="00ED7375" w:rsidRDefault="00000000">
            <w:r>
              <w:t>3292</w:t>
            </w:r>
          </w:p>
        </w:tc>
        <w:tc>
          <w:tcPr>
            <w:tcW w:w="941" w:type="dxa"/>
          </w:tcPr>
          <w:p w14:paraId="07055049" w14:textId="77777777" w:rsidR="00ED7375" w:rsidRDefault="00000000">
            <w:r>
              <w:t>@ShottaKenya</w:t>
            </w:r>
          </w:p>
        </w:tc>
        <w:tc>
          <w:tcPr>
            <w:tcW w:w="403" w:type="dxa"/>
          </w:tcPr>
          <w:p w14:paraId="71E5A89A" w14:textId="77777777" w:rsidR="00ED7375" w:rsidRDefault="00000000">
            <w:r>
              <w:t>2020-11-20 14:25:38</w:t>
            </w:r>
          </w:p>
        </w:tc>
        <w:tc>
          <w:tcPr>
            <w:tcW w:w="316" w:type="dxa"/>
          </w:tcPr>
          <w:p w14:paraId="128222F8" w14:textId="77777777" w:rsidR="00ED7375" w:rsidRDefault="00000000">
            <w:r>
              <w:t>10</w:t>
            </w:r>
          </w:p>
        </w:tc>
        <w:tc>
          <w:tcPr>
            <w:tcW w:w="354" w:type="dxa"/>
          </w:tcPr>
          <w:p w14:paraId="258443DC" w14:textId="77777777" w:rsidR="00ED7375" w:rsidRDefault="00000000">
            <w:r>
              <w:t>0</w:t>
            </w:r>
          </w:p>
        </w:tc>
        <w:tc>
          <w:tcPr>
            <w:tcW w:w="6528" w:type="dxa"/>
          </w:tcPr>
          <w:p w14:paraId="5E2C1880" w14:textId="77777777" w:rsidR="00ED7375" w:rsidRDefault="00000000">
            <w:r>
              <w:t>I'm not a fan of most of BBC Africa Eye videos, but this one we cannot deny the truth in our face 😭😭😭😭😭😭</w:t>
            </w:r>
            <w:r>
              <w:br/>
            </w:r>
            <w:r>
              <w:br/>
              <w:t>Big up Boniface Mwangi for not taking Mama's spotlight. I never knew she was a journalist too! Great content Mrs. Mwangi!</w:t>
            </w:r>
          </w:p>
        </w:tc>
      </w:tr>
      <w:tr w:rsidR="00ED7375" w14:paraId="0C412503" w14:textId="77777777" w:rsidTr="001E6984">
        <w:tc>
          <w:tcPr>
            <w:tcW w:w="1199" w:type="dxa"/>
          </w:tcPr>
          <w:p w14:paraId="1F65C2B5" w14:textId="77777777" w:rsidR="00ED7375" w:rsidRDefault="00000000">
            <w:r>
              <w:t>3293</w:t>
            </w:r>
          </w:p>
        </w:tc>
        <w:tc>
          <w:tcPr>
            <w:tcW w:w="941" w:type="dxa"/>
          </w:tcPr>
          <w:p w14:paraId="1DEB6369" w14:textId="77777777" w:rsidR="00ED7375" w:rsidRDefault="00000000">
            <w:r>
              <w:t>@darkmoon8400</w:t>
            </w:r>
          </w:p>
        </w:tc>
        <w:tc>
          <w:tcPr>
            <w:tcW w:w="403" w:type="dxa"/>
          </w:tcPr>
          <w:p w14:paraId="6A517BD3" w14:textId="77777777" w:rsidR="00ED7375" w:rsidRDefault="00000000">
            <w:r>
              <w:t>2020-11-20 14:25:22</w:t>
            </w:r>
          </w:p>
        </w:tc>
        <w:tc>
          <w:tcPr>
            <w:tcW w:w="316" w:type="dxa"/>
          </w:tcPr>
          <w:p w14:paraId="53082ED5" w14:textId="77777777" w:rsidR="00ED7375" w:rsidRDefault="00000000">
            <w:r>
              <w:t>28</w:t>
            </w:r>
          </w:p>
        </w:tc>
        <w:tc>
          <w:tcPr>
            <w:tcW w:w="354" w:type="dxa"/>
          </w:tcPr>
          <w:p w14:paraId="7BF991C5" w14:textId="77777777" w:rsidR="00ED7375" w:rsidRDefault="00000000">
            <w:r>
              <w:t>5</w:t>
            </w:r>
          </w:p>
        </w:tc>
        <w:tc>
          <w:tcPr>
            <w:tcW w:w="6528" w:type="dxa"/>
          </w:tcPr>
          <w:p w14:paraId="305A1E17" w14:textId="77777777" w:rsidR="00ED7375" w:rsidRDefault="00000000">
            <w:r>
              <w:t>That is a part of my story. And for some one to call me disgusting for that is a bit much for me. My English is not perfect but I try.</w:t>
            </w:r>
          </w:p>
        </w:tc>
      </w:tr>
      <w:tr w:rsidR="00ED7375" w14:paraId="684640EE" w14:textId="77777777" w:rsidTr="001E6984">
        <w:tc>
          <w:tcPr>
            <w:tcW w:w="1199" w:type="dxa"/>
          </w:tcPr>
          <w:p w14:paraId="3A359099" w14:textId="77777777" w:rsidR="00ED7375" w:rsidRDefault="00000000">
            <w:r>
              <w:t>3294</w:t>
            </w:r>
          </w:p>
        </w:tc>
        <w:tc>
          <w:tcPr>
            <w:tcW w:w="941" w:type="dxa"/>
          </w:tcPr>
          <w:p w14:paraId="33F91360" w14:textId="77777777" w:rsidR="00ED7375" w:rsidRDefault="00000000">
            <w:r>
              <w:t>@gimmemore9709</w:t>
            </w:r>
          </w:p>
        </w:tc>
        <w:tc>
          <w:tcPr>
            <w:tcW w:w="403" w:type="dxa"/>
          </w:tcPr>
          <w:p w14:paraId="756922E3" w14:textId="77777777" w:rsidR="00ED7375" w:rsidRDefault="00000000">
            <w:r>
              <w:t>2020-11-20 18:20:31</w:t>
            </w:r>
          </w:p>
        </w:tc>
        <w:tc>
          <w:tcPr>
            <w:tcW w:w="316" w:type="dxa"/>
          </w:tcPr>
          <w:p w14:paraId="5D6C5693" w14:textId="77777777" w:rsidR="00ED7375" w:rsidRDefault="00000000">
            <w:r>
              <w:t>10</w:t>
            </w:r>
          </w:p>
        </w:tc>
        <w:tc>
          <w:tcPr>
            <w:tcW w:w="354" w:type="dxa"/>
          </w:tcPr>
          <w:p w14:paraId="204225D6" w14:textId="77777777" w:rsidR="00ED7375" w:rsidRDefault="00ED7375"/>
        </w:tc>
        <w:tc>
          <w:tcPr>
            <w:tcW w:w="6528" w:type="dxa"/>
          </w:tcPr>
          <w:p w14:paraId="24B253D1" w14:textId="77777777" w:rsidR="00ED7375" w:rsidRDefault="00000000">
            <w:r>
              <w:t>God bless you. As a mother I'm sure your mother cried many tears over losing you. it's so good to hear your life was better for being sold the flip side is many babies are sold to be killed.</w:t>
            </w:r>
          </w:p>
        </w:tc>
      </w:tr>
      <w:tr w:rsidR="00ED7375" w14:paraId="18ACAFCA" w14:textId="77777777" w:rsidTr="001E6984">
        <w:tc>
          <w:tcPr>
            <w:tcW w:w="1199" w:type="dxa"/>
          </w:tcPr>
          <w:p w14:paraId="6A35D9A7" w14:textId="77777777" w:rsidR="00ED7375" w:rsidRDefault="00000000">
            <w:r>
              <w:t>3295</w:t>
            </w:r>
          </w:p>
        </w:tc>
        <w:tc>
          <w:tcPr>
            <w:tcW w:w="941" w:type="dxa"/>
          </w:tcPr>
          <w:p w14:paraId="2EEBCACA" w14:textId="77777777" w:rsidR="00ED7375" w:rsidRDefault="00000000">
            <w:r>
              <w:t>@trendeous4070</w:t>
            </w:r>
          </w:p>
        </w:tc>
        <w:tc>
          <w:tcPr>
            <w:tcW w:w="403" w:type="dxa"/>
          </w:tcPr>
          <w:p w14:paraId="26CF692C" w14:textId="77777777" w:rsidR="00ED7375" w:rsidRDefault="00000000">
            <w:r>
              <w:t>2020-11-21 05:35:35</w:t>
            </w:r>
          </w:p>
        </w:tc>
        <w:tc>
          <w:tcPr>
            <w:tcW w:w="316" w:type="dxa"/>
          </w:tcPr>
          <w:p w14:paraId="7E0282E4" w14:textId="77777777" w:rsidR="00ED7375" w:rsidRDefault="00000000">
            <w:r>
              <w:t>2</w:t>
            </w:r>
          </w:p>
        </w:tc>
        <w:tc>
          <w:tcPr>
            <w:tcW w:w="354" w:type="dxa"/>
          </w:tcPr>
          <w:p w14:paraId="416450BA" w14:textId="77777777" w:rsidR="00ED7375" w:rsidRDefault="00ED7375"/>
        </w:tc>
        <w:tc>
          <w:tcPr>
            <w:tcW w:w="6528" w:type="dxa"/>
          </w:tcPr>
          <w:p w14:paraId="4079B8A0" w14:textId="77777777" w:rsidR="00ED7375" w:rsidRDefault="00000000">
            <w:r>
              <w:t>@Uyoyou Ogbe what?.. how sick</w:t>
            </w:r>
          </w:p>
        </w:tc>
      </w:tr>
      <w:tr w:rsidR="00ED7375" w14:paraId="27CAF4BF" w14:textId="77777777" w:rsidTr="001E6984">
        <w:tc>
          <w:tcPr>
            <w:tcW w:w="1199" w:type="dxa"/>
          </w:tcPr>
          <w:p w14:paraId="33E08DCF" w14:textId="77777777" w:rsidR="00ED7375" w:rsidRDefault="00000000">
            <w:r>
              <w:t>3296</w:t>
            </w:r>
          </w:p>
        </w:tc>
        <w:tc>
          <w:tcPr>
            <w:tcW w:w="941" w:type="dxa"/>
          </w:tcPr>
          <w:p w14:paraId="48AD053B" w14:textId="77777777" w:rsidR="00ED7375" w:rsidRDefault="00000000">
            <w:r>
              <w:t>@kuigana566</w:t>
            </w:r>
          </w:p>
        </w:tc>
        <w:tc>
          <w:tcPr>
            <w:tcW w:w="403" w:type="dxa"/>
          </w:tcPr>
          <w:p w14:paraId="30AE89C4" w14:textId="77777777" w:rsidR="00ED7375" w:rsidRDefault="00000000">
            <w:r>
              <w:t>2020-11-21 09:41:38</w:t>
            </w:r>
          </w:p>
        </w:tc>
        <w:tc>
          <w:tcPr>
            <w:tcW w:w="316" w:type="dxa"/>
          </w:tcPr>
          <w:p w14:paraId="32E7FC2C" w14:textId="77777777" w:rsidR="00ED7375" w:rsidRDefault="00000000">
            <w:r>
              <w:t>14</w:t>
            </w:r>
          </w:p>
        </w:tc>
        <w:tc>
          <w:tcPr>
            <w:tcW w:w="354" w:type="dxa"/>
          </w:tcPr>
          <w:p w14:paraId="08C1E0E8" w14:textId="77777777" w:rsidR="00ED7375" w:rsidRDefault="00ED7375"/>
        </w:tc>
        <w:tc>
          <w:tcPr>
            <w:tcW w:w="6528" w:type="dxa"/>
          </w:tcPr>
          <w:p w14:paraId="10DDCB3F" w14:textId="77777777" w:rsidR="00ED7375" w:rsidRDefault="00000000">
            <w:r>
              <w:t>@Uyoyou Ogbe Actually being European doesn't guarantee that someone will be good in English. English is for the UK, other nations have their own languages. I know someone who married a Norwegian and they can't communicate in English. Just saying</w:t>
            </w:r>
          </w:p>
        </w:tc>
      </w:tr>
      <w:tr w:rsidR="00ED7375" w14:paraId="53733D45" w14:textId="77777777" w:rsidTr="001E6984">
        <w:tc>
          <w:tcPr>
            <w:tcW w:w="1199" w:type="dxa"/>
          </w:tcPr>
          <w:p w14:paraId="301C1A74" w14:textId="77777777" w:rsidR="00ED7375" w:rsidRDefault="00000000">
            <w:r>
              <w:t>3297</w:t>
            </w:r>
          </w:p>
        </w:tc>
        <w:tc>
          <w:tcPr>
            <w:tcW w:w="941" w:type="dxa"/>
          </w:tcPr>
          <w:p w14:paraId="412FB087" w14:textId="77777777" w:rsidR="00ED7375" w:rsidRDefault="00000000">
            <w:r>
              <w:t>@darkmoon8400</w:t>
            </w:r>
          </w:p>
        </w:tc>
        <w:tc>
          <w:tcPr>
            <w:tcW w:w="403" w:type="dxa"/>
          </w:tcPr>
          <w:p w14:paraId="5D940375" w14:textId="77777777" w:rsidR="00ED7375" w:rsidRDefault="00000000">
            <w:r>
              <w:t>2020-11-22 01:55:55</w:t>
            </w:r>
          </w:p>
        </w:tc>
        <w:tc>
          <w:tcPr>
            <w:tcW w:w="316" w:type="dxa"/>
          </w:tcPr>
          <w:p w14:paraId="1255863C" w14:textId="77777777" w:rsidR="00ED7375" w:rsidRDefault="00000000">
            <w:r>
              <w:t>1</w:t>
            </w:r>
          </w:p>
        </w:tc>
        <w:tc>
          <w:tcPr>
            <w:tcW w:w="354" w:type="dxa"/>
          </w:tcPr>
          <w:p w14:paraId="760B6065" w14:textId="77777777" w:rsidR="00ED7375" w:rsidRDefault="00ED7375"/>
        </w:tc>
        <w:tc>
          <w:tcPr>
            <w:tcW w:w="6528" w:type="dxa"/>
          </w:tcPr>
          <w:p w14:paraId="2D7DF02A" w14:textId="77777777" w:rsidR="00ED7375" w:rsidRDefault="00000000">
            <w:r>
              <w:t>@@kuigana566</w:t>
            </w:r>
            <w:r>
              <w:br/>
              <w:t>Thank you</w:t>
            </w:r>
          </w:p>
        </w:tc>
      </w:tr>
      <w:tr w:rsidR="00ED7375" w14:paraId="4E7F7CEB" w14:textId="77777777" w:rsidTr="001E6984">
        <w:tc>
          <w:tcPr>
            <w:tcW w:w="1199" w:type="dxa"/>
          </w:tcPr>
          <w:p w14:paraId="07025AE2" w14:textId="77777777" w:rsidR="00ED7375" w:rsidRDefault="00000000">
            <w:r>
              <w:t>3298</w:t>
            </w:r>
          </w:p>
        </w:tc>
        <w:tc>
          <w:tcPr>
            <w:tcW w:w="941" w:type="dxa"/>
          </w:tcPr>
          <w:p w14:paraId="00654947" w14:textId="77777777" w:rsidR="00ED7375" w:rsidRDefault="00000000">
            <w:r>
              <w:t>@elizabethabbott2982</w:t>
            </w:r>
          </w:p>
        </w:tc>
        <w:tc>
          <w:tcPr>
            <w:tcW w:w="403" w:type="dxa"/>
          </w:tcPr>
          <w:p w14:paraId="48B8CC9C" w14:textId="77777777" w:rsidR="00ED7375" w:rsidRDefault="00000000">
            <w:r>
              <w:t>2020-12-08 17:24:56</w:t>
            </w:r>
          </w:p>
        </w:tc>
        <w:tc>
          <w:tcPr>
            <w:tcW w:w="316" w:type="dxa"/>
          </w:tcPr>
          <w:p w14:paraId="748E4FC4" w14:textId="77777777" w:rsidR="00ED7375" w:rsidRDefault="00000000">
            <w:r>
              <w:t>0</w:t>
            </w:r>
          </w:p>
        </w:tc>
        <w:tc>
          <w:tcPr>
            <w:tcW w:w="354" w:type="dxa"/>
          </w:tcPr>
          <w:p w14:paraId="12970B4A" w14:textId="77777777" w:rsidR="00ED7375" w:rsidRDefault="00ED7375"/>
        </w:tc>
        <w:tc>
          <w:tcPr>
            <w:tcW w:w="6528" w:type="dxa"/>
          </w:tcPr>
          <w:p w14:paraId="4798DDBD" w14:textId="77777777" w:rsidR="00ED7375" w:rsidRDefault="00000000">
            <w:r>
              <w:t>your English is just fine by me! God bless.</w:t>
            </w:r>
          </w:p>
        </w:tc>
      </w:tr>
      <w:tr w:rsidR="00ED7375" w14:paraId="66BA102A" w14:textId="77777777" w:rsidTr="001E6984">
        <w:tc>
          <w:tcPr>
            <w:tcW w:w="1199" w:type="dxa"/>
          </w:tcPr>
          <w:p w14:paraId="0BE8145F" w14:textId="77777777" w:rsidR="00ED7375" w:rsidRDefault="00000000">
            <w:r>
              <w:t>3299</w:t>
            </w:r>
          </w:p>
        </w:tc>
        <w:tc>
          <w:tcPr>
            <w:tcW w:w="941" w:type="dxa"/>
          </w:tcPr>
          <w:p w14:paraId="6162418C" w14:textId="77777777" w:rsidR="00ED7375" w:rsidRDefault="00000000">
            <w:r>
              <w:t>@amg8497</w:t>
            </w:r>
          </w:p>
        </w:tc>
        <w:tc>
          <w:tcPr>
            <w:tcW w:w="403" w:type="dxa"/>
          </w:tcPr>
          <w:p w14:paraId="11798B2D" w14:textId="77777777" w:rsidR="00ED7375" w:rsidRDefault="00000000">
            <w:r>
              <w:t>2020-11-20 14:24:58</w:t>
            </w:r>
          </w:p>
        </w:tc>
        <w:tc>
          <w:tcPr>
            <w:tcW w:w="316" w:type="dxa"/>
          </w:tcPr>
          <w:p w14:paraId="7EDD05BA" w14:textId="77777777" w:rsidR="00ED7375" w:rsidRDefault="00000000">
            <w:r>
              <w:t>0</w:t>
            </w:r>
          </w:p>
        </w:tc>
        <w:tc>
          <w:tcPr>
            <w:tcW w:w="354" w:type="dxa"/>
          </w:tcPr>
          <w:p w14:paraId="00319C3F" w14:textId="77777777" w:rsidR="00ED7375" w:rsidRDefault="00000000">
            <w:r>
              <w:t>0</w:t>
            </w:r>
          </w:p>
        </w:tc>
        <w:tc>
          <w:tcPr>
            <w:tcW w:w="6528" w:type="dxa"/>
          </w:tcPr>
          <w:p w14:paraId="0A43D11E" w14:textId="77777777" w:rsidR="00ED7375" w:rsidRDefault="00000000">
            <w:r>
              <w:t>How does Fred after a year still walk free when he accepted 300k for what he thought was the sale of that baby ??!! ... He just keeps that large amount if money when the baby was actually not even purchased??!! .. How can it be that he was not arrested AS SOON AS he accepted the cash ??</w:t>
            </w:r>
          </w:p>
        </w:tc>
      </w:tr>
      <w:tr w:rsidR="00ED7375" w14:paraId="467C6D70" w14:textId="77777777" w:rsidTr="001E6984">
        <w:tc>
          <w:tcPr>
            <w:tcW w:w="1199" w:type="dxa"/>
          </w:tcPr>
          <w:p w14:paraId="0B0B002E" w14:textId="77777777" w:rsidR="00ED7375" w:rsidRDefault="00000000">
            <w:r>
              <w:t>3300</w:t>
            </w:r>
          </w:p>
        </w:tc>
        <w:tc>
          <w:tcPr>
            <w:tcW w:w="941" w:type="dxa"/>
          </w:tcPr>
          <w:p w14:paraId="4012A29A" w14:textId="77777777" w:rsidR="00ED7375" w:rsidRDefault="00000000">
            <w:r>
              <w:t>@liehash</w:t>
            </w:r>
          </w:p>
        </w:tc>
        <w:tc>
          <w:tcPr>
            <w:tcW w:w="403" w:type="dxa"/>
          </w:tcPr>
          <w:p w14:paraId="25F4C923" w14:textId="77777777" w:rsidR="00ED7375" w:rsidRDefault="00000000">
            <w:r>
              <w:t>2020-11-20 14:22:06</w:t>
            </w:r>
          </w:p>
        </w:tc>
        <w:tc>
          <w:tcPr>
            <w:tcW w:w="316" w:type="dxa"/>
          </w:tcPr>
          <w:p w14:paraId="3AD4F95D" w14:textId="77777777" w:rsidR="00ED7375" w:rsidRDefault="00000000">
            <w:r>
              <w:t>1</w:t>
            </w:r>
          </w:p>
        </w:tc>
        <w:tc>
          <w:tcPr>
            <w:tcW w:w="354" w:type="dxa"/>
          </w:tcPr>
          <w:p w14:paraId="176F40BA" w14:textId="77777777" w:rsidR="00ED7375" w:rsidRDefault="00000000">
            <w:r>
              <w:t>0</w:t>
            </w:r>
          </w:p>
        </w:tc>
        <w:tc>
          <w:tcPr>
            <w:tcW w:w="6528" w:type="dxa"/>
          </w:tcPr>
          <w:p w14:paraId="2212CE2E" w14:textId="77777777" w:rsidR="00ED7375" w:rsidRDefault="00000000">
            <w:r>
              <w:t>Absolutely disgusting. I just want slap that smirk off of Mary's face. Sickening</w:t>
            </w:r>
          </w:p>
        </w:tc>
      </w:tr>
      <w:tr w:rsidR="00ED7375" w14:paraId="6189461C" w14:textId="77777777" w:rsidTr="001E6984">
        <w:tc>
          <w:tcPr>
            <w:tcW w:w="1199" w:type="dxa"/>
          </w:tcPr>
          <w:p w14:paraId="2E7F3A67" w14:textId="77777777" w:rsidR="00ED7375" w:rsidRDefault="00000000">
            <w:r>
              <w:t>3301</w:t>
            </w:r>
          </w:p>
        </w:tc>
        <w:tc>
          <w:tcPr>
            <w:tcW w:w="941" w:type="dxa"/>
          </w:tcPr>
          <w:p w14:paraId="61F05DA7" w14:textId="77777777" w:rsidR="00ED7375" w:rsidRDefault="00000000">
            <w:r>
              <w:t>@ShottaKenya</w:t>
            </w:r>
          </w:p>
        </w:tc>
        <w:tc>
          <w:tcPr>
            <w:tcW w:w="403" w:type="dxa"/>
          </w:tcPr>
          <w:p w14:paraId="5D45C082" w14:textId="77777777" w:rsidR="00ED7375" w:rsidRDefault="00000000">
            <w:r>
              <w:t>2020-11-20 14:21:41</w:t>
            </w:r>
          </w:p>
        </w:tc>
        <w:tc>
          <w:tcPr>
            <w:tcW w:w="316" w:type="dxa"/>
          </w:tcPr>
          <w:p w14:paraId="57F72A32" w14:textId="77777777" w:rsidR="00ED7375" w:rsidRDefault="00000000">
            <w:r>
              <w:t>2</w:t>
            </w:r>
          </w:p>
        </w:tc>
        <w:tc>
          <w:tcPr>
            <w:tcW w:w="354" w:type="dxa"/>
          </w:tcPr>
          <w:p w14:paraId="401A9A61" w14:textId="77777777" w:rsidR="00ED7375" w:rsidRDefault="00000000">
            <w:r>
              <w:t>0</w:t>
            </w:r>
          </w:p>
        </w:tc>
        <w:tc>
          <w:tcPr>
            <w:tcW w:w="6528" w:type="dxa"/>
          </w:tcPr>
          <w:p w14:paraId="57A14963" w14:textId="77777777" w:rsidR="00ED7375" w:rsidRDefault="00000000">
            <w:r>
              <w:t>The effects of corruption 😭😭😭😭😭</w:t>
            </w:r>
          </w:p>
        </w:tc>
      </w:tr>
      <w:tr w:rsidR="00ED7375" w14:paraId="51A21D8A" w14:textId="77777777" w:rsidTr="001E6984">
        <w:tc>
          <w:tcPr>
            <w:tcW w:w="1199" w:type="dxa"/>
          </w:tcPr>
          <w:p w14:paraId="6A5396A2" w14:textId="77777777" w:rsidR="00ED7375" w:rsidRDefault="00000000">
            <w:r>
              <w:t>3302</w:t>
            </w:r>
          </w:p>
        </w:tc>
        <w:tc>
          <w:tcPr>
            <w:tcW w:w="941" w:type="dxa"/>
          </w:tcPr>
          <w:p w14:paraId="23C6A55C" w14:textId="77777777" w:rsidR="00ED7375" w:rsidRDefault="00000000">
            <w:r>
              <w:t>@martinmakau1138</w:t>
            </w:r>
          </w:p>
        </w:tc>
        <w:tc>
          <w:tcPr>
            <w:tcW w:w="403" w:type="dxa"/>
          </w:tcPr>
          <w:p w14:paraId="16C29277" w14:textId="77777777" w:rsidR="00ED7375" w:rsidRDefault="00000000">
            <w:r>
              <w:t>2020-11-20 14:21:17</w:t>
            </w:r>
          </w:p>
        </w:tc>
        <w:tc>
          <w:tcPr>
            <w:tcW w:w="316" w:type="dxa"/>
          </w:tcPr>
          <w:p w14:paraId="4179A31E" w14:textId="77777777" w:rsidR="00ED7375" w:rsidRDefault="00000000">
            <w:r>
              <w:t>0</w:t>
            </w:r>
          </w:p>
        </w:tc>
        <w:tc>
          <w:tcPr>
            <w:tcW w:w="354" w:type="dxa"/>
          </w:tcPr>
          <w:p w14:paraId="72737F1A" w14:textId="77777777" w:rsidR="00ED7375" w:rsidRDefault="00000000">
            <w:r>
              <w:t>0</w:t>
            </w:r>
          </w:p>
        </w:tc>
        <w:tc>
          <w:tcPr>
            <w:tcW w:w="6528" w:type="dxa"/>
          </w:tcPr>
          <w:p w14:paraId="53DFF40B" w14:textId="77777777" w:rsidR="00ED7375" w:rsidRDefault="00000000">
            <w:r>
              <w:t>A country with so many abortions, so many abandoned babies, yet there are people desperate enough to kidnap other people's wanted children forever. There is something wrong with the whole system</w:t>
            </w:r>
          </w:p>
        </w:tc>
      </w:tr>
      <w:tr w:rsidR="00ED7375" w14:paraId="25276A7F" w14:textId="77777777" w:rsidTr="001E6984">
        <w:tc>
          <w:tcPr>
            <w:tcW w:w="1199" w:type="dxa"/>
          </w:tcPr>
          <w:p w14:paraId="53542547" w14:textId="77777777" w:rsidR="00ED7375" w:rsidRDefault="00000000">
            <w:r>
              <w:t>3303</w:t>
            </w:r>
          </w:p>
        </w:tc>
        <w:tc>
          <w:tcPr>
            <w:tcW w:w="941" w:type="dxa"/>
          </w:tcPr>
          <w:p w14:paraId="5E26EF14" w14:textId="77777777" w:rsidR="00ED7375" w:rsidRDefault="00000000">
            <w:r>
              <w:t>@carolmutua5266</w:t>
            </w:r>
          </w:p>
        </w:tc>
        <w:tc>
          <w:tcPr>
            <w:tcW w:w="403" w:type="dxa"/>
          </w:tcPr>
          <w:p w14:paraId="16AECDC0" w14:textId="77777777" w:rsidR="00ED7375" w:rsidRDefault="00000000">
            <w:r>
              <w:t>2020-11-20 14:11:59</w:t>
            </w:r>
          </w:p>
        </w:tc>
        <w:tc>
          <w:tcPr>
            <w:tcW w:w="316" w:type="dxa"/>
          </w:tcPr>
          <w:p w14:paraId="4B17FF6A" w14:textId="77777777" w:rsidR="00ED7375" w:rsidRDefault="00000000">
            <w:r>
              <w:t>1</w:t>
            </w:r>
          </w:p>
        </w:tc>
        <w:tc>
          <w:tcPr>
            <w:tcW w:w="354" w:type="dxa"/>
          </w:tcPr>
          <w:p w14:paraId="72AE55FA" w14:textId="77777777" w:rsidR="00ED7375" w:rsidRDefault="00000000">
            <w:r>
              <w:t>0</w:t>
            </w:r>
          </w:p>
        </w:tc>
        <w:tc>
          <w:tcPr>
            <w:tcW w:w="6528" w:type="dxa"/>
          </w:tcPr>
          <w:p w14:paraId="25255B2C" w14:textId="77777777" w:rsidR="00ED7375" w:rsidRDefault="00000000">
            <w:r>
              <w:t>Every single one of these people need to be behind bars, right now!</w:t>
            </w:r>
          </w:p>
        </w:tc>
      </w:tr>
      <w:tr w:rsidR="00ED7375" w14:paraId="71D347DE" w14:textId="77777777" w:rsidTr="001E6984">
        <w:tc>
          <w:tcPr>
            <w:tcW w:w="1199" w:type="dxa"/>
          </w:tcPr>
          <w:p w14:paraId="742D56DC" w14:textId="77777777" w:rsidR="00ED7375" w:rsidRDefault="00000000">
            <w:r>
              <w:t>3304</w:t>
            </w:r>
          </w:p>
        </w:tc>
        <w:tc>
          <w:tcPr>
            <w:tcW w:w="941" w:type="dxa"/>
          </w:tcPr>
          <w:p w14:paraId="0A6A3621" w14:textId="77777777" w:rsidR="00ED7375" w:rsidRDefault="00000000">
            <w:r>
              <w:t>@dianamoraa4002</w:t>
            </w:r>
          </w:p>
        </w:tc>
        <w:tc>
          <w:tcPr>
            <w:tcW w:w="403" w:type="dxa"/>
          </w:tcPr>
          <w:p w14:paraId="27AB3B60" w14:textId="77777777" w:rsidR="00ED7375" w:rsidRDefault="00000000">
            <w:r>
              <w:t>2020-11-20 13:59:35</w:t>
            </w:r>
          </w:p>
        </w:tc>
        <w:tc>
          <w:tcPr>
            <w:tcW w:w="316" w:type="dxa"/>
          </w:tcPr>
          <w:p w14:paraId="6F118BDE" w14:textId="77777777" w:rsidR="00ED7375" w:rsidRDefault="00000000">
            <w:r>
              <w:t>6</w:t>
            </w:r>
          </w:p>
        </w:tc>
        <w:tc>
          <w:tcPr>
            <w:tcW w:w="354" w:type="dxa"/>
          </w:tcPr>
          <w:p w14:paraId="0F2FB41E" w14:textId="77777777" w:rsidR="00ED7375" w:rsidRDefault="00000000">
            <w:r>
              <w:t>0</w:t>
            </w:r>
          </w:p>
        </w:tc>
        <w:tc>
          <w:tcPr>
            <w:tcW w:w="6528" w:type="dxa"/>
          </w:tcPr>
          <w:p w14:paraId="341DAF1A" w14:textId="77777777" w:rsidR="00ED7375" w:rsidRDefault="00000000">
            <w:r>
              <w:t>This is so heartbreaking</w:t>
            </w:r>
          </w:p>
        </w:tc>
      </w:tr>
      <w:tr w:rsidR="00ED7375" w14:paraId="430DD2FD" w14:textId="77777777" w:rsidTr="001E6984">
        <w:tc>
          <w:tcPr>
            <w:tcW w:w="1199" w:type="dxa"/>
          </w:tcPr>
          <w:p w14:paraId="5178FE2B" w14:textId="77777777" w:rsidR="00ED7375" w:rsidRDefault="00000000">
            <w:r>
              <w:t>3305</w:t>
            </w:r>
          </w:p>
        </w:tc>
        <w:tc>
          <w:tcPr>
            <w:tcW w:w="941" w:type="dxa"/>
          </w:tcPr>
          <w:p w14:paraId="29BB8E77" w14:textId="77777777" w:rsidR="00ED7375" w:rsidRDefault="00000000">
            <w:r>
              <w:t>@kenyalatelyupdatestv9770</w:t>
            </w:r>
          </w:p>
        </w:tc>
        <w:tc>
          <w:tcPr>
            <w:tcW w:w="403" w:type="dxa"/>
          </w:tcPr>
          <w:p w14:paraId="1B5532B7" w14:textId="77777777" w:rsidR="00ED7375" w:rsidRDefault="00000000">
            <w:r>
              <w:t>2020-11-20 13:50:26</w:t>
            </w:r>
          </w:p>
        </w:tc>
        <w:tc>
          <w:tcPr>
            <w:tcW w:w="316" w:type="dxa"/>
          </w:tcPr>
          <w:p w14:paraId="2E8754E6" w14:textId="77777777" w:rsidR="00ED7375" w:rsidRDefault="00000000">
            <w:r>
              <w:t>0</w:t>
            </w:r>
          </w:p>
        </w:tc>
        <w:tc>
          <w:tcPr>
            <w:tcW w:w="354" w:type="dxa"/>
          </w:tcPr>
          <w:p w14:paraId="18D0BACC" w14:textId="77777777" w:rsidR="00ED7375" w:rsidRDefault="00000000">
            <w:r>
              <w:t>0</w:t>
            </w:r>
          </w:p>
        </w:tc>
        <w:tc>
          <w:tcPr>
            <w:tcW w:w="6528" w:type="dxa"/>
          </w:tcPr>
          <w:p w14:paraId="1A9AE347" w14:textId="77777777" w:rsidR="00ED7375" w:rsidRDefault="00000000">
            <w:r>
              <w:t>uhuru's government is horrible</w:t>
            </w:r>
          </w:p>
        </w:tc>
      </w:tr>
      <w:tr w:rsidR="00ED7375" w14:paraId="21A4A5E0" w14:textId="77777777" w:rsidTr="001E6984">
        <w:tc>
          <w:tcPr>
            <w:tcW w:w="1199" w:type="dxa"/>
          </w:tcPr>
          <w:p w14:paraId="04641698" w14:textId="77777777" w:rsidR="00ED7375" w:rsidRDefault="00000000">
            <w:r>
              <w:t>3306</w:t>
            </w:r>
          </w:p>
        </w:tc>
        <w:tc>
          <w:tcPr>
            <w:tcW w:w="941" w:type="dxa"/>
          </w:tcPr>
          <w:p w14:paraId="0EC3812A" w14:textId="77777777" w:rsidR="00ED7375" w:rsidRDefault="00000000">
            <w:r>
              <w:t>@konkeydong7292</w:t>
            </w:r>
          </w:p>
        </w:tc>
        <w:tc>
          <w:tcPr>
            <w:tcW w:w="403" w:type="dxa"/>
          </w:tcPr>
          <w:p w14:paraId="7D3EE7B8" w14:textId="77777777" w:rsidR="00ED7375" w:rsidRDefault="00000000">
            <w:r>
              <w:t>2020-11-20 13:48:58</w:t>
            </w:r>
          </w:p>
        </w:tc>
        <w:tc>
          <w:tcPr>
            <w:tcW w:w="316" w:type="dxa"/>
          </w:tcPr>
          <w:p w14:paraId="714C7846" w14:textId="77777777" w:rsidR="00ED7375" w:rsidRDefault="00000000">
            <w:r>
              <w:t>0</w:t>
            </w:r>
          </w:p>
        </w:tc>
        <w:tc>
          <w:tcPr>
            <w:tcW w:w="354" w:type="dxa"/>
          </w:tcPr>
          <w:p w14:paraId="1DAF0E24" w14:textId="77777777" w:rsidR="00ED7375" w:rsidRDefault="00000000">
            <w:r>
              <w:t>0</w:t>
            </w:r>
          </w:p>
        </w:tc>
        <w:tc>
          <w:tcPr>
            <w:tcW w:w="6528" w:type="dxa"/>
          </w:tcPr>
          <w:p w14:paraId="5FBE4688" w14:textId="77777777" w:rsidR="00ED7375" w:rsidRDefault="00000000">
            <w:r>
              <w:t>Bro forget stealing the chapati idea from India. Now yer stealing the baby trade idea?</w:t>
            </w:r>
          </w:p>
        </w:tc>
      </w:tr>
      <w:tr w:rsidR="00ED7375" w14:paraId="766F3772" w14:textId="77777777" w:rsidTr="001E6984">
        <w:tc>
          <w:tcPr>
            <w:tcW w:w="1199" w:type="dxa"/>
          </w:tcPr>
          <w:p w14:paraId="447C4D61" w14:textId="77777777" w:rsidR="00ED7375" w:rsidRDefault="00000000">
            <w:r>
              <w:t>3307</w:t>
            </w:r>
          </w:p>
        </w:tc>
        <w:tc>
          <w:tcPr>
            <w:tcW w:w="941" w:type="dxa"/>
          </w:tcPr>
          <w:p w14:paraId="6FB15542" w14:textId="77777777" w:rsidR="00ED7375" w:rsidRDefault="00000000">
            <w:r>
              <w:t>@amg8497</w:t>
            </w:r>
          </w:p>
        </w:tc>
        <w:tc>
          <w:tcPr>
            <w:tcW w:w="403" w:type="dxa"/>
          </w:tcPr>
          <w:p w14:paraId="0120A8B6" w14:textId="77777777" w:rsidR="00ED7375" w:rsidRDefault="00000000">
            <w:r>
              <w:t>2020-11-20 13:46:39</w:t>
            </w:r>
          </w:p>
        </w:tc>
        <w:tc>
          <w:tcPr>
            <w:tcW w:w="316" w:type="dxa"/>
          </w:tcPr>
          <w:p w14:paraId="5CF4F89A" w14:textId="77777777" w:rsidR="00ED7375" w:rsidRDefault="00000000">
            <w:r>
              <w:t>1</w:t>
            </w:r>
          </w:p>
        </w:tc>
        <w:tc>
          <w:tcPr>
            <w:tcW w:w="354" w:type="dxa"/>
          </w:tcPr>
          <w:p w14:paraId="3CF20569" w14:textId="77777777" w:rsidR="00ED7375" w:rsidRDefault="00000000">
            <w:r>
              <w:t>0</w:t>
            </w:r>
          </w:p>
        </w:tc>
        <w:tc>
          <w:tcPr>
            <w:tcW w:w="6528" w:type="dxa"/>
          </w:tcPr>
          <w:p w14:paraId="2BC66DCE" w14:textId="77777777" w:rsidR="00ED7375" w:rsidRDefault="00000000">
            <w:r>
              <w:t>🇨🇦....My heart breaks for these women ... And for those precious little ones ! .... I have 3 grown adult children and 2 grandchildren ... If I had $50,000  I would happily adopt one of these beautiful African babies !! ... it is so sad what most of these children face ! ... Just heartbreaking 😢🙏🏻</w:t>
            </w:r>
          </w:p>
        </w:tc>
      </w:tr>
      <w:tr w:rsidR="00ED7375" w14:paraId="5757D883" w14:textId="77777777" w:rsidTr="001E6984">
        <w:tc>
          <w:tcPr>
            <w:tcW w:w="1199" w:type="dxa"/>
          </w:tcPr>
          <w:p w14:paraId="23AF18C9" w14:textId="77777777" w:rsidR="00ED7375" w:rsidRDefault="00000000">
            <w:r>
              <w:t>3308</w:t>
            </w:r>
          </w:p>
        </w:tc>
        <w:tc>
          <w:tcPr>
            <w:tcW w:w="941" w:type="dxa"/>
          </w:tcPr>
          <w:p w14:paraId="0F56A0FA" w14:textId="77777777" w:rsidR="00ED7375" w:rsidRDefault="00000000">
            <w:r>
              <w:t>@marykariuki7381</w:t>
            </w:r>
          </w:p>
        </w:tc>
        <w:tc>
          <w:tcPr>
            <w:tcW w:w="403" w:type="dxa"/>
          </w:tcPr>
          <w:p w14:paraId="096A5504" w14:textId="77777777" w:rsidR="00ED7375" w:rsidRDefault="00000000">
            <w:r>
              <w:t>2020-11-20 13:43:55</w:t>
            </w:r>
          </w:p>
        </w:tc>
        <w:tc>
          <w:tcPr>
            <w:tcW w:w="316" w:type="dxa"/>
          </w:tcPr>
          <w:p w14:paraId="4F4C24C9" w14:textId="77777777" w:rsidR="00ED7375" w:rsidRDefault="00000000">
            <w:r>
              <w:t>2</w:t>
            </w:r>
          </w:p>
        </w:tc>
        <w:tc>
          <w:tcPr>
            <w:tcW w:w="354" w:type="dxa"/>
          </w:tcPr>
          <w:p w14:paraId="372C24E9" w14:textId="77777777" w:rsidR="00ED7375" w:rsidRDefault="00000000">
            <w:r>
              <w:t>0</w:t>
            </w:r>
          </w:p>
        </w:tc>
        <w:tc>
          <w:tcPr>
            <w:tcW w:w="6528" w:type="dxa"/>
          </w:tcPr>
          <w:p w14:paraId="3390DC15" w14:textId="77777777" w:rsidR="00ED7375" w:rsidRDefault="00000000">
            <w:r>
              <w:t>What a crazy world? where public officials steal babies in broad daylight. I fear for the future...</w:t>
            </w:r>
          </w:p>
        </w:tc>
      </w:tr>
      <w:tr w:rsidR="00ED7375" w14:paraId="6B52A0B4" w14:textId="77777777" w:rsidTr="001E6984">
        <w:tc>
          <w:tcPr>
            <w:tcW w:w="1199" w:type="dxa"/>
          </w:tcPr>
          <w:p w14:paraId="6019ECFC" w14:textId="77777777" w:rsidR="00ED7375" w:rsidRDefault="00000000">
            <w:r>
              <w:t>3309</w:t>
            </w:r>
          </w:p>
        </w:tc>
        <w:tc>
          <w:tcPr>
            <w:tcW w:w="941" w:type="dxa"/>
          </w:tcPr>
          <w:p w14:paraId="5DA55FC1" w14:textId="77777777" w:rsidR="00ED7375" w:rsidRDefault="00000000">
            <w:r>
              <w:t>@atiwho641</w:t>
            </w:r>
          </w:p>
        </w:tc>
        <w:tc>
          <w:tcPr>
            <w:tcW w:w="403" w:type="dxa"/>
          </w:tcPr>
          <w:p w14:paraId="2C5751A5" w14:textId="77777777" w:rsidR="00ED7375" w:rsidRDefault="00000000">
            <w:r>
              <w:t>2020-11-20 13:23:06</w:t>
            </w:r>
          </w:p>
        </w:tc>
        <w:tc>
          <w:tcPr>
            <w:tcW w:w="316" w:type="dxa"/>
          </w:tcPr>
          <w:p w14:paraId="2CE3FB50" w14:textId="77777777" w:rsidR="00ED7375" w:rsidRDefault="00000000">
            <w:r>
              <w:t>1</w:t>
            </w:r>
          </w:p>
        </w:tc>
        <w:tc>
          <w:tcPr>
            <w:tcW w:w="354" w:type="dxa"/>
          </w:tcPr>
          <w:p w14:paraId="412CF3C5" w14:textId="77777777" w:rsidR="00ED7375" w:rsidRDefault="00000000">
            <w:r>
              <w:t>0</w:t>
            </w:r>
          </w:p>
        </w:tc>
        <w:tc>
          <w:tcPr>
            <w:tcW w:w="6528" w:type="dxa"/>
          </w:tcPr>
          <w:p w14:paraId="74909FE2" w14:textId="77777777" w:rsidR="00ED7375" w:rsidRDefault="00000000">
            <w:r>
              <w:t>I was hoping that someone would get arrested but...so what's the point of this sting</w:t>
            </w:r>
          </w:p>
        </w:tc>
      </w:tr>
      <w:tr w:rsidR="00ED7375" w14:paraId="25C2805F" w14:textId="77777777" w:rsidTr="001E6984">
        <w:tc>
          <w:tcPr>
            <w:tcW w:w="1199" w:type="dxa"/>
          </w:tcPr>
          <w:p w14:paraId="5BEC001E" w14:textId="77777777" w:rsidR="00ED7375" w:rsidRDefault="00000000">
            <w:r>
              <w:t>3310</w:t>
            </w:r>
          </w:p>
        </w:tc>
        <w:tc>
          <w:tcPr>
            <w:tcW w:w="941" w:type="dxa"/>
          </w:tcPr>
          <w:p w14:paraId="07CD59F1" w14:textId="77777777" w:rsidR="00ED7375" w:rsidRDefault="00000000">
            <w:r>
              <w:t>@richardwere4487</w:t>
            </w:r>
          </w:p>
        </w:tc>
        <w:tc>
          <w:tcPr>
            <w:tcW w:w="403" w:type="dxa"/>
          </w:tcPr>
          <w:p w14:paraId="6C001A43" w14:textId="77777777" w:rsidR="00ED7375" w:rsidRDefault="00000000">
            <w:r>
              <w:t>2020-11-20 13:20:06</w:t>
            </w:r>
          </w:p>
        </w:tc>
        <w:tc>
          <w:tcPr>
            <w:tcW w:w="316" w:type="dxa"/>
          </w:tcPr>
          <w:p w14:paraId="5AFC6085" w14:textId="77777777" w:rsidR="00ED7375" w:rsidRDefault="00000000">
            <w:r>
              <w:t>3</w:t>
            </w:r>
          </w:p>
        </w:tc>
        <w:tc>
          <w:tcPr>
            <w:tcW w:w="354" w:type="dxa"/>
          </w:tcPr>
          <w:p w14:paraId="1F0FA29D" w14:textId="77777777" w:rsidR="00ED7375" w:rsidRDefault="00000000">
            <w:r>
              <w:t>0</w:t>
            </w:r>
          </w:p>
        </w:tc>
        <w:tc>
          <w:tcPr>
            <w:tcW w:w="6528" w:type="dxa"/>
          </w:tcPr>
          <w:p w14:paraId="35DE21C6" w14:textId="77777777" w:rsidR="00ED7375" w:rsidRDefault="00000000">
            <w:r>
              <w:t>Boniface and Helen Mwangi, I salute the both of you as a fellow Kenyan for your dedicated and courageous work in helping fight for the less fortunate...</w:t>
            </w:r>
            <w:r>
              <w:br/>
            </w:r>
            <w:r>
              <w:br/>
              <w:t>STAY STRONG AND KEEP FIGHTING!</w:t>
            </w:r>
          </w:p>
        </w:tc>
      </w:tr>
      <w:tr w:rsidR="00ED7375" w14:paraId="06CA1508" w14:textId="77777777" w:rsidTr="001E6984">
        <w:tc>
          <w:tcPr>
            <w:tcW w:w="1199" w:type="dxa"/>
          </w:tcPr>
          <w:p w14:paraId="31C39561" w14:textId="77777777" w:rsidR="00ED7375" w:rsidRDefault="00000000">
            <w:r>
              <w:t>3311</w:t>
            </w:r>
          </w:p>
        </w:tc>
        <w:tc>
          <w:tcPr>
            <w:tcW w:w="941" w:type="dxa"/>
          </w:tcPr>
          <w:p w14:paraId="37466E0D" w14:textId="77777777" w:rsidR="00ED7375" w:rsidRDefault="00000000">
            <w:r>
              <w:t>@a.k.o2179</w:t>
            </w:r>
          </w:p>
        </w:tc>
        <w:tc>
          <w:tcPr>
            <w:tcW w:w="403" w:type="dxa"/>
          </w:tcPr>
          <w:p w14:paraId="23F8AAF6" w14:textId="77777777" w:rsidR="00ED7375" w:rsidRDefault="00000000">
            <w:r>
              <w:t>2020-11-20 13:01:25</w:t>
            </w:r>
          </w:p>
        </w:tc>
        <w:tc>
          <w:tcPr>
            <w:tcW w:w="316" w:type="dxa"/>
          </w:tcPr>
          <w:p w14:paraId="15C368BA" w14:textId="77777777" w:rsidR="00ED7375" w:rsidRDefault="00000000">
            <w:r>
              <w:t>0</w:t>
            </w:r>
          </w:p>
        </w:tc>
        <w:tc>
          <w:tcPr>
            <w:tcW w:w="354" w:type="dxa"/>
          </w:tcPr>
          <w:p w14:paraId="04955462" w14:textId="77777777" w:rsidR="00ED7375" w:rsidRDefault="00000000">
            <w:r>
              <w:t>0</w:t>
            </w:r>
          </w:p>
        </w:tc>
        <w:tc>
          <w:tcPr>
            <w:tcW w:w="6528" w:type="dxa"/>
          </w:tcPr>
          <w:p w14:paraId="6FD2D88A" w14:textId="77777777" w:rsidR="00ED7375" w:rsidRDefault="00000000">
            <w:r>
              <w:t>Lord have mercy</w:t>
            </w:r>
          </w:p>
        </w:tc>
      </w:tr>
      <w:tr w:rsidR="00ED7375" w14:paraId="0034D33A" w14:textId="77777777" w:rsidTr="001E6984">
        <w:tc>
          <w:tcPr>
            <w:tcW w:w="1199" w:type="dxa"/>
          </w:tcPr>
          <w:p w14:paraId="119580CB" w14:textId="77777777" w:rsidR="00ED7375" w:rsidRDefault="00000000">
            <w:r>
              <w:t>3312</w:t>
            </w:r>
          </w:p>
        </w:tc>
        <w:tc>
          <w:tcPr>
            <w:tcW w:w="941" w:type="dxa"/>
          </w:tcPr>
          <w:p w14:paraId="2F7A97A8" w14:textId="77777777" w:rsidR="00ED7375" w:rsidRDefault="00000000">
            <w:r>
              <w:t>@michellelee6383</w:t>
            </w:r>
          </w:p>
        </w:tc>
        <w:tc>
          <w:tcPr>
            <w:tcW w:w="403" w:type="dxa"/>
          </w:tcPr>
          <w:p w14:paraId="0D18CC72" w14:textId="77777777" w:rsidR="00ED7375" w:rsidRDefault="00000000">
            <w:r>
              <w:t>2020-11-20 12:56:25</w:t>
            </w:r>
          </w:p>
        </w:tc>
        <w:tc>
          <w:tcPr>
            <w:tcW w:w="316" w:type="dxa"/>
          </w:tcPr>
          <w:p w14:paraId="0B67DEAD" w14:textId="77777777" w:rsidR="00ED7375" w:rsidRDefault="00000000">
            <w:r>
              <w:t>0</w:t>
            </w:r>
          </w:p>
        </w:tc>
        <w:tc>
          <w:tcPr>
            <w:tcW w:w="354" w:type="dxa"/>
          </w:tcPr>
          <w:p w14:paraId="2AD63B3C" w14:textId="77777777" w:rsidR="00ED7375" w:rsidRDefault="00000000">
            <w:r>
              <w:t>0</w:t>
            </w:r>
          </w:p>
        </w:tc>
        <w:tc>
          <w:tcPr>
            <w:tcW w:w="6528" w:type="dxa"/>
          </w:tcPr>
          <w:p w14:paraId="77AB42F6" w14:textId="77777777" w:rsidR="00ED7375" w:rsidRDefault="00000000">
            <w:r>
              <w:t>You're covering the babies' faces; that's stupid. Some victim moms could have been able to identify their babies in this documentary.</w:t>
            </w:r>
          </w:p>
        </w:tc>
      </w:tr>
      <w:tr w:rsidR="00ED7375" w14:paraId="12283E8E" w14:textId="77777777" w:rsidTr="001E6984">
        <w:tc>
          <w:tcPr>
            <w:tcW w:w="1199" w:type="dxa"/>
          </w:tcPr>
          <w:p w14:paraId="0598154A" w14:textId="77777777" w:rsidR="00ED7375" w:rsidRDefault="00000000">
            <w:r>
              <w:t>3313</w:t>
            </w:r>
          </w:p>
        </w:tc>
        <w:tc>
          <w:tcPr>
            <w:tcW w:w="941" w:type="dxa"/>
          </w:tcPr>
          <w:p w14:paraId="36757AB9" w14:textId="77777777" w:rsidR="00ED7375" w:rsidRDefault="00000000">
            <w:r>
              <w:t>@ST4</w:t>
            </w:r>
          </w:p>
        </w:tc>
        <w:tc>
          <w:tcPr>
            <w:tcW w:w="403" w:type="dxa"/>
          </w:tcPr>
          <w:p w14:paraId="53F1CDF4" w14:textId="77777777" w:rsidR="00ED7375" w:rsidRDefault="00000000">
            <w:r>
              <w:t>2020-11-20 12:56:22</w:t>
            </w:r>
          </w:p>
        </w:tc>
        <w:tc>
          <w:tcPr>
            <w:tcW w:w="316" w:type="dxa"/>
          </w:tcPr>
          <w:p w14:paraId="7E76ECEB" w14:textId="77777777" w:rsidR="00ED7375" w:rsidRDefault="00000000">
            <w:r>
              <w:t>0</w:t>
            </w:r>
          </w:p>
        </w:tc>
        <w:tc>
          <w:tcPr>
            <w:tcW w:w="354" w:type="dxa"/>
          </w:tcPr>
          <w:p w14:paraId="336BE710" w14:textId="77777777" w:rsidR="00ED7375" w:rsidRDefault="00000000">
            <w:r>
              <w:t>0</w:t>
            </w:r>
          </w:p>
        </w:tc>
        <w:tc>
          <w:tcPr>
            <w:tcW w:w="6528" w:type="dxa"/>
          </w:tcPr>
          <w:p w14:paraId="4D8C15AC" w14:textId="77777777" w:rsidR="00ED7375" w:rsidRDefault="00000000">
            <w:r>
              <w:t>How is this still being allowed to happen??</w:t>
            </w:r>
          </w:p>
        </w:tc>
      </w:tr>
      <w:tr w:rsidR="00ED7375" w14:paraId="5EA2280F" w14:textId="77777777" w:rsidTr="001E6984">
        <w:tc>
          <w:tcPr>
            <w:tcW w:w="1199" w:type="dxa"/>
          </w:tcPr>
          <w:p w14:paraId="2CF4839C" w14:textId="77777777" w:rsidR="00ED7375" w:rsidRDefault="00000000">
            <w:r>
              <w:t>3314</w:t>
            </w:r>
          </w:p>
        </w:tc>
        <w:tc>
          <w:tcPr>
            <w:tcW w:w="941" w:type="dxa"/>
          </w:tcPr>
          <w:p w14:paraId="3B69D016" w14:textId="77777777" w:rsidR="00ED7375" w:rsidRDefault="00000000">
            <w:r>
              <w:t>@a.k.o2179</w:t>
            </w:r>
          </w:p>
        </w:tc>
        <w:tc>
          <w:tcPr>
            <w:tcW w:w="403" w:type="dxa"/>
          </w:tcPr>
          <w:p w14:paraId="6560C2B8" w14:textId="77777777" w:rsidR="00ED7375" w:rsidRDefault="00000000">
            <w:r>
              <w:t>2020-11-20 12:54:15</w:t>
            </w:r>
          </w:p>
        </w:tc>
        <w:tc>
          <w:tcPr>
            <w:tcW w:w="316" w:type="dxa"/>
          </w:tcPr>
          <w:p w14:paraId="4C1AE7CE" w14:textId="77777777" w:rsidR="00ED7375" w:rsidRDefault="00000000">
            <w:r>
              <w:t>0</w:t>
            </w:r>
          </w:p>
        </w:tc>
        <w:tc>
          <w:tcPr>
            <w:tcW w:w="354" w:type="dxa"/>
          </w:tcPr>
          <w:p w14:paraId="3F3BB74E" w14:textId="77777777" w:rsidR="00ED7375" w:rsidRDefault="00000000">
            <w:r>
              <w:t>0</w:t>
            </w:r>
          </w:p>
        </w:tc>
        <w:tc>
          <w:tcPr>
            <w:tcW w:w="6528" w:type="dxa"/>
          </w:tcPr>
          <w:p w14:paraId="70F413A2" w14:textId="77777777" w:rsidR="00ED7375" w:rsidRDefault="00000000">
            <w:r>
              <w:t>It's a continental problem ,children are stolen all the time in Cameroon ,right up in state hospitals 🤦🏾‍♂️</w:t>
            </w:r>
          </w:p>
        </w:tc>
      </w:tr>
      <w:tr w:rsidR="00ED7375" w14:paraId="74A2FCDC" w14:textId="77777777" w:rsidTr="001E6984">
        <w:tc>
          <w:tcPr>
            <w:tcW w:w="1199" w:type="dxa"/>
          </w:tcPr>
          <w:p w14:paraId="0DE7AB2F" w14:textId="77777777" w:rsidR="00ED7375" w:rsidRDefault="00000000">
            <w:r>
              <w:t>3315</w:t>
            </w:r>
          </w:p>
        </w:tc>
        <w:tc>
          <w:tcPr>
            <w:tcW w:w="941" w:type="dxa"/>
          </w:tcPr>
          <w:p w14:paraId="0B9ED47D" w14:textId="77777777" w:rsidR="00ED7375" w:rsidRDefault="00000000">
            <w:r>
              <w:t>@pilly1</w:t>
            </w:r>
          </w:p>
        </w:tc>
        <w:tc>
          <w:tcPr>
            <w:tcW w:w="403" w:type="dxa"/>
          </w:tcPr>
          <w:p w14:paraId="674A6B8A" w14:textId="77777777" w:rsidR="00ED7375" w:rsidRDefault="00000000">
            <w:r>
              <w:t>2020-11-20 12:50:43</w:t>
            </w:r>
          </w:p>
        </w:tc>
        <w:tc>
          <w:tcPr>
            <w:tcW w:w="316" w:type="dxa"/>
          </w:tcPr>
          <w:p w14:paraId="2D0C8CD0" w14:textId="77777777" w:rsidR="00ED7375" w:rsidRDefault="00000000">
            <w:r>
              <w:t>0</w:t>
            </w:r>
          </w:p>
        </w:tc>
        <w:tc>
          <w:tcPr>
            <w:tcW w:w="354" w:type="dxa"/>
          </w:tcPr>
          <w:p w14:paraId="5582CED1" w14:textId="77777777" w:rsidR="00ED7375" w:rsidRDefault="00000000">
            <w:r>
              <w:t>0</w:t>
            </w:r>
          </w:p>
        </w:tc>
        <w:tc>
          <w:tcPr>
            <w:tcW w:w="6528" w:type="dxa"/>
          </w:tcPr>
          <w:p w14:paraId="16451E2A" w14:textId="77777777" w:rsidR="00ED7375" w:rsidRDefault="00000000">
            <w:r>
              <w:t>Yaani she just says in Luhya that the birth certificate just takes two days?? Waaaaa! Hii kenya?</w:t>
            </w:r>
          </w:p>
        </w:tc>
      </w:tr>
      <w:tr w:rsidR="00ED7375" w14:paraId="139A7612" w14:textId="77777777" w:rsidTr="001E6984">
        <w:tc>
          <w:tcPr>
            <w:tcW w:w="1199" w:type="dxa"/>
          </w:tcPr>
          <w:p w14:paraId="2BCB6854" w14:textId="77777777" w:rsidR="00ED7375" w:rsidRDefault="00000000">
            <w:r>
              <w:t>3316</w:t>
            </w:r>
          </w:p>
        </w:tc>
        <w:tc>
          <w:tcPr>
            <w:tcW w:w="941" w:type="dxa"/>
          </w:tcPr>
          <w:p w14:paraId="356E2147" w14:textId="77777777" w:rsidR="00ED7375" w:rsidRDefault="00000000">
            <w:r>
              <w:t>@carolfreds9574</w:t>
            </w:r>
          </w:p>
        </w:tc>
        <w:tc>
          <w:tcPr>
            <w:tcW w:w="403" w:type="dxa"/>
          </w:tcPr>
          <w:p w14:paraId="5CFF7490" w14:textId="77777777" w:rsidR="00ED7375" w:rsidRDefault="00000000">
            <w:r>
              <w:t>2020-11-20 12:50:20</w:t>
            </w:r>
          </w:p>
        </w:tc>
        <w:tc>
          <w:tcPr>
            <w:tcW w:w="316" w:type="dxa"/>
          </w:tcPr>
          <w:p w14:paraId="4F279500" w14:textId="77777777" w:rsidR="00ED7375" w:rsidRDefault="00000000">
            <w:r>
              <w:t>5</w:t>
            </w:r>
          </w:p>
        </w:tc>
        <w:tc>
          <w:tcPr>
            <w:tcW w:w="354" w:type="dxa"/>
          </w:tcPr>
          <w:p w14:paraId="3C8BEEED" w14:textId="77777777" w:rsidR="00ED7375" w:rsidRDefault="00000000">
            <w:r>
              <w:t>0</w:t>
            </w:r>
          </w:p>
        </w:tc>
        <w:tc>
          <w:tcPr>
            <w:tcW w:w="6528" w:type="dxa"/>
          </w:tcPr>
          <w:p w14:paraId="5F59D057" w14:textId="77777777" w:rsidR="00ED7375" w:rsidRDefault="00000000">
            <w:r>
              <w:t>How do u sleep knowing u stole somebody else child some people are heartless for sure!!!</w:t>
            </w:r>
          </w:p>
        </w:tc>
      </w:tr>
      <w:tr w:rsidR="00ED7375" w14:paraId="5D607811" w14:textId="77777777" w:rsidTr="001E6984">
        <w:tc>
          <w:tcPr>
            <w:tcW w:w="1199" w:type="dxa"/>
          </w:tcPr>
          <w:p w14:paraId="27B04990" w14:textId="77777777" w:rsidR="00ED7375" w:rsidRDefault="00000000">
            <w:r>
              <w:t>3317</w:t>
            </w:r>
          </w:p>
        </w:tc>
        <w:tc>
          <w:tcPr>
            <w:tcW w:w="941" w:type="dxa"/>
          </w:tcPr>
          <w:p w14:paraId="3102D58E" w14:textId="77777777" w:rsidR="00ED7375" w:rsidRDefault="00000000">
            <w:r>
              <w:t>@richardray2680</w:t>
            </w:r>
          </w:p>
        </w:tc>
        <w:tc>
          <w:tcPr>
            <w:tcW w:w="403" w:type="dxa"/>
          </w:tcPr>
          <w:p w14:paraId="54C783EC" w14:textId="77777777" w:rsidR="00ED7375" w:rsidRDefault="00000000">
            <w:r>
              <w:t>2020-11-20 12:48:02</w:t>
            </w:r>
          </w:p>
        </w:tc>
        <w:tc>
          <w:tcPr>
            <w:tcW w:w="316" w:type="dxa"/>
          </w:tcPr>
          <w:p w14:paraId="051CDEB0" w14:textId="77777777" w:rsidR="00ED7375" w:rsidRDefault="00000000">
            <w:r>
              <w:t>18</w:t>
            </w:r>
          </w:p>
        </w:tc>
        <w:tc>
          <w:tcPr>
            <w:tcW w:w="354" w:type="dxa"/>
          </w:tcPr>
          <w:p w14:paraId="3F97B345" w14:textId="77777777" w:rsidR="00ED7375" w:rsidRDefault="00000000">
            <w:r>
              <w:t>2</w:t>
            </w:r>
          </w:p>
        </w:tc>
        <w:tc>
          <w:tcPr>
            <w:tcW w:w="6528" w:type="dxa"/>
          </w:tcPr>
          <w:p w14:paraId="39C533C9" w14:textId="77777777" w:rsidR="00ED7375" w:rsidRDefault="00000000">
            <w:r>
              <w:t>There should be a man hunt for that Anita girl. Her picture should be in every gazette. And that child she was with should also be looked for. I wish they reacted faster that day she had that child. Since she is a drug user there was a big chance if she got a better deal than theirs she would sell the child. And also that she could be quickly tipped off by someone (cops). Because there is no way you can just be doing something like that without being caught at least once. No criminal is that good.</w:t>
            </w:r>
          </w:p>
        </w:tc>
      </w:tr>
      <w:tr w:rsidR="00ED7375" w14:paraId="75F14E72" w14:textId="77777777" w:rsidTr="001E6984">
        <w:tc>
          <w:tcPr>
            <w:tcW w:w="1199" w:type="dxa"/>
          </w:tcPr>
          <w:p w14:paraId="58EAFA0B" w14:textId="77777777" w:rsidR="00ED7375" w:rsidRDefault="00000000">
            <w:r>
              <w:t>3318</w:t>
            </w:r>
          </w:p>
        </w:tc>
        <w:tc>
          <w:tcPr>
            <w:tcW w:w="941" w:type="dxa"/>
          </w:tcPr>
          <w:p w14:paraId="498757FB" w14:textId="77777777" w:rsidR="00ED7375" w:rsidRDefault="00000000">
            <w:r>
              <w:t>@kyutipye</w:t>
            </w:r>
          </w:p>
        </w:tc>
        <w:tc>
          <w:tcPr>
            <w:tcW w:w="403" w:type="dxa"/>
          </w:tcPr>
          <w:p w14:paraId="684705CF" w14:textId="77777777" w:rsidR="00ED7375" w:rsidRDefault="00000000">
            <w:r>
              <w:t>2020-11-22 11:20:38</w:t>
            </w:r>
          </w:p>
        </w:tc>
        <w:tc>
          <w:tcPr>
            <w:tcW w:w="316" w:type="dxa"/>
          </w:tcPr>
          <w:p w14:paraId="07B6B6EF" w14:textId="77777777" w:rsidR="00ED7375" w:rsidRDefault="00000000">
            <w:r>
              <w:t>0</w:t>
            </w:r>
          </w:p>
        </w:tc>
        <w:tc>
          <w:tcPr>
            <w:tcW w:w="354" w:type="dxa"/>
          </w:tcPr>
          <w:p w14:paraId="0794B569" w14:textId="77777777" w:rsidR="00ED7375" w:rsidRDefault="00ED7375"/>
        </w:tc>
        <w:tc>
          <w:tcPr>
            <w:tcW w:w="6528" w:type="dxa"/>
          </w:tcPr>
          <w:p w14:paraId="6F0034AA" w14:textId="77777777" w:rsidR="00ED7375" w:rsidRDefault="00000000">
            <w:r>
              <w:t>Especially one on drugs</w:t>
            </w:r>
          </w:p>
        </w:tc>
      </w:tr>
      <w:tr w:rsidR="00ED7375" w14:paraId="7A753C68" w14:textId="77777777" w:rsidTr="001E6984">
        <w:tc>
          <w:tcPr>
            <w:tcW w:w="1199" w:type="dxa"/>
          </w:tcPr>
          <w:p w14:paraId="455B72CF" w14:textId="77777777" w:rsidR="00ED7375" w:rsidRDefault="00000000">
            <w:r>
              <w:t>3319</w:t>
            </w:r>
          </w:p>
        </w:tc>
        <w:tc>
          <w:tcPr>
            <w:tcW w:w="941" w:type="dxa"/>
          </w:tcPr>
          <w:p w14:paraId="605051BA" w14:textId="77777777" w:rsidR="00ED7375" w:rsidRDefault="00000000">
            <w:r>
              <w:t>@siblingsnyamscheme82</w:t>
            </w:r>
          </w:p>
        </w:tc>
        <w:tc>
          <w:tcPr>
            <w:tcW w:w="403" w:type="dxa"/>
          </w:tcPr>
          <w:p w14:paraId="045C474F" w14:textId="77777777" w:rsidR="00ED7375" w:rsidRDefault="00000000">
            <w:r>
              <w:t>2022-05-08 10:15:53</w:t>
            </w:r>
          </w:p>
        </w:tc>
        <w:tc>
          <w:tcPr>
            <w:tcW w:w="316" w:type="dxa"/>
          </w:tcPr>
          <w:p w14:paraId="6328430A" w14:textId="77777777" w:rsidR="00ED7375" w:rsidRDefault="00000000">
            <w:r>
              <w:t>0</w:t>
            </w:r>
          </w:p>
        </w:tc>
        <w:tc>
          <w:tcPr>
            <w:tcW w:w="354" w:type="dxa"/>
          </w:tcPr>
          <w:p w14:paraId="1AA0D052" w14:textId="77777777" w:rsidR="00ED7375" w:rsidRDefault="00ED7375"/>
        </w:tc>
        <w:tc>
          <w:tcPr>
            <w:tcW w:w="6528" w:type="dxa"/>
          </w:tcPr>
          <w:p w14:paraId="26648CAB" w14:textId="77777777" w:rsidR="00ED7375" w:rsidRDefault="00000000">
            <w:r>
              <w:t>Hello is this for real DM</w:t>
            </w:r>
          </w:p>
        </w:tc>
      </w:tr>
      <w:tr w:rsidR="00ED7375" w14:paraId="4F3CE815" w14:textId="77777777" w:rsidTr="001E6984">
        <w:tc>
          <w:tcPr>
            <w:tcW w:w="1199" w:type="dxa"/>
          </w:tcPr>
          <w:p w14:paraId="7E9B5C23" w14:textId="77777777" w:rsidR="00ED7375" w:rsidRDefault="00000000">
            <w:r>
              <w:t>3320</w:t>
            </w:r>
          </w:p>
        </w:tc>
        <w:tc>
          <w:tcPr>
            <w:tcW w:w="941" w:type="dxa"/>
          </w:tcPr>
          <w:p w14:paraId="292A9C62" w14:textId="77777777" w:rsidR="00ED7375" w:rsidRDefault="00000000">
            <w:r>
              <w:t>@carolfreds9574</w:t>
            </w:r>
          </w:p>
        </w:tc>
        <w:tc>
          <w:tcPr>
            <w:tcW w:w="403" w:type="dxa"/>
          </w:tcPr>
          <w:p w14:paraId="62BE2435" w14:textId="77777777" w:rsidR="00ED7375" w:rsidRDefault="00000000">
            <w:r>
              <w:t>2020-11-20 12:47:24</w:t>
            </w:r>
          </w:p>
        </w:tc>
        <w:tc>
          <w:tcPr>
            <w:tcW w:w="316" w:type="dxa"/>
          </w:tcPr>
          <w:p w14:paraId="337FDF78" w14:textId="77777777" w:rsidR="00ED7375" w:rsidRDefault="00000000">
            <w:r>
              <w:t>1</w:t>
            </w:r>
          </w:p>
        </w:tc>
        <w:tc>
          <w:tcPr>
            <w:tcW w:w="354" w:type="dxa"/>
          </w:tcPr>
          <w:p w14:paraId="4BACCCBE" w14:textId="77777777" w:rsidR="00ED7375" w:rsidRDefault="00000000">
            <w:r>
              <w:t>0</w:t>
            </w:r>
          </w:p>
        </w:tc>
        <w:tc>
          <w:tcPr>
            <w:tcW w:w="6528" w:type="dxa"/>
          </w:tcPr>
          <w:p w14:paraId="3F37802C" w14:textId="77777777" w:rsidR="00ED7375" w:rsidRDefault="00000000">
            <w:r>
              <w:t>Its so sad😭😭😭😭😭😭😭😭God intervene for this mothers</w:t>
            </w:r>
          </w:p>
        </w:tc>
      </w:tr>
      <w:tr w:rsidR="00ED7375" w14:paraId="45BB2814" w14:textId="77777777" w:rsidTr="001E6984">
        <w:tc>
          <w:tcPr>
            <w:tcW w:w="1199" w:type="dxa"/>
          </w:tcPr>
          <w:p w14:paraId="6EA04E22" w14:textId="77777777" w:rsidR="00ED7375" w:rsidRDefault="00000000">
            <w:r>
              <w:t>3321</w:t>
            </w:r>
          </w:p>
        </w:tc>
        <w:tc>
          <w:tcPr>
            <w:tcW w:w="941" w:type="dxa"/>
          </w:tcPr>
          <w:p w14:paraId="16E26CC2" w14:textId="77777777" w:rsidR="00ED7375" w:rsidRDefault="00000000">
            <w:r>
              <w:t>@mikegitumambae9479</w:t>
            </w:r>
          </w:p>
        </w:tc>
        <w:tc>
          <w:tcPr>
            <w:tcW w:w="403" w:type="dxa"/>
          </w:tcPr>
          <w:p w14:paraId="07731271" w14:textId="77777777" w:rsidR="00ED7375" w:rsidRDefault="00000000">
            <w:r>
              <w:t>2020-11-20 12:42:59</w:t>
            </w:r>
          </w:p>
        </w:tc>
        <w:tc>
          <w:tcPr>
            <w:tcW w:w="316" w:type="dxa"/>
          </w:tcPr>
          <w:p w14:paraId="649722DC" w14:textId="77777777" w:rsidR="00ED7375" w:rsidRDefault="00000000">
            <w:r>
              <w:t>6</w:t>
            </w:r>
          </w:p>
        </w:tc>
        <w:tc>
          <w:tcPr>
            <w:tcW w:w="354" w:type="dxa"/>
          </w:tcPr>
          <w:p w14:paraId="15213967" w14:textId="77777777" w:rsidR="00ED7375" w:rsidRDefault="00000000">
            <w:r>
              <w:t>1</w:t>
            </w:r>
          </w:p>
        </w:tc>
        <w:tc>
          <w:tcPr>
            <w:tcW w:w="6528" w:type="dxa"/>
          </w:tcPr>
          <w:p w14:paraId="36A3D1FA" w14:textId="77777777" w:rsidR="00ED7375" w:rsidRDefault="00000000">
            <w:r>
              <w:t>Thanks so much Njeri Mwangi for this exposure, God will reward you more en shame to our corrupt society</w:t>
            </w:r>
          </w:p>
        </w:tc>
      </w:tr>
      <w:tr w:rsidR="00ED7375" w14:paraId="4E30D96A" w14:textId="77777777" w:rsidTr="001E6984">
        <w:tc>
          <w:tcPr>
            <w:tcW w:w="1199" w:type="dxa"/>
          </w:tcPr>
          <w:p w14:paraId="37FD7350" w14:textId="77777777" w:rsidR="00ED7375" w:rsidRDefault="00000000">
            <w:r>
              <w:t>3322</w:t>
            </w:r>
          </w:p>
        </w:tc>
        <w:tc>
          <w:tcPr>
            <w:tcW w:w="941" w:type="dxa"/>
          </w:tcPr>
          <w:p w14:paraId="113D9B0F" w14:textId="77777777" w:rsidR="00ED7375" w:rsidRDefault="00000000">
            <w:r>
              <w:t>@MsBhappy</w:t>
            </w:r>
          </w:p>
        </w:tc>
        <w:tc>
          <w:tcPr>
            <w:tcW w:w="403" w:type="dxa"/>
          </w:tcPr>
          <w:p w14:paraId="03723D82" w14:textId="77777777" w:rsidR="00ED7375" w:rsidRDefault="00000000">
            <w:r>
              <w:t>2020-12-01 08:57:55</w:t>
            </w:r>
          </w:p>
        </w:tc>
        <w:tc>
          <w:tcPr>
            <w:tcW w:w="316" w:type="dxa"/>
          </w:tcPr>
          <w:p w14:paraId="50AE5A66" w14:textId="77777777" w:rsidR="00ED7375" w:rsidRDefault="00000000">
            <w:r>
              <w:t>0</w:t>
            </w:r>
          </w:p>
        </w:tc>
        <w:tc>
          <w:tcPr>
            <w:tcW w:w="354" w:type="dxa"/>
          </w:tcPr>
          <w:p w14:paraId="4BCEE168" w14:textId="77777777" w:rsidR="00ED7375" w:rsidRDefault="00ED7375"/>
        </w:tc>
        <w:tc>
          <w:tcPr>
            <w:tcW w:w="6528" w:type="dxa"/>
          </w:tcPr>
          <w:p w14:paraId="5AAA3144" w14:textId="77777777" w:rsidR="00ED7375" w:rsidRDefault="00000000">
            <w:r>
              <w:t>why would god reward her when god allowed this to happen hm?</w:t>
            </w:r>
          </w:p>
        </w:tc>
      </w:tr>
      <w:tr w:rsidR="00ED7375" w14:paraId="337DAF6D" w14:textId="77777777" w:rsidTr="001E6984">
        <w:tc>
          <w:tcPr>
            <w:tcW w:w="1199" w:type="dxa"/>
          </w:tcPr>
          <w:p w14:paraId="43119DEF" w14:textId="77777777" w:rsidR="00ED7375" w:rsidRDefault="00000000">
            <w:r>
              <w:t>3323</w:t>
            </w:r>
          </w:p>
        </w:tc>
        <w:tc>
          <w:tcPr>
            <w:tcW w:w="941" w:type="dxa"/>
          </w:tcPr>
          <w:p w14:paraId="15E4BF48" w14:textId="77777777" w:rsidR="00ED7375" w:rsidRDefault="00000000">
            <w:r>
              <w:t>@CaseyWiggin</w:t>
            </w:r>
          </w:p>
        </w:tc>
        <w:tc>
          <w:tcPr>
            <w:tcW w:w="403" w:type="dxa"/>
          </w:tcPr>
          <w:p w14:paraId="038ADE63" w14:textId="77777777" w:rsidR="00ED7375" w:rsidRDefault="00000000">
            <w:r>
              <w:t>2020-11-20 12:23:35</w:t>
            </w:r>
          </w:p>
        </w:tc>
        <w:tc>
          <w:tcPr>
            <w:tcW w:w="316" w:type="dxa"/>
          </w:tcPr>
          <w:p w14:paraId="01823C68" w14:textId="77777777" w:rsidR="00ED7375" w:rsidRDefault="00000000">
            <w:r>
              <w:t>4</w:t>
            </w:r>
          </w:p>
        </w:tc>
        <w:tc>
          <w:tcPr>
            <w:tcW w:w="354" w:type="dxa"/>
          </w:tcPr>
          <w:p w14:paraId="7C541D59" w14:textId="77777777" w:rsidR="00ED7375" w:rsidRDefault="00000000">
            <w:r>
              <w:t>1</w:t>
            </w:r>
          </w:p>
        </w:tc>
        <w:tc>
          <w:tcPr>
            <w:tcW w:w="6528" w:type="dxa"/>
          </w:tcPr>
          <w:p w14:paraId="41F6C8AF" w14:textId="77777777" w:rsidR="00ED7375" w:rsidRDefault="00000000">
            <w:r>
              <w:t>You could of saved those babies! What was the purpose of this investigation when no arrests were made?????!!!!!</w:t>
            </w:r>
          </w:p>
        </w:tc>
      </w:tr>
      <w:tr w:rsidR="00ED7375" w14:paraId="2BEB06C6" w14:textId="77777777" w:rsidTr="001E6984">
        <w:tc>
          <w:tcPr>
            <w:tcW w:w="1199" w:type="dxa"/>
          </w:tcPr>
          <w:p w14:paraId="77BFB7DE" w14:textId="77777777" w:rsidR="00ED7375" w:rsidRDefault="00000000">
            <w:r>
              <w:t>3324</w:t>
            </w:r>
          </w:p>
        </w:tc>
        <w:tc>
          <w:tcPr>
            <w:tcW w:w="941" w:type="dxa"/>
          </w:tcPr>
          <w:p w14:paraId="10FDC699" w14:textId="77777777" w:rsidR="00ED7375" w:rsidRDefault="00000000">
            <w:r>
              <w:t>@lisaupendoibrahim5509</w:t>
            </w:r>
          </w:p>
        </w:tc>
        <w:tc>
          <w:tcPr>
            <w:tcW w:w="403" w:type="dxa"/>
          </w:tcPr>
          <w:p w14:paraId="72B8944D" w14:textId="77777777" w:rsidR="00ED7375" w:rsidRDefault="00000000">
            <w:r>
              <w:t>2020-11-22 20:34:57</w:t>
            </w:r>
          </w:p>
        </w:tc>
        <w:tc>
          <w:tcPr>
            <w:tcW w:w="316" w:type="dxa"/>
          </w:tcPr>
          <w:p w14:paraId="2E1E3B12" w14:textId="77777777" w:rsidR="00ED7375" w:rsidRDefault="00000000">
            <w:r>
              <w:t>1</w:t>
            </w:r>
          </w:p>
        </w:tc>
        <w:tc>
          <w:tcPr>
            <w:tcW w:w="354" w:type="dxa"/>
          </w:tcPr>
          <w:p w14:paraId="58CCE6FF" w14:textId="77777777" w:rsidR="00ED7375" w:rsidRDefault="00ED7375"/>
        </w:tc>
        <w:tc>
          <w:tcPr>
            <w:tcW w:w="6528" w:type="dxa"/>
          </w:tcPr>
          <w:p w14:paraId="47C6AD16" w14:textId="77777777" w:rsidR="00ED7375" w:rsidRDefault="00000000">
            <w:r>
              <w:t>I am also wondering...what was the point</w:t>
            </w:r>
          </w:p>
        </w:tc>
      </w:tr>
      <w:tr w:rsidR="00ED7375" w14:paraId="1B794119" w14:textId="77777777" w:rsidTr="001E6984">
        <w:tc>
          <w:tcPr>
            <w:tcW w:w="1199" w:type="dxa"/>
          </w:tcPr>
          <w:p w14:paraId="726FB557" w14:textId="77777777" w:rsidR="00ED7375" w:rsidRDefault="00000000">
            <w:r>
              <w:t>3325</w:t>
            </w:r>
          </w:p>
        </w:tc>
        <w:tc>
          <w:tcPr>
            <w:tcW w:w="941" w:type="dxa"/>
          </w:tcPr>
          <w:p w14:paraId="428CBB86" w14:textId="77777777" w:rsidR="00ED7375" w:rsidRDefault="00000000">
            <w:r>
              <w:t>@gracemuturi4073</w:t>
            </w:r>
          </w:p>
        </w:tc>
        <w:tc>
          <w:tcPr>
            <w:tcW w:w="403" w:type="dxa"/>
          </w:tcPr>
          <w:p w14:paraId="2C02D354" w14:textId="77777777" w:rsidR="00ED7375" w:rsidRDefault="00000000">
            <w:r>
              <w:t>2020-11-20 12:14:54</w:t>
            </w:r>
          </w:p>
        </w:tc>
        <w:tc>
          <w:tcPr>
            <w:tcW w:w="316" w:type="dxa"/>
          </w:tcPr>
          <w:p w14:paraId="03721A95" w14:textId="77777777" w:rsidR="00ED7375" w:rsidRDefault="00000000">
            <w:r>
              <w:t>0</w:t>
            </w:r>
          </w:p>
        </w:tc>
        <w:tc>
          <w:tcPr>
            <w:tcW w:w="354" w:type="dxa"/>
          </w:tcPr>
          <w:p w14:paraId="4B726A2B" w14:textId="77777777" w:rsidR="00ED7375" w:rsidRDefault="00000000">
            <w:r>
              <w:t>0</w:t>
            </w:r>
          </w:p>
        </w:tc>
        <w:tc>
          <w:tcPr>
            <w:tcW w:w="6528" w:type="dxa"/>
          </w:tcPr>
          <w:p w14:paraId="7F5FDB9E" w14:textId="77777777" w:rsidR="00ED7375" w:rsidRDefault="00000000">
            <w:r>
              <w:t>I'm i the only one who thinks the police are in on these too? Like how did Anita know?she must have been tipped off. These people have ppl everywhere. Even on the inside.</w:t>
            </w:r>
          </w:p>
        </w:tc>
      </w:tr>
      <w:tr w:rsidR="00ED7375" w14:paraId="7FE9ADAB" w14:textId="77777777" w:rsidTr="001E6984">
        <w:tc>
          <w:tcPr>
            <w:tcW w:w="1199" w:type="dxa"/>
          </w:tcPr>
          <w:p w14:paraId="15C329EF" w14:textId="77777777" w:rsidR="00ED7375" w:rsidRDefault="00000000">
            <w:r>
              <w:t>3326</w:t>
            </w:r>
          </w:p>
        </w:tc>
        <w:tc>
          <w:tcPr>
            <w:tcW w:w="941" w:type="dxa"/>
          </w:tcPr>
          <w:p w14:paraId="7B2C8518" w14:textId="77777777" w:rsidR="00ED7375" w:rsidRDefault="00000000">
            <w:r>
              <w:t>@gracemuturi4073</w:t>
            </w:r>
          </w:p>
        </w:tc>
        <w:tc>
          <w:tcPr>
            <w:tcW w:w="403" w:type="dxa"/>
          </w:tcPr>
          <w:p w14:paraId="75FAF0A9" w14:textId="77777777" w:rsidR="00ED7375" w:rsidRDefault="00000000">
            <w:r>
              <w:t>2020-11-20 12:11:25</w:t>
            </w:r>
          </w:p>
        </w:tc>
        <w:tc>
          <w:tcPr>
            <w:tcW w:w="316" w:type="dxa"/>
          </w:tcPr>
          <w:p w14:paraId="36EF88D8" w14:textId="77777777" w:rsidR="00ED7375" w:rsidRDefault="00000000">
            <w:r>
              <w:t>0</w:t>
            </w:r>
          </w:p>
        </w:tc>
        <w:tc>
          <w:tcPr>
            <w:tcW w:w="354" w:type="dxa"/>
          </w:tcPr>
          <w:p w14:paraId="1E618D47" w14:textId="77777777" w:rsidR="00ED7375" w:rsidRDefault="00000000">
            <w:r>
              <w:t>0</w:t>
            </w:r>
          </w:p>
        </w:tc>
        <w:tc>
          <w:tcPr>
            <w:tcW w:w="6528" w:type="dxa"/>
          </w:tcPr>
          <w:p w14:paraId="1F75A939" w14:textId="77777777" w:rsidR="00ED7375" w:rsidRDefault="00000000">
            <w:r>
              <w:t>What of the children homes?? 🤔.. Has anyone checked with them? Are the kids safe there? If this is happening in hospitals and clinics, what of those homes!</w:t>
            </w:r>
          </w:p>
        </w:tc>
      </w:tr>
      <w:tr w:rsidR="00ED7375" w14:paraId="2D55284F" w14:textId="77777777" w:rsidTr="001E6984">
        <w:tc>
          <w:tcPr>
            <w:tcW w:w="1199" w:type="dxa"/>
          </w:tcPr>
          <w:p w14:paraId="42B881A4" w14:textId="77777777" w:rsidR="00ED7375" w:rsidRDefault="00000000">
            <w:r>
              <w:t>3327</w:t>
            </w:r>
          </w:p>
        </w:tc>
        <w:tc>
          <w:tcPr>
            <w:tcW w:w="941" w:type="dxa"/>
          </w:tcPr>
          <w:p w14:paraId="3B52489F" w14:textId="77777777" w:rsidR="00ED7375" w:rsidRDefault="00000000">
            <w:r>
              <w:t>@trinamboya7291</w:t>
            </w:r>
          </w:p>
        </w:tc>
        <w:tc>
          <w:tcPr>
            <w:tcW w:w="403" w:type="dxa"/>
          </w:tcPr>
          <w:p w14:paraId="5EB8BFA5" w14:textId="77777777" w:rsidR="00ED7375" w:rsidRDefault="00000000">
            <w:r>
              <w:t>2020-11-20 12:06:49</w:t>
            </w:r>
          </w:p>
        </w:tc>
        <w:tc>
          <w:tcPr>
            <w:tcW w:w="316" w:type="dxa"/>
          </w:tcPr>
          <w:p w14:paraId="709D0C82" w14:textId="77777777" w:rsidR="00ED7375" w:rsidRDefault="00000000">
            <w:r>
              <w:t>0</w:t>
            </w:r>
          </w:p>
        </w:tc>
        <w:tc>
          <w:tcPr>
            <w:tcW w:w="354" w:type="dxa"/>
          </w:tcPr>
          <w:p w14:paraId="53F5C2D3" w14:textId="77777777" w:rsidR="00ED7375" w:rsidRDefault="00000000">
            <w:r>
              <w:t>0</w:t>
            </w:r>
          </w:p>
        </w:tc>
        <w:tc>
          <w:tcPr>
            <w:tcW w:w="6528" w:type="dxa"/>
          </w:tcPr>
          <w:p w14:paraId="163FEC33" w14:textId="77777777" w:rsidR="00ED7375" w:rsidRDefault="00000000">
            <w:r>
              <w:t>This is not new look at the report 6 years ago.... police are not serious about this..... hopefully with this latest expose that some of the perpetrators will be held to account.</w:t>
            </w:r>
          </w:p>
        </w:tc>
      </w:tr>
      <w:tr w:rsidR="00ED7375" w14:paraId="75813E97" w14:textId="77777777" w:rsidTr="001E6984">
        <w:tc>
          <w:tcPr>
            <w:tcW w:w="1199" w:type="dxa"/>
          </w:tcPr>
          <w:p w14:paraId="36F838FD" w14:textId="77777777" w:rsidR="00ED7375" w:rsidRDefault="00000000">
            <w:r>
              <w:t>3328</w:t>
            </w:r>
          </w:p>
        </w:tc>
        <w:tc>
          <w:tcPr>
            <w:tcW w:w="941" w:type="dxa"/>
          </w:tcPr>
          <w:p w14:paraId="6BAF1707" w14:textId="77777777" w:rsidR="00ED7375" w:rsidRDefault="00000000">
            <w:r>
              <w:t>@mici835</w:t>
            </w:r>
          </w:p>
        </w:tc>
        <w:tc>
          <w:tcPr>
            <w:tcW w:w="403" w:type="dxa"/>
          </w:tcPr>
          <w:p w14:paraId="37134E92" w14:textId="77777777" w:rsidR="00ED7375" w:rsidRDefault="00000000">
            <w:r>
              <w:t>2020-11-20 11:55:37</w:t>
            </w:r>
          </w:p>
        </w:tc>
        <w:tc>
          <w:tcPr>
            <w:tcW w:w="316" w:type="dxa"/>
          </w:tcPr>
          <w:p w14:paraId="7ABA0795" w14:textId="77777777" w:rsidR="00ED7375" w:rsidRDefault="00000000">
            <w:r>
              <w:t>0</w:t>
            </w:r>
          </w:p>
        </w:tc>
        <w:tc>
          <w:tcPr>
            <w:tcW w:w="354" w:type="dxa"/>
          </w:tcPr>
          <w:p w14:paraId="4DC1E972" w14:textId="77777777" w:rsidR="00ED7375" w:rsidRDefault="00000000">
            <w:r>
              <w:t>0</w:t>
            </w:r>
          </w:p>
        </w:tc>
        <w:tc>
          <w:tcPr>
            <w:tcW w:w="6528" w:type="dxa"/>
          </w:tcPr>
          <w:p w14:paraId="2325A03E" w14:textId="77777777" w:rsidR="00ED7375" w:rsidRDefault="00000000">
            <w:r>
              <w:t>This is huge problem in western countries,too. In western countries CPS are main kidnapers and traffickers-and they are protected by law.</w:t>
            </w:r>
          </w:p>
        </w:tc>
      </w:tr>
      <w:tr w:rsidR="00ED7375" w14:paraId="3076731A" w14:textId="77777777" w:rsidTr="001E6984">
        <w:tc>
          <w:tcPr>
            <w:tcW w:w="1199" w:type="dxa"/>
          </w:tcPr>
          <w:p w14:paraId="7A4B1F69" w14:textId="77777777" w:rsidR="00ED7375" w:rsidRDefault="00000000">
            <w:r>
              <w:t>3329</w:t>
            </w:r>
          </w:p>
        </w:tc>
        <w:tc>
          <w:tcPr>
            <w:tcW w:w="941" w:type="dxa"/>
          </w:tcPr>
          <w:p w14:paraId="2F010963" w14:textId="77777777" w:rsidR="00ED7375" w:rsidRDefault="00000000">
            <w:r>
              <w:t>@t.c.5456</w:t>
            </w:r>
          </w:p>
        </w:tc>
        <w:tc>
          <w:tcPr>
            <w:tcW w:w="403" w:type="dxa"/>
          </w:tcPr>
          <w:p w14:paraId="55D1F9C0" w14:textId="77777777" w:rsidR="00ED7375" w:rsidRDefault="00000000">
            <w:r>
              <w:t>2020-11-20 11:51:43</w:t>
            </w:r>
          </w:p>
        </w:tc>
        <w:tc>
          <w:tcPr>
            <w:tcW w:w="316" w:type="dxa"/>
          </w:tcPr>
          <w:p w14:paraId="73670BF8" w14:textId="77777777" w:rsidR="00ED7375" w:rsidRDefault="00000000">
            <w:r>
              <w:t>0</w:t>
            </w:r>
          </w:p>
        </w:tc>
        <w:tc>
          <w:tcPr>
            <w:tcW w:w="354" w:type="dxa"/>
          </w:tcPr>
          <w:p w14:paraId="53432566" w14:textId="77777777" w:rsidR="00ED7375" w:rsidRDefault="00000000">
            <w:r>
              <w:t>0</w:t>
            </w:r>
          </w:p>
        </w:tc>
        <w:tc>
          <w:tcPr>
            <w:tcW w:w="6528" w:type="dxa"/>
          </w:tcPr>
          <w:p w14:paraId="51FEA115" w14:textId="77777777" w:rsidR="00ED7375" w:rsidRDefault="00000000">
            <w:r>
              <w:t>Only 2 minutes in. Reading comments. Is it possible that the reason the people are not arrested is because they pay officials off?</w:t>
            </w:r>
          </w:p>
        </w:tc>
      </w:tr>
      <w:tr w:rsidR="00ED7375" w14:paraId="0DF6CFCC" w14:textId="77777777" w:rsidTr="001E6984">
        <w:tc>
          <w:tcPr>
            <w:tcW w:w="1199" w:type="dxa"/>
          </w:tcPr>
          <w:p w14:paraId="4B2A896E" w14:textId="77777777" w:rsidR="00ED7375" w:rsidRDefault="00000000">
            <w:r>
              <w:t>3330</w:t>
            </w:r>
          </w:p>
        </w:tc>
        <w:tc>
          <w:tcPr>
            <w:tcW w:w="941" w:type="dxa"/>
          </w:tcPr>
          <w:p w14:paraId="39E72AC3" w14:textId="77777777" w:rsidR="00ED7375" w:rsidRDefault="00000000">
            <w:r>
              <w:t>@ishenichole7340</w:t>
            </w:r>
          </w:p>
        </w:tc>
        <w:tc>
          <w:tcPr>
            <w:tcW w:w="403" w:type="dxa"/>
          </w:tcPr>
          <w:p w14:paraId="74604098" w14:textId="77777777" w:rsidR="00ED7375" w:rsidRDefault="00000000">
            <w:r>
              <w:t>2020-11-20 11:40:29</w:t>
            </w:r>
          </w:p>
        </w:tc>
        <w:tc>
          <w:tcPr>
            <w:tcW w:w="316" w:type="dxa"/>
          </w:tcPr>
          <w:p w14:paraId="2B9B0B8B" w14:textId="77777777" w:rsidR="00ED7375" w:rsidRDefault="00000000">
            <w:r>
              <w:t>1</w:t>
            </w:r>
          </w:p>
        </w:tc>
        <w:tc>
          <w:tcPr>
            <w:tcW w:w="354" w:type="dxa"/>
          </w:tcPr>
          <w:p w14:paraId="7616A4F1" w14:textId="77777777" w:rsidR="00ED7375" w:rsidRDefault="00000000">
            <w:r>
              <w:t>0</w:t>
            </w:r>
          </w:p>
        </w:tc>
        <w:tc>
          <w:tcPr>
            <w:tcW w:w="6528" w:type="dxa"/>
          </w:tcPr>
          <w:p w14:paraId="5DC29C66" w14:textId="77777777" w:rsidR="00ED7375" w:rsidRDefault="00000000">
            <w:r>
              <w:t>WHY ARENT THE SUSPECTS ARRESTED?</w:t>
            </w:r>
          </w:p>
        </w:tc>
      </w:tr>
      <w:tr w:rsidR="00ED7375" w14:paraId="4D43EC45" w14:textId="77777777" w:rsidTr="001E6984">
        <w:tc>
          <w:tcPr>
            <w:tcW w:w="1199" w:type="dxa"/>
          </w:tcPr>
          <w:p w14:paraId="508E7750" w14:textId="77777777" w:rsidR="00ED7375" w:rsidRDefault="00000000">
            <w:r>
              <w:t>3331</w:t>
            </w:r>
          </w:p>
        </w:tc>
        <w:tc>
          <w:tcPr>
            <w:tcW w:w="941" w:type="dxa"/>
          </w:tcPr>
          <w:p w14:paraId="0484065E" w14:textId="77777777" w:rsidR="00ED7375" w:rsidRDefault="00000000">
            <w:r>
              <w:t>@doen4696</w:t>
            </w:r>
          </w:p>
        </w:tc>
        <w:tc>
          <w:tcPr>
            <w:tcW w:w="403" w:type="dxa"/>
          </w:tcPr>
          <w:p w14:paraId="57F4F081" w14:textId="77777777" w:rsidR="00ED7375" w:rsidRDefault="00000000">
            <w:r>
              <w:t>2020-11-20 11:11:39</w:t>
            </w:r>
          </w:p>
        </w:tc>
        <w:tc>
          <w:tcPr>
            <w:tcW w:w="316" w:type="dxa"/>
          </w:tcPr>
          <w:p w14:paraId="6ABB7315" w14:textId="77777777" w:rsidR="00ED7375" w:rsidRDefault="00000000">
            <w:r>
              <w:t>2</w:t>
            </w:r>
          </w:p>
        </w:tc>
        <w:tc>
          <w:tcPr>
            <w:tcW w:w="354" w:type="dxa"/>
          </w:tcPr>
          <w:p w14:paraId="343ACDE3" w14:textId="77777777" w:rsidR="00ED7375" w:rsidRDefault="00000000">
            <w:r>
              <w:t>0</w:t>
            </w:r>
          </w:p>
        </w:tc>
        <w:tc>
          <w:tcPr>
            <w:tcW w:w="6528" w:type="dxa"/>
          </w:tcPr>
          <w:p w14:paraId="4EF94E76" w14:textId="77777777" w:rsidR="00ED7375" w:rsidRDefault="00000000">
            <w:r>
              <w:t>This is disgusting. Am fully kenyan and getting a birth certificate for my now 5 years daughter has become impossible. Yet this once are born and sold with birth certificates.... this life no balance</w:t>
            </w:r>
          </w:p>
        </w:tc>
      </w:tr>
      <w:tr w:rsidR="00ED7375" w14:paraId="0BD09057" w14:textId="77777777" w:rsidTr="001E6984">
        <w:tc>
          <w:tcPr>
            <w:tcW w:w="1199" w:type="dxa"/>
          </w:tcPr>
          <w:p w14:paraId="41CBE005" w14:textId="77777777" w:rsidR="00ED7375" w:rsidRDefault="00000000">
            <w:r>
              <w:t>3332</w:t>
            </w:r>
          </w:p>
        </w:tc>
        <w:tc>
          <w:tcPr>
            <w:tcW w:w="941" w:type="dxa"/>
          </w:tcPr>
          <w:p w14:paraId="455DE832" w14:textId="77777777" w:rsidR="00ED7375" w:rsidRDefault="00000000">
            <w:r>
              <w:t>@JanelleSpeaks</w:t>
            </w:r>
          </w:p>
        </w:tc>
        <w:tc>
          <w:tcPr>
            <w:tcW w:w="403" w:type="dxa"/>
          </w:tcPr>
          <w:p w14:paraId="3EA1B1D6" w14:textId="77777777" w:rsidR="00ED7375" w:rsidRDefault="00000000">
            <w:r>
              <w:t>2020-11-20 10:54:45</w:t>
            </w:r>
          </w:p>
        </w:tc>
        <w:tc>
          <w:tcPr>
            <w:tcW w:w="316" w:type="dxa"/>
          </w:tcPr>
          <w:p w14:paraId="5C303941" w14:textId="77777777" w:rsidR="00ED7375" w:rsidRDefault="00000000">
            <w:r>
              <w:t>1</w:t>
            </w:r>
          </w:p>
        </w:tc>
        <w:tc>
          <w:tcPr>
            <w:tcW w:w="354" w:type="dxa"/>
          </w:tcPr>
          <w:p w14:paraId="41115CA3" w14:textId="77777777" w:rsidR="00ED7375" w:rsidRDefault="00000000">
            <w:r>
              <w:t>0</w:t>
            </w:r>
          </w:p>
        </w:tc>
        <w:tc>
          <w:tcPr>
            <w:tcW w:w="6528" w:type="dxa"/>
          </w:tcPr>
          <w:p w14:paraId="521BB3E1" w14:textId="77777777" w:rsidR="00ED7375" w:rsidRDefault="00000000">
            <w:r>
              <w:t>No one cares. So sad.</w:t>
            </w:r>
          </w:p>
        </w:tc>
      </w:tr>
      <w:tr w:rsidR="00ED7375" w14:paraId="74FEB068" w14:textId="77777777" w:rsidTr="001E6984">
        <w:tc>
          <w:tcPr>
            <w:tcW w:w="1199" w:type="dxa"/>
          </w:tcPr>
          <w:p w14:paraId="5B3E05A9" w14:textId="77777777" w:rsidR="00ED7375" w:rsidRDefault="00000000">
            <w:r>
              <w:t>3333</w:t>
            </w:r>
          </w:p>
        </w:tc>
        <w:tc>
          <w:tcPr>
            <w:tcW w:w="941" w:type="dxa"/>
          </w:tcPr>
          <w:p w14:paraId="756C1D1A" w14:textId="77777777" w:rsidR="00ED7375" w:rsidRDefault="00000000">
            <w:r>
              <w:t>@annntombura9237</w:t>
            </w:r>
          </w:p>
        </w:tc>
        <w:tc>
          <w:tcPr>
            <w:tcW w:w="403" w:type="dxa"/>
          </w:tcPr>
          <w:p w14:paraId="4FA56030" w14:textId="77777777" w:rsidR="00ED7375" w:rsidRDefault="00000000">
            <w:r>
              <w:t>2020-11-20 10:43:20</w:t>
            </w:r>
          </w:p>
        </w:tc>
        <w:tc>
          <w:tcPr>
            <w:tcW w:w="316" w:type="dxa"/>
          </w:tcPr>
          <w:p w14:paraId="1667E117" w14:textId="77777777" w:rsidR="00ED7375" w:rsidRDefault="00000000">
            <w:r>
              <w:t>2</w:t>
            </w:r>
          </w:p>
        </w:tc>
        <w:tc>
          <w:tcPr>
            <w:tcW w:w="354" w:type="dxa"/>
          </w:tcPr>
          <w:p w14:paraId="2A32E60E" w14:textId="77777777" w:rsidR="00ED7375" w:rsidRDefault="00000000">
            <w:r>
              <w:t>0</w:t>
            </w:r>
          </w:p>
        </w:tc>
        <w:tc>
          <w:tcPr>
            <w:tcW w:w="6528" w:type="dxa"/>
          </w:tcPr>
          <w:p w14:paraId="7DB0717C" w14:textId="77777777" w:rsidR="00ED7375" w:rsidRDefault="00000000">
            <w:r>
              <w:t>Heartbreaking</w:t>
            </w:r>
          </w:p>
        </w:tc>
      </w:tr>
      <w:tr w:rsidR="00ED7375" w14:paraId="19DE2A08" w14:textId="77777777" w:rsidTr="001E6984">
        <w:tc>
          <w:tcPr>
            <w:tcW w:w="1199" w:type="dxa"/>
          </w:tcPr>
          <w:p w14:paraId="69C28A7A" w14:textId="77777777" w:rsidR="00ED7375" w:rsidRDefault="00000000">
            <w:r>
              <w:t>3334</w:t>
            </w:r>
          </w:p>
        </w:tc>
        <w:tc>
          <w:tcPr>
            <w:tcW w:w="941" w:type="dxa"/>
          </w:tcPr>
          <w:p w14:paraId="67475E88" w14:textId="77777777" w:rsidR="00ED7375" w:rsidRDefault="00000000">
            <w:r>
              <w:t>@mwanikidiana3559</w:t>
            </w:r>
          </w:p>
        </w:tc>
        <w:tc>
          <w:tcPr>
            <w:tcW w:w="403" w:type="dxa"/>
          </w:tcPr>
          <w:p w14:paraId="38027D0B" w14:textId="77777777" w:rsidR="00ED7375" w:rsidRDefault="00000000">
            <w:r>
              <w:t>2020-11-20 10:41:36</w:t>
            </w:r>
          </w:p>
        </w:tc>
        <w:tc>
          <w:tcPr>
            <w:tcW w:w="316" w:type="dxa"/>
          </w:tcPr>
          <w:p w14:paraId="5283EF94" w14:textId="77777777" w:rsidR="00ED7375" w:rsidRDefault="00000000">
            <w:r>
              <w:t>0</w:t>
            </w:r>
          </w:p>
        </w:tc>
        <w:tc>
          <w:tcPr>
            <w:tcW w:w="354" w:type="dxa"/>
          </w:tcPr>
          <w:p w14:paraId="2A8ADFC7" w14:textId="77777777" w:rsidR="00ED7375" w:rsidRDefault="00000000">
            <w:r>
              <w:t>0</w:t>
            </w:r>
          </w:p>
        </w:tc>
        <w:tc>
          <w:tcPr>
            <w:tcW w:w="6528" w:type="dxa"/>
          </w:tcPr>
          <w:p w14:paraId="2CB7950F" w14:textId="77777777" w:rsidR="00ED7375" w:rsidRDefault="00000000">
            <w:r>
              <w:t>This is sad...one time me and my 2yr old son were standing outside our gate(@jamuhuri),so I stand behind the gate to avoid sun but can see my son who is one step infront and this man comes talking to my child. "Sasa baba" he stretches his hand towards my son to shake his hand.and I stepped out then he is like"ooh!ako wapi mama?"</w:t>
            </w:r>
            <w:r>
              <w:br/>
              <w:t>I asked him which mama and he smiled and told me 'don't be scared'.every time I think about that day I get a chill.</w:t>
            </w:r>
          </w:p>
        </w:tc>
      </w:tr>
      <w:tr w:rsidR="00ED7375" w14:paraId="6BDE3729" w14:textId="77777777" w:rsidTr="001E6984">
        <w:tc>
          <w:tcPr>
            <w:tcW w:w="1199" w:type="dxa"/>
          </w:tcPr>
          <w:p w14:paraId="7AFF369D" w14:textId="77777777" w:rsidR="00ED7375" w:rsidRDefault="00000000">
            <w:r>
              <w:t>3335</w:t>
            </w:r>
          </w:p>
        </w:tc>
        <w:tc>
          <w:tcPr>
            <w:tcW w:w="941" w:type="dxa"/>
          </w:tcPr>
          <w:p w14:paraId="2BDF30B4" w14:textId="77777777" w:rsidR="00ED7375" w:rsidRDefault="00000000">
            <w:r>
              <w:t>@jamilajamal7638</w:t>
            </w:r>
          </w:p>
        </w:tc>
        <w:tc>
          <w:tcPr>
            <w:tcW w:w="403" w:type="dxa"/>
          </w:tcPr>
          <w:p w14:paraId="2C5C330C" w14:textId="77777777" w:rsidR="00ED7375" w:rsidRDefault="00000000">
            <w:r>
              <w:t>2020-11-20 10:40:43</w:t>
            </w:r>
          </w:p>
        </w:tc>
        <w:tc>
          <w:tcPr>
            <w:tcW w:w="316" w:type="dxa"/>
          </w:tcPr>
          <w:p w14:paraId="681F1C0A" w14:textId="77777777" w:rsidR="00ED7375" w:rsidRDefault="00000000">
            <w:r>
              <w:t>0</w:t>
            </w:r>
          </w:p>
        </w:tc>
        <w:tc>
          <w:tcPr>
            <w:tcW w:w="354" w:type="dxa"/>
          </w:tcPr>
          <w:p w14:paraId="0C838CD1" w14:textId="77777777" w:rsidR="00ED7375" w:rsidRDefault="00000000">
            <w:r>
              <w:t>0</w:t>
            </w:r>
          </w:p>
        </w:tc>
        <w:tc>
          <w:tcPr>
            <w:tcW w:w="6528" w:type="dxa"/>
          </w:tcPr>
          <w:p w14:paraId="2DBDF7F5" w14:textId="77777777" w:rsidR="00ED7375" w:rsidRDefault="00000000">
            <w:r>
              <w:t>After all that evidence why dont you involve the police and make arrests to put these people away for good? Why are you still letting them operate?</w:t>
            </w:r>
          </w:p>
        </w:tc>
      </w:tr>
      <w:tr w:rsidR="00ED7375" w14:paraId="747A2528" w14:textId="77777777" w:rsidTr="001E6984">
        <w:tc>
          <w:tcPr>
            <w:tcW w:w="1199" w:type="dxa"/>
          </w:tcPr>
          <w:p w14:paraId="46F712D6" w14:textId="77777777" w:rsidR="00ED7375" w:rsidRDefault="00000000">
            <w:r>
              <w:t>3336</w:t>
            </w:r>
          </w:p>
        </w:tc>
        <w:tc>
          <w:tcPr>
            <w:tcW w:w="941" w:type="dxa"/>
          </w:tcPr>
          <w:p w14:paraId="0F9A67CC" w14:textId="77777777" w:rsidR="00ED7375" w:rsidRDefault="00000000">
            <w:r>
              <w:t>@catherineongeri846</w:t>
            </w:r>
          </w:p>
        </w:tc>
        <w:tc>
          <w:tcPr>
            <w:tcW w:w="403" w:type="dxa"/>
          </w:tcPr>
          <w:p w14:paraId="318CBE99" w14:textId="77777777" w:rsidR="00ED7375" w:rsidRDefault="00000000">
            <w:r>
              <w:t>2020-11-20 10:36:05</w:t>
            </w:r>
          </w:p>
        </w:tc>
        <w:tc>
          <w:tcPr>
            <w:tcW w:w="316" w:type="dxa"/>
          </w:tcPr>
          <w:p w14:paraId="7F78C3FA" w14:textId="77777777" w:rsidR="00ED7375" w:rsidRDefault="00000000">
            <w:r>
              <w:t>0</w:t>
            </w:r>
          </w:p>
        </w:tc>
        <w:tc>
          <w:tcPr>
            <w:tcW w:w="354" w:type="dxa"/>
          </w:tcPr>
          <w:p w14:paraId="57034A33" w14:textId="77777777" w:rsidR="00ED7375" w:rsidRDefault="00000000">
            <w:r>
              <w:t>0</w:t>
            </w:r>
          </w:p>
        </w:tc>
        <w:tc>
          <w:tcPr>
            <w:tcW w:w="6528" w:type="dxa"/>
          </w:tcPr>
          <w:p w14:paraId="34427473" w14:textId="77777777" w:rsidR="00ED7375" w:rsidRDefault="00000000">
            <w:r>
              <w:t>Why was Anita not arrested when you even have the phone number? This journalism is as fake as it looks!</w:t>
            </w:r>
          </w:p>
        </w:tc>
      </w:tr>
      <w:tr w:rsidR="00ED7375" w14:paraId="1C83592B" w14:textId="77777777" w:rsidTr="001E6984">
        <w:tc>
          <w:tcPr>
            <w:tcW w:w="1199" w:type="dxa"/>
          </w:tcPr>
          <w:p w14:paraId="0CF07761" w14:textId="77777777" w:rsidR="00ED7375" w:rsidRDefault="00000000">
            <w:r>
              <w:t>3337</w:t>
            </w:r>
          </w:p>
        </w:tc>
        <w:tc>
          <w:tcPr>
            <w:tcW w:w="941" w:type="dxa"/>
          </w:tcPr>
          <w:p w14:paraId="002083DB" w14:textId="77777777" w:rsidR="00ED7375" w:rsidRDefault="00000000">
            <w:r>
              <w:t>@bredanyambura8072</w:t>
            </w:r>
          </w:p>
        </w:tc>
        <w:tc>
          <w:tcPr>
            <w:tcW w:w="403" w:type="dxa"/>
          </w:tcPr>
          <w:p w14:paraId="7A6F2433" w14:textId="77777777" w:rsidR="00ED7375" w:rsidRDefault="00000000">
            <w:r>
              <w:t>2020-11-20 10:34:28</w:t>
            </w:r>
          </w:p>
        </w:tc>
        <w:tc>
          <w:tcPr>
            <w:tcW w:w="316" w:type="dxa"/>
          </w:tcPr>
          <w:p w14:paraId="14CCA8D9" w14:textId="77777777" w:rsidR="00ED7375" w:rsidRDefault="00000000">
            <w:r>
              <w:t>176</w:t>
            </w:r>
          </w:p>
        </w:tc>
        <w:tc>
          <w:tcPr>
            <w:tcW w:w="354" w:type="dxa"/>
          </w:tcPr>
          <w:p w14:paraId="0A76597D" w14:textId="77777777" w:rsidR="00ED7375" w:rsidRDefault="00000000">
            <w:r>
              <w:t>5</w:t>
            </w:r>
          </w:p>
        </w:tc>
        <w:tc>
          <w:tcPr>
            <w:tcW w:w="6528" w:type="dxa"/>
          </w:tcPr>
          <w:p w14:paraId="7953BCEA" w14:textId="77777777" w:rsidR="00ED7375" w:rsidRDefault="00000000">
            <w:r>
              <w:t>Who said that money is the answer to every thing.look at how Anita and the rest of the witches live miserable lives despite of the much they "earn".</w:t>
            </w:r>
            <w:r>
              <w:br/>
              <w:t>Shame on all of them.</w:t>
            </w:r>
          </w:p>
        </w:tc>
      </w:tr>
      <w:tr w:rsidR="00ED7375" w14:paraId="2140C325" w14:textId="77777777" w:rsidTr="001E6984">
        <w:tc>
          <w:tcPr>
            <w:tcW w:w="1199" w:type="dxa"/>
          </w:tcPr>
          <w:p w14:paraId="76007958" w14:textId="77777777" w:rsidR="00ED7375" w:rsidRDefault="00000000">
            <w:r>
              <w:t>3338</w:t>
            </w:r>
          </w:p>
        </w:tc>
        <w:tc>
          <w:tcPr>
            <w:tcW w:w="941" w:type="dxa"/>
          </w:tcPr>
          <w:p w14:paraId="0B3C240D" w14:textId="77777777" w:rsidR="00ED7375" w:rsidRDefault="00000000">
            <w:r>
              <w:t>@easytoslip</w:t>
            </w:r>
          </w:p>
        </w:tc>
        <w:tc>
          <w:tcPr>
            <w:tcW w:w="403" w:type="dxa"/>
          </w:tcPr>
          <w:p w14:paraId="1D3FBC99" w14:textId="77777777" w:rsidR="00ED7375" w:rsidRDefault="00000000">
            <w:r>
              <w:t>2020-11-23 05:27:49</w:t>
            </w:r>
          </w:p>
        </w:tc>
        <w:tc>
          <w:tcPr>
            <w:tcW w:w="316" w:type="dxa"/>
          </w:tcPr>
          <w:p w14:paraId="31330410" w14:textId="77777777" w:rsidR="00ED7375" w:rsidRDefault="00000000">
            <w:r>
              <w:t>1</w:t>
            </w:r>
          </w:p>
        </w:tc>
        <w:tc>
          <w:tcPr>
            <w:tcW w:w="354" w:type="dxa"/>
          </w:tcPr>
          <w:p w14:paraId="0D2FA26C" w14:textId="77777777" w:rsidR="00ED7375" w:rsidRDefault="00ED7375"/>
        </w:tc>
        <w:tc>
          <w:tcPr>
            <w:tcW w:w="6528" w:type="dxa"/>
          </w:tcPr>
          <w:p w14:paraId="7776BD15" w14:textId="77777777" w:rsidR="00ED7375" w:rsidRDefault="00000000">
            <w:r>
              <w:t>Humans are all in the process of learning and growing, not one person is without bad qualities, no matter how much we choose to vilify them.</w:t>
            </w:r>
          </w:p>
        </w:tc>
      </w:tr>
      <w:tr w:rsidR="00ED7375" w14:paraId="591C4007" w14:textId="77777777" w:rsidTr="001E6984">
        <w:tc>
          <w:tcPr>
            <w:tcW w:w="1199" w:type="dxa"/>
          </w:tcPr>
          <w:p w14:paraId="4C8B274D" w14:textId="77777777" w:rsidR="00ED7375" w:rsidRDefault="00000000">
            <w:r>
              <w:t>3339</w:t>
            </w:r>
          </w:p>
        </w:tc>
        <w:tc>
          <w:tcPr>
            <w:tcW w:w="941" w:type="dxa"/>
          </w:tcPr>
          <w:p w14:paraId="116F8C0B" w14:textId="77777777" w:rsidR="00ED7375" w:rsidRDefault="00000000">
            <w:r>
              <w:t>@TiredKenyan</w:t>
            </w:r>
          </w:p>
        </w:tc>
        <w:tc>
          <w:tcPr>
            <w:tcW w:w="403" w:type="dxa"/>
          </w:tcPr>
          <w:p w14:paraId="7F5C3804" w14:textId="77777777" w:rsidR="00ED7375" w:rsidRDefault="00000000">
            <w:r>
              <w:t>2020-11-28 14:45:54</w:t>
            </w:r>
          </w:p>
        </w:tc>
        <w:tc>
          <w:tcPr>
            <w:tcW w:w="316" w:type="dxa"/>
          </w:tcPr>
          <w:p w14:paraId="0FDDF03C" w14:textId="77777777" w:rsidR="00ED7375" w:rsidRDefault="00000000">
            <w:r>
              <w:t>13</w:t>
            </w:r>
          </w:p>
        </w:tc>
        <w:tc>
          <w:tcPr>
            <w:tcW w:w="354" w:type="dxa"/>
          </w:tcPr>
          <w:p w14:paraId="5055EE29" w14:textId="77777777" w:rsidR="00ED7375" w:rsidRDefault="00ED7375"/>
        </w:tc>
        <w:tc>
          <w:tcPr>
            <w:tcW w:w="6528" w:type="dxa"/>
          </w:tcPr>
          <w:p w14:paraId="0B9E75DC" w14:textId="77777777" w:rsidR="00ED7375" w:rsidRDefault="00000000">
            <w:r>
              <w:t>@@easytoslip you must be one of the witches selling babies. Humans are learning?</w:t>
            </w:r>
          </w:p>
        </w:tc>
      </w:tr>
      <w:tr w:rsidR="00ED7375" w14:paraId="35FE45A1" w14:textId="77777777" w:rsidTr="001E6984">
        <w:tc>
          <w:tcPr>
            <w:tcW w:w="1199" w:type="dxa"/>
          </w:tcPr>
          <w:p w14:paraId="2BD134D8" w14:textId="77777777" w:rsidR="00ED7375" w:rsidRDefault="00000000">
            <w:r>
              <w:t>3340</w:t>
            </w:r>
          </w:p>
        </w:tc>
        <w:tc>
          <w:tcPr>
            <w:tcW w:w="941" w:type="dxa"/>
          </w:tcPr>
          <w:p w14:paraId="13E51651" w14:textId="77777777" w:rsidR="00ED7375" w:rsidRDefault="00000000">
            <w:r>
              <w:t>@nickmedia3439</w:t>
            </w:r>
          </w:p>
        </w:tc>
        <w:tc>
          <w:tcPr>
            <w:tcW w:w="403" w:type="dxa"/>
          </w:tcPr>
          <w:p w14:paraId="5695DEB7" w14:textId="77777777" w:rsidR="00ED7375" w:rsidRDefault="00000000">
            <w:r>
              <w:t>2020-11-30 21:36:04</w:t>
            </w:r>
          </w:p>
        </w:tc>
        <w:tc>
          <w:tcPr>
            <w:tcW w:w="316" w:type="dxa"/>
          </w:tcPr>
          <w:p w14:paraId="4E8E02A6" w14:textId="77777777" w:rsidR="00ED7375" w:rsidRDefault="00000000">
            <w:r>
              <w:t>0</w:t>
            </w:r>
          </w:p>
        </w:tc>
        <w:tc>
          <w:tcPr>
            <w:tcW w:w="354" w:type="dxa"/>
          </w:tcPr>
          <w:p w14:paraId="390870EC" w14:textId="77777777" w:rsidR="00ED7375" w:rsidRDefault="00ED7375"/>
        </w:tc>
        <w:tc>
          <w:tcPr>
            <w:tcW w:w="6528" w:type="dxa"/>
          </w:tcPr>
          <w:p w14:paraId="13E0E6AD" w14:textId="77777777" w:rsidR="00ED7375" w:rsidRDefault="00000000">
            <w:r>
              <w:t>https://youtu.be/I0GRmTj2CM0</w:t>
            </w:r>
          </w:p>
        </w:tc>
      </w:tr>
      <w:tr w:rsidR="00ED7375" w14:paraId="5CA0AA4C" w14:textId="77777777" w:rsidTr="001E6984">
        <w:tc>
          <w:tcPr>
            <w:tcW w:w="1199" w:type="dxa"/>
          </w:tcPr>
          <w:p w14:paraId="76C1EF9A" w14:textId="77777777" w:rsidR="00ED7375" w:rsidRDefault="00000000">
            <w:r>
              <w:t>3341</w:t>
            </w:r>
          </w:p>
        </w:tc>
        <w:tc>
          <w:tcPr>
            <w:tcW w:w="941" w:type="dxa"/>
          </w:tcPr>
          <w:p w14:paraId="0911D70B" w14:textId="77777777" w:rsidR="00ED7375" w:rsidRDefault="00000000">
            <w:r>
              <w:t>@MsBhappy</w:t>
            </w:r>
          </w:p>
        </w:tc>
        <w:tc>
          <w:tcPr>
            <w:tcW w:w="403" w:type="dxa"/>
          </w:tcPr>
          <w:p w14:paraId="0C736A49" w14:textId="77777777" w:rsidR="00ED7375" w:rsidRDefault="00000000">
            <w:r>
              <w:t>2020-12-01 08:48:01</w:t>
            </w:r>
          </w:p>
        </w:tc>
        <w:tc>
          <w:tcPr>
            <w:tcW w:w="316" w:type="dxa"/>
          </w:tcPr>
          <w:p w14:paraId="42C12938" w14:textId="77777777" w:rsidR="00ED7375" w:rsidRDefault="00000000">
            <w:r>
              <w:t>6</w:t>
            </w:r>
          </w:p>
        </w:tc>
        <w:tc>
          <w:tcPr>
            <w:tcW w:w="354" w:type="dxa"/>
          </w:tcPr>
          <w:p w14:paraId="075713C0" w14:textId="77777777" w:rsidR="00ED7375" w:rsidRDefault="00ED7375"/>
        </w:tc>
        <w:tc>
          <w:tcPr>
            <w:tcW w:w="6528" w:type="dxa"/>
          </w:tcPr>
          <w:p w14:paraId="329D6E63" w14:textId="77777777" w:rsidR="00ED7375" w:rsidRDefault="00000000">
            <w:r>
              <w:t>@@easytoslip she knows right from wrong. She is complicit in the murder of babies killed in the religious sacrifices and in the eternal suffering of mothers yearning for their babies to be brought back to them.</w:t>
            </w:r>
          </w:p>
        </w:tc>
      </w:tr>
      <w:tr w:rsidR="00ED7375" w14:paraId="02F4E0B2" w14:textId="77777777" w:rsidTr="001E6984">
        <w:tc>
          <w:tcPr>
            <w:tcW w:w="1199" w:type="dxa"/>
          </w:tcPr>
          <w:p w14:paraId="1AB219C0" w14:textId="77777777" w:rsidR="00ED7375" w:rsidRDefault="00000000">
            <w:r>
              <w:t>3342</w:t>
            </w:r>
          </w:p>
        </w:tc>
        <w:tc>
          <w:tcPr>
            <w:tcW w:w="941" w:type="dxa"/>
          </w:tcPr>
          <w:p w14:paraId="3D92A30E" w14:textId="77777777" w:rsidR="00ED7375" w:rsidRDefault="00000000">
            <w:r>
              <w:t>@georginaohara5666</w:t>
            </w:r>
          </w:p>
        </w:tc>
        <w:tc>
          <w:tcPr>
            <w:tcW w:w="403" w:type="dxa"/>
          </w:tcPr>
          <w:p w14:paraId="3D8634CA" w14:textId="77777777" w:rsidR="00ED7375" w:rsidRDefault="00000000">
            <w:r>
              <w:t>2020-12-13 08:08:42</w:t>
            </w:r>
          </w:p>
        </w:tc>
        <w:tc>
          <w:tcPr>
            <w:tcW w:w="316" w:type="dxa"/>
          </w:tcPr>
          <w:p w14:paraId="60A40804" w14:textId="77777777" w:rsidR="00ED7375" w:rsidRDefault="00000000">
            <w:r>
              <w:t>3</w:t>
            </w:r>
          </w:p>
        </w:tc>
        <w:tc>
          <w:tcPr>
            <w:tcW w:w="354" w:type="dxa"/>
          </w:tcPr>
          <w:p w14:paraId="0FD46B1B" w14:textId="77777777" w:rsidR="00ED7375" w:rsidRDefault="00ED7375"/>
        </w:tc>
        <w:tc>
          <w:tcPr>
            <w:tcW w:w="6528" w:type="dxa"/>
          </w:tcPr>
          <w:p w14:paraId="631DA2A1" w14:textId="77777777" w:rsidR="00ED7375" w:rsidRDefault="00000000">
            <w:r>
              <w:t>Anita looks like she has a raging chemical dependency.</w:t>
            </w:r>
          </w:p>
        </w:tc>
      </w:tr>
      <w:tr w:rsidR="00ED7375" w14:paraId="447CF135" w14:textId="77777777" w:rsidTr="001E6984">
        <w:tc>
          <w:tcPr>
            <w:tcW w:w="1199" w:type="dxa"/>
          </w:tcPr>
          <w:p w14:paraId="075CB6DA" w14:textId="77777777" w:rsidR="00ED7375" w:rsidRDefault="00000000">
            <w:r>
              <w:t>3343</w:t>
            </w:r>
          </w:p>
        </w:tc>
        <w:tc>
          <w:tcPr>
            <w:tcW w:w="941" w:type="dxa"/>
          </w:tcPr>
          <w:p w14:paraId="0ADF86CB" w14:textId="77777777" w:rsidR="00ED7375" w:rsidRDefault="00000000">
            <w:r>
              <w:t>@alieudarboejuulaa</w:t>
            </w:r>
          </w:p>
        </w:tc>
        <w:tc>
          <w:tcPr>
            <w:tcW w:w="403" w:type="dxa"/>
          </w:tcPr>
          <w:p w14:paraId="3C42C9B1" w14:textId="77777777" w:rsidR="00ED7375" w:rsidRDefault="00000000">
            <w:r>
              <w:t>2020-11-20 10:34:19</w:t>
            </w:r>
          </w:p>
        </w:tc>
        <w:tc>
          <w:tcPr>
            <w:tcW w:w="316" w:type="dxa"/>
          </w:tcPr>
          <w:p w14:paraId="69405F79" w14:textId="77777777" w:rsidR="00ED7375" w:rsidRDefault="00000000">
            <w:r>
              <w:t>2</w:t>
            </w:r>
          </w:p>
        </w:tc>
        <w:tc>
          <w:tcPr>
            <w:tcW w:w="354" w:type="dxa"/>
          </w:tcPr>
          <w:p w14:paraId="659B858A" w14:textId="77777777" w:rsidR="00ED7375" w:rsidRDefault="00000000">
            <w:r>
              <w:t>0</w:t>
            </w:r>
          </w:p>
        </w:tc>
        <w:tc>
          <w:tcPr>
            <w:tcW w:w="6528" w:type="dxa"/>
          </w:tcPr>
          <w:p w14:paraId="1A5EDE25" w14:textId="77777777" w:rsidR="00ED7375" w:rsidRDefault="00000000">
            <w:r>
              <w:t>So heartbreaking💔</w:t>
            </w:r>
          </w:p>
        </w:tc>
      </w:tr>
      <w:tr w:rsidR="00ED7375" w14:paraId="315E4113" w14:textId="77777777" w:rsidTr="001E6984">
        <w:tc>
          <w:tcPr>
            <w:tcW w:w="1199" w:type="dxa"/>
          </w:tcPr>
          <w:p w14:paraId="083E47D6" w14:textId="77777777" w:rsidR="00ED7375" w:rsidRDefault="00000000">
            <w:r>
              <w:t>3344</w:t>
            </w:r>
          </w:p>
        </w:tc>
        <w:tc>
          <w:tcPr>
            <w:tcW w:w="941" w:type="dxa"/>
          </w:tcPr>
          <w:p w14:paraId="58569E74" w14:textId="77777777" w:rsidR="00ED7375" w:rsidRDefault="00000000">
            <w:r>
              <w:t>@roslyncallender8227</w:t>
            </w:r>
          </w:p>
        </w:tc>
        <w:tc>
          <w:tcPr>
            <w:tcW w:w="403" w:type="dxa"/>
          </w:tcPr>
          <w:p w14:paraId="0E09AD72" w14:textId="77777777" w:rsidR="00ED7375" w:rsidRDefault="00000000">
            <w:r>
              <w:t>2020-11-20 10:31:49</w:t>
            </w:r>
          </w:p>
        </w:tc>
        <w:tc>
          <w:tcPr>
            <w:tcW w:w="316" w:type="dxa"/>
          </w:tcPr>
          <w:p w14:paraId="244FB812" w14:textId="77777777" w:rsidR="00ED7375" w:rsidRDefault="00000000">
            <w:r>
              <w:t>0</w:t>
            </w:r>
          </w:p>
        </w:tc>
        <w:tc>
          <w:tcPr>
            <w:tcW w:w="354" w:type="dxa"/>
          </w:tcPr>
          <w:p w14:paraId="21555339" w14:textId="77777777" w:rsidR="00ED7375" w:rsidRDefault="00000000">
            <w:r>
              <w:t>0</w:t>
            </w:r>
          </w:p>
        </w:tc>
        <w:tc>
          <w:tcPr>
            <w:tcW w:w="6528" w:type="dxa"/>
          </w:tcPr>
          <w:p w14:paraId="61666C86" w14:textId="77777777" w:rsidR="00ED7375" w:rsidRDefault="00000000">
            <w:r>
              <w:t>The SEX TRAFFICKING, ACROMIDROM SATANIC MARKET</w:t>
            </w:r>
          </w:p>
        </w:tc>
      </w:tr>
      <w:tr w:rsidR="00ED7375" w14:paraId="46B7072C" w14:textId="77777777" w:rsidTr="001E6984">
        <w:tc>
          <w:tcPr>
            <w:tcW w:w="1199" w:type="dxa"/>
          </w:tcPr>
          <w:p w14:paraId="07F33B11" w14:textId="77777777" w:rsidR="00ED7375" w:rsidRDefault="00000000">
            <w:r>
              <w:t>3345</w:t>
            </w:r>
          </w:p>
        </w:tc>
        <w:tc>
          <w:tcPr>
            <w:tcW w:w="941" w:type="dxa"/>
          </w:tcPr>
          <w:p w14:paraId="192DA164" w14:textId="77777777" w:rsidR="00ED7375" w:rsidRDefault="00000000">
            <w:r>
              <w:t>@beatricejulius4057</w:t>
            </w:r>
          </w:p>
        </w:tc>
        <w:tc>
          <w:tcPr>
            <w:tcW w:w="403" w:type="dxa"/>
          </w:tcPr>
          <w:p w14:paraId="0695453C" w14:textId="77777777" w:rsidR="00ED7375" w:rsidRDefault="00000000">
            <w:r>
              <w:t>2020-11-20 10:27:17</w:t>
            </w:r>
          </w:p>
        </w:tc>
        <w:tc>
          <w:tcPr>
            <w:tcW w:w="316" w:type="dxa"/>
          </w:tcPr>
          <w:p w14:paraId="278DC259" w14:textId="77777777" w:rsidR="00ED7375" w:rsidRDefault="00000000">
            <w:r>
              <w:t>1</w:t>
            </w:r>
          </w:p>
        </w:tc>
        <w:tc>
          <w:tcPr>
            <w:tcW w:w="354" w:type="dxa"/>
          </w:tcPr>
          <w:p w14:paraId="0465A8FA" w14:textId="77777777" w:rsidR="00ED7375" w:rsidRDefault="00000000">
            <w:r>
              <w:t>0</w:t>
            </w:r>
          </w:p>
        </w:tc>
        <w:tc>
          <w:tcPr>
            <w:tcW w:w="6528" w:type="dxa"/>
          </w:tcPr>
          <w:p w14:paraId="4B102DBA" w14:textId="77777777" w:rsidR="00ED7375" w:rsidRDefault="00000000">
            <w:r>
              <w:t>This is inhumane 😭😭😭😭😭😭</w:t>
            </w:r>
          </w:p>
        </w:tc>
      </w:tr>
      <w:tr w:rsidR="00ED7375" w14:paraId="36977BDE" w14:textId="77777777" w:rsidTr="001E6984">
        <w:tc>
          <w:tcPr>
            <w:tcW w:w="1199" w:type="dxa"/>
          </w:tcPr>
          <w:p w14:paraId="769AEB36" w14:textId="77777777" w:rsidR="00ED7375" w:rsidRDefault="00000000">
            <w:r>
              <w:t>3346</w:t>
            </w:r>
          </w:p>
        </w:tc>
        <w:tc>
          <w:tcPr>
            <w:tcW w:w="941" w:type="dxa"/>
          </w:tcPr>
          <w:p w14:paraId="303E7AB8" w14:textId="77777777" w:rsidR="00ED7375" w:rsidRDefault="00000000">
            <w:r>
              <w:t>@carynis1hotassgirl</w:t>
            </w:r>
          </w:p>
        </w:tc>
        <w:tc>
          <w:tcPr>
            <w:tcW w:w="403" w:type="dxa"/>
          </w:tcPr>
          <w:p w14:paraId="67F6A14F" w14:textId="77777777" w:rsidR="00ED7375" w:rsidRDefault="00000000">
            <w:r>
              <w:t>2020-11-20 10:22:46</w:t>
            </w:r>
          </w:p>
        </w:tc>
        <w:tc>
          <w:tcPr>
            <w:tcW w:w="316" w:type="dxa"/>
          </w:tcPr>
          <w:p w14:paraId="7B9743F0" w14:textId="77777777" w:rsidR="00ED7375" w:rsidRDefault="00000000">
            <w:r>
              <w:t>1</w:t>
            </w:r>
          </w:p>
        </w:tc>
        <w:tc>
          <w:tcPr>
            <w:tcW w:w="354" w:type="dxa"/>
          </w:tcPr>
          <w:p w14:paraId="75165222" w14:textId="77777777" w:rsidR="00ED7375" w:rsidRDefault="00000000">
            <w:r>
              <w:t>0</w:t>
            </w:r>
          </w:p>
        </w:tc>
        <w:tc>
          <w:tcPr>
            <w:tcW w:w="6528" w:type="dxa"/>
          </w:tcPr>
          <w:p w14:paraId="7459DD9B" w14:textId="77777777" w:rsidR="00ED7375" w:rsidRDefault="00000000">
            <w:r>
              <w:t>This is absolutely terrible :(</w:t>
            </w:r>
          </w:p>
        </w:tc>
      </w:tr>
      <w:tr w:rsidR="00ED7375" w14:paraId="41D61D6E" w14:textId="77777777" w:rsidTr="001E6984">
        <w:tc>
          <w:tcPr>
            <w:tcW w:w="1199" w:type="dxa"/>
          </w:tcPr>
          <w:p w14:paraId="6C77D787" w14:textId="77777777" w:rsidR="00ED7375" w:rsidRDefault="00000000">
            <w:r>
              <w:t>3347</w:t>
            </w:r>
          </w:p>
        </w:tc>
        <w:tc>
          <w:tcPr>
            <w:tcW w:w="941" w:type="dxa"/>
          </w:tcPr>
          <w:p w14:paraId="4C9434C0" w14:textId="77777777" w:rsidR="00ED7375" w:rsidRDefault="00000000">
            <w:r>
              <w:t>@daleksupreme2913</w:t>
            </w:r>
          </w:p>
        </w:tc>
        <w:tc>
          <w:tcPr>
            <w:tcW w:w="403" w:type="dxa"/>
          </w:tcPr>
          <w:p w14:paraId="6CB89A5D" w14:textId="77777777" w:rsidR="00ED7375" w:rsidRDefault="00000000">
            <w:r>
              <w:t>2020-11-20 09:59:55</w:t>
            </w:r>
          </w:p>
        </w:tc>
        <w:tc>
          <w:tcPr>
            <w:tcW w:w="316" w:type="dxa"/>
          </w:tcPr>
          <w:p w14:paraId="0106E237" w14:textId="77777777" w:rsidR="00ED7375" w:rsidRDefault="00000000">
            <w:r>
              <w:t>0</w:t>
            </w:r>
          </w:p>
        </w:tc>
        <w:tc>
          <w:tcPr>
            <w:tcW w:w="354" w:type="dxa"/>
          </w:tcPr>
          <w:p w14:paraId="00211859" w14:textId="77777777" w:rsidR="00ED7375" w:rsidRDefault="00000000">
            <w:r>
              <w:t>0</w:t>
            </w:r>
          </w:p>
        </w:tc>
        <w:tc>
          <w:tcPr>
            <w:tcW w:w="6528" w:type="dxa"/>
          </w:tcPr>
          <w:p w14:paraId="10AFC2F0" w14:textId="77777777" w:rsidR="00ED7375" w:rsidRDefault="00000000">
            <w:r>
              <w:t>A black market! haha I get it nice one</w:t>
            </w:r>
          </w:p>
        </w:tc>
      </w:tr>
      <w:tr w:rsidR="00ED7375" w14:paraId="42256CF3" w14:textId="77777777" w:rsidTr="001E6984">
        <w:tc>
          <w:tcPr>
            <w:tcW w:w="1199" w:type="dxa"/>
          </w:tcPr>
          <w:p w14:paraId="4E33E7CA" w14:textId="77777777" w:rsidR="00ED7375" w:rsidRDefault="00000000">
            <w:r>
              <w:t>3348</w:t>
            </w:r>
          </w:p>
        </w:tc>
        <w:tc>
          <w:tcPr>
            <w:tcW w:w="941" w:type="dxa"/>
          </w:tcPr>
          <w:p w14:paraId="385020A0" w14:textId="77777777" w:rsidR="00ED7375" w:rsidRDefault="00000000">
            <w:r>
              <w:t>@gracewainaina9164</w:t>
            </w:r>
          </w:p>
        </w:tc>
        <w:tc>
          <w:tcPr>
            <w:tcW w:w="403" w:type="dxa"/>
          </w:tcPr>
          <w:p w14:paraId="750077B5" w14:textId="77777777" w:rsidR="00ED7375" w:rsidRDefault="00000000">
            <w:r>
              <w:t>2020-11-20 09:57:10</w:t>
            </w:r>
          </w:p>
        </w:tc>
        <w:tc>
          <w:tcPr>
            <w:tcW w:w="316" w:type="dxa"/>
          </w:tcPr>
          <w:p w14:paraId="2DFD55F0" w14:textId="77777777" w:rsidR="00ED7375" w:rsidRDefault="00000000">
            <w:r>
              <w:t>2</w:t>
            </w:r>
          </w:p>
        </w:tc>
        <w:tc>
          <w:tcPr>
            <w:tcW w:w="354" w:type="dxa"/>
          </w:tcPr>
          <w:p w14:paraId="6AD6A357" w14:textId="77777777" w:rsidR="00ED7375" w:rsidRDefault="00000000">
            <w:r>
              <w:t>0</w:t>
            </w:r>
          </w:p>
        </w:tc>
        <w:tc>
          <w:tcPr>
            <w:tcW w:w="6528" w:type="dxa"/>
          </w:tcPr>
          <w:p w14:paraId="47452190" w14:textId="77777777" w:rsidR="00ED7375" w:rsidRDefault="00000000">
            <w:r>
              <w:t>Thanks for the nice piece, visit our public hospitals and just idle around from time to time and the stories you'll hear will shock you to the core</w:t>
            </w:r>
          </w:p>
        </w:tc>
      </w:tr>
      <w:tr w:rsidR="00ED7375" w14:paraId="2F10F681" w14:textId="77777777" w:rsidTr="001E6984">
        <w:tc>
          <w:tcPr>
            <w:tcW w:w="1199" w:type="dxa"/>
          </w:tcPr>
          <w:p w14:paraId="30D185BD" w14:textId="77777777" w:rsidR="00ED7375" w:rsidRDefault="00000000">
            <w:r>
              <w:t>3349</w:t>
            </w:r>
          </w:p>
        </w:tc>
        <w:tc>
          <w:tcPr>
            <w:tcW w:w="941" w:type="dxa"/>
          </w:tcPr>
          <w:p w14:paraId="710466DE" w14:textId="77777777" w:rsidR="00ED7375" w:rsidRDefault="00000000">
            <w:r>
              <w:t>@jaredorwa1890</w:t>
            </w:r>
          </w:p>
        </w:tc>
        <w:tc>
          <w:tcPr>
            <w:tcW w:w="403" w:type="dxa"/>
          </w:tcPr>
          <w:p w14:paraId="50EB503A" w14:textId="77777777" w:rsidR="00ED7375" w:rsidRDefault="00000000">
            <w:r>
              <w:t>2020-11-20 09:49:05</w:t>
            </w:r>
          </w:p>
        </w:tc>
        <w:tc>
          <w:tcPr>
            <w:tcW w:w="316" w:type="dxa"/>
          </w:tcPr>
          <w:p w14:paraId="6E71AB64" w14:textId="77777777" w:rsidR="00ED7375" w:rsidRDefault="00000000">
            <w:r>
              <w:t>0</w:t>
            </w:r>
          </w:p>
        </w:tc>
        <w:tc>
          <w:tcPr>
            <w:tcW w:w="354" w:type="dxa"/>
          </w:tcPr>
          <w:p w14:paraId="19C911DE" w14:textId="77777777" w:rsidR="00ED7375" w:rsidRDefault="00000000">
            <w:r>
              <w:t>0</w:t>
            </w:r>
          </w:p>
        </w:tc>
        <w:tc>
          <w:tcPr>
            <w:tcW w:w="6528" w:type="dxa"/>
          </w:tcPr>
          <w:p w14:paraId="51BF32E9" w14:textId="77777777" w:rsidR="00ED7375" w:rsidRDefault="00000000">
            <w:r>
              <w:t>the whole documentary becomes nonsensical if no action taken,why cant you arrest these dudes and charge them in a court of law,be attentive guys and make immediate action,,opportunity comes once you could have arrested Anita on the spot</w:t>
            </w:r>
          </w:p>
        </w:tc>
      </w:tr>
      <w:tr w:rsidR="00ED7375" w14:paraId="69794859" w14:textId="77777777" w:rsidTr="001E6984">
        <w:tc>
          <w:tcPr>
            <w:tcW w:w="1199" w:type="dxa"/>
          </w:tcPr>
          <w:p w14:paraId="38CD6EE2" w14:textId="77777777" w:rsidR="00ED7375" w:rsidRDefault="00000000">
            <w:r>
              <w:t>3350</w:t>
            </w:r>
          </w:p>
        </w:tc>
        <w:tc>
          <w:tcPr>
            <w:tcW w:w="941" w:type="dxa"/>
          </w:tcPr>
          <w:p w14:paraId="3C239A89" w14:textId="77777777" w:rsidR="00ED7375" w:rsidRDefault="00000000">
            <w:r>
              <w:t>@njokindungu6155</w:t>
            </w:r>
          </w:p>
        </w:tc>
        <w:tc>
          <w:tcPr>
            <w:tcW w:w="403" w:type="dxa"/>
          </w:tcPr>
          <w:p w14:paraId="3CEC49B8" w14:textId="77777777" w:rsidR="00ED7375" w:rsidRDefault="00000000">
            <w:r>
              <w:t>2020-11-20 09:35:18</w:t>
            </w:r>
          </w:p>
        </w:tc>
        <w:tc>
          <w:tcPr>
            <w:tcW w:w="316" w:type="dxa"/>
          </w:tcPr>
          <w:p w14:paraId="4FD4EA6A" w14:textId="77777777" w:rsidR="00ED7375" w:rsidRDefault="00000000">
            <w:r>
              <w:t>1</w:t>
            </w:r>
          </w:p>
        </w:tc>
        <w:tc>
          <w:tcPr>
            <w:tcW w:w="354" w:type="dxa"/>
          </w:tcPr>
          <w:p w14:paraId="3631C4CB" w14:textId="77777777" w:rsidR="00ED7375" w:rsidRDefault="00000000">
            <w:r>
              <w:t>0</w:t>
            </w:r>
          </w:p>
        </w:tc>
        <w:tc>
          <w:tcPr>
            <w:tcW w:w="6528" w:type="dxa"/>
          </w:tcPr>
          <w:p w14:paraId="2E5762E2" w14:textId="77777777" w:rsidR="00ED7375" w:rsidRDefault="00000000">
            <w:r>
              <w:t>This story has torn me to shreds 😭😭😭😢😢😢😢😢</w:t>
            </w:r>
          </w:p>
        </w:tc>
      </w:tr>
      <w:tr w:rsidR="00ED7375" w14:paraId="04C3F698" w14:textId="77777777" w:rsidTr="001E6984">
        <w:tc>
          <w:tcPr>
            <w:tcW w:w="1199" w:type="dxa"/>
          </w:tcPr>
          <w:p w14:paraId="6CD96CC6" w14:textId="77777777" w:rsidR="00ED7375" w:rsidRDefault="00000000">
            <w:r>
              <w:t>3351</w:t>
            </w:r>
          </w:p>
        </w:tc>
        <w:tc>
          <w:tcPr>
            <w:tcW w:w="941" w:type="dxa"/>
          </w:tcPr>
          <w:p w14:paraId="6C2EDE17" w14:textId="77777777" w:rsidR="00ED7375" w:rsidRDefault="00000000">
            <w:r>
              <w:t>@janeantoninahwambui4405</w:t>
            </w:r>
          </w:p>
        </w:tc>
        <w:tc>
          <w:tcPr>
            <w:tcW w:w="403" w:type="dxa"/>
          </w:tcPr>
          <w:p w14:paraId="5D0B036D" w14:textId="77777777" w:rsidR="00ED7375" w:rsidRDefault="00000000">
            <w:r>
              <w:t>2020-11-20 09:27:36</w:t>
            </w:r>
          </w:p>
        </w:tc>
        <w:tc>
          <w:tcPr>
            <w:tcW w:w="316" w:type="dxa"/>
          </w:tcPr>
          <w:p w14:paraId="0A8F5C2B" w14:textId="77777777" w:rsidR="00ED7375" w:rsidRDefault="00000000">
            <w:r>
              <w:t>0</w:t>
            </w:r>
          </w:p>
        </w:tc>
        <w:tc>
          <w:tcPr>
            <w:tcW w:w="354" w:type="dxa"/>
          </w:tcPr>
          <w:p w14:paraId="38CFA2DB" w14:textId="77777777" w:rsidR="00ED7375" w:rsidRDefault="00000000">
            <w:r>
              <w:t>0</w:t>
            </w:r>
          </w:p>
        </w:tc>
        <w:tc>
          <w:tcPr>
            <w:tcW w:w="6528" w:type="dxa"/>
          </w:tcPr>
          <w:p w14:paraId="10A77F1B" w14:textId="77777777" w:rsidR="00ED7375" w:rsidRDefault="00000000">
            <w:r>
              <w:t>That little baby could have been rescued</w:t>
            </w:r>
          </w:p>
        </w:tc>
      </w:tr>
      <w:tr w:rsidR="00ED7375" w14:paraId="7BEE528D" w14:textId="77777777" w:rsidTr="001E6984">
        <w:tc>
          <w:tcPr>
            <w:tcW w:w="1199" w:type="dxa"/>
          </w:tcPr>
          <w:p w14:paraId="6CD7D924" w14:textId="77777777" w:rsidR="00ED7375" w:rsidRDefault="00000000">
            <w:r>
              <w:t>3352</w:t>
            </w:r>
          </w:p>
        </w:tc>
        <w:tc>
          <w:tcPr>
            <w:tcW w:w="941" w:type="dxa"/>
          </w:tcPr>
          <w:p w14:paraId="2FB23590" w14:textId="77777777" w:rsidR="00ED7375" w:rsidRDefault="00000000">
            <w:r>
              <w:t>@ostayzy</w:t>
            </w:r>
          </w:p>
        </w:tc>
        <w:tc>
          <w:tcPr>
            <w:tcW w:w="403" w:type="dxa"/>
          </w:tcPr>
          <w:p w14:paraId="62BD95F9" w14:textId="77777777" w:rsidR="00ED7375" w:rsidRDefault="00000000">
            <w:r>
              <w:t>2020-11-20 09:09:55</w:t>
            </w:r>
          </w:p>
        </w:tc>
        <w:tc>
          <w:tcPr>
            <w:tcW w:w="316" w:type="dxa"/>
          </w:tcPr>
          <w:p w14:paraId="1E2F684C" w14:textId="77777777" w:rsidR="00ED7375" w:rsidRDefault="00000000">
            <w:r>
              <w:t>0</w:t>
            </w:r>
          </w:p>
        </w:tc>
        <w:tc>
          <w:tcPr>
            <w:tcW w:w="354" w:type="dxa"/>
          </w:tcPr>
          <w:p w14:paraId="1BC0E23C" w14:textId="77777777" w:rsidR="00ED7375" w:rsidRDefault="00000000">
            <w:r>
              <w:t>0</w:t>
            </w:r>
          </w:p>
        </w:tc>
        <w:tc>
          <w:tcPr>
            <w:tcW w:w="6528" w:type="dxa"/>
          </w:tcPr>
          <w:p w14:paraId="51B3DB3B" w14:textId="77777777" w:rsidR="00ED7375" w:rsidRDefault="00000000">
            <w:r>
              <w:t>In this kinda case a brother can get married to a sister without knowing...Jeez, this Is so sad😢</w:t>
            </w:r>
          </w:p>
        </w:tc>
      </w:tr>
      <w:tr w:rsidR="00ED7375" w14:paraId="7AF6A36C" w14:textId="77777777" w:rsidTr="001E6984">
        <w:tc>
          <w:tcPr>
            <w:tcW w:w="1199" w:type="dxa"/>
          </w:tcPr>
          <w:p w14:paraId="00E1EF8D" w14:textId="77777777" w:rsidR="00ED7375" w:rsidRDefault="00000000">
            <w:r>
              <w:t>3353</w:t>
            </w:r>
          </w:p>
        </w:tc>
        <w:tc>
          <w:tcPr>
            <w:tcW w:w="941" w:type="dxa"/>
          </w:tcPr>
          <w:p w14:paraId="76AF9F4E" w14:textId="77777777" w:rsidR="00ED7375" w:rsidRDefault="00000000">
            <w:r>
              <w:t>@eunicethomas9991</w:t>
            </w:r>
          </w:p>
        </w:tc>
        <w:tc>
          <w:tcPr>
            <w:tcW w:w="403" w:type="dxa"/>
          </w:tcPr>
          <w:p w14:paraId="4A7F5E2F" w14:textId="77777777" w:rsidR="00ED7375" w:rsidRDefault="00000000">
            <w:r>
              <w:t>2020-11-20 09:05:01</w:t>
            </w:r>
          </w:p>
        </w:tc>
        <w:tc>
          <w:tcPr>
            <w:tcW w:w="316" w:type="dxa"/>
          </w:tcPr>
          <w:p w14:paraId="134D1734" w14:textId="77777777" w:rsidR="00ED7375" w:rsidRDefault="00000000">
            <w:r>
              <w:t>0</w:t>
            </w:r>
          </w:p>
        </w:tc>
        <w:tc>
          <w:tcPr>
            <w:tcW w:w="354" w:type="dxa"/>
          </w:tcPr>
          <w:p w14:paraId="0F7FEF79" w14:textId="77777777" w:rsidR="00ED7375" w:rsidRDefault="00000000">
            <w:r>
              <w:t>0</w:t>
            </w:r>
          </w:p>
        </w:tc>
        <w:tc>
          <w:tcPr>
            <w:tcW w:w="6528" w:type="dxa"/>
          </w:tcPr>
          <w:p w14:paraId="3A12B6AB" w14:textId="77777777" w:rsidR="00ED7375" w:rsidRDefault="00000000">
            <w:r>
              <w:t>Someone watch the fall of the cabal and you will realize why these children are stolen and sold to a dark world. They are used to make adrenochrome, one of the drugs your idols are using to stay younger. Initially, they used to steal kids from orphanages... It's sad it has become this clearer now. Africa wake up. You can't trust the system</w:t>
            </w:r>
          </w:p>
        </w:tc>
      </w:tr>
      <w:tr w:rsidR="00ED7375" w14:paraId="0ED42ABB" w14:textId="77777777" w:rsidTr="001E6984">
        <w:tc>
          <w:tcPr>
            <w:tcW w:w="1199" w:type="dxa"/>
          </w:tcPr>
          <w:p w14:paraId="62E85640" w14:textId="77777777" w:rsidR="00ED7375" w:rsidRDefault="00000000">
            <w:r>
              <w:t>3354</w:t>
            </w:r>
          </w:p>
        </w:tc>
        <w:tc>
          <w:tcPr>
            <w:tcW w:w="941" w:type="dxa"/>
          </w:tcPr>
          <w:p w14:paraId="0641C45F" w14:textId="77777777" w:rsidR="00ED7375" w:rsidRDefault="00000000">
            <w:r>
              <w:t>@sindiswamakate1174</w:t>
            </w:r>
          </w:p>
        </w:tc>
        <w:tc>
          <w:tcPr>
            <w:tcW w:w="403" w:type="dxa"/>
          </w:tcPr>
          <w:p w14:paraId="2417324D" w14:textId="77777777" w:rsidR="00ED7375" w:rsidRDefault="00000000">
            <w:r>
              <w:t>2020-11-20 09:01:18</w:t>
            </w:r>
          </w:p>
        </w:tc>
        <w:tc>
          <w:tcPr>
            <w:tcW w:w="316" w:type="dxa"/>
          </w:tcPr>
          <w:p w14:paraId="28F179E2" w14:textId="77777777" w:rsidR="00ED7375" w:rsidRDefault="00000000">
            <w:r>
              <w:t>2</w:t>
            </w:r>
          </w:p>
        </w:tc>
        <w:tc>
          <w:tcPr>
            <w:tcW w:w="354" w:type="dxa"/>
          </w:tcPr>
          <w:p w14:paraId="52DD98A2" w14:textId="77777777" w:rsidR="00ED7375" w:rsidRDefault="00000000">
            <w:r>
              <w:t>0</w:t>
            </w:r>
          </w:p>
        </w:tc>
        <w:tc>
          <w:tcPr>
            <w:tcW w:w="6528" w:type="dxa"/>
          </w:tcPr>
          <w:p w14:paraId="1A356E46" w14:textId="77777777" w:rsidR="00ED7375" w:rsidRDefault="00000000">
            <w:r>
              <w:t>I dont understand. Why are these people not arrested? Is this not evidence?</w:t>
            </w:r>
          </w:p>
        </w:tc>
      </w:tr>
      <w:tr w:rsidR="00ED7375" w14:paraId="76081D2A" w14:textId="77777777" w:rsidTr="001E6984">
        <w:tc>
          <w:tcPr>
            <w:tcW w:w="1199" w:type="dxa"/>
          </w:tcPr>
          <w:p w14:paraId="7C77FD5B" w14:textId="77777777" w:rsidR="00ED7375" w:rsidRDefault="00000000">
            <w:r>
              <w:t>3355</w:t>
            </w:r>
          </w:p>
        </w:tc>
        <w:tc>
          <w:tcPr>
            <w:tcW w:w="941" w:type="dxa"/>
          </w:tcPr>
          <w:p w14:paraId="223F7975" w14:textId="77777777" w:rsidR="00ED7375" w:rsidRDefault="00000000">
            <w:r>
              <w:t>@daphnietudor2953</w:t>
            </w:r>
          </w:p>
        </w:tc>
        <w:tc>
          <w:tcPr>
            <w:tcW w:w="403" w:type="dxa"/>
          </w:tcPr>
          <w:p w14:paraId="78233878" w14:textId="77777777" w:rsidR="00ED7375" w:rsidRDefault="00000000">
            <w:r>
              <w:t>2020-11-20 08:54:41</w:t>
            </w:r>
          </w:p>
        </w:tc>
        <w:tc>
          <w:tcPr>
            <w:tcW w:w="316" w:type="dxa"/>
          </w:tcPr>
          <w:p w14:paraId="7A3A51EB" w14:textId="77777777" w:rsidR="00ED7375" w:rsidRDefault="00000000">
            <w:r>
              <w:t>0</w:t>
            </w:r>
          </w:p>
        </w:tc>
        <w:tc>
          <w:tcPr>
            <w:tcW w:w="354" w:type="dxa"/>
          </w:tcPr>
          <w:p w14:paraId="2A65AE2A" w14:textId="77777777" w:rsidR="00ED7375" w:rsidRDefault="00000000">
            <w:r>
              <w:t>2</w:t>
            </w:r>
          </w:p>
        </w:tc>
        <w:tc>
          <w:tcPr>
            <w:tcW w:w="6528" w:type="dxa"/>
          </w:tcPr>
          <w:p w14:paraId="19D75C99" w14:textId="77777777" w:rsidR="00ED7375" w:rsidRDefault="00000000">
            <w:r>
              <w:t>In america the same thing happens if your homeless with children except the government takes then</w:t>
            </w:r>
          </w:p>
        </w:tc>
      </w:tr>
      <w:tr w:rsidR="00ED7375" w14:paraId="45B15E03" w14:textId="77777777" w:rsidTr="001E6984">
        <w:tc>
          <w:tcPr>
            <w:tcW w:w="1199" w:type="dxa"/>
          </w:tcPr>
          <w:p w14:paraId="3053CE51" w14:textId="77777777" w:rsidR="00ED7375" w:rsidRDefault="00000000">
            <w:r>
              <w:t>3356</w:t>
            </w:r>
          </w:p>
        </w:tc>
        <w:tc>
          <w:tcPr>
            <w:tcW w:w="941" w:type="dxa"/>
          </w:tcPr>
          <w:p w14:paraId="1A1ECF39" w14:textId="77777777" w:rsidR="00ED7375" w:rsidRDefault="00000000">
            <w:r>
              <w:t>@murugisusan</w:t>
            </w:r>
          </w:p>
        </w:tc>
        <w:tc>
          <w:tcPr>
            <w:tcW w:w="403" w:type="dxa"/>
          </w:tcPr>
          <w:p w14:paraId="2B00705C" w14:textId="77777777" w:rsidR="00ED7375" w:rsidRDefault="00000000">
            <w:r>
              <w:t>2020-11-20 09:30:19</w:t>
            </w:r>
          </w:p>
        </w:tc>
        <w:tc>
          <w:tcPr>
            <w:tcW w:w="316" w:type="dxa"/>
          </w:tcPr>
          <w:p w14:paraId="4AE34B2B" w14:textId="77777777" w:rsidR="00ED7375" w:rsidRDefault="00000000">
            <w:r>
              <w:t>0</w:t>
            </w:r>
          </w:p>
        </w:tc>
        <w:tc>
          <w:tcPr>
            <w:tcW w:w="354" w:type="dxa"/>
          </w:tcPr>
          <w:p w14:paraId="0CC790FB" w14:textId="77777777" w:rsidR="00ED7375" w:rsidRDefault="00ED7375"/>
        </w:tc>
        <w:tc>
          <w:tcPr>
            <w:tcW w:w="6528" w:type="dxa"/>
          </w:tcPr>
          <w:p w14:paraId="5F11B749" w14:textId="77777777" w:rsidR="00ED7375" w:rsidRDefault="00000000">
            <w:r>
              <w:t>In America they take the baby to foster homes for adoptions, not for resale like a merchandise</w:t>
            </w:r>
          </w:p>
        </w:tc>
      </w:tr>
      <w:tr w:rsidR="00ED7375" w14:paraId="27077DA8" w14:textId="77777777" w:rsidTr="001E6984">
        <w:tc>
          <w:tcPr>
            <w:tcW w:w="1199" w:type="dxa"/>
          </w:tcPr>
          <w:p w14:paraId="4070618C" w14:textId="77777777" w:rsidR="00ED7375" w:rsidRDefault="00000000">
            <w:r>
              <w:t>3357</w:t>
            </w:r>
          </w:p>
        </w:tc>
        <w:tc>
          <w:tcPr>
            <w:tcW w:w="941" w:type="dxa"/>
          </w:tcPr>
          <w:p w14:paraId="325B0423" w14:textId="77777777" w:rsidR="00ED7375" w:rsidRDefault="00000000">
            <w:r>
              <w:t>@daphnietudor2953</w:t>
            </w:r>
          </w:p>
        </w:tc>
        <w:tc>
          <w:tcPr>
            <w:tcW w:w="403" w:type="dxa"/>
          </w:tcPr>
          <w:p w14:paraId="68BA891B" w14:textId="77777777" w:rsidR="00ED7375" w:rsidRDefault="00000000">
            <w:r>
              <w:t>2020-11-20 09:44:30</w:t>
            </w:r>
          </w:p>
        </w:tc>
        <w:tc>
          <w:tcPr>
            <w:tcW w:w="316" w:type="dxa"/>
          </w:tcPr>
          <w:p w14:paraId="572ABB35" w14:textId="77777777" w:rsidR="00ED7375" w:rsidRDefault="00000000">
            <w:r>
              <w:t>1</w:t>
            </w:r>
          </w:p>
        </w:tc>
        <w:tc>
          <w:tcPr>
            <w:tcW w:w="354" w:type="dxa"/>
          </w:tcPr>
          <w:p w14:paraId="1D5CB766" w14:textId="77777777" w:rsidR="00ED7375" w:rsidRDefault="00ED7375"/>
        </w:tc>
        <w:tc>
          <w:tcPr>
            <w:tcW w:w="6528" w:type="dxa"/>
          </w:tcPr>
          <w:p w14:paraId="08F4810D" w14:textId="77777777" w:rsidR="00ED7375" w:rsidRDefault="00000000">
            <w:r>
              <w:t>@@murugisusan right well foster care isnt always the best I know i was in foster care.</w:t>
            </w:r>
          </w:p>
        </w:tc>
      </w:tr>
      <w:tr w:rsidR="00ED7375" w14:paraId="7102B147" w14:textId="77777777" w:rsidTr="001E6984">
        <w:tc>
          <w:tcPr>
            <w:tcW w:w="1199" w:type="dxa"/>
          </w:tcPr>
          <w:p w14:paraId="656C56C4" w14:textId="77777777" w:rsidR="00ED7375" w:rsidRDefault="00000000">
            <w:r>
              <w:t>3358</w:t>
            </w:r>
          </w:p>
        </w:tc>
        <w:tc>
          <w:tcPr>
            <w:tcW w:w="941" w:type="dxa"/>
          </w:tcPr>
          <w:p w14:paraId="08499B03" w14:textId="77777777" w:rsidR="00ED7375" w:rsidRDefault="00000000">
            <w:r>
              <w:t>@user-yb1sk9eh7o</w:t>
            </w:r>
          </w:p>
        </w:tc>
        <w:tc>
          <w:tcPr>
            <w:tcW w:w="403" w:type="dxa"/>
          </w:tcPr>
          <w:p w14:paraId="0ACC7498" w14:textId="77777777" w:rsidR="00ED7375" w:rsidRDefault="00000000">
            <w:r>
              <w:t>2020-11-20 08:48:51</w:t>
            </w:r>
          </w:p>
        </w:tc>
        <w:tc>
          <w:tcPr>
            <w:tcW w:w="316" w:type="dxa"/>
          </w:tcPr>
          <w:p w14:paraId="60A1AF07" w14:textId="77777777" w:rsidR="00ED7375" w:rsidRDefault="00000000">
            <w:r>
              <w:t>0</w:t>
            </w:r>
          </w:p>
        </w:tc>
        <w:tc>
          <w:tcPr>
            <w:tcW w:w="354" w:type="dxa"/>
          </w:tcPr>
          <w:p w14:paraId="35C48825" w14:textId="77777777" w:rsidR="00ED7375" w:rsidRDefault="00000000">
            <w:r>
              <w:t>0</w:t>
            </w:r>
          </w:p>
        </w:tc>
        <w:tc>
          <w:tcPr>
            <w:tcW w:w="6528" w:type="dxa"/>
          </w:tcPr>
          <w:p w14:paraId="4FA7BCCC" w14:textId="77777777" w:rsidR="00ED7375" w:rsidRDefault="00000000">
            <w:r>
              <w:t>This was a great doco. Sadly I think exposed how to traffic children and get way with it. What was the call to action.</w:t>
            </w:r>
          </w:p>
        </w:tc>
      </w:tr>
      <w:tr w:rsidR="00ED7375" w14:paraId="0A606618" w14:textId="77777777" w:rsidTr="001E6984">
        <w:tc>
          <w:tcPr>
            <w:tcW w:w="1199" w:type="dxa"/>
          </w:tcPr>
          <w:p w14:paraId="0F57E276" w14:textId="77777777" w:rsidR="00ED7375" w:rsidRDefault="00000000">
            <w:r>
              <w:t>3359</w:t>
            </w:r>
          </w:p>
        </w:tc>
        <w:tc>
          <w:tcPr>
            <w:tcW w:w="941" w:type="dxa"/>
          </w:tcPr>
          <w:p w14:paraId="39979179" w14:textId="77777777" w:rsidR="00ED7375" w:rsidRDefault="00000000">
            <w:r>
              <w:t>@mariadasilva9594</w:t>
            </w:r>
          </w:p>
        </w:tc>
        <w:tc>
          <w:tcPr>
            <w:tcW w:w="403" w:type="dxa"/>
          </w:tcPr>
          <w:p w14:paraId="06B4A92D" w14:textId="77777777" w:rsidR="00ED7375" w:rsidRDefault="00000000">
            <w:r>
              <w:t>2020-11-20 08:42:39</w:t>
            </w:r>
          </w:p>
        </w:tc>
        <w:tc>
          <w:tcPr>
            <w:tcW w:w="316" w:type="dxa"/>
          </w:tcPr>
          <w:p w14:paraId="5BCACB22" w14:textId="77777777" w:rsidR="00ED7375" w:rsidRDefault="00000000">
            <w:r>
              <w:t>0</w:t>
            </w:r>
          </w:p>
        </w:tc>
        <w:tc>
          <w:tcPr>
            <w:tcW w:w="354" w:type="dxa"/>
          </w:tcPr>
          <w:p w14:paraId="0DDFC281" w14:textId="77777777" w:rsidR="00ED7375" w:rsidRDefault="00000000">
            <w:r>
              <w:t>0</w:t>
            </w:r>
          </w:p>
        </w:tc>
        <w:tc>
          <w:tcPr>
            <w:tcW w:w="6528" w:type="dxa"/>
          </w:tcPr>
          <w:p w14:paraId="5C357899" w14:textId="77777777" w:rsidR="00ED7375" w:rsidRDefault="00000000">
            <w:r>
              <w:t>That is terrible what them doing with the innocent children people don't have respect for children my God 😔 u have to find a solution to take these children the  road make a proget</w:t>
            </w:r>
          </w:p>
        </w:tc>
      </w:tr>
      <w:tr w:rsidR="00ED7375" w14:paraId="0BC0534C" w14:textId="77777777" w:rsidTr="001E6984">
        <w:tc>
          <w:tcPr>
            <w:tcW w:w="1199" w:type="dxa"/>
          </w:tcPr>
          <w:p w14:paraId="2F395866" w14:textId="77777777" w:rsidR="00ED7375" w:rsidRDefault="00000000">
            <w:r>
              <w:t>3360</w:t>
            </w:r>
          </w:p>
        </w:tc>
        <w:tc>
          <w:tcPr>
            <w:tcW w:w="941" w:type="dxa"/>
          </w:tcPr>
          <w:p w14:paraId="460104F1" w14:textId="77777777" w:rsidR="00ED7375" w:rsidRDefault="00000000">
            <w:r>
              <w:t>@diananjeri5229</w:t>
            </w:r>
          </w:p>
        </w:tc>
        <w:tc>
          <w:tcPr>
            <w:tcW w:w="403" w:type="dxa"/>
          </w:tcPr>
          <w:p w14:paraId="30275AC2" w14:textId="77777777" w:rsidR="00ED7375" w:rsidRDefault="00000000">
            <w:r>
              <w:t>2020-11-20 08:42:10</w:t>
            </w:r>
          </w:p>
        </w:tc>
        <w:tc>
          <w:tcPr>
            <w:tcW w:w="316" w:type="dxa"/>
          </w:tcPr>
          <w:p w14:paraId="70D189B5" w14:textId="77777777" w:rsidR="00ED7375" w:rsidRDefault="00000000">
            <w:r>
              <w:t>0</w:t>
            </w:r>
          </w:p>
        </w:tc>
        <w:tc>
          <w:tcPr>
            <w:tcW w:w="354" w:type="dxa"/>
          </w:tcPr>
          <w:p w14:paraId="319CDEAA" w14:textId="77777777" w:rsidR="00ED7375" w:rsidRDefault="00000000">
            <w:r>
              <w:t>0</w:t>
            </w:r>
          </w:p>
        </w:tc>
        <w:tc>
          <w:tcPr>
            <w:tcW w:w="6528" w:type="dxa"/>
          </w:tcPr>
          <w:p w14:paraId="6A16E79D" w14:textId="77777777" w:rsidR="00ED7375" w:rsidRDefault="00000000">
            <w:r>
              <w:t>You failed too for not rescuing the baby Anita had stolen.</w:t>
            </w:r>
          </w:p>
        </w:tc>
      </w:tr>
      <w:tr w:rsidR="00ED7375" w14:paraId="7F30662A" w14:textId="77777777" w:rsidTr="001E6984">
        <w:tc>
          <w:tcPr>
            <w:tcW w:w="1199" w:type="dxa"/>
          </w:tcPr>
          <w:p w14:paraId="6C48353E" w14:textId="77777777" w:rsidR="00ED7375" w:rsidRDefault="00000000">
            <w:r>
              <w:t>3361</w:t>
            </w:r>
          </w:p>
        </w:tc>
        <w:tc>
          <w:tcPr>
            <w:tcW w:w="941" w:type="dxa"/>
          </w:tcPr>
          <w:p w14:paraId="292F72ED" w14:textId="77777777" w:rsidR="00ED7375" w:rsidRDefault="00000000">
            <w:r>
              <w:t>@patriciaogola1232</w:t>
            </w:r>
          </w:p>
        </w:tc>
        <w:tc>
          <w:tcPr>
            <w:tcW w:w="403" w:type="dxa"/>
          </w:tcPr>
          <w:p w14:paraId="1C58BB0D" w14:textId="77777777" w:rsidR="00ED7375" w:rsidRDefault="00000000">
            <w:r>
              <w:t>2020-11-20 08:38:09</w:t>
            </w:r>
          </w:p>
        </w:tc>
        <w:tc>
          <w:tcPr>
            <w:tcW w:w="316" w:type="dxa"/>
          </w:tcPr>
          <w:p w14:paraId="130CAA1B" w14:textId="77777777" w:rsidR="00ED7375" w:rsidRDefault="00000000">
            <w:r>
              <w:t>1</w:t>
            </w:r>
          </w:p>
        </w:tc>
        <w:tc>
          <w:tcPr>
            <w:tcW w:w="354" w:type="dxa"/>
          </w:tcPr>
          <w:p w14:paraId="67E6931D" w14:textId="77777777" w:rsidR="00ED7375" w:rsidRDefault="00000000">
            <w:r>
              <w:t>0</w:t>
            </w:r>
          </w:p>
        </w:tc>
        <w:tc>
          <w:tcPr>
            <w:tcW w:w="6528" w:type="dxa"/>
          </w:tcPr>
          <w:p w14:paraId="13A6C06A" w14:textId="77777777" w:rsidR="00ED7375" w:rsidRDefault="00000000">
            <w:r>
              <w:t>Am not yet a mum but watching this video is hard ,,,,tears .Ohhh God help us</w:t>
            </w:r>
          </w:p>
        </w:tc>
      </w:tr>
      <w:tr w:rsidR="00ED7375" w14:paraId="195131CE" w14:textId="77777777" w:rsidTr="001E6984">
        <w:tc>
          <w:tcPr>
            <w:tcW w:w="1199" w:type="dxa"/>
          </w:tcPr>
          <w:p w14:paraId="7ECC5A48" w14:textId="77777777" w:rsidR="00ED7375" w:rsidRDefault="00000000">
            <w:r>
              <w:t>3362</w:t>
            </w:r>
          </w:p>
        </w:tc>
        <w:tc>
          <w:tcPr>
            <w:tcW w:w="941" w:type="dxa"/>
          </w:tcPr>
          <w:p w14:paraId="00B07445" w14:textId="77777777" w:rsidR="00ED7375" w:rsidRDefault="00000000">
            <w:r>
              <w:t>@michaelthevisionary</w:t>
            </w:r>
          </w:p>
        </w:tc>
        <w:tc>
          <w:tcPr>
            <w:tcW w:w="403" w:type="dxa"/>
          </w:tcPr>
          <w:p w14:paraId="0C693524" w14:textId="77777777" w:rsidR="00ED7375" w:rsidRDefault="00000000">
            <w:r>
              <w:t>2020-11-20 08:35:10</w:t>
            </w:r>
          </w:p>
        </w:tc>
        <w:tc>
          <w:tcPr>
            <w:tcW w:w="316" w:type="dxa"/>
          </w:tcPr>
          <w:p w14:paraId="3B2850CA" w14:textId="77777777" w:rsidR="00ED7375" w:rsidRDefault="00000000">
            <w:r>
              <w:t>89</w:t>
            </w:r>
          </w:p>
        </w:tc>
        <w:tc>
          <w:tcPr>
            <w:tcW w:w="354" w:type="dxa"/>
          </w:tcPr>
          <w:p w14:paraId="14B028E5" w14:textId="77777777" w:rsidR="00ED7375" w:rsidRDefault="00000000">
            <w:r>
              <w:t>5</w:t>
            </w:r>
          </w:p>
        </w:tc>
        <w:tc>
          <w:tcPr>
            <w:tcW w:w="6528" w:type="dxa"/>
          </w:tcPr>
          <w:p w14:paraId="451D8A58" w14:textId="77777777" w:rsidR="00ED7375" w:rsidRDefault="00000000">
            <w:r>
              <w:t>Holding my tears back as a man as I watched this documentary. It has pierced my heart to the core just imagining holding the unborn baby for 9 good months and you have nothing to show about or just to give you a smile. WHERE ARE THE POLICE? WHERE ARE THE POLICE? To the culprits, may you never see heaven.</w:t>
            </w:r>
          </w:p>
        </w:tc>
      </w:tr>
      <w:tr w:rsidR="00ED7375" w14:paraId="7D83B03B" w14:textId="77777777" w:rsidTr="001E6984">
        <w:tc>
          <w:tcPr>
            <w:tcW w:w="1199" w:type="dxa"/>
          </w:tcPr>
          <w:p w14:paraId="5AF06B86" w14:textId="77777777" w:rsidR="00ED7375" w:rsidRDefault="00000000">
            <w:r>
              <w:t>3363</w:t>
            </w:r>
          </w:p>
        </w:tc>
        <w:tc>
          <w:tcPr>
            <w:tcW w:w="941" w:type="dxa"/>
          </w:tcPr>
          <w:p w14:paraId="5459DCA7" w14:textId="77777777" w:rsidR="00ED7375" w:rsidRDefault="00000000">
            <w:r>
              <w:t>@paulahsirkkah486</w:t>
            </w:r>
          </w:p>
        </w:tc>
        <w:tc>
          <w:tcPr>
            <w:tcW w:w="403" w:type="dxa"/>
          </w:tcPr>
          <w:p w14:paraId="1672DEDE" w14:textId="77777777" w:rsidR="00ED7375" w:rsidRDefault="00000000">
            <w:r>
              <w:t>2020-11-23 21:50:00</w:t>
            </w:r>
          </w:p>
        </w:tc>
        <w:tc>
          <w:tcPr>
            <w:tcW w:w="316" w:type="dxa"/>
          </w:tcPr>
          <w:p w14:paraId="4FDCA937" w14:textId="77777777" w:rsidR="00ED7375" w:rsidRDefault="00000000">
            <w:r>
              <w:t>13</w:t>
            </w:r>
          </w:p>
        </w:tc>
        <w:tc>
          <w:tcPr>
            <w:tcW w:w="354" w:type="dxa"/>
          </w:tcPr>
          <w:p w14:paraId="5F547028" w14:textId="77777777" w:rsidR="00ED7375" w:rsidRDefault="00ED7375"/>
        </w:tc>
        <w:tc>
          <w:tcPr>
            <w:tcW w:w="6528" w:type="dxa"/>
          </w:tcPr>
          <w:p w14:paraId="455F8BD1" w14:textId="77777777" w:rsidR="00ED7375" w:rsidRDefault="00000000">
            <w:r>
              <w:t>I strongly believe that the police is involved in this.</w:t>
            </w:r>
          </w:p>
        </w:tc>
      </w:tr>
      <w:tr w:rsidR="00ED7375" w14:paraId="3D4E3DC7" w14:textId="77777777" w:rsidTr="001E6984">
        <w:tc>
          <w:tcPr>
            <w:tcW w:w="1199" w:type="dxa"/>
          </w:tcPr>
          <w:p w14:paraId="400CC96F" w14:textId="77777777" w:rsidR="00ED7375" w:rsidRDefault="00000000">
            <w:r>
              <w:t>3364</w:t>
            </w:r>
          </w:p>
        </w:tc>
        <w:tc>
          <w:tcPr>
            <w:tcW w:w="941" w:type="dxa"/>
          </w:tcPr>
          <w:p w14:paraId="459886DC" w14:textId="77777777" w:rsidR="00ED7375" w:rsidRDefault="00000000">
            <w:r>
              <w:t>@trulifrea8073</w:t>
            </w:r>
          </w:p>
        </w:tc>
        <w:tc>
          <w:tcPr>
            <w:tcW w:w="403" w:type="dxa"/>
          </w:tcPr>
          <w:p w14:paraId="077A701B" w14:textId="77777777" w:rsidR="00ED7375" w:rsidRDefault="00000000">
            <w:r>
              <w:t>2020-11-24 15:24:26</w:t>
            </w:r>
          </w:p>
        </w:tc>
        <w:tc>
          <w:tcPr>
            <w:tcW w:w="316" w:type="dxa"/>
          </w:tcPr>
          <w:p w14:paraId="7F2B688A" w14:textId="77777777" w:rsidR="00ED7375" w:rsidRDefault="00000000">
            <w:r>
              <w:t>7</w:t>
            </w:r>
          </w:p>
        </w:tc>
        <w:tc>
          <w:tcPr>
            <w:tcW w:w="354" w:type="dxa"/>
          </w:tcPr>
          <w:p w14:paraId="3F5660D5" w14:textId="77777777" w:rsidR="00ED7375" w:rsidRDefault="00ED7375"/>
        </w:tc>
        <w:tc>
          <w:tcPr>
            <w:tcW w:w="6528" w:type="dxa"/>
          </w:tcPr>
          <w:p w14:paraId="6FCD9807" w14:textId="77777777" w:rsidR="00ED7375" w:rsidRDefault="00000000">
            <w:r>
              <w:t>One good  housing program  to give  vulnerable families with children  homes would  decrease  the traffickers abilities to steal children.</w:t>
            </w:r>
          </w:p>
        </w:tc>
      </w:tr>
      <w:tr w:rsidR="00ED7375" w14:paraId="1A58F335" w14:textId="77777777" w:rsidTr="001E6984">
        <w:tc>
          <w:tcPr>
            <w:tcW w:w="1199" w:type="dxa"/>
          </w:tcPr>
          <w:p w14:paraId="7DA4D13B" w14:textId="77777777" w:rsidR="00ED7375" w:rsidRDefault="00000000">
            <w:r>
              <w:t>3365</w:t>
            </w:r>
          </w:p>
        </w:tc>
        <w:tc>
          <w:tcPr>
            <w:tcW w:w="941" w:type="dxa"/>
          </w:tcPr>
          <w:p w14:paraId="36FBD1C0" w14:textId="77777777" w:rsidR="00ED7375" w:rsidRDefault="00000000">
            <w:r>
              <w:t>@trulifrea8073</w:t>
            </w:r>
          </w:p>
        </w:tc>
        <w:tc>
          <w:tcPr>
            <w:tcW w:w="403" w:type="dxa"/>
          </w:tcPr>
          <w:p w14:paraId="75AA7C67" w14:textId="77777777" w:rsidR="00ED7375" w:rsidRDefault="00000000">
            <w:r>
              <w:t>2020-11-24 15:27:21</w:t>
            </w:r>
          </w:p>
        </w:tc>
        <w:tc>
          <w:tcPr>
            <w:tcW w:w="316" w:type="dxa"/>
          </w:tcPr>
          <w:p w14:paraId="28736A77" w14:textId="77777777" w:rsidR="00ED7375" w:rsidRDefault="00000000">
            <w:r>
              <w:t>5</w:t>
            </w:r>
          </w:p>
        </w:tc>
        <w:tc>
          <w:tcPr>
            <w:tcW w:w="354" w:type="dxa"/>
          </w:tcPr>
          <w:p w14:paraId="6EC81232" w14:textId="77777777" w:rsidR="00ED7375" w:rsidRDefault="00ED7375"/>
        </w:tc>
        <w:tc>
          <w:tcPr>
            <w:tcW w:w="6528" w:type="dxa"/>
          </w:tcPr>
          <w:p w14:paraId="0C6F067F" w14:textId="77777777" w:rsidR="00ED7375" w:rsidRDefault="00000000">
            <w:r>
              <w:t>Micheal  Onyango,  God  bless you for your caring kindness,  thank you!</w:t>
            </w:r>
            <w:r>
              <w:br/>
              <w:t>It is heartbreaking and peoples, with the help of God,  we can change this situation for good.</w:t>
            </w:r>
          </w:p>
        </w:tc>
      </w:tr>
      <w:tr w:rsidR="00ED7375" w14:paraId="6EAF002E" w14:textId="77777777" w:rsidTr="001E6984">
        <w:tc>
          <w:tcPr>
            <w:tcW w:w="1199" w:type="dxa"/>
          </w:tcPr>
          <w:p w14:paraId="6176ED27" w14:textId="77777777" w:rsidR="00ED7375" w:rsidRDefault="00000000">
            <w:r>
              <w:t>3366</w:t>
            </w:r>
          </w:p>
        </w:tc>
        <w:tc>
          <w:tcPr>
            <w:tcW w:w="941" w:type="dxa"/>
          </w:tcPr>
          <w:p w14:paraId="2A74D426" w14:textId="77777777" w:rsidR="00ED7375" w:rsidRDefault="00000000">
            <w:r>
              <w:t>@reginahumphres9293</w:t>
            </w:r>
          </w:p>
        </w:tc>
        <w:tc>
          <w:tcPr>
            <w:tcW w:w="403" w:type="dxa"/>
          </w:tcPr>
          <w:p w14:paraId="5EFB8D9E" w14:textId="77777777" w:rsidR="00ED7375" w:rsidRDefault="00000000">
            <w:r>
              <w:t>2022-01-16 03:46:58</w:t>
            </w:r>
          </w:p>
        </w:tc>
        <w:tc>
          <w:tcPr>
            <w:tcW w:w="316" w:type="dxa"/>
          </w:tcPr>
          <w:p w14:paraId="7374E21A" w14:textId="77777777" w:rsidR="00ED7375" w:rsidRDefault="00000000">
            <w:r>
              <w:t>2</w:t>
            </w:r>
          </w:p>
        </w:tc>
        <w:tc>
          <w:tcPr>
            <w:tcW w:w="354" w:type="dxa"/>
          </w:tcPr>
          <w:p w14:paraId="6612FB60" w14:textId="77777777" w:rsidR="00ED7375" w:rsidRDefault="00ED7375"/>
        </w:tc>
        <w:tc>
          <w:tcPr>
            <w:tcW w:w="6528" w:type="dxa"/>
          </w:tcPr>
          <w:p w14:paraId="01427C81" w14:textId="77777777" w:rsidR="00ED7375" w:rsidRDefault="00000000">
            <w:r>
              <w:t>I pray the same thing.</w:t>
            </w:r>
          </w:p>
        </w:tc>
      </w:tr>
      <w:tr w:rsidR="00ED7375" w14:paraId="0D1E2023" w14:textId="77777777" w:rsidTr="001E6984">
        <w:tc>
          <w:tcPr>
            <w:tcW w:w="1199" w:type="dxa"/>
          </w:tcPr>
          <w:p w14:paraId="4AA6E211" w14:textId="77777777" w:rsidR="00ED7375" w:rsidRDefault="00000000">
            <w:r>
              <w:t>3367</w:t>
            </w:r>
          </w:p>
        </w:tc>
        <w:tc>
          <w:tcPr>
            <w:tcW w:w="941" w:type="dxa"/>
          </w:tcPr>
          <w:p w14:paraId="7F3B8734" w14:textId="77777777" w:rsidR="00ED7375" w:rsidRDefault="00000000">
            <w:r>
              <w:t>@affie3279</w:t>
            </w:r>
          </w:p>
        </w:tc>
        <w:tc>
          <w:tcPr>
            <w:tcW w:w="403" w:type="dxa"/>
          </w:tcPr>
          <w:p w14:paraId="29BEDEB6" w14:textId="77777777" w:rsidR="00ED7375" w:rsidRDefault="00000000">
            <w:r>
              <w:t>2023-10-04 17:27:08</w:t>
            </w:r>
          </w:p>
        </w:tc>
        <w:tc>
          <w:tcPr>
            <w:tcW w:w="316" w:type="dxa"/>
          </w:tcPr>
          <w:p w14:paraId="1A72B9AC" w14:textId="77777777" w:rsidR="00ED7375" w:rsidRDefault="00000000">
            <w:r>
              <w:t>1</w:t>
            </w:r>
          </w:p>
        </w:tc>
        <w:tc>
          <w:tcPr>
            <w:tcW w:w="354" w:type="dxa"/>
          </w:tcPr>
          <w:p w14:paraId="3E49AEE3" w14:textId="77777777" w:rsidR="00ED7375" w:rsidRDefault="00ED7375"/>
        </w:tc>
        <w:tc>
          <w:tcPr>
            <w:tcW w:w="6528" w:type="dxa"/>
          </w:tcPr>
          <w:p w14:paraId="2BC7052B" w14:textId="77777777" w:rsidR="00ED7375" w:rsidRDefault="00000000">
            <w:r>
              <w:t>What does your being a man have to do w anything?</w:t>
            </w:r>
          </w:p>
        </w:tc>
      </w:tr>
      <w:tr w:rsidR="00ED7375" w14:paraId="75A202C0" w14:textId="77777777" w:rsidTr="001E6984">
        <w:tc>
          <w:tcPr>
            <w:tcW w:w="1199" w:type="dxa"/>
          </w:tcPr>
          <w:p w14:paraId="57C38633" w14:textId="77777777" w:rsidR="00ED7375" w:rsidRDefault="00000000">
            <w:r>
              <w:t>3368</w:t>
            </w:r>
          </w:p>
        </w:tc>
        <w:tc>
          <w:tcPr>
            <w:tcW w:w="941" w:type="dxa"/>
          </w:tcPr>
          <w:p w14:paraId="0300482B" w14:textId="77777777" w:rsidR="00ED7375" w:rsidRDefault="00000000">
            <w:r>
              <w:t>@marriagerevelation606</w:t>
            </w:r>
          </w:p>
        </w:tc>
        <w:tc>
          <w:tcPr>
            <w:tcW w:w="403" w:type="dxa"/>
          </w:tcPr>
          <w:p w14:paraId="3CDD53D7" w14:textId="77777777" w:rsidR="00ED7375" w:rsidRDefault="00000000">
            <w:r>
              <w:t>2020-11-20 08:26:23</w:t>
            </w:r>
          </w:p>
        </w:tc>
        <w:tc>
          <w:tcPr>
            <w:tcW w:w="316" w:type="dxa"/>
          </w:tcPr>
          <w:p w14:paraId="11E63E1F" w14:textId="77777777" w:rsidR="00ED7375" w:rsidRDefault="00000000">
            <w:r>
              <w:t>0</w:t>
            </w:r>
          </w:p>
        </w:tc>
        <w:tc>
          <w:tcPr>
            <w:tcW w:w="354" w:type="dxa"/>
          </w:tcPr>
          <w:p w14:paraId="48E9DBAA" w14:textId="77777777" w:rsidR="00ED7375" w:rsidRDefault="00000000">
            <w:r>
              <w:t>0</w:t>
            </w:r>
          </w:p>
        </w:tc>
        <w:tc>
          <w:tcPr>
            <w:tcW w:w="6528" w:type="dxa"/>
          </w:tcPr>
          <w:p w14:paraId="4E9CEFA2" w14:textId="77777777" w:rsidR="00ED7375" w:rsidRDefault="00000000">
            <w:r>
              <w:t>After watching a documentary on pedophilia. Now this.... It's scares me to even start to think why some people buy or steal children. The human race is wicked....</w:t>
            </w:r>
          </w:p>
        </w:tc>
      </w:tr>
      <w:tr w:rsidR="00ED7375" w14:paraId="63A1D260" w14:textId="77777777" w:rsidTr="001E6984">
        <w:tc>
          <w:tcPr>
            <w:tcW w:w="1199" w:type="dxa"/>
          </w:tcPr>
          <w:p w14:paraId="635064FA" w14:textId="77777777" w:rsidR="00ED7375" w:rsidRDefault="00000000">
            <w:r>
              <w:t>3369</w:t>
            </w:r>
          </w:p>
        </w:tc>
        <w:tc>
          <w:tcPr>
            <w:tcW w:w="941" w:type="dxa"/>
          </w:tcPr>
          <w:p w14:paraId="1E3EB3F2" w14:textId="77777777" w:rsidR="00ED7375" w:rsidRDefault="00000000">
            <w:r>
              <w:t>@calilove2226</w:t>
            </w:r>
          </w:p>
        </w:tc>
        <w:tc>
          <w:tcPr>
            <w:tcW w:w="403" w:type="dxa"/>
          </w:tcPr>
          <w:p w14:paraId="668A1EAF" w14:textId="77777777" w:rsidR="00ED7375" w:rsidRDefault="00000000">
            <w:r>
              <w:t>2020-11-20 08:00:47</w:t>
            </w:r>
          </w:p>
        </w:tc>
        <w:tc>
          <w:tcPr>
            <w:tcW w:w="316" w:type="dxa"/>
          </w:tcPr>
          <w:p w14:paraId="5BC7FC42" w14:textId="77777777" w:rsidR="00ED7375" w:rsidRDefault="00000000">
            <w:r>
              <w:t>0</w:t>
            </w:r>
          </w:p>
        </w:tc>
        <w:tc>
          <w:tcPr>
            <w:tcW w:w="354" w:type="dxa"/>
          </w:tcPr>
          <w:p w14:paraId="22256444" w14:textId="77777777" w:rsidR="00ED7375" w:rsidRDefault="00000000">
            <w:r>
              <w:t>0</w:t>
            </w:r>
          </w:p>
        </w:tc>
        <w:tc>
          <w:tcPr>
            <w:tcW w:w="6528" w:type="dxa"/>
          </w:tcPr>
          <w:p w14:paraId="0F845AF3" w14:textId="77777777" w:rsidR="00ED7375" w:rsidRDefault="00000000">
            <w:r>
              <w:t>This is heartbreaking 💔.</w:t>
            </w:r>
          </w:p>
        </w:tc>
      </w:tr>
      <w:tr w:rsidR="00ED7375" w14:paraId="5E843F54" w14:textId="77777777" w:rsidTr="001E6984">
        <w:tc>
          <w:tcPr>
            <w:tcW w:w="1199" w:type="dxa"/>
          </w:tcPr>
          <w:p w14:paraId="52108C42" w14:textId="77777777" w:rsidR="00ED7375" w:rsidRDefault="00000000">
            <w:r>
              <w:t>3370</w:t>
            </w:r>
          </w:p>
        </w:tc>
        <w:tc>
          <w:tcPr>
            <w:tcW w:w="941" w:type="dxa"/>
          </w:tcPr>
          <w:p w14:paraId="5FE1A295" w14:textId="77777777" w:rsidR="00ED7375" w:rsidRDefault="00000000">
            <w:r>
              <w:t>@allfathereco7733</w:t>
            </w:r>
          </w:p>
        </w:tc>
        <w:tc>
          <w:tcPr>
            <w:tcW w:w="403" w:type="dxa"/>
          </w:tcPr>
          <w:p w14:paraId="6E270977" w14:textId="77777777" w:rsidR="00ED7375" w:rsidRDefault="00000000">
            <w:r>
              <w:t>2020-11-20 07:44:56</w:t>
            </w:r>
          </w:p>
        </w:tc>
        <w:tc>
          <w:tcPr>
            <w:tcW w:w="316" w:type="dxa"/>
          </w:tcPr>
          <w:p w14:paraId="6AA3042D" w14:textId="77777777" w:rsidR="00ED7375" w:rsidRDefault="00000000">
            <w:r>
              <w:t>0</w:t>
            </w:r>
          </w:p>
        </w:tc>
        <w:tc>
          <w:tcPr>
            <w:tcW w:w="354" w:type="dxa"/>
          </w:tcPr>
          <w:p w14:paraId="0AE42C8F" w14:textId="77777777" w:rsidR="00ED7375" w:rsidRDefault="00000000">
            <w:r>
              <w:t>0</w:t>
            </w:r>
          </w:p>
        </w:tc>
        <w:tc>
          <w:tcPr>
            <w:tcW w:w="6528" w:type="dxa"/>
          </w:tcPr>
          <w:p w14:paraId="6E8E273D" w14:textId="77777777" w:rsidR="00ED7375" w:rsidRDefault="00000000">
            <w:r>
              <w:t>BBC Africa you guys aren't trying your best... with all these evidence why not get the police and  arrest them at once... must you guys give them letters when you have the full evidence.!!!</w:t>
            </w:r>
          </w:p>
        </w:tc>
      </w:tr>
      <w:tr w:rsidR="00ED7375" w14:paraId="1B4F696E" w14:textId="77777777" w:rsidTr="001E6984">
        <w:tc>
          <w:tcPr>
            <w:tcW w:w="1199" w:type="dxa"/>
          </w:tcPr>
          <w:p w14:paraId="127E5036" w14:textId="77777777" w:rsidR="00ED7375" w:rsidRDefault="00000000">
            <w:r>
              <w:t>3371</w:t>
            </w:r>
          </w:p>
        </w:tc>
        <w:tc>
          <w:tcPr>
            <w:tcW w:w="941" w:type="dxa"/>
          </w:tcPr>
          <w:p w14:paraId="12D7E12A" w14:textId="77777777" w:rsidR="00ED7375" w:rsidRDefault="00000000">
            <w:r>
              <w:t>@geoffreynjogu916</w:t>
            </w:r>
          </w:p>
        </w:tc>
        <w:tc>
          <w:tcPr>
            <w:tcW w:w="403" w:type="dxa"/>
          </w:tcPr>
          <w:p w14:paraId="7EE5CEE9" w14:textId="77777777" w:rsidR="00ED7375" w:rsidRDefault="00000000">
            <w:r>
              <w:t>2020-11-20 07:40:19</w:t>
            </w:r>
          </w:p>
        </w:tc>
        <w:tc>
          <w:tcPr>
            <w:tcW w:w="316" w:type="dxa"/>
          </w:tcPr>
          <w:p w14:paraId="513FCBDC" w14:textId="77777777" w:rsidR="00ED7375" w:rsidRDefault="00000000">
            <w:r>
              <w:t>0</w:t>
            </w:r>
          </w:p>
        </w:tc>
        <w:tc>
          <w:tcPr>
            <w:tcW w:w="354" w:type="dxa"/>
          </w:tcPr>
          <w:p w14:paraId="177CA3A5" w14:textId="77777777" w:rsidR="00ED7375" w:rsidRDefault="00000000">
            <w:r>
              <w:t>0</w:t>
            </w:r>
          </w:p>
        </w:tc>
        <w:tc>
          <w:tcPr>
            <w:tcW w:w="6528" w:type="dxa"/>
          </w:tcPr>
          <w:p w14:paraId="239EB9EC" w14:textId="77777777" w:rsidR="00ED7375" w:rsidRDefault="00000000">
            <w:r>
              <w:t>where is kmpdu</w:t>
            </w:r>
          </w:p>
        </w:tc>
      </w:tr>
      <w:tr w:rsidR="00ED7375" w14:paraId="1DE313B2" w14:textId="77777777" w:rsidTr="001E6984">
        <w:tc>
          <w:tcPr>
            <w:tcW w:w="1199" w:type="dxa"/>
          </w:tcPr>
          <w:p w14:paraId="508C5A81" w14:textId="77777777" w:rsidR="00ED7375" w:rsidRDefault="00000000">
            <w:r>
              <w:t>3372</w:t>
            </w:r>
          </w:p>
        </w:tc>
        <w:tc>
          <w:tcPr>
            <w:tcW w:w="941" w:type="dxa"/>
          </w:tcPr>
          <w:p w14:paraId="3378F3E3" w14:textId="77777777" w:rsidR="00ED7375" w:rsidRDefault="00000000">
            <w:r>
              <w:t>@elisabethstella2784</w:t>
            </w:r>
          </w:p>
        </w:tc>
        <w:tc>
          <w:tcPr>
            <w:tcW w:w="403" w:type="dxa"/>
          </w:tcPr>
          <w:p w14:paraId="423109F5" w14:textId="77777777" w:rsidR="00ED7375" w:rsidRDefault="00000000">
            <w:r>
              <w:t>2020-11-20 07:39:20</w:t>
            </w:r>
          </w:p>
        </w:tc>
        <w:tc>
          <w:tcPr>
            <w:tcW w:w="316" w:type="dxa"/>
          </w:tcPr>
          <w:p w14:paraId="6E57C236" w14:textId="77777777" w:rsidR="00ED7375" w:rsidRDefault="00000000">
            <w:r>
              <w:t>0</w:t>
            </w:r>
          </w:p>
        </w:tc>
        <w:tc>
          <w:tcPr>
            <w:tcW w:w="354" w:type="dxa"/>
          </w:tcPr>
          <w:p w14:paraId="37C27306" w14:textId="77777777" w:rsidR="00ED7375" w:rsidRDefault="00000000">
            <w:r>
              <w:t>0</w:t>
            </w:r>
          </w:p>
        </w:tc>
        <w:tc>
          <w:tcPr>
            <w:tcW w:w="6528" w:type="dxa"/>
          </w:tcPr>
          <w:p w14:paraId="39C38C1D" w14:textId="77777777" w:rsidR="00ED7375" w:rsidRDefault="00000000">
            <w:r>
              <w:t>i cant even watch this whole video... this is my worst nightmare and from the comments there is no way you broadcast this and no action was taken....so what was the point? what was the point?</w:t>
            </w:r>
          </w:p>
        </w:tc>
      </w:tr>
      <w:tr w:rsidR="00ED7375" w14:paraId="4058F0D3" w14:textId="77777777" w:rsidTr="001E6984">
        <w:tc>
          <w:tcPr>
            <w:tcW w:w="1199" w:type="dxa"/>
          </w:tcPr>
          <w:p w14:paraId="2B77615E" w14:textId="77777777" w:rsidR="00ED7375" w:rsidRDefault="00000000">
            <w:r>
              <w:t>3373</w:t>
            </w:r>
          </w:p>
        </w:tc>
        <w:tc>
          <w:tcPr>
            <w:tcW w:w="941" w:type="dxa"/>
          </w:tcPr>
          <w:p w14:paraId="1DDF147D" w14:textId="77777777" w:rsidR="00ED7375" w:rsidRDefault="00000000">
            <w:r>
              <w:t>@lawimkr4572</w:t>
            </w:r>
          </w:p>
        </w:tc>
        <w:tc>
          <w:tcPr>
            <w:tcW w:w="403" w:type="dxa"/>
          </w:tcPr>
          <w:p w14:paraId="1221C1E0" w14:textId="77777777" w:rsidR="00ED7375" w:rsidRDefault="00000000">
            <w:r>
              <w:t>2020-11-20 07:31:13</w:t>
            </w:r>
          </w:p>
        </w:tc>
        <w:tc>
          <w:tcPr>
            <w:tcW w:w="316" w:type="dxa"/>
          </w:tcPr>
          <w:p w14:paraId="34176646" w14:textId="77777777" w:rsidR="00ED7375" w:rsidRDefault="00000000">
            <w:r>
              <w:t>100</w:t>
            </w:r>
          </w:p>
        </w:tc>
        <w:tc>
          <w:tcPr>
            <w:tcW w:w="354" w:type="dxa"/>
          </w:tcPr>
          <w:p w14:paraId="00BB523E" w14:textId="77777777" w:rsidR="00ED7375" w:rsidRDefault="00000000">
            <w:r>
              <w:t>9</w:t>
            </w:r>
          </w:p>
        </w:tc>
        <w:tc>
          <w:tcPr>
            <w:tcW w:w="6528" w:type="dxa"/>
          </w:tcPr>
          <w:p w14:paraId="2D4EBA97" w14:textId="77777777" w:rsidR="00ED7375" w:rsidRDefault="00000000">
            <w:r>
              <w:t>This whole operation annoyed me. If Annita showed up without the child, that was the first red flag, they should have arrested her anyway and press her to produce the child</w:t>
            </w:r>
          </w:p>
        </w:tc>
      </w:tr>
      <w:tr w:rsidR="00ED7375" w14:paraId="0D22D4BE" w14:textId="77777777" w:rsidTr="001E6984">
        <w:tc>
          <w:tcPr>
            <w:tcW w:w="1199" w:type="dxa"/>
          </w:tcPr>
          <w:p w14:paraId="2F1B95F3" w14:textId="77777777" w:rsidR="00ED7375" w:rsidRDefault="00000000">
            <w:r>
              <w:t>3374</w:t>
            </w:r>
          </w:p>
        </w:tc>
        <w:tc>
          <w:tcPr>
            <w:tcW w:w="941" w:type="dxa"/>
          </w:tcPr>
          <w:p w14:paraId="50544B6A" w14:textId="77777777" w:rsidR="00ED7375" w:rsidRDefault="00000000">
            <w:r>
              <w:t>@kyutipye</w:t>
            </w:r>
          </w:p>
        </w:tc>
        <w:tc>
          <w:tcPr>
            <w:tcW w:w="403" w:type="dxa"/>
          </w:tcPr>
          <w:p w14:paraId="4CDE0DEE" w14:textId="77777777" w:rsidR="00ED7375" w:rsidRDefault="00000000">
            <w:r>
              <w:t>2020-11-22 11:25:25</w:t>
            </w:r>
          </w:p>
        </w:tc>
        <w:tc>
          <w:tcPr>
            <w:tcW w:w="316" w:type="dxa"/>
          </w:tcPr>
          <w:p w14:paraId="7DC936ED" w14:textId="77777777" w:rsidR="00ED7375" w:rsidRDefault="00000000">
            <w:r>
              <w:t>2</w:t>
            </w:r>
          </w:p>
        </w:tc>
        <w:tc>
          <w:tcPr>
            <w:tcW w:w="354" w:type="dxa"/>
          </w:tcPr>
          <w:p w14:paraId="2B4D2FA4" w14:textId="77777777" w:rsidR="00ED7375" w:rsidRDefault="00ED7375"/>
        </w:tc>
        <w:tc>
          <w:tcPr>
            <w:tcW w:w="6528" w:type="dxa"/>
          </w:tcPr>
          <w:p w14:paraId="4B295EB3" w14:textId="77777777" w:rsidR="00ED7375" w:rsidRDefault="00000000">
            <w:r>
              <w:t>Exactly! At that point the trail was still warm at least</w:t>
            </w:r>
          </w:p>
        </w:tc>
      </w:tr>
      <w:tr w:rsidR="00ED7375" w14:paraId="7E65DEB1" w14:textId="77777777" w:rsidTr="001E6984">
        <w:tc>
          <w:tcPr>
            <w:tcW w:w="1199" w:type="dxa"/>
          </w:tcPr>
          <w:p w14:paraId="0C483D17" w14:textId="77777777" w:rsidR="00ED7375" w:rsidRDefault="00000000">
            <w:r>
              <w:t>3375</w:t>
            </w:r>
          </w:p>
        </w:tc>
        <w:tc>
          <w:tcPr>
            <w:tcW w:w="941" w:type="dxa"/>
          </w:tcPr>
          <w:p w14:paraId="4A5C5A72" w14:textId="77777777" w:rsidR="00ED7375" w:rsidRDefault="00000000">
            <w:r>
              <w:t>@vicdc7047</w:t>
            </w:r>
          </w:p>
        </w:tc>
        <w:tc>
          <w:tcPr>
            <w:tcW w:w="403" w:type="dxa"/>
          </w:tcPr>
          <w:p w14:paraId="54069F01" w14:textId="77777777" w:rsidR="00ED7375" w:rsidRDefault="00000000">
            <w:r>
              <w:t>2020-11-22 15:23:46</w:t>
            </w:r>
          </w:p>
        </w:tc>
        <w:tc>
          <w:tcPr>
            <w:tcW w:w="316" w:type="dxa"/>
          </w:tcPr>
          <w:p w14:paraId="1D0ED02B" w14:textId="77777777" w:rsidR="00ED7375" w:rsidRDefault="00000000">
            <w:r>
              <w:t>0</w:t>
            </w:r>
          </w:p>
        </w:tc>
        <w:tc>
          <w:tcPr>
            <w:tcW w:w="354" w:type="dxa"/>
          </w:tcPr>
          <w:p w14:paraId="5C54BD30" w14:textId="77777777" w:rsidR="00ED7375" w:rsidRDefault="00ED7375"/>
        </w:tc>
        <w:tc>
          <w:tcPr>
            <w:tcW w:w="6528" w:type="dxa"/>
          </w:tcPr>
          <w:p w14:paraId="39EAC3CA" w14:textId="77777777" w:rsidR="00ED7375" w:rsidRDefault="00000000">
            <w:r>
              <w:t>People like that would rather rot in hell or die than tell the truth</w:t>
            </w:r>
          </w:p>
        </w:tc>
      </w:tr>
      <w:tr w:rsidR="00ED7375" w14:paraId="5B8EDD3A" w14:textId="77777777" w:rsidTr="001E6984">
        <w:tc>
          <w:tcPr>
            <w:tcW w:w="1199" w:type="dxa"/>
          </w:tcPr>
          <w:p w14:paraId="251D22FD" w14:textId="77777777" w:rsidR="00ED7375" w:rsidRDefault="00000000">
            <w:r>
              <w:t>3376</w:t>
            </w:r>
          </w:p>
        </w:tc>
        <w:tc>
          <w:tcPr>
            <w:tcW w:w="941" w:type="dxa"/>
          </w:tcPr>
          <w:p w14:paraId="69D412F5" w14:textId="77777777" w:rsidR="00ED7375" w:rsidRDefault="00000000">
            <w:r>
              <w:t>@fatoufaal7578</w:t>
            </w:r>
          </w:p>
        </w:tc>
        <w:tc>
          <w:tcPr>
            <w:tcW w:w="403" w:type="dxa"/>
          </w:tcPr>
          <w:p w14:paraId="07E8330C" w14:textId="77777777" w:rsidR="00ED7375" w:rsidRDefault="00000000">
            <w:r>
              <w:t>2020-11-24 08:28:56</w:t>
            </w:r>
          </w:p>
        </w:tc>
        <w:tc>
          <w:tcPr>
            <w:tcW w:w="316" w:type="dxa"/>
          </w:tcPr>
          <w:p w14:paraId="71FB185E" w14:textId="77777777" w:rsidR="00ED7375" w:rsidRDefault="00000000">
            <w:r>
              <w:t>4</w:t>
            </w:r>
          </w:p>
        </w:tc>
        <w:tc>
          <w:tcPr>
            <w:tcW w:w="354" w:type="dxa"/>
          </w:tcPr>
          <w:p w14:paraId="48E2B327" w14:textId="77777777" w:rsidR="00ED7375" w:rsidRDefault="00ED7375"/>
        </w:tc>
        <w:tc>
          <w:tcPr>
            <w:tcW w:w="6528" w:type="dxa"/>
          </w:tcPr>
          <w:p w14:paraId="3BFFB350" w14:textId="77777777" w:rsidR="00ED7375" w:rsidRDefault="00000000">
            <w:r>
              <w:t>I am upset this woman doing this is very stupid they made no arrests</w:t>
            </w:r>
          </w:p>
        </w:tc>
      </w:tr>
      <w:tr w:rsidR="00ED7375" w14:paraId="421875FE" w14:textId="77777777" w:rsidTr="001E6984">
        <w:tc>
          <w:tcPr>
            <w:tcW w:w="1199" w:type="dxa"/>
          </w:tcPr>
          <w:p w14:paraId="12C9D9C2" w14:textId="77777777" w:rsidR="00ED7375" w:rsidRDefault="00000000">
            <w:r>
              <w:t>3377</w:t>
            </w:r>
          </w:p>
        </w:tc>
        <w:tc>
          <w:tcPr>
            <w:tcW w:w="941" w:type="dxa"/>
          </w:tcPr>
          <w:p w14:paraId="64B3993A" w14:textId="77777777" w:rsidR="00ED7375" w:rsidRDefault="00000000">
            <w:r>
              <w:t>@karfeishaolyia9567</w:t>
            </w:r>
          </w:p>
        </w:tc>
        <w:tc>
          <w:tcPr>
            <w:tcW w:w="403" w:type="dxa"/>
          </w:tcPr>
          <w:p w14:paraId="590A3749" w14:textId="77777777" w:rsidR="00ED7375" w:rsidRDefault="00000000">
            <w:r>
              <w:t>2020-11-24 14:28:05</w:t>
            </w:r>
          </w:p>
        </w:tc>
        <w:tc>
          <w:tcPr>
            <w:tcW w:w="316" w:type="dxa"/>
          </w:tcPr>
          <w:p w14:paraId="77F7D6F7" w14:textId="77777777" w:rsidR="00ED7375" w:rsidRDefault="00000000">
            <w:r>
              <w:t>4</w:t>
            </w:r>
          </w:p>
        </w:tc>
        <w:tc>
          <w:tcPr>
            <w:tcW w:w="354" w:type="dxa"/>
          </w:tcPr>
          <w:p w14:paraId="79FEADB3" w14:textId="77777777" w:rsidR="00ED7375" w:rsidRDefault="00ED7375"/>
        </w:tc>
        <w:tc>
          <w:tcPr>
            <w:tcW w:w="6528" w:type="dxa"/>
          </w:tcPr>
          <w:p w14:paraId="3A5AA27D" w14:textId="77777777" w:rsidR="00ED7375" w:rsidRDefault="00000000">
            <w:r>
              <w:t>yes i would of beat her and take</w:t>
            </w:r>
          </w:p>
        </w:tc>
      </w:tr>
      <w:tr w:rsidR="00ED7375" w14:paraId="13C8D8BD" w14:textId="77777777" w:rsidTr="001E6984">
        <w:tc>
          <w:tcPr>
            <w:tcW w:w="1199" w:type="dxa"/>
          </w:tcPr>
          <w:p w14:paraId="3F737048" w14:textId="77777777" w:rsidR="00ED7375" w:rsidRDefault="00000000">
            <w:r>
              <w:t>3378</w:t>
            </w:r>
          </w:p>
        </w:tc>
        <w:tc>
          <w:tcPr>
            <w:tcW w:w="941" w:type="dxa"/>
          </w:tcPr>
          <w:p w14:paraId="4AA76048" w14:textId="77777777" w:rsidR="00ED7375" w:rsidRDefault="00000000">
            <w:r>
              <w:t>@kenieshabaptiste8017</w:t>
            </w:r>
          </w:p>
        </w:tc>
        <w:tc>
          <w:tcPr>
            <w:tcW w:w="403" w:type="dxa"/>
          </w:tcPr>
          <w:p w14:paraId="12259A1A" w14:textId="77777777" w:rsidR="00ED7375" w:rsidRDefault="00000000">
            <w:r>
              <w:t>2020-11-29 18:30:54</w:t>
            </w:r>
          </w:p>
        </w:tc>
        <w:tc>
          <w:tcPr>
            <w:tcW w:w="316" w:type="dxa"/>
          </w:tcPr>
          <w:p w14:paraId="47959928" w14:textId="77777777" w:rsidR="00ED7375" w:rsidRDefault="00000000">
            <w:r>
              <w:t>0</w:t>
            </w:r>
          </w:p>
        </w:tc>
        <w:tc>
          <w:tcPr>
            <w:tcW w:w="354" w:type="dxa"/>
          </w:tcPr>
          <w:p w14:paraId="512178D5" w14:textId="77777777" w:rsidR="00ED7375" w:rsidRDefault="00ED7375"/>
        </w:tc>
        <w:tc>
          <w:tcPr>
            <w:tcW w:w="6528" w:type="dxa"/>
          </w:tcPr>
          <w:p w14:paraId="0C257366" w14:textId="77777777" w:rsidR="00ED7375" w:rsidRDefault="00000000">
            <w:r>
              <w:t>That's what am saying, they have full evidence that anita steals baby arrest her, something is so fishy.</w:t>
            </w:r>
          </w:p>
        </w:tc>
      </w:tr>
      <w:tr w:rsidR="00ED7375" w14:paraId="741358CC" w14:textId="77777777" w:rsidTr="001E6984">
        <w:tc>
          <w:tcPr>
            <w:tcW w:w="1199" w:type="dxa"/>
          </w:tcPr>
          <w:p w14:paraId="1B2F857B" w14:textId="77777777" w:rsidR="00ED7375" w:rsidRDefault="00000000">
            <w:r>
              <w:t>3379</w:t>
            </w:r>
          </w:p>
        </w:tc>
        <w:tc>
          <w:tcPr>
            <w:tcW w:w="941" w:type="dxa"/>
          </w:tcPr>
          <w:p w14:paraId="092089B7" w14:textId="77777777" w:rsidR="00ED7375" w:rsidRDefault="00000000">
            <w:r>
              <w:t>@destinyflower5595</w:t>
            </w:r>
          </w:p>
        </w:tc>
        <w:tc>
          <w:tcPr>
            <w:tcW w:w="403" w:type="dxa"/>
          </w:tcPr>
          <w:p w14:paraId="404FF6A4" w14:textId="77777777" w:rsidR="00ED7375" w:rsidRDefault="00000000">
            <w:r>
              <w:t>2020-11-20 07:04:29</w:t>
            </w:r>
          </w:p>
        </w:tc>
        <w:tc>
          <w:tcPr>
            <w:tcW w:w="316" w:type="dxa"/>
          </w:tcPr>
          <w:p w14:paraId="56B5BE27" w14:textId="77777777" w:rsidR="00ED7375" w:rsidRDefault="00000000">
            <w:r>
              <w:t>0</w:t>
            </w:r>
          </w:p>
        </w:tc>
        <w:tc>
          <w:tcPr>
            <w:tcW w:w="354" w:type="dxa"/>
          </w:tcPr>
          <w:p w14:paraId="154CD070" w14:textId="77777777" w:rsidR="00ED7375" w:rsidRDefault="00000000">
            <w:r>
              <w:t>0</w:t>
            </w:r>
          </w:p>
        </w:tc>
        <w:tc>
          <w:tcPr>
            <w:tcW w:w="6528" w:type="dxa"/>
          </w:tcPr>
          <w:p w14:paraId="3EE50C3D" w14:textId="77777777" w:rsidR="00ED7375" w:rsidRDefault="00000000">
            <w:r>
              <w:t>For God so loved the world, that he gave his only begotten Son, that whosoever believeth in him should not perish, but have everlasting life. John 3:16 KJV</w:t>
            </w:r>
          </w:p>
        </w:tc>
      </w:tr>
      <w:tr w:rsidR="00ED7375" w14:paraId="381E4673" w14:textId="77777777" w:rsidTr="001E6984">
        <w:tc>
          <w:tcPr>
            <w:tcW w:w="1199" w:type="dxa"/>
          </w:tcPr>
          <w:p w14:paraId="254285BE" w14:textId="77777777" w:rsidR="00ED7375" w:rsidRDefault="00000000">
            <w:r>
              <w:t>3380</w:t>
            </w:r>
          </w:p>
        </w:tc>
        <w:tc>
          <w:tcPr>
            <w:tcW w:w="941" w:type="dxa"/>
          </w:tcPr>
          <w:p w14:paraId="041198C7" w14:textId="77777777" w:rsidR="00ED7375" w:rsidRDefault="00000000">
            <w:r>
              <w:t>@lorettadavis6944</w:t>
            </w:r>
          </w:p>
        </w:tc>
        <w:tc>
          <w:tcPr>
            <w:tcW w:w="403" w:type="dxa"/>
          </w:tcPr>
          <w:p w14:paraId="321EBA19" w14:textId="77777777" w:rsidR="00ED7375" w:rsidRDefault="00000000">
            <w:r>
              <w:t>2020-11-20 06:59:45</w:t>
            </w:r>
          </w:p>
        </w:tc>
        <w:tc>
          <w:tcPr>
            <w:tcW w:w="316" w:type="dxa"/>
          </w:tcPr>
          <w:p w14:paraId="5FD62693" w14:textId="77777777" w:rsidR="00ED7375" w:rsidRDefault="00000000">
            <w:r>
              <w:t>0</w:t>
            </w:r>
          </w:p>
        </w:tc>
        <w:tc>
          <w:tcPr>
            <w:tcW w:w="354" w:type="dxa"/>
          </w:tcPr>
          <w:p w14:paraId="3592B8E8" w14:textId="77777777" w:rsidR="00ED7375" w:rsidRDefault="00000000">
            <w:r>
              <w:t>0</w:t>
            </w:r>
          </w:p>
        </w:tc>
        <w:tc>
          <w:tcPr>
            <w:tcW w:w="6528" w:type="dxa"/>
          </w:tcPr>
          <w:p w14:paraId="58CC7E83" w14:textId="77777777" w:rsidR="00ED7375" w:rsidRDefault="00000000">
            <w:r>
              <w:t>These people are disgusting that are doing this.these devils should be in jail. Is there a fund set up to help these poor families.</w:t>
            </w:r>
          </w:p>
        </w:tc>
      </w:tr>
      <w:tr w:rsidR="00ED7375" w14:paraId="44B6BF47" w14:textId="77777777" w:rsidTr="001E6984">
        <w:tc>
          <w:tcPr>
            <w:tcW w:w="1199" w:type="dxa"/>
          </w:tcPr>
          <w:p w14:paraId="7C8181F7" w14:textId="77777777" w:rsidR="00ED7375" w:rsidRDefault="00000000">
            <w:r>
              <w:t>3381</w:t>
            </w:r>
          </w:p>
        </w:tc>
        <w:tc>
          <w:tcPr>
            <w:tcW w:w="941" w:type="dxa"/>
          </w:tcPr>
          <w:p w14:paraId="0F63D8EB" w14:textId="77777777" w:rsidR="00ED7375" w:rsidRDefault="00000000">
            <w:r>
              <w:t>@davidw.4524</w:t>
            </w:r>
          </w:p>
        </w:tc>
        <w:tc>
          <w:tcPr>
            <w:tcW w:w="403" w:type="dxa"/>
          </w:tcPr>
          <w:p w14:paraId="04857056" w14:textId="77777777" w:rsidR="00ED7375" w:rsidRDefault="00000000">
            <w:r>
              <w:t>2020-11-20 06:39:26</w:t>
            </w:r>
          </w:p>
        </w:tc>
        <w:tc>
          <w:tcPr>
            <w:tcW w:w="316" w:type="dxa"/>
          </w:tcPr>
          <w:p w14:paraId="0E33593B" w14:textId="77777777" w:rsidR="00ED7375" w:rsidRDefault="00000000">
            <w:r>
              <w:t>0</w:t>
            </w:r>
          </w:p>
        </w:tc>
        <w:tc>
          <w:tcPr>
            <w:tcW w:w="354" w:type="dxa"/>
          </w:tcPr>
          <w:p w14:paraId="62F2D292" w14:textId="77777777" w:rsidR="00ED7375" w:rsidRDefault="00000000">
            <w:r>
              <w:t>0</w:t>
            </w:r>
          </w:p>
        </w:tc>
        <w:tc>
          <w:tcPr>
            <w:tcW w:w="6528" w:type="dxa"/>
          </w:tcPr>
          <w:p w14:paraId="18851657" w14:textId="77777777" w:rsidR="00ED7375" w:rsidRDefault="00000000">
            <w:r>
              <w:t>Why were they eager to arrest Anita who never showed up but never attempted to arrest Fred who went through with the whole thing with lots of incriminating evidence. I bet since it involves Mama Lucy then that hospital and it's baby sellers are untouchable!</w:t>
            </w:r>
          </w:p>
        </w:tc>
      </w:tr>
      <w:tr w:rsidR="00ED7375" w14:paraId="3396D4E6" w14:textId="77777777" w:rsidTr="001E6984">
        <w:tc>
          <w:tcPr>
            <w:tcW w:w="1199" w:type="dxa"/>
          </w:tcPr>
          <w:p w14:paraId="31D4DF0F" w14:textId="77777777" w:rsidR="00ED7375" w:rsidRDefault="00000000">
            <w:r>
              <w:t>3382</w:t>
            </w:r>
          </w:p>
        </w:tc>
        <w:tc>
          <w:tcPr>
            <w:tcW w:w="941" w:type="dxa"/>
          </w:tcPr>
          <w:p w14:paraId="4E7E1B3D" w14:textId="77777777" w:rsidR="00ED7375" w:rsidRDefault="00000000">
            <w:r>
              <w:t>@estherwambui1241</w:t>
            </w:r>
          </w:p>
        </w:tc>
        <w:tc>
          <w:tcPr>
            <w:tcW w:w="403" w:type="dxa"/>
          </w:tcPr>
          <w:p w14:paraId="56E7D65D" w14:textId="77777777" w:rsidR="00ED7375" w:rsidRDefault="00000000">
            <w:r>
              <w:t>2020-11-20 06:32:54</w:t>
            </w:r>
          </w:p>
        </w:tc>
        <w:tc>
          <w:tcPr>
            <w:tcW w:w="316" w:type="dxa"/>
          </w:tcPr>
          <w:p w14:paraId="17179A82" w14:textId="77777777" w:rsidR="00ED7375" w:rsidRDefault="00000000">
            <w:r>
              <w:t>2</w:t>
            </w:r>
          </w:p>
        </w:tc>
        <w:tc>
          <w:tcPr>
            <w:tcW w:w="354" w:type="dxa"/>
          </w:tcPr>
          <w:p w14:paraId="7F8F3634" w14:textId="77777777" w:rsidR="00ED7375" w:rsidRDefault="00000000">
            <w:r>
              <w:t>0</w:t>
            </w:r>
          </w:p>
        </w:tc>
        <w:tc>
          <w:tcPr>
            <w:tcW w:w="6528" w:type="dxa"/>
          </w:tcPr>
          <w:p w14:paraId="341F65F2" w14:textId="77777777" w:rsidR="00ED7375" w:rsidRDefault="00000000">
            <w:r>
              <w:t>Who's cutting onions 😭😭</w:t>
            </w:r>
          </w:p>
        </w:tc>
      </w:tr>
      <w:tr w:rsidR="00ED7375" w14:paraId="73A215EE" w14:textId="77777777" w:rsidTr="001E6984">
        <w:tc>
          <w:tcPr>
            <w:tcW w:w="1199" w:type="dxa"/>
          </w:tcPr>
          <w:p w14:paraId="3C72492E" w14:textId="77777777" w:rsidR="00ED7375" w:rsidRDefault="00000000">
            <w:r>
              <w:t>3383</w:t>
            </w:r>
          </w:p>
        </w:tc>
        <w:tc>
          <w:tcPr>
            <w:tcW w:w="941" w:type="dxa"/>
          </w:tcPr>
          <w:p w14:paraId="076E4A72" w14:textId="77777777" w:rsidR="00ED7375" w:rsidRDefault="00000000">
            <w:r>
              <w:t>@aquariusthompson8212</w:t>
            </w:r>
          </w:p>
        </w:tc>
        <w:tc>
          <w:tcPr>
            <w:tcW w:w="403" w:type="dxa"/>
          </w:tcPr>
          <w:p w14:paraId="2D2ABDFF" w14:textId="77777777" w:rsidR="00ED7375" w:rsidRDefault="00000000">
            <w:r>
              <w:t>2020-11-20 06:03:51</w:t>
            </w:r>
          </w:p>
        </w:tc>
        <w:tc>
          <w:tcPr>
            <w:tcW w:w="316" w:type="dxa"/>
          </w:tcPr>
          <w:p w14:paraId="5BC7BD85" w14:textId="77777777" w:rsidR="00ED7375" w:rsidRDefault="00000000">
            <w:r>
              <w:t>0</w:t>
            </w:r>
          </w:p>
        </w:tc>
        <w:tc>
          <w:tcPr>
            <w:tcW w:w="354" w:type="dxa"/>
          </w:tcPr>
          <w:p w14:paraId="18BE8803" w14:textId="77777777" w:rsidR="00ED7375" w:rsidRDefault="00000000">
            <w:r>
              <w:t>0</w:t>
            </w:r>
          </w:p>
        </w:tc>
        <w:tc>
          <w:tcPr>
            <w:tcW w:w="6528" w:type="dxa"/>
          </w:tcPr>
          <w:p w14:paraId="607495C2" w14:textId="77777777" w:rsidR="00ED7375" w:rsidRDefault="00000000">
            <w:r>
              <w:t>What's the difference between them selling abandoned babies and the adoption agency doing it? (Not the ones they stealing but the abandoned ones)</w:t>
            </w:r>
          </w:p>
        </w:tc>
      </w:tr>
      <w:tr w:rsidR="00ED7375" w14:paraId="688E9F01" w14:textId="77777777" w:rsidTr="001E6984">
        <w:tc>
          <w:tcPr>
            <w:tcW w:w="1199" w:type="dxa"/>
          </w:tcPr>
          <w:p w14:paraId="2C303F3A" w14:textId="77777777" w:rsidR="00ED7375" w:rsidRDefault="00000000">
            <w:r>
              <w:t>3384</w:t>
            </w:r>
          </w:p>
        </w:tc>
        <w:tc>
          <w:tcPr>
            <w:tcW w:w="941" w:type="dxa"/>
          </w:tcPr>
          <w:p w14:paraId="51F65FF9" w14:textId="77777777" w:rsidR="00ED7375" w:rsidRDefault="00000000">
            <w:r>
              <w:t>@abdulrahmanaliardo6903</w:t>
            </w:r>
          </w:p>
        </w:tc>
        <w:tc>
          <w:tcPr>
            <w:tcW w:w="403" w:type="dxa"/>
          </w:tcPr>
          <w:p w14:paraId="73CCAD5E" w14:textId="77777777" w:rsidR="00ED7375" w:rsidRDefault="00000000">
            <w:r>
              <w:t>2020-11-20 05:57:05</w:t>
            </w:r>
          </w:p>
        </w:tc>
        <w:tc>
          <w:tcPr>
            <w:tcW w:w="316" w:type="dxa"/>
          </w:tcPr>
          <w:p w14:paraId="0E23EE28" w14:textId="77777777" w:rsidR="00ED7375" w:rsidRDefault="00000000">
            <w:r>
              <w:t>0</w:t>
            </w:r>
          </w:p>
        </w:tc>
        <w:tc>
          <w:tcPr>
            <w:tcW w:w="354" w:type="dxa"/>
          </w:tcPr>
          <w:p w14:paraId="13742384" w14:textId="77777777" w:rsidR="00ED7375" w:rsidRDefault="00000000">
            <w:r>
              <w:t>0</w:t>
            </w:r>
          </w:p>
        </w:tc>
        <w:tc>
          <w:tcPr>
            <w:tcW w:w="6528" w:type="dxa"/>
          </w:tcPr>
          <w:p w14:paraId="69832E28" w14:textId="77777777" w:rsidR="00ED7375" w:rsidRDefault="00000000">
            <w:r>
              <w:t>Allah ya ki yaye ashe ba NIGERIA kadai wannan ke faruwa ba</w:t>
            </w:r>
          </w:p>
        </w:tc>
      </w:tr>
      <w:tr w:rsidR="00ED7375" w14:paraId="69A92120" w14:textId="77777777" w:rsidTr="001E6984">
        <w:tc>
          <w:tcPr>
            <w:tcW w:w="1199" w:type="dxa"/>
          </w:tcPr>
          <w:p w14:paraId="4276C779" w14:textId="77777777" w:rsidR="00ED7375" w:rsidRDefault="00000000">
            <w:r>
              <w:t>3385</w:t>
            </w:r>
          </w:p>
        </w:tc>
        <w:tc>
          <w:tcPr>
            <w:tcW w:w="941" w:type="dxa"/>
          </w:tcPr>
          <w:p w14:paraId="61CF4C30" w14:textId="77777777" w:rsidR="00ED7375" w:rsidRDefault="00000000">
            <w:r>
              <w:t>@celyg.1879</w:t>
            </w:r>
          </w:p>
        </w:tc>
        <w:tc>
          <w:tcPr>
            <w:tcW w:w="403" w:type="dxa"/>
          </w:tcPr>
          <w:p w14:paraId="68AAC878" w14:textId="77777777" w:rsidR="00ED7375" w:rsidRDefault="00000000">
            <w:r>
              <w:t>2020-11-20 05:55:15</w:t>
            </w:r>
          </w:p>
        </w:tc>
        <w:tc>
          <w:tcPr>
            <w:tcW w:w="316" w:type="dxa"/>
          </w:tcPr>
          <w:p w14:paraId="7AD9872C" w14:textId="77777777" w:rsidR="00ED7375" w:rsidRDefault="00000000">
            <w:r>
              <w:t>0</w:t>
            </w:r>
          </w:p>
        </w:tc>
        <w:tc>
          <w:tcPr>
            <w:tcW w:w="354" w:type="dxa"/>
          </w:tcPr>
          <w:p w14:paraId="06238C30" w14:textId="77777777" w:rsidR="00ED7375" w:rsidRDefault="00000000">
            <w:r>
              <w:t>0</w:t>
            </w:r>
          </w:p>
        </w:tc>
        <w:tc>
          <w:tcPr>
            <w:tcW w:w="6528" w:type="dxa"/>
          </w:tcPr>
          <w:p w14:paraId="1CC5C1D1" w14:textId="77777777" w:rsidR="00ED7375" w:rsidRDefault="00000000">
            <w:r>
              <w:t>Please BBC put english subtitles</w:t>
            </w:r>
          </w:p>
        </w:tc>
      </w:tr>
      <w:tr w:rsidR="00ED7375" w14:paraId="6F0B3454" w14:textId="77777777" w:rsidTr="001E6984">
        <w:tc>
          <w:tcPr>
            <w:tcW w:w="1199" w:type="dxa"/>
          </w:tcPr>
          <w:p w14:paraId="1868BD4B" w14:textId="77777777" w:rsidR="00ED7375" w:rsidRDefault="00000000">
            <w:r>
              <w:t>3386</w:t>
            </w:r>
          </w:p>
        </w:tc>
        <w:tc>
          <w:tcPr>
            <w:tcW w:w="941" w:type="dxa"/>
          </w:tcPr>
          <w:p w14:paraId="0532929C" w14:textId="77777777" w:rsidR="00ED7375" w:rsidRDefault="00000000">
            <w:r>
              <w:t>@maureenatieno3598</w:t>
            </w:r>
          </w:p>
        </w:tc>
        <w:tc>
          <w:tcPr>
            <w:tcW w:w="403" w:type="dxa"/>
          </w:tcPr>
          <w:p w14:paraId="002F0C2B" w14:textId="77777777" w:rsidR="00ED7375" w:rsidRDefault="00000000">
            <w:r>
              <w:t>2020-11-20 05:51:26</w:t>
            </w:r>
          </w:p>
        </w:tc>
        <w:tc>
          <w:tcPr>
            <w:tcW w:w="316" w:type="dxa"/>
          </w:tcPr>
          <w:p w14:paraId="27F28884" w14:textId="77777777" w:rsidR="00ED7375" w:rsidRDefault="00000000">
            <w:r>
              <w:t>573</w:t>
            </w:r>
          </w:p>
        </w:tc>
        <w:tc>
          <w:tcPr>
            <w:tcW w:w="354" w:type="dxa"/>
          </w:tcPr>
          <w:p w14:paraId="1E6C00F4" w14:textId="77777777" w:rsidR="00ED7375" w:rsidRDefault="00000000">
            <w:r>
              <w:t>86</w:t>
            </w:r>
          </w:p>
        </w:tc>
        <w:tc>
          <w:tcPr>
            <w:tcW w:w="6528" w:type="dxa"/>
          </w:tcPr>
          <w:p w14:paraId="306D6011" w14:textId="77777777" w:rsidR="00ED7375" w:rsidRDefault="00000000">
            <w:r>
              <w:t>I'm still trying to understand why you didn't arrest Anita the moment you saw her with that 5month old boy, she confessed that she'd just stolen him. That little boy was right before you; you were in a position to help him; but you chose the success of your documentary. Even if arresting Anita would have raised suspicion, it's okay, atlst you would have saved that little boy! What else did you need to save that child, he was right there, innocent. I don't like the result of this your investigation, it's so annoying. The boy was right there, it pains!!!</w:t>
            </w:r>
          </w:p>
        </w:tc>
      </w:tr>
      <w:tr w:rsidR="00ED7375" w14:paraId="1409C1F4" w14:textId="77777777" w:rsidTr="001E6984">
        <w:tc>
          <w:tcPr>
            <w:tcW w:w="1199" w:type="dxa"/>
          </w:tcPr>
          <w:p w14:paraId="1BE377A6" w14:textId="77777777" w:rsidR="00ED7375" w:rsidRDefault="00000000">
            <w:r>
              <w:t>3387</w:t>
            </w:r>
          </w:p>
        </w:tc>
        <w:tc>
          <w:tcPr>
            <w:tcW w:w="941" w:type="dxa"/>
          </w:tcPr>
          <w:p w14:paraId="0071DBF9" w14:textId="77777777" w:rsidR="00ED7375" w:rsidRDefault="00000000">
            <w:r>
              <w:t>@camizd1995</w:t>
            </w:r>
          </w:p>
        </w:tc>
        <w:tc>
          <w:tcPr>
            <w:tcW w:w="403" w:type="dxa"/>
          </w:tcPr>
          <w:p w14:paraId="2B108991" w14:textId="77777777" w:rsidR="00ED7375" w:rsidRDefault="00000000">
            <w:r>
              <w:t>2020-11-21 18:15:27</w:t>
            </w:r>
          </w:p>
        </w:tc>
        <w:tc>
          <w:tcPr>
            <w:tcW w:w="316" w:type="dxa"/>
          </w:tcPr>
          <w:p w14:paraId="347A5CAA" w14:textId="77777777" w:rsidR="00ED7375" w:rsidRDefault="00000000">
            <w:r>
              <w:t>48</w:t>
            </w:r>
          </w:p>
        </w:tc>
        <w:tc>
          <w:tcPr>
            <w:tcW w:w="354" w:type="dxa"/>
          </w:tcPr>
          <w:p w14:paraId="5541B4B2" w14:textId="77777777" w:rsidR="00ED7375" w:rsidRDefault="00ED7375"/>
        </w:tc>
        <w:tc>
          <w:tcPr>
            <w:tcW w:w="6528" w:type="dxa"/>
          </w:tcPr>
          <w:p w14:paraId="54BDE512" w14:textId="77777777" w:rsidR="00ED7375" w:rsidRDefault="00000000">
            <w:r>
              <w:t>@maureen Atieno... it saddens me too,surely how could they,...they must be guilty for life if that child will never be found..there are things you don’t give a 2nd though whatever comes the way...sad sad of their useless documentary</w:t>
            </w:r>
          </w:p>
        </w:tc>
      </w:tr>
      <w:tr w:rsidR="00ED7375" w14:paraId="1C6CB98C" w14:textId="77777777" w:rsidTr="001E6984">
        <w:tc>
          <w:tcPr>
            <w:tcW w:w="1199" w:type="dxa"/>
          </w:tcPr>
          <w:p w14:paraId="55625C05" w14:textId="77777777" w:rsidR="00ED7375" w:rsidRDefault="00000000">
            <w:r>
              <w:t>3388</w:t>
            </w:r>
          </w:p>
        </w:tc>
        <w:tc>
          <w:tcPr>
            <w:tcW w:w="941" w:type="dxa"/>
          </w:tcPr>
          <w:p w14:paraId="3971165D" w14:textId="77777777" w:rsidR="00ED7375" w:rsidRDefault="00000000">
            <w:r>
              <w:t>@chuuu56779ga</w:t>
            </w:r>
          </w:p>
        </w:tc>
        <w:tc>
          <w:tcPr>
            <w:tcW w:w="403" w:type="dxa"/>
          </w:tcPr>
          <w:p w14:paraId="4273D2DD" w14:textId="77777777" w:rsidR="00ED7375" w:rsidRDefault="00000000">
            <w:r>
              <w:t>2020-11-21 22:00:09</w:t>
            </w:r>
          </w:p>
        </w:tc>
        <w:tc>
          <w:tcPr>
            <w:tcW w:w="316" w:type="dxa"/>
          </w:tcPr>
          <w:p w14:paraId="706D4365" w14:textId="77777777" w:rsidR="00ED7375" w:rsidRDefault="00000000">
            <w:r>
              <w:t>11</w:t>
            </w:r>
          </w:p>
        </w:tc>
        <w:tc>
          <w:tcPr>
            <w:tcW w:w="354" w:type="dxa"/>
          </w:tcPr>
          <w:p w14:paraId="2ABF751A" w14:textId="77777777" w:rsidR="00ED7375" w:rsidRDefault="00ED7375"/>
        </w:tc>
        <w:tc>
          <w:tcPr>
            <w:tcW w:w="6528" w:type="dxa"/>
          </w:tcPr>
          <w:p w14:paraId="0DFC2038" w14:textId="77777777" w:rsidR="00ED7375" w:rsidRDefault="00000000">
            <w:r>
              <w:t>so disappointing.. so many idiots in charge.. :(</w:t>
            </w:r>
          </w:p>
        </w:tc>
      </w:tr>
      <w:tr w:rsidR="00ED7375" w14:paraId="618A6CA5" w14:textId="77777777" w:rsidTr="001E6984">
        <w:tc>
          <w:tcPr>
            <w:tcW w:w="1199" w:type="dxa"/>
          </w:tcPr>
          <w:p w14:paraId="1216E1FD" w14:textId="77777777" w:rsidR="00ED7375" w:rsidRDefault="00000000">
            <w:r>
              <w:t>3389</w:t>
            </w:r>
          </w:p>
        </w:tc>
        <w:tc>
          <w:tcPr>
            <w:tcW w:w="941" w:type="dxa"/>
          </w:tcPr>
          <w:p w14:paraId="12E86E3F" w14:textId="77777777" w:rsidR="00ED7375" w:rsidRDefault="00000000">
            <w:r>
              <w:t>@AscoltaLeone</w:t>
            </w:r>
          </w:p>
        </w:tc>
        <w:tc>
          <w:tcPr>
            <w:tcW w:w="403" w:type="dxa"/>
          </w:tcPr>
          <w:p w14:paraId="79DA175D" w14:textId="77777777" w:rsidR="00ED7375" w:rsidRDefault="00000000">
            <w:r>
              <w:t>2020-11-21 22:44:34</w:t>
            </w:r>
          </w:p>
        </w:tc>
        <w:tc>
          <w:tcPr>
            <w:tcW w:w="316" w:type="dxa"/>
          </w:tcPr>
          <w:p w14:paraId="3EBF38A1" w14:textId="77777777" w:rsidR="00ED7375" w:rsidRDefault="00000000">
            <w:r>
              <w:t>62</w:t>
            </w:r>
          </w:p>
        </w:tc>
        <w:tc>
          <w:tcPr>
            <w:tcW w:w="354" w:type="dxa"/>
          </w:tcPr>
          <w:p w14:paraId="48EC5D6B" w14:textId="77777777" w:rsidR="00ED7375" w:rsidRDefault="00ED7375"/>
        </w:tc>
        <w:tc>
          <w:tcPr>
            <w:tcW w:w="6528" w:type="dxa"/>
          </w:tcPr>
          <w:p w14:paraId="2EC89F0C" w14:textId="77777777" w:rsidR="00ED7375" w:rsidRDefault="00000000">
            <w:r>
              <w:t>I understand your anger but it's a principle in investigative  journalism.  She must finish what she started.</w:t>
            </w:r>
          </w:p>
        </w:tc>
      </w:tr>
      <w:tr w:rsidR="00ED7375" w14:paraId="52129E0D" w14:textId="77777777" w:rsidTr="001E6984">
        <w:tc>
          <w:tcPr>
            <w:tcW w:w="1199" w:type="dxa"/>
          </w:tcPr>
          <w:p w14:paraId="1676D541" w14:textId="77777777" w:rsidR="00ED7375" w:rsidRDefault="00000000">
            <w:r>
              <w:t>3390</w:t>
            </w:r>
          </w:p>
        </w:tc>
        <w:tc>
          <w:tcPr>
            <w:tcW w:w="941" w:type="dxa"/>
          </w:tcPr>
          <w:p w14:paraId="67DFD3E3" w14:textId="77777777" w:rsidR="00ED7375" w:rsidRDefault="00000000">
            <w:r>
              <w:t>@brifbrufbraf</w:t>
            </w:r>
          </w:p>
        </w:tc>
        <w:tc>
          <w:tcPr>
            <w:tcW w:w="403" w:type="dxa"/>
          </w:tcPr>
          <w:p w14:paraId="10D08AED" w14:textId="77777777" w:rsidR="00ED7375" w:rsidRDefault="00000000">
            <w:r>
              <w:t>2020-11-22 20:55:28</w:t>
            </w:r>
          </w:p>
        </w:tc>
        <w:tc>
          <w:tcPr>
            <w:tcW w:w="316" w:type="dxa"/>
          </w:tcPr>
          <w:p w14:paraId="2B6E694F" w14:textId="77777777" w:rsidR="00ED7375" w:rsidRDefault="00000000">
            <w:r>
              <w:t>51</w:t>
            </w:r>
          </w:p>
        </w:tc>
        <w:tc>
          <w:tcPr>
            <w:tcW w:w="354" w:type="dxa"/>
          </w:tcPr>
          <w:p w14:paraId="45CAD2EA" w14:textId="77777777" w:rsidR="00ED7375" w:rsidRDefault="00ED7375"/>
        </w:tc>
        <w:tc>
          <w:tcPr>
            <w:tcW w:w="6528" w:type="dxa"/>
          </w:tcPr>
          <w:p w14:paraId="110A4556" w14:textId="77777777" w:rsidR="00ED7375" w:rsidRDefault="00000000">
            <w:r>
              <w:t>I AGREE COMPLETELY WITH YOU!</w:t>
            </w:r>
            <w:r>
              <w:br/>
              <w:t>WHAT MORE EVIDENCE THEY WANTED?? IT WAS COUGHT ON TAPE SHE SAY INFRONT OF THEIR FACES I HAD STOLLEN HER! WHAT ELSE THEY WANTED??</w:t>
            </w:r>
            <w:r>
              <w:br/>
              <w:t>I JUST DONT GET IT!! I REALLY DONT</w:t>
            </w:r>
          </w:p>
        </w:tc>
      </w:tr>
      <w:tr w:rsidR="00ED7375" w14:paraId="5853946B" w14:textId="77777777" w:rsidTr="001E6984">
        <w:tc>
          <w:tcPr>
            <w:tcW w:w="1199" w:type="dxa"/>
          </w:tcPr>
          <w:p w14:paraId="2F464033" w14:textId="77777777" w:rsidR="00ED7375" w:rsidRDefault="00000000">
            <w:r>
              <w:t>3391</w:t>
            </w:r>
          </w:p>
        </w:tc>
        <w:tc>
          <w:tcPr>
            <w:tcW w:w="941" w:type="dxa"/>
          </w:tcPr>
          <w:p w14:paraId="3519B873" w14:textId="77777777" w:rsidR="00ED7375" w:rsidRDefault="00000000">
            <w:r>
              <w:t>@nikapooh9286</w:t>
            </w:r>
          </w:p>
        </w:tc>
        <w:tc>
          <w:tcPr>
            <w:tcW w:w="403" w:type="dxa"/>
          </w:tcPr>
          <w:p w14:paraId="36C5D80A" w14:textId="77777777" w:rsidR="00ED7375" w:rsidRDefault="00000000">
            <w:r>
              <w:t>2020-11-23 22:19:30</w:t>
            </w:r>
          </w:p>
        </w:tc>
        <w:tc>
          <w:tcPr>
            <w:tcW w:w="316" w:type="dxa"/>
          </w:tcPr>
          <w:p w14:paraId="5EFDBD51" w14:textId="77777777" w:rsidR="00ED7375" w:rsidRDefault="00000000">
            <w:r>
              <w:t>34</w:t>
            </w:r>
          </w:p>
        </w:tc>
        <w:tc>
          <w:tcPr>
            <w:tcW w:w="354" w:type="dxa"/>
          </w:tcPr>
          <w:p w14:paraId="4754A36B" w14:textId="77777777" w:rsidR="00ED7375" w:rsidRDefault="00ED7375"/>
        </w:tc>
        <w:tc>
          <w:tcPr>
            <w:tcW w:w="6528" w:type="dxa"/>
          </w:tcPr>
          <w:p w14:paraId="150E154B" w14:textId="77777777" w:rsidR="00ED7375" w:rsidRDefault="00000000">
            <w:r>
              <w:t>She’s a reporter, she doesn’t have the authority to arrest anyone. Anita could have had a blade or anything and harmed her.  She did the best thing she could do, she uncovered a whole black market.</w:t>
            </w:r>
          </w:p>
        </w:tc>
      </w:tr>
      <w:tr w:rsidR="00ED7375" w14:paraId="6E7789D0" w14:textId="77777777" w:rsidTr="001E6984">
        <w:tc>
          <w:tcPr>
            <w:tcW w:w="1199" w:type="dxa"/>
          </w:tcPr>
          <w:p w14:paraId="1971B33A" w14:textId="77777777" w:rsidR="00ED7375" w:rsidRDefault="00000000">
            <w:r>
              <w:t>3392</w:t>
            </w:r>
          </w:p>
        </w:tc>
        <w:tc>
          <w:tcPr>
            <w:tcW w:w="941" w:type="dxa"/>
          </w:tcPr>
          <w:p w14:paraId="39F57031" w14:textId="77777777" w:rsidR="00ED7375" w:rsidRDefault="00000000">
            <w:r>
              <w:t>@abdulrahmanaliardo6903</w:t>
            </w:r>
          </w:p>
        </w:tc>
        <w:tc>
          <w:tcPr>
            <w:tcW w:w="403" w:type="dxa"/>
          </w:tcPr>
          <w:p w14:paraId="17DDE384" w14:textId="77777777" w:rsidR="00ED7375" w:rsidRDefault="00000000">
            <w:r>
              <w:t>2020-11-20 05:41:41</w:t>
            </w:r>
          </w:p>
        </w:tc>
        <w:tc>
          <w:tcPr>
            <w:tcW w:w="316" w:type="dxa"/>
          </w:tcPr>
          <w:p w14:paraId="366DFF05" w14:textId="77777777" w:rsidR="00ED7375" w:rsidRDefault="00000000">
            <w:r>
              <w:t>0</w:t>
            </w:r>
          </w:p>
        </w:tc>
        <w:tc>
          <w:tcPr>
            <w:tcW w:w="354" w:type="dxa"/>
          </w:tcPr>
          <w:p w14:paraId="34DD21E8" w14:textId="77777777" w:rsidR="00ED7375" w:rsidRDefault="00000000">
            <w:r>
              <w:t>0</w:t>
            </w:r>
          </w:p>
        </w:tc>
        <w:tc>
          <w:tcPr>
            <w:tcW w:w="6528" w:type="dxa"/>
          </w:tcPr>
          <w:p w14:paraId="226A98E0" w14:textId="77777777" w:rsidR="00ED7375" w:rsidRDefault="00000000">
            <w:r>
              <w:t>BEFORE I THINK THIS HAPPENING ONLY ONLY IN NIGERIA 😢😥,</w:t>
            </w:r>
            <w:r>
              <w:br/>
              <w:t>GOD SAVE US</w:t>
            </w:r>
          </w:p>
        </w:tc>
      </w:tr>
      <w:tr w:rsidR="00ED7375" w14:paraId="28E3A743" w14:textId="77777777" w:rsidTr="001E6984">
        <w:tc>
          <w:tcPr>
            <w:tcW w:w="1199" w:type="dxa"/>
          </w:tcPr>
          <w:p w14:paraId="7AEED27E" w14:textId="77777777" w:rsidR="00ED7375" w:rsidRDefault="00000000">
            <w:r>
              <w:t>3393</w:t>
            </w:r>
          </w:p>
        </w:tc>
        <w:tc>
          <w:tcPr>
            <w:tcW w:w="941" w:type="dxa"/>
          </w:tcPr>
          <w:p w14:paraId="370E1533" w14:textId="77777777" w:rsidR="00ED7375" w:rsidRDefault="00000000">
            <w:r>
              <w:t>@simonkimenchu8950</w:t>
            </w:r>
          </w:p>
        </w:tc>
        <w:tc>
          <w:tcPr>
            <w:tcW w:w="403" w:type="dxa"/>
          </w:tcPr>
          <w:p w14:paraId="32500EE2" w14:textId="77777777" w:rsidR="00ED7375" w:rsidRDefault="00000000">
            <w:r>
              <w:t>2020-11-20 05:36:43</w:t>
            </w:r>
          </w:p>
        </w:tc>
        <w:tc>
          <w:tcPr>
            <w:tcW w:w="316" w:type="dxa"/>
          </w:tcPr>
          <w:p w14:paraId="4457C746" w14:textId="77777777" w:rsidR="00ED7375" w:rsidRDefault="00000000">
            <w:r>
              <w:t>0</w:t>
            </w:r>
          </w:p>
        </w:tc>
        <w:tc>
          <w:tcPr>
            <w:tcW w:w="354" w:type="dxa"/>
          </w:tcPr>
          <w:p w14:paraId="768493BB" w14:textId="77777777" w:rsidR="00ED7375" w:rsidRDefault="00000000">
            <w:r>
              <w:t>0</w:t>
            </w:r>
          </w:p>
        </w:tc>
        <w:tc>
          <w:tcPr>
            <w:tcW w:w="6528" w:type="dxa"/>
          </w:tcPr>
          <w:p w14:paraId="57245BD4" w14:textId="77777777" w:rsidR="00ED7375" w:rsidRDefault="00000000">
            <w:r>
              <w:t>I don't trust the police, they may have alerted Anita about the deal. Reason she didn't show up! So Fred pocketed 300K and could not be arrested, he could have been arrested on the day he received the money.</w:t>
            </w:r>
          </w:p>
        </w:tc>
      </w:tr>
      <w:tr w:rsidR="00ED7375" w14:paraId="18A6FE08" w14:textId="77777777" w:rsidTr="001E6984">
        <w:tc>
          <w:tcPr>
            <w:tcW w:w="1199" w:type="dxa"/>
          </w:tcPr>
          <w:p w14:paraId="4094879D" w14:textId="77777777" w:rsidR="00ED7375" w:rsidRDefault="00000000">
            <w:r>
              <w:t>3394</w:t>
            </w:r>
          </w:p>
        </w:tc>
        <w:tc>
          <w:tcPr>
            <w:tcW w:w="941" w:type="dxa"/>
          </w:tcPr>
          <w:p w14:paraId="1D235672" w14:textId="77777777" w:rsidR="00ED7375" w:rsidRDefault="00000000">
            <w:r>
              <w:t>@StinkyFlyfart</w:t>
            </w:r>
          </w:p>
        </w:tc>
        <w:tc>
          <w:tcPr>
            <w:tcW w:w="403" w:type="dxa"/>
          </w:tcPr>
          <w:p w14:paraId="6FB82708" w14:textId="77777777" w:rsidR="00ED7375" w:rsidRDefault="00000000">
            <w:r>
              <w:t>2020-11-20 05:36:05</w:t>
            </w:r>
          </w:p>
        </w:tc>
        <w:tc>
          <w:tcPr>
            <w:tcW w:w="316" w:type="dxa"/>
          </w:tcPr>
          <w:p w14:paraId="06BE5306" w14:textId="77777777" w:rsidR="00ED7375" w:rsidRDefault="00000000">
            <w:r>
              <w:t>1</w:t>
            </w:r>
          </w:p>
        </w:tc>
        <w:tc>
          <w:tcPr>
            <w:tcW w:w="354" w:type="dxa"/>
          </w:tcPr>
          <w:p w14:paraId="4E83BD0F" w14:textId="77777777" w:rsidR="00ED7375" w:rsidRDefault="00000000">
            <w:r>
              <w:t>0</w:t>
            </w:r>
          </w:p>
        </w:tc>
        <w:tc>
          <w:tcPr>
            <w:tcW w:w="6528" w:type="dxa"/>
          </w:tcPr>
          <w:p w14:paraId="2EF8C4E9" w14:textId="77777777" w:rsidR="00ED7375" w:rsidRDefault="00000000">
            <w:r>
              <w:t>Greed. Money destroys lives. The environment. People's souls. Even I thought that my grandfather was my biological grandfather when that was not true. I found out by accident when I was 15. It impacted me. I don't know almost anything about my family tree. It bothers me to this day.</w:t>
            </w:r>
          </w:p>
        </w:tc>
      </w:tr>
      <w:tr w:rsidR="00ED7375" w14:paraId="32D8CFE3" w14:textId="77777777" w:rsidTr="001E6984">
        <w:tc>
          <w:tcPr>
            <w:tcW w:w="1199" w:type="dxa"/>
          </w:tcPr>
          <w:p w14:paraId="596C3526" w14:textId="77777777" w:rsidR="00ED7375" w:rsidRDefault="00000000">
            <w:r>
              <w:t>3395</w:t>
            </w:r>
          </w:p>
        </w:tc>
        <w:tc>
          <w:tcPr>
            <w:tcW w:w="941" w:type="dxa"/>
          </w:tcPr>
          <w:p w14:paraId="273FCE25" w14:textId="77777777" w:rsidR="00ED7375" w:rsidRDefault="00000000">
            <w:r>
              <w:t>@udatvkenya6609</w:t>
            </w:r>
          </w:p>
        </w:tc>
        <w:tc>
          <w:tcPr>
            <w:tcW w:w="403" w:type="dxa"/>
          </w:tcPr>
          <w:p w14:paraId="55D42507" w14:textId="77777777" w:rsidR="00ED7375" w:rsidRDefault="00000000">
            <w:r>
              <w:t>2020-11-20 05:11:55</w:t>
            </w:r>
          </w:p>
        </w:tc>
        <w:tc>
          <w:tcPr>
            <w:tcW w:w="316" w:type="dxa"/>
          </w:tcPr>
          <w:p w14:paraId="469D513D" w14:textId="77777777" w:rsidR="00ED7375" w:rsidRDefault="00000000">
            <w:r>
              <w:t>0</w:t>
            </w:r>
          </w:p>
        </w:tc>
        <w:tc>
          <w:tcPr>
            <w:tcW w:w="354" w:type="dxa"/>
          </w:tcPr>
          <w:p w14:paraId="1C4266E1" w14:textId="77777777" w:rsidR="00ED7375" w:rsidRDefault="00000000">
            <w:r>
              <w:t>0</w:t>
            </w:r>
          </w:p>
        </w:tc>
        <w:tc>
          <w:tcPr>
            <w:tcW w:w="6528" w:type="dxa"/>
          </w:tcPr>
          <w:p w14:paraId="3A7197C9" w14:textId="77777777" w:rsidR="00ED7375" w:rsidRDefault="00000000">
            <w:r>
              <w:t>May God bless you for reporting this... this the reason i decided to give birth thru cs in a private hospittal so that i can see my baby... and i thank God  my baby is growing big and healthy... i can never  go to a public hosptial mostly mama lucy or any other...  i hope they will take a step but waa.... corrupt, murderers are still within us... may god do someting and fightt for us...</w:t>
            </w:r>
          </w:p>
        </w:tc>
      </w:tr>
      <w:tr w:rsidR="00ED7375" w14:paraId="6B68794F" w14:textId="77777777" w:rsidTr="001E6984">
        <w:tc>
          <w:tcPr>
            <w:tcW w:w="1199" w:type="dxa"/>
          </w:tcPr>
          <w:p w14:paraId="42AC1773" w14:textId="77777777" w:rsidR="00ED7375" w:rsidRDefault="00000000">
            <w:r>
              <w:t>3396</w:t>
            </w:r>
          </w:p>
        </w:tc>
        <w:tc>
          <w:tcPr>
            <w:tcW w:w="941" w:type="dxa"/>
          </w:tcPr>
          <w:p w14:paraId="5F0C6467" w14:textId="77777777" w:rsidR="00ED7375" w:rsidRDefault="00000000">
            <w:r>
              <w:t>@edumatts</w:t>
            </w:r>
          </w:p>
        </w:tc>
        <w:tc>
          <w:tcPr>
            <w:tcW w:w="403" w:type="dxa"/>
          </w:tcPr>
          <w:p w14:paraId="7974A426" w14:textId="77777777" w:rsidR="00ED7375" w:rsidRDefault="00000000">
            <w:r>
              <w:t>2020-11-20 04:59:38</w:t>
            </w:r>
          </w:p>
        </w:tc>
        <w:tc>
          <w:tcPr>
            <w:tcW w:w="316" w:type="dxa"/>
          </w:tcPr>
          <w:p w14:paraId="0ACA32C1" w14:textId="77777777" w:rsidR="00ED7375" w:rsidRDefault="00000000">
            <w:r>
              <w:t>0</w:t>
            </w:r>
          </w:p>
        </w:tc>
        <w:tc>
          <w:tcPr>
            <w:tcW w:w="354" w:type="dxa"/>
          </w:tcPr>
          <w:p w14:paraId="0A09CDCA" w14:textId="77777777" w:rsidR="00ED7375" w:rsidRDefault="00000000">
            <w:r>
              <w:t>0</w:t>
            </w:r>
          </w:p>
        </w:tc>
        <w:tc>
          <w:tcPr>
            <w:tcW w:w="6528" w:type="dxa"/>
          </w:tcPr>
          <w:p w14:paraId="35287049" w14:textId="77777777" w:rsidR="00ED7375" w:rsidRDefault="00000000">
            <w:r>
              <w:t>People are complaining of arrests.. they have to complete the investigations, any premature arrests will mean they may not get to have the full network...</w:t>
            </w:r>
          </w:p>
        </w:tc>
      </w:tr>
      <w:tr w:rsidR="00ED7375" w14:paraId="36692608" w14:textId="77777777" w:rsidTr="001E6984">
        <w:tc>
          <w:tcPr>
            <w:tcW w:w="1199" w:type="dxa"/>
          </w:tcPr>
          <w:p w14:paraId="2202AEE8" w14:textId="77777777" w:rsidR="00ED7375" w:rsidRDefault="00000000">
            <w:r>
              <w:t>3397</w:t>
            </w:r>
          </w:p>
        </w:tc>
        <w:tc>
          <w:tcPr>
            <w:tcW w:w="941" w:type="dxa"/>
          </w:tcPr>
          <w:p w14:paraId="5BFCC0A3" w14:textId="77777777" w:rsidR="00ED7375" w:rsidRDefault="00000000">
            <w:r>
              <w:t>@updulkaka2505</w:t>
            </w:r>
          </w:p>
        </w:tc>
        <w:tc>
          <w:tcPr>
            <w:tcW w:w="403" w:type="dxa"/>
          </w:tcPr>
          <w:p w14:paraId="0A771C90" w14:textId="77777777" w:rsidR="00ED7375" w:rsidRDefault="00000000">
            <w:r>
              <w:t>2020-11-20 04:58:30</w:t>
            </w:r>
          </w:p>
        </w:tc>
        <w:tc>
          <w:tcPr>
            <w:tcW w:w="316" w:type="dxa"/>
          </w:tcPr>
          <w:p w14:paraId="168F70A5" w14:textId="77777777" w:rsidR="00ED7375" w:rsidRDefault="00000000">
            <w:r>
              <w:t>1</w:t>
            </w:r>
          </w:p>
        </w:tc>
        <w:tc>
          <w:tcPr>
            <w:tcW w:w="354" w:type="dxa"/>
          </w:tcPr>
          <w:p w14:paraId="17E1237D" w14:textId="77777777" w:rsidR="00ED7375" w:rsidRDefault="00000000">
            <w:r>
              <w:t>0</w:t>
            </w:r>
          </w:p>
        </w:tc>
        <w:tc>
          <w:tcPr>
            <w:tcW w:w="6528" w:type="dxa"/>
          </w:tcPr>
          <w:p w14:paraId="331B3912" w14:textId="77777777" w:rsidR="00ED7375" w:rsidRDefault="00000000">
            <w:r>
              <w:t>Thank you njeri mwangi</w:t>
            </w:r>
          </w:p>
        </w:tc>
      </w:tr>
      <w:tr w:rsidR="00ED7375" w14:paraId="7FE5EC6D" w14:textId="77777777" w:rsidTr="001E6984">
        <w:tc>
          <w:tcPr>
            <w:tcW w:w="1199" w:type="dxa"/>
          </w:tcPr>
          <w:p w14:paraId="7AE4C71C" w14:textId="77777777" w:rsidR="00ED7375" w:rsidRDefault="00000000">
            <w:r>
              <w:t>3398</w:t>
            </w:r>
          </w:p>
        </w:tc>
        <w:tc>
          <w:tcPr>
            <w:tcW w:w="941" w:type="dxa"/>
          </w:tcPr>
          <w:p w14:paraId="35B784F1" w14:textId="77777777" w:rsidR="00ED7375" w:rsidRDefault="00000000">
            <w:r>
              <w:t>@shimmerelle</w:t>
            </w:r>
          </w:p>
        </w:tc>
        <w:tc>
          <w:tcPr>
            <w:tcW w:w="403" w:type="dxa"/>
          </w:tcPr>
          <w:p w14:paraId="5C73F07C" w14:textId="77777777" w:rsidR="00ED7375" w:rsidRDefault="00000000">
            <w:r>
              <w:t>2020-11-20 04:22:12</w:t>
            </w:r>
          </w:p>
        </w:tc>
        <w:tc>
          <w:tcPr>
            <w:tcW w:w="316" w:type="dxa"/>
          </w:tcPr>
          <w:p w14:paraId="66DDA434" w14:textId="77777777" w:rsidR="00ED7375" w:rsidRDefault="00000000">
            <w:r>
              <w:t>4</w:t>
            </w:r>
          </w:p>
        </w:tc>
        <w:tc>
          <w:tcPr>
            <w:tcW w:w="354" w:type="dxa"/>
          </w:tcPr>
          <w:p w14:paraId="5FF152F4" w14:textId="77777777" w:rsidR="00ED7375" w:rsidRDefault="00000000">
            <w:r>
              <w:t>0</w:t>
            </w:r>
          </w:p>
        </w:tc>
        <w:tc>
          <w:tcPr>
            <w:tcW w:w="6528" w:type="dxa"/>
          </w:tcPr>
          <w:p w14:paraId="48084257" w14:textId="77777777" w:rsidR="00ED7375" w:rsidRDefault="00000000">
            <w:r>
              <w:t>I'm so so sad over this. I pray there is justice soon for these hideous traffickers! The worse part ( if there can be one) is hearing these children are sacraficed 😭. My heart breaks to hear such a thing! I HOPE the beautiful baby in the thumbnail is reunited with the mother-- she looked so healthy and well taken care of...I pray she is found safety.</w:t>
            </w:r>
            <w:r>
              <w:br/>
              <w:t>Then how many more have been snatched like this?</w:t>
            </w:r>
            <w:r>
              <w:br/>
              <w:t>So very very sad.</w:t>
            </w:r>
          </w:p>
        </w:tc>
      </w:tr>
      <w:tr w:rsidR="00ED7375" w14:paraId="772D2430" w14:textId="77777777" w:rsidTr="001E6984">
        <w:tc>
          <w:tcPr>
            <w:tcW w:w="1199" w:type="dxa"/>
          </w:tcPr>
          <w:p w14:paraId="32AC1639" w14:textId="77777777" w:rsidR="00ED7375" w:rsidRDefault="00000000">
            <w:r>
              <w:t>3399</w:t>
            </w:r>
          </w:p>
        </w:tc>
        <w:tc>
          <w:tcPr>
            <w:tcW w:w="941" w:type="dxa"/>
          </w:tcPr>
          <w:p w14:paraId="0EDD4FAB" w14:textId="77777777" w:rsidR="00ED7375" w:rsidRDefault="00000000">
            <w:r>
              <w:t>@LibraLuvStyle</w:t>
            </w:r>
          </w:p>
        </w:tc>
        <w:tc>
          <w:tcPr>
            <w:tcW w:w="403" w:type="dxa"/>
          </w:tcPr>
          <w:p w14:paraId="5B46071F" w14:textId="77777777" w:rsidR="00ED7375" w:rsidRDefault="00000000">
            <w:r>
              <w:t>2020-11-20 04:04:32</w:t>
            </w:r>
          </w:p>
        </w:tc>
        <w:tc>
          <w:tcPr>
            <w:tcW w:w="316" w:type="dxa"/>
          </w:tcPr>
          <w:p w14:paraId="288C0C5A" w14:textId="77777777" w:rsidR="00ED7375" w:rsidRDefault="00000000">
            <w:r>
              <w:t>17</w:t>
            </w:r>
          </w:p>
        </w:tc>
        <w:tc>
          <w:tcPr>
            <w:tcW w:w="354" w:type="dxa"/>
          </w:tcPr>
          <w:p w14:paraId="1FC2953D" w14:textId="77777777" w:rsidR="00ED7375" w:rsidRDefault="00000000">
            <w:r>
              <w:t>1</w:t>
            </w:r>
          </w:p>
        </w:tc>
        <w:tc>
          <w:tcPr>
            <w:tcW w:w="6528" w:type="dxa"/>
          </w:tcPr>
          <w:p w14:paraId="06E41603" w14:textId="77777777" w:rsidR="00ED7375" w:rsidRDefault="00000000">
            <w:r>
              <w:t>As a loving mother I feel the hurt and desperation these mothers feel. The government needs to do something to help them. Any parent would seek help and these mothers have nobody to reach out to for help. This is so awful and I hope and pray that someone will see this or hear of these crimes and puts an end to this.</w:t>
            </w:r>
          </w:p>
        </w:tc>
      </w:tr>
      <w:tr w:rsidR="00ED7375" w14:paraId="6184CE97" w14:textId="77777777" w:rsidTr="001E6984">
        <w:tc>
          <w:tcPr>
            <w:tcW w:w="1199" w:type="dxa"/>
          </w:tcPr>
          <w:p w14:paraId="19D240FF" w14:textId="77777777" w:rsidR="00ED7375" w:rsidRDefault="00000000">
            <w:r>
              <w:t>3400</w:t>
            </w:r>
          </w:p>
        </w:tc>
        <w:tc>
          <w:tcPr>
            <w:tcW w:w="941" w:type="dxa"/>
          </w:tcPr>
          <w:p w14:paraId="32143E58" w14:textId="77777777" w:rsidR="00ED7375" w:rsidRDefault="00000000">
            <w:r>
              <w:t>@reginahumphres9293</w:t>
            </w:r>
          </w:p>
        </w:tc>
        <w:tc>
          <w:tcPr>
            <w:tcW w:w="403" w:type="dxa"/>
          </w:tcPr>
          <w:p w14:paraId="4DA8894A" w14:textId="77777777" w:rsidR="00ED7375" w:rsidRDefault="00000000">
            <w:r>
              <w:t>2022-01-16 03:44:50</w:t>
            </w:r>
          </w:p>
        </w:tc>
        <w:tc>
          <w:tcPr>
            <w:tcW w:w="316" w:type="dxa"/>
          </w:tcPr>
          <w:p w14:paraId="55A7B51F" w14:textId="77777777" w:rsidR="00ED7375" w:rsidRDefault="00000000">
            <w:r>
              <w:t>2</w:t>
            </w:r>
          </w:p>
        </w:tc>
        <w:tc>
          <w:tcPr>
            <w:tcW w:w="354" w:type="dxa"/>
          </w:tcPr>
          <w:p w14:paraId="1DDC4CEA" w14:textId="77777777" w:rsidR="00ED7375" w:rsidRDefault="00ED7375"/>
        </w:tc>
        <w:tc>
          <w:tcPr>
            <w:tcW w:w="6528" w:type="dxa"/>
          </w:tcPr>
          <w:p w14:paraId="277F8101" w14:textId="77777777" w:rsidR="00ED7375" w:rsidRDefault="00000000">
            <w:r>
              <w:t>I truly agree it doesn't just take a country to raise the children of this world it takes a nation</w:t>
            </w:r>
          </w:p>
        </w:tc>
      </w:tr>
      <w:tr w:rsidR="00ED7375" w14:paraId="1B28A6AB" w14:textId="77777777" w:rsidTr="001E6984">
        <w:tc>
          <w:tcPr>
            <w:tcW w:w="1199" w:type="dxa"/>
          </w:tcPr>
          <w:p w14:paraId="3EF65EC8" w14:textId="77777777" w:rsidR="00ED7375" w:rsidRDefault="00000000">
            <w:r>
              <w:t>3401</w:t>
            </w:r>
          </w:p>
        </w:tc>
        <w:tc>
          <w:tcPr>
            <w:tcW w:w="941" w:type="dxa"/>
          </w:tcPr>
          <w:p w14:paraId="0C9EF607" w14:textId="77777777" w:rsidR="00ED7375" w:rsidRDefault="00000000">
            <w:r>
              <w:t>@sophialorencoffee9055</w:t>
            </w:r>
          </w:p>
        </w:tc>
        <w:tc>
          <w:tcPr>
            <w:tcW w:w="403" w:type="dxa"/>
          </w:tcPr>
          <w:p w14:paraId="49511613" w14:textId="77777777" w:rsidR="00ED7375" w:rsidRDefault="00000000">
            <w:r>
              <w:t>2020-11-20 03:58:45</w:t>
            </w:r>
          </w:p>
        </w:tc>
        <w:tc>
          <w:tcPr>
            <w:tcW w:w="316" w:type="dxa"/>
          </w:tcPr>
          <w:p w14:paraId="46C8C532" w14:textId="77777777" w:rsidR="00ED7375" w:rsidRDefault="00000000">
            <w:r>
              <w:t>0</w:t>
            </w:r>
          </w:p>
        </w:tc>
        <w:tc>
          <w:tcPr>
            <w:tcW w:w="354" w:type="dxa"/>
          </w:tcPr>
          <w:p w14:paraId="1F41F764" w14:textId="77777777" w:rsidR="00ED7375" w:rsidRDefault="00000000">
            <w:r>
              <w:t>0</w:t>
            </w:r>
          </w:p>
        </w:tc>
        <w:tc>
          <w:tcPr>
            <w:tcW w:w="6528" w:type="dxa"/>
          </w:tcPr>
          <w:p w14:paraId="40BC8434" w14:textId="77777777" w:rsidR="00ED7375" w:rsidRDefault="00000000">
            <w:r>
              <w:t>God bless These beautiful brave humans...I pray a higher powerful spiritual protection over there lives that can not be removed! All who touch and Agree add power! Amen</w:t>
            </w:r>
          </w:p>
        </w:tc>
      </w:tr>
      <w:tr w:rsidR="00ED7375" w14:paraId="6DE8DC56" w14:textId="77777777" w:rsidTr="001E6984">
        <w:tc>
          <w:tcPr>
            <w:tcW w:w="1199" w:type="dxa"/>
          </w:tcPr>
          <w:p w14:paraId="018EB78E" w14:textId="77777777" w:rsidR="00ED7375" w:rsidRDefault="00000000">
            <w:r>
              <w:t>3402</w:t>
            </w:r>
          </w:p>
        </w:tc>
        <w:tc>
          <w:tcPr>
            <w:tcW w:w="941" w:type="dxa"/>
          </w:tcPr>
          <w:p w14:paraId="5B24765C" w14:textId="77777777" w:rsidR="00ED7375" w:rsidRDefault="00000000">
            <w:r>
              <w:t>@starbutterfly9841</w:t>
            </w:r>
          </w:p>
        </w:tc>
        <w:tc>
          <w:tcPr>
            <w:tcW w:w="403" w:type="dxa"/>
          </w:tcPr>
          <w:p w14:paraId="20DD94F8" w14:textId="77777777" w:rsidR="00ED7375" w:rsidRDefault="00000000">
            <w:r>
              <w:t>2020-11-20 03:22:32</w:t>
            </w:r>
          </w:p>
        </w:tc>
        <w:tc>
          <w:tcPr>
            <w:tcW w:w="316" w:type="dxa"/>
          </w:tcPr>
          <w:p w14:paraId="6FA8C276" w14:textId="77777777" w:rsidR="00ED7375" w:rsidRDefault="00000000">
            <w:r>
              <w:t>0</w:t>
            </w:r>
          </w:p>
        </w:tc>
        <w:tc>
          <w:tcPr>
            <w:tcW w:w="354" w:type="dxa"/>
          </w:tcPr>
          <w:p w14:paraId="383916F0" w14:textId="77777777" w:rsidR="00ED7375" w:rsidRDefault="00000000">
            <w:r>
              <w:t>0</w:t>
            </w:r>
          </w:p>
        </w:tc>
        <w:tc>
          <w:tcPr>
            <w:tcW w:w="6528" w:type="dxa"/>
          </w:tcPr>
          <w:p w14:paraId="0131C896" w14:textId="77777777" w:rsidR="00ED7375" w:rsidRDefault="00000000">
            <w:r>
              <w:t>Are we really shocked by this 'news'? We call ourselves a God fearing nation that even goes to the extent of having national days of prayers...we know we will "forget" about this in a few weeks time as we move on to the next big scandal...we know this issue is here to stay just like many others - there will always be high demand and supply of babies among our ever increasing poor, we'll make a few arrests over the next few days and move on to the next big scandal...oh I don't know... BBI ?</w:t>
            </w:r>
          </w:p>
        </w:tc>
      </w:tr>
      <w:tr w:rsidR="00ED7375" w14:paraId="1C79797A" w14:textId="77777777" w:rsidTr="001E6984">
        <w:tc>
          <w:tcPr>
            <w:tcW w:w="1199" w:type="dxa"/>
          </w:tcPr>
          <w:p w14:paraId="1959B1C7" w14:textId="77777777" w:rsidR="00ED7375" w:rsidRDefault="00000000">
            <w:r>
              <w:t>3403</w:t>
            </w:r>
          </w:p>
        </w:tc>
        <w:tc>
          <w:tcPr>
            <w:tcW w:w="941" w:type="dxa"/>
          </w:tcPr>
          <w:p w14:paraId="2105D8EA" w14:textId="77777777" w:rsidR="00ED7375" w:rsidRDefault="00000000">
            <w:r>
              <w:t>@susana90672</w:t>
            </w:r>
          </w:p>
        </w:tc>
        <w:tc>
          <w:tcPr>
            <w:tcW w:w="403" w:type="dxa"/>
          </w:tcPr>
          <w:p w14:paraId="785F56A1" w14:textId="77777777" w:rsidR="00ED7375" w:rsidRDefault="00000000">
            <w:r>
              <w:t>2020-11-20 03:16:36</w:t>
            </w:r>
          </w:p>
        </w:tc>
        <w:tc>
          <w:tcPr>
            <w:tcW w:w="316" w:type="dxa"/>
          </w:tcPr>
          <w:p w14:paraId="7C8B6595" w14:textId="77777777" w:rsidR="00ED7375" w:rsidRDefault="00000000">
            <w:r>
              <w:t>1</w:t>
            </w:r>
          </w:p>
        </w:tc>
        <w:tc>
          <w:tcPr>
            <w:tcW w:w="354" w:type="dxa"/>
          </w:tcPr>
          <w:p w14:paraId="0AC4F227" w14:textId="77777777" w:rsidR="00ED7375" w:rsidRDefault="00000000">
            <w:r>
              <w:t>0</w:t>
            </w:r>
          </w:p>
        </w:tc>
        <w:tc>
          <w:tcPr>
            <w:tcW w:w="6528" w:type="dxa"/>
          </w:tcPr>
          <w:p w14:paraId="408A80BC" w14:textId="77777777" w:rsidR="00ED7375" w:rsidRDefault="00000000">
            <w:r>
              <w:t>As a mother; please make sure your child will cry on top of his/her lung if he/she doesn't see you around. NEVER LET UR CHILD GET COMFORTABLE WITH A STRANGER..</w:t>
            </w:r>
          </w:p>
        </w:tc>
      </w:tr>
      <w:tr w:rsidR="00ED7375" w14:paraId="4F73EA46" w14:textId="77777777" w:rsidTr="001E6984">
        <w:tc>
          <w:tcPr>
            <w:tcW w:w="1199" w:type="dxa"/>
          </w:tcPr>
          <w:p w14:paraId="7B35F43D" w14:textId="77777777" w:rsidR="00ED7375" w:rsidRDefault="00000000">
            <w:r>
              <w:t>3404</w:t>
            </w:r>
          </w:p>
        </w:tc>
        <w:tc>
          <w:tcPr>
            <w:tcW w:w="941" w:type="dxa"/>
          </w:tcPr>
          <w:p w14:paraId="5FE7CDD5" w14:textId="77777777" w:rsidR="00ED7375" w:rsidRDefault="00000000">
            <w:r>
              <w:t>@peaceandlove544</w:t>
            </w:r>
          </w:p>
        </w:tc>
        <w:tc>
          <w:tcPr>
            <w:tcW w:w="403" w:type="dxa"/>
          </w:tcPr>
          <w:p w14:paraId="5AD04004" w14:textId="77777777" w:rsidR="00ED7375" w:rsidRDefault="00000000">
            <w:r>
              <w:t>2020-11-20 03:14:30</w:t>
            </w:r>
          </w:p>
        </w:tc>
        <w:tc>
          <w:tcPr>
            <w:tcW w:w="316" w:type="dxa"/>
          </w:tcPr>
          <w:p w14:paraId="0234B8EA" w14:textId="77777777" w:rsidR="00ED7375" w:rsidRDefault="00000000">
            <w:r>
              <w:t>0</w:t>
            </w:r>
          </w:p>
        </w:tc>
        <w:tc>
          <w:tcPr>
            <w:tcW w:w="354" w:type="dxa"/>
          </w:tcPr>
          <w:p w14:paraId="3BA6AC38" w14:textId="77777777" w:rsidR="00ED7375" w:rsidRDefault="00000000">
            <w:r>
              <w:t>0</w:t>
            </w:r>
          </w:p>
        </w:tc>
        <w:tc>
          <w:tcPr>
            <w:tcW w:w="6528" w:type="dxa"/>
          </w:tcPr>
          <w:p w14:paraId="0429B791" w14:textId="77777777" w:rsidR="00ED7375" w:rsidRDefault="00000000">
            <w:r>
              <w:t>With all the BBC power how did they not negociate with Anita through her police contacts to return the baby by leaving her someplace and not doing anything to the informant</w:t>
            </w:r>
          </w:p>
        </w:tc>
      </w:tr>
      <w:tr w:rsidR="00ED7375" w14:paraId="5F1CC8A7" w14:textId="77777777" w:rsidTr="001E6984">
        <w:tc>
          <w:tcPr>
            <w:tcW w:w="1199" w:type="dxa"/>
          </w:tcPr>
          <w:p w14:paraId="2CEF6CE7" w14:textId="77777777" w:rsidR="00ED7375" w:rsidRDefault="00000000">
            <w:r>
              <w:t>3405</w:t>
            </w:r>
          </w:p>
        </w:tc>
        <w:tc>
          <w:tcPr>
            <w:tcW w:w="941" w:type="dxa"/>
          </w:tcPr>
          <w:p w14:paraId="78319BDA" w14:textId="77777777" w:rsidR="00ED7375" w:rsidRDefault="00000000">
            <w:r>
              <w:t>@ab22962</w:t>
            </w:r>
          </w:p>
        </w:tc>
        <w:tc>
          <w:tcPr>
            <w:tcW w:w="403" w:type="dxa"/>
          </w:tcPr>
          <w:p w14:paraId="2234F468" w14:textId="77777777" w:rsidR="00ED7375" w:rsidRDefault="00000000">
            <w:r>
              <w:t>2020-11-20 03:12:36</w:t>
            </w:r>
          </w:p>
        </w:tc>
        <w:tc>
          <w:tcPr>
            <w:tcW w:w="316" w:type="dxa"/>
          </w:tcPr>
          <w:p w14:paraId="6490F725" w14:textId="77777777" w:rsidR="00ED7375" w:rsidRDefault="00000000">
            <w:r>
              <w:t>1</w:t>
            </w:r>
          </w:p>
        </w:tc>
        <w:tc>
          <w:tcPr>
            <w:tcW w:w="354" w:type="dxa"/>
          </w:tcPr>
          <w:p w14:paraId="28663D94" w14:textId="77777777" w:rsidR="00ED7375" w:rsidRDefault="00000000">
            <w:r>
              <w:t>0</w:t>
            </w:r>
          </w:p>
        </w:tc>
        <w:tc>
          <w:tcPr>
            <w:tcW w:w="6528" w:type="dxa"/>
          </w:tcPr>
          <w:p w14:paraId="75552942" w14:textId="77777777" w:rsidR="00ED7375" w:rsidRDefault="00000000">
            <w:r>
              <w:t>So nobody got arrested even after the undercover😡😡😡 I am more mad the fact they let them do this over and Over</w:t>
            </w:r>
          </w:p>
        </w:tc>
      </w:tr>
      <w:tr w:rsidR="00ED7375" w14:paraId="7E35D474" w14:textId="77777777" w:rsidTr="001E6984">
        <w:tc>
          <w:tcPr>
            <w:tcW w:w="1199" w:type="dxa"/>
          </w:tcPr>
          <w:p w14:paraId="6E4A9C49" w14:textId="77777777" w:rsidR="00ED7375" w:rsidRDefault="00000000">
            <w:r>
              <w:t>3406</w:t>
            </w:r>
          </w:p>
        </w:tc>
        <w:tc>
          <w:tcPr>
            <w:tcW w:w="941" w:type="dxa"/>
          </w:tcPr>
          <w:p w14:paraId="3F5A92C2" w14:textId="77777777" w:rsidR="00ED7375" w:rsidRDefault="00000000">
            <w:r>
              <w:t>@semhaln1573</w:t>
            </w:r>
          </w:p>
        </w:tc>
        <w:tc>
          <w:tcPr>
            <w:tcW w:w="403" w:type="dxa"/>
          </w:tcPr>
          <w:p w14:paraId="10BCE83B" w14:textId="77777777" w:rsidR="00ED7375" w:rsidRDefault="00000000">
            <w:r>
              <w:t>2020-11-20 03:08:42</w:t>
            </w:r>
          </w:p>
        </w:tc>
        <w:tc>
          <w:tcPr>
            <w:tcW w:w="316" w:type="dxa"/>
          </w:tcPr>
          <w:p w14:paraId="3A25EB69" w14:textId="77777777" w:rsidR="00ED7375" w:rsidRDefault="00000000">
            <w:r>
              <w:t>1</w:t>
            </w:r>
          </w:p>
        </w:tc>
        <w:tc>
          <w:tcPr>
            <w:tcW w:w="354" w:type="dxa"/>
          </w:tcPr>
          <w:p w14:paraId="5BC4FC07" w14:textId="77777777" w:rsidR="00ED7375" w:rsidRDefault="00000000">
            <w:r>
              <w:t>0</w:t>
            </w:r>
          </w:p>
        </w:tc>
        <w:tc>
          <w:tcPr>
            <w:tcW w:w="6528" w:type="dxa"/>
          </w:tcPr>
          <w:p w14:paraId="2F056D10" w14:textId="77777777" w:rsidR="00ED7375" w:rsidRDefault="00000000">
            <w:r>
              <w:t>I can’t get that baby out of my head 💔💔😭</w:t>
            </w:r>
          </w:p>
        </w:tc>
      </w:tr>
      <w:tr w:rsidR="00ED7375" w14:paraId="140255CD" w14:textId="77777777" w:rsidTr="001E6984">
        <w:tc>
          <w:tcPr>
            <w:tcW w:w="1199" w:type="dxa"/>
          </w:tcPr>
          <w:p w14:paraId="72245794" w14:textId="77777777" w:rsidR="00ED7375" w:rsidRDefault="00000000">
            <w:r>
              <w:t>3407</w:t>
            </w:r>
          </w:p>
        </w:tc>
        <w:tc>
          <w:tcPr>
            <w:tcW w:w="941" w:type="dxa"/>
          </w:tcPr>
          <w:p w14:paraId="7740C944" w14:textId="77777777" w:rsidR="00ED7375" w:rsidRDefault="00000000">
            <w:r>
              <w:t>@leyonceeee</w:t>
            </w:r>
          </w:p>
        </w:tc>
        <w:tc>
          <w:tcPr>
            <w:tcW w:w="403" w:type="dxa"/>
          </w:tcPr>
          <w:p w14:paraId="0B762354" w14:textId="77777777" w:rsidR="00ED7375" w:rsidRDefault="00000000">
            <w:r>
              <w:t>2020-11-20 03:05:13</w:t>
            </w:r>
          </w:p>
        </w:tc>
        <w:tc>
          <w:tcPr>
            <w:tcW w:w="316" w:type="dxa"/>
          </w:tcPr>
          <w:p w14:paraId="4E35F71A" w14:textId="77777777" w:rsidR="00ED7375" w:rsidRDefault="00000000">
            <w:r>
              <w:t>0</w:t>
            </w:r>
          </w:p>
        </w:tc>
        <w:tc>
          <w:tcPr>
            <w:tcW w:w="354" w:type="dxa"/>
          </w:tcPr>
          <w:p w14:paraId="07557305" w14:textId="77777777" w:rsidR="00ED7375" w:rsidRDefault="00000000">
            <w:r>
              <w:t>0</w:t>
            </w:r>
          </w:p>
        </w:tc>
        <w:tc>
          <w:tcPr>
            <w:tcW w:w="6528" w:type="dxa"/>
          </w:tcPr>
          <w:p w14:paraId="742A40BC" w14:textId="77777777" w:rsidR="00ED7375" w:rsidRDefault="00000000">
            <w:r>
              <w:t>Soo evil and corrupted</w:t>
            </w:r>
          </w:p>
        </w:tc>
      </w:tr>
      <w:tr w:rsidR="00ED7375" w14:paraId="2610E835" w14:textId="77777777" w:rsidTr="001E6984">
        <w:tc>
          <w:tcPr>
            <w:tcW w:w="1199" w:type="dxa"/>
          </w:tcPr>
          <w:p w14:paraId="38A2435C" w14:textId="77777777" w:rsidR="00ED7375" w:rsidRDefault="00000000">
            <w:r>
              <w:t>3408</w:t>
            </w:r>
          </w:p>
        </w:tc>
        <w:tc>
          <w:tcPr>
            <w:tcW w:w="941" w:type="dxa"/>
          </w:tcPr>
          <w:p w14:paraId="43FEE881" w14:textId="77777777" w:rsidR="00ED7375" w:rsidRDefault="00000000">
            <w:r>
              <w:t>@peaceandlove544</w:t>
            </w:r>
          </w:p>
        </w:tc>
        <w:tc>
          <w:tcPr>
            <w:tcW w:w="403" w:type="dxa"/>
          </w:tcPr>
          <w:p w14:paraId="252A6CAA" w14:textId="77777777" w:rsidR="00ED7375" w:rsidRDefault="00000000">
            <w:r>
              <w:t>2020-11-20 02:53:19</w:t>
            </w:r>
          </w:p>
        </w:tc>
        <w:tc>
          <w:tcPr>
            <w:tcW w:w="316" w:type="dxa"/>
          </w:tcPr>
          <w:p w14:paraId="67977A64" w14:textId="77777777" w:rsidR="00ED7375" w:rsidRDefault="00000000">
            <w:r>
              <w:t>0</w:t>
            </w:r>
          </w:p>
        </w:tc>
        <w:tc>
          <w:tcPr>
            <w:tcW w:w="354" w:type="dxa"/>
          </w:tcPr>
          <w:p w14:paraId="393F36DB" w14:textId="77777777" w:rsidR="00ED7375" w:rsidRDefault="00000000">
            <w:r>
              <w:t>0</w:t>
            </w:r>
          </w:p>
        </w:tc>
        <w:tc>
          <w:tcPr>
            <w:tcW w:w="6528" w:type="dxa"/>
          </w:tcPr>
          <w:p w14:paraId="492831F2" w14:textId="77777777" w:rsidR="00ED7375" w:rsidRDefault="00000000">
            <w:r>
              <w:t xml:space="preserve">God this children are beautiful and healthy and sweet who can be so evil as to take or by them from their families. Hell is waiting for them. </w:t>
            </w:r>
            <w:r>
              <w:br/>
            </w:r>
            <w:r>
              <w:br/>
              <w:t xml:space="preserve">Why is secret adoption made available and accesible for childless couples? Why are there no government publicity favoring adoption, etc? </w:t>
            </w:r>
            <w:r>
              <w:br/>
            </w:r>
            <w:r>
              <w:br/>
              <w:t>What is Anita reffering to as children being use for "sacrificing" ?!!!</w:t>
            </w:r>
          </w:p>
        </w:tc>
      </w:tr>
      <w:tr w:rsidR="00ED7375" w14:paraId="0D22EE2B" w14:textId="77777777" w:rsidTr="001E6984">
        <w:tc>
          <w:tcPr>
            <w:tcW w:w="1199" w:type="dxa"/>
          </w:tcPr>
          <w:p w14:paraId="71A9042E" w14:textId="77777777" w:rsidR="00ED7375" w:rsidRDefault="00000000">
            <w:r>
              <w:t>3409</w:t>
            </w:r>
          </w:p>
        </w:tc>
        <w:tc>
          <w:tcPr>
            <w:tcW w:w="941" w:type="dxa"/>
          </w:tcPr>
          <w:p w14:paraId="7C124B20" w14:textId="77777777" w:rsidR="00ED7375" w:rsidRDefault="00000000">
            <w:r>
              <w:t>@butterfly9274</w:t>
            </w:r>
          </w:p>
        </w:tc>
        <w:tc>
          <w:tcPr>
            <w:tcW w:w="403" w:type="dxa"/>
          </w:tcPr>
          <w:p w14:paraId="64D8F28C" w14:textId="77777777" w:rsidR="00ED7375" w:rsidRDefault="00000000">
            <w:r>
              <w:t>2020-11-20 02:09:09</w:t>
            </w:r>
          </w:p>
        </w:tc>
        <w:tc>
          <w:tcPr>
            <w:tcW w:w="316" w:type="dxa"/>
          </w:tcPr>
          <w:p w14:paraId="71DDE2A9" w14:textId="77777777" w:rsidR="00ED7375" w:rsidRDefault="00000000">
            <w:r>
              <w:t>0</w:t>
            </w:r>
          </w:p>
        </w:tc>
        <w:tc>
          <w:tcPr>
            <w:tcW w:w="354" w:type="dxa"/>
          </w:tcPr>
          <w:p w14:paraId="684D6C9F" w14:textId="77777777" w:rsidR="00ED7375" w:rsidRDefault="00000000">
            <w:r>
              <w:t>0</w:t>
            </w:r>
          </w:p>
        </w:tc>
        <w:tc>
          <w:tcPr>
            <w:tcW w:w="6528" w:type="dxa"/>
          </w:tcPr>
          <w:p w14:paraId="7D4CFA15" w14:textId="77777777" w:rsidR="00ED7375" w:rsidRDefault="00000000">
            <w:r>
              <w:t>Kenya Kenya wow! So disappointing😢</w:t>
            </w:r>
          </w:p>
        </w:tc>
      </w:tr>
      <w:tr w:rsidR="00ED7375" w14:paraId="6658EA4F" w14:textId="77777777" w:rsidTr="001E6984">
        <w:tc>
          <w:tcPr>
            <w:tcW w:w="1199" w:type="dxa"/>
          </w:tcPr>
          <w:p w14:paraId="1017A8E3" w14:textId="77777777" w:rsidR="00ED7375" w:rsidRDefault="00000000">
            <w:r>
              <w:t>3410</w:t>
            </w:r>
          </w:p>
        </w:tc>
        <w:tc>
          <w:tcPr>
            <w:tcW w:w="941" w:type="dxa"/>
          </w:tcPr>
          <w:p w14:paraId="76B6C7F4" w14:textId="77777777" w:rsidR="00ED7375" w:rsidRDefault="00000000">
            <w:r>
              <w:t>@brianaparchment</w:t>
            </w:r>
          </w:p>
        </w:tc>
        <w:tc>
          <w:tcPr>
            <w:tcW w:w="403" w:type="dxa"/>
          </w:tcPr>
          <w:p w14:paraId="5D21E462" w14:textId="77777777" w:rsidR="00ED7375" w:rsidRDefault="00000000">
            <w:r>
              <w:t>2020-11-20 02:01:14</w:t>
            </w:r>
          </w:p>
        </w:tc>
        <w:tc>
          <w:tcPr>
            <w:tcW w:w="316" w:type="dxa"/>
          </w:tcPr>
          <w:p w14:paraId="78437078" w14:textId="77777777" w:rsidR="00ED7375" w:rsidRDefault="00000000">
            <w:r>
              <w:t>0</w:t>
            </w:r>
          </w:p>
        </w:tc>
        <w:tc>
          <w:tcPr>
            <w:tcW w:w="354" w:type="dxa"/>
          </w:tcPr>
          <w:p w14:paraId="4E3EA8E0" w14:textId="77777777" w:rsidR="00ED7375" w:rsidRDefault="00000000">
            <w:r>
              <w:t>0</w:t>
            </w:r>
          </w:p>
        </w:tc>
        <w:tc>
          <w:tcPr>
            <w:tcW w:w="6528" w:type="dxa"/>
          </w:tcPr>
          <w:p w14:paraId="54E167D3" w14:textId="77777777" w:rsidR="00ED7375" w:rsidRDefault="00000000">
            <w:r>
              <w:t>This documentary is incredibly frustrating. I hated seeing Anita with that beautiful little chunky baby that she stole from a mother who is probably heartbroken. We watched a kidnapping happen and theres nothing we can do.</w:t>
            </w:r>
          </w:p>
        </w:tc>
      </w:tr>
      <w:tr w:rsidR="00ED7375" w14:paraId="490130BE" w14:textId="77777777" w:rsidTr="001E6984">
        <w:tc>
          <w:tcPr>
            <w:tcW w:w="1199" w:type="dxa"/>
          </w:tcPr>
          <w:p w14:paraId="7C21BEAC" w14:textId="77777777" w:rsidR="00ED7375" w:rsidRDefault="00000000">
            <w:r>
              <w:t>3411</w:t>
            </w:r>
          </w:p>
        </w:tc>
        <w:tc>
          <w:tcPr>
            <w:tcW w:w="941" w:type="dxa"/>
          </w:tcPr>
          <w:p w14:paraId="359CD4DB" w14:textId="77777777" w:rsidR="00ED7375" w:rsidRDefault="00000000">
            <w:r>
              <w:t>@TobeTraveller</w:t>
            </w:r>
          </w:p>
        </w:tc>
        <w:tc>
          <w:tcPr>
            <w:tcW w:w="403" w:type="dxa"/>
          </w:tcPr>
          <w:p w14:paraId="5C9E9F83" w14:textId="77777777" w:rsidR="00ED7375" w:rsidRDefault="00000000">
            <w:r>
              <w:t>2020-11-20 01:33:00</w:t>
            </w:r>
          </w:p>
        </w:tc>
        <w:tc>
          <w:tcPr>
            <w:tcW w:w="316" w:type="dxa"/>
          </w:tcPr>
          <w:p w14:paraId="4C5A4925" w14:textId="77777777" w:rsidR="00ED7375" w:rsidRDefault="00000000">
            <w:r>
              <w:t>0</w:t>
            </w:r>
          </w:p>
        </w:tc>
        <w:tc>
          <w:tcPr>
            <w:tcW w:w="354" w:type="dxa"/>
          </w:tcPr>
          <w:p w14:paraId="3EB4E124" w14:textId="77777777" w:rsidR="00ED7375" w:rsidRDefault="00000000">
            <w:r>
              <w:t>0</w:t>
            </w:r>
          </w:p>
        </w:tc>
        <w:tc>
          <w:tcPr>
            <w:tcW w:w="6528" w:type="dxa"/>
          </w:tcPr>
          <w:p w14:paraId="3C2DED9B" w14:textId="77777777" w:rsidR="00ED7375" w:rsidRDefault="00000000">
            <w:r>
              <w:t>Wow unbelievably corruption 😢 it’s very upsetting this world is so disgusting 🤮</w:t>
            </w:r>
          </w:p>
        </w:tc>
      </w:tr>
      <w:tr w:rsidR="00ED7375" w14:paraId="6FE807D4" w14:textId="77777777" w:rsidTr="001E6984">
        <w:tc>
          <w:tcPr>
            <w:tcW w:w="1199" w:type="dxa"/>
          </w:tcPr>
          <w:p w14:paraId="4DB7D645" w14:textId="77777777" w:rsidR="00ED7375" w:rsidRDefault="00000000">
            <w:r>
              <w:t>3412</w:t>
            </w:r>
          </w:p>
        </w:tc>
        <w:tc>
          <w:tcPr>
            <w:tcW w:w="941" w:type="dxa"/>
          </w:tcPr>
          <w:p w14:paraId="20A3E877" w14:textId="77777777" w:rsidR="00ED7375" w:rsidRDefault="00000000">
            <w:r>
              <w:t>@ctfamily4414</w:t>
            </w:r>
          </w:p>
        </w:tc>
        <w:tc>
          <w:tcPr>
            <w:tcW w:w="403" w:type="dxa"/>
          </w:tcPr>
          <w:p w14:paraId="4B19D713" w14:textId="77777777" w:rsidR="00ED7375" w:rsidRDefault="00000000">
            <w:r>
              <w:t>2020-11-20 01:22:51</w:t>
            </w:r>
          </w:p>
        </w:tc>
        <w:tc>
          <w:tcPr>
            <w:tcW w:w="316" w:type="dxa"/>
          </w:tcPr>
          <w:p w14:paraId="395CD66F" w14:textId="77777777" w:rsidR="00ED7375" w:rsidRDefault="00000000">
            <w:r>
              <w:t>0</w:t>
            </w:r>
          </w:p>
        </w:tc>
        <w:tc>
          <w:tcPr>
            <w:tcW w:w="354" w:type="dxa"/>
          </w:tcPr>
          <w:p w14:paraId="399B34B2" w14:textId="77777777" w:rsidR="00ED7375" w:rsidRDefault="00000000">
            <w:r>
              <w:t>0</w:t>
            </w:r>
          </w:p>
        </w:tc>
        <w:tc>
          <w:tcPr>
            <w:tcW w:w="6528" w:type="dxa"/>
          </w:tcPr>
          <w:p w14:paraId="12415860" w14:textId="77777777" w:rsidR="00ED7375" w:rsidRDefault="00000000">
            <w:r>
              <w:t>Am crying for this babies. Please women should stop giving birth to abandon 😥😥😥😥😥poor babies</w:t>
            </w:r>
          </w:p>
        </w:tc>
      </w:tr>
      <w:tr w:rsidR="00ED7375" w14:paraId="3FED7BB1" w14:textId="77777777" w:rsidTr="001E6984">
        <w:tc>
          <w:tcPr>
            <w:tcW w:w="1199" w:type="dxa"/>
          </w:tcPr>
          <w:p w14:paraId="33814F9F" w14:textId="77777777" w:rsidR="00ED7375" w:rsidRDefault="00000000">
            <w:r>
              <w:t>3413</w:t>
            </w:r>
          </w:p>
        </w:tc>
        <w:tc>
          <w:tcPr>
            <w:tcW w:w="941" w:type="dxa"/>
          </w:tcPr>
          <w:p w14:paraId="02D84721" w14:textId="77777777" w:rsidR="00ED7375" w:rsidRDefault="00000000">
            <w:r>
              <w:t>@topadeng8222</w:t>
            </w:r>
          </w:p>
        </w:tc>
        <w:tc>
          <w:tcPr>
            <w:tcW w:w="403" w:type="dxa"/>
          </w:tcPr>
          <w:p w14:paraId="3E2D7197" w14:textId="77777777" w:rsidR="00ED7375" w:rsidRDefault="00000000">
            <w:r>
              <w:t>2020-11-20 01:16:09</w:t>
            </w:r>
          </w:p>
        </w:tc>
        <w:tc>
          <w:tcPr>
            <w:tcW w:w="316" w:type="dxa"/>
          </w:tcPr>
          <w:p w14:paraId="706B74F6" w14:textId="77777777" w:rsidR="00ED7375" w:rsidRDefault="00000000">
            <w:r>
              <w:t>0</w:t>
            </w:r>
          </w:p>
        </w:tc>
        <w:tc>
          <w:tcPr>
            <w:tcW w:w="354" w:type="dxa"/>
          </w:tcPr>
          <w:p w14:paraId="657300AB" w14:textId="77777777" w:rsidR="00ED7375" w:rsidRDefault="00000000">
            <w:r>
              <w:t>0</w:t>
            </w:r>
          </w:p>
        </w:tc>
        <w:tc>
          <w:tcPr>
            <w:tcW w:w="6528" w:type="dxa"/>
          </w:tcPr>
          <w:p w14:paraId="07ED9157" w14:textId="77777777" w:rsidR="00ED7375" w:rsidRDefault="00000000">
            <w:r>
              <w:t>Thats kenya demonic so called leaders have made the people to become heartless and satanic...</w:t>
            </w:r>
          </w:p>
        </w:tc>
      </w:tr>
      <w:tr w:rsidR="00ED7375" w14:paraId="2E7C915B" w14:textId="77777777" w:rsidTr="001E6984">
        <w:tc>
          <w:tcPr>
            <w:tcW w:w="1199" w:type="dxa"/>
          </w:tcPr>
          <w:p w14:paraId="14AEFAEA" w14:textId="77777777" w:rsidR="00ED7375" w:rsidRDefault="00000000">
            <w:r>
              <w:t>3414</w:t>
            </w:r>
          </w:p>
        </w:tc>
        <w:tc>
          <w:tcPr>
            <w:tcW w:w="941" w:type="dxa"/>
          </w:tcPr>
          <w:p w14:paraId="17DC8CAC" w14:textId="77777777" w:rsidR="00ED7375" w:rsidRDefault="00000000">
            <w:r>
              <w:t>@waleakinola</w:t>
            </w:r>
          </w:p>
        </w:tc>
        <w:tc>
          <w:tcPr>
            <w:tcW w:w="403" w:type="dxa"/>
          </w:tcPr>
          <w:p w14:paraId="030D55AA" w14:textId="77777777" w:rsidR="00ED7375" w:rsidRDefault="00000000">
            <w:r>
              <w:t>2020-11-20 00:42:24</w:t>
            </w:r>
          </w:p>
        </w:tc>
        <w:tc>
          <w:tcPr>
            <w:tcW w:w="316" w:type="dxa"/>
          </w:tcPr>
          <w:p w14:paraId="319C108F" w14:textId="77777777" w:rsidR="00ED7375" w:rsidRDefault="00000000">
            <w:r>
              <w:t>93</w:t>
            </w:r>
          </w:p>
        </w:tc>
        <w:tc>
          <w:tcPr>
            <w:tcW w:w="354" w:type="dxa"/>
          </w:tcPr>
          <w:p w14:paraId="4B340176" w14:textId="77777777" w:rsidR="00ED7375" w:rsidRDefault="00000000">
            <w:r>
              <w:t>3</w:t>
            </w:r>
          </w:p>
        </w:tc>
        <w:tc>
          <w:tcPr>
            <w:tcW w:w="6528" w:type="dxa"/>
          </w:tcPr>
          <w:p w14:paraId="2528EF99" w14:textId="77777777" w:rsidR="00ED7375" w:rsidRDefault="00000000">
            <w:r>
              <w:t>Seeing that 6-month old adorable baby taken by Anita was extremely heartbreaking. I would have just grabbed the child and make a dash for the nearest police station.</w:t>
            </w:r>
          </w:p>
        </w:tc>
      </w:tr>
      <w:tr w:rsidR="00ED7375" w14:paraId="25677092" w14:textId="77777777" w:rsidTr="001E6984">
        <w:tc>
          <w:tcPr>
            <w:tcW w:w="1199" w:type="dxa"/>
          </w:tcPr>
          <w:p w14:paraId="7BE1228D" w14:textId="77777777" w:rsidR="00ED7375" w:rsidRDefault="00000000">
            <w:r>
              <w:t>3415</w:t>
            </w:r>
          </w:p>
        </w:tc>
        <w:tc>
          <w:tcPr>
            <w:tcW w:w="941" w:type="dxa"/>
          </w:tcPr>
          <w:p w14:paraId="06F77AE7" w14:textId="77777777" w:rsidR="00ED7375" w:rsidRDefault="00000000">
            <w:r>
              <w:t>@Dspalten</w:t>
            </w:r>
          </w:p>
        </w:tc>
        <w:tc>
          <w:tcPr>
            <w:tcW w:w="403" w:type="dxa"/>
          </w:tcPr>
          <w:p w14:paraId="5F32B72C" w14:textId="77777777" w:rsidR="00ED7375" w:rsidRDefault="00000000">
            <w:r>
              <w:t>2020-11-27 16:18:26</w:t>
            </w:r>
          </w:p>
        </w:tc>
        <w:tc>
          <w:tcPr>
            <w:tcW w:w="316" w:type="dxa"/>
          </w:tcPr>
          <w:p w14:paraId="37AA0939" w14:textId="77777777" w:rsidR="00ED7375" w:rsidRDefault="00000000">
            <w:r>
              <w:t>26</w:t>
            </w:r>
          </w:p>
        </w:tc>
        <w:tc>
          <w:tcPr>
            <w:tcW w:w="354" w:type="dxa"/>
          </w:tcPr>
          <w:p w14:paraId="11309B50" w14:textId="77777777" w:rsidR="00ED7375" w:rsidRDefault="00ED7375"/>
        </w:tc>
        <w:tc>
          <w:tcPr>
            <w:tcW w:w="6528" w:type="dxa"/>
          </w:tcPr>
          <w:p w14:paraId="10C30A1B" w14:textId="77777777" w:rsidR="00ED7375" w:rsidRDefault="00000000">
            <w:r>
              <w:t>Unfortunately clearly the police are corrupt too, that was not coincidence that the policeman showed up for violating Covid restrictions, he was taking that opportunity to see if the sting was going forward and warning Anita. The police are complicit and I’m sure getting a cut if the money that is being paid to these traffickers.</w:t>
            </w:r>
          </w:p>
        </w:tc>
      </w:tr>
      <w:tr w:rsidR="00ED7375" w14:paraId="786E7BB4" w14:textId="77777777" w:rsidTr="001E6984">
        <w:tc>
          <w:tcPr>
            <w:tcW w:w="1199" w:type="dxa"/>
          </w:tcPr>
          <w:p w14:paraId="0C5664D0" w14:textId="77777777" w:rsidR="00ED7375" w:rsidRDefault="00000000">
            <w:r>
              <w:t>3416</w:t>
            </w:r>
          </w:p>
        </w:tc>
        <w:tc>
          <w:tcPr>
            <w:tcW w:w="941" w:type="dxa"/>
          </w:tcPr>
          <w:p w14:paraId="696635E2" w14:textId="77777777" w:rsidR="00ED7375" w:rsidRDefault="00000000">
            <w:r>
              <w:t>@taraogalo3307</w:t>
            </w:r>
          </w:p>
        </w:tc>
        <w:tc>
          <w:tcPr>
            <w:tcW w:w="403" w:type="dxa"/>
          </w:tcPr>
          <w:p w14:paraId="112E1365" w14:textId="77777777" w:rsidR="00ED7375" w:rsidRDefault="00000000">
            <w:r>
              <w:t>2020-12-01 19:30:31</w:t>
            </w:r>
          </w:p>
        </w:tc>
        <w:tc>
          <w:tcPr>
            <w:tcW w:w="316" w:type="dxa"/>
          </w:tcPr>
          <w:p w14:paraId="2FAAB992" w14:textId="77777777" w:rsidR="00ED7375" w:rsidRDefault="00000000">
            <w:r>
              <w:t>8</w:t>
            </w:r>
          </w:p>
        </w:tc>
        <w:tc>
          <w:tcPr>
            <w:tcW w:w="354" w:type="dxa"/>
          </w:tcPr>
          <w:p w14:paraId="439DF280" w14:textId="77777777" w:rsidR="00ED7375" w:rsidRDefault="00ED7375"/>
        </w:tc>
        <w:tc>
          <w:tcPr>
            <w:tcW w:w="6528" w:type="dxa"/>
          </w:tcPr>
          <w:p w14:paraId="1D6CF7E3" w14:textId="77777777" w:rsidR="00ED7375" w:rsidRDefault="00000000">
            <w:r>
              <w:t>@@Dspalten that's what I thought too</w:t>
            </w:r>
          </w:p>
        </w:tc>
      </w:tr>
      <w:tr w:rsidR="00ED7375" w14:paraId="78884515" w14:textId="77777777" w:rsidTr="001E6984">
        <w:tc>
          <w:tcPr>
            <w:tcW w:w="1199" w:type="dxa"/>
          </w:tcPr>
          <w:p w14:paraId="418CAA17" w14:textId="77777777" w:rsidR="00ED7375" w:rsidRDefault="00000000">
            <w:r>
              <w:t>3417</w:t>
            </w:r>
          </w:p>
        </w:tc>
        <w:tc>
          <w:tcPr>
            <w:tcW w:w="941" w:type="dxa"/>
          </w:tcPr>
          <w:p w14:paraId="4C661E61" w14:textId="77777777" w:rsidR="00ED7375" w:rsidRDefault="00000000">
            <w:r>
              <w:t>@luckystone2293</w:t>
            </w:r>
          </w:p>
        </w:tc>
        <w:tc>
          <w:tcPr>
            <w:tcW w:w="403" w:type="dxa"/>
          </w:tcPr>
          <w:p w14:paraId="04A849E8" w14:textId="77777777" w:rsidR="00ED7375" w:rsidRDefault="00000000">
            <w:r>
              <w:t>2022-07-16 19:16:20</w:t>
            </w:r>
          </w:p>
        </w:tc>
        <w:tc>
          <w:tcPr>
            <w:tcW w:w="316" w:type="dxa"/>
          </w:tcPr>
          <w:p w14:paraId="4727F484" w14:textId="77777777" w:rsidR="00ED7375" w:rsidRDefault="00000000">
            <w:r>
              <w:t>3</w:t>
            </w:r>
          </w:p>
        </w:tc>
        <w:tc>
          <w:tcPr>
            <w:tcW w:w="354" w:type="dxa"/>
          </w:tcPr>
          <w:p w14:paraId="62DC3E5F" w14:textId="77777777" w:rsidR="00ED7375" w:rsidRDefault="00ED7375"/>
        </w:tc>
        <w:tc>
          <w:tcPr>
            <w:tcW w:w="6528" w:type="dxa"/>
          </w:tcPr>
          <w:p w14:paraId="3651BB39" w14:textId="77777777" w:rsidR="00ED7375" w:rsidRDefault="00000000">
            <w:r>
              <w:t>Police are neck deep</w:t>
            </w:r>
          </w:p>
        </w:tc>
      </w:tr>
      <w:tr w:rsidR="00ED7375" w14:paraId="327C20A4" w14:textId="77777777" w:rsidTr="001E6984">
        <w:tc>
          <w:tcPr>
            <w:tcW w:w="1199" w:type="dxa"/>
          </w:tcPr>
          <w:p w14:paraId="1ECF2C7E" w14:textId="77777777" w:rsidR="00ED7375" w:rsidRDefault="00000000">
            <w:r>
              <w:t>3418</w:t>
            </w:r>
          </w:p>
        </w:tc>
        <w:tc>
          <w:tcPr>
            <w:tcW w:w="941" w:type="dxa"/>
          </w:tcPr>
          <w:p w14:paraId="0CEAACFA" w14:textId="77777777" w:rsidR="00ED7375" w:rsidRDefault="00000000">
            <w:r>
              <w:t>@tonyarutledge2235</w:t>
            </w:r>
          </w:p>
        </w:tc>
        <w:tc>
          <w:tcPr>
            <w:tcW w:w="403" w:type="dxa"/>
          </w:tcPr>
          <w:p w14:paraId="21FAA613" w14:textId="77777777" w:rsidR="00ED7375" w:rsidRDefault="00000000">
            <w:r>
              <w:t>2020-11-20 00:34:58</w:t>
            </w:r>
          </w:p>
        </w:tc>
        <w:tc>
          <w:tcPr>
            <w:tcW w:w="316" w:type="dxa"/>
          </w:tcPr>
          <w:p w14:paraId="27C1E3AC" w14:textId="77777777" w:rsidR="00ED7375" w:rsidRDefault="00000000">
            <w:r>
              <w:t>0</w:t>
            </w:r>
          </w:p>
        </w:tc>
        <w:tc>
          <w:tcPr>
            <w:tcW w:w="354" w:type="dxa"/>
          </w:tcPr>
          <w:p w14:paraId="5447FCDF" w14:textId="77777777" w:rsidR="00ED7375" w:rsidRDefault="00000000">
            <w:r>
              <w:t>0</w:t>
            </w:r>
          </w:p>
        </w:tc>
        <w:tc>
          <w:tcPr>
            <w:tcW w:w="6528" w:type="dxa"/>
          </w:tcPr>
          <w:p w14:paraId="68BCEA79" w14:textId="77777777" w:rsidR="00ED7375" w:rsidRDefault="00000000">
            <w:r>
              <w:t>This story is so sad, the government in Africa  should be ashame of they self Wow they can open shelters for poor woman with children</w:t>
            </w:r>
          </w:p>
        </w:tc>
      </w:tr>
      <w:tr w:rsidR="00ED7375" w14:paraId="2AE70C89" w14:textId="77777777" w:rsidTr="001E6984">
        <w:tc>
          <w:tcPr>
            <w:tcW w:w="1199" w:type="dxa"/>
          </w:tcPr>
          <w:p w14:paraId="5EFCF0A5" w14:textId="77777777" w:rsidR="00ED7375" w:rsidRDefault="00000000">
            <w:r>
              <w:t>3419</w:t>
            </w:r>
          </w:p>
        </w:tc>
        <w:tc>
          <w:tcPr>
            <w:tcW w:w="941" w:type="dxa"/>
          </w:tcPr>
          <w:p w14:paraId="28A8C535" w14:textId="77777777" w:rsidR="00ED7375" w:rsidRDefault="00000000">
            <w:r>
              <w:t>@rosenyabindi9726</w:t>
            </w:r>
          </w:p>
        </w:tc>
        <w:tc>
          <w:tcPr>
            <w:tcW w:w="403" w:type="dxa"/>
          </w:tcPr>
          <w:p w14:paraId="6DA23EDE" w14:textId="77777777" w:rsidR="00ED7375" w:rsidRDefault="00000000">
            <w:r>
              <w:t>2020-11-20 00:18:53</w:t>
            </w:r>
          </w:p>
        </w:tc>
        <w:tc>
          <w:tcPr>
            <w:tcW w:w="316" w:type="dxa"/>
          </w:tcPr>
          <w:p w14:paraId="0452C8D5" w14:textId="77777777" w:rsidR="00ED7375" w:rsidRDefault="00000000">
            <w:r>
              <w:t>0</w:t>
            </w:r>
          </w:p>
        </w:tc>
        <w:tc>
          <w:tcPr>
            <w:tcW w:w="354" w:type="dxa"/>
          </w:tcPr>
          <w:p w14:paraId="76EF425B" w14:textId="77777777" w:rsidR="00ED7375" w:rsidRDefault="00000000">
            <w:r>
              <w:t>0</w:t>
            </w:r>
          </w:p>
        </w:tc>
        <w:tc>
          <w:tcPr>
            <w:tcW w:w="6528" w:type="dxa"/>
          </w:tcPr>
          <w:p w14:paraId="53D198FD" w14:textId="77777777" w:rsidR="00ED7375" w:rsidRDefault="00000000">
            <w:r>
              <w:t>Only God knows what to do to this evil people</w:t>
            </w:r>
          </w:p>
        </w:tc>
      </w:tr>
      <w:tr w:rsidR="00ED7375" w14:paraId="7AEB3A4C" w14:textId="77777777" w:rsidTr="001E6984">
        <w:tc>
          <w:tcPr>
            <w:tcW w:w="1199" w:type="dxa"/>
          </w:tcPr>
          <w:p w14:paraId="7CD8A973" w14:textId="77777777" w:rsidR="00ED7375" w:rsidRDefault="00000000">
            <w:r>
              <w:t>3420</w:t>
            </w:r>
          </w:p>
        </w:tc>
        <w:tc>
          <w:tcPr>
            <w:tcW w:w="941" w:type="dxa"/>
          </w:tcPr>
          <w:p w14:paraId="1EE99E22" w14:textId="77777777" w:rsidR="00ED7375" w:rsidRDefault="00000000">
            <w:r>
              <w:t>@kwakuagyapong2677</w:t>
            </w:r>
          </w:p>
        </w:tc>
        <w:tc>
          <w:tcPr>
            <w:tcW w:w="403" w:type="dxa"/>
          </w:tcPr>
          <w:p w14:paraId="036453D9" w14:textId="77777777" w:rsidR="00ED7375" w:rsidRDefault="00000000">
            <w:r>
              <w:t>2020-11-20 00:12:03</w:t>
            </w:r>
          </w:p>
        </w:tc>
        <w:tc>
          <w:tcPr>
            <w:tcW w:w="316" w:type="dxa"/>
          </w:tcPr>
          <w:p w14:paraId="3AF168F9" w14:textId="77777777" w:rsidR="00ED7375" w:rsidRDefault="00000000">
            <w:r>
              <w:t>0</w:t>
            </w:r>
          </w:p>
        </w:tc>
        <w:tc>
          <w:tcPr>
            <w:tcW w:w="354" w:type="dxa"/>
          </w:tcPr>
          <w:p w14:paraId="5A54FAB0" w14:textId="77777777" w:rsidR="00ED7375" w:rsidRDefault="00000000">
            <w:r>
              <w:t>0</w:t>
            </w:r>
          </w:p>
        </w:tc>
        <w:tc>
          <w:tcPr>
            <w:tcW w:w="6528" w:type="dxa"/>
          </w:tcPr>
          <w:p w14:paraId="092210CD" w14:textId="77777777" w:rsidR="00ED7375" w:rsidRDefault="00000000">
            <w:r>
              <w:t>So called BBC can u live Africans alone and talk about your Brexit disaster</w:t>
            </w:r>
          </w:p>
        </w:tc>
      </w:tr>
      <w:tr w:rsidR="00ED7375" w14:paraId="288A5447" w14:textId="77777777" w:rsidTr="001E6984">
        <w:tc>
          <w:tcPr>
            <w:tcW w:w="1199" w:type="dxa"/>
          </w:tcPr>
          <w:p w14:paraId="2D286DCC" w14:textId="77777777" w:rsidR="00ED7375" w:rsidRDefault="00000000">
            <w:r>
              <w:t>3421</w:t>
            </w:r>
          </w:p>
        </w:tc>
        <w:tc>
          <w:tcPr>
            <w:tcW w:w="941" w:type="dxa"/>
          </w:tcPr>
          <w:p w14:paraId="0308EC14" w14:textId="77777777" w:rsidR="00ED7375" w:rsidRDefault="00000000">
            <w:r>
              <w:t>@nj8215</w:t>
            </w:r>
          </w:p>
        </w:tc>
        <w:tc>
          <w:tcPr>
            <w:tcW w:w="403" w:type="dxa"/>
          </w:tcPr>
          <w:p w14:paraId="08555AE4" w14:textId="77777777" w:rsidR="00ED7375" w:rsidRDefault="00000000">
            <w:r>
              <w:t>2020-11-19 23:58:17</w:t>
            </w:r>
          </w:p>
        </w:tc>
        <w:tc>
          <w:tcPr>
            <w:tcW w:w="316" w:type="dxa"/>
          </w:tcPr>
          <w:p w14:paraId="4D8C82F8" w14:textId="77777777" w:rsidR="00ED7375" w:rsidRDefault="00000000">
            <w:r>
              <w:t>266</w:t>
            </w:r>
          </w:p>
        </w:tc>
        <w:tc>
          <w:tcPr>
            <w:tcW w:w="354" w:type="dxa"/>
          </w:tcPr>
          <w:p w14:paraId="22894006" w14:textId="77777777" w:rsidR="00ED7375" w:rsidRDefault="00000000">
            <w:r>
              <w:t>4</w:t>
            </w:r>
          </w:p>
        </w:tc>
        <w:tc>
          <w:tcPr>
            <w:tcW w:w="6528" w:type="dxa"/>
          </w:tcPr>
          <w:p w14:paraId="0669EBDE" w14:textId="77777777" w:rsidR="00ED7375" w:rsidRDefault="00000000">
            <w:r>
              <w:t>The attacks on children never stops. Its horrible. Whether its abuse, starvation or trafficking etc etc...Its heartbreaking</w:t>
            </w:r>
          </w:p>
        </w:tc>
      </w:tr>
      <w:tr w:rsidR="00ED7375" w14:paraId="69D887F3" w14:textId="77777777" w:rsidTr="001E6984">
        <w:tc>
          <w:tcPr>
            <w:tcW w:w="1199" w:type="dxa"/>
          </w:tcPr>
          <w:p w14:paraId="5DCFFD36" w14:textId="77777777" w:rsidR="00ED7375" w:rsidRDefault="00000000">
            <w:r>
              <w:t>3422</w:t>
            </w:r>
          </w:p>
        </w:tc>
        <w:tc>
          <w:tcPr>
            <w:tcW w:w="941" w:type="dxa"/>
          </w:tcPr>
          <w:p w14:paraId="0F31DD28" w14:textId="77777777" w:rsidR="00ED7375" w:rsidRDefault="00000000">
            <w:r>
              <w:t>@msclickles5836</w:t>
            </w:r>
          </w:p>
        </w:tc>
        <w:tc>
          <w:tcPr>
            <w:tcW w:w="403" w:type="dxa"/>
          </w:tcPr>
          <w:p w14:paraId="06FE0786" w14:textId="77777777" w:rsidR="00ED7375" w:rsidRDefault="00000000">
            <w:r>
              <w:t>2020-11-23 05:28:38</w:t>
            </w:r>
          </w:p>
        </w:tc>
        <w:tc>
          <w:tcPr>
            <w:tcW w:w="316" w:type="dxa"/>
          </w:tcPr>
          <w:p w14:paraId="5A7357CD" w14:textId="77777777" w:rsidR="00ED7375" w:rsidRDefault="00000000">
            <w:r>
              <w:t>10</w:t>
            </w:r>
          </w:p>
        </w:tc>
        <w:tc>
          <w:tcPr>
            <w:tcW w:w="354" w:type="dxa"/>
          </w:tcPr>
          <w:p w14:paraId="15FC2F30" w14:textId="77777777" w:rsidR="00ED7375" w:rsidRDefault="00ED7375"/>
        </w:tc>
        <w:tc>
          <w:tcPr>
            <w:tcW w:w="6528" w:type="dxa"/>
          </w:tcPr>
          <w:p w14:paraId="06AB0481" w14:textId="77777777" w:rsidR="00ED7375" w:rsidRDefault="00000000">
            <w:r>
              <w:t>That's why it pays not to have them if you can't afford and protect  them..</w:t>
            </w:r>
          </w:p>
        </w:tc>
      </w:tr>
      <w:tr w:rsidR="00ED7375" w14:paraId="03476ACF" w14:textId="77777777" w:rsidTr="001E6984">
        <w:tc>
          <w:tcPr>
            <w:tcW w:w="1199" w:type="dxa"/>
          </w:tcPr>
          <w:p w14:paraId="32E4733C" w14:textId="77777777" w:rsidR="00ED7375" w:rsidRDefault="00000000">
            <w:r>
              <w:t>3423</w:t>
            </w:r>
          </w:p>
        </w:tc>
        <w:tc>
          <w:tcPr>
            <w:tcW w:w="941" w:type="dxa"/>
          </w:tcPr>
          <w:p w14:paraId="0125853D" w14:textId="77777777" w:rsidR="00ED7375" w:rsidRDefault="00000000">
            <w:r>
              <w:t>@julietpaul-light175</w:t>
            </w:r>
          </w:p>
        </w:tc>
        <w:tc>
          <w:tcPr>
            <w:tcW w:w="403" w:type="dxa"/>
          </w:tcPr>
          <w:p w14:paraId="177530BB" w14:textId="77777777" w:rsidR="00ED7375" w:rsidRDefault="00000000">
            <w:r>
              <w:t>2022-08-18 08:34:06</w:t>
            </w:r>
          </w:p>
        </w:tc>
        <w:tc>
          <w:tcPr>
            <w:tcW w:w="316" w:type="dxa"/>
          </w:tcPr>
          <w:p w14:paraId="05DB38ED" w14:textId="77777777" w:rsidR="00ED7375" w:rsidRDefault="00000000">
            <w:r>
              <w:t>8</w:t>
            </w:r>
          </w:p>
        </w:tc>
        <w:tc>
          <w:tcPr>
            <w:tcW w:w="354" w:type="dxa"/>
          </w:tcPr>
          <w:p w14:paraId="4623838C" w14:textId="77777777" w:rsidR="00ED7375" w:rsidRDefault="00ED7375"/>
        </w:tc>
        <w:tc>
          <w:tcPr>
            <w:tcW w:w="6528" w:type="dxa"/>
          </w:tcPr>
          <w:p w14:paraId="5B7A70D4" w14:textId="77777777" w:rsidR="00ED7375" w:rsidRDefault="00000000">
            <w:r>
              <w:t>@@msclickles5836 this is a heartless. Statement to say. Even when they can afford them they are still stolen what are you saying?</w:t>
            </w:r>
          </w:p>
        </w:tc>
      </w:tr>
      <w:tr w:rsidR="00ED7375" w14:paraId="715E34B5" w14:textId="77777777" w:rsidTr="001E6984">
        <w:tc>
          <w:tcPr>
            <w:tcW w:w="1199" w:type="dxa"/>
          </w:tcPr>
          <w:p w14:paraId="65D928FD" w14:textId="77777777" w:rsidR="00ED7375" w:rsidRDefault="00000000">
            <w:r>
              <w:t>3424</w:t>
            </w:r>
          </w:p>
        </w:tc>
        <w:tc>
          <w:tcPr>
            <w:tcW w:w="941" w:type="dxa"/>
          </w:tcPr>
          <w:p w14:paraId="57066F0B" w14:textId="77777777" w:rsidR="00ED7375" w:rsidRDefault="00000000">
            <w:r>
              <w:t>@a.y3075</w:t>
            </w:r>
          </w:p>
        </w:tc>
        <w:tc>
          <w:tcPr>
            <w:tcW w:w="403" w:type="dxa"/>
          </w:tcPr>
          <w:p w14:paraId="2CDED084" w14:textId="77777777" w:rsidR="00ED7375" w:rsidRDefault="00000000">
            <w:r>
              <w:t>2022-10-17 06:04:09</w:t>
            </w:r>
          </w:p>
        </w:tc>
        <w:tc>
          <w:tcPr>
            <w:tcW w:w="316" w:type="dxa"/>
          </w:tcPr>
          <w:p w14:paraId="7AF2116B" w14:textId="77777777" w:rsidR="00ED7375" w:rsidRDefault="00000000">
            <w:r>
              <w:t>0</w:t>
            </w:r>
          </w:p>
        </w:tc>
        <w:tc>
          <w:tcPr>
            <w:tcW w:w="354" w:type="dxa"/>
          </w:tcPr>
          <w:p w14:paraId="3393424A" w14:textId="77777777" w:rsidR="00ED7375" w:rsidRDefault="00ED7375"/>
        </w:tc>
        <w:tc>
          <w:tcPr>
            <w:tcW w:w="6528" w:type="dxa"/>
          </w:tcPr>
          <w:p w14:paraId="3362D3A5" w14:textId="77777777" w:rsidR="00ED7375" w:rsidRDefault="00000000">
            <w:r>
              <w:t>​@@msclickles5836 easier said than done.</w:t>
            </w:r>
          </w:p>
        </w:tc>
      </w:tr>
      <w:tr w:rsidR="00ED7375" w14:paraId="1D85ADD7" w14:textId="77777777" w:rsidTr="001E6984">
        <w:tc>
          <w:tcPr>
            <w:tcW w:w="1199" w:type="dxa"/>
          </w:tcPr>
          <w:p w14:paraId="461906CE" w14:textId="77777777" w:rsidR="00ED7375" w:rsidRDefault="00000000">
            <w:r>
              <w:t>3425</w:t>
            </w:r>
          </w:p>
        </w:tc>
        <w:tc>
          <w:tcPr>
            <w:tcW w:w="941" w:type="dxa"/>
          </w:tcPr>
          <w:p w14:paraId="4926DAD6" w14:textId="77777777" w:rsidR="00ED7375" w:rsidRDefault="00000000">
            <w:r>
              <w:t>@user-cn4en1to6m</w:t>
            </w:r>
          </w:p>
        </w:tc>
        <w:tc>
          <w:tcPr>
            <w:tcW w:w="403" w:type="dxa"/>
          </w:tcPr>
          <w:p w14:paraId="72A620F3" w14:textId="77777777" w:rsidR="00ED7375" w:rsidRDefault="00000000">
            <w:r>
              <w:t>2023-10-01 20:32:43</w:t>
            </w:r>
          </w:p>
        </w:tc>
        <w:tc>
          <w:tcPr>
            <w:tcW w:w="316" w:type="dxa"/>
          </w:tcPr>
          <w:p w14:paraId="6A4B08FB" w14:textId="77777777" w:rsidR="00ED7375" w:rsidRDefault="00000000">
            <w:r>
              <w:t>1</w:t>
            </w:r>
          </w:p>
        </w:tc>
        <w:tc>
          <w:tcPr>
            <w:tcW w:w="354" w:type="dxa"/>
          </w:tcPr>
          <w:p w14:paraId="5BA46504" w14:textId="77777777" w:rsidR="00ED7375" w:rsidRDefault="00ED7375"/>
        </w:tc>
        <w:tc>
          <w:tcPr>
            <w:tcW w:w="6528" w:type="dxa"/>
          </w:tcPr>
          <w:p w14:paraId="4CC43081" w14:textId="77777777" w:rsidR="00ED7375" w:rsidRDefault="00000000">
            <w:r>
              <w:t>How can anyone do that to any families it's is pure evils to do such a thing selling another person child</w:t>
            </w:r>
          </w:p>
        </w:tc>
      </w:tr>
      <w:tr w:rsidR="00ED7375" w14:paraId="6A3E30A3" w14:textId="77777777" w:rsidTr="001E6984">
        <w:tc>
          <w:tcPr>
            <w:tcW w:w="1199" w:type="dxa"/>
          </w:tcPr>
          <w:p w14:paraId="2C6AD6F1" w14:textId="77777777" w:rsidR="00ED7375" w:rsidRDefault="00000000">
            <w:r>
              <w:t>3426</w:t>
            </w:r>
          </w:p>
        </w:tc>
        <w:tc>
          <w:tcPr>
            <w:tcW w:w="941" w:type="dxa"/>
          </w:tcPr>
          <w:p w14:paraId="19C49A1E" w14:textId="77777777" w:rsidR="00ED7375" w:rsidRDefault="00000000">
            <w:r>
              <w:t>@Fallon_rogerz</w:t>
            </w:r>
          </w:p>
        </w:tc>
        <w:tc>
          <w:tcPr>
            <w:tcW w:w="403" w:type="dxa"/>
          </w:tcPr>
          <w:p w14:paraId="26593E14" w14:textId="77777777" w:rsidR="00ED7375" w:rsidRDefault="00000000">
            <w:r>
              <w:t>2020-11-19 23:56:50</w:t>
            </w:r>
          </w:p>
        </w:tc>
        <w:tc>
          <w:tcPr>
            <w:tcW w:w="316" w:type="dxa"/>
          </w:tcPr>
          <w:p w14:paraId="48AF3C30" w14:textId="77777777" w:rsidR="00ED7375" w:rsidRDefault="00000000">
            <w:r>
              <w:t>0</w:t>
            </w:r>
          </w:p>
        </w:tc>
        <w:tc>
          <w:tcPr>
            <w:tcW w:w="354" w:type="dxa"/>
          </w:tcPr>
          <w:p w14:paraId="05A4DCC0" w14:textId="77777777" w:rsidR="00ED7375" w:rsidRDefault="00000000">
            <w:r>
              <w:t>0</w:t>
            </w:r>
          </w:p>
        </w:tc>
        <w:tc>
          <w:tcPr>
            <w:tcW w:w="6528" w:type="dxa"/>
          </w:tcPr>
          <w:p w14:paraId="20B56707" w14:textId="77777777" w:rsidR="00ED7375" w:rsidRDefault="00000000">
            <w:r>
              <w:t xml:space="preserve">So these people are still on those streets doing the same things 🥺🥺🥺 </w:t>
            </w:r>
            <w:r>
              <w:br/>
              <w:t>Those poor babies</w:t>
            </w:r>
          </w:p>
        </w:tc>
      </w:tr>
      <w:tr w:rsidR="00ED7375" w14:paraId="0D67E90D" w14:textId="77777777" w:rsidTr="001E6984">
        <w:tc>
          <w:tcPr>
            <w:tcW w:w="1199" w:type="dxa"/>
          </w:tcPr>
          <w:p w14:paraId="6EDCC6C9" w14:textId="77777777" w:rsidR="00ED7375" w:rsidRDefault="00000000">
            <w:r>
              <w:t>3427</w:t>
            </w:r>
          </w:p>
        </w:tc>
        <w:tc>
          <w:tcPr>
            <w:tcW w:w="941" w:type="dxa"/>
          </w:tcPr>
          <w:p w14:paraId="26C30A9A" w14:textId="77777777" w:rsidR="00ED7375" w:rsidRDefault="00000000">
            <w:r>
              <w:t>@jacklinemuriukitah914</w:t>
            </w:r>
          </w:p>
        </w:tc>
        <w:tc>
          <w:tcPr>
            <w:tcW w:w="403" w:type="dxa"/>
          </w:tcPr>
          <w:p w14:paraId="237A79E8" w14:textId="77777777" w:rsidR="00ED7375" w:rsidRDefault="00000000">
            <w:r>
              <w:t>2020-11-19 23:53:52</w:t>
            </w:r>
          </w:p>
        </w:tc>
        <w:tc>
          <w:tcPr>
            <w:tcW w:w="316" w:type="dxa"/>
          </w:tcPr>
          <w:p w14:paraId="2CA38975" w14:textId="77777777" w:rsidR="00ED7375" w:rsidRDefault="00000000">
            <w:r>
              <w:t>0</w:t>
            </w:r>
          </w:p>
        </w:tc>
        <w:tc>
          <w:tcPr>
            <w:tcW w:w="354" w:type="dxa"/>
          </w:tcPr>
          <w:p w14:paraId="18DD0E9F" w14:textId="77777777" w:rsidR="00ED7375" w:rsidRDefault="00000000">
            <w:r>
              <w:t>0</w:t>
            </w:r>
          </w:p>
        </w:tc>
        <w:tc>
          <w:tcPr>
            <w:tcW w:w="6528" w:type="dxa"/>
          </w:tcPr>
          <w:p w14:paraId="73869751" w14:textId="77777777" w:rsidR="00ED7375" w:rsidRDefault="00000000">
            <w:r>
              <w:t>Please God give these innocent babies justices people are evil in this kenya .</w:t>
            </w:r>
          </w:p>
        </w:tc>
      </w:tr>
      <w:tr w:rsidR="00ED7375" w14:paraId="2DFDF5EA" w14:textId="77777777" w:rsidTr="001E6984">
        <w:tc>
          <w:tcPr>
            <w:tcW w:w="1199" w:type="dxa"/>
          </w:tcPr>
          <w:p w14:paraId="66645D7B" w14:textId="77777777" w:rsidR="00ED7375" w:rsidRDefault="00000000">
            <w:r>
              <w:t>3428</w:t>
            </w:r>
          </w:p>
        </w:tc>
        <w:tc>
          <w:tcPr>
            <w:tcW w:w="941" w:type="dxa"/>
          </w:tcPr>
          <w:p w14:paraId="336315A5" w14:textId="77777777" w:rsidR="00ED7375" w:rsidRDefault="00000000">
            <w:r>
              <w:t>@TeferiHagos</w:t>
            </w:r>
          </w:p>
        </w:tc>
        <w:tc>
          <w:tcPr>
            <w:tcW w:w="403" w:type="dxa"/>
          </w:tcPr>
          <w:p w14:paraId="7B422C3C" w14:textId="77777777" w:rsidR="00ED7375" w:rsidRDefault="00000000">
            <w:r>
              <w:t>2020-11-19 23:44:51</w:t>
            </w:r>
          </w:p>
        </w:tc>
        <w:tc>
          <w:tcPr>
            <w:tcW w:w="316" w:type="dxa"/>
          </w:tcPr>
          <w:p w14:paraId="34A7FD12" w14:textId="77777777" w:rsidR="00ED7375" w:rsidRDefault="00000000">
            <w:r>
              <w:t>1</w:t>
            </w:r>
          </w:p>
        </w:tc>
        <w:tc>
          <w:tcPr>
            <w:tcW w:w="354" w:type="dxa"/>
          </w:tcPr>
          <w:p w14:paraId="2BA47E5F" w14:textId="77777777" w:rsidR="00ED7375" w:rsidRDefault="00000000">
            <w:r>
              <w:t>0</w:t>
            </w:r>
          </w:p>
        </w:tc>
        <w:tc>
          <w:tcPr>
            <w:tcW w:w="6528" w:type="dxa"/>
          </w:tcPr>
          <w:p w14:paraId="6090CC64" w14:textId="77777777" w:rsidR="00ED7375" w:rsidRDefault="00000000">
            <w:r>
              <w:t>Are you kidding me? None of them got arrested? You guys are also responsible for the kidnapping of the children. Why can't you work with the police during your meeting with Anita? Unbelievable, to say the list. May God protect those innocent children in the world.</w:t>
            </w:r>
          </w:p>
        </w:tc>
      </w:tr>
      <w:tr w:rsidR="00ED7375" w14:paraId="16E0948B" w14:textId="77777777" w:rsidTr="001E6984">
        <w:tc>
          <w:tcPr>
            <w:tcW w:w="1199" w:type="dxa"/>
          </w:tcPr>
          <w:p w14:paraId="02CFE6D5" w14:textId="77777777" w:rsidR="00ED7375" w:rsidRDefault="00000000">
            <w:r>
              <w:t>3429</w:t>
            </w:r>
          </w:p>
        </w:tc>
        <w:tc>
          <w:tcPr>
            <w:tcW w:w="941" w:type="dxa"/>
          </w:tcPr>
          <w:p w14:paraId="7CD71E2A" w14:textId="77777777" w:rsidR="00ED7375" w:rsidRDefault="00000000">
            <w:r>
              <w:t>@princesspinball</w:t>
            </w:r>
          </w:p>
        </w:tc>
        <w:tc>
          <w:tcPr>
            <w:tcW w:w="403" w:type="dxa"/>
          </w:tcPr>
          <w:p w14:paraId="63AD3894" w14:textId="77777777" w:rsidR="00ED7375" w:rsidRDefault="00000000">
            <w:r>
              <w:t>2020-11-19 23:30:54</w:t>
            </w:r>
          </w:p>
        </w:tc>
        <w:tc>
          <w:tcPr>
            <w:tcW w:w="316" w:type="dxa"/>
          </w:tcPr>
          <w:p w14:paraId="07607856" w14:textId="77777777" w:rsidR="00ED7375" w:rsidRDefault="00000000">
            <w:r>
              <w:t>0</w:t>
            </w:r>
          </w:p>
        </w:tc>
        <w:tc>
          <w:tcPr>
            <w:tcW w:w="354" w:type="dxa"/>
          </w:tcPr>
          <w:p w14:paraId="1AF5244E" w14:textId="77777777" w:rsidR="00ED7375" w:rsidRDefault="00000000">
            <w:r>
              <w:t>0</w:t>
            </w:r>
          </w:p>
        </w:tc>
        <w:tc>
          <w:tcPr>
            <w:tcW w:w="6528" w:type="dxa"/>
          </w:tcPr>
          <w:p w14:paraId="497E8C7E" w14:textId="77777777" w:rsidR="00ED7375" w:rsidRDefault="00000000">
            <w:r>
              <w:t>Its happening World wide, in different ways, its a World tragedie . I have been in mental torture for 25 years , and it seems to it Will be lifelong torture in my family. Here in Europe they steal children from devorsed parents, and worst is it seems to the system do what they Can to make both the parents and children mental ill. And im convinced mental illness starts when other humans are  not good towards a person. Yes all kind of childtraffikking and child Stealing has to stop. Thank you for this dokumentar. And all the Easter eggs in it to 🤔</w:t>
            </w:r>
          </w:p>
        </w:tc>
      </w:tr>
      <w:tr w:rsidR="00ED7375" w14:paraId="77235E6F" w14:textId="77777777" w:rsidTr="001E6984">
        <w:tc>
          <w:tcPr>
            <w:tcW w:w="1199" w:type="dxa"/>
          </w:tcPr>
          <w:p w14:paraId="40AF5902" w14:textId="77777777" w:rsidR="00ED7375" w:rsidRDefault="00000000">
            <w:r>
              <w:t>3430</w:t>
            </w:r>
          </w:p>
        </w:tc>
        <w:tc>
          <w:tcPr>
            <w:tcW w:w="941" w:type="dxa"/>
          </w:tcPr>
          <w:p w14:paraId="21F68AA1" w14:textId="77777777" w:rsidR="00ED7375" w:rsidRDefault="00000000">
            <w:r>
              <w:t>@user-es4sz9tm8z</w:t>
            </w:r>
          </w:p>
        </w:tc>
        <w:tc>
          <w:tcPr>
            <w:tcW w:w="403" w:type="dxa"/>
          </w:tcPr>
          <w:p w14:paraId="0A31015B" w14:textId="77777777" w:rsidR="00ED7375" w:rsidRDefault="00000000">
            <w:r>
              <w:t>2020-11-19 23:26:06</w:t>
            </w:r>
          </w:p>
        </w:tc>
        <w:tc>
          <w:tcPr>
            <w:tcW w:w="316" w:type="dxa"/>
          </w:tcPr>
          <w:p w14:paraId="150DC2BF" w14:textId="77777777" w:rsidR="00ED7375" w:rsidRDefault="00000000">
            <w:r>
              <w:t>0</w:t>
            </w:r>
          </w:p>
        </w:tc>
        <w:tc>
          <w:tcPr>
            <w:tcW w:w="354" w:type="dxa"/>
          </w:tcPr>
          <w:p w14:paraId="4BF4E630" w14:textId="77777777" w:rsidR="00ED7375" w:rsidRDefault="00000000">
            <w:r>
              <w:t>0</w:t>
            </w:r>
          </w:p>
        </w:tc>
        <w:tc>
          <w:tcPr>
            <w:tcW w:w="6528" w:type="dxa"/>
          </w:tcPr>
          <w:p w14:paraId="0D2FA040" w14:textId="77777777" w:rsidR="00ED7375" w:rsidRDefault="00000000">
            <w:r>
              <w:t>Wtf its happen with world</w:t>
            </w:r>
          </w:p>
        </w:tc>
      </w:tr>
      <w:tr w:rsidR="00ED7375" w14:paraId="2F891317" w14:textId="77777777" w:rsidTr="001E6984">
        <w:tc>
          <w:tcPr>
            <w:tcW w:w="1199" w:type="dxa"/>
          </w:tcPr>
          <w:p w14:paraId="22EAC874" w14:textId="77777777" w:rsidR="00ED7375" w:rsidRDefault="00000000">
            <w:r>
              <w:t>3431</w:t>
            </w:r>
          </w:p>
        </w:tc>
        <w:tc>
          <w:tcPr>
            <w:tcW w:w="941" w:type="dxa"/>
          </w:tcPr>
          <w:p w14:paraId="2418D4FF" w14:textId="77777777" w:rsidR="00ED7375" w:rsidRDefault="00000000">
            <w:r>
              <w:t>@kelvinmuthami4147</w:t>
            </w:r>
          </w:p>
        </w:tc>
        <w:tc>
          <w:tcPr>
            <w:tcW w:w="403" w:type="dxa"/>
          </w:tcPr>
          <w:p w14:paraId="67AFFFB8" w14:textId="77777777" w:rsidR="00ED7375" w:rsidRDefault="00000000">
            <w:r>
              <w:t>2020-11-19 23:00:29</w:t>
            </w:r>
          </w:p>
        </w:tc>
        <w:tc>
          <w:tcPr>
            <w:tcW w:w="316" w:type="dxa"/>
          </w:tcPr>
          <w:p w14:paraId="65F221D0" w14:textId="77777777" w:rsidR="00ED7375" w:rsidRDefault="00000000">
            <w:r>
              <w:t>0</w:t>
            </w:r>
          </w:p>
        </w:tc>
        <w:tc>
          <w:tcPr>
            <w:tcW w:w="354" w:type="dxa"/>
          </w:tcPr>
          <w:p w14:paraId="15081EF4" w14:textId="77777777" w:rsidR="00ED7375" w:rsidRDefault="00000000">
            <w:r>
              <w:t>0</w:t>
            </w:r>
          </w:p>
        </w:tc>
        <w:tc>
          <w:tcPr>
            <w:tcW w:w="6528" w:type="dxa"/>
          </w:tcPr>
          <w:p w14:paraId="739829D0" w14:textId="77777777" w:rsidR="00ED7375" w:rsidRDefault="00000000">
            <w:r>
              <w:t>We have the baby face we have the perpetrator , Please someone in the position deliver justice for the young baby .</w:t>
            </w:r>
          </w:p>
        </w:tc>
      </w:tr>
      <w:tr w:rsidR="00ED7375" w14:paraId="5F6A7A69" w14:textId="77777777" w:rsidTr="001E6984">
        <w:tc>
          <w:tcPr>
            <w:tcW w:w="1199" w:type="dxa"/>
          </w:tcPr>
          <w:p w14:paraId="38AE1D04" w14:textId="77777777" w:rsidR="00ED7375" w:rsidRDefault="00000000">
            <w:r>
              <w:t>3432</w:t>
            </w:r>
          </w:p>
        </w:tc>
        <w:tc>
          <w:tcPr>
            <w:tcW w:w="941" w:type="dxa"/>
          </w:tcPr>
          <w:p w14:paraId="0A9BFD1F" w14:textId="77777777" w:rsidR="00ED7375" w:rsidRDefault="00000000">
            <w:r>
              <w:t>@sanahshah8213</w:t>
            </w:r>
          </w:p>
        </w:tc>
        <w:tc>
          <w:tcPr>
            <w:tcW w:w="403" w:type="dxa"/>
          </w:tcPr>
          <w:p w14:paraId="1D4A397F" w14:textId="77777777" w:rsidR="00ED7375" w:rsidRDefault="00000000">
            <w:r>
              <w:t>2020-11-19 22:57:28</w:t>
            </w:r>
          </w:p>
        </w:tc>
        <w:tc>
          <w:tcPr>
            <w:tcW w:w="316" w:type="dxa"/>
          </w:tcPr>
          <w:p w14:paraId="438C8F8F" w14:textId="77777777" w:rsidR="00ED7375" w:rsidRDefault="00000000">
            <w:r>
              <w:t>0</w:t>
            </w:r>
          </w:p>
        </w:tc>
        <w:tc>
          <w:tcPr>
            <w:tcW w:w="354" w:type="dxa"/>
          </w:tcPr>
          <w:p w14:paraId="026C334D" w14:textId="77777777" w:rsidR="00ED7375" w:rsidRDefault="00000000">
            <w:r>
              <w:t>0</w:t>
            </w:r>
          </w:p>
        </w:tc>
        <w:tc>
          <w:tcPr>
            <w:tcW w:w="6528" w:type="dxa"/>
          </w:tcPr>
          <w:p w14:paraId="0BF8B5FE" w14:textId="77777777" w:rsidR="00ED7375" w:rsidRDefault="00000000">
            <w:r>
              <w:t>What an absolute joke an a direct example</w:t>
            </w:r>
            <w:r>
              <w:br/>
              <w:t>of why Africa will never progress! As a Kenyan I have to say that this documentary is disgusting  and the fact that you as journalists did nothing to ensure that these horrific excuses for human beings are not arrested (at the very least) is appalling!!!!</w:t>
            </w:r>
          </w:p>
        </w:tc>
      </w:tr>
      <w:tr w:rsidR="00ED7375" w14:paraId="058A9815" w14:textId="77777777" w:rsidTr="001E6984">
        <w:tc>
          <w:tcPr>
            <w:tcW w:w="1199" w:type="dxa"/>
          </w:tcPr>
          <w:p w14:paraId="12E6F444" w14:textId="77777777" w:rsidR="00ED7375" w:rsidRDefault="00000000">
            <w:r>
              <w:t>3433</w:t>
            </w:r>
          </w:p>
        </w:tc>
        <w:tc>
          <w:tcPr>
            <w:tcW w:w="941" w:type="dxa"/>
          </w:tcPr>
          <w:p w14:paraId="41358EFF" w14:textId="77777777" w:rsidR="00ED7375" w:rsidRDefault="00000000">
            <w:r>
              <w:t>@setapartaay925</w:t>
            </w:r>
          </w:p>
        </w:tc>
        <w:tc>
          <w:tcPr>
            <w:tcW w:w="403" w:type="dxa"/>
          </w:tcPr>
          <w:p w14:paraId="3EBBB29D" w14:textId="77777777" w:rsidR="00ED7375" w:rsidRDefault="00000000">
            <w:r>
              <w:t>2020-11-19 22:26:18</w:t>
            </w:r>
          </w:p>
        </w:tc>
        <w:tc>
          <w:tcPr>
            <w:tcW w:w="316" w:type="dxa"/>
          </w:tcPr>
          <w:p w14:paraId="41C0130B" w14:textId="77777777" w:rsidR="00ED7375" w:rsidRDefault="00000000">
            <w:r>
              <w:t>1</w:t>
            </w:r>
          </w:p>
        </w:tc>
        <w:tc>
          <w:tcPr>
            <w:tcW w:w="354" w:type="dxa"/>
          </w:tcPr>
          <w:p w14:paraId="00A756F4" w14:textId="77777777" w:rsidR="00ED7375" w:rsidRDefault="00000000">
            <w:r>
              <w:t>0</w:t>
            </w:r>
          </w:p>
        </w:tc>
        <w:tc>
          <w:tcPr>
            <w:tcW w:w="6528" w:type="dxa"/>
          </w:tcPr>
          <w:p w14:paraId="2EBF8CD5" w14:textId="77777777" w:rsidR="00ED7375" w:rsidRDefault="00000000">
            <w:r>
              <w:t xml:space="preserve">WHAT A DISGRACE AND DISGUSTING THING TO DO....and all for money!?!? </w:t>
            </w:r>
            <w:r>
              <w:br/>
            </w:r>
            <w:r>
              <w:br/>
              <w:t>For the love of money is the root of all evil 💯</w:t>
            </w:r>
          </w:p>
        </w:tc>
      </w:tr>
      <w:tr w:rsidR="00ED7375" w14:paraId="6FE26CFD" w14:textId="77777777" w:rsidTr="001E6984">
        <w:tc>
          <w:tcPr>
            <w:tcW w:w="1199" w:type="dxa"/>
          </w:tcPr>
          <w:p w14:paraId="30F90E4C" w14:textId="77777777" w:rsidR="00ED7375" w:rsidRDefault="00000000">
            <w:r>
              <w:t>3434</w:t>
            </w:r>
          </w:p>
        </w:tc>
        <w:tc>
          <w:tcPr>
            <w:tcW w:w="941" w:type="dxa"/>
          </w:tcPr>
          <w:p w14:paraId="5DA63F54" w14:textId="77777777" w:rsidR="00ED7375" w:rsidRDefault="00000000">
            <w:r>
              <w:t>@jaco01</w:t>
            </w:r>
          </w:p>
        </w:tc>
        <w:tc>
          <w:tcPr>
            <w:tcW w:w="403" w:type="dxa"/>
          </w:tcPr>
          <w:p w14:paraId="4DD8672C" w14:textId="77777777" w:rsidR="00ED7375" w:rsidRDefault="00000000">
            <w:r>
              <w:t>2020-11-19 22:14:31</w:t>
            </w:r>
          </w:p>
        </w:tc>
        <w:tc>
          <w:tcPr>
            <w:tcW w:w="316" w:type="dxa"/>
          </w:tcPr>
          <w:p w14:paraId="01FAE97E" w14:textId="77777777" w:rsidR="00ED7375" w:rsidRDefault="00000000">
            <w:r>
              <w:t>7</w:t>
            </w:r>
          </w:p>
        </w:tc>
        <w:tc>
          <w:tcPr>
            <w:tcW w:w="354" w:type="dxa"/>
          </w:tcPr>
          <w:p w14:paraId="11DC2679" w14:textId="77777777" w:rsidR="00ED7375" w:rsidRDefault="00000000">
            <w:r>
              <w:t>0</w:t>
            </w:r>
          </w:p>
        </w:tc>
        <w:tc>
          <w:tcPr>
            <w:tcW w:w="6528" w:type="dxa"/>
          </w:tcPr>
          <w:p w14:paraId="45BC9D11" w14:textId="77777777" w:rsidR="00ED7375" w:rsidRDefault="00000000">
            <w:r>
              <w:t>Our system is really rotten to the core. How can such criminals be operating yet their dirty business has been proven beyond any reasonable doubt. They should be rotting in jail. My soul really cries for all those innocent souls that have been taken away from their families and the families that have lost their children to such criminals.</w:t>
            </w:r>
          </w:p>
        </w:tc>
      </w:tr>
      <w:tr w:rsidR="00ED7375" w14:paraId="6B848AB7" w14:textId="77777777" w:rsidTr="001E6984">
        <w:tc>
          <w:tcPr>
            <w:tcW w:w="1199" w:type="dxa"/>
          </w:tcPr>
          <w:p w14:paraId="5C7C219E" w14:textId="77777777" w:rsidR="00ED7375" w:rsidRDefault="00000000">
            <w:r>
              <w:t>3435</w:t>
            </w:r>
          </w:p>
        </w:tc>
        <w:tc>
          <w:tcPr>
            <w:tcW w:w="941" w:type="dxa"/>
          </w:tcPr>
          <w:p w14:paraId="2122800B" w14:textId="77777777" w:rsidR="00ED7375" w:rsidRDefault="00000000">
            <w:r>
              <w:t>@winniemutisya7119</w:t>
            </w:r>
          </w:p>
        </w:tc>
        <w:tc>
          <w:tcPr>
            <w:tcW w:w="403" w:type="dxa"/>
          </w:tcPr>
          <w:p w14:paraId="4396F113" w14:textId="77777777" w:rsidR="00ED7375" w:rsidRDefault="00000000">
            <w:r>
              <w:t>2020-11-19 22:12:44</w:t>
            </w:r>
          </w:p>
        </w:tc>
        <w:tc>
          <w:tcPr>
            <w:tcW w:w="316" w:type="dxa"/>
          </w:tcPr>
          <w:p w14:paraId="10AB3FE5" w14:textId="77777777" w:rsidR="00ED7375" w:rsidRDefault="00000000">
            <w:r>
              <w:t>0</w:t>
            </w:r>
          </w:p>
        </w:tc>
        <w:tc>
          <w:tcPr>
            <w:tcW w:w="354" w:type="dxa"/>
          </w:tcPr>
          <w:p w14:paraId="14BEED71" w14:textId="77777777" w:rsidR="00ED7375" w:rsidRDefault="00000000">
            <w:r>
              <w:t>0</w:t>
            </w:r>
          </w:p>
        </w:tc>
        <w:tc>
          <w:tcPr>
            <w:tcW w:w="6528" w:type="dxa"/>
          </w:tcPr>
          <w:p w14:paraId="7BA7B2D5" w14:textId="77777777" w:rsidR="00ED7375" w:rsidRDefault="00000000">
            <w:r>
              <w:t>U shd have said tht 3 pld months baby otherwise it seems u hd an agenda kuonyesha vile makarau hawajui their job..tht was heartbreaking but thx for tge story</w:t>
            </w:r>
          </w:p>
        </w:tc>
      </w:tr>
      <w:tr w:rsidR="00ED7375" w14:paraId="78283EFE" w14:textId="77777777" w:rsidTr="001E6984">
        <w:tc>
          <w:tcPr>
            <w:tcW w:w="1199" w:type="dxa"/>
          </w:tcPr>
          <w:p w14:paraId="56CA79B4" w14:textId="77777777" w:rsidR="00ED7375" w:rsidRDefault="00000000">
            <w:r>
              <w:t>3436</w:t>
            </w:r>
          </w:p>
        </w:tc>
        <w:tc>
          <w:tcPr>
            <w:tcW w:w="941" w:type="dxa"/>
          </w:tcPr>
          <w:p w14:paraId="30ABC589" w14:textId="77777777" w:rsidR="00ED7375" w:rsidRDefault="00000000">
            <w:r>
              <w:t>@sammyferrera1564</w:t>
            </w:r>
          </w:p>
        </w:tc>
        <w:tc>
          <w:tcPr>
            <w:tcW w:w="403" w:type="dxa"/>
          </w:tcPr>
          <w:p w14:paraId="48C5D5C3" w14:textId="77777777" w:rsidR="00ED7375" w:rsidRDefault="00000000">
            <w:r>
              <w:t>2020-11-19 22:01:39</w:t>
            </w:r>
          </w:p>
        </w:tc>
        <w:tc>
          <w:tcPr>
            <w:tcW w:w="316" w:type="dxa"/>
          </w:tcPr>
          <w:p w14:paraId="68A66E22" w14:textId="77777777" w:rsidR="00ED7375" w:rsidRDefault="00000000">
            <w:r>
              <w:t>0</w:t>
            </w:r>
          </w:p>
        </w:tc>
        <w:tc>
          <w:tcPr>
            <w:tcW w:w="354" w:type="dxa"/>
          </w:tcPr>
          <w:p w14:paraId="53DBF574" w14:textId="77777777" w:rsidR="00ED7375" w:rsidRDefault="00000000">
            <w:r>
              <w:t>0</w:t>
            </w:r>
          </w:p>
        </w:tc>
        <w:tc>
          <w:tcPr>
            <w:tcW w:w="6528" w:type="dxa"/>
          </w:tcPr>
          <w:p w14:paraId="38643A95" w14:textId="77777777" w:rsidR="00ED7375" w:rsidRDefault="00000000">
            <w:r>
              <w:t>woi aki listen to the mom talking.</w:t>
            </w:r>
          </w:p>
        </w:tc>
      </w:tr>
      <w:tr w:rsidR="00ED7375" w14:paraId="4D956FBB" w14:textId="77777777" w:rsidTr="001E6984">
        <w:tc>
          <w:tcPr>
            <w:tcW w:w="1199" w:type="dxa"/>
          </w:tcPr>
          <w:p w14:paraId="3B058073" w14:textId="77777777" w:rsidR="00ED7375" w:rsidRDefault="00000000">
            <w:r>
              <w:t>3437</w:t>
            </w:r>
          </w:p>
        </w:tc>
        <w:tc>
          <w:tcPr>
            <w:tcW w:w="941" w:type="dxa"/>
          </w:tcPr>
          <w:p w14:paraId="5D1D7E16" w14:textId="77777777" w:rsidR="00ED7375" w:rsidRDefault="00000000">
            <w:r>
              <w:t>@landz2228</w:t>
            </w:r>
          </w:p>
        </w:tc>
        <w:tc>
          <w:tcPr>
            <w:tcW w:w="403" w:type="dxa"/>
          </w:tcPr>
          <w:p w14:paraId="4F7B08AE" w14:textId="77777777" w:rsidR="00ED7375" w:rsidRDefault="00000000">
            <w:r>
              <w:t>2020-11-19 21:57:15</w:t>
            </w:r>
          </w:p>
        </w:tc>
        <w:tc>
          <w:tcPr>
            <w:tcW w:w="316" w:type="dxa"/>
          </w:tcPr>
          <w:p w14:paraId="3E08CA43" w14:textId="77777777" w:rsidR="00ED7375" w:rsidRDefault="00000000">
            <w:r>
              <w:t>7</w:t>
            </w:r>
          </w:p>
        </w:tc>
        <w:tc>
          <w:tcPr>
            <w:tcW w:w="354" w:type="dxa"/>
          </w:tcPr>
          <w:p w14:paraId="72443804" w14:textId="77777777" w:rsidR="00ED7375" w:rsidRDefault="00000000">
            <w:r>
              <w:t>2</w:t>
            </w:r>
          </w:p>
        </w:tc>
        <w:tc>
          <w:tcPr>
            <w:tcW w:w="6528" w:type="dxa"/>
          </w:tcPr>
          <w:p w14:paraId="3E25DCD3" w14:textId="77777777" w:rsidR="00ED7375" w:rsidRDefault="00000000">
            <w:r>
              <w:t>this problem will be solved by kidnapping the children of the rich, only then will they care about this wicked industry.</w:t>
            </w:r>
          </w:p>
        </w:tc>
      </w:tr>
      <w:tr w:rsidR="00ED7375" w14:paraId="40047794" w14:textId="77777777" w:rsidTr="001E6984">
        <w:tc>
          <w:tcPr>
            <w:tcW w:w="1199" w:type="dxa"/>
          </w:tcPr>
          <w:p w14:paraId="78EC340B" w14:textId="77777777" w:rsidR="00ED7375" w:rsidRDefault="00000000">
            <w:r>
              <w:t>3438</w:t>
            </w:r>
          </w:p>
        </w:tc>
        <w:tc>
          <w:tcPr>
            <w:tcW w:w="941" w:type="dxa"/>
          </w:tcPr>
          <w:p w14:paraId="18958568" w14:textId="77777777" w:rsidR="00ED7375" w:rsidRDefault="00000000">
            <w:r>
              <w:t>@Sadude13</w:t>
            </w:r>
          </w:p>
        </w:tc>
        <w:tc>
          <w:tcPr>
            <w:tcW w:w="403" w:type="dxa"/>
          </w:tcPr>
          <w:p w14:paraId="3B2BA08D" w14:textId="77777777" w:rsidR="00ED7375" w:rsidRDefault="00000000">
            <w:r>
              <w:t>2020-11-21 15:40:55</w:t>
            </w:r>
          </w:p>
        </w:tc>
        <w:tc>
          <w:tcPr>
            <w:tcW w:w="316" w:type="dxa"/>
          </w:tcPr>
          <w:p w14:paraId="13BB1CCA" w14:textId="77777777" w:rsidR="00ED7375" w:rsidRDefault="00000000">
            <w:r>
              <w:t>0</w:t>
            </w:r>
          </w:p>
        </w:tc>
        <w:tc>
          <w:tcPr>
            <w:tcW w:w="354" w:type="dxa"/>
          </w:tcPr>
          <w:p w14:paraId="0C4C2383" w14:textId="77777777" w:rsidR="00ED7375" w:rsidRDefault="00ED7375"/>
        </w:tc>
        <w:tc>
          <w:tcPr>
            <w:tcW w:w="6528" w:type="dxa"/>
          </w:tcPr>
          <w:p w14:paraId="5FFB1FEC" w14:textId="77777777" w:rsidR="00ED7375" w:rsidRDefault="00000000">
            <w:r>
              <w:t>that's why they dont touch those children. Thats why they target the poor and vulnerable. Crazy stuff hey</w:t>
            </w:r>
          </w:p>
        </w:tc>
      </w:tr>
      <w:tr w:rsidR="00ED7375" w14:paraId="0474FD6F" w14:textId="77777777" w:rsidTr="001E6984">
        <w:tc>
          <w:tcPr>
            <w:tcW w:w="1199" w:type="dxa"/>
          </w:tcPr>
          <w:p w14:paraId="066C3040" w14:textId="77777777" w:rsidR="00ED7375" w:rsidRDefault="00000000">
            <w:r>
              <w:t>3439</w:t>
            </w:r>
          </w:p>
        </w:tc>
        <w:tc>
          <w:tcPr>
            <w:tcW w:w="941" w:type="dxa"/>
          </w:tcPr>
          <w:p w14:paraId="7F83C5A9" w14:textId="77777777" w:rsidR="00ED7375" w:rsidRDefault="00000000">
            <w:r>
              <w:t>@landz2228</w:t>
            </w:r>
          </w:p>
        </w:tc>
        <w:tc>
          <w:tcPr>
            <w:tcW w:w="403" w:type="dxa"/>
          </w:tcPr>
          <w:p w14:paraId="7D42F05B" w14:textId="77777777" w:rsidR="00ED7375" w:rsidRDefault="00000000">
            <w:r>
              <w:t>2020-11-21 20:22:01</w:t>
            </w:r>
          </w:p>
        </w:tc>
        <w:tc>
          <w:tcPr>
            <w:tcW w:w="316" w:type="dxa"/>
          </w:tcPr>
          <w:p w14:paraId="0C0BDEF4" w14:textId="77777777" w:rsidR="00ED7375" w:rsidRDefault="00000000">
            <w:r>
              <w:t>0</w:t>
            </w:r>
          </w:p>
        </w:tc>
        <w:tc>
          <w:tcPr>
            <w:tcW w:w="354" w:type="dxa"/>
          </w:tcPr>
          <w:p w14:paraId="3E74EEEA" w14:textId="77777777" w:rsidR="00ED7375" w:rsidRDefault="00ED7375"/>
        </w:tc>
        <w:tc>
          <w:tcPr>
            <w:tcW w:w="6528" w:type="dxa"/>
          </w:tcPr>
          <w:p w14:paraId="26FE4A4C" w14:textId="77777777" w:rsidR="00ED7375" w:rsidRDefault="00000000">
            <w:r>
              <w:t>@@Sadude13 its criminal</w:t>
            </w:r>
          </w:p>
        </w:tc>
      </w:tr>
      <w:tr w:rsidR="00ED7375" w14:paraId="698C3427" w14:textId="77777777" w:rsidTr="001E6984">
        <w:tc>
          <w:tcPr>
            <w:tcW w:w="1199" w:type="dxa"/>
          </w:tcPr>
          <w:p w14:paraId="172B4B2A" w14:textId="77777777" w:rsidR="00ED7375" w:rsidRDefault="00000000">
            <w:r>
              <w:t>3440</w:t>
            </w:r>
          </w:p>
        </w:tc>
        <w:tc>
          <w:tcPr>
            <w:tcW w:w="941" w:type="dxa"/>
          </w:tcPr>
          <w:p w14:paraId="72EF5ACE" w14:textId="77777777" w:rsidR="00ED7375" w:rsidRDefault="00000000">
            <w:r>
              <w:t>@MoAfrika-Afrika</w:t>
            </w:r>
          </w:p>
        </w:tc>
        <w:tc>
          <w:tcPr>
            <w:tcW w:w="403" w:type="dxa"/>
          </w:tcPr>
          <w:p w14:paraId="637B74CA" w14:textId="77777777" w:rsidR="00ED7375" w:rsidRDefault="00000000">
            <w:r>
              <w:t>2020-11-19 21:25:06</w:t>
            </w:r>
          </w:p>
        </w:tc>
        <w:tc>
          <w:tcPr>
            <w:tcW w:w="316" w:type="dxa"/>
          </w:tcPr>
          <w:p w14:paraId="123C4F37" w14:textId="77777777" w:rsidR="00ED7375" w:rsidRDefault="00000000">
            <w:r>
              <w:t>0</w:t>
            </w:r>
          </w:p>
        </w:tc>
        <w:tc>
          <w:tcPr>
            <w:tcW w:w="354" w:type="dxa"/>
          </w:tcPr>
          <w:p w14:paraId="2EB79EB0" w14:textId="77777777" w:rsidR="00ED7375" w:rsidRDefault="00000000">
            <w:r>
              <w:t>0</w:t>
            </w:r>
          </w:p>
        </w:tc>
        <w:tc>
          <w:tcPr>
            <w:tcW w:w="6528" w:type="dxa"/>
          </w:tcPr>
          <w:p w14:paraId="554F9822" w14:textId="77777777" w:rsidR="00ED7375" w:rsidRDefault="00000000">
            <w:r>
              <w:t>Why didn't  you guys call cops on them? How do you allow him to continue working there with kids? I don't get it.</w:t>
            </w:r>
          </w:p>
        </w:tc>
      </w:tr>
      <w:tr w:rsidR="00ED7375" w14:paraId="34199933" w14:textId="77777777" w:rsidTr="001E6984">
        <w:tc>
          <w:tcPr>
            <w:tcW w:w="1199" w:type="dxa"/>
          </w:tcPr>
          <w:p w14:paraId="42B9BA46" w14:textId="77777777" w:rsidR="00ED7375" w:rsidRDefault="00000000">
            <w:r>
              <w:t>3441</w:t>
            </w:r>
          </w:p>
        </w:tc>
        <w:tc>
          <w:tcPr>
            <w:tcW w:w="941" w:type="dxa"/>
          </w:tcPr>
          <w:p w14:paraId="6A2BDDCD" w14:textId="77777777" w:rsidR="00ED7375" w:rsidRDefault="00000000">
            <w:r>
              <w:t>@landz2228</w:t>
            </w:r>
          </w:p>
        </w:tc>
        <w:tc>
          <w:tcPr>
            <w:tcW w:w="403" w:type="dxa"/>
          </w:tcPr>
          <w:p w14:paraId="2FE90187" w14:textId="77777777" w:rsidR="00ED7375" w:rsidRDefault="00000000">
            <w:r>
              <w:t>2020-11-19 21:20:52</w:t>
            </w:r>
          </w:p>
        </w:tc>
        <w:tc>
          <w:tcPr>
            <w:tcW w:w="316" w:type="dxa"/>
          </w:tcPr>
          <w:p w14:paraId="18EC5BC8" w14:textId="77777777" w:rsidR="00ED7375" w:rsidRDefault="00000000">
            <w:r>
              <w:t>0</w:t>
            </w:r>
          </w:p>
        </w:tc>
        <w:tc>
          <w:tcPr>
            <w:tcW w:w="354" w:type="dxa"/>
          </w:tcPr>
          <w:p w14:paraId="3E89C2ED" w14:textId="77777777" w:rsidR="00ED7375" w:rsidRDefault="00000000">
            <w:r>
              <w:t>0</w:t>
            </w:r>
          </w:p>
        </w:tc>
        <w:tc>
          <w:tcPr>
            <w:tcW w:w="6528" w:type="dxa"/>
          </w:tcPr>
          <w:p w14:paraId="4607CB93" w14:textId="77777777" w:rsidR="00ED7375" w:rsidRDefault="00000000">
            <w:r>
              <w:t>rotten society, the corruption of minds begins at a young age.</w:t>
            </w:r>
          </w:p>
        </w:tc>
      </w:tr>
      <w:tr w:rsidR="00ED7375" w14:paraId="0C54A497" w14:textId="77777777" w:rsidTr="001E6984">
        <w:tc>
          <w:tcPr>
            <w:tcW w:w="1199" w:type="dxa"/>
          </w:tcPr>
          <w:p w14:paraId="5517085A" w14:textId="77777777" w:rsidR="00ED7375" w:rsidRDefault="00000000">
            <w:r>
              <w:t>3442</w:t>
            </w:r>
          </w:p>
        </w:tc>
        <w:tc>
          <w:tcPr>
            <w:tcW w:w="941" w:type="dxa"/>
          </w:tcPr>
          <w:p w14:paraId="6FA841D4" w14:textId="77777777" w:rsidR="00ED7375" w:rsidRDefault="00000000">
            <w:r>
              <w:t>@ngirajoyce8427</w:t>
            </w:r>
          </w:p>
        </w:tc>
        <w:tc>
          <w:tcPr>
            <w:tcW w:w="403" w:type="dxa"/>
          </w:tcPr>
          <w:p w14:paraId="24F259C1" w14:textId="77777777" w:rsidR="00ED7375" w:rsidRDefault="00000000">
            <w:r>
              <w:t>2020-11-19 21:16:22</w:t>
            </w:r>
          </w:p>
        </w:tc>
        <w:tc>
          <w:tcPr>
            <w:tcW w:w="316" w:type="dxa"/>
          </w:tcPr>
          <w:p w14:paraId="0069FEC9" w14:textId="77777777" w:rsidR="00ED7375" w:rsidRDefault="00000000">
            <w:r>
              <w:t>1</w:t>
            </w:r>
          </w:p>
        </w:tc>
        <w:tc>
          <w:tcPr>
            <w:tcW w:w="354" w:type="dxa"/>
          </w:tcPr>
          <w:p w14:paraId="7D6004F0" w14:textId="77777777" w:rsidR="00ED7375" w:rsidRDefault="00000000">
            <w:r>
              <w:t>0</w:t>
            </w:r>
          </w:p>
        </w:tc>
        <w:tc>
          <w:tcPr>
            <w:tcW w:w="6528" w:type="dxa"/>
          </w:tcPr>
          <w:p w14:paraId="67AA5390" w14:textId="77777777" w:rsidR="00ED7375" w:rsidRDefault="00000000">
            <w:r>
              <w:t xml:space="preserve">Waah very sad story </w:t>
            </w:r>
            <w:r>
              <w:br/>
              <w:t xml:space="preserve">May God intervene </w:t>
            </w:r>
            <w:r>
              <w:br/>
              <w:t>Since our gorvrmrnt is not even caring</w:t>
            </w:r>
          </w:p>
        </w:tc>
      </w:tr>
      <w:tr w:rsidR="00ED7375" w14:paraId="300498D7" w14:textId="77777777" w:rsidTr="001E6984">
        <w:tc>
          <w:tcPr>
            <w:tcW w:w="1199" w:type="dxa"/>
          </w:tcPr>
          <w:p w14:paraId="263AF033" w14:textId="77777777" w:rsidR="00ED7375" w:rsidRDefault="00000000">
            <w:r>
              <w:t>3443</w:t>
            </w:r>
          </w:p>
        </w:tc>
        <w:tc>
          <w:tcPr>
            <w:tcW w:w="941" w:type="dxa"/>
          </w:tcPr>
          <w:p w14:paraId="3E1DA8F9" w14:textId="77777777" w:rsidR="00ED7375" w:rsidRDefault="00000000">
            <w:r>
              <w:t>@sharonmwika8293</w:t>
            </w:r>
          </w:p>
        </w:tc>
        <w:tc>
          <w:tcPr>
            <w:tcW w:w="403" w:type="dxa"/>
          </w:tcPr>
          <w:p w14:paraId="12E82723" w14:textId="77777777" w:rsidR="00ED7375" w:rsidRDefault="00000000">
            <w:r>
              <w:t>2020-11-19 21:10:21</w:t>
            </w:r>
          </w:p>
        </w:tc>
        <w:tc>
          <w:tcPr>
            <w:tcW w:w="316" w:type="dxa"/>
          </w:tcPr>
          <w:p w14:paraId="6F32128C" w14:textId="77777777" w:rsidR="00ED7375" w:rsidRDefault="00000000">
            <w:r>
              <w:t>0</w:t>
            </w:r>
          </w:p>
        </w:tc>
        <w:tc>
          <w:tcPr>
            <w:tcW w:w="354" w:type="dxa"/>
          </w:tcPr>
          <w:p w14:paraId="6EFE84D6" w14:textId="77777777" w:rsidR="00ED7375" w:rsidRDefault="00000000">
            <w:r>
              <w:t>0</w:t>
            </w:r>
          </w:p>
        </w:tc>
        <w:tc>
          <w:tcPr>
            <w:tcW w:w="6528" w:type="dxa"/>
          </w:tcPr>
          <w:p w14:paraId="353AE8E0" w14:textId="77777777" w:rsidR="00ED7375" w:rsidRDefault="00000000">
            <w:r>
              <w:t xml:space="preserve">Just felt like Ive wasted my whole good 50 min watching a baby tht cud have been saved right there on the spot but was left to dissapear like tht due to the bbcś intrests of making their stupid stage managed documentaries! </w:t>
            </w:r>
            <w:r>
              <w:br/>
              <w:t>And they claim they fight for human rights, I feel like her tears were crocodiled. angekua real hako katoi hakangeliachwa na anita ama ni anyita whatever her name was. Im soo pissed!</w:t>
            </w:r>
          </w:p>
        </w:tc>
      </w:tr>
      <w:tr w:rsidR="00ED7375" w14:paraId="7293150F" w14:textId="77777777" w:rsidTr="001E6984">
        <w:tc>
          <w:tcPr>
            <w:tcW w:w="1199" w:type="dxa"/>
          </w:tcPr>
          <w:p w14:paraId="3B68442D" w14:textId="77777777" w:rsidR="00ED7375" w:rsidRDefault="00000000">
            <w:r>
              <w:t>3444</w:t>
            </w:r>
          </w:p>
        </w:tc>
        <w:tc>
          <w:tcPr>
            <w:tcW w:w="941" w:type="dxa"/>
          </w:tcPr>
          <w:p w14:paraId="2A0C448C" w14:textId="77777777" w:rsidR="00ED7375" w:rsidRDefault="00000000">
            <w:r>
              <w:t>@Angbwillinspireu</w:t>
            </w:r>
          </w:p>
        </w:tc>
        <w:tc>
          <w:tcPr>
            <w:tcW w:w="403" w:type="dxa"/>
          </w:tcPr>
          <w:p w14:paraId="33AE6C4D" w14:textId="77777777" w:rsidR="00ED7375" w:rsidRDefault="00000000">
            <w:r>
              <w:t>2020-11-19 21:07:23</w:t>
            </w:r>
          </w:p>
        </w:tc>
        <w:tc>
          <w:tcPr>
            <w:tcW w:w="316" w:type="dxa"/>
          </w:tcPr>
          <w:p w14:paraId="457D9DB7" w14:textId="77777777" w:rsidR="00ED7375" w:rsidRDefault="00000000">
            <w:r>
              <w:t>0</w:t>
            </w:r>
          </w:p>
        </w:tc>
        <w:tc>
          <w:tcPr>
            <w:tcW w:w="354" w:type="dxa"/>
          </w:tcPr>
          <w:p w14:paraId="7F1843DA" w14:textId="77777777" w:rsidR="00ED7375" w:rsidRDefault="00000000">
            <w:r>
              <w:t>0</w:t>
            </w:r>
          </w:p>
        </w:tc>
        <w:tc>
          <w:tcPr>
            <w:tcW w:w="6528" w:type="dxa"/>
          </w:tcPr>
          <w:p w14:paraId="60F0023F" w14:textId="77777777" w:rsidR="00ED7375" w:rsidRDefault="00000000">
            <w:r>
              <w:t>I would first like to talk about the number of homeless women in this documentary. There should never be homeless women, many becoming mother's as a result of nefarious, abusive violations against these females. Kenyan Government, please do better at protecting females from the predatory conditions they face living on the streets.</w:t>
            </w:r>
            <w:r>
              <w:br/>
            </w:r>
            <w:r>
              <w:br/>
              <w:t>Secondly, I believe someone from the Kenyan police alerted Anita(the human trafficker) and that is why she did not have the baby and failed to appear at 5.</w:t>
            </w:r>
            <w:r>
              <w:br/>
            </w:r>
            <w:r>
              <w:br/>
              <w:t xml:space="preserve"> Last, As a nativeBlack American descendant of ancestors stolen and sold into the Trans Atlantic Slave Trade for centuries, this level of  trafficked humans, babies and children angers me to the core. It goes against nature to deprive one of their familial roots. I hope one day these children will get dna tested and will discover their true birth lineage and tribal connection.</w:t>
            </w:r>
          </w:p>
        </w:tc>
      </w:tr>
      <w:tr w:rsidR="00ED7375" w14:paraId="30CE37FA" w14:textId="77777777" w:rsidTr="001E6984">
        <w:tc>
          <w:tcPr>
            <w:tcW w:w="1199" w:type="dxa"/>
          </w:tcPr>
          <w:p w14:paraId="0F9BC90D" w14:textId="77777777" w:rsidR="00ED7375" w:rsidRDefault="00000000">
            <w:r>
              <w:t>3445</w:t>
            </w:r>
          </w:p>
        </w:tc>
        <w:tc>
          <w:tcPr>
            <w:tcW w:w="941" w:type="dxa"/>
          </w:tcPr>
          <w:p w14:paraId="667CC113" w14:textId="77777777" w:rsidR="00ED7375" w:rsidRDefault="00000000">
            <w:r>
              <w:t>@alfridahabuga8296</w:t>
            </w:r>
          </w:p>
        </w:tc>
        <w:tc>
          <w:tcPr>
            <w:tcW w:w="403" w:type="dxa"/>
          </w:tcPr>
          <w:p w14:paraId="5B07EF6F" w14:textId="77777777" w:rsidR="00ED7375" w:rsidRDefault="00000000">
            <w:r>
              <w:t>2020-11-19 20:51:24</w:t>
            </w:r>
          </w:p>
        </w:tc>
        <w:tc>
          <w:tcPr>
            <w:tcW w:w="316" w:type="dxa"/>
          </w:tcPr>
          <w:p w14:paraId="5A7966FD" w14:textId="77777777" w:rsidR="00ED7375" w:rsidRDefault="00000000">
            <w:r>
              <w:t>0</w:t>
            </w:r>
          </w:p>
        </w:tc>
        <w:tc>
          <w:tcPr>
            <w:tcW w:w="354" w:type="dxa"/>
          </w:tcPr>
          <w:p w14:paraId="7E70E6CD" w14:textId="77777777" w:rsidR="00ED7375" w:rsidRDefault="00000000">
            <w:r>
              <w:t>0</w:t>
            </w:r>
          </w:p>
        </w:tc>
        <w:tc>
          <w:tcPr>
            <w:tcW w:w="6528" w:type="dxa"/>
          </w:tcPr>
          <w:p w14:paraId="4C534015" w14:textId="77777777" w:rsidR="00ED7375" w:rsidRDefault="00000000">
            <w:r>
              <w:t>So so heartbreaking wicked world</w:t>
            </w:r>
          </w:p>
        </w:tc>
      </w:tr>
      <w:tr w:rsidR="00ED7375" w14:paraId="28F2B54F" w14:textId="77777777" w:rsidTr="001E6984">
        <w:tc>
          <w:tcPr>
            <w:tcW w:w="1199" w:type="dxa"/>
          </w:tcPr>
          <w:p w14:paraId="72463D32" w14:textId="77777777" w:rsidR="00ED7375" w:rsidRDefault="00000000">
            <w:r>
              <w:t>3446</w:t>
            </w:r>
          </w:p>
        </w:tc>
        <w:tc>
          <w:tcPr>
            <w:tcW w:w="941" w:type="dxa"/>
          </w:tcPr>
          <w:p w14:paraId="0BA69D08" w14:textId="77777777" w:rsidR="00ED7375" w:rsidRDefault="00000000">
            <w:r>
              <w:t>@MoAfrika-Afrika</w:t>
            </w:r>
          </w:p>
        </w:tc>
        <w:tc>
          <w:tcPr>
            <w:tcW w:w="403" w:type="dxa"/>
          </w:tcPr>
          <w:p w14:paraId="11E2E4BF" w14:textId="77777777" w:rsidR="00ED7375" w:rsidRDefault="00000000">
            <w:r>
              <w:t>2020-11-19 20:45:02</w:t>
            </w:r>
          </w:p>
        </w:tc>
        <w:tc>
          <w:tcPr>
            <w:tcW w:w="316" w:type="dxa"/>
          </w:tcPr>
          <w:p w14:paraId="486E26A3" w14:textId="77777777" w:rsidR="00ED7375" w:rsidRDefault="00000000">
            <w:r>
              <w:t>0</w:t>
            </w:r>
          </w:p>
        </w:tc>
        <w:tc>
          <w:tcPr>
            <w:tcW w:w="354" w:type="dxa"/>
          </w:tcPr>
          <w:p w14:paraId="44CD1E58" w14:textId="77777777" w:rsidR="00ED7375" w:rsidRDefault="00000000">
            <w:r>
              <w:t>0</w:t>
            </w:r>
          </w:p>
        </w:tc>
        <w:tc>
          <w:tcPr>
            <w:tcW w:w="6528" w:type="dxa"/>
          </w:tcPr>
          <w:p w14:paraId="0C11FBBA" w14:textId="77777777" w:rsidR="00ED7375" w:rsidRDefault="00000000">
            <w:r>
              <w:t>Afrika has more problems than we can ever imagine.  What kind evil is this?</w:t>
            </w:r>
          </w:p>
        </w:tc>
      </w:tr>
      <w:tr w:rsidR="00ED7375" w14:paraId="312375FE" w14:textId="77777777" w:rsidTr="001E6984">
        <w:tc>
          <w:tcPr>
            <w:tcW w:w="1199" w:type="dxa"/>
          </w:tcPr>
          <w:p w14:paraId="02226E05" w14:textId="77777777" w:rsidR="00ED7375" w:rsidRDefault="00000000">
            <w:r>
              <w:t>3447</w:t>
            </w:r>
          </w:p>
        </w:tc>
        <w:tc>
          <w:tcPr>
            <w:tcW w:w="941" w:type="dxa"/>
          </w:tcPr>
          <w:p w14:paraId="7DE372E1" w14:textId="77777777" w:rsidR="00ED7375" w:rsidRDefault="00000000">
            <w:r>
              <w:t>@parisabou4094</w:t>
            </w:r>
          </w:p>
        </w:tc>
        <w:tc>
          <w:tcPr>
            <w:tcW w:w="403" w:type="dxa"/>
          </w:tcPr>
          <w:p w14:paraId="19BB235F" w14:textId="77777777" w:rsidR="00ED7375" w:rsidRDefault="00000000">
            <w:r>
              <w:t>2020-11-19 20:42:37</w:t>
            </w:r>
          </w:p>
        </w:tc>
        <w:tc>
          <w:tcPr>
            <w:tcW w:w="316" w:type="dxa"/>
          </w:tcPr>
          <w:p w14:paraId="3B48A0D8" w14:textId="77777777" w:rsidR="00ED7375" w:rsidRDefault="00000000">
            <w:r>
              <w:t>2</w:t>
            </w:r>
          </w:p>
        </w:tc>
        <w:tc>
          <w:tcPr>
            <w:tcW w:w="354" w:type="dxa"/>
          </w:tcPr>
          <w:p w14:paraId="6C4F542F" w14:textId="77777777" w:rsidR="00ED7375" w:rsidRDefault="00000000">
            <w:r>
              <w:t>0</w:t>
            </w:r>
          </w:p>
        </w:tc>
        <w:tc>
          <w:tcPr>
            <w:tcW w:w="6528" w:type="dxa"/>
          </w:tcPr>
          <w:p w14:paraId="3A5D877C" w14:textId="77777777" w:rsidR="00ED7375" w:rsidRDefault="00000000">
            <w:r>
              <w:t>That baby should have been rescued the first day when Anita admitted to the informant that she had just kidnapped a baby. It was way too risky to allow her to leave with that child...that was a missed opportunity.</w:t>
            </w:r>
          </w:p>
        </w:tc>
      </w:tr>
      <w:tr w:rsidR="00ED7375" w14:paraId="500D83EA" w14:textId="77777777" w:rsidTr="001E6984">
        <w:tc>
          <w:tcPr>
            <w:tcW w:w="1199" w:type="dxa"/>
          </w:tcPr>
          <w:p w14:paraId="387251DD" w14:textId="77777777" w:rsidR="00ED7375" w:rsidRDefault="00000000">
            <w:r>
              <w:t>3448</w:t>
            </w:r>
          </w:p>
        </w:tc>
        <w:tc>
          <w:tcPr>
            <w:tcW w:w="941" w:type="dxa"/>
          </w:tcPr>
          <w:p w14:paraId="14BB54CB" w14:textId="77777777" w:rsidR="00ED7375" w:rsidRDefault="00000000">
            <w:r>
              <w:t>@Taindy</w:t>
            </w:r>
          </w:p>
        </w:tc>
        <w:tc>
          <w:tcPr>
            <w:tcW w:w="403" w:type="dxa"/>
          </w:tcPr>
          <w:p w14:paraId="71B0AA7D" w14:textId="77777777" w:rsidR="00ED7375" w:rsidRDefault="00000000">
            <w:r>
              <w:t>2020-11-19 20:37:06</w:t>
            </w:r>
          </w:p>
        </w:tc>
        <w:tc>
          <w:tcPr>
            <w:tcW w:w="316" w:type="dxa"/>
          </w:tcPr>
          <w:p w14:paraId="218966D6" w14:textId="77777777" w:rsidR="00ED7375" w:rsidRDefault="00000000">
            <w:r>
              <w:t>0</w:t>
            </w:r>
          </w:p>
        </w:tc>
        <w:tc>
          <w:tcPr>
            <w:tcW w:w="354" w:type="dxa"/>
          </w:tcPr>
          <w:p w14:paraId="2F3AE919" w14:textId="77777777" w:rsidR="00ED7375" w:rsidRDefault="00000000">
            <w:r>
              <w:t>0</w:t>
            </w:r>
          </w:p>
        </w:tc>
        <w:tc>
          <w:tcPr>
            <w:tcW w:w="6528" w:type="dxa"/>
          </w:tcPr>
          <w:p w14:paraId="020D3742" w14:textId="77777777" w:rsidR="00ED7375" w:rsidRDefault="00000000">
            <w:r>
              <w:t>Unbelievable...</w:t>
            </w:r>
          </w:p>
        </w:tc>
      </w:tr>
      <w:tr w:rsidR="00ED7375" w14:paraId="5A002E1E" w14:textId="77777777" w:rsidTr="001E6984">
        <w:tc>
          <w:tcPr>
            <w:tcW w:w="1199" w:type="dxa"/>
          </w:tcPr>
          <w:p w14:paraId="318A96E8" w14:textId="77777777" w:rsidR="00ED7375" w:rsidRDefault="00000000">
            <w:r>
              <w:t>3449</w:t>
            </w:r>
          </w:p>
        </w:tc>
        <w:tc>
          <w:tcPr>
            <w:tcW w:w="941" w:type="dxa"/>
          </w:tcPr>
          <w:p w14:paraId="2CCC062B" w14:textId="77777777" w:rsidR="00ED7375" w:rsidRDefault="00000000">
            <w:r>
              <w:t>@daniellecampbell8615</w:t>
            </w:r>
          </w:p>
        </w:tc>
        <w:tc>
          <w:tcPr>
            <w:tcW w:w="403" w:type="dxa"/>
          </w:tcPr>
          <w:p w14:paraId="2A1568D4" w14:textId="77777777" w:rsidR="00ED7375" w:rsidRDefault="00000000">
            <w:r>
              <w:t>2020-11-19 20:36:24</w:t>
            </w:r>
          </w:p>
        </w:tc>
        <w:tc>
          <w:tcPr>
            <w:tcW w:w="316" w:type="dxa"/>
          </w:tcPr>
          <w:p w14:paraId="12635241" w14:textId="77777777" w:rsidR="00ED7375" w:rsidRDefault="00000000">
            <w:r>
              <w:t>0</w:t>
            </w:r>
          </w:p>
        </w:tc>
        <w:tc>
          <w:tcPr>
            <w:tcW w:w="354" w:type="dxa"/>
          </w:tcPr>
          <w:p w14:paraId="075734CD" w14:textId="77777777" w:rsidR="00ED7375" w:rsidRDefault="00000000">
            <w:r>
              <w:t>0</w:t>
            </w:r>
          </w:p>
        </w:tc>
        <w:tc>
          <w:tcPr>
            <w:tcW w:w="6528" w:type="dxa"/>
          </w:tcPr>
          <w:p w14:paraId="37913DE4" w14:textId="77777777" w:rsidR="00ED7375" w:rsidRDefault="00000000">
            <w:r>
              <w:t xml:space="preserve">TF is this I’m watching? Really? and we wanna scream BLM , do better my people. </w:t>
            </w:r>
            <w:r>
              <w:br/>
              <w:t xml:space="preserve">This is how the white people got comfortable taken our people because YOU mother fuxkers are happily giving us away. </w:t>
            </w:r>
            <w:r>
              <w:br/>
              <w:t xml:space="preserve">DPMO. </w:t>
            </w:r>
            <w:r>
              <w:br/>
              <w:t>Do better man, and YT stop putting this shit on my timeline or whatever the fuxk you cal it I still hate racist mother fuxkers.</w:t>
            </w:r>
          </w:p>
        </w:tc>
      </w:tr>
      <w:tr w:rsidR="00ED7375" w14:paraId="333028DD" w14:textId="77777777" w:rsidTr="001E6984">
        <w:tc>
          <w:tcPr>
            <w:tcW w:w="1199" w:type="dxa"/>
          </w:tcPr>
          <w:p w14:paraId="53F60A04" w14:textId="77777777" w:rsidR="00ED7375" w:rsidRDefault="00000000">
            <w:r>
              <w:t>3450</w:t>
            </w:r>
          </w:p>
        </w:tc>
        <w:tc>
          <w:tcPr>
            <w:tcW w:w="941" w:type="dxa"/>
          </w:tcPr>
          <w:p w14:paraId="20EB227B" w14:textId="77777777" w:rsidR="00ED7375" w:rsidRDefault="00000000">
            <w:r>
              <w:t>@thomasboyd6016</w:t>
            </w:r>
          </w:p>
        </w:tc>
        <w:tc>
          <w:tcPr>
            <w:tcW w:w="403" w:type="dxa"/>
          </w:tcPr>
          <w:p w14:paraId="77969927" w14:textId="77777777" w:rsidR="00ED7375" w:rsidRDefault="00000000">
            <w:r>
              <w:t>2020-11-19 20:34:47</w:t>
            </w:r>
          </w:p>
        </w:tc>
        <w:tc>
          <w:tcPr>
            <w:tcW w:w="316" w:type="dxa"/>
          </w:tcPr>
          <w:p w14:paraId="677E7084" w14:textId="77777777" w:rsidR="00ED7375" w:rsidRDefault="00000000">
            <w:r>
              <w:t>0</w:t>
            </w:r>
          </w:p>
        </w:tc>
        <w:tc>
          <w:tcPr>
            <w:tcW w:w="354" w:type="dxa"/>
          </w:tcPr>
          <w:p w14:paraId="78AF61D3" w14:textId="77777777" w:rsidR="00ED7375" w:rsidRDefault="00000000">
            <w:r>
              <w:t>0</w:t>
            </w:r>
          </w:p>
        </w:tc>
        <w:tc>
          <w:tcPr>
            <w:tcW w:w="6528" w:type="dxa"/>
          </w:tcPr>
          <w:p w14:paraId="7B48CEBD" w14:textId="77777777" w:rsidR="00ED7375" w:rsidRDefault="00000000">
            <w:r>
              <w:t>clinton cash bought and paid for</w:t>
            </w:r>
          </w:p>
        </w:tc>
      </w:tr>
      <w:tr w:rsidR="00ED7375" w14:paraId="38147AB1" w14:textId="77777777" w:rsidTr="001E6984">
        <w:tc>
          <w:tcPr>
            <w:tcW w:w="1199" w:type="dxa"/>
          </w:tcPr>
          <w:p w14:paraId="599C7808" w14:textId="77777777" w:rsidR="00ED7375" w:rsidRDefault="00000000">
            <w:r>
              <w:t>3451</w:t>
            </w:r>
          </w:p>
        </w:tc>
        <w:tc>
          <w:tcPr>
            <w:tcW w:w="941" w:type="dxa"/>
          </w:tcPr>
          <w:p w14:paraId="62B5AB43" w14:textId="77777777" w:rsidR="00ED7375" w:rsidRDefault="00000000">
            <w:r>
              <w:t>@jaredrombo6975</w:t>
            </w:r>
          </w:p>
        </w:tc>
        <w:tc>
          <w:tcPr>
            <w:tcW w:w="403" w:type="dxa"/>
          </w:tcPr>
          <w:p w14:paraId="6E7819CE" w14:textId="77777777" w:rsidR="00ED7375" w:rsidRDefault="00000000">
            <w:r>
              <w:t>2020-11-19 20:34:01</w:t>
            </w:r>
          </w:p>
        </w:tc>
        <w:tc>
          <w:tcPr>
            <w:tcW w:w="316" w:type="dxa"/>
          </w:tcPr>
          <w:p w14:paraId="1082E654" w14:textId="77777777" w:rsidR="00ED7375" w:rsidRDefault="00000000">
            <w:r>
              <w:t>0</w:t>
            </w:r>
          </w:p>
        </w:tc>
        <w:tc>
          <w:tcPr>
            <w:tcW w:w="354" w:type="dxa"/>
          </w:tcPr>
          <w:p w14:paraId="08CAECFA" w14:textId="77777777" w:rsidR="00ED7375" w:rsidRDefault="00000000">
            <w:r>
              <w:t>0</w:t>
            </w:r>
          </w:p>
        </w:tc>
        <w:tc>
          <w:tcPr>
            <w:tcW w:w="6528" w:type="dxa"/>
          </w:tcPr>
          <w:p w14:paraId="6BF1D8BB" w14:textId="77777777" w:rsidR="00ED7375" w:rsidRDefault="00000000">
            <w:r>
              <w:t>What I don't understand is,,,,,when they went back to pay Fred,,why didn't they go back with a police to arrest him,,they already gone with the child and still gave him 300k</w:t>
            </w:r>
          </w:p>
        </w:tc>
      </w:tr>
      <w:tr w:rsidR="00ED7375" w14:paraId="749B513E" w14:textId="77777777" w:rsidTr="001E6984">
        <w:tc>
          <w:tcPr>
            <w:tcW w:w="1199" w:type="dxa"/>
          </w:tcPr>
          <w:p w14:paraId="04B39C6A" w14:textId="77777777" w:rsidR="00ED7375" w:rsidRDefault="00000000">
            <w:r>
              <w:t>3452</w:t>
            </w:r>
          </w:p>
        </w:tc>
        <w:tc>
          <w:tcPr>
            <w:tcW w:w="941" w:type="dxa"/>
          </w:tcPr>
          <w:p w14:paraId="79844640" w14:textId="77777777" w:rsidR="00ED7375" w:rsidRDefault="00000000">
            <w:r>
              <w:t>@thomasboyd6016</w:t>
            </w:r>
          </w:p>
        </w:tc>
        <w:tc>
          <w:tcPr>
            <w:tcW w:w="403" w:type="dxa"/>
          </w:tcPr>
          <w:p w14:paraId="62880AD8" w14:textId="77777777" w:rsidR="00ED7375" w:rsidRDefault="00000000">
            <w:r>
              <w:t>2020-11-19 20:30:09</w:t>
            </w:r>
          </w:p>
        </w:tc>
        <w:tc>
          <w:tcPr>
            <w:tcW w:w="316" w:type="dxa"/>
          </w:tcPr>
          <w:p w14:paraId="1814FB94" w14:textId="77777777" w:rsidR="00ED7375" w:rsidRDefault="00000000">
            <w:r>
              <w:t>0</w:t>
            </w:r>
          </w:p>
        </w:tc>
        <w:tc>
          <w:tcPr>
            <w:tcW w:w="354" w:type="dxa"/>
          </w:tcPr>
          <w:p w14:paraId="780420F3" w14:textId="77777777" w:rsidR="00ED7375" w:rsidRDefault="00000000">
            <w:r>
              <w:t>0</w:t>
            </w:r>
          </w:p>
        </w:tc>
        <w:tc>
          <w:tcPr>
            <w:tcW w:w="6528" w:type="dxa"/>
          </w:tcPr>
          <w:p w14:paraId="5170EF5B" w14:textId="77777777" w:rsidR="00ED7375" w:rsidRDefault="00000000">
            <w:r>
              <w:t>major adrenochrome raped from these places</w:t>
            </w:r>
          </w:p>
        </w:tc>
      </w:tr>
      <w:tr w:rsidR="00ED7375" w14:paraId="686FDDE3" w14:textId="77777777" w:rsidTr="001E6984">
        <w:tc>
          <w:tcPr>
            <w:tcW w:w="1199" w:type="dxa"/>
          </w:tcPr>
          <w:p w14:paraId="0588B9E7" w14:textId="77777777" w:rsidR="00ED7375" w:rsidRDefault="00000000">
            <w:r>
              <w:t>3453</w:t>
            </w:r>
          </w:p>
        </w:tc>
        <w:tc>
          <w:tcPr>
            <w:tcW w:w="941" w:type="dxa"/>
          </w:tcPr>
          <w:p w14:paraId="6950887D" w14:textId="77777777" w:rsidR="00ED7375" w:rsidRDefault="00000000">
            <w:r>
              <w:t>@thomasboyd6016</w:t>
            </w:r>
          </w:p>
        </w:tc>
        <w:tc>
          <w:tcPr>
            <w:tcW w:w="403" w:type="dxa"/>
          </w:tcPr>
          <w:p w14:paraId="51911EBE" w14:textId="77777777" w:rsidR="00ED7375" w:rsidRDefault="00000000">
            <w:r>
              <w:t>2020-11-19 20:28:38</w:t>
            </w:r>
          </w:p>
        </w:tc>
        <w:tc>
          <w:tcPr>
            <w:tcW w:w="316" w:type="dxa"/>
          </w:tcPr>
          <w:p w14:paraId="4755381D" w14:textId="77777777" w:rsidR="00ED7375" w:rsidRDefault="00000000">
            <w:r>
              <w:t>0</w:t>
            </w:r>
          </w:p>
        </w:tc>
        <w:tc>
          <w:tcPr>
            <w:tcW w:w="354" w:type="dxa"/>
          </w:tcPr>
          <w:p w14:paraId="2B568940" w14:textId="77777777" w:rsidR="00ED7375" w:rsidRDefault="00000000">
            <w:r>
              <w:t>0</w:t>
            </w:r>
          </w:p>
        </w:tc>
        <w:tc>
          <w:tcPr>
            <w:tcW w:w="6528" w:type="dxa"/>
          </w:tcPr>
          <w:p w14:paraId="31DC387D" w14:textId="77777777" w:rsidR="00ED7375" w:rsidRDefault="00000000">
            <w:r>
              <w:t>stealing kids i would slowly kill your sorry ass</w:t>
            </w:r>
          </w:p>
        </w:tc>
      </w:tr>
      <w:tr w:rsidR="00ED7375" w14:paraId="3D143A9F" w14:textId="77777777" w:rsidTr="001E6984">
        <w:tc>
          <w:tcPr>
            <w:tcW w:w="1199" w:type="dxa"/>
          </w:tcPr>
          <w:p w14:paraId="26A03C6F" w14:textId="77777777" w:rsidR="00ED7375" w:rsidRDefault="00000000">
            <w:r>
              <w:t>3454</w:t>
            </w:r>
          </w:p>
        </w:tc>
        <w:tc>
          <w:tcPr>
            <w:tcW w:w="941" w:type="dxa"/>
          </w:tcPr>
          <w:p w14:paraId="6C3B4889" w14:textId="77777777" w:rsidR="00ED7375" w:rsidRDefault="00000000">
            <w:r>
              <w:t>@MichaelOtieno3</w:t>
            </w:r>
          </w:p>
        </w:tc>
        <w:tc>
          <w:tcPr>
            <w:tcW w:w="403" w:type="dxa"/>
          </w:tcPr>
          <w:p w14:paraId="395AA449" w14:textId="77777777" w:rsidR="00ED7375" w:rsidRDefault="00000000">
            <w:r>
              <w:t>2020-11-19 20:28:36</w:t>
            </w:r>
          </w:p>
        </w:tc>
        <w:tc>
          <w:tcPr>
            <w:tcW w:w="316" w:type="dxa"/>
          </w:tcPr>
          <w:p w14:paraId="655D4960" w14:textId="77777777" w:rsidR="00ED7375" w:rsidRDefault="00000000">
            <w:r>
              <w:t>0</w:t>
            </w:r>
          </w:p>
        </w:tc>
        <w:tc>
          <w:tcPr>
            <w:tcW w:w="354" w:type="dxa"/>
          </w:tcPr>
          <w:p w14:paraId="46D4E54E" w14:textId="77777777" w:rsidR="00ED7375" w:rsidRDefault="00000000">
            <w:r>
              <w:t>0</w:t>
            </w:r>
          </w:p>
        </w:tc>
        <w:tc>
          <w:tcPr>
            <w:tcW w:w="6528" w:type="dxa"/>
          </w:tcPr>
          <w:p w14:paraId="706DBDB8" w14:textId="77777777" w:rsidR="00ED7375" w:rsidRDefault="00000000">
            <w:r>
              <w:t>Annita could have been arrested immediately. there was a mistake</w:t>
            </w:r>
          </w:p>
        </w:tc>
      </w:tr>
      <w:tr w:rsidR="00ED7375" w14:paraId="7AF6F8D9" w14:textId="77777777" w:rsidTr="001E6984">
        <w:tc>
          <w:tcPr>
            <w:tcW w:w="1199" w:type="dxa"/>
          </w:tcPr>
          <w:p w14:paraId="4C19CC7D" w14:textId="77777777" w:rsidR="00ED7375" w:rsidRDefault="00000000">
            <w:r>
              <w:t>3455</w:t>
            </w:r>
          </w:p>
        </w:tc>
        <w:tc>
          <w:tcPr>
            <w:tcW w:w="941" w:type="dxa"/>
          </w:tcPr>
          <w:p w14:paraId="14C6B260" w14:textId="77777777" w:rsidR="00ED7375" w:rsidRDefault="00000000">
            <w:r>
              <w:t>@jmeliasshanelle4303</w:t>
            </w:r>
          </w:p>
        </w:tc>
        <w:tc>
          <w:tcPr>
            <w:tcW w:w="403" w:type="dxa"/>
          </w:tcPr>
          <w:p w14:paraId="25B5D3FC" w14:textId="77777777" w:rsidR="00ED7375" w:rsidRDefault="00000000">
            <w:r>
              <w:t>2020-11-19 20:19:05</w:t>
            </w:r>
          </w:p>
        </w:tc>
        <w:tc>
          <w:tcPr>
            <w:tcW w:w="316" w:type="dxa"/>
          </w:tcPr>
          <w:p w14:paraId="4B922C7C" w14:textId="77777777" w:rsidR="00ED7375" w:rsidRDefault="00000000">
            <w:r>
              <w:t>0</w:t>
            </w:r>
          </w:p>
        </w:tc>
        <w:tc>
          <w:tcPr>
            <w:tcW w:w="354" w:type="dxa"/>
          </w:tcPr>
          <w:p w14:paraId="41C164E4" w14:textId="77777777" w:rsidR="00ED7375" w:rsidRDefault="00000000">
            <w:r>
              <w:t>0</w:t>
            </w:r>
          </w:p>
        </w:tc>
        <w:tc>
          <w:tcPr>
            <w:tcW w:w="6528" w:type="dxa"/>
          </w:tcPr>
          <w:p w14:paraId="3348627C" w14:textId="77777777" w:rsidR="00ED7375" w:rsidRDefault="00000000">
            <w:r>
              <w:t>Why after all you didn't call the police???</w:t>
            </w:r>
          </w:p>
        </w:tc>
      </w:tr>
      <w:tr w:rsidR="00ED7375" w14:paraId="1C8512A3" w14:textId="77777777" w:rsidTr="001E6984">
        <w:tc>
          <w:tcPr>
            <w:tcW w:w="1199" w:type="dxa"/>
          </w:tcPr>
          <w:p w14:paraId="6FB599CF" w14:textId="77777777" w:rsidR="00ED7375" w:rsidRDefault="00000000">
            <w:r>
              <w:t>3456</w:t>
            </w:r>
          </w:p>
        </w:tc>
        <w:tc>
          <w:tcPr>
            <w:tcW w:w="941" w:type="dxa"/>
          </w:tcPr>
          <w:p w14:paraId="24DA9981" w14:textId="77777777" w:rsidR="00ED7375" w:rsidRDefault="00000000">
            <w:r>
              <w:t>@isaaccpt6643</w:t>
            </w:r>
          </w:p>
        </w:tc>
        <w:tc>
          <w:tcPr>
            <w:tcW w:w="403" w:type="dxa"/>
          </w:tcPr>
          <w:p w14:paraId="713FB4B7" w14:textId="77777777" w:rsidR="00ED7375" w:rsidRDefault="00000000">
            <w:r>
              <w:t>2020-11-19 20:18:43</w:t>
            </w:r>
          </w:p>
        </w:tc>
        <w:tc>
          <w:tcPr>
            <w:tcW w:w="316" w:type="dxa"/>
          </w:tcPr>
          <w:p w14:paraId="3404BBEE" w14:textId="77777777" w:rsidR="00ED7375" w:rsidRDefault="00000000">
            <w:r>
              <w:t>2</w:t>
            </w:r>
          </w:p>
        </w:tc>
        <w:tc>
          <w:tcPr>
            <w:tcW w:w="354" w:type="dxa"/>
          </w:tcPr>
          <w:p w14:paraId="34AA5F38" w14:textId="77777777" w:rsidR="00ED7375" w:rsidRDefault="00000000">
            <w:r>
              <w:t>0</w:t>
            </w:r>
          </w:p>
        </w:tc>
        <w:tc>
          <w:tcPr>
            <w:tcW w:w="6528" w:type="dxa"/>
          </w:tcPr>
          <w:p w14:paraId="0713C54F" w14:textId="77777777" w:rsidR="00ED7375" w:rsidRDefault="00000000">
            <w:r>
              <w:t>It's not allegations its actual truth and facts as it was filmed. I cant believe the police didnt arrest them!</w:t>
            </w:r>
          </w:p>
        </w:tc>
      </w:tr>
      <w:tr w:rsidR="00ED7375" w14:paraId="1109B3C2" w14:textId="77777777" w:rsidTr="001E6984">
        <w:tc>
          <w:tcPr>
            <w:tcW w:w="1199" w:type="dxa"/>
          </w:tcPr>
          <w:p w14:paraId="3828ADC3" w14:textId="77777777" w:rsidR="00ED7375" w:rsidRDefault="00000000">
            <w:r>
              <w:t>3457</w:t>
            </w:r>
          </w:p>
        </w:tc>
        <w:tc>
          <w:tcPr>
            <w:tcW w:w="941" w:type="dxa"/>
          </w:tcPr>
          <w:p w14:paraId="0B9EF4AC" w14:textId="77777777" w:rsidR="00ED7375" w:rsidRDefault="00000000">
            <w:r>
              <w:t>@rachelabiah8916</w:t>
            </w:r>
          </w:p>
        </w:tc>
        <w:tc>
          <w:tcPr>
            <w:tcW w:w="403" w:type="dxa"/>
          </w:tcPr>
          <w:p w14:paraId="6C1D345C" w14:textId="77777777" w:rsidR="00ED7375" w:rsidRDefault="00000000">
            <w:r>
              <w:t>2020-11-19 20:14:05</w:t>
            </w:r>
          </w:p>
        </w:tc>
        <w:tc>
          <w:tcPr>
            <w:tcW w:w="316" w:type="dxa"/>
          </w:tcPr>
          <w:p w14:paraId="376EB15F" w14:textId="77777777" w:rsidR="00ED7375" w:rsidRDefault="00000000">
            <w:r>
              <w:t>1</w:t>
            </w:r>
          </w:p>
        </w:tc>
        <w:tc>
          <w:tcPr>
            <w:tcW w:w="354" w:type="dxa"/>
          </w:tcPr>
          <w:p w14:paraId="2C975E68" w14:textId="77777777" w:rsidR="00ED7375" w:rsidRDefault="00000000">
            <w:r>
              <w:t>0</w:t>
            </w:r>
          </w:p>
        </w:tc>
        <w:tc>
          <w:tcPr>
            <w:tcW w:w="6528" w:type="dxa"/>
          </w:tcPr>
          <w:p w14:paraId="460D8DE7" w14:textId="77777777" w:rsidR="00ED7375" w:rsidRDefault="00000000">
            <w:r>
              <w:t>This is so shocking, and it happens in our hospitals......</w:t>
            </w:r>
          </w:p>
        </w:tc>
      </w:tr>
      <w:tr w:rsidR="00ED7375" w14:paraId="6ABA9051" w14:textId="77777777" w:rsidTr="001E6984">
        <w:tc>
          <w:tcPr>
            <w:tcW w:w="1199" w:type="dxa"/>
          </w:tcPr>
          <w:p w14:paraId="3C41CEFA" w14:textId="77777777" w:rsidR="00ED7375" w:rsidRDefault="00000000">
            <w:r>
              <w:t>3458</w:t>
            </w:r>
          </w:p>
        </w:tc>
        <w:tc>
          <w:tcPr>
            <w:tcW w:w="941" w:type="dxa"/>
          </w:tcPr>
          <w:p w14:paraId="43AE1AD2" w14:textId="77777777" w:rsidR="00ED7375" w:rsidRDefault="00000000">
            <w:r>
              <w:t>@judenjilah7996</w:t>
            </w:r>
          </w:p>
        </w:tc>
        <w:tc>
          <w:tcPr>
            <w:tcW w:w="403" w:type="dxa"/>
          </w:tcPr>
          <w:p w14:paraId="0947C781" w14:textId="77777777" w:rsidR="00ED7375" w:rsidRDefault="00000000">
            <w:r>
              <w:t>2020-11-19 20:07:21</w:t>
            </w:r>
          </w:p>
        </w:tc>
        <w:tc>
          <w:tcPr>
            <w:tcW w:w="316" w:type="dxa"/>
          </w:tcPr>
          <w:p w14:paraId="21BD51D8" w14:textId="77777777" w:rsidR="00ED7375" w:rsidRDefault="00000000">
            <w:r>
              <w:t>2</w:t>
            </w:r>
          </w:p>
        </w:tc>
        <w:tc>
          <w:tcPr>
            <w:tcW w:w="354" w:type="dxa"/>
          </w:tcPr>
          <w:p w14:paraId="76F984DC" w14:textId="77777777" w:rsidR="00ED7375" w:rsidRDefault="00000000">
            <w:r>
              <w:t>0</w:t>
            </w:r>
          </w:p>
        </w:tc>
        <w:tc>
          <w:tcPr>
            <w:tcW w:w="6528" w:type="dxa"/>
          </w:tcPr>
          <w:p w14:paraId="5D6AF15E" w14:textId="77777777" w:rsidR="00ED7375" w:rsidRDefault="00000000">
            <w:r>
              <w:t>Africa has a rogue justice system! There's more than enough evidence in this documentary to charge them yet they're still roaming free, what madness! These psychopaths need to go to prison for life.</w:t>
            </w:r>
          </w:p>
        </w:tc>
      </w:tr>
      <w:tr w:rsidR="00ED7375" w14:paraId="511AC752" w14:textId="77777777" w:rsidTr="001E6984">
        <w:tc>
          <w:tcPr>
            <w:tcW w:w="1199" w:type="dxa"/>
          </w:tcPr>
          <w:p w14:paraId="123F6638" w14:textId="77777777" w:rsidR="00ED7375" w:rsidRDefault="00000000">
            <w:r>
              <w:t>3459</w:t>
            </w:r>
          </w:p>
        </w:tc>
        <w:tc>
          <w:tcPr>
            <w:tcW w:w="941" w:type="dxa"/>
          </w:tcPr>
          <w:p w14:paraId="25413050" w14:textId="77777777" w:rsidR="00ED7375" w:rsidRDefault="00000000">
            <w:r>
              <w:t>@blessedone2320</w:t>
            </w:r>
          </w:p>
        </w:tc>
        <w:tc>
          <w:tcPr>
            <w:tcW w:w="403" w:type="dxa"/>
          </w:tcPr>
          <w:p w14:paraId="50E728DB" w14:textId="77777777" w:rsidR="00ED7375" w:rsidRDefault="00000000">
            <w:r>
              <w:t>2020-11-19 20:02:25</w:t>
            </w:r>
          </w:p>
        </w:tc>
        <w:tc>
          <w:tcPr>
            <w:tcW w:w="316" w:type="dxa"/>
          </w:tcPr>
          <w:p w14:paraId="4F173173" w14:textId="77777777" w:rsidR="00ED7375" w:rsidRDefault="00000000">
            <w:r>
              <w:t>1</w:t>
            </w:r>
          </w:p>
        </w:tc>
        <w:tc>
          <w:tcPr>
            <w:tcW w:w="354" w:type="dxa"/>
          </w:tcPr>
          <w:p w14:paraId="47D0E517" w14:textId="77777777" w:rsidR="00ED7375" w:rsidRDefault="00000000">
            <w:r>
              <w:t>0</w:t>
            </w:r>
          </w:p>
        </w:tc>
        <w:tc>
          <w:tcPr>
            <w:tcW w:w="6528" w:type="dxa"/>
          </w:tcPr>
          <w:p w14:paraId="33F174CE" w14:textId="77777777" w:rsidR="00ED7375" w:rsidRDefault="00000000">
            <w:r>
              <w:t>why ddnt you involve the police in Fred's case? u had enough evidence!</w:t>
            </w:r>
          </w:p>
        </w:tc>
      </w:tr>
      <w:tr w:rsidR="00ED7375" w14:paraId="464A2783" w14:textId="77777777" w:rsidTr="001E6984">
        <w:tc>
          <w:tcPr>
            <w:tcW w:w="1199" w:type="dxa"/>
          </w:tcPr>
          <w:p w14:paraId="0B5D6F62" w14:textId="77777777" w:rsidR="00ED7375" w:rsidRDefault="00000000">
            <w:r>
              <w:t>3460</w:t>
            </w:r>
          </w:p>
        </w:tc>
        <w:tc>
          <w:tcPr>
            <w:tcW w:w="941" w:type="dxa"/>
          </w:tcPr>
          <w:p w14:paraId="1A86A6DF" w14:textId="77777777" w:rsidR="00ED7375" w:rsidRDefault="00000000">
            <w:r>
              <w:t>@krystynaha2455</w:t>
            </w:r>
          </w:p>
        </w:tc>
        <w:tc>
          <w:tcPr>
            <w:tcW w:w="403" w:type="dxa"/>
          </w:tcPr>
          <w:p w14:paraId="3ABC6931" w14:textId="77777777" w:rsidR="00ED7375" w:rsidRDefault="00000000">
            <w:r>
              <w:t>2020-11-19 19:59:35</w:t>
            </w:r>
          </w:p>
        </w:tc>
        <w:tc>
          <w:tcPr>
            <w:tcW w:w="316" w:type="dxa"/>
          </w:tcPr>
          <w:p w14:paraId="691C4EC5" w14:textId="77777777" w:rsidR="00ED7375" w:rsidRDefault="00000000">
            <w:r>
              <w:t>0</w:t>
            </w:r>
          </w:p>
        </w:tc>
        <w:tc>
          <w:tcPr>
            <w:tcW w:w="354" w:type="dxa"/>
          </w:tcPr>
          <w:p w14:paraId="7E06D0D3" w14:textId="77777777" w:rsidR="00ED7375" w:rsidRDefault="00000000">
            <w:r>
              <w:t>0</w:t>
            </w:r>
          </w:p>
        </w:tc>
        <w:tc>
          <w:tcPr>
            <w:tcW w:w="6528" w:type="dxa"/>
          </w:tcPr>
          <w:p w14:paraId="6686391E" w14:textId="77777777" w:rsidR="00ED7375" w:rsidRDefault="00000000">
            <w:r>
              <w:t>In Mbagathi you can't  walk away with the baby easily  , I remember  when I was discharged after giving birth   but   the security had to check all my documents</w:t>
            </w:r>
          </w:p>
        </w:tc>
      </w:tr>
      <w:tr w:rsidR="00ED7375" w14:paraId="78D0FE87" w14:textId="77777777" w:rsidTr="001E6984">
        <w:tc>
          <w:tcPr>
            <w:tcW w:w="1199" w:type="dxa"/>
          </w:tcPr>
          <w:p w14:paraId="25DAB0D9" w14:textId="77777777" w:rsidR="00ED7375" w:rsidRDefault="00000000">
            <w:r>
              <w:t>3461</w:t>
            </w:r>
          </w:p>
        </w:tc>
        <w:tc>
          <w:tcPr>
            <w:tcW w:w="941" w:type="dxa"/>
          </w:tcPr>
          <w:p w14:paraId="51BF29A8" w14:textId="77777777" w:rsidR="00ED7375" w:rsidRDefault="00000000">
            <w:r>
              <w:t>@krystynaha2455</w:t>
            </w:r>
          </w:p>
        </w:tc>
        <w:tc>
          <w:tcPr>
            <w:tcW w:w="403" w:type="dxa"/>
          </w:tcPr>
          <w:p w14:paraId="2DADEE0B" w14:textId="77777777" w:rsidR="00ED7375" w:rsidRDefault="00000000">
            <w:r>
              <w:t>2020-11-19 19:55:24</w:t>
            </w:r>
          </w:p>
        </w:tc>
        <w:tc>
          <w:tcPr>
            <w:tcW w:w="316" w:type="dxa"/>
          </w:tcPr>
          <w:p w14:paraId="0491F7F0" w14:textId="77777777" w:rsidR="00ED7375" w:rsidRDefault="00000000">
            <w:r>
              <w:t>0</w:t>
            </w:r>
          </w:p>
        </w:tc>
        <w:tc>
          <w:tcPr>
            <w:tcW w:w="354" w:type="dxa"/>
          </w:tcPr>
          <w:p w14:paraId="6EE160CA" w14:textId="77777777" w:rsidR="00ED7375" w:rsidRDefault="00000000">
            <w:r>
              <w:t>0</w:t>
            </w:r>
          </w:p>
        </w:tc>
        <w:tc>
          <w:tcPr>
            <w:tcW w:w="6528" w:type="dxa"/>
          </w:tcPr>
          <w:p w14:paraId="574B24D6" w14:textId="77777777" w:rsidR="00ED7375" w:rsidRDefault="00000000">
            <w:r>
              <w:t>As for Fred's  issue , he ain't at fault ,   but Anita is a devil,  stealing babies from their mothers  is worse</w:t>
            </w:r>
          </w:p>
        </w:tc>
      </w:tr>
      <w:tr w:rsidR="00ED7375" w14:paraId="3CDF1499" w14:textId="77777777" w:rsidTr="001E6984">
        <w:tc>
          <w:tcPr>
            <w:tcW w:w="1199" w:type="dxa"/>
          </w:tcPr>
          <w:p w14:paraId="04C18A9E" w14:textId="77777777" w:rsidR="00ED7375" w:rsidRDefault="00000000">
            <w:r>
              <w:t>3462</w:t>
            </w:r>
          </w:p>
        </w:tc>
        <w:tc>
          <w:tcPr>
            <w:tcW w:w="941" w:type="dxa"/>
          </w:tcPr>
          <w:p w14:paraId="0FEF6F65" w14:textId="77777777" w:rsidR="00ED7375" w:rsidRDefault="00000000">
            <w:r>
              <w:t>@yolloliving</w:t>
            </w:r>
          </w:p>
        </w:tc>
        <w:tc>
          <w:tcPr>
            <w:tcW w:w="403" w:type="dxa"/>
          </w:tcPr>
          <w:p w14:paraId="6F913EAB" w14:textId="77777777" w:rsidR="00ED7375" w:rsidRDefault="00000000">
            <w:r>
              <w:t>2020-11-19 19:52:29</w:t>
            </w:r>
          </w:p>
        </w:tc>
        <w:tc>
          <w:tcPr>
            <w:tcW w:w="316" w:type="dxa"/>
          </w:tcPr>
          <w:p w14:paraId="321E232D" w14:textId="77777777" w:rsidR="00ED7375" w:rsidRDefault="00000000">
            <w:r>
              <w:t>1</w:t>
            </w:r>
          </w:p>
        </w:tc>
        <w:tc>
          <w:tcPr>
            <w:tcW w:w="354" w:type="dxa"/>
          </w:tcPr>
          <w:p w14:paraId="49385555" w14:textId="77777777" w:rsidR="00ED7375" w:rsidRDefault="00000000">
            <w:r>
              <w:t>0</w:t>
            </w:r>
          </w:p>
        </w:tc>
        <w:tc>
          <w:tcPr>
            <w:tcW w:w="6528" w:type="dxa"/>
          </w:tcPr>
          <w:p w14:paraId="112E6B82" w14:textId="77777777" w:rsidR="00ED7375" w:rsidRDefault="00000000">
            <w:r>
              <w:t>This is heart breaking 💔</w:t>
            </w:r>
          </w:p>
        </w:tc>
      </w:tr>
      <w:tr w:rsidR="00ED7375" w14:paraId="5518FE19" w14:textId="77777777" w:rsidTr="001E6984">
        <w:tc>
          <w:tcPr>
            <w:tcW w:w="1199" w:type="dxa"/>
          </w:tcPr>
          <w:p w14:paraId="5525F82A" w14:textId="77777777" w:rsidR="00ED7375" w:rsidRDefault="00000000">
            <w:r>
              <w:t>3463</w:t>
            </w:r>
          </w:p>
        </w:tc>
        <w:tc>
          <w:tcPr>
            <w:tcW w:w="941" w:type="dxa"/>
          </w:tcPr>
          <w:p w14:paraId="2CAE4125" w14:textId="77777777" w:rsidR="00ED7375" w:rsidRDefault="00000000">
            <w:r>
              <w:t>@sune.g.5221</w:t>
            </w:r>
          </w:p>
        </w:tc>
        <w:tc>
          <w:tcPr>
            <w:tcW w:w="403" w:type="dxa"/>
          </w:tcPr>
          <w:p w14:paraId="3405F2C5" w14:textId="77777777" w:rsidR="00ED7375" w:rsidRDefault="00000000">
            <w:r>
              <w:t>2020-11-19 19:37:32</w:t>
            </w:r>
          </w:p>
        </w:tc>
        <w:tc>
          <w:tcPr>
            <w:tcW w:w="316" w:type="dxa"/>
          </w:tcPr>
          <w:p w14:paraId="633F5099" w14:textId="77777777" w:rsidR="00ED7375" w:rsidRDefault="00000000">
            <w:r>
              <w:t>0</w:t>
            </w:r>
          </w:p>
        </w:tc>
        <w:tc>
          <w:tcPr>
            <w:tcW w:w="354" w:type="dxa"/>
          </w:tcPr>
          <w:p w14:paraId="0F03E00B" w14:textId="77777777" w:rsidR="00ED7375" w:rsidRDefault="00000000">
            <w:r>
              <w:t>0</w:t>
            </w:r>
          </w:p>
        </w:tc>
        <w:tc>
          <w:tcPr>
            <w:tcW w:w="6528" w:type="dxa"/>
          </w:tcPr>
          <w:p w14:paraId="22B6AD09" w14:textId="77777777" w:rsidR="00ED7375" w:rsidRDefault="00000000">
            <w:r>
              <w:t>Some years ago I was working in a restaurant and some of the cooks were African ladies, from Burkina Faso, Cameron, Kenya and Congo; I got to love part of their culture bcs of them and at the same time I got scared about being a women and living there. A story related to this documentary... I asked one of my African friends about a mark she had in her face -it was like she got burnt with a metal stick-. She said her mother did it when she was little and before I replay she continues: it's something normal, mothers get scared about their kids get stolen; so some of them mark them in a part of the body that won't be easy to  hide.</w:t>
            </w:r>
          </w:p>
        </w:tc>
      </w:tr>
      <w:tr w:rsidR="00ED7375" w14:paraId="45477F3B" w14:textId="77777777" w:rsidTr="001E6984">
        <w:tc>
          <w:tcPr>
            <w:tcW w:w="1199" w:type="dxa"/>
          </w:tcPr>
          <w:p w14:paraId="3AD8D807" w14:textId="77777777" w:rsidR="00ED7375" w:rsidRDefault="00000000">
            <w:r>
              <w:t>3464</w:t>
            </w:r>
          </w:p>
        </w:tc>
        <w:tc>
          <w:tcPr>
            <w:tcW w:w="941" w:type="dxa"/>
          </w:tcPr>
          <w:p w14:paraId="2BE4614E" w14:textId="77777777" w:rsidR="00ED7375" w:rsidRDefault="00000000">
            <w:r>
              <w:t>@krystynaha2455</w:t>
            </w:r>
          </w:p>
        </w:tc>
        <w:tc>
          <w:tcPr>
            <w:tcW w:w="403" w:type="dxa"/>
          </w:tcPr>
          <w:p w14:paraId="7375C23A" w14:textId="77777777" w:rsidR="00ED7375" w:rsidRDefault="00000000">
            <w:r>
              <w:t>2020-11-19 19:36:28</w:t>
            </w:r>
          </w:p>
        </w:tc>
        <w:tc>
          <w:tcPr>
            <w:tcW w:w="316" w:type="dxa"/>
          </w:tcPr>
          <w:p w14:paraId="07A9238F" w14:textId="77777777" w:rsidR="00ED7375" w:rsidRDefault="00000000">
            <w:r>
              <w:t>0</w:t>
            </w:r>
          </w:p>
        </w:tc>
        <w:tc>
          <w:tcPr>
            <w:tcW w:w="354" w:type="dxa"/>
          </w:tcPr>
          <w:p w14:paraId="7EC5DB6B" w14:textId="77777777" w:rsidR="00ED7375" w:rsidRDefault="00000000">
            <w:r>
              <w:t>0</w:t>
            </w:r>
          </w:p>
        </w:tc>
        <w:tc>
          <w:tcPr>
            <w:tcW w:w="6528" w:type="dxa"/>
          </w:tcPr>
          <w:p w14:paraId="077F9A1A" w14:textId="77777777" w:rsidR="00ED7375" w:rsidRDefault="00000000">
            <w:r>
              <w:t>Poor those  babies</w:t>
            </w:r>
          </w:p>
        </w:tc>
      </w:tr>
      <w:tr w:rsidR="00ED7375" w14:paraId="212006C3" w14:textId="77777777" w:rsidTr="001E6984">
        <w:tc>
          <w:tcPr>
            <w:tcW w:w="1199" w:type="dxa"/>
          </w:tcPr>
          <w:p w14:paraId="62E8E594" w14:textId="77777777" w:rsidR="00ED7375" w:rsidRDefault="00000000">
            <w:r>
              <w:t>3465</w:t>
            </w:r>
          </w:p>
        </w:tc>
        <w:tc>
          <w:tcPr>
            <w:tcW w:w="941" w:type="dxa"/>
          </w:tcPr>
          <w:p w14:paraId="1BBC553B" w14:textId="77777777" w:rsidR="00ED7375" w:rsidRDefault="00000000">
            <w:r>
              <w:t>@jaredrombo6975</w:t>
            </w:r>
          </w:p>
        </w:tc>
        <w:tc>
          <w:tcPr>
            <w:tcW w:w="403" w:type="dxa"/>
          </w:tcPr>
          <w:p w14:paraId="231E7294" w14:textId="77777777" w:rsidR="00ED7375" w:rsidRDefault="00000000">
            <w:r>
              <w:t>2020-11-19 19:33:27</w:t>
            </w:r>
          </w:p>
        </w:tc>
        <w:tc>
          <w:tcPr>
            <w:tcW w:w="316" w:type="dxa"/>
          </w:tcPr>
          <w:p w14:paraId="621E6FCE" w14:textId="77777777" w:rsidR="00ED7375" w:rsidRDefault="00000000">
            <w:r>
              <w:t>4</w:t>
            </w:r>
          </w:p>
        </w:tc>
        <w:tc>
          <w:tcPr>
            <w:tcW w:w="354" w:type="dxa"/>
          </w:tcPr>
          <w:p w14:paraId="44B41C16" w14:textId="77777777" w:rsidR="00ED7375" w:rsidRDefault="00000000">
            <w:r>
              <w:t>0</w:t>
            </w:r>
          </w:p>
        </w:tc>
        <w:tc>
          <w:tcPr>
            <w:tcW w:w="6528" w:type="dxa"/>
          </w:tcPr>
          <w:p w14:paraId="4CA64132" w14:textId="77777777" w:rsidR="00ED7375" w:rsidRDefault="00000000">
            <w:r>
              <w:t>Hope the relevant authority have seen this and take immediate action,,</w:t>
            </w:r>
          </w:p>
        </w:tc>
      </w:tr>
      <w:tr w:rsidR="00ED7375" w14:paraId="152DAC44" w14:textId="77777777" w:rsidTr="001E6984">
        <w:tc>
          <w:tcPr>
            <w:tcW w:w="1199" w:type="dxa"/>
          </w:tcPr>
          <w:p w14:paraId="64B03A62" w14:textId="77777777" w:rsidR="00ED7375" w:rsidRDefault="00000000">
            <w:r>
              <w:t>3466</w:t>
            </w:r>
          </w:p>
        </w:tc>
        <w:tc>
          <w:tcPr>
            <w:tcW w:w="941" w:type="dxa"/>
          </w:tcPr>
          <w:p w14:paraId="57BCAFBF" w14:textId="77777777" w:rsidR="00ED7375" w:rsidRDefault="00000000">
            <w:r>
              <w:t>@MS-MS11</w:t>
            </w:r>
          </w:p>
        </w:tc>
        <w:tc>
          <w:tcPr>
            <w:tcW w:w="403" w:type="dxa"/>
          </w:tcPr>
          <w:p w14:paraId="7CAF0CAC" w14:textId="77777777" w:rsidR="00ED7375" w:rsidRDefault="00000000">
            <w:r>
              <w:t>2020-11-19 19:22:36</w:t>
            </w:r>
          </w:p>
        </w:tc>
        <w:tc>
          <w:tcPr>
            <w:tcW w:w="316" w:type="dxa"/>
          </w:tcPr>
          <w:p w14:paraId="62861DF7" w14:textId="77777777" w:rsidR="00ED7375" w:rsidRDefault="00000000">
            <w:r>
              <w:t>1</w:t>
            </w:r>
          </w:p>
        </w:tc>
        <w:tc>
          <w:tcPr>
            <w:tcW w:w="354" w:type="dxa"/>
          </w:tcPr>
          <w:p w14:paraId="4E3873C2" w14:textId="77777777" w:rsidR="00ED7375" w:rsidRDefault="00000000">
            <w:r>
              <w:t>0</w:t>
            </w:r>
          </w:p>
        </w:tc>
        <w:tc>
          <w:tcPr>
            <w:tcW w:w="6528" w:type="dxa"/>
          </w:tcPr>
          <w:p w14:paraId="66BDA9F3" w14:textId="77777777" w:rsidR="00ED7375" w:rsidRDefault="00000000">
            <w:r>
              <w:t>No amount of money can be worth a life this ain’t right, Kenya is one of the most corrupt countries in the world let’s put a stop to this shit man this is in humane.🙏🏾</w:t>
            </w:r>
          </w:p>
        </w:tc>
      </w:tr>
      <w:tr w:rsidR="00ED7375" w14:paraId="5B71ADB6" w14:textId="77777777" w:rsidTr="001E6984">
        <w:tc>
          <w:tcPr>
            <w:tcW w:w="1199" w:type="dxa"/>
          </w:tcPr>
          <w:p w14:paraId="14367024" w14:textId="77777777" w:rsidR="00ED7375" w:rsidRDefault="00000000">
            <w:r>
              <w:t>3467</w:t>
            </w:r>
          </w:p>
        </w:tc>
        <w:tc>
          <w:tcPr>
            <w:tcW w:w="941" w:type="dxa"/>
          </w:tcPr>
          <w:p w14:paraId="0778DAD7" w14:textId="77777777" w:rsidR="00ED7375" w:rsidRDefault="00000000">
            <w:r>
              <w:t>@babajajejaye8263</w:t>
            </w:r>
          </w:p>
        </w:tc>
        <w:tc>
          <w:tcPr>
            <w:tcW w:w="403" w:type="dxa"/>
          </w:tcPr>
          <w:p w14:paraId="427021B4" w14:textId="77777777" w:rsidR="00ED7375" w:rsidRDefault="00000000">
            <w:r>
              <w:t>2020-11-19 19:17:58</w:t>
            </w:r>
          </w:p>
        </w:tc>
        <w:tc>
          <w:tcPr>
            <w:tcW w:w="316" w:type="dxa"/>
          </w:tcPr>
          <w:p w14:paraId="62C9C7B0" w14:textId="77777777" w:rsidR="00ED7375" w:rsidRDefault="00000000">
            <w:r>
              <w:t>0</w:t>
            </w:r>
          </w:p>
        </w:tc>
        <w:tc>
          <w:tcPr>
            <w:tcW w:w="354" w:type="dxa"/>
          </w:tcPr>
          <w:p w14:paraId="71FE87D9" w14:textId="77777777" w:rsidR="00ED7375" w:rsidRDefault="00000000">
            <w:r>
              <w:t>0</w:t>
            </w:r>
          </w:p>
        </w:tc>
        <w:tc>
          <w:tcPr>
            <w:tcW w:w="6528" w:type="dxa"/>
          </w:tcPr>
          <w:p w14:paraId="4CAE72A9" w14:textId="77777777" w:rsidR="00ED7375" w:rsidRDefault="00000000">
            <w:r>
              <w:t>The Journalist is a BIG FOOL a very useless and irresponsible lady for not saving that little child immediately instead off trying to show of USELESS PRIDE</w:t>
            </w:r>
          </w:p>
        </w:tc>
      </w:tr>
      <w:tr w:rsidR="00ED7375" w14:paraId="184BBE43" w14:textId="77777777" w:rsidTr="001E6984">
        <w:tc>
          <w:tcPr>
            <w:tcW w:w="1199" w:type="dxa"/>
          </w:tcPr>
          <w:p w14:paraId="332203AC" w14:textId="77777777" w:rsidR="00ED7375" w:rsidRDefault="00000000">
            <w:r>
              <w:t>3468</w:t>
            </w:r>
          </w:p>
        </w:tc>
        <w:tc>
          <w:tcPr>
            <w:tcW w:w="941" w:type="dxa"/>
          </w:tcPr>
          <w:p w14:paraId="3AF3AE2F" w14:textId="77777777" w:rsidR="00ED7375" w:rsidRDefault="00000000">
            <w:r>
              <w:t>@bettybetty3901</w:t>
            </w:r>
          </w:p>
        </w:tc>
        <w:tc>
          <w:tcPr>
            <w:tcW w:w="403" w:type="dxa"/>
          </w:tcPr>
          <w:p w14:paraId="316E0C9A" w14:textId="77777777" w:rsidR="00ED7375" w:rsidRDefault="00000000">
            <w:r>
              <w:t>2020-11-19 19:15:53</w:t>
            </w:r>
          </w:p>
        </w:tc>
        <w:tc>
          <w:tcPr>
            <w:tcW w:w="316" w:type="dxa"/>
          </w:tcPr>
          <w:p w14:paraId="65E64D61" w14:textId="77777777" w:rsidR="00ED7375" w:rsidRDefault="00000000">
            <w:r>
              <w:t>0</w:t>
            </w:r>
          </w:p>
        </w:tc>
        <w:tc>
          <w:tcPr>
            <w:tcW w:w="354" w:type="dxa"/>
          </w:tcPr>
          <w:p w14:paraId="4F336F7C" w14:textId="77777777" w:rsidR="00ED7375" w:rsidRDefault="00000000">
            <w:r>
              <w:t>0</w:t>
            </w:r>
          </w:p>
        </w:tc>
        <w:tc>
          <w:tcPr>
            <w:tcW w:w="6528" w:type="dxa"/>
          </w:tcPr>
          <w:p w14:paraId="0348BB72" w14:textId="77777777" w:rsidR="00ED7375" w:rsidRDefault="00000000">
            <w:r>
              <w:t>Why did you have to give him the 300k? Seems you shared the money. That's the time you should have come accompanied by the police 😏😏😏😏</w:t>
            </w:r>
          </w:p>
        </w:tc>
      </w:tr>
      <w:tr w:rsidR="00ED7375" w14:paraId="6ABC45D9" w14:textId="77777777" w:rsidTr="001E6984">
        <w:tc>
          <w:tcPr>
            <w:tcW w:w="1199" w:type="dxa"/>
          </w:tcPr>
          <w:p w14:paraId="2CCECC83" w14:textId="77777777" w:rsidR="00ED7375" w:rsidRDefault="00000000">
            <w:r>
              <w:t>3469</w:t>
            </w:r>
          </w:p>
        </w:tc>
        <w:tc>
          <w:tcPr>
            <w:tcW w:w="941" w:type="dxa"/>
          </w:tcPr>
          <w:p w14:paraId="1488829A" w14:textId="77777777" w:rsidR="00ED7375" w:rsidRDefault="00000000">
            <w:r>
              <w:t>@yohanmdoe814</w:t>
            </w:r>
          </w:p>
        </w:tc>
        <w:tc>
          <w:tcPr>
            <w:tcW w:w="403" w:type="dxa"/>
          </w:tcPr>
          <w:p w14:paraId="54070C96" w14:textId="77777777" w:rsidR="00ED7375" w:rsidRDefault="00000000">
            <w:r>
              <w:t>2020-11-19 19:07:57</w:t>
            </w:r>
          </w:p>
        </w:tc>
        <w:tc>
          <w:tcPr>
            <w:tcW w:w="316" w:type="dxa"/>
          </w:tcPr>
          <w:p w14:paraId="2D7AAAA3" w14:textId="77777777" w:rsidR="00ED7375" w:rsidRDefault="00000000">
            <w:r>
              <w:t>17</w:t>
            </w:r>
          </w:p>
        </w:tc>
        <w:tc>
          <w:tcPr>
            <w:tcW w:w="354" w:type="dxa"/>
          </w:tcPr>
          <w:p w14:paraId="55F10861" w14:textId="77777777" w:rsidR="00ED7375" w:rsidRDefault="00000000">
            <w:r>
              <w:t>1</w:t>
            </w:r>
          </w:p>
        </w:tc>
        <w:tc>
          <w:tcPr>
            <w:tcW w:w="6528" w:type="dxa"/>
          </w:tcPr>
          <w:p w14:paraId="1ADB50ED" w14:textId="77777777" w:rsidR="00ED7375" w:rsidRDefault="00000000">
            <w:r>
              <w:t>We have lost our souls as human beings. Mama Lucy Kibaki must be rolling in her grave right about now  💔💔💔😪😪😪</w:t>
            </w:r>
          </w:p>
        </w:tc>
      </w:tr>
      <w:tr w:rsidR="00ED7375" w14:paraId="0A069C69" w14:textId="77777777" w:rsidTr="001E6984">
        <w:tc>
          <w:tcPr>
            <w:tcW w:w="1199" w:type="dxa"/>
          </w:tcPr>
          <w:p w14:paraId="53D0870C" w14:textId="77777777" w:rsidR="00ED7375" w:rsidRDefault="00000000">
            <w:r>
              <w:t>3470</w:t>
            </w:r>
          </w:p>
        </w:tc>
        <w:tc>
          <w:tcPr>
            <w:tcW w:w="941" w:type="dxa"/>
          </w:tcPr>
          <w:p w14:paraId="01D9C2D0" w14:textId="77777777" w:rsidR="00ED7375" w:rsidRDefault="00000000">
            <w:r>
              <w:t>@chestchirecateyes</w:t>
            </w:r>
          </w:p>
        </w:tc>
        <w:tc>
          <w:tcPr>
            <w:tcW w:w="403" w:type="dxa"/>
          </w:tcPr>
          <w:p w14:paraId="1A1344CF" w14:textId="77777777" w:rsidR="00ED7375" w:rsidRDefault="00000000">
            <w:r>
              <w:t>2020-11-23 17:05:13</w:t>
            </w:r>
          </w:p>
        </w:tc>
        <w:tc>
          <w:tcPr>
            <w:tcW w:w="316" w:type="dxa"/>
          </w:tcPr>
          <w:p w14:paraId="70438939" w14:textId="77777777" w:rsidR="00ED7375" w:rsidRDefault="00000000">
            <w:r>
              <w:t>0</w:t>
            </w:r>
          </w:p>
        </w:tc>
        <w:tc>
          <w:tcPr>
            <w:tcW w:w="354" w:type="dxa"/>
          </w:tcPr>
          <w:p w14:paraId="69F4403F" w14:textId="77777777" w:rsidR="00ED7375" w:rsidRDefault="00ED7375"/>
        </w:tc>
        <w:tc>
          <w:tcPr>
            <w:tcW w:w="6528" w:type="dxa"/>
          </w:tcPr>
          <w:p w14:paraId="5A51AA7E" w14:textId="77777777" w:rsidR="00ED7375" w:rsidRDefault="00000000">
            <w:r>
              <w:t>So true!</w:t>
            </w:r>
          </w:p>
        </w:tc>
      </w:tr>
      <w:tr w:rsidR="00ED7375" w14:paraId="22E68DAF" w14:textId="77777777" w:rsidTr="001E6984">
        <w:tc>
          <w:tcPr>
            <w:tcW w:w="1199" w:type="dxa"/>
          </w:tcPr>
          <w:p w14:paraId="3AAB2C8E" w14:textId="77777777" w:rsidR="00ED7375" w:rsidRDefault="00000000">
            <w:r>
              <w:t>3471</w:t>
            </w:r>
          </w:p>
        </w:tc>
        <w:tc>
          <w:tcPr>
            <w:tcW w:w="941" w:type="dxa"/>
          </w:tcPr>
          <w:p w14:paraId="53D91734" w14:textId="77777777" w:rsidR="00ED7375" w:rsidRDefault="00000000">
            <w:r>
              <w:t>@mondelibanga9669</w:t>
            </w:r>
          </w:p>
        </w:tc>
        <w:tc>
          <w:tcPr>
            <w:tcW w:w="403" w:type="dxa"/>
          </w:tcPr>
          <w:p w14:paraId="4A5C1B01" w14:textId="77777777" w:rsidR="00ED7375" w:rsidRDefault="00000000">
            <w:r>
              <w:t>2020-11-19 18:54:10</w:t>
            </w:r>
          </w:p>
        </w:tc>
        <w:tc>
          <w:tcPr>
            <w:tcW w:w="316" w:type="dxa"/>
          </w:tcPr>
          <w:p w14:paraId="4A84CB88" w14:textId="77777777" w:rsidR="00ED7375" w:rsidRDefault="00000000">
            <w:r>
              <w:t>0</w:t>
            </w:r>
          </w:p>
        </w:tc>
        <w:tc>
          <w:tcPr>
            <w:tcW w:w="354" w:type="dxa"/>
          </w:tcPr>
          <w:p w14:paraId="6380F5E6" w14:textId="77777777" w:rsidR="00ED7375" w:rsidRDefault="00000000">
            <w:r>
              <w:t>0</w:t>
            </w:r>
          </w:p>
        </w:tc>
        <w:tc>
          <w:tcPr>
            <w:tcW w:w="6528" w:type="dxa"/>
          </w:tcPr>
          <w:p w14:paraId="65665C0F" w14:textId="77777777" w:rsidR="00ED7375" w:rsidRDefault="00000000">
            <w:r>
              <w:t>This is the worst investigative journalism of a centuary, i still dont understand why the reporter would confront Fred let alone allow Anita to walk free when she had evidence.. Anita was found with a stolen baby and surely saving that one baby would have made alot of sense and we would not have even gotten to the part of Fred. With all the evidence why is mama Lucys hospital still operating ? In the end it yielded nothing...zero and its disgusting.</w:t>
            </w:r>
          </w:p>
        </w:tc>
      </w:tr>
      <w:tr w:rsidR="00ED7375" w14:paraId="245ADF1C" w14:textId="77777777" w:rsidTr="001E6984">
        <w:tc>
          <w:tcPr>
            <w:tcW w:w="1199" w:type="dxa"/>
          </w:tcPr>
          <w:p w14:paraId="01D62B13" w14:textId="77777777" w:rsidR="00ED7375" w:rsidRDefault="00000000">
            <w:r>
              <w:t>3472</w:t>
            </w:r>
          </w:p>
        </w:tc>
        <w:tc>
          <w:tcPr>
            <w:tcW w:w="941" w:type="dxa"/>
          </w:tcPr>
          <w:p w14:paraId="103F29BC" w14:textId="77777777" w:rsidR="00ED7375" w:rsidRDefault="00000000">
            <w:r>
              <w:t>@citizenk.6989</w:t>
            </w:r>
          </w:p>
        </w:tc>
        <w:tc>
          <w:tcPr>
            <w:tcW w:w="403" w:type="dxa"/>
          </w:tcPr>
          <w:p w14:paraId="6230BCC2" w14:textId="77777777" w:rsidR="00ED7375" w:rsidRDefault="00000000">
            <w:r>
              <w:t>2020-11-19 18:54:01</w:t>
            </w:r>
          </w:p>
        </w:tc>
        <w:tc>
          <w:tcPr>
            <w:tcW w:w="316" w:type="dxa"/>
          </w:tcPr>
          <w:p w14:paraId="02C63672" w14:textId="77777777" w:rsidR="00ED7375" w:rsidRDefault="00000000">
            <w:r>
              <w:t>219</w:t>
            </w:r>
          </w:p>
        </w:tc>
        <w:tc>
          <w:tcPr>
            <w:tcW w:w="354" w:type="dxa"/>
          </w:tcPr>
          <w:p w14:paraId="09237056" w14:textId="77777777" w:rsidR="00ED7375" w:rsidRDefault="00000000">
            <w:r>
              <w:t>14</w:t>
            </w:r>
          </w:p>
        </w:tc>
        <w:tc>
          <w:tcPr>
            <w:tcW w:w="6528" w:type="dxa"/>
          </w:tcPr>
          <w:p w14:paraId="2F993A35" w14:textId="77777777" w:rsidR="00ED7375" w:rsidRDefault="00000000">
            <w:r>
              <w:t>Fred and Anita were able to do all that illegal activity right on camera and no arrest made???just throw the whole country away</w:t>
            </w:r>
          </w:p>
        </w:tc>
      </w:tr>
      <w:tr w:rsidR="00ED7375" w14:paraId="75E04D25" w14:textId="77777777" w:rsidTr="001E6984">
        <w:tc>
          <w:tcPr>
            <w:tcW w:w="1199" w:type="dxa"/>
          </w:tcPr>
          <w:p w14:paraId="4D2DF3ED" w14:textId="77777777" w:rsidR="00ED7375" w:rsidRDefault="00000000">
            <w:r>
              <w:t>3473</w:t>
            </w:r>
          </w:p>
        </w:tc>
        <w:tc>
          <w:tcPr>
            <w:tcW w:w="941" w:type="dxa"/>
          </w:tcPr>
          <w:p w14:paraId="76F39683" w14:textId="77777777" w:rsidR="00ED7375" w:rsidRDefault="00000000">
            <w:r>
              <w:t>@elputojefe6375</w:t>
            </w:r>
          </w:p>
        </w:tc>
        <w:tc>
          <w:tcPr>
            <w:tcW w:w="403" w:type="dxa"/>
          </w:tcPr>
          <w:p w14:paraId="79E205CA" w14:textId="77777777" w:rsidR="00ED7375" w:rsidRDefault="00000000">
            <w:r>
              <w:t>2020-11-23 00:28:36</w:t>
            </w:r>
          </w:p>
        </w:tc>
        <w:tc>
          <w:tcPr>
            <w:tcW w:w="316" w:type="dxa"/>
          </w:tcPr>
          <w:p w14:paraId="6F050D4B" w14:textId="77777777" w:rsidR="00ED7375" w:rsidRDefault="00000000">
            <w:r>
              <w:t>13</w:t>
            </w:r>
          </w:p>
        </w:tc>
        <w:tc>
          <w:tcPr>
            <w:tcW w:w="354" w:type="dxa"/>
          </w:tcPr>
          <w:p w14:paraId="2FDBDA47" w14:textId="77777777" w:rsidR="00ED7375" w:rsidRDefault="00ED7375"/>
        </w:tc>
        <w:tc>
          <w:tcPr>
            <w:tcW w:w="6528" w:type="dxa"/>
          </w:tcPr>
          <w:p w14:paraId="20519C27" w14:textId="77777777" w:rsidR="00ED7375" w:rsidRDefault="00000000">
            <w:r>
              <w:t>Lmao... As not funny as this is, I realize this is Africa, and more or less,anything goes. Dictatorship under the guise of democracy.</w:t>
            </w:r>
            <w:r>
              <w:br/>
            </w:r>
            <w:r>
              <w:br/>
              <w:t>Nothing would be done,Even with evidence caught on tape.</w:t>
            </w:r>
          </w:p>
        </w:tc>
      </w:tr>
      <w:tr w:rsidR="00ED7375" w14:paraId="64F9C8C7" w14:textId="77777777" w:rsidTr="001E6984">
        <w:tc>
          <w:tcPr>
            <w:tcW w:w="1199" w:type="dxa"/>
          </w:tcPr>
          <w:p w14:paraId="38FC817F" w14:textId="77777777" w:rsidR="00ED7375" w:rsidRDefault="00000000">
            <w:r>
              <w:t>3474</w:t>
            </w:r>
          </w:p>
        </w:tc>
        <w:tc>
          <w:tcPr>
            <w:tcW w:w="941" w:type="dxa"/>
          </w:tcPr>
          <w:p w14:paraId="4A00C51F" w14:textId="77777777" w:rsidR="00ED7375" w:rsidRDefault="00000000">
            <w:r>
              <w:t>@every1elsebutme124</w:t>
            </w:r>
          </w:p>
        </w:tc>
        <w:tc>
          <w:tcPr>
            <w:tcW w:w="403" w:type="dxa"/>
          </w:tcPr>
          <w:p w14:paraId="1A9703E4" w14:textId="77777777" w:rsidR="00ED7375" w:rsidRDefault="00000000">
            <w:r>
              <w:t>2020-11-26 05:33:10</w:t>
            </w:r>
          </w:p>
        </w:tc>
        <w:tc>
          <w:tcPr>
            <w:tcW w:w="316" w:type="dxa"/>
          </w:tcPr>
          <w:p w14:paraId="2E7CFC33" w14:textId="77777777" w:rsidR="00ED7375" w:rsidRDefault="00000000">
            <w:r>
              <w:t>2</w:t>
            </w:r>
          </w:p>
        </w:tc>
        <w:tc>
          <w:tcPr>
            <w:tcW w:w="354" w:type="dxa"/>
          </w:tcPr>
          <w:p w14:paraId="0BE3F71D" w14:textId="77777777" w:rsidR="00ED7375" w:rsidRDefault="00ED7375"/>
        </w:tc>
        <w:tc>
          <w:tcPr>
            <w:tcW w:w="6528" w:type="dxa"/>
          </w:tcPr>
          <w:p w14:paraId="438BCB0F" w14:textId="77777777" w:rsidR="00ED7375" w:rsidRDefault="00000000">
            <w:r>
              <w:t>They were caught nawe</w:t>
            </w:r>
          </w:p>
        </w:tc>
      </w:tr>
      <w:tr w:rsidR="00ED7375" w14:paraId="0980EE66" w14:textId="77777777" w:rsidTr="001E6984">
        <w:tc>
          <w:tcPr>
            <w:tcW w:w="1199" w:type="dxa"/>
          </w:tcPr>
          <w:p w14:paraId="5D985B53" w14:textId="77777777" w:rsidR="00ED7375" w:rsidRDefault="00000000">
            <w:r>
              <w:t>3475</w:t>
            </w:r>
          </w:p>
        </w:tc>
        <w:tc>
          <w:tcPr>
            <w:tcW w:w="941" w:type="dxa"/>
          </w:tcPr>
          <w:p w14:paraId="38F4619C" w14:textId="77777777" w:rsidR="00ED7375" w:rsidRDefault="00000000">
            <w:r>
              <w:t>@petern519</w:t>
            </w:r>
          </w:p>
        </w:tc>
        <w:tc>
          <w:tcPr>
            <w:tcW w:w="403" w:type="dxa"/>
          </w:tcPr>
          <w:p w14:paraId="12516B13" w14:textId="77777777" w:rsidR="00ED7375" w:rsidRDefault="00000000">
            <w:r>
              <w:t>2020-11-26 17:14:48</w:t>
            </w:r>
          </w:p>
        </w:tc>
        <w:tc>
          <w:tcPr>
            <w:tcW w:w="316" w:type="dxa"/>
          </w:tcPr>
          <w:p w14:paraId="588583BB" w14:textId="77777777" w:rsidR="00ED7375" w:rsidRDefault="00000000">
            <w:r>
              <w:t>6</w:t>
            </w:r>
          </w:p>
        </w:tc>
        <w:tc>
          <w:tcPr>
            <w:tcW w:w="354" w:type="dxa"/>
          </w:tcPr>
          <w:p w14:paraId="151B6FE2" w14:textId="77777777" w:rsidR="00ED7375" w:rsidRDefault="00ED7375"/>
        </w:tc>
        <w:tc>
          <w:tcPr>
            <w:tcW w:w="6528" w:type="dxa"/>
          </w:tcPr>
          <w:p w14:paraId="589FE780" w14:textId="77777777" w:rsidR="00ED7375" w:rsidRDefault="00000000">
            <w:r>
              <w:t>It's called a banana republic</w:t>
            </w:r>
          </w:p>
        </w:tc>
      </w:tr>
      <w:tr w:rsidR="00ED7375" w14:paraId="2D11679F" w14:textId="77777777" w:rsidTr="001E6984">
        <w:tc>
          <w:tcPr>
            <w:tcW w:w="1199" w:type="dxa"/>
          </w:tcPr>
          <w:p w14:paraId="32466AD0" w14:textId="77777777" w:rsidR="00ED7375" w:rsidRDefault="00000000">
            <w:r>
              <w:t>3476</w:t>
            </w:r>
          </w:p>
        </w:tc>
        <w:tc>
          <w:tcPr>
            <w:tcW w:w="941" w:type="dxa"/>
          </w:tcPr>
          <w:p w14:paraId="527C8A66" w14:textId="77777777" w:rsidR="00ED7375" w:rsidRDefault="00000000">
            <w:r>
              <w:t>@nickmedia3439</w:t>
            </w:r>
          </w:p>
        </w:tc>
        <w:tc>
          <w:tcPr>
            <w:tcW w:w="403" w:type="dxa"/>
          </w:tcPr>
          <w:p w14:paraId="0ED646EC" w14:textId="77777777" w:rsidR="00ED7375" w:rsidRDefault="00000000">
            <w:r>
              <w:t>2020-11-30 21:35:54</w:t>
            </w:r>
          </w:p>
        </w:tc>
        <w:tc>
          <w:tcPr>
            <w:tcW w:w="316" w:type="dxa"/>
          </w:tcPr>
          <w:p w14:paraId="4D6B735F" w14:textId="77777777" w:rsidR="00ED7375" w:rsidRDefault="00000000">
            <w:r>
              <w:t>0</w:t>
            </w:r>
          </w:p>
        </w:tc>
        <w:tc>
          <w:tcPr>
            <w:tcW w:w="354" w:type="dxa"/>
          </w:tcPr>
          <w:p w14:paraId="2E35E0B9" w14:textId="77777777" w:rsidR="00ED7375" w:rsidRDefault="00ED7375"/>
        </w:tc>
        <w:tc>
          <w:tcPr>
            <w:tcW w:w="6528" w:type="dxa"/>
          </w:tcPr>
          <w:p w14:paraId="63FAF18C" w14:textId="77777777" w:rsidR="00ED7375" w:rsidRDefault="00000000">
            <w:r>
              <w:t>https://youtu.be/I0GRmTj2CM0</w:t>
            </w:r>
          </w:p>
        </w:tc>
      </w:tr>
      <w:tr w:rsidR="00ED7375" w14:paraId="1B261B38" w14:textId="77777777" w:rsidTr="001E6984">
        <w:tc>
          <w:tcPr>
            <w:tcW w:w="1199" w:type="dxa"/>
          </w:tcPr>
          <w:p w14:paraId="0FC0F77C" w14:textId="77777777" w:rsidR="00ED7375" w:rsidRDefault="00000000">
            <w:r>
              <w:t>3477</w:t>
            </w:r>
          </w:p>
        </w:tc>
        <w:tc>
          <w:tcPr>
            <w:tcW w:w="941" w:type="dxa"/>
          </w:tcPr>
          <w:p w14:paraId="78E316C7" w14:textId="77777777" w:rsidR="00ED7375" w:rsidRDefault="00000000">
            <w:r>
              <w:t>@Kay-tc3go</w:t>
            </w:r>
          </w:p>
        </w:tc>
        <w:tc>
          <w:tcPr>
            <w:tcW w:w="403" w:type="dxa"/>
          </w:tcPr>
          <w:p w14:paraId="3AEDBC1E" w14:textId="77777777" w:rsidR="00ED7375" w:rsidRDefault="00000000">
            <w:r>
              <w:t>2020-12-02 15:13:19</w:t>
            </w:r>
          </w:p>
        </w:tc>
        <w:tc>
          <w:tcPr>
            <w:tcW w:w="316" w:type="dxa"/>
          </w:tcPr>
          <w:p w14:paraId="4D568D0F" w14:textId="77777777" w:rsidR="00ED7375" w:rsidRDefault="00000000">
            <w:r>
              <w:t>10</w:t>
            </w:r>
          </w:p>
        </w:tc>
        <w:tc>
          <w:tcPr>
            <w:tcW w:w="354" w:type="dxa"/>
          </w:tcPr>
          <w:p w14:paraId="0C6E6134" w14:textId="77777777" w:rsidR="00ED7375" w:rsidRDefault="00ED7375"/>
        </w:tc>
        <w:tc>
          <w:tcPr>
            <w:tcW w:w="6528" w:type="dxa"/>
          </w:tcPr>
          <w:p w14:paraId="0193B8D3" w14:textId="77777777" w:rsidR="00ED7375" w:rsidRDefault="00000000">
            <w:r>
              <w:t>That is the most ridiculous comment I've heard to date.  And they say America is not a racist country.  How would you feel if I told you that 100's of thousands of young children disappear each year in the U.S.? Pedophilia and child sacrifice is rampant in this world.</w:t>
            </w:r>
          </w:p>
        </w:tc>
      </w:tr>
      <w:tr w:rsidR="00ED7375" w14:paraId="0D904EB0" w14:textId="77777777" w:rsidTr="001E6984">
        <w:tc>
          <w:tcPr>
            <w:tcW w:w="1199" w:type="dxa"/>
          </w:tcPr>
          <w:p w14:paraId="1FEEFF66" w14:textId="77777777" w:rsidR="00ED7375" w:rsidRDefault="00000000">
            <w:r>
              <w:t>3478</w:t>
            </w:r>
          </w:p>
        </w:tc>
        <w:tc>
          <w:tcPr>
            <w:tcW w:w="941" w:type="dxa"/>
          </w:tcPr>
          <w:p w14:paraId="2EC8B90B" w14:textId="77777777" w:rsidR="00ED7375" w:rsidRDefault="00000000">
            <w:r>
              <w:t>@susanwaweru2734</w:t>
            </w:r>
          </w:p>
        </w:tc>
        <w:tc>
          <w:tcPr>
            <w:tcW w:w="403" w:type="dxa"/>
          </w:tcPr>
          <w:p w14:paraId="656FBA0A" w14:textId="77777777" w:rsidR="00ED7375" w:rsidRDefault="00000000">
            <w:r>
              <w:t>2020-11-19 18:51:14</w:t>
            </w:r>
          </w:p>
        </w:tc>
        <w:tc>
          <w:tcPr>
            <w:tcW w:w="316" w:type="dxa"/>
          </w:tcPr>
          <w:p w14:paraId="0A410E6E" w14:textId="77777777" w:rsidR="00ED7375" w:rsidRDefault="00000000">
            <w:r>
              <w:t>1</w:t>
            </w:r>
          </w:p>
        </w:tc>
        <w:tc>
          <w:tcPr>
            <w:tcW w:w="354" w:type="dxa"/>
          </w:tcPr>
          <w:p w14:paraId="7CD34642" w14:textId="77777777" w:rsidR="00ED7375" w:rsidRDefault="00000000">
            <w:r>
              <w:t>0</w:t>
            </w:r>
          </w:p>
        </w:tc>
        <w:tc>
          <w:tcPr>
            <w:tcW w:w="6528" w:type="dxa"/>
          </w:tcPr>
          <w:p w14:paraId="503B49F0" w14:textId="77777777" w:rsidR="00ED7375" w:rsidRDefault="00000000">
            <w:r>
              <w:t>scandalous...What happened to laws and morality? Where are the legislators? Who is accountable here? How can this go on like this?</w:t>
            </w:r>
          </w:p>
        </w:tc>
      </w:tr>
      <w:tr w:rsidR="00ED7375" w14:paraId="6E7409E2" w14:textId="77777777" w:rsidTr="001E6984">
        <w:tc>
          <w:tcPr>
            <w:tcW w:w="1199" w:type="dxa"/>
          </w:tcPr>
          <w:p w14:paraId="742768E3" w14:textId="77777777" w:rsidR="00ED7375" w:rsidRDefault="00000000">
            <w:r>
              <w:t>3479</w:t>
            </w:r>
          </w:p>
        </w:tc>
        <w:tc>
          <w:tcPr>
            <w:tcW w:w="941" w:type="dxa"/>
          </w:tcPr>
          <w:p w14:paraId="26EFBA16" w14:textId="77777777" w:rsidR="00ED7375" w:rsidRDefault="00000000">
            <w:r>
              <w:t>@citizenk.6989</w:t>
            </w:r>
          </w:p>
        </w:tc>
        <w:tc>
          <w:tcPr>
            <w:tcW w:w="403" w:type="dxa"/>
          </w:tcPr>
          <w:p w14:paraId="55C2ADF1" w14:textId="77777777" w:rsidR="00ED7375" w:rsidRDefault="00000000">
            <w:r>
              <w:t>2020-11-19 18:48:41</w:t>
            </w:r>
          </w:p>
        </w:tc>
        <w:tc>
          <w:tcPr>
            <w:tcW w:w="316" w:type="dxa"/>
          </w:tcPr>
          <w:p w14:paraId="2897C920" w14:textId="77777777" w:rsidR="00ED7375" w:rsidRDefault="00000000">
            <w:r>
              <w:t>1</w:t>
            </w:r>
          </w:p>
        </w:tc>
        <w:tc>
          <w:tcPr>
            <w:tcW w:w="354" w:type="dxa"/>
          </w:tcPr>
          <w:p w14:paraId="620B8A8B" w14:textId="77777777" w:rsidR="00ED7375" w:rsidRDefault="00000000">
            <w:r>
              <w:t>0</w:t>
            </w:r>
          </w:p>
        </w:tc>
        <w:tc>
          <w:tcPr>
            <w:tcW w:w="6528" w:type="dxa"/>
          </w:tcPr>
          <w:p w14:paraId="6FCEDFFE" w14:textId="77777777" w:rsidR="00ED7375" w:rsidRDefault="00000000">
            <w:r>
              <w:t>These people are jokers..you filmed her with a stolen baby and allow that crazy woman to leave your presence with a baby that you know for a fact she stole...these countries don't take issues like these seriously..the poor state of the economy make most ppl indifferent to the plight of the mothers. Those people are shameless!...stealing a child for human sacrifice??? For all who are already suffering from depression, just stay away from videos like these..this is sad af</w:t>
            </w:r>
          </w:p>
        </w:tc>
      </w:tr>
      <w:tr w:rsidR="00ED7375" w14:paraId="44BDD0B0" w14:textId="77777777" w:rsidTr="001E6984">
        <w:tc>
          <w:tcPr>
            <w:tcW w:w="1199" w:type="dxa"/>
          </w:tcPr>
          <w:p w14:paraId="74AC119E" w14:textId="77777777" w:rsidR="00ED7375" w:rsidRDefault="00000000">
            <w:r>
              <w:t>3480</w:t>
            </w:r>
          </w:p>
        </w:tc>
        <w:tc>
          <w:tcPr>
            <w:tcW w:w="941" w:type="dxa"/>
          </w:tcPr>
          <w:p w14:paraId="082CD79B" w14:textId="77777777" w:rsidR="00ED7375" w:rsidRDefault="00000000">
            <w:r>
              <w:t>@heatherbowlan1961</w:t>
            </w:r>
          </w:p>
        </w:tc>
        <w:tc>
          <w:tcPr>
            <w:tcW w:w="403" w:type="dxa"/>
          </w:tcPr>
          <w:p w14:paraId="3B581CDE" w14:textId="77777777" w:rsidR="00ED7375" w:rsidRDefault="00000000">
            <w:r>
              <w:t>2020-11-19 18:46:46</w:t>
            </w:r>
          </w:p>
        </w:tc>
        <w:tc>
          <w:tcPr>
            <w:tcW w:w="316" w:type="dxa"/>
          </w:tcPr>
          <w:p w14:paraId="3E583608" w14:textId="77777777" w:rsidR="00ED7375" w:rsidRDefault="00000000">
            <w:r>
              <w:t>0</w:t>
            </w:r>
          </w:p>
        </w:tc>
        <w:tc>
          <w:tcPr>
            <w:tcW w:w="354" w:type="dxa"/>
          </w:tcPr>
          <w:p w14:paraId="591DB263" w14:textId="77777777" w:rsidR="00ED7375" w:rsidRDefault="00000000">
            <w:r>
              <w:t>0</w:t>
            </w:r>
          </w:p>
        </w:tc>
        <w:tc>
          <w:tcPr>
            <w:tcW w:w="6528" w:type="dxa"/>
          </w:tcPr>
          <w:p w14:paraId="635165DE" w14:textId="77777777" w:rsidR="00ED7375" w:rsidRDefault="00000000">
            <w:r>
              <w:t>why can't freed be arrested ! i know the law is crockett but there's got to be some way !!     Is there absolutely no way to stop this !? so sad .</w:t>
            </w:r>
          </w:p>
        </w:tc>
      </w:tr>
      <w:tr w:rsidR="00ED7375" w14:paraId="050A542D" w14:textId="77777777" w:rsidTr="001E6984">
        <w:tc>
          <w:tcPr>
            <w:tcW w:w="1199" w:type="dxa"/>
          </w:tcPr>
          <w:p w14:paraId="40FBBE03" w14:textId="77777777" w:rsidR="00ED7375" w:rsidRDefault="00000000">
            <w:r>
              <w:t>3481</w:t>
            </w:r>
          </w:p>
        </w:tc>
        <w:tc>
          <w:tcPr>
            <w:tcW w:w="941" w:type="dxa"/>
          </w:tcPr>
          <w:p w14:paraId="14B55D46" w14:textId="77777777" w:rsidR="00ED7375" w:rsidRDefault="00000000">
            <w:r>
              <w:t>@chidenisee</w:t>
            </w:r>
          </w:p>
        </w:tc>
        <w:tc>
          <w:tcPr>
            <w:tcW w:w="403" w:type="dxa"/>
          </w:tcPr>
          <w:p w14:paraId="0CC7F44A" w14:textId="77777777" w:rsidR="00ED7375" w:rsidRDefault="00000000">
            <w:r>
              <w:t>2020-11-19 18:44:35</w:t>
            </w:r>
          </w:p>
        </w:tc>
        <w:tc>
          <w:tcPr>
            <w:tcW w:w="316" w:type="dxa"/>
          </w:tcPr>
          <w:p w14:paraId="6DF374A6" w14:textId="77777777" w:rsidR="00ED7375" w:rsidRDefault="00000000">
            <w:r>
              <w:t>0</w:t>
            </w:r>
          </w:p>
        </w:tc>
        <w:tc>
          <w:tcPr>
            <w:tcW w:w="354" w:type="dxa"/>
          </w:tcPr>
          <w:p w14:paraId="2FCF063B" w14:textId="77777777" w:rsidR="00ED7375" w:rsidRDefault="00000000">
            <w:r>
              <w:t>0</w:t>
            </w:r>
          </w:p>
        </w:tc>
        <w:tc>
          <w:tcPr>
            <w:tcW w:w="6528" w:type="dxa"/>
          </w:tcPr>
          <w:p w14:paraId="342EDE13" w14:textId="77777777" w:rsidR="00ED7375" w:rsidRDefault="00000000">
            <w:r>
              <w:t>This is why I will not take my son to visit y family in Nigeria. I’m American and I have a one year old son. My gut tells me that something will happen if my son ever goes to Nigeria while he is young. Unfortunately I’m afraid that my father would kidnap my baby.</w:t>
            </w:r>
          </w:p>
        </w:tc>
      </w:tr>
      <w:tr w:rsidR="00ED7375" w14:paraId="5F6FE2AE" w14:textId="77777777" w:rsidTr="001E6984">
        <w:tc>
          <w:tcPr>
            <w:tcW w:w="1199" w:type="dxa"/>
          </w:tcPr>
          <w:p w14:paraId="784BEA95" w14:textId="77777777" w:rsidR="00ED7375" w:rsidRDefault="00000000">
            <w:r>
              <w:t>3482</w:t>
            </w:r>
          </w:p>
        </w:tc>
        <w:tc>
          <w:tcPr>
            <w:tcW w:w="941" w:type="dxa"/>
          </w:tcPr>
          <w:p w14:paraId="137344BA" w14:textId="77777777" w:rsidR="00ED7375" w:rsidRDefault="00000000">
            <w:r>
              <w:t>@peterreed5866</w:t>
            </w:r>
          </w:p>
        </w:tc>
        <w:tc>
          <w:tcPr>
            <w:tcW w:w="403" w:type="dxa"/>
          </w:tcPr>
          <w:p w14:paraId="48204AF1" w14:textId="77777777" w:rsidR="00ED7375" w:rsidRDefault="00000000">
            <w:r>
              <w:t>2020-11-19 18:41:49</w:t>
            </w:r>
          </w:p>
        </w:tc>
        <w:tc>
          <w:tcPr>
            <w:tcW w:w="316" w:type="dxa"/>
          </w:tcPr>
          <w:p w14:paraId="19E7E24F" w14:textId="77777777" w:rsidR="00ED7375" w:rsidRDefault="00000000">
            <w:r>
              <w:t>0</w:t>
            </w:r>
          </w:p>
        </w:tc>
        <w:tc>
          <w:tcPr>
            <w:tcW w:w="354" w:type="dxa"/>
          </w:tcPr>
          <w:p w14:paraId="6FE1B39C" w14:textId="77777777" w:rsidR="00ED7375" w:rsidRDefault="00000000">
            <w:r>
              <w:t>0</w:t>
            </w:r>
          </w:p>
        </w:tc>
        <w:tc>
          <w:tcPr>
            <w:tcW w:w="6528" w:type="dxa"/>
          </w:tcPr>
          <w:p w14:paraId="40B44961" w14:textId="77777777" w:rsidR="00ED7375" w:rsidRDefault="00000000">
            <w:r>
              <w:t>This is what Donald trump as been working tirelessly, at eradication of child sex trafficking.</w:t>
            </w:r>
          </w:p>
        </w:tc>
      </w:tr>
      <w:tr w:rsidR="00ED7375" w14:paraId="469A2A79" w14:textId="77777777" w:rsidTr="001E6984">
        <w:tc>
          <w:tcPr>
            <w:tcW w:w="1199" w:type="dxa"/>
          </w:tcPr>
          <w:p w14:paraId="6258223F" w14:textId="77777777" w:rsidR="00ED7375" w:rsidRDefault="00000000">
            <w:r>
              <w:t>3483</w:t>
            </w:r>
          </w:p>
        </w:tc>
        <w:tc>
          <w:tcPr>
            <w:tcW w:w="941" w:type="dxa"/>
          </w:tcPr>
          <w:p w14:paraId="6A26C072" w14:textId="77777777" w:rsidR="00ED7375" w:rsidRDefault="00000000">
            <w:r>
              <w:t>@ERNIE555</w:t>
            </w:r>
          </w:p>
        </w:tc>
        <w:tc>
          <w:tcPr>
            <w:tcW w:w="403" w:type="dxa"/>
          </w:tcPr>
          <w:p w14:paraId="6BB1D564" w14:textId="77777777" w:rsidR="00ED7375" w:rsidRDefault="00000000">
            <w:r>
              <w:t>2020-11-19 18:41:09</w:t>
            </w:r>
          </w:p>
        </w:tc>
        <w:tc>
          <w:tcPr>
            <w:tcW w:w="316" w:type="dxa"/>
          </w:tcPr>
          <w:p w14:paraId="20544076" w14:textId="77777777" w:rsidR="00ED7375" w:rsidRDefault="00000000">
            <w:r>
              <w:t>0</w:t>
            </w:r>
          </w:p>
        </w:tc>
        <w:tc>
          <w:tcPr>
            <w:tcW w:w="354" w:type="dxa"/>
          </w:tcPr>
          <w:p w14:paraId="5B39AE55" w14:textId="77777777" w:rsidR="00ED7375" w:rsidRDefault="00000000">
            <w:r>
              <w:t>0</w:t>
            </w:r>
          </w:p>
        </w:tc>
        <w:tc>
          <w:tcPr>
            <w:tcW w:w="6528" w:type="dxa"/>
          </w:tcPr>
          <w:p w14:paraId="4EE1C6F3" w14:textId="77777777" w:rsidR="00ED7375" w:rsidRDefault="00000000">
            <w:r>
              <w:t>Condoms?</w:t>
            </w:r>
          </w:p>
        </w:tc>
      </w:tr>
      <w:tr w:rsidR="00ED7375" w14:paraId="2ECEA5B6" w14:textId="77777777" w:rsidTr="001E6984">
        <w:tc>
          <w:tcPr>
            <w:tcW w:w="1199" w:type="dxa"/>
          </w:tcPr>
          <w:p w14:paraId="235C47C3" w14:textId="77777777" w:rsidR="00ED7375" w:rsidRDefault="00000000">
            <w:r>
              <w:t>3484</w:t>
            </w:r>
          </w:p>
        </w:tc>
        <w:tc>
          <w:tcPr>
            <w:tcW w:w="941" w:type="dxa"/>
          </w:tcPr>
          <w:p w14:paraId="2639DB95" w14:textId="77777777" w:rsidR="00ED7375" w:rsidRDefault="00000000">
            <w:r>
              <w:t>@jom2529</w:t>
            </w:r>
          </w:p>
        </w:tc>
        <w:tc>
          <w:tcPr>
            <w:tcW w:w="403" w:type="dxa"/>
          </w:tcPr>
          <w:p w14:paraId="14A9B182" w14:textId="77777777" w:rsidR="00ED7375" w:rsidRDefault="00000000">
            <w:r>
              <w:t>2020-11-19 18:35:03</w:t>
            </w:r>
          </w:p>
        </w:tc>
        <w:tc>
          <w:tcPr>
            <w:tcW w:w="316" w:type="dxa"/>
          </w:tcPr>
          <w:p w14:paraId="4D0B7B8D" w14:textId="77777777" w:rsidR="00ED7375" w:rsidRDefault="00000000">
            <w:r>
              <w:t>0</w:t>
            </w:r>
          </w:p>
        </w:tc>
        <w:tc>
          <w:tcPr>
            <w:tcW w:w="354" w:type="dxa"/>
          </w:tcPr>
          <w:p w14:paraId="4C8FBA52" w14:textId="77777777" w:rsidR="00ED7375" w:rsidRDefault="00000000">
            <w:r>
              <w:t>0</w:t>
            </w:r>
          </w:p>
        </w:tc>
        <w:tc>
          <w:tcPr>
            <w:tcW w:w="6528" w:type="dxa"/>
          </w:tcPr>
          <w:p w14:paraId="40EBBD6C" w14:textId="77777777" w:rsidR="00ED7375" w:rsidRDefault="00000000">
            <w:r>
              <w:t>Omg!!! This is terrible ☹️</w:t>
            </w:r>
          </w:p>
        </w:tc>
      </w:tr>
      <w:tr w:rsidR="00ED7375" w14:paraId="2D3E31A7" w14:textId="77777777" w:rsidTr="001E6984">
        <w:tc>
          <w:tcPr>
            <w:tcW w:w="1199" w:type="dxa"/>
          </w:tcPr>
          <w:p w14:paraId="48B809EA" w14:textId="77777777" w:rsidR="00ED7375" w:rsidRDefault="00000000">
            <w:r>
              <w:t>3485</w:t>
            </w:r>
          </w:p>
        </w:tc>
        <w:tc>
          <w:tcPr>
            <w:tcW w:w="941" w:type="dxa"/>
          </w:tcPr>
          <w:p w14:paraId="576124D5" w14:textId="77777777" w:rsidR="00ED7375" w:rsidRDefault="00000000">
            <w:r>
              <w:t>@rufusnganga1118</w:t>
            </w:r>
          </w:p>
        </w:tc>
        <w:tc>
          <w:tcPr>
            <w:tcW w:w="403" w:type="dxa"/>
          </w:tcPr>
          <w:p w14:paraId="44CEDC84" w14:textId="77777777" w:rsidR="00ED7375" w:rsidRDefault="00000000">
            <w:r>
              <w:t>2020-11-19 18:31:11</w:t>
            </w:r>
          </w:p>
        </w:tc>
        <w:tc>
          <w:tcPr>
            <w:tcW w:w="316" w:type="dxa"/>
          </w:tcPr>
          <w:p w14:paraId="4EEE8553" w14:textId="77777777" w:rsidR="00ED7375" w:rsidRDefault="00000000">
            <w:r>
              <w:t>0</w:t>
            </w:r>
          </w:p>
        </w:tc>
        <w:tc>
          <w:tcPr>
            <w:tcW w:w="354" w:type="dxa"/>
          </w:tcPr>
          <w:p w14:paraId="2F7DA508" w14:textId="77777777" w:rsidR="00ED7375" w:rsidRDefault="00000000">
            <w:r>
              <w:t>0</w:t>
            </w:r>
          </w:p>
        </w:tc>
        <w:tc>
          <w:tcPr>
            <w:tcW w:w="6528" w:type="dxa"/>
          </w:tcPr>
          <w:p w14:paraId="0231029F" w14:textId="77777777" w:rsidR="00ED7375" w:rsidRDefault="00000000">
            <w:r>
              <w:t>The love of money is root of all evil</w:t>
            </w:r>
          </w:p>
        </w:tc>
      </w:tr>
      <w:tr w:rsidR="00ED7375" w14:paraId="7F95F6A0" w14:textId="77777777" w:rsidTr="001E6984">
        <w:tc>
          <w:tcPr>
            <w:tcW w:w="1199" w:type="dxa"/>
          </w:tcPr>
          <w:p w14:paraId="4603ADBC" w14:textId="77777777" w:rsidR="00ED7375" w:rsidRDefault="00000000">
            <w:r>
              <w:t>3486</w:t>
            </w:r>
          </w:p>
        </w:tc>
        <w:tc>
          <w:tcPr>
            <w:tcW w:w="941" w:type="dxa"/>
          </w:tcPr>
          <w:p w14:paraId="162CDC84" w14:textId="77777777" w:rsidR="00ED7375" w:rsidRDefault="00000000">
            <w:r>
              <w:t>@langatemmanuel7359</w:t>
            </w:r>
          </w:p>
        </w:tc>
        <w:tc>
          <w:tcPr>
            <w:tcW w:w="403" w:type="dxa"/>
          </w:tcPr>
          <w:p w14:paraId="521477EA" w14:textId="77777777" w:rsidR="00ED7375" w:rsidRDefault="00000000">
            <w:r>
              <w:t>2020-11-19 18:29:46</w:t>
            </w:r>
          </w:p>
        </w:tc>
        <w:tc>
          <w:tcPr>
            <w:tcW w:w="316" w:type="dxa"/>
          </w:tcPr>
          <w:p w14:paraId="76491C2E" w14:textId="77777777" w:rsidR="00ED7375" w:rsidRDefault="00000000">
            <w:r>
              <w:t>0</w:t>
            </w:r>
          </w:p>
        </w:tc>
        <w:tc>
          <w:tcPr>
            <w:tcW w:w="354" w:type="dxa"/>
          </w:tcPr>
          <w:p w14:paraId="6DCAF82F" w14:textId="77777777" w:rsidR="00ED7375" w:rsidRDefault="00000000">
            <w:r>
              <w:t>0</w:t>
            </w:r>
          </w:p>
        </w:tc>
        <w:tc>
          <w:tcPr>
            <w:tcW w:w="6528" w:type="dxa"/>
          </w:tcPr>
          <w:p w14:paraId="1EA01D6F" w14:textId="77777777" w:rsidR="00ED7375" w:rsidRDefault="00000000">
            <w:r>
              <w:t>Our country is full of cartels..</w:t>
            </w:r>
          </w:p>
        </w:tc>
      </w:tr>
      <w:tr w:rsidR="00ED7375" w14:paraId="09F584D9" w14:textId="77777777" w:rsidTr="001E6984">
        <w:tc>
          <w:tcPr>
            <w:tcW w:w="1199" w:type="dxa"/>
          </w:tcPr>
          <w:p w14:paraId="37234705" w14:textId="77777777" w:rsidR="00ED7375" w:rsidRDefault="00000000">
            <w:r>
              <w:t>3487</w:t>
            </w:r>
          </w:p>
        </w:tc>
        <w:tc>
          <w:tcPr>
            <w:tcW w:w="941" w:type="dxa"/>
          </w:tcPr>
          <w:p w14:paraId="5F685E0F" w14:textId="77777777" w:rsidR="00ED7375" w:rsidRDefault="00000000">
            <w:r>
              <w:t>@langatemmanuel7359</w:t>
            </w:r>
          </w:p>
        </w:tc>
        <w:tc>
          <w:tcPr>
            <w:tcW w:w="403" w:type="dxa"/>
          </w:tcPr>
          <w:p w14:paraId="41ED5E15" w14:textId="77777777" w:rsidR="00ED7375" w:rsidRDefault="00000000">
            <w:r>
              <w:t>2020-11-19 18:26:05</w:t>
            </w:r>
          </w:p>
        </w:tc>
        <w:tc>
          <w:tcPr>
            <w:tcW w:w="316" w:type="dxa"/>
          </w:tcPr>
          <w:p w14:paraId="4A3F3667" w14:textId="77777777" w:rsidR="00ED7375" w:rsidRDefault="00000000">
            <w:r>
              <w:t>0</w:t>
            </w:r>
          </w:p>
        </w:tc>
        <w:tc>
          <w:tcPr>
            <w:tcW w:w="354" w:type="dxa"/>
          </w:tcPr>
          <w:p w14:paraId="7616E109" w14:textId="77777777" w:rsidR="00ED7375" w:rsidRDefault="00000000">
            <w:r>
              <w:t>0</w:t>
            </w:r>
          </w:p>
        </w:tc>
        <w:tc>
          <w:tcPr>
            <w:tcW w:w="6528" w:type="dxa"/>
          </w:tcPr>
          <w:p w14:paraId="66C40B61" w14:textId="77777777" w:rsidR="00ED7375" w:rsidRDefault="00000000">
            <w:r>
              <w:t>Kazi ya Fred i think iliisha hivo tu</w:t>
            </w:r>
          </w:p>
        </w:tc>
      </w:tr>
      <w:tr w:rsidR="00ED7375" w14:paraId="1D053B42" w14:textId="77777777" w:rsidTr="001E6984">
        <w:tc>
          <w:tcPr>
            <w:tcW w:w="1199" w:type="dxa"/>
          </w:tcPr>
          <w:p w14:paraId="2AF62EEF" w14:textId="77777777" w:rsidR="00ED7375" w:rsidRDefault="00000000">
            <w:r>
              <w:t>3488</w:t>
            </w:r>
          </w:p>
        </w:tc>
        <w:tc>
          <w:tcPr>
            <w:tcW w:w="941" w:type="dxa"/>
          </w:tcPr>
          <w:p w14:paraId="41733FD8" w14:textId="77777777" w:rsidR="00ED7375" w:rsidRDefault="00000000">
            <w:r>
              <w:t>@pyewackett5</w:t>
            </w:r>
          </w:p>
        </w:tc>
        <w:tc>
          <w:tcPr>
            <w:tcW w:w="403" w:type="dxa"/>
          </w:tcPr>
          <w:p w14:paraId="7D652412" w14:textId="77777777" w:rsidR="00ED7375" w:rsidRDefault="00000000">
            <w:r>
              <w:t>2020-11-19 18:25:31</w:t>
            </w:r>
          </w:p>
        </w:tc>
        <w:tc>
          <w:tcPr>
            <w:tcW w:w="316" w:type="dxa"/>
          </w:tcPr>
          <w:p w14:paraId="2C25C83E" w14:textId="77777777" w:rsidR="00ED7375" w:rsidRDefault="00000000">
            <w:r>
              <w:t>1</w:t>
            </w:r>
          </w:p>
        </w:tc>
        <w:tc>
          <w:tcPr>
            <w:tcW w:w="354" w:type="dxa"/>
          </w:tcPr>
          <w:p w14:paraId="407FB62F" w14:textId="77777777" w:rsidR="00ED7375" w:rsidRDefault="00000000">
            <w:r>
              <w:t>1</w:t>
            </w:r>
          </w:p>
        </w:tc>
        <w:tc>
          <w:tcPr>
            <w:tcW w:w="6528" w:type="dxa"/>
          </w:tcPr>
          <w:p w14:paraId="7E7D03BC" w14:textId="77777777" w:rsidR="00ED7375" w:rsidRDefault="00000000">
            <w:r>
              <w:t>Thousands of children go missing globally each year</w:t>
            </w:r>
          </w:p>
        </w:tc>
      </w:tr>
      <w:tr w:rsidR="00ED7375" w14:paraId="58D7F9B8" w14:textId="77777777" w:rsidTr="001E6984">
        <w:tc>
          <w:tcPr>
            <w:tcW w:w="1199" w:type="dxa"/>
          </w:tcPr>
          <w:p w14:paraId="6CBF2578" w14:textId="77777777" w:rsidR="00ED7375" w:rsidRDefault="00000000">
            <w:r>
              <w:t>3489</w:t>
            </w:r>
          </w:p>
        </w:tc>
        <w:tc>
          <w:tcPr>
            <w:tcW w:w="941" w:type="dxa"/>
          </w:tcPr>
          <w:p w14:paraId="7C0D6C45" w14:textId="77777777" w:rsidR="00ED7375" w:rsidRDefault="00000000">
            <w:r>
              <w:t>@yohanmdoe814</w:t>
            </w:r>
          </w:p>
        </w:tc>
        <w:tc>
          <w:tcPr>
            <w:tcW w:w="403" w:type="dxa"/>
          </w:tcPr>
          <w:p w14:paraId="29FF80B0" w14:textId="77777777" w:rsidR="00ED7375" w:rsidRDefault="00000000">
            <w:r>
              <w:t>2020-11-19 19:09:31</w:t>
            </w:r>
          </w:p>
        </w:tc>
        <w:tc>
          <w:tcPr>
            <w:tcW w:w="316" w:type="dxa"/>
          </w:tcPr>
          <w:p w14:paraId="49F8AFE3" w14:textId="77777777" w:rsidR="00ED7375" w:rsidRDefault="00000000">
            <w:r>
              <w:t>0</w:t>
            </w:r>
          </w:p>
        </w:tc>
        <w:tc>
          <w:tcPr>
            <w:tcW w:w="354" w:type="dxa"/>
          </w:tcPr>
          <w:p w14:paraId="64806A09" w14:textId="77777777" w:rsidR="00ED7375" w:rsidRDefault="00ED7375"/>
        </w:tc>
        <w:tc>
          <w:tcPr>
            <w:tcW w:w="6528" w:type="dxa"/>
          </w:tcPr>
          <w:p w14:paraId="2D70BB8E" w14:textId="77777777" w:rsidR="00ED7375" w:rsidRDefault="00000000">
            <w:r>
              <w:t>Millions*</w:t>
            </w:r>
          </w:p>
        </w:tc>
      </w:tr>
      <w:tr w:rsidR="00ED7375" w14:paraId="353B7C97" w14:textId="77777777" w:rsidTr="001E6984">
        <w:tc>
          <w:tcPr>
            <w:tcW w:w="1199" w:type="dxa"/>
          </w:tcPr>
          <w:p w14:paraId="7093FE74" w14:textId="77777777" w:rsidR="00ED7375" w:rsidRDefault="00000000">
            <w:r>
              <w:t>3490</w:t>
            </w:r>
          </w:p>
        </w:tc>
        <w:tc>
          <w:tcPr>
            <w:tcW w:w="941" w:type="dxa"/>
          </w:tcPr>
          <w:p w14:paraId="78959695" w14:textId="77777777" w:rsidR="00ED7375" w:rsidRDefault="00000000">
            <w:r>
              <w:t>@langatemmanuel7359</w:t>
            </w:r>
          </w:p>
        </w:tc>
        <w:tc>
          <w:tcPr>
            <w:tcW w:w="403" w:type="dxa"/>
          </w:tcPr>
          <w:p w14:paraId="1DBEC871" w14:textId="77777777" w:rsidR="00ED7375" w:rsidRDefault="00000000">
            <w:r>
              <w:t>2020-11-19 18:25:20</w:t>
            </w:r>
          </w:p>
        </w:tc>
        <w:tc>
          <w:tcPr>
            <w:tcW w:w="316" w:type="dxa"/>
          </w:tcPr>
          <w:p w14:paraId="3B1C69B3" w14:textId="77777777" w:rsidR="00ED7375" w:rsidRDefault="00000000">
            <w:r>
              <w:t>0</w:t>
            </w:r>
          </w:p>
        </w:tc>
        <w:tc>
          <w:tcPr>
            <w:tcW w:w="354" w:type="dxa"/>
          </w:tcPr>
          <w:p w14:paraId="4C0FB8EA" w14:textId="77777777" w:rsidR="00ED7375" w:rsidRDefault="00000000">
            <w:r>
              <w:t>0</w:t>
            </w:r>
          </w:p>
        </w:tc>
        <w:tc>
          <w:tcPr>
            <w:tcW w:w="6528" w:type="dxa"/>
          </w:tcPr>
          <w:p w14:paraId="1235CE64" w14:textId="77777777" w:rsidR="00ED7375" w:rsidRDefault="00000000">
            <w:r>
              <w:t>Kazi ya Fred i think iliisha hivo tu</w:t>
            </w:r>
          </w:p>
        </w:tc>
      </w:tr>
      <w:tr w:rsidR="00ED7375" w14:paraId="6DE0F3F6" w14:textId="77777777" w:rsidTr="001E6984">
        <w:tc>
          <w:tcPr>
            <w:tcW w:w="1199" w:type="dxa"/>
          </w:tcPr>
          <w:p w14:paraId="4627716A" w14:textId="77777777" w:rsidR="00ED7375" w:rsidRDefault="00000000">
            <w:r>
              <w:t>3491</w:t>
            </w:r>
          </w:p>
        </w:tc>
        <w:tc>
          <w:tcPr>
            <w:tcW w:w="941" w:type="dxa"/>
          </w:tcPr>
          <w:p w14:paraId="7236D110" w14:textId="77777777" w:rsidR="00ED7375" w:rsidRDefault="00000000">
            <w:r>
              <w:t>@bc33swiby</w:t>
            </w:r>
          </w:p>
        </w:tc>
        <w:tc>
          <w:tcPr>
            <w:tcW w:w="403" w:type="dxa"/>
          </w:tcPr>
          <w:p w14:paraId="3BFF3FAF" w14:textId="77777777" w:rsidR="00ED7375" w:rsidRDefault="00000000">
            <w:r>
              <w:t>2020-11-19 18:17:27</w:t>
            </w:r>
          </w:p>
        </w:tc>
        <w:tc>
          <w:tcPr>
            <w:tcW w:w="316" w:type="dxa"/>
          </w:tcPr>
          <w:p w14:paraId="4A3AF391" w14:textId="77777777" w:rsidR="00ED7375" w:rsidRDefault="00000000">
            <w:r>
              <w:t>0</w:t>
            </w:r>
          </w:p>
        </w:tc>
        <w:tc>
          <w:tcPr>
            <w:tcW w:w="354" w:type="dxa"/>
          </w:tcPr>
          <w:p w14:paraId="529ED718" w14:textId="77777777" w:rsidR="00ED7375" w:rsidRDefault="00000000">
            <w:r>
              <w:t>0</w:t>
            </w:r>
          </w:p>
        </w:tc>
        <w:tc>
          <w:tcPr>
            <w:tcW w:w="6528" w:type="dxa"/>
          </w:tcPr>
          <w:p w14:paraId="32AE9042" w14:textId="77777777" w:rsidR="00ED7375" w:rsidRDefault="00000000">
            <w:r>
              <w:t>They should have followed Anita after the undercover meeting. They would have found where she hides the babies.</w:t>
            </w:r>
          </w:p>
        </w:tc>
      </w:tr>
      <w:tr w:rsidR="00ED7375" w14:paraId="527006FC" w14:textId="77777777" w:rsidTr="001E6984">
        <w:tc>
          <w:tcPr>
            <w:tcW w:w="1199" w:type="dxa"/>
          </w:tcPr>
          <w:p w14:paraId="69FC2936" w14:textId="77777777" w:rsidR="00ED7375" w:rsidRDefault="00000000">
            <w:r>
              <w:t>3492</w:t>
            </w:r>
          </w:p>
        </w:tc>
        <w:tc>
          <w:tcPr>
            <w:tcW w:w="941" w:type="dxa"/>
          </w:tcPr>
          <w:p w14:paraId="09C5FEC5" w14:textId="77777777" w:rsidR="00ED7375" w:rsidRDefault="00000000">
            <w:r>
              <w:t>@africian2417</w:t>
            </w:r>
          </w:p>
        </w:tc>
        <w:tc>
          <w:tcPr>
            <w:tcW w:w="403" w:type="dxa"/>
          </w:tcPr>
          <w:p w14:paraId="0BCB929A" w14:textId="77777777" w:rsidR="00ED7375" w:rsidRDefault="00000000">
            <w:r>
              <w:t>2020-11-19 18:16:54</w:t>
            </w:r>
          </w:p>
        </w:tc>
        <w:tc>
          <w:tcPr>
            <w:tcW w:w="316" w:type="dxa"/>
          </w:tcPr>
          <w:p w14:paraId="1BC3D8EB" w14:textId="77777777" w:rsidR="00ED7375" w:rsidRDefault="00000000">
            <w:r>
              <w:t>1</w:t>
            </w:r>
          </w:p>
        </w:tc>
        <w:tc>
          <w:tcPr>
            <w:tcW w:w="354" w:type="dxa"/>
          </w:tcPr>
          <w:p w14:paraId="436560F9" w14:textId="77777777" w:rsidR="00ED7375" w:rsidRDefault="00000000">
            <w:r>
              <w:t>2</w:t>
            </w:r>
          </w:p>
        </w:tc>
        <w:tc>
          <w:tcPr>
            <w:tcW w:w="6528" w:type="dxa"/>
          </w:tcPr>
          <w:p w14:paraId="234613BD" w14:textId="77777777" w:rsidR="00ED7375" w:rsidRDefault="00000000">
            <w:r>
              <w:t>KENYA IS A BIG JOKE!  I’M FROM GHANA 🇬🇭</w:t>
            </w:r>
          </w:p>
        </w:tc>
      </w:tr>
      <w:tr w:rsidR="00ED7375" w14:paraId="6D7F32D7" w14:textId="77777777" w:rsidTr="001E6984">
        <w:tc>
          <w:tcPr>
            <w:tcW w:w="1199" w:type="dxa"/>
          </w:tcPr>
          <w:p w14:paraId="2EC8DCC5" w14:textId="77777777" w:rsidR="00ED7375" w:rsidRDefault="00000000">
            <w:r>
              <w:t>3493</w:t>
            </w:r>
          </w:p>
        </w:tc>
        <w:tc>
          <w:tcPr>
            <w:tcW w:w="941" w:type="dxa"/>
          </w:tcPr>
          <w:p w14:paraId="6ACA48A1" w14:textId="77777777" w:rsidR="00ED7375" w:rsidRDefault="00000000">
            <w:r>
              <w:t>@yohanmdoe814</w:t>
            </w:r>
          </w:p>
        </w:tc>
        <w:tc>
          <w:tcPr>
            <w:tcW w:w="403" w:type="dxa"/>
          </w:tcPr>
          <w:p w14:paraId="6D514B3C" w14:textId="77777777" w:rsidR="00ED7375" w:rsidRDefault="00000000">
            <w:r>
              <w:t>2020-11-19 19:10:54</w:t>
            </w:r>
          </w:p>
        </w:tc>
        <w:tc>
          <w:tcPr>
            <w:tcW w:w="316" w:type="dxa"/>
          </w:tcPr>
          <w:p w14:paraId="62C03BA6" w14:textId="77777777" w:rsidR="00ED7375" w:rsidRDefault="00000000">
            <w:r>
              <w:t>0</w:t>
            </w:r>
          </w:p>
        </w:tc>
        <w:tc>
          <w:tcPr>
            <w:tcW w:w="354" w:type="dxa"/>
          </w:tcPr>
          <w:p w14:paraId="03BD3D14" w14:textId="77777777" w:rsidR="00ED7375" w:rsidRDefault="00ED7375"/>
        </w:tc>
        <w:tc>
          <w:tcPr>
            <w:tcW w:w="6528" w:type="dxa"/>
          </w:tcPr>
          <w:p w14:paraId="0DDCDFB7" w14:textId="77777777" w:rsidR="00ED7375" w:rsidRDefault="00000000">
            <w:r>
              <w:t>Your ancestors sold people as slaves boss. Give us a break.. 😴😴😴</w:t>
            </w:r>
          </w:p>
        </w:tc>
      </w:tr>
      <w:tr w:rsidR="00ED7375" w14:paraId="026F6005" w14:textId="77777777" w:rsidTr="001E6984">
        <w:tc>
          <w:tcPr>
            <w:tcW w:w="1199" w:type="dxa"/>
          </w:tcPr>
          <w:p w14:paraId="43CE4742" w14:textId="77777777" w:rsidR="00ED7375" w:rsidRDefault="00000000">
            <w:r>
              <w:t>3494</w:t>
            </w:r>
          </w:p>
        </w:tc>
        <w:tc>
          <w:tcPr>
            <w:tcW w:w="941" w:type="dxa"/>
          </w:tcPr>
          <w:p w14:paraId="5B909135" w14:textId="77777777" w:rsidR="00ED7375" w:rsidRDefault="00000000">
            <w:r>
              <w:t>@africian2417</w:t>
            </w:r>
          </w:p>
        </w:tc>
        <w:tc>
          <w:tcPr>
            <w:tcW w:w="403" w:type="dxa"/>
          </w:tcPr>
          <w:p w14:paraId="541F7D1D" w14:textId="77777777" w:rsidR="00ED7375" w:rsidRDefault="00000000">
            <w:r>
              <w:t>2020-11-19 19:14:29</w:t>
            </w:r>
          </w:p>
        </w:tc>
        <w:tc>
          <w:tcPr>
            <w:tcW w:w="316" w:type="dxa"/>
          </w:tcPr>
          <w:p w14:paraId="570F99BA" w14:textId="77777777" w:rsidR="00ED7375" w:rsidRDefault="00000000">
            <w:r>
              <w:t>0</w:t>
            </w:r>
          </w:p>
        </w:tc>
        <w:tc>
          <w:tcPr>
            <w:tcW w:w="354" w:type="dxa"/>
          </w:tcPr>
          <w:p w14:paraId="0C894665" w14:textId="77777777" w:rsidR="00ED7375" w:rsidRDefault="00ED7375"/>
        </w:tc>
        <w:tc>
          <w:tcPr>
            <w:tcW w:w="6528" w:type="dxa"/>
          </w:tcPr>
          <w:p w14:paraId="095E51A8" w14:textId="77777777" w:rsidR="00ED7375" w:rsidRDefault="00000000">
            <w:r>
              <w:t>@@yohanmdoe814 that was waaayyyy back my brother! Anyway if this’s ok with you that’s fine but hey I’m not here to argue 🙏🏽</w:t>
            </w:r>
          </w:p>
        </w:tc>
      </w:tr>
      <w:tr w:rsidR="00ED7375" w14:paraId="7EBA4946" w14:textId="77777777" w:rsidTr="001E6984">
        <w:tc>
          <w:tcPr>
            <w:tcW w:w="1199" w:type="dxa"/>
          </w:tcPr>
          <w:p w14:paraId="05C345F5" w14:textId="77777777" w:rsidR="00ED7375" w:rsidRDefault="00000000">
            <w:r>
              <w:t>3495</w:t>
            </w:r>
          </w:p>
        </w:tc>
        <w:tc>
          <w:tcPr>
            <w:tcW w:w="941" w:type="dxa"/>
          </w:tcPr>
          <w:p w14:paraId="2F5F8CF1" w14:textId="77777777" w:rsidR="00ED7375" w:rsidRDefault="00000000">
            <w:r>
              <w:t>@shayesg8635</w:t>
            </w:r>
          </w:p>
        </w:tc>
        <w:tc>
          <w:tcPr>
            <w:tcW w:w="403" w:type="dxa"/>
          </w:tcPr>
          <w:p w14:paraId="7FAEC836" w14:textId="77777777" w:rsidR="00ED7375" w:rsidRDefault="00000000">
            <w:r>
              <w:t>2020-11-19 18:16:05</w:t>
            </w:r>
          </w:p>
        </w:tc>
        <w:tc>
          <w:tcPr>
            <w:tcW w:w="316" w:type="dxa"/>
          </w:tcPr>
          <w:p w14:paraId="6F43CC4B" w14:textId="77777777" w:rsidR="00ED7375" w:rsidRDefault="00000000">
            <w:r>
              <w:t>0</w:t>
            </w:r>
          </w:p>
        </w:tc>
        <w:tc>
          <w:tcPr>
            <w:tcW w:w="354" w:type="dxa"/>
          </w:tcPr>
          <w:p w14:paraId="17014778" w14:textId="77777777" w:rsidR="00ED7375" w:rsidRDefault="00000000">
            <w:r>
              <w:t>0</w:t>
            </w:r>
          </w:p>
        </w:tc>
        <w:tc>
          <w:tcPr>
            <w:tcW w:w="6528" w:type="dxa"/>
          </w:tcPr>
          <w:p w14:paraId="271F8190" w14:textId="77777777" w:rsidR="00ED7375" w:rsidRDefault="00000000">
            <w:r>
              <w:t>Absolutely disgusting that these officials and traffickers are not arrested on the spot and are roaming the streets continuing this dirty shit business. My heart goes for the mothers who lost their child. Surely a rotten country!!  Will never go there :( :(</w:t>
            </w:r>
          </w:p>
        </w:tc>
      </w:tr>
      <w:tr w:rsidR="00ED7375" w14:paraId="02CD8041" w14:textId="77777777" w:rsidTr="001E6984">
        <w:tc>
          <w:tcPr>
            <w:tcW w:w="1199" w:type="dxa"/>
          </w:tcPr>
          <w:p w14:paraId="4B9A0C13" w14:textId="77777777" w:rsidR="00ED7375" w:rsidRDefault="00000000">
            <w:r>
              <w:t>3496</w:t>
            </w:r>
          </w:p>
        </w:tc>
        <w:tc>
          <w:tcPr>
            <w:tcW w:w="941" w:type="dxa"/>
          </w:tcPr>
          <w:p w14:paraId="6FCE024D" w14:textId="77777777" w:rsidR="00ED7375" w:rsidRDefault="00000000">
            <w:r>
              <w:t>@smasher90ful</w:t>
            </w:r>
          </w:p>
        </w:tc>
        <w:tc>
          <w:tcPr>
            <w:tcW w:w="403" w:type="dxa"/>
          </w:tcPr>
          <w:p w14:paraId="4D3B362A" w14:textId="77777777" w:rsidR="00ED7375" w:rsidRDefault="00000000">
            <w:r>
              <w:t>2020-11-19 18:12:00</w:t>
            </w:r>
          </w:p>
        </w:tc>
        <w:tc>
          <w:tcPr>
            <w:tcW w:w="316" w:type="dxa"/>
          </w:tcPr>
          <w:p w14:paraId="7399BC33" w14:textId="77777777" w:rsidR="00ED7375" w:rsidRDefault="00000000">
            <w:r>
              <w:t>0</w:t>
            </w:r>
          </w:p>
        </w:tc>
        <w:tc>
          <w:tcPr>
            <w:tcW w:w="354" w:type="dxa"/>
          </w:tcPr>
          <w:p w14:paraId="6BD5F3A6" w14:textId="77777777" w:rsidR="00ED7375" w:rsidRDefault="00000000">
            <w:r>
              <w:t>0</w:t>
            </w:r>
          </w:p>
        </w:tc>
        <w:tc>
          <w:tcPr>
            <w:tcW w:w="6528" w:type="dxa"/>
          </w:tcPr>
          <w:p w14:paraId="09F122B7" w14:textId="77777777" w:rsidR="00ED7375" w:rsidRDefault="00000000">
            <w:r>
              <w:t>Worst thing is the BBC is involved</w:t>
            </w:r>
          </w:p>
        </w:tc>
      </w:tr>
      <w:tr w:rsidR="00ED7375" w14:paraId="4AB2595B" w14:textId="77777777" w:rsidTr="001E6984">
        <w:tc>
          <w:tcPr>
            <w:tcW w:w="1199" w:type="dxa"/>
          </w:tcPr>
          <w:p w14:paraId="20BDF2D1" w14:textId="77777777" w:rsidR="00ED7375" w:rsidRDefault="00000000">
            <w:r>
              <w:t>3497</w:t>
            </w:r>
          </w:p>
        </w:tc>
        <w:tc>
          <w:tcPr>
            <w:tcW w:w="941" w:type="dxa"/>
          </w:tcPr>
          <w:p w14:paraId="3218EE0E" w14:textId="77777777" w:rsidR="00ED7375" w:rsidRDefault="00000000">
            <w:r>
              <w:t>@MoraaMogztv</w:t>
            </w:r>
          </w:p>
        </w:tc>
        <w:tc>
          <w:tcPr>
            <w:tcW w:w="403" w:type="dxa"/>
          </w:tcPr>
          <w:p w14:paraId="01716D6D" w14:textId="77777777" w:rsidR="00ED7375" w:rsidRDefault="00000000">
            <w:r>
              <w:t>2020-11-19 18:09:07</w:t>
            </w:r>
          </w:p>
        </w:tc>
        <w:tc>
          <w:tcPr>
            <w:tcW w:w="316" w:type="dxa"/>
          </w:tcPr>
          <w:p w14:paraId="777F9602" w14:textId="77777777" w:rsidR="00ED7375" w:rsidRDefault="00000000">
            <w:r>
              <w:t>0</w:t>
            </w:r>
          </w:p>
        </w:tc>
        <w:tc>
          <w:tcPr>
            <w:tcW w:w="354" w:type="dxa"/>
          </w:tcPr>
          <w:p w14:paraId="74AAB965" w14:textId="77777777" w:rsidR="00ED7375" w:rsidRDefault="00000000">
            <w:r>
              <w:t>0</w:t>
            </w:r>
          </w:p>
        </w:tc>
        <w:tc>
          <w:tcPr>
            <w:tcW w:w="6528" w:type="dxa"/>
          </w:tcPr>
          <w:p w14:paraId="54974802" w14:textId="77777777" w:rsidR="00ED7375" w:rsidRDefault="00000000">
            <w:r>
              <w:t>You should have called the police asap &amp; rescue that baby Anita had! Now that baby is gone just because you wanted to shoot a documemtary... You should have saved the baby there and then! 😭</w:t>
            </w:r>
          </w:p>
        </w:tc>
      </w:tr>
      <w:tr w:rsidR="00ED7375" w14:paraId="3CD86F71" w14:textId="77777777" w:rsidTr="001E6984">
        <w:tc>
          <w:tcPr>
            <w:tcW w:w="1199" w:type="dxa"/>
          </w:tcPr>
          <w:p w14:paraId="371ACFBA" w14:textId="77777777" w:rsidR="00ED7375" w:rsidRDefault="00000000">
            <w:r>
              <w:t>3498</w:t>
            </w:r>
          </w:p>
        </w:tc>
        <w:tc>
          <w:tcPr>
            <w:tcW w:w="941" w:type="dxa"/>
          </w:tcPr>
          <w:p w14:paraId="1A9FD9FB" w14:textId="77777777" w:rsidR="00ED7375" w:rsidRDefault="00000000">
            <w:r>
              <w:t>@lil_Clary</w:t>
            </w:r>
          </w:p>
        </w:tc>
        <w:tc>
          <w:tcPr>
            <w:tcW w:w="403" w:type="dxa"/>
          </w:tcPr>
          <w:p w14:paraId="017A29A2" w14:textId="77777777" w:rsidR="00ED7375" w:rsidRDefault="00000000">
            <w:r>
              <w:t>2020-11-19 18:08:57</w:t>
            </w:r>
          </w:p>
        </w:tc>
        <w:tc>
          <w:tcPr>
            <w:tcW w:w="316" w:type="dxa"/>
          </w:tcPr>
          <w:p w14:paraId="469BEF36" w14:textId="77777777" w:rsidR="00ED7375" w:rsidRDefault="00000000">
            <w:r>
              <w:t>0</w:t>
            </w:r>
          </w:p>
        </w:tc>
        <w:tc>
          <w:tcPr>
            <w:tcW w:w="354" w:type="dxa"/>
          </w:tcPr>
          <w:p w14:paraId="6734CFC5" w14:textId="77777777" w:rsidR="00ED7375" w:rsidRDefault="00000000">
            <w:r>
              <w:t>0</w:t>
            </w:r>
          </w:p>
        </w:tc>
        <w:tc>
          <w:tcPr>
            <w:tcW w:w="6528" w:type="dxa"/>
          </w:tcPr>
          <w:p w14:paraId="7013A61C" w14:textId="77777777" w:rsidR="00ED7375" w:rsidRDefault="00000000">
            <w:r>
              <w:t>You can never enjoy illegally acquired money</w:t>
            </w:r>
            <w:r>
              <w:br/>
              <w:t>Ebu look at Amina ata after stealing babies for cash,she looks worn out and dirty</w:t>
            </w:r>
            <w:r>
              <w:br/>
              <w:t>Look at that nurse with the poorly funded 'clinic'</w:t>
            </w:r>
            <w:r>
              <w:br/>
              <w:t xml:space="preserve">We need prayers and action coz clearly those in authority are just warming their seats </w:t>
            </w:r>
            <w:r>
              <w:br/>
              <w:t>It's so sad</w:t>
            </w:r>
          </w:p>
        </w:tc>
      </w:tr>
      <w:tr w:rsidR="00ED7375" w14:paraId="4B1B40BF" w14:textId="77777777" w:rsidTr="001E6984">
        <w:tc>
          <w:tcPr>
            <w:tcW w:w="1199" w:type="dxa"/>
          </w:tcPr>
          <w:p w14:paraId="563811D9" w14:textId="77777777" w:rsidR="00ED7375" w:rsidRDefault="00000000">
            <w:r>
              <w:t>3499</w:t>
            </w:r>
          </w:p>
        </w:tc>
        <w:tc>
          <w:tcPr>
            <w:tcW w:w="941" w:type="dxa"/>
          </w:tcPr>
          <w:p w14:paraId="40119CD4" w14:textId="77777777" w:rsidR="00ED7375" w:rsidRDefault="00000000">
            <w:r>
              <w:t>@Patricia-bw6bu</w:t>
            </w:r>
          </w:p>
        </w:tc>
        <w:tc>
          <w:tcPr>
            <w:tcW w:w="403" w:type="dxa"/>
          </w:tcPr>
          <w:p w14:paraId="7EBA5989" w14:textId="77777777" w:rsidR="00ED7375" w:rsidRDefault="00000000">
            <w:r>
              <w:t>2020-11-19 17:59:11</w:t>
            </w:r>
          </w:p>
        </w:tc>
        <w:tc>
          <w:tcPr>
            <w:tcW w:w="316" w:type="dxa"/>
          </w:tcPr>
          <w:p w14:paraId="4E09EBE2" w14:textId="77777777" w:rsidR="00ED7375" w:rsidRDefault="00000000">
            <w:r>
              <w:t>4</w:t>
            </w:r>
          </w:p>
        </w:tc>
        <w:tc>
          <w:tcPr>
            <w:tcW w:w="354" w:type="dxa"/>
          </w:tcPr>
          <w:p w14:paraId="6DAB148A" w14:textId="77777777" w:rsidR="00ED7375" w:rsidRDefault="00000000">
            <w:r>
              <w:t>0</w:t>
            </w:r>
          </w:p>
        </w:tc>
        <w:tc>
          <w:tcPr>
            <w:tcW w:w="6528" w:type="dxa"/>
          </w:tcPr>
          <w:p w14:paraId="573FF15C" w14:textId="77777777" w:rsidR="00ED7375" w:rsidRDefault="00000000">
            <w:r>
              <w:t>Omg I cannot believe they are stealing child and using them as sacrifices😢😢😢 Anita needs to be UNDER THE JAIL</w:t>
            </w:r>
          </w:p>
        </w:tc>
      </w:tr>
      <w:tr w:rsidR="00ED7375" w14:paraId="4EF5928E" w14:textId="77777777" w:rsidTr="001E6984">
        <w:tc>
          <w:tcPr>
            <w:tcW w:w="1199" w:type="dxa"/>
          </w:tcPr>
          <w:p w14:paraId="6F8FAF8F" w14:textId="77777777" w:rsidR="00ED7375" w:rsidRDefault="00000000">
            <w:r>
              <w:t>3500</w:t>
            </w:r>
          </w:p>
        </w:tc>
        <w:tc>
          <w:tcPr>
            <w:tcW w:w="941" w:type="dxa"/>
          </w:tcPr>
          <w:p w14:paraId="764EE86C" w14:textId="77777777" w:rsidR="00ED7375" w:rsidRDefault="00000000">
            <w:r>
              <w:t>@fauziasalat8713</w:t>
            </w:r>
          </w:p>
        </w:tc>
        <w:tc>
          <w:tcPr>
            <w:tcW w:w="403" w:type="dxa"/>
          </w:tcPr>
          <w:p w14:paraId="4C377198" w14:textId="77777777" w:rsidR="00ED7375" w:rsidRDefault="00000000">
            <w:r>
              <w:t>2020-11-19 17:58:05</w:t>
            </w:r>
          </w:p>
        </w:tc>
        <w:tc>
          <w:tcPr>
            <w:tcW w:w="316" w:type="dxa"/>
          </w:tcPr>
          <w:p w14:paraId="060D9F87" w14:textId="77777777" w:rsidR="00ED7375" w:rsidRDefault="00000000">
            <w:r>
              <w:t>0</w:t>
            </w:r>
          </w:p>
        </w:tc>
        <w:tc>
          <w:tcPr>
            <w:tcW w:w="354" w:type="dxa"/>
          </w:tcPr>
          <w:p w14:paraId="53ADA036" w14:textId="77777777" w:rsidR="00ED7375" w:rsidRDefault="00000000">
            <w:r>
              <w:t>0</w:t>
            </w:r>
          </w:p>
        </w:tc>
        <w:tc>
          <w:tcPr>
            <w:tcW w:w="6528" w:type="dxa"/>
          </w:tcPr>
          <w:p w14:paraId="46E80ADD" w14:textId="77777777" w:rsidR="00ED7375" w:rsidRDefault="00000000">
            <w:r>
              <w:t>So sad wallahy.</w:t>
            </w:r>
          </w:p>
        </w:tc>
      </w:tr>
      <w:tr w:rsidR="00ED7375" w14:paraId="0E034C95" w14:textId="77777777" w:rsidTr="001E6984">
        <w:tc>
          <w:tcPr>
            <w:tcW w:w="1199" w:type="dxa"/>
          </w:tcPr>
          <w:p w14:paraId="3E043C5C" w14:textId="77777777" w:rsidR="00ED7375" w:rsidRDefault="00000000">
            <w:r>
              <w:t>3501</w:t>
            </w:r>
          </w:p>
        </w:tc>
        <w:tc>
          <w:tcPr>
            <w:tcW w:w="941" w:type="dxa"/>
          </w:tcPr>
          <w:p w14:paraId="438C690B" w14:textId="77777777" w:rsidR="00ED7375" w:rsidRDefault="00000000">
            <w:r>
              <w:t>@ohhireneexo</w:t>
            </w:r>
          </w:p>
        </w:tc>
        <w:tc>
          <w:tcPr>
            <w:tcW w:w="403" w:type="dxa"/>
          </w:tcPr>
          <w:p w14:paraId="7CA699BE" w14:textId="77777777" w:rsidR="00ED7375" w:rsidRDefault="00000000">
            <w:r>
              <w:t>2020-11-19 17:57:45</w:t>
            </w:r>
          </w:p>
        </w:tc>
        <w:tc>
          <w:tcPr>
            <w:tcW w:w="316" w:type="dxa"/>
          </w:tcPr>
          <w:p w14:paraId="1E650A8F" w14:textId="77777777" w:rsidR="00ED7375" w:rsidRDefault="00000000">
            <w:r>
              <w:t>5</w:t>
            </w:r>
          </w:p>
        </w:tc>
        <w:tc>
          <w:tcPr>
            <w:tcW w:w="354" w:type="dxa"/>
          </w:tcPr>
          <w:p w14:paraId="2552BF3B" w14:textId="77777777" w:rsidR="00ED7375" w:rsidRDefault="00000000">
            <w:r>
              <w:t>0</w:t>
            </w:r>
          </w:p>
        </w:tc>
        <w:tc>
          <w:tcPr>
            <w:tcW w:w="6528" w:type="dxa"/>
          </w:tcPr>
          <w:p w14:paraId="727F0582" w14:textId="77777777" w:rsidR="00ED7375" w:rsidRDefault="00000000">
            <w:r>
              <w:t>I’ve seen a lot of comments on why make this video if the ppl who are stealing children go unpunished. I think it’s important to tell the stories of these woman and hopefully the impact will effect some change. I pray for them. 🙏🏽</w:t>
            </w:r>
          </w:p>
        </w:tc>
      </w:tr>
      <w:tr w:rsidR="00ED7375" w14:paraId="6AFF7E6D" w14:textId="77777777" w:rsidTr="001E6984">
        <w:tc>
          <w:tcPr>
            <w:tcW w:w="1199" w:type="dxa"/>
          </w:tcPr>
          <w:p w14:paraId="2F9DA973" w14:textId="77777777" w:rsidR="00ED7375" w:rsidRDefault="00000000">
            <w:r>
              <w:t>3502</w:t>
            </w:r>
          </w:p>
        </w:tc>
        <w:tc>
          <w:tcPr>
            <w:tcW w:w="941" w:type="dxa"/>
          </w:tcPr>
          <w:p w14:paraId="4E7A78E4" w14:textId="77777777" w:rsidR="00ED7375" w:rsidRDefault="00000000">
            <w:r>
              <w:t>@thephenomenon6258</w:t>
            </w:r>
          </w:p>
        </w:tc>
        <w:tc>
          <w:tcPr>
            <w:tcW w:w="403" w:type="dxa"/>
          </w:tcPr>
          <w:p w14:paraId="4B7CB40B" w14:textId="77777777" w:rsidR="00ED7375" w:rsidRDefault="00000000">
            <w:r>
              <w:t>2020-11-19 17:56:09</w:t>
            </w:r>
          </w:p>
        </w:tc>
        <w:tc>
          <w:tcPr>
            <w:tcW w:w="316" w:type="dxa"/>
          </w:tcPr>
          <w:p w14:paraId="0A13F572" w14:textId="77777777" w:rsidR="00ED7375" w:rsidRDefault="00000000">
            <w:r>
              <w:t>1</w:t>
            </w:r>
          </w:p>
        </w:tc>
        <w:tc>
          <w:tcPr>
            <w:tcW w:w="354" w:type="dxa"/>
          </w:tcPr>
          <w:p w14:paraId="3ABBDC06" w14:textId="77777777" w:rsidR="00ED7375" w:rsidRDefault="00000000">
            <w:r>
              <w:t>0</w:t>
            </w:r>
          </w:p>
        </w:tc>
        <w:tc>
          <w:tcPr>
            <w:tcW w:w="6528" w:type="dxa"/>
          </w:tcPr>
          <w:p w14:paraId="53F4A234" w14:textId="77777777" w:rsidR="00ED7375" w:rsidRDefault="00000000">
            <w:r>
              <w:t>If you cut some one  stealing  babies  simply kill them  right  on the spot  otherwise  this nightmare  won't stop forever  period</w:t>
            </w:r>
          </w:p>
        </w:tc>
      </w:tr>
      <w:tr w:rsidR="00ED7375" w14:paraId="34A7BA46" w14:textId="77777777" w:rsidTr="001E6984">
        <w:tc>
          <w:tcPr>
            <w:tcW w:w="1199" w:type="dxa"/>
          </w:tcPr>
          <w:p w14:paraId="66A21E1F" w14:textId="77777777" w:rsidR="00ED7375" w:rsidRDefault="00000000">
            <w:r>
              <w:t>3503</w:t>
            </w:r>
          </w:p>
        </w:tc>
        <w:tc>
          <w:tcPr>
            <w:tcW w:w="941" w:type="dxa"/>
          </w:tcPr>
          <w:p w14:paraId="746A7548" w14:textId="77777777" w:rsidR="00ED7375" w:rsidRDefault="00000000">
            <w:r>
              <w:t>@nicolelochren9560</w:t>
            </w:r>
          </w:p>
        </w:tc>
        <w:tc>
          <w:tcPr>
            <w:tcW w:w="403" w:type="dxa"/>
          </w:tcPr>
          <w:p w14:paraId="33224C2F" w14:textId="77777777" w:rsidR="00ED7375" w:rsidRDefault="00000000">
            <w:r>
              <w:t>2020-11-19 17:55:56</w:t>
            </w:r>
          </w:p>
        </w:tc>
        <w:tc>
          <w:tcPr>
            <w:tcW w:w="316" w:type="dxa"/>
          </w:tcPr>
          <w:p w14:paraId="45D178D2" w14:textId="77777777" w:rsidR="00ED7375" w:rsidRDefault="00000000">
            <w:r>
              <w:t>9</w:t>
            </w:r>
          </w:p>
        </w:tc>
        <w:tc>
          <w:tcPr>
            <w:tcW w:w="354" w:type="dxa"/>
          </w:tcPr>
          <w:p w14:paraId="1014F0A6" w14:textId="77777777" w:rsidR="00ED7375" w:rsidRDefault="00000000">
            <w:r>
              <w:t>0</w:t>
            </w:r>
          </w:p>
        </w:tc>
        <w:tc>
          <w:tcPr>
            <w:tcW w:w="6528" w:type="dxa"/>
          </w:tcPr>
          <w:p w14:paraId="0E60DA6A" w14:textId="77777777" w:rsidR="00ED7375" w:rsidRDefault="00000000">
            <w:r>
              <w:t>As a mother my heart bleeds for these women. 💔</w:t>
            </w:r>
          </w:p>
        </w:tc>
      </w:tr>
      <w:tr w:rsidR="00ED7375" w14:paraId="24389C19" w14:textId="77777777" w:rsidTr="001E6984">
        <w:tc>
          <w:tcPr>
            <w:tcW w:w="1199" w:type="dxa"/>
          </w:tcPr>
          <w:p w14:paraId="21A1D7E3" w14:textId="77777777" w:rsidR="00ED7375" w:rsidRDefault="00000000">
            <w:r>
              <w:t>3504</w:t>
            </w:r>
          </w:p>
        </w:tc>
        <w:tc>
          <w:tcPr>
            <w:tcW w:w="941" w:type="dxa"/>
          </w:tcPr>
          <w:p w14:paraId="58E3EBBE" w14:textId="77777777" w:rsidR="00ED7375" w:rsidRDefault="00000000">
            <w:r>
              <w:t>@Yas678</w:t>
            </w:r>
          </w:p>
        </w:tc>
        <w:tc>
          <w:tcPr>
            <w:tcW w:w="403" w:type="dxa"/>
          </w:tcPr>
          <w:p w14:paraId="3AD7AE6B" w14:textId="77777777" w:rsidR="00ED7375" w:rsidRDefault="00000000">
            <w:r>
              <w:t>2020-11-19 17:53:46</w:t>
            </w:r>
          </w:p>
        </w:tc>
        <w:tc>
          <w:tcPr>
            <w:tcW w:w="316" w:type="dxa"/>
          </w:tcPr>
          <w:p w14:paraId="7F4B02E7" w14:textId="77777777" w:rsidR="00ED7375" w:rsidRDefault="00000000">
            <w:r>
              <w:t>1</w:t>
            </w:r>
          </w:p>
        </w:tc>
        <w:tc>
          <w:tcPr>
            <w:tcW w:w="354" w:type="dxa"/>
          </w:tcPr>
          <w:p w14:paraId="7BBB556B" w14:textId="77777777" w:rsidR="00ED7375" w:rsidRDefault="00000000">
            <w:r>
              <w:t>0</w:t>
            </w:r>
          </w:p>
        </w:tc>
        <w:tc>
          <w:tcPr>
            <w:tcW w:w="6528" w:type="dxa"/>
          </w:tcPr>
          <w:p w14:paraId="5CC8F3AA" w14:textId="77777777" w:rsidR="00ED7375" w:rsidRDefault="00000000">
            <w:r>
              <w:t>Everything comes down to money!!!! The police, doctors, nurses even the government they will not protect you because they only care about the amount of money they are getting! You cannot trust anyone. This is a problem all over Africa not just Kenya</w:t>
            </w:r>
          </w:p>
        </w:tc>
      </w:tr>
      <w:tr w:rsidR="00ED7375" w14:paraId="337771B9" w14:textId="77777777" w:rsidTr="001E6984">
        <w:tc>
          <w:tcPr>
            <w:tcW w:w="1199" w:type="dxa"/>
          </w:tcPr>
          <w:p w14:paraId="2AC92EAB" w14:textId="77777777" w:rsidR="00ED7375" w:rsidRDefault="00000000">
            <w:r>
              <w:t>3505</w:t>
            </w:r>
          </w:p>
        </w:tc>
        <w:tc>
          <w:tcPr>
            <w:tcW w:w="941" w:type="dxa"/>
          </w:tcPr>
          <w:p w14:paraId="031029D2" w14:textId="77777777" w:rsidR="00ED7375" w:rsidRDefault="00000000">
            <w:r>
              <w:t>@fredrickomutiti</w:t>
            </w:r>
          </w:p>
        </w:tc>
        <w:tc>
          <w:tcPr>
            <w:tcW w:w="403" w:type="dxa"/>
          </w:tcPr>
          <w:p w14:paraId="1E210CA5" w14:textId="77777777" w:rsidR="00ED7375" w:rsidRDefault="00000000">
            <w:r>
              <w:t>2020-11-19 17:51:12</w:t>
            </w:r>
          </w:p>
        </w:tc>
        <w:tc>
          <w:tcPr>
            <w:tcW w:w="316" w:type="dxa"/>
          </w:tcPr>
          <w:p w14:paraId="74EEE7FD" w14:textId="77777777" w:rsidR="00ED7375" w:rsidRDefault="00000000">
            <w:r>
              <w:t>6</w:t>
            </w:r>
          </w:p>
        </w:tc>
        <w:tc>
          <w:tcPr>
            <w:tcW w:w="354" w:type="dxa"/>
          </w:tcPr>
          <w:p w14:paraId="0C46C1C9" w14:textId="77777777" w:rsidR="00ED7375" w:rsidRDefault="00000000">
            <w:r>
              <w:t>2</w:t>
            </w:r>
          </w:p>
        </w:tc>
        <w:tc>
          <w:tcPr>
            <w:tcW w:w="6528" w:type="dxa"/>
          </w:tcPr>
          <w:p w14:paraId="1184ECA7" w14:textId="77777777" w:rsidR="00ED7375" w:rsidRDefault="00000000">
            <w:r>
              <w:t>Anita Was tipped off man , she showed up without the child to keep your undercover story going.</w:t>
            </w:r>
          </w:p>
        </w:tc>
      </w:tr>
      <w:tr w:rsidR="00ED7375" w14:paraId="23184EDA" w14:textId="77777777" w:rsidTr="001E6984">
        <w:tc>
          <w:tcPr>
            <w:tcW w:w="1199" w:type="dxa"/>
          </w:tcPr>
          <w:p w14:paraId="0852A2BF" w14:textId="77777777" w:rsidR="00ED7375" w:rsidRDefault="00000000">
            <w:r>
              <w:t>3506</w:t>
            </w:r>
          </w:p>
        </w:tc>
        <w:tc>
          <w:tcPr>
            <w:tcW w:w="941" w:type="dxa"/>
          </w:tcPr>
          <w:p w14:paraId="653A3960" w14:textId="77777777" w:rsidR="00ED7375" w:rsidRDefault="00000000">
            <w:r>
              <w:t>@letta6242</w:t>
            </w:r>
          </w:p>
        </w:tc>
        <w:tc>
          <w:tcPr>
            <w:tcW w:w="403" w:type="dxa"/>
          </w:tcPr>
          <w:p w14:paraId="05B7F65D" w14:textId="77777777" w:rsidR="00ED7375" w:rsidRDefault="00000000">
            <w:r>
              <w:t>2020-11-20 05:13:08</w:t>
            </w:r>
          </w:p>
        </w:tc>
        <w:tc>
          <w:tcPr>
            <w:tcW w:w="316" w:type="dxa"/>
          </w:tcPr>
          <w:p w14:paraId="7D730321" w14:textId="77777777" w:rsidR="00ED7375" w:rsidRDefault="00000000">
            <w:r>
              <w:t>0</w:t>
            </w:r>
          </w:p>
        </w:tc>
        <w:tc>
          <w:tcPr>
            <w:tcW w:w="354" w:type="dxa"/>
          </w:tcPr>
          <w:p w14:paraId="404C15C7" w14:textId="77777777" w:rsidR="00ED7375" w:rsidRDefault="00ED7375"/>
        </w:tc>
        <w:tc>
          <w:tcPr>
            <w:tcW w:w="6528" w:type="dxa"/>
          </w:tcPr>
          <w:p w14:paraId="41EC58D2" w14:textId="77777777" w:rsidR="00ED7375" w:rsidRDefault="00000000">
            <w:r>
              <w:t>Yea right🤒</w:t>
            </w:r>
          </w:p>
        </w:tc>
      </w:tr>
      <w:tr w:rsidR="00ED7375" w14:paraId="68B6D30C" w14:textId="77777777" w:rsidTr="001E6984">
        <w:tc>
          <w:tcPr>
            <w:tcW w:w="1199" w:type="dxa"/>
          </w:tcPr>
          <w:p w14:paraId="7695BD82" w14:textId="77777777" w:rsidR="00ED7375" w:rsidRDefault="00000000">
            <w:r>
              <w:t>3507</w:t>
            </w:r>
          </w:p>
        </w:tc>
        <w:tc>
          <w:tcPr>
            <w:tcW w:w="941" w:type="dxa"/>
          </w:tcPr>
          <w:p w14:paraId="69942CE5" w14:textId="77777777" w:rsidR="00ED7375" w:rsidRDefault="00000000">
            <w:r>
              <w:t>@fredrickomutiti</w:t>
            </w:r>
          </w:p>
        </w:tc>
        <w:tc>
          <w:tcPr>
            <w:tcW w:w="403" w:type="dxa"/>
          </w:tcPr>
          <w:p w14:paraId="748B3304" w14:textId="77777777" w:rsidR="00ED7375" w:rsidRDefault="00000000">
            <w:r>
              <w:t>2020-11-20 05:18:03</w:t>
            </w:r>
          </w:p>
        </w:tc>
        <w:tc>
          <w:tcPr>
            <w:tcW w:w="316" w:type="dxa"/>
          </w:tcPr>
          <w:p w14:paraId="1B311AE3" w14:textId="77777777" w:rsidR="00ED7375" w:rsidRDefault="00000000">
            <w:r>
              <w:t>0</w:t>
            </w:r>
          </w:p>
        </w:tc>
        <w:tc>
          <w:tcPr>
            <w:tcW w:w="354" w:type="dxa"/>
          </w:tcPr>
          <w:p w14:paraId="45E148D0" w14:textId="77777777" w:rsidR="00ED7375" w:rsidRDefault="00ED7375"/>
        </w:tc>
        <w:tc>
          <w:tcPr>
            <w:tcW w:w="6528" w:type="dxa"/>
          </w:tcPr>
          <w:p w14:paraId="6EB31EF0" w14:textId="77777777" w:rsidR="00ED7375" w:rsidRDefault="00000000">
            <w:r>
              <w:t>@@letta6242  indeeed</w:t>
            </w:r>
          </w:p>
        </w:tc>
      </w:tr>
      <w:tr w:rsidR="00ED7375" w14:paraId="19E3BB61" w14:textId="77777777" w:rsidTr="001E6984">
        <w:tc>
          <w:tcPr>
            <w:tcW w:w="1199" w:type="dxa"/>
          </w:tcPr>
          <w:p w14:paraId="48CB68EC" w14:textId="77777777" w:rsidR="00ED7375" w:rsidRDefault="00000000">
            <w:r>
              <w:t>3508</w:t>
            </w:r>
          </w:p>
        </w:tc>
        <w:tc>
          <w:tcPr>
            <w:tcW w:w="941" w:type="dxa"/>
          </w:tcPr>
          <w:p w14:paraId="3E84FF59" w14:textId="77777777" w:rsidR="00ED7375" w:rsidRDefault="00000000">
            <w:r>
              <w:t>@ndutan6686</w:t>
            </w:r>
          </w:p>
        </w:tc>
        <w:tc>
          <w:tcPr>
            <w:tcW w:w="403" w:type="dxa"/>
          </w:tcPr>
          <w:p w14:paraId="0F44DC77" w14:textId="77777777" w:rsidR="00ED7375" w:rsidRDefault="00000000">
            <w:r>
              <w:t>2020-11-19 17:48:42</w:t>
            </w:r>
          </w:p>
        </w:tc>
        <w:tc>
          <w:tcPr>
            <w:tcW w:w="316" w:type="dxa"/>
          </w:tcPr>
          <w:p w14:paraId="5FCA809E" w14:textId="77777777" w:rsidR="00ED7375" w:rsidRDefault="00000000">
            <w:r>
              <w:t>0</w:t>
            </w:r>
          </w:p>
        </w:tc>
        <w:tc>
          <w:tcPr>
            <w:tcW w:w="354" w:type="dxa"/>
          </w:tcPr>
          <w:p w14:paraId="76B520DC" w14:textId="77777777" w:rsidR="00ED7375" w:rsidRDefault="00000000">
            <w:r>
              <w:t>0</w:t>
            </w:r>
          </w:p>
        </w:tc>
        <w:tc>
          <w:tcPr>
            <w:tcW w:w="6528" w:type="dxa"/>
          </w:tcPr>
          <w:p w14:paraId="1DBA949B" w14:textId="77777777" w:rsidR="00ED7375" w:rsidRDefault="00000000">
            <w:r>
              <w:t>Mapepo shidwe kabisa</w:t>
            </w:r>
          </w:p>
        </w:tc>
      </w:tr>
      <w:tr w:rsidR="00ED7375" w14:paraId="5AD1400D" w14:textId="77777777" w:rsidTr="001E6984">
        <w:tc>
          <w:tcPr>
            <w:tcW w:w="1199" w:type="dxa"/>
          </w:tcPr>
          <w:p w14:paraId="50982D23" w14:textId="77777777" w:rsidR="00ED7375" w:rsidRDefault="00000000">
            <w:r>
              <w:t>3509</w:t>
            </w:r>
          </w:p>
        </w:tc>
        <w:tc>
          <w:tcPr>
            <w:tcW w:w="941" w:type="dxa"/>
          </w:tcPr>
          <w:p w14:paraId="79087AB1" w14:textId="77777777" w:rsidR="00ED7375" w:rsidRDefault="00000000">
            <w:r>
              <w:t>@sallyruiz2338</w:t>
            </w:r>
          </w:p>
        </w:tc>
        <w:tc>
          <w:tcPr>
            <w:tcW w:w="403" w:type="dxa"/>
          </w:tcPr>
          <w:p w14:paraId="5557D67B" w14:textId="77777777" w:rsidR="00ED7375" w:rsidRDefault="00000000">
            <w:r>
              <w:t>2020-11-19 17:41:55</w:t>
            </w:r>
          </w:p>
        </w:tc>
        <w:tc>
          <w:tcPr>
            <w:tcW w:w="316" w:type="dxa"/>
          </w:tcPr>
          <w:p w14:paraId="25CC0207" w14:textId="77777777" w:rsidR="00ED7375" w:rsidRDefault="00000000">
            <w:r>
              <w:t>0</w:t>
            </w:r>
          </w:p>
        </w:tc>
        <w:tc>
          <w:tcPr>
            <w:tcW w:w="354" w:type="dxa"/>
          </w:tcPr>
          <w:p w14:paraId="1E769C1D" w14:textId="77777777" w:rsidR="00ED7375" w:rsidRDefault="00000000">
            <w:r>
              <w:t>0</w:t>
            </w:r>
          </w:p>
        </w:tc>
        <w:tc>
          <w:tcPr>
            <w:tcW w:w="6528" w:type="dxa"/>
          </w:tcPr>
          <w:p w14:paraId="474FC8A5" w14:textId="77777777" w:rsidR="00ED7375" w:rsidRDefault="00000000">
            <w:r>
              <w:t>INHUMANE DEMONS THEY ARE NOT HUMANS.  YOU WONDER WHY THE EARTH IS PRACTICALLY UNDER AGAIN! YHWH KNOWS YOUR EVERYTHING. FEAR GOD NOW !</w:t>
            </w:r>
          </w:p>
        </w:tc>
      </w:tr>
      <w:tr w:rsidR="00ED7375" w14:paraId="010A4D6F" w14:textId="77777777" w:rsidTr="001E6984">
        <w:tc>
          <w:tcPr>
            <w:tcW w:w="1199" w:type="dxa"/>
          </w:tcPr>
          <w:p w14:paraId="289311F5" w14:textId="77777777" w:rsidR="00ED7375" w:rsidRDefault="00000000">
            <w:r>
              <w:t>3510</w:t>
            </w:r>
          </w:p>
        </w:tc>
        <w:tc>
          <w:tcPr>
            <w:tcW w:w="941" w:type="dxa"/>
          </w:tcPr>
          <w:p w14:paraId="2D24B8AD" w14:textId="77777777" w:rsidR="00ED7375" w:rsidRDefault="00000000">
            <w:r>
              <w:t>@duwisezistv9561</w:t>
            </w:r>
          </w:p>
        </w:tc>
        <w:tc>
          <w:tcPr>
            <w:tcW w:w="403" w:type="dxa"/>
          </w:tcPr>
          <w:p w14:paraId="74CD8210" w14:textId="77777777" w:rsidR="00ED7375" w:rsidRDefault="00000000">
            <w:r>
              <w:t>2020-11-19 17:36:22</w:t>
            </w:r>
          </w:p>
        </w:tc>
        <w:tc>
          <w:tcPr>
            <w:tcW w:w="316" w:type="dxa"/>
          </w:tcPr>
          <w:p w14:paraId="0B038904" w14:textId="77777777" w:rsidR="00ED7375" w:rsidRDefault="00000000">
            <w:r>
              <w:t>0</w:t>
            </w:r>
          </w:p>
        </w:tc>
        <w:tc>
          <w:tcPr>
            <w:tcW w:w="354" w:type="dxa"/>
          </w:tcPr>
          <w:p w14:paraId="21AC12D5" w14:textId="77777777" w:rsidR="00ED7375" w:rsidRDefault="00000000">
            <w:r>
              <w:t>0</w:t>
            </w:r>
          </w:p>
        </w:tc>
        <w:tc>
          <w:tcPr>
            <w:tcW w:w="6528" w:type="dxa"/>
          </w:tcPr>
          <w:p w14:paraId="615B2794" w14:textId="77777777" w:rsidR="00ED7375" w:rsidRDefault="00000000">
            <w:r>
              <w:t>Give mary  life in prison she a heartless person</w:t>
            </w:r>
          </w:p>
        </w:tc>
      </w:tr>
      <w:tr w:rsidR="00ED7375" w14:paraId="7B99BB9C" w14:textId="77777777" w:rsidTr="001E6984">
        <w:tc>
          <w:tcPr>
            <w:tcW w:w="1199" w:type="dxa"/>
          </w:tcPr>
          <w:p w14:paraId="034947B0" w14:textId="77777777" w:rsidR="00ED7375" w:rsidRDefault="00000000">
            <w:r>
              <w:t>3511</w:t>
            </w:r>
          </w:p>
        </w:tc>
        <w:tc>
          <w:tcPr>
            <w:tcW w:w="941" w:type="dxa"/>
          </w:tcPr>
          <w:p w14:paraId="2D4FCC6F" w14:textId="77777777" w:rsidR="00ED7375" w:rsidRDefault="00000000">
            <w:r>
              <w:t>@sweetgoldenbrown</w:t>
            </w:r>
          </w:p>
        </w:tc>
        <w:tc>
          <w:tcPr>
            <w:tcW w:w="403" w:type="dxa"/>
          </w:tcPr>
          <w:p w14:paraId="696284B7" w14:textId="77777777" w:rsidR="00ED7375" w:rsidRDefault="00000000">
            <w:r>
              <w:t>2020-11-19 17:34:04</w:t>
            </w:r>
          </w:p>
        </w:tc>
        <w:tc>
          <w:tcPr>
            <w:tcW w:w="316" w:type="dxa"/>
          </w:tcPr>
          <w:p w14:paraId="038A4F7E" w14:textId="77777777" w:rsidR="00ED7375" w:rsidRDefault="00000000">
            <w:r>
              <w:t>0</w:t>
            </w:r>
          </w:p>
        </w:tc>
        <w:tc>
          <w:tcPr>
            <w:tcW w:w="354" w:type="dxa"/>
          </w:tcPr>
          <w:p w14:paraId="6C1838E3" w14:textId="77777777" w:rsidR="00ED7375" w:rsidRDefault="00000000">
            <w:r>
              <w:t>0</w:t>
            </w:r>
          </w:p>
        </w:tc>
        <w:tc>
          <w:tcPr>
            <w:tcW w:w="6528" w:type="dxa"/>
          </w:tcPr>
          <w:p w14:paraId="784B4B6E" w14:textId="77777777" w:rsidR="00ED7375" w:rsidRDefault="00000000">
            <w:r>
              <w:t>Who is Anita’s boss... that is the real question..</w:t>
            </w:r>
          </w:p>
        </w:tc>
      </w:tr>
      <w:tr w:rsidR="00ED7375" w14:paraId="43278E73" w14:textId="77777777" w:rsidTr="001E6984">
        <w:tc>
          <w:tcPr>
            <w:tcW w:w="1199" w:type="dxa"/>
          </w:tcPr>
          <w:p w14:paraId="53BF4B3A" w14:textId="77777777" w:rsidR="00ED7375" w:rsidRDefault="00000000">
            <w:r>
              <w:t>3512</w:t>
            </w:r>
          </w:p>
        </w:tc>
        <w:tc>
          <w:tcPr>
            <w:tcW w:w="941" w:type="dxa"/>
          </w:tcPr>
          <w:p w14:paraId="6CB5DE23" w14:textId="77777777" w:rsidR="00ED7375" w:rsidRDefault="00000000">
            <w:r>
              <w:t>@MenteLiberta1980</w:t>
            </w:r>
          </w:p>
        </w:tc>
        <w:tc>
          <w:tcPr>
            <w:tcW w:w="403" w:type="dxa"/>
          </w:tcPr>
          <w:p w14:paraId="1817DE67" w14:textId="77777777" w:rsidR="00ED7375" w:rsidRDefault="00000000">
            <w:r>
              <w:t>2020-11-19 17:32:59</w:t>
            </w:r>
          </w:p>
        </w:tc>
        <w:tc>
          <w:tcPr>
            <w:tcW w:w="316" w:type="dxa"/>
          </w:tcPr>
          <w:p w14:paraId="66BBC84B" w14:textId="77777777" w:rsidR="00ED7375" w:rsidRDefault="00000000">
            <w:r>
              <w:t>0</w:t>
            </w:r>
          </w:p>
        </w:tc>
        <w:tc>
          <w:tcPr>
            <w:tcW w:w="354" w:type="dxa"/>
          </w:tcPr>
          <w:p w14:paraId="4CFFCBE6" w14:textId="77777777" w:rsidR="00ED7375" w:rsidRDefault="00000000">
            <w:r>
              <w:t>0</w:t>
            </w:r>
          </w:p>
        </w:tc>
        <w:tc>
          <w:tcPr>
            <w:tcW w:w="6528" w:type="dxa"/>
          </w:tcPr>
          <w:p w14:paraId="0C3E0A8E" w14:textId="77777777" w:rsidR="00ED7375" w:rsidRDefault="00000000">
            <w:r>
              <w:t>BBC is trying to blind us with this !!</w:t>
            </w:r>
            <w:r>
              <w:br/>
              <w:t>Those babies are been send to Europe for blood estraction !</w:t>
            </w:r>
            <w:r>
              <w:br/>
              <w:t>The Queen Elizabeth and many rich Europeans are drinking baby blood to live longer!!</w:t>
            </w:r>
            <w:r>
              <w:br/>
              <w:t>Google and you will see the true!!</w:t>
            </w:r>
          </w:p>
        </w:tc>
      </w:tr>
      <w:tr w:rsidR="00ED7375" w14:paraId="00B7532E" w14:textId="77777777" w:rsidTr="001E6984">
        <w:tc>
          <w:tcPr>
            <w:tcW w:w="1199" w:type="dxa"/>
          </w:tcPr>
          <w:p w14:paraId="5F90B9B4" w14:textId="77777777" w:rsidR="00ED7375" w:rsidRDefault="00000000">
            <w:r>
              <w:t>3513</w:t>
            </w:r>
          </w:p>
        </w:tc>
        <w:tc>
          <w:tcPr>
            <w:tcW w:w="941" w:type="dxa"/>
          </w:tcPr>
          <w:p w14:paraId="4E3105C2" w14:textId="77777777" w:rsidR="00ED7375" w:rsidRDefault="00000000">
            <w:r>
              <w:t>@langatemmanuel7359</w:t>
            </w:r>
          </w:p>
        </w:tc>
        <w:tc>
          <w:tcPr>
            <w:tcW w:w="403" w:type="dxa"/>
          </w:tcPr>
          <w:p w14:paraId="49B6B55F" w14:textId="77777777" w:rsidR="00ED7375" w:rsidRDefault="00000000">
            <w:r>
              <w:t>2020-11-19 17:30:01</w:t>
            </w:r>
          </w:p>
        </w:tc>
        <w:tc>
          <w:tcPr>
            <w:tcW w:w="316" w:type="dxa"/>
          </w:tcPr>
          <w:p w14:paraId="0158EBCF" w14:textId="77777777" w:rsidR="00ED7375" w:rsidRDefault="00000000">
            <w:r>
              <w:t>0</w:t>
            </w:r>
          </w:p>
        </w:tc>
        <w:tc>
          <w:tcPr>
            <w:tcW w:w="354" w:type="dxa"/>
          </w:tcPr>
          <w:p w14:paraId="4B5B2610" w14:textId="77777777" w:rsidR="00ED7375" w:rsidRDefault="00000000">
            <w:r>
              <w:t>0</w:t>
            </w:r>
          </w:p>
        </w:tc>
        <w:tc>
          <w:tcPr>
            <w:tcW w:w="6528" w:type="dxa"/>
          </w:tcPr>
          <w:p w14:paraId="02D000B2" w14:textId="77777777" w:rsidR="00ED7375" w:rsidRDefault="00000000">
            <w:r>
              <w:t>It's really hard to be a kenyan. There are quite a number of illegal businesses.</w:t>
            </w:r>
          </w:p>
        </w:tc>
      </w:tr>
      <w:tr w:rsidR="00ED7375" w14:paraId="71F62720" w14:textId="77777777" w:rsidTr="001E6984">
        <w:tc>
          <w:tcPr>
            <w:tcW w:w="1199" w:type="dxa"/>
          </w:tcPr>
          <w:p w14:paraId="13FECD21" w14:textId="77777777" w:rsidR="00ED7375" w:rsidRDefault="00000000">
            <w:r>
              <w:t>3514</w:t>
            </w:r>
          </w:p>
        </w:tc>
        <w:tc>
          <w:tcPr>
            <w:tcW w:w="941" w:type="dxa"/>
          </w:tcPr>
          <w:p w14:paraId="3110250E" w14:textId="77777777" w:rsidR="00ED7375" w:rsidRDefault="00000000">
            <w:r>
              <w:t>@kristinenjeri</w:t>
            </w:r>
          </w:p>
        </w:tc>
        <w:tc>
          <w:tcPr>
            <w:tcW w:w="403" w:type="dxa"/>
          </w:tcPr>
          <w:p w14:paraId="536A4808" w14:textId="77777777" w:rsidR="00ED7375" w:rsidRDefault="00000000">
            <w:r>
              <w:t>2020-11-19 17:27:54</w:t>
            </w:r>
          </w:p>
        </w:tc>
        <w:tc>
          <w:tcPr>
            <w:tcW w:w="316" w:type="dxa"/>
          </w:tcPr>
          <w:p w14:paraId="2F5A44EE" w14:textId="77777777" w:rsidR="00ED7375" w:rsidRDefault="00000000">
            <w:r>
              <w:t>0</w:t>
            </w:r>
          </w:p>
        </w:tc>
        <w:tc>
          <w:tcPr>
            <w:tcW w:w="354" w:type="dxa"/>
          </w:tcPr>
          <w:p w14:paraId="35133920" w14:textId="77777777" w:rsidR="00ED7375" w:rsidRDefault="00000000">
            <w:r>
              <w:t>0</w:t>
            </w:r>
          </w:p>
        </w:tc>
        <w:tc>
          <w:tcPr>
            <w:tcW w:w="6528" w:type="dxa"/>
          </w:tcPr>
          <w:p w14:paraId="3D835239" w14:textId="77777777" w:rsidR="00ED7375" w:rsidRDefault="00000000">
            <w:r>
              <w:t>This is sad 💔</w:t>
            </w:r>
          </w:p>
        </w:tc>
      </w:tr>
      <w:tr w:rsidR="00ED7375" w14:paraId="1ED59669" w14:textId="77777777" w:rsidTr="001E6984">
        <w:tc>
          <w:tcPr>
            <w:tcW w:w="1199" w:type="dxa"/>
          </w:tcPr>
          <w:p w14:paraId="0B47EF57" w14:textId="77777777" w:rsidR="00ED7375" w:rsidRDefault="00000000">
            <w:r>
              <w:t>3515</w:t>
            </w:r>
          </w:p>
        </w:tc>
        <w:tc>
          <w:tcPr>
            <w:tcW w:w="941" w:type="dxa"/>
          </w:tcPr>
          <w:p w14:paraId="61B581B1" w14:textId="77777777" w:rsidR="00ED7375" w:rsidRDefault="00000000">
            <w:r>
              <w:t>@favouredblessed2631</w:t>
            </w:r>
          </w:p>
        </w:tc>
        <w:tc>
          <w:tcPr>
            <w:tcW w:w="403" w:type="dxa"/>
          </w:tcPr>
          <w:p w14:paraId="0B3D6023" w14:textId="77777777" w:rsidR="00ED7375" w:rsidRDefault="00000000">
            <w:r>
              <w:t>2020-11-19 17:26:05</w:t>
            </w:r>
          </w:p>
        </w:tc>
        <w:tc>
          <w:tcPr>
            <w:tcW w:w="316" w:type="dxa"/>
          </w:tcPr>
          <w:p w14:paraId="4C9DC35B" w14:textId="77777777" w:rsidR="00ED7375" w:rsidRDefault="00000000">
            <w:r>
              <w:t>0</w:t>
            </w:r>
          </w:p>
        </w:tc>
        <w:tc>
          <w:tcPr>
            <w:tcW w:w="354" w:type="dxa"/>
          </w:tcPr>
          <w:p w14:paraId="5B5C4D14" w14:textId="77777777" w:rsidR="00ED7375" w:rsidRDefault="00000000">
            <w:r>
              <w:t>0</w:t>
            </w:r>
          </w:p>
        </w:tc>
        <w:tc>
          <w:tcPr>
            <w:tcW w:w="6528" w:type="dxa"/>
          </w:tcPr>
          <w:p w14:paraId="7F05DBFE" w14:textId="77777777" w:rsidR="00ED7375" w:rsidRDefault="00000000">
            <w:r>
              <w:t>The documentary is eye opening but nothing has been done so sickening</w:t>
            </w:r>
          </w:p>
        </w:tc>
      </w:tr>
      <w:tr w:rsidR="00ED7375" w14:paraId="1FFA9924" w14:textId="77777777" w:rsidTr="001E6984">
        <w:tc>
          <w:tcPr>
            <w:tcW w:w="1199" w:type="dxa"/>
          </w:tcPr>
          <w:p w14:paraId="02F80CCB" w14:textId="77777777" w:rsidR="00ED7375" w:rsidRDefault="00000000">
            <w:r>
              <w:t>3516</w:t>
            </w:r>
          </w:p>
        </w:tc>
        <w:tc>
          <w:tcPr>
            <w:tcW w:w="941" w:type="dxa"/>
          </w:tcPr>
          <w:p w14:paraId="010F88A3" w14:textId="77777777" w:rsidR="00ED7375" w:rsidRDefault="00000000">
            <w:r>
              <w:t>@favouredblessed2631</w:t>
            </w:r>
          </w:p>
        </w:tc>
        <w:tc>
          <w:tcPr>
            <w:tcW w:w="403" w:type="dxa"/>
          </w:tcPr>
          <w:p w14:paraId="4BF9943B" w14:textId="77777777" w:rsidR="00ED7375" w:rsidRDefault="00000000">
            <w:r>
              <w:t>2020-11-19 17:24:49</w:t>
            </w:r>
          </w:p>
        </w:tc>
        <w:tc>
          <w:tcPr>
            <w:tcW w:w="316" w:type="dxa"/>
          </w:tcPr>
          <w:p w14:paraId="40B8830E" w14:textId="77777777" w:rsidR="00ED7375" w:rsidRDefault="00000000">
            <w:r>
              <w:t>0</w:t>
            </w:r>
          </w:p>
        </w:tc>
        <w:tc>
          <w:tcPr>
            <w:tcW w:w="354" w:type="dxa"/>
          </w:tcPr>
          <w:p w14:paraId="01887ED7" w14:textId="77777777" w:rsidR="00ED7375" w:rsidRDefault="00000000">
            <w:r>
              <w:t>0</w:t>
            </w:r>
          </w:p>
        </w:tc>
        <w:tc>
          <w:tcPr>
            <w:tcW w:w="6528" w:type="dxa"/>
          </w:tcPr>
          <w:p w14:paraId="6C76ADE8" w14:textId="77777777" w:rsidR="00ED7375" w:rsidRDefault="00000000">
            <w:r>
              <w:t>Poor babies, but the moment Anita showed up with the baby they should have arrested her immediately, she even look HIV aids, kenya is corrupt walahi</w:t>
            </w:r>
          </w:p>
        </w:tc>
      </w:tr>
      <w:tr w:rsidR="00ED7375" w14:paraId="7B5D35B7" w14:textId="77777777" w:rsidTr="001E6984">
        <w:tc>
          <w:tcPr>
            <w:tcW w:w="1199" w:type="dxa"/>
          </w:tcPr>
          <w:p w14:paraId="6BD1C2D5" w14:textId="77777777" w:rsidR="00ED7375" w:rsidRDefault="00000000">
            <w:r>
              <w:t>3517</w:t>
            </w:r>
          </w:p>
        </w:tc>
        <w:tc>
          <w:tcPr>
            <w:tcW w:w="941" w:type="dxa"/>
          </w:tcPr>
          <w:p w14:paraId="692C4D87" w14:textId="77777777" w:rsidR="00ED7375" w:rsidRDefault="00000000">
            <w:r>
              <w:t>@MenteLiberta1980</w:t>
            </w:r>
          </w:p>
        </w:tc>
        <w:tc>
          <w:tcPr>
            <w:tcW w:w="403" w:type="dxa"/>
          </w:tcPr>
          <w:p w14:paraId="63A72076" w14:textId="77777777" w:rsidR="00ED7375" w:rsidRDefault="00000000">
            <w:r>
              <w:t>2020-11-19 17:21:24</w:t>
            </w:r>
          </w:p>
        </w:tc>
        <w:tc>
          <w:tcPr>
            <w:tcW w:w="316" w:type="dxa"/>
          </w:tcPr>
          <w:p w14:paraId="1D9548B4" w14:textId="77777777" w:rsidR="00ED7375" w:rsidRDefault="00000000">
            <w:r>
              <w:t>0</w:t>
            </w:r>
          </w:p>
        </w:tc>
        <w:tc>
          <w:tcPr>
            <w:tcW w:w="354" w:type="dxa"/>
          </w:tcPr>
          <w:p w14:paraId="0312E235" w14:textId="77777777" w:rsidR="00ED7375" w:rsidRDefault="00000000">
            <w:r>
              <w:t>0</w:t>
            </w:r>
          </w:p>
        </w:tc>
        <w:tc>
          <w:tcPr>
            <w:tcW w:w="6528" w:type="dxa"/>
          </w:tcPr>
          <w:p w14:paraId="067CC34E" w14:textId="77777777" w:rsidR="00ED7375" w:rsidRDefault="00000000">
            <w:r>
              <w:t xml:space="preserve">The Queen Elizabeth is drinking baby blood to live long !! </w:t>
            </w:r>
            <w:r>
              <w:br/>
              <w:t>Do your research and you will found !!</w:t>
            </w:r>
          </w:p>
        </w:tc>
      </w:tr>
      <w:tr w:rsidR="00ED7375" w14:paraId="1D5202EA" w14:textId="77777777" w:rsidTr="001E6984">
        <w:tc>
          <w:tcPr>
            <w:tcW w:w="1199" w:type="dxa"/>
          </w:tcPr>
          <w:p w14:paraId="41E2AF06" w14:textId="77777777" w:rsidR="00ED7375" w:rsidRDefault="00000000">
            <w:r>
              <w:t>3518</w:t>
            </w:r>
          </w:p>
        </w:tc>
        <w:tc>
          <w:tcPr>
            <w:tcW w:w="941" w:type="dxa"/>
          </w:tcPr>
          <w:p w14:paraId="306145FC" w14:textId="77777777" w:rsidR="00ED7375" w:rsidRDefault="00000000">
            <w:r>
              <w:t>@jacklinebrammah6277</w:t>
            </w:r>
          </w:p>
        </w:tc>
        <w:tc>
          <w:tcPr>
            <w:tcW w:w="403" w:type="dxa"/>
          </w:tcPr>
          <w:p w14:paraId="1EC68EFE" w14:textId="77777777" w:rsidR="00ED7375" w:rsidRDefault="00000000">
            <w:r>
              <w:t>2020-11-19 17:16:40</w:t>
            </w:r>
          </w:p>
        </w:tc>
        <w:tc>
          <w:tcPr>
            <w:tcW w:w="316" w:type="dxa"/>
          </w:tcPr>
          <w:p w14:paraId="426873D3" w14:textId="77777777" w:rsidR="00ED7375" w:rsidRDefault="00000000">
            <w:r>
              <w:t>0</w:t>
            </w:r>
          </w:p>
        </w:tc>
        <w:tc>
          <w:tcPr>
            <w:tcW w:w="354" w:type="dxa"/>
          </w:tcPr>
          <w:p w14:paraId="3C303F6B" w14:textId="77777777" w:rsidR="00ED7375" w:rsidRDefault="00000000">
            <w:r>
              <w:t>0</w:t>
            </w:r>
          </w:p>
        </w:tc>
        <w:tc>
          <w:tcPr>
            <w:tcW w:w="6528" w:type="dxa"/>
          </w:tcPr>
          <w:p w14:paraId="21FDB694" w14:textId="77777777" w:rsidR="00ED7375" w:rsidRDefault="00000000">
            <w:r>
              <w:t>Hello everyone  God help the children  of mother  earth,I am speechless,  I don't  no how humans  beings  can do something  like this, prayers  to the children and  how can the government  let this happen,  it goes to show how some  human beings are  heartless and  I don't know  how they can sleep  at night,  knowing  what  they have  done to  those babies, I feel  for  those mothers  has being a mother  my self  , our world is  truly  lost and  prayers for  those beautiful  Gods children  and  is good to  see  there is good  souls in the world  who are trying  to make a difference  in the world,  🙏🙏🙏</w:t>
            </w:r>
          </w:p>
        </w:tc>
      </w:tr>
      <w:tr w:rsidR="00ED7375" w14:paraId="07B00777" w14:textId="77777777" w:rsidTr="001E6984">
        <w:tc>
          <w:tcPr>
            <w:tcW w:w="1199" w:type="dxa"/>
          </w:tcPr>
          <w:p w14:paraId="6E4698DB" w14:textId="77777777" w:rsidR="00ED7375" w:rsidRDefault="00000000">
            <w:r>
              <w:t>3519</w:t>
            </w:r>
          </w:p>
        </w:tc>
        <w:tc>
          <w:tcPr>
            <w:tcW w:w="941" w:type="dxa"/>
          </w:tcPr>
          <w:p w14:paraId="2562FF33" w14:textId="77777777" w:rsidR="00ED7375" w:rsidRDefault="00000000">
            <w:r>
              <w:t>@Magnifique0fficiel</w:t>
            </w:r>
          </w:p>
        </w:tc>
        <w:tc>
          <w:tcPr>
            <w:tcW w:w="403" w:type="dxa"/>
          </w:tcPr>
          <w:p w14:paraId="61E501E5" w14:textId="77777777" w:rsidR="00ED7375" w:rsidRDefault="00000000">
            <w:r>
              <w:t>2020-11-19 17:15:40</w:t>
            </w:r>
          </w:p>
        </w:tc>
        <w:tc>
          <w:tcPr>
            <w:tcW w:w="316" w:type="dxa"/>
          </w:tcPr>
          <w:p w14:paraId="29869B24" w14:textId="77777777" w:rsidR="00ED7375" w:rsidRDefault="00000000">
            <w:r>
              <w:t>0</w:t>
            </w:r>
          </w:p>
        </w:tc>
        <w:tc>
          <w:tcPr>
            <w:tcW w:w="354" w:type="dxa"/>
          </w:tcPr>
          <w:p w14:paraId="2BFA6B9A" w14:textId="77777777" w:rsidR="00ED7375" w:rsidRDefault="00000000">
            <w:r>
              <w:t>0</w:t>
            </w:r>
          </w:p>
        </w:tc>
        <w:tc>
          <w:tcPr>
            <w:tcW w:w="6528" w:type="dxa"/>
          </w:tcPr>
          <w:p w14:paraId="40FEBD46" w14:textId="77777777" w:rsidR="00ED7375" w:rsidRDefault="00000000">
            <w:r>
              <w:t>Child Trafficking is happening worldwide. And it’s extremely devastating 😢</w:t>
            </w:r>
          </w:p>
        </w:tc>
      </w:tr>
      <w:tr w:rsidR="00ED7375" w14:paraId="20D656B0" w14:textId="77777777" w:rsidTr="001E6984">
        <w:tc>
          <w:tcPr>
            <w:tcW w:w="1199" w:type="dxa"/>
          </w:tcPr>
          <w:p w14:paraId="071B1C54" w14:textId="77777777" w:rsidR="00ED7375" w:rsidRDefault="00000000">
            <w:r>
              <w:t>3520</w:t>
            </w:r>
          </w:p>
        </w:tc>
        <w:tc>
          <w:tcPr>
            <w:tcW w:w="941" w:type="dxa"/>
          </w:tcPr>
          <w:p w14:paraId="361A698E" w14:textId="77777777" w:rsidR="00ED7375" w:rsidRDefault="00000000">
            <w:r>
              <w:t>@norae.4821</w:t>
            </w:r>
          </w:p>
        </w:tc>
        <w:tc>
          <w:tcPr>
            <w:tcW w:w="403" w:type="dxa"/>
          </w:tcPr>
          <w:p w14:paraId="2E50386A" w14:textId="77777777" w:rsidR="00ED7375" w:rsidRDefault="00000000">
            <w:r>
              <w:t>2020-11-19 16:59:46</w:t>
            </w:r>
          </w:p>
        </w:tc>
        <w:tc>
          <w:tcPr>
            <w:tcW w:w="316" w:type="dxa"/>
          </w:tcPr>
          <w:p w14:paraId="56910D74" w14:textId="77777777" w:rsidR="00ED7375" w:rsidRDefault="00000000">
            <w:r>
              <w:t>3</w:t>
            </w:r>
          </w:p>
        </w:tc>
        <w:tc>
          <w:tcPr>
            <w:tcW w:w="354" w:type="dxa"/>
          </w:tcPr>
          <w:p w14:paraId="15BDF7E8" w14:textId="77777777" w:rsidR="00ED7375" w:rsidRDefault="00000000">
            <w:r>
              <w:t>0</w:t>
            </w:r>
          </w:p>
        </w:tc>
        <w:tc>
          <w:tcPr>
            <w:tcW w:w="6528" w:type="dxa"/>
          </w:tcPr>
          <w:p w14:paraId="33DC2DD0" w14:textId="77777777" w:rsidR="00ED7375" w:rsidRDefault="00000000">
            <w:r>
              <w:t>What kind of world we are living in ??? I am mother and  I can understand the pain of losing your children. This issue is heartbreaking.</w:t>
            </w:r>
          </w:p>
        </w:tc>
      </w:tr>
      <w:tr w:rsidR="00ED7375" w14:paraId="352571FB" w14:textId="77777777" w:rsidTr="001E6984">
        <w:tc>
          <w:tcPr>
            <w:tcW w:w="1199" w:type="dxa"/>
          </w:tcPr>
          <w:p w14:paraId="59C85469" w14:textId="77777777" w:rsidR="00ED7375" w:rsidRDefault="00000000">
            <w:r>
              <w:t>3521</w:t>
            </w:r>
          </w:p>
        </w:tc>
        <w:tc>
          <w:tcPr>
            <w:tcW w:w="941" w:type="dxa"/>
          </w:tcPr>
          <w:p w14:paraId="755B1C01" w14:textId="77777777" w:rsidR="00ED7375" w:rsidRDefault="00000000">
            <w:r>
              <w:t>@sweetgoldenbrown</w:t>
            </w:r>
          </w:p>
        </w:tc>
        <w:tc>
          <w:tcPr>
            <w:tcW w:w="403" w:type="dxa"/>
          </w:tcPr>
          <w:p w14:paraId="434E46BA" w14:textId="77777777" w:rsidR="00ED7375" w:rsidRDefault="00000000">
            <w:r>
              <w:t>2020-11-19 16:59:43</w:t>
            </w:r>
          </w:p>
        </w:tc>
        <w:tc>
          <w:tcPr>
            <w:tcW w:w="316" w:type="dxa"/>
          </w:tcPr>
          <w:p w14:paraId="2CFC2ADC" w14:textId="77777777" w:rsidR="00ED7375" w:rsidRDefault="00000000">
            <w:r>
              <w:t>0</w:t>
            </w:r>
          </w:p>
        </w:tc>
        <w:tc>
          <w:tcPr>
            <w:tcW w:w="354" w:type="dxa"/>
          </w:tcPr>
          <w:p w14:paraId="6104F2DE" w14:textId="77777777" w:rsidR="00ED7375" w:rsidRDefault="00000000">
            <w:r>
              <w:t>0</w:t>
            </w:r>
          </w:p>
        </w:tc>
        <w:tc>
          <w:tcPr>
            <w:tcW w:w="6528" w:type="dxa"/>
          </w:tcPr>
          <w:p w14:paraId="15E60A4A" w14:textId="77777777" w:rsidR="00ED7375" w:rsidRDefault="00000000">
            <w:r>
              <w:t>This is so so sad</w:t>
            </w:r>
          </w:p>
        </w:tc>
      </w:tr>
      <w:tr w:rsidR="00ED7375" w14:paraId="2A0A1E30" w14:textId="77777777" w:rsidTr="001E6984">
        <w:tc>
          <w:tcPr>
            <w:tcW w:w="1199" w:type="dxa"/>
          </w:tcPr>
          <w:p w14:paraId="78926D64" w14:textId="77777777" w:rsidR="00ED7375" w:rsidRDefault="00000000">
            <w:r>
              <w:t>3522</w:t>
            </w:r>
          </w:p>
        </w:tc>
        <w:tc>
          <w:tcPr>
            <w:tcW w:w="941" w:type="dxa"/>
          </w:tcPr>
          <w:p w14:paraId="247B92E9" w14:textId="77777777" w:rsidR="00ED7375" w:rsidRDefault="00000000">
            <w:r>
              <w:t>@berrystrada3800</w:t>
            </w:r>
          </w:p>
        </w:tc>
        <w:tc>
          <w:tcPr>
            <w:tcW w:w="403" w:type="dxa"/>
          </w:tcPr>
          <w:p w14:paraId="33BFB89B" w14:textId="77777777" w:rsidR="00ED7375" w:rsidRDefault="00000000">
            <w:r>
              <w:t>2020-11-19 16:58:19</w:t>
            </w:r>
          </w:p>
        </w:tc>
        <w:tc>
          <w:tcPr>
            <w:tcW w:w="316" w:type="dxa"/>
          </w:tcPr>
          <w:p w14:paraId="5D19E27B" w14:textId="77777777" w:rsidR="00ED7375" w:rsidRDefault="00000000">
            <w:r>
              <w:t>0</w:t>
            </w:r>
          </w:p>
        </w:tc>
        <w:tc>
          <w:tcPr>
            <w:tcW w:w="354" w:type="dxa"/>
          </w:tcPr>
          <w:p w14:paraId="45127029" w14:textId="77777777" w:rsidR="00ED7375" w:rsidRDefault="00000000">
            <w:r>
              <w:t>0</w:t>
            </w:r>
          </w:p>
        </w:tc>
        <w:tc>
          <w:tcPr>
            <w:tcW w:w="6528" w:type="dxa"/>
          </w:tcPr>
          <w:p w14:paraId="6F65A8D0" w14:textId="77777777" w:rsidR="00ED7375" w:rsidRDefault="00000000">
            <w:r>
              <w:t>Absolutely heart broken to see these helpless mothers and babies. More than mad to see the beautiful and healthy 5-months old baby girl was sold because the documentary crew did not seize the opportunities to rescue her. Child trafficking is a deep and complex problem in Kenya and globally, so arresting a few involved health workers by the government after the expose by this programme is not at all sufficient. We need to press for further measures to protect mothers and children. More importantly and urgently,  BBC and authority have the "duty" to find that baby sold by Anita - she is not just another stolent baby because was failed by BBC but used for publicity / awareness of the documentary - we all want an answer about that baby!</w:t>
            </w:r>
          </w:p>
        </w:tc>
      </w:tr>
      <w:tr w:rsidR="00ED7375" w14:paraId="42321EC9" w14:textId="77777777" w:rsidTr="001E6984">
        <w:tc>
          <w:tcPr>
            <w:tcW w:w="1199" w:type="dxa"/>
          </w:tcPr>
          <w:p w14:paraId="6134DD32" w14:textId="77777777" w:rsidR="00ED7375" w:rsidRDefault="00000000">
            <w:r>
              <w:t>3523</w:t>
            </w:r>
          </w:p>
        </w:tc>
        <w:tc>
          <w:tcPr>
            <w:tcW w:w="941" w:type="dxa"/>
          </w:tcPr>
          <w:p w14:paraId="4416A520" w14:textId="77777777" w:rsidR="00ED7375" w:rsidRDefault="00000000">
            <w:r>
              <w:t>@melanie7596</w:t>
            </w:r>
          </w:p>
        </w:tc>
        <w:tc>
          <w:tcPr>
            <w:tcW w:w="403" w:type="dxa"/>
          </w:tcPr>
          <w:p w14:paraId="33C98DEC" w14:textId="77777777" w:rsidR="00ED7375" w:rsidRDefault="00000000">
            <w:r>
              <w:t>2020-11-19 16:56:36</w:t>
            </w:r>
          </w:p>
        </w:tc>
        <w:tc>
          <w:tcPr>
            <w:tcW w:w="316" w:type="dxa"/>
          </w:tcPr>
          <w:p w14:paraId="565673A5" w14:textId="77777777" w:rsidR="00ED7375" w:rsidRDefault="00000000">
            <w:r>
              <w:t>0</w:t>
            </w:r>
          </w:p>
        </w:tc>
        <w:tc>
          <w:tcPr>
            <w:tcW w:w="354" w:type="dxa"/>
          </w:tcPr>
          <w:p w14:paraId="4D9F63C5" w14:textId="77777777" w:rsidR="00ED7375" w:rsidRDefault="00000000">
            <w:r>
              <w:t>0</w:t>
            </w:r>
          </w:p>
        </w:tc>
        <w:tc>
          <w:tcPr>
            <w:tcW w:w="6528" w:type="dxa"/>
          </w:tcPr>
          <w:p w14:paraId="76C36CCE" w14:textId="77777777" w:rsidR="00ED7375" w:rsidRDefault="00000000">
            <w:r>
              <w:t>The government needs to offer free birth control and abortion clinics.</w:t>
            </w:r>
            <w:r>
              <w:br/>
              <w:t>These pregnancies are likely the results of rape or prostitution.</w:t>
            </w:r>
            <w:r>
              <w:br/>
              <w:t>Living on the streets in a miserable existence for mother and child.</w:t>
            </w:r>
          </w:p>
        </w:tc>
      </w:tr>
      <w:tr w:rsidR="00ED7375" w14:paraId="018BE169" w14:textId="77777777" w:rsidTr="001E6984">
        <w:tc>
          <w:tcPr>
            <w:tcW w:w="1199" w:type="dxa"/>
          </w:tcPr>
          <w:p w14:paraId="17D3D9EB" w14:textId="77777777" w:rsidR="00ED7375" w:rsidRDefault="00000000">
            <w:r>
              <w:t>3524</w:t>
            </w:r>
          </w:p>
        </w:tc>
        <w:tc>
          <w:tcPr>
            <w:tcW w:w="941" w:type="dxa"/>
          </w:tcPr>
          <w:p w14:paraId="355BB821" w14:textId="77777777" w:rsidR="00ED7375" w:rsidRDefault="00000000">
            <w:r>
              <w:t>@widaro7066</w:t>
            </w:r>
          </w:p>
        </w:tc>
        <w:tc>
          <w:tcPr>
            <w:tcW w:w="403" w:type="dxa"/>
          </w:tcPr>
          <w:p w14:paraId="1AB3A6D4" w14:textId="77777777" w:rsidR="00ED7375" w:rsidRDefault="00000000">
            <w:r>
              <w:t>2020-11-19 16:45:47</w:t>
            </w:r>
          </w:p>
        </w:tc>
        <w:tc>
          <w:tcPr>
            <w:tcW w:w="316" w:type="dxa"/>
          </w:tcPr>
          <w:p w14:paraId="7913C883" w14:textId="77777777" w:rsidR="00ED7375" w:rsidRDefault="00000000">
            <w:r>
              <w:t>0</w:t>
            </w:r>
          </w:p>
        </w:tc>
        <w:tc>
          <w:tcPr>
            <w:tcW w:w="354" w:type="dxa"/>
          </w:tcPr>
          <w:p w14:paraId="07003DF5" w14:textId="77777777" w:rsidR="00ED7375" w:rsidRDefault="00000000">
            <w:r>
              <w:t>0</w:t>
            </w:r>
          </w:p>
        </w:tc>
        <w:tc>
          <w:tcPr>
            <w:tcW w:w="6528" w:type="dxa"/>
          </w:tcPr>
          <w:p w14:paraId="2F5596ED" w14:textId="77777777" w:rsidR="00ED7375" w:rsidRDefault="00000000">
            <w:r>
              <w:t>I have no issues if there's a willing buyer willing seller coz God knows where that baby would end up with a mother unwilling to raise it. On the contrary, stealing an infant is a HELL NO!</w:t>
            </w:r>
          </w:p>
        </w:tc>
      </w:tr>
      <w:tr w:rsidR="00ED7375" w14:paraId="6F82264D" w14:textId="77777777" w:rsidTr="001E6984">
        <w:tc>
          <w:tcPr>
            <w:tcW w:w="1199" w:type="dxa"/>
          </w:tcPr>
          <w:p w14:paraId="6E532E6B" w14:textId="77777777" w:rsidR="00ED7375" w:rsidRDefault="00000000">
            <w:r>
              <w:t>3525</w:t>
            </w:r>
          </w:p>
        </w:tc>
        <w:tc>
          <w:tcPr>
            <w:tcW w:w="941" w:type="dxa"/>
          </w:tcPr>
          <w:p w14:paraId="08289E56" w14:textId="77777777" w:rsidR="00ED7375" w:rsidRDefault="00000000">
            <w:r>
              <w:t>@melvsta1</w:t>
            </w:r>
          </w:p>
        </w:tc>
        <w:tc>
          <w:tcPr>
            <w:tcW w:w="403" w:type="dxa"/>
          </w:tcPr>
          <w:p w14:paraId="194EF1A2" w14:textId="77777777" w:rsidR="00ED7375" w:rsidRDefault="00000000">
            <w:r>
              <w:t>2020-11-19 16:42:10</w:t>
            </w:r>
          </w:p>
        </w:tc>
        <w:tc>
          <w:tcPr>
            <w:tcW w:w="316" w:type="dxa"/>
          </w:tcPr>
          <w:p w14:paraId="049883A9" w14:textId="77777777" w:rsidR="00ED7375" w:rsidRDefault="00000000">
            <w:r>
              <w:t>0</w:t>
            </w:r>
          </w:p>
        </w:tc>
        <w:tc>
          <w:tcPr>
            <w:tcW w:w="354" w:type="dxa"/>
          </w:tcPr>
          <w:p w14:paraId="69FF9986" w14:textId="77777777" w:rsidR="00ED7375" w:rsidRDefault="00000000">
            <w:r>
              <w:t>0</w:t>
            </w:r>
          </w:p>
        </w:tc>
        <w:tc>
          <w:tcPr>
            <w:tcW w:w="6528" w:type="dxa"/>
          </w:tcPr>
          <w:p w14:paraId="0DB18D30" w14:textId="77777777" w:rsidR="00ED7375" w:rsidRDefault="00000000">
            <w:r>
              <w:t>Well BBC you have all the evidence but no arrest was made during this. You have played an accessory as well. Shame on you. All for the name of profit</w:t>
            </w:r>
          </w:p>
        </w:tc>
      </w:tr>
      <w:tr w:rsidR="00ED7375" w14:paraId="0420DC2D" w14:textId="77777777" w:rsidTr="001E6984">
        <w:tc>
          <w:tcPr>
            <w:tcW w:w="1199" w:type="dxa"/>
          </w:tcPr>
          <w:p w14:paraId="6F045D31" w14:textId="77777777" w:rsidR="00ED7375" w:rsidRDefault="00000000">
            <w:r>
              <w:t>3526</w:t>
            </w:r>
          </w:p>
        </w:tc>
        <w:tc>
          <w:tcPr>
            <w:tcW w:w="941" w:type="dxa"/>
          </w:tcPr>
          <w:p w14:paraId="15781F82" w14:textId="77777777" w:rsidR="00ED7375" w:rsidRDefault="00000000">
            <w:r>
              <w:t>@maxinemcinerney2243</w:t>
            </w:r>
          </w:p>
        </w:tc>
        <w:tc>
          <w:tcPr>
            <w:tcW w:w="403" w:type="dxa"/>
          </w:tcPr>
          <w:p w14:paraId="3C5D77B2" w14:textId="77777777" w:rsidR="00ED7375" w:rsidRDefault="00000000">
            <w:r>
              <w:t>2020-11-19 16:31:05</w:t>
            </w:r>
          </w:p>
        </w:tc>
        <w:tc>
          <w:tcPr>
            <w:tcW w:w="316" w:type="dxa"/>
          </w:tcPr>
          <w:p w14:paraId="68C5CDB7" w14:textId="77777777" w:rsidR="00ED7375" w:rsidRDefault="00000000">
            <w:r>
              <w:t>0</w:t>
            </w:r>
          </w:p>
        </w:tc>
        <w:tc>
          <w:tcPr>
            <w:tcW w:w="354" w:type="dxa"/>
          </w:tcPr>
          <w:p w14:paraId="0771CE75" w14:textId="77777777" w:rsidR="00ED7375" w:rsidRDefault="00000000">
            <w:r>
              <w:t>0</w:t>
            </w:r>
          </w:p>
        </w:tc>
        <w:tc>
          <w:tcPr>
            <w:tcW w:w="6528" w:type="dxa"/>
          </w:tcPr>
          <w:p w14:paraId="340A2457" w14:textId="77777777" w:rsidR="00ED7375" w:rsidRDefault="00000000">
            <w:r>
              <w:t>SHAME on AFRICA !!! How dare you ignore this !!!!!</w:t>
            </w:r>
          </w:p>
        </w:tc>
      </w:tr>
      <w:tr w:rsidR="00ED7375" w14:paraId="27A3EF52" w14:textId="77777777" w:rsidTr="001E6984">
        <w:tc>
          <w:tcPr>
            <w:tcW w:w="1199" w:type="dxa"/>
          </w:tcPr>
          <w:p w14:paraId="7BAB5128" w14:textId="77777777" w:rsidR="00ED7375" w:rsidRDefault="00000000">
            <w:r>
              <w:t>3527</w:t>
            </w:r>
          </w:p>
        </w:tc>
        <w:tc>
          <w:tcPr>
            <w:tcW w:w="941" w:type="dxa"/>
          </w:tcPr>
          <w:p w14:paraId="76556F2D" w14:textId="77777777" w:rsidR="00ED7375" w:rsidRDefault="00000000">
            <w:r>
              <w:t>@lizkimani9576</w:t>
            </w:r>
          </w:p>
        </w:tc>
        <w:tc>
          <w:tcPr>
            <w:tcW w:w="403" w:type="dxa"/>
          </w:tcPr>
          <w:p w14:paraId="46971718" w14:textId="77777777" w:rsidR="00ED7375" w:rsidRDefault="00000000">
            <w:r>
              <w:t>2020-11-19 16:24:06</w:t>
            </w:r>
          </w:p>
        </w:tc>
        <w:tc>
          <w:tcPr>
            <w:tcW w:w="316" w:type="dxa"/>
          </w:tcPr>
          <w:p w14:paraId="2D5DD667" w14:textId="77777777" w:rsidR="00ED7375" w:rsidRDefault="00000000">
            <w:r>
              <w:t>0</w:t>
            </w:r>
          </w:p>
        </w:tc>
        <w:tc>
          <w:tcPr>
            <w:tcW w:w="354" w:type="dxa"/>
          </w:tcPr>
          <w:p w14:paraId="03F6E95D" w14:textId="77777777" w:rsidR="00ED7375" w:rsidRDefault="00000000">
            <w:r>
              <w:t>0</w:t>
            </w:r>
          </w:p>
        </w:tc>
        <w:tc>
          <w:tcPr>
            <w:tcW w:w="6528" w:type="dxa"/>
          </w:tcPr>
          <w:p w14:paraId="32635440" w14:textId="77777777" w:rsidR="00ED7375" w:rsidRDefault="00000000">
            <w:r>
              <w:t>I saw this...it scared me😔😕...so I didn't finish watching it...but Thnx for sharing...</w:t>
            </w:r>
          </w:p>
        </w:tc>
      </w:tr>
      <w:tr w:rsidR="00ED7375" w14:paraId="59CE5E36" w14:textId="77777777" w:rsidTr="001E6984">
        <w:tc>
          <w:tcPr>
            <w:tcW w:w="1199" w:type="dxa"/>
          </w:tcPr>
          <w:p w14:paraId="5720EEFC" w14:textId="77777777" w:rsidR="00ED7375" w:rsidRDefault="00000000">
            <w:r>
              <w:t>3528</w:t>
            </w:r>
          </w:p>
        </w:tc>
        <w:tc>
          <w:tcPr>
            <w:tcW w:w="941" w:type="dxa"/>
          </w:tcPr>
          <w:p w14:paraId="257D1D5A" w14:textId="77777777" w:rsidR="00ED7375" w:rsidRDefault="00000000">
            <w:r>
              <w:t>@mattdollars7257</w:t>
            </w:r>
          </w:p>
        </w:tc>
        <w:tc>
          <w:tcPr>
            <w:tcW w:w="403" w:type="dxa"/>
          </w:tcPr>
          <w:p w14:paraId="4BDBDD70" w14:textId="77777777" w:rsidR="00ED7375" w:rsidRDefault="00000000">
            <w:r>
              <w:t>2020-11-19 16:20:13</w:t>
            </w:r>
          </w:p>
        </w:tc>
        <w:tc>
          <w:tcPr>
            <w:tcW w:w="316" w:type="dxa"/>
          </w:tcPr>
          <w:p w14:paraId="4CCAE010" w14:textId="77777777" w:rsidR="00ED7375" w:rsidRDefault="00000000">
            <w:r>
              <w:t>0</w:t>
            </w:r>
          </w:p>
        </w:tc>
        <w:tc>
          <w:tcPr>
            <w:tcW w:w="354" w:type="dxa"/>
          </w:tcPr>
          <w:p w14:paraId="1E029F81" w14:textId="77777777" w:rsidR="00ED7375" w:rsidRDefault="00000000">
            <w:r>
              <w:t>0</w:t>
            </w:r>
          </w:p>
        </w:tc>
        <w:tc>
          <w:tcPr>
            <w:tcW w:w="6528" w:type="dxa"/>
          </w:tcPr>
          <w:p w14:paraId="65ADDB99" w14:textId="77777777" w:rsidR="00ED7375" w:rsidRDefault="00000000">
            <w:r>
              <w:t>Aww</w:t>
            </w:r>
          </w:p>
        </w:tc>
      </w:tr>
      <w:tr w:rsidR="00ED7375" w14:paraId="532D4228" w14:textId="77777777" w:rsidTr="001E6984">
        <w:tc>
          <w:tcPr>
            <w:tcW w:w="1199" w:type="dxa"/>
          </w:tcPr>
          <w:p w14:paraId="5D013174" w14:textId="77777777" w:rsidR="00ED7375" w:rsidRDefault="00000000">
            <w:r>
              <w:t>3529</w:t>
            </w:r>
          </w:p>
        </w:tc>
        <w:tc>
          <w:tcPr>
            <w:tcW w:w="941" w:type="dxa"/>
          </w:tcPr>
          <w:p w14:paraId="11D3284E" w14:textId="77777777" w:rsidR="00ED7375" w:rsidRDefault="00000000">
            <w:r>
              <w:t>@jylllatham8268</w:t>
            </w:r>
          </w:p>
        </w:tc>
        <w:tc>
          <w:tcPr>
            <w:tcW w:w="403" w:type="dxa"/>
          </w:tcPr>
          <w:p w14:paraId="6CBDE0CB" w14:textId="77777777" w:rsidR="00ED7375" w:rsidRDefault="00000000">
            <w:r>
              <w:t>2020-11-19 16:18:52</w:t>
            </w:r>
          </w:p>
        </w:tc>
        <w:tc>
          <w:tcPr>
            <w:tcW w:w="316" w:type="dxa"/>
          </w:tcPr>
          <w:p w14:paraId="4B65CF3F" w14:textId="77777777" w:rsidR="00ED7375" w:rsidRDefault="00000000">
            <w:r>
              <w:t>0</w:t>
            </w:r>
          </w:p>
        </w:tc>
        <w:tc>
          <w:tcPr>
            <w:tcW w:w="354" w:type="dxa"/>
          </w:tcPr>
          <w:p w14:paraId="1BCC7556" w14:textId="77777777" w:rsidR="00ED7375" w:rsidRDefault="00000000">
            <w:r>
              <w:t>0</w:t>
            </w:r>
          </w:p>
        </w:tc>
        <w:tc>
          <w:tcPr>
            <w:tcW w:w="6528" w:type="dxa"/>
          </w:tcPr>
          <w:p w14:paraId="0DBE28BB" w14:textId="77777777" w:rsidR="00ED7375" w:rsidRDefault="00000000">
            <w:r>
              <w:t>I don't understand the money exchange rate... how does Kenya funds equal the USD or Euro?</w:t>
            </w:r>
          </w:p>
        </w:tc>
      </w:tr>
      <w:tr w:rsidR="00ED7375" w14:paraId="17F2B341" w14:textId="77777777" w:rsidTr="001E6984">
        <w:tc>
          <w:tcPr>
            <w:tcW w:w="1199" w:type="dxa"/>
          </w:tcPr>
          <w:p w14:paraId="0A4FE987" w14:textId="77777777" w:rsidR="00ED7375" w:rsidRDefault="00000000">
            <w:r>
              <w:t>3530</w:t>
            </w:r>
          </w:p>
        </w:tc>
        <w:tc>
          <w:tcPr>
            <w:tcW w:w="941" w:type="dxa"/>
          </w:tcPr>
          <w:p w14:paraId="36BE9039" w14:textId="77777777" w:rsidR="00ED7375" w:rsidRDefault="00000000">
            <w:r>
              <w:t>@svg2825</w:t>
            </w:r>
          </w:p>
        </w:tc>
        <w:tc>
          <w:tcPr>
            <w:tcW w:w="403" w:type="dxa"/>
          </w:tcPr>
          <w:p w14:paraId="47AFACAE" w14:textId="77777777" w:rsidR="00ED7375" w:rsidRDefault="00000000">
            <w:r>
              <w:t>2020-11-19 16:06:51</w:t>
            </w:r>
          </w:p>
        </w:tc>
        <w:tc>
          <w:tcPr>
            <w:tcW w:w="316" w:type="dxa"/>
          </w:tcPr>
          <w:p w14:paraId="39805E1C" w14:textId="77777777" w:rsidR="00ED7375" w:rsidRDefault="00000000">
            <w:r>
              <w:t>0</w:t>
            </w:r>
          </w:p>
        </w:tc>
        <w:tc>
          <w:tcPr>
            <w:tcW w:w="354" w:type="dxa"/>
          </w:tcPr>
          <w:p w14:paraId="0CA73C48" w14:textId="77777777" w:rsidR="00ED7375" w:rsidRDefault="00000000">
            <w:r>
              <w:t>0</w:t>
            </w:r>
          </w:p>
        </w:tc>
        <w:tc>
          <w:tcPr>
            <w:tcW w:w="6528" w:type="dxa"/>
          </w:tcPr>
          <w:p w14:paraId="06C03D0C" w14:textId="77777777" w:rsidR="00ED7375" w:rsidRDefault="00000000">
            <w:r>
              <w:t>Shame on these reporters and police ..all are complicit, simply because they let two children get sold under their watch .all for a story ...disgraceful . Rather save atleast two by arresting Anita on the spot .and that's a good place to start and who knows Anita would have given others up. Also what about the two " midwives" in that shop . Chasing a story can never be more important than saving lives when you have a chance to do so. I am  So angry and disgusted .  For me this is a WTF moment really . 😠Heartbreaking really</w:t>
            </w:r>
          </w:p>
        </w:tc>
      </w:tr>
      <w:tr w:rsidR="00ED7375" w14:paraId="2577D525" w14:textId="77777777" w:rsidTr="001E6984">
        <w:tc>
          <w:tcPr>
            <w:tcW w:w="1199" w:type="dxa"/>
          </w:tcPr>
          <w:p w14:paraId="54D37970" w14:textId="77777777" w:rsidR="00ED7375" w:rsidRDefault="00000000">
            <w:r>
              <w:t>3531</w:t>
            </w:r>
          </w:p>
        </w:tc>
        <w:tc>
          <w:tcPr>
            <w:tcW w:w="941" w:type="dxa"/>
          </w:tcPr>
          <w:p w14:paraId="4FE699B3" w14:textId="77777777" w:rsidR="00ED7375" w:rsidRDefault="00000000">
            <w:r>
              <w:t>@CaroLina-qq1hl</w:t>
            </w:r>
          </w:p>
        </w:tc>
        <w:tc>
          <w:tcPr>
            <w:tcW w:w="403" w:type="dxa"/>
          </w:tcPr>
          <w:p w14:paraId="5CA343F7" w14:textId="77777777" w:rsidR="00ED7375" w:rsidRDefault="00000000">
            <w:r>
              <w:t>2020-11-19 16:06:07</w:t>
            </w:r>
          </w:p>
        </w:tc>
        <w:tc>
          <w:tcPr>
            <w:tcW w:w="316" w:type="dxa"/>
          </w:tcPr>
          <w:p w14:paraId="7E732FB2" w14:textId="77777777" w:rsidR="00ED7375" w:rsidRDefault="00000000">
            <w:r>
              <w:t>3</w:t>
            </w:r>
          </w:p>
        </w:tc>
        <w:tc>
          <w:tcPr>
            <w:tcW w:w="354" w:type="dxa"/>
          </w:tcPr>
          <w:p w14:paraId="23F9BF1E" w14:textId="77777777" w:rsidR="00ED7375" w:rsidRDefault="00000000">
            <w:r>
              <w:t>0</w:t>
            </w:r>
          </w:p>
        </w:tc>
        <w:tc>
          <w:tcPr>
            <w:tcW w:w="6528" w:type="dxa"/>
          </w:tcPr>
          <w:p w14:paraId="3F25BAB0" w14:textId="77777777" w:rsidR="00ED7375" w:rsidRDefault="00000000">
            <w:r>
              <w:t>I'm not a mother but this is sad to watch , I don't think I can watch till the end.. where did humanity go Jesus christ  ....The love of money making people do  the worst.. may God forgive  us ...sad</w:t>
            </w:r>
          </w:p>
        </w:tc>
      </w:tr>
      <w:tr w:rsidR="00ED7375" w14:paraId="4D024C9F" w14:textId="77777777" w:rsidTr="001E6984">
        <w:tc>
          <w:tcPr>
            <w:tcW w:w="1199" w:type="dxa"/>
          </w:tcPr>
          <w:p w14:paraId="0138B2CE" w14:textId="77777777" w:rsidR="00ED7375" w:rsidRDefault="00000000">
            <w:r>
              <w:t>3532</w:t>
            </w:r>
          </w:p>
        </w:tc>
        <w:tc>
          <w:tcPr>
            <w:tcW w:w="941" w:type="dxa"/>
          </w:tcPr>
          <w:p w14:paraId="77302B73" w14:textId="77777777" w:rsidR="00ED7375" w:rsidRDefault="00000000">
            <w:r>
              <w:t>@juanitafortein8241</w:t>
            </w:r>
          </w:p>
        </w:tc>
        <w:tc>
          <w:tcPr>
            <w:tcW w:w="403" w:type="dxa"/>
          </w:tcPr>
          <w:p w14:paraId="0DFFD7D6" w14:textId="77777777" w:rsidR="00ED7375" w:rsidRDefault="00000000">
            <w:r>
              <w:t>2020-11-19 16:05:23</w:t>
            </w:r>
          </w:p>
        </w:tc>
        <w:tc>
          <w:tcPr>
            <w:tcW w:w="316" w:type="dxa"/>
          </w:tcPr>
          <w:p w14:paraId="2B07F1E7" w14:textId="77777777" w:rsidR="00ED7375" w:rsidRDefault="00000000">
            <w:r>
              <w:t>0</w:t>
            </w:r>
          </w:p>
        </w:tc>
        <w:tc>
          <w:tcPr>
            <w:tcW w:w="354" w:type="dxa"/>
          </w:tcPr>
          <w:p w14:paraId="6AD7F77E" w14:textId="77777777" w:rsidR="00ED7375" w:rsidRDefault="00000000">
            <w:r>
              <w:t>0</w:t>
            </w:r>
          </w:p>
        </w:tc>
        <w:tc>
          <w:tcPr>
            <w:tcW w:w="6528" w:type="dxa"/>
          </w:tcPr>
          <w:p w14:paraId="7A3E8F09" w14:textId="77777777" w:rsidR="00ED7375" w:rsidRDefault="00000000">
            <w:r>
              <w:t>Keep this in mind each and every child conceived has a blood line and Ancestors who will fight for that child.  All is not lost, we are all watched over ,whether you believe in Ancestors or not.</w:t>
            </w:r>
          </w:p>
        </w:tc>
      </w:tr>
      <w:tr w:rsidR="00ED7375" w14:paraId="0F6DE456" w14:textId="77777777" w:rsidTr="001E6984">
        <w:tc>
          <w:tcPr>
            <w:tcW w:w="1199" w:type="dxa"/>
          </w:tcPr>
          <w:p w14:paraId="6C424F71" w14:textId="77777777" w:rsidR="00ED7375" w:rsidRDefault="00000000">
            <w:r>
              <w:t>3533</w:t>
            </w:r>
          </w:p>
        </w:tc>
        <w:tc>
          <w:tcPr>
            <w:tcW w:w="941" w:type="dxa"/>
          </w:tcPr>
          <w:p w14:paraId="46EEA088" w14:textId="77777777" w:rsidR="00ED7375" w:rsidRDefault="00000000">
            <w:r>
              <w:t>@tausitv2786</w:t>
            </w:r>
          </w:p>
        </w:tc>
        <w:tc>
          <w:tcPr>
            <w:tcW w:w="403" w:type="dxa"/>
          </w:tcPr>
          <w:p w14:paraId="4B914C42" w14:textId="77777777" w:rsidR="00ED7375" w:rsidRDefault="00000000">
            <w:r>
              <w:t>2020-11-19 16:02:17</w:t>
            </w:r>
          </w:p>
        </w:tc>
        <w:tc>
          <w:tcPr>
            <w:tcW w:w="316" w:type="dxa"/>
          </w:tcPr>
          <w:p w14:paraId="20276B6D" w14:textId="77777777" w:rsidR="00ED7375" w:rsidRDefault="00000000">
            <w:r>
              <w:t>0</w:t>
            </w:r>
          </w:p>
        </w:tc>
        <w:tc>
          <w:tcPr>
            <w:tcW w:w="354" w:type="dxa"/>
          </w:tcPr>
          <w:p w14:paraId="2350FA35" w14:textId="77777777" w:rsidR="00ED7375" w:rsidRDefault="00000000">
            <w:r>
              <w:t>0</w:t>
            </w:r>
          </w:p>
        </w:tc>
        <w:tc>
          <w:tcPr>
            <w:tcW w:w="6528" w:type="dxa"/>
          </w:tcPr>
          <w:p w14:paraId="749B9346" w14:textId="77777777" w:rsidR="00ED7375" w:rsidRDefault="00000000">
            <w:r>
              <w:t>If you love joker watch him here,https://youtu.be/ky9x0be0NlI.</w:t>
            </w:r>
          </w:p>
        </w:tc>
      </w:tr>
      <w:tr w:rsidR="00ED7375" w14:paraId="195AD908" w14:textId="77777777" w:rsidTr="001E6984">
        <w:tc>
          <w:tcPr>
            <w:tcW w:w="1199" w:type="dxa"/>
          </w:tcPr>
          <w:p w14:paraId="05DD6D1F" w14:textId="77777777" w:rsidR="00ED7375" w:rsidRDefault="00000000">
            <w:r>
              <w:t>3534</w:t>
            </w:r>
          </w:p>
        </w:tc>
        <w:tc>
          <w:tcPr>
            <w:tcW w:w="941" w:type="dxa"/>
          </w:tcPr>
          <w:p w14:paraId="1AAFE261" w14:textId="77777777" w:rsidR="00ED7375" w:rsidRDefault="00000000">
            <w:r>
              <w:t>@patricksairyon4556</w:t>
            </w:r>
          </w:p>
        </w:tc>
        <w:tc>
          <w:tcPr>
            <w:tcW w:w="403" w:type="dxa"/>
          </w:tcPr>
          <w:p w14:paraId="688C6BD7" w14:textId="77777777" w:rsidR="00ED7375" w:rsidRDefault="00000000">
            <w:r>
              <w:t>2020-11-19 15:52:01</w:t>
            </w:r>
          </w:p>
        </w:tc>
        <w:tc>
          <w:tcPr>
            <w:tcW w:w="316" w:type="dxa"/>
          </w:tcPr>
          <w:p w14:paraId="6E1217AE" w14:textId="77777777" w:rsidR="00ED7375" w:rsidRDefault="00000000">
            <w:r>
              <w:t>3</w:t>
            </w:r>
          </w:p>
        </w:tc>
        <w:tc>
          <w:tcPr>
            <w:tcW w:w="354" w:type="dxa"/>
          </w:tcPr>
          <w:p w14:paraId="472362B9" w14:textId="77777777" w:rsidR="00ED7375" w:rsidRDefault="00000000">
            <w:r>
              <w:t>1</w:t>
            </w:r>
          </w:p>
        </w:tc>
        <w:tc>
          <w:tcPr>
            <w:tcW w:w="6528" w:type="dxa"/>
          </w:tcPr>
          <w:p w14:paraId="338F3E6E" w14:textId="77777777" w:rsidR="00ED7375" w:rsidRDefault="00000000">
            <w:r>
              <w:t>For anita it's like someone  in the police give her the information</w:t>
            </w:r>
          </w:p>
        </w:tc>
      </w:tr>
      <w:tr w:rsidR="00ED7375" w14:paraId="5A747A11" w14:textId="77777777" w:rsidTr="001E6984">
        <w:tc>
          <w:tcPr>
            <w:tcW w:w="1199" w:type="dxa"/>
          </w:tcPr>
          <w:p w14:paraId="4D44BDEE" w14:textId="77777777" w:rsidR="00ED7375" w:rsidRDefault="00000000">
            <w:r>
              <w:t>3535</w:t>
            </w:r>
          </w:p>
        </w:tc>
        <w:tc>
          <w:tcPr>
            <w:tcW w:w="941" w:type="dxa"/>
          </w:tcPr>
          <w:p w14:paraId="61372BE0" w14:textId="77777777" w:rsidR="00ED7375" w:rsidRDefault="00000000">
            <w:r>
              <w:t>@hellenmwavita3043</w:t>
            </w:r>
          </w:p>
        </w:tc>
        <w:tc>
          <w:tcPr>
            <w:tcW w:w="403" w:type="dxa"/>
          </w:tcPr>
          <w:p w14:paraId="1C9B171B" w14:textId="77777777" w:rsidR="00ED7375" w:rsidRDefault="00000000">
            <w:r>
              <w:t>2020-12-12 13:02:05</w:t>
            </w:r>
          </w:p>
        </w:tc>
        <w:tc>
          <w:tcPr>
            <w:tcW w:w="316" w:type="dxa"/>
          </w:tcPr>
          <w:p w14:paraId="04D21B6A" w14:textId="77777777" w:rsidR="00ED7375" w:rsidRDefault="00000000">
            <w:r>
              <w:t>0</w:t>
            </w:r>
          </w:p>
        </w:tc>
        <w:tc>
          <w:tcPr>
            <w:tcW w:w="354" w:type="dxa"/>
          </w:tcPr>
          <w:p w14:paraId="0B725241" w14:textId="77777777" w:rsidR="00ED7375" w:rsidRDefault="00ED7375"/>
        </w:tc>
        <w:tc>
          <w:tcPr>
            <w:tcW w:w="6528" w:type="dxa"/>
          </w:tcPr>
          <w:p w14:paraId="3BCA498D" w14:textId="77777777" w:rsidR="00ED7375" w:rsidRDefault="00000000">
            <w:r>
              <w:t>Kwanza the one that showed up and asked what they were doing....for if it's a sting then am sure the officers are notified right?</w:t>
            </w:r>
          </w:p>
        </w:tc>
      </w:tr>
      <w:tr w:rsidR="00ED7375" w14:paraId="5C1D94DE" w14:textId="77777777" w:rsidTr="001E6984">
        <w:tc>
          <w:tcPr>
            <w:tcW w:w="1199" w:type="dxa"/>
          </w:tcPr>
          <w:p w14:paraId="417BC1D5" w14:textId="77777777" w:rsidR="00ED7375" w:rsidRDefault="00000000">
            <w:r>
              <w:t>3536</w:t>
            </w:r>
          </w:p>
        </w:tc>
        <w:tc>
          <w:tcPr>
            <w:tcW w:w="941" w:type="dxa"/>
          </w:tcPr>
          <w:p w14:paraId="43C7D22F" w14:textId="77777777" w:rsidR="00ED7375" w:rsidRDefault="00000000">
            <w:r>
              <w:t>@sarahsue4065</w:t>
            </w:r>
          </w:p>
        </w:tc>
        <w:tc>
          <w:tcPr>
            <w:tcW w:w="403" w:type="dxa"/>
          </w:tcPr>
          <w:p w14:paraId="63D72BB1" w14:textId="77777777" w:rsidR="00ED7375" w:rsidRDefault="00000000">
            <w:r>
              <w:t>2020-11-19 15:44:41</w:t>
            </w:r>
          </w:p>
        </w:tc>
        <w:tc>
          <w:tcPr>
            <w:tcW w:w="316" w:type="dxa"/>
          </w:tcPr>
          <w:p w14:paraId="50B3FE3D" w14:textId="77777777" w:rsidR="00ED7375" w:rsidRDefault="00000000">
            <w:r>
              <w:t>0</w:t>
            </w:r>
          </w:p>
        </w:tc>
        <w:tc>
          <w:tcPr>
            <w:tcW w:w="354" w:type="dxa"/>
          </w:tcPr>
          <w:p w14:paraId="242D5B4E" w14:textId="77777777" w:rsidR="00ED7375" w:rsidRDefault="00000000">
            <w:r>
              <w:t>0</w:t>
            </w:r>
          </w:p>
        </w:tc>
        <w:tc>
          <w:tcPr>
            <w:tcW w:w="6528" w:type="dxa"/>
          </w:tcPr>
          <w:p w14:paraId="7B147D73" w14:textId="77777777" w:rsidR="00ED7375" w:rsidRDefault="00000000">
            <w:r>
              <w:t xml:space="preserve">Why was that Anita allowed to take that stolen child !!! </w:t>
            </w:r>
            <w:r>
              <w:br/>
              <w:t xml:space="preserve">She could have been arrested then ?? </w:t>
            </w:r>
            <w:r>
              <w:br/>
              <w:t>So sad</w:t>
            </w:r>
          </w:p>
        </w:tc>
      </w:tr>
      <w:tr w:rsidR="00ED7375" w14:paraId="452BEF78" w14:textId="77777777" w:rsidTr="001E6984">
        <w:tc>
          <w:tcPr>
            <w:tcW w:w="1199" w:type="dxa"/>
          </w:tcPr>
          <w:p w14:paraId="75E4FEA8" w14:textId="77777777" w:rsidR="00ED7375" w:rsidRDefault="00000000">
            <w:r>
              <w:t>3537</w:t>
            </w:r>
          </w:p>
        </w:tc>
        <w:tc>
          <w:tcPr>
            <w:tcW w:w="941" w:type="dxa"/>
          </w:tcPr>
          <w:p w14:paraId="6D0A7674" w14:textId="77777777" w:rsidR="00ED7375" w:rsidRDefault="00000000">
            <w:r>
              <w:t>@dejanhalas563</w:t>
            </w:r>
          </w:p>
        </w:tc>
        <w:tc>
          <w:tcPr>
            <w:tcW w:w="403" w:type="dxa"/>
          </w:tcPr>
          <w:p w14:paraId="456F310F" w14:textId="77777777" w:rsidR="00ED7375" w:rsidRDefault="00000000">
            <w:r>
              <w:t>2020-11-19 15:44:19</w:t>
            </w:r>
          </w:p>
        </w:tc>
        <w:tc>
          <w:tcPr>
            <w:tcW w:w="316" w:type="dxa"/>
          </w:tcPr>
          <w:p w14:paraId="55B9DC19" w14:textId="77777777" w:rsidR="00ED7375" w:rsidRDefault="00000000">
            <w:r>
              <w:t>0</w:t>
            </w:r>
          </w:p>
        </w:tc>
        <w:tc>
          <w:tcPr>
            <w:tcW w:w="354" w:type="dxa"/>
          </w:tcPr>
          <w:p w14:paraId="563D8824" w14:textId="77777777" w:rsidR="00ED7375" w:rsidRDefault="00000000">
            <w:r>
              <w:t>0</w:t>
            </w:r>
          </w:p>
        </w:tc>
        <w:tc>
          <w:tcPr>
            <w:tcW w:w="6528" w:type="dxa"/>
          </w:tcPr>
          <w:p w14:paraId="119CBDD9" w14:textId="77777777" w:rsidR="00ED7375" w:rsidRDefault="00000000">
            <w:r>
              <w:t>Patrol Baby’s . Reticular activating system</w:t>
            </w:r>
          </w:p>
        </w:tc>
      </w:tr>
      <w:tr w:rsidR="00ED7375" w14:paraId="4A23B45A" w14:textId="77777777" w:rsidTr="001E6984">
        <w:tc>
          <w:tcPr>
            <w:tcW w:w="1199" w:type="dxa"/>
          </w:tcPr>
          <w:p w14:paraId="418EACEE" w14:textId="77777777" w:rsidR="00ED7375" w:rsidRDefault="00000000">
            <w:r>
              <w:t>3538</w:t>
            </w:r>
          </w:p>
        </w:tc>
        <w:tc>
          <w:tcPr>
            <w:tcW w:w="941" w:type="dxa"/>
          </w:tcPr>
          <w:p w14:paraId="198CF43D" w14:textId="77777777" w:rsidR="00ED7375" w:rsidRDefault="00000000">
            <w:r>
              <w:t>@tonykeish6379</w:t>
            </w:r>
          </w:p>
        </w:tc>
        <w:tc>
          <w:tcPr>
            <w:tcW w:w="403" w:type="dxa"/>
          </w:tcPr>
          <w:p w14:paraId="4F829077" w14:textId="77777777" w:rsidR="00ED7375" w:rsidRDefault="00000000">
            <w:r>
              <w:t>2020-11-19 15:39:21</w:t>
            </w:r>
          </w:p>
        </w:tc>
        <w:tc>
          <w:tcPr>
            <w:tcW w:w="316" w:type="dxa"/>
          </w:tcPr>
          <w:p w14:paraId="5EED09EF" w14:textId="77777777" w:rsidR="00ED7375" w:rsidRDefault="00000000">
            <w:r>
              <w:t>0</w:t>
            </w:r>
          </w:p>
        </w:tc>
        <w:tc>
          <w:tcPr>
            <w:tcW w:w="354" w:type="dxa"/>
          </w:tcPr>
          <w:p w14:paraId="46A2F475" w14:textId="77777777" w:rsidR="00ED7375" w:rsidRDefault="00000000">
            <w:r>
              <w:t>0</w:t>
            </w:r>
          </w:p>
        </w:tc>
        <w:tc>
          <w:tcPr>
            <w:tcW w:w="6528" w:type="dxa"/>
          </w:tcPr>
          <w:p w14:paraId="74891626" w14:textId="77777777" w:rsidR="00ED7375" w:rsidRDefault="00000000">
            <w:r>
              <w:t>The society is rotten and only God can cleanse us. People will afford to smile at you while they are slaughtering you slowly. It is sickening</w:t>
            </w:r>
          </w:p>
        </w:tc>
      </w:tr>
      <w:tr w:rsidR="00ED7375" w14:paraId="4387F57A" w14:textId="77777777" w:rsidTr="001E6984">
        <w:tc>
          <w:tcPr>
            <w:tcW w:w="1199" w:type="dxa"/>
          </w:tcPr>
          <w:p w14:paraId="56CAC6F9" w14:textId="77777777" w:rsidR="00ED7375" w:rsidRDefault="00000000">
            <w:r>
              <w:t>3539</w:t>
            </w:r>
          </w:p>
        </w:tc>
        <w:tc>
          <w:tcPr>
            <w:tcW w:w="941" w:type="dxa"/>
          </w:tcPr>
          <w:p w14:paraId="3C4015F9" w14:textId="77777777" w:rsidR="00ED7375" w:rsidRDefault="00000000">
            <w:r>
              <w:t>@miriamknepp9056</w:t>
            </w:r>
          </w:p>
        </w:tc>
        <w:tc>
          <w:tcPr>
            <w:tcW w:w="403" w:type="dxa"/>
          </w:tcPr>
          <w:p w14:paraId="0197D14B" w14:textId="77777777" w:rsidR="00ED7375" w:rsidRDefault="00000000">
            <w:r>
              <w:t>2020-11-19 15:33:31</w:t>
            </w:r>
          </w:p>
        </w:tc>
        <w:tc>
          <w:tcPr>
            <w:tcW w:w="316" w:type="dxa"/>
          </w:tcPr>
          <w:p w14:paraId="3844E9F0" w14:textId="77777777" w:rsidR="00ED7375" w:rsidRDefault="00000000">
            <w:r>
              <w:t>0</w:t>
            </w:r>
          </w:p>
        </w:tc>
        <w:tc>
          <w:tcPr>
            <w:tcW w:w="354" w:type="dxa"/>
          </w:tcPr>
          <w:p w14:paraId="46CF5ECD" w14:textId="77777777" w:rsidR="00ED7375" w:rsidRDefault="00000000">
            <w:r>
              <w:t>0</w:t>
            </w:r>
          </w:p>
        </w:tc>
        <w:tc>
          <w:tcPr>
            <w:tcW w:w="6528" w:type="dxa"/>
          </w:tcPr>
          <w:p w14:paraId="1C74AFC6" w14:textId="77777777" w:rsidR="00ED7375" w:rsidRDefault="00000000">
            <w:r>
              <w:t>Now I understand why the price of adoption is so high!! God will bring justice to all!</w:t>
            </w:r>
          </w:p>
        </w:tc>
      </w:tr>
      <w:tr w:rsidR="00ED7375" w14:paraId="3967D9EF" w14:textId="77777777" w:rsidTr="001E6984">
        <w:tc>
          <w:tcPr>
            <w:tcW w:w="1199" w:type="dxa"/>
          </w:tcPr>
          <w:p w14:paraId="51E12C26" w14:textId="77777777" w:rsidR="00ED7375" w:rsidRDefault="00000000">
            <w:r>
              <w:t>3540</w:t>
            </w:r>
          </w:p>
        </w:tc>
        <w:tc>
          <w:tcPr>
            <w:tcW w:w="941" w:type="dxa"/>
          </w:tcPr>
          <w:p w14:paraId="46679E0C" w14:textId="77777777" w:rsidR="00ED7375" w:rsidRDefault="00000000">
            <w:r>
              <w:t>@mercykeya1934</w:t>
            </w:r>
          </w:p>
        </w:tc>
        <w:tc>
          <w:tcPr>
            <w:tcW w:w="403" w:type="dxa"/>
          </w:tcPr>
          <w:p w14:paraId="10270FF3" w14:textId="77777777" w:rsidR="00ED7375" w:rsidRDefault="00000000">
            <w:r>
              <w:t>2020-11-19 15:26:29</w:t>
            </w:r>
          </w:p>
        </w:tc>
        <w:tc>
          <w:tcPr>
            <w:tcW w:w="316" w:type="dxa"/>
          </w:tcPr>
          <w:p w14:paraId="459B8BBC" w14:textId="77777777" w:rsidR="00ED7375" w:rsidRDefault="00000000">
            <w:r>
              <w:t>0</w:t>
            </w:r>
          </w:p>
        </w:tc>
        <w:tc>
          <w:tcPr>
            <w:tcW w:w="354" w:type="dxa"/>
          </w:tcPr>
          <w:p w14:paraId="7B4C7672" w14:textId="77777777" w:rsidR="00ED7375" w:rsidRDefault="00000000">
            <w:r>
              <w:t>0</w:t>
            </w:r>
          </w:p>
        </w:tc>
        <w:tc>
          <w:tcPr>
            <w:tcW w:w="6528" w:type="dxa"/>
          </w:tcPr>
          <w:p w14:paraId="3F68FABC" w14:textId="77777777" w:rsidR="00ED7375" w:rsidRDefault="00000000">
            <w:r>
              <w:t>I do not understand why   Fred and Mary are  at large with all  the evidence. This is shocking .</w:t>
            </w:r>
          </w:p>
        </w:tc>
      </w:tr>
      <w:tr w:rsidR="00ED7375" w14:paraId="511FEB6E" w14:textId="77777777" w:rsidTr="001E6984">
        <w:tc>
          <w:tcPr>
            <w:tcW w:w="1199" w:type="dxa"/>
          </w:tcPr>
          <w:p w14:paraId="60208548" w14:textId="77777777" w:rsidR="00ED7375" w:rsidRDefault="00000000">
            <w:r>
              <w:t>3541</w:t>
            </w:r>
          </w:p>
        </w:tc>
        <w:tc>
          <w:tcPr>
            <w:tcW w:w="941" w:type="dxa"/>
          </w:tcPr>
          <w:p w14:paraId="5AA604BB" w14:textId="77777777" w:rsidR="00ED7375" w:rsidRDefault="00000000">
            <w:r>
              <w:t>@Caruurtaofthekorn</w:t>
            </w:r>
          </w:p>
        </w:tc>
        <w:tc>
          <w:tcPr>
            <w:tcW w:w="403" w:type="dxa"/>
          </w:tcPr>
          <w:p w14:paraId="2E105127" w14:textId="77777777" w:rsidR="00ED7375" w:rsidRDefault="00000000">
            <w:r>
              <w:t>2020-11-19 15:23:27</w:t>
            </w:r>
          </w:p>
        </w:tc>
        <w:tc>
          <w:tcPr>
            <w:tcW w:w="316" w:type="dxa"/>
          </w:tcPr>
          <w:p w14:paraId="43060921" w14:textId="77777777" w:rsidR="00ED7375" w:rsidRDefault="00000000">
            <w:r>
              <w:t>0</w:t>
            </w:r>
          </w:p>
        </w:tc>
        <w:tc>
          <w:tcPr>
            <w:tcW w:w="354" w:type="dxa"/>
          </w:tcPr>
          <w:p w14:paraId="59990729" w14:textId="77777777" w:rsidR="00ED7375" w:rsidRDefault="00000000">
            <w:r>
              <w:t>0</w:t>
            </w:r>
          </w:p>
        </w:tc>
        <w:tc>
          <w:tcPr>
            <w:tcW w:w="6528" w:type="dxa"/>
          </w:tcPr>
          <w:p w14:paraId="5EB4975E" w14:textId="77777777" w:rsidR="00ED7375" w:rsidRDefault="00000000">
            <w:r>
              <w:t>Should've arrested them on-site and not keep building up story for BBC , major slip up.</w:t>
            </w:r>
          </w:p>
        </w:tc>
      </w:tr>
      <w:tr w:rsidR="00ED7375" w14:paraId="4BF0EEE4" w14:textId="77777777" w:rsidTr="001E6984">
        <w:tc>
          <w:tcPr>
            <w:tcW w:w="1199" w:type="dxa"/>
          </w:tcPr>
          <w:p w14:paraId="5097C595" w14:textId="77777777" w:rsidR="00ED7375" w:rsidRDefault="00000000">
            <w:r>
              <w:t>3542</w:t>
            </w:r>
          </w:p>
        </w:tc>
        <w:tc>
          <w:tcPr>
            <w:tcW w:w="941" w:type="dxa"/>
          </w:tcPr>
          <w:p w14:paraId="6983D12C" w14:textId="77777777" w:rsidR="00ED7375" w:rsidRDefault="00000000">
            <w:r>
              <w:t>@peaky859</w:t>
            </w:r>
          </w:p>
        </w:tc>
        <w:tc>
          <w:tcPr>
            <w:tcW w:w="403" w:type="dxa"/>
          </w:tcPr>
          <w:p w14:paraId="00FC8258" w14:textId="77777777" w:rsidR="00ED7375" w:rsidRDefault="00000000">
            <w:r>
              <w:t>2020-11-19 15:22:20</w:t>
            </w:r>
          </w:p>
        </w:tc>
        <w:tc>
          <w:tcPr>
            <w:tcW w:w="316" w:type="dxa"/>
          </w:tcPr>
          <w:p w14:paraId="72211905" w14:textId="77777777" w:rsidR="00ED7375" w:rsidRDefault="00000000">
            <w:r>
              <w:t>0</w:t>
            </w:r>
          </w:p>
        </w:tc>
        <w:tc>
          <w:tcPr>
            <w:tcW w:w="354" w:type="dxa"/>
          </w:tcPr>
          <w:p w14:paraId="7AC9D7B7" w14:textId="77777777" w:rsidR="00ED7375" w:rsidRDefault="00000000">
            <w:r>
              <w:t>0</w:t>
            </w:r>
          </w:p>
        </w:tc>
        <w:tc>
          <w:tcPr>
            <w:tcW w:w="6528" w:type="dxa"/>
          </w:tcPr>
          <w:p w14:paraId="2C657973" w14:textId="77777777" w:rsidR="00ED7375" w:rsidRDefault="00000000">
            <w:r>
              <w:t>Dear lord please protect these little ones from these evil culprits</w:t>
            </w:r>
          </w:p>
        </w:tc>
      </w:tr>
      <w:tr w:rsidR="00ED7375" w14:paraId="1DF89810" w14:textId="77777777" w:rsidTr="001E6984">
        <w:tc>
          <w:tcPr>
            <w:tcW w:w="1199" w:type="dxa"/>
          </w:tcPr>
          <w:p w14:paraId="750990EB" w14:textId="77777777" w:rsidR="00ED7375" w:rsidRDefault="00000000">
            <w:r>
              <w:t>3543</w:t>
            </w:r>
          </w:p>
        </w:tc>
        <w:tc>
          <w:tcPr>
            <w:tcW w:w="941" w:type="dxa"/>
          </w:tcPr>
          <w:p w14:paraId="0B097D63" w14:textId="77777777" w:rsidR="00ED7375" w:rsidRDefault="00000000">
            <w:r>
              <w:t>@AashishPandia</w:t>
            </w:r>
          </w:p>
        </w:tc>
        <w:tc>
          <w:tcPr>
            <w:tcW w:w="403" w:type="dxa"/>
          </w:tcPr>
          <w:p w14:paraId="061BF5BE" w14:textId="77777777" w:rsidR="00ED7375" w:rsidRDefault="00000000">
            <w:r>
              <w:t>2020-11-19 15:22:19</w:t>
            </w:r>
          </w:p>
        </w:tc>
        <w:tc>
          <w:tcPr>
            <w:tcW w:w="316" w:type="dxa"/>
          </w:tcPr>
          <w:p w14:paraId="79AF2507" w14:textId="77777777" w:rsidR="00ED7375" w:rsidRDefault="00000000">
            <w:r>
              <w:t>0</w:t>
            </w:r>
          </w:p>
        </w:tc>
        <w:tc>
          <w:tcPr>
            <w:tcW w:w="354" w:type="dxa"/>
          </w:tcPr>
          <w:p w14:paraId="4F2C87C9" w14:textId="77777777" w:rsidR="00ED7375" w:rsidRDefault="00000000">
            <w:r>
              <w:t>0</w:t>
            </w:r>
          </w:p>
        </w:tc>
        <w:tc>
          <w:tcPr>
            <w:tcW w:w="6528" w:type="dxa"/>
          </w:tcPr>
          <w:p w14:paraId="7A6208CD" w14:textId="77777777" w:rsidR="00ED7375" w:rsidRDefault="00000000">
            <w:r>
              <w:t>How could a MOTHER forget her child.its her lifetime misery.</w:t>
            </w:r>
          </w:p>
        </w:tc>
      </w:tr>
      <w:tr w:rsidR="00ED7375" w14:paraId="5C601070" w14:textId="77777777" w:rsidTr="001E6984">
        <w:tc>
          <w:tcPr>
            <w:tcW w:w="1199" w:type="dxa"/>
          </w:tcPr>
          <w:p w14:paraId="64EE4D64" w14:textId="77777777" w:rsidR="00ED7375" w:rsidRDefault="00000000">
            <w:r>
              <w:t>3544</w:t>
            </w:r>
          </w:p>
        </w:tc>
        <w:tc>
          <w:tcPr>
            <w:tcW w:w="941" w:type="dxa"/>
          </w:tcPr>
          <w:p w14:paraId="251BDC48" w14:textId="77777777" w:rsidR="00ED7375" w:rsidRDefault="00000000">
            <w:r>
              <w:t>@MarlynDuarte</w:t>
            </w:r>
          </w:p>
        </w:tc>
        <w:tc>
          <w:tcPr>
            <w:tcW w:w="403" w:type="dxa"/>
          </w:tcPr>
          <w:p w14:paraId="38DE7FA9" w14:textId="77777777" w:rsidR="00ED7375" w:rsidRDefault="00000000">
            <w:r>
              <w:t>2020-11-19 15:19:19</w:t>
            </w:r>
          </w:p>
        </w:tc>
        <w:tc>
          <w:tcPr>
            <w:tcW w:w="316" w:type="dxa"/>
          </w:tcPr>
          <w:p w14:paraId="4AD45780" w14:textId="77777777" w:rsidR="00ED7375" w:rsidRDefault="00000000">
            <w:r>
              <w:t>0</w:t>
            </w:r>
          </w:p>
        </w:tc>
        <w:tc>
          <w:tcPr>
            <w:tcW w:w="354" w:type="dxa"/>
          </w:tcPr>
          <w:p w14:paraId="4F2DB2EC" w14:textId="77777777" w:rsidR="00ED7375" w:rsidRDefault="00000000">
            <w:r>
              <w:t>0</w:t>
            </w:r>
          </w:p>
        </w:tc>
        <w:tc>
          <w:tcPr>
            <w:tcW w:w="6528" w:type="dxa"/>
          </w:tcPr>
          <w:p w14:paraId="2735F761" w14:textId="77777777" w:rsidR="00ED7375" w:rsidRDefault="00000000">
            <w:r>
              <w:t>That was a disaster operation that just made things worse smh</w:t>
            </w:r>
          </w:p>
        </w:tc>
      </w:tr>
      <w:tr w:rsidR="00ED7375" w14:paraId="7E96B868" w14:textId="77777777" w:rsidTr="001E6984">
        <w:tc>
          <w:tcPr>
            <w:tcW w:w="1199" w:type="dxa"/>
          </w:tcPr>
          <w:p w14:paraId="6C638E79" w14:textId="77777777" w:rsidR="00ED7375" w:rsidRDefault="00000000">
            <w:r>
              <w:t>3545</w:t>
            </w:r>
          </w:p>
        </w:tc>
        <w:tc>
          <w:tcPr>
            <w:tcW w:w="941" w:type="dxa"/>
          </w:tcPr>
          <w:p w14:paraId="425DA67A" w14:textId="77777777" w:rsidR="00ED7375" w:rsidRDefault="00000000">
            <w:r>
              <w:t>@rizaanjappie</w:t>
            </w:r>
          </w:p>
        </w:tc>
        <w:tc>
          <w:tcPr>
            <w:tcW w:w="403" w:type="dxa"/>
          </w:tcPr>
          <w:p w14:paraId="1DC86D2A" w14:textId="77777777" w:rsidR="00ED7375" w:rsidRDefault="00000000">
            <w:r>
              <w:t>2020-11-19 15:17:15</w:t>
            </w:r>
          </w:p>
        </w:tc>
        <w:tc>
          <w:tcPr>
            <w:tcW w:w="316" w:type="dxa"/>
          </w:tcPr>
          <w:p w14:paraId="2D10ABBE" w14:textId="77777777" w:rsidR="00ED7375" w:rsidRDefault="00000000">
            <w:r>
              <w:t>1</w:t>
            </w:r>
          </w:p>
        </w:tc>
        <w:tc>
          <w:tcPr>
            <w:tcW w:w="354" w:type="dxa"/>
          </w:tcPr>
          <w:p w14:paraId="73995670" w14:textId="77777777" w:rsidR="00ED7375" w:rsidRDefault="00000000">
            <w:r>
              <w:t>0</w:t>
            </w:r>
          </w:p>
        </w:tc>
        <w:tc>
          <w:tcPr>
            <w:tcW w:w="6528" w:type="dxa"/>
          </w:tcPr>
          <w:p w14:paraId="5C95EC4A" w14:textId="77777777" w:rsidR="00ED7375" w:rsidRDefault="00000000">
            <w:r>
              <w:t>This is so sad</w:t>
            </w:r>
            <w:r>
              <w:br/>
            </w:r>
            <w:r>
              <w:br/>
              <w:t>They need better systems to track kids.</w:t>
            </w:r>
            <w:r>
              <w:br/>
            </w:r>
            <w:r>
              <w:br/>
              <w:t>How morally corrupt must you be to steal a child.</w:t>
            </w:r>
          </w:p>
        </w:tc>
      </w:tr>
      <w:tr w:rsidR="00ED7375" w14:paraId="0E142CC5" w14:textId="77777777" w:rsidTr="001E6984">
        <w:tc>
          <w:tcPr>
            <w:tcW w:w="1199" w:type="dxa"/>
          </w:tcPr>
          <w:p w14:paraId="772D72B3" w14:textId="77777777" w:rsidR="00ED7375" w:rsidRDefault="00000000">
            <w:r>
              <w:t>3546</w:t>
            </w:r>
          </w:p>
        </w:tc>
        <w:tc>
          <w:tcPr>
            <w:tcW w:w="941" w:type="dxa"/>
          </w:tcPr>
          <w:p w14:paraId="25964639" w14:textId="77777777" w:rsidR="00ED7375" w:rsidRDefault="00000000">
            <w:r>
              <w:t>@rhodamagalasi90</w:t>
            </w:r>
          </w:p>
        </w:tc>
        <w:tc>
          <w:tcPr>
            <w:tcW w:w="403" w:type="dxa"/>
          </w:tcPr>
          <w:p w14:paraId="1110C2AA" w14:textId="77777777" w:rsidR="00ED7375" w:rsidRDefault="00000000">
            <w:r>
              <w:t>2020-11-19 15:13:45</w:t>
            </w:r>
          </w:p>
        </w:tc>
        <w:tc>
          <w:tcPr>
            <w:tcW w:w="316" w:type="dxa"/>
          </w:tcPr>
          <w:p w14:paraId="4B08B1F3" w14:textId="77777777" w:rsidR="00ED7375" w:rsidRDefault="00000000">
            <w:r>
              <w:t>0</w:t>
            </w:r>
          </w:p>
        </w:tc>
        <w:tc>
          <w:tcPr>
            <w:tcW w:w="354" w:type="dxa"/>
          </w:tcPr>
          <w:p w14:paraId="279F87FA" w14:textId="77777777" w:rsidR="00ED7375" w:rsidRDefault="00000000">
            <w:r>
              <w:t>0</w:t>
            </w:r>
          </w:p>
        </w:tc>
        <w:tc>
          <w:tcPr>
            <w:tcW w:w="6528" w:type="dxa"/>
          </w:tcPr>
          <w:p w14:paraId="2E304D59" w14:textId="77777777" w:rsidR="00ED7375" w:rsidRDefault="00000000">
            <w:r>
              <w:t>what was the point of these documentaries if none of the problems were solved? What evidence does the Kenyan  police wants to arrest these people? The street child was snatched and sold in the eyes of the journalist by Anita. You even had the ability to show the face of the child but not saving the child. What a shame to the journalist and the police in Kenya, watching helpless people being exploited and you even take part to exploit them by covering their stories and not  offering them any help or solution to end horror.</w:t>
            </w:r>
          </w:p>
        </w:tc>
      </w:tr>
      <w:tr w:rsidR="00ED7375" w14:paraId="5D82F85D" w14:textId="77777777" w:rsidTr="001E6984">
        <w:tc>
          <w:tcPr>
            <w:tcW w:w="1199" w:type="dxa"/>
          </w:tcPr>
          <w:p w14:paraId="37064873" w14:textId="77777777" w:rsidR="00ED7375" w:rsidRDefault="00000000">
            <w:r>
              <w:t>3547</w:t>
            </w:r>
          </w:p>
        </w:tc>
        <w:tc>
          <w:tcPr>
            <w:tcW w:w="941" w:type="dxa"/>
          </w:tcPr>
          <w:p w14:paraId="0716372D" w14:textId="77777777" w:rsidR="00ED7375" w:rsidRDefault="00000000">
            <w:r>
              <w:t>@alvinakoko8545</w:t>
            </w:r>
          </w:p>
        </w:tc>
        <w:tc>
          <w:tcPr>
            <w:tcW w:w="403" w:type="dxa"/>
          </w:tcPr>
          <w:p w14:paraId="7A4F7330" w14:textId="77777777" w:rsidR="00ED7375" w:rsidRDefault="00000000">
            <w:r>
              <w:t>2020-11-19 15:12:34</w:t>
            </w:r>
          </w:p>
        </w:tc>
        <w:tc>
          <w:tcPr>
            <w:tcW w:w="316" w:type="dxa"/>
          </w:tcPr>
          <w:p w14:paraId="55030155" w14:textId="77777777" w:rsidR="00ED7375" w:rsidRDefault="00000000">
            <w:r>
              <w:t>0</w:t>
            </w:r>
          </w:p>
        </w:tc>
        <w:tc>
          <w:tcPr>
            <w:tcW w:w="354" w:type="dxa"/>
          </w:tcPr>
          <w:p w14:paraId="6F56EE52" w14:textId="77777777" w:rsidR="00ED7375" w:rsidRDefault="00000000">
            <w:r>
              <w:t>0</w:t>
            </w:r>
          </w:p>
        </w:tc>
        <w:tc>
          <w:tcPr>
            <w:tcW w:w="6528" w:type="dxa"/>
          </w:tcPr>
          <w:p w14:paraId="7501B4D3" w14:textId="77777777" w:rsidR="00ED7375" w:rsidRDefault="00000000">
            <w:r>
              <w:t>💔</w:t>
            </w:r>
          </w:p>
        </w:tc>
      </w:tr>
      <w:tr w:rsidR="00ED7375" w14:paraId="62932D4A" w14:textId="77777777" w:rsidTr="001E6984">
        <w:tc>
          <w:tcPr>
            <w:tcW w:w="1199" w:type="dxa"/>
          </w:tcPr>
          <w:p w14:paraId="047EEF6A" w14:textId="77777777" w:rsidR="00ED7375" w:rsidRDefault="00000000">
            <w:r>
              <w:t>3548</w:t>
            </w:r>
          </w:p>
        </w:tc>
        <w:tc>
          <w:tcPr>
            <w:tcW w:w="941" w:type="dxa"/>
          </w:tcPr>
          <w:p w14:paraId="14B37101" w14:textId="77777777" w:rsidR="00ED7375" w:rsidRDefault="00000000">
            <w:r>
              <w:t>@malek3719</w:t>
            </w:r>
          </w:p>
        </w:tc>
        <w:tc>
          <w:tcPr>
            <w:tcW w:w="403" w:type="dxa"/>
          </w:tcPr>
          <w:p w14:paraId="4302EF62" w14:textId="77777777" w:rsidR="00ED7375" w:rsidRDefault="00000000">
            <w:r>
              <w:t>2020-11-19 15:09:20</w:t>
            </w:r>
          </w:p>
        </w:tc>
        <w:tc>
          <w:tcPr>
            <w:tcW w:w="316" w:type="dxa"/>
          </w:tcPr>
          <w:p w14:paraId="62A64908" w14:textId="77777777" w:rsidR="00ED7375" w:rsidRDefault="00000000">
            <w:r>
              <w:t>0</w:t>
            </w:r>
          </w:p>
        </w:tc>
        <w:tc>
          <w:tcPr>
            <w:tcW w:w="354" w:type="dxa"/>
          </w:tcPr>
          <w:p w14:paraId="204CAE38" w14:textId="77777777" w:rsidR="00ED7375" w:rsidRDefault="00000000">
            <w:r>
              <w:t>0</w:t>
            </w:r>
          </w:p>
        </w:tc>
        <w:tc>
          <w:tcPr>
            <w:tcW w:w="6528" w:type="dxa"/>
          </w:tcPr>
          <w:p w14:paraId="38C46CEA" w14:textId="77777777" w:rsidR="00ED7375" w:rsidRDefault="00000000">
            <w:r>
              <w:t>imagine if you grow up and discover you were not legit?</w:t>
            </w:r>
          </w:p>
        </w:tc>
      </w:tr>
      <w:tr w:rsidR="00ED7375" w14:paraId="3DC36B99" w14:textId="77777777" w:rsidTr="001E6984">
        <w:tc>
          <w:tcPr>
            <w:tcW w:w="1199" w:type="dxa"/>
          </w:tcPr>
          <w:p w14:paraId="433D5962" w14:textId="77777777" w:rsidR="00ED7375" w:rsidRDefault="00000000">
            <w:r>
              <w:t>3549</w:t>
            </w:r>
          </w:p>
        </w:tc>
        <w:tc>
          <w:tcPr>
            <w:tcW w:w="941" w:type="dxa"/>
          </w:tcPr>
          <w:p w14:paraId="239AD4DA" w14:textId="77777777" w:rsidR="00ED7375" w:rsidRDefault="00000000">
            <w:r>
              <w:t>@sylviawambui9111</w:t>
            </w:r>
          </w:p>
        </w:tc>
        <w:tc>
          <w:tcPr>
            <w:tcW w:w="403" w:type="dxa"/>
          </w:tcPr>
          <w:p w14:paraId="05E47748" w14:textId="77777777" w:rsidR="00ED7375" w:rsidRDefault="00000000">
            <w:r>
              <w:t>2020-11-19 15:04:55</w:t>
            </w:r>
          </w:p>
        </w:tc>
        <w:tc>
          <w:tcPr>
            <w:tcW w:w="316" w:type="dxa"/>
          </w:tcPr>
          <w:p w14:paraId="28C0AE98" w14:textId="77777777" w:rsidR="00ED7375" w:rsidRDefault="00000000">
            <w:r>
              <w:t>21</w:t>
            </w:r>
          </w:p>
        </w:tc>
        <w:tc>
          <w:tcPr>
            <w:tcW w:w="354" w:type="dxa"/>
          </w:tcPr>
          <w:p w14:paraId="02F6C1DB" w14:textId="77777777" w:rsidR="00ED7375" w:rsidRDefault="00000000">
            <w:r>
              <w:t>1</w:t>
            </w:r>
          </w:p>
        </w:tc>
        <w:tc>
          <w:tcPr>
            <w:tcW w:w="6528" w:type="dxa"/>
          </w:tcPr>
          <w:p w14:paraId="4F77B0B8" w14:textId="77777777" w:rsidR="00ED7375" w:rsidRDefault="00000000">
            <w:r>
              <w:t>Just heard the guys were arrested ..hope action is taken against them coz its really heartbreaking to see innocent kids stolen and given to strangers</w:t>
            </w:r>
          </w:p>
        </w:tc>
      </w:tr>
      <w:tr w:rsidR="00ED7375" w14:paraId="0622A3E2" w14:textId="77777777" w:rsidTr="001E6984">
        <w:tc>
          <w:tcPr>
            <w:tcW w:w="1199" w:type="dxa"/>
          </w:tcPr>
          <w:p w14:paraId="0D039484" w14:textId="77777777" w:rsidR="00ED7375" w:rsidRDefault="00000000">
            <w:r>
              <w:t>3550</w:t>
            </w:r>
          </w:p>
        </w:tc>
        <w:tc>
          <w:tcPr>
            <w:tcW w:w="941" w:type="dxa"/>
          </w:tcPr>
          <w:p w14:paraId="5D654DD0" w14:textId="77777777" w:rsidR="00ED7375" w:rsidRDefault="00000000">
            <w:r>
              <w:t>@princillafiagbedu6255</w:t>
            </w:r>
          </w:p>
        </w:tc>
        <w:tc>
          <w:tcPr>
            <w:tcW w:w="403" w:type="dxa"/>
          </w:tcPr>
          <w:p w14:paraId="126717CE" w14:textId="77777777" w:rsidR="00ED7375" w:rsidRDefault="00000000">
            <w:r>
              <w:t>2020-11-21 09:58:13</w:t>
            </w:r>
          </w:p>
        </w:tc>
        <w:tc>
          <w:tcPr>
            <w:tcW w:w="316" w:type="dxa"/>
          </w:tcPr>
          <w:p w14:paraId="1808FB40" w14:textId="77777777" w:rsidR="00ED7375" w:rsidRDefault="00000000">
            <w:r>
              <w:t>0</w:t>
            </w:r>
          </w:p>
        </w:tc>
        <w:tc>
          <w:tcPr>
            <w:tcW w:w="354" w:type="dxa"/>
          </w:tcPr>
          <w:p w14:paraId="2B9B8FAE" w14:textId="77777777" w:rsidR="00ED7375" w:rsidRDefault="00ED7375"/>
        </w:tc>
        <w:tc>
          <w:tcPr>
            <w:tcW w:w="6528" w:type="dxa"/>
          </w:tcPr>
          <w:p w14:paraId="09E3E05A" w14:textId="77777777" w:rsidR="00ED7375" w:rsidRDefault="00000000">
            <w:r>
              <w:t>You mean anita and the rest?and the baby?</w:t>
            </w:r>
          </w:p>
        </w:tc>
      </w:tr>
      <w:tr w:rsidR="00ED7375" w14:paraId="445E3BCB" w14:textId="77777777" w:rsidTr="001E6984">
        <w:tc>
          <w:tcPr>
            <w:tcW w:w="1199" w:type="dxa"/>
          </w:tcPr>
          <w:p w14:paraId="79F5B7A4" w14:textId="77777777" w:rsidR="00ED7375" w:rsidRDefault="00000000">
            <w:r>
              <w:t>3551</w:t>
            </w:r>
          </w:p>
        </w:tc>
        <w:tc>
          <w:tcPr>
            <w:tcW w:w="941" w:type="dxa"/>
          </w:tcPr>
          <w:p w14:paraId="629304AA" w14:textId="77777777" w:rsidR="00ED7375" w:rsidRDefault="00000000">
            <w:r>
              <w:t>@Thee_Upper_Echelon</w:t>
            </w:r>
          </w:p>
        </w:tc>
        <w:tc>
          <w:tcPr>
            <w:tcW w:w="403" w:type="dxa"/>
          </w:tcPr>
          <w:p w14:paraId="3D26D1CA" w14:textId="77777777" w:rsidR="00ED7375" w:rsidRDefault="00000000">
            <w:r>
              <w:t>2020-11-19 15:03:46</w:t>
            </w:r>
          </w:p>
        </w:tc>
        <w:tc>
          <w:tcPr>
            <w:tcW w:w="316" w:type="dxa"/>
          </w:tcPr>
          <w:p w14:paraId="154AF8AB" w14:textId="77777777" w:rsidR="00ED7375" w:rsidRDefault="00000000">
            <w:r>
              <w:t>0</w:t>
            </w:r>
          </w:p>
        </w:tc>
        <w:tc>
          <w:tcPr>
            <w:tcW w:w="354" w:type="dxa"/>
          </w:tcPr>
          <w:p w14:paraId="78327A21" w14:textId="77777777" w:rsidR="00ED7375" w:rsidRDefault="00000000">
            <w:r>
              <w:t>0</w:t>
            </w:r>
          </w:p>
        </w:tc>
        <w:tc>
          <w:tcPr>
            <w:tcW w:w="6528" w:type="dxa"/>
          </w:tcPr>
          <w:p w14:paraId="4384452A" w14:textId="77777777" w:rsidR="00ED7375" w:rsidRDefault="00000000">
            <w:r>
              <w:t>So THEY remain free? When are they arrested? What's the purpose of this video?</w:t>
            </w:r>
          </w:p>
        </w:tc>
      </w:tr>
      <w:tr w:rsidR="00ED7375" w14:paraId="652761DA" w14:textId="77777777" w:rsidTr="001E6984">
        <w:tc>
          <w:tcPr>
            <w:tcW w:w="1199" w:type="dxa"/>
          </w:tcPr>
          <w:p w14:paraId="6E28A4EC" w14:textId="77777777" w:rsidR="00ED7375" w:rsidRDefault="00000000">
            <w:r>
              <w:t>3552</w:t>
            </w:r>
          </w:p>
        </w:tc>
        <w:tc>
          <w:tcPr>
            <w:tcW w:w="941" w:type="dxa"/>
          </w:tcPr>
          <w:p w14:paraId="284BEB32" w14:textId="77777777" w:rsidR="00ED7375" w:rsidRDefault="00000000">
            <w:r>
              <w:t>@mohamedabdullahi3073</w:t>
            </w:r>
          </w:p>
        </w:tc>
        <w:tc>
          <w:tcPr>
            <w:tcW w:w="403" w:type="dxa"/>
          </w:tcPr>
          <w:p w14:paraId="038AA194" w14:textId="77777777" w:rsidR="00ED7375" w:rsidRDefault="00000000">
            <w:r>
              <w:t>2020-11-19 15:03:00</w:t>
            </w:r>
          </w:p>
        </w:tc>
        <w:tc>
          <w:tcPr>
            <w:tcW w:w="316" w:type="dxa"/>
          </w:tcPr>
          <w:p w14:paraId="78655805" w14:textId="77777777" w:rsidR="00ED7375" w:rsidRDefault="00000000">
            <w:r>
              <w:t>2</w:t>
            </w:r>
          </w:p>
        </w:tc>
        <w:tc>
          <w:tcPr>
            <w:tcW w:w="354" w:type="dxa"/>
          </w:tcPr>
          <w:p w14:paraId="62EEACED" w14:textId="77777777" w:rsidR="00ED7375" w:rsidRDefault="00000000">
            <w:r>
              <w:t>0</w:t>
            </w:r>
          </w:p>
        </w:tc>
        <w:tc>
          <w:tcPr>
            <w:tcW w:w="6528" w:type="dxa"/>
          </w:tcPr>
          <w:p w14:paraId="796CFCB3" w14:textId="77777777" w:rsidR="00ED7375" w:rsidRDefault="00000000">
            <w:r>
              <w:t>And just like that he makes away with the 300k like that without even being remorseful.</w:t>
            </w:r>
          </w:p>
        </w:tc>
      </w:tr>
      <w:tr w:rsidR="00ED7375" w14:paraId="165C56DE" w14:textId="77777777" w:rsidTr="001E6984">
        <w:tc>
          <w:tcPr>
            <w:tcW w:w="1199" w:type="dxa"/>
          </w:tcPr>
          <w:p w14:paraId="32E1C7BB" w14:textId="77777777" w:rsidR="00ED7375" w:rsidRDefault="00000000">
            <w:r>
              <w:t>3553</w:t>
            </w:r>
          </w:p>
        </w:tc>
        <w:tc>
          <w:tcPr>
            <w:tcW w:w="941" w:type="dxa"/>
          </w:tcPr>
          <w:p w14:paraId="1AB81B1D" w14:textId="77777777" w:rsidR="00ED7375" w:rsidRDefault="00000000">
            <w:r>
              <w:t>@stephenotieno4499</w:t>
            </w:r>
          </w:p>
        </w:tc>
        <w:tc>
          <w:tcPr>
            <w:tcW w:w="403" w:type="dxa"/>
          </w:tcPr>
          <w:p w14:paraId="23F4FAA2" w14:textId="77777777" w:rsidR="00ED7375" w:rsidRDefault="00000000">
            <w:r>
              <w:t>2020-11-19 15:00:53</w:t>
            </w:r>
          </w:p>
        </w:tc>
        <w:tc>
          <w:tcPr>
            <w:tcW w:w="316" w:type="dxa"/>
          </w:tcPr>
          <w:p w14:paraId="083FDD31" w14:textId="77777777" w:rsidR="00ED7375" w:rsidRDefault="00000000">
            <w:r>
              <w:t>0</w:t>
            </w:r>
          </w:p>
        </w:tc>
        <w:tc>
          <w:tcPr>
            <w:tcW w:w="354" w:type="dxa"/>
          </w:tcPr>
          <w:p w14:paraId="15154718" w14:textId="77777777" w:rsidR="00ED7375" w:rsidRDefault="00000000">
            <w:r>
              <w:t>0</w:t>
            </w:r>
          </w:p>
        </w:tc>
        <w:tc>
          <w:tcPr>
            <w:tcW w:w="6528" w:type="dxa"/>
          </w:tcPr>
          <w:p w14:paraId="6C551039" w14:textId="77777777" w:rsidR="00ED7375" w:rsidRDefault="00000000">
            <w:r>
              <w:t>This vedio has saddened me... Lemme call bae achunge sana our son... Nimeogopa</w:t>
            </w:r>
          </w:p>
        </w:tc>
      </w:tr>
      <w:tr w:rsidR="00ED7375" w14:paraId="1E4A4820" w14:textId="77777777" w:rsidTr="001E6984">
        <w:tc>
          <w:tcPr>
            <w:tcW w:w="1199" w:type="dxa"/>
          </w:tcPr>
          <w:p w14:paraId="6F7D355F" w14:textId="77777777" w:rsidR="00ED7375" w:rsidRDefault="00000000">
            <w:r>
              <w:t>3554</w:t>
            </w:r>
          </w:p>
        </w:tc>
        <w:tc>
          <w:tcPr>
            <w:tcW w:w="941" w:type="dxa"/>
          </w:tcPr>
          <w:p w14:paraId="31757C97" w14:textId="77777777" w:rsidR="00ED7375" w:rsidRDefault="00000000">
            <w:r>
              <w:t>@johnmbuthia7954</w:t>
            </w:r>
          </w:p>
        </w:tc>
        <w:tc>
          <w:tcPr>
            <w:tcW w:w="403" w:type="dxa"/>
          </w:tcPr>
          <w:p w14:paraId="03398919" w14:textId="77777777" w:rsidR="00ED7375" w:rsidRDefault="00000000">
            <w:r>
              <w:t>2020-11-19 14:58:55</w:t>
            </w:r>
          </w:p>
        </w:tc>
        <w:tc>
          <w:tcPr>
            <w:tcW w:w="316" w:type="dxa"/>
          </w:tcPr>
          <w:p w14:paraId="514D2832" w14:textId="77777777" w:rsidR="00ED7375" w:rsidRDefault="00000000">
            <w:r>
              <w:t>0</w:t>
            </w:r>
          </w:p>
        </w:tc>
        <w:tc>
          <w:tcPr>
            <w:tcW w:w="354" w:type="dxa"/>
          </w:tcPr>
          <w:p w14:paraId="180BF523" w14:textId="77777777" w:rsidR="00ED7375" w:rsidRDefault="00000000">
            <w:r>
              <w:t>0</w:t>
            </w:r>
          </w:p>
        </w:tc>
        <w:tc>
          <w:tcPr>
            <w:tcW w:w="6528" w:type="dxa"/>
          </w:tcPr>
          <w:p w14:paraId="1DC80A92" w14:textId="77777777" w:rsidR="00ED7375" w:rsidRDefault="00000000">
            <w:r>
              <w:t>Aaaaaaih...300k just like that??Si they would have come back with police officers...and arrest him immediately</w:t>
            </w:r>
          </w:p>
        </w:tc>
      </w:tr>
      <w:tr w:rsidR="00ED7375" w14:paraId="0A3D1F2B" w14:textId="77777777" w:rsidTr="001E6984">
        <w:tc>
          <w:tcPr>
            <w:tcW w:w="1199" w:type="dxa"/>
          </w:tcPr>
          <w:p w14:paraId="22BDB93C" w14:textId="77777777" w:rsidR="00ED7375" w:rsidRDefault="00000000">
            <w:r>
              <w:t>3555</w:t>
            </w:r>
          </w:p>
        </w:tc>
        <w:tc>
          <w:tcPr>
            <w:tcW w:w="941" w:type="dxa"/>
          </w:tcPr>
          <w:p w14:paraId="637802D2" w14:textId="77777777" w:rsidR="00ED7375" w:rsidRDefault="00000000">
            <w:r>
              <w:t>@kinged9862</w:t>
            </w:r>
          </w:p>
        </w:tc>
        <w:tc>
          <w:tcPr>
            <w:tcW w:w="403" w:type="dxa"/>
          </w:tcPr>
          <w:p w14:paraId="0E110BD5" w14:textId="77777777" w:rsidR="00ED7375" w:rsidRDefault="00000000">
            <w:r>
              <w:t>2020-11-19 14:53:39</w:t>
            </w:r>
          </w:p>
        </w:tc>
        <w:tc>
          <w:tcPr>
            <w:tcW w:w="316" w:type="dxa"/>
          </w:tcPr>
          <w:p w14:paraId="3EFFA02E" w14:textId="77777777" w:rsidR="00ED7375" w:rsidRDefault="00000000">
            <w:r>
              <w:t>1</w:t>
            </w:r>
          </w:p>
        </w:tc>
        <w:tc>
          <w:tcPr>
            <w:tcW w:w="354" w:type="dxa"/>
          </w:tcPr>
          <w:p w14:paraId="6FB0C838" w14:textId="77777777" w:rsidR="00ED7375" w:rsidRDefault="00000000">
            <w:r>
              <w:t>0</w:t>
            </w:r>
          </w:p>
        </w:tc>
        <w:tc>
          <w:tcPr>
            <w:tcW w:w="6528" w:type="dxa"/>
          </w:tcPr>
          <w:p w14:paraId="6BFDFF6E" w14:textId="77777777" w:rsidR="00ED7375" w:rsidRDefault="00000000">
            <w:r>
              <w:t>The end its like watching the star of movie dying, nothing happened to perpetrators</w:t>
            </w:r>
          </w:p>
        </w:tc>
      </w:tr>
      <w:tr w:rsidR="00ED7375" w14:paraId="57A67D82" w14:textId="77777777" w:rsidTr="001E6984">
        <w:tc>
          <w:tcPr>
            <w:tcW w:w="1199" w:type="dxa"/>
          </w:tcPr>
          <w:p w14:paraId="65E16001" w14:textId="77777777" w:rsidR="00ED7375" w:rsidRDefault="00000000">
            <w:r>
              <w:t>3556</w:t>
            </w:r>
          </w:p>
        </w:tc>
        <w:tc>
          <w:tcPr>
            <w:tcW w:w="941" w:type="dxa"/>
          </w:tcPr>
          <w:p w14:paraId="122CE6B9" w14:textId="77777777" w:rsidR="00ED7375" w:rsidRDefault="00000000">
            <w:r>
              <w:t>@Trizamso</w:t>
            </w:r>
          </w:p>
        </w:tc>
        <w:tc>
          <w:tcPr>
            <w:tcW w:w="403" w:type="dxa"/>
          </w:tcPr>
          <w:p w14:paraId="5F9C114F" w14:textId="77777777" w:rsidR="00ED7375" w:rsidRDefault="00000000">
            <w:r>
              <w:t>2020-11-19 14:52:03</w:t>
            </w:r>
          </w:p>
        </w:tc>
        <w:tc>
          <w:tcPr>
            <w:tcW w:w="316" w:type="dxa"/>
          </w:tcPr>
          <w:p w14:paraId="0150F632" w14:textId="77777777" w:rsidR="00ED7375" w:rsidRDefault="00000000">
            <w:r>
              <w:t>1</w:t>
            </w:r>
          </w:p>
        </w:tc>
        <w:tc>
          <w:tcPr>
            <w:tcW w:w="354" w:type="dxa"/>
          </w:tcPr>
          <w:p w14:paraId="1A017E42" w14:textId="77777777" w:rsidR="00ED7375" w:rsidRDefault="00000000">
            <w:r>
              <w:t>0</w:t>
            </w:r>
          </w:p>
        </w:tc>
        <w:tc>
          <w:tcPr>
            <w:tcW w:w="6528" w:type="dxa"/>
          </w:tcPr>
          <w:p w14:paraId="46557641" w14:textId="77777777" w:rsidR="00ED7375" w:rsidRDefault="00000000">
            <w:r>
              <w:t>I mean when she came without the baby plain clothed officers could've followed her to see where see where she had kept the baby,, its funny how you just agreed to meet at 5 pm as if she's a great business person, knowing very well that she agreed to sell the baby to you at 80k because the other family had offered 50k 🙄🙄🙄🙄. At what point didn't you understand that it was just business for her? 😳 😳.</w:t>
            </w:r>
          </w:p>
        </w:tc>
      </w:tr>
      <w:tr w:rsidR="00ED7375" w14:paraId="3976194F" w14:textId="77777777" w:rsidTr="001E6984">
        <w:tc>
          <w:tcPr>
            <w:tcW w:w="1199" w:type="dxa"/>
          </w:tcPr>
          <w:p w14:paraId="2929B6F3" w14:textId="77777777" w:rsidR="00ED7375" w:rsidRDefault="00000000">
            <w:r>
              <w:t>3557</w:t>
            </w:r>
          </w:p>
        </w:tc>
        <w:tc>
          <w:tcPr>
            <w:tcW w:w="941" w:type="dxa"/>
          </w:tcPr>
          <w:p w14:paraId="405C5022" w14:textId="77777777" w:rsidR="00ED7375" w:rsidRDefault="00000000">
            <w:r>
              <w:t>@Trizamso</w:t>
            </w:r>
          </w:p>
        </w:tc>
        <w:tc>
          <w:tcPr>
            <w:tcW w:w="403" w:type="dxa"/>
          </w:tcPr>
          <w:p w14:paraId="307B099C" w14:textId="77777777" w:rsidR="00ED7375" w:rsidRDefault="00000000">
            <w:r>
              <w:t>2020-11-19 14:45:19</w:t>
            </w:r>
          </w:p>
        </w:tc>
        <w:tc>
          <w:tcPr>
            <w:tcW w:w="316" w:type="dxa"/>
          </w:tcPr>
          <w:p w14:paraId="7B2C76AB" w14:textId="77777777" w:rsidR="00ED7375" w:rsidRDefault="00000000">
            <w:r>
              <w:t>0</w:t>
            </w:r>
          </w:p>
        </w:tc>
        <w:tc>
          <w:tcPr>
            <w:tcW w:w="354" w:type="dxa"/>
          </w:tcPr>
          <w:p w14:paraId="73D16585" w14:textId="77777777" w:rsidR="00ED7375" w:rsidRDefault="00000000">
            <w:r>
              <w:t>0</w:t>
            </w:r>
          </w:p>
        </w:tc>
        <w:tc>
          <w:tcPr>
            <w:tcW w:w="6528" w:type="dxa"/>
          </w:tcPr>
          <w:p w14:paraId="433092A2" w14:textId="77777777" w:rsidR="00ED7375" w:rsidRDefault="00000000">
            <w:r>
              <w:t>Bad journalism plus bad and corrupt police... You knew that the woman wants trustworthy and you let her fool you into thinking that she'll meet you at 5 o'clock.. You showed the baby's face now her family will see how you let her slip away.. You had a cop pretending to be your maid. You could've followed her secretly to see where she was keeping the baby and save her. Now you put the baby in danger and also the person who was going undercover for you 🤦‍♂️🤦‍♂️🤦‍♂️ such a disappointment</w:t>
            </w:r>
          </w:p>
        </w:tc>
      </w:tr>
      <w:tr w:rsidR="00ED7375" w14:paraId="279DC504" w14:textId="77777777" w:rsidTr="001E6984">
        <w:tc>
          <w:tcPr>
            <w:tcW w:w="1199" w:type="dxa"/>
          </w:tcPr>
          <w:p w14:paraId="02B5B7FB" w14:textId="77777777" w:rsidR="00ED7375" w:rsidRDefault="00000000">
            <w:r>
              <w:t>3558</w:t>
            </w:r>
          </w:p>
        </w:tc>
        <w:tc>
          <w:tcPr>
            <w:tcW w:w="941" w:type="dxa"/>
          </w:tcPr>
          <w:p w14:paraId="105FC837" w14:textId="77777777" w:rsidR="00ED7375" w:rsidRDefault="00000000">
            <w:r>
              <w:t>@josetteauguiste165</w:t>
            </w:r>
          </w:p>
        </w:tc>
        <w:tc>
          <w:tcPr>
            <w:tcW w:w="403" w:type="dxa"/>
          </w:tcPr>
          <w:p w14:paraId="4590AA05" w14:textId="77777777" w:rsidR="00ED7375" w:rsidRDefault="00000000">
            <w:r>
              <w:t>2020-11-19 14:34:20</w:t>
            </w:r>
          </w:p>
        </w:tc>
        <w:tc>
          <w:tcPr>
            <w:tcW w:w="316" w:type="dxa"/>
          </w:tcPr>
          <w:p w14:paraId="59D74999" w14:textId="77777777" w:rsidR="00ED7375" w:rsidRDefault="00000000">
            <w:r>
              <w:t>0</w:t>
            </w:r>
          </w:p>
        </w:tc>
        <w:tc>
          <w:tcPr>
            <w:tcW w:w="354" w:type="dxa"/>
          </w:tcPr>
          <w:p w14:paraId="332F4CDF" w14:textId="77777777" w:rsidR="00ED7375" w:rsidRDefault="00000000">
            <w:r>
              <w:t>0</w:t>
            </w:r>
          </w:p>
        </w:tc>
        <w:tc>
          <w:tcPr>
            <w:tcW w:w="6528" w:type="dxa"/>
          </w:tcPr>
          <w:p w14:paraId="38A4DC22" w14:textId="77777777" w:rsidR="00ED7375" w:rsidRDefault="00000000">
            <w:r>
              <w:t>What a shame</w:t>
            </w:r>
          </w:p>
        </w:tc>
      </w:tr>
      <w:tr w:rsidR="00ED7375" w14:paraId="3E619043" w14:textId="77777777" w:rsidTr="001E6984">
        <w:tc>
          <w:tcPr>
            <w:tcW w:w="1199" w:type="dxa"/>
          </w:tcPr>
          <w:p w14:paraId="6A9BFAED" w14:textId="77777777" w:rsidR="00ED7375" w:rsidRDefault="00000000">
            <w:r>
              <w:t>3559</w:t>
            </w:r>
          </w:p>
        </w:tc>
        <w:tc>
          <w:tcPr>
            <w:tcW w:w="941" w:type="dxa"/>
          </w:tcPr>
          <w:p w14:paraId="7CF63315" w14:textId="77777777" w:rsidR="00ED7375" w:rsidRDefault="00000000">
            <w:r>
              <w:t>@amid02</w:t>
            </w:r>
          </w:p>
        </w:tc>
        <w:tc>
          <w:tcPr>
            <w:tcW w:w="403" w:type="dxa"/>
          </w:tcPr>
          <w:p w14:paraId="0C12966E" w14:textId="77777777" w:rsidR="00ED7375" w:rsidRDefault="00000000">
            <w:r>
              <w:t>2020-11-19 14:34:09</w:t>
            </w:r>
          </w:p>
        </w:tc>
        <w:tc>
          <w:tcPr>
            <w:tcW w:w="316" w:type="dxa"/>
          </w:tcPr>
          <w:p w14:paraId="4021BFB8" w14:textId="77777777" w:rsidR="00ED7375" w:rsidRDefault="00000000">
            <w:r>
              <w:t>0</w:t>
            </w:r>
          </w:p>
        </w:tc>
        <w:tc>
          <w:tcPr>
            <w:tcW w:w="354" w:type="dxa"/>
          </w:tcPr>
          <w:p w14:paraId="69C4D3CD" w14:textId="77777777" w:rsidR="00ED7375" w:rsidRDefault="00000000">
            <w:r>
              <w:t>0</w:t>
            </w:r>
          </w:p>
        </w:tc>
        <w:tc>
          <w:tcPr>
            <w:tcW w:w="6528" w:type="dxa"/>
          </w:tcPr>
          <w:p w14:paraId="3EFE5722" w14:textId="77777777" w:rsidR="00ED7375" w:rsidRDefault="00000000">
            <w:r>
              <w:t xml:space="preserve">My problem is that those demons doing it  might not watched the video </w:t>
            </w:r>
            <w:r>
              <w:br/>
              <w:t>The should go to 30yrs in jail</w:t>
            </w:r>
          </w:p>
        </w:tc>
      </w:tr>
      <w:tr w:rsidR="00ED7375" w14:paraId="09859347" w14:textId="77777777" w:rsidTr="001E6984">
        <w:tc>
          <w:tcPr>
            <w:tcW w:w="1199" w:type="dxa"/>
          </w:tcPr>
          <w:p w14:paraId="3FE83D2C" w14:textId="77777777" w:rsidR="00ED7375" w:rsidRDefault="00000000">
            <w:r>
              <w:t>3560</w:t>
            </w:r>
          </w:p>
        </w:tc>
        <w:tc>
          <w:tcPr>
            <w:tcW w:w="941" w:type="dxa"/>
          </w:tcPr>
          <w:p w14:paraId="4B7F8ADD" w14:textId="77777777" w:rsidR="00ED7375" w:rsidRDefault="00000000">
            <w:r>
              <w:t>@VS-pu8mw</w:t>
            </w:r>
          </w:p>
        </w:tc>
        <w:tc>
          <w:tcPr>
            <w:tcW w:w="403" w:type="dxa"/>
          </w:tcPr>
          <w:p w14:paraId="76FF1DDE" w14:textId="77777777" w:rsidR="00ED7375" w:rsidRDefault="00000000">
            <w:r>
              <w:t>2020-11-19 14:25:38</w:t>
            </w:r>
          </w:p>
        </w:tc>
        <w:tc>
          <w:tcPr>
            <w:tcW w:w="316" w:type="dxa"/>
          </w:tcPr>
          <w:p w14:paraId="3429C8D5" w14:textId="77777777" w:rsidR="00ED7375" w:rsidRDefault="00000000">
            <w:r>
              <w:t>0</w:t>
            </w:r>
          </w:p>
        </w:tc>
        <w:tc>
          <w:tcPr>
            <w:tcW w:w="354" w:type="dxa"/>
          </w:tcPr>
          <w:p w14:paraId="420A5E88" w14:textId="77777777" w:rsidR="00ED7375" w:rsidRDefault="00000000">
            <w:r>
              <w:t>0</w:t>
            </w:r>
          </w:p>
        </w:tc>
        <w:tc>
          <w:tcPr>
            <w:tcW w:w="6528" w:type="dxa"/>
          </w:tcPr>
          <w:p w14:paraId="22D9685E" w14:textId="77777777" w:rsidR="00ED7375" w:rsidRDefault="00000000">
            <w:r>
              <w:t>Why didn’t you go at the end with police and got then arrested straight away ? I don’t get it</w:t>
            </w:r>
          </w:p>
        </w:tc>
      </w:tr>
      <w:tr w:rsidR="00ED7375" w14:paraId="3D2E5BD7" w14:textId="77777777" w:rsidTr="001E6984">
        <w:tc>
          <w:tcPr>
            <w:tcW w:w="1199" w:type="dxa"/>
          </w:tcPr>
          <w:p w14:paraId="646FB5F3" w14:textId="77777777" w:rsidR="00ED7375" w:rsidRDefault="00000000">
            <w:r>
              <w:t>3561</w:t>
            </w:r>
          </w:p>
        </w:tc>
        <w:tc>
          <w:tcPr>
            <w:tcW w:w="941" w:type="dxa"/>
          </w:tcPr>
          <w:p w14:paraId="2CA41D18" w14:textId="77777777" w:rsidR="00ED7375" w:rsidRDefault="00000000">
            <w:r>
              <w:t>@candycoatedcyanide3267</w:t>
            </w:r>
          </w:p>
        </w:tc>
        <w:tc>
          <w:tcPr>
            <w:tcW w:w="403" w:type="dxa"/>
          </w:tcPr>
          <w:p w14:paraId="2EFCF830" w14:textId="77777777" w:rsidR="00ED7375" w:rsidRDefault="00000000">
            <w:r>
              <w:t>2020-11-19 14:20:47</w:t>
            </w:r>
          </w:p>
        </w:tc>
        <w:tc>
          <w:tcPr>
            <w:tcW w:w="316" w:type="dxa"/>
          </w:tcPr>
          <w:p w14:paraId="39CA1471" w14:textId="77777777" w:rsidR="00ED7375" w:rsidRDefault="00000000">
            <w:r>
              <w:t>1</w:t>
            </w:r>
          </w:p>
        </w:tc>
        <w:tc>
          <w:tcPr>
            <w:tcW w:w="354" w:type="dxa"/>
          </w:tcPr>
          <w:p w14:paraId="187F0613" w14:textId="77777777" w:rsidR="00ED7375" w:rsidRDefault="00000000">
            <w:r>
              <w:t>0</w:t>
            </w:r>
          </w:p>
        </w:tc>
        <w:tc>
          <w:tcPr>
            <w:tcW w:w="6528" w:type="dxa"/>
          </w:tcPr>
          <w:p w14:paraId="5C18C444" w14:textId="77777777" w:rsidR="00ED7375" w:rsidRDefault="00000000">
            <w:r>
              <w:t>A national disgrace 😭💔</w:t>
            </w:r>
          </w:p>
        </w:tc>
      </w:tr>
      <w:tr w:rsidR="00ED7375" w14:paraId="517C309D" w14:textId="77777777" w:rsidTr="001E6984">
        <w:tc>
          <w:tcPr>
            <w:tcW w:w="1199" w:type="dxa"/>
          </w:tcPr>
          <w:p w14:paraId="3686199A" w14:textId="77777777" w:rsidR="00ED7375" w:rsidRDefault="00000000">
            <w:r>
              <w:t>3562</w:t>
            </w:r>
          </w:p>
        </w:tc>
        <w:tc>
          <w:tcPr>
            <w:tcW w:w="941" w:type="dxa"/>
          </w:tcPr>
          <w:p w14:paraId="51910242" w14:textId="77777777" w:rsidR="00ED7375" w:rsidRDefault="00000000">
            <w:r>
              <w:t>@rejanesilva1746</w:t>
            </w:r>
          </w:p>
        </w:tc>
        <w:tc>
          <w:tcPr>
            <w:tcW w:w="403" w:type="dxa"/>
          </w:tcPr>
          <w:p w14:paraId="43108B99" w14:textId="77777777" w:rsidR="00ED7375" w:rsidRDefault="00000000">
            <w:r>
              <w:t>2020-11-19 14:19:36</w:t>
            </w:r>
          </w:p>
        </w:tc>
        <w:tc>
          <w:tcPr>
            <w:tcW w:w="316" w:type="dxa"/>
          </w:tcPr>
          <w:p w14:paraId="6CC83C74" w14:textId="77777777" w:rsidR="00ED7375" w:rsidRDefault="00000000">
            <w:r>
              <w:t>1</w:t>
            </w:r>
          </w:p>
        </w:tc>
        <w:tc>
          <w:tcPr>
            <w:tcW w:w="354" w:type="dxa"/>
          </w:tcPr>
          <w:p w14:paraId="58C4201B" w14:textId="77777777" w:rsidR="00ED7375" w:rsidRDefault="00000000">
            <w:r>
              <w:t>0</w:t>
            </w:r>
          </w:p>
        </w:tc>
        <w:tc>
          <w:tcPr>
            <w:tcW w:w="6528" w:type="dxa"/>
          </w:tcPr>
          <w:p w14:paraId="77109049" w14:textId="77777777" w:rsidR="00ED7375" w:rsidRDefault="00000000">
            <w:r>
              <w:t>God have mercy on them all 🙏🏾🙏🏾🙏🏾</w:t>
            </w:r>
          </w:p>
        </w:tc>
      </w:tr>
      <w:tr w:rsidR="00ED7375" w14:paraId="5470591D" w14:textId="77777777" w:rsidTr="001E6984">
        <w:tc>
          <w:tcPr>
            <w:tcW w:w="1199" w:type="dxa"/>
          </w:tcPr>
          <w:p w14:paraId="2461C6B0" w14:textId="77777777" w:rsidR="00ED7375" w:rsidRDefault="00000000">
            <w:r>
              <w:t>3563</w:t>
            </w:r>
          </w:p>
        </w:tc>
        <w:tc>
          <w:tcPr>
            <w:tcW w:w="941" w:type="dxa"/>
          </w:tcPr>
          <w:p w14:paraId="561004A2" w14:textId="77777777" w:rsidR="00ED7375" w:rsidRDefault="00000000">
            <w:r>
              <w:t>@judyo6983</w:t>
            </w:r>
          </w:p>
        </w:tc>
        <w:tc>
          <w:tcPr>
            <w:tcW w:w="403" w:type="dxa"/>
          </w:tcPr>
          <w:p w14:paraId="3F8EAB9E" w14:textId="77777777" w:rsidR="00ED7375" w:rsidRDefault="00000000">
            <w:r>
              <w:t>2020-11-19 14:18:25</w:t>
            </w:r>
          </w:p>
        </w:tc>
        <w:tc>
          <w:tcPr>
            <w:tcW w:w="316" w:type="dxa"/>
          </w:tcPr>
          <w:p w14:paraId="5F5AB466" w14:textId="77777777" w:rsidR="00ED7375" w:rsidRDefault="00000000">
            <w:r>
              <w:t>0</w:t>
            </w:r>
          </w:p>
        </w:tc>
        <w:tc>
          <w:tcPr>
            <w:tcW w:w="354" w:type="dxa"/>
          </w:tcPr>
          <w:p w14:paraId="35C78B64" w14:textId="77777777" w:rsidR="00ED7375" w:rsidRDefault="00000000">
            <w:r>
              <w:t>0</w:t>
            </w:r>
          </w:p>
        </w:tc>
        <w:tc>
          <w:tcPr>
            <w:tcW w:w="6528" w:type="dxa"/>
          </w:tcPr>
          <w:p w14:paraId="433B491B" w14:textId="77777777" w:rsidR="00ED7375" w:rsidRDefault="00000000">
            <w:r>
              <w:t>Why didn't you save that baby who was to be sold for 80,000!!!! 😭😭😭😭😭</w:t>
            </w:r>
          </w:p>
        </w:tc>
      </w:tr>
      <w:tr w:rsidR="00ED7375" w14:paraId="27EEA21D" w14:textId="77777777" w:rsidTr="001E6984">
        <w:tc>
          <w:tcPr>
            <w:tcW w:w="1199" w:type="dxa"/>
          </w:tcPr>
          <w:p w14:paraId="7517923C" w14:textId="77777777" w:rsidR="00ED7375" w:rsidRDefault="00000000">
            <w:r>
              <w:t>3564</w:t>
            </w:r>
          </w:p>
        </w:tc>
        <w:tc>
          <w:tcPr>
            <w:tcW w:w="941" w:type="dxa"/>
          </w:tcPr>
          <w:p w14:paraId="24520CCC" w14:textId="77777777" w:rsidR="00ED7375" w:rsidRDefault="00000000">
            <w:r>
              <w:t>@rejayrejay2717</w:t>
            </w:r>
          </w:p>
        </w:tc>
        <w:tc>
          <w:tcPr>
            <w:tcW w:w="403" w:type="dxa"/>
          </w:tcPr>
          <w:p w14:paraId="7AC1B177" w14:textId="77777777" w:rsidR="00ED7375" w:rsidRDefault="00000000">
            <w:r>
              <w:t>2020-11-19 14:18:13</w:t>
            </w:r>
          </w:p>
        </w:tc>
        <w:tc>
          <w:tcPr>
            <w:tcW w:w="316" w:type="dxa"/>
          </w:tcPr>
          <w:p w14:paraId="73C22DBE" w14:textId="77777777" w:rsidR="00ED7375" w:rsidRDefault="00000000">
            <w:r>
              <w:t>21</w:t>
            </w:r>
          </w:p>
        </w:tc>
        <w:tc>
          <w:tcPr>
            <w:tcW w:w="354" w:type="dxa"/>
          </w:tcPr>
          <w:p w14:paraId="7B61DA9D" w14:textId="77777777" w:rsidR="00ED7375" w:rsidRDefault="00000000">
            <w:r>
              <w:t>1</w:t>
            </w:r>
          </w:p>
        </w:tc>
        <w:tc>
          <w:tcPr>
            <w:tcW w:w="6528" w:type="dxa"/>
          </w:tcPr>
          <w:p w14:paraId="740CBE54" w14:textId="77777777" w:rsidR="00ED7375" w:rsidRDefault="00000000">
            <w:r>
              <w:t>So many things wrong with this documentary. They had Anita admitting she stole the kid on recorded evidence yet they never arrested her ati they want to do the actual trade na mtu ashaa admit ameiba mtoi. Sasa the kid was sold na akapotelea hivo. Who knows what happened to the kid. (A situation they would have avoided by simply arresting Anita when she showed up and forcing her to take them to the kid).The other guy wa mama Lucy was even paid 300k na aka enjoy doh yake. At the end of this doc she says its been several months since fred sold the kid (They have had all that video evidence all along), guy is still free and who knows how many more kids he’s sold in that period? What’s the point of collecting all that evidence if u don’t arrest people there and then????</w:t>
            </w:r>
            <w:r>
              <w:br/>
              <w:t>And the biggest question, Hiyo 300k ililipwa na nani???? Coz waliacha aenjoy doh for months???? They must be loaded kuwachilia 300k iogelee hivo na mkona all the evidence in the world. What stopped them from arresting him hapo hapo (after the deal) na wachukue doh yao??</w:t>
            </w:r>
          </w:p>
        </w:tc>
      </w:tr>
      <w:tr w:rsidR="00ED7375" w14:paraId="2E5D331E" w14:textId="77777777" w:rsidTr="001E6984">
        <w:tc>
          <w:tcPr>
            <w:tcW w:w="1199" w:type="dxa"/>
          </w:tcPr>
          <w:p w14:paraId="08CE0748" w14:textId="77777777" w:rsidR="00ED7375" w:rsidRDefault="00000000">
            <w:r>
              <w:t>3565</w:t>
            </w:r>
          </w:p>
        </w:tc>
        <w:tc>
          <w:tcPr>
            <w:tcW w:w="941" w:type="dxa"/>
          </w:tcPr>
          <w:p w14:paraId="62FA1957" w14:textId="77777777" w:rsidR="00ED7375" w:rsidRDefault="00000000">
            <w:r>
              <w:t>@franklineototo6465</w:t>
            </w:r>
          </w:p>
        </w:tc>
        <w:tc>
          <w:tcPr>
            <w:tcW w:w="403" w:type="dxa"/>
          </w:tcPr>
          <w:p w14:paraId="2FAB03AF" w14:textId="77777777" w:rsidR="00ED7375" w:rsidRDefault="00000000">
            <w:r>
              <w:t>2020-11-20 19:07:52</w:t>
            </w:r>
          </w:p>
        </w:tc>
        <w:tc>
          <w:tcPr>
            <w:tcW w:w="316" w:type="dxa"/>
          </w:tcPr>
          <w:p w14:paraId="4EB92BB0" w14:textId="77777777" w:rsidR="00ED7375" w:rsidRDefault="00000000">
            <w:r>
              <w:t>1</w:t>
            </w:r>
          </w:p>
        </w:tc>
        <w:tc>
          <w:tcPr>
            <w:tcW w:w="354" w:type="dxa"/>
          </w:tcPr>
          <w:p w14:paraId="30CDD3FB" w14:textId="77777777" w:rsidR="00ED7375" w:rsidRDefault="00ED7375"/>
        </w:tc>
        <w:tc>
          <w:tcPr>
            <w:tcW w:w="6528" w:type="dxa"/>
          </w:tcPr>
          <w:p w14:paraId="634A243D" w14:textId="77777777" w:rsidR="00ED7375" w:rsidRDefault="00000000">
            <w:r>
              <w:t>there is something called ethics in journalism. please acquaint yourself with that then you will understand why journalists dont do their work with the police besides them. there are so many factors at play.</w:t>
            </w:r>
          </w:p>
        </w:tc>
      </w:tr>
      <w:tr w:rsidR="00ED7375" w14:paraId="6777A14E" w14:textId="77777777" w:rsidTr="001E6984">
        <w:tc>
          <w:tcPr>
            <w:tcW w:w="1199" w:type="dxa"/>
          </w:tcPr>
          <w:p w14:paraId="487EE282" w14:textId="77777777" w:rsidR="00ED7375" w:rsidRDefault="00000000">
            <w:r>
              <w:t>3566</w:t>
            </w:r>
          </w:p>
        </w:tc>
        <w:tc>
          <w:tcPr>
            <w:tcW w:w="941" w:type="dxa"/>
          </w:tcPr>
          <w:p w14:paraId="46C4828C" w14:textId="77777777" w:rsidR="00ED7375" w:rsidRDefault="00000000">
            <w:r>
              <w:t>@judyo6983</w:t>
            </w:r>
          </w:p>
        </w:tc>
        <w:tc>
          <w:tcPr>
            <w:tcW w:w="403" w:type="dxa"/>
          </w:tcPr>
          <w:p w14:paraId="7BD10F38" w14:textId="77777777" w:rsidR="00ED7375" w:rsidRDefault="00000000">
            <w:r>
              <w:t>2020-11-19 14:18:09</w:t>
            </w:r>
          </w:p>
        </w:tc>
        <w:tc>
          <w:tcPr>
            <w:tcW w:w="316" w:type="dxa"/>
          </w:tcPr>
          <w:p w14:paraId="1E41D9CC" w14:textId="77777777" w:rsidR="00ED7375" w:rsidRDefault="00000000">
            <w:r>
              <w:t>0</w:t>
            </w:r>
          </w:p>
        </w:tc>
        <w:tc>
          <w:tcPr>
            <w:tcW w:w="354" w:type="dxa"/>
          </w:tcPr>
          <w:p w14:paraId="5F4D23BA" w14:textId="77777777" w:rsidR="00ED7375" w:rsidRDefault="00000000">
            <w:r>
              <w:t>0</w:t>
            </w:r>
          </w:p>
        </w:tc>
        <w:tc>
          <w:tcPr>
            <w:tcW w:w="6528" w:type="dxa"/>
          </w:tcPr>
          <w:p w14:paraId="2D606E63" w14:textId="77777777" w:rsidR="00ED7375" w:rsidRDefault="00000000">
            <w:r>
              <w:t>Why didn't you save that baby who was to be sold for 80,000!!!! 😭😭😭😭😭</w:t>
            </w:r>
          </w:p>
        </w:tc>
      </w:tr>
      <w:tr w:rsidR="00ED7375" w14:paraId="16DFA971" w14:textId="77777777" w:rsidTr="001E6984">
        <w:tc>
          <w:tcPr>
            <w:tcW w:w="1199" w:type="dxa"/>
          </w:tcPr>
          <w:p w14:paraId="73742944" w14:textId="77777777" w:rsidR="00ED7375" w:rsidRDefault="00000000">
            <w:r>
              <w:t>3567</w:t>
            </w:r>
          </w:p>
        </w:tc>
        <w:tc>
          <w:tcPr>
            <w:tcW w:w="941" w:type="dxa"/>
          </w:tcPr>
          <w:p w14:paraId="4A60002D" w14:textId="77777777" w:rsidR="00ED7375" w:rsidRDefault="00000000">
            <w:r>
              <w:t>@waitin4u358</w:t>
            </w:r>
          </w:p>
        </w:tc>
        <w:tc>
          <w:tcPr>
            <w:tcW w:w="403" w:type="dxa"/>
          </w:tcPr>
          <w:p w14:paraId="5FF39C88" w14:textId="77777777" w:rsidR="00ED7375" w:rsidRDefault="00000000">
            <w:r>
              <w:t>2020-11-19 14:01:38</w:t>
            </w:r>
          </w:p>
        </w:tc>
        <w:tc>
          <w:tcPr>
            <w:tcW w:w="316" w:type="dxa"/>
          </w:tcPr>
          <w:p w14:paraId="1FC8F39C" w14:textId="77777777" w:rsidR="00ED7375" w:rsidRDefault="00000000">
            <w:r>
              <w:t>0</w:t>
            </w:r>
          </w:p>
        </w:tc>
        <w:tc>
          <w:tcPr>
            <w:tcW w:w="354" w:type="dxa"/>
          </w:tcPr>
          <w:p w14:paraId="7B367837" w14:textId="77777777" w:rsidR="00ED7375" w:rsidRDefault="00000000">
            <w:r>
              <w:t>2</w:t>
            </w:r>
          </w:p>
        </w:tc>
        <w:tc>
          <w:tcPr>
            <w:tcW w:w="6528" w:type="dxa"/>
          </w:tcPr>
          <w:p w14:paraId="73AEE04C" w14:textId="77777777" w:rsidR="00ED7375" w:rsidRDefault="00000000">
            <w:r>
              <w:t>It remind me when my lil brother was lost for 2 weeks 25yrs ago.my mom was all day crying. We were searchingwhole day.</w:t>
            </w:r>
          </w:p>
        </w:tc>
      </w:tr>
      <w:tr w:rsidR="00ED7375" w14:paraId="453F68B1" w14:textId="77777777" w:rsidTr="001E6984">
        <w:tc>
          <w:tcPr>
            <w:tcW w:w="1199" w:type="dxa"/>
          </w:tcPr>
          <w:p w14:paraId="1D7401D6" w14:textId="77777777" w:rsidR="00ED7375" w:rsidRDefault="00000000">
            <w:r>
              <w:t>3568</w:t>
            </w:r>
          </w:p>
        </w:tc>
        <w:tc>
          <w:tcPr>
            <w:tcW w:w="941" w:type="dxa"/>
          </w:tcPr>
          <w:p w14:paraId="0677218C" w14:textId="77777777" w:rsidR="00ED7375" w:rsidRDefault="00000000">
            <w:r>
              <w:t>@rizaanjappie</w:t>
            </w:r>
          </w:p>
        </w:tc>
        <w:tc>
          <w:tcPr>
            <w:tcW w:w="403" w:type="dxa"/>
          </w:tcPr>
          <w:p w14:paraId="234EB12E" w14:textId="77777777" w:rsidR="00ED7375" w:rsidRDefault="00000000">
            <w:r>
              <w:t>2020-11-19 15:20:14</w:t>
            </w:r>
          </w:p>
        </w:tc>
        <w:tc>
          <w:tcPr>
            <w:tcW w:w="316" w:type="dxa"/>
          </w:tcPr>
          <w:p w14:paraId="1CF009D4" w14:textId="77777777" w:rsidR="00ED7375" w:rsidRDefault="00000000">
            <w:r>
              <w:t>0</w:t>
            </w:r>
          </w:p>
        </w:tc>
        <w:tc>
          <w:tcPr>
            <w:tcW w:w="354" w:type="dxa"/>
          </w:tcPr>
          <w:p w14:paraId="3FB5D4DF" w14:textId="77777777" w:rsidR="00ED7375" w:rsidRDefault="00ED7375"/>
        </w:tc>
        <w:tc>
          <w:tcPr>
            <w:tcW w:w="6528" w:type="dxa"/>
          </w:tcPr>
          <w:p w14:paraId="3DB43419" w14:textId="77777777" w:rsidR="00ED7375" w:rsidRDefault="00000000">
            <w:r>
              <w:t>What happened</w:t>
            </w:r>
          </w:p>
        </w:tc>
      </w:tr>
      <w:tr w:rsidR="00ED7375" w14:paraId="3729DF87" w14:textId="77777777" w:rsidTr="001E6984">
        <w:tc>
          <w:tcPr>
            <w:tcW w:w="1199" w:type="dxa"/>
          </w:tcPr>
          <w:p w14:paraId="2CA01E53" w14:textId="77777777" w:rsidR="00ED7375" w:rsidRDefault="00000000">
            <w:r>
              <w:t>3569</w:t>
            </w:r>
          </w:p>
        </w:tc>
        <w:tc>
          <w:tcPr>
            <w:tcW w:w="941" w:type="dxa"/>
          </w:tcPr>
          <w:p w14:paraId="15B82FB2" w14:textId="77777777" w:rsidR="00ED7375" w:rsidRDefault="00000000">
            <w:r>
              <w:t>@waitin4u358</w:t>
            </w:r>
          </w:p>
        </w:tc>
        <w:tc>
          <w:tcPr>
            <w:tcW w:w="403" w:type="dxa"/>
          </w:tcPr>
          <w:p w14:paraId="560A7576" w14:textId="77777777" w:rsidR="00ED7375" w:rsidRDefault="00000000">
            <w:r>
              <w:t>2020-11-19 21:35:43</w:t>
            </w:r>
          </w:p>
        </w:tc>
        <w:tc>
          <w:tcPr>
            <w:tcW w:w="316" w:type="dxa"/>
          </w:tcPr>
          <w:p w14:paraId="6A4919BD" w14:textId="77777777" w:rsidR="00ED7375" w:rsidRDefault="00000000">
            <w:r>
              <w:t>0</w:t>
            </w:r>
          </w:p>
        </w:tc>
        <w:tc>
          <w:tcPr>
            <w:tcW w:w="354" w:type="dxa"/>
          </w:tcPr>
          <w:p w14:paraId="116D5AC1" w14:textId="77777777" w:rsidR="00ED7375" w:rsidRDefault="00ED7375"/>
        </w:tc>
        <w:tc>
          <w:tcPr>
            <w:tcW w:w="6528" w:type="dxa"/>
          </w:tcPr>
          <w:p w14:paraId="2B3F5197" w14:textId="77777777" w:rsidR="00ED7375" w:rsidRDefault="00000000">
            <w:r>
              <w:t>@@rizaanjappie kidnapped and almost sold .</w:t>
            </w:r>
          </w:p>
        </w:tc>
      </w:tr>
      <w:tr w:rsidR="00ED7375" w14:paraId="377FCC98" w14:textId="77777777" w:rsidTr="001E6984">
        <w:tc>
          <w:tcPr>
            <w:tcW w:w="1199" w:type="dxa"/>
          </w:tcPr>
          <w:p w14:paraId="5C71176E" w14:textId="77777777" w:rsidR="00ED7375" w:rsidRDefault="00000000">
            <w:r>
              <w:t>3570</w:t>
            </w:r>
          </w:p>
        </w:tc>
        <w:tc>
          <w:tcPr>
            <w:tcW w:w="941" w:type="dxa"/>
          </w:tcPr>
          <w:p w14:paraId="799CCB8C" w14:textId="77777777" w:rsidR="00ED7375" w:rsidRDefault="00000000">
            <w:r>
              <w:t>@fransiscahdaffny4165</w:t>
            </w:r>
          </w:p>
        </w:tc>
        <w:tc>
          <w:tcPr>
            <w:tcW w:w="403" w:type="dxa"/>
          </w:tcPr>
          <w:p w14:paraId="0F39ABFA" w14:textId="77777777" w:rsidR="00ED7375" w:rsidRDefault="00000000">
            <w:r>
              <w:t>2020-11-19 13:58:26</w:t>
            </w:r>
          </w:p>
        </w:tc>
        <w:tc>
          <w:tcPr>
            <w:tcW w:w="316" w:type="dxa"/>
          </w:tcPr>
          <w:p w14:paraId="328761E0" w14:textId="77777777" w:rsidR="00ED7375" w:rsidRDefault="00000000">
            <w:r>
              <w:t>1</w:t>
            </w:r>
          </w:p>
        </w:tc>
        <w:tc>
          <w:tcPr>
            <w:tcW w:w="354" w:type="dxa"/>
          </w:tcPr>
          <w:p w14:paraId="0EC28FDE" w14:textId="77777777" w:rsidR="00ED7375" w:rsidRDefault="00000000">
            <w:r>
              <w:t>0</w:t>
            </w:r>
          </w:p>
        </w:tc>
        <w:tc>
          <w:tcPr>
            <w:tcW w:w="6528" w:type="dxa"/>
          </w:tcPr>
          <w:p w14:paraId="5915E1AF" w14:textId="77777777" w:rsidR="00ED7375" w:rsidRDefault="00000000">
            <w:r>
              <w:t>I wish there's a way I can help,if there's anything I can do. Check me out. Am a mother of 3.</w:t>
            </w:r>
          </w:p>
        </w:tc>
      </w:tr>
      <w:tr w:rsidR="00ED7375" w14:paraId="139D8907" w14:textId="77777777" w:rsidTr="001E6984">
        <w:tc>
          <w:tcPr>
            <w:tcW w:w="1199" w:type="dxa"/>
          </w:tcPr>
          <w:p w14:paraId="3CD8AAC7" w14:textId="77777777" w:rsidR="00ED7375" w:rsidRDefault="00000000">
            <w:r>
              <w:t>3571</w:t>
            </w:r>
          </w:p>
        </w:tc>
        <w:tc>
          <w:tcPr>
            <w:tcW w:w="941" w:type="dxa"/>
          </w:tcPr>
          <w:p w14:paraId="5F1C59AD" w14:textId="77777777" w:rsidR="00ED7375" w:rsidRDefault="00000000">
            <w:r>
              <w:t>@AssanRaelian</w:t>
            </w:r>
          </w:p>
        </w:tc>
        <w:tc>
          <w:tcPr>
            <w:tcW w:w="403" w:type="dxa"/>
          </w:tcPr>
          <w:p w14:paraId="5DA92354" w14:textId="77777777" w:rsidR="00ED7375" w:rsidRDefault="00000000">
            <w:r>
              <w:t>2020-11-19 13:57:50</w:t>
            </w:r>
          </w:p>
        </w:tc>
        <w:tc>
          <w:tcPr>
            <w:tcW w:w="316" w:type="dxa"/>
          </w:tcPr>
          <w:p w14:paraId="3CBD336B" w14:textId="77777777" w:rsidR="00ED7375" w:rsidRDefault="00000000">
            <w:r>
              <w:t>0</w:t>
            </w:r>
          </w:p>
        </w:tc>
        <w:tc>
          <w:tcPr>
            <w:tcW w:w="354" w:type="dxa"/>
          </w:tcPr>
          <w:p w14:paraId="416A6AE9" w14:textId="77777777" w:rsidR="00ED7375" w:rsidRDefault="00000000">
            <w:r>
              <w:t>0</w:t>
            </w:r>
          </w:p>
        </w:tc>
        <w:tc>
          <w:tcPr>
            <w:tcW w:w="6528" w:type="dxa"/>
          </w:tcPr>
          <w:p w14:paraId="2A943AB9" w14:textId="77777777" w:rsidR="00ED7375" w:rsidRDefault="00000000">
            <w:r>
              <w:t>😔</w:t>
            </w:r>
          </w:p>
        </w:tc>
      </w:tr>
      <w:tr w:rsidR="00ED7375" w14:paraId="64E6CA26" w14:textId="77777777" w:rsidTr="001E6984">
        <w:tc>
          <w:tcPr>
            <w:tcW w:w="1199" w:type="dxa"/>
          </w:tcPr>
          <w:p w14:paraId="1D9E7F67" w14:textId="77777777" w:rsidR="00ED7375" w:rsidRDefault="00000000">
            <w:r>
              <w:t>3572</w:t>
            </w:r>
          </w:p>
        </w:tc>
        <w:tc>
          <w:tcPr>
            <w:tcW w:w="941" w:type="dxa"/>
          </w:tcPr>
          <w:p w14:paraId="648A4C30" w14:textId="77777777" w:rsidR="00ED7375" w:rsidRDefault="00000000">
            <w:r>
              <w:t>@maureenmtika9768</w:t>
            </w:r>
          </w:p>
        </w:tc>
        <w:tc>
          <w:tcPr>
            <w:tcW w:w="403" w:type="dxa"/>
          </w:tcPr>
          <w:p w14:paraId="2899A900" w14:textId="77777777" w:rsidR="00ED7375" w:rsidRDefault="00000000">
            <w:r>
              <w:t>2020-11-19 13:53:38</w:t>
            </w:r>
          </w:p>
        </w:tc>
        <w:tc>
          <w:tcPr>
            <w:tcW w:w="316" w:type="dxa"/>
          </w:tcPr>
          <w:p w14:paraId="29F53D7E" w14:textId="77777777" w:rsidR="00ED7375" w:rsidRDefault="00000000">
            <w:r>
              <w:t>1</w:t>
            </w:r>
          </w:p>
        </w:tc>
        <w:tc>
          <w:tcPr>
            <w:tcW w:w="354" w:type="dxa"/>
          </w:tcPr>
          <w:p w14:paraId="4044D21B" w14:textId="77777777" w:rsidR="00ED7375" w:rsidRDefault="00000000">
            <w:r>
              <w:t>0</w:t>
            </w:r>
          </w:p>
        </w:tc>
        <w:tc>
          <w:tcPr>
            <w:tcW w:w="6528" w:type="dxa"/>
          </w:tcPr>
          <w:p w14:paraId="2B3D2CA7" w14:textId="77777777" w:rsidR="00ED7375" w:rsidRDefault="00000000">
            <w:r>
              <w:t>This is heart breaking to say the least. As BBC Africa Eye did you report Anita and Fred to Police since you had overwhelming evidence about their dealings instead of just confronting them?</w:t>
            </w:r>
          </w:p>
        </w:tc>
      </w:tr>
      <w:tr w:rsidR="00ED7375" w14:paraId="1BEBE3EA" w14:textId="77777777" w:rsidTr="001E6984">
        <w:tc>
          <w:tcPr>
            <w:tcW w:w="1199" w:type="dxa"/>
          </w:tcPr>
          <w:p w14:paraId="04E5F896" w14:textId="77777777" w:rsidR="00ED7375" w:rsidRDefault="00000000">
            <w:r>
              <w:t>3573</w:t>
            </w:r>
          </w:p>
        </w:tc>
        <w:tc>
          <w:tcPr>
            <w:tcW w:w="941" w:type="dxa"/>
          </w:tcPr>
          <w:p w14:paraId="057E51BC" w14:textId="77777777" w:rsidR="00ED7375" w:rsidRDefault="00000000">
            <w:r>
              <w:t>@JohnsonDuro</w:t>
            </w:r>
          </w:p>
        </w:tc>
        <w:tc>
          <w:tcPr>
            <w:tcW w:w="403" w:type="dxa"/>
          </w:tcPr>
          <w:p w14:paraId="5A125876" w14:textId="77777777" w:rsidR="00ED7375" w:rsidRDefault="00000000">
            <w:r>
              <w:t>2020-11-19 13:53:20</w:t>
            </w:r>
          </w:p>
        </w:tc>
        <w:tc>
          <w:tcPr>
            <w:tcW w:w="316" w:type="dxa"/>
          </w:tcPr>
          <w:p w14:paraId="0CD8856E" w14:textId="77777777" w:rsidR="00ED7375" w:rsidRDefault="00000000">
            <w:r>
              <w:t>0</w:t>
            </w:r>
          </w:p>
        </w:tc>
        <w:tc>
          <w:tcPr>
            <w:tcW w:w="354" w:type="dxa"/>
          </w:tcPr>
          <w:p w14:paraId="69838947" w14:textId="77777777" w:rsidR="00ED7375" w:rsidRDefault="00000000">
            <w:r>
              <w:t>0</w:t>
            </w:r>
          </w:p>
        </w:tc>
        <w:tc>
          <w:tcPr>
            <w:tcW w:w="6528" w:type="dxa"/>
          </w:tcPr>
          <w:p w14:paraId="76364B19" w14:textId="77777777" w:rsidR="00ED7375" w:rsidRDefault="00000000">
            <w:r>
              <w:t xml:space="preserve">28:41 </w:t>
            </w:r>
            <w:r>
              <w:br/>
              <w:t>That feeling when an afande says "Wewe!"</w:t>
            </w:r>
          </w:p>
        </w:tc>
      </w:tr>
      <w:tr w:rsidR="00ED7375" w14:paraId="320409CC" w14:textId="77777777" w:rsidTr="001E6984">
        <w:tc>
          <w:tcPr>
            <w:tcW w:w="1199" w:type="dxa"/>
          </w:tcPr>
          <w:p w14:paraId="439335CA" w14:textId="77777777" w:rsidR="00ED7375" w:rsidRDefault="00000000">
            <w:r>
              <w:t>3574</w:t>
            </w:r>
          </w:p>
        </w:tc>
        <w:tc>
          <w:tcPr>
            <w:tcW w:w="941" w:type="dxa"/>
          </w:tcPr>
          <w:p w14:paraId="01835F8D" w14:textId="77777777" w:rsidR="00ED7375" w:rsidRDefault="00000000">
            <w:r>
              <w:t>@malcolmmartin882</w:t>
            </w:r>
          </w:p>
        </w:tc>
        <w:tc>
          <w:tcPr>
            <w:tcW w:w="403" w:type="dxa"/>
          </w:tcPr>
          <w:p w14:paraId="27F55D8B" w14:textId="77777777" w:rsidR="00ED7375" w:rsidRDefault="00000000">
            <w:r>
              <w:t>2020-11-19 13:45:11</w:t>
            </w:r>
          </w:p>
        </w:tc>
        <w:tc>
          <w:tcPr>
            <w:tcW w:w="316" w:type="dxa"/>
          </w:tcPr>
          <w:p w14:paraId="0B12759E" w14:textId="77777777" w:rsidR="00ED7375" w:rsidRDefault="00000000">
            <w:r>
              <w:t>0</w:t>
            </w:r>
          </w:p>
        </w:tc>
        <w:tc>
          <w:tcPr>
            <w:tcW w:w="354" w:type="dxa"/>
          </w:tcPr>
          <w:p w14:paraId="5E36DE63" w14:textId="77777777" w:rsidR="00ED7375" w:rsidRDefault="00000000">
            <w:r>
              <w:t>0</w:t>
            </w:r>
          </w:p>
        </w:tc>
        <w:tc>
          <w:tcPr>
            <w:tcW w:w="6528" w:type="dxa"/>
          </w:tcPr>
          <w:p w14:paraId="79FE760F" w14:textId="77777777" w:rsidR="00ED7375" w:rsidRDefault="00000000">
            <w:r>
              <w:t>Ata ma mboch wana iba</w:t>
            </w:r>
          </w:p>
        </w:tc>
      </w:tr>
      <w:tr w:rsidR="00ED7375" w14:paraId="0EDF84AA" w14:textId="77777777" w:rsidTr="001E6984">
        <w:tc>
          <w:tcPr>
            <w:tcW w:w="1199" w:type="dxa"/>
          </w:tcPr>
          <w:p w14:paraId="5FF8A3C2" w14:textId="77777777" w:rsidR="00ED7375" w:rsidRDefault="00000000">
            <w:r>
              <w:t>3575</w:t>
            </w:r>
          </w:p>
        </w:tc>
        <w:tc>
          <w:tcPr>
            <w:tcW w:w="941" w:type="dxa"/>
          </w:tcPr>
          <w:p w14:paraId="60AF42B5" w14:textId="77777777" w:rsidR="00ED7375" w:rsidRDefault="00000000">
            <w:r>
              <w:t>@annastasiamulwa7339</w:t>
            </w:r>
          </w:p>
        </w:tc>
        <w:tc>
          <w:tcPr>
            <w:tcW w:w="403" w:type="dxa"/>
          </w:tcPr>
          <w:p w14:paraId="3E9F15E9" w14:textId="77777777" w:rsidR="00ED7375" w:rsidRDefault="00000000">
            <w:r>
              <w:t>2020-11-19 13:43:22</w:t>
            </w:r>
          </w:p>
        </w:tc>
        <w:tc>
          <w:tcPr>
            <w:tcW w:w="316" w:type="dxa"/>
          </w:tcPr>
          <w:p w14:paraId="781864A8" w14:textId="77777777" w:rsidR="00ED7375" w:rsidRDefault="00000000">
            <w:r>
              <w:t>1</w:t>
            </w:r>
          </w:p>
        </w:tc>
        <w:tc>
          <w:tcPr>
            <w:tcW w:w="354" w:type="dxa"/>
          </w:tcPr>
          <w:p w14:paraId="5ADA7924" w14:textId="77777777" w:rsidR="00ED7375" w:rsidRDefault="00000000">
            <w:r>
              <w:t>0</w:t>
            </w:r>
          </w:p>
        </w:tc>
        <w:tc>
          <w:tcPr>
            <w:tcW w:w="6528" w:type="dxa"/>
          </w:tcPr>
          <w:p w14:paraId="0A663A84" w14:textId="77777777" w:rsidR="00ED7375" w:rsidRDefault="00000000">
            <w:r>
              <w:t>Shocking and quite sad that the government agencies charged with the care and protection of children are the main perpetrators. A big shame to us</w:t>
            </w:r>
          </w:p>
        </w:tc>
      </w:tr>
      <w:tr w:rsidR="00ED7375" w14:paraId="724E8534" w14:textId="77777777" w:rsidTr="001E6984">
        <w:tc>
          <w:tcPr>
            <w:tcW w:w="1199" w:type="dxa"/>
          </w:tcPr>
          <w:p w14:paraId="2FF135C4" w14:textId="77777777" w:rsidR="00ED7375" w:rsidRDefault="00000000">
            <w:r>
              <w:t>3576</w:t>
            </w:r>
          </w:p>
        </w:tc>
        <w:tc>
          <w:tcPr>
            <w:tcW w:w="941" w:type="dxa"/>
          </w:tcPr>
          <w:p w14:paraId="53A86908" w14:textId="77777777" w:rsidR="00ED7375" w:rsidRDefault="00000000">
            <w:r>
              <w:t>@tibletsetekie4209</w:t>
            </w:r>
          </w:p>
        </w:tc>
        <w:tc>
          <w:tcPr>
            <w:tcW w:w="403" w:type="dxa"/>
          </w:tcPr>
          <w:p w14:paraId="7ED24705" w14:textId="77777777" w:rsidR="00ED7375" w:rsidRDefault="00000000">
            <w:r>
              <w:t>2020-11-19 13:38:32</w:t>
            </w:r>
          </w:p>
        </w:tc>
        <w:tc>
          <w:tcPr>
            <w:tcW w:w="316" w:type="dxa"/>
          </w:tcPr>
          <w:p w14:paraId="63FB9954" w14:textId="77777777" w:rsidR="00ED7375" w:rsidRDefault="00000000">
            <w:r>
              <w:t>0</w:t>
            </w:r>
          </w:p>
        </w:tc>
        <w:tc>
          <w:tcPr>
            <w:tcW w:w="354" w:type="dxa"/>
          </w:tcPr>
          <w:p w14:paraId="463617F0" w14:textId="77777777" w:rsidR="00ED7375" w:rsidRDefault="00000000">
            <w:r>
              <w:t>0</w:t>
            </w:r>
          </w:p>
        </w:tc>
        <w:tc>
          <w:tcPr>
            <w:tcW w:w="6528" w:type="dxa"/>
          </w:tcPr>
          <w:p w14:paraId="244125A9" w14:textId="77777777" w:rsidR="00ED7375" w:rsidRDefault="00000000">
            <w:r>
              <w:t>Thank you BBC, always after the truth.</w:t>
            </w:r>
          </w:p>
        </w:tc>
      </w:tr>
      <w:tr w:rsidR="00ED7375" w14:paraId="3DA5FA2E" w14:textId="77777777" w:rsidTr="001E6984">
        <w:tc>
          <w:tcPr>
            <w:tcW w:w="1199" w:type="dxa"/>
          </w:tcPr>
          <w:p w14:paraId="495920AA" w14:textId="77777777" w:rsidR="00ED7375" w:rsidRDefault="00000000">
            <w:r>
              <w:t>3577</w:t>
            </w:r>
          </w:p>
        </w:tc>
        <w:tc>
          <w:tcPr>
            <w:tcW w:w="941" w:type="dxa"/>
          </w:tcPr>
          <w:p w14:paraId="7B46EE80" w14:textId="77777777" w:rsidR="00ED7375" w:rsidRDefault="00000000">
            <w:r>
              <w:t>@maxinemcinerney2243</w:t>
            </w:r>
          </w:p>
        </w:tc>
        <w:tc>
          <w:tcPr>
            <w:tcW w:w="403" w:type="dxa"/>
          </w:tcPr>
          <w:p w14:paraId="6B388F0C" w14:textId="77777777" w:rsidR="00ED7375" w:rsidRDefault="00000000">
            <w:r>
              <w:t>2020-11-19 13:31:22</w:t>
            </w:r>
          </w:p>
        </w:tc>
        <w:tc>
          <w:tcPr>
            <w:tcW w:w="316" w:type="dxa"/>
          </w:tcPr>
          <w:p w14:paraId="73D4A496" w14:textId="77777777" w:rsidR="00ED7375" w:rsidRDefault="00000000">
            <w:r>
              <w:t>0</w:t>
            </w:r>
          </w:p>
        </w:tc>
        <w:tc>
          <w:tcPr>
            <w:tcW w:w="354" w:type="dxa"/>
          </w:tcPr>
          <w:p w14:paraId="3FBAF79E" w14:textId="77777777" w:rsidR="00ED7375" w:rsidRDefault="00000000">
            <w:r>
              <w:t>0</w:t>
            </w:r>
          </w:p>
        </w:tc>
        <w:tc>
          <w:tcPr>
            <w:tcW w:w="6528" w:type="dxa"/>
          </w:tcPr>
          <w:p w14:paraId="02BA3C3F" w14:textId="77777777" w:rsidR="00ED7375" w:rsidRDefault="00000000">
            <w:r>
              <w:t>Disgusting!!!! How can the government ignore this!!!!! You will rot in hell for harming a child</w:t>
            </w:r>
          </w:p>
        </w:tc>
      </w:tr>
      <w:tr w:rsidR="00ED7375" w14:paraId="6CE1513C" w14:textId="77777777" w:rsidTr="001E6984">
        <w:tc>
          <w:tcPr>
            <w:tcW w:w="1199" w:type="dxa"/>
          </w:tcPr>
          <w:p w14:paraId="237B8085" w14:textId="77777777" w:rsidR="00ED7375" w:rsidRDefault="00000000">
            <w:r>
              <w:t>3578</w:t>
            </w:r>
          </w:p>
        </w:tc>
        <w:tc>
          <w:tcPr>
            <w:tcW w:w="941" w:type="dxa"/>
          </w:tcPr>
          <w:p w14:paraId="53FE3593" w14:textId="77777777" w:rsidR="00ED7375" w:rsidRDefault="00000000">
            <w:r>
              <w:t>@patrickdayton2080</w:t>
            </w:r>
          </w:p>
        </w:tc>
        <w:tc>
          <w:tcPr>
            <w:tcW w:w="403" w:type="dxa"/>
          </w:tcPr>
          <w:p w14:paraId="5A5A1846" w14:textId="77777777" w:rsidR="00ED7375" w:rsidRDefault="00000000">
            <w:r>
              <w:t>2020-11-19 13:31:17</w:t>
            </w:r>
          </w:p>
        </w:tc>
        <w:tc>
          <w:tcPr>
            <w:tcW w:w="316" w:type="dxa"/>
          </w:tcPr>
          <w:p w14:paraId="4D622765" w14:textId="77777777" w:rsidR="00ED7375" w:rsidRDefault="00000000">
            <w:r>
              <w:t>0</w:t>
            </w:r>
          </w:p>
        </w:tc>
        <w:tc>
          <w:tcPr>
            <w:tcW w:w="354" w:type="dxa"/>
          </w:tcPr>
          <w:p w14:paraId="498E3218" w14:textId="77777777" w:rsidR="00ED7375" w:rsidRDefault="00000000">
            <w:r>
              <w:t>0</w:t>
            </w:r>
          </w:p>
        </w:tc>
        <w:tc>
          <w:tcPr>
            <w:tcW w:w="6528" w:type="dxa"/>
          </w:tcPr>
          <w:p w14:paraId="6F24ABD7" w14:textId="77777777" w:rsidR="00ED7375" w:rsidRDefault="00000000">
            <w:r>
              <w:t>The is one of the greatest problem in Africa child trafficking.The child traficking is both inside Africa and  children sent out off Africa   is on the raise daily</w:t>
            </w:r>
          </w:p>
        </w:tc>
      </w:tr>
      <w:tr w:rsidR="00ED7375" w14:paraId="1456CEA1" w14:textId="77777777" w:rsidTr="001E6984">
        <w:tc>
          <w:tcPr>
            <w:tcW w:w="1199" w:type="dxa"/>
          </w:tcPr>
          <w:p w14:paraId="1AF66E00" w14:textId="77777777" w:rsidR="00ED7375" w:rsidRDefault="00000000">
            <w:r>
              <w:t>3579</w:t>
            </w:r>
          </w:p>
        </w:tc>
        <w:tc>
          <w:tcPr>
            <w:tcW w:w="941" w:type="dxa"/>
          </w:tcPr>
          <w:p w14:paraId="7AE6AB92" w14:textId="77777777" w:rsidR="00ED7375" w:rsidRDefault="00000000">
            <w:r>
              <w:t>@janetsutton8204</w:t>
            </w:r>
          </w:p>
        </w:tc>
        <w:tc>
          <w:tcPr>
            <w:tcW w:w="403" w:type="dxa"/>
          </w:tcPr>
          <w:p w14:paraId="7E50FB5E" w14:textId="77777777" w:rsidR="00ED7375" w:rsidRDefault="00000000">
            <w:r>
              <w:t>2020-11-19 13:31:06</w:t>
            </w:r>
          </w:p>
        </w:tc>
        <w:tc>
          <w:tcPr>
            <w:tcW w:w="316" w:type="dxa"/>
          </w:tcPr>
          <w:p w14:paraId="03C844C1" w14:textId="77777777" w:rsidR="00ED7375" w:rsidRDefault="00000000">
            <w:r>
              <w:t>0</w:t>
            </w:r>
          </w:p>
        </w:tc>
        <w:tc>
          <w:tcPr>
            <w:tcW w:w="354" w:type="dxa"/>
          </w:tcPr>
          <w:p w14:paraId="3502607A" w14:textId="77777777" w:rsidR="00ED7375" w:rsidRDefault="00000000">
            <w:r>
              <w:t>0</w:t>
            </w:r>
          </w:p>
        </w:tc>
        <w:tc>
          <w:tcPr>
            <w:tcW w:w="6528" w:type="dxa"/>
          </w:tcPr>
          <w:p w14:paraId="373C0349" w14:textId="77777777" w:rsidR="00ED7375" w:rsidRDefault="00000000">
            <w:r>
              <w:t xml:space="preserve">I don't get it what evidence do they really need to arrest these people? Kenya is a country made of cartels from gvt to police to Kenyans , all the same , a rotten country </w:t>
            </w:r>
            <w:r>
              <w:br/>
            </w:r>
            <w:r>
              <w:br/>
              <w:t>The only time we Unite and stop tribal issiues then that is the only time we will have change</w:t>
            </w:r>
          </w:p>
        </w:tc>
      </w:tr>
      <w:tr w:rsidR="00ED7375" w14:paraId="5F939911" w14:textId="77777777" w:rsidTr="001E6984">
        <w:tc>
          <w:tcPr>
            <w:tcW w:w="1199" w:type="dxa"/>
          </w:tcPr>
          <w:p w14:paraId="6141B86C" w14:textId="77777777" w:rsidR="00ED7375" w:rsidRDefault="00000000">
            <w:r>
              <w:t>3580</w:t>
            </w:r>
          </w:p>
        </w:tc>
        <w:tc>
          <w:tcPr>
            <w:tcW w:w="941" w:type="dxa"/>
          </w:tcPr>
          <w:p w14:paraId="314D0172" w14:textId="77777777" w:rsidR="00ED7375" w:rsidRDefault="00000000">
            <w:r>
              <w:t>@aym8131</w:t>
            </w:r>
          </w:p>
        </w:tc>
        <w:tc>
          <w:tcPr>
            <w:tcW w:w="403" w:type="dxa"/>
          </w:tcPr>
          <w:p w14:paraId="723D2FB4" w14:textId="77777777" w:rsidR="00ED7375" w:rsidRDefault="00000000">
            <w:r>
              <w:t>2020-11-19 13:27:41</w:t>
            </w:r>
          </w:p>
        </w:tc>
        <w:tc>
          <w:tcPr>
            <w:tcW w:w="316" w:type="dxa"/>
          </w:tcPr>
          <w:p w14:paraId="305BFC8F" w14:textId="77777777" w:rsidR="00ED7375" w:rsidRDefault="00000000">
            <w:r>
              <w:t>0</w:t>
            </w:r>
          </w:p>
        </w:tc>
        <w:tc>
          <w:tcPr>
            <w:tcW w:w="354" w:type="dxa"/>
          </w:tcPr>
          <w:p w14:paraId="53F4D0A4" w14:textId="77777777" w:rsidR="00ED7375" w:rsidRDefault="00000000">
            <w:r>
              <w:t>0</w:t>
            </w:r>
          </w:p>
        </w:tc>
        <w:tc>
          <w:tcPr>
            <w:tcW w:w="6528" w:type="dxa"/>
          </w:tcPr>
          <w:p w14:paraId="71F5037C" w14:textId="77777777" w:rsidR="00ED7375" w:rsidRDefault="00000000">
            <w:r>
              <w:t>Some women are hurt less to be buying another woman stolen child to save her marriage and what others think of them.</w:t>
            </w:r>
          </w:p>
        </w:tc>
      </w:tr>
      <w:tr w:rsidR="00ED7375" w14:paraId="0E9CE280" w14:textId="77777777" w:rsidTr="001E6984">
        <w:tc>
          <w:tcPr>
            <w:tcW w:w="1199" w:type="dxa"/>
          </w:tcPr>
          <w:p w14:paraId="3C64061B" w14:textId="77777777" w:rsidR="00ED7375" w:rsidRDefault="00000000">
            <w:r>
              <w:t>3581</w:t>
            </w:r>
          </w:p>
        </w:tc>
        <w:tc>
          <w:tcPr>
            <w:tcW w:w="941" w:type="dxa"/>
          </w:tcPr>
          <w:p w14:paraId="644B06FC" w14:textId="77777777" w:rsidR="00ED7375" w:rsidRDefault="00000000">
            <w:r>
              <w:t>@gloriamutoni5137</w:t>
            </w:r>
          </w:p>
        </w:tc>
        <w:tc>
          <w:tcPr>
            <w:tcW w:w="403" w:type="dxa"/>
          </w:tcPr>
          <w:p w14:paraId="2D57CED6" w14:textId="77777777" w:rsidR="00ED7375" w:rsidRDefault="00000000">
            <w:r>
              <w:t>2020-11-19 13:22:55</w:t>
            </w:r>
          </w:p>
        </w:tc>
        <w:tc>
          <w:tcPr>
            <w:tcW w:w="316" w:type="dxa"/>
          </w:tcPr>
          <w:p w14:paraId="1CA6A0B1" w14:textId="77777777" w:rsidR="00ED7375" w:rsidRDefault="00000000">
            <w:r>
              <w:t>0</w:t>
            </w:r>
          </w:p>
        </w:tc>
        <w:tc>
          <w:tcPr>
            <w:tcW w:w="354" w:type="dxa"/>
          </w:tcPr>
          <w:p w14:paraId="3F6F5B93" w14:textId="77777777" w:rsidR="00ED7375" w:rsidRDefault="00000000">
            <w:r>
              <w:t>0</w:t>
            </w:r>
          </w:p>
        </w:tc>
        <w:tc>
          <w:tcPr>
            <w:tcW w:w="6528" w:type="dxa"/>
          </w:tcPr>
          <w:p w14:paraId="2E18F5DD" w14:textId="77777777" w:rsidR="00ED7375" w:rsidRDefault="00000000">
            <w:r>
              <w:t>Kenyan justice,,</w:t>
            </w:r>
          </w:p>
        </w:tc>
      </w:tr>
      <w:tr w:rsidR="00ED7375" w14:paraId="21337E41" w14:textId="77777777" w:rsidTr="001E6984">
        <w:tc>
          <w:tcPr>
            <w:tcW w:w="1199" w:type="dxa"/>
          </w:tcPr>
          <w:p w14:paraId="33A9F95B" w14:textId="77777777" w:rsidR="00ED7375" w:rsidRDefault="00000000">
            <w:r>
              <w:t>3582</w:t>
            </w:r>
          </w:p>
        </w:tc>
        <w:tc>
          <w:tcPr>
            <w:tcW w:w="941" w:type="dxa"/>
          </w:tcPr>
          <w:p w14:paraId="1ACFDC05" w14:textId="77777777" w:rsidR="00ED7375" w:rsidRDefault="00000000">
            <w:r>
              <w:t>@nathanieljohn-baptiste8513</w:t>
            </w:r>
          </w:p>
        </w:tc>
        <w:tc>
          <w:tcPr>
            <w:tcW w:w="403" w:type="dxa"/>
          </w:tcPr>
          <w:p w14:paraId="33387BFE" w14:textId="77777777" w:rsidR="00ED7375" w:rsidRDefault="00000000">
            <w:r>
              <w:t>2020-11-19 13:21:08</w:t>
            </w:r>
          </w:p>
        </w:tc>
        <w:tc>
          <w:tcPr>
            <w:tcW w:w="316" w:type="dxa"/>
          </w:tcPr>
          <w:p w14:paraId="18F98064" w14:textId="77777777" w:rsidR="00ED7375" w:rsidRDefault="00000000">
            <w:r>
              <w:t>0</w:t>
            </w:r>
          </w:p>
        </w:tc>
        <w:tc>
          <w:tcPr>
            <w:tcW w:w="354" w:type="dxa"/>
          </w:tcPr>
          <w:p w14:paraId="36BF29E3" w14:textId="77777777" w:rsidR="00ED7375" w:rsidRDefault="00000000">
            <w:r>
              <w:t>0</w:t>
            </w:r>
          </w:p>
        </w:tc>
        <w:tc>
          <w:tcPr>
            <w:tcW w:w="6528" w:type="dxa"/>
          </w:tcPr>
          <w:p w14:paraId="5EB6ADB9" w14:textId="77777777" w:rsidR="00ED7375" w:rsidRDefault="00000000">
            <w:r>
              <w:t>This is bullshit. They have all these evidences against those criminals yet they let them get away. This has to be the most incompetent investigation I have ever seen!! They let Anita  get away twice, they let the other woman run her so called business for over a year, and now Mr Fred. This is ridiculous!</w:t>
            </w:r>
          </w:p>
        </w:tc>
      </w:tr>
      <w:tr w:rsidR="00ED7375" w14:paraId="2360E2B5" w14:textId="77777777" w:rsidTr="001E6984">
        <w:tc>
          <w:tcPr>
            <w:tcW w:w="1199" w:type="dxa"/>
          </w:tcPr>
          <w:p w14:paraId="4F7F5A9B" w14:textId="77777777" w:rsidR="00ED7375" w:rsidRDefault="00000000">
            <w:r>
              <w:t>3583</w:t>
            </w:r>
          </w:p>
        </w:tc>
        <w:tc>
          <w:tcPr>
            <w:tcW w:w="941" w:type="dxa"/>
          </w:tcPr>
          <w:p w14:paraId="63C3C1BA" w14:textId="77777777" w:rsidR="00ED7375" w:rsidRDefault="00000000">
            <w:r>
              <w:t>@paulkaranja2681</w:t>
            </w:r>
          </w:p>
        </w:tc>
        <w:tc>
          <w:tcPr>
            <w:tcW w:w="403" w:type="dxa"/>
          </w:tcPr>
          <w:p w14:paraId="67EBD91B" w14:textId="77777777" w:rsidR="00ED7375" w:rsidRDefault="00000000">
            <w:r>
              <w:t>2020-11-19 13:03:39</w:t>
            </w:r>
          </w:p>
        </w:tc>
        <w:tc>
          <w:tcPr>
            <w:tcW w:w="316" w:type="dxa"/>
          </w:tcPr>
          <w:p w14:paraId="5DF4C729" w14:textId="77777777" w:rsidR="00ED7375" w:rsidRDefault="00000000">
            <w:r>
              <w:t>0</w:t>
            </w:r>
          </w:p>
        </w:tc>
        <w:tc>
          <w:tcPr>
            <w:tcW w:w="354" w:type="dxa"/>
          </w:tcPr>
          <w:p w14:paraId="12894E62" w14:textId="77777777" w:rsidR="00ED7375" w:rsidRDefault="00000000">
            <w:r>
              <w:t>0</w:t>
            </w:r>
          </w:p>
        </w:tc>
        <w:tc>
          <w:tcPr>
            <w:tcW w:w="6528" w:type="dxa"/>
          </w:tcPr>
          <w:p w14:paraId="3890BAF4" w14:textId="77777777" w:rsidR="00ED7375" w:rsidRDefault="00000000">
            <w:r>
              <w:t>But this child trafficking didn't start last year! DIDNT WE HAVE A VICE PRESIDENT in our country who did the same thing! Remember that family from subukia whats their feeling whenever they see their son on TV.......knowing very well he was snatched from them and all prove saying so</w:t>
            </w:r>
          </w:p>
        </w:tc>
      </w:tr>
      <w:tr w:rsidR="00ED7375" w14:paraId="42443AB1" w14:textId="77777777" w:rsidTr="001E6984">
        <w:tc>
          <w:tcPr>
            <w:tcW w:w="1199" w:type="dxa"/>
          </w:tcPr>
          <w:p w14:paraId="56E5F8D8" w14:textId="77777777" w:rsidR="00ED7375" w:rsidRDefault="00000000">
            <w:r>
              <w:t>3584</w:t>
            </w:r>
          </w:p>
        </w:tc>
        <w:tc>
          <w:tcPr>
            <w:tcW w:w="941" w:type="dxa"/>
          </w:tcPr>
          <w:p w14:paraId="4F884E0F" w14:textId="77777777" w:rsidR="00ED7375" w:rsidRDefault="00000000">
            <w:r>
              <w:t>@user-hx5lf7et9t</w:t>
            </w:r>
          </w:p>
        </w:tc>
        <w:tc>
          <w:tcPr>
            <w:tcW w:w="403" w:type="dxa"/>
          </w:tcPr>
          <w:p w14:paraId="3B277C40" w14:textId="77777777" w:rsidR="00ED7375" w:rsidRDefault="00000000">
            <w:r>
              <w:t>2020-11-19 12:56:32</w:t>
            </w:r>
          </w:p>
        </w:tc>
        <w:tc>
          <w:tcPr>
            <w:tcW w:w="316" w:type="dxa"/>
          </w:tcPr>
          <w:p w14:paraId="74D6852E" w14:textId="77777777" w:rsidR="00ED7375" w:rsidRDefault="00000000">
            <w:r>
              <w:t>0</w:t>
            </w:r>
          </w:p>
        </w:tc>
        <w:tc>
          <w:tcPr>
            <w:tcW w:w="354" w:type="dxa"/>
          </w:tcPr>
          <w:p w14:paraId="64C01F0F" w14:textId="77777777" w:rsidR="00ED7375" w:rsidRDefault="00000000">
            <w:r>
              <w:t>0</w:t>
            </w:r>
          </w:p>
        </w:tc>
        <w:tc>
          <w:tcPr>
            <w:tcW w:w="6528" w:type="dxa"/>
          </w:tcPr>
          <w:p w14:paraId="39746B46" w14:textId="77777777" w:rsidR="00ED7375" w:rsidRDefault="00000000">
            <w:r>
              <w:t>Kuzalia pumwani,nikuhatarisha maisha ya mtoto wako,hiyo hospitality inafaa hao wakubwa wote, wavutwe kazi.</w:t>
            </w:r>
          </w:p>
        </w:tc>
      </w:tr>
      <w:tr w:rsidR="00ED7375" w14:paraId="55B116BB" w14:textId="77777777" w:rsidTr="001E6984">
        <w:tc>
          <w:tcPr>
            <w:tcW w:w="1199" w:type="dxa"/>
          </w:tcPr>
          <w:p w14:paraId="4E8C5F1C" w14:textId="77777777" w:rsidR="00ED7375" w:rsidRDefault="00000000">
            <w:r>
              <w:t>3585</w:t>
            </w:r>
          </w:p>
        </w:tc>
        <w:tc>
          <w:tcPr>
            <w:tcW w:w="941" w:type="dxa"/>
          </w:tcPr>
          <w:p w14:paraId="7A298198" w14:textId="77777777" w:rsidR="00ED7375" w:rsidRDefault="00000000">
            <w:r>
              <w:t>@user-hx5lf7et9t</w:t>
            </w:r>
          </w:p>
        </w:tc>
        <w:tc>
          <w:tcPr>
            <w:tcW w:w="403" w:type="dxa"/>
          </w:tcPr>
          <w:p w14:paraId="255DAEEA" w14:textId="77777777" w:rsidR="00ED7375" w:rsidRDefault="00000000">
            <w:r>
              <w:t>2020-11-19 12:54:13</w:t>
            </w:r>
          </w:p>
        </w:tc>
        <w:tc>
          <w:tcPr>
            <w:tcW w:w="316" w:type="dxa"/>
          </w:tcPr>
          <w:p w14:paraId="160C02E1" w14:textId="77777777" w:rsidR="00ED7375" w:rsidRDefault="00000000">
            <w:r>
              <w:t>0</w:t>
            </w:r>
          </w:p>
        </w:tc>
        <w:tc>
          <w:tcPr>
            <w:tcW w:w="354" w:type="dxa"/>
          </w:tcPr>
          <w:p w14:paraId="65D72A3B" w14:textId="77777777" w:rsidR="00ED7375" w:rsidRDefault="00000000">
            <w:r>
              <w:t>0</w:t>
            </w:r>
          </w:p>
        </w:tc>
        <w:tc>
          <w:tcPr>
            <w:tcW w:w="6528" w:type="dxa"/>
          </w:tcPr>
          <w:p w14:paraId="0A7C17FE" w14:textId="77777777" w:rsidR="00ED7375" w:rsidRDefault="00000000">
            <w:r>
              <w:t>Even devil can attain birth certificate in Kenya.</w:t>
            </w:r>
          </w:p>
        </w:tc>
      </w:tr>
      <w:tr w:rsidR="00ED7375" w14:paraId="4DB3FC96" w14:textId="77777777" w:rsidTr="001E6984">
        <w:tc>
          <w:tcPr>
            <w:tcW w:w="1199" w:type="dxa"/>
          </w:tcPr>
          <w:p w14:paraId="05C1EB43" w14:textId="77777777" w:rsidR="00ED7375" w:rsidRDefault="00000000">
            <w:r>
              <w:t>3586</w:t>
            </w:r>
          </w:p>
        </w:tc>
        <w:tc>
          <w:tcPr>
            <w:tcW w:w="941" w:type="dxa"/>
          </w:tcPr>
          <w:p w14:paraId="7B6B2F52" w14:textId="77777777" w:rsidR="00ED7375" w:rsidRDefault="00000000">
            <w:r>
              <w:t>@user-hx5lf7et9t</w:t>
            </w:r>
          </w:p>
        </w:tc>
        <w:tc>
          <w:tcPr>
            <w:tcW w:w="403" w:type="dxa"/>
          </w:tcPr>
          <w:p w14:paraId="5A034FA7" w14:textId="77777777" w:rsidR="00ED7375" w:rsidRDefault="00000000">
            <w:r>
              <w:t>2020-11-19 12:52:54</w:t>
            </w:r>
          </w:p>
        </w:tc>
        <w:tc>
          <w:tcPr>
            <w:tcW w:w="316" w:type="dxa"/>
          </w:tcPr>
          <w:p w14:paraId="4C13A50A" w14:textId="77777777" w:rsidR="00ED7375" w:rsidRDefault="00000000">
            <w:r>
              <w:t>0</w:t>
            </w:r>
          </w:p>
        </w:tc>
        <w:tc>
          <w:tcPr>
            <w:tcW w:w="354" w:type="dxa"/>
          </w:tcPr>
          <w:p w14:paraId="28AF55A3" w14:textId="77777777" w:rsidR="00ED7375" w:rsidRDefault="00000000">
            <w:r>
              <w:t>0</w:t>
            </w:r>
          </w:p>
        </w:tc>
        <w:tc>
          <w:tcPr>
            <w:tcW w:w="6528" w:type="dxa"/>
          </w:tcPr>
          <w:p w14:paraId="6975225B" w14:textId="77777777" w:rsidR="00ED7375" w:rsidRDefault="00000000">
            <w:r>
              <w:t>The most amazing thing is that jornalist are more informed than police,they are best in investigation, they have information that police can only dream of,no crime of this standard can continue without government employees. Its ashame.</w:t>
            </w:r>
          </w:p>
        </w:tc>
      </w:tr>
      <w:tr w:rsidR="00ED7375" w14:paraId="7DCE8C97" w14:textId="77777777" w:rsidTr="001E6984">
        <w:tc>
          <w:tcPr>
            <w:tcW w:w="1199" w:type="dxa"/>
          </w:tcPr>
          <w:p w14:paraId="0CEDE62E" w14:textId="77777777" w:rsidR="00ED7375" w:rsidRDefault="00000000">
            <w:r>
              <w:t>3587</w:t>
            </w:r>
          </w:p>
        </w:tc>
        <w:tc>
          <w:tcPr>
            <w:tcW w:w="941" w:type="dxa"/>
          </w:tcPr>
          <w:p w14:paraId="1DA42477" w14:textId="77777777" w:rsidR="00ED7375" w:rsidRDefault="00000000">
            <w:r>
              <w:t>@happigolucky2076</w:t>
            </w:r>
          </w:p>
        </w:tc>
        <w:tc>
          <w:tcPr>
            <w:tcW w:w="403" w:type="dxa"/>
          </w:tcPr>
          <w:p w14:paraId="3D17B416" w14:textId="77777777" w:rsidR="00ED7375" w:rsidRDefault="00000000">
            <w:r>
              <w:t>2020-11-19 12:44:22</w:t>
            </w:r>
          </w:p>
        </w:tc>
        <w:tc>
          <w:tcPr>
            <w:tcW w:w="316" w:type="dxa"/>
          </w:tcPr>
          <w:p w14:paraId="51647513" w14:textId="77777777" w:rsidR="00ED7375" w:rsidRDefault="00000000">
            <w:r>
              <w:t>18</w:t>
            </w:r>
          </w:p>
        </w:tc>
        <w:tc>
          <w:tcPr>
            <w:tcW w:w="354" w:type="dxa"/>
          </w:tcPr>
          <w:p w14:paraId="15EC45E0" w14:textId="77777777" w:rsidR="00ED7375" w:rsidRDefault="00000000">
            <w:r>
              <w:t>1</w:t>
            </w:r>
          </w:p>
        </w:tc>
        <w:tc>
          <w:tcPr>
            <w:tcW w:w="6528" w:type="dxa"/>
          </w:tcPr>
          <w:p w14:paraId="24417267" w14:textId="77777777" w:rsidR="00ED7375" w:rsidRDefault="00000000">
            <w:r>
              <w:t>Y'all allowed that woman Anita to steals baby and leave with her/him NEVER to be seen again.</w:t>
            </w:r>
          </w:p>
        </w:tc>
      </w:tr>
      <w:tr w:rsidR="00ED7375" w14:paraId="659DCAC6" w14:textId="77777777" w:rsidTr="001E6984">
        <w:tc>
          <w:tcPr>
            <w:tcW w:w="1199" w:type="dxa"/>
          </w:tcPr>
          <w:p w14:paraId="77F47F61" w14:textId="77777777" w:rsidR="00ED7375" w:rsidRDefault="00000000">
            <w:r>
              <w:t>3588</w:t>
            </w:r>
          </w:p>
        </w:tc>
        <w:tc>
          <w:tcPr>
            <w:tcW w:w="941" w:type="dxa"/>
          </w:tcPr>
          <w:p w14:paraId="79C79642" w14:textId="77777777" w:rsidR="00ED7375" w:rsidRDefault="00000000">
            <w:r>
              <w:t>@chuuu56779ga</w:t>
            </w:r>
          </w:p>
        </w:tc>
        <w:tc>
          <w:tcPr>
            <w:tcW w:w="403" w:type="dxa"/>
          </w:tcPr>
          <w:p w14:paraId="78DC6313" w14:textId="77777777" w:rsidR="00ED7375" w:rsidRDefault="00000000">
            <w:r>
              <w:t>2020-11-21 22:01:20</w:t>
            </w:r>
          </w:p>
        </w:tc>
        <w:tc>
          <w:tcPr>
            <w:tcW w:w="316" w:type="dxa"/>
          </w:tcPr>
          <w:p w14:paraId="39D1CEE8" w14:textId="77777777" w:rsidR="00ED7375" w:rsidRDefault="00000000">
            <w:r>
              <w:t>0</w:t>
            </w:r>
          </w:p>
        </w:tc>
        <w:tc>
          <w:tcPr>
            <w:tcW w:w="354" w:type="dxa"/>
          </w:tcPr>
          <w:p w14:paraId="40FB6FA0" w14:textId="77777777" w:rsidR="00ED7375" w:rsidRDefault="00ED7375"/>
        </w:tc>
        <w:tc>
          <w:tcPr>
            <w:tcW w:w="6528" w:type="dxa"/>
          </w:tcPr>
          <w:p w14:paraId="08F622B2" w14:textId="77777777" w:rsidR="00ED7375" w:rsidRDefault="00000000">
            <w:r>
              <w:t>so many missed opportunities in the documentary.. they could've stepped in saved torment for those mothers</w:t>
            </w:r>
          </w:p>
        </w:tc>
      </w:tr>
      <w:tr w:rsidR="00ED7375" w14:paraId="508A71A9" w14:textId="77777777" w:rsidTr="001E6984">
        <w:tc>
          <w:tcPr>
            <w:tcW w:w="1199" w:type="dxa"/>
          </w:tcPr>
          <w:p w14:paraId="7178EC09" w14:textId="77777777" w:rsidR="00ED7375" w:rsidRDefault="00000000">
            <w:r>
              <w:t>3589</w:t>
            </w:r>
          </w:p>
        </w:tc>
        <w:tc>
          <w:tcPr>
            <w:tcW w:w="941" w:type="dxa"/>
          </w:tcPr>
          <w:p w14:paraId="47041ADE" w14:textId="77777777" w:rsidR="00ED7375" w:rsidRDefault="00000000">
            <w:r>
              <w:t>@gee9772</w:t>
            </w:r>
          </w:p>
        </w:tc>
        <w:tc>
          <w:tcPr>
            <w:tcW w:w="403" w:type="dxa"/>
          </w:tcPr>
          <w:p w14:paraId="03878B65" w14:textId="77777777" w:rsidR="00ED7375" w:rsidRDefault="00000000">
            <w:r>
              <w:t>2020-11-19 12:44:17</w:t>
            </w:r>
          </w:p>
        </w:tc>
        <w:tc>
          <w:tcPr>
            <w:tcW w:w="316" w:type="dxa"/>
          </w:tcPr>
          <w:p w14:paraId="01FB65E1" w14:textId="77777777" w:rsidR="00ED7375" w:rsidRDefault="00000000">
            <w:r>
              <w:t>1</w:t>
            </w:r>
          </w:p>
        </w:tc>
        <w:tc>
          <w:tcPr>
            <w:tcW w:w="354" w:type="dxa"/>
          </w:tcPr>
          <w:p w14:paraId="24802775" w14:textId="77777777" w:rsidR="00ED7375" w:rsidRDefault="00000000">
            <w:r>
              <w:t>0</w:t>
            </w:r>
          </w:p>
        </w:tc>
        <w:tc>
          <w:tcPr>
            <w:tcW w:w="6528" w:type="dxa"/>
          </w:tcPr>
          <w:p w14:paraId="63766841" w14:textId="77777777" w:rsidR="00ED7375" w:rsidRDefault="00000000">
            <w:r>
              <w:t>As a Kenyan I am so disgusted with the people in power you all can do something about this and make this mom's lives easy</w:t>
            </w:r>
          </w:p>
        </w:tc>
      </w:tr>
      <w:tr w:rsidR="00ED7375" w14:paraId="369FF23D" w14:textId="77777777" w:rsidTr="001E6984">
        <w:tc>
          <w:tcPr>
            <w:tcW w:w="1199" w:type="dxa"/>
          </w:tcPr>
          <w:p w14:paraId="6A373762" w14:textId="77777777" w:rsidR="00ED7375" w:rsidRDefault="00000000">
            <w:r>
              <w:t>3590</w:t>
            </w:r>
          </w:p>
        </w:tc>
        <w:tc>
          <w:tcPr>
            <w:tcW w:w="941" w:type="dxa"/>
          </w:tcPr>
          <w:p w14:paraId="6354A662" w14:textId="77777777" w:rsidR="00ED7375" w:rsidRDefault="00000000">
            <w:r>
              <w:t>@happigolucky2076</w:t>
            </w:r>
          </w:p>
        </w:tc>
        <w:tc>
          <w:tcPr>
            <w:tcW w:w="403" w:type="dxa"/>
          </w:tcPr>
          <w:p w14:paraId="417FDA23" w14:textId="77777777" w:rsidR="00ED7375" w:rsidRDefault="00000000">
            <w:r>
              <w:t>2020-11-19 12:38:36</w:t>
            </w:r>
          </w:p>
        </w:tc>
        <w:tc>
          <w:tcPr>
            <w:tcW w:w="316" w:type="dxa"/>
          </w:tcPr>
          <w:p w14:paraId="60E05711" w14:textId="77777777" w:rsidR="00ED7375" w:rsidRDefault="00000000">
            <w:r>
              <w:t>0</w:t>
            </w:r>
          </w:p>
        </w:tc>
        <w:tc>
          <w:tcPr>
            <w:tcW w:w="354" w:type="dxa"/>
          </w:tcPr>
          <w:p w14:paraId="197905AA" w14:textId="77777777" w:rsidR="00ED7375" w:rsidRDefault="00000000">
            <w:r>
              <w:t>0</w:t>
            </w:r>
          </w:p>
        </w:tc>
        <w:tc>
          <w:tcPr>
            <w:tcW w:w="6528" w:type="dxa"/>
          </w:tcPr>
          <w:p w14:paraId="52DB001B" w14:textId="77777777" w:rsidR="00ED7375" w:rsidRDefault="00000000">
            <w:r>
              <w:t>Sacrificed to what????????!?!!!!!</w:t>
            </w:r>
          </w:p>
        </w:tc>
      </w:tr>
      <w:tr w:rsidR="00ED7375" w14:paraId="583B78D8" w14:textId="77777777" w:rsidTr="001E6984">
        <w:tc>
          <w:tcPr>
            <w:tcW w:w="1199" w:type="dxa"/>
          </w:tcPr>
          <w:p w14:paraId="311CCD40" w14:textId="77777777" w:rsidR="00ED7375" w:rsidRDefault="00000000">
            <w:r>
              <w:t>3591</w:t>
            </w:r>
          </w:p>
        </w:tc>
        <w:tc>
          <w:tcPr>
            <w:tcW w:w="941" w:type="dxa"/>
          </w:tcPr>
          <w:p w14:paraId="38FAE7D8" w14:textId="77777777" w:rsidR="00ED7375" w:rsidRDefault="00000000">
            <w:r>
              <w:t>@susanruo8087</w:t>
            </w:r>
          </w:p>
        </w:tc>
        <w:tc>
          <w:tcPr>
            <w:tcW w:w="403" w:type="dxa"/>
          </w:tcPr>
          <w:p w14:paraId="0C9D09E9" w14:textId="77777777" w:rsidR="00ED7375" w:rsidRDefault="00000000">
            <w:r>
              <w:t>2020-11-19 12:37:18</w:t>
            </w:r>
          </w:p>
        </w:tc>
        <w:tc>
          <w:tcPr>
            <w:tcW w:w="316" w:type="dxa"/>
          </w:tcPr>
          <w:p w14:paraId="7F91EB35" w14:textId="77777777" w:rsidR="00ED7375" w:rsidRDefault="00000000">
            <w:r>
              <w:t>36</w:t>
            </w:r>
          </w:p>
        </w:tc>
        <w:tc>
          <w:tcPr>
            <w:tcW w:w="354" w:type="dxa"/>
          </w:tcPr>
          <w:p w14:paraId="1BF95FF8" w14:textId="77777777" w:rsidR="00ED7375" w:rsidRDefault="00000000">
            <w:r>
              <w:t>0</w:t>
            </w:r>
          </w:p>
        </w:tc>
        <w:tc>
          <w:tcPr>
            <w:tcW w:w="6528" w:type="dxa"/>
          </w:tcPr>
          <w:p w14:paraId="48E36F8E" w14:textId="77777777" w:rsidR="00ED7375" w:rsidRDefault="00000000">
            <w:r>
              <w:t>I feel soo disgusted when I see the "bargain"!...for Christ sake, this is someone's child, someone who is crying outside there.😭😭</w:t>
            </w:r>
          </w:p>
        </w:tc>
      </w:tr>
      <w:tr w:rsidR="00ED7375" w14:paraId="67DB37CF" w14:textId="77777777" w:rsidTr="001E6984">
        <w:tc>
          <w:tcPr>
            <w:tcW w:w="1199" w:type="dxa"/>
          </w:tcPr>
          <w:p w14:paraId="7C97E3A3" w14:textId="77777777" w:rsidR="00ED7375" w:rsidRDefault="00000000">
            <w:r>
              <w:t>3592</w:t>
            </w:r>
          </w:p>
        </w:tc>
        <w:tc>
          <w:tcPr>
            <w:tcW w:w="941" w:type="dxa"/>
          </w:tcPr>
          <w:p w14:paraId="6A04D701" w14:textId="77777777" w:rsidR="00ED7375" w:rsidRDefault="00000000">
            <w:r>
              <w:t>@fortress6334</w:t>
            </w:r>
          </w:p>
        </w:tc>
        <w:tc>
          <w:tcPr>
            <w:tcW w:w="403" w:type="dxa"/>
          </w:tcPr>
          <w:p w14:paraId="56B925B1" w14:textId="77777777" w:rsidR="00ED7375" w:rsidRDefault="00000000">
            <w:r>
              <w:t>2020-11-19 12:37:13</w:t>
            </w:r>
          </w:p>
        </w:tc>
        <w:tc>
          <w:tcPr>
            <w:tcW w:w="316" w:type="dxa"/>
          </w:tcPr>
          <w:p w14:paraId="17E7D976" w14:textId="77777777" w:rsidR="00ED7375" w:rsidRDefault="00000000">
            <w:r>
              <w:t>0</w:t>
            </w:r>
          </w:p>
        </w:tc>
        <w:tc>
          <w:tcPr>
            <w:tcW w:w="354" w:type="dxa"/>
          </w:tcPr>
          <w:p w14:paraId="348E3565" w14:textId="77777777" w:rsidR="00ED7375" w:rsidRDefault="00000000">
            <w:r>
              <w:t>0</w:t>
            </w:r>
          </w:p>
        </w:tc>
        <w:tc>
          <w:tcPr>
            <w:tcW w:w="6528" w:type="dxa"/>
          </w:tcPr>
          <w:p w14:paraId="4EA34001" w14:textId="77777777" w:rsidR="00ED7375" w:rsidRDefault="00000000">
            <w:r>
              <w:t>I can't still believe that I wasted my hard earned data to watch this craps " how long does it take to arrest visible criminal? You know them too well, their homes and their working places,  and all you could do is to confront him? Is it prohibited to arrest and jail the people who you have made a strong evidence of criminality? You can't arrest them, and you think the videos you released to the internet would arrest criminals? If you can't arrest them after this documentary, then you you're probably one them.</w:t>
            </w:r>
          </w:p>
        </w:tc>
      </w:tr>
      <w:tr w:rsidR="00ED7375" w14:paraId="1EE0D649" w14:textId="77777777" w:rsidTr="001E6984">
        <w:tc>
          <w:tcPr>
            <w:tcW w:w="1199" w:type="dxa"/>
          </w:tcPr>
          <w:p w14:paraId="5FF8EB0C" w14:textId="77777777" w:rsidR="00ED7375" w:rsidRDefault="00000000">
            <w:r>
              <w:t>3593</w:t>
            </w:r>
          </w:p>
        </w:tc>
        <w:tc>
          <w:tcPr>
            <w:tcW w:w="941" w:type="dxa"/>
          </w:tcPr>
          <w:p w14:paraId="6B5E05F2" w14:textId="77777777" w:rsidR="00ED7375" w:rsidRDefault="00000000">
            <w:r>
              <w:t>@daydreamer4407</w:t>
            </w:r>
          </w:p>
        </w:tc>
        <w:tc>
          <w:tcPr>
            <w:tcW w:w="403" w:type="dxa"/>
          </w:tcPr>
          <w:p w14:paraId="111705E9" w14:textId="77777777" w:rsidR="00ED7375" w:rsidRDefault="00000000">
            <w:r>
              <w:t>2020-11-19 12:14:40</w:t>
            </w:r>
          </w:p>
        </w:tc>
        <w:tc>
          <w:tcPr>
            <w:tcW w:w="316" w:type="dxa"/>
          </w:tcPr>
          <w:p w14:paraId="3B4A6BD3" w14:textId="77777777" w:rsidR="00ED7375" w:rsidRDefault="00000000">
            <w:r>
              <w:t>3</w:t>
            </w:r>
          </w:p>
        </w:tc>
        <w:tc>
          <w:tcPr>
            <w:tcW w:w="354" w:type="dxa"/>
          </w:tcPr>
          <w:p w14:paraId="31174FA0" w14:textId="77777777" w:rsidR="00ED7375" w:rsidRDefault="00000000">
            <w:r>
              <w:t>0</w:t>
            </w:r>
          </w:p>
        </w:tc>
        <w:tc>
          <w:tcPr>
            <w:tcW w:w="6528" w:type="dxa"/>
          </w:tcPr>
          <w:p w14:paraId="66567C06" w14:textId="77777777" w:rsidR="00ED7375" w:rsidRDefault="00000000">
            <w:r>
              <w:t>That beautiful baby girl. My heart aches. All those babies. God have mercy</w:t>
            </w:r>
          </w:p>
        </w:tc>
      </w:tr>
      <w:tr w:rsidR="00ED7375" w14:paraId="3C39FF48" w14:textId="77777777" w:rsidTr="001E6984">
        <w:tc>
          <w:tcPr>
            <w:tcW w:w="1199" w:type="dxa"/>
          </w:tcPr>
          <w:p w14:paraId="32897BC6" w14:textId="77777777" w:rsidR="00ED7375" w:rsidRDefault="00000000">
            <w:r>
              <w:t>3594</w:t>
            </w:r>
          </w:p>
        </w:tc>
        <w:tc>
          <w:tcPr>
            <w:tcW w:w="941" w:type="dxa"/>
          </w:tcPr>
          <w:p w14:paraId="5F5E18D2" w14:textId="77777777" w:rsidR="00ED7375" w:rsidRDefault="00000000">
            <w:r>
              <w:t>@charityotieno169</w:t>
            </w:r>
          </w:p>
        </w:tc>
        <w:tc>
          <w:tcPr>
            <w:tcW w:w="403" w:type="dxa"/>
          </w:tcPr>
          <w:p w14:paraId="37EB0B7A" w14:textId="77777777" w:rsidR="00ED7375" w:rsidRDefault="00000000">
            <w:r>
              <w:t>2020-11-19 12:10:41</w:t>
            </w:r>
          </w:p>
        </w:tc>
        <w:tc>
          <w:tcPr>
            <w:tcW w:w="316" w:type="dxa"/>
          </w:tcPr>
          <w:p w14:paraId="4F242355" w14:textId="77777777" w:rsidR="00ED7375" w:rsidRDefault="00000000">
            <w:r>
              <w:t>0</w:t>
            </w:r>
          </w:p>
        </w:tc>
        <w:tc>
          <w:tcPr>
            <w:tcW w:w="354" w:type="dxa"/>
          </w:tcPr>
          <w:p w14:paraId="386C4FD1" w14:textId="77777777" w:rsidR="00ED7375" w:rsidRDefault="00000000">
            <w:r>
              <w:t>0</w:t>
            </w:r>
          </w:p>
        </w:tc>
        <w:tc>
          <w:tcPr>
            <w:tcW w:w="6528" w:type="dxa"/>
          </w:tcPr>
          <w:p w14:paraId="2E3ED9E5" w14:textId="77777777" w:rsidR="00ED7375" w:rsidRDefault="00000000">
            <w:r>
              <w:t>Aki surely😡😡this is not fare at all..pali tumefika we can only TRUST GOD to protect us</w:t>
            </w:r>
          </w:p>
        </w:tc>
      </w:tr>
      <w:tr w:rsidR="00ED7375" w14:paraId="0E17E4E9" w14:textId="77777777" w:rsidTr="001E6984">
        <w:tc>
          <w:tcPr>
            <w:tcW w:w="1199" w:type="dxa"/>
          </w:tcPr>
          <w:p w14:paraId="180345E0" w14:textId="77777777" w:rsidR="00ED7375" w:rsidRDefault="00000000">
            <w:r>
              <w:t>3595</w:t>
            </w:r>
          </w:p>
        </w:tc>
        <w:tc>
          <w:tcPr>
            <w:tcW w:w="941" w:type="dxa"/>
          </w:tcPr>
          <w:p w14:paraId="509C583F" w14:textId="77777777" w:rsidR="00ED7375" w:rsidRDefault="00000000">
            <w:r>
              <w:t>@lucilleroberts8560</w:t>
            </w:r>
          </w:p>
        </w:tc>
        <w:tc>
          <w:tcPr>
            <w:tcW w:w="403" w:type="dxa"/>
          </w:tcPr>
          <w:p w14:paraId="18F259BB" w14:textId="77777777" w:rsidR="00ED7375" w:rsidRDefault="00000000">
            <w:r>
              <w:t>2020-11-19 12:09:52</w:t>
            </w:r>
          </w:p>
        </w:tc>
        <w:tc>
          <w:tcPr>
            <w:tcW w:w="316" w:type="dxa"/>
          </w:tcPr>
          <w:p w14:paraId="2469238B" w14:textId="77777777" w:rsidR="00ED7375" w:rsidRDefault="00000000">
            <w:r>
              <w:t>4</w:t>
            </w:r>
          </w:p>
        </w:tc>
        <w:tc>
          <w:tcPr>
            <w:tcW w:w="354" w:type="dxa"/>
          </w:tcPr>
          <w:p w14:paraId="70853F58" w14:textId="77777777" w:rsidR="00ED7375" w:rsidRDefault="00000000">
            <w:r>
              <w:t>0</w:t>
            </w:r>
          </w:p>
        </w:tc>
        <w:tc>
          <w:tcPr>
            <w:tcW w:w="6528" w:type="dxa"/>
          </w:tcPr>
          <w:p w14:paraId="42DC077B" w14:textId="77777777" w:rsidR="00ED7375" w:rsidRDefault="00000000">
            <w:r>
              <w:t>The government needs to find a solution to get the children off the streets.</w:t>
            </w:r>
          </w:p>
        </w:tc>
      </w:tr>
      <w:tr w:rsidR="00ED7375" w14:paraId="1B65574D" w14:textId="77777777" w:rsidTr="001E6984">
        <w:tc>
          <w:tcPr>
            <w:tcW w:w="1199" w:type="dxa"/>
          </w:tcPr>
          <w:p w14:paraId="45B56F59" w14:textId="77777777" w:rsidR="00ED7375" w:rsidRDefault="00000000">
            <w:r>
              <w:t>3596</w:t>
            </w:r>
          </w:p>
        </w:tc>
        <w:tc>
          <w:tcPr>
            <w:tcW w:w="941" w:type="dxa"/>
          </w:tcPr>
          <w:p w14:paraId="5C7D85B8" w14:textId="77777777" w:rsidR="00ED7375" w:rsidRDefault="00000000">
            <w:r>
              <w:t>@solsaleem5265</w:t>
            </w:r>
          </w:p>
        </w:tc>
        <w:tc>
          <w:tcPr>
            <w:tcW w:w="403" w:type="dxa"/>
          </w:tcPr>
          <w:p w14:paraId="567FBC42" w14:textId="77777777" w:rsidR="00ED7375" w:rsidRDefault="00000000">
            <w:r>
              <w:t>2020-11-19 12:09:35</w:t>
            </w:r>
          </w:p>
        </w:tc>
        <w:tc>
          <w:tcPr>
            <w:tcW w:w="316" w:type="dxa"/>
          </w:tcPr>
          <w:p w14:paraId="7D6616B3" w14:textId="77777777" w:rsidR="00ED7375" w:rsidRDefault="00000000">
            <w:r>
              <w:t>0</w:t>
            </w:r>
          </w:p>
        </w:tc>
        <w:tc>
          <w:tcPr>
            <w:tcW w:w="354" w:type="dxa"/>
          </w:tcPr>
          <w:p w14:paraId="5081D25A" w14:textId="77777777" w:rsidR="00ED7375" w:rsidRDefault="00000000">
            <w:r>
              <w:t>0</w:t>
            </w:r>
          </w:p>
        </w:tc>
        <w:tc>
          <w:tcPr>
            <w:tcW w:w="6528" w:type="dxa"/>
          </w:tcPr>
          <w:p w14:paraId="1F6FB451" w14:textId="77777777" w:rsidR="00ED7375" w:rsidRDefault="00000000">
            <w:r>
              <w:t>This seems to be a worldwide issue...</w:t>
            </w:r>
          </w:p>
        </w:tc>
      </w:tr>
      <w:tr w:rsidR="00ED7375" w14:paraId="692058BF" w14:textId="77777777" w:rsidTr="001E6984">
        <w:tc>
          <w:tcPr>
            <w:tcW w:w="1199" w:type="dxa"/>
          </w:tcPr>
          <w:p w14:paraId="19D2F094" w14:textId="77777777" w:rsidR="00ED7375" w:rsidRDefault="00000000">
            <w:r>
              <w:t>3597</w:t>
            </w:r>
          </w:p>
        </w:tc>
        <w:tc>
          <w:tcPr>
            <w:tcW w:w="941" w:type="dxa"/>
          </w:tcPr>
          <w:p w14:paraId="4C641BCE" w14:textId="77777777" w:rsidR="00ED7375" w:rsidRDefault="00000000">
            <w:r>
              <w:t>@AwarewaTv</w:t>
            </w:r>
          </w:p>
        </w:tc>
        <w:tc>
          <w:tcPr>
            <w:tcW w:w="403" w:type="dxa"/>
          </w:tcPr>
          <w:p w14:paraId="378B96F6" w14:textId="77777777" w:rsidR="00ED7375" w:rsidRDefault="00000000">
            <w:r>
              <w:t>2020-11-19 11:56:27</w:t>
            </w:r>
          </w:p>
        </w:tc>
        <w:tc>
          <w:tcPr>
            <w:tcW w:w="316" w:type="dxa"/>
          </w:tcPr>
          <w:p w14:paraId="012B2F24" w14:textId="77777777" w:rsidR="00ED7375" w:rsidRDefault="00000000">
            <w:r>
              <w:t>595</w:t>
            </w:r>
          </w:p>
        </w:tc>
        <w:tc>
          <w:tcPr>
            <w:tcW w:w="354" w:type="dxa"/>
          </w:tcPr>
          <w:p w14:paraId="70BC2E66" w14:textId="77777777" w:rsidR="00ED7375" w:rsidRDefault="00000000">
            <w:r>
              <w:t>16</w:t>
            </w:r>
          </w:p>
        </w:tc>
        <w:tc>
          <w:tcPr>
            <w:tcW w:w="6528" w:type="dxa"/>
          </w:tcPr>
          <w:p w14:paraId="7E4CF357" w14:textId="77777777" w:rsidR="00ED7375" w:rsidRDefault="00000000">
            <w:r>
              <w:t>Snatching a baby from its mother has to be one of the worst crimes anyone can commit. It takes a truly heartless person to do that.</w:t>
            </w:r>
          </w:p>
        </w:tc>
      </w:tr>
      <w:tr w:rsidR="00ED7375" w14:paraId="10990965" w14:textId="77777777" w:rsidTr="001E6984">
        <w:tc>
          <w:tcPr>
            <w:tcW w:w="1199" w:type="dxa"/>
          </w:tcPr>
          <w:p w14:paraId="18F9993D" w14:textId="77777777" w:rsidR="00ED7375" w:rsidRDefault="00000000">
            <w:r>
              <w:t>3598</w:t>
            </w:r>
          </w:p>
        </w:tc>
        <w:tc>
          <w:tcPr>
            <w:tcW w:w="941" w:type="dxa"/>
          </w:tcPr>
          <w:p w14:paraId="3A788AAF" w14:textId="77777777" w:rsidR="00ED7375" w:rsidRDefault="00ED7375"/>
        </w:tc>
        <w:tc>
          <w:tcPr>
            <w:tcW w:w="403" w:type="dxa"/>
          </w:tcPr>
          <w:p w14:paraId="3D6D2707" w14:textId="77777777" w:rsidR="00ED7375" w:rsidRDefault="00000000">
            <w:r>
              <w:t>2020-12-06 02:44:32</w:t>
            </w:r>
          </w:p>
        </w:tc>
        <w:tc>
          <w:tcPr>
            <w:tcW w:w="316" w:type="dxa"/>
          </w:tcPr>
          <w:p w14:paraId="1F7F0E03" w14:textId="77777777" w:rsidR="00ED7375" w:rsidRDefault="00000000">
            <w:r>
              <w:t>3</w:t>
            </w:r>
          </w:p>
        </w:tc>
        <w:tc>
          <w:tcPr>
            <w:tcW w:w="354" w:type="dxa"/>
          </w:tcPr>
          <w:p w14:paraId="68495417" w14:textId="77777777" w:rsidR="00ED7375" w:rsidRDefault="00ED7375"/>
        </w:tc>
        <w:tc>
          <w:tcPr>
            <w:tcW w:w="6528" w:type="dxa"/>
          </w:tcPr>
          <w:p w14:paraId="602BEFBD" w14:textId="77777777" w:rsidR="00ED7375" w:rsidRDefault="00000000">
            <w:r>
              <w:t>Besides the men who rape and kill babies? Yea it's right up there</w:t>
            </w:r>
          </w:p>
        </w:tc>
      </w:tr>
      <w:tr w:rsidR="00ED7375" w14:paraId="4FB136A5" w14:textId="77777777" w:rsidTr="001E6984">
        <w:tc>
          <w:tcPr>
            <w:tcW w:w="1199" w:type="dxa"/>
          </w:tcPr>
          <w:p w14:paraId="5A0A1219" w14:textId="77777777" w:rsidR="00ED7375" w:rsidRDefault="00000000">
            <w:r>
              <w:t>3599</w:t>
            </w:r>
          </w:p>
        </w:tc>
        <w:tc>
          <w:tcPr>
            <w:tcW w:w="941" w:type="dxa"/>
          </w:tcPr>
          <w:p w14:paraId="4F6541F1" w14:textId="77777777" w:rsidR="00ED7375" w:rsidRDefault="00000000">
            <w:r>
              <w:t>@stacycastro929</w:t>
            </w:r>
          </w:p>
        </w:tc>
        <w:tc>
          <w:tcPr>
            <w:tcW w:w="403" w:type="dxa"/>
          </w:tcPr>
          <w:p w14:paraId="7A9F93DD" w14:textId="77777777" w:rsidR="00ED7375" w:rsidRDefault="00000000">
            <w:r>
              <w:t>2021-08-11 07:44:35</w:t>
            </w:r>
          </w:p>
        </w:tc>
        <w:tc>
          <w:tcPr>
            <w:tcW w:w="316" w:type="dxa"/>
          </w:tcPr>
          <w:p w14:paraId="56F872E7" w14:textId="77777777" w:rsidR="00ED7375" w:rsidRDefault="00000000">
            <w:r>
              <w:t>0</w:t>
            </w:r>
          </w:p>
        </w:tc>
        <w:tc>
          <w:tcPr>
            <w:tcW w:w="354" w:type="dxa"/>
          </w:tcPr>
          <w:p w14:paraId="145CFE3C" w14:textId="77777777" w:rsidR="00ED7375" w:rsidRDefault="00ED7375"/>
        </w:tc>
        <w:tc>
          <w:tcPr>
            <w:tcW w:w="6528" w:type="dxa"/>
          </w:tcPr>
          <w:p w14:paraId="4E91F001" w14:textId="77777777" w:rsidR="00ED7375" w:rsidRDefault="00000000">
            <w:r>
              <w:t>Looked as if Anita was on crack .. brain and soul are destroyed</w:t>
            </w:r>
          </w:p>
        </w:tc>
      </w:tr>
      <w:tr w:rsidR="00ED7375" w14:paraId="369D450F" w14:textId="77777777" w:rsidTr="001E6984">
        <w:tc>
          <w:tcPr>
            <w:tcW w:w="1199" w:type="dxa"/>
          </w:tcPr>
          <w:p w14:paraId="5C8A4170" w14:textId="77777777" w:rsidR="00ED7375" w:rsidRDefault="00000000">
            <w:r>
              <w:t>3600</w:t>
            </w:r>
          </w:p>
        </w:tc>
        <w:tc>
          <w:tcPr>
            <w:tcW w:w="941" w:type="dxa"/>
          </w:tcPr>
          <w:p w14:paraId="3EFD5C4D" w14:textId="77777777" w:rsidR="00ED7375" w:rsidRDefault="00000000">
            <w:r>
              <w:t>@siriusgoddess3760</w:t>
            </w:r>
          </w:p>
        </w:tc>
        <w:tc>
          <w:tcPr>
            <w:tcW w:w="403" w:type="dxa"/>
          </w:tcPr>
          <w:p w14:paraId="18CABE0E" w14:textId="77777777" w:rsidR="00ED7375" w:rsidRDefault="00000000">
            <w:r>
              <w:t>2022-06-03 06:42:19</w:t>
            </w:r>
          </w:p>
        </w:tc>
        <w:tc>
          <w:tcPr>
            <w:tcW w:w="316" w:type="dxa"/>
          </w:tcPr>
          <w:p w14:paraId="34E9EEE3" w14:textId="77777777" w:rsidR="00ED7375" w:rsidRDefault="00000000">
            <w:r>
              <w:t>10</w:t>
            </w:r>
          </w:p>
        </w:tc>
        <w:tc>
          <w:tcPr>
            <w:tcW w:w="354" w:type="dxa"/>
          </w:tcPr>
          <w:p w14:paraId="0D7E3F1A" w14:textId="77777777" w:rsidR="00ED7375" w:rsidRDefault="00ED7375"/>
        </w:tc>
        <w:tc>
          <w:tcPr>
            <w:tcW w:w="6528" w:type="dxa"/>
          </w:tcPr>
          <w:p w14:paraId="3F478A9B" w14:textId="77777777" w:rsidR="00ED7375" w:rsidRDefault="00000000">
            <w:r>
              <w:t>The level of cruelness is infinite.</w:t>
            </w:r>
          </w:p>
        </w:tc>
      </w:tr>
      <w:tr w:rsidR="00ED7375" w14:paraId="5ABAC438" w14:textId="77777777" w:rsidTr="001E6984">
        <w:tc>
          <w:tcPr>
            <w:tcW w:w="1199" w:type="dxa"/>
          </w:tcPr>
          <w:p w14:paraId="4A6F27BE" w14:textId="77777777" w:rsidR="00ED7375" w:rsidRDefault="00000000">
            <w:r>
              <w:t>3601</w:t>
            </w:r>
          </w:p>
        </w:tc>
        <w:tc>
          <w:tcPr>
            <w:tcW w:w="941" w:type="dxa"/>
          </w:tcPr>
          <w:p w14:paraId="25546EF4" w14:textId="77777777" w:rsidR="00ED7375" w:rsidRDefault="00000000">
            <w:r>
              <w:t>@Peachtowndivacat007</w:t>
            </w:r>
          </w:p>
        </w:tc>
        <w:tc>
          <w:tcPr>
            <w:tcW w:w="403" w:type="dxa"/>
          </w:tcPr>
          <w:p w14:paraId="333152B2" w14:textId="77777777" w:rsidR="00ED7375" w:rsidRDefault="00000000">
            <w:r>
              <w:t>2022-06-21 16:59:28</w:t>
            </w:r>
          </w:p>
        </w:tc>
        <w:tc>
          <w:tcPr>
            <w:tcW w:w="316" w:type="dxa"/>
          </w:tcPr>
          <w:p w14:paraId="063E3828" w14:textId="77777777" w:rsidR="00ED7375" w:rsidRDefault="00000000">
            <w:r>
              <w:t>3</w:t>
            </w:r>
          </w:p>
        </w:tc>
        <w:tc>
          <w:tcPr>
            <w:tcW w:w="354" w:type="dxa"/>
          </w:tcPr>
          <w:p w14:paraId="1BFD0092" w14:textId="77777777" w:rsidR="00ED7375" w:rsidRDefault="00ED7375"/>
        </w:tc>
        <w:tc>
          <w:tcPr>
            <w:tcW w:w="6528" w:type="dxa"/>
          </w:tcPr>
          <w:p w14:paraId="540B90B1" w14:textId="77777777" w:rsidR="00ED7375" w:rsidRDefault="00000000">
            <w:r>
              <w:t>or desperate to survive...you cant call that heartless while you ...make money...and live comfortably</w:t>
            </w:r>
          </w:p>
        </w:tc>
      </w:tr>
      <w:tr w:rsidR="00ED7375" w14:paraId="5204C3C0" w14:textId="77777777" w:rsidTr="001E6984">
        <w:tc>
          <w:tcPr>
            <w:tcW w:w="1199" w:type="dxa"/>
          </w:tcPr>
          <w:p w14:paraId="4A068417" w14:textId="77777777" w:rsidR="00ED7375" w:rsidRDefault="00000000">
            <w:r>
              <w:t>3602</w:t>
            </w:r>
          </w:p>
        </w:tc>
        <w:tc>
          <w:tcPr>
            <w:tcW w:w="941" w:type="dxa"/>
          </w:tcPr>
          <w:p w14:paraId="770647D6" w14:textId="77777777" w:rsidR="00ED7375" w:rsidRDefault="00000000">
            <w:r>
              <w:t>@siriusgoddess3760</w:t>
            </w:r>
          </w:p>
        </w:tc>
        <w:tc>
          <w:tcPr>
            <w:tcW w:w="403" w:type="dxa"/>
          </w:tcPr>
          <w:p w14:paraId="46FEC2A5" w14:textId="77777777" w:rsidR="00ED7375" w:rsidRDefault="00000000">
            <w:r>
              <w:t>2022-06-21 22:05:15</w:t>
            </w:r>
          </w:p>
        </w:tc>
        <w:tc>
          <w:tcPr>
            <w:tcW w:w="316" w:type="dxa"/>
          </w:tcPr>
          <w:p w14:paraId="367E0EFB" w14:textId="77777777" w:rsidR="00ED7375" w:rsidRDefault="00000000">
            <w:r>
              <w:t>0</w:t>
            </w:r>
          </w:p>
        </w:tc>
        <w:tc>
          <w:tcPr>
            <w:tcW w:w="354" w:type="dxa"/>
          </w:tcPr>
          <w:p w14:paraId="1D118143" w14:textId="77777777" w:rsidR="00ED7375" w:rsidRDefault="00ED7375"/>
        </w:tc>
        <w:tc>
          <w:tcPr>
            <w:tcW w:w="6528" w:type="dxa"/>
          </w:tcPr>
          <w:p w14:paraId="4398A528" w14:textId="77777777" w:rsidR="00ED7375" w:rsidRDefault="00000000">
            <w:r>
              <w:t>@@Peachtowndivacat007 I'D KILL MYSELF BEFORE I TAKE SOMEONE'S CHILD. NO ONE COULD PAY ME ENOUGH. JUST SHOOT ME DEAD!</w:t>
            </w:r>
          </w:p>
        </w:tc>
      </w:tr>
      <w:tr w:rsidR="00ED7375" w14:paraId="776159F7" w14:textId="77777777" w:rsidTr="001E6984">
        <w:tc>
          <w:tcPr>
            <w:tcW w:w="1199" w:type="dxa"/>
          </w:tcPr>
          <w:p w14:paraId="1BD67CE3" w14:textId="77777777" w:rsidR="00ED7375" w:rsidRDefault="00000000">
            <w:r>
              <w:t>3603</w:t>
            </w:r>
          </w:p>
        </w:tc>
        <w:tc>
          <w:tcPr>
            <w:tcW w:w="941" w:type="dxa"/>
          </w:tcPr>
          <w:p w14:paraId="0E81C5AB" w14:textId="77777777" w:rsidR="00ED7375" w:rsidRDefault="00000000">
            <w:r>
              <w:t>@alicemuriithi7103</w:t>
            </w:r>
          </w:p>
        </w:tc>
        <w:tc>
          <w:tcPr>
            <w:tcW w:w="403" w:type="dxa"/>
          </w:tcPr>
          <w:p w14:paraId="2388E340" w14:textId="77777777" w:rsidR="00ED7375" w:rsidRDefault="00000000">
            <w:r>
              <w:t>2020-11-19 11:53:53</w:t>
            </w:r>
          </w:p>
        </w:tc>
        <w:tc>
          <w:tcPr>
            <w:tcW w:w="316" w:type="dxa"/>
          </w:tcPr>
          <w:p w14:paraId="5582D595" w14:textId="77777777" w:rsidR="00ED7375" w:rsidRDefault="00000000">
            <w:r>
              <w:t>7</w:t>
            </w:r>
          </w:p>
        </w:tc>
        <w:tc>
          <w:tcPr>
            <w:tcW w:w="354" w:type="dxa"/>
          </w:tcPr>
          <w:p w14:paraId="17488BF9" w14:textId="77777777" w:rsidR="00ED7375" w:rsidRDefault="00000000">
            <w:r>
              <w:t>0</w:t>
            </w:r>
          </w:p>
        </w:tc>
        <w:tc>
          <w:tcPr>
            <w:tcW w:w="6528" w:type="dxa"/>
          </w:tcPr>
          <w:p w14:paraId="552E96F0" w14:textId="77777777" w:rsidR="00ED7375" w:rsidRDefault="00000000">
            <w:r>
              <w:t>Oh my God. Have mercy. This is terrible. It's my prayer that God may intervene and expose those who are doing human trafficking in Jesus mighty name.</w:t>
            </w:r>
          </w:p>
        </w:tc>
      </w:tr>
      <w:tr w:rsidR="00ED7375" w14:paraId="24604820" w14:textId="77777777" w:rsidTr="001E6984">
        <w:tc>
          <w:tcPr>
            <w:tcW w:w="1199" w:type="dxa"/>
          </w:tcPr>
          <w:p w14:paraId="6CC53E55" w14:textId="77777777" w:rsidR="00ED7375" w:rsidRDefault="00000000">
            <w:r>
              <w:t>3604</w:t>
            </w:r>
          </w:p>
        </w:tc>
        <w:tc>
          <w:tcPr>
            <w:tcW w:w="941" w:type="dxa"/>
          </w:tcPr>
          <w:p w14:paraId="65F52868" w14:textId="77777777" w:rsidR="00ED7375" w:rsidRDefault="00000000">
            <w:r>
              <w:t>@yvonnechao6353</w:t>
            </w:r>
          </w:p>
        </w:tc>
        <w:tc>
          <w:tcPr>
            <w:tcW w:w="403" w:type="dxa"/>
          </w:tcPr>
          <w:p w14:paraId="091BFC6B" w14:textId="77777777" w:rsidR="00ED7375" w:rsidRDefault="00000000">
            <w:r>
              <w:t>2020-11-19 11:52:51</w:t>
            </w:r>
          </w:p>
        </w:tc>
        <w:tc>
          <w:tcPr>
            <w:tcW w:w="316" w:type="dxa"/>
          </w:tcPr>
          <w:p w14:paraId="11AF5829" w14:textId="77777777" w:rsidR="00ED7375" w:rsidRDefault="00000000">
            <w:r>
              <w:t>5</w:t>
            </w:r>
          </w:p>
        </w:tc>
        <w:tc>
          <w:tcPr>
            <w:tcW w:w="354" w:type="dxa"/>
          </w:tcPr>
          <w:p w14:paraId="0ED5D4B8" w14:textId="77777777" w:rsidR="00ED7375" w:rsidRDefault="00000000">
            <w:r>
              <w:t>0</w:t>
            </w:r>
          </w:p>
        </w:tc>
        <w:tc>
          <w:tcPr>
            <w:tcW w:w="6528" w:type="dxa"/>
          </w:tcPr>
          <w:p w14:paraId="3C4E56AF" w14:textId="77777777" w:rsidR="00ED7375" w:rsidRDefault="00000000">
            <w:r>
              <w:t>It's so sad 😪. The culprits need to be arrested</w:t>
            </w:r>
          </w:p>
        </w:tc>
      </w:tr>
      <w:tr w:rsidR="00ED7375" w14:paraId="625ECEB6" w14:textId="77777777" w:rsidTr="001E6984">
        <w:tc>
          <w:tcPr>
            <w:tcW w:w="1199" w:type="dxa"/>
          </w:tcPr>
          <w:p w14:paraId="1CBBB138" w14:textId="77777777" w:rsidR="00ED7375" w:rsidRDefault="00000000">
            <w:r>
              <w:t>3605</w:t>
            </w:r>
          </w:p>
        </w:tc>
        <w:tc>
          <w:tcPr>
            <w:tcW w:w="941" w:type="dxa"/>
          </w:tcPr>
          <w:p w14:paraId="678A70A8" w14:textId="77777777" w:rsidR="00ED7375" w:rsidRDefault="00000000">
            <w:r>
              <w:t>@dawnbowdich8992</w:t>
            </w:r>
          </w:p>
        </w:tc>
        <w:tc>
          <w:tcPr>
            <w:tcW w:w="403" w:type="dxa"/>
          </w:tcPr>
          <w:p w14:paraId="4510C987" w14:textId="77777777" w:rsidR="00ED7375" w:rsidRDefault="00000000">
            <w:r>
              <w:t>2020-11-19 11:48:25</w:t>
            </w:r>
          </w:p>
        </w:tc>
        <w:tc>
          <w:tcPr>
            <w:tcW w:w="316" w:type="dxa"/>
          </w:tcPr>
          <w:p w14:paraId="30101A7C" w14:textId="77777777" w:rsidR="00ED7375" w:rsidRDefault="00000000">
            <w:r>
              <w:t>0</w:t>
            </w:r>
          </w:p>
        </w:tc>
        <w:tc>
          <w:tcPr>
            <w:tcW w:w="354" w:type="dxa"/>
          </w:tcPr>
          <w:p w14:paraId="74D4C3BC" w14:textId="77777777" w:rsidR="00ED7375" w:rsidRDefault="00000000">
            <w:r>
              <w:t>0</w:t>
            </w:r>
          </w:p>
        </w:tc>
        <w:tc>
          <w:tcPr>
            <w:tcW w:w="6528" w:type="dxa"/>
          </w:tcPr>
          <w:p w14:paraId="21660872" w14:textId="77777777" w:rsidR="00ED7375" w:rsidRDefault="00000000">
            <w:r>
              <w:t>No doubt there will be human satanic trafficking involved.</w:t>
            </w:r>
          </w:p>
        </w:tc>
      </w:tr>
      <w:tr w:rsidR="00ED7375" w14:paraId="4CA9E381" w14:textId="77777777" w:rsidTr="001E6984">
        <w:tc>
          <w:tcPr>
            <w:tcW w:w="1199" w:type="dxa"/>
          </w:tcPr>
          <w:p w14:paraId="6A2CF907" w14:textId="77777777" w:rsidR="00ED7375" w:rsidRDefault="00000000">
            <w:r>
              <w:t>3606</w:t>
            </w:r>
          </w:p>
        </w:tc>
        <w:tc>
          <w:tcPr>
            <w:tcW w:w="941" w:type="dxa"/>
          </w:tcPr>
          <w:p w14:paraId="5A5A645F" w14:textId="77777777" w:rsidR="00ED7375" w:rsidRDefault="00000000">
            <w:r>
              <w:t>@susankariuki5081</w:t>
            </w:r>
          </w:p>
        </w:tc>
        <w:tc>
          <w:tcPr>
            <w:tcW w:w="403" w:type="dxa"/>
          </w:tcPr>
          <w:p w14:paraId="58C980C1" w14:textId="77777777" w:rsidR="00ED7375" w:rsidRDefault="00000000">
            <w:r>
              <w:t>2020-11-19 11:43:55</w:t>
            </w:r>
          </w:p>
        </w:tc>
        <w:tc>
          <w:tcPr>
            <w:tcW w:w="316" w:type="dxa"/>
          </w:tcPr>
          <w:p w14:paraId="455D49B3" w14:textId="77777777" w:rsidR="00ED7375" w:rsidRDefault="00000000">
            <w:r>
              <w:t>0</w:t>
            </w:r>
          </w:p>
        </w:tc>
        <w:tc>
          <w:tcPr>
            <w:tcW w:w="354" w:type="dxa"/>
          </w:tcPr>
          <w:p w14:paraId="26E12CD9" w14:textId="77777777" w:rsidR="00ED7375" w:rsidRDefault="00000000">
            <w:r>
              <w:t>0</w:t>
            </w:r>
          </w:p>
        </w:tc>
        <w:tc>
          <w:tcPr>
            <w:tcW w:w="6528" w:type="dxa"/>
          </w:tcPr>
          <w:p w14:paraId="27824BFD" w14:textId="77777777" w:rsidR="00ED7375" w:rsidRDefault="00000000">
            <w:r>
              <w:t>Justice delayed is justice denied... These syndicates won't stop unless the known culprits are brought to justice.. Do you recall the ktn story "24 years apart". Both the buyer and the seller of the baby are still  at large.... Why are our systems so pathetic. Don't we have a whole ministry that takes care of  the children's rights</w:t>
            </w:r>
          </w:p>
        </w:tc>
      </w:tr>
      <w:tr w:rsidR="00ED7375" w14:paraId="7632FA38" w14:textId="77777777" w:rsidTr="001E6984">
        <w:tc>
          <w:tcPr>
            <w:tcW w:w="1199" w:type="dxa"/>
          </w:tcPr>
          <w:p w14:paraId="2C89A75A" w14:textId="77777777" w:rsidR="00ED7375" w:rsidRDefault="00000000">
            <w:r>
              <w:t>3607</w:t>
            </w:r>
          </w:p>
        </w:tc>
        <w:tc>
          <w:tcPr>
            <w:tcW w:w="941" w:type="dxa"/>
          </w:tcPr>
          <w:p w14:paraId="37E5F938" w14:textId="77777777" w:rsidR="00ED7375" w:rsidRDefault="00000000">
            <w:r>
              <w:t>@eunicewairimu5015</w:t>
            </w:r>
          </w:p>
        </w:tc>
        <w:tc>
          <w:tcPr>
            <w:tcW w:w="403" w:type="dxa"/>
          </w:tcPr>
          <w:p w14:paraId="0C96A4CD" w14:textId="77777777" w:rsidR="00ED7375" w:rsidRDefault="00000000">
            <w:r>
              <w:t>2020-11-19 11:40:11</w:t>
            </w:r>
          </w:p>
        </w:tc>
        <w:tc>
          <w:tcPr>
            <w:tcW w:w="316" w:type="dxa"/>
          </w:tcPr>
          <w:p w14:paraId="0A3CFC95" w14:textId="77777777" w:rsidR="00ED7375" w:rsidRDefault="00000000">
            <w:r>
              <w:t>2</w:t>
            </w:r>
          </w:p>
        </w:tc>
        <w:tc>
          <w:tcPr>
            <w:tcW w:w="354" w:type="dxa"/>
          </w:tcPr>
          <w:p w14:paraId="60B284C4" w14:textId="77777777" w:rsidR="00ED7375" w:rsidRDefault="00000000">
            <w:r>
              <w:t>0</w:t>
            </w:r>
          </w:p>
        </w:tc>
        <w:tc>
          <w:tcPr>
            <w:tcW w:w="6528" w:type="dxa"/>
          </w:tcPr>
          <w:p w14:paraId="3B9C4C96" w14:textId="77777777" w:rsidR="00ED7375" w:rsidRDefault="00000000">
            <w:r>
              <w:t>Wicked people Fred should be jailed Anita and auma! Kenya Kuna shida can u investigate pumwani and thika medical hospital those are the notorious child traffickers</w:t>
            </w:r>
          </w:p>
        </w:tc>
      </w:tr>
      <w:tr w:rsidR="00ED7375" w14:paraId="50A9CF1E" w14:textId="77777777" w:rsidTr="001E6984">
        <w:tc>
          <w:tcPr>
            <w:tcW w:w="1199" w:type="dxa"/>
          </w:tcPr>
          <w:p w14:paraId="1CB62D7B" w14:textId="77777777" w:rsidR="00ED7375" w:rsidRDefault="00000000">
            <w:r>
              <w:t>3608</w:t>
            </w:r>
          </w:p>
        </w:tc>
        <w:tc>
          <w:tcPr>
            <w:tcW w:w="941" w:type="dxa"/>
          </w:tcPr>
          <w:p w14:paraId="13FB9A55" w14:textId="77777777" w:rsidR="00ED7375" w:rsidRDefault="00000000">
            <w:r>
              <w:t>@janetanyango7017</w:t>
            </w:r>
          </w:p>
        </w:tc>
        <w:tc>
          <w:tcPr>
            <w:tcW w:w="403" w:type="dxa"/>
          </w:tcPr>
          <w:p w14:paraId="365C6FC5" w14:textId="77777777" w:rsidR="00ED7375" w:rsidRDefault="00000000">
            <w:r>
              <w:t>2020-11-19 11:25:42</w:t>
            </w:r>
          </w:p>
        </w:tc>
        <w:tc>
          <w:tcPr>
            <w:tcW w:w="316" w:type="dxa"/>
          </w:tcPr>
          <w:p w14:paraId="13389796" w14:textId="77777777" w:rsidR="00ED7375" w:rsidRDefault="00000000">
            <w:r>
              <w:t>89</w:t>
            </w:r>
          </w:p>
        </w:tc>
        <w:tc>
          <w:tcPr>
            <w:tcW w:w="354" w:type="dxa"/>
          </w:tcPr>
          <w:p w14:paraId="7D1BFFC0" w14:textId="77777777" w:rsidR="00ED7375" w:rsidRDefault="00000000">
            <w:r>
              <w:t>1</w:t>
            </w:r>
          </w:p>
        </w:tc>
        <w:tc>
          <w:tcPr>
            <w:tcW w:w="6528" w:type="dxa"/>
          </w:tcPr>
          <w:p w14:paraId="362F53AC" w14:textId="77777777" w:rsidR="00ED7375" w:rsidRDefault="00000000">
            <w:r>
              <w:t>I hope that 5months old baby will reunite with the parents. Imagine watching your baby on YouTube yet she/he was never found 😭😭😭</w:t>
            </w:r>
          </w:p>
        </w:tc>
      </w:tr>
      <w:tr w:rsidR="00ED7375" w14:paraId="4F3E6437" w14:textId="77777777" w:rsidTr="001E6984">
        <w:tc>
          <w:tcPr>
            <w:tcW w:w="1199" w:type="dxa"/>
          </w:tcPr>
          <w:p w14:paraId="1D7B7F60" w14:textId="77777777" w:rsidR="00ED7375" w:rsidRDefault="00000000">
            <w:r>
              <w:t>3609</w:t>
            </w:r>
          </w:p>
        </w:tc>
        <w:tc>
          <w:tcPr>
            <w:tcW w:w="941" w:type="dxa"/>
          </w:tcPr>
          <w:p w14:paraId="25D258AC" w14:textId="77777777" w:rsidR="00ED7375" w:rsidRDefault="00000000">
            <w:r>
              <w:t>@momrhiesfun7734</w:t>
            </w:r>
          </w:p>
        </w:tc>
        <w:tc>
          <w:tcPr>
            <w:tcW w:w="403" w:type="dxa"/>
          </w:tcPr>
          <w:p w14:paraId="11A08D50" w14:textId="77777777" w:rsidR="00ED7375" w:rsidRDefault="00000000">
            <w:r>
              <w:t>2020-11-30 12:23:35</w:t>
            </w:r>
          </w:p>
        </w:tc>
        <w:tc>
          <w:tcPr>
            <w:tcW w:w="316" w:type="dxa"/>
          </w:tcPr>
          <w:p w14:paraId="5759ECD6" w14:textId="77777777" w:rsidR="00ED7375" w:rsidRDefault="00000000">
            <w:r>
              <w:t>1</w:t>
            </w:r>
          </w:p>
        </w:tc>
        <w:tc>
          <w:tcPr>
            <w:tcW w:w="354" w:type="dxa"/>
          </w:tcPr>
          <w:p w14:paraId="2FDF9F1E" w14:textId="77777777" w:rsidR="00ED7375" w:rsidRDefault="00ED7375"/>
        </w:tc>
        <w:tc>
          <w:tcPr>
            <w:tcW w:w="6528" w:type="dxa"/>
          </w:tcPr>
          <w:p w14:paraId="30E7FF6A" w14:textId="77777777" w:rsidR="00ED7375" w:rsidRDefault="00000000">
            <w:r>
              <w:t>painful😭😭😭😭</w:t>
            </w:r>
          </w:p>
        </w:tc>
      </w:tr>
      <w:tr w:rsidR="00ED7375" w14:paraId="1941AEEA" w14:textId="77777777" w:rsidTr="001E6984">
        <w:tc>
          <w:tcPr>
            <w:tcW w:w="1199" w:type="dxa"/>
          </w:tcPr>
          <w:p w14:paraId="27978299" w14:textId="77777777" w:rsidR="00ED7375" w:rsidRDefault="00000000">
            <w:r>
              <w:t>3610</w:t>
            </w:r>
          </w:p>
        </w:tc>
        <w:tc>
          <w:tcPr>
            <w:tcW w:w="941" w:type="dxa"/>
          </w:tcPr>
          <w:p w14:paraId="7A7A01A5" w14:textId="77777777" w:rsidR="00ED7375" w:rsidRDefault="00000000">
            <w:r>
              <w:t>@brendacchebet</w:t>
            </w:r>
          </w:p>
        </w:tc>
        <w:tc>
          <w:tcPr>
            <w:tcW w:w="403" w:type="dxa"/>
          </w:tcPr>
          <w:p w14:paraId="359DFD85" w14:textId="77777777" w:rsidR="00ED7375" w:rsidRDefault="00000000">
            <w:r>
              <w:t>2020-11-19 11:20:39</w:t>
            </w:r>
          </w:p>
        </w:tc>
        <w:tc>
          <w:tcPr>
            <w:tcW w:w="316" w:type="dxa"/>
          </w:tcPr>
          <w:p w14:paraId="0913A46C" w14:textId="77777777" w:rsidR="00ED7375" w:rsidRDefault="00000000">
            <w:r>
              <w:t>0</w:t>
            </w:r>
          </w:p>
        </w:tc>
        <w:tc>
          <w:tcPr>
            <w:tcW w:w="354" w:type="dxa"/>
          </w:tcPr>
          <w:p w14:paraId="51977330" w14:textId="77777777" w:rsidR="00ED7375" w:rsidRDefault="00000000">
            <w:r>
              <w:t>0</w:t>
            </w:r>
          </w:p>
        </w:tc>
        <w:tc>
          <w:tcPr>
            <w:tcW w:w="6528" w:type="dxa"/>
          </w:tcPr>
          <w:p w14:paraId="3A2ADBDE" w14:textId="77777777" w:rsidR="00ED7375" w:rsidRDefault="00000000">
            <w:r>
              <w:t>Imagine No</w:t>
            </w:r>
          </w:p>
        </w:tc>
      </w:tr>
      <w:tr w:rsidR="00ED7375" w14:paraId="0686D134" w14:textId="77777777" w:rsidTr="001E6984">
        <w:tc>
          <w:tcPr>
            <w:tcW w:w="1199" w:type="dxa"/>
          </w:tcPr>
          <w:p w14:paraId="07E003A1" w14:textId="77777777" w:rsidR="00ED7375" w:rsidRDefault="00000000">
            <w:r>
              <w:t>3611</w:t>
            </w:r>
          </w:p>
        </w:tc>
        <w:tc>
          <w:tcPr>
            <w:tcW w:w="941" w:type="dxa"/>
          </w:tcPr>
          <w:p w14:paraId="37F7E8F1" w14:textId="77777777" w:rsidR="00ED7375" w:rsidRDefault="00000000">
            <w:r>
              <w:t>@claremutwale7252</w:t>
            </w:r>
          </w:p>
        </w:tc>
        <w:tc>
          <w:tcPr>
            <w:tcW w:w="403" w:type="dxa"/>
          </w:tcPr>
          <w:p w14:paraId="3CB03AE5" w14:textId="77777777" w:rsidR="00ED7375" w:rsidRDefault="00000000">
            <w:r>
              <w:t>2020-11-19 11:18:36</w:t>
            </w:r>
          </w:p>
        </w:tc>
        <w:tc>
          <w:tcPr>
            <w:tcW w:w="316" w:type="dxa"/>
          </w:tcPr>
          <w:p w14:paraId="4FD038C2" w14:textId="77777777" w:rsidR="00ED7375" w:rsidRDefault="00000000">
            <w:r>
              <w:t>5</w:t>
            </w:r>
          </w:p>
        </w:tc>
        <w:tc>
          <w:tcPr>
            <w:tcW w:w="354" w:type="dxa"/>
          </w:tcPr>
          <w:p w14:paraId="021E54F4" w14:textId="77777777" w:rsidR="00ED7375" w:rsidRDefault="00000000">
            <w:r>
              <w:t>0</w:t>
            </w:r>
          </w:p>
        </w:tc>
        <w:tc>
          <w:tcPr>
            <w:tcW w:w="6528" w:type="dxa"/>
          </w:tcPr>
          <w:p w14:paraId="60ADCC63" w14:textId="77777777" w:rsidR="00ED7375" w:rsidRDefault="00000000">
            <w:r>
              <w:t>this is so heartbreaking.A child was just sold under cameras!</w:t>
            </w:r>
          </w:p>
        </w:tc>
      </w:tr>
      <w:tr w:rsidR="00ED7375" w14:paraId="172E8930" w14:textId="77777777" w:rsidTr="001E6984">
        <w:tc>
          <w:tcPr>
            <w:tcW w:w="1199" w:type="dxa"/>
          </w:tcPr>
          <w:p w14:paraId="7D147D32" w14:textId="77777777" w:rsidR="00ED7375" w:rsidRDefault="00000000">
            <w:r>
              <w:t>3612</w:t>
            </w:r>
          </w:p>
        </w:tc>
        <w:tc>
          <w:tcPr>
            <w:tcW w:w="941" w:type="dxa"/>
          </w:tcPr>
          <w:p w14:paraId="1613E80B" w14:textId="77777777" w:rsidR="00ED7375" w:rsidRDefault="00000000">
            <w:r>
              <w:t>@cmthoughts4803</w:t>
            </w:r>
          </w:p>
        </w:tc>
        <w:tc>
          <w:tcPr>
            <w:tcW w:w="403" w:type="dxa"/>
          </w:tcPr>
          <w:p w14:paraId="14B9B1A9" w14:textId="77777777" w:rsidR="00ED7375" w:rsidRDefault="00000000">
            <w:r>
              <w:t>2020-11-19 11:12:47</w:t>
            </w:r>
          </w:p>
        </w:tc>
        <w:tc>
          <w:tcPr>
            <w:tcW w:w="316" w:type="dxa"/>
          </w:tcPr>
          <w:p w14:paraId="32E154B2" w14:textId="77777777" w:rsidR="00ED7375" w:rsidRDefault="00000000">
            <w:r>
              <w:t>0</w:t>
            </w:r>
          </w:p>
        </w:tc>
        <w:tc>
          <w:tcPr>
            <w:tcW w:w="354" w:type="dxa"/>
          </w:tcPr>
          <w:p w14:paraId="097B0244" w14:textId="77777777" w:rsidR="00ED7375" w:rsidRDefault="00000000">
            <w:r>
              <w:t>0</w:t>
            </w:r>
          </w:p>
        </w:tc>
        <w:tc>
          <w:tcPr>
            <w:tcW w:w="6528" w:type="dxa"/>
          </w:tcPr>
          <w:p w14:paraId="4F1296C3" w14:textId="77777777" w:rsidR="00ED7375" w:rsidRDefault="00000000">
            <w:r>
              <w:t>This video upsets me to the core ,why let Anita go away in the first place 😡</w:t>
            </w:r>
          </w:p>
        </w:tc>
      </w:tr>
      <w:tr w:rsidR="00ED7375" w14:paraId="08EBE89D" w14:textId="77777777" w:rsidTr="001E6984">
        <w:tc>
          <w:tcPr>
            <w:tcW w:w="1199" w:type="dxa"/>
          </w:tcPr>
          <w:p w14:paraId="6F51C1D0" w14:textId="77777777" w:rsidR="00ED7375" w:rsidRDefault="00000000">
            <w:r>
              <w:t>3613</w:t>
            </w:r>
          </w:p>
        </w:tc>
        <w:tc>
          <w:tcPr>
            <w:tcW w:w="941" w:type="dxa"/>
          </w:tcPr>
          <w:p w14:paraId="2E853E6D" w14:textId="77777777" w:rsidR="00ED7375" w:rsidRDefault="00000000">
            <w:r>
              <w:t>@maxwe6021</w:t>
            </w:r>
          </w:p>
        </w:tc>
        <w:tc>
          <w:tcPr>
            <w:tcW w:w="403" w:type="dxa"/>
          </w:tcPr>
          <w:p w14:paraId="48B8AACC" w14:textId="77777777" w:rsidR="00ED7375" w:rsidRDefault="00000000">
            <w:r>
              <w:t>2020-11-19 11:07:24</w:t>
            </w:r>
          </w:p>
        </w:tc>
        <w:tc>
          <w:tcPr>
            <w:tcW w:w="316" w:type="dxa"/>
          </w:tcPr>
          <w:p w14:paraId="6F7D2DB9" w14:textId="77777777" w:rsidR="00ED7375" w:rsidRDefault="00000000">
            <w:r>
              <w:t>0</w:t>
            </w:r>
          </w:p>
        </w:tc>
        <w:tc>
          <w:tcPr>
            <w:tcW w:w="354" w:type="dxa"/>
          </w:tcPr>
          <w:p w14:paraId="304FF557" w14:textId="77777777" w:rsidR="00ED7375" w:rsidRDefault="00000000">
            <w:r>
              <w:t>0</w:t>
            </w:r>
          </w:p>
        </w:tc>
        <w:tc>
          <w:tcPr>
            <w:tcW w:w="6528" w:type="dxa"/>
          </w:tcPr>
          <w:p w14:paraId="0683CA13" w14:textId="77777777" w:rsidR="00ED7375" w:rsidRDefault="00000000">
            <w:r>
              <w:t>BBC Africa should approach these criminals with police so they can arrest them.  The Anita the crack head. She don't look mentally okay</w:t>
            </w:r>
          </w:p>
        </w:tc>
      </w:tr>
      <w:tr w:rsidR="00ED7375" w14:paraId="09A68729" w14:textId="77777777" w:rsidTr="001E6984">
        <w:tc>
          <w:tcPr>
            <w:tcW w:w="1199" w:type="dxa"/>
          </w:tcPr>
          <w:p w14:paraId="5D477ADE" w14:textId="77777777" w:rsidR="00ED7375" w:rsidRDefault="00000000">
            <w:r>
              <w:t>3614</w:t>
            </w:r>
          </w:p>
        </w:tc>
        <w:tc>
          <w:tcPr>
            <w:tcW w:w="941" w:type="dxa"/>
          </w:tcPr>
          <w:p w14:paraId="1A417A75" w14:textId="77777777" w:rsidR="00ED7375" w:rsidRDefault="00000000">
            <w:r>
              <w:t>@kamaaljamac3737</w:t>
            </w:r>
          </w:p>
        </w:tc>
        <w:tc>
          <w:tcPr>
            <w:tcW w:w="403" w:type="dxa"/>
          </w:tcPr>
          <w:p w14:paraId="5D038BE1" w14:textId="77777777" w:rsidR="00ED7375" w:rsidRDefault="00000000">
            <w:r>
              <w:t>2020-11-19 11:06:57</w:t>
            </w:r>
          </w:p>
        </w:tc>
        <w:tc>
          <w:tcPr>
            <w:tcW w:w="316" w:type="dxa"/>
          </w:tcPr>
          <w:p w14:paraId="6C1A2B79" w14:textId="77777777" w:rsidR="00ED7375" w:rsidRDefault="00000000">
            <w:r>
              <w:t>1</w:t>
            </w:r>
          </w:p>
        </w:tc>
        <w:tc>
          <w:tcPr>
            <w:tcW w:w="354" w:type="dxa"/>
          </w:tcPr>
          <w:p w14:paraId="4302C102" w14:textId="77777777" w:rsidR="00ED7375" w:rsidRDefault="00000000">
            <w:r>
              <w:t>0</w:t>
            </w:r>
          </w:p>
        </w:tc>
        <w:tc>
          <w:tcPr>
            <w:tcW w:w="6528" w:type="dxa"/>
          </w:tcPr>
          <w:p w14:paraId="5BB353E6" w14:textId="77777777" w:rsidR="00ED7375" w:rsidRDefault="00000000">
            <w:r>
              <w:t>WLL WAXAAN IDIN SHEEGAYA IN KAGU HAYA DEGMADA KAXDA EE MUQDISHO WIIL WAXAA LAGA SO XADAY DHOOBLEY  ( KENYA); MARKII LA SO  XADAY WIILKA WUXUU JIRAY HAL SANO; NINKA WIILKA SO XADAY WUXUU U SO DHIIBAY CUNUGA GABAR MUQDISHO SCHOOL KA DHIGATAY; IN MUDDA 2 SANO IYO BILOOYIN WAXAA CUNUGA KU HAYA DAD KU DAGAASHAN IN CUNUGA LA IIBSHO IYO KUWA DOONAYA IN CUNUGA LAGU CESHO DHOOBLEEY SI LOOGU RAADSHA CIDII LAGA SOO XADAY. NINKI POLISKA KAXDA ARINTA LOO SHEEGAY ASAGAA DOONAYA IN UU WIILKA SUUQ U RAADSADO KUNA YIRI DADKI CUNUGA HAYAY ANIGA RAADINAYEEY IDINKA ISAGA TAGA CUNUGA HADANA ASAGAA HAYSTA CUNUGA LA SHEEGAY IN UU U RAADINAYA DAD KA IIBSADA.</w:t>
            </w:r>
          </w:p>
        </w:tc>
      </w:tr>
      <w:tr w:rsidR="00ED7375" w14:paraId="299B9ABF" w14:textId="77777777" w:rsidTr="001E6984">
        <w:tc>
          <w:tcPr>
            <w:tcW w:w="1199" w:type="dxa"/>
          </w:tcPr>
          <w:p w14:paraId="549BD2E3" w14:textId="77777777" w:rsidR="00ED7375" w:rsidRDefault="00000000">
            <w:r>
              <w:t>3615</w:t>
            </w:r>
          </w:p>
        </w:tc>
        <w:tc>
          <w:tcPr>
            <w:tcW w:w="941" w:type="dxa"/>
          </w:tcPr>
          <w:p w14:paraId="78F621A2" w14:textId="77777777" w:rsidR="00ED7375" w:rsidRDefault="00000000">
            <w:r>
              <w:t>@matomegift</w:t>
            </w:r>
          </w:p>
        </w:tc>
        <w:tc>
          <w:tcPr>
            <w:tcW w:w="403" w:type="dxa"/>
          </w:tcPr>
          <w:p w14:paraId="15753585" w14:textId="77777777" w:rsidR="00ED7375" w:rsidRDefault="00000000">
            <w:r>
              <w:t>2020-11-19 11:04:57</w:t>
            </w:r>
          </w:p>
        </w:tc>
        <w:tc>
          <w:tcPr>
            <w:tcW w:w="316" w:type="dxa"/>
          </w:tcPr>
          <w:p w14:paraId="4C92F7EC" w14:textId="77777777" w:rsidR="00ED7375" w:rsidRDefault="00000000">
            <w:r>
              <w:t>0</w:t>
            </w:r>
          </w:p>
        </w:tc>
        <w:tc>
          <w:tcPr>
            <w:tcW w:w="354" w:type="dxa"/>
          </w:tcPr>
          <w:p w14:paraId="3D3DF2F3" w14:textId="77777777" w:rsidR="00ED7375" w:rsidRDefault="00000000">
            <w:r>
              <w:t>0</w:t>
            </w:r>
          </w:p>
        </w:tc>
        <w:tc>
          <w:tcPr>
            <w:tcW w:w="6528" w:type="dxa"/>
          </w:tcPr>
          <w:p w14:paraId="0C9E226E" w14:textId="77777777" w:rsidR="00ED7375" w:rsidRDefault="00000000">
            <w:r>
              <w:t>this documentary is appalling you have the child snaper and video as evidence but then you let her go. it doesnt make sense at all.</w:t>
            </w:r>
          </w:p>
        </w:tc>
      </w:tr>
      <w:tr w:rsidR="00ED7375" w14:paraId="26410CD5" w14:textId="77777777" w:rsidTr="001E6984">
        <w:tc>
          <w:tcPr>
            <w:tcW w:w="1199" w:type="dxa"/>
          </w:tcPr>
          <w:p w14:paraId="518C617C" w14:textId="77777777" w:rsidR="00ED7375" w:rsidRDefault="00000000">
            <w:r>
              <w:t>3616</w:t>
            </w:r>
          </w:p>
        </w:tc>
        <w:tc>
          <w:tcPr>
            <w:tcW w:w="941" w:type="dxa"/>
          </w:tcPr>
          <w:p w14:paraId="1184B28F" w14:textId="77777777" w:rsidR="00ED7375" w:rsidRDefault="00000000">
            <w:r>
              <w:t>@daughterofalmasih7013</w:t>
            </w:r>
          </w:p>
        </w:tc>
        <w:tc>
          <w:tcPr>
            <w:tcW w:w="403" w:type="dxa"/>
          </w:tcPr>
          <w:p w14:paraId="2AC2C9A1" w14:textId="77777777" w:rsidR="00ED7375" w:rsidRDefault="00000000">
            <w:r>
              <w:t>2020-11-19 10:58:32</w:t>
            </w:r>
          </w:p>
        </w:tc>
        <w:tc>
          <w:tcPr>
            <w:tcW w:w="316" w:type="dxa"/>
          </w:tcPr>
          <w:p w14:paraId="0DBDE960" w14:textId="77777777" w:rsidR="00ED7375" w:rsidRDefault="00000000">
            <w:r>
              <w:t>1</w:t>
            </w:r>
          </w:p>
        </w:tc>
        <w:tc>
          <w:tcPr>
            <w:tcW w:w="354" w:type="dxa"/>
          </w:tcPr>
          <w:p w14:paraId="49AED114" w14:textId="77777777" w:rsidR="00ED7375" w:rsidRDefault="00000000">
            <w:r>
              <w:t>0</w:t>
            </w:r>
          </w:p>
        </w:tc>
        <w:tc>
          <w:tcPr>
            <w:tcW w:w="6528" w:type="dxa"/>
          </w:tcPr>
          <w:p w14:paraId="5297D7DD" w14:textId="77777777" w:rsidR="00ED7375" w:rsidRDefault="00000000">
            <w:r>
              <w:t>It is telling that the children are being sold in dollars 💵..... Satanist finished 🇭🇹 Haiti and are now inside Africa!</w:t>
            </w:r>
          </w:p>
        </w:tc>
      </w:tr>
      <w:tr w:rsidR="00ED7375" w14:paraId="2108E191" w14:textId="77777777" w:rsidTr="001E6984">
        <w:tc>
          <w:tcPr>
            <w:tcW w:w="1199" w:type="dxa"/>
          </w:tcPr>
          <w:p w14:paraId="28960F29" w14:textId="77777777" w:rsidR="00ED7375" w:rsidRDefault="00000000">
            <w:r>
              <w:t>3617</w:t>
            </w:r>
          </w:p>
        </w:tc>
        <w:tc>
          <w:tcPr>
            <w:tcW w:w="941" w:type="dxa"/>
          </w:tcPr>
          <w:p w14:paraId="1FD0722F" w14:textId="77777777" w:rsidR="00ED7375" w:rsidRDefault="00000000">
            <w:r>
              <w:t>@rebekahfield4083</w:t>
            </w:r>
          </w:p>
        </w:tc>
        <w:tc>
          <w:tcPr>
            <w:tcW w:w="403" w:type="dxa"/>
          </w:tcPr>
          <w:p w14:paraId="1AB94A32" w14:textId="77777777" w:rsidR="00ED7375" w:rsidRDefault="00000000">
            <w:r>
              <w:t>2020-11-19 10:55:22</w:t>
            </w:r>
          </w:p>
        </w:tc>
        <w:tc>
          <w:tcPr>
            <w:tcW w:w="316" w:type="dxa"/>
          </w:tcPr>
          <w:p w14:paraId="516020D4" w14:textId="77777777" w:rsidR="00ED7375" w:rsidRDefault="00000000">
            <w:r>
              <w:t>2</w:t>
            </w:r>
          </w:p>
        </w:tc>
        <w:tc>
          <w:tcPr>
            <w:tcW w:w="354" w:type="dxa"/>
          </w:tcPr>
          <w:p w14:paraId="6FD8357C" w14:textId="77777777" w:rsidR="00ED7375" w:rsidRDefault="00000000">
            <w:r>
              <w:t>0</w:t>
            </w:r>
          </w:p>
        </w:tc>
        <w:tc>
          <w:tcPr>
            <w:tcW w:w="6528" w:type="dxa"/>
          </w:tcPr>
          <w:p w14:paraId="5488D965" w14:textId="77777777" w:rsidR="00ED7375" w:rsidRDefault="00000000">
            <w:r>
              <w:t>Slot 23: 37, I hear Muslims are a religion Africans have taken on, and Christianity, soon as I heard the marriage rules 1 must have kids in order to sustain a marriage  2 must have a boy, Yer Muslim. It's interesting to me because 'women' give birth, so what does it matter if it's a girl, women birth boys and girls, however a man's sperm chooses the sex, so don't go blaming anyone or especially the woman, when you do not get your boy! Tut!</w:t>
            </w:r>
          </w:p>
        </w:tc>
      </w:tr>
      <w:tr w:rsidR="00ED7375" w14:paraId="1D5A0AAE" w14:textId="77777777" w:rsidTr="001E6984">
        <w:tc>
          <w:tcPr>
            <w:tcW w:w="1199" w:type="dxa"/>
          </w:tcPr>
          <w:p w14:paraId="6CC24466" w14:textId="77777777" w:rsidR="00ED7375" w:rsidRDefault="00000000">
            <w:r>
              <w:t>3618</w:t>
            </w:r>
          </w:p>
        </w:tc>
        <w:tc>
          <w:tcPr>
            <w:tcW w:w="941" w:type="dxa"/>
          </w:tcPr>
          <w:p w14:paraId="73C6FD41" w14:textId="77777777" w:rsidR="00ED7375" w:rsidRDefault="00000000">
            <w:r>
              <w:t>@daughterofalmasih7013</w:t>
            </w:r>
          </w:p>
        </w:tc>
        <w:tc>
          <w:tcPr>
            <w:tcW w:w="403" w:type="dxa"/>
          </w:tcPr>
          <w:p w14:paraId="33EE9EB9" w14:textId="77777777" w:rsidR="00ED7375" w:rsidRDefault="00000000">
            <w:r>
              <w:t>2020-11-19 10:54:08</w:t>
            </w:r>
          </w:p>
        </w:tc>
        <w:tc>
          <w:tcPr>
            <w:tcW w:w="316" w:type="dxa"/>
          </w:tcPr>
          <w:p w14:paraId="644BFFA3" w14:textId="77777777" w:rsidR="00ED7375" w:rsidRDefault="00000000">
            <w:r>
              <w:t>0</w:t>
            </w:r>
          </w:p>
        </w:tc>
        <w:tc>
          <w:tcPr>
            <w:tcW w:w="354" w:type="dxa"/>
          </w:tcPr>
          <w:p w14:paraId="529B07A6" w14:textId="77777777" w:rsidR="00ED7375" w:rsidRDefault="00000000">
            <w:r>
              <w:t>0</w:t>
            </w:r>
          </w:p>
        </w:tc>
        <w:tc>
          <w:tcPr>
            <w:tcW w:w="6528" w:type="dxa"/>
          </w:tcPr>
          <w:p w14:paraId="208159AD" w14:textId="77777777" w:rsidR="00ED7375" w:rsidRDefault="00000000">
            <w:r>
              <w:t xml:space="preserve">Jesus is Lord.. and they will all pay! ETERNALLY! </w:t>
            </w:r>
            <w:r>
              <w:br/>
              <w:t>It’s the only reason I don’t go all vigilante</w:t>
            </w:r>
          </w:p>
        </w:tc>
      </w:tr>
      <w:tr w:rsidR="00ED7375" w14:paraId="09F96D4D" w14:textId="77777777" w:rsidTr="001E6984">
        <w:tc>
          <w:tcPr>
            <w:tcW w:w="1199" w:type="dxa"/>
          </w:tcPr>
          <w:p w14:paraId="22587DF8" w14:textId="77777777" w:rsidR="00ED7375" w:rsidRDefault="00000000">
            <w:r>
              <w:t>3619</w:t>
            </w:r>
          </w:p>
        </w:tc>
        <w:tc>
          <w:tcPr>
            <w:tcW w:w="941" w:type="dxa"/>
          </w:tcPr>
          <w:p w14:paraId="37E554E2" w14:textId="77777777" w:rsidR="00ED7375" w:rsidRDefault="00000000">
            <w:r>
              <w:t>@AfricaEyeDocumentaries</w:t>
            </w:r>
          </w:p>
        </w:tc>
        <w:tc>
          <w:tcPr>
            <w:tcW w:w="403" w:type="dxa"/>
          </w:tcPr>
          <w:p w14:paraId="73F62802" w14:textId="77777777" w:rsidR="00ED7375" w:rsidRDefault="00000000">
            <w:r>
              <w:t>2020-11-19 10:54:03</w:t>
            </w:r>
          </w:p>
        </w:tc>
        <w:tc>
          <w:tcPr>
            <w:tcW w:w="316" w:type="dxa"/>
          </w:tcPr>
          <w:p w14:paraId="4569C0A0" w14:textId="77777777" w:rsidR="00ED7375" w:rsidRDefault="00000000">
            <w:r>
              <w:t>0</w:t>
            </w:r>
          </w:p>
        </w:tc>
        <w:tc>
          <w:tcPr>
            <w:tcW w:w="354" w:type="dxa"/>
          </w:tcPr>
          <w:p w14:paraId="050F832F" w14:textId="77777777" w:rsidR="00ED7375" w:rsidRDefault="00000000">
            <w:r>
              <w:t>0</w:t>
            </w:r>
          </w:p>
        </w:tc>
        <w:tc>
          <w:tcPr>
            <w:tcW w:w="6528" w:type="dxa"/>
          </w:tcPr>
          <w:p w14:paraId="3F28595F" w14:textId="77777777" w:rsidR="00ED7375" w:rsidRDefault="00000000">
            <w:r>
              <w:t>Hello am Gabriel in Kenya am ready to do any work for any investigation ... undercover reports I have been following BBC African Eye since 2017 please and redy to do anything to change my community my details are Bellow</w:t>
            </w:r>
            <w:r>
              <w:br/>
              <w:t>Gabriel Okello</w:t>
            </w:r>
            <w:r>
              <w:br/>
              <w:t>Email: masakuokello@gmail.com</w:t>
            </w:r>
            <w:r>
              <w:br/>
              <w:t>Phone contact:0792883987</w:t>
            </w:r>
            <w:r>
              <w:br/>
              <w:t>Languages : English,Kiswahili,French and Luo</w:t>
            </w:r>
            <w:r>
              <w:br/>
              <w:t>Town :Mombasa</w:t>
            </w:r>
            <w:r>
              <w:br/>
              <w:t>Profession : Medical biotechnologist</w:t>
            </w:r>
            <w:r>
              <w:br/>
              <w:t>Age :25</w:t>
            </w:r>
          </w:p>
        </w:tc>
      </w:tr>
      <w:tr w:rsidR="00ED7375" w14:paraId="4864BBAE" w14:textId="77777777" w:rsidTr="001E6984">
        <w:tc>
          <w:tcPr>
            <w:tcW w:w="1199" w:type="dxa"/>
          </w:tcPr>
          <w:p w14:paraId="40E2EA01" w14:textId="77777777" w:rsidR="00ED7375" w:rsidRDefault="00000000">
            <w:r>
              <w:t>3620</w:t>
            </w:r>
          </w:p>
        </w:tc>
        <w:tc>
          <w:tcPr>
            <w:tcW w:w="941" w:type="dxa"/>
          </w:tcPr>
          <w:p w14:paraId="5C3809B2" w14:textId="77777777" w:rsidR="00ED7375" w:rsidRDefault="00000000">
            <w:r>
              <w:t>@josiahabiya7885</w:t>
            </w:r>
          </w:p>
        </w:tc>
        <w:tc>
          <w:tcPr>
            <w:tcW w:w="403" w:type="dxa"/>
          </w:tcPr>
          <w:p w14:paraId="6CD8C9A1" w14:textId="77777777" w:rsidR="00ED7375" w:rsidRDefault="00000000">
            <w:r>
              <w:t>2020-11-19 10:53:38</w:t>
            </w:r>
          </w:p>
        </w:tc>
        <w:tc>
          <w:tcPr>
            <w:tcW w:w="316" w:type="dxa"/>
          </w:tcPr>
          <w:p w14:paraId="53BC08C4" w14:textId="77777777" w:rsidR="00ED7375" w:rsidRDefault="00000000">
            <w:r>
              <w:t>1</w:t>
            </w:r>
          </w:p>
        </w:tc>
        <w:tc>
          <w:tcPr>
            <w:tcW w:w="354" w:type="dxa"/>
          </w:tcPr>
          <w:p w14:paraId="6FA93AF7" w14:textId="77777777" w:rsidR="00ED7375" w:rsidRDefault="00000000">
            <w:r>
              <w:t>0</w:t>
            </w:r>
          </w:p>
        </w:tc>
        <w:tc>
          <w:tcPr>
            <w:tcW w:w="6528" w:type="dxa"/>
          </w:tcPr>
          <w:p w14:paraId="4A4807EC" w14:textId="77777777" w:rsidR="00ED7375" w:rsidRDefault="00000000">
            <w:r>
              <w:t>Its been so sad. I wunt be suprised if more investigations unveiled big people behind these schemes</w:t>
            </w:r>
          </w:p>
        </w:tc>
      </w:tr>
      <w:tr w:rsidR="00ED7375" w14:paraId="3D1D5B9D" w14:textId="77777777" w:rsidTr="001E6984">
        <w:tc>
          <w:tcPr>
            <w:tcW w:w="1199" w:type="dxa"/>
          </w:tcPr>
          <w:p w14:paraId="5B80DEF9" w14:textId="77777777" w:rsidR="00ED7375" w:rsidRDefault="00000000">
            <w:r>
              <w:t>3621</w:t>
            </w:r>
          </w:p>
        </w:tc>
        <w:tc>
          <w:tcPr>
            <w:tcW w:w="941" w:type="dxa"/>
          </w:tcPr>
          <w:p w14:paraId="79F6CB59" w14:textId="77777777" w:rsidR="00ED7375" w:rsidRDefault="00000000">
            <w:r>
              <w:t>@KoiNjenga</w:t>
            </w:r>
          </w:p>
        </w:tc>
        <w:tc>
          <w:tcPr>
            <w:tcW w:w="403" w:type="dxa"/>
          </w:tcPr>
          <w:p w14:paraId="0BE40DD2" w14:textId="77777777" w:rsidR="00ED7375" w:rsidRDefault="00000000">
            <w:r>
              <w:t>2020-11-19 10:45:58</w:t>
            </w:r>
          </w:p>
        </w:tc>
        <w:tc>
          <w:tcPr>
            <w:tcW w:w="316" w:type="dxa"/>
          </w:tcPr>
          <w:p w14:paraId="46F2E7C3" w14:textId="77777777" w:rsidR="00ED7375" w:rsidRDefault="00000000">
            <w:r>
              <w:t>6</w:t>
            </w:r>
          </w:p>
        </w:tc>
        <w:tc>
          <w:tcPr>
            <w:tcW w:w="354" w:type="dxa"/>
          </w:tcPr>
          <w:p w14:paraId="6FB1FFB3" w14:textId="77777777" w:rsidR="00ED7375" w:rsidRDefault="00000000">
            <w:r>
              <w:t>0</w:t>
            </w:r>
          </w:p>
        </w:tc>
        <w:tc>
          <w:tcPr>
            <w:tcW w:w="6528" w:type="dxa"/>
          </w:tcPr>
          <w:p w14:paraId="1AAB6A65" w14:textId="77777777" w:rsidR="00ED7375" w:rsidRDefault="00000000">
            <w:r>
              <w:t>I can't imagine the pain of all mothers who have lost their lives and especially street mothers. I hope one day they be reunited with their babies. God be with us</w:t>
            </w:r>
          </w:p>
        </w:tc>
      </w:tr>
      <w:tr w:rsidR="00ED7375" w14:paraId="677760CD" w14:textId="77777777" w:rsidTr="001E6984">
        <w:tc>
          <w:tcPr>
            <w:tcW w:w="1199" w:type="dxa"/>
          </w:tcPr>
          <w:p w14:paraId="2A507558" w14:textId="77777777" w:rsidR="00ED7375" w:rsidRDefault="00000000">
            <w:r>
              <w:t>3622</w:t>
            </w:r>
          </w:p>
        </w:tc>
        <w:tc>
          <w:tcPr>
            <w:tcW w:w="941" w:type="dxa"/>
          </w:tcPr>
          <w:p w14:paraId="6BB28C9B" w14:textId="77777777" w:rsidR="00ED7375" w:rsidRDefault="00000000">
            <w:r>
              <w:t>@winnielaurakoech6660</w:t>
            </w:r>
          </w:p>
        </w:tc>
        <w:tc>
          <w:tcPr>
            <w:tcW w:w="403" w:type="dxa"/>
          </w:tcPr>
          <w:p w14:paraId="3BC8F5C5" w14:textId="77777777" w:rsidR="00ED7375" w:rsidRDefault="00000000">
            <w:r>
              <w:t>2020-11-19 10:45:07</w:t>
            </w:r>
          </w:p>
        </w:tc>
        <w:tc>
          <w:tcPr>
            <w:tcW w:w="316" w:type="dxa"/>
          </w:tcPr>
          <w:p w14:paraId="278949EE" w14:textId="77777777" w:rsidR="00ED7375" w:rsidRDefault="00000000">
            <w:r>
              <w:t>0</w:t>
            </w:r>
          </w:p>
        </w:tc>
        <w:tc>
          <w:tcPr>
            <w:tcW w:w="354" w:type="dxa"/>
          </w:tcPr>
          <w:p w14:paraId="58E5EE40" w14:textId="77777777" w:rsidR="00ED7375" w:rsidRDefault="00000000">
            <w:r>
              <w:t>0</w:t>
            </w:r>
          </w:p>
        </w:tc>
        <w:tc>
          <w:tcPr>
            <w:tcW w:w="6528" w:type="dxa"/>
          </w:tcPr>
          <w:p w14:paraId="07F1EF56" w14:textId="77777777" w:rsidR="00ED7375" w:rsidRDefault="00000000">
            <w:r>
              <w:t>Where did humanity goo its so sad,God help us</w:t>
            </w:r>
          </w:p>
        </w:tc>
      </w:tr>
      <w:tr w:rsidR="00ED7375" w14:paraId="235E8FDB" w14:textId="77777777" w:rsidTr="001E6984">
        <w:tc>
          <w:tcPr>
            <w:tcW w:w="1199" w:type="dxa"/>
          </w:tcPr>
          <w:p w14:paraId="69C978E7" w14:textId="77777777" w:rsidR="00ED7375" w:rsidRDefault="00000000">
            <w:r>
              <w:t>3623</w:t>
            </w:r>
          </w:p>
        </w:tc>
        <w:tc>
          <w:tcPr>
            <w:tcW w:w="941" w:type="dxa"/>
          </w:tcPr>
          <w:p w14:paraId="71302D5A" w14:textId="77777777" w:rsidR="00ED7375" w:rsidRDefault="00000000">
            <w:r>
              <w:t>@harrietkananura8525</w:t>
            </w:r>
          </w:p>
        </w:tc>
        <w:tc>
          <w:tcPr>
            <w:tcW w:w="403" w:type="dxa"/>
          </w:tcPr>
          <w:p w14:paraId="6048C410" w14:textId="77777777" w:rsidR="00ED7375" w:rsidRDefault="00000000">
            <w:r>
              <w:t>2020-11-19 10:45:00</w:t>
            </w:r>
          </w:p>
        </w:tc>
        <w:tc>
          <w:tcPr>
            <w:tcW w:w="316" w:type="dxa"/>
          </w:tcPr>
          <w:p w14:paraId="62968914" w14:textId="77777777" w:rsidR="00ED7375" w:rsidRDefault="00000000">
            <w:r>
              <w:t>1</w:t>
            </w:r>
          </w:p>
        </w:tc>
        <w:tc>
          <w:tcPr>
            <w:tcW w:w="354" w:type="dxa"/>
          </w:tcPr>
          <w:p w14:paraId="4415BA5A" w14:textId="77777777" w:rsidR="00ED7375" w:rsidRDefault="00000000">
            <w:r>
              <w:t>0</w:t>
            </w:r>
          </w:p>
        </w:tc>
        <w:tc>
          <w:tcPr>
            <w:tcW w:w="6528" w:type="dxa"/>
          </w:tcPr>
          <w:p w14:paraId="109AF2BA" w14:textId="77777777" w:rsidR="00ED7375" w:rsidRDefault="00000000">
            <w:r>
              <w:t>What I don’t seem to understand is why this investigation had no result?!?  Those people are still out there stealing people’s children, I’m no police or investigator but I think they could have dealt with those predators with more force like how did they let the man at the end walk off as if he will ever respond to that letter they sent. The police were willing to arrest someone over covid restriction but no one was arrested over stealing and selling babies! I was left angrier at the end of the documentary, THOSE MUMS NEED JUSTICE!</w:t>
            </w:r>
          </w:p>
        </w:tc>
      </w:tr>
      <w:tr w:rsidR="00ED7375" w14:paraId="73A5AF16" w14:textId="77777777" w:rsidTr="001E6984">
        <w:tc>
          <w:tcPr>
            <w:tcW w:w="1199" w:type="dxa"/>
          </w:tcPr>
          <w:p w14:paraId="7DC18691" w14:textId="77777777" w:rsidR="00ED7375" w:rsidRDefault="00000000">
            <w:r>
              <w:t>3624</w:t>
            </w:r>
          </w:p>
        </w:tc>
        <w:tc>
          <w:tcPr>
            <w:tcW w:w="941" w:type="dxa"/>
          </w:tcPr>
          <w:p w14:paraId="045469DB" w14:textId="77777777" w:rsidR="00ED7375" w:rsidRDefault="00000000">
            <w:r>
              <w:t>@caramelandchocolate5195</w:t>
            </w:r>
          </w:p>
        </w:tc>
        <w:tc>
          <w:tcPr>
            <w:tcW w:w="403" w:type="dxa"/>
          </w:tcPr>
          <w:p w14:paraId="356DAFBB" w14:textId="77777777" w:rsidR="00ED7375" w:rsidRDefault="00000000">
            <w:r>
              <w:t>2020-11-19 10:44:16</w:t>
            </w:r>
          </w:p>
        </w:tc>
        <w:tc>
          <w:tcPr>
            <w:tcW w:w="316" w:type="dxa"/>
          </w:tcPr>
          <w:p w14:paraId="4BFB631D" w14:textId="77777777" w:rsidR="00ED7375" w:rsidRDefault="00000000">
            <w:r>
              <w:t>7</w:t>
            </w:r>
          </w:p>
        </w:tc>
        <w:tc>
          <w:tcPr>
            <w:tcW w:w="354" w:type="dxa"/>
          </w:tcPr>
          <w:p w14:paraId="061622A2" w14:textId="77777777" w:rsidR="00ED7375" w:rsidRDefault="00000000">
            <w:r>
              <w:t>1</w:t>
            </w:r>
          </w:p>
        </w:tc>
        <w:tc>
          <w:tcPr>
            <w:tcW w:w="6528" w:type="dxa"/>
          </w:tcPr>
          <w:p w14:paraId="1A3B6530" w14:textId="77777777" w:rsidR="00ED7375" w:rsidRDefault="00000000">
            <w:r>
              <w:t>I’ve got a 16 month old and I can’t watch this. It breaks my heart.</w:t>
            </w:r>
          </w:p>
        </w:tc>
      </w:tr>
      <w:tr w:rsidR="00ED7375" w14:paraId="74282B93" w14:textId="77777777" w:rsidTr="001E6984">
        <w:tc>
          <w:tcPr>
            <w:tcW w:w="1199" w:type="dxa"/>
          </w:tcPr>
          <w:p w14:paraId="363AD83A" w14:textId="77777777" w:rsidR="00ED7375" w:rsidRDefault="00000000">
            <w:r>
              <w:t>3625</w:t>
            </w:r>
          </w:p>
        </w:tc>
        <w:tc>
          <w:tcPr>
            <w:tcW w:w="941" w:type="dxa"/>
          </w:tcPr>
          <w:p w14:paraId="0A85FF04" w14:textId="77777777" w:rsidR="00ED7375" w:rsidRDefault="00000000">
            <w:r>
              <w:t>@Anna1ingeborg</w:t>
            </w:r>
          </w:p>
        </w:tc>
        <w:tc>
          <w:tcPr>
            <w:tcW w:w="403" w:type="dxa"/>
          </w:tcPr>
          <w:p w14:paraId="5194FD0A" w14:textId="77777777" w:rsidR="00ED7375" w:rsidRDefault="00000000">
            <w:r>
              <w:t>2020-12-05 07:43:05</w:t>
            </w:r>
          </w:p>
        </w:tc>
        <w:tc>
          <w:tcPr>
            <w:tcW w:w="316" w:type="dxa"/>
          </w:tcPr>
          <w:p w14:paraId="5BBC5880" w14:textId="77777777" w:rsidR="00ED7375" w:rsidRDefault="00000000">
            <w:r>
              <w:t>0</w:t>
            </w:r>
          </w:p>
        </w:tc>
        <w:tc>
          <w:tcPr>
            <w:tcW w:w="354" w:type="dxa"/>
          </w:tcPr>
          <w:p w14:paraId="639C079B" w14:textId="77777777" w:rsidR="00ED7375" w:rsidRDefault="00ED7375"/>
        </w:tc>
        <w:tc>
          <w:tcPr>
            <w:tcW w:w="6528" w:type="dxa"/>
          </w:tcPr>
          <w:p w14:paraId="73DCAEBB" w14:textId="77777777" w:rsidR="00ED7375" w:rsidRDefault="00000000">
            <w:r>
              <w:t>Me neither 😭</w:t>
            </w:r>
          </w:p>
        </w:tc>
      </w:tr>
      <w:tr w:rsidR="00ED7375" w14:paraId="6A53647C" w14:textId="77777777" w:rsidTr="001E6984">
        <w:tc>
          <w:tcPr>
            <w:tcW w:w="1199" w:type="dxa"/>
          </w:tcPr>
          <w:p w14:paraId="441C991E" w14:textId="77777777" w:rsidR="00ED7375" w:rsidRDefault="00000000">
            <w:r>
              <w:t>3626</w:t>
            </w:r>
          </w:p>
        </w:tc>
        <w:tc>
          <w:tcPr>
            <w:tcW w:w="941" w:type="dxa"/>
          </w:tcPr>
          <w:p w14:paraId="182AF156" w14:textId="77777777" w:rsidR="00ED7375" w:rsidRDefault="00000000">
            <w:r>
              <w:t>@rosemuriuki1908</w:t>
            </w:r>
          </w:p>
        </w:tc>
        <w:tc>
          <w:tcPr>
            <w:tcW w:w="403" w:type="dxa"/>
          </w:tcPr>
          <w:p w14:paraId="42793720" w14:textId="77777777" w:rsidR="00ED7375" w:rsidRDefault="00000000">
            <w:r>
              <w:t>2020-11-19 10:42:24</w:t>
            </w:r>
          </w:p>
        </w:tc>
        <w:tc>
          <w:tcPr>
            <w:tcW w:w="316" w:type="dxa"/>
          </w:tcPr>
          <w:p w14:paraId="3F449A05" w14:textId="77777777" w:rsidR="00ED7375" w:rsidRDefault="00000000">
            <w:r>
              <w:t>0</w:t>
            </w:r>
          </w:p>
        </w:tc>
        <w:tc>
          <w:tcPr>
            <w:tcW w:w="354" w:type="dxa"/>
          </w:tcPr>
          <w:p w14:paraId="45D59206" w14:textId="77777777" w:rsidR="00ED7375" w:rsidRDefault="00000000">
            <w:r>
              <w:t>0</w:t>
            </w:r>
          </w:p>
        </w:tc>
        <w:tc>
          <w:tcPr>
            <w:tcW w:w="6528" w:type="dxa"/>
          </w:tcPr>
          <w:p w14:paraId="2D4FD2B6" w14:textId="77777777" w:rsidR="00ED7375" w:rsidRDefault="00000000">
            <w:r>
              <w:t>Why did you let the kid in your thumbnail go just like that😭😭😭😭</w:t>
            </w:r>
          </w:p>
        </w:tc>
      </w:tr>
      <w:tr w:rsidR="00ED7375" w14:paraId="7D0EFDE5" w14:textId="77777777" w:rsidTr="001E6984">
        <w:tc>
          <w:tcPr>
            <w:tcW w:w="1199" w:type="dxa"/>
          </w:tcPr>
          <w:p w14:paraId="1C42D71E" w14:textId="77777777" w:rsidR="00ED7375" w:rsidRDefault="00000000">
            <w:r>
              <w:t>3627</w:t>
            </w:r>
          </w:p>
        </w:tc>
        <w:tc>
          <w:tcPr>
            <w:tcW w:w="941" w:type="dxa"/>
          </w:tcPr>
          <w:p w14:paraId="4B436D38" w14:textId="77777777" w:rsidR="00ED7375" w:rsidRDefault="00000000">
            <w:r>
              <w:t>@jackobura9599</w:t>
            </w:r>
          </w:p>
        </w:tc>
        <w:tc>
          <w:tcPr>
            <w:tcW w:w="403" w:type="dxa"/>
          </w:tcPr>
          <w:p w14:paraId="74C1D695" w14:textId="77777777" w:rsidR="00ED7375" w:rsidRDefault="00000000">
            <w:r>
              <w:t>2020-11-19 10:36:19</w:t>
            </w:r>
          </w:p>
        </w:tc>
        <w:tc>
          <w:tcPr>
            <w:tcW w:w="316" w:type="dxa"/>
          </w:tcPr>
          <w:p w14:paraId="4B51F8C8" w14:textId="77777777" w:rsidR="00ED7375" w:rsidRDefault="00000000">
            <w:r>
              <w:t>0</w:t>
            </w:r>
          </w:p>
        </w:tc>
        <w:tc>
          <w:tcPr>
            <w:tcW w:w="354" w:type="dxa"/>
          </w:tcPr>
          <w:p w14:paraId="22C1E4CE" w14:textId="77777777" w:rsidR="00ED7375" w:rsidRDefault="00000000">
            <w:r>
              <w:t>0</w:t>
            </w:r>
          </w:p>
        </w:tc>
        <w:tc>
          <w:tcPr>
            <w:tcW w:w="6528" w:type="dxa"/>
          </w:tcPr>
          <w:p w14:paraId="037365A4" w14:textId="77777777" w:rsidR="00ED7375" w:rsidRDefault="00000000">
            <w:r>
              <w:t>Why did the journalists not call the police for arrest???They had all the evidence.....Stupid as fuck</w:t>
            </w:r>
          </w:p>
        </w:tc>
      </w:tr>
      <w:tr w:rsidR="00ED7375" w14:paraId="5E7D888E" w14:textId="77777777" w:rsidTr="001E6984">
        <w:tc>
          <w:tcPr>
            <w:tcW w:w="1199" w:type="dxa"/>
          </w:tcPr>
          <w:p w14:paraId="432F38AC" w14:textId="77777777" w:rsidR="00ED7375" w:rsidRDefault="00000000">
            <w:r>
              <w:t>3628</w:t>
            </w:r>
          </w:p>
        </w:tc>
        <w:tc>
          <w:tcPr>
            <w:tcW w:w="941" w:type="dxa"/>
          </w:tcPr>
          <w:p w14:paraId="059DE957" w14:textId="77777777" w:rsidR="00ED7375" w:rsidRDefault="00000000">
            <w:r>
              <w:t>@eveshish757</w:t>
            </w:r>
          </w:p>
        </w:tc>
        <w:tc>
          <w:tcPr>
            <w:tcW w:w="403" w:type="dxa"/>
          </w:tcPr>
          <w:p w14:paraId="160D73B1" w14:textId="77777777" w:rsidR="00ED7375" w:rsidRDefault="00000000">
            <w:r>
              <w:t>2020-11-19 10:36:08</w:t>
            </w:r>
          </w:p>
        </w:tc>
        <w:tc>
          <w:tcPr>
            <w:tcW w:w="316" w:type="dxa"/>
          </w:tcPr>
          <w:p w14:paraId="1D1C12E9" w14:textId="77777777" w:rsidR="00ED7375" w:rsidRDefault="00000000">
            <w:r>
              <w:t>0</w:t>
            </w:r>
          </w:p>
        </w:tc>
        <w:tc>
          <w:tcPr>
            <w:tcW w:w="354" w:type="dxa"/>
          </w:tcPr>
          <w:p w14:paraId="590E44AB" w14:textId="77777777" w:rsidR="00ED7375" w:rsidRDefault="00000000">
            <w:r>
              <w:t>0</w:t>
            </w:r>
          </w:p>
        </w:tc>
        <w:tc>
          <w:tcPr>
            <w:tcW w:w="6528" w:type="dxa"/>
          </w:tcPr>
          <w:p w14:paraId="136D2DAA" w14:textId="77777777" w:rsidR="00ED7375" w:rsidRDefault="00000000">
            <w:r>
              <w:t>am so angry and dissapointed that the little girl was not rescued.in my thinking she should have just bought the baby before calling the police as long as she had the videos then that was enough evidence.because we all know how police work.now the baby was lost and annita as well so angry right now</w:t>
            </w:r>
          </w:p>
        </w:tc>
      </w:tr>
      <w:tr w:rsidR="00ED7375" w14:paraId="278EA4F2" w14:textId="77777777" w:rsidTr="001E6984">
        <w:tc>
          <w:tcPr>
            <w:tcW w:w="1199" w:type="dxa"/>
          </w:tcPr>
          <w:p w14:paraId="10EC9976" w14:textId="77777777" w:rsidR="00ED7375" w:rsidRDefault="00000000">
            <w:r>
              <w:t>3629</w:t>
            </w:r>
          </w:p>
        </w:tc>
        <w:tc>
          <w:tcPr>
            <w:tcW w:w="941" w:type="dxa"/>
          </w:tcPr>
          <w:p w14:paraId="5FC81098" w14:textId="77777777" w:rsidR="00ED7375" w:rsidRDefault="00000000">
            <w:r>
              <w:t>@sarahkimberleyy</w:t>
            </w:r>
          </w:p>
        </w:tc>
        <w:tc>
          <w:tcPr>
            <w:tcW w:w="403" w:type="dxa"/>
          </w:tcPr>
          <w:p w14:paraId="1931710F" w14:textId="77777777" w:rsidR="00ED7375" w:rsidRDefault="00000000">
            <w:r>
              <w:t>2020-11-19 10:34:55</w:t>
            </w:r>
          </w:p>
        </w:tc>
        <w:tc>
          <w:tcPr>
            <w:tcW w:w="316" w:type="dxa"/>
          </w:tcPr>
          <w:p w14:paraId="18CB1E20" w14:textId="77777777" w:rsidR="00ED7375" w:rsidRDefault="00000000">
            <w:r>
              <w:t>9</w:t>
            </w:r>
          </w:p>
        </w:tc>
        <w:tc>
          <w:tcPr>
            <w:tcW w:w="354" w:type="dxa"/>
          </w:tcPr>
          <w:p w14:paraId="434F64A7" w14:textId="77777777" w:rsidR="00ED7375" w:rsidRDefault="00000000">
            <w:r>
              <w:t>0</w:t>
            </w:r>
          </w:p>
        </w:tc>
        <w:tc>
          <w:tcPr>
            <w:tcW w:w="6528" w:type="dxa"/>
          </w:tcPr>
          <w:p w14:paraId="57D528E4" w14:textId="77777777" w:rsidR="00ED7375" w:rsidRDefault="00000000">
            <w:r>
              <w:t>What’s breaking my heart even more is the women taking part in the business!! Some of them know how it feels to carry a child for 9 months and feel no type of way buying someone else’s child. Oh God change this. This world is so cruel</w:t>
            </w:r>
          </w:p>
        </w:tc>
      </w:tr>
      <w:tr w:rsidR="00ED7375" w14:paraId="4E615785" w14:textId="77777777" w:rsidTr="001E6984">
        <w:tc>
          <w:tcPr>
            <w:tcW w:w="1199" w:type="dxa"/>
          </w:tcPr>
          <w:p w14:paraId="265AA3E5" w14:textId="77777777" w:rsidR="00ED7375" w:rsidRDefault="00000000">
            <w:r>
              <w:t>3630</w:t>
            </w:r>
          </w:p>
        </w:tc>
        <w:tc>
          <w:tcPr>
            <w:tcW w:w="941" w:type="dxa"/>
          </w:tcPr>
          <w:p w14:paraId="7E4E42B5" w14:textId="77777777" w:rsidR="00ED7375" w:rsidRDefault="00000000">
            <w:r>
              <w:t>@benardokothnyangoro9035</w:t>
            </w:r>
          </w:p>
        </w:tc>
        <w:tc>
          <w:tcPr>
            <w:tcW w:w="403" w:type="dxa"/>
          </w:tcPr>
          <w:p w14:paraId="1B6214A4" w14:textId="77777777" w:rsidR="00ED7375" w:rsidRDefault="00000000">
            <w:r>
              <w:t>2020-11-19 10:32:05</w:t>
            </w:r>
          </w:p>
        </w:tc>
        <w:tc>
          <w:tcPr>
            <w:tcW w:w="316" w:type="dxa"/>
          </w:tcPr>
          <w:p w14:paraId="1CBE86DC" w14:textId="77777777" w:rsidR="00ED7375" w:rsidRDefault="00000000">
            <w:r>
              <w:t>0</w:t>
            </w:r>
          </w:p>
        </w:tc>
        <w:tc>
          <w:tcPr>
            <w:tcW w:w="354" w:type="dxa"/>
          </w:tcPr>
          <w:p w14:paraId="54487100" w14:textId="77777777" w:rsidR="00ED7375" w:rsidRDefault="00000000">
            <w:r>
              <w:t>0</w:t>
            </w:r>
          </w:p>
        </w:tc>
        <w:tc>
          <w:tcPr>
            <w:tcW w:w="6528" w:type="dxa"/>
          </w:tcPr>
          <w:p w14:paraId="7A23E6FC" w14:textId="77777777" w:rsidR="00ED7375" w:rsidRDefault="00000000">
            <w:r>
              <w:t>May these fools rot in hell so traumatizing to steal somebody's child and disappear like that</w:t>
            </w:r>
          </w:p>
        </w:tc>
      </w:tr>
      <w:tr w:rsidR="00ED7375" w14:paraId="03DD2563" w14:textId="77777777" w:rsidTr="001E6984">
        <w:tc>
          <w:tcPr>
            <w:tcW w:w="1199" w:type="dxa"/>
          </w:tcPr>
          <w:p w14:paraId="07675A78" w14:textId="77777777" w:rsidR="00ED7375" w:rsidRDefault="00000000">
            <w:r>
              <w:t>3631</w:t>
            </w:r>
          </w:p>
        </w:tc>
        <w:tc>
          <w:tcPr>
            <w:tcW w:w="941" w:type="dxa"/>
          </w:tcPr>
          <w:p w14:paraId="23065635" w14:textId="77777777" w:rsidR="00ED7375" w:rsidRDefault="00000000">
            <w:r>
              <w:t>@elizabethmulunda8400</w:t>
            </w:r>
          </w:p>
        </w:tc>
        <w:tc>
          <w:tcPr>
            <w:tcW w:w="403" w:type="dxa"/>
          </w:tcPr>
          <w:p w14:paraId="4525F3F7" w14:textId="77777777" w:rsidR="00ED7375" w:rsidRDefault="00000000">
            <w:r>
              <w:t>2020-11-19 10:14:01</w:t>
            </w:r>
          </w:p>
        </w:tc>
        <w:tc>
          <w:tcPr>
            <w:tcW w:w="316" w:type="dxa"/>
          </w:tcPr>
          <w:p w14:paraId="5C0D13DC" w14:textId="77777777" w:rsidR="00ED7375" w:rsidRDefault="00000000">
            <w:r>
              <w:t>0</w:t>
            </w:r>
          </w:p>
        </w:tc>
        <w:tc>
          <w:tcPr>
            <w:tcW w:w="354" w:type="dxa"/>
          </w:tcPr>
          <w:p w14:paraId="7CBFC38C" w14:textId="77777777" w:rsidR="00ED7375" w:rsidRDefault="00000000">
            <w:r>
              <w:t>0</w:t>
            </w:r>
          </w:p>
        </w:tc>
        <w:tc>
          <w:tcPr>
            <w:tcW w:w="6528" w:type="dxa"/>
          </w:tcPr>
          <w:p w14:paraId="63BDCFE3" w14:textId="77777777" w:rsidR="00ED7375" w:rsidRDefault="00000000">
            <w:r>
              <w:t>Hii lazima sheria ichukuliwe very pain 😭😭😭😭</w:t>
            </w:r>
          </w:p>
        </w:tc>
      </w:tr>
      <w:tr w:rsidR="00ED7375" w14:paraId="0B191C17" w14:textId="77777777" w:rsidTr="001E6984">
        <w:tc>
          <w:tcPr>
            <w:tcW w:w="1199" w:type="dxa"/>
          </w:tcPr>
          <w:p w14:paraId="55F00C59" w14:textId="77777777" w:rsidR="00ED7375" w:rsidRDefault="00000000">
            <w:r>
              <w:t>3632</w:t>
            </w:r>
          </w:p>
        </w:tc>
        <w:tc>
          <w:tcPr>
            <w:tcW w:w="941" w:type="dxa"/>
          </w:tcPr>
          <w:p w14:paraId="751693D0" w14:textId="77777777" w:rsidR="00ED7375" w:rsidRDefault="00000000">
            <w:r>
              <w:t>@msgoldie1661</w:t>
            </w:r>
          </w:p>
        </w:tc>
        <w:tc>
          <w:tcPr>
            <w:tcW w:w="403" w:type="dxa"/>
          </w:tcPr>
          <w:p w14:paraId="7E317876" w14:textId="77777777" w:rsidR="00ED7375" w:rsidRDefault="00000000">
            <w:r>
              <w:t>2020-11-19 09:52:10</w:t>
            </w:r>
          </w:p>
        </w:tc>
        <w:tc>
          <w:tcPr>
            <w:tcW w:w="316" w:type="dxa"/>
          </w:tcPr>
          <w:p w14:paraId="4AE74845" w14:textId="77777777" w:rsidR="00ED7375" w:rsidRDefault="00000000">
            <w:r>
              <w:t>0</w:t>
            </w:r>
          </w:p>
        </w:tc>
        <w:tc>
          <w:tcPr>
            <w:tcW w:w="354" w:type="dxa"/>
          </w:tcPr>
          <w:p w14:paraId="25CC4D38" w14:textId="77777777" w:rsidR="00ED7375" w:rsidRDefault="00000000">
            <w:r>
              <w:t>0</w:t>
            </w:r>
          </w:p>
        </w:tc>
        <w:tc>
          <w:tcPr>
            <w:tcW w:w="6528" w:type="dxa"/>
          </w:tcPr>
          <w:p w14:paraId="29BB2221" w14:textId="77777777" w:rsidR="00ED7375" w:rsidRDefault="00000000">
            <w:r>
              <w:t>Thumbs down to this video because no one went to jail. Wth is really going on?</w:t>
            </w:r>
          </w:p>
        </w:tc>
      </w:tr>
      <w:tr w:rsidR="00ED7375" w14:paraId="4C5543F1" w14:textId="77777777" w:rsidTr="001E6984">
        <w:tc>
          <w:tcPr>
            <w:tcW w:w="1199" w:type="dxa"/>
          </w:tcPr>
          <w:p w14:paraId="5D575880" w14:textId="77777777" w:rsidR="00ED7375" w:rsidRDefault="00000000">
            <w:r>
              <w:t>3633</w:t>
            </w:r>
          </w:p>
        </w:tc>
        <w:tc>
          <w:tcPr>
            <w:tcW w:w="941" w:type="dxa"/>
          </w:tcPr>
          <w:p w14:paraId="7AEAFE8A" w14:textId="77777777" w:rsidR="00ED7375" w:rsidRDefault="00000000">
            <w:r>
              <w:t>@mbaliabute3388</w:t>
            </w:r>
          </w:p>
        </w:tc>
        <w:tc>
          <w:tcPr>
            <w:tcW w:w="403" w:type="dxa"/>
          </w:tcPr>
          <w:p w14:paraId="2433DE62" w14:textId="77777777" w:rsidR="00ED7375" w:rsidRDefault="00000000">
            <w:r>
              <w:t>2020-11-19 09:48:27</w:t>
            </w:r>
          </w:p>
        </w:tc>
        <w:tc>
          <w:tcPr>
            <w:tcW w:w="316" w:type="dxa"/>
          </w:tcPr>
          <w:p w14:paraId="74E71EF4" w14:textId="77777777" w:rsidR="00ED7375" w:rsidRDefault="00000000">
            <w:r>
              <w:t>0</w:t>
            </w:r>
          </w:p>
        </w:tc>
        <w:tc>
          <w:tcPr>
            <w:tcW w:w="354" w:type="dxa"/>
          </w:tcPr>
          <w:p w14:paraId="619B702C" w14:textId="77777777" w:rsidR="00ED7375" w:rsidRDefault="00000000">
            <w:r>
              <w:t>0</w:t>
            </w:r>
          </w:p>
        </w:tc>
        <w:tc>
          <w:tcPr>
            <w:tcW w:w="6528" w:type="dxa"/>
          </w:tcPr>
          <w:p w14:paraId="232B39CD" w14:textId="77777777" w:rsidR="00ED7375" w:rsidRDefault="00000000">
            <w:r>
              <w:t>This is sad. There are so many children in local authorities care and are very much in need of a loving homes. Taking or selling a child is not acceptable and will cause emotional trauma to mother and child!  The fact that this trade exists and children are homeless is an indication of poverty!</w:t>
            </w:r>
          </w:p>
        </w:tc>
      </w:tr>
      <w:tr w:rsidR="00ED7375" w14:paraId="342F516E" w14:textId="77777777" w:rsidTr="001E6984">
        <w:tc>
          <w:tcPr>
            <w:tcW w:w="1199" w:type="dxa"/>
          </w:tcPr>
          <w:p w14:paraId="7E1C3F8D" w14:textId="77777777" w:rsidR="00ED7375" w:rsidRDefault="00000000">
            <w:r>
              <w:t>3634</w:t>
            </w:r>
          </w:p>
        </w:tc>
        <w:tc>
          <w:tcPr>
            <w:tcW w:w="941" w:type="dxa"/>
          </w:tcPr>
          <w:p w14:paraId="1CBEFD9C" w14:textId="77777777" w:rsidR="00ED7375" w:rsidRDefault="00000000">
            <w:r>
              <w:t>@jaynepatrick6218</w:t>
            </w:r>
          </w:p>
        </w:tc>
        <w:tc>
          <w:tcPr>
            <w:tcW w:w="403" w:type="dxa"/>
          </w:tcPr>
          <w:p w14:paraId="66140709" w14:textId="77777777" w:rsidR="00ED7375" w:rsidRDefault="00000000">
            <w:r>
              <w:t>2020-11-19 09:46:38</w:t>
            </w:r>
          </w:p>
        </w:tc>
        <w:tc>
          <w:tcPr>
            <w:tcW w:w="316" w:type="dxa"/>
          </w:tcPr>
          <w:p w14:paraId="295EDB68" w14:textId="77777777" w:rsidR="00ED7375" w:rsidRDefault="00000000">
            <w:r>
              <w:t>0</w:t>
            </w:r>
          </w:p>
        </w:tc>
        <w:tc>
          <w:tcPr>
            <w:tcW w:w="354" w:type="dxa"/>
          </w:tcPr>
          <w:p w14:paraId="3713F747" w14:textId="77777777" w:rsidR="00ED7375" w:rsidRDefault="00000000">
            <w:r>
              <w:t>0</w:t>
            </w:r>
          </w:p>
        </w:tc>
        <w:tc>
          <w:tcPr>
            <w:tcW w:w="6528" w:type="dxa"/>
          </w:tcPr>
          <w:p w14:paraId="1402381C" w14:textId="77777777" w:rsidR="00ED7375" w:rsidRDefault="00000000">
            <w:r>
              <w:t>Wait a minute......you let the baby go just like that in the name of making news???? What for?????The cute baby went just like that??????You had the chance to save the baby!!!!!You will never see God</w:t>
            </w:r>
          </w:p>
        </w:tc>
      </w:tr>
      <w:tr w:rsidR="00ED7375" w14:paraId="0700C9BA" w14:textId="77777777" w:rsidTr="001E6984">
        <w:tc>
          <w:tcPr>
            <w:tcW w:w="1199" w:type="dxa"/>
          </w:tcPr>
          <w:p w14:paraId="1653B8D6" w14:textId="77777777" w:rsidR="00ED7375" w:rsidRDefault="00000000">
            <w:r>
              <w:t>3635</w:t>
            </w:r>
          </w:p>
        </w:tc>
        <w:tc>
          <w:tcPr>
            <w:tcW w:w="941" w:type="dxa"/>
          </w:tcPr>
          <w:p w14:paraId="24E6B559" w14:textId="77777777" w:rsidR="00ED7375" w:rsidRDefault="00000000">
            <w:r>
              <w:t>@margaretlinet9320</w:t>
            </w:r>
          </w:p>
        </w:tc>
        <w:tc>
          <w:tcPr>
            <w:tcW w:w="403" w:type="dxa"/>
          </w:tcPr>
          <w:p w14:paraId="41C7D55F" w14:textId="77777777" w:rsidR="00ED7375" w:rsidRDefault="00000000">
            <w:r>
              <w:t>2020-11-19 09:38:43</w:t>
            </w:r>
          </w:p>
        </w:tc>
        <w:tc>
          <w:tcPr>
            <w:tcW w:w="316" w:type="dxa"/>
          </w:tcPr>
          <w:p w14:paraId="2A5186A3" w14:textId="77777777" w:rsidR="00ED7375" w:rsidRDefault="00000000">
            <w:r>
              <w:t>0</w:t>
            </w:r>
          </w:p>
        </w:tc>
        <w:tc>
          <w:tcPr>
            <w:tcW w:w="354" w:type="dxa"/>
          </w:tcPr>
          <w:p w14:paraId="14A6EEFD" w14:textId="77777777" w:rsidR="00ED7375" w:rsidRDefault="00000000">
            <w:r>
              <w:t>0</w:t>
            </w:r>
          </w:p>
        </w:tc>
        <w:tc>
          <w:tcPr>
            <w:tcW w:w="6528" w:type="dxa"/>
          </w:tcPr>
          <w:p w14:paraId="632B163B" w14:textId="77777777" w:rsidR="00ED7375" w:rsidRDefault="00000000">
            <w:r>
              <w:t>So that guy got 300k just like that...sad</w:t>
            </w:r>
          </w:p>
        </w:tc>
      </w:tr>
      <w:tr w:rsidR="00ED7375" w14:paraId="7CB29A00" w14:textId="77777777" w:rsidTr="001E6984">
        <w:tc>
          <w:tcPr>
            <w:tcW w:w="1199" w:type="dxa"/>
          </w:tcPr>
          <w:p w14:paraId="44479473" w14:textId="77777777" w:rsidR="00ED7375" w:rsidRDefault="00000000">
            <w:r>
              <w:t>3636</w:t>
            </w:r>
          </w:p>
        </w:tc>
        <w:tc>
          <w:tcPr>
            <w:tcW w:w="941" w:type="dxa"/>
          </w:tcPr>
          <w:p w14:paraId="0916DC3E" w14:textId="77777777" w:rsidR="00ED7375" w:rsidRDefault="00000000">
            <w:r>
              <w:t>@albertnyakundi6756</w:t>
            </w:r>
          </w:p>
        </w:tc>
        <w:tc>
          <w:tcPr>
            <w:tcW w:w="403" w:type="dxa"/>
          </w:tcPr>
          <w:p w14:paraId="4D0BEF8B" w14:textId="77777777" w:rsidR="00ED7375" w:rsidRDefault="00000000">
            <w:r>
              <w:t>2020-11-19 09:36:36</w:t>
            </w:r>
          </w:p>
        </w:tc>
        <w:tc>
          <w:tcPr>
            <w:tcW w:w="316" w:type="dxa"/>
          </w:tcPr>
          <w:p w14:paraId="5DF18A1A" w14:textId="77777777" w:rsidR="00ED7375" w:rsidRDefault="00000000">
            <w:r>
              <w:t>40</w:t>
            </w:r>
          </w:p>
        </w:tc>
        <w:tc>
          <w:tcPr>
            <w:tcW w:w="354" w:type="dxa"/>
          </w:tcPr>
          <w:p w14:paraId="164BE2C9" w14:textId="77777777" w:rsidR="00ED7375" w:rsidRDefault="00000000">
            <w:r>
              <w:t>0</w:t>
            </w:r>
          </w:p>
        </w:tc>
        <w:tc>
          <w:tcPr>
            <w:tcW w:w="6528" w:type="dxa"/>
          </w:tcPr>
          <w:p w14:paraId="7847FC9A" w14:textId="77777777" w:rsidR="00ED7375" w:rsidRDefault="00000000">
            <w:r>
              <w:t>They prioritized completing the documentary and left a child get sold? Madness.Imagine you are the parent and you see your kid on tape being sold and the reporters tell you sorry. They could have easily gotten the police on day one</w:t>
            </w:r>
          </w:p>
        </w:tc>
      </w:tr>
      <w:tr w:rsidR="00ED7375" w14:paraId="1C198143" w14:textId="77777777" w:rsidTr="001E6984">
        <w:tc>
          <w:tcPr>
            <w:tcW w:w="1199" w:type="dxa"/>
          </w:tcPr>
          <w:p w14:paraId="6ACAEE27" w14:textId="77777777" w:rsidR="00ED7375" w:rsidRDefault="00000000">
            <w:r>
              <w:t>3637</w:t>
            </w:r>
          </w:p>
        </w:tc>
        <w:tc>
          <w:tcPr>
            <w:tcW w:w="941" w:type="dxa"/>
          </w:tcPr>
          <w:p w14:paraId="061F4DA0" w14:textId="77777777" w:rsidR="00ED7375" w:rsidRDefault="00000000">
            <w:r>
              <w:t>@onomefamilyandfriends3465</w:t>
            </w:r>
          </w:p>
        </w:tc>
        <w:tc>
          <w:tcPr>
            <w:tcW w:w="403" w:type="dxa"/>
          </w:tcPr>
          <w:p w14:paraId="79F1A58C" w14:textId="77777777" w:rsidR="00ED7375" w:rsidRDefault="00000000">
            <w:r>
              <w:t>2020-11-19 09:26:53</w:t>
            </w:r>
          </w:p>
        </w:tc>
        <w:tc>
          <w:tcPr>
            <w:tcW w:w="316" w:type="dxa"/>
          </w:tcPr>
          <w:p w14:paraId="4668F56D" w14:textId="77777777" w:rsidR="00ED7375" w:rsidRDefault="00000000">
            <w:r>
              <w:t>78</w:t>
            </w:r>
          </w:p>
        </w:tc>
        <w:tc>
          <w:tcPr>
            <w:tcW w:w="354" w:type="dxa"/>
          </w:tcPr>
          <w:p w14:paraId="439C4352" w14:textId="77777777" w:rsidR="00ED7375" w:rsidRDefault="00000000">
            <w:r>
              <w:t>26</w:t>
            </w:r>
          </w:p>
        </w:tc>
        <w:tc>
          <w:tcPr>
            <w:tcW w:w="6528" w:type="dxa"/>
          </w:tcPr>
          <w:p w14:paraId="5CCF69C5" w14:textId="77777777" w:rsidR="00ED7375" w:rsidRDefault="00000000">
            <w:r>
              <w:t>This was how Africans were sold in America long time ago. History repeat itself.</w:t>
            </w:r>
          </w:p>
        </w:tc>
      </w:tr>
      <w:tr w:rsidR="00ED7375" w14:paraId="19EA6393" w14:textId="77777777" w:rsidTr="001E6984">
        <w:tc>
          <w:tcPr>
            <w:tcW w:w="1199" w:type="dxa"/>
          </w:tcPr>
          <w:p w14:paraId="1980A0E3" w14:textId="77777777" w:rsidR="00ED7375" w:rsidRDefault="00000000">
            <w:r>
              <w:t>3638</w:t>
            </w:r>
          </w:p>
        </w:tc>
        <w:tc>
          <w:tcPr>
            <w:tcW w:w="941" w:type="dxa"/>
          </w:tcPr>
          <w:p w14:paraId="76A8EB1F" w14:textId="77777777" w:rsidR="00ED7375" w:rsidRDefault="00000000">
            <w:r>
              <w:t>@onomefamilyandfriends3465</w:t>
            </w:r>
          </w:p>
        </w:tc>
        <w:tc>
          <w:tcPr>
            <w:tcW w:w="403" w:type="dxa"/>
          </w:tcPr>
          <w:p w14:paraId="4950E91D" w14:textId="77777777" w:rsidR="00ED7375" w:rsidRDefault="00000000">
            <w:r>
              <w:t>2020-11-22 05:43:37</w:t>
            </w:r>
          </w:p>
        </w:tc>
        <w:tc>
          <w:tcPr>
            <w:tcW w:w="316" w:type="dxa"/>
          </w:tcPr>
          <w:p w14:paraId="400BEA42" w14:textId="77777777" w:rsidR="00ED7375" w:rsidRDefault="00000000">
            <w:r>
              <w:t>11</w:t>
            </w:r>
          </w:p>
        </w:tc>
        <w:tc>
          <w:tcPr>
            <w:tcW w:w="354" w:type="dxa"/>
          </w:tcPr>
          <w:p w14:paraId="2426AEF5" w14:textId="77777777" w:rsidR="00ED7375" w:rsidRDefault="00ED7375"/>
        </w:tc>
        <w:tc>
          <w:tcPr>
            <w:tcW w:w="6528" w:type="dxa"/>
          </w:tcPr>
          <w:p w14:paraId="7B12C3B1" w14:textId="77777777" w:rsidR="00ED7375" w:rsidRDefault="00000000">
            <w:r>
              <w:t>@@janicebrizendine3051 there's no need for you to be all worked up! My comment is not against America, it's against the act of selling humans. WHETHER PRESENT or PAST.</w:t>
            </w:r>
          </w:p>
        </w:tc>
      </w:tr>
      <w:tr w:rsidR="00ED7375" w14:paraId="767A5EC2" w14:textId="77777777" w:rsidTr="001E6984">
        <w:tc>
          <w:tcPr>
            <w:tcW w:w="1199" w:type="dxa"/>
          </w:tcPr>
          <w:p w14:paraId="4FFAC50F" w14:textId="77777777" w:rsidR="00ED7375" w:rsidRDefault="00000000">
            <w:r>
              <w:t>3639</w:t>
            </w:r>
          </w:p>
        </w:tc>
        <w:tc>
          <w:tcPr>
            <w:tcW w:w="941" w:type="dxa"/>
          </w:tcPr>
          <w:p w14:paraId="6266B54D" w14:textId="77777777" w:rsidR="00ED7375" w:rsidRDefault="00000000">
            <w:r>
              <w:t>@janicebrizendine3051</w:t>
            </w:r>
          </w:p>
        </w:tc>
        <w:tc>
          <w:tcPr>
            <w:tcW w:w="403" w:type="dxa"/>
          </w:tcPr>
          <w:p w14:paraId="1946378C" w14:textId="77777777" w:rsidR="00ED7375" w:rsidRDefault="00000000">
            <w:r>
              <w:t>2020-11-22 07:19:10</w:t>
            </w:r>
          </w:p>
        </w:tc>
        <w:tc>
          <w:tcPr>
            <w:tcW w:w="316" w:type="dxa"/>
          </w:tcPr>
          <w:p w14:paraId="35CDB0E7" w14:textId="77777777" w:rsidR="00ED7375" w:rsidRDefault="00000000">
            <w:r>
              <w:t>3</w:t>
            </w:r>
          </w:p>
        </w:tc>
        <w:tc>
          <w:tcPr>
            <w:tcW w:w="354" w:type="dxa"/>
          </w:tcPr>
          <w:p w14:paraId="2F086CDA" w14:textId="77777777" w:rsidR="00ED7375" w:rsidRDefault="00ED7375"/>
        </w:tc>
        <w:tc>
          <w:tcPr>
            <w:tcW w:w="6528" w:type="dxa"/>
          </w:tcPr>
          <w:p w14:paraId="7144C65A" w14:textId="77777777" w:rsidR="00ED7375" w:rsidRDefault="00000000">
            <w:r>
              <w:t xml:space="preserve">@@onomefamilyandfriends3465 sorry I took your comment wrong. This video has kind of gotten to me. I knew China has been killing for body organs and I definitely believe it's happening here especially in the Chicago area. </w:t>
            </w:r>
            <w:r>
              <w:br/>
              <w:t xml:space="preserve"> Freemasonry is also another cult that kills for sacrifices usually using children or young adults. These children are even given up by their own parents to sacrifice. I just need to back away from YouTube and stop watching and reading about these poor children!</w:t>
            </w:r>
          </w:p>
        </w:tc>
      </w:tr>
      <w:tr w:rsidR="00ED7375" w14:paraId="658781CA" w14:textId="77777777" w:rsidTr="001E6984">
        <w:tc>
          <w:tcPr>
            <w:tcW w:w="1199" w:type="dxa"/>
          </w:tcPr>
          <w:p w14:paraId="4F922040" w14:textId="77777777" w:rsidR="00ED7375" w:rsidRDefault="00000000">
            <w:r>
              <w:t>3640</w:t>
            </w:r>
          </w:p>
        </w:tc>
        <w:tc>
          <w:tcPr>
            <w:tcW w:w="941" w:type="dxa"/>
          </w:tcPr>
          <w:p w14:paraId="33EC271E" w14:textId="77777777" w:rsidR="00ED7375" w:rsidRDefault="00000000">
            <w:r>
              <w:t>@summerwine121</w:t>
            </w:r>
          </w:p>
        </w:tc>
        <w:tc>
          <w:tcPr>
            <w:tcW w:w="403" w:type="dxa"/>
          </w:tcPr>
          <w:p w14:paraId="05A58B02" w14:textId="77777777" w:rsidR="00ED7375" w:rsidRDefault="00000000">
            <w:r>
              <w:t>2020-11-22 21:01:17</w:t>
            </w:r>
          </w:p>
        </w:tc>
        <w:tc>
          <w:tcPr>
            <w:tcW w:w="316" w:type="dxa"/>
          </w:tcPr>
          <w:p w14:paraId="3AD28ECA" w14:textId="77777777" w:rsidR="00ED7375" w:rsidRDefault="00000000">
            <w:r>
              <w:t>2</w:t>
            </w:r>
          </w:p>
        </w:tc>
        <w:tc>
          <w:tcPr>
            <w:tcW w:w="354" w:type="dxa"/>
          </w:tcPr>
          <w:p w14:paraId="3ABCA4AA" w14:textId="77777777" w:rsidR="00ED7375" w:rsidRDefault="00ED7375"/>
        </w:tc>
        <w:tc>
          <w:tcPr>
            <w:tcW w:w="6528" w:type="dxa"/>
          </w:tcPr>
          <w:p w14:paraId="7205D9F5" w14:textId="77777777" w:rsidR="00ED7375" w:rsidRDefault="00000000">
            <w:r>
              <w:t>@@janicebrizendine3051 why this phrase "You need to go and educate yourself!" coming all the time when people are getting worked up? This lady says the truth, that was how Africains were hunted to be sold as slaves. Why insulting her that way just because you don t like what you read?</w:t>
            </w:r>
          </w:p>
        </w:tc>
      </w:tr>
      <w:tr w:rsidR="00ED7375" w14:paraId="58502471" w14:textId="77777777" w:rsidTr="001E6984">
        <w:tc>
          <w:tcPr>
            <w:tcW w:w="1199" w:type="dxa"/>
          </w:tcPr>
          <w:p w14:paraId="1A8B10E8" w14:textId="77777777" w:rsidR="00ED7375" w:rsidRDefault="00000000">
            <w:r>
              <w:t>3641</w:t>
            </w:r>
          </w:p>
        </w:tc>
        <w:tc>
          <w:tcPr>
            <w:tcW w:w="941" w:type="dxa"/>
          </w:tcPr>
          <w:p w14:paraId="641444AF" w14:textId="77777777" w:rsidR="00ED7375" w:rsidRDefault="00000000">
            <w:r>
              <w:t>@janicebrizendine3051</w:t>
            </w:r>
          </w:p>
        </w:tc>
        <w:tc>
          <w:tcPr>
            <w:tcW w:w="403" w:type="dxa"/>
          </w:tcPr>
          <w:p w14:paraId="789BD473" w14:textId="77777777" w:rsidR="00ED7375" w:rsidRDefault="00000000">
            <w:r>
              <w:t>2020-11-22 22:06:14</w:t>
            </w:r>
          </w:p>
        </w:tc>
        <w:tc>
          <w:tcPr>
            <w:tcW w:w="316" w:type="dxa"/>
          </w:tcPr>
          <w:p w14:paraId="0D3228AE" w14:textId="77777777" w:rsidR="00ED7375" w:rsidRDefault="00000000">
            <w:r>
              <w:t>0</w:t>
            </w:r>
          </w:p>
        </w:tc>
        <w:tc>
          <w:tcPr>
            <w:tcW w:w="354" w:type="dxa"/>
          </w:tcPr>
          <w:p w14:paraId="584F5A13" w14:textId="77777777" w:rsidR="00ED7375" w:rsidRDefault="00ED7375"/>
        </w:tc>
        <w:tc>
          <w:tcPr>
            <w:tcW w:w="6528" w:type="dxa"/>
          </w:tcPr>
          <w:p w14:paraId="773F73F3" w14:textId="77777777" w:rsidR="00ED7375" w:rsidRDefault="00000000">
            <w:r>
              <w:t>@@summerwine121 I have already apologized to her for misreading her comment!  I have never ever in my 70 years ever heard of anyone acknowledge that Africans sold their own people. Until now.</w:t>
            </w:r>
          </w:p>
        </w:tc>
      </w:tr>
      <w:tr w:rsidR="00ED7375" w14:paraId="1B461CAF" w14:textId="77777777" w:rsidTr="001E6984">
        <w:tc>
          <w:tcPr>
            <w:tcW w:w="1199" w:type="dxa"/>
          </w:tcPr>
          <w:p w14:paraId="1592E3F0" w14:textId="77777777" w:rsidR="00ED7375" w:rsidRDefault="00000000">
            <w:r>
              <w:t>3642</w:t>
            </w:r>
          </w:p>
        </w:tc>
        <w:tc>
          <w:tcPr>
            <w:tcW w:w="941" w:type="dxa"/>
          </w:tcPr>
          <w:p w14:paraId="3F3F1C58" w14:textId="77777777" w:rsidR="00ED7375" w:rsidRDefault="00000000">
            <w:r>
              <w:t>@contessaanthrope5775</w:t>
            </w:r>
          </w:p>
        </w:tc>
        <w:tc>
          <w:tcPr>
            <w:tcW w:w="403" w:type="dxa"/>
          </w:tcPr>
          <w:p w14:paraId="732F319C" w14:textId="77777777" w:rsidR="00ED7375" w:rsidRDefault="00000000">
            <w:r>
              <w:t>2020-11-23 01:15:30</w:t>
            </w:r>
          </w:p>
        </w:tc>
        <w:tc>
          <w:tcPr>
            <w:tcW w:w="316" w:type="dxa"/>
          </w:tcPr>
          <w:p w14:paraId="748F1F1C" w14:textId="77777777" w:rsidR="00ED7375" w:rsidRDefault="00000000">
            <w:r>
              <w:t>0</w:t>
            </w:r>
          </w:p>
        </w:tc>
        <w:tc>
          <w:tcPr>
            <w:tcW w:w="354" w:type="dxa"/>
          </w:tcPr>
          <w:p w14:paraId="31A975AD" w14:textId="77777777" w:rsidR="00ED7375" w:rsidRDefault="00ED7375"/>
        </w:tc>
        <w:tc>
          <w:tcPr>
            <w:tcW w:w="6528" w:type="dxa"/>
          </w:tcPr>
          <w:p w14:paraId="4D14351B" w14:textId="77777777" w:rsidR="00ED7375" w:rsidRDefault="00000000">
            <w:r>
              <w:t>@@summerwine121 because now a days everybody wants to be the supreme know it all, the sharpest tool in thee shed, the king KAREN. Finger waggers and scolds need to STUFF A SOCK IN IT.</w:t>
            </w:r>
          </w:p>
        </w:tc>
      </w:tr>
      <w:tr w:rsidR="00ED7375" w14:paraId="2679BC41" w14:textId="77777777" w:rsidTr="001E6984">
        <w:tc>
          <w:tcPr>
            <w:tcW w:w="1199" w:type="dxa"/>
          </w:tcPr>
          <w:p w14:paraId="6BC7312D" w14:textId="77777777" w:rsidR="00ED7375" w:rsidRDefault="00000000">
            <w:r>
              <w:t>3643</w:t>
            </w:r>
          </w:p>
        </w:tc>
        <w:tc>
          <w:tcPr>
            <w:tcW w:w="941" w:type="dxa"/>
          </w:tcPr>
          <w:p w14:paraId="53B66FC0" w14:textId="77777777" w:rsidR="00ED7375" w:rsidRDefault="00000000">
            <w:r>
              <w:t>@alexarhin5059</w:t>
            </w:r>
          </w:p>
        </w:tc>
        <w:tc>
          <w:tcPr>
            <w:tcW w:w="403" w:type="dxa"/>
          </w:tcPr>
          <w:p w14:paraId="18EA01E1" w14:textId="77777777" w:rsidR="00ED7375" w:rsidRDefault="00000000">
            <w:r>
              <w:t>2020-11-19 09:25:49</w:t>
            </w:r>
          </w:p>
        </w:tc>
        <w:tc>
          <w:tcPr>
            <w:tcW w:w="316" w:type="dxa"/>
          </w:tcPr>
          <w:p w14:paraId="6456C225" w14:textId="77777777" w:rsidR="00ED7375" w:rsidRDefault="00000000">
            <w:r>
              <w:t>1</w:t>
            </w:r>
          </w:p>
        </w:tc>
        <w:tc>
          <w:tcPr>
            <w:tcW w:w="354" w:type="dxa"/>
          </w:tcPr>
          <w:p w14:paraId="6F62E220" w14:textId="77777777" w:rsidR="00ED7375" w:rsidRDefault="00000000">
            <w:r>
              <w:t>0</w:t>
            </w:r>
          </w:p>
        </w:tc>
        <w:tc>
          <w:tcPr>
            <w:tcW w:w="6528" w:type="dxa"/>
          </w:tcPr>
          <w:p w14:paraId="3F89D9EA" w14:textId="77777777" w:rsidR="00ED7375" w:rsidRDefault="00000000">
            <w:r>
              <w:t>Am speachless, very painful and what was the police and the government officials doing?</w:t>
            </w:r>
          </w:p>
        </w:tc>
      </w:tr>
      <w:tr w:rsidR="00ED7375" w14:paraId="2EB074E6" w14:textId="77777777" w:rsidTr="001E6984">
        <w:tc>
          <w:tcPr>
            <w:tcW w:w="1199" w:type="dxa"/>
          </w:tcPr>
          <w:p w14:paraId="2737BFB7" w14:textId="77777777" w:rsidR="00ED7375" w:rsidRDefault="00000000">
            <w:r>
              <w:t>3644</w:t>
            </w:r>
          </w:p>
        </w:tc>
        <w:tc>
          <w:tcPr>
            <w:tcW w:w="941" w:type="dxa"/>
          </w:tcPr>
          <w:p w14:paraId="20C28881" w14:textId="77777777" w:rsidR="00ED7375" w:rsidRDefault="00000000">
            <w:r>
              <w:t>@juicywrld972</w:t>
            </w:r>
          </w:p>
        </w:tc>
        <w:tc>
          <w:tcPr>
            <w:tcW w:w="403" w:type="dxa"/>
          </w:tcPr>
          <w:p w14:paraId="61FB791B" w14:textId="77777777" w:rsidR="00ED7375" w:rsidRDefault="00000000">
            <w:r>
              <w:t>2020-11-19 09:23:25</w:t>
            </w:r>
          </w:p>
        </w:tc>
        <w:tc>
          <w:tcPr>
            <w:tcW w:w="316" w:type="dxa"/>
          </w:tcPr>
          <w:p w14:paraId="0761DC26" w14:textId="77777777" w:rsidR="00ED7375" w:rsidRDefault="00000000">
            <w:r>
              <w:t>0</w:t>
            </w:r>
          </w:p>
        </w:tc>
        <w:tc>
          <w:tcPr>
            <w:tcW w:w="354" w:type="dxa"/>
          </w:tcPr>
          <w:p w14:paraId="50476164" w14:textId="77777777" w:rsidR="00ED7375" w:rsidRDefault="00000000">
            <w:r>
              <w:t>0</w:t>
            </w:r>
          </w:p>
        </w:tc>
        <w:tc>
          <w:tcPr>
            <w:tcW w:w="6528" w:type="dxa"/>
          </w:tcPr>
          <w:p w14:paraId="5D700D06" w14:textId="77777777" w:rsidR="00ED7375" w:rsidRDefault="00000000">
            <w:r>
              <w:t>Most people watching this are ladies</w:t>
            </w:r>
          </w:p>
        </w:tc>
      </w:tr>
      <w:tr w:rsidR="00ED7375" w14:paraId="5630CF3F" w14:textId="77777777" w:rsidTr="001E6984">
        <w:tc>
          <w:tcPr>
            <w:tcW w:w="1199" w:type="dxa"/>
          </w:tcPr>
          <w:p w14:paraId="42816D9A" w14:textId="77777777" w:rsidR="00ED7375" w:rsidRDefault="00000000">
            <w:r>
              <w:t>3645</w:t>
            </w:r>
          </w:p>
        </w:tc>
        <w:tc>
          <w:tcPr>
            <w:tcW w:w="941" w:type="dxa"/>
          </w:tcPr>
          <w:p w14:paraId="7A5682CF" w14:textId="77777777" w:rsidR="00ED7375" w:rsidRDefault="00000000">
            <w:r>
              <w:t>@mosesauma9006</w:t>
            </w:r>
          </w:p>
        </w:tc>
        <w:tc>
          <w:tcPr>
            <w:tcW w:w="403" w:type="dxa"/>
          </w:tcPr>
          <w:p w14:paraId="63E5458B" w14:textId="77777777" w:rsidR="00ED7375" w:rsidRDefault="00000000">
            <w:r>
              <w:t>2020-11-19 09:20:18</w:t>
            </w:r>
          </w:p>
        </w:tc>
        <w:tc>
          <w:tcPr>
            <w:tcW w:w="316" w:type="dxa"/>
          </w:tcPr>
          <w:p w14:paraId="6DA9D98F" w14:textId="77777777" w:rsidR="00ED7375" w:rsidRDefault="00000000">
            <w:r>
              <w:t>0</w:t>
            </w:r>
          </w:p>
        </w:tc>
        <w:tc>
          <w:tcPr>
            <w:tcW w:w="354" w:type="dxa"/>
          </w:tcPr>
          <w:p w14:paraId="280C2AA7" w14:textId="77777777" w:rsidR="00ED7375" w:rsidRDefault="00000000">
            <w:r>
              <w:t>0</w:t>
            </w:r>
          </w:p>
        </w:tc>
        <w:tc>
          <w:tcPr>
            <w:tcW w:w="6528" w:type="dxa"/>
          </w:tcPr>
          <w:p w14:paraId="75CD0B20" w14:textId="77777777" w:rsidR="00ED7375" w:rsidRDefault="00000000">
            <w:r>
              <w:t>This documentary has failed. They should have saved the child from Anita at the first opportunity.</w:t>
            </w:r>
          </w:p>
        </w:tc>
      </w:tr>
      <w:tr w:rsidR="00ED7375" w14:paraId="1B4E9792" w14:textId="77777777" w:rsidTr="001E6984">
        <w:tc>
          <w:tcPr>
            <w:tcW w:w="1199" w:type="dxa"/>
          </w:tcPr>
          <w:p w14:paraId="298B9135" w14:textId="77777777" w:rsidR="00ED7375" w:rsidRDefault="00000000">
            <w:r>
              <w:t>3646</w:t>
            </w:r>
          </w:p>
        </w:tc>
        <w:tc>
          <w:tcPr>
            <w:tcW w:w="941" w:type="dxa"/>
          </w:tcPr>
          <w:p w14:paraId="6A4E789D" w14:textId="77777777" w:rsidR="00ED7375" w:rsidRDefault="00000000">
            <w:r>
              <w:t>@davidwalalason7630</w:t>
            </w:r>
          </w:p>
        </w:tc>
        <w:tc>
          <w:tcPr>
            <w:tcW w:w="403" w:type="dxa"/>
          </w:tcPr>
          <w:p w14:paraId="5F76217C" w14:textId="77777777" w:rsidR="00ED7375" w:rsidRDefault="00000000">
            <w:r>
              <w:t>2020-11-19 09:17:58</w:t>
            </w:r>
          </w:p>
        </w:tc>
        <w:tc>
          <w:tcPr>
            <w:tcW w:w="316" w:type="dxa"/>
          </w:tcPr>
          <w:p w14:paraId="51EF74F4" w14:textId="77777777" w:rsidR="00ED7375" w:rsidRDefault="00000000">
            <w:r>
              <w:t>0</w:t>
            </w:r>
          </w:p>
        </w:tc>
        <w:tc>
          <w:tcPr>
            <w:tcW w:w="354" w:type="dxa"/>
          </w:tcPr>
          <w:p w14:paraId="6A66857C" w14:textId="77777777" w:rsidR="00ED7375" w:rsidRDefault="00000000">
            <w:r>
              <w:t>0</w:t>
            </w:r>
          </w:p>
        </w:tc>
        <w:tc>
          <w:tcPr>
            <w:tcW w:w="6528" w:type="dxa"/>
          </w:tcPr>
          <w:p w14:paraId="7A1BE5DF" w14:textId="77777777" w:rsidR="00ED7375" w:rsidRDefault="00000000">
            <w:r>
              <w:t>Shame on to the kenyan government of Mr.uhuru</w:t>
            </w:r>
          </w:p>
        </w:tc>
      </w:tr>
      <w:tr w:rsidR="00ED7375" w14:paraId="1160D5D8" w14:textId="77777777" w:rsidTr="001E6984">
        <w:tc>
          <w:tcPr>
            <w:tcW w:w="1199" w:type="dxa"/>
          </w:tcPr>
          <w:p w14:paraId="311983BF" w14:textId="77777777" w:rsidR="00ED7375" w:rsidRDefault="00000000">
            <w:r>
              <w:t>3647</w:t>
            </w:r>
          </w:p>
        </w:tc>
        <w:tc>
          <w:tcPr>
            <w:tcW w:w="941" w:type="dxa"/>
          </w:tcPr>
          <w:p w14:paraId="3AE009B5" w14:textId="77777777" w:rsidR="00ED7375" w:rsidRDefault="00000000">
            <w:r>
              <w:t>@michelllesawari4293</w:t>
            </w:r>
          </w:p>
        </w:tc>
        <w:tc>
          <w:tcPr>
            <w:tcW w:w="403" w:type="dxa"/>
          </w:tcPr>
          <w:p w14:paraId="3FE13DFE" w14:textId="77777777" w:rsidR="00ED7375" w:rsidRDefault="00000000">
            <w:r>
              <w:t>2020-11-19 09:17:28</w:t>
            </w:r>
          </w:p>
        </w:tc>
        <w:tc>
          <w:tcPr>
            <w:tcW w:w="316" w:type="dxa"/>
          </w:tcPr>
          <w:p w14:paraId="3F141FED" w14:textId="77777777" w:rsidR="00ED7375" w:rsidRDefault="00000000">
            <w:r>
              <w:t>0</w:t>
            </w:r>
          </w:p>
        </w:tc>
        <w:tc>
          <w:tcPr>
            <w:tcW w:w="354" w:type="dxa"/>
          </w:tcPr>
          <w:p w14:paraId="02199B19" w14:textId="77777777" w:rsidR="00ED7375" w:rsidRDefault="00000000">
            <w:r>
              <w:t>0</w:t>
            </w:r>
          </w:p>
        </w:tc>
        <w:tc>
          <w:tcPr>
            <w:tcW w:w="6528" w:type="dxa"/>
          </w:tcPr>
          <w:p w14:paraId="2B5FB2F3" w14:textId="77777777" w:rsidR="00ED7375" w:rsidRDefault="00000000">
            <w:r>
              <w:t>this is heartbreaking but i wonder if the resources to IVF were available would the couples still steal.</w:t>
            </w:r>
          </w:p>
        </w:tc>
      </w:tr>
      <w:tr w:rsidR="00ED7375" w14:paraId="276A8C34" w14:textId="77777777" w:rsidTr="001E6984">
        <w:tc>
          <w:tcPr>
            <w:tcW w:w="1199" w:type="dxa"/>
          </w:tcPr>
          <w:p w14:paraId="4AF88779" w14:textId="77777777" w:rsidR="00ED7375" w:rsidRDefault="00000000">
            <w:r>
              <w:t>3648</w:t>
            </w:r>
          </w:p>
        </w:tc>
        <w:tc>
          <w:tcPr>
            <w:tcW w:w="941" w:type="dxa"/>
          </w:tcPr>
          <w:p w14:paraId="3B721C27" w14:textId="77777777" w:rsidR="00ED7375" w:rsidRDefault="00000000">
            <w:r>
              <w:t>@kaytavilia9034</w:t>
            </w:r>
          </w:p>
        </w:tc>
        <w:tc>
          <w:tcPr>
            <w:tcW w:w="403" w:type="dxa"/>
          </w:tcPr>
          <w:p w14:paraId="23AECCED" w14:textId="77777777" w:rsidR="00ED7375" w:rsidRDefault="00000000">
            <w:r>
              <w:t>2020-11-19 09:17:17</w:t>
            </w:r>
          </w:p>
        </w:tc>
        <w:tc>
          <w:tcPr>
            <w:tcW w:w="316" w:type="dxa"/>
          </w:tcPr>
          <w:p w14:paraId="03F861E4" w14:textId="77777777" w:rsidR="00ED7375" w:rsidRDefault="00000000">
            <w:r>
              <w:t>0</w:t>
            </w:r>
          </w:p>
        </w:tc>
        <w:tc>
          <w:tcPr>
            <w:tcW w:w="354" w:type="dxa"/>
          </w:tcPr>
          <w:p w14:paraId="6AD0075F" w14:textId="77777777" w:rsidR="00ED7375" w:rsidRDefault="00000000">
            <w:r>
              <w:t>0</w:t>
            </w:r>
          </w:p>
        </w:tc>
        <w:tc>
          <w:tcPr>
            <w:tcW w:w="6528" w:type="dxa"/>
          </w:tcPr>
          <w:p w14:paraId="49B7B368" w14:textId="77777777" w:rsidR="00ED7375" w:rsidRDefault="00000000">
            <w:r>
              <w:t>The baby was there on Camera.... WHY THE F*** DID YOU NOT GET THE CHILD THEN.... SURELY MUNAWACHA WAZIMU NA MTOTO ATI INI INVESTIGATING...</w:t>
            </w:r>
          </w:p>
        </w:tc>
      </w:tr>
      <w:tr w:rsidR="00ED7375" w14:paraId="28698361" w14:textId="77777777" w:rsidTr="001E6984">
        <w:tc>
          <w:tcPr>
            <w:tcW w:w="1199" w:type="dxa"/>
          </w:tcPr>
          <w:p w14:paraId="3D915E30" w14:textId="77777777" w:rsidR="00ED7375" w:rsidRDefault="00000000">
            <w:r>
              <w:t>3649</w:t>
            </w:r>
          </w:p>
        </w:tc>
        <w:tc>
          <w:tcPr>
            <w:tcW w:w="941" w:type="dxa"/>
          </w:tcPr>
          <w:p w14:paraId="0CD7333A" w14:textId="77777777" w:rsidR="00ED7375" w:rsidRDefault="00000000">
            <w:r>
              <w:t>@shanyboo2114</w:t>
            </w:r>
          </w:p>
        </w:tc>
        <w:tc>
          <w:tcPr>
            <w:tcW w:w="403" w:type="dxa"/>
          </w:tcPr>
          <w:p w14:paraId="36D4FF1A" w14:textId="77777777" w:rsidR="00ED7375" w:rsidRDefault="00000000">
            <w:r>
              <w:t>2020-11-19 09:15:22</w:t>
            </w:r>
          </w:p>
        </w:tc>
        <w:tc>
          <w:tcPr>
            <w:tcW w:w="316" w:type="dxa"/>
          </w:tcPr>
          <w:p w14:paraId="244B69C7" w14:textId="77777777" w:rsidR="00ED7375" w:rsidRDefault="00000000">
            <w:r>
              <w:t>0</w:t>
            </w:r>
          </w:p>
        </w:tc>
        <w:tc>
          <w:tcPr>
            <w:tcW w:w="354" w:type="dxa"/>
          </w:tcPr>
          <w:p w14:paraId="7C25CF41" w14:textId="77777777" w:rsidR="00ED7375" w:rsidRDefault="00000000">
            <w:r>
              <w:t>0</w:t>
            </w:r>
          </w:p>
        </w:tc>
        <w:tc>
          <w:tcPr>
            <w:tcW w:w="6528" w:type="dxa"/>
          </w:tcPr>
          <w:p w14:paraId="518CFA41" w14:textId="77777777" w:rsidR="00ED7375" w:rsidRDefault="00000000">
            <w:r>
              <w:t>So you just let them buy à Child ?</w:t>
            </w:r>
          </w:p>
        </w:tc>
      </w:tr>
      <w:tr w:rsidR="00ED7375" w14:paraId="79F12EAE" w14:textId="77777777" w:rsidTr="001E6984">
        <w:tc>
          <w:tcPr>
            <w:tcW w:w="1199" w:type="dxa"/>
          </w:tcPr>
          <w:p w14:paraId="72E1EC10" w14:textId="77777777" w:rsidR="00ED7375" w:rsidRDefault="00000000">
            <w:r>
              <w:t>3650</w:t>
            </w:r>
          </w:p>
        </w:tc>
        <w:tc>
          <w:tcPr>
            <w:tcW w:w="941" w:type="dxa"/>
          </w:tcPr>
          <w:p w14:paraId="602A1B1F" w14:textId="77777777" w:rsidR="00ED7375" w:rsidRDefault="00000000">
            <w:r>
              <w:t>@chumbasuleyman9668</w:t>
            </w:r>
          </w:p>
        </w:tc>
        <w:tc>
          <w:tcPr>
            <w:tcW w:w="403" w:type="dxa"/>
          </w:tcPr>
          <w:p w14:paraId="4A5F5119" w14:textId="77777777" w:rsidR="00ED7375" w:rsidRDefault="00000000">
            <w:r>
              <w:t>2020-11-19 09:10:14</w:t>
            </w:r>
          </w:p>
        </w:tc>
        <w:tc>
          <w:tcPr>
            <w:tcW w:w="316" w:type="dxa"/>
          </w:tcPr>
          <w:p w14:paraId="45B707F2" w14:textId="77777777" w:rsidR="00ED7375" w:rsidRDefault="00000000">
            <w:r>
              <w:t>0</w:t>
            </w:r>
          </w:p>
        </w:tc>
        <w:tc>
          <w:tcPr>
            <w:tcW w:w="354" w:type="dxa"/>
          </w:tcPr>
          <w:p w14:paraId="19B89CEB" w14:textId="77777777" w:rsidR="00ED7375" w:rsidRDefault="00000000">
            <w:r>
              <w:t>0</w:t>
            </w:r>
          </w:p>
        </w:tc>
        <w:tc>
          <w:tcPr>
            <w:tcW w:w="6528" w:type="dxa"/>
          </w:tcPr>
          <w:p w14:paraId="5A689A38" w14:textId="77777777" w:rsidR="00ED7375" w:rsidRDefault="00000000">
            <w:r>
              <w:t>So sad!</w:t>
            </w:r>
          </w:p>
        </w:tc>
      </w:tr>
      <w:tr w:rsidR="00ED7375" w14:paraId="1AAAA5B1" w14:textId="77777777" w:rsidTr="001E6984">
        <w:tc>
          <w:tcPr>
            <w:tcW w:w="1199" w:type="dxa"/>
          </w:tcPr>
          <w:p w14:paraId="3498CF55" w14:textId="77777777" w:rsidR="00ED7375" w:rsidRDefault="00000000">
            <w:r>
              <w:t>3651</w:t>
            </w:r>
          </w:p>
        </w:tc>
        <w:tc>
          <w:tcPr>
            <w:tcW w:w="941" w:type="dxa"/>
          </w:tcPr>
          <w:p w14:paraId="6556CF1C" w14:textId="77777777" w:rsidR="00ED7375" w:rsidRDefault="00000000">
            <w:r>
              <w:t>@chumbasuleyman9668</w:t>
            </w:r>
          </w:p>
        </w:tc>
        <w:tc>
          <w:tcPr>
            <w:tcW w:w="403" w:type="dxa"/>
          </w:tcPr>
          <w:p w14:paraId="4E546034" w14:textId="77777777" w:rsidR="00ED7375" w:rsidRDefault="00000000">
            <w:r>
              <w:t>2020-11-19 09:09:51</w:t>
            </w:r>
          </w:p>
        </w:tc>
        <w:tc>
          <w:tcPr>
            <w:tcW w:w="316" w:type="dxa"/>
          </w:tcPr>
          <w:p w14:paraId="15FB8E79" w14:textId="77777777" w:rsidR="00ED7375" w:rsidRDefault="00000000">
            <w:r>
              <w:t>0</w:t>
            </w:r>
          </w:p>
        </w:tc>
        <w:tc>
          <w:tcPr>
            <w:tcW w:w="354" w:type="dxa"/>
          </w:tcPr>
          <w:p w14:paraId="6E957ACA" w14:textId="77777777" w:rsidR="00ED7375" w:rsidRDefault="00000000">
            <w:r>
              <w:t>0</w:t>
            </w:r>
          </w:p>
        </w:tc>
        <w:tc>
          <w:tcPr>
            <w:tcW w:w="6528" w:type="dxa"/>
          </w:tcPr>
          <w:p w14:paraId="7794987B" w14:textId="77777777" w:rsidR="00ED7375" w:rsidRDefault="00000000">
            <w:r>
              <w:t>That Anita did not show up @5pm and never call back as already agreed at 2pm isn't surprising, I mean you don't need to have study Rocket science for one to know that the same officer from the central police station might have gone back talked to her and advised her to sell the baby to the first bidder and share the 50k proceeds. This is Africa, my friend.</w:t>
            </w:r>
          </w:p>
        </w:tc>
      </w:tr>
      <w:tr w:rsidR="00ED7375" w14:paraId="4A09DC90" w14:textId="77777777" w:rsidTr="001E6984">
        <w:tc>
          <w:tcPr>
            <w:tcW w:w="1199" w:type="dxa"/>
          </w:tcPr>
          <w:p w14:paraId="1FA32648" w14:textId="77777777" w:rsidR="00ED7375" w:rsidRDefault="00000000">
            <w:r>
              <w:t>3652</w:t>
            </w:r>
          </w:p>
        </w:tc>
        <w:tc>
          <w:tcPr>
            <w:tcW w:w="941" w:type="dxa"/>
          </w:tcPr>
          <w:p w14:paraId="51006DB9" w14:textId="77777777" w:rsidR="00ED7375" w:rsidRDefault="00000000">
            <w:r>
              <w:t>@franciswarutumo1627</w:t>
            </w:r>
          </w:p>
        </w:tc>
        <w:tc>
          <w:tcPr>
            <w:tcW w:w="403" w:type="dxa"/>
          </w:tcPr>
          <w:p w14:paraId="187E3CAF" w14:textId="77777777" w:rsidR="00ED7375" w:rsidRDefault="00000000">
            <w:r>
              <w:t>2020-11-19 09:01:22</w:t>
            </w:r>
          </w:p>
        </w:tc>
        <w:tc>
          <w:tcPr>
            <w:tcW w:w="316" w:type="dxa"/>
          </w:tcPr>
          <w:p w14:paraId="3DEABD52" w14:textId="77777777" w:rsidR="00ED7375" w:rsidRDefault="00000000">
            <w:r>
              <w:t>329</w:t>
            </w:r>
          </w:p>
        </w:tc>
        <w:tc>
          <w:tcPr>
            <w:tcW w:w="354" w:type="dxa"/>
          </w:tcPr>
          <w:p w14:paraId="716DD205" w14:textId="77777777" w:rsidR="00ED7375" w:rsidRDefault="00000000">
            <w:r>
              <w:t>18</w:t>
            </w:r>
          </w:p>
        </w:tc>
        <w:tc>
          <w:tcPr>
            <w:tcW w:w="6528" w:type="dxa"/>
          </w:tcPr>
          <w:p w14:paraId="1D1F04DA" w14:textId="77777777" w:rsidR="00ED7375" w:rsidRDefault="00000000">
            <w:r>
              <w:t xml:space="preserve">Anyone saying this documentary is not important should go back to school. </w:t>
            </w:r>
            <w:r>
              <w:br/>
              <w:t>Awareness is vital.</w:t>
            </w:r>
          </w:p>
        </w:tc>
      </w:tr>
      <w:tr w:rsidR="00ED7375" w14:paraId="11778ABD" w14:textId="77777777" w:rsidTr="001E6984">
        <w:tc>
          <w:tcPr>
            <w:tcW w:w="1199" w:type="dxa"/>
          </w:tcPr>
          <w:p w14:paraId="775F5115" w14:textId="77777777" w:rsidR="00ED7375" w:rsidRDefault="00000000">
            <w:r>
              <w:t>3653</w:t>
            </w:r>
          </w:p>
        </w:tc>
        <w:tc>
          <w:tcPr>
            <w:tcW w:w="941" w:type="dxa"/>
          </w:tcPr>
          <w:p w14:paraId="1EB68B7E" w14:textId="77777777" w:rsidR="00ED7375" w:rsidRDefault="00000000">
            <w:r>
              <w:t>@sylmadorival7548</w:t>
            </w:r>
          </w:p>
        </w:tc>
        <w:tc>
          <w:tcPr>
            <w:tcW w:w="403" w:type="dxa"/>
          </w:tcPr>
          <w:p w14:paraId="5C1213CC" w14:textId="77777777" w:rsidR="00ED7375" w:rsidRDefault="00000000">
            <w:r>
              <w:t>2020-11-20 22:01:47</w:t>
            </w:r>
          </w:p>
        </w:tc>
        <w:tc>
          <w:tcPr>
            <w:tcW w:w="316" w:type="dxa"/>
          </w:tcPr>
          <w:p w14:paraId="3C8E6DB3" w14:textId="77777777" w:rsidR="00ED7375" w:rsidRDefault="00000000">
            <w:r>
              <w:t>0</w:t>
            </w:r>
          </w:p>
        </w:tc>
        <w:tc>
          <w:tcPr>
            <w:tcW w:w="354" w:type="dxa"/>
          </w:tcPr>
          <w:p w14:paraId="3F1337C8" w14:textId="77777777" w:rsidR="00ED7375" w:rsidRDefault="00ED7375"/>
        </w:tc>
        <w:tc>
          <w:tcPr>
            <w:tcW w:w="6528" w:type="dxa"/>
          </w:tcPr>
          <w:p w14:paraId="5F4FBFA2" w14:textId="77777777" w:rsidR="00ED7375" w:rsidRDefault="00000000">
            <w:r>
              <w:t>8izj   1</w:t>
            </w:r>
          </w:p>
        </w:tc>
      </w:tr>
      <w:tr w:rsidR="00ED7375" w14:paraId="723BB91A" w14:textId="77777777" w:rsidTr="001E6984">
        <w:tc>
          <w:tcPr>
            <w:tcW w:w="1199" w:type="dxa"/>
          </w:tcPr>
          <w:p w14:paraId="321222D1" w14:textId="77777777" w:rsidR="00ED7375" w:rsidRDefault="00000000">
            <w:r>
              <w:t>3654</w:t>
            </w:r>
          </w:p>
        </w:tc>
        <w:tc>
          <w:tcPr>
            <w:tcW w:w="941" w:type="dxa"/>
          </w:tcPr>
          <w:p w14:paraId="7CCE8191" w14:textId="77777777" w:rsidR="00ED7375" w:rsidRDefault="00000000">
            <w:r>
              <w:t>@mattybean3194</w:t>
            </w:r>
          </w:p>
        </w:tc>
        <w:tc>
          <w:tcPr>
            <w:tcW w:w="403" w:type="dxa"/>
          </w:tcPr>
          <w:p w14:paraId="194D891F" w14:textId="77777777" w:rsidR="00ED7375" w:rsidRDefault="00000000">
            <w:r>
              <w:t>2020-11-21 21:42:05</w:t>
            </w:r>
          </w:p>
        </w:tc>
        <w:tc>
          <w:tcPr>
            <w:tcW w:w="316" w:type="dxa"/>
          </w:tcPr>
          <w:p w14:paraId="4E921E09" w14:textId="77777777" w:rsidR="00ED7375" w:rsidRDefault="00000000">
            <w:r>
              <w:t>5</w:t>
            </w:r>
          </w:p>
        </w:tc>
        <w:tc>
          <w:tcPr>
            <w:tcW w:w="354" w:type="dxa"/>
          </w:tcPr>
          <w:p w14:paraId="56972CD0" w14:textId="77777777" w:rsidR="00ED7375" w:rsidRDefault="00ED7375"/>
        </w:tc>
        <w:tc>
          <w:tcPr>
            <w:tcW w:w="6528" w:type="dxa"/>
          </w:tcPr>
          <w:p w14:paraId="009F16D6" w14:textId="77777777" w:rsidR="00ED7375" w:rsidRDefault="00000000">
            <w:r>
              <w:t>Some people are ruthless, someone is saying he want a clean deal while doing dirty deal. They should rot in jail!!</w:t>
            </w:r>
          </w:p>
        </w:tc>
      </w:tr>
      <w:tr w:rsidR="00ED7375" w14:paraId="055F821F" w14:textId="77777777" w:rsidTr="001E6984">
        <w:tc>
          <w:tcPr>
            <w:tcW w:w="1199" w:type="dxa"/>
          </w:tcPr>
          <w:p w14:paraId="7838FE79" w14:textId="77777777" w:rsidR="00ED7375" w:rsidRDefault="00000000">
            <w:r>
              <w:t>3655</w:t>
            </w:r>
          </w:p>
        </w:tc>
        <w:tc>
          <w:tcPr>
            <w:tcW w:w="941" w:type="dxa"/>
          </w:tcPr>
          <w:p w14:paraId="3D876038" w14:textId="77777777" w:rsidR="00ED7375" w:rsidRDefault="00000000">
            <w:r>
              <w:t>@confidentminaj</w:t>
            </w:r>
          </w:p>
        </w:tc>
        <w:tc>
          <w:tcPr>
            <w:tcW w:w="403" w:type="dxa"/>
          </w:tcPr>
          <w:p w14:paraId="0D830C5A" w14:textId="77777777" w:rsidR="00ED7375" w:rsidRDefault="00000000">
            <w:r>
              <w:t>2020-11-22 14:31:33</w:t>
            </w:r>
          </w:p>
        </w:tc>
        <w:tc>
          <w:tcPr>
            <w:tcW w:w="316" w:type="dxa"/>
          </w:tcPr>
          <w:p w14:paraId="777DA186" w14:textId="77777777" w:rsidR="00ED7375" w:rsidRDefault="00000000">
            <w:r>
              <w:t>2</w:t>
            </w:r>
          </w:p>
        </w:tc>
        <w:tc>
          <w:tcPr>
            <w:tcW w:w="354" w:type="dxa"/>
          </w:tcPr>
          <w:p w14:paraId="29AA80CD" w14:textId="77777777" w:rsidR="00ED7375" w:rsidRDefault="00ED7375"/>
        </w:tc>
        <w:tc>
          <w:tcPr>
            <w:tcW w:w="6528" w:type="dxa"/>
          </w:tcPr>
          <w:p w14:paraId="0D1BFA57" w14:textId="77777777" w:rsidR="00ED7375" w:rsidRDefault="00000000">
            <w:r>
              <w:t>It’s so deep 🌊🌊</w:t>
            </w:r>
          </w:p>
        </w:tc>
      </w:tr>
      <w:tr w:rsidR="00ED7375" w14:paraId="75D6896E" w14:textId="77777777" w:rsidTr="001E6984">
        <w:tc>
          <w:tcPr>
            <w:tcW w:w="1199" w:type="dxa"/>
          </w:tcPr>
          <w:p w14:paraId="3C0FA0AD" w14:textId="77777777" w:rsidR="00ED7375" w:rsidRDefault="00000000">
            <w:r>
              <w:t>3656</w:t>
            </w:r>
          </w:p>
        </w:tc>
        <w:tc>
          <w:tcPr>
            <w:tcW w:w="941" w:type="dxa"/>
          </w:tcPr>
          <w:p w14:paraId="3E93D647" w14:textId="77777777" w:rsidR="00ED7375" w:rsidRDefault="00000000">
            <w:r>
              <w:t>@cypriantertullian7495</w:t>
            </w:r>
          </w:p>
        </w:tc>
        <w:tc>
          <w:tcPr>
            <w:tcW w:w="403" w:type="dxa"/>
          </w:tcPr>
          <w:p w14:paraId="48903BEE" w14:textId="77777777" w:rsidR="00ED7375" w:rsidRDefault="00000000">
            <w:r>
              <w:t>2020-11-22 15:22:36</w:t>
            </w:r>
          </w:p>
        </w:tc>
        <w:tc>
          <w:tcPr>
            <w:tcW w:w="316" w:type="dxa"/>
          </w:tcPr>
          <w:p w14:paraId="60580701" w14:textId="77777777" w:rsidR="00ED7375" w:rsidRDefault="00000000">
            <w:r>
              <w:t>9</w:t>
            </w:r>
          </w:p>
        </w:tc>
        <w:tc>
          <w:tcPr>
            <w:tcW w:w="354" w:type="dxa"/>
          </w:tcPr>
          <w:p w14:paraId="2C11A0A2" w14:textId="77777777" w:rsidR="00ED7375" w:rsidRDefault="00ED7375"/>
        </w:tc>
        <w:tc>
          <w:tcPr>
            <w:tcW w:w="6528" w:type="dxa"/>
          </w:tcPr>
          <w:p w14:paraId="3B4C3693" w14:textId="77777777" w:rsidR="00ED7375" w:rsidRDefault="00000000">
            <w:r>
              <w:t xml:space="preserve">Investigative journalism that does not end in criminals getting arrested is sheer entertainment. There was a show on American TV called "To Catch a Predator," where a journalist, Chris Hansen,  exposed pedophiles. And all of the exposed pedophiles ended up getting arrested, prosecuted and jailed. What's the purpose  of  this  documentary if  those criminals like Fred are  still working and most likely still selling children to this day?  In a country that upholds the rule of law, Fred would've been arrested as soon as he accepted the money, in a police sting, and sent to life in prison to deter other would be  child traffickers.  </w:t>
            </w:r>
            <w:r>
              <w:br/>
              <w:t>The journalists went  back to confront Fred after many months. But they don't say anything about whether they contacted the police to inform them about Fred. And what happened to the money they gave him?  Did he get to keep it? Because if he did, that may have acted as a huge incentive for him to even want to sell more children. In the end, the purpose of the documentary doesn't seem to be clear at all, if all those child traffickers are still selling children to this day. It's depressing when me as a viewer feels like going to Kenya to arrest those child traffickers myself, because the Kenyan law enforcement doesn't seem to care. What a tragedy.</w:t>
            </w:r>
          </w:p>
        </w:tc>
      </w:tr>
      <w:tr w:rsidR="00ED7375" w14:paraId="3A85C341" w14:textId="77777777" w:rsidTr="001E6984">
        <w:tc>
          <w:tcPr>
            <w:tcW w:w="1199" w:type="dxa"/>
          </w:tcPr>
          <w:p w14:paraId="42632D9B" w14:textId="77777777" w:rsidR="00ED7375" w:rsidRDefault="00000000">
            <w:r>
              <w:t>3657</w:t>
            </w:r>
          </w:p>
        </w:tc>
        <w:tc>
          <w:tcPr>
            <w:tcW w:w="941" w:type="dxa"/>
          </w:tcPr>
          <w:p w14:paraId="71D97BD5" w14:textId="77777777" w:rsidR="00ED7375" w:rsidRDefault="00000000">
            <w:r>
              <w:t>@annw.1390</w:t>
            </w:r>
          </w:p>
        </w:tc>
        <w:tc>
          <w:tcPr>
            <w:tcW w:w="403" w:type="dxa"/>
          </w:tcPr>
          <w:p w14:paraId="3F708321" w14:textId="77777777" w:rsidR="00ED7375" w:rsidRDefault="00000000">
            <w:r>
              <w:t>2020-11-22 16:40:00</w:t>
            </w:r>
          </w:p>
        </w:tc>
        <w:tc>
          <w:tcPr>
            <w:tcW w:w="316" w:type="dxa"/>
          </w:tcPr>
          <w:p w14:paraId="5A63606E" w14:textId="77777777" w:rsidR="00ED7375" w:rsidRDefault="00000000">
            <w:r>
              <w:t>1</w:t>
            </w:r>
          </w:p>
        </w:tc>
        <w:tc>
          <w:tcPr>
            <w:tcW w:w="354" w:type="dxa"/>
          </w:tcPr>
          <w:p w14:paraId="317734D4" w14:textId="77777777" w:rsidR="00ED7375" w:rsidRDefault="00ED7375"/>
        </w:tc>
        <w:tc>
          <w:tcPr>
            <w:tcW w:w="6528" w:type="dxa"/>
          </w:tcPr>
          <w:p w14:paraId="45326CD3" w14:textId="77777777" w:rsidR="00ED7375" w:rsidRDefault="00000000">
            <w:r>
              <w:t>​@@cypriantertullian7495 This is Kenya whereby if Fred was arrested, he could have gone free after bribing police, again maybe we could not be watching this video because the reporters would receive threats or even arrested instead of traffickers. They can now go ahead and follow up with police because we are aware and witnessed, no one will deny or take down the reporters and those who helped in this story.</w:t>
            </w:r>
          </w:p>
        </w:tc>
      </w:tr>
      <w:tr w:rsidR="00ED7375" w14:paraId="1CF73FCC" w14:textId="77777777" w:rsidTr="001E6984">
        <w:tc>
          <w:tcPr>
            <w:tcW w:w="1199" w:type="dxa"/>
          </w:tcPr>
          <w:p w14:paraId="38A05DF8" w14:textId="77777777" w:rsidR="00ED7375" w:rsidRDefault="00000000">
            <w:r>
              <w:t>3658</w:t>
            </w:r>
          </w:p>
        </w:tc>
        <w:tc>
          <w:tcPr>
            <w:tcW w:w="941" w:type="dxa"/>
          </w:tcPr>
          <w:p w14:paraId="7B41C643" w14:textId="77777777" w:rsidR="00ED7375" w:rsidRDefault="00000000">
            <w:r>
              <w:t>@McChrister</w:t>
            </w:r>
          </w:p>
        </w:tc>
        <w:tc>
          <w:tcPr>
            <w:tcW w:w="403" w:type="dxa"/>
          </w:tcPr>
          <w:p w14:paraId="255FEA02" w14:textId="77777777" w:rsidR="00ED7375" w:rsidRDefault="00000000">
            <w:r>
              <w:t>2020-11-19 08:58:19</w:t>
            </w:r>
          </w:p>
        </w:tc>
        <w:tc>
          <w:tcPr>
            <w:tcW w:w="316" w:type="dxa"/>
          </w:tcPr>
          <w:p w14:paraId="6BA11754" w14:textId="77777777" w:rsidR="00ED7375" w:rsidRDefault="00000000">
            <w:r>
              <w:t>1</w:t>
            </w:r>
          </w:p>
        </w:tc>
        <w:tc>
          <w:tcPr>
            <w:tcW w:w="354" w:type="dxa"/>
          </w:tcPr>
          <w:p w14:paraId="1E08F218" w14:textId="77777777" w:rsidR="00ED7375" w:rsidRDefault="00000000">
            <w:r>
              <w:t>0</w:t>
            </w:r>
          </w:p>
        </w:tc>
        <w:tc>
          <w:tcPr>
            <w:tcW w:w="6528" w:type="dxa"/>
          </w:tcPr>
          <w:p w14:paraId="583C50DE" w14:textId="77777777" w:rsidR="00ED7375" w:rsidRDefault="00000000">
            <w:r>
              <w:t>Wonderful,  very tragic and sad documentary....Keep up the great work Njeri!! 💕💕May God Bless all the children of Kenya and give them a safe and secure home! A corrupt Government at work...or NOT at work I should say.🙏🏼🍀😢👋🏼🇨🇦</w:t>
            </w:r>
          </w:p>
        </w:tc>
      </w:tr>
      <w:tr w:rsidR="00ED7375" w14:paraId="003779C6" w14:textId="77777777" w:rsidTr="001E6984">
        <w:tc>
          <w:tcPr>
            <w:tcW w:w="1199" w:type="dxa"/>
          </w:tcPr>
          <w:p w14:paraId="54574535" w14:textId="77777777" w:rsidR="00ED7375" w:rsidRDefault="00000000">
            <w:r>
              <w:t>3659</w:t>
            </w:r>
          </w:p>
        </w:tc>
        <w:tc>
          <w:tcPr>
            <w:tcW w:w="941" w:type="dxa"/>
          </w:tcPr>
          <w:p w14:paraId="3306E2C3" w14:textId="77777777" w:rsidR="00ED7375" w:rsidRDefault="00000000">
            <w:r>
              <w:t>@davidwalalason7630</w:t>
            </w:r>
          </w:p>
        </w:tc>
        <w:tc>
          <w:tcPr>
            <w:tcW w:w="403" w:type="dxa"/>
          </w:tcPr>
          <w:p w14:paraId="2A362AE2" w14:textId="77777777" w:rsidR="00ED7375" w:rsidRDefault="00000000">
            <w:r>
              <w:t>2020-11-19 08:57:47</w:t>
            </w:r>
          </w:p>
        </w:tc>
        <w:tc>
          <w:tcPr>
            <w:tcW w:w="316" w:type="dxa"/>
          </w:tcPr>
          <w:p w14:paraId="7B17E3FC" w14:textId="77777777" w:rsidR="00ED7375" w:rsidRDefault="00000000">
            <w:r>
              <w:t>0</w:t>
            </w:r>
          </w:p>
        </w:tc>
        <w:tc>
          <w:tcPr>
            <w:tcW w:w="354" w:type="dxa"/>
          </w:tcPr>
          <w:p w14:paraId="5E922A1D" w14:textId="77777777" w:rsidR="00ED7375" w:rsidRDefault="00000000">
            <w:r>
              <w:t>0</w:t>
            </w:r>
          </w:p>
        </w:tc>
        <w:tc>
          <w:tcPr>
            <w:tcW w:w="6528" w:type="dxa"/>
          </w:tcPr>
          <w:p w14:paraId="28668635" w14:textId="77777777" w:rsidR="00ED7375" w:rsidRDefault="00000000">
            <w:r>
              <w:t>This story makes me nervous for real.</w:t>
            </w:r>
          </w:p>
        </w:tc>
      </w:tr>
      <w:tr w:rsidR="00ED7375" w14:paraId="7D0A1FAD" w14:textId="77777777" w:rsidTr="001E6984">
        <w:tc>
          <w:tcPr>
            <w:tcW w:w="1199" w:type="dxa"/>
          </w:tcPr>
          <w:p w14:paraId="6B473E39" w14:textId="77777777" w:rsidR="00ED7375" w:rsidRDefault="00000000">
            <w:r>
              <w:t>3660</w:t>
            </w:r>
          </w:p>
        </w:tc>
        <w:tc>
          <w:tcPr>
            <w:tcW w:w="941" w:type="dxa"/>
          </w:tcPr>
          <w:p w14:paraId="272B11BD" w14:textId="77777777" w:rsidR="00ED7375" w:rsidRDefault="00000000">
            <w:r>
              <w:t>@edwinkimani4557</w:t>
            </w:r>
          </w:p>
        </w:tc>
        <w:tc>
          <w:tcPr>
            <w:tcW w:w="403" w:type="dxa"/>
          </w:tcPr>
          <w:p w14:paraId="3A543948" w14:textId="77777777" w:rsidR="00ED7375" w:rsidRDefault="00000000">
            <w:r>
              <w:t>2020-11-19 08:53:04</w:t>
            </w:r>
          </w:p>
        </w:tc>
        <w:tc>
          <w:tcPr>
            <w:tcW w:w="316" w:type="dxa"/>
          </w:tcPr>
          <w:p w14:paraId="4C264CC8" w14:textId="77777777" w:rsidR="00ED7375" w:rsidRDefault="00000000">
            <w:r>
              <w:t>0</w:t>
            </w:r>
          </w:p>
        </w:tc>
        <w:tc>
          <w:tcPr>
            <w:tcW w:w="354" w:type="dxa"/>
          </w:tcPr>
          <w:p w14:paraId="745C7563" w14:textId="77777777" w:rsidR="00ED7375" w:rsidRDefault="00000000">
            <w:r>
              <w:t>0</w:t>
            </w:r>
          </w:p>
        </w:tc>
        <w:tc>
          <w:tcPr>
            <w:tcW w:w="6528" w:type="dxa"/>
          </w:tcPr>
          <w:p w14:paraId="1A1043EA" w14:textId="77777777" w:rsidR="00ED7375" w:rsidRDefault="00000000">
            <w:r>
              <w:t>The Bible states that in the last days people will do anything cause of money. Don't be surprised it's the word of God being fulfilled.</w:t>
            </w:r>
          </w:p>
        </w:tc>
      </w:tr>
      <w:tr w:rsidR="00ED7375" w14:paraId="507A0C15" w14:textId="77777777" w:rsidTr="001E6984">
        <w:tc>
          <w:tcPr>
            <w:tcW w:w="1199" w:type="dxa"/>
          </w:tcPr>
          <w:p w14:paraId="086E2E7B" w14:textId="77777777" w:rsidR="00ED7375" w:rsidRDefault="00000000">
            <w:r>
              <w:t>3661</w:t>
            </w:r>
          </w:p>
        </w:tc>
        <w:tc>
          <w:tcPr>
            <w:tcW w:w="941" w:type="dxa"/>
          </w:tcPr>
          <w:p w14:paraId="05F9D744" w14:textId="77777777" w:rsidR="00ED7375" w:rsidRDefault="00000000">
            <w:r>
              <w:t>@tinahinherworld678</w:t>
            </w:r>
          </w:p>
        </w:tc>
        <w:tc>
          <w:tcPr>
            <w:tcW w:w="403" w:type="dxa"/>
          </w:tcPr>
          <w:p w14:paraId="5CC3F01E" w14:textId="77777777" w:rsidR="00ED7375" w:rsidRDefault="00000000">
            <w:r>
              <w:t>2020-11-19 08:52:55</w:t>
            </w:r>
          </w:p>
        </w:tc>
        <w:tc>
          <w:tcPr>
            <w:tcW w:w="316" w:type="dxa"/>
          </w:tcPr>
          <w:p w14:paraId="63DF9360" w14:textId="77777777" w:rsidR="00ED7375" w:rsidRDefault="00000000">
            <w:r>
              <w:t>0</w:t>
            </w:r>
          </w:p>
        </w:tc>
        <w:tc>
          <w:tcPr>
            <w:tcW w:w="354" w:type="dxa"/>
          </w:tcPr>
          <w:p w14:paraId="1325B9F9" w14:textId="77777777" w:rsidR="00ED7375" w:rsidRDefault="00000000">
            <w:r>
              <w:t>0</w:t>
            </w:r>
          </w:p>
        </w:tc>
        <w:tc>
          <w:tcPr>
            <w:tcW w:w="6528" w:type="dxa"/>
          </w:tcPr>
          <w:p w14:paraId="295C2EBF" w14:textId="77777777" w:rsidR="00ED7375" w:rsidRDefault="00000000">
            <w:r>
              <w:t>With all this evidence no one is arrested</w:t>
            </w:r>
          </w:p>
        </w:tc>
      </w:tr>
      <w:tr w:rsidR="00ED7375" w14:paraId="685DFA02" w14:textId="77777777" w:rsidTr="001E6984">
        <w:tc>
          <w:tcPr>
            <w:tcW w:w="1199" w:type="dxa"/>
          </w:tcPr>
          <w:p w14:paraId="752E7265" w14:textId="77777777" w:rsidR="00ED7375" w:rsidRDefault="00000000">
            <w:r>
              <w:t>3662</w:t>
            </w:r>
          </w:p>
        </w:tc>
        <w:tc>
          <w:tcPr>
            <w:tcW w:w="941" w:type="dxa"/>
          </w:tcPr>
          <w:p w14:paraId="11E774B2" w14:textId="77777777" w:rsidR="00ED7375" w:rsidRDefault="00000000">
            <w:r>
              <w:t>@davidwalalason7630</w:t>
            </w:r>
          </w:p>
        </w:tc>
        <w:tc>
          <w:tcPr>
            <w:tcW w:w="403" w:type="dxa"/>
          </w:tcPr>
          <w:p w14:paraId="777488A2" w14:textId="77777777" w:rsidR="00ED7375" w:rsidRDefault="00000000">
            <w:r>
              <w:t>2020-11-19 08:52:26</w:t>
            </w:r>
          </w:p>
        </w:tc>
        <w:tc>
          <w:tcPr>
            <w:tcW w:w="316" w:type="dxa"/>
          </w:tcPr>
          <w:p w14:paraId="4CAAA2FD" w14:textId="77777777" w:rsidR="00ED7375" w:rsidRDefault="00000000">
            <w:r>
              <w:t>0</w:t>
            </w:r>
          </w:p>
        </w:tc>
        <w:tc>
          <w:tcPr>
            <w:tcW w:w="354" w:type="dxa"/>
          </w:tcPr>
          <w:p w14:paraId="493BB2BB" w14:textId="77777777" w:rsidR="00ED7375" w:rsidRDefault="00000000">
            <w:r>
              <w:t>0</w:t>
            </w:r>
          </w:p>
        </w:tc>
        <w:tc>
          <w:tcPr>
            <w:tcW w:w="6528" w:type="dxa"/>
          </w:tcPr>
          <w:p w14:paraId="12447C37" w14:textId="77777777" w:rsidR="00ED7375" w:rsidRDefault="00000000">
            <w:r>
              <w:t>Where does Anita take her all money while her healthy looks so poor.</w:t>
            </w:r>
          </w:p>
        </w:tc>
      </w:tr>
      <w:tr w:rsidR="00ED7375" w14:paraId="6C2CD7E8" w14:textId="77777777" w:rsidTr="001E6984">
        <w:tc>
          <w:tcPr>
            <w:tcW w:w="1199" w:type="dxa"/>
          </w:tcPr>
          <w:p w14:paraId="784D091F" w14:textId="77777777" w:rsidR="00ED7375" w:rsidRDefault="00000000">
            <w:r>
              <w:t>3663</w:t>
            </w:r>
          </w:p>
        </w:tc>
        <w:tc>
          <w:tcPr>
            <w:tcW w:w="941" w:type="dxa"/>
          </w:tcPr>
          <w:p w14:paraId="3E63E7C4" w14:textId="77777777" w:rsidR="00ED7375" w:rsidRDefault="00000000">
            <w:r>
              <w:t>@bulevartz</w:t>
            </w:r>
          </w:p>
        </w:tc>
        <w:tc>
          <w:tcPr>
            <w:tcW w:w="403" w:type="dxa"/>
          </w:tcPr>
          <w:p w14:paraId="19BF2DA3" w14:textId="77777777" w:rsidR="00ED7375" w:rsidRDefault="00000000">
            <w:r>
              <w:t>2020-11-19 08:51:31</w:t>
            </w:r>
          </w:p>
        </w:tc>
        <w:tc>
          <w:tcPr>
            <w:tcW w:w="316" w:type="dxa"/>
          </w:tcPr>
          <w:p w14:paraId="56467B1D" w14:textId="77777777" w:rsidR="00ED7375" w:rsidRDefault="00000000">
            <w:r>
              <w:t>0</w:t>
            </w:r>
          </w:p>
        </w:tc>
        <w:tc>
          <w:tcPr>
            <w:tcW w:w="354" w:type="dxa"/>
          </w:tcPr>
          <w:p w14:paraId="68EDEA83" w14:textId="77777777" w:rsidR="00ED7375" w:rsidRDefault="00000000">
            <w:r>
              <w:t>0</w:t>
            </w:r>
          </w:p>
        </w:tc>
        <w:tc>
          <w:tcPr>
            <w:tcW w:w="6528" w:type="dxa"/>
          </w:tcPr>
          <w:p w14:paraId="0A4AA1C6" w14:textId="77777777" w:rsidR="00ED7375" w:rsidRDefault="00000000">
            <w:r>
              <w:t>So many ads on the video is annoying.</w:t>
            </w:r>
          </w:p>
        </w:tc>
      </w:tr>
      <w:tr w:rsidR="00ED7375" w14:paraId="66C2585D" w14:textId="77777777" w:rsidTr="001E6984">
        <w:tc>
          <w:tcPr>
            <w:tcW w:w="1199" w:type="dxa"/>
          </w:tcPr>
          <w:p w14:paraId="0F63DB37" w14:textId="77777777" w:rsidR="00ED7375" w:rsidRDefault="00000000">
            <w:r>
              <w:t>3664</w:t>
            </w:r>
          </w:p>
        </w:tc>
        <w:tc>
          <w:tcPr>
            <w:tcW w:w="941" w:type="dxa"/>
          </w:tcPr>
          <w:p w14:paraId="04DD913E" w14:textId="77777777" w:rsidR="00ED7375" w:rsidRDefault="00000000">
            <w:r>
              <w:t>@jamesjimmie5575</w:t>
            </w:r>
          </w:p>
        </w:tc>
        <w:tc>
          <w:tcPr>
            <w:tcW w:w="403" w:type="dxa"/>
          </w:tcPr>
          <w:p w14:paraId="4319BD35" w14:textId="77777777" w:rsidR="00ED7375" w:rsidRDefault="00000000">
            <w:r>
              <w:t>2020-11-19 08:41:36</w:t>
            </w:r>
          </w:p>
        </w:tc>
        <w:tc>
          <w:tcPr>
            <w:tcW w:w="316" w:type="dxa"/>
          </w:tcPr>
          <w:p w14:paraId="4D7C713F" w14:textId="77777777" w:rsidR="00ED7375" w:rsidRDefault="00000000">
            <w:r>
              <w:t>0</w:t>
            </w:r>
          </w:p>
        </w:tc>
        <w:tc>
          <w:tcPr>
            <w:tcW w:w="354" w:type="dxa"/>
          </w:tcPr>
          <w:p w14:paraId="3A11534E" w14:textId="77777777" w:rsidR="00ED7375" w:rsidRDefault="00000000">
            <w:r>
              <w:t>0</w:t>
            </w:r>
          </w:p>
        </w:tc>
        <w:tc>
          <w:tcPr>
            <w:tcW w:w="6528" w:type="dxa"/>
          </w:tcPr>
          <w:p w14:paraId="45B5B3DF" w14:textId="77777777" w:rsidR="00ED7375" w:rsidRDefault="00000000">
            <w:r>
              <w:t>It is difficult to imagine the pain of making the choice to sell one of your children so that the rest of the family can survive.  Those parents and siblings must live with the terrible thoughts of what may become of their child, sister, or brother and surely the other children must fear the same thing happening to them.  Fear and loss.</w:t>
            </w:r>
          </w:p>
        </w:tc>
      </w:tr>
      <w:tr w:rsidR="00ED7375" w14:paraId="0B827A73" w14:textId="77777777" w:rsidTr="001E6984">
        <w:tc>
          <w:tcPr>
            <w:tcW w:w="1199" w:type="dxa"/>
          </w:tcPr>
          <w:p w14:paraId="48C4C645" w14:textId="77777777" w:rsidR="00ED7375" w:rsidRDefault="00000000">
            <w:r>
              <w:t>3665</w:t>
            </w:r>
          </w:p>
        </w:tc>
        <w:tc>
          <w:tcPr>
            <w:tcW w:w="941" w:type="dxa"/>
          </w:tcPr>
          <w:p w14:paraId="3FF720C7" w14:textId="77777777" w:rsidR="00ED7375" w:rsidRDefault="00000000">
            <w:r>
              <w:t>@davidgregory3515</w:t>
            </w:r>
          </w:p>
        </w:tc>
        <w:tc>
          <w:tcPr>
            <w:tcW w:w="403" w:type="dxa"/>
          </w:tcPr>
          <w:p w14:paraId="06B158B9" w14:textId="77777777" w:rsidR="00ED7375" w:rsidRDefault="00000000">
            <w:r>
              <w:t>2020-11-19 08:40:52</w:t>
            </w:r>
          </w:p>
        </w:tc>
        <w:tc>
          <w:tcPr>
            <w:tcW w:w="316" w:type="dxa"/>
          </w:tcPr>
          <w:p w14:paraId="5CA5704C" w14:textId="77777777" w:rsidR="00ED7375" w:rsidRDefault="00000000">
            <w:r>
              <w:t>0</w:t>
            </w:r>
          </w:p>
        </w:tc>
        <w:tc>
          <w:tcPr>
            <w:tcW w:w="354" w:type="dxa"/>
          </w:tcPr>
          <w:p w14:paraId="51D1EB33" w14:textId="77777777" w:rsidR="00ED7375" w:rsidRDefault="00000000">
            <w:r>
              <w:t>0</w:t>
            </w:r>
          </w:p>
        </w:tc>
        <w:tc>
          <w:tcPr>
            <w:tcW w:w="6528" w:type="dxa"/>
          </w:tcPr>
          <w:p w14:paraId="7D38EA53" w14:textId="77777777" w:rsidR="00ED7375" w:rsidRDefault="00000000">
            <w:r>
              <w:t>i wish kenya still had corporal punishment..they get 10 strokes daily....</w:t>
            </w:r>
          </w:p>
        </w:tc>
      </w:tr>
      <w:tr w:rsidR="00ED7375" w14:paraId="731F57B8" w14:textId="77777777" w:rsidTr="001E6984">
        <w:tc>
          <w:tcPr>
            <w:tcW w:w="1199" w:type="dxa"/>
          </w:tcPr>
          <w:p w14:paraId="27A050D7" w14:textId="77777777" w:rsidR="00ED7375" w:rsidRDefault="00000000">
            <w:r>
              <w:t>3666</w:t>
            </w:r>
          </w:p>
        </w:tc>
        <w:tc>
          <w:tcPr>
            <w:tcW w:w="941" w:type="dxa"/>
          </w:tcPr>
          <w:p w14:paraId="4C4A1163" w14:textId="77777777" w:rsidR="00ED7375" w:rsidRDefault="00000000">
            <w:r>
              <w:t>@cassidy9692</w:t>
            </w:r>
          </w:p>
        </w:tc>
        <w:tc>
          <w:tcPr>
            <w:tcW w:w="403" w:type="dxa"/>
          </w:tcPr>
          <w:p w14:paraId="5089CF2B" w14:textId="77777777" w:rsidR="00ED7375" w:rsidRDefault="00000000">
            <w:r>
              <w:t>2020-11-19 08:31:47</w:t>
            </w:r>
          </w:p>
        </w:tc>
        <w:tc>
          <w:tcPr>
            <w:tcW w:w="316" w:type="dxa"/>
          </w:tcPr>
          <w:p w14:paraId="51DD740B" w14:textId="77777777" w:rsidR="00ED7375" w:rsidRDefault="00000000">
            <w:r>
              <w:t>0</w:t>
            </w:r>
          </w:p>
        </w:tc>
        <w:tc>
          <w:tcPr>
            <w:tcW w:w="354" w:type="dxa"/>
          </w:tcPr>
          <w:p w14:paraId="37B9B884" w14:textId="77777777" w:rsidR="00ED7375" w:rsidRDefault="00000000">
            <w:r>
              <w:t>1</w:t>
            </w:r>
          </w:p>
        </w:tc>
        <w:tc>
          <w:tcPr>
            <w:tcW w:w="6528" w:type="dxa"/>
          </w:tcPr>
          <w:p w14:paraId="6AE876B8" w14:textId="77777777" w:rsidR="00ED7375" w:rsidRDefault="00000000">
            <w:r>
              <w:t>this women need to stop giving birth they also need to be educated about birth control</w:t>
            </w:r>
          </w:p>
        </w:tc>
      </w:tr>
      <w:tr w:rsidR="00ED7375" w14:paraId="08764456" w14:textId="77777777" w:rsidTr="001E6984">
        <w:tc>
          <w:tcPr>
            <w:tcW w:w="1199" w:type="dxa"/>
          </w:tcPr>
          <w:p w14:paraId="147516D2" w14:textId="77777777" w:rsidR="00ED7375" w:rsidRDefault="00000000">
            <w:r>
              <w:t>3667</w:t>
            </w:r>
          </w:p>
        </w:tc>
        <w:tc>
          <w:tcPr>
            <w:tcW w:w="941" w:type="dxa"/>
          </w:tcPr>
          <w:p w14:paraId="6AF93C32" w14:textId="77777777" w:rsidR="00ED7375" w:rsidRDefault="00000000">
            <w:r>
              <w:t>@nzamul1446</w:t>
            </w:r>
          </w:p>
        </w:tc>
        <w:tc>
          <w:tcPr>
            <w:tcW w:w="403" w:type="dxa"/>
          </w:tcPr>
          <w:p w14:paraId="7687360F" w14:textId="77777777" w:rsidR="00ED7375" w:rsidRDefault="00000000">
            <w:r>
              <w:t>2020-11-22 03:21:12</w:t>
            </w:r>
          </w:p>
        </w:tc>
        <w:tc>
          <w:tcPr>
            <w:tcW w:w="316" w:type="dxa"/>
          </w:tcPr>
          <w:p w14:paraId="3C31CCDE" w14:textId="77777777" w:rsidR="00ED7375" w:rsidRDefault="00000000">
            <w:r>
              <w:t>0</w:t>
            </w:r>
          </w:p>
        </w:tc>
        <w:tc>
          <w:tcPr>
            <w:tcW w:w="354" w:type="dxa"/>
          </w:tcPr>
          <w:p w14:paraId="5D8D3E62" w14:textId="77777777" w:rsidR="00ED7375" w:rsidRDefault="00ED7375"/>
        </w:tc>
        <w:tc>
          <w:tcPr>
            <w:tcW w:w="6528" w:type="dxa"/>
          </w:tcPr>
          <w:p w14:paraId="0E9F185C" w14:textId="77777777" w:rsidR="00ED7375" w:rsidRDefault="00000000">
            <w:r>
              <w:t>Shut up. Some if this women are rape victims</w:t>
            </w:r>
          </w:p>
        </w:tc>
      </w:tr>
      <w:tr w:rsidR="00ED7375" w14:paraId="3C2B44D7" w14:textId="77777777" w:rsidTr="001E6984">
        <w:tc>
          <w:tcPr>
            <w:tcW w:w="1199" w:type="dxa"/>
          </w:tcPr>
          <w:p w14:paraId="3C285296" w14:textId="77777777" w:rsidR="00ED7375" w:rsidRDefault="00000000">
            <w:r>
              <w:t>3668</w:t>
            </w:r>
          </w:p>
        </w:tc>
        <w:tc>
          <w:tcPr>
            <w:tcW w:w="941" w:type="dxa"/>
          </w:tcPr>
          <w:p w14:paraId="71F518EF" w14:textId="77777777" w:rsidR="00ED7375" w:rsidRDefault="00000000">
            <w:r>
              <w:t>@makenziedeniss754</w:t>
            </w:r>
          </w:p>
        </w:tc>
        <w:tc>
          <w:tcPr>
            <w:tcW w:w="403" w:type="dxa"/>
          </w:tcPr>
          <w:p w14:paraId="62CA7DDC" w14:textId="77777777" w:rsidR="00ED7375" w:rsidRDefault="00000000">
            <w:r>
              <w:t>2020-11-19 08:30:34</w:t>
            </w:r>
          </w:p>
        </w:tc>
        <w:tc>
          <w:tcPr>
            <w:tcW w:w="316" w:type="dxa"/>
          </w:tcPr>
          <w:p w14:paraId="0D4B56A3" w14:textId="77777777" w:rsidR="00ED7375" w:rsidRDefault="00000000">
            <w:r>
              <w:t>0</w:t>
            </w:r>
          </w:p>
        </w:tc>
        <w:tc>
          <w:tcPr>
            <w:tcW w:w="354" w:type="dxa"/>
          </w:tcPr>
          <w:p w14:paraId="1E476C68" w14:textId="77777777" w:rsidR="00ED7375" w:rsidRDefault="00000000">
            <w:r>
              <w:t>0</w:t>
            </w:r>
          </w:p>
        </w:tc>
        <w:tc>
          <w:tcPr>
            <w:tcW w:w="6528" w:type="dxa"/>
          </w:tcPr>
          <w:p w14:paraId="3516864F" w14:textId="77777777" w:rsidR="00ED7375" w:rsidRDefault="00000000">
            <w:r>
              <w:t>This is so unfortunate... That's why as Christians we pray that God let your government / kingdom came!</w:t>
            </w:r>
            <w:r>
              <w:br/>
            </w:r>
            <w:r>
              <w:br/>
              <w:t>We are tired of human kingdoms /governments they are corrupt, egotistical and greedy...</w:t>
            </w:r>
            <w:r>
              <w:br/>
            </w:r>
            <w:r>
              <w:br/>
              <w:t>It is only God's kingdom / goverment that can solve mankind's problems, climate change, family affairs, death, sickness, homelessness, crime etc..</w:t>
            </w:r>
          </w:p>
        </w:tc>
      </w:tr>
      <w:tr w:rsidR="00ED7375" w14:paraId="78AAD419" w14:textId="77777777" w:rsidTr="001E6984">
        <w:tc>
          <w:tcPr>
            <w:tcW w:w="1199" w:type="dxa"/>
          </w:tcPr>
          <w:p w14:paraId="62FCB229" w14:textId="77777777" w:rsidR="00ED7375" w:rsidRDefault="00000000">
            <w:r>
              <w:t>3669</w:t>
            </w:r>
          </w:p>
        </w:tc>
        <w:tc>
          <w:tcPr>
            <w:tcW w:w="941" w:type="dxa"/>
          </w:tcPr>
          <w:p w14:paraId="134BC8BB" w14:textId="77777777" w:rsidR="00ED7375" w:rsidRDefault="00000000">
            <w:r>
              <w:t>@elphaskipletingkapzulu</w:t>
            </w:r>
          </w:p>
        </w:tc>
        <w:tc>
          <w:tcPr>
            <w:tcW w:w="403" w:type="dxa"/>
          </w:tcPr>
          <w:p w14:paraId="5D606EBF" w14:textId="77777777" w:rsidR="00ED7375" w:rsidRDefault="00000000">
            <w:r>
              <w:t>2020-11-19 08:27:56</w:t>
            </w:r>
          </w:p>
        </w:tc>
        <w:tc>
          <w:tcPr>
            <w:tcW w:w="316" w:type="dxa"/>
          </w:tcPr>
          <w:p w14:paraId="578573CC" w14:textId="77777777" w:rsidR="00ED7375" w:rsidRDefault="00000000">
            <w:r>
              <w:t>0</w:t>
            </w:r>
          </w:p>
        </w:tc>
        <w:tc>
          <w:tcPr>
            <w:tcW w:w="354" w:type="dxa"/>
          </w:tcPr>
          <w:p w14:paraId="35B82DDB" w14:textId="77777777" w:rsidR="00ED7375" w:rsidRDefault="00000000">
            <w:r>
              <w:t>0</w:t>
            </w:r>
          </w:p>
        </w:tc>
        <w:tc>
          <w:tcPr>
            <w:tcW w:w="6528" w:type="dxa"/>
          </w:tcPr>
          <w:p w14:paraId="75C3EEBE" w14:textId="77777777" w:rsidR="00ED7375" w:rsidRDefault="00000000">
            <w:r>
              <w:t>Child traffickers can easily be found. Unless they have police connections.</w:t>
            </w:r>
          </w:p>
        </w:tc>
      </w:tr>
      <w:tr w:rsidR="00ED7375" w14:paraId="061EEFCE" w14:textId="77777777" w:rsidTr="001E6984">
        <w:tc>
          <w:tcPr>
            <w:tcW w:w="1199" w:type="dxa"/>
          </w:tcPr>
          <w:p w14:paraId="4C97C4A2" w14:textId="77777777" w:rsidR="00ED7375" w:rsidRDefault="00000000">
            <w:r>
              <w:t>3670</w:t>
            </w:r>
          </w:p>
        </w:tc>
        <w:tc>
          <w:tcPr>
            <w:tcW w:w="941" w:type="dxa"/>
          </w:tcPr>
          <w:p w14:paraId="755F56EF" w14:textId="77777777" w:rsidR="00ED7375" w:rsidRDefault="00000000">
            <w:r>
              <w:t>@jaysamuels2519</w:t>
            </w:r>
          </w:p>
        </w:tc>
        <w:tc>
          <w:tcPr>
            <w:tcW w:w="403" w:type="dxa"/>
          </w:tcPr>
          <w:p w14:paraId="65971817" w14:textId="77777777" w:rsidR="00ED7375" w:rsidRDefault="00000000">
            <w:r>
              <w:t>2020-11-19 08:24:49</w:t>
            </w:r>
          </w:p>
        </w:tc>
        <w:tc>
          <w:tcPr>
            <w:tcW w:w="316" w:type="dxa"/>
          </w:tcPr>
          <w:p w14:paraId="70842190" w14:textId="77777777" w:rsidR="00ED7375" w:rsidRDefault="00000000">
            <w:r>
              <w:t>0</w:t>
            </w:r>
          </w:p>
        </w:tc>
        <w:tc>
          <w:tcPr>
            <w:tcW w:w="354" w:type="dxa"/>
          </w:tcPr>
          <w:p w14:paraId="18089125" w14:textId="77777777" w:rsidR="00ED7375" w:rsidRDefault="00000000">
            <w:r>
              <w:t>0</w:t>
            </w:r>
          </w:p>
        </w:tc>
        <w:tc>
          <w:tcPr>
            <w:tcW w:w="6528" w:type="dxa"/>
          </w:tcPr>
          <w:p w14:paraId="1BB4E76D" w14:textId="77777777" w:rsidR="00ED7375" w:rsidRDefault="00000000">
            <w:r>
              <w:t>I don't get it how all those weren't arested😠.. How comes Anita wasn't arrested moment she had the kid 😭... How comes that lady from the fake chemist wasn't arrested after they had all information and evidence 🤷🏾‍♂️🤷🏾‍♂️.. How comes that guy wasn't arrested moments after the 300k is put on table🤷🏾‍♂️🤷🏾‍♂️😭.. Am sad sad sad.. Am out of words for real</w:t>
            </w:r>
          </w:p>
        </w:tc>
      </w:tr>
      <w:tr w:rsidR="00ED7375" w14:paraId="225E4300" w14:textId="77777777" w:rsidTr="001E6984">
        <w:tc>
          <w:tcPr>
            <w:tcW w:w="1199" w:type="dxa"/>
          </w:tcPr>
          <w:p w14:paraId="6BE275F2" w14:textId="77777777" w:rsidR="00ED7375" w:rsidRDefault="00000000">
            <w:r>
              <w:t>3671</w:t>
            </w:r>
          </w:p>
        </w:tc>
        <w:tc>
          <w:tcPr>
            <w:tcW w:w="941" w:type="dxa"/>
          </w:tcPr>
          <w:p w14:paraId="69D3A306" w14:textId="77777777" w:rsidR="00ED7375" w:rsidRDefault="00000000">
            <w:r>
              <w:t>@okapcuisine4060</w:t>
            </w:r>
          </w:p>
        </w:tc>
        <w:tc>
          <w:tcPr>
            <w:tcW w:w="403" w:type="dxa"/>
          </w:tcPr>
          <w:p w14:paraId="7721FC69" w14:textId="77777777" w:rsidR="00ED7375" w:rsidRDefault="00000000">
            <w:r>
              <w:t>2020-11-19 08:24:26</w:t>
            </w:r>
          </w:p>
        </w:tc>
        <w:tc>
          <w:tcPr>
            <w:tcW w:w="316" w:type="dxa"/>
          </w:tcPr>
          <w:p w14:paraId="6DDD432D" w14:textId="77777777" w:rsidR="00ED7375" w:rsidRDefault="00000000">
            <w:r>
              <w:t>0</w:t>
            </w:r>
          </w:p>
        </w:tc>
        <w:tc>
          <w:tcPr>
            <w:tcW w:w="354" w:type="dxa"/>
          </w:tcPr>
          <w:p w14:paraId="5C66F913" w14:textId="77777777" w:rsidR="00ED7375" w:rsidRDefault="00000000">
            <w:r>
              <w:t>0</w:t>
            </w:r>
          </w:p>
        </w:tc>
        <w:tc>
          <w:tcPr>
            <w:tcW w:w="6528" w:type="dxa"/>
          </w:tcPr>
          <w:p w14:paraId="756E451C" w14:textId="77777777" w:rsidR="00ED7375" w:rsidRDefault="00000000">
            <w:r>
              <w:t>Ppl used think kenyan 🇰🇪 are good in Marathon.. But instead ya just at there  selling baby’s. ya need to fixed this like Tomorrow...In America you try get out with baby from the hospital they Alarm 🚨 go off. They put an Electronic device on the baby legs 🦵.</w:t>
            </w:r>
          </w:p>
        </w:tc>
      </w:tr>
      <w:tr w:rsidR="00ED7375" w14:paraId="515173F9" w14:textId="77777777" w:rsidTr="001E6984">
        <w:tc>
          <w:tcPr>
            <w:tcW w:w="1199" w:type="dxa"/>
          </w:tcPr>
          <w:p w14:paraId="153D2C59" w14:textId="77777777" w:rsidR="00ED7375" w:rsidRDefault="00000000">
            <w:r>
              <w:t>3672</w:t>
            </w:r>
          </w:p>
        </w:tc>
        <w:tc>
          <w:tcPr>
            <w:tcW w:w="941" w:type="dxa"/>
          </w:tcPr>
          <w:p w14:paraId="66DB0189" w14:textId="77777777" w:rsidR="00ED7375" w:rsidRDefault="00000000">
            <w:r>
              <w:t>@davidwalalason7630</w:t>
            </w:r>
          </w:p>
        </w:tc>
        <w:tc>
          <w:tcPr>
            <w:tcW w:w="403" w:type="dxa"/>
          </w:tcPr>
          <w:p w14:paraId="7AD6CF3D" w14:textId="77777777" w:rsidR="00ED7375" w:rsidRDefault="00000000">
            <w:r>
              <w:t>2020-11-19 08:21:57</w:t>
            </w:r>
          </w:p>
        </w:tc>
        <w:tc>
          <w:tcPr>
            <w:tcW w:w="316" w:type="dxa"/>
          </w:tcPr>
          <w:p w14:paraId="1DD95BA3" w14:textId="77777777" w:rsidR="00ED7375" w:rsidRDefault="00000000">
            <w:r>
              <w:t>0</w:t>
            </w:r>
          </w:p>
        </w:tc>
        <w:tc>
          <w:tcPr>
            <w:tcW w:w="354" w:type="dxa"/>
          </w:tcPr>
          <w:p w14:paraId="369D3516" w14:textId="77777777" w:rsidR="00ED7375" w:rsidRDefault="00000000">
            <w:r>
              <w:t>0</w:t>
            </w:r>
          </w:p>
        </w:tc>
        <w:tc>
          <w:tcPr>
            <w:tcW w:w="6528" w:type="dxa"/>
          </w:tcPr>
          <w:p w14:paraId="480A61A9" w14:textId="77777777" w:rsidR="00ED7375" w:rsidRDefault="00000000">
            <w:r>
              <w:t>I fear the name "Anita" now</w:t>
            </w:r>
          </w:p>
        </w:tc>
      </w:tr>
      <w:tr w:rsidR="00ED7375" w14:paraId="7D5C3854" w14:textId="77777777" w:rsidTr="001E6984">
        <w:tc>
          <w:tcPr>
            <w:tcW w:w="1199" w:type="dxa"/>
          </w:tcPr>
          <w:p w14:paraId="3CDB00A8" w14:textId="77777777" w:rsidR="00ED7375" w:rsidRDefault="00000000">
            <w:r>
              <w:t>3673</w:t>
            </w:r>
          </w:p>
        </w:tc>
        <w:tc>
          <w:tcPr>
            <w:tcW w:w="941" w:type="dxa"/>
          </w:tcPr>
          <w:p w14:paraId="38B507C5" w14:textId="77777777" w:rsidR="00ED7375" w:rsidRDefault="00000000">
            <w:r>
              <w:t>@kenyanniggar357</w:t>
            </w:r>
          </w:p>
        </w:tc>
        <w:tc>
          <w:tcPr>
            <w:tcW w:w="403" w:type="dxa"/>
          </w:tcPr>
          <w:p w14:paraId="13F7E922" w14:textId="77777777" w:rsidR="00ED7375" w:rsidRDefault="00000000">
            <w:r>
              <w:t>2020-11-19 08:18:48</w:t>
            </w:r>
          </w:p>
        </w:tc>
        <w:tc>
          <w:tcPr>
            <w:tcW w:w="316" w:type="dxa"/>
          </w:tcPr>
          <w:p w14:paraId="28B78BA7" w14:textId="77777777" w:rsidR="00ED7375" w:rsidRDefault="00000000">
            <w:r>
              <w:t>0</w:t>
            </w:r>
          </w:p>
        </w:tc>
        <w:tc>
          <w:tcPr>
            <w:tcW w:w="354" w:type="dxa"/>
          </w:tcPr>
          <w:p w14:paraId="24755864" w14:textId="77777777" w:rsidR="00ED7375" w:rsidRDefault="00000000">
            <w:r>
              <w:t>0</w:t>
            </w:r>
          </w:p>
        </w:tc>
        <w:tc>
          <w:tcPr>
            <w:tcW w:w="6528" w:type="dxa"/>
          </w:tcPr>
          <w:p w14:paraId="44CCBC2F" w14:textId="77777777" w:rsidR="00ED7375" w:rsidRDefault="00000000">
            <w:r>
              <w:t>are you just reporting or ypu are putting this cruel pple behind bars?</w:t>
            </w:r>
          </w:p>
        </w:tc>
      </w:tr>
      <w:tr w:rsidR="00ED7375" w14:paraId="540E88E5" w14:textId="77777777" w:rsidTr="001E6984">
        <w:tc>
          <w:tcPr>
            <w:tcW w:w="1199" w:type="dxa"/>
          </w:tcPr>
          <w:p w14:paraId="55E9E5E0" w14:textId="77777777" w:rsidR="00ED7375" w:rsidRDefault="00000000">
            <w:r>
              <w:t>3674</w:t>
            </w:r>
          </w:p>
        </w:tc>
        <w:tc>
          <w:tcPr>
            <w:tcW w:w="941" w:type="dxa"/>
          </w:tcPr>
          <w:p w14:paraId="0924A9DB" w14:textId="77777777" w:rsidR="00ED7375" w:rsidRDefault="00000000">
            <w:r>
              <w:t>@jesseshadrack9326</w:t>
            </w:r>
          </w:p>
        </w:tc>
        <w:tc>
          <w:tcPr>
            <w:tcW w:w="403" w:type="dxa"/>
          </w:tcPr>
          <w:p w14:paraId="5E94E41D" w14:textId="77777777" w:rsidR="00ED7375" w:rsidRDefault="00000000">
            <w:r>
              <w:t>2020-11-19 08:18:45</w:t>
            </w:r>
          </w:p>
        </w:tc>
        <w:tc>
          <w:tcPr>
            <w:tcW w:w="316" w:type="dxa"/>
          </w:tcPr>
          <w:p w14:paraId="11001729" w14:textId="77777777" w:rsidR="00ED7375" w:rsidRDefault="00000000">
            <w:r>
              <w:t>0</w:t>
            </w:r>
          </w:p>
        </w:tc>
        <w:tc>
          <w:tcPr>
            <w:tcW w:w="354" w:type="dxa"/>
          </w:tcPr>
          <w:p w14:paraId="4B854594" w14:textId="77777777" w:rsidR="00ED7375" w:rsidRDefault="00000000">
            <w:r>
              <w:t>0</w:t>
            </w:r>
          </w:p>
        </w:tc>
        <w:tc>
          <w:tcPr>
            <w:tcW w:w="6528" w:type="dxa"/>
          </w:tcPr>
          <w:p w14:paraId="52CB15C2" w14:textId="77777777" w:rsidR="00ED7375" w:rsidRDefault="00000000">
            <w:r>
              <w:t>Why weren't they arrested?</w:t>
            </w:r>
          </w:p>
        </w:tc>
      </w:tr>
      <w:tr w:rsidR="00ED7375" w14:paraId="11A3C976" w14:textId="77777777" w:rsidTr="001E6984">
        <w:tc>
          <w:tcPr>
            <w:tcW w:w="1199" w:type="dxa"/>
          </w:tcPr>
          <w:p w14:paraId="4CA695BA" w14:textId="77777777" w:rsidR="00ED7375" w:rsidRDefault="00000000">
            <w:r>
              <w:t>3675</w:t>
            </w:r>
          </w:p>
        </w:tc>
        <w:tc>
          <w:tcPr>
            <w:tcW w:w="941" w:type="dxa"/>
          </w:tcPr>
          <w:p w14:paraId="2DCAE6EC" w14:textId="77777777" w:rsidR="00ED7375" w:rsidRDefault="00000000">
            <w:r>
              <w:t>@bonnybonny8337</w:t>
            </w:r>
          </w:p>
        </w:tc>
        <w:tc>
          <w:tcPr>
            <w:tcW w:w="403" w:type="dxa"/>
          </w:tcPr>
          <w:p w14:paraId="5C09CA38" w14:textId="77777777" w:rsidR="00ED7375" w:rsidRDefault="00000000">
            <w:r>
              <w:t>2020-11-19 08:16:46</w:t>
            </w:r>
          </w:p>
        </w:tc>
        <w:tc>
          <w:tcPr>
            <w:tcW w:w="316" w:type="dxa"/>
          </w:tcPr>
          <w:p w14:paraId="7E9FA20D" w14:textId="77777777" w:rsidR="00ED7375" w:rsidRDefault="00000000">
            <w:r>
              <w:t>1</w:t>
            </w:r>
          </w:p>
        </w:tc>
        <w:tc>
          <w:tcPr>
            <w:tcW w:w="354" w:type="dxa"/>
          </w:tcPr>
          <w:p w14:paraId="4D18D983" w14:textId="77777777" w:rsidR="00ED7375" w:rsidRDefault="00000000">
            <w:r>
              <w:t>0</w:t>
            </w:r>
          </w:p>
        </w:tc>
        <w:tc>
          <w:tcPr>
            <w:tcW w:w="6528" w:type="dxa"/>
          </w:tcPr>
          <w:p w14:paraId="4D5D5C1E" w14:textId="77777777" w:rsidR="00ED7375" w:rsidRDefault="00000000">
            <w:r>
              <w:t>I have many problems myself..but Imagine a child growing up in a family with no bloodline and no natural love. That is the most horrible thing to a human being.</w:t>
            </w:r>
          </w:p>
        </w:tc>
      </w:tr>
      <w:tr w:rsidR="00ED7375" w14:paraId="4EFE05FF" w14:textId="77777777" w:rsidTr="001E6984">
        <w:tc>
          <w:tcPr>
            <w:tcW w:w="1199" w:type="dxa"/>
          </w:tcPr>
          <w:p w14:paraId="5374702F" w14:textId="77777777" w:rsidR="00ED7375" w:rsidRDefault="00000000">
            <w:r>
              <w:t>3676</w:t>
            </w:r>
          </w:p>
        </w:tc>
        <w:tc>
          <w:tcPr>
            <w:tcW w:w="941" w:type="dxa"/>
          </w:tcPr>
          <w:p w14:paraId="35009D62" w14:textId="77777777" w:rsidR="00ED7375" w:rsidRDefault="00000000">
            <w:r>
              <w:t>@valentinealusa7406</w:t>
            </w:r>
          </w:p>
        </w:tc>
        <w:tc>
          <w:tcPr>
            <w:tcW w:w="403" w:type="dxa"/>
          </w:tcPr>
          <w:p w14:paraId="73A27810" w14:textId="77777777" w:rsidR="00ED7375" w:rsidRDefault="00000000">
            <w:r>
              <w:t>2020-11-19 08:15:20</w:t>
            </w:r>
          </w:p>
        </w:tc>
        <w:tc>
          <w:tcPr>
            <w:tcW w:w="316" w:type="dxa"/>
          </w:tcPr>
          <w:p w14:paraId="3AE4F83F" w14:textId="77777777" w:rsidR="00ED7375" w:rsidRDefault="00000000">
            <w:r>
              <w:t>0</w:t>
            </w:r>
          </w:p>
        </w:tc>
        <w:tc>
          <w:tcPr>
            <w:tcW w:w="354" w:type="dxa"/>
          </w:tcPr>
          <w:p w14:paraId="7D145B3B" w14:textId="77777777" w:rsidR="00ED7375" w:rsidRDefault="00000000">
            <w:r>
              <w:t>0</w:t>
            </w:r>
          </w:p>
        </w:tc>
        <w:tc>
          <w:tcPr>
            <w:tcW w:w="6528" w:type="dxa"/>
          </w:tcPr>
          <w:p w14:paraId="10FCD82E" w14:textId="77777777" w:rsidR="00ED7375" w:rsidRDefault="00000000">
            <w:r>
              <w:t>This is soo emotional 😢😢😢😢 am a mother in Nairobi and am worried about my kids</w:t>
            </w:r>
          </w:p>
        </w:tc>
      </w:tr>
      <w:tr w:rsidR="00ED7375" w14:paraId="17F981ED" w14:textId="77777777" w:rsidTr="001E6984">
        <w:tc>
          <w:tcPr>
            <w:tcW w:w="1199" w:type="dxa"/>
          </w:tcPr>
          <w:p w14:paraId="0238E4B4" w14:textId="77777777" w:rsidR="00ED7375" w:rsidRDefault="00000000">
            <w:r>
              <w:t>3677</w:t>
            </w:r>
          </w:p>
        </w:tc>
        <w:tc>
          <w:tcPr>
            <w:tcW w:w="941" w:type="dxa"/>
          </w:tcPr>
          <w:p w14:paraId="5BAA716E" w14:textId="77777777" w:rsidR="00ED7375" w:rsidRDefault="00000000">
            <w:r>
              <w:t>@davidwalalason7630</w:t>
            </w:r>
          </w:p>
        </w:tc>
        <w:tc>
          <w:tcPr>
            <w:tcW w:w="403" w:type="dxa"/>
          </w:tcPr>
          <w:p w14:paraId="34CE70F7" w14:textId="77777777" w:rsidR="00ED7375" w:rsidRDefault="00000000">
            <w:r>
              <w:t>2020-11-19 08:14:01</w:t>
            </w:r>
          </w:p>
        </w:tc>
        <w:tc>
          <w:tcPr>
            <w:tcW w:w="316" w:type="dxa"/>
          </w:tcPr>
          <w:p w14:paraId="6ED082B4" w14:textId="77777777" w:rsidR="00ED7375" w:rsidRDefault="00000000">
            <w:r>
              <w:t>0</w:t>
            </w:r>
          </w:p>
        </w:tc>
        <w:tc>
          <w:tcPr>
            <w:tcW w:w="354" w:type="dxa"/>
          </w:tcPr>
          <w:p w14:paraId="50331E76" w14:textId="77777777" w:rsidR="00ED7375" w:rsidRDefault="00000000">
            <w:r>
              <w:t>0</w:t>
            </w:r>
          </w:p>
        </w:tc>
        <w:tc>
          <w:tcPr>
            <w:tcW w:w="6528" w:type="dxa"/>
          </w:tcPr>
          <w:p w14:paraId="5424846F" w14:textId="77777777" w:rsidR="00ED7375" w:rsidRDefault="00000000">
            <w:r>
              <w:t>Handshake government of poor Kenyans, uhuru, Ruto and Raila, fvcc ya'll.</w:t>
            </w:r>
          </w:p>
        </w:tc>
      </w:tr>
      <w:tr w:rsidR="00ED7375" w14:paraId="17866DA1" w14:textId="77777777" w:rsidTr="001E6984">
        <w:tc>
          <w:tcPr>
            <w:tcW w:w="1199" w:type="dxa"/>
          </w:tcPr>
          <w:p w14:paraId="59FA0E47" w14:textId="77777777" w:rsidR="00ED7375" w:rsidRDefault="00000000">
            <w:r>
              <w:t>3678</w:t>
            </w:r>
          </w:p>
        </w:tc>
        <w:tc>
          <w:tcPr>
            <w:tcW w:w="941" w:type="dxa"/>
          </w:tcPr>
          <w:p w14:paraId="6902A7EF" w14:textId="77777777" w:rsidR="00ED7375" w:rsidRDefault="00000000">
            <w:r>
              <w:t>@jewelniles4041</w:t>
            </w:r>
          </w:p>
        </w:tc>
        <w:tc>
          <w:tcPr>
            <w:tcW w:w="403" w:type="dxa"/>
          </w:tcPr>
          <w:p w14:paraId="25F17C7A" w14:textId="77777777" w:rsidR="00ED7375" w:rsidRDefault="00000000">
            <w:r>
              <w:t>2020-11-19 08:13:41</w:t>
            </w:r>
          </w:p>
        </w:tc>
        <w:tc>
          <w:tcPr>
            <w:tcW w:w="316" w:type="dxa"/>
          </w:tcPr>
          <w:p w14:paraId="3C412970" w14:textId="77777777" w:rsidR="00ED7375" w:rsidRDefault="00000000">
            <w:r>
              <w:t>0</w:t>
            </w:r>
          </w:p>
        </w:tc>
        <w:tc>
          <w:tcPr>
            <w:tcW w:w="354" w:type="dxa"/>
          </w:tcPr>
          <w:p w14:paraId="2ADF94B7" w14:textId="77777777" w:rsidR="00ED7375" w:rsidRDefault="00000000">
            <w:r>
              <w:t>0</w:t>
            </w:r>
          </w:p>
        </w:tc>
        <w:tc>
          <w:tcPr>
            <w:tcW w:w="6528" w:type="dxa"/>
          </w:tcPr>
          <w:p w14:paraId="5E5900F4" w14:textId="77777777" w:rsidR="00ED7375" w:rsidRDefault="00000000">
            <w:r>
              <w:t>You had the proof..why didn't you  send the police!!!</w:t>
            </w:r>
          </w:p>
        </w:tc>
      </w:tr>
      <w:tr w:rsidR="00ED7375" w14:paraId="0A7DDDAD" w14:textId="77777777" w:rsidTr="001E6984">
        <w:tc>
          <w:tcPr>
            <w:tcW w:w="1199" w:type="dxa"/>
          </w:tcPr>
          <w:p w14:paraId="1B287CED" w14:textId="77777777" w:rsidR="00ED7375" w:rsidRDefault="00000000">
            <w:r>
              <w:t>3679</w:t>
            </w:r>
          </w:p>
        </w:tc>
        <w:tc>
          <w:tcPr>
            <w:tcW w:w="941" w:type="dxa"/>
          </w:tcPr>
          <w:p w14:paraId="7B4D55DA" w14:textId="77777777" w:rsidR="00ED7375" w:rsidRDefault="00000000">
            <w:r>
              <w:t>@uchechi6125</w:t>
            </w:r>
          </w:p>
        </w:tc>
        <w:tc>
          <w:tcPr>
            <w:tcW w:w="403" w:type="dxa"/>
          </w:tcPr>
          <w:p w14:paraId="60E39084" w14:textId="77777777" w:rsidR="00ED7375" w:rsidRDefault="00000000">
            <w:r>
              <w:t>2020-11-19 08:13:11</w:t>
            </w:r>
          </w:p>
        </w:tc>
        <w:tc>
          <w:tcPr>
            <w:tcW w:w="316" w:type="dxa"/>
          </w:tcPr>
          <w:p w14:paraId="152C0FC4" w14:textId="77777777" w:rsidR="00ED7375" w:rsidRDefault="00000000">
            <w:r>
              <w:t>11</w:t>
            </w:r>
          </w:p>
        </w:tc>
        <w:tc>
          <w:tcPr>
            <w:tcW w:w="354" w:type="dxa"/>
          </w:tcPr>
          <w:p w14:paraId="566596B0" w14:textId="77777777" w:rsidR="00ED7375" w:rsidRDefault="00000000">
            <w:r>
              <w:t>0</w:t>
            </w:r>
          </w:p>
        </w:tc>
        <w:tc>
          <w:tcPr>
            <w:tcW w:w="6528" w:type="dxa"/>
          </w:tcPr>
          <w:p w14:paraId="1252B887" w14:textId="77777777" w:rsidR="00ED7375" w:rsidRDefault="00000000">
            <w:r>
              <w:t>I love the documentary thank you for shedding light on this matter, however, I am very disappointed that no one was arrested despite the alarming and blunt evidence you have on them.</w:t>
            </w:r>
          </w:p>
        </w:tc>
      </w:tr>
      <w:tr w:rsidR="00ED7375" w14:paraId="2FF03A8E" w14:textId="77777777" w:rsidTr="001E6984">
        <w:tc>
          <w:tcPr>
            <w:tcW w:w="1199" w:type="dxa"/>
          </w:tcPr>
          <w:p w14:paraId="19ADE607" w14:textId="77777777" w:rsidR="00ED7375" w:rsidRDefault="00000000">
            <w:r>
              <w:t>3680</w:t>
            </w:r>
          </w:p>
        </w:tc>
        <w:tc>
          <w:tcPr>
            <w:tcW w:w="941" w:type="dxa"/>
          </w:tcPr>
          <w:p w14:paraId="3F5E6C84" w14:textId="77777777" w:rsidR="00ED7375" w:rsidRDefault="00000000">
            <w:r>
              <w:t>@elphaskipletingkapzulu</w:t>
            </w:r>
          </w:p>
        </w:tc>
        <w:tc>
          <w:tcPr>
            <w:tcW w:w="403" w:type="dxa"/>
          </w:tcPr>
          <w:p w14:paraId="2475D2DB" w14:textId="77777777" w:rsidR="00ED7375" w:rsidRDefault="00000000">
            <w:r>
              <w:t>2020-11-19 08:12:49</w:t>
            </w:r>
          </w:p>
        </w:tc>
        <w:tc>
          <w:tcPr>
            <w:tcW w:w="316" w:type="dxa"/>
          </w:tcPr>
          <w:p w14:paraId="5726D94C" w14:textId="77777777" w:rsidR="00ED7375" w:rsidRDefault="00000000">
            <w:r>
              <w:t>0</w:t>
            </w:r>
          </w:p>
        </w:tc>
        <w:tc>
          <w:tcPr>
            <w:tcW w:w="354" w:type="dxa"/>
          </w:tcPr>
          <w:p w14:paraId="086B2C3A" w14:textId="77777777" w:rsidR="00ED7375" w:rsidRDefault="00000000">
            <w:r>
              <w:t>0</w:t>
            </w:r>
          </w:p>
        </w:tc>
        <w:tc>
          <w:tcPr>
            <w:tcW w:w="6528" w:type="dxa"/>
          </w:tcPr>
          <w:p w14:paraId="128C6AF7" w14:textId="77777777" w:rsidR="00ED7375" w:rsidRDefault="00000000">
            <w:r>
              <w:t>Kenya is not only the hub of child trafficking. Adults are also sold to Saudi Arabia, Iraq, Qatar, Cyprus and other middle East countries. The system is broken.</w:t>
            </w:r>
          </w:p>
        </w:tc>
      </w:tr>
      <w:tr w:rsidR="00ED7375" w14:paraId="48E6625E" w14:textId="77777777" w:rsidTr="001E6984">
        <w:tc>
          <w:tcPr>
            <w:tcW w:w="1199" w:type="dxa"/>
          </w:tcPr>
          <w:p w14:paraId="2E033599" w14:textId="77777777" w:rsidR="00ED7375" w:rsidRDefault="00000000">
            <w:r>
              <w:t>3681</w:t>
            </w:r>
          </w:p>
        </w:tc>
        <w:tc>
          <w:tcPr>
            <w:tcW w:w="941" w:type="dxa"/>
          </w:tcPr>
          <w:p w14:paraId="4C2C0A85" w14:textId="77777777" w:rsidR="00ED7375" w:rsidRDefault="00000000">
            <w:r>
              <w:t>@wacukakangethe4281</w:t>
            </w:r>
          </w:p>
        </w:tc>
        <w:tc>
          <w:tcPr>
            <w:tcW w:w="403" w:type="dxa"/>
          </w:tcPr>
          <w:p w14:paraId="509C6549" w14:textId="77777777" w:rsidR="00ED7375" w:rsidRDefault="00000000">
            <w:r>
              <w:t>2020-11-19 08:09:12</w:t>
            </w:r>
          </w:p>
        </w:tc>
        <w:tc>
          <w:tcPr>
            <w:tcW w:w="316" w:type="dxa"/>
          </w:tcPr>
          <w:p w14:paraId="1AE67A9D" w14:textId="77777777" w:rsidR="00ED7375" w:rsidRDefault="00000000">
            <w:r>
              <w:t>0</w:t>
            </w:r>
          </w:p>
        </w:tc>
        <w:tc>
          <w:tcPr>
            <w:tcW w:w="354" w:type="dxa"/>
          </w:tcPr>
          <w:p w14:paraId="16FA8B64" w14:textId="77777777" w:rsidR="00ED7375" w:rsidRDefault="00000000">
            <w:r>
              <w:t>0</w:t>
            </w:r>
          </w:p>
        </w:tc>
        <w:tc>
          <w:tcPr>
            <w:tcW w:w="6528" w:type="dxa"/>
          </w:tcPr>
          <w:p w14:paraId="24C23134" w14:textId="77777777" w:rsidR="00ED7375" w:rsidRDefault="00000000">
            <w:r>
              <w:t>Waah this is sad,yaani  taking advantage of young ones. Yaani tamaa ya pesa....would like to know how this people sleep at night na hii biashara chafu.Shame to them and may the wrath of God deal with them.</w:t>
            </w:r>
          </w:p>
        </w:tc>
      </w:tr>
      <w:tr w:rsidR="00ED7375" w14:paraId="26E2BD83" w14:textId="77777777" w:rsidTr="001E6984">
        <w:tc>
          <w:tcPr>
            <w:tcW w:w="1199" w:type="dxa"/>
          </w:tcPr>
          <w:p w14:paraId="49589F1E" w14:textId="77777777" w:rsidR="00ED7375" w:rsidRDefault="00000000">
            <w:r>
              <w:t>3682</w:t>
            </w:r>
          </w:p>
        </w:tc>
        <w:tc>
          <w:tcPr>
            <w:tcW w:w="941" w:type="dxa"/>
          </w:tcPr>
          <w:p w14:paraId="67DD1C1C" w14:textId="77777777" w:rsidR="00ED7375" w:rsidRDefault="00000000">
            <w:r>
              <w:t>@dontstresscalljessdontstre8110</w:t>
            </w:r>
          </w:p>
        </w:tc>
        <w:tc>
          <w:tcPr>
            <w:tcW w:w="403" w:type="dxa"/>
          </w:tcPr>
          <w:p w14:paraId="288C52B0" w14:textId="77777777" w:rsidR="00ED7375" w:rsidRDefault="00000000">
            <w:r>
              <w:t>2020-11-19 08:04:49</w:t>
            </w:r>
          </w:p>
        </w:tc>
        <w:tc>
          <w:tcPr>
            <w:tcW w:w="316" w:type="dxa"/>
          </w:tcPr>
          <w:p w14:paraId="2A4CEEB9" w14:textId="77777777" w:rsidR="00ED7375" w:rsidRDefault="00000000">
            <w:r>
              <w:t>0</w:t>
            </w:r>
          </w:p>
        </w:tc>
        <w:tc>
          <w:tcPr>
            <w:tcW w:w="354" w:type="dxa"/>
          </w:tcPr>
          <w:p w14:paraId="646EFF4E" w14:textId="77777777" w:rsidR="00ED7375" w:rsidRDefault="00000000">
            <w:r>
              <w:t>0</w:t>
            </w:r>
          </w:p>
        </w:tc>
        <w:tc>
          <w:tcPr>
            <w:tcW w:w="6528" w:type="dxa"/>
          </w:tcPr>
          <w:p w14:paraId="114533D9" w14:textId="77777777" w:rsidR="00ED7375" w:rsidRDefault="00000000">
            <w:r>
              <w:t>I am disgusted and ashamed !!!!</w:t>
            </w:r>
          </w:p>
        </w:tc>
      </w:tr>
      <w:tr w:rsidR="00ED7375" w14:paraId="48A0C979" w14:textId="77777777" w:rsidTr="001E6984">
        <w:tc>
          <w:tcPr>
            <w:tcW w:w="1199" w:type="dxa"/>
          </w:tcPr>
          <w:p w14:paraId="638D0E79" w14:textId="77777777" w:rsidR="00ED7375" w:rsidRDefault="00000000">
            <w:r>
              <w:t>3683</w:t>
            </w:r>
          </w:p>
        </w:tc>
        <w:tc>
          <w:tcPr>
            <w:tcW w:w="941" w:type="dxa"/>
          </w:tcPr>
          <w:p w14:paraId="35712787" w14:textId="77777777" w:rsidR="00ED7375" w:rsidRDefault="00000000">
            <w:r>
              <w:t>@kenyanniggar357</w:t>
            </w:r>
          </w:p>
        </w:tc>
        <w:tc>
          <w:tcPr>
            <w:tcW w:w="403" w:type="dxa"/>
          </w:tcPr>
          <w:p w14:paraId="51062B47" w14:textId="77777777" w:rsidR="00ED7375" w:rsidRDefault="00000000">
            <w:r>
              <w:t>2020-11-19 08:00:09</w:t>
            </w:r>
          </w:p>
        </w:tc>
        <w:tc>
          <w:tcPr>
            <w:tcW w:w="316" w:type="dxa"/>
          </w:tcPr>
          <w:p w14:paraId="74B71656" w14:textId="77777777" w:rsidR="00ED7375" w:rsidRDefault="00000000">
            <w:r>
              <w:t>1</w:t>
            </w:r>
          </w:p>
        </w:tc>
        <w:tc>
          <w:tcPr>
            <w:tcW w:w="354" w:type="dxa"/>
          </w:tcPr>
          <w:p w14:paraId="2EE0CF63" w14:textId="77777777" w:rsidR="00ED7375" w:rsidRDefault="00000000">
            <w:r>
              <w:t>0</w:t>
            </w:r>
          </w:p>
        </w:tc>
        <w:tc>
          <w:tcPr>
            <w:tcW w:w="6528" w:type="dxa"/>
          </w:tcPr>
          <w:p w14:paraId="0180E368" w14:textId="77777777" w:rsidR="00ED7375" w:rsidRDefault="00000000">
            <w:r>
              <w:t>mama Lucy hosi, this hospital needs to retire just like kibaki</w:t>
            </w:r>
          </w:p>
        </w:tc>
      </w:tr>
      <w:tr w:rsidR="00ED7375" w14:paraId="6160CCF0" w14:textId="77777777" w:rsidTr="001E6984">
        <w:tc>
          <w:tcPr>
            <w:tcW w:w="1199" w:type="dxa"/>
          </w:tcPr>
          <w:p w14:paraId="5B5E05BE" w14:textId="77777777" w:rsidR="00ED7375" w:rsidRDefault="00000000">
            <w:r>
              <w:t>3684</w:t>
            </w:r>
          </w:p>
        </w:tc>
        <w:tc>
          <w:tcPr>
            <w:tcW w:w="941" w:type="dxa"/>
          </w:tcPr>
          <w:p w14:paraId="410F26B6" w14:textId="77777777" w:rsidR="00ED7375" w:rsidRDefault="00000000">
            <w:r>
              <w:t>@wilddreamcrafttv4174</w:t>
            </w:r>
          </w:p>
        </w:tc>
        <w:tc>
          <w:tcPr>
            <w:tcW w:w="403" w:type="dxa"/>
          </w:tcPr>
          <w:p w14:paraId="7D4CE20A" w14:textId="77777777" w:rsidR="00ED7375" w:rsidRDefault="00000000">
            <w:r>
              <w:t>2020-11-19 07:57:54</w:t>
            </w:r>
          </w:p>
        </w:tc>
        <w:tc>
          <w:tcPr>
            <w:tcW w:w="316" w:type="dxa"/>
          </w:tcPr>
          <w:p w14:paraId="0988963E" w14:textId="77777777" w:rsidR="00ED7375" w:rsidRDefault="00000000">
            <w:r>
              <w:t>0</w:t>
            </w:r>
          </w:p>
        </w:tc>
        <w:tc>
          <w:tcPr>
            <w:tcW w:w="354" w:type="dxa"/>
          </w:tcPr>
          <w:p w14:paraId="57F87EB2" w14:textId="77777777" w:rsidR="00ED7375" w:rsidRDefault="00000000">
            <w:r>
              <w:t>0</w:t>
            </w:r>
          </w:p>
        </w:tc>
        <w:tc>
          <w:tcPr>
            <w:tcW w:w="6528" w:type="dxa"/>
          </w:tcPr>
          <w:p w14:paraId="73215903" w14:textId="77777777" w:rsidR="00ED7375" w:rsidRDefault="00000000">
            <w:r>
              <w:t>This is disgusting I'm speechless damn they don't care about slave trade and human right. This is sickening</w:t>
            </w:r>
          </w:p>
        </w:tc>
      </w:tr>
      <w:tr w:rsidR="00ED7375" w14:paraId="061061F3" w14:textId="77777777" w:rsidTr="001E6984">
        <w:tc>
          <w:tcPr>
            <w:tcW w:w="1199" w:type="dxa"/>
          </w:tcPr>
          <w:p w14:paraId="59A2EEF9" w14:textId="77777777" w:rsidR="00ED7375" w:rsidRDefault="00000000">
            <w:r>
              <w:t>3685</w:t>
            </w:r>
          </w:p>
        </w:tc>
        <w:tc>
          <w:tcPr>
            <w:tcW w:w="941" w:type="dxa"/>
          </w:tcPr>
          <w:p w14:paraId="5AB6B3DA" w14:textId="77777777" w:rsidR="00ED7375" w:rsidRDefault="00000000">
            <w:r>
              <w:t>@grandmabaddie</w:t>
            </w:r>
          </w:p>
        </w:tc>
        <w:tc>
          <w:tcPr>
            <w:tcW w:w="403" w:type="dxa"/>
          </w:tcPr>
          <w:p w14:paraId="2E1E9387" w14:textId="77777777" w:rsidR="00ED7375" w:rsidRDefault="00000000">
            <w:r>
              <w:t>2020-11-19 07:57:23</w:t>
            </w:r>
          </w:p>
        </w:tc>
        <w:tc>
          <w:tcPr>
            <w:tcW w:w="316" w:type="dxa"/>
          </w:tcPr>
          <w:p w14:paraId="660E7A02" w14:textId="77777777" w:rsidR="00ED7375" w:rsidRDefault="00000000">
            <w:r>
              <w:t>0</w:t>
            </w:r>
          </w:p>
        </w:tc>
        <w:tc>
          <w:tcPr>
            <w:tcW w:w="354" w:type="dxa"/>
          </w:tcPr>
          <w:p w14:paraId="546B8201" w14:textId="77777777" w:rsidR="00ED7375" w:rsidRDefault="00000000">
            <w:r>
              <w:t>0</w:t>
            </w:r>
          </w:p>
        </w:tc>
        <w:tc>
          <w:tcPr>
            <w:tcW w:w="6528" w:type="dxa"/>
          </w:tcPr>
          <w:p w14:paraId="3B67540E" w14:textId="77777777" w:rsidR="00ED7375" w:rsidRDefault="00000000">
            <w:r>
              <w:t>Why havent nobody been arrested? This is sickening and heart breaking. This makes me wonder about the so called " legal" adoption agencies. I  cant even  imagine how these poor mothers  feel .</w:t>
            </w:r>
          </w:p>
        </w:tc>
      </w:tr>
      <w:tr w:rsidR="00ED7375" w14:paraId="405DAF1F" w14:textId="77777777" w:rsidTr="001E6984">
        <w:tc>
          <w:tcPr>
            <w:tcW w:w="1199" w:type="dxa"/>
          </w:tcPr>
          <w:p w14:paraId="3D8A57FB" w14:textId="77777777" w:rsidR="00ED7375" w:rsidRDefault="00000000">
            <w:r>
              <w:t>3686</w:t>
            </w:r>
          </w:p>
        </w:tc>
        <w:tc>
          <w:tcPr>
            <w:tcW w:w="941" w:type="dxa"/>
          </w:tcPr>
          <w:p w14:paraId="7F5E1491" w14:textId="77777777" w:rsidR="00ED7375" w:rsidRDefault="00000000">
            <w:r>
              <w:t>@charmaineeaton3487</w:t>
            </w:r>
          </w:p>
        </w:tc>
        <w:tc>
          <w:tcPr>
            <w:tcW w:w="403" w:type="dxa"/>
          </w:tcPr>
          <w:p w14:paraId="5747FD74" w14:textId="77777777" w:rsidR="00ED7375" w:rsidRDefault="00000000">
            <w:r>
              <w:t>2020-11-19 07:55:21</w:t>
            </w:r>
          </w:p>
        </w:tc>
        <w:tc>
          <w:tcPr>
            <w:tcW w:w="316" w:type="dxa"/>
          </w:tcPr>
          <w:p w14:paraId="7FD331DD" w14:textId="77777777" w:rsidR="00ED7375" w:rsidRDefault="00000000">
            <w:r>
              <w:t>0</w:t>
            </w:r>
          </w:p>
        </w:tc>
        <w:tc>
          <w:tcPr>
            <w:tcW w:w="354" w:type="dxa"/>
          </w:tcPr>
          <w:p w14:paraId="642CEC9C" w14:textId="77777777" w:rsidR="00ED7375" w:rsidRDefault="00000000">
            <w:r>
              <w:t>0</w:t>
            </w:r>
          </w:p>
        </w:tc>
        <w:tc>
          <w:tcPr>
            <w:tcW w:w="6528" w:type="dxa"/>
          </w:tcPr>
          <w:p w14:paraId="2A7E0A4B" w14:textId="77777777" w:rsidR="00ED7375" w:rsidRDefault="00000000">
            <w:r>
              <w:t>To watch a Mothets heart torn apart, is Horriffic, this is Evil has to stop..</w:t>
            </w:r>
          </w:p>
        </w:tc>
      </w:tr>
      <w:tr w:rsidR="00ED7375" w14:paraId="1F994F71" w14:textId="77777777" w:rsidTr="001E6984">
        <w:tc>
          <w:tcPr>
            <w:tcW w:w="1199" w:type="dxa"/>
          </w:tcPr>
          <w:p w14:paraId="651403DD" w14:textId="77777777" w:rsidR="00ED7375" w:rsidRDefault="00000000">
            <w:r>
              <w:t>3687</w:t>
            </w:r>
          </w:p>
        </w:tc>
        <w:tc>
          <w:tcPr>
            <w:tcW w:w="941" w:type="dxa"/>
          </w:tcPr>
          <w:p w14:paraId="4BE519B0" w14:textId="77777777" w:rsidR="00ED7375" w:rsidRDefault="00000000">
            <w:r>
              <w:t>@edukartel9279</w:t>
            </w:r>
          </w:p>
        </w:tc>
        <w:tc>
          <w:tcPr>
            <w:tcW w:w="403" w:type="dxa"/>
          </w:tcPr>
          <w:p w14:paraId="2F175E10" w14:textId="77777777" w:rsidR="00ED7375" w:rsidRDefault="00000000">
            <w:r>
              <w:t>2020-11-19 07:49:53</w:t>
            </w:r>
          </w:p>
        </w:tc>
        <w:tc>
          <w:tcPr>
            <w:tcW w:w="316" w:type="dxa"/>
          </w:tcPr>
          <w:p w14:paraId="2E805F95" w14:textId="77777777" w:rsidR="00ED7375" w:rsidRDefault="00000000">
            <w:r>
              <w:t>0</w:t>
            </w:r>
          </w:p>
        </w:tc>
        <w:tc>
          <w:tcPr>
            <w:tcW w:w="354" w:type="dxa"/>
          </w:tcPr>
          <w:p w14:paraId="0DDFB3D2" w14:textId="77777777" w:rsidR="00ED7375" w:rsidRDefault="00000000">
            <w:r>
              <w:t>0</w:t>
            </w:r>
          </w:p>
        </w:tc>
        <w:tc>
          <w:tcPr>
            <w:tcW w:w="6528" w:type="dxa"/>
          </w:tcPr>
          <w:p w14:paraId="5A0226DA" w14:textId="77777777" w:rsidR="00ED7375" w:rsidRDefault="00000000">
            <w:r>
              <w:t>mtoto sio nguo huta omba mtu!it make sense this women are in trouble!</w:t>
            </w:r>
          </w:p>
        </w:tc>
      </w:tr>
      <w:tr w:rsidR="00ED7375" w14:paraId="12F9C1BB" w14:textId="77777777" w:rsidTr="001E6984">
        <w:tc>
          <w:tcPr>
            <w:tcW w:w="1199" w:type="dxa"/>
          </w:tcPr>
          <w:p w14:paraId="57895826" w14:textId="77777777" w:rsidR="00ED7375" w:rsidRDefault="00000000">
            <w:r>
              <w:t>3688</w:t>
            </w:r>
          </w:p>
        </w:tc>
        <w:tc>
          <w:tcPr>
            <w:tcW w:w="941" w:type="dxa"/>
          </w:tcPr>
          <w:p w14:paraId="4B078930" w14:textId="77777777" w:rsidR="00ED7375" w:rsidRDefault="00000000">
            <w:r>
              <w:t>@kenyanniggar357</w:t>
            </w:r>
          </w:p>
        </w:tc>
        <w:tc>
          <w:tcPr>
            <w:tcW w:w="403" w:type="dxa"/>
          </w:tcPr>
          <w:p w14:paraId="7B26D90A" w14:textId="77777777" w:rsidR="00ED7375" w:rsidRDefault="00000000">
            <w:r>
              <w:t>2020-11-19 07:49:37</w:t>
            </w:r>
          </w:p>
        </w:tc>
        <w:tc>
          <w:tcPr>
            <w:tcW w:w="316" w:type="dxa"/>
          </w:tcPr>
          <w:p w14:paraId="1C615656" w14:textId="77777777" w:rsidR="00ED7375" w:rsidRDefault="00000000">
            <w:r>
              <w:t>0</w:t>
            </w:r>
          </w:p>
        </w:tc>
        <w:tc>
          <w:tcPr>
            <w:tcW w:w="354" w:type="dxa"/>
          </w:tcPr>
          <w:p w14:paraId="5D39E4E7" w14:textId="77777777" w:rsidR="00ED7375" w:rsidRDefault="00000000">
            <w:r>
              <w:t>0</w:t>
            </w:r>
          </w:p>
        </w:tc>
        <w:tc>
          <w:tcPr>
            <w:tcW w:w="6528" w:type="dxa"/>
          </w:tcPr>
          <w:p w14:paraId="110F4C96" w14:textId="77777777" w:rsidR="00ED7375" w:rsidRDefault="00000000">
            <w:r>
              <w:t>sasa kama Anita gets alot of money, 50-80k to a chokoraa ni kivuno,go open a car wash bussness n leave the streets and pples children</w:t>
            </w:r>
          </w:p>
        </w:tc>
      </w:tr>
      <w:tr w:rsidR="00ED7375" w14:paraId="7104F935" w14:textId="77777777" w:rsidTr="001E6984">
        <w:tc>
          <w:tcPr>
            <w:tcW w:w="1199" w:type="dxa"/>
          </w:tcPr>
          <w:p w14:paraId="1289CEFF" w14:textId="77777777" w:rsidR="00ED7375" w:rsidRDefault="00000000">
            <w:r>
              <w:t>3689</w:t>
            </w:r>
          </w:p>
        </w:tc>
        <w:tc>
          <w:tcPr>
            <w:tcW w:w="941" w:type="dxa"/>
          </w:tcPr>
          <w:p w14:paraId="4BD6B89F" w14:textId="77777777" w:rsidR="00ED7375" w:rsidRDefault="00000000">
            <w:r>
              <w:t>@kevinochieng9867</w:t>
            </w:r>
          </w:p>
        </w:tc>
        <w:tc>
          <w:tcPr>
            <w:tcW w:w="403" w:type="dxa"/>
          </w:tcPr>
          <w:p w14:paraId="07757725" w14:textId="77777777" w:rsidR="00ED7375" w:rsidRDefault="00000000">
            <w:r>
              <w:t>2020-11-19 07:48:52</w:t>
            </w:r>
          </w:p>
        </w:tc>
        <w:tc>
          <w:tcPr>
            <w:tcW w:w="316" w:type="dxa"/>
          </w:tcPr>
          <w:p w14:paraId="40686F94" w14:textId="77777777" w:rsidR="00ED7375" w:rsidRDefault="00000000">
            <w:r>
              <w:t>0</w:t>
            </w:r>
          </w:p>
        </w:tc>
        <w:tc>
          <w:tcPr>
            <w:tcW w:w="354" w:type="dxa"/>
          </w:tcPr>
          <w:p w14:paraId="018D4FE5" w14:textId="77777777" w:rsidR="00ED7375" w:rsidRDefault="00000000">
            <w:r>
              <w:t>0</w:t>
            </w:r>
          </w:p>
        </w:tc>
        <w:tc>
          <w:tcPr>
            <w:tcW w:w="6528" w:type="dxa"/>
          </w:tcPr>
          <w:p w14:paraId="253EB07A" w14:textId="77777777" w:rsidR="00ED7375" w:rsidRDefault="00000000">
            <w:r>
              <w:t>Such crimes makes me ashamed to be a Kenyan</w:t>
            </w:r>
          </w:p>
        </w:tc>
      </w:tr>
      <w:tr w:rsidR="00ED7375" w14:paraId="6B9BFE71" w14:textId="77777777" w:rsidTr="001E6984">
        <w:tc>
          <w:tcPr>
            <w:tcW w:w="1199" w:type="dxa"/>
          </w:tcPr>
          <w:p w14:paraId="66D95722" w14:textId="77777777" w:rsidR="00ED7375" w:rsidRDefault="00000000">
            <w:r>
              <w:t>3690</w:t>
            </w:r>
          </w:p>
        </w:tc>
        <w:tc>
          <w:tcPr>
            <w:tcW w:w="941" w:type="dxa"/>
          </w:tcPr>
          <w:p w14:paraId="3AF092BC" w14:textId="77777777" w:rsidR="00ED7375" w:rsidRDefault="00000000">
            <w:r>
              <w:t>@KimberlyApplesInc</w:t>
            </w:r>
          </w:p>
        </w:tc>
        <w:tc>
          <w:tcPr>
            <w:tcW w:w="403" w:type="dxa"/>
          </w:tcPr>
          <w:p w14:paraId="3A3A18E7" w14:textId="77777777" w:rsidR="00ED7375" w:rsidRDefault="00000000">
            <w:r>
              <w:t>2020-11-19 07:40:03</w:t>
            </w:r>
          </w:p>
        </w:tc>
        <w:tc>
          <w:tcPr>
            <w:tcW w:w="316" w:type="dxa"/>
          </w:tcPr>
          <w:p w14:paraId="61DA3141" w14:textId="77777777" w:rsidR="00ED7375" w:rsidRDefault="00000000">
            <w:r>
              <w:t>0</w:t>
            </w:r>
          </w:p>
        </w:tc>
        <w:tc>
          <w:tcPr>
            <w:tcW w:w="354" w:type="dxa"/>
          </w:tcPr>
          <w:p w14:paraId="0AA07491" w14:textId="77777777" w:rsidR="00ED7375" w:rsidRDefault="00000000">
            <w:r>
              <w:t>0</w:t>
            </w:r>
          </w:p>
        </w:tc>
        <w:tc>
          <w:tcPr>
            <w:tcW w:w="6528" w:type="dxa"/>
          </w:tcPr>
          <w:p w14:paraId="48A48C02" w14:textId="77777777" w:rsidR="00ED7375" w:rsidRDefault="00000000">
            <w:r>
              <w:t>This is Bull did BBC only do this for views what the hell...you all help to commit the crime...you all have the good dam evidence to take to the police and no one did anything, that dam report what was thee whole point of her being there? And not to mention that so-called police force...like really;!!!!kmdt you all had that baby in your grasp and make that mad woman to that poor child and sold him...BBC STOP GOING TO AFRICA FOR STORIES TO MAKE YOUR NESS LOOKS GOOD, BECAUSE FACE IT YOU ALL ARE NO HELP WHEN IT COMES ON TO BLACK PEOPLE✊🏿💯🍎</w:t>
            </w:r>
          </w:p>
        </w:tc>
      </w:tr>
      <w:tr w:rsidR="00ED7375" w14:paraId="7C0F3E6F" w14:textId="77777777" w:rsidTr="001E6984">
        <w:tc>
          <w:tcPr>
            <w:tcW w:w="1199" w:type="dxa"/>
          </w:tcPr>
          <w:p w14:paraId="5A7D2D76" w14:textId="77777777" w:rsidR="00ED7375" w:rsidRDefault="00000000">
            <w:r>
              <w:t>3691</w:t>
            </w:r>
          </w:p>
        </w:tc>
        <w:tc>
          <w:tcPr>
            <w:tcW w:w="941" w:type="dxa"/>
          </w:tcPr>
          <w:p w14:paraId="0F45DDD0" w14:textId="77777777" w:rsidR="00ED7375" w:rsidRDefault="00000000">
            <w:r>
              <w:t>@kenyanniggar357</w:t>
            </w:r>
          </w:p>
        </w:tc>
        <w:tc>
          <w:tcPr>
            <w:tcW w:w="403" w:type="dxa"/>
          </w:tcPr>
          <w:p w14:paraId="065B3528" w14:textId="77777777" w:rsidR="00ED7375" w:rsidRDefault="00000000">
            <w:r>
              <w:t>2020-11-19 07:27:16</w:t>
            </w:r>
          </w:p>
        </w:tc>
        <w:tc>
          <w:tcPr>
            <w:tcW w:w="316" w:type="dxa"/>
          </w:tcPr>
          <w:p w14:paraId="7412E2AB" w14:textId="77777777" w:rsidR="00ED7375" w:rsidRDefault="00000000">
            <w:r>
              <w:t>0</w:t>
            </w:r>
          </w:p>
        </w:tc>
        <w:tc>
          <w:tcPr>
            <w:tcW w:w="354" w:type="dxa"/>
          </w:tcPr>
          <w:p w14:paraId="138EC198" w14:textId="77777777" w:rsidR="00ED7375" w:rsidRDefault="00000000">
            <w:r>
              <w:t>0</w:t>
            </w:r>
          </w:p>
        </w:tc>
        <w:tc>
          <w:tcPr>
            <w:tcW w:w="6528" w:type="dxa"/>
          </w:tcPr>
          <w:p w14:paraId="66A5A747" w14:textId="77777777" w:rsidR="00ED7375" w:rsidRDefault="00000000">
            <w:r>
              <w:t>mama yooo, waluhya baanee???abatsotso khandi?</w:t>
            </w:r>
          </w:p>
        </w:tc>
      </w:tr>
      <w:tr w:rsidR="00ED7375" w14:paraId="19912B99" w14:textId="77777777" w:rsidTr="001E6984">
        <w:tc>
          <w:tcPr>
            <w:tcW w:w="1199" w:type="dxa"/>
          </w:tcPr>
          <w:p w14:paraId="6FDB1AE3" w14:textId="77777777" w:rsidR="00ED7375" w:rsidRDefault="00000000">
            <w:r>
              <w:t>3692</w:t>
            </w:r>
          </w:p>
        </w:tc>
        <w:tc>
          <w:tcPr>
            <w:tcW w:w="941" w:type="dxa"/>
          </w:tcPr>
          <w:p w14:paraId="43A36C54" w14:textId="77777777" w:rsidR="00ED7375" w:rsidRDefault="00000000">
            <w:r>
              <w:t>@Beast254pick</w:t>
            </w:r>
          </w:p>
        </w:tc>
        <w:tc>
          <w:tcPr>
            <w:tcW w:w="403" w:type="dxa"/>
          </w:tcPr>
          <w:p w14:paraId="6F7FA1B6" w14:textId="77777777" w:rsidR="00ED7375" w:rsidRDefault="00000000">
            <w:r>
              <w:t>2020-11-19 07:26:52</w:t>
            </w:r>
          </w:p>
        </w:tc>
        <w:tc>
          <w:tcPr>
            <w:tcW w:w="316" w:type="dxa"/>
          </w:tcPr>
          <w:p w14:paraId="0E6BC319" w14:textId="77777777" w:rsidR="00ED7375" w:rsidRDefault="00000000">
            <w:r>
              <w:t>3</w:t>
            </w:r>
          </w:p>
        </w:tc>
        <w:tc>
          <w:tcPr>
            <w:tcW w:w="354" w:type="dxa"/>
          </w:tcPr>
          <w:p w14:paraId="572852D9" w14:textId="77777777" w:rsidR="00ED7375" w:rsidRDefault="00000000">
            <w:r>
              <w:t>0</w:t>
            </w:r>
          </w:p>
        </w:tc>
        <w:tc>
          <w:tcPr>
            <w:tcW w:w="6528" w:type="dxa"/>
          </w:tcPr>
          <w:p w14:paraId="40FF3496" w14:textId="77777777" w:rsidR="00ED7375" w:rsidRDefault="00000000">
            <w:r>
              <w:t>The people who dislike the video are the ones stilling children</w:t>
            </w:r>
          </w:p>
        </w:tc>
      </w:tr>
      <w:tr w:rsidR="00ED7375" w14:paraId="38F409D2" w14:textId="77777777" w:rsidTr="001E6984">
        <w:tc>
          <w:tcPr>
            <w:tcW w:w="1199" w:type="dxa"/>
          </w:tcPr>
          <w:p w14:paraId="71423C89" w14:textId="77777777" w:rsidR="00ED7375" w:rsidRDefault="00000000">
            <w:r>
              <w:t>3693</w:t>
            </w:r>
          </w:p>
        </w:tc>
        <w:tc>
          <w:tcPr>
            <w:tcW w:w="941" w:type="dxa"/>
          </w:tcPr>
          <w:p w14:paraId="15193734" w14:textId="77777777" w:rsidR="00ED7375" w:rsidRDefault="00000000">
            <w:r>
              <w:t>@kenyanniggar357</w:t>
            </w:r>
          </w:p>
        </w:tc>
        <w:tc>
          <w:tcPr>
            <w:tcW w:w="403" w:type="dxa"/>
          </w:tcPr>
          <w:p w14:paraId="03677ADE" w14:textId="77777777" w:rsidR="00ED7375" w:rsidRDefault="00000000">
            <w:r>
              <w:t>2020-11-19 07:24:33</w:t>
            </w:r>
          </w:p>
        </w:tc>
        <w:tc>
          <w:tcPr>
            <w:tcW w:w="316" w:type="dxa"/>
          </w:tcPr>
          <w:p w14:paraId="33E15A3C" w14:textId="77777777" w:rsidR="00ED7375" w:rsidRDefault="00000000">
            <w:r>
              <w:t>0</w:t>
            </w:r>
          </w:p>
        </w:tc>
        <w:tc>
          <w:tcPr>
            <w:tcW w:w="354" w:type="dxa"/>
          </w:tcPr>
          <w:p w14:paraId="674F837D" w14:textId="77777777" w:rsidR="00ED7375" w:rsidRDefault="00000000">
            <w:r>
              <w:t>0</w:t>
            </w:r>
          </w:p>
        </w:tc>
        <w:tc>
          <w:tcPr>
            <w:tcW w:w="6528" w:type="dxa"/>
          </w:tcPr>
          <w:p w14:paraId="70744E7D" w14:textId="77777777" w:rsidR="00ED7375" w:rsidRDefault="00000000">
            <w:r>
              <w:t>put permanent marks on your Children</w:t>
            </w:r>
          </w:p>
        </w:tc>
      </w:tr>
      <w:tr w:rsidR="00ED7375" w14:paraId="479B9270" w14:textId="77777777" w:rsidTr="001E6984">
        <w:tc>
          <w:tcPr>
            <w:tcW w:w="1199" w:type="dxa"/>
          </w:tcPr>
          <w:p w14:paraId="0529933C" w14:textId="77777777" w:rsidR="00ED7375" w:rsidRDefault="00000000">
            <w:r>
              <w:t>3694</w:t>
            </w:r>
          </w:p>
        </w:tc>
        <w:tc>
          <w:tcPr>
            <w:tcW w:w="941" w:type="dxa"/>
          </w:tcPr>
          <w:p w14:paraId="27022563" w14:textId="77777777" w:rsidR="00ED7375" w:rsidRDefault="00000000">
            <w:r>
              <w:t>@ahmedd5644</w:t>
            </w:r>
          </w:p>
        </w:tc>
        <w:tc>
          <w:tcPr>
            <w:tcW w:w="403" w:type="dxa"/>
          </w:tcPr>
          <w:p w14:paraId="18611079" w14:textId="77777777" w:rsidR="00ED7375" w:rsidRDefault="00000000">
            <w:r>
              <w:t>2020-11-19 07:23:11</w:t>
            </w:r>
          </w:p>
        </w:tc>
        <w:tc>
          <w:tcPr>
            <w:tcW w:w="316" w:type="dxa"/>
          </w:tcPr>
          <w:p w14:paraId="5EC1ACB3" w14:textId="77777777" w:rsidR="00ED7375" w:rsidRDefault="00000000">
            <w:r>
              <w:t>7</w:t>
            </w:r>
          </w:p>
        </w:tc>
        <w:tc>
          <w:tcPr>
            <w:tcW w:w="354" w:type="dxa"/>
          </w:tcPr>
          <w:p w14:paraId="470B3874" w14:textId="77777777" w:rsidR="00ED7375" w:rsidRDefault="00000000">
            <w:r>
              <w:t>0</w:t>
            </w:r>
          </w:p>
        </w:tc>
        <w:tc>
          <w:tcPr>
            <w:tcW w:w="6528" w:type="dxa"/>
          </w:tcPr>
          <w:p w14:paraId="1481836C" w14:textId="77777777" w:rsidR="00ED7375" w:rsidRDefault="00000000">
            <w:r>
              <w:t>Shocking exposé! Fantastic work again by the Africa Eye team.</w:t>
            </w:r>
          </w:p>
        </w:tc>
      </w:tr>
      <w:tr w:rsidR="00ED7375" w14:paraId="77753BF5" w14:textId="77777777" w:rsidTr="001E6984">
        <w:tc>
          <w:tcPr>
            <w:tcW w:w="1199" w:type="dxa"/>
          </w:tcPr>
          <w:p w14:paraId="364DA21D" w14:textId="77777777" w:rsidR="00ED7375" w:rsidRDefault="00000000">
            <w:r>
              <w:t>3695</w:t>
            </w:r>
          </w:p>
        </w:tc>
        <w:tc>
          <w:tcPr>
            <w:tcW w:w="941" w:type="dxa"/>
          </w:tcPr>
          <w:p w14:paraId="5B50FAB1" w14:textId="77777777" w:rsidR="00ED7375" w:rsidRDefault="00000000">
            <w:r>
              <w:t>@triplem908</w:t>
            </w:r>
          </w:p>
        </w:tc>
        <w:tc>
          <w:tcPr>
            <w:tcW w:w="403" w:type="dxa"/>
          </w:tcPr>
          <w:p w14:paraId="4CAE2F11" w14:textId="77777777" w:rsidR="00ED7375" w:rsidRDefault="00000000">
            <w:r>
              <w:t>2020-11-19 07:23:01</w:t>
            </w:r>
          </w:p>
        </w:tc>
        <w:tc>
          <w:tcPr>
            <w:tcW w:w="316" w:type="dxa"/>
          </w:tcPr>
          <w:p w14:paraId="5150860D" w14:textId="77777777" w:rsidR="00ED7375" w:rsidRDefault="00000000">
            <w:r>
              <w:t>1</w:t>
            </w:r>
          </w:p>
        </w:tc>
        <w:tc>
          <w:tcPr>
            <w:tcW w:w="354" w:type="dxa"/>
          </w:tcPr>
          <w:p w14:paraId="193389A0" w14:textId="77777777" w:rsidR="00ED7375" w:rsidRDefault="00000000">
            <w:r>
              <w:t>0</w:t>
            </w:r>
          </w:p>
        </w:tc>
        <w:tc>
          <w:tcPr>
            <w:tcW w:w="6528" w:type="dxa"/>
          </w:tcPr>
          <w:p w14:paraId="69337DFD" w14:textId="77777777" w:rsidR="00ED7375" w:rsidRDefault="00000000">
            <w:r>
              <w:t>it sick all of them  deserve max sentence</w:t>
            </w:r>
          </w:p>
        </w:tc>
      </w:tr>
      <w:tr w:rsidR="00ED7375" w14:paraId="3D363B32" w14:textId="77777777" w:rsidTr="001E6984">
        <w:tc>
          <w:tcPr>
            <w:tcW w:w="1199" w:type="dxa"/>
          </w:tcPr>
          <w:p w14:paraId="678A192B" w14:textId="77777777" w:rsidR="00ED7375" w:rsidRDefault="00000000">
            <w:r>
              <w:t>3696</w:t>
            </w:r>
          </w:p>
        </w:tc>
        <w:tc>
          <w:tcPr>
            <w:tcW w:w="941" w:type="dxa"/>
          </w:tcPr>
          <w:p w14:paraId="37F46781" w14:textId="77777777" w:rsidR="00ED7375" w:rsidRDefault="00000000">
            <w:r>
              <w:t>@Mikemondo1</w:t>
            </w:r>
          </w:p>
        </w:tc>
        <w:tc>
          <w:tcPr>
            <w:tcW w:w="403" w:type="dxa"/>
          </w:tcPr>
          <w:p w14:paraId="36339462" w14:textId="77777777" w:rsidR="00ED7375" w:rsidRDefault="00000000">
            <w:r>
              <w:t>2020-11-19 07:19:26</w:t>
            </w:r>
          </w:p>
        </w:tc>
        <w:tc>
          <w:tcPr>
            <w:tcW w:w="316" w:type="dxa"/>
          </w:tcPr>
          <w:p w14:paraId="73D0493E" w14:textId="77777777" w:rsidR="00ED7375" w:rsidRDefault="00000000">
            <w:r>
              <w:t>13</w:t>
            </w:r>
          </w:p>
        </w:tc>
        <w:tc>
          <w:tcPr>
            <w:tcW w:w="354" w:type="dxa"/>
          </w:tcPr>
          <w:p w14:paraId="1896C0F8" w14:textId="77777777" w:rsidR="00ED7375" w:rsidRDefault="00000000">
            <w:r>
              <w:t>0</w:t>
            </w:r>
          </w:p>
        </w:tc>
        <w:tc>
          <w:tcPr>
            <w:tcW w:w="6528" w:type="dxa"/>
          </w:tcPr>
          <w:p w14:paraId="6A759DDE" w14:textId="77777777" w:rsidR="00ED7375" w:rsidRDefault="00000000">
            <w:r>
              <w:t>My heart breaks after seeing this. Honestly, why sell a baby...? Why? These culprits should be jailed for life.</w:t>
            </w:r>
          </w:p>
        </w:tc>
      </w:tr>
      <w:tr w:rsidR="00ED7375" w14:paraId="762BA46F" w14:textId="77777777" w:rsidTr="001E6984">
        <w:tc>
          <w:tcPr>
            <w:tcW w:w="1199" w:type="dxa"/>
          </w:tcPr>
          <w:p w14:paraId="6489B611" w14:textId="77777777" w:rsidR="00ED7375" w:rsidRDefault="00000000">
            <w:r>
              <w:t>3697</w:t>
            </w:r>
          </w:p>
        </w:tc>
        <w:tc>
          <w:tcPr>
            <w:tcW w:w="941" w:type="dxa"/>
          </w:tcPr>
          <w:p w14:paraId="121AA044" w14:textId="77777777" w:rsidR="00ED7375" w:rsidRDefault="00000000">
            <w:r>
              <w:t>@kwekuofficial6789</w:t>
            </w:r>
          </w:p>
        </w:tc>
        <w:tc>
          <w:tcPr>
            <w:tcW w:w="403" w:type="dxa"/>
          </w:tcPr>
          <w:p w14:paraId="22830E5F" w14:textId="77777777" w:rsidR="00ED7375" w:rsidRDefault="00000000">
            <w:r>
              <w:t>2020-11-19 07:14:45</w:t>
            </w:r>
          </w:p>
        </w:tc>
        <w:tc>
          <w:tcPr>
            <w:tcW w:w="316" w:type="dxa"/>
          </w:tcPr>
          <w:p w14:paraId="18CB18CC" w14:textId="77777777" w:rsidR="00ED7375" w:rsidRDefault="00000000">
            <w:r>
              <w:t>1</w:t>
            </w:r>
          </w:p>
        </w:tc>
        <w:tc>
          <w:tcPr>
            <w:tcW w:w="354" w:type="dxa"/>
          </w:tcPr>
          <w:p w14:paraId="42830C1F" w14:textId="77777777" w:rsidR="00ED7375" w:rsidRDefault="00000000">
            <w:r>
              <w:t>0</w:t>
            </w:r>
          </w:p>
        </w:tc>
        <w:tc>
          <w:tcPr>
            <w:tcW w:w="6528" w:type="dxa"/>
          </w:tcPr>
          <w:p w14:paraId="3874DC13" w14:textId="77777777" w:rsidR="00ED7375" w:rsidRDefault="00000000">
            <w:r>
              <w:t>This channel never showed good thing about africa.unles channel</w:t>
            </w:r>
          </w:p>
        </w:tc>
      </w:tr>
      <w:tr w:rsidR="00ED7375" w14:paraId="1C78F64A" w14:textId="77777777" w:rsidTr="001E6984">
        <w:tc>
          <w:tcPr>
            <w:tcW w:w="1199" w:type="dxa"/>
          </w:tcPr>
          <w:p w14:paraId="035026DF" w14:textId="77777777" w:rsidR="00ED7375" w:rsidRDefault="00000000">
            <w:r>
              <w:t>3698</w:t>
            </w:r>
          </w:p>
        </w:tc>
        <w:tc>
          <w:tcPr>
            <w:tcW w:w="941" w:type="dxa"/>
          </w:tcPr>
          <w:p w14:paraId="34EFE5E5" w14:textId="77777777" w:rsidR="00ED7375" w:rsidRDefault="00000000">
            <w:r>
              <w:t>@michaelochido3244</w:t>
            </w:r>
          </w:p>
        </w:tc>
        <w:tc>
          <w:tcPr>
            <w:tcW w:w="403" w:type="dxa"/>
          </w:tcPr>
          <w:p w14:paraId="72535476" w14:textId="77777777" w:rsidR="00ED7375" w:rsidRDefault="00000000">
            <w:r>
              <w:t>2020-11-19 07:11:41</w:t>
            </w:r>
          </w:p>
        </w:tc>
        <w:tc>
          <w:tcPr>
            <w:tcW w:w="316" w:type="dxa"/>
          </w:tcPr>
          <w:p w14:paraId="01DC34A6" w14:textId="77777777" w:rsidR="00ED7375" w:rsidRDefault="00000000">
            <w:r>
              <w:t>0</w:t>
            </w:r>
          </w:p>
        </w:tc>
        <w:tc>
          <w:tcPr>
            <w:tcW w:w="354" w:type="dxa"/>
          </w:tcPr>
          <w:p w14:paraId="77DC687E" w14:textId="77777777" w:rsidR="00ED7375" w:rsidRDefault="00000000">
            <w:r>
              <w:t>0</w:t>
            </w:r>
          </w:p>
        </w:tc>
        <w:tc>
          <w:tcPr>
            <w:tcW w:w="6528" w:type="dxa"/>
          </w:tcPr>
          <w:p w14:paraId="5DA19FB6" w14:textId="77777777" w:rsidR="00ED7375" w:rsidRDefault="00000000">
            <w:r>
              <w:t>Very sad.can you also kindly  do a truthful  documentary on baby stealing and child trafficking in USA and Europe?I guess not.....</w:t>
            </w:r>
          </w:p>
        </w:tc>
      </w:tr>
      <w:tr w:rsidR="00ED7375" w14:paraId="5B30B847" w14:textId="77777777" w:rsidTr="001E6984">
        <w:tc>
          <w:tcPr>
            <w:tcW w:w="1199" w:type="dxa"/>
          </w:tcPr>
          <w:p w14:paraId="678D414F" w14:textId="77777777" w:rsidR="00ED7375" w:rsidRDefault="00000000">
            <w:r>
              <w:t>3699</w:t>
            </w:r>
          </w:p>
        </w:tc>
        <w:tc>
          <w:tcPr>
            <w:tcW w:w="941" w:type="dxa"/>
          </w:tcPr>
          <w:p w14:paraId="310F5808" w14:textId="77777777" w:rsidR="00ED7375" w:rsidRDefault="00000000">
            <w:r>
              <w:t>@davidnkamau</w:t>
            </w:r>
          </w:p>
        </w:tc>
        <w:tc>
          <w:tcPr>
            <w:tcW w:w="403" w:type="dxa"/>
          </w:tcPr>
          <w:p w14:paraId="34B0E6B3" w14:textId="77777777" w:rsidR="00ED7375" w:rsidRDefault="00000000">
            <w:r>
              <w:t>2020-11-19 07:07:10</w:t>
            </w:r>
          </w:p>
        </w:tc>
        <w:tc>
          <w:tcPr>
            <w:tcW w:w="316" w:type="dxa"/>
          </w:tcPr>
          <w:p w14:paraId="018F38EC" w14:textId="77777777" w:rsidR="00ED7375" w:rsidRDefault="00000000">
            <w:r>
              <w:t>0</w:t>
            </w:r>
          </w:p>
        </w:tc>
        <w:tc>
          <w:tcPr>
            <w:tcW w:w="354" w:type="dxa"/>
          </w:tcPr>
          <w:p w14:paraId="6E876BAE" w14:textId="77777777" w:rsidR="00ED7375" w:rsidRDefault="00000000">
            <w:r>
              <w:t>0</w:t>
            </w:r>
          </w:p>
        </w:tc>
        <w:tc>
          <w:tcPr>
            <w:tcW w:w="6528" w:type="dxa"/>
          </w:tcPr>
          <w:p w14:paraId="5C3AEA05" w14:textId="77777777" w:rsidR="00ED7375" w:rsidRDefault="00000000">
            <w:r>
              <w:t>I don't like the way you handled the suspects. You should ave approached Fred with cops and arrested him immediately after taking the money. I dont understand how he was still working after 6 months. What sort of response did you hope to get from tat Kayole clinic??? That's just stupid! I gave the video a thumbs down, why? The moment Anita told you she stole the baby, your moral obligation dictates you take immediate action on the spot! Not prioritizing on your documentary by allowing her to walk off with the baby and expect her to show up tomorrow. This is a "highest bidder" business. The slightest suspicion from her would make her disappear with the baby. Now the baby might be lost forever because you didnt make a citizens arrest. 🤦🏾‍♂️🤦🏾‍♂️</w:t>
            </w:r>
          </w:p>
        </w:tc>
      </w:tr>
      <w:tr w:rsidR="00ED7375" w14:paraId="18FAAA2F" w14:textId="77777777" w:rsidTr="001E6984">
        <w:tc>
          <w:tcPr>
            <w:tcW w:w="1199" w:type="dxa"/>
          </w:tcPr>
          <w:p w14:paraId="771A5C4C" w14:textId="77777777" w:rsidR="00ED7375" w:rsidRDefault="00000000">
            <w:r>
              <w:t>3700</w:t>
            </w:r>
          </w:p>
        </w:tc>
        <w:tc>
          <w:tcPr>
            <w:tcW w:w="941" w:type="dxa"/>
          </w:tcPr>
          <w:p w14:paraId="4953CE03" w14:textId="77777777" w:rsidR="00ED7375" w:rsidRDefault="00000000">
            <w:r>
              <w:t>@naomikariuki7137</w:t>
            </w:r>
          </w:p>
        </w:tc>
        <w:tc>
          <w:tcPr>
            <w:tcW w:w="403" w:type="dxa"/>
          </w:tcPr>
          <w:p w14:paraId="2F13336A" w14:textId="77777777" w:rsidR="00ED7375" w:rsidRDefault="00000000">
            <w:r>
              <w:t>2020-11-19 07:04:23</w:t>
            </w:r>
          </w:p>
        </w:tc>
        <w:tc>
          <w:tcPr>
            <w:tcW w:w="316" w:type="dxa"/>
          </w:tcPr>
          <w:p w14:paraId="0EA839AF" w14:textId="77777777" w:rsidR="00ED7375" w:rsidRDefault="00000000">
            <w:r>
              <w:t>0</w:t>
            </w:r>
          </w:p>
        </w:tc>
        <w:tc>
          <w:tcPr>
            <w:tcW w:w="354" w:type="dxa"/>
          </w:tcPr>
          <w:p w14:paraId="66B9AFAF" w14:textId="77777777" w:rsidR="00ED7375" w:rsidRDefault="00000000">
            <w:r>
              <w:t>0</w:t>
            </w:r>
          </w:p>
        </w:tc>
        <w:tc>
          <w:tcPr>
            <w:tcW w:w="6528" w:type="dxa"/>
          </w:tcPr>
          <w:p w14:paraId="7C95C6DB" w14:textId="77777777" w:rsidR="00ED7375" w:rsidRDefault="00000000">
            <w:r>
              <w:t>Kenya has become a den of  sins</w:t>
            </w:r>
          </w:p>
        </w:tc>
      </w:tr>
      <w:tr w:rsidR="00ED7375" w14:paraId="6DA14BB3" w14:textId="77777777" w:rsidTr="001E6984">
        <w:tc>
          <w:tcPr>
            <w:tcW w:w="1199" w:type="dxa"/>
          </w:tcPr>
          <w:p w14:paraId="635F92D5" w14:textId="77777777" w:rsidR="00ED7375" w:rsidRDefault="00000000">
            <w:r>
              <w:t>3701</w:t>
            </w:r>
          </w:p>
        </w:tc>
        <w:tc>
          <w:tcPr>
            <w:tcW w:w="941" w:type="dxa"/>
          </w:tcPr>
          <w:p w14:paraId="6490D356" w14:textId="77777777" w:rsidR="00ED7375" w:rsidRDefault="00000000">
            <w:r>
              <w:t>@jeemmachrimiss6251</w:t>
            </w:r>
          </w:p>
        </w:tc>
        <w:tc>
          <w:tcPr>
            <w:tcW w:w="403" w:type="dxa"/>
          </w:tcPr>
          <w:p w14:paraId="230881E8" w14:textId="77777777" w:rsidR="00ED7375" w:rsidRDefault="00000000">
            <w:r>
              <w:t>2020-11-19 07:01:32</w:t>
            </w:r>
          </w:p>
        </w:tc>
        <w:tc>
          <w:tcPr>
            <w:tcW w:w="316" w:type="dxa"/>
          </w:tcPr>
          <w:p w14:paraId="186C57D5" w14:textId="77777777" w:rsidR="00ED7375" w:rsidRDefault="00000000">
            <w:r>
              <w:t>1</w:t>
            </w:r>
          </w:p>
        </w:tc>
        <w:tc>
          <w:tcPr>
            <w:tcW w:w="354" w:type="dxa"/>
          </w:tcPr>
          <w:p w14:paraId="0F7242D9" w14:textId="77777777" w:rsidR="00ED7375" w:rsidRDefault="00000000">
            <w:r>
              <w:t>0</w:t>
            </w:r>
          </w:p>
        </w:tc>
        <w:tc>
          <w:tcPr>
            <w:tcW w:w="6528" w:type="dxa"/>
          </w:tcPr>
          <w:p w14:paraId="2D7B48B6" w14:textId="77777777" w:rsidR="00ED7375" w:rsidRDefault="00000000">
            <w:r>
              <w:t>So heartbreaking</w:t>
            </w:r>
          </w:p>
        </w:tc>
      </w:tr>
      <w:tr w:rsidR="00ED7375" w14:paraId="04881611" w14:textId="77777777" w:rsidTr="001E6984">
        <w:tc>
          <w:tcPr>
            <w:tcW w:w="1199" w:type="dxa"/>
          </w:tcPr>
          <w:p w14:paraId="5FE20D35" w14:textId="77777777" w:rsidR="00ED7375" w:rsidRDefault="00000000">
            <w:r>
              <w:t>3702</w:t>
            </w:r>
          </w:p>
        </w:tc>
        <w:tc>
          <w:tcPr>
            <w:tcW w:w="941" w:type="dxa"/>
          </w:tcPr>
          <w:p w14:paraId="7E219BC4" w14:textId="77777777" w:rsidR="00ED7375" w:rsidRDefault="00000000">
            <w:r>
              <w:t>@jeemmachrimiss6251</w:t>
            </w:r>
          </w:p>
        </w:tc>
        <w:tc>
          <w:tcPr>
            <w:tcW w:w="403" w:type="dxa"/>
          </w:tcPr>
          <w:p w14:paraId="6A61B585" w14:textId="77777777" w:rsidR="00ED7375" w:rsidRDefault="00000000">
            <w:r>
              <w:t>2020-11-19 07:01:06</w:t>
            </w:r>
          </w:p>
        </w:tc>
        <w:tc>
          <w:tcPr>
            <w:tcW w:w="316" w:type="dxa"/>
          </w:tcPr>
          <w:p w14:paraId="417DB151" w14:textId="77777777" w:rsidR="00ED7375" w:rsidRDefault="00000000">
            <w:r>
              <w:t>0</w:t>
            </w:r>
          </w:p>
        </w:tc>
        <w:tc>
          <w:tcPr>
            <w:tcW w:w="354" w:type="dxa"/>
          </w:tcPr>
          <w:p w14:paraId="0E084FE3" w14:textId="77777777" w:rsidR="00ED7375" w:rsidRDefault="00000000">
            <w:r>
              <w:t>0</w:t>
            </w:r>
          </w:p>
        </w:tc>
        <w:tc>
          <w:tcPr>
            <w:tcW w:w="6528" w:type="dxa"/>
          </w:tcPr>
          <w:p w14:paraId="6FED7AAC" w14:textId="77777777" w:rsidR="00ED7375" w:rsidRDefault="00000000">
            <w:r>
              <w:t>45k nkt</w:t>
            </w:r>
          </w:p>
        </w:tc>
      </w:tr>
      <w:tr w:rsidR="00ED7375" w14:paraId="0AD58E47" w14:textId="77777777" w:rsidTr="001E6984">
        <w:tc>
          <w:tcPr>
            <w:tcW w:w="1199" w:type="dxa"/>
          </w:tcPr>
          <w:p w14:paraId="73C34E22" w14:textId="77777777" w:rsidR="00ED7375" w:rsidRDefault="00000000">
            <w:r>
              <w:t>3703</w:t>
            </w:r>
          </w:p>
        </w:tc>
        <w:tc>
          <w:tcPr>
            <w:tcW w:w="941" w:type="dxa"/>
          </w:tcPr>
          <w:p w14:paraId="269964E4" w14:textId="77777777" w:rsidR="00ED7375" w:rsidRDefault="00000000">
            <w:r>
              <w:t>@jeemmachrimiss6251</w:t>
            </w:r>
          </w:p>
        </w:tc>
        <w:tc>
          <w:tcPr>
            <w:tcW w:w="403" w:type="dxa"/>
          </w:tcPr>
          <w:p w14:paraId="65C04017" w14:textId="77777777" w:rsidR="00ED7375" w:rsidRDefault="00000000">
            <w:r>
              <w:t>2020-11-19 07:00:11</w:t>
            </w:r>
          </w:p>
        </w:tc>
        <w:tc>
          <w:tcPr>
            <w:tcW w:w="316" w:type="dxa"/>
          </w:tcPr>
          <w:p w14:paraId="1B679437" w14:textId="77777777" w:rsidR="00ED7375" w:rsidRDefault="00000000">
            <w:r>
              <w:t>0</w:t>
            </w:r>
          </w:p>
        </w:tc>
        <w:tc>
          <w:tcPr>
            <w:tcW w:w="354" w:type="dxa"/>
          </w:tcPr>
          <w:p w14:paraId="6FADBDFF" w14:textId="77777777" w:rsidR="00ED7375" w:rsidRDefault="00000000">
            <w:r>
              <w:t>0</w:t>
            </w:r>
          </w:p>
        </w:tc>
        <w:tc>
          <w:tcPr>
            <w:tcW w:w="6528" w:type="dxa"/>
          </w:tcPr>
          <w:p w14:paraId="775ECC6E" w14:textId="77777777" w:rsidR="00ED7375" w:rsidRDefault="00000000">
            <w:r>
              <w:t>Young mothers are selling babies as a means of survival. How sad..</w:t>
            </w:r>
          </w:p>
        </w:tc>
      </w:tr>
      <w:tr w:rsidR="00ED7375" w14:paraId="3D6A3528" w14:textId="77777777" w:rsidTr="001E6984">
        <w:tc>
          <w:tcPr>
            <w:tcW w:w="1199" w:type="dxa"/>
          </w:tcPr>
          <w:p w14:paraId="3DBFE613" w14:textId="77777777" w:rsidR="00ED7375" w:rsidRDefault="00000000">
            <w:r>
              <w:t>3704</w:t>
            </w:r>
          </w:p>
        </w:tc>
        <w:tc>
          <w:tcPr>
            <w:tcW w:w="941" w:type="dxa"/>
          </w:tcPr>
          <w:p w14:paraId="05EA4E28" w14:textId="77777777" w:rsidR="00ED7375" w:rsidRDefault="00000000">
            <w:r>
              <w:t>@tashabanks2929</w:t>
            </w:r>
          </w:p>
        </w:tc>
        <w:tc>
          <w:tcPr>
            <w:tcW w:w="403" w:type="dxa"/>
          </w:tcPr>
          <w:p w14:paraId="08C5138D" w14:textId="77777777" w:rsidR="00ED7375" w:rsidRDefault="00000000">
            <w:r>
              <w:t>2020-11-19 06:52:08</w:t>
            </w:r>
          </w:p>
        </w:tc>
        <w:tc>
          <w:tcPr>
            <w:tcW w:w="316" w:type="dxa"/>
          </w:tcPr>
          <w:p w14:paraId="0B8BB27C" w14:textId="77777777" w:rsidR="00ED7375" w:rsidRDefault="00000000">
            <w:r>
              <w:t>0</w:t>
            </w:r>
          </w:p>
        </w:tc>
        <w:tc>
          <w:tcPr>
            <w:tcW w:w="354" w:type="dxa"/>
          </w:tcPr>
          <w:p w14:paraId="094B039C" w14:textId="77777777" w:rsidR="00ED7375" w:rsidRDefault="00000000">
            <w:r>
              <w:t>0</w:t>
            </w:r>
          </w:p>
        </w:tc>
        <w:tc>
          <w:tcPr>
            <w:tcW w:w="6528" w:type="dxa"/>
          </w:tcPr>
          <w:p w14:paraId="1DD632DE" w14:textId="77777777" w:rsidR="00ED7375" w:rsidRDefault="00000000">
            <w:r>
              <w:t>The fact that u guys allowed her to keep the baby is disgusting</w:t>
            </w:r>
          </w:p>
        </w:tc>
      </w:tr>
      <w:tr w:rsidR="00ED7375" w14:paraId="4DBA6C80" w14:textId="77777777" w:rsidTr="001E6984">
        <w:tc>
          <w:tcPr>
            <w:tcW w:w="1199" w:type="dxa"/>
          </w:tcPr>
          <w:p w14:paraId="2E861673" w14:textId="77777777" w:rsidR="00ED7375" w:rsidRDefault="00000000">
            <w:r>
              <w:t>3705</w:t>
            </w:r>
          </w:p>
        </w:tc>
        <w:tc>
          <w:tcPr>
            <w:tcW w:w="941" w:type="dxa"/>
          </w:tcPr>
          <w:p w14:paraId="6918083A" w14:textId="77777777" w:rsidR="00ED7375" w:rsidRDefault="00000000">
            <w:r>
              <w:t>@danielseaburg9763</w:t>
            </w:r>
          </w:p>
        </w:tc>
        <w:tc>
          <w:tcPr>
            <w:tcW w:w="403" w:type="dxa"/>
          </w:tcPr>
          <w:p w14:paraId="5A0079BA" w14:textId="77777777" w:rsidR="00ED7375" w:rsidRDefault="00000000">
            <w:r>
              <w:t>2020-11-19 06:50:24</w:t>
            </w:r>
          </w:p>
        </w:tc>
        <w:tc>
          <w:tcPr>
            <w:tcW w:w="316" w:type="dxa"/>
          </w:tcPr>
          <w:p w14:paraId="5F4ABA8C" w14:textId="77777777" w:rsidR="00ED7375" w:rsidRDefault="00000000">
            <w:r>
              <w:t>1</w:t>
            </w:r>
          </w:p>
        </w:tc>
        <w:tc>
          <w:tcPr>
            <w:tcW w:w="354" w:type="dxa"/>
          </w:tcPr>
          <w:p w14:paraId="50E36EDD" w14:textId="77777777" w:rsidR="00ED7375" w:rsidRDefault="00000000">
            <w:r>
              <w:t>1</w:t>
            </w:r>
          </w:p>
        </w:tc>
        <w:tc>
          <w:tcPr>
            <w:tcW w:w="6528" w:type="dxa"/>
          </w:tcPr>
          <w:p w14:paraId="4021049A" w14:textId="77777777" w:rsidR="00ED7375" w:rsidRDefault="00000000">
            <w:r>
              <w:t>lemme guess BBC - it's all whiteys fault?</w:t>
            </w:r>
          </w:p>
        </w:tc>
      </w:tr>
      <w:tr w:rsidR="00ED7375" w14:paraId="44F5221A" w14:textId="77777777" w:rsidTr="001E6984">
        <w:tc>
          <w:tcPr>
            <w:tcW w:w="1199" w:type="dxa"/>
          </w:tcPr>
          <w:p w14:paraId="03E13B34" w14:textId="77777777" w:rsidR="00ED7375" w:rsidRDefault="00000000">
            <w:r>
              <w:t>3706</w:t>
            </w:r>
          </w:p>
        </w:tc>
        <w:tc>
          <w:tcPr>
            <w:tcW w:w="941" w:type="dxa"/>
          </w:tcPr>
          <w:p w14:paraId="72A8DF0D" w14:textId="77777777" w:rsidR="00ED7375" w:rsidRDefault="00000000">
            <w:r>
              <w:t>@GamerZz-yk3mf</w:t>
            </w:r>
          </w:p>
        </w:tc>
        <w:tc>
          <w:tcPr>
            <w:tcW w:w="403" w:type="dxa"/>
          </w:tcPr>
          <w:p w14:paraId="5381F985" w14:textId="77777777" w:rsidR="00ED7375" w:rsidRDefault="00000000">
            <w:r>
              <w:t>2020-11-19 07:40:40</w:t>
            </w:r>
          </w:p>
        </w:tc>
        <w:tc>
          <w:tcPr>
            <w:tcW w:w="316" w:type="dxa"/>
          </w:tcPr>
          <w:p w14:paraId="3C4E50A3" w14:textId="77777777" w:rsidR="00ED7375" w:rsidRDefault="00000000">
            <w:r>
              <w:t>0</w:t>
            </w:r>
          </w:p>
        </w:tc>
        <w:tc>
          <w:tcPr>
            <w:tcW w:w="354" w:type="dxa"/>
          </w:tcPr>
          <w:p w14:paraId="23785795" w14:textId="77777777" w:rsidR="00ED7375" w:rsidRDefault="00ED7375"/>
        </w:tc>
        <w:tc>
          <w:tcPr>
            <w:tcW w:w="6528" w:type="dxa"/>
          </w:tcPr>
          <w:p w14:paraId="5AC4A4DA" w14:textId="77777777" w:rsidR="00ED7375" w:rsidRDefault="00000000">
            <w:r>
              <w:t>We don’t blame  yt folks in Kenya for anything</w:t>
            </w:r>
          </w:p>
        </w:tc>
      </w:tr>
      <w:tr w:rsidR="00ED7375" w14:paraId="14ADBDD8" w14:textId="77777777" w:rsidTr="001E6984">
        <w:tc>
          <w:tcPr>
            <w:tcW w:w="1199" w:type="dxa"/>
          </w:tcPr>
          <w:p w14:paraId="0B2A104C" w14:textId="77777777" w:rsidR="00ED7375" w:rsidRDefault="00000000">
            <w:r>
              <w:t>3707</w:t>
            </w:r>
          </w:p>
        </w:tc>
        <w:tc>
          <w:tcPr>
            <w:tcW w:w="941" w:type="dxa"/>
          </w:tcPr>
          <w:p w14:paraId="67BFE6B5" w14:textId="77777777" w:rsidR="00ED7375" w:rsidRDefault="00000000">
            <w:r>
              <w:t>@sylviakanu1065</w:t>
            </w:r>
          </w:p>
        </w:tc>
        <w:tc>
          <w:tcPr>
            <w:tcW w:w="403" w:type="dxa"/>
          </w:tcPr>
          <w:p w14:paraId="4802A94F" w14:textId="77777777" w:rsidR="00ED7375" w:rsidRDefault="00000000">
            <w:r>
              <w:t>2020-11-19 06:49:35</w:t>
            </w:r>
          </w:p>
        </w:tc>
        <w:tc>
          <w:tcPr>
            <w:tcW w:w="316" w:type="dxa"/>
          </w:tcPr>
          <w:p w14:paraId="292629B2" w14:textId="77777777" w:rsidR="00ED7375" w:rsidRDefault="00000000">
            <w:r>
              <w:t>0</w:t>
            </w:r>
          </w:p>
        </w:tc>
        <w:tc>
          <w:tcPr>
            <w:tcW w:w="354" w:type="dxa"/>
          </w:tcPr>
          <w:p w14:paraId="381A5E04" w14:textId="77777777" w:rsidR="00ED7375" w:rsidRDefault="00000000">
            <w:r>
              <w:t>0</w:t>
            </w:r>
          </w:p>
        </w:tc>
        <w:tc>
          <w:tcPr>
            <w:tcW w:w="6528" w:type="dxa"/>
          </w:tcPr>
          <w:p w14:paraId="66959CD0" w14:textId="77777777" w:rsidR="00ED7375" w:rsidRDefault="00000000">
            <w:r>
              <w:t>Why don't they just construct a legal surrogacy system? All parties will be in the know and have the right consents as well as legal and medical protection.</w:t>
            </w:r>
          </w:p>
        </w:tc>
      </w:tr>
      <w:tr w:rsidR="00ED7375" w14:paraId="0498A518" w14:textId="77777777" w:rsidTr="001E6984">
        <w:tc>
          <w:tcPr>
            <w:tcW w:w="1199" w:type="dxa"/>
          </w:tcPr>
          <w:p w14:paraId="6858B89F" w14:textId="77777777" w:rsidR="00ED7375" w:rsidRDefault="00000000">
            <w:r>
              <w:t>3708</w:t>
            </w:r>
          </w:p>
        </w:tc>
        <w:tc>
          <w:tcPr>
            <w:tcW w:w="941" w:type="dxa"/>
          </w:tcPr>
          <w:p w14:paraId="2EAF8B99" w14:textId="77777777" w:rsidR="00ED7375" w:rsidRDefault="00000000">
            <w:r>
              <w:t>@muemasammy4309</w:t>
            </w:r>
          </w:p>
        </w:tc>
        <w:tc>
          <w:tcPr>
            <w:tcW w:w="403" w:type="dxa"/>
          </w:tcPr>
          <w:p w14:paraId="1F8B2C46" w14:textId="77777777" w:rsidR="00ED7375" w:rsidRDefault="00000000">
            <w:r>
              <w:t>2020-11-19 06:45:57</w:t>
            </w:r>
          </w:p>
        </w:tc>
        <w:tc>
          <w:tcPr>
            <w:tcW w:w="316" w:type="dxa"/>
          </w:tcPr>
          <w:p w14:paraId="392E3C0B" w14:textId="77777777" w:rsidR="00ED7375" w:rsidRDefault="00000000">
            <w:r>
              <w:t>0</w:t>
            </w:r>
          </w:p>
        </w:tc>
        <w:tc>
          <w:tcPr>
            <w:tcW w:w="354" w:type="dxa"/>
          </w:tcPr>
          <w:p w14:paraId="3DC237D4" w14:textId="77777777" w:rsidR="00ED7375" w:rsidRDefault="00000000">
            <w:r>
              <w:t>0</w:t>
            </w:r>
          </w:p>
        </w:tc>
        <w:tc>
          <w:tcPr>
            <w:tcW w:w="6528" w:type="dxa"/>
          </w:tcPr>
          <w:p w14:paraId="5EE4A4F1" w14:textId="77777777" w:rsidR="00ED7375" w:rsidRDefault="00000000">
            <w:r>
              <w:t>What about those who are willing to sell their kids or abandon them Sad... A mother cn abandon her own kid....</w:t>
            </w:r>
          </w:p>
        </w:tc>
      </w:tr>
      <w:tr w:rsidR="00ED7375" w14:paraId="1578293C" w14:textId="77777777" w:rsidTr="001E6984">
        <w:tc>
          <w:tcPr>
            <w:tcW w:w="1199" w:type="dxa"/>
          </w:tcPr>
          <w:p w14:paraId="6F0240A3" w14:textId="77777777" w:rsidR="00ED7375" w:rsidRDefault="00000000">
            <w:r>
              <w:t>3709</w:t>
            </w:r>
          </w:p>
        </w:tc>
        <w:tc>
          <w:tcPr>
            <w:tcW w:w="941" w:type="dxa"/>
          </w:tcPr>
          <w:p w14:paraId="4476B2E3" w14:textId="77777777" w:rsidR="00ED7375" w:rsidRDefault="00000000">
            <w:r>
              <w:t>@wairimumwambia8626</w:t>
            </w:r>
          </w:p>
        </w:tc>
        <w:tc>
          <w:tcPr>
            <w:tcW w:w="403" w:type="dxa"/>
          </w:tcPr>
          <w:p w14:paraId="18B98A1B" w14:textId="77777777" w:rsidR="00ED7375" w:rsidRDefault="00000000">
            <w:r>
              <w:t>2020-11-19 06:44:17</w:t>
            </w:r>
          </w:p>
        </w:tc>
        <w:tc>
          <w:tcPr>
            <w:tcW w:w="316" w:type="dxa"/>
          </w:tcPr>
          <w:p w14:paraId="20F3E6E8" w14:textId="77777777" w:rsidR="00ED7375" w:rsidRDefault="00000000">
            <w:r>
              <w:t>1</w:t>
            </w:r>
          </w:p>
        </w:tc>
        <w:tc>
          <w:tcPr>
            <w:tcW w:w="354" w:type="dxa"/>
          </w:tcPr>
          <w:p w14:paraId="47EE157E" w14:textId="77777777" w:rsidR="00ED7375" w:rsidRDefault="00000000">
            <w:r>
              <w:t>2</w:t>
            </w:r>
          </w:p>
        </w:tc>
        <w:tc>
          <w:tcPr>
            <w:tcW w:w="6528" w:type="dxa"/>
          </w:tcPr>
          <w:p w14:paraId="13BB59FE" w14:textId="77777777" w:rsidR="00ED7375" w:rsidRDefault="00000000">
            <w:r>
              <w:t>This is both scary and Horrifying. But I always wonder , BBC  Africa Eye does great Expose' and still no action from authorities!!1</w:t>
            </w:r>
          </w:p>
        </w:tc>
      </w:tr>
      <w:tr w:rsidR="00ED7375" w14:paraId="4DE6103D" w14:textId="77777777" w:rsidTr="001E6984">
        <w:tc>
          <w:tcPr>
            <w:tcW w:w="1199" w:type="dxa"/>
          </w:tcPr>
          <w:p w14:paraId="3DD2B2F8" w14:textId="77777777" w:rsidR="00ED7375" w:rsidRDefault="00000000">
            <w:r>
              <w:t>3710</w:t>
            </w:r>
          </w:p>
        </w:tc>
        <w:tc>
          <w:tcPr>
            <w:tcW w:w="941" w:type="dxa"/>
          </w:tcPr>
          <w:p w14:paraId="5728BB92" w14:textId="77777777" w:rsidR="00ED7375" w:rsidRDefault="00000000">
            <w:r>
              <w:t>@landz2228</w:t>
            </w:r>
          </w:p>
        </w:tc>
        <w:tc>
          <w:tcPr>
            <w:tcW w:w="403" w:type="dxa"/>
          </w:tcPr>
          <w:p w14:paraId="50B0A3F5" w14:textId="77777777" w:rsidR="00ED7375" w:rsidRDefault="00000000">
            <w:r>
              <w:t>2020-11-19 21:56:26</w:t>
            </w:r>
          </w:p>
        </w:tc>
        <w:tc>
          <w:tcPr>
            <w:tcW w:w="316" w:type="dxa"/>
          </w:tcPr>
          <w:p w14:paraId="238ED8A1" w14:textId="77777777" w:rsidR="00ED7375" w:rsidRDefault="00000000">
            <w:r>
              <w:t>0</w:t>
            </w:r>
          </w:p>
        </w:tc>
        <w:tc>
          <w:tcPr>
            <w:tcW w:w="354" w:type="dxa"/>
          </w:tcPr>
          <w:p w14:paraId="3A195E2C" w14:textId="77777777" w:rsidR="00ED7375" w:rsidRDefault="00ED7375"/>
        </w:tc>
        <w:tc>
          <w:tcPr>
            <w:tcW w:w="6528" w:type="dxa"/>
          </w:tcPr>
          <w:p w14:paraId="7A3E94F9" w14:textId="77777777" w:rsidR="00ED7375" w:rsidRDefault="00000000">
            <w:r>
              <w:t>it might be deeper than you think, they might be in on it. its not the children of big men and women.</w:t>
            </w:r>
          </w:p>
        </w:tc>
      </w:tr>
      <w:tr w:rsidR="00ED7375" w14:paraId="57132BCE" w14:textId="77777777" w:rsidTr="001E6984">
        <w:tc>
          <w:tcPr>
            <w:tcW w:w="1199" w:type="dxa"/>
          </w:tcPr>
          <w:p w14:paraId="0E09D0B3" w14:textId="77777777" w:rsidR="00ED7375" w:rsidRDefault="00000000">
            <w:r>
              <w:t>3711</w:t>
            </w:r>
          </w:p>
        </w:tc>
        <w:tc>
          <w:tcPr>
            <w:tcW w:w="941" w:type="dxa"/>
          </w:tcPr>
          <w:p w14:paraId="29982305" w14:textId="77777777" w:rsidR="00ED7375" w:rsidRDefault="00000000">
            <w:r>
              <w:t>@wairimumwambia8626</w:t>
            </w:r>
          </w:p>
        </w:tc>
        <w:tc>
          <w:tcPr>
            <w:tcW w:w="403" w:type="dxa"/>
          </w:tcPr>
          <w:p w14:paraId="4C842EF0" w14:textId="77777777" w:rsidR="00ED7375" w:rsidRDefault="00000000">
            <w:r>
              <w:t>2020-11-20 11:56:11</w:t>
            </w:r>
          </w:p>
        </w:tc>
        <w:tc>
          <w:tcPr>
            <w:tcW w:w="316" w:type="dxa"/>
          </w:tcPr>
          <w:p w14:paraId="060988E7" w14:textId="77777777" w:rsidR="00ED7375" w:rsidRDefault="00000000">
            <w:r>
              <w:t>0</w:t>
            </w:r>
          </w:p>
        </w:tc>
        <w:tc>
          <w:tcPr>
            <w:tcW w:w="354" w:type="dxa"/>
          </w:tcPr>
          <w:p w14:paraId="36D5C5FC" w14:textId="77777777" w:rsidR="00ED7375" w:rsidRDefault="00ED7375"/>
        </w:tc>
        <w:tc>
          <w:tcPr>
            <w:tcW w:w="6528" w:type="dxa"/>
          </w:tcPr>
          <w:p w14:paraId="421913A3" w14:textId="77777777" w:rsidR="00ED7375" w:rsidRDefault="00000000">
            <w:r>
              <w:t>@@landz2228 lol, so what's the point then. For views?</w:t>
            </w:r>
          </w:p>
        </w:tc>
      </w:tr>
      <w:tr w:rsidR="00ED7375" w14:paraId="62E302EF" w14:textId="77777777" w:rsidTr="001E6984">
        <w:tc>
          <w:tcPr>
            <w:tcW w:w="1199" w:type="dxa"/>
          </w:tcPr>
          <w:p w14:paraId="158464A4" w14:textId="77777777" w:rsidR="00ED7375" w:rsidRDefault="00000000">
            <w:r>
              <w:t>3712</w:t>
            </w:r>
          </w:p>
        </w:tc>
        <w:tc>
          <w:tcPr>
            <w:tcW w:w="941" w:type="dxa"/>
          </w:tcPr>
          <w:p w14:paraId="1315A326" w14:textId="77777777" w:rsidR="00ED7375" w:rsidRDefault="00000000">
            <w:r>
              <w:t>@flavourdesta3788</w:t>
            </w:r>
          </w:p>
        </w:tc>
        <w:tc>
          <w:tcPr>
            <w:tcW w:w="403" w:type="dxa"/>
          </w:tcPr>
          <w:p w14:paraId="4020ABCA" w14:textId="77777777" w:rsidR="00ED7375" w:rsidRDefault="00000000">
            <w:r>
              <w:t>2020-11-19 06:42:31</w:t>
            </w:r>
          </w:p>
        </w:tc>
        <w:tc>
          <w:tcPr>
            <w:tcW w:w="316" w:type="dxa"/>
          </w:tcPr>
          <w:p w14:paraId="406B4D0F" w14:textId="77777777" w:rsidR="00ED7375" w:rsidRDefault="00000000">
            <w:r>
              <w:t>0</w:t>
            </w:r>
          </w:p>
        </w:tc>
        <w:tc>
          <w:tcPr>
            <w:tcW w:w="354" w:type="dxa"/>
          </w:tcPr>
          <w:p w14:paraId="6F7808C5" w14:textId="77777777" w:rsidR="00ED7375" w:rsidRDefault="00000000">
            <w:r>
              <w:t>0</w:t>
            </w:r>
          </w:p>
        </w:tc>
        <w:tc>
          <w:tcPr>
            <w:tcW w:w="6528" w:type="dxa"/>
          </w:tcPr>
          <w:p w14:paraId="6AF562FA" w14:textId="77777777" w:rsidR="00ED7375" w:rsidRDefault="00000000">
            <w:r>
              <w:t>😪</w:t>
            </w:r>
          </w:p>
        </w:tc>
      </w:tr>
      <w:tr w:rsidR="00ED7375" w14:paraId="4EF5E99A" w14:textId="77777777" w:rsidTr="001E6984">
        <w:tc>
          <w:tcPr>
            <w:tcW w:w="1199" w:type="dxa"/>
          </w:tcPr>
          <w:p w14:paraId="39F47D3E" w14:textId="77777777" w:rsidR="00ED7375" w:rsidRDefault="00000000">
            <w:r>
              <w:t>3713</w:t>
            </w:r>
          </w:p>
        </w:tc>
        <w:tc>
          <w:tcPr>
            <w:tcW w:w="941" w:type="dxa"/>
          </w:tcPr>
          <w:p w14:paraId="73757502" w14:textId="77777777" w:rsidR="00ED7375" w:rsidRDefault="00000000">
            <w:r>
              <w:t>@242Shaira</w:t>
            </w:r>
          </w:p>
        </w:tc>
        <w:tc>
          <w:tcPr>
            <w:tcW w:w="403" w:type="dxa"/>
          </w:tcPr>
          <w:p w14:paraId="7C16C47C" w14:textId="77777777" w:rsidR="00ED7375" w:rsidRDefault="00000000">
            <w:r>
              <w:t>2020-11-19 06:38:17</w:t>
            </w:r>
          </w:p>
        </w:tc>
        <w:tc>
          <w:tcPr>
            <w:tcW w:w="316" w:type="dxa"/>
          </w:tcPr>
          <w:p w14:paraId="107CC582" w14:textId="77777777" w:rsidR="00ED7375" w:rsidRDefault="00000000">
            <w:r>
              <w:t>0</w:t>
            </w:r>
          </w:p>
        </w:tc>
        <w:tc>
          <w:tcPr>
            <w:tcW w:w="354" w:type="dxa"/>
          </w:tcPr>
          <w:p w14:paraId="1DB1B477" w14:textId="77777777" w:rsidR="00ED7375" w:rsidRDefault="00000000">
            <w:r>
              <w:t>0</w:t>
            </w:r>
          </w:p>
        </w:tc>
        <w:tc>
          <w:tcPr>
            <w:tcW w:w="6528" w:type="dxa"/>
          </w:tcPr>
          <w:p w14:paraId="45650176" w14:textId="77777777" w:rsidR="00ED7375" w:rsidRDefault="00000000">
            <w:r>
              <w:t>Could the cop have alerted her?</w:t>
            </w:r>
          </w:p>
        </w:tc>
      </w:tr>
      <w:tr w:rsidR="00ED7375" w14:paraId="3AF46A25" w14:textId="77777777" w:rsidTr="001E6984">
        <w:tc>
          <w:tcPr>
            <w:tcW w:w="1199" w:type="dxa"/>
          </w:tcPr>
          <w:p w14:paraId="4B0F9BB3" w14:textId="77777777" w:rsidR="00ED7375" w:rsidRDefault="00000000">
            <w:r>
              <w:t>3714</w:t>
            </w:r>
          </w:p>
        </w:tc>
        <w:tc>
          <w:tcPr>
            <w:tcW w:w="941" w:type="dxa"/>
          </w:tcPr>
          <w:p w14:paraId="30D50B4E" w14:textId="77777777" w:rsidR="00ED7375" w:rsidRDefault="00000000">
            <w:r>
              <w:t>@matchaa121</w:t>
            </w:r>
          </w:p>
        </w:tc>
        <w:tc>
          <w:tcPr>
            <w:tcW w:w="403" w:type="dxa"/>
          </w:tcPr>
          <w:p w14:paraId="781F6AAD" w14:textId="77777777" w:rsidR="00ED7375" w:rsidRDefault="00000000">
            <w:r>
              <w:t>2020-11-19 06:37:53</w:t>
            </w:r>
          </w:p>
        </w:tc>
        <w:tc>
          <w:tcPr>
            <w:tcW w:w="316" w:type="dxa"/>
          </w:tcPr>
          <w:p w14:paraId="684C69A7" w14:textId="77777777" w:rsidR="00ED7375" w:rsidRDefault="00000000">
            <w:r>
              <w:t>0</w:t>
            </w:r>
          </w:p>
        </w:tc>
        <w:tc>
          <w:tcPr>
            <w:tcW w:w="354" w:type="dxa"/>
          </w:tcPr>
          <w:p w14:paraId="567E20C8" w14:textId="77777777" w:rsidR="00ED7375" w:rsidRDefault="00000000">
            <w:r>
              <w:t>0</w:t>
            </w:r>
          </w:p>
        </w:tc>
        <w:tc>
          <w:tcPr>
            <w:tcW w:w="6528" w:type="dxa"/>
          </w:tcPr>
          <w:p w14:paraId="3FBC6ED3" w14:textId="77777777" w:rsidR="00ED7375" w:rsidRDefault="00000000">
            <w:r>
              <w:t>Truly painful to watch..</w:t>
            </w:r>
          </w:p>
        </w:tc>
      </w:tr>
      <w:tr w:rsidR="00ED7375" w14:paraId="1027525A" w14:textId="77777777" w:rsidTr="001E6984">
        <w:tc>
          <w:tcPr>
            <w:tcW w:w="1199" w:type="dxa"/>
          </w:tcPr>
          <w:p w14:paraId="4D98F0F2" w14:textId="77777777" w:rsidR="00ED7375" w:rsidRDefault="00000000">
            <w:r>
              <w:t>3715</w:t>
            </w:r>
          </w:p>
        </w:tc>
        <w:tc>
          <w:tcPr>
            <w:tcW w:w="941" w:type="dxa"/>
          </w:tcPr>
          <w:p w14:paraId="7F605624" w14:textId="77777777" w:rsidR="00ED7375" w:rsidRDefault="00000000">
            <w:r>
              <w:t>@Utadowot</w:t>
            </w:r>
          </w:p>
        </w:tc>
        <w:tc>
          <w:tcPr>
            <w:tcW w:w="403" w:type="dxa"/>
          </w:tcPr>
          <w:p w14:paraId="2DD5A84D" w14:textId="77777777" w:rsidR="00ED7375" w:rsidRDefault="00000000">
            <w:r>
              <w:t>2020-11-19 06:18:54</w:t>
            </w:r>
          </w:p>
        </w:tc>
        <w:tc>
          <w:tcPr>
            <w:tcW w:w="316" w:type="dxa"/>
          </w:tcPr>
          <w:p w14:paraId="78A66A4F" w14:textId="77777777" w:rsidR="00ED7375" w:rsidRDefault="00000000">
            <w:r>
              <w:t>0</w:t>
            </w:r>
          </w:p>
        </w:tc>
        <w:tc>
          <w:tcPr>
            <w:tcW w:w="354" w:type="dxa"/>
          </w:tcPr>
          <w:p w14:paraId="23495ED3" w14:textId="77777777" w:rsidR="00ED7375" w:rsidRDefault="00000000">
            <w:r>
              <w:t>0</w:t>
            </w:r>
          </w:p>
        </w:tc>
        <w:tc>
          <w:tcPr>
            <w:tcW w:w="6528" w:type="dxa"/>
          </w:tcPr>
          <w:p w14:paraId="50C77D86" w14:textId="77777777" w:rsidR="00ED7375" w:rsidRDefault="00000000">
            <w:r>
              <w:t>Cruel people, those innocent kids will never experience a mother's love because of greedy hospital staff and evil children snatchers on the streets.</w:t>
            </w:r>
          </w:p>
        </w:tc>
      </w:tr>
      <w:tr w:rsidR="00ED7375" w14:paraId="2572CAA0" w14:textId="77777777" w:rsidTr="001E6984">
        <w:tc>
          <w:tcPr>
            <w:tcW w:w="1199" w:type="dxa"/>
          </w:tcPr>
          <w:p w14:paraId="4F8F03E9" w14:textId="77777777" w:rsidR="00ED7375" w:rsidRDefault="00000000">
            <w:r>
              <w:t>3716</w:t>
            </w:r>
          </w:p>
        </w:tc>
        <w:tc>
          <w:tcPr>
            <w:tcW w:w="941" w:type="dxa"/>
          </w:tcPr>
          <w:p w14:paraId="3C95EAD8" w14:textId="77777777" w:rsidR="00ED7375" w:rsidRDefault="00000000">
            <w:r>
              <w:t>@joanberry2143</w:t>
            </w:r>
          </w:p>
        </w:tc>
        <w:tc>
          <w:tcPr>
            <w:tcW w:w="403" w:type="dxa"/>
          </w:tcPr>
          <w:p w14:paraId="5E5F3B35" w14:textId="77777777" w:rsidR="00ED7375" w:rsidRDefault="00000000">
            <w:r>
              <w:t>2020-11-19 06:09:47</w:t>
            </w:r>
          </w:p>
        </w:tc>
        <w:tc>
          <w:tcPr>
            <w:tcW w:w="316" w:type="dxa"/>
          </w:tcPr>
          <w:p w14:paraId="066F38D3" w14:textId="77777777" w:rsidR="00ED7375" w:rsidRDefault="00000000">
            <w:r>
              <w:t>0</w:t>
            </w:r>
          </w:p>
        </w:tc>
        <w:tc>
          <w:tcPr>
            <w:tcW w:w="354" w:type="dxa"/>
          </w:tcPr>
          <w:p w14:paraId="73E39E96" w14:textId="77777777" w:rsidR="00ED7375" w:rsidRDefault="00000000">
            <w:r>
              <w:t>0</w:t>
            </w:r>
          </w:p>
        </w:tc>
        <w:tc>
          <w:tcPr>
            <w:tcW w:w="6528" w:type="dxa"/>
          </w:tcPr>
          <w:p w14:paraId="7E47D993" w14:textId="77777777" w:rsidR="00ED7375" w:rsidRDefault="00000000">
            <w:r>
              <w:t>Horrific!</w:t>
            </w:r>
          </w:p>
        </w:tc>
      </w:tr>
      <w:tr w:rsidR="00ED7375" w14:paraId="1B52BDBC" w14:textId="77777777" w:rsidTr="001E6984">
        <w:tc>
          <w:tcPr>
            <w:tcW w:w="1199" w:type="dxa"/>
          </w:tcPr>
          <w:p w14:paraId="3FD41718" w14:textId="77777777" w:rsidR="00ED7375" w:rsidRDefault="00000000">
            <w:r>
              <w:t>3717</w:t>
            </w:r>
          </w:p>
        </w:tc>
        <w:tc>
          <w:tcPr>
            <w:tcW w:w="941" w:type="dxa"/>
          </w:tcPr>
          <w:p w14:paraId="4686CBAF" w14:textId="77777777" w:rsidR="00ED7375" w:rsidRDefault="00000000">
            <w:r>
              <w:t>@marvinochieng6240</w:t>
            </w:r>
          </w:p>
        </w:tc>
        <w:tc>
          <w:tcPr>
            <w:tcW w:w="403" w:type="dxa"/>
          </w:tcPr>
          <w:p w14:paraId="3C40DBDB" w14:textId="77777777" w:rsidR="00ED7375" w:rsidRDefault="00000000">
            <w:r>
              <w:t>2020-11-19 06:09:44</w:t>
            </w:r>
          </w:p>
        </w:tc>
        <w:tc>
          <w:tcPr>
            <w:tcW w:w="316" w:type="dxa"/>
          </w:tcPr>
          <w:p w14:paraId="1F3F2DE3" w14:textId="77777777" w:rsidR="00ED7375" w:rsidRDefault="00000000">
            <w:r>
              <w:t>1</w:t>
            </w:r>
          </w:p>
        </w:tc>
        <w:tc>
          <w:tcPr>
            <w:tcW w:w="354" w:type="dxa"/>
          </w:tcPr>
          <w:p w14:paraId="55D02253" w14:textId="77777777" w:rsidR="00ED7375" w:rsidRDefault="00000000">
            <w:r>
              <w:t>0</w:t>
            </w:r>
          </w:p>
        </w:tc>
        <w:tc>
          <w:tcPr>
            <w:tcW w:w="6528" w:type="dxa"/>
          </w:tcPr>
          <w:p w14:paraId="2CC1A138" w14:textId="77777777" w:rsidR="00ED7375" w:rsidRDefault="00000000">
            <w:r>
              <w:t>those disliking the video are child traffickers or their sympathizers</w:t>
            </w:r>
          </w:p>
        </w:tc>
      </w:tr>
      <w:tr w:rsidR="00ED7375" w14:paraId="245B4A69" w14:textId="77777777" w:rsidTr="001E6984">
        <w:tc>
          <w:tcPr>
            <w:tcW w:w="1199" w:type="dxa"/>
          </w:tcPr>
          <w:p w14:paraId="50458759" w14:textId="77777777" w:rsidR="00ED7375" w:rsidRDefault="00000000">
            <w:r>
              <w:t>3718</w:t>
            </w:r>
          </w:p>
        </w:tc>
        <w:tc>
          <w:tcPr>
            <w:tcW w:w="941" w:type="dxa"/>
          </w:tcPr>
          <w:p w14:paraId="16664810" w14:textId="77777777" w:rsidR="00ED7375" w:rsidRDefault="00000000">
            <w:r>
              <w:t>@washingtonnganga4272</w:t>
            </w:r>
          </w:p>
        </w:tc>
        <w:tc>
          <w:tcPr>
            <w:tcW w:w="403" w:type="dxa"/>
          </w:tcPr>
          <w:p w14:paraId="6CE74269" w14:textId="77777777" w:rsidR="00ED7375" w:rsidRDefault="00000000">
            <w:r>
              <w:t>2020-11-19 06:08:29</w:t>
            </w:r>
          </w:p>
        </w:tc>
        <w:tc>
          <w:tcPr>
            <w:tcW w:w="316" w:type="dxa"/>
          </w:tcPr>
          <w:p w14:paraId="7EEBA39C" w14:textId="77777777" w:rsidR="00ED7375" w:rsidRDefault="00000000">
            <w:r>
              <w:t>0</w:t>
            </w:r>
          </w:p>
        </w:tc>
        <w:tc>
          <w:tcPr>
            <w:tcW w:w="354" w:type="dxa"/>
          </w:tcPr>
          <w:p w14:paraId="30F0A669" w14:textId="77777777" w:rsidR="00ED7375" w:rsidRDefault="00000000">
            <w:r>
              <w:t>0</w:t>
            </w:r>
          </w:p>
        </w:tc>
        <w:tc>
          <w:tcPr>
            <w:tcW w:w="6528" w:type="dxa"/>
          </w:tcPr>
          <w:p w14:paraId="1B2CE509" w14:textId="77777777" w:rsidR="00ED7375" w:rsidRDefault="00000000">
            <w:r>
              <w:t>So what? Nobody gets arrested, bullshit!!</w:t>
            </w:r>
          </w:p>
        </w:tc>
      </w:tr>
      <w:tr w:rsidR="00ED7375" w14:paraId="01535715" w14:textId="77777777" w:rsidTr="001E6984">
        <w:tc>
          <w:tcPr>
            <w:tcW w:w="1199" w:type="dxa"/>
          </w:tcPr>
          <w:p w14:paraId="5D426433" w14:textId="77777777" w:rsidR="00ED7375" w:rsidRDefault="00000000">
            <w:r>
              <w:t>3719</w:t>
            </w:r>
          </w:p>
        </w:tc>
        <w:tc>
          <w:tcPr>
            <w:tcW w:w="941" w:type="dxa"/>
          </w:tcPr>
          <w:p w14:paraId="570AF25C" w14:textId="77777777" w:rsidR="00ED7375" w:rsidRDefault="00000000">
            <w:r>
              <w:t>@alexmwaka7403</w:t>
            </w:r>
          </w:p>
        </w:tc>
        <w:tc>
          <w:tcPr>
            <w:tcW w:w="403" w:type="dxa"/>
          </w:tcPr>
          <w:p w14:paraId="5A009A99" w14:textId="77777777" w:rsidR="00ED7375" w:rsidRDefault="00000000">
            <w:r>
              <w:t>2020-11-19 06:02:56</w:t>
            </w:r>
          </w:p>
        </w:tc>
        <w:tc>
          <w:tcPr>
            <w:tcW w:w="316" w:type="dxa"/>
          </w:tcPr>
          <w:p w14:paraId="6437BDFD" w14:textId="77777777" w:rsidR="00ED7375" w:rsidRDefault="00000000">
            <w:r>
              <w:t>533</w:t>
            </w:r>
          </w:p>
        </w:tc>
        <w:tc>
          <w:tcPr>
            <w:tcW w:w="354" w:type="dxa"/>
          </w:tcPr>
          <w:p w14:paraId="49808E04" w14:textId="77777777" w:rsidR="00ED7375" w:rsidRDefault="00000000">
            <w:r>
              <w:t>18</w:t>
            </w:r>
          </w:p>
        </w:tc>
        <w:tc>
          <w:tcPr>
            <w:tcW w:w="6528" w:type="dxa"/>
          </w:tcPr>
          <w:p w14:paraId="63D51A00" w14:textId="77777777" w:rsidR="00ED7375" w:rsidRDefault="00000000">
            <w:r>
              <w:t>Doesn't take a Genius to Know that Local Police officer was involved in the deal He knew it was a set up that is why he signalled Anita To leave</w:t>
            </w:r>
          </w:p>
        </w:tc>
      </w:tr>
      <w:tr w:rsidR="00ED7375" w14:paraId="033E77B5" w14:textId="77777777" w:rsidTr="001E6984">
        <w:tc>
          <w:tcPr>
            <w:tcW w:w="1199" w:type="dxa"/>
          </w:tcPr>
          <w:p w14:paraId="75407560" w14:textId="77777777" w:rsidR="00ED7375" w:rsidRDefault="00000000">
            <w:r>
              <w:t>3720</w:t>
            </w:r>
          </w:p>
        </w:tc>
        <w:tc>
          <w:tcPr>
            <w:tcW w:w="941" w:type="dxa"/>
          </w:tcPr>
          <w:p w14:paraId="44E3DF48" w14:textId="77777777" w:rsidR="00ED7375" w:rsidRDefault="00000000">
            <w:r>
              <w:t>@kylielawson3271</w:t>
            </w:r>
          </w:p>
        </w:tc>
        <w:tc>
          <w:tcPr>
            <w:tcW w:w="403" w:type="dxa"/>
          </w:tcPr>
          <w:p w14:paraId="74F9B8D3" w14:textId="77777777" w:rsidR="00ED7375" w:rsidRDefault="00000000">
            <w:r>
              <w:t>2020-11-20 21:51:13</w:t>
            </w:r>
          </w:p>
        </w:tc>
        <w:tc>
          <w:tcPr>
            <w:tcW w:w="316" w:type="dxa"/>
          </w:tcPr>
          <w:p w14:paraId="2B347788" w14:textId="77777777" w:rsidR="00ED7375" w:rsidRDefault="00000000">
            <w:r>
              <w:t>17</w:t>
            </w:r>
          </w:p>
        </w:tc>
        <w:tc>
          <w:tcPr>
            <w:tcW w:w="354" w:type="dxa"/>
          </w:tcPr>
          <w:p w14:paraId="16DA6012" w14:textId="77777777" w:rsidR="00ED7375" w:rsidRDefault="00ED7375"/>
        </w:tc>
        <w:tc>
          <w:tcPr>
            <w:tcW w:w="6528" w:type="dxa"/>
          </w:tcPr>
          <w:p w14:paraId="52A446D7" w14:textId="77777777" w:rsidR="00ED7375" w:rsidRDefault="00000000">
            <w:r>
              <w:t>Hmmmm. Could be the case</w:t>
            </w:r>
          </w:p>
        </w:tc>
      </w:tr>
      <w:tr w:rsidR="00ED7375" w14:paraId="54B252FF" w14:textId="77777777" w:rsidTr="001E6984">
        <w:tc>
          <w:tcPr>
            <w:tcW w:w="1199" w:type="dxa"/>
          </w:tcPr>
          <w:p w14:paraId="0E8306D1" w14:textId="77777777" w:rsidR="00ED7375" w:rsidRDefault="00000000">
            <w:r>
              <w:t>3721</w:t>
            </w:r>
          </w:p>
        </w:tc>
        <w:tc>
          <w:tcPr>
            <w:tcW w:w="941" w:type="dxa"/>
          </w:tcPr>
          <w:p w14:paraId="53A92BE9" w14:textId="77777777" w:rsidR="00ED7375" w:rsidRDefault="00000000">
            <w:r>
              <w:t>@carolmakin8075</w:t>
            </w:r>
          </w:p>
        </w:tc>
        <w:tc>
          <w:tcPr>
            <w:tcW w:w="403" w:type="dxa"/>
          </w:tcPr>
          <w:p w14:paraId="1C066C07" w14:textId="77777777" w:rsidR="00ED7375" w:rsidRDefault="00000000">
            <w:r>
              <w:t>2020-11-24 20:56:24</w:t>
            </w:r>
          </w:p>
        </w:tc>
        <w:tc>
          <w:tcPr>
            <w:tcW w:w="316" w:type="dxa"/>
          </w:tcPr>
          <w:p w14:paraId="3D6B0EFA" w14:textId="77777777" w:rsidR="00ED7375" w:rsidRDefault="00000000">
            <w:r>
              <w:t>27</w:t>
            </w:r>
          </w:p>
        </w:tc>
        <w:tc>
          <w:tcPr>
            <w:tcW w:w="354" w:type="dxa"/>
          </w:tcPr>
          <w:p w14:paraId="4F2A5CC5" w14:textId="77777777" w:rsidR="00ED7375" w:rsidRDefault="00ED7375"/>
        </w:tc>
        <w:tc>
          <w:tcPr>
            <w:tcW w:w="6528" w:type="dxa"/>
          </w:tcPr>
          <w:p w14:paraId="2735C424" w14:textId="77777777" w:rsidR="00ED7375" w:rsidRDefault="00000000">
            <w:r>
              <w:t>Omg your so right, their so corrupt  it's so sad for them poor kids.</w:t>
            </w:r>
          </w:p>
        </w:tc>
      </w:tr>
      <w:tr w:rsidR="00ED7375" w14:paraId="0E745E72" w14:textId="77777777" w:rsidTr="001E6984">
        <w:tc>
          <w:tcPr>
            <w:tcW w:w="1199" w:type="dxa"/>
          </w:tcPr>
          <w:p w14:paraId="5826EA22" w14:textId="77777777" w:rsidR="00ED7375" w:rsidRDefault="00000000">
            <w:r>
              <w:t>3722</w:t>
            </w:r>
          </w:p>
        </w:tc>
        <w:tc>
          <w:tcPr>
            <w:tcW w:w="941" w:type="dxa"/>
          </w:tcPr>
          <w:p w14:paraId="67F110F6" w14:textId="77777777" w:rsidR="00ED7375" w:rsidRDefault="00000000">
            <w:r>
              <w:t>@judwmbiyu</w:t>
            </w:r>
          </w:p>
        </w:tc>
        <w:tc>
          <w:tcPr>
            <w:tcW w:w="403" w:type="dxa"/>
          </w:tcPr>
          <w:p w14:paraId="26249BD0" w14:textId="77777777" w:rsidR="00ED7375" w:rsidRDefault="00000000">
            <w:r>
              <w:t>2020-11-25 10:16:01</w:t>
            </w:r>
          </w:p>
        </w:tc>
        <w:tc>
          <w:tcPr>
            <w:tcW w:w="316" w:type="dxa"/>
          </w:tcPr>
          <w:p w14:paraId="657A4A5C" w14:textId="77777777" w:rsidR="00ED7375" w:rsidRDefault="00000000">
            <w:r>
              <w:t>13</w:t>
            </w:r>
          </w:p>
        </w:tc>
        <w:tc>
          <w:tcPr>
            <w:tcW w:w="354" w:type="dxa"/>
          </w:tcPr>
          <w:p w14:paraId="1F83966C" w14:textId="77777777" w:rsidR="00ED7375" w:rsidRDefault="00ED7375"/>
        </w:tc>
        <w:tc>
          <w:tcPr>
            <w:tcW w:w="6528" w:type="dxa"/>
          </w:tcPr>
          <w:p w14:paraId="162E6F66" w14:textId="77777777" w:rsidR="00ED7375" w:rsidRDefault="00000000">
            <w:r>
              <w:t xml:space="preserve">Just curious are the owner of these babies watching this video </w:t>
            </w:r>
            <w:r>
              <w:br/>
              <w:t>I wish we can take this video viral to all social media</w:t>
            </w:r>
          </w:p>
        </w:tc>
      </w:tr>
      <w:tr w:rsidR="00ED7375" w14:paraId="2FC1EB0B" w14:textId="77777777" w:rsidTr="001E6984">
        <w:tc>
          <w:tcPr>
            <w:tcW w:w="1199" w:type="dxa"/>
          </w:tcPr>
          <w:p w14:paraId="2157EC58" w14:textId="77777777" w:rsidR="00ED7375" w:rsidRDefault="00000000">
            <w:r>
              <w:t>3723</w:t>
            </w:r>
          </w:p>
        </w:tc>
        <w:tc>
          <w:tcPr>
            <w:tcW w:w="941" w:type="dxa"/>
          </w:tcPr>
          <w:p w14:paraId="4512B6E6" w14:textId="77777777" w:rsidR="00ED7375" w:rsidRDefault="00000000">
            <w:r>
              <w:t>@christinaradebe4487</w:t>
            </w:r>
          </w:p>
        </w:tc>
        <w:tc>
          <w:tcPr>
            <w:tcW w:w="403" w:type="dxa"/>
          </w:tcPr>
          <w:p w14:paraId="79FF619B" w14:textId="77777777" w:rsidR="00ED7375" w:rsidRDefault="00000000">
            <w:r>
              <w:t>2020-11-27 18:19:05</w:t>
            </w:r>
          </w:p>
        </w:tc>
        <w:tc>
          <w:tcPr>
            <w:tcW w:w="316" w:type="dxa"/>
          </w:tcPr>
          <w:p w14:paraId="55505F29" w14:textId="77777777" w:rsidR="00ED7375" w:rsidRDefault="00000000">
            <w:r>
              <w:t>28</w:t>
            </w:r>
          </w:p>
        </w:tc>
        <w:tc>
          <w:tcPr>
            <w:tcW w:w="354" w:type="dxa"/>
          </w:tcPr>
          <w:p w14:paraId="075F7872" w14:textId="77777777" w:rsidR="00ED7375" w:rsidRDefault="00ED7375"/>
        </w:tc>
        <w:tc>
          <w:tcPr>
            <w:tcW w:w="6528" w:type="dxa"/>
          </w:tcPr>
          <w:p w14:paraId="749C6B01" w14:textId="77777777" w:rsidR="00ED7375" w:rsidRDefault="00000000">
            <w:r>
              <w:t>You are so right lool that was a signal 🤔🤔🤔🤔how did i miss that 😡😡😡😡</w:t>
            </w:r>
            <w:r>
              <w:br/>
              <w:t>I am boiling with anger ,, guys if u can’t have kids rest rest rest ma baby you will find a man who will love i the way u are</w:t>
            </w:r>
          </w:p>
        </w:tc>
      </w:tr>
      <w:tr w:rsidR="00ED7375" w14:paraId="557A02AD" w14:textId="77777777" w:rsidTr="001E6984">
        <w:tc>
          <w:tcPr>
            <w:tcW w:w="1199" w:type="dxa"/>
          </w:tcPr>
          <w:p w14:paraId="3D62CB34" w14:textId="77777777" w:rsidR="00ED7375" w:rsidRDefault="00000000">
            <w:r>
              <w:t>3724</w:t>
            </w:r>
          </w:p>
        </w:tc>
        <w:tc>
          <w:tcPr>
            <w:tcW w:w="941" w:type="dxa"/>
          </w:tcPr>
          <w:p w14:paraId="121A6B4D" w14:textId="77777777" w:rsidR="00ED7375" w:rsidRDefault="00000000">
            <w:r>
              <w:t>@moraamaureen200</w:t>
            </w:r>
          </w:p>
        </w:tc>
        <w:tc>
          <w:tcPr>
            <w:tcW w:w="403" w:type="dxa"/>
          </w:tcPr>
          <w:p w14:paraId="1A93218C" w14:textId="77777777" w:rsidR="00ED7375" w:rsidRDefault="00000000">
            <w:r>
              <w:t>2020-11-29 09:09:00</w:t>
            </w:r>
          </w:p>
        </w:tc>
        <w:tc>
          <w:tcPr>
            <w:tcW w:w="316" w:type="dxa"/>
          </w:tcPr>
          <w:p w14:paraId="197AB0A8" w14:textId="77777777" w:rsidR="00ED7375" w:rsidRDefault="00000000">
            <w:r>
              <w:t>6</w:t>
            </w:r>
          </w:p>
        </w:tc>
        <w:tc>
          <w:tcPr>
            <w:tcW w:w="354" w:type="dxa"/>
          </w:tcPr>
          <w:p w14:paraId="12D7EABC" w14:textId="77777777" w:rsidR="00ED7375" w:rsidRDefault="00ED7375"/>
        </w:tc>
        <w:tc>
          <w:tcPr>
            <w:tcW w:w="6528" w:type="dxa"/>
          </w:tcPr>
          <w:p w14:paraId="0054EFA3" w14:textId="77777777" w:rsidR="00ED7375" w:rsidRDefault="00000000">
            <w:r>
              <w:t>True how can you leave the person you have all evidence just like that....we was alerted to leave</w:t>
            </w:r>
          </w:p>
        </w:tc>
      </w:tr>
      <w:tr w:rsidR="00ED7375" w14:paraId="21961096" w14:textId="77777777" w:rsidTr="001E6984">
        <w:tc>
          <w:tcPr>
            <w:tcW w:w="1199" w:type="dxa"/>
          </w:tcPr>
          <w:p w14:paraId="44C5851C" w14:textId="77777777" w:rsidR="00ED7375" w:rsidRDefault="00000000">
            <w:r>
              <w:t>3725</w:t>
            </w:r>
          </w:p>
        </w:tc>
        <w:tc>
          <w:tcPr>
            <w:tcW w:w="941" w:type="dxa"/>
          </w:tcPr>
          <w:p w14:paraId="6890585D" w14:textId="77777777" w:rsidR="00ED7375" w:rsidRDefault="00000000">
            <w:r>
              <w:t>@bigbazu3906</w:t>
            </w:r>
          </w:p>
        </w:tc>
        <w:tc>
          <w:tcPr>
            <w:tcW w:w="403" w:type="dxa"/>
          </w:tcPr>
          <w:p w14:paraId="049AD5C9" w14:textId="77777777" w:rsidR="00ED7375" w:rsidRDefault="00000000">
            <w:r>
              <w:t>2020-11-19 06:02:42</w:t>
            </w:r>
          </w:p>
        </w:tc>
        <w:tc>
          <w:tcPr>
            <w:tcW w:w="316" w:type="dxa"/>
          </w:tcPr>
          <w:p w14:paraId="43082602" w14:textId="77777777" w:rsidR="00ED7375" w:rsidRDefault="00000000">
            <w:r>
              <w:t>0</w:t>
            </w:r>
          </w:p>
        </w:tc>
        <w:tc>
          <w:tcPr>
            <w:tcW w:w="354" w:type="dxa"/>
          </w:tcPr>
          <w:p w14:paraId="2AA6F817" w14:textId="77777777" w:rsidR="00ED7375" w:rsidRDefault="00000000">
            <w:r>
              <w:t>0</w:t>
            </w:r>
          </w:p>
        </w:tc>
        <w:tc>
          <w:tcPr>
            <w:tcW w:w="6528" w:type="dxa"/>
          </w:tcPr>
          <w:p w14:paraId="62884A44" w14:textId="77777777" w:rsidR="00ED7375" w:rsidRDefault="00000000">
            <w:r>
              <w:t>Trending video 😂😂😂😂https://youtu.be/mYrFjVsDhcE</w:t>
            </w:r>
          </w:p>
        </w:tc>
      </w:tr>
      <w:tr w:rsidR="00ED7375" w14:paraId="702F61D1" w14:textId="77777777" w:rsidTr="001E6984">
        <w:tc>
          <w:tcPr>
            <w:tcW w:w="1199" w:type="dxa"/>
          </w:tcPr>
          <w:p w14:paraId="150703F7" w14:textId="77777777" w:rsidR="00ED7375" w:rsidRDefault="00000000">
            <w:r>
              <w:t>3726</w:t>
            </w:r>
          </w:p>
        </w:tc>
        <w:tc>
          <w:tcPr>
            <w:tcW w:w="941" w:type="dxa"/>
          </w:tcPr>
          <w:p w14:paraId="492FDA6B" w14:textId="77777777" w:rsidR="00ED7375" w:rsidRDefault="00000000">
            <w:r>
              <w:t>@abiolaadams1465</w:t>
            </w:r>
          </w:p>
        </w:tc>
        <w:tc>
          <w:tcPr>
            <w:tcW w:w="403" w:type="dxa"/>
          </w:tcPr>
          <w:p w14:paraId="4BDB23D8" w14:textId="77777777" w:rsidR="00ED7375" w:rsidRDefault="00000000">
            <w:r>
              <w:t>2020-11-19 06:00:24</w:t>
            </w:r>
          </w:p>
        </w:tc>
        <w:tc>
          <w:tcPr>
            <w:tcW w:w="316" w:type="dxa"/>
          </w:tcPr>
          <w:p w14:paraId="30FB01AB" w14:textId="77777777" w:rsidR="00ED7375" w:rsidRDefault="00000000">
            <w:r>
              <w:t>0</w:t>
            </w:r>
          </w:p>
        </w:tc>
        <w:tc>
          <w:tcPr>
            <w:tcW w:w="354" w:type="dxa"/>
          </w:tcPr>
          <w:p w14:paraId="287BBBB0" w14:textId="77777777" w:rsidR="00ED7375" w:rsidRDefault="00000000">
            <w:r>
              <w:t>0</w:t>
            </w:r>
          </w:p>
        </w:tc>
        <w:tc>
          <w:tcPr>
            <w:tcW w:w="6528" w:type="dxa"/>
          </w:tcPr>
          <w:p w14:paraId="2DDC1C1D" w14:textId="77777777" w:rsidR="00ED7375" w:rsidRDefault="00000000">
            <w:r>
              <w:t>Your documentaries are ridiculous. You found all these information and none were being reported to the authorities, you are just as guilty.</w:t>
            </w:r>
          </w:p>
        </w:tc>
      </w:tr>
      <w:tr w:rsidR="00ED7375" w14:paraId="3F61FDE4" w14:textId="77777777" w:rsidTr="001E6984">
        <w:tc>
          <w:tcPr>
            <w:tcW w:w="1199" w:type="dxa"/>
          </w:tcPr>
          <w:p w14:paraId="64C89499" w14:textId="77777777" w:rsidR="00ED7375" w:rsidRDefault="00000000">
            <w:r>
              <w:t>3727</w:t>
            </w:r>
          </w:p>
        </w:tc>
        <w:tc>
          <w:tcPr>
            <w:tcW w:w="941" w:type="dxa"/>
          </w:tcPr>
          <w:p w14:paraId="7DF98D37" w14:textId="77777777" w:rsidR="00ED7375" w:rsidRDefault="00000000">
            <w:r>
              <w:t>@moseswangili4953</w:t>
            </w:r>
          </w:p>
        </w:tc>
        <w:tc>
          <w:tcPr>
            <w:tcW w:w="403" w:type="dxa"/>
          </w:tcPr>
          <w:p w14:paraId="69AB7CCD" w14:textId="77777777" w:rsidR="00ED7375" w:rsidRDefault="00000000">
            <w:r>
              <w:t>2020-11-19 05:56:43</w:t>
            </w:r>
          </w:p>
        </w:tc>
        <w:tc>
          <w:tcPr>
            <w:tcW w:w="316" w:type="dxa"/>
          </w:tcPr>
          <w:p w14:paraId="72DFAE32" w14:textId="77777777" w:rsidR="00ED7375" w:rsidRDefault="00000000">
            <w:r>
              <w:t>0</w:t>
            </w:r>
          </w:p>
        </w:tc>
        <w:tc>
          <w:tcPr>
            <w:tcW w:w="354" w:type="dxa"/>
          </w:tcPr>
          <w:p w14:paraId="0A2A9952" w14:textId="77777777" w:rsidR="00ED7375" w:rsidRDefault="00000000">
            <w:r>
              <w:t>0</w:t>
            </w:r>
          </w:p>
        </w:tc>
        <w:tc>
          <w:tcPr>
            <w:tcW w:w="6528" w:type="dxa"/>
          </w:tcPr>
          <w:p w14:paraId="1F489AA9" w14:textId="77777777" w:rsidR="00ED7375" w:rsidRDefault="00000000">
            <w:r>
              <w:t>Emotions are running high here ofcos but let's factor in the mothers who run away from their kids at that tender age ! They're more inhuman. For Anita case It's different from Fred's game the buyers were fake too due to poor planning n execution. What was so hard for them to involve the police at the tender stage to make arrests?</w:t>
            </w:r>
          </w:p>
        </w:tc>
      </w:tr>
      <w:tr w:rsidR="00ED7375" w14:paraId="14638A6C" w14:textId="77777777" w:rsidTr="001E6984">
        <w:tc>
          <w:tcPr>
            <w:tcW w:w="1199" w:type="dxa"/>
          </w:tcPr>
          <w:p w14:paraId="2D55EC05" w14:textId="77777777" w:rsidR="00ED7375" w:rsidRDefault="00000000">
            <w:r>
              <w:t>3728</w:t>
            </w:r>
          </w:p>
        </w:tc>
        <w:tc>
          <w:tcPr>
            <w:tcW w:w="941" w:type="dxa"/>
          </w:tcPr>
          <w:p w14:paraId="544C4DA3" w14:textId="77777777" w:rsidR="00ED7375" w:rsidRDefault="00000000">
            <w:r>
              <w:t>@issackhassan2542</w:t>
            </w:r>
          </w:p>
        </w:tc>
        <w:tc>
          <w:tcPr>
            <w:tcW w:w="403" w:type="dxa"/>
          </w:tcPr>
          <w:p w14:paraId="0E4B4D8B" w14:textId="77777777" w:rsidR="00ED7375" w:rsidRDefault="00000000">
            <w:r>
              <w:t>2020-11-19 05:55:50</w:t>
            </w:r>
          </w:p>
        </w:tc>
        <w:tc>
          <w:tcPr>
            <w:tcW w:w="316" w:type="dxa"/>
          </w:tcPr>
          <w:p w14:paraId="79EA937A" w14:textId="77777777" w:rsidR="00ED7375" w:rsidRDefault="00000000">
            <w:r>
              <w:t>0</w:t>
            </w:r>
          </w:p>
        </w:tc>
        <w:tc>
          <w:tcPr>
            <w:tcW w:w="354" w:type="dxa"/>
          </w:tcPr>
          <w:p w14:paraId="3728A230" w14:textId="77777777" w:rsidR="00ED7375" w:rsidRDefault="00000000">
            <w:r>
              <w:t>0</w:t>
            </w:r>
          </w:p>
        </w:tc>
        <w:tc>
          <w:tcPr>
            <w:tcW w:w="6528" w:type="dxa"/>
          </w:tcPr>
          <w:p w14:paraId="2CE2D073" w14:textId="77777777" w:rsidR="00ED7375" w:rsidRDefault="00000000">
            <w:r>
              <w:t>Wameshikwa wote</w:t>
            </w:r>
          </w:p>
        </w:tc>
      </w:tr>
      <w:tr w:rsidR="00ED7375" w14:paraId="73FE526D" w14:textId="77777777" w:rsidTr="001E6984">
        <w:tc>
          <w:tcPr>
            <w:tcW w:w="1199" w:type="dxa"/>
          </w:tcPr>
          <w:p w14:paraId="49C1FF04" w14:textId="77777777" w:rsidR="00ED7375" w:rsidRDefault="00000000">
            <w:r>
              <w:t>3729</w:t>
            </w:r>
          </w:p>
        </w:tc>
        <w:tc>
          <w:tcPr>
            <w:tcW w:w="941" w:type="dxa"/>
          </w:tcPr>
          <w:p w14:paraId="3261159E" w14:textId="77777777" w:rsidR="00ED7375" w:rsidRDefault="00000000">
            <w:r>
              <w:t>@kirwabernice4319</w:t>
            </w:r>
          </w:p>
        </w:tc>
        <w:tc>
          <w:tcPr>
            <w:tcW w:w="403" w:type="dxa"/>
          </w:tcPr>
          <w:p w14:paraId="51872E15" w14:textId="77777777" w:rsidR="00ED7375" w:rsidRDefault="00000000">
            <w:r>
              <w:t>2020-11-19 05:47:22</w:t>
            </w:r>
          </w:p>
        </w:tc>
        <w:tc>
          <w:tcPr>
            <w:tcW w:w="316" w:type="dxa"/>
          </w:tcPr>
          <w:p w14:paraId="49FFB3BF" w14:textId="77777777" w:rsidR="00ED7375" w:rsidRDefault="00000000">
            <w:r>
              <w:t>0</w:t>
            </w:r>
          </w:p>
        </w:tc>
        <w:tc>
          <w:tcPr>
            <w:tcW w:w="354" w:type="dxa"/>
          </w:tcPr>
          <w:p w14:paraId="719F713D" w14:textId="77777777" w:rsidR="00ED7375" w:rsidRDefault="00000000">
            <w:r>
              <w:t>0</w:t>
            </w:r>
          </w:p>
        </w:tc>
        <w:tc>
          <w:tcPr>
            <w:tcW w:w="6528" w:type="dxa"/>
          </w:tcPr>
          <w:p w14:paraId="0CC81C9C" w14:textId="77777777" w:rsidR="00ED7375" w:rsidRDefault="00000000">
            <w:r>
              <w:t>Arresting the cartel is one thing. They'd bribe their way out. The rot is holistic. The police is corrupt, if they ever get to court they'd frustrate their entire process, they'd be let go for things like lack of evidence or a file has disappeared.  The society as a whole is rotten. Rotten.</w:t>
            </w:r>
          </w:p>
        </w:tc>
      </w:tr>
      <w:tr w:rsidR="00ED7375" w14:paraId="1EF838D1" w14:textId="77777777" w:rsidTr="001E6984">
        <w:tc>
          <w:tcPr>
            <w:tcW w:w="1199" w:type="dxa"/>
          </w:tcPr>
          <w:p w14:paraId="7EAD23EB" w14:textId="77777777" w:rsidR="00ED7375" w:rsidRDefault="00000000">
            <w:r>
              <w:t>3730</w:t>
            </w:r>
          </w:p>
        </w:tc>
        <w:tc>
          <w:tcPr>
            <w:tcW w:w="941" w:type="dxa"/>
          </w:tcPr>
          <w:p w14:paraId="5347E62E" w14:textId="77777777" w:rsidR="00ED7375" w:rsidRDefault="00000000">
            <w:r>
              <w:t>@reginagathoni382</w:t>
            </w:r>
          </w:p>
        </w:tc>
        <w:tc>
          <w:tcPr>
            <w:tcW w:w="403" w:type="dxa"/>
          </w:tcPr>
          <w:p w14:paraId="08565DA3" w14:textId="77777777" w:rsidR="00ED7375" w:rsidRDefault="00000000">
            <w:r>
              <w:t>2020-11-19 05:40:23</w:t>
            </w:r>
          </w:p>
        </w:tc>
        <w:tc>
          <w:tcPr>
            <w:tcW w:w="316" w:type="dxa"/>
          </w:tcPr>
          <w:p w14:paraId="7452F168" w14:textId="77777777" w:rsidR="00ED7375" w:rsidRDefault="00000000">
            <w:r>
              <w:t>0</w:t>
            </w:r>
          </w:p>
        </w:tc>
        <w:tc>
          <w:tcPr>
            <w:tcW w:w="354" w:type="dxa"/>
          </w:tcPr>
          <w:p w14:paraId="2D040FA7" w14:textId="77777777" w:rsidR="00ED7375" w:rsidRDefault="00000000">
            <w:r>
              <w:t>0</w:t>
            </w:r>
          </w:p>
        </w:tc>
        <w:tc>
          <w:tcPr>
            <w:tcW w:w="6528" w:type="dxa"/>
          </w:tcPr>
          <w:p w14:paraId="0FD950AA" w14:textId="77777777" w:rsidR="00ED7375" w:rsidRDefault="00000000">
            <w:r>
              <w:t>The fact that BBC reporters didn't  save the kid Anita had makes this documentary  the worst ever....i mean why show the kids face if u did nothing to save him..M disgusted &amp; heartbroken by this</w:t>
            </w:r>
          </w:p>
        </w:tc>
      </w:tr>
      <w:tr w:rsidR="00ED7375" w14:paraId="6C95DCDD" w14:textId="77777777" w:rsidTr="001E6984">
        <w:tc>
          <w:tcPr>
            <w:tcW w:w="1199" w:type="dxa"/>
          </w:tcPr>
          <w:p w14:paraId="33A8601A" w14:textId="77777777" w:rsidR="00ED7375" w:rsidRDefault="00000000">
            <w:r>
              <w:t>3731</w:t>
            </w:r>
          </w:p>
        </w:tc>
        <w:tc>
          <w:tcPr>
            <w:tcW w:w="941" w:type="dxa"/>
          </w:tcPr>
          <w:p w14:paraId="5D7B856F" w14:textId="77777777" w:rsidR="00ED7375" w:rsidRDefault="00000000">
            <w:r>
              <w:t>@dennisbasweti4225</w:t>
            </w:r>
          </w:p>
        </w:tc>
        <w:tc>
          <w:tcPr>
            <w:tcW w:w="403" w:type="dxa"/>
          </w:tcPr>
          <w:p w14:paraId="66BAD1CF" w14:textId="77777777" w:rsidR="00ED7375" w:rsidRDefault="00000000">
            <w:r>
              <w:t>2020-11-19 05:38:48</w:t>
            </w:r>
          </w:p>
        </w:tc>
        <w:tc>
          <w:tcPr>
            <w:tcW w:w="316" w:type="dxa"/>
          </w:tcPr>
          <w:p w14:paraId="280FCDEA" w14:textId="77777777" w:rsidR="00ED7375" w:rsidRDefault="00000000">
            <w:r>
              <w:t>0</w:t>
            </w:r>
          </w:p>
        </w:tc>
        <w:tc>
          <w:tcPr>
            <w:tcW w:w="354" w:type="dxa"/>
          </w:tcPr>
          <w:p w14:paraId="015B4A13" w14:textId="77777777" w:rsidR="00ED7375" w:rsidRDefault="00000000">
            <w:r>
              <w:t>0</w:t>
            </w:r>
          </w:p>
        </w:tc>
        <w:tc>
          <w:tcPr>
            <w:tcW w:w="6528" w:type="dxa"/>
          </w:tcPr>
          <w:p w14:paraId="263579FE" w14:textId="77777777" w:rsidR="00ED7375" w:rsidRDefault="00000000">
            <w:r>
              <w:t>BBC if you never rescued the baby Anita was selling I can say you failed the mother,father and whoever has watched this documentary because saving that child and handing it over to the mother would have been the best thing.</w:t>
            </w:r>
          </w:p>
        </w:tc>
      </w:tr>
      <w:tr w:rsidR="00ED7375" w14:paraId="5AE38341" w14:textId="77777777" w:rsidTr="001E6984">
        <w:tc>
          <w:tcPr>
            <w:tcW w:w="1199" w:type="dxa"/>
          </w:tcPr>
          <w:p w14:paraId="4C46FC96" w14:textId="77777777" w:rsidR="00ED7375" w:rsidRDefault="00000000">
            <w:r>
              <w:t>3732</w:t>
            </w:r>
          </w:p>
        </w:tc>
        <w:tc>
          <w:tcPr>
            <w:tcW w:w="941" w:type="dxa"/>
          </w:tcPr>
          <w:p w14:paraId="5A54F71C" w14:textId="77777777" w:rsidR="00ED7375" w:rsidRDefault="00000000">
            <w:r>
              <w:t>@fisherscastle</w:t>
            </w:r>
          </w:p>
        </w:tc>
        <w:tc>
          <w:tcPr>
            <w:tcW w:w="403" w:type="dxa"/>
          </w:tcPr>
          <w:p w14:paraId="0898C73D" w14:textId="77777777" w:rsidR="00ED7375" w:rsidRDefault="00000000">
            <w:r>
              <w:t>2020-11-19 05:38:35</w:t>
            </w:r>
          </w:p>
        </w:tc>
        <w:tc>
          <w:tcPr>
            <w:tcW w:w="316" w:type="dxa"/>
          </w:tcPr>
          <w:p w14:paraId="68202F5F" w14:textId="77777777" w:rsidR="00ED7375" w:rsidRDefault="00000000">
            <w:r>
              <w:t>0</w:t>
            </w:r>
          </w:p>
        </w:tc>
        <w:tc>
          <w:tcPr>
            <w:tcW w:w="354" w:type="dxa"/>
          </w:tcPr>
          <w:p w14:paraId="35C642E7" w14:textId="77777777" w:rsidR="00ED7375" w:rsidRDefault="00000000">
            <w:r>
              <w:t>0</w:t>
            </w:r>
          </w:p>
        </w:tc>
        <w:tc>
          <w:tcPr>
            <w:tcW w:w="6528" w:type="dxa"/>
          </w:tcPr>
          <w:p w14:paraId="12016745" w14:textId="77777777" w:rsidR="00ED7375" w:rsidRDefault="00000000">
            <w:r>
              <w:t>Guys put your thinking caps on!!!!!! Do you really think that Anita went Scot free????? Undercover police were on the scene of the interview the whole time. The police are the ones who prepped the investigator on how to conduct herself before even meeting her. THINK!!!!! The crack head Anita simply knew too much. I invite anyone here to go to (bitchute.com) and watch 'The fall of the Cabal' to know what happens to such babies. You can all bet your asses that Anita won't be one of the women being arraigned in court with the rest.</w:t>
            </w:r>
          </w:p>
        </w:tc>
      </w:tr>
      <w:tr w:rsidR="00ED7375" w14:paraId="309353BD" w14:textId="77777777" w:rsidTr="001E6984">
        <w:tc>
          <w:tcPr>
            <w:tcW w:w="1199" w:type="dxa"/>
          </w:tcPr>
          <w:p w14:paraId="652F2F80" w14:textId="77777777" w:rsidR="00ED7375" w:rsidRDefault="00000000">
            <w:r>
              <w:t>3733</w:t>
            </w:r>
          </w:p>
        </w:tc>
        <w:tc>
          <w:tcPr>
            <w:tcW w:w="941" w:type="dxa"/>
          </w:tcPr>
          <w:p w14:paraId="5E3E2800" w14:textId="77777777" w:rsidR="00ED7375" w:rsidRDefault="00000000">
            <w:r>
              <w:t>@meshackmate3268</w:t>
            </w:r>
          </w:p>
        </w:tc>
        <w:tc>
          <w:tcPr>
            <w:tcW w:w="403" w:type="dxa"/>
          </w:tcPr>
          <w:p w14:paraId="1191746D" w14:textId="77777777" w:rsidR="00ED7375" w:rsidRDefault="00000000">
            <w:r>
              <w:t>2020-11-19 05:35:36</w:t>
            </w:r>
          </w:p>
        </w:tc>
        <w:tc>
          <w:tcPr>
            <w:tcW w:w="316" w:type="dxa"/>
          </w:tcPr>
          <w:p w14:paraId="142C26B5" w14:textId="77777777" w:rsidR="00ED7375" w:rsidRDefault="00000000">
            <w:r>
              <w:t>0</w:t>
            </w:r>
          </w:p>
        </w:tc>
        <w:tc>
          <w:tcPr>
            <w:tcW w:w="354" w:type="dxa"/>
          </w:tcPr>
          <w:p w14:paraId="7CD5AE90" w14:textId="77777777" w:rsidR="00ED7375" w:rsidRDefault="00000000">
            <w:r>
              <w:t>0</w:t>
            </w:r>
          </w:p>
        </w:tc>
        <w:tc>
          <w:tcPr>
            <w:tcW w:w="6528" w:type="dxa"/>
          </w:tcPr>
          <w:p w14:paraId="2C96CF16" w14:textId="77777777" w:rsidR="00ED7375" w:rsidRDefault="00000000">
            <w:r>
              <w:t>A child is sold the same way , a shoe is sold while the owner is wearing</w:t>
            </w:r>
          </w:p>
        </w:tc>
      </w:tr>
      <w:tr w:rsidR="00ED7375" w14:paraId="65C6431B" w14:textId="77777777" w:rsidTr="001E6984">
        <w:tc>
          <w:tcPr>
            <w:tcW w:w="1199" w:type="dxa"/>
          </w:tcPr>
          <w:p w14:paraId="1F003DD9" w14:textId="77777777" w:rsidR="00ED7375" w:rsidRDefault="00000000">
            <w:r>
              <w:t>3734</w:t>
            </w:r>
          </w:p>
        </w:tc>
        <w:tc>
          <w:tcPr>
            <w:tcW w:w="941" w:type="dxa"/>
          </w:tcPr>
          <w:p w14:paraId="67516C8C" w14:textId="77777777" w:rsidR="00ED7375" w:rsidRDefault="00000000">
            <w:r>
              <w:t>@danielemaase4577</w:t>
            </w:r>
          </w:p>
        </w:tc>
        <w:tc>
          <w:tcPr>
            <w:tcW w:w="403" w:type="dxa"/>
          </w:tcPr>
          <w:p w14:paraId="39BE11F9" w14:textId="77777777" w:rsidR="00ED7375" w:rsidRDefault="00000000">
            <w:r>
              <w:t>2020-11-19 05:34:58</w:t>
            </w:r>
          </w:p>
        </w:tc>
        <w:tc>
          <w:tcPr>
            <w:tcW w:w="316" w:type="dxa"/>
          </w:tcPr>
          <w:p w14:paraId="4BC45280" w14:textId="77777777" w:rsidR="00ED7375" w:rsidRDefault="00000000">
            <w:r>
              <w:t>1</w:t>
            </w:r>
          </w:p>
        </w:tc>
        <w:tc>
          <w:tcPr>
            <w:tcW w:w="354" w:type="dxa"/>
          </w:tcPr>
          <w:p w14:paraId="459DD88F" w14:textId="77777777" w:rsidR="00ED7375" w:rsidRDefault="00000000">
            <w:r>
              <w:t>0</w:t>
            </w:r>
          </w:p>
        </w:tc>
        <w:tc>
          <w:tcPr>
            <w:tcW w:w="6528" w:type="dxa"/>
          </w:tcPr>
          <w:p w14:paraId="5389BA8B" w14:textId="77777777" w:rsidR="00ED7375" w:rsidRDefault="00000000">
            <w:r>
              <w:t>Can't my government do anything with these street people.....to solve the problem. ..no problem solvers in Kenya.  .Uhuru ako wapi?BBI tu shit</w:t>
            </w:r>
          </w:p>
        </w:tc>
      </w:tr>
      <w:tr w:rsidR="00ED7375" w14:paraId="1FD62ADE" w14:textId="77777777" w:rsidTr="001E6984">
        <w:tc>
          <w:tcPr>
            <w:tcW w:w="1199" w:type="dxa"/>
          </w:tcPr>
          <w:p w14:paraId="02095022" w14:textId="77777777" w:rsidR="00ED7375" w:rsidRDefault="00000000">
            <w:r>
              <w:t>3735</w:t>
            </w:r>
          </w:p>
        </w:tc>
        <w:tc>
          <w:tcPr>
            <w:tcW w:w="941" w:type="dxa"/>
          </w:tcPr>
          <w:p w14:paraId="3A53DC5A" w14:textId="77777777" w:rsidR="00ED7375" w:rsidRDefault="00000000">
            <w:r>
              <w:t>@revzippyelikanahhbstminist4609</w:t>
            </w:r>
          </w:p>
        </w:tc>
        <w:tc>
          <w:tcPr>
            <w:tcW w:w="403" w:type="dxa"/>
          </w:tcPr>
          <w:p w14:paraId="3E3944C9" w14:textId="77777777" w:rsidR="00ED7375" w:rsidRDefault="00000000">
            <w:r>
              <w:t>2020-11-19 05:30:51</w:t>
            </w:r>
          </w:p>
        </w:tc>
        <w:tc>
          <w:tcPr>
            <w:tcW w:w="316" w:type="dxa"/>
          </w:tcPr>
          <w:p w14:paraId="3610A691" w14:textId="77777777" w:rsidR="00ED7375" w:rsidRDefault="00000000">
            <w:r>
              <w:t>0</w:t>
            </w:r>
          </w:p>
        </w:tc>
        <w:tc>
          <w:tcPr>
            <w:tcW w:w="354" w:type="dxa"/>
          </w:tcPr>
          <w:p w14:paraId="37D2D075" w14:textId="77777777" w:rsidR="00ED7375" w:rsidRDefault="00000000">
            <w:r>
              <w:t>0</w:t>
            </w:r>
          </w:p>
        </w:tc>
        <w:tc>
          <w:tcPr>
            <w:tcW w:w="6528" w:type="dxa"/>
          </w:tcPr>
          <w:p w14:paraId="2D93F2CB" w14:textId="77777777" w:rsidR="00ED7375" w:rsidRDefault="00000000">
            <w:r>
              <w:t>Where is the government to take him to jail. Justice system is dead in kenya. With such evidence and he will go back into the community and keep working with women in  delivery  of their babies.</w:t>
            </w:r>
          </w:p>
        </w:tc>
      </w:tr>
      <w:tr w:rsidR="00ED7375" w14:paraId="749A5F29" w14:textId="77777777" w:rsidTr="001E6984">
        <w:tc>
          <w:tcPr>
            <w:tcW w:w="1199" w:type="dxa"/>
          </w:tcPr>
          <w:p w14:paraId="7637474F" w14:textId="77777777" w:rsidR="00ED7375" w:rsidRDefault="00000000">
            <w:r>
              <w:t>3736</w:t>
            </w:r>
          </w:p>
        </w:tc>
        <w:tc>
          <w:tcPr>
            <w:tcW w:w="941" w:type="dxa"/>
          </w:tcPr>
          <w:p w14:paraId="41B79889" w14:textId="77777777" w:rsidR="00ED7375" w:rsidRDefault="00000000">
            <w:r>
              <w:t>@therealphillyphil</w:t>
            </w:r>
          </w:p>
        </w:tc>
        <w:tc>
          <w:tcPr>
            <w:tcW w:w="403" w:type="dxa"/>
          </w:tcPr>
          <w:p w14:paraId="3B639CE8" w14:textId="77777777" w:rsidR="00ED7375" w:rsidRDefault="00000000">
            <w:r>
              <w:t>2020-11-19 05:29:04</w:t>
            </w:r>
          </w:p>
        </w:tc>
        <w:tc>
          <w:tcPr>
            <w:tcW w:w="316" w:type="dxa"/>
          </w:tcPr>
          <w:p w14:paraId="778741A6" w14:textId="77777777" w:rsidR="00ED7375" w:rsidRDefault="00000000">
            <w:r>
              <w:t>0</w:t>
            </w:r>
          </w:p>
        </w:tc>
        <w:tc>
          <w:tcPr>
            <w:tcW w:w="354" w:type="dxa"/>
          </w:tcPr>
          <w:p w14:paraId="1AEE878D" w14:textId="77777777" w:rsidR="00ED7375" w:rsidRDefault="00000000">
            <w:r>
              <w:t>0</w:t>
            </w:r>
          </w:p>
        </w:tc>
        <w:tc>
          <w:tcPr>
            <w:tcW w:w="6528" w:type="dxa"/>
          </w:tcPr>
          <w:p w14:paraId="4BD2E4A5" w14:textId="77777777" w:rsidR="00ED7375" w:rsidRDefault="00000000">
            <w:r>
              <w:t>This is the saddest thing I've seen! I pray for the mothers and they're children!</w:t>
            </w:r>
          </w:p>
        </w:tc>
      </w:tr>
      <w:tr w:rsidR="00ED7375" w14:paraId="0CFD148F" w14:textId="77777777" w:rsidTr="001E6984">
        <w:tc>
          <w:tcPr>
            <w:tcW w:w="1199" w:type="dxa"/>
          </w:tcPr>
          <w:p w14:paraId="6141A433" w14:textId="77777777" w:rsidR="00ED7375" w:rsidRDefault="00000000">
            <w:r>
              <w:t>3737</w:t>
            </w:r>
          </w:p>
        </w:tc>
        <w:tc>
          <w:tcPr>
            <w:tcW w:w="941" w:type="dxa"/>
          </w:tcPr>
          <w:p w14:paraId="2E451F8E" w14:textId="77777777" w:rsidR="00ED7375" w:rsidRDefault="00000000">
            <w:r>
              <w:t>@meshackmate3268</w:t>
            </w:r>
          </w:p>
        </w:tc>
        <w:tc>
          <w:tcPr>
            <w:tcW w:w="403" w:type="dxa"/>
          </w:tcPr>
          <w:p w14:paraId="2CD85B0F" w14:textId="77777777" w:rsidR="00ED7375" w:rsidRDefault="00000000">
            <w:r>
              <w:t>2020-11-19 05:28:38</w:t>
            </w:r>
          </w:p>
        </w:tc>
        <w:tc>
          <w:tcPr>
            <w:tcW w:w="316" w:type="dxa"/>
          </w:tcPr>
          <w:p w14:paraId="032A2B70" w14:textId="77777777" w:rsidR="00ED7375" w:rsidRDefault="00000000">
            <w:r>
              <w:t>0</w:t>
            </w:r>
          </w:p>
        </w:tc>
        <w:tc>
          <w:tcPr>
            <w:tcW w:w="354" w:type="dxa"/>
          </w:tcPr>
          <w:p w14:paraId="03D12B21" w14:textId="77777777" w:rsidR="00ED7375" w:rsidRDefault="00000000">
            <w:r>
              <w:t>0</w:t>
            </w:r>
          </w:p>
        </w:tc>
        <w:tc>
          <w:tcPr>
            <w:tcW w:w="6528" w:type="dxa"/>
          </w:tcPr>
          <w:p w14:paraId="0A703064" w14:textId="77777777" w:rsidR="00ED7375" w:rsidRDefault="00000000">
            <w:r>
              <w:t>This ia absurd</w:t>
            </w:r>
          </w:p>
        </w:tc>
      </w:tr>
      <w:tr w:rsidR="00ED7375" w14:paraId="47098818" w14:textId="77777777" w:rsidTr="001E6984">
        <w:tc>
          <w:tcPr>
            <w:tcW w:w="1199" w:type="dxa"/>
          </w:tcPr>
          <w:p w14:paraId="640A6AEC" w14:textId="77777777" w:rsidR="00ED7375" w:rsidRDefault="00000000">
            <w:r>
              <w:t>3738</w:t>
            </w:r>
          </w:p>
        </w:tc>
        <w:tc>
          <w:tcPr>
            <w:tcW w:w="941" w:type="dxa"/>
          </w:tcPr>
          <w:p w14:paraId="7EB4C2C7" w14:textId="77777777" w:rsidR="00ED7375" w:rsidRDefault="00000000">
            <w:r>
              <w:t>@brigidmua2548</w:t>
            </w:r>
          </w:p>
        </w:tc>
        <w:tc>
          <w:tcPr>
            <w:tcW w:w="403" w:type="dxa"/>
          </w:tcPr>
          <w:p w14:paraId="77A14227" w14:textId="77777777" w:rsidR="00ED7375" w:rsidRDefault="00000000">
            <w:r>
              <w:t>2020-11-19 05:27:42</w:t>
            </w:r>
          </w:p>
        </w:tc>
        <w:tc>
          <w:tcPr>
            <w:tcW w:w="316" w:type="dxa"/>
          </w:tcPr>
          <w:p w14:paraId="0073C7BC" w14:textId="77777777" w:rsidR="00ED7375" w:rsidRDefault="00000000">
            <w:r>
              <w:t>0</w:t>
            </w:r>
          </w:p>
        </w:tc>
        <w:tc>
          <w:tcPr>
            <w:tcW w:w="354" w:type="dxa"/>
          </w:tcPr>
          <w:p w14:paraId="74C22A9F" w14:textId="77777777" w:rsidR="00ED7375" w:rsidRDefault="00000000">
            <w:r>
              <w:t>0</w:t>
            </w:r>
          </w:p>
        </w:tc>
        <w:tc>
          <w:tcPr>
            <w:tcW w:w="6528" w:type="dxa"/>
          </w:tcPr>
          <w:p w14:paraId="57E9FFDC" w14:textId="77777777" w:rsidR="00ED7375" w:rsidRDefault="00000000">
            <w:r>
              <w:t>Poverty...</w:t>
            </w:r>
          </w:p>
        </w:tc>
      </w:tr>
      <w:tr w:rsidR="00ED7375" w14:paraId="5B0B3490" w14:textId="77777777" w:rsidTr="001E6984">
        <w:tc>
          <w:tcPr>
            <w:tcW w:w="1199" w:type="dxa"/>
          </w:tcPr>
          <w:p w14:paraId="53B6CD25" w14:textId="77777777" w:rsidR="00ED7375" w:rsidRDefault="00000000">
            <w:r>
              <w:t>3739</w:t>
            </w:r>
          </w:p>
        </w:tc>
        <w:tc>
          <w:tcPr>
            <w:tcW w:w="941" w:type="dxa"/>
          </w:tcPr>
          <w:p w14:paraId="26E8E8C6" w14:textId="77777777" w:rsidR="00ED7375" w:rsidRDefault="00000000">
            <w:r>
              <w:t>@Abdiadan2009</w:t>
            </w:r>
          </w:p>
        </w:tc>
        <w:tc>
          <w:tcPr>
            <w:tcW w:w="403" w:type="dxa"/>
          </w:tcPr>
          <w:p w14:paraId="5036AFB9" w14:textId="77777777" w:rsidR="00ED7375" w:rsidRDefault="00000000">
            <w:r>
              <w:t>2020-11-19 05:24:16</w:t>
            </w:r>
          </w:p>
        </w:tc>
        <w:tc>
          <w:tcPr>
            <w:tcW w:w="316" w:type="dxa"/>
          </w:tcPr>
          <w:p w14:paraId="5D002419" w14:textId="77777777" w:rsidR="00ED7375" w:rsidRDefault="00000000">
            <w:r>
              <w:t>0</w:t>
            </w:r>
          </w:p>
        </w:tc>
        <w:tc>
          <w:tcPr>
            <w:tcW w:w="354" w:type="dxa"/>
          </w:tcPr>
          <w:p w14:paraId="6975AF64" w14:textId="77777777" w:rsidR="00ED7375" w:rsidRDefault="00000000">
            <w:r>
              <w:t>0</w:t>
            </w:r>
          </w:p>
        </w:tc>
        <w:tc>
          <w:tcPr>
            <w:tcW w:w="6528" w:type="dxa"/>
          </w:tcPr>
          <w:p w14:paraId="62D68723" w14:textId="77777777" w:rsidR="00ED7375" w:rsidRDefault="00000000">
            <w:r>
              <w:t>I think Fred was tempted by the 300k, he was so nervous may b the money made him do it, he is not so confident like Anita and the other lady</w:t>
            </w:r>
          </w:p>
        </w:tc>
      </w:tr>
      <w:tr w:rsidR="00ED7375" w14:paraId="55B93F99" w14:textId="77777777" w:rsidTr="001E6984">
        <w:tc>
          <w:tcPr>
            <w:tcW w:w="1199" w:type="dxa"/>
          </w:tcPr>
          <w:p w14:paraId="57EC52E6" w14:textId="77777777" w:rsidR="00ED7375" w:rsidRDefault="00000000">
            <w:r>
              <w:t>3740</w:t>
            </w:r>
          </w:p>
        </w:tc>
        <w:tc>
          <w:tcPr>
            <w:tcW w:w="941" w:type="dxa"/>
          </w:tcPr>
          <w:p w14:paraId="2035328C" w14:textId="77777777" w:rsidR="00ED7375" w:rsidRDefault="00000000">
            <w:r>
              <w:t>@chigozie6021</w:t>
            </w:r>
          </w:p>
        </w:tc>
        <w:tc>
          <w:tcPr>
            <w:tcW w:w="403" w:type="dxa"/>
          </w:tcPr>
          <w:p w14:paraId="33E0FB67" w14:textId="77777777" w:rsidR="00ED7375" w:rsidRDefault="00000000">
            <w:r>
              <w:t>2020-11-19 05:18:57</w:t>
            </w:r>
          </w:p>
        </w:tc>
        <w:tc>
          <w:tcPr>
            <w:tcW w:w="316" w:type="dxa"/>
          </w:tcPr>
          <w:p w14:paraId="59197063" w14:textId="77777777" w:rsidR="00ED7375" w:rsidRDefault="00000000">
            <w:r>
              <w:t>0</w:t>
            </w:r>
          </w:p>
        </w:tc>
        <w:tc>
          <w:tcPr>
            <w:tcW w:w="354" w:type="dxa"/>
          </w:tcPr>
          <w:p w14:paraId="3FF97B3A" w14:textId="77777777" w:rsidR="00ED7375" w:rsidRDefault="00000000">
            <w:r>
              <w:t>0</w:t>
            </w:r>
          </w:p>
        </w:tc>
        <w:tc>
          <w:tcPr>
            <w:tcW w:w="6528" w:type="dxa"/>
          </w:tcPr>
          <w:p w14:paraId="60F9442C" w14:textId="77777777" w:rsidR="00ED7375" w:rsidRDefault="00000000">
            <w:r>
              <w:t>YOU GUYS ARE MAD,IMMEDIATELY YOU SAW ANITA ALL YOU HAVE TO DO IS ARREST HER.AND TAKE THE BABY FROM HER.NO LONG TALK.NOW ANITA IS GONE WITH THAT BABY.DO YOU KNOW HOW PAINFUL IT IS??SENSELESS  YOU.</w:t>
            </w:r>
          </w:p>
        </w:tc>
      </w:tr>
      <w:tr w:rsidR="00ED7375" w14:paraId="16628202" w14:textId="77777777" w:rsidTr="001E6984">
        <w:tc>
          <w:tcPr>
            <w:tcW w:w="1199" w:type="dxa"/>
          </w:tcPr>
          <w:p w14:paraId="3EC9B4D6" w14:textId="77777777" w:rsidR="00ED7375" w:rsidRDefault="00000000">
            <w:r>
              <w:t>3741</w:t>
            </w:r>
          </w:p>
        </w:tc>
        <w:tc>
          <w:tcPr>
            <w:tcW w:w="941" w:type="dxa"/>
          </w:tcPr>
          <w:p w14:paraId="5B2B50EE" w14:textId="77777777" w:rsidR="00ED7375" w:rsidRDefault="00000000">
            <w:r>
              <w:t>@terryjerop1274</w:t>
            </w:r>
          </w:p>
        </w:tc>
        <w:tc>
          <w:tcPr>
            <w:tcW w:w="403" w:type="dxa"/>
          </w:tcPr>
          <w:p w14:paraId="27CC967A" w14:textId="77777777" w:rsidR="00ED7375" w:rsidRDefault="00000000">
            <w:r>
              <w:t>2020-11-19 05:17:48</w:t>
            </w:r>
          </w:p>
        </w:tc>
        <w:tc>
          <w:tcPr>
            <w:tcW w:w="316" w:type="dxa"/>
          </w:tcPr>
          <w:p w14:paraId="6EB57BE4" w14:textId="77777777" w:rsidR="00ED7375" w:rsidRDefault="00000000">
            <w:r>
              <w:t>0</w:t>
            </w:r>
          </w:p>
        </w:tc>
        <w:tc>
          <w:tcPr>
            <w:tcW w:w="354" w:type="dxa"/>
          </w:tcPr>
          <w:p w14:paraId="435ED529" w14:textId="77777777" w:rsidR="00ED7375" w:rsidRDefault="00000000">
            <w:r>
              <w:t>0</w:t>
            </w:r>
          </w:p>
        </w:tc>
        <w:tc>
          <w:tcPr>
            <w:tcW w:w="6528" w:type="dxa"/>
          </w:tcPr>
          <w:p w14:paraId="28245F23" w14:textId="77777777" w:rsidR="00ED7375" w:rsidRDefault="00000000">
            <w:r>
              <w:t>I have a stomach upset, this is sickening and disgusting.</w:t>
            </w:r>
          </w:p>
        </w:tc>
      </w:tr>
      <w:tr w:rsidR="00ED7375" w14:paraId="27266B47" w14:textId="77777777" w:rsidTr="001E6984">
        <w:tc>
          <w:tcPr>
            <w:tcW w:w="1199" w:type="dxa"/>
          </w:tcPr>
          <w:p w14:paraId="5C22345B" w14:textId="77777777" w:rsidR="00ED7375" w:rsidRDefault="00000000">
            <w:r>
              <w:t>3742</w:t>
            </w:r>
          </w:p>
        </w:tc>
        <w:tc>
          <w:tcPr>
            <w:tcW w:w="941" w:type="dxa"/>
          </w:tcPr>
          <w:p w14:paraId="273F78A7" w14:textId="77777777" w:rsidR="00ED7375" w:rsidRDefault="00000000">
            <w:r>
              <w:t>@Dm10999</w:t>
            </w:r>
          </w:p>
        </w:tc>
        <w:tc>
          <w:tcPr>
            <w:tcW w:w="403" w:type="dxa"/>
          </w:tcPr>
          <w:p w14:paraId="4904603B" w14:textId="77777777" w:rsidR="00ED7375" w:rsidRDefault="00000000">
            <w:r>
              <w:t>2020-11-19 05:15:19</w:t>
            </w:r>
          </w:p>
        </w:tc>
        <w:tc>
          <w:tcPr>
            <w:tcW w:w="316" w:type="dxa"/>
          </w:tcPr>
          <w:p w14:paraId="47EC8ECD" w14:textId="77777777" w:rsidR="00ED7375" w:rsidRDefault="00000000">
            <w:r>
              <w:t>0</w:t>
            </w:r>
          </w:p>
        </w:tc>
        <w:tc>
          <w:tcPr>
            <w:tcW w:w="354" w:type="dxa"/>
          </w:tcPr>
          <w:p w14:paraId="592F205E" w14:textId="77777777" w:rsidR="00ED7375" w:rsidRDefault="00000000">
            <w:r>
              <w:t>0</w:t>
            </w:r>
          </w:p>
        </w:tc>
        <w:tc>
          <w:tcPr>
            <w:tcW w:w="6528" w:type="dxa"/>
          </w:tcPr>
          <w:p w14:paraId="7FF9A470" w14:textId="77777777" w:rsidR="00ED7375" w:rsidRDefault="00000000">
            <w:r>
              <w:t>Can we also talk about those people who buy babies. Wtf</w:t>
            </w:r>
          </w:p>
        </w:tc>
      </w:tr>
      <w:tr w:rsidR="00ED7375" w14:paraId="2399795F" w14:textId="77777777" w:rsidTr="001E6984">
        <w:tc>
          <w:tcPr>
            <w:tcW w:w="1199" w:type="dxa"/>
          </w:tcPr>
          <w:p w14:paraId="07EE4FC0" w14:textId="77777777" w:rsidR="00ED7375" w:rsidRDefault="00000000">
            <w:r>
              <w:t>3743</w:t>
            </w:r>
          </w:p>
        </w:tc>
        <w:tc>
          <w:tcPr>
            <w:tcW w:w="941" w:type="dxa"/>
          </w:tcPr>
          <w:p w14:paraId="5C761AC4" w14:textId="77777777" w:rsidR="00ED7375" w:rsidRDefault="00000000">
            <w:r>
              <w:t>@revzippyelikanahhbstminist4609</w:t>
            </w:r>
          </w:p>
        </w:tc>
        <w:tc>
          <w:tcPr>
            <w:tcW w:w="403" w:type="dxa"/>
          </w:tcPr>
          <w:p w14:paraId="39EDBCE0" w14:textId="77777777" w:rsidR="00ED7375" w:rsidRDefault="00000000">
            <w:r>
              <w:t>2020-11-19 05:15:19</w:t>
            </w:r>
          </w:p>
        </w:tc>
        <w:tc>
          <w:tcPr>
            <w:tcW w:w="316" w:type="dxa"/>
          </w:tcPr>
          <w:p w14:paraId="7073B7E3" w14:textId="77777777" w:rsidR="00ED7375" w:rsidRDefault="00000000">
            <w:r>
              <w:t>0</w:t>
            </w:r>
          </w:p>
        </w:tc>
        <w:tc>
          <w:tcPr>
            <w:tcW w:w="354" w:type="dxa"/>
          </w:tcPr>
          <w:p w14:paraId="2262697E" w14:textId="77777777" w:rsidR="00ED7375" w:rsidRDefault="00000000">
            <w:r>
              <w:t>0</w:t>
            </w:r>
          </w:p>
        </w:tc>
        <w:tc>
          <w:tcPr>
            <w:tcW w:w="6528" w:type="dxa"/>
          </w:tcPr>
          <w:p w14:paraId="3475BB26" w14:textId="77777777" w:rsidR="00ED7375" w:rsidRDefault="00000000">
            <w:r>
              <w:t>Ngai with even nurses  do this business too??? Woiii</w:t>
            </w:r>
          </w:p>
        </w:tc>
      </w:tr>
      <w:tr w:rsidR="00ED7375" w14:paraId="0CDCA61E" w14:textId="77777777" w:rsidTr="001E6984">
        <w:tc>
          <w:tcPr>
            <w:tcW w:w="1199" w:type="dxa"/>
          </w:tcPr>
          <w:p w14:paraId="51D1FFD0" w14:textId="77777777" w:rsidR="00ED7375" w:rsidRDefault="00000000">
            <w:r>
              <w:t>3744</w:t>
            </w:r>
          </w:p>
        </w:tc>
        <w:tc>
          <w:tcPr>
            <w:tcW w:w="941" w:type="dxa"/>
          </w:tcPr>
          <w:p w14:paraId="004FA14A" w14:textId="77777777" w:rsidR="00ED7375" w:rsidRDefault="00000000">
            <w:r>
              <w:t>@revzippyelikanahhbstminist4609</w:t>
            </w:r>
          </w:p>
        </w:tc>
        <w:tc>
          <w:tcPr>
            <w:tcW w:w="403" w:type="dxa"/>
          </w:tcPr>
          <w:p w14:paraId="09EB3561" w14:textId="77777777" w:rsidR="00ED7375" w:rsidRDefault="00000000">
            <w:r>
              <w:t>2020-11-19 05:13:16</w:t>
            </w:r>
          </w:p>
        </w:tc>
        <w:tc>
          <w:tcPr>
            <w:tcW w:w="316" w:type="dxa"/>
          </w:tcPr>
          <w:p w14:paraId="1F6B8523" w14:textId="77777777" w:rsidR="00ED7375" w:rsidRDefault="00000000">
            <w:r>
              <w:t>5</w:t>
            </w:r>
          </w:p>
        </w:tc>
        <w:tc>
          <w:tcPr>
            <w:tcW w:w="354" w:type="dxa"/>
          </w:tcPr>
          <w:p w14:paraId="7ADF48B9" w14:textId="77777777" w:rsidR="00ED7375" w:rsidRDefault="00000000">
            <w:r>
              <w:t>0</w:t>
            </w:r>
          </w:p>
        </w:tc>
        <w:tc>
          <w:tcPr>
            <w:tcW w:w="6528" w:type="dxa"/>
          </w:tcPr>
          <w:p w14:paraId="62F5DAED" w14:textId="77777777" w:rsidR="00ED7375" w:rsidRDefault="00000000">
            <w:r>
              <w:t>Girl you re doing a glorious job in Kenya.  It 8s ashame to our government that they can not even get these women out of streets with their babies</w:t>
            </w:r>
          </w:p>
        </w:tc>
      </w:tr>
      <w:tr w:rsidR="00ED7375" w14:paraId="2A98BD13" w14:textId="77777777" w:rsidTr="001E6984">
        <w:tc>
          <w:tcPr>
            <w:tcW w:w="1199" w:type="dxa"/>
          </w:tcPr>
          <w:p w14:paraId="07DD9595" w14:textId="77777777" w:rsidR="00ED7375" w:rsidRDefault="00000000">
            <w:r>
              <w:t>3745</w:t>
            </w:r>
          </w:p>
        </w:tc>
        <w:tc>
          <w:tcPr>
            <w:tcW w:w="941" w:type="dxa"/>
          </w:tcPr>
          <w:p w14:paraId="5AC02FF2" w14:textId="77777777" w:rsidR="00ED7375" w:rsidRDefault="00000000">
            <w:r>
              <w:t>@estherenk</w:t>
            </w:r>
          </w:p>
        </w:tc>
        <w:tc>
          <w:tcPr>
            <w:tcW w:w="403" w:type="dxa"/>
          </w:tcPr>
          <w:p w14:paraId="19FC474F" w14:textId="77777777" w:rsidR="00ED7375" w:rsidRDefault="00000000">
            <w:r>
              <w:t>2020-11-19 05:11:04</w:t>
            </w:r>
          </w:p>
        </w:tc>
        <w:tc>
          <w:tcPr>
            <w:tcW w:w="316" w:type="dxa"/>
          </w:tcPr>
          <w:p w14:paraId="7E4866DB" w14:textId="77777777" w:rsidR="00ED7375" w:rsidRDefault="00000000">
            <w:r>
              <w:t>2</w:t>
            </w:r>
          </w:p>
        </w:tc>
        <w:tc>
          <w:tcPr>
            <w:tcW w:w="354" w:type="dxa"/>
          </w:tcPr>
          <w:p w14:paraId="3A9ED280" w14:textId="77777777" w:rsidR="00ED7375" w:rsidRDefault="00000000">
            <w:r>
              <w:t>0</w:t>
            </w:r>
          </w:p>
        </w:tc>
        <w:tc>
          <w:tcPr>
            <w:tcW w:w="6528" w:type="dxa"/>
          </w:tcPr>
          <w:p w14:paraId="79FE448D" w14:textId="77777777" w:rsidR="00ED7375" w:rsidRDefault="00000000">
            <w:r>
              <w:t>Kenyan leaders shame on you all... starting with the police department to the health department. Money is not everything!! women should demonstrate to show unity with the ones grieving for the loss of their children</w:t>
            </w:r>
          </w:p>
        </w:tc>
      </w:tr>
      <w:tr w:rsidR="00ED7375" w14:paraId="5C659AD9" w14:textId="77777777" w:rsidTr="001E6984">
        <w:tc>
          <w:tcPr>
            <w:tcW w:w="1199" w:type="dxa"/>
          </w:tcPr>
          <w:p w14:paraId="409A5273" w14:textId="77777777" w:rsidR="00ED7375" w:rsidRDefault="00000000">
            <w:r>
              <w:t>3746</w:t>
            </w:r>
          </w:p>
        </w:tc>
        <w:tc>
          <w:tcPr>
            <w:tcW w:w="941" w:type="dxa"/>
          </w:tcPr>
          <w:p w14:paraId="7B59E9BA" w14:textId="77777777" w:rsidR="00ED7375" w:rsidRDefault="00000000">
            <w:r>
              <w:t>@richardmulenga1202</w:t>
            </w:r>
          </w:p>
        </w:tc>
        <w:tc>
          <w:tcPr>
            <w:tcW w:w="403" w:type="dxa"/>
          </w:tcPr>
          <w:p w14:paraId="4368909D" w14:textId="77777777" w:rsidR="00ED7375" w:rsidRDefault="00000000">
            <w:r>
              <w:t>2020-11-19 05:08:29</w:t>
            </w:r>
          </w:p>
        </w:tc>
        <w:tc>
          <w:tcPr>
            <w:tcW w:w="316" w:type="dxa"/>
          </w:tcPr>
          <w:p w14:paraId="1D809D3F" w14:textId="77777777" w:rsidR="00ED7375" w:rsidRDefault="00000000">
            <w:r>
              <w:t>1</w:t>
            </w:r>
          </w:p>
        </w:tc>
        <w:tc>
          <w:tcPr>
            <w:tcW w:w="354" w:type="dxa"/>
          </w:tcPr>
          <w:p w14:paraId="6A1D34EE" w14:textId="77777777" w:rsidR="00ED7375" w:rsidRDefault="00000000">
            <w:r>
              <w:t>0</w:t>
            </w:r>
          </w:p>
        </w:tc>
        <w:tc>
          <w:tcPr>
            <w:tcW w:w="6528" w:type="dxa"/>
          </w:tcPr>
          <w:p w14:paraId="7D846D64" w14:textId="77777777" w:rsidR="00ED7375" w:rsidRDefault="00000000">
            <w:r>
              <w:t>Fred even gives after sales service! Vaccination advice and nutrition</w:t>
            </w:r>
          </w:p>
        </w:tc>
      </w:tr>
      <w:tr w:rsidR="00ED7375" w14:paraId="1AECEAE1" w14:textId="77777777" w:rsidTr="001E6984">
        <w:tc>
          <w:tcPr>
            <w:tcW w:w="1199" w:type="dxa"/>
          </w:tcPr>
          <w:p w14:paraId="40F26B0C" w14:textId="77777777" w:rsidR="00ED7375" w:rsidRDefault="00000000">
            <w:r>
              <w:t>3747</w:t>
            </w:r>
          </w:p>
        </w:tc>
        <w:tc>
          <w:tcPr>
            <w:tcW w:w="941" w:type="dxa"/>
          </w:tcPr>
          <w:p w14:paraId="2F017AA3" w14:textId="77777777" w:rsidR="00ED7375" w:rsidRDefault="00000000">
            <w:r>
              <w:t>@JohnBlessed5</w:t>
            </w:r>
          </w:p>
        </w:tc>
        <w:tc>
          <w:tcPr>
            <w:tcW w:w="403" w:type="dxa"/>
          </w:tcPr>
          <w:p w14:paraId="66CA796F" w14:textId="77777777" w:rsidR="00ED7375" w:rsidRDefault="00000000">
            <w:r>
              <w:t>2020-11-19 04:59:16</w:t>
            </w:r>
          </w:p>
        </w:tc>
        <w:tc>
          <w:tcPr>
            <w:tcW w:w="316" w:type="dxa"/>
          </w:tcPr>
          <w:p w14:paraId="00A17656" w14:textId="77777777" w:rsidR="00ED7375" w:rsidRDefault="00000000">
            <w:r>
              <w:t>0</w:t>
            </w:r>
          </w:p>
        </w:tc>
        <w:tc>
          <w:tcPr>
            <w:tcW w:w="354" w:type="dxa"/>
          </w:tcPr>
          <w:p w14:paraId="4D458101" w14:textId="77777777" w:rsidR="00ED7375" w:rsidRDefault="00000000">
            <w:r>
              <w:t>0</w:t>
            </w:r>
          </w:p>
        </w:tc>
        <w:tc>
          <w:tcPr>
            <w:tcW w:w="6528" w:type="dxa"/>
          </w:tcPr>
          <w:p w14:paraId="7E72F34E" w14:textId="77777777" w:rsidR="00ED7375" w:rsidRDefault="00000000">
            <w:r>
              <w:t>All human beings are born sinners and many are deceived by the many lies of the devil in this world. People need the saviour Jesus Christ and the truth of God's word in the Bible to be saved. #GetBibleTruth</w:t>
            </w:r>
          </w:p>
        </w:tc>
      </w:tr>
      <w:tr w:rsidR="00ED7375" w14:paraId="36056677" w14:textId="77777777" w:rsidTr="001E6984">
        <w:tc>
          <w:tcPr>
            <w:tcW w:w="1199" w:type="dxa"/>
          </w:tcPr>
          <w:p w14:paraId="0DFB70D0" w14:textId="77777777" w:rsidR="00ED7375" w:rsidRDefault="00000000">
            <w:r>
              <w:t>3748</w:t>
            </w:r>
          </w:p>
        </w:tc>
        <w:tc>
          <w:tcPr>
            <w:tcW w:w="941" w:type="dxa"/>
          </w:tcPr>
          <w:p w14:paraId="0223A273" w14:textId="77777777" w:rsidR="00ED7375" w:rsidRDefault="00000000">
            <w:r>
              <w:t>@traceyyeoman8391</w:t>
            </w:r>
          </w:p>
        </w:tc>
        <w:tc>
          <w:tcPr>
            <w:tcW w:w="403" w:type="dxa"/>
          </w:tcPr>
          <w:p w14:paraId="2C1BC2D0" w14:textId="77777777" w:rsidR="00ED7375" w:rsidRDefault="00000000">
            <w:r>
              <w:t>2020-11-19 04:50:33</w:t>
            </w:r>
          </w:p>
        </w:tc>
        <w:tc>
          <w:tcPr>
            <w:tcW w:w="316" w:type="dxa"/>
          </w:tcPr>
          <w:p w14:paraId="400D5F69" w14:textId="77777777" w:rsidR="00ED7375" w:rsidRDefault="00000000">
            <w:r>
              <w:t>0</w:t>
            </w:r>
          </w:p>
        </w:tc>
        <w:tc>
          <w:tcPr>
            <w:tcW w:w="354" w:type="dxa"/>
          </w:tcPr>
          <w:p w14:paraId="5C121250" w14:textId="77777777" w:rsidR="00ED7375" w:rsidRDefault="00000000">
            <w:r>
              <w:t>0</w:t>
            </w:r>
          </w:p>
        </w:tc>
        <w:tc>
          <w:tcPr>
            <w:tcW w:w="6528" w:type="dxa"/>
          </w:tcPr>
          <w:p w14:paraId="3C5578BB" w14:textId="77777777" w:rsidR="00ED7375" w:rsidRDefault="00000000">
            <w:r>
              <w:t>The most shocking story of all baby trafficking people like Mary should be jailed for life, poor mothers I can not imagine that pain of selling your child as you have no money and hope of feeding that child. Appalled.Instead they should be assisting the mother with an education or a trade so she can feed her child where do these children go. Oh my Lord this heinous.</w:t>
            </w:r>
          </w:p>
        </w:tc>
      </w:tr>
      <w:tr w:rsidR="00ED7375" w14:paraId="14A50DD9" w14:textId="77777777" w:rsidTr="001E6984">
        <w:tc>
          <w:tcPr>
            <w:tcW w:w="1199" w:type="dxa"/>
          </w:tcPr>
          <w:p w14:paraId="0838B67B" w14:textId="77777777" w:rsidR="00ED7375" w:rsidRDefault="00000000">
            <w:r>
              <w:t>3749</w:t>
            </w:r>
          </w:p>
        </w:tc>
        <w:tc>
          <w:tcPr>
            <w:tcW w:w="941" w:type="dxa"/>
          </w:tcPr>
          <w:p w14:paraId="02BD3898" w14:textId="77777777" w:rsidR="00ED7375" w:rsidRDefault="00000000">
            <w:r>
              <w:t>@stanleyndegwa1663</w:t>
            </w:r>
          </w:p>
        </w:tc>
        <w:tc>
          <w:tcPr>
            <w:tcW w:w="403" w:type="dxa"/>
          </w:tcPr>
          <w:p w14:paraId="3030E3A1" w14:textId="77777777" w:rsidR="00ED7375" w:rsidRDefault="00000000">
            <w:r>
              <w:t>2020-11-19 04:49:08</w:t>
            </w:r>
          </w:p>
        </w:tc>
        <w:tc>
          <w:tcPr>
            <w:tcW w:w="316" w:type="dxa"/>
          </w:tcPr>
          <w:p w14:paraId="5E996B1C" w14:textId="77777777" w:rsidR="00ED7375" w:rsidRDefault="00000000">
            <w:r>
              <w:t>0</w:t>
            </w:r>
          </w:p>
        </w:tc>
        <w:tc>
          <w:tcPr>
            <w:tcW w:w="354" w:type="dxa"/>
          </w:tcPr>
          <w:p w14:paraId="3EAEF6ED" w14:textId="77777777" w:rsidR="00ED7375" w:rsidRDefault="00000000">
            <w:r>
              <w:t>0</w:t>
            </w:r>
          </w:p>
        </w:tc>
        <w:tc>
          <w:tcPr>
            <w:tcW w:w="6528" w:type="dxa"/>
          </w:tcPr>
          <w:p w14:paraId="5943AF33" w14:textId="77777777" w:rsidR="00ED7375" w:rsidRDefault="00000000">
            <w:r>
              <w:t>This 201 dislikes... Are they the baby snatchers?</w:t>
            </w:r>
          </w:p>
        </w:tc>
      </w:tr>
      <w:tr w:rsidR="00ED7375" w14:paraId="74422CEE" w14:textId="77777777" w:rsidTr="001E6984">
        <w:tc>
          <w:tcPr>
            <w:tcW w:w="1199" w:type="dxa"/>
          </w:tcPr>
          <w:p w14:paraId="1B10FAE7" w14:textId="77777777" w:rsidR="00ED7375" w:rsidRDefault="00000000">
            <w:r>
              <w:t>3750</w:t>
            </w:r>
          </w:p>
        </w:tc>
        <w:tc>
          <w:tcPr>
            <w:tcW w:w="941" w:type="dxa"/>
          </w:tcPr>
          <w:p w14:paraId="757624D0" w14:textId="77777777" w:rsidR="00ED7375" w:rsidRDefault="00000000">
            <w:r>
              <w:t>@wangeciwangeci9696</w:t>
            </w:r>
          </w:p>
        </w:tc>
        <w:tc>
          <w:tcPr>
            <w:tcW w:w="403" w:type="dxa"/>
          </w:tcPr>
          <w:p w14:paraId="506F48E8" w14:textId="77777777" w:rsidR="00ED7375" w:rsidRDefault="00000000">
            <w:r>
              <w:t>2020-11-19 04:48:20</w:t>
            </w:r>
          </w:p>
        </w:tc>
        <w:tc>
          <w:tcPr>
            <w:tcW w:w="316" w:type="dxa"/>
          </w:tcPr>
          <w:p w14:paraId="584CC42C" w14:textId="77777777" w:rsidR="00ED7375" w:rsidRDefault="00000000">
            <w:r>
              <w:t>0</w:t>
            </w:r>
          </w:p>
        </w:tc>
        <w:tc>
          <w:tcPr>
            <w:tcW w:w="354" w:type="dxa"/>
          </w:tcPr>
          <w:p w14:paraId="140EA84D" w14:textId="77777777" w:rsidR="00ED7375" w:rsidRDefault="00000000">
            <w:r>
              <w:t>0</w:t>
            </w:r>
          </w:p>
        </w:tc>
        <w:tc>
          <w:tcPr>
            <w:tcW w:w="6528" w:type="dxa"/>
          </w:tcPr>
          <w:p w14:paraId="115B3D0F" w14:textId="77777777" w:rsidR="00ED7375" w:rsidRDefault="00000000">
            <w:r>
              <w:t>Where are these stolen children taken to? This is so so sad 😢</w:t>
            </w:r>
          </w:p>
        </w:tc>
      </w:tr>
      <w:tr w:rsidR="00ED7375" w14:paraId="0CC7334D" w14:textId="77777777" w:rsidTr="001E6984">
        <w:tc>
          <w:tcPr>
            <w:tcW w:w="1199" w:type="dxa"/>
          </w:tcPr>
          <w:p w14:paraId="29C2A76A" w14:textId="77777777" w:rsidR="00ED7375" w:rsidRDefault="00000000">
            <w:r>
              <w:t>3751</w:t>
            </w:r>
          </w:p>
        </w:tc>
        <w:tc>
          <w:tcPr>
            <w:tcW w:w="941" w:type="dxa"/>
          </w:tcPr>
          <w:p w14:paraId="2B9D5837" w14:textId="77777777" w:rsidR="00ED7375" w:rsidRDefault="00000000">
            <w:r>
              <w:t>@revzippyelikanahhbstminist4609</w:t>
            </w:r>
          </w:p>
        </w:tc>
        <w:tc>
          <w:tcPr>
            <w:tcW w:w="403" w:type="dxa"/>
          </w:tcPr>
          <w:p w14:paraId="4E4DED21" w14:textId="77777777" w:rsidR="00ED7375" w:rsidRDefault="00000000">
            <w:r>
              <w:t>2020-11-19 04:47:20</w:t>
            </w:r>
          </w:p>
        </w:tc>
        <w:tc>
          <w:tcPr>
            <w:tcW w:w="316" w:type="dxa"/>
          </w:tcPr>
          <w:p w14:paraId="1E8ED8D7" w14:textId="77777777" w:rsidR="00ED7375" w:rsidRDefault="00000000">
            <w:r>
              <w:t>0</w:t>
            </w:r>
          </w:p>
        </w:tc>
        <w:tc>
          <w:tcPr>
            <w:tcW w:w="354" w:type="dxa"/>
          </w:tcPr>
          <w:p w14:paraId="69217F61" w14:textId="77777777" w:rsidR="00ED7375" w:rsidRDefault="00000000">
            <w:r>
              <w:t>0</w:t>
            </w:r>
          </w:p>
        </w:tc>
        <w:tc>
          <w:tcPr>
            <w:tcW w:w="6528" w:type="dxa"/>
          </w:tcPr>
          <w:p w14:paraId="45208CD2" w14:textId="77777777" w:rsidR="00ED7375" w:rsidRDefault="00000000">
            <w:r>
              <w:t>This is a demonic business. Criminals of the highest level. Hope they face judgement. Locked in for life or face murder</w:t>
            </w:r>
          </w:p>
        </w:tc>
      </w:tr>
      <w:tr w:rsidR="00ED7375" w14:paraId="723CC0CE" w14:textId="77777777" w:rsidTr="001E6984">
        <w:tc>
          <w:tcPr>
            <w:tcW w:w="1199" w:type="dxa"/>
          </w:tcPr>
          <w:p w14:paraId="5107D0BC" w14:textId="77777777" w:rsidR="00ED7375" w:rsidRDefault="00000000">
            <w:r>
              <w:t>3752</w:t>
            </w:r>
          </w:p>
        </w:tc>
        <w:tc>
          <w:tcPr>
            <w:tcW w:w="941" w:type="dxa"/>
          </w:tcPr>
          <w:p w14:paraId="33DFAC3E" w14:textId="77777777" w:rsidR="00ED7375" w:rsidRDefault="00000000">
            <w:r>
              <w:t>@ghostshooter6242</w:t>
            </w:r>
          </w:p>
        </w:tc>
        <w:tc>
          <w:tcPr>
            <w:tcW w:w="403" w:type="dxa"/>
          </w:tcPr>
          <w:p w14:paraId="26DF883D" w14:textId="77777777" w:rsidR="00ED7375" w:rsidRDefault="00000000">
            <w:r>
              <w:t>2020-11-19 04:43:11</w:t>
            </w:r>
          </w:p>
        </w:tc>
        <w:tc>
          <w:tcPr>
            <w:tcW w:w="316" w:type="dxa"/>
          </w:tcPr>
          <w:p w14:paraId="687A4B19" w14:textId="77777777" w:rsidR="00ED7375" w:rsidRDefault="00000000">
            <w:r>
              <w:t>0</w:t>
            </w:r>
          </w:p>
        </w:tc>
        <w:tc>
          <w:tcPr>
            <w:tcW w:w="354" w:type="dxa"/>
          </w:tcPr>
          <w:p w14:paraId="369FEE1A" w14:textId="77777777" w:rsidR="00ED7375" w:rsidRDefault="00000000">
            <w:r>
              <w:t>0</w:t>
            </w:r>
          </w:p>
        </w:tc>
        <w:tc>
          <w:tcPr>
            <w:tcW w:w="6528" w:type="dxa"/>
          </w:tcPr>
          <w:p w14:paraId="307E2421" w14:textId="77777777" w:rsidR="00ED7375" w:rsidRDefault="00000000">
            <w:r>
              <w:t xml:space="preserve">203 child traffickers disliked this video </w:t>
            </w:r>
            <w:r>
              <w:br/>
              <w:t xml:space="preserve">This people are among us lets report them </w:t>
            </w:r>
            <w:r>
              <w:br/>
              <w:t>To DCI lets bring change</w:t>
            </w:r>
          </w:p>
        </w:tc>
      </w:tr>
      <w:tr w:rsidR="00ED7375" w14:paraId="7CA74FA1" w14:textId="77777777" w:rsidTr="001E6984">
        <w:tc>
          <w:tcPr>
            <w:tcW w:w="1199" w:type="dxa"/>
          </w:tcPr>
          <w:p w14:paraId="1FBD8F3B" w14:textId="77777777" w:rsidR="00ED7375" w:rsidRDefault="00000000">
            <w:r>
              <w:t>3753</w:t>
            </w:r>
          </w:p>
        </w:tc>
        <w:tc>
          <w:tcPr>
            <w:tcW w:w="941" w:type="dxa"/>
          </w:tcPr>
          <w:p w14:paraId="462C8F98" w14:textId="77777777" w:rsidR="00ED7375" w:rsidRDefault="00000000">
            <w:r>
              <w:t>@jordysmom479</w:t>
            </w:r>
          </w:p>
        </w:tc>
        <w:tc>
          <w:tcPr>
            <w:tcW w:w="403" w:type="dxa"/>
          </w:tcPr>
          <w:p w14:paraId="368D86CC" w14:textId="77777777" w:rsidR="00ED7375" w:rsidRDefault="00000000">
            <w:r>
              <w:t>2020-11-19 04:41:10</w:t>
            </w:r>
          </w:p>
        </w:tc>
        <w:tc>
          <w:tcPr>
            <w:tcW w:w="316" w:type="dxa"/>
          </w:tcPr>
          <w:p w14:paraId="6E790C02" w14:textId="77777777" w:rsidR="00ED7375" w:rsidRDefault="00000000">
            <w:r>
              <w:t>0</w:t>
            </w:r>
          </w:p>
        </w:tc>
        <w:tc>
          <w:tcPr>
            <w:tcW w:w="354" w:type="dxa"/>
          </w:tcPr>
          <w:p w14:paraId="34CEA901" w14:textId="77777777" w:rsidR="00ED7375" w:rsidRDefault="00000000">
            <w:r>
              <w:t>0</w:t>
            </w:r>
          </w:p>
        </w:tc>
        <w:tc>
          <w:tcPr>
            <w:tcW w:w="6528" w:type="dxa"/>
          </w:tcPr>
          <w:p w14:paraId="77366400" w14:textId="77777777" w:rsidR="00ED7375" w:rsidRDefault="00000000">
            <w:r>
              <w:t>For the love of money 💰smh</w:t>
            </w:r>
          </w:p>
        </w:tc>
      </w:tr>
      <w:tr w:rsidR="00ED7375" w14:paraId="0079B095" w14:textId="77777777" w:rsidTr="001E6984">
        <w:tc>
          <w:tcPr>
            <w:tcW w:w="1199" w:type="dxa"/>
          </w:tcPr>
          <w:p w14:paraId="39A6C89A" w14:textId="77777777" w:rsidR="00ED7375" w:rsidRDefault="00000000">
            <w:r>
              <w:t>3754</w:t>
            </w:r>
          </w:p>
        </w:tc>
        <w:tc>
          <w:tcPr>
            <w:tcW w:w="941" w:type="dxa"/>
          </w:tcPr>
          <w:p w14:paraId="4E6A9230" w14:textId="77777777" w:rsidR="00ED7375" w:rsidRDefault="00000000">
            <w:r>
              <w:t>@loulouboobaby</w:t>
            </w:r>
          </w:p>
        </w:tc>
        <w:tc>
          <w:tcPr>
            <w:tcW w:w="403" w:type="dxa"/>
          </w:tcPr>
          <w:p w14:paraId="697717E6" w14:textId="77777777" w:rsidR="00ED7375" w:rsidRDefault="00000000">
            <w:r>
              <w:t>2020-11-19 04:28:04</w:t>
            </w:r>
          </w:p>
        </w:tc>
        <w:tc>
          <w:tcPr>
            <w:tcW w:w="316" w:type="dxa"/>
          </w:tcPr>
          <w:p w14:paraId="18DCB1F1" w14:textId="77777777" w:rsidR="00ED7375" w:rsidRDefault="00000000">
            <w:r>
              <w:t>0</w:t>
            </w:r>
          </w:p>
        </w:tc>
        <w:tc>
          <w:tcPr>
            <w:tcW w:w="354" w:type="dxa"/>
          </w:tcPr>
          <w:p w14:paraId="65A326CB" w14:textId="77777777" w:rsidR="00ED7375" w:rsidRDefault="00000000">
            <w:r>
              <w:t>0</w:t>
            </w:r>
          </w:p>
        </w:tc>
        <w:tc>
          <w:tcPr>
            <w:tcW w:w="6528" w:type="dxa"/>
          </w:tcPr>
          <w:p w14:paraId="3F141516" w14:textId="77777777" w:rsidR="00ED7375" w:rsidRDefault="00000000">
            <w:r>
              <w:t>Surely the police can take action after watching this documentary and use this as evidence!  Making me so angry 😤</w:t>
            </w:r>
          </w:p>
        </w:tc>
      </w:tr>
      <w:tr w:rsidR="00ED7375" w14:paraId="60BA512C" w14:textId="77777777" w:rsidTr="001E6984">
        <w:tc>
          <w:tcPr>
            <w:tcW w:w="1199" w:type="dxa"/>
          </w:tcPr>
          <w:p w14:paraId="5777F176" w14:textId="77777777" w:rsidR="00ED7375" w:rsidRDefault="00000000">
            <w:r>
              <w:t>3755</w:t>
            </w:r>
          </w:p>
        </w:tc>
        <w:tc>
          <w:tcPr>
            <w:tcW w:w="941" w:type="dxa"/>
          </w:tcPr>
          <w:p w14:paraId="2F771196" w14:textId="77777777" w:rsidR="00ED7375" w:rsidRDefault="00000000">
            <w:r>
              <w:t>@55greenwoods</w:t>
            </w:r>
          </w:p>
        </w:tc>
        <w:tc>
          <w:tcPr>
            <w:tcW w:w="403" w:type="dxa"/>
          </w:tcPr>
          <w:p w14:paraId="05EA8502" w14:textId="77777777" w:rsidR="00ED7375" w:rsidRDefault="00000000">
            <w:r>
              <w:t>2020-11-19 04:23:30</w:t>
            </w:r>
          </w:p>
        </w:tc>
        <w:tc>
          <w:tcPr>
            <w:tcW w:w="316" w:type="dxa"/>
          </w:tcPr>
          <w:p w14:paraId="10FD4538" w14:textId="77777777" w:rsidR="00ED7375" w:rsidRDefault="00000000">
            <w:r>
              <w:t>0</w:t>
            </w:r>
          </w:p>
        </w:tc>
        <w:tc>
          <w:tcPr>
            <w:tcW w:w="354" w:type="dxa"/>
          </w:tcPr>
          <w:p w14:paraId="5F551E41" w14:textId="77777777" w:rsidR="00ED7375" w:rsidRDefault="00000000">
            <w:r>
              <w:t>0</w:t>
            </w:r>
          </w:p>
        </w:tc>
        <w:tc>
          <w:tcPr>
            <w:tcW w:w="6528" w:type="dxa"/>
          </w:tcPr>
          <w:p w14:paraId="5F768432" w14:textId="77777777" w:rsidR="00ED7375" w:rsidRDefault="00000000">
            <w:r>
              <w:t>Wtf !!!!!! .....what was the conclusion , where is the child....you and the authorities were just as responsible for allowing Mrs. Anita to keep the child after initial contact. I am outraged, your reporting seemed to take more presidence over that of a child being sold..... shameful....</w:t>
            </w:r>
          </w:p>
        </w:tc>
      </w:tr>
      <w:tr w:rsidR="00ED7375" w14:paraId="2B69340E" w14:textId="77777777" w:rsidTr="001E6984">
        <w:tc>
          <w:tcPr>
            <w:tcW w:w="1199" w:type="dxa"/>
          </w:tcPr>
          <w:p w14:paraId="66C8EB1C" w14:textId="77777777" w:rsidR="00ED7375" w:rsidRDefault="00000000">
            <w:r>
              <w:t>3756</w:t>
            </w:r>
          </w:p>
        </w:tc>
        <w:tc>
          <w:tcPr>
            <w:tcW w:w="941" w:type="dxa"/>
          </w:tcPr>
          <w:p w14:paraId="44F0811D" w14:textId="77777777" w:rsidR="00ED7375" w:rsidRDefault="00000000">
            <w:r>
              <w:t>@diwi5823</w:t>
            </w:r>
          </w:p>
        </w:tc>
        <w:tc>
          <w:tcPr>
            <w:tcW w:w="403" w:type="dxa"/>
          </w:tcPr>
          <w:p w14:paraId="59961D9C" w14:textId="77777777" w:rsidR="00ED7375" w:rsidRDefault="00000000">
            <w:r>
              <w:t>2020-11-19 04:21:56</w:t>
            </w:r>
          </w:p>
        </w:tc>
        <w:tc>
          <w:tcPr>
            <w:tcW w:w="316" w:type="dxa"/>
          </w:tcPr>
          <w:p w14:paraId="6EFACEF9" w14:textId="77777777" w:rsidR="00ED7375" w:rsidRDefault="00000000">
            <w:r>
              <w:t>7</w:t>
            </w:r>
          </w:p>
        </w:tc>
        <w:tc>
          <w:tcPr>
            <w:tcW w:w="354" w:type="dxa"/>
          </w:tcPr>
          <w:p w14:paraId="26E3167A" w14:textId="77777777" w:rsidR="00ED7375" w:rsidRDefault="00000000">
            <w:r>
              <w:t>1</w:t>
            </w:r>
          </w:p>
        </w:tc>
        <w:tc>
          <w:tcPr>
            <w:tcW w:w="6528" w:type="dxa"/>
          </w:tcPr>
          <w:p w14:paraId="70E20F13" w14:textId="77777777" w:rsidR="00ED7375" w:rsidRDefault="00000000">
            <w:r>
              <w:t>0:36 (thumbnail picture) The most beautiful baby I’ve ever seen 😍</w:t>
            </w:r>
          </w:p>
        </w:tc>
      </w:tr>
      <w:tr w:rsidR="00ED7375" w14:paraId="2D531B5A" w14:textId="77777777" w:rsidTr="001E6984">
        <w:tc>
          <w:tcPr>
            <w:tcW w:w="1199" w:type="dxa"/>
          </w:tcPr>
          <w:p w14:paraId="7DFEC324" w14:textId="77777777" w:rsidR="00ED7375" w:rsidRDefault="00000000">
            <w:r>
              <w:t>3757</w:t>
            </w:r>
          </w:p>
        </w:tc>
        <w:tc>
          <w:tcPr>
            <w:tcW w:w="941" w:type="dxa"/>
          </w:tcPr>
          <w:p w14:paraId="319135EA" w14:textId="77777777" w:rsidR="00ED7375" w:rsidRDefault="00000000">
            <w:r>
              <w:t>@digitallocations1423</w:t>
            </w:r>
          </w:p>
        </w:tc>
        <w:tc>
          <w:tcPr>
            <w:tcW w:w="403" w:type="dxa"/>
          </w:tcPr>
          <w:p w14:paraId="2ACE12F9" w14:textId="77777777" w:rsidR="00ED7375" w:rsidRDefault="00000000">
            <w:r>
              <w:t>2020-12-05 06:42:25</w:t>
            </w:r>
          </w:p>
        </w:tc>
        <w:tc>
          <w:tcPr>
            <w:tcW w:w="316" w:type="dxa"/>
          </w:tcPr>
          <w:p w14:paraId="3EBAA071" w14:textId="77777777" w:rsidR="00ED7375" w:rsidRDefault="00000000">
            <w:r>
              <w:t>0</w:t>
            </w:r>
          </w:p>
        </w:tc>
        <w:tc>
          <w:tcPr>
            <w:tcW w:w="354" w:type="dxa"/>
          </w:tcPr>
          <w:p w14:paraId="18A9DB8E" w14:textId="77777777" w:rsidR="00ED7375" w:rsidRDefault="00ED7375"/>
        </w:tc>
        <w:tc>
          <w:tcPr>
            <w:tcW w:w="6528" w:type="dxa"/>
          </w:tcPr>
          <w:p w14:paraId="47589B85" w14:textId="77777777" w:rsidR="00ED7375" w:rsidRDefault="00000000">
            <w:r>
              <w:t>And someone stole that baby. 😭😭</w:t>
            </w:r>
          </w:p>
        </w:tc>
      </w:tr>
      <w:tr w:rsidR="00ED7375" w14:paraId="1D543F62" w14:textId="77777777" w:rsidTr="001E6984">
        <w:tc>
          <w:tcPr>
            <w:tcW w:w="1199" w:type="dxa"/>
          </w:tcPr>
          <w:p w14:paraId="684D23F5" w14:textId="77777777" w:rsidR="00ED7375" w:rsidRDefault="00000000">
            <w:r>
              <w:t>3758</w:t>
            </w:r>
          </w:p>
        </w:tc>
        <w:tc>
          <w:tcPr>
            <w:tcW w:w="941" w:type="dxa"/>
          </w:tcPr>
          <w:p w14:paraId="72696D28" w14:textId="77777777" w:rsidR="00ED7375" w:rsidRDefault="00000000">
            <w:r>
              <w:t>@griffinsmadaga1249</w:t>
            </w:r>
          </w:p>
        </w:tc>
        <w:tc>
          <w:tcPr>
            <w:tcW w:w="403" w:type="dxa"/>
          </w:tcPr>
          <w:p w14:paraId="518D7ABC" w14:textId="77777777" w:rsidR="00ED7375" w:rsidRDefault="00000000">
            <w:r>
              <w:t>2020-11-19 04:20:15</w:t>
            </w:r>
          </w:p>
        </w:tc>
        <w:tc>
          <w:tcPr>
            <w:tcW w:w="316" w:type="dxa"/>
          </w:tcPr>
          <w:p w14:paraId="3BAA6B05" w14:textId="77777777" w:rsidR="00ED7375" w:rsidRDefault="00000000">
            <w:r>
              <w:t>0</w:t>
            </w:r>
          </w:p>
        </w:tc>
        <w:tc>
          <w:tcPr>
            <w:tcW w:w="354" w:type="dxa"/>
          </w:tcPr>
          <w:p w14:paraId="13D867CD" w14:textId="77777777" w:rsidR="00ED7375" w:rsidRDefault="00000000">
            <w:r>
              <w:t>0</w:t>
            </w:r>
          </w:p>
        </w:tc>
        <w:tc>
          <w:tcPr>
            <w:tcW w:w="6528" w:type="dxa"/>
          </w:tcPr>
          <w:p w14:paraId="7012D3CC" w14:textId="77777777" w:rsidR="00ED7375" w:rsidRDefault="00000000">
            <w:r>
              <w:t>Fred was arrested it was on the news yesterday..thank goodness</w:t>
            </w:r>
          </w:p>
        </w:tc>
      </w:tr>
      <w:tr w:rsidR="00ED7375" w14:paraId="777E47BD" w14:textId="77777777" w:rsidTr="001E6984">
        <w:tc>
          <w:tcPr>
            <w:tcW w:w="1199" w:type="dxa"/>
          </w:tcPr>
          <w:p w14:paraId="44105942" w14:textId="77777777" w:rsidR="00ED7375" w:rsidRDefault="00000000">
            <w:r>
              <w:t>3759</w:t>
            </w:r>
          </w:p>
        </w:tc>
        <w:tc>
          <w:tcPr>
            <w:tcW w:w="941" w:type="dxa"/>
          </w:tcPr>
          <w:p w14:paraId="423D1DD5" w14:textId="77777777" w:rsidR="00ED7375" w:rsidRDefault="00000000">
            <w:r>
              <w:t>@deongordan1183</w:t>
            </w:r>
          </w:p>
        </w:tc>
        <w:tc>
          <w:tcPr>
            <w:tcW w:w="403" w:type="dxa"/>
          </w:tcPr>
          <w:p w14:paraId="3DAE3A96" w14:textId="77777777" w:rsidR="00ED7375" w:rsidRDefault="00000000">
            <w:r>
              <w:t>2020-11-19 04:16:26</w:t>
            </w:r>
          </w:p>
        </w:tc>
        <w:tc>
          <w:tcPr>
            <w:tcW w:w="316" w:type="dxa"/>
          </w:tcPr>
          <w:p w14:paraId="600A6DE6" w14:textId="77777777" w:rsidR="00ED7375" w:rsidRDefault="00000000">
            <w:r>
              <w:t>0</w:t>
            </w:r>
          </w:p>
        </w:tc>
        <w:tc>
          <w:tcPr>
            <w:tcW w:w="354" w:type="dxa"/>
          </w:tcPr>
          <w:p w14:paraId="0B26EF7E" w14:textId="77777777" w:rsidR="00ED7375" w:rsidRDefault="00000000">
            <w:r>
              <w:t>0</w:t>
            </w:r>
          </w:p>
        </w:tc>
        <w:tc>
          <w:tcPr>
            <w:tcW w:w="6528" w:type="dxa"/>
          </w:tcPr>
          <w:p w14:paraId="6FBE6D91" w14:textId="77777777" w:rsidR="00ED7375" w:rsidRDefault="00000000">
            <w:r>
              <w:t>This don't make sense they have more than enuff evidence why not arrest them kmt,why putting out this nonsense</w:t>
            </w:r>
          </w:p>
        </w:tc>
      </w:tr>
      <w:tr w:rsidR="00ED7375" w14:paraId="603F1361" w14:textId="77777777" w:rsidTr="001E6984">
        <w:tc>
          <w:tcPr>
            <w:tcW w:w="1199" w:type="dxa"/>
          </w:tcPr>
          <w:p w14:paraId="42930570" w14:textId="77777777" w:rsidR="00ED7375" w:rsidRDefault="00000000">
            <w:r>
              <w:t>3760</w:t>
            </w:r>
          </w:p>
        </w:tc>
        <w:tc>
          <w:tcPr>
            <w:tcW w:w="941" w:type="dxa"/>
          </w:tcPr>
          <w:p w14:paraId="1D446332" w14:textId="77777777" w:rsidR="00ED7375" w:rsidRDefault="00000000">
            <w:r>
              <w:t>@kashuj4772</w:t>
            </w:r>
          </w:p>
        </w:tc>
        <w:tc>
          <w:tcPr>
            <w:tcW w:w="403" w:type="dxa"/>
          </w:tcPr>
          <w:p w14:paraId="639E2FE8" w14:textId="77777777" w:rsidR="00ED7375" w:rsidRDefault="00000000">
            <w:r>
              <w:t>2020-11-19 04:13:00</w:t>
            </w:r>
          </w:p>
        </w:tc>
        <w:tc>
          <w:tcPr>
            <w:tcW w:w="316" w:type="dxa"/>
          </w:tcPr>
          <w:p w14:paraId="46A0C0B5" w14:textId="77777777" w:rsidR="00ED7375" w:rsidRDefault="00000000">
            <w:r>
              <w:t>0</w:t>
            </w:r>
          </w:p>
        </w:tc>
        <w:tc>
          <w:tcPr>
            <w:tcW w:w="354" w:type="dxa"/>
          </w:tcPr>
          <w:p w14:paraId="200DA909" w14:textId="77777777" w:rsidR="00ED7375" w:rsidRDefault="00000000">
            <w:r>
              <w:t>0</w:t>
            </w:r>
          </w:p>
        </w:tc>
        <w:tc>
          <w:tcPr>
            <w:tcW w:w="6528" w:type="dxa"/>
          </w:tcPr>
          <w:p w14:paraId="471A8A79" w14:textId="77777777" w:rsidR="00ED7375" w:rsidRDefault="00000000">
            <w:r>
              <w:t xml:space="preserve">I always hoped that the criminals would be arrested immediately! It's scary. It's disheartening. </w:t>
            </w:r>
            <w:r>
              <w:br/>
              <w:t>And the crime continues.. Sad!!!!</w:t>
            </w:r>
          </w:p>
        </w:tc>
      </w:tr>
      <w:tr w:rsidR="00ED7375" w14:paraId="170E5D92" w14:textId="77777777" w:rsidTr="001E6984">
        <w:tc>
          <w:tcPr>
            <w:tcW w:w="1199" w:type="dxa"/>
          </w:tcPr>
          <w:p w14:paraId="6ED75EC1" w14:textId="77777777" w:rsidR="00ED7375" w:rsidRDefault="00000000">
            <w:r>
              <w:t>3761</w:t>
            </w:r>
          </w:p>
        </w:tc>
        <w:tc>
          <w:tcPr>
            <w:tcW w:w="941" w:type="dxa"/>
          </w:tcPr>
          <w:p w14:paraId="575B0F3E" w14:textId="77777777" w:rsidR="00ED7375" w:rsidRDefault="00000000">
            <w:r>
              <w:t>@bensonchege902</w:t>
            </w:r>
          </w:p>
        </w:tc>
        <w:tc>
          <w:tcPr>
            <w:tcW w:w="403" w:type="dxa"/>
          </w:tcPr>
          <w:p w14:paraId="5B64A48C" w14:textId="77777777" w:rsidR="00ED7375" w:rsidRDefault="00000000">
            <w:r>
              <w:t>2020-11-19 04:03:36</w:t>
            </w:r>
          </w:p>
        </w:tc>
        <w:tc>
          <w:tcPr>
            <w:tcW w:w="316" w:type="dxa"/>
          </w:tcPr>
          <w:p w14:paraId="3F0985B2" w14:textId="77777777" w:rsidR="00ED7375" w:rsidRDefault="00000000">
            <w:r>
              <w:t>0</w:t>
            </w:r>
          </w:p>
        </w:tc>
        <w:tc>
          <w:tcPr>
            <w:tcW w:w="354" w:type="dxa"/>
          </w:tcPr>
          <w:p w14:paraId="6B5ADAA6" w14:textId="77777777" w:rsidR="00ED7375" w:rsidRDefault="00000000">
            <w:r>
              <w:t>0</w:t>
            </w:r>
          </w:p>
        </w:tc>
        <w:tc>
          <w:tcPr>
            <w:tcW w:w="6528" w:type="dxa"/>
          </w:tcPr>
          <w:p w14:paraId="1782FC1B" w14:textId="77777777" w:rsidR="00ED7375" w:rsidRDefault="00000000">
            <w:r>
              <w:t>So shocked indeed even during the reporting of this evil trade of human babies didn't managed to get even a single person arrested, you were too slow in the first attempt needed to act first and think first as reporters shame you allowed that beautiful poor baby to melt away under your watch. I feel that was bad reporting and didn't achieve much although has highlighted the scale of the problem. Without doubt is evil what this scammers are doing and 30 years is not enough...60 years will make them think twice. The buyer should get 30 years and by doing so the evil trade will die instantly.</w:t>
            </w:r>
          </w:p>
        </w:tc>
      </w:tr>
      <w:tr w:rsidR="00ED7375" w14:paraId="07C8B2B6" w14:textId="77777777" w:rsidTr="001E6984">
        <w:tc>
          <w:tcPr>
            <w:tcW w:w="1199" w:type="dxa"/>
          </w:tcPr>
          <w:p w14:paraId="1D2861A3" w14:textId="77777777" w:rsidR="00ED7375" w:rsidRDefault="00000000">
            <w:r>
              <w:t>3762</w:t>
            </w:r>
          </w:p>
        </w:tc>
        <w:tc>
          <w:tcPr>
            <w:tcW w:w="941" w:type="dxa"/>
          </w:tcPr>
          <w:p w14:paraId="31367B83" w14:textId="77777777" w:rsidR="00ED7375" w:rsidRDefault="00000000">
            <w:r>
              <w:t>@simeonkwendo6302</w:t>
            </w:r>
          </w:p>
        </w:tc>
        <w:tc>
          <w:tcPr>
            <w:tcW w:w="403" w:type="dxa"/>
          </w:tcPr>
          <w:p w14:paraId="122D2D81" w14:textId="77777777" w:rsidR="00ED7375" w:rsidRDefault="00000000">
            <w:r>
              <w:t>2020-11-19 03:50:55</w:t>
            </w:r>
          </w:p>
        </w:tc>
        <w:tc>
          <w:tcPr>
            <w:tcW w:w="316" w:type="dxa"/>
          </w:tcPr>
          <w:p w14:paraId="6A376A54" w14:textId="77777777" w:rsidR="00ED7375" w:rsidRDefault="00000000">
            <w:r>
              <w:t>19</w:t>
            </w:r>
          </w:p>
        </w:tc>
        <w:tc>
          <w:tcPr>
            <w:tcW w:w="354" w:type="dxa"/>
          </w:tcPr>
          <w:p w14:paraId="6AF708C2" w14:textId="77777777" w:rsidR="00ED7375" w:rsidRDefault="00000000">
            <w:r>
              <w:t>3</w:t>
            </w:r>
          </w:p>
        </w:tc>
        <w:tc>
          <w:tcPr>
            <w:tcW w:w="6528" w:type="dxa"/>
          </w:tcPr>
          <w:p w14:paraId="2217D810" w14:textId="77777777" w:rsidR="00ED7375" w:rsidRDefault="00000000">
            <w:r>
              <w:t>We can't choose to be born, where and by who. And now we are even being sold. We are born into slavery.</w:t>
            </w:r>
          </w:p>
        </w:tc>
      </w:tr>
      <w:tr w:rsidR="00ED7375" w14:paraId="2D279254" w14:textId="77777777" w:rsidTr="001E6984">
        <w:tc>
          <w:tcPr>
            <w:tcW w:w="1199" w:type="dxa"/>
          </w:tcPr>
          <w:p w14:paraId="397C9BE0" w14:textId="77777777" w:rsidR="00ED7375" w:rsidRDefault="00000000">
            <w:r>
              <w:t>3763</w:t>
            </w:r>
          </w:p>
        </w:tc>
        <w:tc>
          <w:tcPr>
            <w:tcW w:w="941" w:type="dxa"/>
          </w:tcPr>
          <w:p w14:paraId="7C74BD35" w14:textId="77777777" w:rsidR="00ED7375" w:rsidRDefault="00000000">
            <w:r>
              <w:t>@malayaanderson8222</w:t>
            </w:r>
          </w:p>
        </w:tc>
        <w:tc>
          <w:tcPr>
            <w:tcW w:w="403" w:type="dxa"/>
          </w:tcPr>
          <w:p w14:paraId="258B9C7B" w14:textId="77777777" w:rsidR="00ED7375" w:rsidRDefault="00000000">
            <w:r>
              <w:t>2020-11-22 21:20:19</w:t>
            </w:r>
          </w:p>
        </w:tc>
        <w:tc>
          <w:tcPr>
            <w:tcW w:w="316" w:type="dxa"/>
          </w:tcPr>
          <w:p w14:paraId="77FEE8D5" w14:textId="77777777" w:rsidR="00ED7375" w:rsidRDefault="00000000">
            <w:r>
              <w:t>2</w:t>
            </w:r>
          </w:p>
        </w:tc>
        <w:tc>
          <w:tcPr>
            <w:tcW w:w="354" w:type="dxa"/>
          </w:tcPr>
          <w:p w14:paraId="09371E88" w14:textId="77777777" w:rsidR="00ED7375" w:rsidRDefault="00ED7375"/>
        </w:tc>
        <w:tc>
          <w:tcPr>
            <w:tcW w:w="6528" w:type="dxa"/>
          </w:tcPr>
          <w:p w14:paraId="229AF14B" w14:textId="77777777" w:rsidR="00ED7375" w:rsidRDefault="00000000">
            <w:r>
              <w:t>We can’t but the mothers can, I would definitely choose to never have a child in a country like this.</w:t>
            </w:r>
          </w:p>
        </w:tc>
      </w:tr>
      <w:tr w:rsidR="00ED7375" w14:paraId="5D53364E" w14:textId="77777777" w:rsidTr="001E6984">
        <w:tc>
          <w:tcPr>
            <w:tcW w:w="1199" w:type="dxa"/>
          </w:tcPr>
          <w:p w14:paraId="62257050" w14:textId="77777777" w:rsidR="00ED7375" w:rsidRDefault="00000000">
            <w:r>
              <w:t>3764</w:t>
            </w:r>
          </w:p>
        </w:tc>
        <w:tc>
          <w:tcPr>
            <w:tcW w:w="941" w:type="dxa"/>
          </w:tcPr>
          <w:p w14:paraId="5152980F" w14:textId="77777777" w:rsidR="00ED7375" w:rsidRDefault="00000000">
            <w:r>
              <w:t>@MsBhappy</w:t>
            </w:r>
          </w:p>
        </w:tc>
        <w:tc>
          <w:tcPr>
            <w:tcW w:w="403" w:type="dxa"/>
          </w:tcPr>
          <w:p w14:paraId="68A05FF9" w14:textId="77777777" w:rsidR="00ED7375" w:rsidRDefault="00000000">
            <w:r>
              <w:t>2020-12-01 08:57:09</w:t>
            </w:r>
          </w:p>
        </w:tc>
        <w:tc>
          <w:tcPr>
            <w:tcW w:w="316" w:type="dxa"/>
          </w:tcPr>
          <w:p w14:paraId="6B8EBC34" w14:textId="77777777" w:rsidR="00ED7375" w:rsidRDefault="00000000">
            <w:r>
              <w:t>1</w:t>
            </w:r>
          </w:p>
        </w:tc>
        <w:tc>
          <w:tcPr>
            <w:tcW w:w="354" w:type="dxa"/>
          </w:tcPr>
          <w:p w14:paraId="5DD7148B" w14:textId="77777777" w:rsidR="00ED7375" w:rsidRDefault="00ED7375"/>
        </w:tc>
        <w:tc>
          <w:tcPr>
            <w:tcW w:w="6528" w:type="dxa"/>
          </w:tcPr>
          <w:p w14:paraId="1F3C09DD" w14:textId="77777777" w:rsidR="00ED7375" w:rsidRDefault="00000000">
            <w:r>
              <w:t>@@malayaanderson8222 domestic violence, rape, lack of education and birth control does not make for ideal circumstances for family planning -_- don't victim blame</w:t>
            </w:r>
          </w:p>
        </w:tc>
      </w:tr>
      <w:tr w:rsidR="00ED7375" w14:paraId="330E9908" w14:textId="77777777" w:rsidTr="001E6984">
        <w:tc>
          <w:tcPr>
            <w:tcW w:w="1199" w:type="dxa"/>
          </w:tcPr>
          <w:p w14:paraId="5C573210" w14:textId="77777777" w:rsidR="00ED7375" w:rsidRDefault="00000000">
            <w:r>
              <w:t>3765</w:t>
            </w:r>
          </w:p>
        </w:tc>
        <w:tc>
          <w:tcPr>
            <w:tcW w:w="941" w:type="dxa"/>
          </w:tcPr>
          <w:p w14:paraId="182886F4" w14:textId="77777777" w:rsidR="00ED7375" w:rsidRDefault="00000000">
            <w:r>
              <w:t>@malayaanderson8222</w:t>
            </w:r>
          </w:p>
        </w:tc>
        <w:tc>
          <w:tcPr>
            <w:tcW w:w="403" w:type="dxa"/>
          </w:tcPr>
          <w:p w14:paraId="65CDEAC5" w14:textId="77777777" w:rsidR="00ED7375" w:rsidRDefault="00000000">
            <w:r>
              <w:t>2020-12-01 16:12:58</w:t>
            </w:r>
          </w:p>
        </w:tc>
        <w:tc>
          <w:tcPr>
            <w:tcW w:w="316" w:type="dxa"/>
          </w:tcPr>
          <w:p w14:paraId="27B4873F" w14:textId="77777777" w:rsidR="00ED7375" w:rsidRDefault="00000000">
            <w:r>
              <w:t>1</w:t>
            </w:r>
          </w:p>
        </w:tc>
        <w:tc>
          <w:tcPr>
            <w:tcW w:w="354" w:type="dxa"/>
          </w:tcPr>
          <w:p w14:paraId="53B54325" w14:textId="77777777" w:rsidR="00ED7375" w:rsidRDefault="00ED7375"/>
        </w:tc>
        <w:tc>
          <w:tcPr>
            <w:tcW w:w="6528" w:type="dxa"/>
          </w:tcPr>
          <w:p w14:paraId="6BDDB250" w14:textId="77777777" w:rsidR="00ED7375" w:rsidRDefault="00000000">
            <w:r>
              <w:t xml:space="preserve">@@MsBhappy please miss me with the bs, the only victims are the babies that are either stolen or born into poverty. </w:t>
            </w:r>
            <w:r>
              <w:br/>
              <w:t>Unless you’re saying this mother’s are completely ignorant, in that case they definitely shouldn’t be having kids.</w:t>
            </w:r>
          </w:p>
        </w:tc>
      </w:tr>
      <w:tr w:rsidR="00ED7375" w14:paraId="5B344ABF" w14:textId="77777777" w:rsidTr="001E6984">
        <w:tc>
          <w:tcPr>
            <w:tcW w:w="1199" w:type="dxa"/>
          </w:tcPr>
          <w:p w14:paraId="52118605" w14:textId="77777777" w:rsidR="00ED7375" w:rsidRDefault="00000000">
            <w:r>
              <w:t>3766</w:t>
            </w:r>
          </w:p>
        </w:tc>
        <w:tc>
          <w:tcPr>
            <w:tcW w:w="941" w:type="dxa"/>
          </w:tcPr>
          <w:p w14:paraId="054F5DEA" w14:textId="77777777" w:rsidR="00ED7375" w:rsidRDefault="00000000">
            <w:r>
              <w:t>@creolenatchitoches7832</w:t>
            </w:r>
          </w:p>
        </w:tc>
        <w:tc>
          <w:tcPr>
            <w:tcW w:w="403" w:type="dxa"/>
          </w:tcPr>
          <w:p w14:paraId="50D2834B" w14:textId="77777777" w:rsidR="00ED7375" w:rsidRDefault="00000000">
            <w:r>
              <w:t>2020-11-19 03:40:57</w:t>
            </w:r>
          </w:p>
        </w:tc>
        <w:tc>
          <w:tcPr>
            <w:tcW w:w="316" w:type="dxa"/>
          </w:tcPr>
          <w:p w14:paraId="3703B14F" w14:textId="77777777" w:rsidR="00ED7375" w:rsidRDefault="00000000">
            <w:r>
              <w:t>0</w:t>
            </w:r>
          </w:p>
        </w:tc>
        <w:tc>
          <w:tcPr>
            <w:tcW w:w="354" w:type="dxa"/>
          </w:tcPr>
          <w:p w14:paraId="23B5EE1B" w14:textId="77777777" w:rsidR="00ED7375" w:rsidRDefault="00000000">
            <w:r>
              <w:t>0</w:t>
            </w:r>
          </w:p>
        </w:tc>
        <w:tc>
          <w:tcPr>
            <w:tcW w:w="6528" w:type="dxa"/>
          </w:tcPr>
          <w:p w14:paraId="157C4373" w14:textId="77777777" w:rsidR="00ED7375" w:rsidRDefault="00000000">
            <w:r>
              <w:t>Evil wretches</w:t>
            </w:r>
          </w:p>
        </w:tc>
      </w:tr>
      <w:tr w:rsidR="00ED7375" w14:paraId="0C0F34A1" w14:textId="77777777" w:rsidTr="001E6984">
        <w:tc>
          <w:tcPr>
            <w:tcW w:w="1199" w:type="dxa"/>
          </w:tcPr>
          <w:p w14:paraId="00247588" w14:textId="77777777" w:rsidR="00ED7375" w:rsidRDefault="00000000">
            <w:r>
              <w:t>3767</w:t>
            </w:r>
          </w:p>
        </w:tc>
        <w:tc>
          <w:tcPr>
            <w:tcW w:w="941" w:type="dxa"/>
          </w:tcPr>
          <w:p w14:paraId="11BD845A" w14:textId="77777777" w:rsidR="00ED7375" w:rsidRDefault="00000000">
            <w:r>
              <w:t>@farahsheikh6658</w:t>
            </w:r>
          </w:p>
        </w:tc>
        <w:tc>
          <w:tcPr>
            <w:tcW w:w="403" w:type="dxa"/>
          </w:tcPr>
          <w:p w14:paraId="2E8B2F0A" w14:textId="77777777" w:rsidR="00ED7375" w:rsidRDefault="00000000">
            <w:r>
              <w:t>2020-11-19 03:30:48</w:t>
            </w:r>
          </w:p>
        </w:tc>
        <w:tc>
          <w:tcPr>
            <w:tcW w:w="316" w:type="dxa"/>
          </w:tcPr>
          <w:p w14:paraId="2C985946" w14:textId="77777777" w:rsidR="00ED7375" w:rsidRDefault="00000000">
            <w:r>
              <w:t>0</w:t>
            </w:r>
          </w:p>
        </w:tc>
        <w:tc>
          <w:tcPr>
            <w:tcW w:w="354" w:type="dxa"/>
          </w:tcPr>
          <w:p w14:paraId="6BA598C9" w14:textId="77777777" w:rsidR="00ED7375" w:rsidRDefault="00000000">
            <w:r>
              <w:t>0</w:t>
            </w:r>
          </w:p>
        </w:tc>
        <w:tc>
          <w:tcPr>
            <w:tcW w:w="6528" w:type="dxa"/>
          </w:tcPr>
          <w:p w14:paraId="4AE3465D" w14:textId="77777777" w:rsidR="00ED7375" w:rsidRDefault="00000000">
            <w:r>
              <w:t>Am actually mad at the BBC more than these low lives. Why didn't they involve the cops so they can arrest Anita, Fred instead of making him richer by 3k and the Kayole women😡 unethical journalism to me. The story was more important than maisha ya hii watoto😡😡</w:t>
            </w:r>
          </w:p>
        </w:tc>
      </w:tr>
      <w:tr w:rsidR="00ED7375" w14:paraId="3EE7189B" w14:textId="77777777" w:rsidTr="001E6984">
        <w:tc>
          <w:tcPr>
            <w:tcW w:w="1199" w:type="dxa"/>
          </w:tcPr>
          <w:p w14:paraId="3E62CBF8" w14:textId="77777777" w:rsidR="00ED7375" w:rsidRDefault="00000000">
            <w:r>
              <w:t>3768</w:t>
            </w:r>
          </w:p>
        </w:tc>
        <w:tc>
          <w:tcPr>
            <w:tcW w:w="941" w:type="dxa"/>
          </w:tcPr>
          <w:p w14:paraId="6F37CDDF" w14:textId="77777777" w:rsidR="00ED7375" w:rsidRDefault="00000000">
            <w:r>
              <w:t>@aussy78</w:t>
            </w:r>
          </w:p>
        </w:tc>
        <w:tc>
          <w:tcPr>
            <w:tcW w:w="403" w:type="dxa"/>
          </w:tcPr>
          <w:p w14:paraId="4AE1C99D" w14:textId="77777777" w:rsidR="00ED7375" w:rsidRDefault="00000000">
            <w:r>
              <w:t>2020-11-19 03:27:18</w:t>
            </w:r>
          </w:p>
        </w:tc>
        <w:tc>
          <w:tcPr>
            <w:tcW w:w="316" w:type="dxa"/>
          </w:tcPr>
          <w:p w14:paraId="53007190" w14:textId="77777777" w:rsidR="00ED7375" w:rsidRDefault="00000000">
            <w:r>
              <w:t>0</w:t>
            </w:r>
          </w:p>
        </w:tc>
        <w:tc>
          <w:tcPr>
            <w:tcW w:w="354" w:type="dxa"/>
          </w:tcPr>
          <w:p w14:paraId="53117FDF" w14:textId="77777777" w:rsidR="00ED7375" w:rsidRDefault="00000000">
            <w:r>
              <w:t>0</w:t>
            </w:r>
          </w:p>
        </w:tc>
        <w:tc>
          <w:tcPr>
            <w:tcW w:w="6528" w:type="dxa"/>
          </w:tcPr>
          <w:p w14:paraId="616370B1" w14:textId="77777777" w:rsidR="00ED7375" w:rsidRDefault="00000000">
            <w:r>
              <w:t>Am so angry watching this Fred getting away without being arrested. Why didn't these journalists involve undercover in Fred's case just like they did with Anita? He is probably busy selling other babies knowing none will arrest him. I believe even Anita was tipped off by one of the police not to bring the baby @ 5pm as they had agreed. This seems like a big scam involving a lot of people even in high offices.</w:t>
            </w:r>
          </w:p>
        </w:tc>
      </w:tr>
      <w:tr w:rsidR="00ED7375" w14:paraId="48CAF0AB" w14:textId="77777777" w:rsidTr="001E6984">
        <w:tc>
          <w:tcPr>
            <w:tcW w:w="1199" w:type="dxa"/>
          </w:tcPr>
          <w:p w14:paraId="42A7D823" w14:textId="77777777" w:rsidR="00ED7375" w:rsidRDefault="00000000">
            <w:r>
              <w:t>3769</w:t>
            </w:r>
          </w:p>
        </w:tc>
        <w:tc>
          <w:tcPr>
            <w:tcW w:w="941" w:type="dxa"/>
          </w:tcPr>
          <w:p w14:paraId="3C1B8AC9" w14:textId="77777777" w:rsidR="00ED7375" w:rsidRDefault="00000000">
            <w:r>
              <w:t>@alkebulansenteusenteu640</w:t>
            </w:r>
          </w:p>
        </w:tc>
        <w:tc>
          <w:tcPr>
            <w:tcW w:w="403" w:type="dxa"/>
          </w:tcPr>
          <w:p w14:paraId="07A81338" w14:textId="77777777" w:rsidR="00ED7375" w:rsidRDefault="00000000">
            <w:r>
              <w:t>2020-11-19 03:26:58</w:t>
            </w:r>
          </w:p>
        </w:tc>
        <w:tc>
          <w:tcPr>
            <w:tcW w:w="316" w:type="dxa"/>
          </w:tcPr>
          <w:p w14:paraId="55F608C9" w14:textId="77777777" w:rsidR="00ED7375" w:rsidRDefault="00000000">
            <w:r>
              <w:t>0</w:t>
            </w:r>
          </w:p>
        </w:tc>
        <w:tc>
          <w:tcPr>
            <w:tcW w:w="354" w:type="dxa"/>
          </w:tcPr>
          <w:p w14:paraId="5ABBDEC2" w14:textId="77777777" w:rsidR="00ED7375" w:rsidRDefault="00000000">
            <w:r>
              <w:t>0</w:t>
            </w:r>
          </w:p>
        </w:tc>
        <w:tc>
          <w:tcPr>
            <w:tcW w:w="6528" w:type="dxa"/>
          </w:tcPr>
          <w:p w14:paraId="745DAD36" w14:textId="77777777" w:rsidR="00ED7375" w:rsidRDefault="00000000">
            <w:r>
              <w:t>Do an investigation on this big public hospitals  being abortion  clinics, it's also a thriving business</w:t>
            </w:r>
          </w:p>
        </w:tc>
      </w:tr>
      <w:tr w:rsidR="00ED7375" w14:paraId="62DC22F0" w14:textId="77777777" w:rsidTr="001E6984">
        <w:tc>
          <w:tcPr>
            <w:tcW w:w="1199" w:type="dxa"/>
          </w:tcPr>
          <w:p w14:paraId="2C7FBA4C" w14:textId="77777777" w:rsidR="00ED7375" w:rsidRDefault="00000000">
            <w:r>
              <w:t>3770</w:t>
            </w:r>
          </w:p>
        </w:tc>
        <w:tc>
          <w:tcPr>
            <w:tcW w:w="941" w:type="dxa"/>
          </w:tcPr>
          <w:p w14:paraId="3B1AB7D9" w14:textId="77777777" w:rsidR="00ED7375" w:rsidRDefault="00000000">
            <w:r>
              <w:t>@demeraragold4644</w:t>
            </w:r>
          </w:p>
        </w:tc>
        <w:tc>
          <w:tcPr>
            <w:tcW w:w="403" w:type="dxa"/>
          </w:tcPr>
          <w:p w14:paraId="0B0BC931" w14:textId="77777777" w:rsidR="00ED7375" w:rsidRDefault="00000000">
            <w:r>
              <w:t>2020-11-19 03:16:31</w:t>
            </w:r>
          </w:p>
        </w:tc>
        <w:tc>
          <w:tcPr>
            <w:tcW w:w="316" w:type="dxa"/>
          </w:tcPr>
          <w:p w14:paraId="5E32099B" w14:textId="77777777" w:rsidR="00ED7375" w:rsidRDefault="00000000">
            <w:r>
              <w:t>0</w:t>
            </w:r>
          </w:p>
        </w:tc>
        <w:tc>
          <w:tcPr>
            <w:tcW w:w="354" w:type="dxa"/>
          </w:tcPr>
          <w:p w14:paraId="40A770FA" w14:textId="77777777" w:rsidR="00ED7375" w:rsidRDefault="00000000">
            <w:r>
              <w:t>0</w:t>
            </w:r>
          </w:p>
        </w:tc>
        <w:tc>
          <w:tcPr>
            <w:tcW w:w="6528" w:type="dxa"/>
          </w:tcPr>
          <w:p w14:paraId="72A5EF59" w14:textId="77777777" w:rsidR="00ED7375" w:rsidRDefault="00000000">
            <w:r>
              <w:t>I cried all the way through</w:t>
            </w:r>
          </w:p>
        </w:tc>
      </w:tr>
      <w:tr w:rsidR="00ED7375" w14:paraId="4A050B70" w14:textId="77777777" w:rsidTr="001E6984">
        <w:tc>
          <w:tcPr>
            <w:tcW w:w="1199" w:type="dxa"/>
          </w:tcPr>
          <w:p w14:paraId="323549E6" w14:textId="77777777" w:rsidR="00ED7375" w:rsidRDefault="00000000">
            <w:r>
              <w:t>3771</w:t>
            </w:r>
          </w:p>
        </w:tc>
        <w:tc>
          <w:tcPr>
            <w:tcW w:w="941" w:type="dxa"/>
          </w:tcPr>
          <w:p w14:paraId="4160C7EF" w14:textId="77777777" w:rsidR="00ED7375" w:rsidRDefault="00000000">
            <w:r>
              <w:t>@zumbafitnesswithnakishagra1011</w:t>
            </w:r>
          </w:p>
        </w:tc>
        <w:tc>
          <w:tcPr>
            <w:tcW w:w="403" w:type="dxa"/>
          </w:tcPr>
          <w:p w14:paraId="38E2EB53" w14:textId="77777777" w:rsidR="00ED7375" w:rsidRDefault="00000000">
            <w:r>
              <w:t>2020-11-19 03:15:13</w:t>
            </w:r>
          </w:p>
        </w:tc>
        <w:tc>
          <w:tcPr>
            <w:tcW w:w="316" w:type="dxa"/>
          </w:tcPr>
          <w:p w14:paraId="746A9E46" w14:textId="77777777" w:rsidR="00ED7375" w:rsidRDefault="00000000">
            <w:r>
              <w:t>0</w:t>
            </w:r>
          </w:p>
        </w:tc>
        <w:tc>
          <w:tcPr>
            <w:tcW w:w="354" w:type="dxa"/>
          </w:tcPr>
          <w:p w14:paraId="3946DC71" w14:textId="77777777" w:rsidR="00ED7375" w:rsidRDefault="00000000">
            <w:r>
              <w:t>0</w:t>
            </w:r>
          </w:p>
        </w:tc>
        <w:tc>
          <w:tcPr>
            <w:tcW w:w="6528" w:type="dxa"/>
          </w:tcPr>
          <w:p w14:paraId="6E839C03" w14:textId="77777777" w:rsidR="00ED7375" w:rsidRDefault="00000000">
            <w:r>
              <w:t>This eye-opening documentary  is a nightmare for any parent! I don't quite understand why they didn't involve the police in the 2nd sting operation that was actually "successful"...🤷🏽‍♀️</w:t>
            </w:r>
          </w:p>
        </w:tc>
      </w:tr>
      <w:tr w:rsidR="00ED7375" w14:paraId="6C73633E" w14:textId="77777777" w:rsidTr="001E6984">
        <w:tc>
          <w:tcPr>
            <w:tcW w:w="1199" w:type="dxa"/>
          </w:tcPr>
          <w:p w14:paraId="3E949457" w14:textId="77777777" w:rsidR="00ED7375" w:rsidRDefault="00000000">
            <w:r>
              <w:t>3772</w:t>
            </w:r>
          </w:p>
        </w:tc>
        <w:tc>
          <w:tcPr>
            <w:tcW w:w="941" w:type="dxa"/>
          </w:tcPr>
          <w:p w14:paraId="650BA079" w14:textId="77777777" w:rsidR="00ED7375" w:rsidRDefault="00000000">
            <w:r>
              <w:t>@cbdimprovehealth8916</w:t>
            </w:r>
          </w:p>
        </w:tc>
        <w:tc>
          <w:tcPr>
            <w:tcW w:w="403" w:type="dxa"/>
          </w:tcPr>
          <w:p w14:paraId="0A183E1E" w14:textId="77777777" w:rsidR="00ED7375" w:rsidRDefault="00000000">
            <w:r>
              <w:t>2020-11-19 03:14:27</w:t>
            </w:r>
          </w:p>
        </w:tc>
        <w:tc>
          <w:tcPr>
            <w:tcW w:w="316" w:type="dxa"/>
          </w:tcPr>
          <w:p w14:paraId="5F13B78C" w14:textId="77777777" w:rsidR="00ED7375" w:rsidRDefault="00000000">
            <w:r>
              <w:t>1</w:t>
            </w:r>
          </w:p>
        </w:tc>
        <w:tc>
          <w:tcPr>
            <w:tcW w:w="354" w:type="dxa"/>
          </w:tcPr>
          <w:p w14:paraId="12756DF9" w14:textId="77777777" w:rsidR="00ED7375" w:rsidRDefault="00000000">
            <w:r>
              <w:t>0</w:t>
            </w:r>
          </w:p>
        </w:tc>
        <w:tc>
          <w:tcPr>
            <w:tcW w:w="6528" w:type="dxa"/>
          </w:tcPr>
          <w:p w14:paraId="3E08A374" w14:textId="77777777" w:rsidR="00ED7375" w:rsidRDefault="00000000">
            <w:r>
              <w:t>The corrupt government officials, police, medical persons, and regular citizens involved in this demonic system at al levels need to be imprisoned. The mothers and children are the victims. All mothers with missing children should have their DNA placed in a data bank. Children should be given DNA test at certain stages of their life which should be also entered into the data bank, to make sure the parents have their children.</w:t>
            </w:r>
          </w:p>
        </w:tc>
      </w:tr>
      <w:tr w:rsidR="00ED7375" w14:paraId="72674170" w14:textId="77777777" w:rsidTr="001E6984">
        <w:tc>
          <w:tcPr>
            <w:tcW w:w="1199" w:type="dxa"/>
          </w:tcPr>
          <w:p w14:paraId="21B33404" w14:textId="77777777" w:rsidR="00ED7375" w:rsidRDefault="00000000">
            <w:r>
              <w:t>3773</w:t>
            </w:r>
          </w:p>
        </w:tc>
        <w:tc>
          <w:tcPr>
            <w:tcW w:w="941" w:type="dxa"/>
          </w:tcPr>
          <w:p w14:paraId="72DF45E8" w14:textId="77777777" w:rsidR="00ED7375" w:rsidRDefault="00000000">
            <w:r>
              <w:t>@nikkip8634</w:t>
            </w:r>
          </w:p>
        </w:tc>
        <w:tc>
          <w:tcPr>
            <w:tcW w:w="403" w:type="dxa"/>
          </w:tcPr>
          <w:p w14:paraId="7A89C7EB" w14:textId="77777777" w:rsidR="00ED7375" w:rsidRDefault="00000000">
            <w:r>
              <w:t>2020-11-19 02:56:39</w:t>
            </w:r>
          </w:p>
        </w:tc>
        <w:tc>
          <w:tcPr>
            <w:tcW w:w="316" w:type="dxa"/>
          </w:tcPr>
          <w:p w14:paraId="12C77F48" w14:textId="77777777" w:rsidR="00ED7375" w:rsidRDefault="00000000">
            <w:r>
              <w:t>0</w:t>
            </w:r>
          </w:p>
        </w:tc>
        <w:tc>
          <w:tcPr>
            <w:tcW w:w="354" w:type="dxa"/>
          </w:tcPr>
          <w:p w14:paraId="0A6A98D8" w14:textId="77777777" w:rsidR="00ED7375" w:rsidRDefault="00000000">
            <w:r>
              <w:t>0</w:t>
            </w:r>
          </w:p>
        </w:tc>
        <w:tc>
          <w:tcPr>
            <w:tcW w:w="6528" w:type="dxa"/>
          </w:tcPr>
          <w:p w14:paraId="367645F9" w14:textId="77777777" w:rsidR="00ED7375" w:rsidRDefault="00000000">
            <w:r>
              <w:t>Ook the proof was in the pudding......Arrest! Arrest!</w:t>
            </w:r>
          </w:p>
        </w:tc>
      </w:tr>
      <w:tr w:rsidR="00ED7375" w14:paraId="7EA709E7" w14:textId="77777777" w:rsidTr="001E6984">
        <w:tc>
          <w:tcPr>
            <w:tcW w:w="1199" w:type="dxa"/>
          </w:tcPr>
          <w:p w14:paraId="7E4659AC" w14:textId="77777777" w:rsidR="00ED7375" w:rsidRDefault="00000000">
            <w:r>
              <w:t>3774</w:t>
            </w:r>
          </w:p>
        </w:tc>
        <w:tc>
          <w:tcPr>
            <w:tcW w:w="941" w:type="dxa"/>
          </w:tcPr>
          <w:p w14:paraId="6BEB2294" w14:textId="77777777" w:rsidR="00ED7375" w:rsidRDefault="00000000">
            <w:r>
              <w:t>@Ilene254</w:t>
            </w:r>
          </w:p>
        </w:tc>
        <w:tc>
          <w:tcPr>
            <w:tcW w:w="403" w:type="dxa"/>
          </w:tcPr>
          <w:p w14:paraId="369A74CA" w14:textId="77777777" w:rsidR="00ED7375" w:rsidRDefault="00000000">
            <w:r>
              <w:t>2020-11-19 02:55:46</w:t>
            </w:r>
          </w:p>
        </w:tc>
        <w:tc>
          <w:tcPr>
            <w:tcW w:w="316" w:type="dxa"/>
          </w:tcPr>
          <w:p w14:paraId="5E7F27F2" w14:textId="77777777" w:rsidR="00ED7375" w:rsidRDefault="00000000">
            <w:r>
              <w:t>1</w:t>
            </w:r>
          </w:p>
        </w:tc>
        <w:tc>
          <w:tcPr>
            <w:tcW w:w="354" w:type="dxa"/>
          </w:tcPr>
          <w:p w14:paraId="4F2C6274" w14:textId="77777777" w:rsidR="00ED7375" w:rsidRDefault="00000000">
            <w:r>
              <w:t>0</w:t>
            </w:r>
          </w:p>
        </w:tc>
        <w:tc>
          <w:tcPr>
            <w:tcW w:w="6528" w:type="dxa"/>
          </w:tcPr>
          <w:p w14:paraId="74C9D96C" w14:textId="77777777" w:rsidR="00ED7375" w:rsidRDefault="00000000">
            <w:r>
              <w:t>Fred, you trade kids just like that? I wish you go through what you made others go through 😭😭😭</w:t>
            </w:r>
          </w:p>
        </w:tc>
      </w:tr>
      <w:tr w:rsidR="00ED7375" w14:paraId="1FE0ACE3" w14:textId="77777777" w:rsidTr="001E6984">
        <w:tc>
          <w:tcPr>
            <w:tcW w:w="1199" w:type="dxa"/>
          </w:tcPr>
          <w:p w14:paraId="6933E4EB" w14:textId="77777777" w:rsidR="00ED7375" w:rsidRDefault="00000000">
            <w:r>
              <w:t>3775</w:t>
            </w:r>
          </w:p>
        </w:tc>
        <w:tc>
          <w:tcPr>
            <w:tcW w:w="941" w:type="dxa"/>
          </w:tcPr>
          <w:p w14:paraId="06E1EAE9" w14:textId="77777777" w:rsidR="00ED7375" w:rsidRDefault="00000000">
            <w:r>
              <w:t>@superkalafragilistic8289</w:t>
            </w:r>
          </w:p>
        </w:tc>
        <w:tc>
          <w:tcPr>
            <w:tcW w:w="403" w:type="dxa"/>
          </w:tcPr>
          <w:p w14:paraId="23FD9076" w14:textId="77777777" w:rsidR="00ED7375" w:rsidRDefault="00000000">
            <w:r>
              <w:t>2020-11-19 02:52:11</w:t>
            </w:r>
          </w:p>
        </w:tc>
        <w:tc>
          <w:tcPr>
            <w:tcW w:w="316" w:type="dxa"/>
          </w:tcPr>
          <w:p w14:paraId="519BD1F6" w14:textId="77777777" w:rsidR="00ED7375" w:rsidRDefault="00000000">
            <w:r>
              <w:t>7</w:t>
            </w:r>
          </w:p>
        </w:tc>
        <w:tc>
          <w:tcPr>
            <w:tcW w:w="354" w:type="dxa"/>
          </w:tcPr>
          <w:p w14:paraId="61D2B510" w14:textId="77777777" w:rsidR="00ED7375" w:rsidRDefault="00000000">
            <w:r>
              <w:t>0</w:t>
            </w:r>
          </w:p>
        </w:tc>
        <w:tc>
          <w:tcPr>
            <w:tcW w:w="6528" w:type="dxa"/>
          </w:tcPr>
          <w:p w14:paraId="6B7919D3" w14:textId="77777777" w:rsidR="00ED7375" w:rsidRDefault="00000000">
            <w:r>
              <w:t>BBC exploited that child on the thumbnail.  Hes got snot on his nose, why tf didnt you wipe it or photoshop it out?</w:t>
            </w:r>
          </w:p>
        </w:tc>
      </w:tr>
      <w:tr w:rsidR="00ED7375" w14:paraId="00D731FC" w14:textId="77777777" w:rsidTr="001E6984">
        <w:tc>
          <w:tcPr>
            <w:tcW w:w="1199" w:type="dxa"/>
          </w:tcPr>
          <w:p w14:paraId="09555669" w14:textId="77777777" w:rsidR="00ED7375" w:rsidRDefault="00000000">
            <w:r>
              <w:t>3776</w:t>
            </w:r>
          </w:p>
        </w:tc>
        <w:tc>
          <w:tcPr>
            <w:tcW w:w="941" w:type="dxa"/>
          </w:tcPr>
          <w:p w14:paraId="29E0BABC" w14:textId="77777777" w:rsidR="00ED7375" w:rsidRDefault="00000000">
            <w:r>
              <w:t>@prayingmantis2389</w:t>
            </w:r>
          </w:p>
        </w:tc>
        <w:tc>
          <w:tcPr>
            <w:tcW w:w="403" w:type="dxa"/>
          </w:tcPr>
          <w:p w14:paraId="2D6887CE" w14:textId="77777777" w:rsidR="00ED7375" w:rsidRDefault="00000000">
            <w:r>
              <w:t>2020-11-19 02:29:02</w:t>
            </w:r>
          </w:p>
        </w:tc>
        <w:tc>
          <w:tcPr>
            <w:tcW w:w="316" w:type="dxa"/>
          </w:tcPr>
          <w:p w14:paraId="1E2EA495" w14:textId="77777777" w:rsidR="00ED7375" w:rsidRDefault="00000000">
            <w:r>
              <w:t>0</w:t>
            </w:r>
          </w:p>
        </w:tc>
        <w:tc>
          <w:tcPr>
            <w:tcW w:w="354" w:type="dxa"/>
          </w:tcPr>
          <w:p w14:paraId="7E6CAB30" w14:textId="77777777" w:rsidR="00ED7375" w:rsidRDefault="00000000">
            <w:r>
              <w:t>0</w:t>
            </w:r>
          </w:p>
        </w:tc>
        <w:tc>
          <w:tcPr>
            <w:tcW w:w="6528" w:type="dxa"/>
          </w:tcPr>
          <w:p w14:paraId="29F04015" w14:textId="77777777" w:rsidR="00ED7375" w:rsidRDefault="00000000">
            <w:r>
              <w:t>For the love of money is the root of all evil!</w:t>
            </w:r>
          </w:p>
        </w:tc>
      </w:tr>
      <w:tr w:rsidR="00ED7375" w14:paraId="7B498B8B" w14:textId="77777777" w:rsidTr="001E6984">
        <w:tc>
          <w:tcPr>
            <w:tcW w:w="1199" w:type="dxa"/>
          </w:tcPr>
          <w:p w14:paraId="5AA5478B" w14:textId="77777777" w:rsidR="00ED7375" w:rsidRDefault="00000000">
            <w:r>
              <w:t>3777</w:t>
            </w:r>
          </w:p>
        </w:tc>
        <w:tc>
          <w:tcPr>
            <w:tcW w:w="941" w:type="dxa"/>
          </w:tcPr>
          <w:p w14:paraId="11B685C7" w14:textId="77777777" w:rsidR="00ED7375" w:rsidRDefault="00000000">
            <w:r>
              <w:t>@fleurdrose5504</w:t>
            </w:r>
          </w:p>
        </w:tc>
        <w:tc>
          <w:tcPr>
            <w:tcW w:w="403" w:type="dxa"/>
          </w:tcPr>
          <w:p w14:paraId="2236DFE9" w14:textId="77777777" w:rsidR="00ED7375" w:rsidRDefault="00000000">
            <w:r>
              <w:t>2020-11-19 02:22:40</w:t>
            </w:r>
          </w:p>
        </w:tc>
        <w:tc>
          <w:tcPr>
            <w:tcW w:w="316" w:type="dxa"/>
          </w:tcPr>
          <w:p w14:paraId="2E38C576" w14:textId="77777777" w:rsidR="00ED7375" w:rsidRDefault="00000000">
            <w:r>
              <w:t>0</w:t>
            </w:r>
          </w:p>
        </w:tc>
        <w:tc>
          <w:tcPr>
            <w:tcW w:w="354" w:type="dxa"/>
          </w:tcPr>
          <w:p w14:paraId="52FC1536" w14:textId="77777777" w:rsidR="00ED7375" w:rsidRDefault="00000000">
            <w:r>
              <w:t>0</w:t>
            </w:r>
          </w:p>
        </w:tc>
        <w:tc>
          <w:tcPr>
            <w:tcW w:w="6528" w:type="dxa"/>
          </w:tcPr>
          <w:p w14:paraId="2BC68E30" w14:textId="77777777" w:rsidR="00ED7375" w:rsidRDefault="00000000">
            <w:r>
              <w:t>It's like that in Africa their governments live in opulent luxury whilst the people struggle day in and day out on the streets with nothing.</w:t>
            </w:r>
            <w:r>
              <w:br/>
              <w:t xml:space="preserve">These governments are so corrupt they borrow billions from  China to build a cosmetic facade of prosperity to the world whilst nothing drips down to the most needy. </w:t>
            </w:r>
            <w:r>
              <w:br/>
              <w:t>However, in America there are many immigrants from African countries that complain whilst in comparison living like kings and queens compared to how they did before..</w:t>
            </w:r>
          </w:p>
        </w:tc>
      </w:tr>
      <w:tr w:rsidR="00ED7375" w14:paraId="2A7D6D88" w14:textId="77777777" w:rsidTr="001E6984">
        <w:tc>
          <w:tcPr>
            <w:tcW w:w="1199" w:type="dxa"/>
          </w:tcPr>
          <w:p w14:paraId="4F7B57F8" w14:textId="77777777" w:rsidR="00ED7375" w:rsidRDefault="00000000">
            <w:r>
              <w:t>3778</w:t>
            </w:r>
          </w:p>
        </w:tc>
        <w:tc>
          <w:tcPr>
            <w:tcW w:w="941" w:type="dxa"/>
          </w:tcPr>
          <w:p w14:paraId="49EAA454" w14:textId="77777777" w:rsidR="00ED7375" w:rsidRDefault="00000000">
            <w:r>
              <w:t>@LaRhondaTurner</w:t>
            </w:r>
          </w:p>
        </w:tc>
        <w:tc>
          <w:tcPr>
            <w:tcW w:w="403" w:type="dxa"/>
          </w:tcPr>
          <w:p w14:paraId="49AEFF2F" w14:textId="77777777" w:rsidR="00ED7375" w:rsidRDefault="00000000">
            <w:r>
              <w:t>2020-11-19 02:15:14</w:t>
            </w:r>
          </w:p>
        </w:tc>
        <w:tc>
          <w:tcPr>
            <w:tcW w:w="316" w:type="dxa"/>
          </w:tcPr>
          <w:p w14:paraId="598091A7" w14:textId="77777777" w:rsidR="00ED7375" w:rsidRDefault="00000000">
            <w:r>
              <w:t>0</w:t>
            </w:r>
          </w:p>
        </w:tc>
        <w:tc>
          <w:tcPr>
            <w:tcW w:w="354" w:type="dxa"/>
          </w:tcPr>
          <w:p w14:paraId="34609CDE" w14:textId="77777777" w:rsidR="00ED7375" w:rsidRDefault="00000000">
            <w:r>
              <w:t>0</w:t>
            </w:r>
          </w:p>
        </w:tc>
        <w:tc>
          <w:tcPr>
            <w:tcW w:w="6528" w:type="dxa"/>
          </w:tcPr>
          <w:p w14:paraId="796ECB62" w14:textId="77777777" w:rsidR="00ED7375" w:rsidRDefault="00000000">
            <w:r>
              <w:t>I'm a bit mad at BBC Africa Eye for losing a whole, entire trafficked baby.  How did they not keep eyes on anita to at least see who she may have sold the child to or where she was. Just a whole baby gone.  I was sure at the end they would say we found the baby and returned her to her mother but nope. I'm just sitting here mad at the injustice of it all.</w:t>
            </w:r>
          </w:p>
        </w:tc>
      </w:tr>
      <w:tr w:rsidR="00ED7375" w14:paraId="6A8DBACA" w14:textId="77777777" w:rsidTr="001E6984">
        <w:tc>
          <w:tcPr>
            <w:tcW w:w="1199" w:type="dxa"/>
          </w:tcPr>
          <w:p w14:paraId="28DFC8DC" w14:textId="77777777" w:rsidR="00ED7375" w:rsidRDefault="00000000">
            <w:r>
              <w:t>3779</w:t>
            </w:r>
          </w:p>
        </w:tc>
        <w:tc>
          <w:tcPr>
            <w:tcW w:w="941" w:type="dxa"/>
          </w:tcPr>
          <w:p w14:paraId="2C295A38" w14:textId="77777777" w:rsidR="00ED7375" w:rsidRDefault="00000000">
            <w:r>
              <w:t>@yolmadgitmore9582</w:t>
            </w:r>
          </w:p>
        </w:tc>
        <w:tc>
          <w:tcPr>
            <w:tcW w:w="403" w:type="dxa"/>
          </w:tcPr>
          <w:p w14:paraId="4976D5F5" w14:textId="77777777" w:rsidR="00ED7375" w:rsidRDefault="00000000">
            <w:r>
              <w:t>2020-11-19 02:10:19</w:t>
            </w:r>
          </w:p>
        </w:tc>
        <w:tc>
          <w:tcPr>
            <w:tcW w:w="316" w:type="dxa"/>
          </w:tcPr>
          <w:p w14:paraId="6EFAFA02" w14:textId="77777777" w:rsidR="00ED7375" w:rsidRDefault="00000000">
            <w:r>
              <w:t>1</w:t>
            </w:r>
          </w:p>
        </w:tc>
        <w:tc>
          <w:tcPr>
            <w:tcW w:w="354" w:type="dxa"/>
          </w:tcPr>
          <w:p w14:paraId="2D560F0C" w14:textId="77777777" w:rsidR="00ED7375" w:rsidRDefault="00000000">
            <w:r>
              <w:t>0</w:t>
            </w:r>
          </w:p>
        </w:tc>
        <w:tc>
          <w:tcPr>
            <w:tcW w:w="6528" w:type="dxa"/>
          </w:tcPr>
          <w:p w14:paraId="598BFDA0" w14:textId="77777777" w:rsidR="00ED7375" w:rsidRDefault="00000000">
            <w:r>
              <w:t>What about the one y'all smuggled to America and he became president, do you want him back? I think you should get him back because he has done nothing for Africa!!!</w:t>
            </w:r>
          </w:p>
        </w:tc>
      </w:tr>
      <w:tr w:rsidR="00ED7375" w14:paraId="61E6A019" w14:textId="77777777" w:rsidTr="001E6984">
        <w:tc>
          <w:tcPr>
            <w:tcW w:w="1199" w:type="dxa"/>
          </w:tcPr>
          <w:p w14:paraId="5A43C527" w14:textId="77777777" w:rsidR="00ED7375" w:rsidRDefault="00000000">
            <w:r>
              <w:t>3780</w:t>
            </w:r>
          </w:p>
        </w:tc>
        <w:tc>
          <w:tcPr>
            <w:tcW w:w="941" w:type="dxa"/>
          </w:tcPr>
          <w:p w14:paraId="74EF46FA" w14:textId="77777777" w:rsidR="00ED7375" w:rsidRDefault="00000000">
            <w:r>
              <w:t>@sekeleti</w:t>
            </w:r>
          </w:p>
        </w:tc>
        <w:tc>
          <w:tcPr>
            <w:tcW w:w="403" w:type="dxa"/>
          </w:tcPr>
          <w:p w14:paraId="1A82CE8C" w14:textId="77777777" w:rsidR="00ED7375" w:rsidRDefault="00000000">
            <w:r>
              <w:t>2020-11-19 01:55:24</w:t>
            </w:r>
          </w:p>
        </w:tc>
        <w:tc>
          <w:tcPr>
            <w:tcW w:w="316" w:type="dxa"/>
          </w:tcPr>
          <w:p w14:paraId="273A8FBA" w14:textId="77777777" w:rsidR="00ED7375" w:rsidRDefault="00000000">
            <w:r>
              <w:t>0</w:t>
            </w:r>
          </w:p>
        </w:tc>
        <w:tc>
          <w:tcPr>
            <w:tcW w:w="354" w:type="dxa"/>
          </w:tcPr>
          <w:p w14:paraId="0CA89543" w14:textId="77777777" w:rsidR="00ED7375" w:rsidRDefault="00000000">
            <w:r>
              <w:t>0</w:t>
            </w:r>
          </w:p>
        </w:tc>
        <w:tc>
          <w:tcPr>
            <w:tcW w:w="6528" w:type="dxa"/>
          </w:tcPr>
          <w:p w14:paraId="3A72D1C7" w14:textId="77777777" w:rsidR="00ED7375" w:rsidRDefault="00000000">
            <w:r>
              <w:t>You found Anita with a baby she admitted to having stolen and you let her go? What kind of nonsense is that? Your aim was to make stories and not to save the kids.</w:t>
            </w:r>
          </w:p>
        </w:tc>
      </w:tr>
      <w:tr w:rsidR="00ED7375" w14:paraId="561A5D3F" w14:textId="77777777" w:rsidTr="001E6984">
        <w:tc>
          <w:tcPr>
            <w:tcW w:w="1199" w:type="dxa"/>
          </w:tcPr>
          <w:p w14:paraId="6798D2FE" w14:textId="77777777" w:rsidR="00ED7375" w:rsidRDefault="00000000">
            <w:r>
              <w:t>3781</w:t>
            </w:r>
          </w:p>
        </w:tc>
        <w:tc>
          <w:tcPr>
            <w:tcW w:w="941" w:type="dxa"/>
          </w:tcPr>
          <w:p w14:paraId="6CE35A66" w14:textId="77777777" w:rsidR="00ED7375" w:rsidRDefault="00000000">
            <w:r>
              <w:t>@yenglaileong3576</w:t>
            </w:r>
          </w:p>
        </w:tc>
        <w:tc>
          <w:tcPr>
            <w:tcW w:w="403" w:type="dxa"/>
          </w:tcPr>
          <w:p w14:paraId="690FEC1F" w14:textId="77777777" w:rsidR="00ED7375" w:rsidRDefault="00000000">
            <w:r>
              <w:t>2020-11-19 01:54:56</w:t>
            </w:r>
          </w:p>
        </w:tc>
        <w:tc>
          <w:tcPr>
            <w:tcW w:w="316" w:type="dxa"/>
          </w:tcPr>
          <w:p w14:paraId="22E23ED9" w14:textId="77777777" w:rsidR="00ED7375" w:rsidRDefault="00000000">
            <w:r>
              <w:t>0</w:t>
            </w:r>
          </w:p>
        </w:tc>
        <w:tc>
          <w:tcPr>
            <w:tcW w:w="354" w:type="dxa"/>
          </w:tcPr>
          <w:p w14:paraId="5C91DFA6" w14:textId="77777777" w:rsidR="00ED7375" w:rsidRDefault="00000000">
            <w:r>
              <w:t>0</w:t>
            </w:r>
          </w:p>
        </w:tc>
        <w:tc>
          <w:tcPr>
            <w:tcW w:w="6528" w:type="dxa"/>
          </w:tcPr>
          <w:p w14:paraId="633DD4D2" w14:textId="77777777" w:rsidR="00ED7375" w:rsidRDefault="00000000">
            <w:r>
              <w:t>Traffickers are not only men, they are also women who are hungry for money. I am ashamed of these people especially the women. I do not understand why buyers are encouraging these practises.</w:t>
            </w:r>
          </w:p>
        </w:tc>
      </w:tr>
      <w:tr w:rsidR="00ED7375" w14:paraId="3EFE98CF" w14:textId="77777777" w:rsidTr="001E6984">
        <w:tc>
          <w:tcPr>
            <w:tcW w:w="1199" w:type="dxa"/>
          </w:tcPr>
          <w:p w14:paraId="4C781560" w14:textId="77777777" w:rsidR="00ED7375" w:rsidRDefault="00000000">
            <w:r>
              <w:t>3782</w:t>
            </w:r>
          </w:p>
        </w:tc>
        <w:tc>
          <w:tcPr>
            <w:tcW w:w="941" w:type="dxa"/>
          </w:tcPr>
          <w:p w14:paraId="35D8D566" w14:textId="77777777" w:rsidR="00ED7375" w:rsidRDefault="00000000">
            <w:r>
              <w:t>@richlandstatistica1189</w:t>
            </w:r>
          </w:p>
        </w:tc>
        <w:tc>
          <w:tcPr>
            <w:tcW w:w="403" w:type="dxa"/>
          </w:tcPr>
          <w:p w14:paraId="5A7F7582" w14:textId="77777777" w:rsidR="00ED7375" w:rsidRDefault="00000000">
            <w:r>
              <w:t>2020-11-19 01:41:19</w:t>
            </w:r>
          </w:p>
        </w:tc>
        <w:tc>
          <w:tcPr>
            <w:tcW w:w="316" w:type="dxa"/>
          </w:tcPr>
          <w:p w14:paraId="66CBD2B1" w14:textId="77777777" w:rsidR="00ED7375" w:rsidRDefault="00000000">
            <w:r>
              <w:t>0</w:t>
            </w:r>
          </w:p>
        </w:tc>
        <w:tc>
          <w:tcPr>
            <w:tcW w:w="354" w:type="dxa"/>
          </w:tcPr>
          <w:p w14:paraId="345EC1AB" w14:textId="77777777" w:rsidR="00ED7375" w:rsidRDefault="00000000">
            <w:r>
              <w:t>0</w:t>
            </w:r>
          </w:p>
        </w:tc>
        <w:tc>
          <w:tcPr>
            <w:tcW w:w="6528" w:type="dxa"/>
          </w:tcPr>
          <w:p w14:paraId="32389025" w14:textId="77777777" w:rsidR="00ED7375" w:rsidRDefault="00000000">
            <w:r>
              <w:t>This investigation bore no fruit. Why were the undercover reporters not accompanied by the police? Why issue someone with a letter when they can be arrested?? You are giving them time to escape. This investigation doesn't make sense at all</w:t>
            </w:r>
          </w:p>
        </w:tc>
      </w:tr>
      <w:tr w:rsidR="00ED7375" w14:paraId="4DC7FF6C" w14:textId="77777777" w:rsidTr="001E6984">
        <w:tc>
          <w:tcPr>
            <w:tcW w:w="1199" w:type="dxa"/>
          </w:tcPr>
          <w:p w14:paraId="48390DF9" w14:textId="77777777" w:rsidR="00ED7375" w:rsidRDefault="00000000">
            <w:r>
              <w:t>3783</w:t>
            </w:r>
          </w:p>
        </w:tc>
        <w:tc>
          <w:tcPr>
            <w:tcW w:w="941" w:type="dxa"/>
          </w:tcPr>
          <w:p w14:paraId="4FD9DBF4" w14:textId="77777777" w:rsidR="00ED7375" w:rsidRDefault="00000000">
            <w:r>
              <w:t>@dii-1055</w:t>
            </w:r>
          </w:p>
        </w:tc>
        <w:tc>
          <w:tcPr>
            <w:tcW w:w="403" w:type="dxa"/>
          </w:tcPr>
          <w:p w14:paraId="73D7F8F4" w14:textId="77777777" w:rsidR="00ED7375" w:rsidRDefault="00000000">
            <w:r>
              <w:t>2020-11-19 01:33:20</w:t>
            </w:r>
          </w:p>
        </w:tc>
        <w:tc>
          <w:tcPr>
            <w:tcW w:w="316" w:type="dxa"/>
          </w:tcPr>
          <w:p w14:paraId="3F769643" w14:textId="77777777" w:rsidR="00ED7375" w:rsidRDefault="00000000">
            <w:r>
              <w:t>0</w:t>
            </w:r>
          </w:p>
        </w:tc>
        <w:tc>
          <w:tcPr>
            <w:tcW w:w="354" w:type="dxa"/>
          </w:tcPr>
          <w:p w14:paraId="436F584A" w14:textId="77777777" w:rsidR="00ED7375" w:rsidRDefault="00000000">
            <w:r>
              <w:t>1</w:t>
            </w:r>
          </w:p>
        </w:tc>
        <w:tc>
          <w:tcPr>
            <w:tcW w:w="6528" w:type="dxa"/>
          </w:tcPr>
          <w:p w14:paraId="219AE175" w14:textId="77777777" w:rsidR="00ED7375" w:rsidRDefault="00000000">
            <w:r>
              <w:t>There's no shame in Africa specifically Kenya</w:t>
            </w:r>
          </w:p>
        </w:tc>
      </w:tr>
      <w:tr w:rsidR="00ED7375" w14:paraId="58F12662" w14:textId="77777777" w:rsidTr="001E6984">
        <w:tc>
          <w:tcPr>
            <w:tcW w:w="1199" w:type="dxa"/>
          </w:tcPr>
          <w:p w14:paraId="0C9EBBBD" w14:textId="77777777" w:rsidR="00ED7375" w:rsidRDefault="00000000">
            <w:r>
              <w:t>3784</w:t>
            </w:r>
          </w:p>
        </w:tc>
        <w:tc>
          <w:tcPr>
            <w:tcW w:w="941" w:type="dxa"/>
          </w:tcPr>
          <w:p w14:paraId="4094EB8C" w14:textId="77777777" w:rsidR="00ED7375" w:rsidRDefault="00000000">
            <w:r>
              <w:t>@GamerZz-yk3mf</w:t>
            </w:r>
          </w:p>
        </w:tc>
        <w:tc>
          <w:tcPr>
            <w:tcW w:w="403" w:type="dxa"/>
          </w:tcPr>
          <w:p w14:paraId="2C1D21F1" w14:textId="77777777" w:rsidR="00ED7375" w:rsidRDefault="00000000">
            <w:r>
              <w:t>2020-11-19 07:41:38</w:t>
            </w:r>
          </w:p>
        </w:tc>
        <w:tc>
          <w:tcPr>
            <w:tcW w:w="316" w:type="dxa"/>
          </w:tcPr>
          <w:p w14:paraId="74ABEA59" w14:textId="77777777" w:rsidR="00ED7375" w:rsidRDefault="00000000">
            <w:r>
              <w:t>0</w:t>
            </w:r>
          </w:p>
        </w:tc>
        <w:tc>
          <w:tcPr>
            <w:tcW w:w="354" w:type="dxa"/>
          </w:tcPr>
          <w:p w14:paraId="024A4355" w14:textId="77777777" w:rsidR="00ED7375" w:rsidRDefault="00ED7375"/>
        </w:tc>
        <w:tc>
          <w:tcPr>
            <w:tcW w:w="6528" w:type="dxa"/>
          </w:tcPr>
          <w:p w14:paraId="7605D60A" w14:textId="77777777" w:rsidR="00ED7375" w:rsidRDefault="00000000">
            <w:r>
              <w:t>So??</w:t>
            </w:r>
          </w:p>
        </w:tc>
      </w:tr>
      <w:tr w:rsidR="00ED7375" w14:paraId="179C0C9B" w14:textId="77777777" w:rsidTr="001E6984">
        <w:tc>
          <w:tcPr>
            <w:tcW w:w="1199" w:type="dxa"/>
          </w:tcPr>
          <w:p w14:paraId="365A6BF9" w14:textId="77777777" w:rsidR="00ED7375" w:rsidRDefault="00000000">
            <w:r>
              <w:t>3785</w:t>
            </w:r>
          </w:p>
        </w:tc>
        <w:tc>
          <w:tcPr>
            <w:tcW w:w="941" w:type="dxa"/>
          </w:tcPr>
          <w:p w14:paraId="45ECF84A" w14:textId="77777777" w:rsidR="00ED7375" w:rsidRDefault="00000000">
            <w:r>
              <w:t>@arlinchaapel4616</w:t>
            </w:r>
          </w:p>
        </w:tc>
        <w:tc>
          <w:tcPr>
            <w:tcW w:w="403" w:type="dxa"/>
          </w:tcPr>
          <w:p w14:paraId="2EFDF7A4" w14:textId="77777777" w:rsidR="00ED7375" w:rsidRDefault="00000000">
            <w:r>
              <w:t>2020-11-19 01:29:12</w:t>
            </w:r>
          </w:p>
        </w:tc>
        <w:tc>
          <w:tcPr>
            <w:tcW w:w="316" w:type="dxa"/>
          </w:tcPr>
          <w:p w14:paraId="6012105D" w14:textId="77777777" w:rsidR="00ED7375" w:rsidRDefault="00000000">
            <w:r>
              <w:t>3</w:t>
            </w:r>
          </w:p>
        </w:tc>
        <w:tc>
          <w:tcPr>
            <w:tcW w:w="354" w:type="dxa"/>
          </w:tcPr>
          <w:p w14:paraId="300AAC0F" w14:textId="77777777" w:rsidR="00ED7375" w:rsidRDefault="00000000">
            <w:r>
              <w:t>1</w:t>
            </w:r>
          </w:p>
        </w:tc>
        <w:tc>
          <w:tcPr>
            <w:tcW w:w="6528" w:type="dxa"/>
          </w:tcPr>
          <w:p w14:paraId="247780FC" w14:textId="77777777" w:rsidR="00ED7375" w:rsidRDefault="00000000">
            <w:r>
              <w:t>This is one of the best documentaries I've seen now we can only get United Nations and other countries to step in and stop this</w:t>
            </w:r>
            <w:r>
              <w:br/>
            </w:r>
            <w:r>
              <w:br/>
              <w:t>This is so horrible</w:t>
            </w:r>
          </w:p>
        </w:tc>
      </w:tr>
      <w:tr w:rsidR="00ED7375" w14:paraId="5598D4C0" w14:textId="77777777" w:rsidTr="001E6984">
        <w:tc>
          <w:tcPr>
            <w:tcW w:w="1199" w:type="dxa"/>
          </w:tcPr>
          <w:p w14:paraId="589C4D9B" w14:textId="77777777" w:rsidR="00ED7375" w:rsidRDefault="00000000">
            <w:r>
              <w:t>3786</w:t>
            </w:r>
          </w:p>
        </w:tc>
        <w:tc>
          <w:tcPr>
            <w:tcW w:w="941" w:type="dxa"/>
          </w:tcPr>
          <w:p w14:paraId="7F5A0F18" w14:textId="77777777" w:rsidR="00ED7375" w:rsidRDefault="00000000">
            <w:r>
              <w:t>@user-di8hm2jl2u</w:t>
            </w:r>
          </w:p>
        </w:tc>
        <w:tc>
          <w:tcPr>
            <w:tcW w:w="403" w:type="dxa"/>
          </w:tcPr>
          <w:p w14:paraId="3D01F91D" w14:textId="77777777" w:rsidR="00ED7375" w:rsidRDefault="00000000">
            <w:r>
              <w:t>2022-06-07 05:48:51</w:t>
            </w:r>
          </w:p>
        </w:tc>
        <w:tc>
          <w:tcPr>
            <w:tcW w:w="316" w:type="dxa"/>
          </w:tcPr>
          <w:p w14:paraId="0FBEAEDF" w14:textId="77777777" w:rsidR="00ED7375" w:rsidRDefault="00000000">
            <w:r>
              <w:t>0</w:t>
            </w:r>
          </w:p>
        </w:tc>
        <w:tc>
          <w:tcPr>
            <w:tcW w:w="354" w:type="dxa"/>
          </w:tcPr>
          <w:p w14:paraId="2147529E" w14:textId="77777777" w:rsidR="00ED7375" w:rsidRDefault="00ED7375"/>
        </w:tc>
        <w:tc>
          <w:tcPr>
            <w:tcW w:w="6528" w:type="dxa"/>
          </w:tcPr>
          <w:p w14:paraId="48393451" w14:textId="77777777" w:rsidR="00ED7375" w:rsidRDefault="00000000">
            <w:r>
              <w:t>Are you kidding me? They are complicit.</w:t>
            </w:r>
          </w:p>
        </w:tc>
      </w:tr>
      <w:tr w:rsidR="00ED7375" w14:paraId="1BC4D5D4" w14:textId="77777777" w:rsidTr="001E6984">
        <w:tc>
          <w:tcPr>
            <w:tcW w:w="1199" w:type="dxa"/>
          </w:tcPr>
          <w:p w14:paraId="6326B4F8" w14:textId="77777777" w:rsidR="00ED7375" w:rsidRDefault="00000000">
            <w:r>
              <w:t>3787</w:t>
            </w:r>
          </w:p>
        </w:tc>
        <w:tc>
          <w:tcPr>
            <w:tcW w:w="941" w:type="dxa"/>
          </w:tcPr>
          <w:p w14:paraId="5EF98B86" w14:textId="77777777" w:rsidR="00ED7375" w:rsidRDefault="00000000">
            <w:r>
              <w:t>@jamielynngearheart9969</w:t>
            </w:r>
          </w:p>
        </w:tc>
        <w:tc>
          <w:tcPr>
            <w:tcW w:w="403" w:type="dxa"/>
          </w:tcPr>
          <w:p w14:paraId="266A7011" w14:textId="77777777" w:rsidR="00ED7375" w:rsidRDefault="00000000">
            <w:r>
              <w:t>2020-11-19 01:19:31</w:t>
            </w:r>
          </w:p>
        </w:tc>
        <w:tc>
          <w:tcPr>
            <w:tcW w:w="316" w:type="dxa"/>
          </w:tcPr>
          <w:p w14:paraId="5C5A1497" w14:textId="77777777" w:rsidR="00ED7375" w:rsidRDefault="00000000">
            <w:r>
              <w:t>0</w:t>
            </w:r>
          </w:p>
        </w:tc>
        <w:tc>
          <w:tcPr>
            <w:tcW w:w="354" w:type="dxa"/>
          </w:tcPr>
          <w:p w14:paraId="06D4CB96" w14:textId="77777777" w:rsidR="00ED7375" w:rsidRDefault="00000000">
            <w:r>
              <w:t>0</w:t>
            </w:r>
          </w:p>
        </w:tc>
        <w:tc>
          <w:tcPr>
            <w:tcW w:w="6528" w:type="dxa"/>
          </w:tcPr>
          <w:p w14:paraId="2C92EE18" w14:textId="77777777" w:rsidR="00ED7375" w:rsidRDefault="00000000">
            <w:r>
              <w:t>I am so sorry you all have go thru this! Also have worry about yourself being stolen an sold! You all deserve so much better.</w:t>
            </w:r>
          </w:p>
        </w:tc>
      </w:tr>
      <w:tr w:rsidR="00ED7375" w14:paraId="460C835C" w14:textId="77777777" w:rsidTr="001E6984">
        <w:tc>
          <w:tcPr>
            <w:tcW w:w="1199" w:type="dxa"/>
          </w:tcPr>
          <w:p w14:paraId="694BE7F3" w14:textId="77777777" w:rsidR="00ED7375" w:rsidRDefault="00000000">
            <w:r>
              <w:t>3788</w:t>
            </w:r>
          </w:p>
        </w:tc>
        <w:tc>
          <w:tcPr>
            <w:tcW w:w="941" w:type="dxa"/>
          </w:tcPr>
          <w:p w14:paraId="200E4F7D" w14:textId="77777777" w:rsidR="00ED7375" w:rsidRDefault="00000000">
            <w:r>
              <w:t>@pantallygilka2854</w:t>
            </w:r>
          </w:p>
        </w:tc>
        <w:tc>
          <w:tcPr>
            <w:tcW w:w="403" w:type="dxa"/>
          </w:tcPr>
          <w:p w14:paraId="600C2BB3" w14:textId="77777777" w:rsidR="00ED7375" w:rsidRDefault="00000000">
            <w:r>
              <w:t>2020-11-19 01:16:11</w:t>
            </w:r>
          </w:p>
        </w:tc>
        <w:tc>
          <w:tcPr>
            <w:tcW w:w="316" w:type="dxa"/>
          </w:tcPr>
          <w:p w14:paraId="4DF56232" w14:textId="77777777" w:rsidR="00ED7375" w:rsidRDefault="00000000">
            <w:r>
              <w:t>0</w:t>
            </w:r>
          </w:p>
        </w:tc>
        <w:tc>
          <w:tcPr>
            <w:tcW w:w="354" w:type="dxa"/>
          </w:tcPr>
          <w:p w14:paraId="59C4EEC8" w14:textId="77777777" w:rsidR="00ED7375" w:rsidRDefault="00000000">
            <w:r>
              <w:t>0</w:t>
            </w:r>
          </w:p>
        </w:tc>
        <w:tc>
          <w:tcPr>
            <w:tcW w:w="6528" w:type="dxa"/>
          </w:tcPr>
          <w:p w14:paraId="73094798" w14:textId="77777777" w:rsidR="00ED7375" w:rsidRDefault="00000000">
            <w:r>
              <w:t>No one arrested no where shut down this is like an advert for the traffickers to get more customers🙄🙄</w:t>
            </w:r>
          </w:p>
        </w:tc>
      </w:tr>
      <w:tr w:rsidR="00ED7375" w14:paraId="03023F09" w14:textId="77777777" w:rsidTr="001E6984">
        <w:tc>
          <w:tcPr>
            <w:tcW w:w="1199" w:type="dxa"/>
          </w:tcPr>
          <w:p w14:paraId="6918450C" w14:textId="77777777" w:rsidR="00ED7375" w:rsidRDefault="00000000">
            <w:r>
              <w:t>3789</w:t>
            </w:r>
          </w:p>
        </w:tc>
        <w:tc>
          <w:tcPr>
            <w:tcW w:w="941" w:type="dxa"/>
          </w:tcPr>
          <w:p w14:paraId="631DDB63" w14:textId="77777777" w:rsidR="00ED7375" w:rsidRDefault="00000000">
            <w:r>
              <w:t>@horationelson5255</w:t>
            </w:r>
          </w:p>
        </w:tc>
        <w:tc>
          <w:tcPr>
            <w:tcW w:w="403" w:type="dxa"/>
          </w:tcPr>
          <w:p w14:paraId="0B7652BD" w14:textId="77777777" w:rsidR="00ED7375" w:rsidRDefault="00000000">
            <w:r>
              <w:t>2020-11-19 01:16:04</w:t>
            </w:r>
          </w:p>
        </w:tc>
        <w:tc>
          <w:tcPr>
            <w:tcW w:w="316" w:type="dxa"/>
          </w:tcPr>
          <w:p w14:paraId="5550D41B" w14:textId="77777777" w:rsidR="00ED7375" w:rsidRDefault="00000000">
            <w:r>
              <w:t>0</w:t>
            </w:r>
          </w:p>
        </w:tc>
        <w:tc>
          <w:tcPr>
            <w:tcW w:w="354" w:type="dxa"/>
          </w:tcPr>
          <w:p w14:paraId="18E5F989" w14:textId="77777777" w:rsidR="00ED7375" w:rsidRDefault="00000000">
            <w:r>
              <w:t>0</w:t>
            </w:r>
          </w:p>
        </w:tc>
        <w:tc>
          <w:tcPr>
            <w:tcW w:w="6528" w:type="dxa"/>
          </w:tcPr>
          <w:p w14:paraId="49A2BB8F" w14:textId="77777777" w:rsidR="00ED7375" w:rsidRDefault="00000000">
            <w:r>
              <w:t>why you stigmatized barren women..?....pls stop...</w:t>
            </w:r>
          </w:p>
        </w:tc>
      </w:tr>
      <w:tr w:rsidR="00ED7375" w14:paraId="679A481D" w14:textId="77777777" w:rsidTr="001E6984">
        <w:tc>
          <w:tcPr>
            <w:tcW w:w="1199" w:type="dxa"/>
          </w:tcPr>
          <w:p w14:paraId="0838E6D5" w14:textId="77777777" w:rsidR="00ED7375" w:rsidRDefault="00000000">
            <w:r>
              <w:t>3790</w:t>
            </w:r>
          </w:p>
        </w:tc>
        <w:tc>
          <w:tcPr>
            <w:tcW w:w="941" w:type="dxa"/>
          </w:tcPr>
          <w:p w14:paraId="09FC3374" w14:textId="77777777" w:rsidR="00ED7375" w:rsidRDefault="00000000">
            <w:r>
              <w:t>@raineray1</w:t>
            </w:r>
          </w:p>
        </w:tc>
        <w:tc>
          <w:tcPr>
            <w:tcW w:w="403" w:type="dxa"/>
          </w:tcPr>
          <w:p w14:paraId="2B4EAAD8" w14:textId="77777777" w:rsidR="00ED7375" w:rsidRDefault="00000000">
            <w:r>
              <w:t>2020-11-19 01:10:25</w:t>
            </w:r>
          </w:p>
        </w:tc>
        <w:tc>
          <w:tcPr>
            <w:tcW w:w="316" w:type="dxa"/>
          </w:tcPr>
          <w:p w14:paraId="03FCF685" w14:textId="77777777" w:rsidR="00ED7375" w:rsidRDefault="00000000">
            <w:r>
              <w:t>0</w:t>
            </w:r>
          </w:p>
        </w:tc>
        <w:tc>
          <w:tcPr>
            <w:tcW w:w="354" w:type="dxa"/>
          </w:tcPr>
          <w:p w14:paraId="1A89F4EE" w14:textId="77777777" w:rsidR="00ED7375" w:rsidRDefault="00000000">
            <w:r>
              <w:t>0</w:t>
            </w:r>
          </w:p>
        </w:tc>
        <w:tc>
          <w:tcPr>
            <w:tcW w:w="6528" w:type="dxa"/>
          </w:tcPr>
          <w:p w14:paraId="3986132C" w14:textId="77777777" w:rsidR="00ED7375" w:rsidRDefault="00000000">
            <w:r>
              <w:t>That  lady Mary  looks so evil her smile  has evil all over it</w:t>
            </w:r>
          </w:p>
        </w:tc>
      </w:tr>
      <w:tr w:rsidR="00ED7375" w14:paraId="50274211" w14:textId="77777777" w:rsidTr="001E6984">
        <w:tc>
          <w:tcPr>
            <w:tcW w:w="1199" w:type="dxa"/>
          </w:tcPr>
          <w:p w14:paraId="24CD652A" w14:textId="77777777" w:rsidR="00ED7375" w:rsidRDefault="00000000">
            <w:r>
              <w:t>3791</w:t>
            </w:r>
          </w:p>
        </w:tc>
        <w:tc>
          <w:tcPr>
            <w:tcW w:w="941" w:type="dxa"/>
          </w:tcPr>
          <w:p w14:paraId="76AED3EC" w14:textId="77777777" w:rsidR="00ED7375" w:rsidRDefault="00000000">
            <w:r>
              <w:t>@repentuklondonwatchman1373</w:t>
            </w:r>
          </w:p>
        </w:tc>
        <w:tc>
          <w:tcPr>
            <w:tcW w:w="403" w:type="dxa"/>
          </w:tcPr>
          <w:p w14:paraId="2C04F282" w14:textId="77777777" w:rsidR="00ED7375" w:rsidRDefault="00000000">
            <w:r>
              <w:t>2020-11-19 01:07:15</w:t>
            </w:r>
          </w:p>
        </w:tc>
        <w:tc>
          <w:tcPr>
            <w:tcW w:w="316" w:type="dxa"/>
          </w:tcPr>
          <w:p w14:paraId="54D81CBF" w14:textId="77777777" w:rsidR="00ED7375" w:rsidRDefault="00000000">
            <w:r>
              <w:t>0</w:t>
            </w:r>
          </w:p>
        </w:tc>
        <w:tc>
          <w:tcPr>
            <w:tcW w:w="354" w:type="dxa"/>
          </w:tcPr>
          <w:p w14:paraId="01D3BC15" w14:textId="77777777" w:rsidR="00ED7375" w:rsidRDefault="00000000">
            <w:r>
              <w:t>0</w:t>
            </w:r>
          </w:p>
        </w:tc>
        <w:tc>
          <w:tcPr>
            <w:tcW w:w="6528" w:type="dxa"/>
          </w:tcPr>
          <w:p w14:paraId="32E32C4D" w14:textId="77777777" w:rsidR="00ED7375" w:rsidRDefault="00000000">
            <w:r>
              <w:t>PURE EVIL</w:t>
            </w:r>
          </w:p>
        </w:tc>
      </w:tr>
      <w:tr w:rsidR="00ED7375" w14:paraId="01C4D696" w14:textId="77777777" w:rsidTr="001E6984">
        <w:tc>
          <w:tcPr>
            <w:tcW w:w="1199" w:type="dxa"/>
          </w:tcPr>
          <w:p w14:paraId="0D1E6A95" w14:textId="77777777" w:rsidR="00ED7375" w:rsidRDefault="00000000">
            <w:r>
              <w:t>3792</w:t>
            </w:r>
          </w:p>
        </w:tc>
        <w:tc>
          <w:tcPr>
            <w:tcW w:w="941" w:type="dxa"/>
          </w:tcPr>
          <w:p w14:paraId="62EB98E3" w14:textId="77777777" w:rsidR="00ED7375" w:rsidRDefault="00000000">
            <w:r>
              <w:t>@chiomajosef8439</w:t>
            </w:r>
          </w:p>
        </w:tc>
        <w:tc>
          <w:tcPr>
            <w:tcW w:w="403" w:type="dxa"/>
          </w:tcPr>
          <w:p w14:paraId="0355369A" w14:textId="77777777" w:rsidR="00ED7375" w:rsidRDefault="00000000">
            <w:r>
              <w:t>2020-11-19 01:04:02</w:t>
            </w:r>
          </w:p>
        </w:tc>
        <w:tc>
          <w:tcPr>
            <w:tcW w:w="316" w:type="dxa"/>
          </w:tcPr>
          <w:p w14:paraId="771C6844" w14:textId="77777777" w:rsidR="00ED7375" w:rsidRDefault="00000000">
            <w:r>
              <w:t>0</w:t>
            </w:r>
          </w:p>
        </w:tc>
        <w:tc>
          <w:tcPr>
            <w:tcW w:w="354" w:type="dxa"/>
          </w:tcPr>
          <w:p w14:paraId="17D8ECFF" w14:textId="77777777" w:rsidR="00ED7375" w:rsidRDefault="00000000">
            <w:r>
              <w:t>0</w:t>
            </w:r>
          </w:p>
        </w:tc>
        <w:tc>
          <w:tcPr>
            <w:tcW w:w="6528" w:type="dxa"/>
          </w:tcPr>
          <w:p w14:paraId="7808B997" w14:textId="77777777" w:rsidR="00ED7375" w:rsidRDefault="00000000">
            <w:r>
              <w:t>They just let Anita disappear like that.</w:t>
            </w:r>
          </w:p>
        </w:tc>
      </w:tr>
      <w:tr w:rsidR="00ED7375" w14:paraId="28BEB60F" w14:textId="77777777" w:rsidTr="001E6984">
        <w:tc>
          <w:tcPr>
            <w:tcW w:w="1199" w:type="dxa"/>
          </w:tcPr>
          <w:p w14:paraId="7768EE5D" w14:textId="77777777" w:rsidR="00ED7375" w:rsidRDefault="00000000">
            <w:r>
              <w:t>3793</w:t>
            </w:r>
          </w:p>
        </w:tc>
        <w:tc>
          <w:tcPr>
            <w:tcW w:w="941" w:type="dxa"/>
          </w:tcPr>
          <w:p w14:paraId="0F8D56A2" w14:textId="77777777" w:rsidR="00ED7375" w:rsidRDefault="00000000">
            <w:r>
              <w:t>@ansar714</w:t>
            </w:r>
          </w:p>
        </w:tc>
        <w:tc>
          <w:tcPr>
            <w:tcW w:w="403" w:type="dxa"/>
          </w:tcPr>
          <w:p w14:paraId="3C413E2C" w14:textId="77777777" w:rsidR="00ED7375" w:rsidRDefault="00000000">
            <w:r>
              <w:t>2020-11-19 00:57:28</w:t>
            </w:r>
          </w:p>
        </w:tc>
        <w:tc>
          <w:tcPr>
            <w:tcW w:w="316" w:type="dxa"/>
          </w:tcPr>
          <w:p w14:paraId="2DFAF61A" w14:textId="77777777" w:rsidR="00ED7375" w:rsidRDefault="00000000">
            <w:r>
              <w:t>0</w:t>
            </w:r>
          </w:p>
        </w:tc>
        <w:tc>
          <w:tcPr>
            <w:tcW w:w="354" w:type="dxa"/>
          </w:tcPr>
          <w:p w14:paraId="0FC00E4D" w14:textId="77777777" w:rsidR="00ED7375" w:rsidRDefault="00000000">
            <w:r>
              <w:t>0</w:t>
            </w:r>
          </w:p>
        </w:tc>
        <w:tc>
          <w:tcPr>
            <w:tcW w:w="6528" w:type="dxa"/>
          </w:tcPr>
          <w:p w14:paraId="55F1650E" w14:textId="77777777" w:rsidR="00ED7375" w:rsidRDefault="00000000">
            <w:r>
              <w:t>As a male or female the last thing I would want to do is create a child and make them live in those conditions. My concern would be getting out of this deplorable situation.</w:t>
            </w:r>
          </w:p>
        </w:tc>
      </w:tr>
      <w:tr w:rsidR="00ED7375" w14:paraId="667B3A3C" w14:textId="77777777" w:rsidTr="001E6984">
        <w:tc>
          <w:tcPr>
            <w:tcW w:w="1199" w:type="dxa"/>
          </w:tcPr>
          <w:p w14:paraId="375B2D79" w14:textId="77777777" w:rsidR="00ED7375" w:rsidRDefault="00000000">
            <w:r>
              <w:t>3794</w:t>
            </w:r>
          </w:p>
        </w:tc>
        <w:tc>
          <w:tcPr>
            <w:tcW w:w="941" w:type="dxa"/>
          </w:tcPr>
          <w:p w14:paraId="3FEC547F" w14:textId="77777777" w:rsidR="00ED7375" w:rsidRDefault="00000000">
            <w:r>
              <w:t>@empathy4703</w:t>
            </w:r>
          </w:p>
        </w:tc>
        <w:tc>
          <w:tcPr>
            <w:tcW w:w="403" w:type="dxa"/>
          </w:tcPr>
          <w:p w14:paraId="6872684C" w14:textId="77777777" w:rsidR="00ED7375" w:rsidRDefault="00000000">
            <w:r>
              <w:t>2020-11-19 00:57:11</w:t>
            </w:r>
          </w:p>
        </w:tc>
        <w:tc>
          <w:tcPr>
            <w:tcW w:w="316" w:type="dxa"/>
          </w:tcPr>
          <w:p w14:paraId="0818157D" w14:textId="77777777" w:rsidR="00ED7375" w:rsidRDefault="00000000">
            <w:r>
              <w:t>0</w:t>
            </w:r>
          </w:p>
        </w:tc>
        <w:tc>
          <w:tcPr>
            <w:tcW w:w="354" w:type="dxa"/>
          </w:tcPr>
          <w:p w14:paraId="1EFD02C7" w14:textId="77777777" w:rsidR="00ED7375" w:rsidRDefault="00000000">
            <w:r>
              <w:t>0</w:t>
            </w:r>
          </w:p>
        </w:tc>
        <w:tc>
          <w:tcPr>
            <w:tcW w:w="6528" w:type="dxa"/>
          </w:tcPr>
          <w:p w14:paraId="6B603FC4" w14:textId="77777777" w:rsidR="00ED7375" w:rsidRDefault="00000000">
            <w:r>
              <w:t>sorry i messed upmy spelling of words the police has too e a look out as well see how hes living ?</w:t>
            </w:r>
          </w:p>
        </w:tc>
      </w:tr>
      <w:tr w:rsidR="00ED7375" w14:paraId="2B53E7D5" w14:textId="77777777" w:rsidTr="001E6984">
        <w:tc>
          <w:tcPr>
            <w:tcW w:w="1199" w:type="dxa"/>
          </w:tcPr>
          <w:p w14:paraId="20760FB4" w14:textId="77777777" w:rsidR="00ED7375" w:rsidRDefault="00000000">
            <w:r>
              <w:t>3795</w:t>
            </w:r>
          </w:p>
        </w:tc>
        <w:tc>
          <w:tcPr>
            <w:tcW w:w="941" w:type="dxa"/>
          </w:tcPr>
          <w:p w14:paraId="6C452230" w14:textId="77777777" w:rsidR="00ED7375" w:rsidRDefault="00000000">
            <w:r>
              <w:t>@reneet2897</w:t>
            </w:r>
          </w:p>
        </w:tc>
        <w:tc>
          <w:tcPr>
            <w:tcW w:w="403" w:type="dxa"/>
          </w:tcPr>
          <w:p w14:paraId="333D7550" w14:textId="77777777" w:rsidR="00ED7375" w:rsidRDefault="00000000">
            <w:r>
              <w:t>2020-11-19 00:55:57</w:t>
            </w:r>
          </w:p>
        </w:tc>
        <w:tc>
          <w:tcPr>
            <w:tcW w:w="316" w:type="dxa"/>
          </w:tcPr>
          <w:p w14:paraId="57CA4ADD" w14:textId="77777777" w:rsidR="00ED7375" w:rsidRDefault="00000000">
            <w:r>
              <w:t>0</w:t>
            </w:r>
          </w:p>
        </w:tc>
        <w:tc>
          <w:tcPr>
            <w:tcW w:w="354" w:type="dxa"/>
          </w:tcPr>
          <w:p w14:paraId="06A6E119" w14:textId="77777777" w:rsidR="00ED7375" w:rsidRDefault="00000000">
            <w:r>
              <w:t>0</w:t>
            </w:r>
          </w:p>
        </w:tc>
        <w:tc>
          <w:tcPr>
            <w:tcW w:w="6528" w:type="dxa"/>
          </w:tcPr>
          <w:p w14:paraId="4B162345" w14:textId="77777777" w:rsidR="00ED7375" w:rsidRDefault="00000000">
            <w:r>
              <w:t>why did these people let that crackhead leave with the baby? wtf</w:t>
            </w:r>
          </w:p>
        </w:tc>
      </w:tr>
      <w:tr w:rsidR="00ED7375" w14:paraId="20A52E76" w14:textId="77777777" w:rsidTr="001E6984">
        <w:tc>
          <w:tcPr>
            <w:tcW w:w="1199" w:type="dxa"/>
          </w:tcPr>
          <w:p w14:paraId="4CF1A115" w14:textId="77777777" w:rsidR="00ED7375" w:rsidRDefault="00000000">
            <w:r>
              <w:t>3796</w:t>
            </w:r>
          </w:p>
        </w:tc>
        <w:tc>
          <w:tcPr>
            <w:tcW w:w="941" w:type="dxa"/>
          </w:tcPr>
          <w:p w14:paraId="6CBD8023" w14:textId="77777777" w:rsidR="00ED7375" w:rsidRDefault="00000000">
            <w:r>
              <w:t>@empathy4703</w:t>
            </w:r>
          </w:p>
        </w:tc>
        <w:tc>
          <w:tcPr>
            <w:tcW w:w="403" w:type="dxa"/>
          </w:tcPr>
          <w:p w14:paraId="3CE9B2EE" w14:textId="77777777" w:rsidR="00ED7375" w:rsidRDefault="00000000">
            <w:r>
              <w:t>2020-11-19 00:55:26</w:t>
            </w:r>
          </w:p>
        </w:tc>
        <w:tc>
          <w:tcPr>
            <w:tcW w:w="316" w:type="dxa"/>
          </w:tcPr>
          <w:p w14:paraId="6C8223CF" w14:textId="77777777" w:rsidR="00ED7375" w:rsidRDefault="00000000">
            <w:r>
              <w:t>0</w:t>
            </w:r>
          </w:p>
        </w:tc>
        <w:tc>
          <w:tcPr>
            <w:tcW w:w="354" w:type="dxa"/>
          </w:tcPr>
          <w:p w14:paraId="57A4A3C0" w14:textId="77777777" w:rsidR="00ED7375" w:rsidRDefault="00000000">
            <w:r>
              <w:t>0</w:t>
            </w:r>
          </w:p>
        </w:tc>
        <w:tc>
          <w:tcPr>
            <w:tcW w:w="6528" w:type="dxa"/>
          </w:tcPr>
          <w:p w14:paraId="622AD7C9" w14:textId="77777777" w:rsidR="00ED7375" w:rsidRDefault="00000000">
            <w:r>
              <w:t>who ever that police that you and Anita saw had to have been her wistle lower he gave her head up find out that officers info etter elieve it ?</w:t>
            </w:r>
          </w:p>
        </w:tc>
      </w:tr>
      <w:tr w:rsidR="00ED7375" w14:paraId="395B5E07" w14:textId="77777777" w:rsidTr="001E6984">
        <w:tc>
          <w:tcPr>
            <w:tcW w:w="1199" w:type="dxa"/>
          </w:tcPr>
          <w:p w14:paraId="7BF422AE" w14:textId="77777777" w:rsidR="00ED7375" w:rsidRDefault="00000000">
            <w:r>
              <w:t>3797</w:t>
            </w:r>
          </w:p>
        </w:tc>
        <w:tc>
          <w:tcPr>
            <w:tcW w:w="941" w:type="dxa"/>
          </w:tcPr>
          <w:p w14:paraId="5FE367CB" w14:textId="77777777" w:rsidR="00ED7375" w:rsidRDefault="00000000">
            <w:r>
              <w:t>@thirdbird1863</w:t>
            </w:r>
          </w:p>
        </w:tc>
        <w:tc>
          <w:tcPr>
            <w:tcW w:w="403" w:type="dxa"/>
          </w:tcPr>
          <w:p w14:paraId="3211B6E1" w14:textId="77777777" w:rsidR="00ED7375" w:rsidRDefault="00000000">
            <w:r>
              <w:t>2020-11-19 00:51:09</w:t>
            </w:r>
          </w:p>
        </w:tc>
        <w:tc>
          <w:tcPr>
            <w:tcW w:w="316" w:type="dxa"/>
          </w:tcPr>
          <w:p w14:paraId="6CA1B14C" w14:textId="77777777" w:rsidR="00ED7375" w:rsidRDefault="00000000">
            <w:r>
              <w:t>0</w:t>
            </w:r>
          </w:p>
        </w:tc>
        <w:tc>
          <w:tcPr>
            <w:tcW w:w="354" w:type="dxa"/>
          </w:tcPr>
          <w:p w14:paraId="121BAF77" w14:textId="77777777" w:rsidR="00ED7375" w:rsidRDefault="00000000">
            <w:r>
              <w:t>0</w:t>
            </w:r>
          </w:p>
        </w:tc>
        <w:tc>
          <w:tcPr>
            <w:tcW w:w="6528" w:type="dxa"/>
          </w:tcPr>
          <w:p w14:paraId="4B272FA3" w14:textId="77777777" w:rsidR="00ED7375" w:rsidRDefault="00000000">
            <w:r>
              <w:t>Hard to believe but it happens all over Africa</w:t>
            </w:r>
          </w:p>
        </w:tc>
      </w:tr>
      <w:tr w:rsidR="00ED7375" w14:paraId="119691A9" w14:textId="77777777" w:rsidTr="001E6984">
        <w:tc>
          <w:tcPr>
            <w:tcW w:w="1199" w:type="dxa"/>
          </w:tcPr>
          <w:p w14:paraId="0132F5E8" w14:textId="77777777" w:rsidR="00ED7375" w:rsidRDefault="00000000">
            <w:r>
              <w:t>3798</w:t>
            </w:r>
          </w:p>
        </w:tc>
        <w:tc>
          <w:tcPr>
            <w:tcW w:w="941" w:type="dxa"/>
          </w:tcPr>
          <w:p w14:paraId="1B108413" w14:textId="77777777" w:rsidR="00ED7375" w:rsidRDefault="00000000">
            <w:r>
              <w:t>@alhakimmaftah7004</w:t>
            </w:r>
          </w:p>
        </w:tc>
        <w:tc>
          <w:tcPr>
            <w:tcW w:w="403" w:type="dxa"/>
          </w:tcPr>
          <w:p w14:paraId="63A7889F" w14:textId="77777777" w:rsidR="00ED7375" w:rsidRDefault="00000000">
            <w:r>
              <w:t>2020-11-19 00:50:23</w:t>
            </w:r>
          </w:p>
        </w:tc>
        <w:tc>
          <w:tcPr>
            <w:tcW w:w="316" w:type="dxa"/>
          </w:tcPr>
          <w:p w14:paraId="2D311830" w14:textId="77777777" w:rsidR="00ED7375" w:rsidRDefault="00000000">
            <w:r>
              <w:t>0</w:t>
            </w:r>
          </w:p>
        </w:tc>
        <w:tc>
          <w:tcPr>
            <w:tcW w:w="354" w:type="dxa"/>
          </w:tcPr>
          <w:p w14:paraId="4F79B21E" w14:textId="77777777" w:rsidR="00ED7375" w:rsidRDefault="00000000">
            <w:r>
              <w:t>0</w:t>
            </w:r>
          </w:p>
        </w:tc>
        <w:tc>
          <w:tcPr>
            <w:tcW w:w="6528" w:type="dxa"/>
          </w:tcPr>
          <w:p w14:paraId="0AB30A16" w14:textId="77777777" w:rsidR="00ED7375" w:rsidRDefault="00000000">
            <w:r>
              <w:t>These monsters need to face justice</w:t>
            </w:r>
          </w:p>
        </w:tc>
      </w:tr>
      <w:tr w:rsidR="00ED7375" w14:paraId="5D33ED79" w14:textId="77777777" w:rsidTr="001E6984">
        <w:tc>
          <w:tcPr>
            <w:tcW w:w="1199" w:type="dxa"/>
          </w:tcPr>
          <w:p w14:paraId="585EC58D" w14:textId="77777777" w:rsidR="00ED7375" w:rsidRDefault="00000000">
            <w:r>
              <w:t>3799</w:t>
            </w:r>
          </w:p>
        </w:tc>
        <w:tc>
          <w:tcPr>
            <w:tcW w:w="941" w:type="dxa"/>
          </w:tcPr>
          <w:p w14:paraId="46CDA52A" w14:textId="77777777" w:rsidR="00ED7375" w:rsidRDefault="00000000">
            <w:r>
              <w:t>@chiomajosef8439</w:t>
            </w:r>
          </w:p>
        </w:tc>
        <w:tc>
          <w:tcPr>
            <w:tcW w:w="403" w:type="dxa"/>
          </w:tcPr>
          <w:p w14:paraId="5A460829" w14:textId="77777777" w:rsidR="00ED7375" w:rsidRDefault="00000000">
            <w:r>
              <w:t>2020-11-19 00:39:14</w:t>
            </w:r>
          </w:p>
        </w:tc>
        <w:tc>
          <w:tcPr>
            <w:tcW w:w="316" w:type="dxa"/>
          </w:tcPr>
          <w:p w14:paraId="4BB3E6CF" w14:textId="77777777" w:rsidR="00ED7375" w:rsidRDefault="00000000">
            <w:r>
              <w:t>0</w:t>
            </w:r>
          </w:p>
        </w:tc>
        <w:tc>
          <w:tcPr>
            <w:tcW w:w="354" w:type="dxa"/>
          </w:tcPr>
          <w:p w14:paraId="4FAA6BD7" w14:textId="77777777" w:rsidR="00ED7375" w:rsidRDefault="00000000">
            <w:r>
              <w:t>0</w:t>
            </w:r>
          </w:p>
        </w:tc>
        <w:tc>
          <w:tcPr>
            <w:tcW w:w="6528" w:type="dxa"/>
          </w:tcPr>
          <w:p w14:paraId="57F7EC5F" w14:textId="77777777" w:rsidR="00ED7375" w:rsidRDefault="00000000">
            <w:r>
              <w:t>That baby that is with Anita. 😢</w:t>
            </w:r>
          </w:p>
        </w:tc>
      </w:tr>
      <w:tr w:rsidR="00ED7375" w14:paraId="3844BAF4" w14:textId="77777777" w:rsidTr="001E6984">
        <w:tc>
          <w:tcPr>
            <w:tcW w:w="1199" w:type="dxa"/>
          </w:tcPr>
          <w:p w14:paraId="2C2A298D" w14:textId="77777777" w:rsidR="00ED7375" w:rsidRDefault="00000000">
            <w:r>
              <w:t>3800</w:t>
            </w:r>
          </w:p>
        </w:tc>
        <w:tc>
          <w:tcPr>
            <w:tcW w:w="941" w:type="dxa"/>
          </w:tcPr>
          <w:p w14:paraId="6888E3F5" w14:textId="77777777" w:rsidR="00ED7375" w:rsidRDefault="00000000">
            <w:r>
              <w:t>@silverstone0907</w:t>
            </w:r>
          </w:p>
        </w:tc>
        <w:tc>
          <w:tcPr>
            <w:tcW w:w="403" w:type="dxa"/>
          </w:tcPr>
          <w:p w14:paraId="669E10C2" w14:textId="77777777" w:rsidR="00ED7375" w:rsidRDefault="00000000">
            <w:r>
              <w:t>2020-11-19 00:29:58</w:t>
            </w:r>
          </w:p>
        </w:tc>
        <w:tc>
          <w:tcPr>
            <w:tcW w:w="316" w:type="dxa"/>
          </w:tcPr>
          <w:p w14:paraId="58F5CBC0" w14:textId="77777777" w:rsidR="00ED7375" w:rsidRDefault="00000000">
            <w:r>
              <w:t>0</w:t>
            </w:r>
          </w:p>
        </w:tc>
        <w:tc>
          <w:tcPr>
            <w:tcW w:w="354" w:type="dxa"/>
          </w:tcPr>
          <w:p w14:paraId="68966674" w14:textId="77777777" w:rsidR="00ED7375" w:rsidRDefault="00000000">
            <w:r>
              <w:t>0</w:t>
            </w:r>
          </w:p>
        </w:tc>
        <w:tc>
          <w:tcPr>
            <w:tcW w:w="6528" w:type="dxa"/>
          </w:tcPr>
          <w:p w14:paraId="6CE56AF2" w14:textId="77777777" w:rsidR="00ED7375" w:rsidRDefault="00000000">
            <w:r>
              <w:t>What about BLM here? Nope! No white copper involved. So nobody will walk the streets.</w:t>
            </w:r>
          </w:p>
        </w:tc>
      </w:tr>
      <w:tr w:rsidR="00ED7375" w14:paraId="3BD6D3E8" w14:textId="77777777" w:rsidTr="001E6984">
        <w:tc>
          <w:tcPr>
            <w:tcW w:w="1199" w:type="dxa"/>
          </w:tcPr>
          <w:p w14:paraId="3FC4F1FD" w14:textId="77777777" w:rsidR="00ED7375" w:rsidRDefault="00000000">
            <w:r>
              <w:t>3801</w:t>
            </w:r>
          </w:p>
        </w:tc>
        <w:tc>
          <w:tcPr>
            <w:tcW w:w="941" w:type="dxa"/>
          </w:tcPr>
          <w:p w14:paraId="01845E77" w14:textId="77777777" w:rsidR="00ED7375" w:rsidRDefault="00000000">
            <w:r>
              <w:t>@EmsheyOfficial</w:t>
            </w:r>
          </w:p>
        </w:tc>
        <w:tc>
          <w:tcPr>
            <w:tcW w:w="403" w:type="dxa"/>
          </w:tcPr>
          <w:p w14:paraId="4E28AFC1" w14:textId="77777777" w:rsidR="00ED7375" w:rsidRDefault="00000000">
            <w:r>
              <w:t>2020-11-19 00:28:36</w:t>
            </w:r>
          </w:p>
        </w:tc>
        <w:tc>
          <w:tcPr>
            <w:tcW w:w="316" w:type="dxa"/>
          </w:tcPr>
          <w:p w14:paraId="09EB659F" w14:textId="77777777" w:rsidR="00ED7375" w:rsidRDefault="00000000">
            <w:r>
              <w:t>0</w:t>
            </w:r>
          </w:p>
        </w:tc>
        <w:tc>
          <w:tcPr>
            <w:tcW w:w="354" w:type="dxa"/>
          </w:tcPr>
          <w:p w14:paraId="26A62FEC" w14:textId="77777777" w:rsidR="00ED7375" w:rsidRDefault="00000000">
            <w:r>
              <w:t>0</w:t>
            </w:r>
          </w:p>
        </w:tc>
        <w:tc>
          <w:tcPr>
            <w:tcW w:w="6528" w:type="dxa"/>
          </w:tcPr>
          <w:p w14:paraId="50893C30" w14:textId="77777777" w:rsidR="00ED7375" w:rsidRDefault="00000000">
            <w:r>
              <w:t>Prayers for these missing babies, pizza gate, epstien,  gislaine Maxwell it’s happening here too! 😤</w:t>
            </w:r>
          </w:p>
        </w:tc>
      </w:tr>
      <w:tr w:rsidR="00ED7375" w14:paraId="5FC0398F" w14:textId="77777777" w:rsidTr="001E6984">
        <w:tc>
          <w:tcPr>
            <w:tcW w:w="1199" w:type="dxa"/>
          </w:tcPr>
          <w:p w14:paraId="3B8C3649" w14:textId="77777777" w:rsidR="00ED7375" w:rsidRDefault="00000000">
            <w:r>
              <w:t>3802</w:t>
            </w:r>
          </w:p>
        </w:tc>
        <w:tc>
          <w:tcPr>
            <w:tcW w:w="941" w:type="dxa"/>
          </w:tcPr>
          <w:p w14:paraId="0D0B618B" w14:textId="77777777" w:rsidR="00ED7375" w:rsidRDefault="00000000">
            <w:r>
              <w:t>@godschild2395</w:t>
            </w:r>
          </w:p>
        </w:tc>
        <w:tc>
          <w:tcPr>
            <w:tcW w:w="403" w:type="dxa"/>
          </w:tcPr>
          <w:p w14:paraId="08A9CEDE" w14:textId="77777777" w:rsidR="00ED7375" w:rsidRDefault="00000000">
            <w:r>
              <w:t>2020-11-19 00:22:20</w:t>
            </w:r>
          </w:p>
        </w:tc>
        <w:tc>
          <w:tcPr>
            <w:tcW w:w="316" w:type="dxa"/>
          </w:tcPr>
          <w:p w14:paraId="7571C50E" w14:textId="77777777" w:rsidR="00ED7375" w:rsidRDefault="00000000">
            <w:r>
              <w:t>0</w:t>
            </w:r>
          </w:p>
        </w:tc>
        <w:tc>
          <w:tcPr>
            <w:tcW w:w="354" w:type="dxa"/>
          </w:tcPr>
          <w:p w14:paraId="28A1A2F2" w14:textId="77777777" w:rsidR="00ED7375" w:rsidRDefault="00000000">
            <w:r>
              <w:t>0</w:t>
            </w:r>
          </w:p>
        </w:tc>
        <w:tc>
          <w:tcPr>
            <w:tcW w:w="6528" w:type="dxa"/>
          </w:tcPr>
          <w:p w14:paraId="5BF4F74D" w14:textId="77777777" w:rsidR="00ED7375" w:rsidRDefault="00000000">
            <w:r>
              <w:t>So you guys u gave Anita so much time to sell that baby, u could have saved that baby straight away, disappointment for days</w:t>
            </w:r>
          </w:p>
        </w:tc>
      </w:tr>
      <w:tr w:rsidR="00ED7375" w14:paraId="7052B8C0" w14:textId="77777777" w:rsidTr="001E6984">
        <w:tc>
          <w:tcPr>
            <w:tcW w:w="1199" w:type="dxa"/>
          </w:tcPr>
          <w:p w14:paraId="6C6D1510" w14:textId="77777777" w:rsidR="00ED7375" w:rsidRDefault="00000000">
            <w:r>
              <w:t>3803</w:t>
            </w:r>
          </w:p>
        </w:tc>
        <w:tc>
          <w:tcPr>
            <w:tcW w:w="941" w:type="dxa"/>
          </w:tcPr>
          <w:p w14:paraId="2FCDF928" w14:textId="77777777" w:rsidR="00ED7375" w:rsidRDefault="00000000">
            <w:r>
              <w:t>@carinatransporters9086</w:t>
            </w:r>
          </w:p>
        </w:tc>
        <w:tc>
          <w:tcPr>
            <w:tcW w:w="403" w:type="dxa"/>
          </w:tcPr>
          <w:p w14:paraId="0BDC2E34" w14:textId="77777777" w:rsidR="00ED7375" w:rsidRDefault="00000000">
            <w:r>
              <w:t>2020-11-19 00:21:36</w:t>
            </w:r>
          </w:p>
        </w:tc>
        <w:tc>
          <w:tcPr>
            <w:tcW w:w="316" w:type="dxa"/>
          </w:tcPr>
          <w:p w14:paraId="18E53CFC" w14:textId="77777777" w:rsidR="00ED7375" w:rsidRDefault="00000000">
            <w:r>
              <w:t>0</w:t>
            </w:r>
          </w:p>
        </w:tc>
        <w:tc>
          <w:tcPr>
            <w:tcW w:w="354" w:type="dxa"/>
          </w:tcPr>
          <w:p w14:paraId="2D615CF3" w14:textId="77777777" w:rsidR="00ED7375" w:rsidRDefault="00000000">
            <w:r>
              <w:t>0</w:t>
            </w:r>
          </w:p>
        </w:tc>
        <w:tc>
          <w:tcPr>
            <w:tcW w:w="6528" w:type="dxa"/>
          </w:tcPr>
          <w:p w14:paraId="0B37A21C" w14:textId="77777777" w:rsidR="00ED7375" w:rsidRDefault="00000000">
            <w:r>
              <w:t>This is bullshit for all this journalist you have all the evidence to provide and make the arrest but only you can offer is a letter to culprit to disappear,he has make all that money in away he can quit his job  and go hideout.shame on you</w:t>
            </w:r>
          </w:p>
        </w:tc>
      </w:tr>
      <w:tr w:rsidR="00ED7375" w14:paraId="1A0880EA" w14:textId="77777777" w:rsidTr="001E6984">
        <w:tc>
          <w:tcPr>
            <w:tcW w:w="1199" w:type="dxa"/>
          </w:tcPr>
          <w:p w14:paraId="3086A0E0" w14:textId="77777777" w:rsidR="00ED7375" w:rsidRDefault="00000000">
            <w:r>
              <w:t>3804</w:t>
            </w:r>
          </w:p>
        </w:tc>
        <w:tc>
          <w:tcPr>
            <w:tcW w:w="941" w:type="dxa"/>
          </w:tcPr>
          <w:p w14:paraId="37D6866B" w14:textId="77777777" w:rsidR="00ED7375" w:rsidRDefault="00000000">
            <w:r>
              <w:t>@troycopeland5156</w:t>
            </w:r>
          </w:p>
        </w:tc>
        <w:tc>
          <w:tcPr>
            <w:tcW w:w="403" w:type="dxa"/>
          </w:tcPr>
          <w:p w14:paraId="3BEF96EE" w14:textId="77777777" w:rsidR="00ED7375" w:rsidRDefault="00000000">
            <w:r>
              <w:t>2020-11-19 00:04:58</w:t>
            </w:r>
          </w:p>
        </w:tc>
        <w:tc>
          <w:tcPr>
            <w:tcW w:w="316" w:type="dxa"/>
          </w:tcPr>
          <w:p w14:paraId="717DFD0D" w14:textId="77777777" w:rsidR="00ED7375" w:rsidRDefault="00000000">
            <w:r>
              <w:t>0</w:t>
            </w:r>
          </w:p>
        </w:tc>
        <w:tc>
          <w:tcPr>
            <w:tcW w:w="354" w:type="dxa"/>
          </w:tcPr>
          <w:p w14:paraId="0961DEB3" w14:textId="77777777" w:rsidR="00ED7375" w:rsidRDefault="00000000">
            <w:r>
              <w:t>0</w:t>
            </w:r>
          </w:p>
        </w:tc>
        <w:tc>
          <w:tcPr>
            <w:tcW w:w="6528" w:type="dxa"/>
          </w:tcPr>
          <w:p w14:paraId="0AA93FFD" w14:textId="77777777" w:rsidR="00ED7375" w:rsidRDefault="00000000">
            <w:r>
              <w:t>Who are the buyers</w:t>
            </w:r>
          </w:p>
        </w:tc>
      </w:tr>
      <w:tr w:rsidR="00ED7375" w14:paraId="362F087E" w14:textId="77777777" w:rsidTr="001E6984">
        <w:tc>
          <w:tcPr>
            <w:tcW w:w="1199" w:type="dxa"/>
          </w:tcPr>
          <w:p w14:paraId="534646BB" w14:textId="77777777" w:rsidR="00ED7375" w:rsidRDefault="00000000">
            <w:r>
              <w:t>3805</w:t>
            </w:r>
          </w:p>
        </w:tc>
        <w:tc>
          <w:tcPr>
            <w:tcW w:w="941" w:type="dxa"/>
          </w:tcPr>
          <w:p w14:paraId="4A1456D7" w14:textId="77777777" w:rsidR="00ED7375" w:rsidRDefault="00000000">
            <w:r>
              <w:t>@anthonyw3264</w:t>
            </w:r>
          </w:p>
        </w:tc>
        <w:tc>
          <w:tcPr>
            <w:tcW w:w="403" w:type="dxa"/>
          </w:tcPr>
          <w:p w14:paraId="095446F5" w14:textId="77777777" w:rsidR="00ED7375" w:rsidRDefault="00000000">
            <w:r>
              <w:t>2020-11-19 00:01:08</w:t>
            </w:r>
          </w:p>
        </w:tc>
        <w:tc>
          <w:tcPr>
            <w:tcW w:w="316" w:type="dxa"/>
          </w:tcPr>
          <w:p w14:paraId="0132D81C" w14:textId="77777777" w:rsidR="00ED7375" w:rsidRDefault="00000000">
            <w:r>
              <w:t>0</w:t>
            </w:r>
          </w:p>
        </w:tc>
        <w:tc>
          <w:tcPr>
            <w:tcW w:w="354" w:type="dxa"/>
          </w:tcPr>
          <w:p w14:paraId="16995901" w14:textId="77777777" w:rsidR="00ED7375" w:rsidRDefault="00000000">
            <w:r>
              <w:t>0</w:t>
            </w:r>
          </w:p>
        </w:tc>
        <w:tc>
          <w:tcPr>
            <w:tcW w:w="6528" w:type="dxa"/>
          </w:tcPr>
          <w:p w14:paraId="13F84300" w14:textId="77777777" w:rsidR="00ED7375" w:rsidRDefault="00000000">
            <w:r>
              <w:t>As much as the culprits deserve to be removed from the society, our adoption process also needs review to make it easier to adop a child in need. That would ultimately eliminate the demand for stolen babies.</w:t>
            </w:r>
          </w:p>
        </w:tc>
      </w:tr>
      <w:tr w:rsidR="00ED7375" w14:paraId="6DB527A5" w14:textId="77777777" w:rsidTr="001E6984">
        <w:tc>
          <w:tcPr>
            <w:tcW w:w="1199" w:type="dxa"/>
          </w:tcPr>
          <w:p w14:paraId="45658F6B" w14:textId="77777777" w:rsidR="00ED7375" w:rsidRDefault="00000000">
            <w:r>
              <w:t>3806</w:t>
            </w:r>
          </w:p>
        </w:tc>
        <w:tc>
          <w:tcPr>
            <w:tcW w:w="941" w:type="dxa"/>
          </w:tcPr>
          <w:p w14:paraId="643BE285" w14:textId="77777777" w:rsidR="00ED7375" w:rsidRDefault="00000000">
            <w:r>
              <w:t>@Katharsis540</w:t>
            </w:r>
          </w:p>
        </w:tc>
        <w:tc>
          <w:tcPr>
            <w:tcW w:w="403" w:type="dxa"/>
          </w:tcPr>
          <w:p w14:paraId="686E02AC" w14:textId="77777777" w:rsidR="00ED7375" w:rsidRDefault="00000000">
            <w:r>
              <w:t>2020-11-18 23:59:01</w:t>
            </w:r>
          </w:p>
        </w:tc>
        <w:tc>
          <w:tcPr>
            <w:tcW w:w="316" w:type="dxa"/>
          </w:tcPr>
          <w:p w14:paraId="5F697213" w14:textId="77777777" w:rsidR="00ED7375" w:rsidRDefault="00000000">
            <w:r>
              <w:t>0</w:t>
            </w:r>
          </w:p>
        </w:tc>
        <w:tc>
          <w:tcPr>
            <w:tcW w:w="354" w:type="dxa"/>
          </w:tcPr>
          <w:p w14:paraId="6B4A2AD3" w14:textId="77777777" w:rsidR="00ED7375" w:rsidRDefault="00000000">
            <w:r>
              <w:t>0</w:t>
            </w:r>
          </w:p>
        </w:tc>
        <w:tc>
          <w:tcPr>
            <w:tcW w:w="6528" w:type="dxa"/>
          </w:tcPr>
          <w:p w14:paraId="1759DE63" w14:textId="77777777" w:rsidR="00ED7375" w:rsidRDefault="00000000">
            <w:r>
              <w:t>Where are the great men? Fathers, politician, police, militias, military, or simple vigilante?</w:t>
            </w:r>
          </w:p>
        </w:tc>
      </w:tr>
      <w:tr w:rsidR="00ED7375" w14:paraId="275F41FD" w14:textId="77777777" w:rsidTr="001E6984">
        <w:tc>
          <w:tcPr>
            <w:tcW w:w="1199" w:type="dxa"/>
          </w:tcPr>
          <w:p w14:paraId="59BEE12C" w14:textId="77777777" w:rsidR="00ED7375" w:rsidRDefault="00000000">
            <w:r>
              <w:t>3807</w:t>
            </w:r>
          </w:p>
        </w:tc>
        <w:tc>
          <w:tcPr>
            <w:tcW w:w="941" w:type="dxa"/>
          </w:tcPr>
          <w:p w14:paraId="0AD1351F" w14:textId="77777777" w:rsidR="00ED7375" w:rsidRDefault="00000000">
            <w:r>
              <w:t>@kensu7257</w:t>
            </w:r>
          </w:p>
        </w:tc>
        <w:tc>
          <w:tcPr>
            <w:tcW w:w="403" w:type="dxa"/>
          </w:tcPr>
          <w:p w14:paraId="16EF9B77" w14:textId="77777777" w:rsidR="00ED7375" w:rsidRDefault="00000000">
            <w:r>
              <w:t>2020-11-18 23:56:03</w:t>
            </w:r>
          </w:p>
        </w:tc>
        <w:tc>
          <w:tcPr>
            <w:tcW w:w="316" w:type="dxa"/>
          </w:tcPr>
          <w:p w14:paraId="012BD65D" w14:textId="77777777" w:rsidR="00ED7375" w:rsidRDefault="00000000">
            <w:r>
              <w:t>0</w:t>
            </w:r>
          </w:p>
        </w:tc>
        <w:tc>
          <w:tcPr>
            <w:tcW w:w="354" w:type="dxa"/>
          </w:tcPr>
          <w:p w14:paraId="09CB4EC2" w14:textId="77777777" w:rsidR="00ED7375" w:rsidRDefault="00000000">
            <w:r>
              <w:t>0</w:t>
            </w:r>
          </w:p>
        </w:tc>
        <w:tc>
          <w:tcPr>
            <w:tcW w:w="6528" w:type="dxa"/>
          </w:tcPr>
          <w:p w14:paraId="579918F5" w14:textId="77777777" w:rsidR="00ED7375" w:rsidRDefault="00000000">
            <w:r>
              <w:t>Thise is shoke,but please why  could reporter  didt report in Police so they can take in jail because may be now they can quit in their jobbs and go hind themselfs why could you NOT report them in Police first ? Because may be they can go far away.</w:t>
            </w:r>
          </w:p>
        </w:tc>
      </w:tr>
      <w:tr w:rsidR="00ED7375" w14:paraId="2E972096" w14:textId="77777777" w:rsidTr="001E6984">
        <w:tc>
          <w:tcPr>
            <w:tcW w:w="1199" w:type="dxa"/>
          </w:tcPr>
          <w:p w14:paraId="0C7353F1" w14:textId="77777777" w:rsidR="00ED7375" w:rsidRDefault="00000000">
            <w:r>
              <w:t>3808</w:t>
            </w:r>
          </w:p>
        </w:tc>
        <w:tc>
          <w:tcPr>
            <w:tcW w:w="941" w:type="dxa"/>
          </w:tcPr>
          <w:p w14:paraId="3F67ED89" w14:textId="77777777" w:rsidR="00ED7375" w:rsidRDefault="00000000">
            <w:r>
              <w:t>@richardmendoza1082</w:t>
            </w:r>
          </w:p>
        </w:tc>
        <w:tc>
          <w:tcPr>
            <w:tcW w:w="403" w:type="dxa"/>
          </w:tcPr>
          <w:p w14:paraId="11108853" w14:textId="77777777" w:rsidR="00ED7375" w:rsidRDefault="00000000">
            <w:r>
              <w:t>2020-11-18 23:51:50</w:t>
            </w:r>
          </w:p>
        </w:tc>
        <w:tc>
          <w:tcPr>
            <w:tcW w:w="316" w:type="dxa"/>
          </w:tcPr>
          <w:p w14:paraId="424A8CAD" w14:textId="77777777" w:rsidR="00ED7375" w:rsidRDefault="00000000">
            <w:r>
              <w:t>0</w:t>
            </w:r>
          </w:p>
        </w:tc>
        <w:tc>
          <w:tcPr>
            <w:tcW w:w="354" w:type="dxa"/>
          </w:tcPr>
          <w:p w14:paraId="4103AF5A" w14:textId="77777777" w:rsidR="00ED7375" w:rsidRDefault="00000000">
            <w:r>
              <w:t>0</w:t>
            </w:r>
          </w:p>
        </w:tc>
        <w:tc>
          <w:tcPr>
            <w:tcW w:w="6528" w:type="dxa"/>
          </w:tcPr>
          <w:p w14:paraId="456AD5C1" w14:textId="77777777" w:rsidR="00ED7375" w:rsidRDefault="00000000">
            <w:r>
              <w:t>This make me feel so sad Kenyans need to do something about that children are the future and if we sell them like that then the future of Kenya is in jeopardy</w:t>
            </w:r>
          </w:p>
        </w:tc>
      </w:tr>
      <w:tr w:rsidR="00ED7375" w14:paraId="732A20D3" w14:textId="77777777" w:rsidTr="001E6984">
        <w:tc>
          <w:tcPr>
            <w:tcW w:w="1199" w:type="dxa"/>
          </w:tcPr>
          <w:p w14:paraId="76C9DB4D" w14:textId="77777777" w:rsidR="00ED7375" w:rsidRDefault="00000000">
            <w:r>
              <w:t>3809</w:t>
            </w:r>
          </w:p>
        </w:tc>
        <w:tc>
          <w:tcPr>
            <w:tcW w:w="941" w:type="dxa"/>
          </w:tcPr>
          <w:p w14:paraId="38EF1DBF" w14:textId="77777777" w:rsidR="00ED7375" w:rsidRDefault="00000000">
            <w:r>
              <w:t>@Katharsis540</w:t>
            </w:r>
          </w:p>
        </w:tc>
        <w:tc>
          <w:tcPr>
            <w:tcW w:w="403" w:type="dxa"/>
          </w:tcPr>
          <w:p w14:paraId="4854FD21" w14:textId="77777777" w:rsidR="00ED7375" w:rsidRDefault="00000000">
            <w:r>
              <w:t>2020-11-18 23:44:42</w:t>
            </w:r>
          </w:p>
        </w:tc>
        <w:tc>
          <w:tcPr>
            <w:tcW w:w="316" w:type="dxa"/>
          </w:tcPr>
          <w:p w14:paraId="7F7FC588" w14:textId="77777777" w:rsidR="00ED7375" w:rsidRDefault="00000000">
            <w:r>
              <w:t>0</w:t>
            </w:r>
          </w:p>
        </w:tc>
        <w:tc>
          <w:tcPr>
            <w:tcW w:w="354" w:type="dxa"/>
          </w:tcPr>
          <w:p w14:paraId="63C9FDD9" w14:textId="77777777" w:rsidR="00ED7375" w:rsidRDefault="00000000">
            <w:r>
              <w:t>0</w:t>
            </w:r>
          </w:p>
        </w:tc>
        <w:tc>
          <w:tcPr>
            <w:tcW w:w="6528" w:type="dxa"/>
          </w:tcPr>
          <w:p w14:paraId="571C4905" w14:textId="77777777" w:rsidR="00ED7375" w:rsidRDefault="00000000">
            <w:r>
              <w:t>Legalize cannabis, use the money from the profits to set up bounty hunting, get these men and women, set up a torture red room and pay to take part in torturing these people, then turn them into a vegetable with their senses disabled so just in their head. Done boom the economy and rid of evil.</w:t>
            </w:r>
          </w:p>
        </w:tc>
      </w:tr>
      <w:tr w:rsidR="00ED7375" w14:paraId="5B127B91" w14:textId="77777777" w:rsidTr="001E6984">
        <w:tc>
          <w:tcPr>
            <w:tcW w:w="1199" w:type="dxa"/>
          </w:tcPr>
          <w:p w14:paraId="323A40F4" w14:textId="77777777" w:rsidR="00ED7375" w:rsidRDefault="00000000">
            <w:r>
              <w:t>3810</w:t>
            </w:r>
          </w:p>
        </w:tc>
        <w:tc>
          <w:tcPr>
            <w:tcW w:w="941" w:type="dxa"/>
          </w:tcPr>
          <w:p w14:paraId="7FDAA5AE" w14:textId="77777777" w:rsidR="00ED7375" w:rsidRDefault="00000000">
            <w:r>
              <w:t>@msmewiththat9771</w:t>
            </w:r>
          </w:p>
        </w:tc>
        <w:tc>
          <w:tcPr>
            <w:tcW w:w="403" w:type="dxa"/>
          </w:tcPr>
          <w:p w14:paraId="02130AA3" w14:textId="77777777" w:rsidR="00ED7375" w:rsidRDefault="00000000">
            <w:r>
              <w:t>2020-11-18 23:37:10</w:t>
            </w:r>
          </w:p>
        </w:tc>
        <w:tc>
          <w:tcPr>
            <w:tcW w:w="316" w:type="dxa"/>
          </w:tcPr>
          <w:p w14:paraId="2F8BBD99" w14:textId="77777777" w:rsidR="00ED7375" w:rsidRDefault="00000000">
            <w:r>
              <w:t>0</w:t>
            </w:r>
          </w:p>
        </w:tc>
        <w:tc>
          <w:tcPr>
            <w:tcW w:w="354" w:type="dxa"/>
          </w:tcPr>
          <w:p w14:paraId="1EF55AC5" w14:textId="77777777" w:rsidR="00ED7375" w:rsidRDefault="00000000">
            <w:r>
              <w:t>0</w:t>
            </w:r>
          </w:p>
        </w:tc>
        <w:tc>
          <w:tcPr>
            <w:tcW w:w="6528" w:type="dxa"/>
          </w:tcPr>
          <w:p w14:paraId="45A80D49" w14:textId="77777777" w:rsidR="00ED7375" w:rsidRDefault="00000000">
            <w:r>
              <w:t>The selling is Sick they deffo need to rot but same time I am the only one thinking how there homeless and getting pregnant again</w:t>
            </w:r>
          </w:p>
        </w:tc>
      </w:tr>
      <w:tr w:rsidR="00ED7375" w14:paraId="7B43CF43" w14:textId="77777777" w:rsidTr="001E6984">
        <w:tc>
          <w:tcPr>
            <w:tcW w:w="1199" w:type="dxa"/>
          </w:tcPr>
          <w:p w14:paraId="6F1B3F8B" w14:textId="77777777" w:rsidR="00ED7375" w:rsidRDefault="00000000">
            <w:r>
              <w:t>3811</w:t>
            </w:r>
          </w:p>
        </w:tc>
        <w:tc>
          <w:tcPr>
            <w:tcW w:w="941" w:type="dxa"/>
          </w:tcPr>
          <w:p w14:paraId="0361977C" w14:textId="77777777" w:rsidR="00ED7375" w:rsidRDefault="00000000">
            <w:r>
              <w:t>@peterwokabi</w:t>
            </w:r>
          </w:p>
        </w:tc>
        <w:tc>
          <w:tcPr>
            <w:tcW w:w="403" w:type="dxa"/>
          </w:tcPr>
          <w:p w14:paraId="51FD1762" w14:textId="77777777" w:rsidR="00ED7375" w:rsidRDefault="00000000">
            <w:r>
              <w:t>2020-11-18 23:33:41</w:t>
            </w:r>
          </w:p>
        </w:tc>
        <w:tc>
          <w:tcPr>
            <w:tcW w:w="316" w:type="dxa"/>
          </w:tcPr>
          <w:p w14:paraId="7576F24D" w14:textId="77777777" w:rsidR="00ED7375" w:rsidRDefault="00000000">
            <w:r>
              <w:t>0</w:t>
            </w:r>
          </w:p>
        </w:tc>
        <w:tc>
          <w:tcPr>
            <w:tcW w:w="354" w:type="dxa"/>
          </w:tcPr>
          <w:p w14:paraId="6F3A5CCB" w14:textId="77777777" w:rsidR="00ED7375" w:rsidRDefault="00000000">
            <w:r>
              <w:t>0</w:t>
            </w:r>
          </w:p>
        </w:tc>
        <w:tc>
          <w:tcPr>
            <w:tcW w:w="6528" w:type="dxa"/>
          </w:tcPr>
          <w:p w14:paraId="2D06DC72" w14:textId="77777777" w:rsidR="00ED7375" w:rsidRDefault="00000000">
            <w:r>
              <w:t>BBC has done their part. Now it's upon you,you who watched the tears of the mothers. You who have felt their pain. It's up to you to create awareness. It's upon you to do your part  to get these families off the streets. Because it's only when we get them out of the streets that  these Hawks preying on them will stop. Please create awareness. Let everyone be on the lookout for these criminals</w:t>
            </w:r>
          </w:p>
        </w:tc>
      </w:tr>
      <w:tr w:rsidR="00ED7375" w14:paraId="7AD85600" w14:textId="77777777" w:rsidTr="001E6984">
        <w:tc>
          <w:tcPr>
            <w:tcW w:w="1199" w:type="dxa"/>
          </w:tcPr>
          <w:p w14:paraId="737332F9" w14:textId="77777777" w:rsidR="00ED7375" w:rsidRDefault="00000000">
            <w:r>
              <w:t>3812</w:t>
            </w:r>
          </w:p>
        </w:tc>
        <w:tc>
          <w:tcPr>
            <w:tcW w:w="941" w:type="dxa"/>
          </w:tcPr>
          <w:p w14:paraId="2577818E" w14:textId="77777777" w:rsidR="00ED7375" w:rsidRDefault="00000000">
            <w:r>
              <w:t>@earthmotherdragon4572</w:t>
            </w:r>
          </w:p>
        </w:tc>
        <w:tc>
          <w:tcPr>
            <w:tcW w:w="403" w:type="dxa"/>
          </w:tcPr>
          <w:p w14:paraId="74B1EB3E" w14:textId="77777777" w:rsidR="00ED7375" w:rsidRDefault="00000000">
            <w:r>
              <w:t>2020-11-18 23:15:36</w:t>
            </w:r>
          </w:p>
        </w:tc>
        <w:tc>
          <w:tcPr>
            <w:tcW w:w="316" w:type="dxa"/>
          </w:tcPr>
          <w:p w14:paraId="689A8E60" w14:textId="77777777" w:rsidR="00ED7375" w:rsidRDefault="00000000">
            <w:r>
              <w:t>0</w:t>
            </w:r>
          </w:p>
        </w:tc>
        <w:tc>
          <w:tcPr>
            <w:tcW w:w="354" w:type="dxa"/>
          </w:tcPr>
          <w:p w14:paraId="0C54E599" w14:textId="77777777" w:rsidR="00ED7375" w:rsidRDefault="00000000">
            <w:r>
              <w:t>0</w:t>
            </w:r>
          </w:p>
        </w:tc>
        <w:tc>
          <w:tcPr>
            <w:tcW w:w="6528" w:type="dxa"/>
          </w:tcPr>
          <w:p w14:paraId="2FF8E790" w14:textId="77777777" w:rsidR="00ED7375" w:rsidRDefault="00000000">
            <w:r>
              <w:t>This goes on all around the globe, this is not just in Africa. Unfortunately a life in this world is worthless. We do not value life and that is a crime against the natural law and against a persons free will. It is crazy and it needs to stop. The worst thing is women selling babies!!?? x</w:t>
            </w:r>
          </w:p>
        </w:tc>
      </w:tr>
      <w:tr w:rsidR="00ED7375" w14:paraId="332027D6" w14:textId="77777777" w:rsidTr="001E6984">
        <w:tc>
          <w:tcPr>
            <w:tcW w:w="1199" w:type="dxa"/>
          </w:tcPr>
          <w:p w14:paraId="58684445" w14:textId="77777777" w:rsidR="00ED7375" w:rsidRDefault="00000000">
            <w:r>
              <w:t>3813</w:t>
            </w:r>
          </w:p>
        </w:tc>
        <w:tc>
          <w:tcPr>
            <w:tcW w:w="941" w:type="dxa"/>
          </w:tcPr>
          <w:p w14:paraId="330FF817" w14:textId="77777777" w:rsidR="00ED7375" w:rsidRDefault="00000000">
            <w:r>
              <w:t>@rateebsebbi2424</w:t>
            </w:r>
          </w:p>
        </w:tc>
        <w:tc>
          <w:tcPr>
            <w:tcW w:w="403" w:type="dxa"/>
          </w:tcPr>
          <w:p w14:paraId="06AD48D9" w14:textId="77777777" w:rsidR="00ED7375" w:rsidRDefault="00000000">
            <w:r>
              <w:t>2020-11-18 23:13:12</w:t>
            </w:r>
          </w:p>
        </w:tc>
        <w:tc>
          <w:tcPr>
            <w:tcW w:w="316" w:type="dxa"/>
          </w:tcPr>
          <w:p w14:paraId="40D0730A" w14:textId="77777777" w:rsidR="00ED7375" w:rsidRDefault="00000000">
            <w:r>
              <w:t>1</w:t>
            </w:r>
          </w:p>
        </w:tc>
        <w:tc>
          <w:tcPr>
            <w:tcW w:w="354" w:type="dxa"/>
          </w:tcPr>
          <w:p w14:paraId="17DA280B" w14:textId="77777777" w:rsidR="00ED7375" w:rsidRDefault="00000000">
            <w:r>
              <w:t>0</w:t>
            </w:r>
          </w:p>
        </w:tc>
        <w:tc>
          <w:tcPr>
            <w:tcW w:w="6528" w:type="dxa"/>
          </w:tcPr>
          <w:p w14:paraId="273EE692" w14:textId="77777777" w:rsidR="00ED7375" w:rsidRDefault="00000000">
            <w:r>
              <w:t>So shocking</w:t>
            </w:r>
          </w:p>
        </w:tc>
      </w:tr>
      <w:tr w:rsidR="00ED7375" w14:paraId="0A1F878F" w14:textId="77777777" w:rsidTr="001E6984">
        <w:tc>
          <w:tcPr>
            <w:tcW w:w="1199" w:type="dxa"/>
          </w:tcPr>
          <w:p w14:paraId="73A50A71" w14:textId="77777777" w:rsidR="00ED7375" w:rsidRDefault="00000000">
            <w:r>
              <w:t>3814</w:t>
            </w:r>
          </w:p>
        </w:tc>
        <w:tc>
          <w:tcPr>
            <w:tcW w:w="941" w:type="dxa"/>
          </w:tcPr>
          <w:p w14:paraId="1D8E78C1" w14:textId="77777777" w:rsidR="00ED7375" w:rsidRDefault="00000000">
            <w:r>
              <w:t>@Stella-mi7vz</w:t>
            </w:r>
          </w:p>
        </w:tc>
        <w:tc>
          <w:tcPr>
            <w:tcW w:w="403" w:type="dxa"/>
          </w:tcPr>
          <w:p w14:paraId="7DBB4692" w14:textId="77777777" w:rsidR="00ED7375" w:rsidRDefault="00000000">
            <w:r>
              <w:t>2020-11-18 23:08:21</w:t>
            </w:r>
          </w:p>
        </w:tc>
        <w:tc>
          <w:tcPr>
            <w:tcW w:w="316" w:type="dxa"/>
          </w:tcPr>
          <w:p w14:paraId="148F53AA" w14:textId="77777777" w:rsidR="00ED7375" w:rsidRDefault="00000000">
            <w:r>
              <w:t>0</w:t>
            </w:r>
          </w:p>
        </w:tc>
        <w:tc>
          <w:tcPr>
            <w:tcW w:w="354" w:type="dxa"/>
          </w:tcPr>
          <w:p w14:paraId="598967B7" w14:textId="77777777" w:rsidR="00ED7375" w:rsidRDefault="00000000">
            <w:r>
              <w:t>0</w:t>
            </w:r>
          </w:p>
        </w:tc>
        <w:tc>
          <w:tcPr>
            <w:tcW w:w="6528" w:type="dxa"/>
          </w:tcPr>
          <w:p w14:paraId="075CB1D9" w14:textId="77777777" w:rsidR="00ED7375" w:rsidRDefault="00000000">
            <w:r>
              <w:t>Child trafficking is big all over the world, and our President Trump in America was arresting people that were involved, but yet he was hated for this!!!! God have Mercy!!!</w:t>
            </w:r>
          </w:p>
        </w:tc>
      </w:tr>
      <w:tr w:rsidR="00ED7375" w14:paraId="0CECE93B" w14:textId="77777777" w:rsidTr="001E6984">
        <w:tc>
          <w:tcPr>
            <w:tcW w:w="1199" w:type="dxa"/>
          </w:tcPr>
          <w:p w14:paraId="76A0357D" w14:textId="77777777" w:rsidR="00ED7375" w:rsidRDefault="00000000">
            <w:r>
              <w:t>3815</w:t>
            </w:r>
          </w:p>
        </w:tc>
        <w:tc>
          <w:tcPr>
            <w:tcW w:w="941" w:type="dxa"/>
          </w:tcPr>
          <w:p w14:paraId="7B30F39E" w14:textId="77777777" w:rsidR="00ED7375" w:rsidRDefault="00000000">
            <w:r>
              <w:t>@onyeka97</w:t>
            </w:r>
          </w:p>
        </w:tc>
        <w:tc>
          <w:tcPr>
            <w:tcW w:w="403" w:type="dxa"/>
          </w:tcPr>
          <w:p w14:paraId="1FFEF44E" w14:textId="77777777" w:rsidR="00ED7375" w:rsidRDefault="00000000">
            <w:r>
              <w:t>2020-11-18 22:07:07</w:t>
            </w:r>
          </w:p>
        </w:tc>
        <w:tc>
          <w:tcPr>
            <w:tcW w:w="316" w:type="dxa"/>
          </w:tcPr>
          <w:p w14:paraId="12EF0A36" w14:textId="77777777" w:rsidR="00ED7375" w:rsidRDefault="00000000">
            <w:r>
              <w:t>0</w:t>
            </w:r>
          </w:p>
        </w:tc>
        <w:tc>
          <w:tcPr>
            <w:tcW w:w="354" w:type="dxa"/>
          </w:tcPr>
          <w:p w14:paraId="77678418" w14:textId="77777777" w:rsidR="00ED7375" w:rsidRDefault="00000000">
            <w:r>
              <w:t>0</w:t>
            </w:r>
          </w:p>
        </w:tc>
        <w:tc>
          <w:tcPr>
            <w:tcW w:w="6528" w:type="dxa"/>
          </w:tcPr>
          <w:p w14:paraId="59437BB0" w14:textId="77777777" w:rsidR="00ED7375" w:rsidRDefault="00000000">
            <w:r>
              <w:t>satan is so jealous of mankind because we are the object of God's affection, we are the greatest achievement God has in history since he came into existence. We are so much loved by him, so satan will stop at nothing to have us even destroy ourselves. Please remember Africa in prayers we have no other home. GOD BLESS YOU.</w:t>
            </w:r>
          </w:p>
        </w:tc>
      </w:tr>
      <w:tr w:rsidR="00ED7375" w14:paraId="6D40676B" w14:textId="77777777" w:rsidTr="001E6984">
        <w:tc>
          <w:tcPr>
            <w:tcW w:w="1199" w:type="dxa"/>
          </w:tcPr>
          <w:p w14:paraId="77BC2B30" w14:textId="77777777" w:rsidR="00ED7375" w:rsidRDefault="00000000">
            <w:r>
              <w:t>3816</w:t>
            </w:r>
          </w:p>
        </w:tc>
        <w:tc>
          <w:tcPr>
            <w:tcW w:w="941" w:type="dxa"/>
          </w:tcPr>
          <w:p w14:paraId="08D1B778" w14:textId="77777777" w:rsidR="00ED7375" w:rsidRDefault="00000000">
            <w:r>
              <w:t>@TomTom-bd7qn</w:t>
            </w:r>
          </w:p>
        </w:tc>
        <w:tc>
          <w:tcPr>
            <w:tcW w:w="403" w:type="dxa"/>
          </w:tcPr>
          <w:p w14:paraId="707820C7" w14:textId="77777777" w:rsidR="00ED7375" w:rsidRDefault="00000000">
            <w:r>
              <w:t>2020-11-18 22:07:06</w:t>
            </w:r>
          </w:p>
        </w:tc>
        <w:tc>
          <w:tcPr>
            <w:tcW w:w="316" w:type="dxa"/>
          </w:tcPr>
          <w:p w14:paraId="4B8E563F" w14:textId="77777777" w:rsidR="00ED7375" w:rsidRDefault="00000000">
            <w:r>
              <w:t>20</w:t>
            </w:r>
          </w:p>
        </w:tc>
        <w:tc>
          <w:tcPr>
            <w:tcW w:w="354" w:type="dxa"/>
          </w:tcPr>
          <w:p w14:paraId="2E8F94B7" w14:textId="77777777" w:rsidR="00ED7375" w:rsidRDefault="00000000">
            <w:r>
              <w:t>1</w:t>
            </w:r>
          </w:p>
        </w:tc>
        <w:tc>
          <w:tcPr>
            <w:tcW w:w="6528" w:type="dxa"/>
          </w:tcPr>
          <w:p w14:paraId="5549048D" w14:textId="77777777" w:rsidR="00ED7375" w:rsidRDefault="00000000">
            <w:r>
              <w:t>' Almost a year ago, Rebecca fell victim when her child was stolen from the streets ' &gt;&gt; Fast Forward &gt;&gt; 10 years later she still lives in the streets .. Crying for Help. Kenyan Government can do better I'm certain of that .. GIVE MOTHERS IN THE STREETS SHELTER, They're facing a bigger Pandemic !!</w:t>
            </w:r>
          </w:p>
        </w:tc>
      </w:tr>
      <w:tr w:rsidR="00ED7375" w14:paraId="68D8F3F7" w14:textId="77777777" w:rsidTr="001E6984">
        <w:tc>
          <w:tcPr>
            <w:tcW w:w="1199" w:type="dxa"/>
          </w:tcPr>
          <w:p w14:paraId="5ACC57AD" w14:textId="77777777" w:rsidR="00ED7375" w:rsidRDefault="00000000">
            <w:r>
              <w:t>3817</w:t>
            </w:r>
          </w:p>
        </w:tc>
        <w:tc>
          <w:tcPr>
            <w:tcW w:w="941" w:type="dxa"/>
          </w:tcPr>
          <w:p w14:paraId="6C4C5F96" w14:textId="77777777" w:rsidR="00ED7375" w:rsidRDefault="00000000">
            <w:r>
              <w:t>@daughterofthemosthighjah3800</w:t>
            </w:r>
          </w:p>
        </w:tc>
        <w:tc>
          <w:tcPr>
            <w:tcW w:w="403" w:type="dxa"/>
          </w:tcPr>
          <w:p w14:paraId="48FBF23B" w14:textId="77777777" w:rsidR="00ED7375" w:rsidRDefault="00000000">
            <w:r>
              <w:t>2020-11-19 20:08:17</w:t>
            </w:r>
          </w:p>
        </w:tc>
        <w:tc>
          <w:tcPr>
            <w:tcW w:w="316" w:type="dxa"/>
          </w:tcPr>
          <w:p w14:paraId="04889B47" w14:textId="77777777" w:rsidR="00ED7375" w:rsidRDefault="00000000">
            <w:r>
              <w:t>0</w:t>
            </w:r>
          </w:p>
        </w:tc>
        <w:tc>
          <w:tcPr>
            <w:tcW w:w="354" w:type="dxa"/>
          </w:tcPr>
          <w:p w14:paraId="07B99E1B" w14:textId="77777777" w:rsidR="00ED7375" w:rsidRDefault="00ED7375"/>
        </w:tc>
        <w:tc>
          <w:tcPr>
            <w:tcW w:w="6528" w:type="dxa"/>
          </w:tcPr>
          <w:p w14:paraId="76F324D5" w14:textId="77777777" w:rsidR="00ED7375" w:rsidRDefault="00000000">
            <w:r>
              <w:t>I also did the same math, its sad.</w:t>
            </w:r>
          </w:p>
        </w:tc>
      </w:tr>
      <w:tr w:rsidR="00ED7375" w14:paraId="1F9E6C8D" w14:textId="77777777" w:rsidTr="001E6984">
        <w:tc>
          <w:tcPr>
            <w:tcW w:w="1199" w:type="dxa"/>
          </w:tcPr>
          <w:p w14:paraId="66143CD8" w14:textId="77777777" w:rsidR="00ED7375" w:rsidRDefault="00000000">
            <w:r>
              <w:t>3818</w:t>
            </w:r>
          </w:p>
        </w:tc>
        <w:tc>
          <w:tcPr>
            <w:tcW w:w="941" w:type="dxa"/>
          </w:tcPr>
          <w:p w14:paraId="316F1CCF" w14:textId="77777777" w:rsidR="00ED7375" w:rsidRDefault="00000000">
            <w:r>
              <w:t>@brianleonard1934</w:t>
            </w:r>
          </w:p>
        </w:tc>
        <w:tc>
          <w:tcPr>
            <w:tcW w:w="403" w:type="dxa"/>
          </w:tcPr>
          <w:p w14:paraId="0EB11216" w14:textId="77777777" w:rsidR="00ED7375" w:rsidRDefault="00000000">
            <w:r>
              <w:t>2020-11-18 22:06:34</w:t>
            </w:r>
          </w:p>
        </w:tc>
        <w:tc>
          <w:tcPr>
            <w:tcW w:w="316" w:type="dxa"/>
          </w:tcPr>
          <w:p w14:paraId="3A0F8426" w14:textId="77777777" w:rsidR="00ED7375" w:rsidRDefault="00000000">
            <w:r>
              <w:t>3</w:t>
            </w:r>
          </w:p>
        </w:tc>
        <w:tc>
          <w:tcPr>
            <w:tcW w:w="354" w:type="dxa"/>
          </w:tcPr>
          <w:p w14:paraId="004D7B74" w14:textId="77777777" w:rsidR="00ED7375" w:rsidRDefault="00000000">
            <w:r>
              <w:t>0</w:t>
            </w:r>
          </w:p>
        </w:tc>
        <w:tc>
          <w:tcPr>
            <w:tcW w:w="6528" w:type="dxa"/>
          </w:tcPr>
          <w:p w14:paraId="3785B5DB" w14:textId="77777777" w:rsidR="00ED7375" w:rsidRDefault="00000000">
            <w:r>
              <w:t>a sad,sad state of affairs. its devastating to imagine that such happens in society right under our noses</w:t>
            </w:r>
          </w:p>
        </w:tc>
      </w:tr>
      <w:tr w:rsidR="00ED7375" w14:paraId="44120346" w14:textId="77777777" w:rsidTr="001E6984">
        <w:tc>
          <w:tcPr>
            <w:tcW w:w="1199" w:type="dxa"/>
          </w:tcPr>
          <w:p w14:paraId="1BB724DB" w14:textId="77777777" w:rsidR="00ED7375" w:rsidRDefault="00000000">
            <w:r>
              <w:t>3819</w:t>
            </w:r>
          </w:p>
        </w:tc>
        <w:tc>
          <w:tcPr>
            <w:tcW w:w="941" w:type="dxa"/>
          </w:tcPr>
          <w:p w14:paraId="5C0DB1E9" w14:textId="77777777" w:rsidR="00ED7375" w:rsidRDefault="00000000">
            <w:r>
              <w:t>@kevinthebootysnatcher2108</w:t>
            </w:r>
          </w:p>
        </w:tc>
        <w:tc>
          <w:tcPr>
            <w:tcW w:w="403" w:type="dxa"/>
          </w:tcPr>
          <w:p w14:paraId="146F1502" w14:textId="77777777" w:rsidR="00ED7375" w:rsidRDefault="00000000">
            <w:r>
              <w:t>2020-11-18 22:04:52</w:t>
            </w:r>
          </w:p>
        </w:tc>
        <w:tc>
          <w:tcPr>
            <w:tcW w:w="316" w:type="dxa"/>
          </w:tcPr>
          <w:p w14:paraId="0485ADA5" w14:textId="77777777" w:rsidR="00ED7375" w:rsidRDefault="00000000">
            <w:r>
              <w:t>0</w:t>
            </w:r>
          </w:p>
        </w:tc>
        <w:tc>
          <w:tcPr>
            <w:tcW w:w="354" w:type="dxa"/>
          </w:tcPr>
          <w:p w14:paraId="17634419" w14:textId="77777777" w:rsidR="00ED7375" w:rsidRDefault="00000000">
            <w:r>
              <w:t>0</w:t>
            </w:r>
          </w:p>
        </w:tc>
        <w:tc>
          <w:tcPr>
            <w:tcW w:w="6528" w:type="dxa"/>
          </w:tcPr>
          <w:p w14:paraId="56382C8D" w14:textId="77777777" w:rsidR="00ED7375" w:rsidRDefault="00000000">
            <w:r>
              <w:t>At 18:45 Anita says that children are taken for sacrifices when the lady asks her where do the children end up. Interesting how BBC didn't look into that more 🤔</w:t>
            </w:r>
          </w:p>
        </w:tc>
      </w:tr>
      <w:tr w:rsidR="00ED7375" w14:paraId="5226AA6F" w14:textId="77777777" w:rsidTr="001E6984">
        <w:tc>
          <w:tcPr>
            <w:tcW w:w="1199" w:type="dxa"/>
          </w:tcPr>
          <w:p w14:paraId="02147D69" w14:textId="77777777" w:rsidR="00ED7375" w:rsidRDefault="00000000">
            <w:r>
              <w:t>3820</w:t>
            </w:r>
          </w:p>
        </w:tc>
        <w:tc>
          <w:tcPr>
            <w:tcW w:w="941" w:type="dxa"/>
          </w:tcPr>
          <w:p w14:paraId="671BC49D" w14:textId="77777777" w:rsidR="00ED7375" w:rsidRDefault="00000000">
            <w:r>
              <w:t>@TomTom-bd7qn</w:t>
            </w:r>
          </w:p>
        </w:tc>
        <w:tc>
          <w:tcPr>
            <w:tcW w:w="403" w:type="dxa"/>
          </w:tcPr>
          <w:p w14:paraId="2F529FF8" w14:textId="77777777" w:rsidR="00ED7375" w:rsidRDefault="00000000">
            <w:r>
              <w:t>2020-11-18 22:01:32</w:t>
            </w:r>
          </w:p>
        </w:tc>
        <w:tc>
          <w:tcPr>
            <w:tcW w:w="316" w:type="dxa"/>
          </w:tcPr>
          <w:p w14:paraId="0FCFAAEA" w14:textId="77777777" w:rsidR="00ED7375" w:rsidRDefault="00000000">
            <w:r>
              <w:t>1</w:t>
            </w:r>
          </w:p>
        </w:tc>
        <w:tc>
          <w:tcPr>
            <w:tcW w:w="354" w:type="dxa"/>
          </w:tcPr>
          <w:p w14:paraId="2CDC80DE" w14:textId="77777777" w:rsidR="00ED7375" w:rsidRDefault="00000000">
            <w:r>
              <w:t>1</w:t>
            </w:r>
          </w:p>
        </w:tc>
        <w:tc>
          <w:tcPr>
            <w:tcW w:w="6528" w:type="dxa"/>
          </w:tcPr>
          <w:p w14:paraId="22487E6C" w14:textId="77777777" w:rsidR="00ED7375" w:rsidRDefault="00000000">
            <w:r>
              <w:t xml:space="preserve">Kenyan Government needs to intervene in this Market and thrash it before they loose their future Architects, Engineers, Educators, Philantrophists, Doctors, Revolutionists Etc ... </w:t>
            </w:r>
            <w:r>
              <w:br/>
              <w:t xml:space="preserve">Offer the women Living in the street Housing .. Listen to the cries of the people on the ground . </w:t>
            </w:r>
            <w:r>
              <w:br/>
              <w:t>I'm a South-African but I can hear the cries of the women in pain louder that the Government of Kenya. KENYANS stand Up. Take a stand against #HumanTrafficking #SexSlaves #Prostitution #CORRUPTION ...</w:t>
            </w:r>
          </w:p>
        </w:tc>
      </w:tr>
      <w:tr w:rsidR="00ED7375" w14:paraId="4494B791" w14:textId="77777777" w:rsidTr="001E6984">
        <w:tc>
          <w:tcPr>
            <w:tcW w:w="1199" w:type="dxa"/>
          </w:tcPr>
          <w:p w14:paraId="30653CD1" w14:textId="77777777" w:rsidR="00ED7375" w:rsidRDefault="00000000">
            <w:r>
              <w:t>3821</w:t>
            </w:r>
          </w:p>
        </w:tc>
        <w:tc>
          <w:tcPr>
            <w:tcW w:w="941" w:type="dxa"/>
          </w:tcPr>
          <w:p w14:paraId="36DAE542" w14:textId="77777777" w:rsidR="00ED7375" w:rsidRDefault="00000000">
            <w:r>
              <w:t>@michaelheery6303</w:t>
            </w:r>
          </w:p>
        </w:tc>
        <w:tc>
          <w:tcPr>
            <w:tcW w:w="403" w:type="dxa"/>
          </w:tcPr>
          <w:p w14:paraId="0699EBD3" w14:textId="77777777" w:rsidR="00ED7375" w:rsidRDefault="00000000">
            <w:r>
              <w:t>2020-11-19 01:59:49</w:t>
            </w:r>
          </w:p>
        </w:tc>
        <w:tc>
          <w:tcPr>
            <w:tcW w:w="316" w:type="dxa"/>
          </w:tcPr>
          <w:p w14:paraId="59F89EC5" w14:textId="77777777" w:rsidR="00ED7375" w:rsidRDefault="00000000">
            <w:r>
              <w:t>0</w:t>
            </w:r>
          </w:p>
        </w:tc>
        <w:tc>
          <w:tcPr>
            <w:tcW w:w="354" w:type="dxa"/>
          </w:tcPr>
          <w:p w14:paraId="31EFD059" w14:textId="77777777" w:rsidR="00ED7375" w:rsidRDefault="00ED7375"/>
        </w:tc>
        <w:tc>
          <w:tcPr>
            <w:tcW w:w="6528" w:type="dxa"/>
          </w:tcPr>
          <w:p w14:paraId="5818A592" w14:textId="77777777" w:rsidR="00ED7375" w:rsidRDefault="00000000">
            <w:r>
              <w:t>FAKE  DEGREES</w:t>
            </w:r>
          </w:p>
        </w:tc>
      </w:tr>
      <w:tr w:rsidR="00ED7375" w14:paraId="123FD59D" w14:textId="77777777" w:rsidTr="001E6984">
        <w:tc>
          <w:tcPr>
            <w:tcW w:w="1199" w:type="dxa"/>
          </w:tcPr>
          <w:p w14:paraId="1853143D" w14:textId="77777777" w:rsidR="00ED7375" w:rsidRDefault="00000000">
            <w:r>
              <w:t>3822</w:t>
            </w:r>
          </w:p>
        </w:tc>
        <w:tc>
          <w:tcPr>
            <w:tcW w:w="941" w:type="dxa"/>
          </w:tcPr>
          <w:p w14:paraId="463C247A" w14:textId="77777777" w:rsidR="00ED7375" w:rsidRDefault="00000000">
            <w:r>
              <w:t>@baaryanna1900</w:t>
            </w:r>
          </w:p>
        </w:tc>
        <w:tc>
          <w:tcPr>
            <w:tcW w:w="403" w:type="dxa"/>
          </w:tcPr>
          <w:p w14:paraId="0C503EA1" w14:textId="77777777" w:rsidR="00ED7375" w:rsidRDefault="00000000">
            <w:r>
              <w:t>2020-11-18 21:51:32</w:t>
            </w:r>
          </w:p>
        </w:tc>
        <w:tc>
          <w:tcPr>
            <w:tcW w:w="316" w:type="dxa"/>
          </w:tcPr>
          <w:p w14:paraId="7D7F65F3" w14:textId="77777777" w:rsidR="00ED7375" w:rsidRDefault="00000000">
            <w:r>
              <w:t>10</w:t>
            </w:r>
          </w:p>
        </w:tc>
        <w:tc>
          <w:tcPr>
            <w:tcW w:w="354" w:type="dxa"/>
          </w:tcPr>
          <w:p w14:paraId="1B7715B6" w14:textId="77777777" w:rsidR="00ED7375" w:rsidRDefault="00000000">
            <w:r>
              <w:t>0</w:t>
            </w:r>
          </w:p>
        </w:tc>
        <w:tc>
          <w:tcPr>
            <w:tcW w:w="6528" w:type="dxa"/>
          </w:tcPr>
          <w:p w14:paraId="4288B977" w14:textId="77777777" w:rsidR="00ED7375" w:rsidRDefault="00000000">
            <w:r>
              <w:t>Your documentary lost taste the moment u lost the Kid with Anita...</w:t>
            </w:r>
          </w:p>
        </w:tc>
      </w:tr>
      <w:tr w:rsidR="00ED7375" w14:paraId="414DC660" w14:textId="77777777" w:rsidTr="001E6984">
        <w:tc>
          <w:tcPr>
            <w:tcW w:w="1199" w:type="dxa"/>
          </w:tcPr>
          <w:p w14:paraId="35F2912C" w14:textId="77777777" w:rsidR="00ED7375" w:rsidRDefault="00000000">
            <w:r>
              <w:t>3823</w:t>
            </w:r>
          </w:p>
        </w:tc>
        <w:tc>
          <w:tcPr>
            <w:tcW w:w="941" w:type="dxa"/>
          </w:tcPr>
          <w:p w14:paraId="35B8141C" w14:textId="77777777" w:rsidR="00ED7375" w:rsidRDefault="00000000">
            <w:r>
              <w:t>@tonykarim6941</w:t>
            </w:r>
          </w:p>
        </w:tc>
        <w:tc>
          <w:tcPr>
            <w:tcW w:w="403" w:type="dxa"/>
          </w:tcPr>
          <w:p w14:paraId="71E848D1" w14:textId="77777777" w:rsidR="00ED7375" w:rsidRDefault="00000000">
            <w:r>
              <w:t>2020-11-18 21:48:03</w:t>
            </w:r>
          </w:p>
        </w:tc>
        <w:tc>
          <w:tcPr>
            <w:tcW w:w="316" w:type="dxa"/>
          </w:tcPr>
          <w:p w14:paraId="773E612D" w14:textId="77777777" w:rsidR="00ED7375" w:rsidRDefault="00000000">
            <w:r>
              <w:t>1</w:t>
            </w:r>
          </w:p>
        </w:tc>
        <w:tc>
          <w:tcPr>
            <w:tcW w:w="354" w:type="dxa"/>
          </w:tcPr>
          <w:p w14:paraId="2F22E0E0" w14:textId="77777777" w:rsidR="00ED7375" w:rsidRDefault="00000000">
            <w:r>
              <w:t>0</w:t>
            </w:r>
          </w:p>
        </w:tc>
        <w:tc>
          <w:tcPr>
            <w:tcW w:w="6528" w:type="dxa"/>
          </w:tcPr>
          <w:p w14:paraId="6819D002" w14:textId="77777777" w:rsidR="00ED7375" w:rsidRDefault="00000000">
            <w:r>
              <w:t>the investigation based on FILE videos ...u didn't have nothing new</w:t>
            </w:r>
          </w:p>
        </w:tc>
      </w:tr>
      <w:tr w:rsidR="00ED7375" w14:paraId="135EBD5B" w14:textId="77777777" w:rsidTr="001E6984">
        <w:tc>
          <w:tcPr>
            <w:tcW w:w="1199" w:type="dxa"/>
          </w:tcPr>
          <w:p w14:paraId="5FC02F0F" w14:textId="77777777" w:rsidR="00ED7375" w:rsidRDefault="00000000">
            <w:r>
              <w:t>3824</w:t>
            </w:r>
          </w:p>
        </w:tc>
        <w:tc>
          <w:tcPr>
            <w:tcW w:w="941" w:type="dxa"/>
          </w:tcPr>
          <w:p w14:paraId="6ADA38A6" w14:textId="77777777" w:rsidR="00ED7375" w:rsidRDefault="00000000">
            <w:r>
              <w:t>@gerryreggea</w:t>
            </w:r>
          </w:p>
        </w:tc>
        <w:tc>
          <w:tcPr>
            <w:tcW w:w="403" w:type="dxa"/>
          </w:tcPr>
          <w:p w14:paraId="50BC2F37" w14:textId="77777777" w:rsidR="00ED7375" w:rsidRDefault="00000000">
            <w:r>
              <w:t>2020-11-18 21:34:41</w:t>
            </w:r>
          </w:p>
        </w:tc>
        <w:tc>
          <w:tcPr>
            <w:tcW w:w="316" w:type="dxa"/>
          </w:tcPr>
          <w:p w14:paraId="5E6C3502" w14:textId="77777777" w:rsidR="00ED7375" w:rsidRDefault="00000000">
            <w:r>
              <w:t>1</w:t>
            </w:r>
          </w:p>
        </w:tc>
        <w:tc>
          <w:tcPr>
            <w:tcW w:w="354" w:type="dxa"/>
          </w:tcPr>
          <w:p w14:paraId="783A7A5F" w14:textId="77777777" w:rsidR="00ED7375" w:rsidRDefault="00000000">
            <w:r>
              <w:t>0</w:t>
            </w:r>
          </w:p>
        </w:tc>
        <w:tc>
          <w:tcPr>
            <w:tcW w:w="6528" w:type="dxa"/>
          </w:tcPr>
          <w:p w14:paraId="767576E2" w14:textId="77777777" w:rsidR="00ED7375" w:rsidRDefault="00000000">
            <w:r>
              <w:t>Why would you give a documentary and not capture the culprits??? Giving him a citation and wait for a response????? Surely!!!</w:t>
            </w:r>
          </w:p>
        </w:tc>
      </w:tr>
      <w:tr w:rsidR="00ED7375" w14:paraId="67C4C6C0" w14:textId="77777777" w:rsidTr="001E6984">
        <w:tc>
          <w:tcPr>
            <w:tcW w:w="1199" w:type="dxa"/>
          </w:tcPr>
          <w:p w14:paraId="34930C46" w14:textId="77777777" w:rsidR="00ED7375" w:rsidRDefault="00000000">
            <w:r>
              <w:t>3825</w:t>
            </w:r>
          </w:p>
        </w:tc>
        <w:tc>
          <w:tcPr>
            <w:tcW w:w="941" w:type="dxa"/>
          </w:tcPr>
          <w:p w14:paraId="084AA676" w14:textId="77777777" w:rsidR="00ED7375" w:rsidRDefault="00000000">
            <w:r>
              <w:t>@Reticulate911</w:t>
            </w:r>
          </w:p>
        </w:tc>
        <w:tc>
          <w:tcPr>
            <w:tcW w:w="403" w:type="dxa"/>
          </w:tcPr>
          <w:p w14:paraId="32E0A5DB" w14:textId="77777777" w:rsidR="00ED7375" w:rsidRDefault="00000000">
            <w:r>
              <w:t>2020-11-18 21:34:36</w:t>
            </w:r>
          </w:p>
        </w:tc>
        <w:tc>
          <w:tcPr>
            <w:tcW w:w="316" w:type="dxa"/>
          </w:tcPr>
          <w:p w14:paraId="6F4783BE" w14:textId="77777777" w:rsidR="00ED7375" w:rsidRDefault="00000000">
            <w:r>
              <w:t>1</w:t>
            </w:r>
          </w:p>
        </w:tc>
        <w:tc>
          <w:tcPr>
            <w:tcW w:w="354" w:type="dxa"/>
          </w:tcPr>
          <w:p w14:paraId="25961147" w14:textId="77777777" w:rsidR="00ED7375" w:rsidRDefault="00000000">
            <w:r>
              <w:t>0</w:t>
            </w:r>
          </w:p>
        </w:tc>
        <w:tc>
          <w:tcPr>
            <w:tcW w:w="6528" w:type="dxa"/>
          </w:tcPr>
          <w:p w14:paraId="09219103" w14:textId="77777777" w:rsidR="00ED7375" w:rsidRDefault="00000000">
            <w:r>
              <w:t>The pain! Innocent kids.</w:t>
            </w:r>
            <w:r>
              <w:br/>
              <w:t>God have mercy</w:t>
            </w:r>
          </w:p>
        </w:tc>
      </w:tr>
      <w:tr w:rsidR="00ED7375" w14:paraId="6CF0B370" w14:textId="77777777" w:rsidTr="001E6984">
        <w:tc>
          <w:tcPr>
            <w:tcW w:w="1199" w:type="dxa"/>
          </w:tcPr>
          <w:p w14:paraId="0309A977" w14:textId="77777777" w:rsidR="00ED7375" w:rsidRDefault="00000000">
            <w:r>
              <w:t>3826</w:t>
            </w:r>
          </w:p>
        </w:tc>
        <w:tc>
          <w:tcPr>
            <w:tcW w:w="941" w:type="dxa"/>
          </w:tcPr>
          <w:p w14:paraId="24B6FB6C" w14:textId="77777777" w:rsidR="00ED7375" w:rsidRDefault="00000000">
            <w:r>
              <w:t>@veronicahwangari9219</w:t>
            </w:r>
          </w:p>
        </w:tc>
        <w:tc>
          <w:tcPr>
            <w:tcW w:w="403" w:type="dxa"/>
          </w:tcPr>
          <w:p w14:paraId="1AD812C4" w14:textId="77777777" w:rsidR="00ED7375" w:rsidRDefault="00000000">
            <w:r>
              <w:t>2020-11-18 21:32:08</w:t>
            </w:r>
          </w:p>
        </w:tc>
        <w:tc>
          <w:tcPr>
            <w:tcW w:w="316" w:type="dxa"/>
          </w:tcPr>
          <w:p w14:paraId="6E5499FB" w14:textId="77777777" w:rsidR="00ED7375" w:rsidRDefault="00000000">
            <w:r>
              <w:t>22</w:t>
            </w:r>
          </w:p>
        </w:tc>
        <w:tc>
          <w:tcPr>
            <w:tcW w:w="354" w:type="dxa"/>
          </w:tcPr>
          <w:p w14:paraId="3EA4158A" w14:textId="77777777" w:rsidR="00ED7375" w:rsidRDefault="00000000">
            <w:r>
              <w:t>1</w:t>
            </w:r>
          </w:p>
        </w:tc>
        <w:tc>
          <w:tcPr>
            <w:tcW w:w="6528" w:type="dxa"/>
          </w:tcPr>
          <w:p w14:paraId="37DB2394" w14:textId="77777777" w:rsidR="00ED7375" w:rsidRDefault="00000000">
            <w:r>
              <w:t>Whoever is the C.E.O mama lucy needs to be arrested and the facility closed down, it is not just about the missing children. People die in this facility due to negligence and incompetency. In short this hospital has failed the people of kayole and kenyans at large, it has done more harm than good. Just close it down!</w:t>
            </w:r>
          </w:p>
        </w:tc>
      </w:tr>
      <w:tr w:rsidR="00ED7375" w14:paraId="3B8EAC60" w14:textId="77777777" w:rsidTr="001E6984">
        <w:tc>
          <w:tcPr>
            <w:tcW w:w="1199" w:type="dxa"/>
          </w:tcPr>
          <w:p w14:paraId="6920C53F" w14:textId="77777777" w:rsidR="00ED7375" w:rsidRDefault="00000000">
            <w:r>
              <w:t>3827</w:t>
            </w:r>
          </w:p>
        </w:tc>
        <w:tc>
          <w:tcPr>
            <w:tcW w:w="941" w:type="dxa"/>
          </w:tcPr>
          <w:p w14:paraId="293C01F1" w14:textId="77777777" w:rsidR="00ED7375" w:rsidRDefault="00000000">
            <w:r>
              <w:t>@Emmashir</w:t>
            </w:r>
          </w:p>
        </w:tc>
        <w:tc>
          <w:tcPr>
            <w:tcW w:w="403" w:type="dxa"/>
          </w:tcPr>
          <w:p w14:paraId="7E233E48" w14:textId="77777777" w:rsidR="00ED7375" w:rsidRDefault="00000000">
            <w:r>
              <w:t>2020-11-19 20:32:00</w:t>
            </w:r>
          </w:p>
        </w:tc>
        <w:tc>
          <w:tcPr>
            <w:tcW w:w="316" w:type="dxa"/>
          </w:tcPr>
          <w:p w14:paraId="29195827" w14:textId="77777777" w:rsidR="00ED7375" w:rsidRDefault="00000000">
            <w:r>
              <w:t>2</w:t>
            </w:r>
          </w:p>
        </w:tc>
        <w:tc>
          <w:tcPr>
            <w:tcW w:w="354" w:type="dxa"/>
          </w:tcPr>
          <w:p w14:paraId="4C579DB8" w14:textId="77777777" w:rsidR="00ED7375" w:rsidRDefault="00ED7375"/>
        </w:tc>
        <w:tc>
          <w:tcPr>
            <w:tcW w:w="6528" w:type="dxa"/>
          </w:tcPr>
          <w:p w14:paraId="584A759B" w14:textId="77777777" w:rsidR="00ED7375" w:rsidRDefault="00000000">
            <w:r>
              <w:t>Swty the new c.e.o is aperson well known to me n she has been there for 10 days from mbagathi hospital....I believe the former c.e.o is the one supposed to be inn.....Emma mutio is innocent</w:t>
            </w:r>
          </w:p>
        </w:tc>
      </w:tr>
      <w:tr w:rsidR="00ED7375" w14:paraId="549770FF" w14:textId="77777777" w:rsidTr="001E6984">
        <w:tc>
          <w:tcPr>
            <w:tcW w:w="1199" w:type="dxa"/>
          </w:tcPr>
          <w:p w14:paraId="6B77BC62" w14:textId="77777777" w:rsidR="00ED7375" w:rsidRDefault="00000000">
            <w:r>
              <w:t>3828</w:t>
            </w:r>
          </w:p>
        </w:tc>
        <w:tc>
          <w:tcPr>
            <w:tcW w:w="941" w:type="dxa"/>
          </w:tcPr>
          <w:p w14:paraId="6B82EFD0" w14:textId="77777777" w:rsidR="00ED7375" w:rsidRDefault="00000000">
            <w:r>
              <w:t>@victoriawairimu522</w:t>
            </w:r>
          </w:p>
        </w:tc>
        <w:tc>
          <w:tcPr>
            <w:tcW w:w="403" w:type="dxa"/>
          </w:tcPr>
          <w:p w14:paraId="1936F447" w14:textId="77777777" w:rsidR="00ED7375" w:rsidRDefault="00000000">
            <w:r>
              <w:t>2020-11-18 21:26:46</w:t>
            </w:r>
          </w:p>
        </w:tc>
        <w:tc>
          <w:tcPr>
            <w:tcW w:w="316" w:type="dxa"/>
          </w:tcPr>
          <w:p w14:paraId="6C46090E" w14:textId="77777777" w:rsidR="00ED7375" w:rsidRDefault="00000000">
            <w:r>
              <w:t>3</w:t>
            </w:r>
          </w:p>
        </w:tc>
        <w:tc>
          <w:tcPr>
            <w:tcW w:w="354" w:type="dxa"/>
          </w:tcPr>
          <w:p w14:paraId="55D63FF1" w14:textId="77777777" w:rsidR="00ED7375" w:rsidRDefault="00000000">
            <w:r>
              <w:t>1</w:t>
            </w:r>
          </w:p>
        </w:tc>
        <w:tc>
          <w:tcPr>
            <w:tcW w:w="6528" w:type="dxa"/>
          </w:tcPr>
          <w:p w14:paraId="175FE316" w14:textId="77777777" w:rsidR="00ED7375" w:rsidRDefault="00000000">
            <w:r>
              <w:t xml:space="preserve">So you just let that baby Anita stole to go away just like that ? :( so sad . </w:t>
            </w:r>
            <w:r>
              <w:br/>
              <w:t>This is really sad .</w:t>
            </w:r>
            <w:r>
              <w:br/>
              <w:t>Why is non of these traffickers arrested ? Why is the clinic still running ? You’ve just left people worrying more and very concerned like, how are they all not arrested ????????!!!!! Smh</w:t>
            </w:r>
          </w:p>
        </w:tc>
      </w:tr>
      <w:tr w:rsidR="00ED7375" w14:paraId="14739DDE" w14:textId="77777777" w:rsidTr="001E6984">
        <w:tc>
          <w:tcPr>
            <w:tcW w:w="1199" w:type="dxa"/>
          </w:tcPr>
          <w:p w14:paraId="50D6D4B5" w14:textId="77777777" w:rsidR="00ED7375" w:rsidRDefault="00000000">
            <w:r>
              <w:t>3829</w:t>
            </w:r>
          </w:p>
        </w:tc>
        <w:tc>
          <w:tcPr>
            <w:tcW w:w="941" w:type="dxa"/>
          </w:tcPr>
          <w:p w14:paraId="5CAAF713" w14:textId="77777777" w:rsidR="00ED7375" w:rsidRDefault="00000000">
            <w:r>
              <w:t>@lisaupendoibrahim5509</w:t>
            </w:r>
          </w:p>
        </w:tc>
        <w:tc>
          <w:tcPr>
            <w:tcW w:w="403" w:type="dxa"/>
          </w:tcPr>
          <w:p w14:paraId="25D56D25" w14:textId="77777777" w:rsidR="00ED7375" w:rsidRDefault="00000000">
            <w:r>
              <w:t>2020-11-22 14:34:29</w:t>
            </w:r>
          </w:p>
        </w:tc>
        <w:tc>
          <w:tcPr>
            <w:tcW w:w="316" w:type="dxa"/>
          </w:tcPr>
          <w:p w14:paraId="07C8E4BC" w14:textId="77777777" w:rsidR="00ED7375" w:rsidRDefault="00000000">
            <w:r>
              <w:t>0</w:t>
            </w:r>
          </w:p>
        </w:tc>
        <w:tc>
          <w:tcPr>
            <w:tcW w:w="354" w:type="dxa"/>
          </w:tcPr>
          <w:p w14:paraId="40FBADEE" w14:textId="77777777" w:rsidR="00ED7375" w:rsidRDefault="00ED7375"/>
        </w:tc>
        <w:tc>
          <w:tcPr>
            <w:tcW w:w="6528" w:type="dxa"/>
          </w:tcPr>
          <w:p w14:paraId="124C4EB1" w14:textId="77777777" w:rsidR="00ED7375" w:rsidRDefault="00000000">
            <w:r>
              <w:t>I don't get or see the meaning of this documentary really. They could have rescued the baby when the informant went to talk to anita. I am so pissed</w:t>
            </w:r>
          </w:p>
        </w:tc>
      </w:tr>
      <w:tr w:rsidR="00ED7375" w14:paraId="12CC5F47" w14:textId="77777777" w:rsidTr="001E6984">
        <w:tc>
          <w:tcPr>
            <w:tcW w:w="1199" w:type="dxa"/>
          </w:tcPr>
          <w:p w14:paraId="327BFEA7" w14:textId="77777777" w:rsidR="00ED7375" w:rsidRDefault="00000000">
            <w:r>
              <w:t>3830</w:t>
            </w:r>
          </w:p>
        </w:tc>
        <w:tc>
          <w:tcPr>
            <w:tcW w:w="941" w:type="dxa"/>
          </w:tcPr>
          <w:p w14:paraId="59E51E90" w14:textId="77777777" w:rsidR="00ED7375" w:rsidRDefault="00000000">
            <w:r>
              <w:t>@amazie3</w:t>
            </w:r>
          </w:p>
        </w:tc>
        <w:tc>
          <w:tcPr>
            <w:tcW w:w="403" w:type="dxa"/>
          </w:tcPr>
          <w:p w14:paraId="45D2689B" w14:textId="77777777" w:rsidR="00ED7375" w:rsidRDefault="00000000">
            <w:r>
              <w:t>2020-11-18 21:21:14</w:t>
            </w:r>
          </w:p>
        </w:tc>
        <w:tc>
          <w:tcPr>
            <w:tcW w:w="316" w:type="dxa"/>
          </w:tcPr>
          <w:p w14:paraId="3403EA89" w14:textId="77777777" w:rsidR="00ED7375" w:rsidRDefault="00000000">
            <w:r>
              <w:t>1</w:t>
            </w:r>
          </w:p>
        </w:tc>
        <w:tc>
          <w:tcPr>
            <w:tcW w:w="354" w:type="dxa"/>
          </w:tcPr>
          <w:p w14:paraId="154956A6" w14:textId="77777777" w:rsidR="00ED7375" w:rsidRDefault="00000000">
            <w:r>
              <w:t>0</w:t>
            </w:r>
          </w:p>
        </w:tc>
        <w:tc>
          <w:tcPr>
            <w:tcW w:w="6528" w:type="dxa"/>
          </w:tcPr>
          <w:p w14:paraId="398DDFB8" w14:textId="77777777" w:rsidR="00ED7375" w:rsidRDefault="00000000">
            <w:r>
              <w:t>Why hasn’t Fred been arrested 🤷🏾‍♀️</w:t>
            </w:r>
          </w:p>
        </w:tc>
      </w:tr>
      <w:tr w:rsidR="00ED7375" w14:paraId="268FB9CE" w14:textId="77777777" w:rsidTr="001E6984">
        <w:tc>
          <w:tcPr>
            <w:tcW w:w="1199" w:type="dxa"/>
          </w:tcPr>
          <w:p w14:paraId="456FDA92" w14:textId="77777777" w:rsidR="00ED7375" w:rsidRDefault="00000000">
            <w:r>
              <w:t>3831</w:t>
            </w:r>
          </w:p>
        </w:tc>
        <w:tc>
          <w:tcPr>
            <w:tcW w:w="941" w:type="dxa"/>
          </w:tcPr>
          <w:p w14:paraId="6F20DA38" w14:textId="77777777" w:rsidR="00ED7375" w:rsidRDefault="00000000">
            <w:r>
              <w:t>@fxyz4964</w:t>
            </w:r>
          </w:p>
        </w:tc>
        <w:tc>
          <w:tcPr>
            <w:tcW w:w="403" w:type="dxa"/>
          </w:tcPr>
          <w:p w14:paraId="5A60859C" w14:textId="77777777" w:rsidR="00ED7375" w:rsidRDefault="00000000">
            <w:r>
              <w:t>2020-11-18 21:18:17</w:t>
            </w:r>
          </w:p>
        </w:tc>
        <w:tc>
          <w:tcPr>
            <w:tcW w:w="316" w:type="dxa"/>
          </w:tcPr>
          <w:p w14:paraId="43F2A7D5" w14:textId="77777777" w:rsidR="00ED7375" w:rsidRDefault="00000000">
            <w:r>
              <w:t>1</w:t>
            </w:r>
          </w:p>
        </w:tc>
        <w:tc>
          <w:tcPr>
            <w:tcW w:w="354" w:type="dxa"/>
          </w:tcPr>
          <w:p w14:paraId="4F1D8160" w14:textId="77777777" w:rsidR="00ED7375" w:rsidRDefault="00000000">
            <w:r>
              <w:t>0</w:t>
            </w:r>
          </w:p>
        </w:tc>
        <w:tc>
          <w:tcPr>
            <w:tcW w:w="6528" w:type="dxa"/>
          </w:tcPr>
          <w:p w14:paraId="39F92867" w14:textId="77777777" w:rsidR="00ED7375" w:rsidRDefault="00000000">
            <w:r>
              <w:t>They want to divert your attention of child abductions away from American politicians and Elites to pushing a negative narrative towards third world countries as usual. Investigate Epstein and I’m sure you’d be more horrified.</w:t>
            </w:r>
          </w:p>
        </w:tc>
      </w:tr>
      <w:tr w:rsidR="00ED7375" w14:paraId="2EB21CAC" w14:textId="77777777" w:rsidTr="001E6984">
        <w:tc>
          <w:tcPr>
            <w:tcW w:w="1199" w:type="dxa"/>
          </w:tcPr>
          <w:p w14:paraId="72D7EB20" w14:textId="77777777" w:rsidR="00ED7375" w:rsidRDefault="00000000">
            <w:r>
              <w:t>3832</w:t>
            </w:r>
          </w:p>
        </w:tc>
        <w:tc>
          <w:tcPr>
            <w:tcW w:w="941" w:type="dxa"/>
          </w:tcPr>
          <w:p w14:paraId="60641BEA" w14:textId="77777777" w:rsidR="00ED7375" w:rsidRDefault="00000000">
            <w:r>
              <w:t>@estherboit9906</w:t>
            </w:r>
          </w:p>
        </w:tc>
        <w:tc>
          <w:tcPr>
            <w:tcW w:w="403" w:type="dxa"/>
          </w:tcPr>
          <w:p w14:paraId="7B8FD26C" w14:textId="77777777" w:rsidR="00ED7375" w:rsidRDefault="00000000">
            <w:r>
              <w:t>2020-11-18 21:14:43</w:t>
            </w:r>
          </w:p>
        </w:tc>
        <w:tc>
          <w:tcPr>
            <w:tcW w:w="316" w:type="dxa"/>
          </w:tcPr>
          <w:p w14:paraId="57886115" w14:textId="77777777" w:rsidR="00ED7375" w:rsidRDefault="00000000">
            <w:r>
              <w:t>1</w:t>
            </w:r>
          </w:p>
        </w:tc>
        <w:tc>
          <w:tcPr>
            <w:tcW w:w="354" w:type="dxa"/>
          </w:tcPr>
          <w:p w14:paraId="2601598B" w14:textId="77777777" w:rsidR="00ED7375" w:rsidRDefault="00000000">
            <w:r>
              <w:t>0</w:t>
            </w:r>
          </w:p>
        </w:tc>
        <w:tc>
          <w:tcPr>
            <w:tcW w:w="6528" w:type="dxa"/>
          </w:tcPr>
          <w:p w14:paraId="1CD4E717" w14:textId="77777777" w:rsidR="00ED7375" w:rsidRDefault="00000000">
            <w:r>
              <w:t>Why were not they arrested??? I don’t get this!! So what was the point of the investigation?</w:t>
            </w:r>
          </w:p>
        </w:tc>
      </w:tr>
      <w:tr w:rsidR="00ED7375" w14:paraId="717111D9" w14:textId="77777777" w:rsidTr="001E6984">
        <w:tc>
          <w:tcPr>
            <w:tcW w:w="1199" w:type="dxa"/>
          </w:tcPr>
          <w:p w14:paraId="0202B89F" w14:textId="77777777" w:rsidR="00ED7375" w:rsidRDefault="00000000">
            <w:r>
              <w:t>3833</w:t>
            </w:r>
          </w:p>
        </w:tc>
        <w:tc>
          <w:tcPr>
            <w:tcW w:w="941" w:type="dxa"/>
          </w:tcPr>
          <w:p w14:paraId="3D715FD6" w14:textId="77777777" w:rsidR="00ED7375" w:rsidRDefault="00000000">
            <w:r>
              <w:t>@issayassin</w:t>
            </w:r>
          </w:p>
        </w:tc>
        <w:tc>
          <w:tcPr>
            <w:tcW w:w="403" w:type="dxa"/>
          </w:tcPr>
          <w:p w14:paraId="417677CD" w14:textId="77777777" w:rsidR="00ED7375" w:rsidRDefault="00000000">
            <w:r>
              <w:t>2020-11-18 21:14:14</w:t>
            </w:r>
          </w:p>
        </w:tc>
        <w:tc>
          <w:tcPr>
            <w:tcW w:w="316" w:type="dxa"/>
          </w:tcPr>
          <w:p w14:paraId="78DEC2E5" w14:textId="77777777" w:rsidR="00ED7375" w:rsidRDefault="00000000">
            <w:r>
              <w:t>5</w:t>
            </w:r>
          </w:p>
        </w:tc>
        <w:tc>
          <w:tcPr>
            <w:tcW w:w="354" w:type="dxa"/>
          </w:tcPr>
          <w:p w14:paraId="14E7B9B7" w14:textId="77777777" w:rsidR="00ED7375" w:rsidRDefault="00000000">
            <w:r>
              <w:t>0</w:t>
            </w:r>
          </w:p>
        </w:tc>
        <w:tc>
          <w:tcPr>
            <w:tcW w:w="6528" w:type="dxa"/>
          </w:tcPr>
          <w:p w14:paraId="18CC51F6" w14:textId="77777777" w:rsidR="00ED7375" w:rsidRDefault="00000000">
            <w:r>
              <w:t>I don't understand why that guy still working on that hospital, instead he should be in jail. where is the law???,may almighty pay for those innocent babys.ameen</w:t>
            </w:r>
          </w:p>
        </w:tc>
      </w:tr>
      <w:tr w:rsidR="00ED7375" w14:paraId="1C50053E" w14:textId="77777777" w:rsidTr="001E6984">
        <w:tc>
          <w:tcPr>
            <w:tcW w:w="1199" w:type="dxa"/>
          </w:tcPr>
          <w:p w14:paraId="19C6969D" w14:textId="77777777" w:rsidR="00ED7375" w:rsidRDefault="00000000">
            <w:r>
              <w:t>3834</w:t>
            </w:r>
          </w:p>
        </w:tc>
        <w:tc>
          <w:tcPr>
            <w:tcW w:w="941" w:type="dxa"/>
          </w:tcPr>
          <w:p w14:paraId="728CC459" w14:textId="77777777" w:rsidR="00ED7375" w:rsidRDefault="00000000">
            <w:r>
              <w:t>@edithm7964</w:t>
            </w:r>
          </w:p>
        </w:tc>
        <w:tc>
          <w:tcPr>
            <w:tcW w:w="403" w:type="dxa"/>
          </w:tcPr>
          <w:p w14:paraId="1D5576D5" w14:textId="77777777" w:rsidR="00ED7375" w:rsidRDefault="00000000">
            <w:r>
              <w:t>2020-11-18 21:02:52</w:t>
            </w:r>
          </w:p>
        </w:tc>
        <w:tc>
          <w:tcPr>
            <w:tcW w:w="316" w:type="dxa"/>
          </w:tcPr>
          <w:p w14:paraId="72BC7D74" w14:textId="77777777" w:rsidR="00ED7375" w:rsidRDefault="00000000">
            <w:r>
              <w:t>1</w:t>
            </w:r>
          </w:p>
        </w:tc>
        <w:tc>
          <w:tcPr>
            <w:tcW w:w="354" w:type="dxa"/>
          </w:tcPr>
          <w:p w14:paraId="4425AE32" w14:textId="77777777" w:rsidR="00ED7375" w:rsidRDefault="00000000">
            <w:r>
              <w:t>0</w:t>
            </w:r>
          </w:p>
        </w:tc>
        <w:tc>
          <w:tcPr>
            <w:tcW w:w="6528" w:type="dxa"/>
          </w:tcPr>
          <w:p w14:paraId="74989318" w14:textId="77777777" w:rsidR="00ED7375" w:rsidRDefault="00000000">
            <w:r>
              <w:t>Thank you BBC but what happened to the baby with that sick woman Anita? I wish that innocent soul is found and given back to his mother. Please save the children world get involved and help. I do appeal to the entire world to put pressure on the Kenyan government to help put a stop to this. This will continue unless the Kenyan government is defunded. Stop taking tax payers money from the western countries and giving it to these corrupt governments doing less to help those that need help. In Africa, corruption is too high and always police works with the criminals. That is why Anita disappeared. You report to police, the police tips the criminal and then pretends to be helping you.</w:t>
            </w:r>
          </w:p>
        </w:tc>
      </w:tr>
      <w:tr w:rsidR="00ED7375" w14:paraId="65FC759D" w14:textId="77777777" w:rsidTr="001E6984">
        <w:tc>
          <w:tcPr>
            <w:tcW w:w="1199" w:type="dxa"/>
          </w:tcPr>
          <w:p w14:paraId="44E5E960" w14:textId="77777777" w:rsidR="00ED7375" w:rsidRDefault="00000000">
            <w:r>
              <w:t>3835</w:t>
            </w:r>
          </w:p>
        </w:tc>
        <w:tc>
          <w:tcPr>
            <w:tcW w:w="941" w:type="dxa"/>
          </w:tcPr>
          <w:p w14:paraId="4336D726" w14:textId="77777777" w:rsidR="00ED7375" w:rsidRDefault="00000000">
            <w:r>
              <w:t>@chebetwhitney67</w:t>
            </w:r>
          </w:p>
        </w:tc>
        <w:tc>
          <w:tcPr>
            <w:tcW w:w="403" w:type="dxa"/>
          </w:tcPr>
          <w:p w14:paraId="29E8AD64" w14:textId="77777777" w:rsidR="00ED7375" w:rsidRDefault="00000000">
            <w:r>
              <w:t>2020-11-18 20:58:18</w:t>
            </w:r>
          </w:p>
        </w:tc>
        <w:tc>
          <w:tcPr>
            <w:tcW w:w="316" w:type="dxa"/>
          </w:tcPr>
          <w:p w14:paraId="5E508DF9" w14:textId="77777777" w:rsidR="00ED7375" w:rsidRDefault="00000000">
            <w:r>
              <w:t>1</w:t>
            </w:r>
          </w:p>
        </w:tc>
        <w:tc>
          <w:tcPr>
            <w:tcW w:w="354" w:type="dxa"/>
          </w:tcPr>
          <w:p w14:paraId="53636F95" w14:textId="77777777" w:rsidR="00ED7375" w:rsidRDefault="00000000">
            <w:r>
              <w:t>0</w:t>
            </w:r>
          </w:p>
        </w:tc>
        <w:tc>
          <w:tcPr>
            <w:tcW w:w="6528" w:type="dxa"/>
          </w:tcPr>
          <w:p w14:paraId="28BC9713" w14:textId="77777777" w:rsidR="00ED7375" w:rsidRDefault="00000000">
            <w:r>
              <w:t>Shame on our government</w:t>
            </w:r>
          </w:p>
        </w:tc>
      </w:tr>
      <w:tr w:rsidR="00ED7375" w14:paraId="0AADEEC2" w14:textId="77777777" w:rsidTr="001E6984">
        <w:tc>
          <w:tcPr>
            <w:tcW w:w="1199" w:type="dxa"/>
          </w:tcPr>
          <w:p w14:paraId="2138ED57" w14:textId="77777777" w:rsidR="00ED7375" w:rsidRDefault="00000000">
            <w:r>
              <w:t>3836</w:t>
            </w:r>
          </w:p>
        </w:tc>
        <w:tc>
          <w:tcPr>
            <w:tcW w:w="941" w:type="dxa"/>
          </w:tcPr>
          <w:p w14:paraId="1FF5EC43" w14:textId="77777777" w:rsidR="00ED7375" w:rsidRDefault="00000000">
            <w:r>
              <w:t>@josephmusembi4391</w:t>
            </w:r>
          </w:p>
        </w:tc>
        <w:tc>
          <w:tcPr>
            <w:tcW w:w="403" w:type="dxa"/>
          </w:tcPr>
          <w:p w14:paraId="38758F05" w14:textId="77777777" w:rsidR="00ED7375" w:rsidRDefault="00000000">
            <w:r>
              <w:t>2020-11-18 20:57:23</w:t>
            </w:r>
          </w:p>
        </w:tc>
        <w:tc>
          <w:tcPr>
            <w:tcW w:w="316" w:type="dxa"/>
          </w:tcPr>
          <w:p w14:paraId="10FC9400" w14:textId="77777777" w:rsidR="00ED7375" w:rsidRDefault="00000000">
            <w:r>
              <w:t>352</w:t>
            </w:r>
          </w:p>
        </w:tc>
        <w:tc>
          <w:tcPr>
            <w:tcW w:w="354" w:type="dxa"/>
          </w:tcPr>
          <w:p w14:paraId="44C68E07" w14:textId="77777777" w:rsidR="00ED7375" w:rsidRDefault="00000000">
            <w:r>
              <w:t>53</w:t>
            </w:r>
          </w:p>
        </w:tc>
        <w:tc>
          <w:tcPr>
            <w:tcW w:w="6528" w:type="dxa"/>
          </w:tcPr>
          <w:p w14:paraId="10438E11" w14:textId="77777777" w:rsidR="00ED7375" w:rsidRDefault="00000000">
            <w:r>
              <w:t>What has broken my heart really, is when Anita said that some are sold for sacrifices. That made me cringe to what humans are capable.</w:t>
            </w:r>
          </w:p>
        </w:tc>
      </w:tr>
      <w:tr w:rsidR="00ED7375" w14:paraId="2B248659" w14:textId="77777777" w:rsidTr="001E6984">
        <w:tc>
          <w:tcPr>
            <w:tcW w:w="1199" w:type="dxa"/>
          </w:tcPr>
          <w:p w14:paraId="4DAD2E04" w14:textId="77777777" w:rsidR="00ED7375" w:rsidRDefault="00000000">
            <w:r>
              <w:t>3837</w:t>
            </w:r>
          </w:p>
        </w:tc>
        <w:tc>
          <w:tcPr>
            <w:tcW w:w="941" w:type="dxa"/>
          </w:tcPr>
          <w:p w14:paraId="07CB295F" w14:textId="77777777" w:rsidR="00ED7375" w:rsidRDefault="00000000">
            <w:r>
              <w:t>@michaelheery6303</w:t>
            </w:r>
          </w:p>
        </w:tc>
        <w:tc>
          <w:tcPr>
            <w:tcW w:w="403" w:type="dxa"/>
          </w:tcPr>
          <w:p w14:paraId="17FED3CB" w14:textId="77777777" w:rsidR="00ED7375" w:rsidRDefault="00000000">
            <w:r>
              <w:t>2020-11-19 01:34:10</w:t>
            </w:r>
          </w:p>
        </w:tc>
        <w:tc>
          <w:tcPr>
            <w:tcW w:w="316" w:type="dxa"/>
          </w:tcPr>
          <w:p w14:paraId="260FC1A7" w14:textId="77777777" w:rsidR="00ED7375" w:rsidRDefault="00000000">
            <w:r>
              <w:t>8</w:t>
            </w:r>
          </w:p>
        </w:tc>
        <w:tc>
          <w:tcPr>
            <w:tcW w:w="354" w:type="dxa"/>
          </w:tcPr>
          <w:p w14:paraId="4584F245" w14:textId="77777777" w:rsidR="00ED7375" w:rsidRDefault="00ED7375"/>
        </w:tc>
        <w:tc>
          <w:tcPr>
            <w:tcW w:w="6528" w:type="dxa"/>
          </w:tcPr>
          <w:p w14:paraId="184F094D" w14:textId="77777777" w:rsidR="00ED7375" w:rsidRDefault="00000000">
            <w:r>
              <w:t>Voodoo  in  africa</w:t>
            </w:r>
          </w:p>
        </w:tc>
      </w:tr>
      <w:tr w:rsidR="00ED7375" w14:paraId="0BDF7DD8" w14:textId="77777777" w:rsidTr="001E6984">
        <w:tc>
          <w:tcPr>
            <w:tcW w:w="1199" w:type="dxa"/>
          </w:tcPr>
          <w:p w14:paraId="3342C0BA" w14:textId="77777777" w:rsidR="00ED7375" w:rsidRDefault="00000000">
            <w:r>
              <w:t>3838</w:t>
            </w:r>
          </w:p>
        </w:tc>
        <w:tc>
          <w:tcPr>
            <w:tcW w:w="941" w:type="dxa"/>
          </w:tcPr>
          <w:p w14:paraId="22E8627C" w14:textId="77777777" w:rsidR="00ED7375" w:rsidRDefault="00000000">
            <w:r>
              <w:t>@autumnhomer9786</w:t>
            </w:r>
          </w:p>
        </w:tc>
        <w:tc>
          <w:tcPr>
            <w:tcW w:w="403" w:type="dxa"/>
          </w:tcPr>
          <w:p w14:paraId="4816EA64" w14:textId="77777777" w:rsidR="00ED7375" w:rsidRDefault="00000000">
            <w:r>
              <w:t>2020-11-19 20:28:45</w:t>
            </w:r>
          </w:p>
        </w:tc>
        <w:tc>
          <w:tcPr>
            <w:tcW w:w="316" w:type="dxa"/>
          </w:tcPr>
          <w:p w14:paraId="322AD2C6" w14:textId="77777777" w:rsidR="00ED7375" w:rsidRDefault="00000000">
            <w:r>
              <w:t>16</w:t>
            </w:r>
          </w:p>
        </w:tc>
        <w:tc>
          <w:tcPr>
            <w:tcW w:w="354" w:type="dxa"/>
          </w:tcPr>
          <w:p w14:paraId="2FE4C49B" w14:textId="77777777" w:rsidR="00ED7375" w:rsidRDefault="00ED7375"/>
        </w:tc>
        <w:tc>
          <w:tcPr>
            <w:tcW w:w="6528" w:type="dxa"/>
          </w:tcPr>
          <w:p w14:paraId="76573D81" w14:textId="77777777" w:rsidR="00ED7375" w:rsidRDefault="00000000">
            <w:r>
              <w:t>@@michaelheery6303 🎀But Voodoo as far as I’m aware doesn’t use human sacrifice. So just say some type of African black magick. 🎀</w:t>
            </w:r>
          </w:p>
        </w:tc>
      </w:tr>
      <w:tr w:rsidR="00ED7375" w14:paraId="2B7DBD08" w14:textId="77777777" w:rsidTr="001E6984">
        <w:tc>
          <w:tcPr>
            <w:tcW w:w="1199" w:type="dxa"/>
          </w:tcPr>
          <w:p w14:paraId="17EB843D" w14:textId="77777777" w:rsidR="00ED7375" w:rsidRDefault="00000000">
            <w:r>
              <w:t>3839</w:t>
            </w:r>
          </w:p>
        </w:tc>
        <w:tc>
          <w:tcPr>
            <w:tcW w:w="941" w:type="dxa"/>
          </w:tcPr>
          <w:p w14:paraId="413CD78D" w14:textId="77777777" w:rsidR="00ED7375" w:rsidRDefault="00000000">
            <w:r>
              <w:t>@michaelheery6303</w:t>
            </w:r>
          </w:p>
        </w:tc>
        <w:tc>
          <w:tcPr>
            <w:tcW w:w="403" w:type="dxa"/>
          </w:tcPr>
          <w:p w14:paraId="56260953" w14:textId="77777777" w:rsidR="00ED7375" w:rsidRDefault="00000000">
            <w:r>
              <w:t>2020-11-19 20:42:24</w:t>
            </w:r>
          </w:p>
        </w:tc>
        <w:tc>
          <w:tcPr>
            <w:tcW w:w="316" w:type="dxa"/>
          </w:tcPr>
          <w:p w14:paraId="0C408B79" w14:textId="77777777" w:rsidR="00ED7375" w:rsidRDefault="00000000">
            <w:r>
              <w:t>9</w:t>
            </w:r>
          </w:p>
        </w:tc>
        <w:tc>
          <w:tcPr>
            <w:tcW w:w="354" w:type="dxa"/>
          </w:tcPr>
          <w:p w14:paraId="23335E07" w14:textId="77777777" w:rsidR="00ED7375" w:rsidRDefault="00ED7375"/>
        </w:tc>
        <w:tc>
          <w:tcPr>
            <w:tcW w:w="6528" w:type="dxa"/>
          </w:tcPr>
          <w:p w14:paraId="04AAE772" w14:textId="77777777" w:rsidR="00ED7375" w:rsidRDefault="00000000">
            <w:r>
              <w:t>@@autumnhomer9786 I  hear   some  kind  of  human  sacrifice   goes  on  in backward  tribes.</w:t>
            </w:r>
            <w:r>
              <w:br/>
              <w:t>I  passed  purana  hospital  in  nrbi  years  ago  and  o  heard  about stolen  children.</w:t>
            </w:r>
            <w:r>
              <w:br/>
              <w:t>Nigeria   is  much  the  same....tks</w:t>
            </w:r>
          </w:p>
        </w:tc>
      </w:tr>
      <w:tr w:rsidR="00ED7375" w14:paraId="2FACB02A" w14:textId="77777777" w:rsidTr="001E6984">
        <w:tc>
          <w:tcPr>
            <w:tcW w:w="1199" w:type="dxa"/>
          </w:tcPr>
          <w:p w14:paraId="11C9B3BA" w14:textId="77777777" w:rsidR="00ED7375" w:rsidRDefault="00000000">
            <w:r>
              <w:t>3840</w:t>
            </w:r>
          </w:p>
        </w:tc>
        <w:tc>
          <w:tcPr>
            <w:tcW w:w="941" w:type="dxa"/>
          </w:tcPr>
          <w:p w14:paraId="0200958E" w14:textId="77777777" w:rsidR="00ED7375" w:rsidRDefault="00000000">
            <w:r>
              <w:t>@michaelheery6303</w:t>
            </w:r>
          </w:p>
        </w:tc>
        <w:tc>
          <w:tcPr>
            <w:tcW w:w="403" w:type="dxa"/>
          </w:tcPr>
          <w:p w14:paraId="6B7617CA" w14:textId="77777777" w:rsidR="00ED7375" w:rsidRDefault="00000000">
            <w:r>
              <w:t>2020-11-19 20:44:13</w:t>
            </w:r>
          </w:p>
        </w:tc>
        <w:tc>
          <w:tcPr>
            <w:tcW w:w="316" w:type="dxa"/>
          </w:tcPr>
          <w:p w14:paraId="2C7B8ADC" w14:textId="77777777" w:rsidR="00ED7375" w:rsidRDefault="00000000">
            <w:r>
              <w:t>1</w:t>
            </w:r>
          </w:p>
        </w:tc>
        <w:tc>
          <w:tcPr>
            <w:tcW w:w="354" w:type="dxa"/>
          </w:tcPr>
          <w:p w14:paraId="1A8AE8AD" w14:textId="77777777" w:rsidR="00ED7375" w:rsidRDefault="00ED7375"/>
        </w:tc>
        <w:tc>
          <w:tcPr>
            <w:tcW w:w="6528" w:type="dxa"/>
          </w:tcPr>
          <w:p w14:paraId="5E0CE4A7" w14:textId="77777777" w:rsidR="00ED7375" w:rsidRDefault="00000000">
            <w:r>
              <w:t>@@autumnhomer9786 bbc   often  has  great   rograms mistreatment  of  african  women.  Even  though  many africans   citizens  bbc.....</w:t>
            </w:r>
          </w:p>
        </w:tc>
      </w:tr>
      <w:tr w:rsidR="00ED7375" w14:paraId="085735CE" w14:textId="77777777" w:rsidTr="001E6984">
        <w:tc>
          <w:tcPr>
            <w:tcW w:w="1199" w:type="dxa"/>
          </w:tcPr>
          <w:p w14:paraId="0EEEF867" w14:textId="77777777" w:rsidR="00ED7375" w:rsidRDefault="00000000">
            <w:r>
              <w:t>3841</w:t>
            </w:r>
          </w:p>
        </w:tc>
        <w:tc>
          <w:tcPr>
            <w:tcW w:w="941" w:type="dxa"/>
          </w:tcPr>
          <w:p w14:paraId="00BC434A" w14:textId="77777777" w:rsidR="00ED7375" w:rsidRDefault="00000000">
            <w:r>
              <w:t>@landz2228</w:t>
            </w:r>
          </w:p>
        </w:tc>
        <w:tc>
          <w:tcPr>
            <w:tcW w:w="403" w:type="dxa"/>
          </w:tcPr>
          <w:p w14:paraId="516E2661" w14:textId="77777777" w:rsidR="00ED7375" w:rsidRDefault="00000000">
            <w:r>
              <w:t>2020-11-19 21:48:42</w:t>
            </w:r>
          </w:p>
        </w:tc>
        <w:tc>
          <w:tcPr>
            <w:tcW w:w="316" w:type="dxa"/>
          </w:tcPr>
          <w:p w14:paraId="09C32F6F" w14:textId="77777777" w:rsidR="00ED7375" w:rsidRDefault="00000000">
            <w:r>
              <w:t>19</w:t>
            </w:r>
          </w:p>
        </w:tc>
        <w:tc>
          <w:tcPr>
            <w:tcW w:w="354" w:type="dxa"/>
          </w:tcPr>
          <w:p w14:paraId="1FFF6C40" w14:textId="77777777" w:rsidR="00ED7375" w:rsidRDefault="00ED7375"/>
        </w:tc>
        <w:tc>
          <w:tcPr>
            <w:tcW w:w="6528" w:type="dxa"/>
          </w:tcPr>
          <w:p w14:paraId="24E88C33" w14:textId="77777777" w:rsidR="00ED7375" w:rsidRDefault="00000000">
            <w:r>
              <w:t>@@michaelheery6303 pizza gate, illuminatis in europe</w:t>
            </w:r>
          </w:p>
        </w:tc>
      </w:tr>
      <w:tr w:rsidR="00ED7375" w14:paraId="251BF6A5" w14:textId="77777777" w:rsidTr="001E6984">
        <w:tc>
          <w:tcPr>
            <w:tcW w:w="1199" w:type="dxa"/>
          </w:tcPr>
          <w:p w14:paraId="14B7D8EF" w14:textId="77777777" w:rsidR="00ED7375" w:rsidRDefault="00000000">
            <w:r>
              <w:t>3842</w:t>
            </w:r>
          </w:p>
        </w:tc>
        <w:tc>
          <w:tcPr>
            <w:tcW w:w="941" w:type="dxa"/>
          </w:tcPr>
          <w:p w14:paraId="6C0A0C08" w14:textId="77777777" w:rsidR="00ED7375" w:rsidRDefault="00000000">
            <w:r>
              <w:t>@Afroziky</w:t>
            </w:r>
          </w:p>
        </w:tc>
        <w:tc>
          <w:tcPr>
            <w:tcW w:w="403" w:type="dxa"/>
          </w:tcPr>
          <w:p w14:paraId="587C8C7C" w14:textId="77777777" w:rsidR="00ED7375" w:rsidRDefault="00000000">
            <w:r>
              <w:t>2020-11-18 20:56:09</w:t>
            </w:r>
          </w:p>
        </w:tc>
        <w:tc>
          <w:tcPr>
            <w:tcW w:w="316" w:type="dxa"/>
          </w:tcPr>
          <w:p w14:paraId="3D265B5F" w14:textId="77777777" w:rsidR="00ED7375" w:rsidRDefault="00000000">
            <w:r>
              <w:t>5</w:t>
            </w:r>
          </w:p>
        </w:tc>
        <w:tc>
          <w:tcPr>
            <w:tcW w:w="354" w:type="dxa"/>
          </w:tcPr>
          <w:p w14:paraId="038C1BB0" w14:textId="77777777" w:rsidR="00ED7375" w:rsidRDefault="00000000">
            <w:r>
              <w:t>1</w:t>
            </w:r>
          </w:p>
        </w:tc>
        <w:tc>
          <w:tcPr>
            <w:tcW w:w="6528" w:type="dxa"/>
          </w:tcPr>
          <w:p w14:paraId="310EF00D" w14:textId="77777777" w:rsidR="00ED7375" w:rsidRDefault="00000000">
            <w:r>
              <w:t>Maybe that same police acting as if they would arrest Anita is the one that tipped her off . Because I don't understand how the clinic guy is still free with all of the evidence.</w:t>
            </w:r>
          </w:p>
        </w:tc>
      </w:tr>
      <w:tr w:rsidR="00ED7375" w14:paraId="3658D82A" w14:textId="77777777" w:rsidTr="001E6984">
        <w:tc>
          <w:tcPr>
            <w:tcW w:w="1199" w:type="dxa"/>
          </w:tcPr>
          <w:p w14:paraId="3CD1DC34" w14:textId="77777777" w:rsidR="00ED7375" w:rsidRDefault="00000000">
            <w:r>
              <w:t>3843</w:t>
            </w:r>
          </w:p>
        </w:tc>
        <w:tc>
          <w:tcPr>
            <w:tcW w:w="941" w:type="dxa"/>
          </w:tcPr>
          <w:p w14:paraId="59F97C93" w14:textId="77777777" w:rsidR="00ED7375" w:rsidRDefault="00000000">
            <w:r>
              <w:t>@kylielawson3271</w:t>
            </w:r>
          </w:p>
        </w:tc>
        <w:tc>
          <w:tcPr>
            <w:tcW w:w="403" w:type="dxa"/>
          </w:tcPr>
          <w:p w14:paraId="532CEA65" w14:textId="77777777" w:rsidR="00ED7375" w:rsidRDefault="00000000">
            <w:r>
              <w:t>2020-11-20 21:52:02</w:t>
            </w:r>
          </w:p>
        </w:tc>
        <w:tc>
          <w:tcPr>
            <w:tcW w:w="316" w:type="dxa"/>
          </w:tcPr>
          <w:p w14:paraId="7D28FA1B" w14:textId="77777777" w:rsidR="00ED7375" w:rsidRDefault="00000000">
            <w:r>
              <w:t>0</w:t>
            </w:r>
          </w:p>
        </w:tc>
        <w:tc>
          <w:tcPr>
            <w:tcW w:w="354" w:type="dxa"/>
          </w:tcPr>
          <w:p w14:paraId="280FE0B6" w14:textId="77777777" w:rsidR="00ED7375" w:rsidRDefault="00ED7375"/>
        </w:tc>
        <w:tc>
          <w:tcPr>
            <w:tcW w:w="6528" w:type="dxa"/>
          </w:tcPr>
          <w:p w14:paraId="042C662F" w14:textId="77777777" w:rsidR="00ED7375" w:rsidRDefault="00000000">
            <w:r>
              <w:t>100%</w:t>
            </w:r>
          </w:p>
        </w:tc>
      </w:tr>
      <w:tr w:rsidR="00ED7375" w14:paraId="60E2FED5" w14:textId="77777777" w:rsidTr="001E6984">
        <w:tc>
          <w:tcPr>
            <w:tcW w:w="1199" w:type="dxa"/>
          </w:tcPr>
          <w:p w14:paraId="09699ADA" w14:textId="77777777" w:rsidR="00ED7375" w:rsidRDefault="00000000">
            <w:r>
              <w:t>3844</w:t>
            </w:r>
          </w:p>
        </w:tc>
        <w:tc>
          <w:tcPr>
            <w:tcW w:w="941" w:type="dxa"/>
          </w:tcPr>
          <w:p w14:paraId="33665DA2" w14:textId="77777777" w:rsidR="00ED7375" w:rsidRDefault="00000000">
            <w:r>
              <w:t>@purevibe8138</w:t>
            </w:r>
          </w:p>
        </w:tc>
        <w:tc>
          <w:tcPr>
            <w:tcW w:w="403" w:type="dxa"/>
          </w:tcPr>
          <w:p w14:paraId="7922F1C8" w14:textId="77777777" w:rsidR="00ED7375" w:rsidRDefault="00000000">
            <w:r>
              <w:t>2020-11-18 20:53:51</w:t>
            </w:r>
          </w:p>
        </w:tc>
        <w:tc>
          <w:tcPr>
            <w:tcW w:w="316" w:type="dxa"/>
          </w:tcPr>
          <w:p w14:paraId="4CA26F01" w14:textId="77777777" w:rsidR="00ED7375" w:rsidRDefault="00000000">
            <w:r>
              <w:t>53</w:t>
            </w:r>
          </w:p>
        </w:tc>
        <w:tc>
          <w:tcPr>
            <w:tcW w:w="354" w:type="dxa"/>
          </w:tcPr>
          <w:p w14:paraId="0E896231" w14:textId="77777777" w:rsidR="00ED7375" w:rsidRDefault="00000000">
            <w:r>
              <w:t>17</w:t>
            </w:r>
          </w:p>
        </w:tc>
        <w:tc>
          <w:tcPr>
            <w:tcW w:w="6528" w:type="dxa"/>
          </w:tcPr>
          <w:p w14:paraId="4788A9B2" w14:textId="77777777" w:rsidR="00ED7375" w:rsidRDefault="00000000">
            <w:r>
              <w:t>I swear I was more mad at BBC than at those child traffickers, how could you let go of an innocent kid just to complete your controversial film, you had a chance to grab that kid take her back to her mother but you chose to make your 'movie' a bit interesting</w:t>
            </w:r>
          </w:p>
        </w:tc>
      </w:tr>
      <w:tr w:rsidR="00ED7375" w14:paraId="45B71F3F" w14:textId="77777777" w:rsidTr="001E6984">
        <w:tc>
          <w:tcPr>
            <w:tcW w:w="1199" w:type="dxa"/>
          </w:tcPr>
          <w:p w14:paraId="7F57242A" w14:textId="77777777" w:rsidR="00ED7375" w:rsidRDefault="00000000">
            <w:r>
              <w:t>3845</w:t>
            </w:r>
          </w:p>
        </w:tc>
        <w:tc>
          <w:tcPr>
            <w:tcW w:w="941" w:type="dxa"/>
          </w:tcPr>
          <w:p w14:paraId="4D1369F3" w14:textId="77777777" w:rsidR="00ED7375" w:rsidRDefault="00000000">
            <w:r>
              <w:t>@rahmaneritrea2181</w:t>
            </w:r>
          </w:p>
        </w:tc>
        <w:tc>
          <w:tcPr>
            <w:tcW w:w="403" w:type="dxa"/>
          </w:tcPr>
          <w:p w14:paraId="7CD47181" w14:textId="77777777" w:rsidR="00ED7375" w:rsidRDefault="00000000">
            <w:r>
              <w:t>2020-11-19 04:18:13</w:t>
            </w:r>
          </w:p>
        </w:tc>
        <w:tc>
          <w:tcPr>
            <w:tcW w:w="316" w:type="dxa"/>
          </w:tcPr>
          <w:p w14:paraId="7D136715" w14:textId="77777777" w:rsidR="00ED7375" w:rsidRDefault="00000000">
            <w:r>
              <w:t>1</w:t>
            </w:r>
          </w:p>
        </w:tc>
        <w:tc>
          <w:tcPr>
            <w:tcW w:w="354" w:type="dxa"/>
          </w:tcPr>
          <w:p w14:paraId="6C668F55" w14:textId="77777777" w:rsidR="00ED7375" w:rsidRDefault="00ED7375"/>
        </w:tc>
        <w:tc>
          <w:tcPr>
            <w:tcW w:w="6528" w:type="dxa"/>
          </w:tcPr>
          <w:p w14:paraId="35958FB7" w14:textId="77777777" w:rsidR="00ED7375" w:rsidRDefault="00000000">
            <w:r>
              <w:t>The almighty $$ sad</w:t>
            </w:r>
          </w:p>
        </w:tc>
      </w:tr>
      <w:tr w:rsidR="00ED7375" w14:paraId="4C9F87C8" w14:textId="77777777" w:rsidTr="001E6984">
        <w:tc>
          <w:tcPr>
            <w:tcW w:w="1199" w:type="dxa"/>
          </w:tcPr>
          <w:p w14:paraId="1D367D78" w14:textId="77777777" w:rsidR="00ED7375" w:rsidRDefault="00000000">
            <w:r>
              <w:t>3846</w:t>
            </w:r>
          </w:p>
        </w:tc>
        <w:tc>
          <w:tcPr>
            <w:tcW w:w="941" w:type="dxa"/>
          </w:tcPr>
          <w:p w14:paraId="4E78264E" w14:textId="77777777" w:rsidR="00ED7375" w:rsidRDefault="00000000">
            <w:r>
              <w:t>@deongordan1183</w:t>
            </w:r>
          </w:p>
        </w:tc>
        <w:tc>
          <w:tcPr>
            <w:tcW w:w="403" w:type="dxa"/>
          </w:tcPr>
          <w:p w14:paraId="726263A3" w14:textId="77777777" w:rsidR="00ED7375" w:rsidRDefault="00000000">
            <w:r>
              <w:t>2020-11-19 04:19:55</w:t>
            </w:r>
          </w:p>
        </w:tc>
        <w:tc>
          <w:tcPr>
            <w:tcW w:w="316" w:type="dxa"/>
          </w:tcPr>
          <w:p w14:paraId="4395543C" w14:textId="77777777" w:rsidR="00ED7375" w:rsidRDefault="00000000">
            <w:r>
              <w:t>2</w:t>
            </w:r>
          </w:p>
        </w:tc>
        <w:tc>
          <w:tcPr>
            <w:tcW w:w="354" w:type="dxa"/>
          </w:tcPr>
          <w:p w14:paraId="52CD4A8D" w14:textId="77777777" w:rsidR="00ED7375" w:rsidRDefault="00ED7375"/>
        </w:tc>
        <w:tc>
          <w:tcPr>
            <w:tcW w:w="6528" w:type="dxa"/>
          </w:tcPr>
          <w:p w14:paraId="28B1EB60" w14:textId="77777777" w:rsidR="00ED7375" w:rsidRDefault="00000000">
            <w:r>
              <w:t>So true this dosent make any sense ,what happen to that innocent child smh ,it's so sad</w:t>
            </w:r>
          </w:p>
        </w:tc>
      </w:tr>
      <w:tr w:rsidR="00ED7375" w14:paraId="28A0BC6F" w14:textId="77777777" w:rsidTr="001E6984">
        <w:tc>
          <w:tcPr>
            <w:tcW w:w="1199" w:type="dxa"/>
          </w:tcPr>
          <w:p w14:paraId="1F28EF8E" w14:textId="77777777" w:rsidR="00ED7375" w:rsidRDefault="00000000">
            <w:r>
              <w:t>3847</w:t>
            </w:r>
          </w:p>
        </w:tc>
        <w:tc>
          <w:tcPr>
            <w:tcW w:w="941" w:type="dxa"/>
          </w:tcPr>
          <w:p w14:paraId="007AE3A5" w14:textId="77777777" w:rsidR="00ED7375" w:rsidRDefault="00000000">
            <w:r>
              <w:t>@tubester4567</w:t>
            </w:r>
          </w:p>
        </w:tc>
        <w:tc>
          <w:tcPr>
            <w:tcW w:w="403" w:type="dxa"/>
          </w:tcPr>
          <w:p w14:paraId="057BE83E" w14:textId="77777777" w:rsidR="00ED7375" w:rsidRDefault="00000000">
            <w:r>
              <w:t>2020-11-19 11:29:10</w:t>
            </w:r>
          </w:p>
        </w:tc>
        <w:tc>
          <w:tcPr>
            <w:tcW w:w="316" w:type="dxa"/>
          </w:tcPr>
          <w:p w14:paraId="7D8947F2" w14:textId="77777777" w:rsidR="00ED7375" w:rsidRDefault="00000000">
            <w:r>
              <w:t>6</w:t>
            </w:r>
          </w:p>
        </w:tc>
        <w:tc>
          <w:tcPr>
            <w:tcW w:w="354" w:type="dxa"/>
          </w:tcPr>
          <w:p w14:paraId="169A07CF" w14:textId="77777777" w:rsidR="00ED7375" w:rsidRDefault="00ED7375"/>
        </w:tc>
        <w:tc>
          <w:tcPr>
            <w:tcW w:w="6528" w:type="dxa"/>
          </w:tcPr>
          <w:p w14:paraId="2E2A5236" w14:textId="77777777" w:rsidR="00ED7375" w:rsidRDefault="00000000">
            <w:r>
              <w:t>What are you talking about? They didnt let any kid go. the "buyer" was working for the BBC. 3 Arrests were made</w:t>
            </w:r>
          </w:p>
        </w:tc>
      </w:tr>
      <w:tr w:rsidR="00ED7375" w14:paraId="104750E1" w14:textId="77777777" w:rsidTr="001E6984">
        <w:tc>
          <w:tcPr>
            <w:tcW w:w="1199" w:type="dxa"/>
          </w:tcPr>
          <w:p w14:paraId="3969A77F" w14:textId="77777777" w:rsidR="00ED7375" w:rsidRDefault="00000000">
            <w:r>
              <w:t>3848</w:t>
            </w:r>
          </w:p>
        </w:tc>
        <w:tc>
          <w:tcPr>
            <w:tcW w:w="941" w:type="dxa"/>
          </w:tcPr>
          <w:p w14:paraId="254B7D51" w14:textId="77777777" w:rsidR="00ED7375" w:rsidRDefault="00000000">
            <w:r>
              <w:t>@daughterofthemosthighjah3800</w:t>
            </w:r>
          </w:p>
        </w:tc>
        <w:tc>
          <w:tcPr>
            <w:tcW w:w="403" w:type="dxa"/>
          </w:tcPr>
          <w:p w14:paraId="5C135F85" w14:textId="77777777" w:rsidR="00ED7375" w:rsidRDefault="00000000">
            <w:r>
              <w:t>2020-11-19 20:14:01</w:t>
            </w:r>
          </w:p>
        </w:tc>
        <w:tc>
          <w:tcPr>
            <w:tcW w:w="316" w:type="dxa"/>
          </w:tcPr>
          <w:p w14:paraId="6E445C03" w14:textId="77777777" w:rsidR="00ED7375" w:rsidRDefault="00000000">
            <w:r>
              <w:t>2</w:t>
            </w:r>
          </w:p>
        </w:tc>
        <w:tc>
          <w:tcPr>
            <w:tcW w:w="354" w:type="dxa"/>
          </w:tcPr>
          <w:p w14:paraId="4F8AD21B" w14:textId="77777777" w:rsidR="00ED7375" w:rsidRDefault="00ED7375"/>
        </w:tc>
        <w:tc>
          <w:tcPr>
            <w:tcW w:w="6528" w:type="dxa"/>
          </w:tcPr>
          <w:p w14:paraId="1BAB28C2" w14:textId="77777777" w:rsidR="00ED7375" w:rsidRDefault="00000000">
            <w:r>
              <w:t>Its more heartbreaking that the mom  will watch this and see her baby after she was kidnapped but didn't get rescued. Our help comes from the Lord.</w:t>
            </w:r>
          </w:p>
        </w:tc>
      </w:tr>
      <w:tr w:rsidR="00ED7375" w14:paraId="318786A0" w14:textId="77777777" w:rsidTr="001E6984">
        <w:tc>
          <w:tcPr>
            <w:tcW w:w="1199" w:type="dxa"/>
          </w:tcPr>
          <w:p w14:paraId="1AF67645" w14:textId="77777777" w:rsidR="00ED7375" w:rsidRDefault="00000000">
            <w:r>
              <w:t>3849</w:t>
            </w:r>
          </w:p>
        </w:tc>
        <w:tc>
          <w:tcPr>
            <w:tcW w:w="941" w:type="dxa"/>
          </w:tcPr>
          <w:p w14:paraId="7C24072F" w14:textId="77777777" w:rsidR="00ED7375" w:rsidRDefault="00000000">
            <w:r>
              <w:t>@daughterofthemosthighjah3800</w:t>
            </w:r>
          </w:p>
        </w:tc>
        <w:tc>
          <w:tcPr>
            <w:tcW w:w="403" w:type="dxa"/>
          </w:tcPr>
          <w:p w14:paraId="0D349947" w14:textId="77777777" w:rsidR="00ED7375" w:rsidRDefault="00000000">
            <w:r>
              <w:t>2020-11-19 20:17:57</w:t>
            </w:r>
          </w:p>
        </w:tc>
        <w:tc>
          <w:tcPr>
            <w:tcW w:w="316" w:type="dxa"/>
          </w:tcPr>
          <w:p w14:paraId="35E8EE5E" w14:textId="77777777" w:rsidR="00ED7375" w:rsidRDefault="00000000">
            <w:r>
              <w:t>1</w:t>
            </w:r>
          </w:p>
        </w:tc>
        <w:tc>
          <w:tcPr>
            <w:tcW w:w="354" w:type="dxa"/>
          </w:tcPr>
          <w:p w14:paraId="440D611E" w14:textId="77777777" w:rsidR="00ED7375" w:rsidRDefault="00ED7375"/>
        </w:tc>
        <w:tc>
          <w:tcPr>
            <w:tcW w:w="6528" w:type="dxa"/>
          </w:tcPr>
          <w:p w14:paraId="505394FD" w14:textId="77777777" w:rsidR="00ED7375" w:rsidRDefault="00000000">
            <w:r>
              <w:t>@tubester4567   at 31:27 minutes.. "But Anita never calls... our attempt to reunite the baby with its mother has failed".</w:t>
            </w:r>
          </w:p>
        </w:tc>
      </w:tr>
      <w:tr w:rsidR="00ED7375" w14:paraId="77076E4E" w14:textId="77777777" w:rsidTr="001E6984">
        <w:tc>
          <w:tcPr>
            <w:tcW w:w="1199" w:type="dxa"/>
          </w:tcPr>
          <w:p w14:paraId="3744845D" w14:textId="77777777" w:rsidR="00ED7375" w:rsidRDefault="00000000">
            <w:r>
              <w:t>3850</w:t>
            </w:r>
          </w:p>
        </w:tc>
        <w:tc>
          <w:tcPr>
            <w:tcW w:w="941" w:type="dxa"/>
          </w:tcPr>
          <w:p w14:paraId="5A96AE43" w14:textId="77777777" w:rsidR="00ED7375" w:rsidRDefault="00000000">
            <w:r>
              <w:t>@amazie3</w:t>
            </w:r>
          </w:p>
        </w:tc>
        <w:tc>
          <w:tcPr>
            <w:tcW w:w="403" w:type="dxa"/>
          </w:tcPr>
          <w:p w14:paraId="61A82F4F" w14:textId="77777777" w:rsidR="00ED7375" w:rsidRDefault="00000000">
            <w:r>
              <w:t>2020-11-18 20:53:11</w:t>
            </w:r>
          </w:p>
        </w:tc>
        <w:tc>
          <w:tcPr>
            <w:tcW w:w="316" w:type="dxa"/>
          </w:tcPr>
          <w:p w14:paraId="0C2BC3EB" w14:textId="77777777" w:rsidR="00ED7375" w:rsidRDefault="00000000">
            <w:r>
              <w:t>1</w:t>
            </w:r>
          </w:p>
        </w:tc>
        <w:tc>
          <w:tcPr>
            <w:tcW w:w="354" w:type="dxa"/>
          </w:tcPr>
          <w:p w14:paraId="0607B629" w14:textId="77777777" w:rsidR="00ED7375" w:rsidRDefault="00000000">
            <w:r>
              <w:t>0</w:t>
            </w:r>
          </w:p>
        </w:tc>
        <w:tc>
          <w:tcPr>
            <w:tcW w:w="6528" w:type="dxa"/>
          </w:tcPr>
          <w:p w14:paraId="70E407AD" w14:textId="77777777" w:rsidR="00ED7375" w:rsidRDefault="00000000">
            <w:r>
              <w:t>How is there no government reports ?</w:t>
            </w:r>
          </w:p>
        </w:tc>
      </w:tr>
      <w:tr w:rsidR="00ED7375" w14:paraId="333F13E6" w14:textId="77777777" w:rsidTr="001E6984">
        <w:tc>
          <w:tcPr>
            <w:tcW w:w="1199" w:type="dxa"/>
          </w:tcPr>
          <w:p w14:paraId="731FAD47" w14:textId="77777777" w:rsidR="00ED7375" w:rsidRDefault="00000000">
            <w:r>
              <w:t>3851</w:t>
            </w:r>
          </w:p>
        </w:tc>
        <w:tc>
          <w:tcPr>
            <w:tcW w:w="941" w:type="dxa"/>
          </w:tcPr>
          <w:p w14:paraId="2147823E" w14:textId="77777777" w:rsidR="00ED7375" w:rsidRDefault="00000000">
            <w:r>
              <w:t>@samwelkipkurui2843</w:t>
            </w:r>
          </w:p>
        </w:tc>
        <w:tc>
          <w:tcPr>
            <w:tcW w:w="403" w:type="dxa"/>
          </w:tcPr>
          <w:p w14:paraId="4F5C4B54" w14:textId="77777777" w:rsidR="00ED7375" w:rsidRDefault="00000000">
            <w:r>
              <w:t>2020-11-18 20:50:32</w:t>
            </w:r>
          </w:p>
        </w:tc>
        <w:tc>
          <w:tcPr>
            <w:tcW w:w="316" w:type="dxa"/>
          </w:tcPr>
          <w:p w14:paraId="22C2C84F" w14:textId="77777777" w:rsidR="00ED7375" w:rsidRDefault="00000000">
            <w:r>
              <w:t>0</w:t>
            </w:r>
          </w:p>
        </w:tc>
        <w:tc>
          <w:tcPr>
            <w:tcW w:w="354" w:type="dxa"/>
          </w:tcPr>
          <w:p w14:paraId="258B3CAB" w14:textId="77777777" w:rsidR="00ED7375" w:rsidRDefault="00000000">
            <w:r>
              <w:t>0</w:t>
            </w:r>
          </w:p>
        </w:tc>
        <w:tc>
          <w:tcPr>
            <w:tcW w:w="6528" w:type="dxa"/>
          </w:tcPr>
          <w:p w14:paraId="69A327E9" w14:textId="77777777" w:rsidR="00ED7375" w:rsidRDefault="00000000">
            <w:r>
              <w:t>I blame corruption in all this! we address corruption and we are done with every other mess.😠</w:t>
            </w:r>
          </w:p>
        </w:tc>
      </w:tr>
      <w:tr w:rsidR="00ED7375" w14:paraId="08A26981" w14:textId="77777777" w:rsidTr="001E6984">
        <w:tc>
          <w:tcPr>
            <w:tcW w:w="1199" w:type="dxa"/>
          </w:tcPr>
          <w:p w14:paraId="15EB3ADF" w14:textId="77777777" w:rsidR="00ED7375" w:rsidRDefault="00000000">
            <w:r>
              <w:t>3852</w:t>
            </w:r>
          </w:p>
        </w:tc>
        <w:tc>
          <w:tcPr>
            <w:tcW w:w="941" w:type="dxa"/>
          </w:tcPr>
          <w:p w14:paraId="7C3E2818" w14:textId="77777777" w:rsidR="00ED7375" w:rsidRDefault="00000000">
            <w:r>
              <w:t>@miltononyango</w:t>
            </w:r>
          </w:p>
        </w:tc>
        <w:tc>
          <w:tcPr>
            <w:tcW w:w="403" w:type="dxa"/>
          </w:tcPr>
          <w:p w14:paraId="77950B90" w14:textId="77777777" w:rsidR="00ED7375" w:rsidRDefault="00000000">
            <w:r>
              <w:t>2020-11-18 20:49:50</w:t>
            </w:r>
          </w:p>
        </w:tc>
        <w:tc>
          <w:tcPr>
            <w:tcW w:w="316" w:type="dxa"/>
          </w:tcPr>
          <w:p w14:paraId="2BE9946A" w14:textId="77777777" w:rsidR="00ED7375" w:rsidRDefault="00000000">
            <w:r>
              <w:t>1</w:t>
            </w:r>
          </w:p>
        </w:tc>
        <w:tc>
          <w:tcPr>
            <w:tcW w:w="354" w:type="dxa"/>
          </w:tcPr>
          <w:p w14:paraId="3AEF7F26" w14:textId="77777777" w:rsidR="00ED7375" w:rsidRDefault="00000000">
            <w:r>
              <w:t>0</w:t>
            </w:r>
          </w:p>
        </w:tc>
        <w:tc>
          <w:tcPr>
            <w:tcW w:w="6528" w:type="dxa"/>
          </w:tcPr>
          <w:p w14:paraId="10EDAA14" w14:textId="77777777" w:rsidR="00ED7375" w:rsidRDefault="00000000">
            <w:r>
              <w:t>bbc kenya you are doing a good job</w:t>
            </w:r>
          </w:p>
        </w:tc>
      </w:tr>
      <w:tr w:rsidR="00ED7375" w14:paraId="031B1088" w14:textId="77777777" w:rsidTr="001E6984">
        <w:tc>
          <w:tcPr>
            <w:tcW w:w="1199" w:type="dxa"/>
          </w:tcPr>
          <w:p w14:paraId="59B64218" w14:textId="77777777" w:rsidR="00ED7375" w:rsidRDefault="00000000">
            <w:r>
              <w:t>3853</w:t>
            </w:r>
          </w:p>
        </w:tc>
        <w:tc>
          <w:tcPr>
            <w:tcW w:w="941" w:type="dxa"/>
          </w:tcPr>
          <w:p w14:paraId="40127074" w14:textId="77777777" w:rsidR="00ED7375" w:rsidRDefault="00000000">
            <w:r>
              <w:t>@Sofia-wx2ht</w:t>
            </w:r>
          </w:p>
        </w:tc>
        <w:tc>
          <w:tcPr>
            <w:tcW w:w="403" w:type="dxa"/>
          </w:tcPr>
          <w:p w14:paraId="1E70F4E6" w14:textId="77777777" w:rsidR="00ED7375" w:rsidRDefault="00000000">
            <w:r>
              <w:t>2020-11-18 20:38:09</w:t>
            </w:r>
          </w:p>
        </w:tc>
        <w:tc>
          <w:tcPr>
            <w:tcW w:w="316" w:type="dxa"/>
          </w:tcPr>
          <w:p w14:paraId="6E6FDE77" w14:textId="77777777" w:rsidR="00ED7375" w:rsidRDefault="00000000">
            <w:r>
              <w:t>0</w:t>
            </w:r>
          </w:p>
        </w:tc>
        <w:tc>
          <w:tcPr>
            <w:tcW w:w="354" w:type="dxa"/>
          </w:tcPr>
          <w:p w14:paraId="54B65CF0" w14:textId="77777777" w:rsidR="00ED7375" w:rsidRDefault="00000000">
            <w:r>
              <w:t>0</w:t>
            </w:r>
          </w:p>
        </w:tc>
        <w:tc>
          <w:tcPr>
            <w:tcW w:w="6528" w:type="dxa"/>
          </w:tcPr>
          <w:p w14:paraId="731837A1" w14:textId="77777777" w:rsidR="00ED7375" w:rsidRDefault="00000000">
            <w:r>
              <w:t>Down the rabbit hole....</w:t>
            </w:r>
          </w:p>
        </w:tc>
      </w:tr>
      <w:tr w:rsidR="00ED7375" w14:paraId="632132F9" w14:textId="77777777" w:rsidTr="001E6984">
        <w:tc>
          <w:tcPr>
            <w:tcW w:w="1199" w:type="dxa"/>
          </w:tcPr>
          <w:p w14:paraId="4055DA64" w14:textId="77777777" w:rsidR="00ED7375" w:rsidRDefault="00000000">
            <w:r>
              <w:t>3854</w:t>
            </w:r>
          </w:p>
        </w:tc>
        <w:tc>
          <w:tcPr>
            <w:tcW w:w="941" w:type="dxa"/>
          </w:tcPr>
          <w:p w14:paraId="38A815E2" w14:textId="77777777" w:rsidR="00ED7375" w:rsidRDefault="00000000">
            <w:r>
              <w:t>@Michaelkaydee</w:t>
            </w:r>
          </w:p>
        </w:tc>
        <w:tc>
          <w:tcPr>
            <w:tcW w:w="403" w:type="dxa"/>
          </w:tcPr>
          <w:p w14:paraId="235C4AA2" w14:textId="77777777" w:rsidR="00ED7375" w:rsidRDefault="00000000">
            <w:r>
              <w:t>2020-11-18 20:37:51</w:t>
            </w:r>
          </w:p>
        </w:tc>
        <w:tc>
          <w:tcPr>
            <w:tcW w:w="316" w:type="dxa"/>
          </w:tcPr>
          <w:p w14:paraId="26A7DFED" w14:textId="77777777" w:rsidR="00ED7375" w:rsidRDefault="00000000">
            <w:r>
              <w:t>1</w:t>
            </w:r>
          </w:p>
        </w:tc>
        <w:tc>
          <w:tcPr>
            <w:tcW w:w="354" w:type="dxa"/>
          </w:tcPr>
          <w:p w14:paraId="11464DFC" w14:textId="77777777" w:rsidR="00ED7375" w:rsidRDefault="00000000">
            <w:r>
              <w:t>0</w:t>
            </w:r>
          </w:p>
        </w:tc>
        <w:tc>
          <w:tcPr>
            <w:tcW w:w="6528" w:type="dxa"/>
          </w:tcPr>
          <w:p w14:paraId="512A6994" w14:textId="77777777" w:rsidR="00ED7375" w:rsidRDefault="00000000">
            <w:r>
              <w:t>This is incredible... heartbreaking</w:t>
            </w:r>
          </w:p>
        </w:tc>
      </w:tr>
      <w:tr w:rsidR="00ED7375" w14:paraId="45211596" w14:textId="77777777" w:rsidTr="001E6984">
        <w:tc>
          <w:tcPr>
            <w:tcW w:w="1199" w:type="dxa"/>
          </w:tcPr>
          <w:p w14:paraId="0BAD5CFE" w14:textId="77777777" w:rsidR="00ED7375" w:rsidRDefault="00000000">
            <w:r>
              <w:t>3855</w:t>
            </w:r>
          </w:p>
        </w:tc>
        <w:tc>
          <w:tcPr>
            <w:tcW w:w="941" w:type="dxa"/>
          </w:tcPr>
          <w:p w14:paraId="14D52A48" w14:textId="77777777" w:rsidR="00ED7375" w:rsidRDefault="00000000">
            <w:r>
              <w:t>@Sofia-wx2ht</w:t>
            </w:r>
          </w:p>
        </w:tc>
        <w:tc>
          <w:tcPr>
            <w:tcW w:w="403" w:type="dxa"/>
          </w:tcPr>
          <w:p w14:paraId="50C3D3DD" w14:textId="77777777" w:rsidR="00ED7375" w:rsidRDefault="00000000">
            <w:r>
              <w:t>2020-11-18 20:37:10</w:t>
            </w:r>
          </w:p>
        </w:tc>
        <w:tc>
          <w:tcPr>
            <w:tcW w:w="316" w:type="dxa"/>
          </w:tcPr>
          <w:p w14:paraId="03A3989C" w14:textId="77777777" w:rsidR="00ED7375" w:rsidRDefault="00000000">
            <w:r>
              <w:t>0</w:t>
            </w:r>
          </w:p>
        </w:tc>
        <w:tc>
          <w:tcPr>
            <w:tcW w:w="354" w:type="dxa"/>
          </w:tcPr>
          <w:p w14:paraId="36224B8D" w14:textId="77777777" w:rsidR="00ED7375" w:rsidRDefault="00000000">
            <w:r>
              <w:t>0</w:t>
            </w:r>
          </w:p>
        </w:tc>
        <w:tc>
          <w:tcPr>
            <w:tcW w:w="6528" w:type="dxa"/>
          </w:tcPr>
          <w:p w14:paraId="5CB92082" w14:textId="77777777" w:rsidR="00ED7375" w:rsidRDefault="00000000">
            <w:r>
              <w:t>God protect us all! I stand with President Donald Trump!!✌</w:t>
            </w:r>
          </w:p>
        </w:tc>
      </w:tr>
      <w:tr w:rsidR="00ED7375" w14:paraId="3357AF6E" w14:textId="77777777" w:rsidTr="001E6984">
        <w:tc>
          <w:tcPr>
            <w:tcW w:w="1199" w:type="dxa"/>
          </w:tcPr>
          <w:p w14:paraId="2145E6B9" w14:textId="77777777" w:rsidR="00ED7375" w:rsidRDefault="00000000">
            <w:r>
              <w:t>3856</w:t>
            </w:r>
          </w:p>
        </w:tc>
        <w:tc>
          <w:tcPr>
            <w:tcW w:w="941" w:type="dxa"/>
          </w:tcPr>
          <w:p w14:paraId="11B108C6" w14:textId="77777777" w:rsidR="00ED7375" w:rsidRDefault="00000000">
            <w:r>
              <w:t>@edithm7964</w:t>
            </w:r>
          </w:p>
        </w:tc>
        <w:tc>
          <w:tcPr>
            <w:tcW w:w="403" w:type="dxa"/>
          </w:tcPr>
          <w:p w14:paraId="4FAA44EF" w14:textId="77777777" w:rsidR="00ED7375" w:rsidRDefault="00000000">
            <w:r>
              <w:t>2020-11-18 20:36:13</w:t>
            </w:r>
          </w:p>
        </w:tc>
        <w:tc>
          <w:tcPr>
            <w:tcW w:w="316" w:type="dxa"/>
          </w:tcPr>
          <w:p w14:paraId="522356B8" w14:textId="77777777" w:rsidR="00ED7375" w:rsidRDefault="00000000">
            <w:r>
              <w:t>1</w:t>
            </w:r>
          </w:p>
        </w:tc>
        <w:tc>
          <w:tcPr>
            <w:tcW w:w="354" w:type="dxa"/>
          </w:tcPr>
          <w:p w14:paraId="30C2BF24" w14:textId="77777777" w:rsidR="00ED7375" w:rsidRDefault="00000000">
            <w:r>
              <w:t>0</w:t>
            </w:r>
          </w:p>
        </w:tc>
        <w:tc>
          <w:tcPr>
            <w:tcW w:w="6528" w:type="dxa"/>
          </w:tcPr>
          <w:p w14:paraId="3A2B89F1" w14:textId="77777777" w:rsidR="00ED7375" w:rsidRDefault="00000000">
            <w:r>
              <w:t>You do not need your life ruined yet you are ruining the innocent children's lives. Remember that, "You reap what you sow".</w:t>
            </w:r>
          </w:p>
        </w:tc>
      </w:tr>
      <w:tr w:rsidR="00ED7375" w14:paraId="1FB081C9" w14:textId="77777777" w:rsidTr="001E6984">
        <w:tc>
          <w:tcPr>
            <w:tcW w:w="1199" w:type="dxa"/>
          </w:tcPr>
          <w:p w14:paraId="45F1D060" w14:textId="77777777" w:rsidR="00ED7375" w:rsidRDefault="00000000">
            <w:r>
              <w:t>3857</w:t>
            </w:r>
          </w:p>
        </w:tc>
        <w:tc>
          <w:tcPr>
            <w:tcW w:w="941" w:type="dxa"/>
          </w:tcPr>
          <w:p w14:paraId="68D3BC4D" w14:textId="77777777" w:rsidR="00ED7375" w:rsidRDefault="00000000">
            <w:r>
              <w:t>@tanishaturner1380</w:t>
            </w:r>
          </w:p>
        </w:tc>
        <w:tc>
          <w:tcPr>
            <w:tcW w:w="403" w:type="dxa"/>
          </w:tcPr>
          <w:p w14:paraId="1DEBD67A" w14:textId="77777777" w:rsidR="00ED7375" w:rsidRDefault="00000000">
            <w:r>
              <w:t>2020-11-18 20:30:32</w:t>
            </w:r>
          </w:p>
        </w:tc>
        <w:tc>
          <w:tcPr>
            <w:tcW w:w="316" w:type="dxa"/>
          </w:tcPr>
          <w:p w14:paraId="7B8FCD80" w14:textId="77777777" w:rsidR="00ED7375" w:rsidRDefault="00000000">
            <w:r>
              <w:t>1</w:t>
            </w:r>
          </w:p>
        </w:tc>
        <w:tc>
          <w:tcPr>
            <w:tcW w:w="354" w:type="dxa"/>
          </w:tcPr>
          <w:p w14:paraId="56CB96C4" w14:textId="77777777" w:rsidR="00ED7375" w:rsidRDefault="00000000">
            <w:r>
              <w:t>0</w:t>
            </w:r>
          </w:p>
        </w:tc>
        <w:tc>
          <w:tcPr>
            <w:tcW w:w="6528" w:type="dxa"/>
          </w:tcPr>
          <w:p w14:paraId="5B63D35D" w14:textId="77777777" w:rsidR="00ED7375" w:rsidRDefault="00000000">
            <w:r>
              <w:t>How has no one been arrested and how much proof is needed really?? Live and on camera isn't enough??</w:t>
            </w:r>
          </w:p>
        </w:tc>
      </w:tr>
      <w:tr w:rsidR="00ED7375" w14:paraId="7B3079EB" w14:textId="77777777" w:rsidTr="001E6984">
        <w:tc>
          <w:tcPr>
            <w:tcW w:w="1199" w:type="dxa"/>
          </w:tcPr>
          <w:p w14:paraId="516FBE2E" w14:textId="77777777" w:rsidR="00ED7375" w:rsidRDefault="00000000">
            <w:r>
              <w:t>3858</w:t>
            </w:r>
          </w:p>
        </w:tc>
        <w:tc>
          <w:tcPr>
            <w:tcW w:w="941" w:type="dxa"/>
          </w:tcPr>
          <w:p w14:paraId="46DFD376" w14:textId="77777777" w:rsidR="00ED7375" w:rsidRDefault="00000000">
            <w:r>
              <w:t>@gracesinkala7323</w:t>
            </w:r>
          </w:p>
        </w:tc>
        <w:tc>
          <w:tcPr>
            <w:tcW w:w="403" w:type="dxa"/>
          </w:tcPr>
          <w:p w14:paraId="13C02D29" w14:textId="77777777" w:rsidR="00ED7375" w:rsidRDefault="00000000">
            <w:r>
              <w:t>2020-11-18 20:25:22</w:t>
            </w:r>
          </w:p>
        </w:tc>
        <w:tc>
          <w:tcPr>
            <w:tcW w:w="316" w:type="dxa"/>
          </w:tcPr>
          <w:p w14:paraId="4E9148D2" w14:textId="77777777" w:rsidR="00ED7375" w:rsidRDefault="00000000">
            <w:r>
              <w:t>3</w:t>
            </w:r>
          </w:p>
        </w:tc>
        <w:tc>
          <w:tcPr>
            <w:tcW w:w="354" w:type="dxa"/>
          </w:tcPr>
          <w:p w14:paraId="36A392B5" w14:textId="77777777" w:rsidR="00ED7375" w:rsidRDefault="00000000">
            <w:r>
              <w:t>0</w:t>
            </w:r>
          </w:p>
        </w:tc>
        <w:tc>
          <w:tcPr>
            <w:tcW w:w="6528" w:type="dxa"/>
          </w:tcPr>
          <w:p w14:paraId="3C3FEB3E" w14:textId="77777777" w:rsidR="00ED7375" w:rsidRDefault="00000000">
            <w:r>
              <w:t>I think the people involved in this are alot ......, especially people in high places</w:t>
            </w:r>
          </w:p>
        </w:tc>
      </w:tr>
      <w:tr w:rsidR="00ED7375" w14:paraId="15D62B22" w14:textId="77777777" w:rsidTr="001E6984">
        <w:tc>
          <w:tcPr>
            <w:tcW w:w="1199" w:type="dxa"/>
          </w:tcPr>
          <w:p w14:paraId="0DC228C1" w14:textId="77777777" w:rsidR="00ED7375" w:rsidRDefault="00000000">
            <w:r>
              <w:t>3859</w:t>
            </w:r>
          </w:p>
        </w:tc>
        <w:tc>
          <w:tcPr>
            <w:tcW w:w="941" w:type="dxa"/>
          </w:tcPr>
          <w:p w14:paraId="6CA23BAB" w14:textId="77777777" w:rsidR="00ED7375" w:rsidRDefault="00000000">
            <w:r>
              <w:t>@rorianmwakio1267</w:t>
            </w:r>
          </w:p>
        </w:tc>
        <w:tc>
          <w:tcPr>
            <w:tcW w:w="403" w:type="dxa"/>
          </w:tcPr>
          <w:p w14:paraId="26D7FADF" w14:textId="77777777" w:rsidR="00ED7375" w:rsidRDefault="00000000">
            <w:r>
              <w:t>2020-11-18 20:25:09</w:t>
            </w:r>
          </w:p>
        </w:tc>
        <w:tc>
          <w:tcPr>
            <w:tcW w:w="316" w:type="dxa"/>
          </w:tcPr>
          <w:p w14:paraId="46BFF848" w14:textId="77777777" w:rsidR="00ED7375" w:rsidRDefault="00000000">
            <w:r>
              <w:t>0</w:t>
            </w:r>
          </w:p>
        </w:tc>
        <w:tc>
          <w:tcPr>
            <w:tcW w:w="354" w:type="dxa"/>
          </w:tcPr>
          <w:p w14:paraId="4DA4AFA2" w14:textId="77777777" w:rsidR="00ED7375" w:rsidRDefault="00000000">
            <w:r>
              <w:t>0</w:t>
            </w:r>
          </w:p>
        </w:tc>
        <w:tc>
          <w:tcPr>
            <w:tcW w:w="6528" w:type="dxa"/>
          </w:tcPr>
          <w:p w14:paraId="41F2ACA6" w14:textId="77777777" w:rsidR="00ED7375" w:rsidRDefault="00000000">
            <w:r>
              <w:t>Anita Anita .hapo ndio unaona pesa ya laana haikusaidii.OMG.im so heartbroken.</w:t>
            </w:r>
          </w:p>
        </w:tc>
      </w:tr>
      <w:tr w:rsidR="00ED7375" w14:paraId="28040DF3" w14:textId="77777777" w:rsidTr="001E6984">
        <w:tc>
          <w:tcPr>
            <w:tcW w:w="1199" w:type="dxa"/>
          </w:tcPr>
          <w:p w14:paraId="54416E20" w14:textId="77777777" w:rsidR="00ED7375" w:rsidRDefault="00000000">
            <w:r>
              <w:t>3860</w:t>
            </w:r>
          </w:p>
        </w:tc>
        <w:tc>
          <w:tcPr>
            <w:tcW w:w="941" w:type="dxa"/>
          </w:tcPr>
          <w:p w14:paraId="6D2A92FF" w14:textId="77777777" w:rsidR="00ED7375" w:rsidRDefault="00000000">
            <w:r>
              <w:t>@Robation26</w:t>
            </w:r>
          </w:p>
        </w:tc>
        <w:tc>
          <w:tcPr>
            <w:tcW w:w="403" w:type="dxa"/>
          </w:tcPr>
          <w:p w14:paraId="15562485" w14:textId="77777777" w:rsidR="00ED7375" w:rsidRDefault="00000000">
            <w:r>
              <w:t>2020-11-18 20:22:20</w:t>
            </w:r>
          </w:p>
        </w:tc>
        <w:tc>
          <w:tcPr>
            <w:tcW w:w="316" w:type="dxa"/>
          </w:tcPr>
          <w:p w14:paraId="24C3BABD" w14:textId="77777777" w:rsidR="00ED7375" w:rsidRDefault="00000000">
            <w:r>
              <w:t>0</w:t>
            </w:r>
          </w:p>
        </w:tc>
        <w:tc>
          <w:tcPr>
            <w:tcW w:w="354" w:type="dxa"/>
          </w:tcPr>
          <w:p w14:paraId="03DFB5E3" w14:textId="77777777" w:rsidR="00ED7375" w:rsidRDefault="00000000">
            <w:r>
              <w:t>0</w:t>
            </w:r>
          </w:p>
        </w:tc>
        <w:tc>
          <w:tcPr>
            <w:tcW w:w="6528" w:type="dxa"/>
          </w:tcPr>
          <w:p w14:paraId="3851750C" w14:textId="77777777" w:rsidR="00ED7375" w:rsidRDefault="00000000">
            <w:r>
              <w:t>What was the essence of doing this when every culprit went scott free. What a useless endeavour.</w:t>
            </w:r>
          </w:p>
        </w:tc>
      </w:tr>
      <w:tr w:rsidR="00ED7375" w14:paraId="5F3D7E81" w14:textId="77777777" w:rsidTr="001E6984">
        <w:tc>
          <w:tcPr>
            <w:tcW w:w="1199" w:type="dxa"/>
          </w:tcPr>
          <w:p w14:paraId="3E97ECC8" w14:textId="77777777" w:rsidR="00ED7375" w:rsidRDefault="00000000">
            <w:r>
              <w:t>3861</w:t>
            </w:r>
          </w:p>
        </w:tc>
        <w:tc>
          <w:tcPr>
            <w:tcW w:w="941" w:type="dxa"/>
          </w:tcPr>
          <w:p w14:paraId="656395C3" w14:textId="77777777" w:rsidR="00ED7375" w:rsidRDefault="00000000">
            <w:r>
              <w:t>@goodmeasure777</w:t>
            </w:r>
          </w:p>
        </w:tc>
        <w:tc>
          <w:tcPr>
            <w:tcW w:w="403" w:type="dxa"/>
          </w:tcPr>
          <w:p w14:paraId="38754344" w14:textId="77777777" w:rsidR="00ED7375" w:rsidRDefault="00000000">
            <w:r>
              <w:t>2020-11-18 20:19:59</w:t>
            </w:r>
          </w:p>
        </w:tc>
        <w:tc>
          <w:tcPr>
            <w:tcW w:w="316" w:type="dxa"/>
          </w:tcPr>
          <w:p w14:paraId="05A250FD" w14:textId="77777777" w:rsidR="00ED7375" w:rsidRDefault="00000000">
            <w:r>
              <w:t>0</w:t>
            </w:r>
          </w:p>
        </w:tc>
        <w:tc>
          <w:tcPr>
            <w:tcW w:w="354" w:type="dxa"/>
          </w:tcPr>
          <w:p w14:paraId="3F099FC0" w14:textId="77777777" w:rsidR="00ED7375" w:rsidRDefault="00000000">
            <w:r>
              <w:t>0</w:t>
            </w:r>
          </w:p>
        </w:tc>
        <w:tc>
          <w:tcPr>
            <w:tcW w:w="6528" w:type="dxa"/>
          </w:tcPr>
          <w:p w14:paraId="6F42582C" w14:textId="77777777" w:rsidR="00ED7375" w:rsidRDefault="00000000">
            <w:r>
              <w:t>Hmm, wondering if any of these babies are going...to the West.</w:t>
            </w:r>
          </w:p>
        </w:tc>
      </w:tr>
      <w:tr w:rsidR="00ED7375" w14:paraId="3D6977D9" w14:textId="77777777" w:rsidTr="001E6984">
        <w:tc>
          <w:tcPr>
            <w:tcW w:w="1199" w:type="dxa"/>
          </w:tcPr>
          <w:p w14:paraId="552AF1B4" w14:textId="77777777" w:rsidR="00ED7375" w:rsidRDefault="00000000">
            <w:r>
              <w:t>3862</w:t>
            </w:r>
          </w:p>
        </w:tc>
        <w:tc>
          <w:tcPr>
            <w:tcW w:w="941" w:type="dxa"/>
          </w:tcPr>
          <w:p w14:paraId="6B87743C" w14:textId="77777777" w:rsidR="00ED7375" w:rsidRDefault="00000000">
            <w:r>
              <w:t>@simplybeautiful2479</w:t>
            </w:r>
          </w:p>
        </w:tc>
        <w:tc>
          <w:tcPr>
            <w:tcW w:w="403" w:type="dxa"/>
          </w:tcPr>
          <w:p w14:paraId="46830693" w14:textId="77777777" w:rsidR="00ED7375" w:rsidRDefault="00000000">
            <w:r>
              <w:t>2020-11-18 20:11:04</w:t>
            </w:r>
          </w:p>
        </w:tc>
        <w:tc>
          <w:tcPr>
            <w:tcW w:w="316" w:type="dxa"/>
          </w:tcPr>
          <w:p w14:paraId="2BA01B15" w14:textId="77777777" w:rsidR="00ED7375" w:rsidRDefault="00000000">
            <w:r>
              <w:t>0</w:t>
            </w:r>
          </w:p>
        </w:tc>
        <w:tc>
          <w:tcPr>
            <w:tcW w:w="354" w:type="dxa"/>
          </w:tcPr>
          <w:p w14:paraId="383BBAC3" w14:textId="77777777" w:rsidR="00ED7375" w:rsidRDefault="00000000">
            <w:r>
              <w:t>0</w:t>
            </w:r>
          </w:p>
        </w:tc>
        <w:tc>
          <w:tcPr>
            <w:tcW w:w="6528" w:type="dxa"/>
          </w:tcPr>
          <w:p w14:paraId="6678A547" w14:textId="77777777" w:rsidR="00ED7375" w:rsidRDefault="00000000">
            <w:r>
              <w:t>Am not satisfied 💔I just wanted to see them confronted and arrested in front of these cameras... They deserve to rot in jail and die in there😢what a shame to humankind🙆‍♀️💔</w:t>
            </w:r>
          </w:p>
        </w:tc>
      </w:tr>
      <w:tr w:rsidR="00ED7375" w14:paraId="4042543D" w14:textId="77777777" w:rsidTr="001E6984">
        <w:tc>
          <w:tcPr>
            <w:tcW w:w="1199" w:type="dxa"/>
          </w:tcPr>
          <w:p w14:paraId="12279E9F" w14:textId="77777777" w:rsidR="00ED7375" w:rsidRDefault="00000000">
            <w:r>
              <w:t>3863</w:t>
            </w:r>
          </w:p>
        </w:tc>
        <w:tc>
          <w:tcPr>
            <w:tcW w:w="941" w:type="dxa"/>
          </w:tcPr>
          <w:p w14:paraId="14FCE4A0" w14:textId="77777777" w:rsidR="00ED7375" w:rsidRDefault="00000000">
            <w:r>
              <w:t>@Eggspipe</w:t>
            </w:r>
          </w:p>
        </w:tc>
        <w:tc>
          <w:tcPr>
            <w:tcW w:w="403" w:type="dxa"/>
          </w:tcPr>
          <w:p w14:paraId="44DB7DB4" w14:textId="77777777" w:rsidR="00ED7375" w:rsidRDefault="00000000">
            <w:r>
              <w:t>2020-11-18 20:10:00</w:t>
            </w:r>
          </w:p>
        </w:tc>
        <w:tc>
          <w:tcPr>
            <w:tcW w:w="316" w:type="dxa"/>
          </w:tcPr>
          <w:p w14:paraId="33724958" w14:textId="77777777" w:rsidR="00ED7375" w:rsidRDefault="00000000">
            <w:r>
              <w:t>0</w:t>
            </w:r>
          </w:p>
        </w:tc>
        <w:tc>
          <w:tcPr>
            <w:tcW w:w="354" w:type="dxa"/>
          </w:tcPr>
          <w:p w14:paraId="42747E79" w14:textId="77777777" w:rsidR="00ED7375" w:rsidRDefault="00000000">
            <w:r>
              <w:t>0</w:t>
            </w:r>
          </w:p>
        </w:tc>
        <w:tc>
          <w:tcPr>
            <w:tcW w:w="6528" w:type="dxa"/>
          </w:tcPr>
          <w:p w14:paraId="0A24C911" w14:textId="77777777" w:rsidR="00ED7375" w:rsidRDefault="00000000">
            <w:r>
              <w:t>Owners of the BBC, members of parliament, globalists elite, Hollywood actors and satanists everywhere provide the market for the trade in walnut sauce.</w:t>
            </w:r>
          </w:p>
        </w:tc>
      </w:tr>
      <w:tr w:rsidR="00ED7375" w14:paraId="10124201" w14:textId="77777777" w:rsidTr="001E6984">
        <w:tc>
          <w:tcPr>
            <w:tcW w:w="1199" w:type="dxa"/>
          </w:tcPr>
          <w:p w14:paraId="4BA67171" w14:textId="77777777" w:rsidR="00ED7375" w:rsidRDefault="00000000">
            <w:r>
              <w:t>3864</w:t>
            </w:r>
          </w:p>
        </w:tc>
        <w:tc>
          <w:tcPr>
            <w:tcW w:w="941" w:type="dxa"/>
          </w:tcPr>
          <w:p w14:paraId="4B5AC841" w14:textId="77777777" w:rsidR="00ED7375" w:rsidRDefault="00000000">
            <w:r>
              <w:t>@edithm7964</w:t>
            </w:r>
          </w:p>
        </w:tc>
        <w:tc>
          <w:tcPr>
            <w:tcW w:w="403" w:type="dxa"/>
          </w:tcPr>
          <w:p w14:paraId="74C13509" w14:textId="77777777" w:rsidR="00ED7375" w:rsidRDefault="00000000">
            <w:r>
              <w:t>2020-11-18 20:09:13</w:t>
            </w:r>
          </w:p>
        </w:tc>
        <w:tc>
          <w:tcPr>
            <w:tcW w:w="316" w:type="dxa"/>
          </w:tcPr>
          <w:p w14:paraId="331C88CA" w14:textId="77777777" w:rsidR="00ED7375" w:rsidRDefault="00000000">
            <w:r>
              <w:t>1</w:t>
            </w:r>
          </w:p>
        </w:tc>
        <w:tc>
          <w:tcPr>
            <w:tcW w:w="354" w:type="dxa"/>
          </w:tcPr>
          <w:p w14:paraId="68B88439" w14:textId="77777777" w:rsidR="00ED7375" w:rsidRDefault="00000000">
            <w:r>
              <w:t>0</w:t>
            </w:r>
          </w:p>
        </w:tc>
        <w:tc>
          <w:tcPr>
            <w:tcW w:w="6528" w:type="dxa"/>
          </w:tcPr>
          <w:p w14:paraId="09B56C8E" w14:textId="77777777" w:rsidR="00ED7375" w:rsidRDefault="00000000">
            <w:r>
              <w:t>This woman is heartless kabisa!!. Laughing while bargaining to sell someone's child not even giving a glinch to a mother who is in labour!!. You can be surprised to find out she is a mother herself and wants that blood money to feed her of own children. May God be the one to punish you evil woman.</w:t>
            </w:r>
          </w:p>
        </w:tc>
      </w:tr>
      <w:tr w:rsidR="00ED7375" w14:paraId="315D407E" w14:textId="77777777" w:rsidTr="001E6984">
        <w:tc>
          <w:tcPr>
            <w:tcW w:w="1199" w:type="dxa"/>
          </w:tcPr>
          <w:p w14:paraId="277ADF9B" w14:textId="77777777" w:rsidR="00ED7375" w:rsidRDefault="00000000">
            <w:r>
              <w:t>3865</w:t>
            </w:r>
          </w:p>
        </w:tc>
        <w:tc>
          <w:tcPr>
            <w:tcW w:w="941" w:type="dxa"/>
          </w:tcPr>
          <w:p w14:paraId="2FE0FC79" w14:textId="77777777" w:rsidR="00ED7375" w:rsidRDefault="00000000">
            <w:r>
              <w:t>@Dkkvl3</w:t>
            </w:r>
          </w:p>
        </w:tc>
        <w:tc>
          <w:tcPr>
            <w:tcW w:w="403" w:type="dxa"/>
          </w:tcPr>
          <w:p w14:paraId="65428C84" w14:textId="77777777" w:rsidR="00ED7375" w:rsidRDefault="00000000">
            <w:r>
              <w:t>2020-11-18 19:59:22</w:t>
            </w:r>
          </w:p>
        </w:tc>
        <w:tc>
          <w:tcPr>
            <w:tcW w:w="316" w:type="dxa"/>
          </w:tcPr>
          <w:p w14:paraId="451586A2" w14:textId="77777777" w:rsidR="00ED7375" w:rsidRDefault="00000000">
            <w:r>
              <w:t>1</w:t>
            </w:r>
          </w:p>
        </w:tc>
        <w:tc>
          <w:tcPr>
            <w:tcW w:w="354" w:type="dxa"/>
          </w:tcPr>
          <w:p w14:paraId="65DAD728" w14:textId="77777777" w:rsidR="00ED7375" w:rsidRDefault="00000000">
            <w:r>
              <w:t>0</w:t>
            </w:r>
          </w:p>
        </w:tc>
        <w:tc>
          <w:tcPr>
            <w:tcW w:w="6528" w:type="dxa"/>
          </w:tcPr>
          <w:p w14:paraId="177CFF5D" w14:textId="77777777" w:rsidR="00ED7375" w:rsidRDefault="00000000">
            <w:r>
              <w:t>"The kid has to be under three years" The references to mind control and ritual abuse are so obvious. They're doing it right before our eyes and there's still no global outrage. So sad i pray these women find peace</w:t>
            </w:r>
          </w:p>
        </w:tc>
      </w:tr>
      <w:tr w:rsidR="00ED7375" w14:paraId="780E9AD2" w14:textId="77777777" w:rsidTr="001E6984">
        <w:tc>
          <w:tcPr>
            <w:tcW w:w="1199" w:type="dxa"/>
          </w:tcPr>
          <w:p w14:paraId="617FF3F8" w14:textId="77777777" w:rsidR="00ED7375" w:rsidRDefault="00000000">
            <w:r>
              <w:t>3866</w:t>
            </w:r>
          </w:p>
        </w:tc>
        <w:tc>
          <w:tcPr>
            <w:tcW w:w="941" w:type="dxa"/>
          </w:tcPr>
          <w:p w14:paraId="04BF54E7" w14:textId="77777777" w:rsidR="00ED7375" w:rsidRDefault="00000000">
            <w:r>
              <w:t>@Kathulamu</w:t>
            </w:r>
          </w:p>
        </w:tc>
        <w:tc>
          <w:tcPr>
            <w:tcW w:w="403" w:type="dxa"/>
          </w:tcPr>
          <w:p w14:paraId="3B28D34C" w14:textId="77777777" w:rsidR="00ED7375" w:rsidRDefault="00000000">
            <w:r>
              <w:t>2020-11-18 19:50:35</w:t>
            </w:r>
          </w:p>
        </w:tc>
        <w:tc>
          <w:tcPr>
            <w:tcW w:w="316" w:type="dxa"/>
          </w:tcPr>
          <w:p w14:paraId="283ED8FC" w14:textId="77777777" w:rsidR="00ED7375" w:rsidRDefault="00000000">
            <w:r>
              <w:t>0</w:t>
            </w:r>
          </w:p>
        </w:tc>
        <w:tc>
          <w:tcPr>
            <w:tcW w:w="354" w:type="dxa"/>
          </w:tcPr>
          <w:p w14:paraId="0E17153D" w14:textId="77777777" w:rsidR="00ED7375" w:rsidRDefault="00000000">
            <w:r>
              <w:t>0</w:t>
            </w:r>
          </w:p>
        </w:tc>
        <w:tc>
          <w:tcPr>
            <w:tcW w:w="6528" w:type="dxa"/>
          </w:tcPr>
          <w:p w14:paraId="269688E6" w14:textId="77777777" w:rsidR="00ED7375" w:rsidRDefault="00000000">
            <w:r>
              <w:t>we need  hidden gps tags for our babies</w:t>
            </w:r>
          </w:p>
        </w:tc>
      </w:tr>
      <w:tr w:rsidR="00ED7375" w14:paraId="7BF2E4C4" w14:textId="77777777" w:rsidTr="001E6984">
        <w:tc>
          <w:tcPr>
            <w:tcW w:w="1199" w:type="dxa"/>
          </w:tcPr>
          <w:p w14:paraId="63565E20" w14:textId="77777777" w:rsidR="00ED7375" w:rsidRDefault="00000000">
            <w:r>
              <w:t>3867</w:t>
            </w:r>
          </w:p>
        </w:tc>
        <w:tc>
          <w:tcPr>
            <w:tcW w:w="941" w:type="dxa"/>
          </w:tcPr>
          <w:p w14:paraId="0365EAF0" w14:textId="77777777" w:rsidR="00ED7375" w:rsidRDefault="00000000">
            <w:r>
              <w:t>@stekariuki4241</w:t>
            </w:r>
          </w:p>
        </w:tc>
        <w:tc>
          <w:tcPr>
            <w:tcW w:w="403" w:type="dxa"/>
          </w:tcPr>
          <w:p w14:paraId="77F2AF95" w14:textId="77777777" w:rsidR="00ED7375" w:rsidRDefault="00000000">
            <w:r>
              <w:t>2020-11-18 19:42:23</w:t>
            </w:r>
          </w:p>
        </w:tc>
        <w:tc>
          <w:tcPr>
            <w:tcW w:w="316" w:type="dxa"/>
          </w:tcPr>
          <w:p w14:paraId="3446E263" w14:textId="77777777" w:rsidR="00ED7375" w:rsidRDefault="00000000">
            <w:r>
              <w:t>0</w:t>
            </w:r>
          </w:p>
        </w:tc>
        <w:tc>
          <w:tcPr>
            <w:tcW w:w="354" w:type="dxa"/>
          </w:tcPr>
          <w:p w14:paraId="1E67C22A" w14:textId="77777777" w:rsidR="00ED7375" w:rsidRDefault="00000000">
            <w:r>
              <w:t>1</w:t>
            </w:r>
          </w:p>
        </w:tc>
        <w:tc>
          <w:tcPr>
            <w:tcW w:w="6528" w:type="dxa"/>
          </w:tcPr>
          <w:p w14:paraId="0D9082B4" w14:textId="77777777" w:rsidR="00ED7375" w:rsidRDefault="00000000">
            <w:r>
              <w:t>The only documentary with no happy ending...</w:t>
            </w:r>
          </w:p>
        </w:tc>
      </w:tr>
      <w:tr w:rsidR="00ED7375" w14:paraId="10A23805" w14:textId="77777777" w:rsidTr="001E6984">
        <w:tc>
          <w:tcPr>
            <w:tcW w:w="1199" w:type="dxa"/>
          </w:tcPr>
          <w:p w14:paraId="303F27F1" w14:textId="77777777" w:rsidR="00ED7375" w:rsidRDefault="00000000">
            <w:r>
              <w:t>3868</w:t>
            </w:r>
          </w:p>
        </w:tc>
        <w:tc>
          <w:tcPr>
            <w:tcW w:w="941" w:type="dxa"/>
          </w:tcPr>
          <w:p w14:paraId="01EC2265" w14:textId="77777777" w:rsidR="00ED7375" w:rsidRDefault="00000000">
            <w:r>
              <w:t>@MsBhappy</w:t>
            </w:r>
          </w:p>
        </w:tc>
        <w:tc>
          <w:tcPr>
            <w:tcW w:w="403" w:type="dxa"/>
          </w:tcPr>
          <w:p w14:paraId="5AF02800" w14:textId="77777777" w:rsidR="00ED7375" w:rsidRDefault="00000000">
            <w:r>
              <w:t>2020-12-01 09:05:28</w:t>
            </w:r>
          </w:p>
        </w:tc>
        <w:tc>
          <w:tcPr>
            <w:tcW w:w="316" w:type="dxa"/>
          </w:tcPr>
          <w:p w14:paraId="4A3B6164" w14:textId="77777777" w:rsidR="00ED7375" w:rsidRDefault="00000000">
            <w:r>
              <w:t>0</w:t>
            </w:r>
          </w:p>
        </w:tc>
        <w:tc>
          <w:tcPr>
            <w:tcW w:w="354" w:type="dxa"/>
          </w:tcPr>
          <w:p w14:paraId="63141E8E" w14:textId="77777777" w:rsidR="00ED7375" w:rsidRDefault="00ED7375"/>
        </w:tc>
        <w:tc>
          <w:tcPr>
            <w:tcW w:w="6528" w:type="dxa"/>
          </w:tcPr>
          <w:p w14:paraId="15E516A3" w14:textId="77777777" w:rsidR="00ED7375" w:rsidRDefault="00000000">
            <w:r>
              <w:t>you haven't seen enough documentaries. Most in the past five years have had depressing endings... the outlook of the world in terms of humanity and the environment is bleak.</w:t>
            </w:r>
          </w:p>
        </w:tc>
      </w:tr>
      <w:tr w:rsidR="00ED7375" w14:paraId="0AE7A0F0" w14:textId="77777777" w:rsidTr="001E6984">
        <w:tc>
          <w:tcPr>
            <w:tcW w:w="1199" w:type="dxa"/>
          </w:tcPr>
          <w:p w14:paraId="3A4BD243" w14:textId="77777777" w:rsidR="00ED7375" w:rsidRDefault="00000000">
            <w:r>
              <w:t>3869</w:t>
            </w:r>
          </w:p>
        </w:tc>
        <w:tc>
          <w:tcPr>
            <w:tcW w:w="941" w:type="dxa"/>
          </w:tcPr>
          <w:p w14:paraId="09CE21E5" w14:textId="77777777" w:rsidR="00ED7375" w:rsidRDefault="00000000">
            <w:r>
              <w:t>@abdulrafiquekalembo469</w:t>
            </w:r>
          </w:p>
        </w:tc>
        <w:tc>
          <w:tcPr>
            <w:tcW w:w="403" w:type="dxa"/>
          </w:tcPr>
          <w:p w14:paraId="43F70198" w14:textId="77777777" w:rsidR="00ED7375" w:rsidRDefault="00000000">
            <w:r>
              <w:t>2020-11-18 19:36:45</w:t>
            </w:r>
          </w:p>
        </w:tc>
        <w:tc>
          <w:tcPr>
            <w:tcW w:w="316" w:type="dxa"/>
          </w:tcPr>
          <w:p w14:paraId="7604EEEB" w14:textId="77777777" w:rsidR="00ED7375" w:rsidRDefault="00000000">
            <w:r>
              <w:t>0</w:t>
            </w:r>
          </w:p>
        </w:tc>
        <w:tc>
          <w:tcPr>
            <w:tcW w:w="354" w:type="dxa"/>
          </w:tcPr>
          <w:p w14:paraId="364EB13F" w14:textId="77777777" w:rsidR="00ED7375" w:rsidRDefault="00000000">
            <w:r>
              <w:t>0</w:t>
            </w:r>
          </w:p>
        </w:tc>
        <w:tc>
          <w:tcPr>
            <w:tcW w:w="6528" w:type="dxa"/>
          </w:tcPr>
          <w:p w14:paraId="03F28BBE" w14:textId="77777777" w:rsidR="00ED7375" w:rsidRDefault="00000000">
            <w:r>
              <w:t>Point of correction to the comment I  sent.We blacks are not protective of our children compared to white people</w:t>
            </w:r>
          </w:p>
        </w:tc>
      </w:tr>
      <w:tr w:rsidR="00ED7375" w14:paraId="253B80C0" w14:textId="77777777" w:rsidTr="001E6984">
        <w:tc>
          <w:tcPr>
            <w:tcW w:w="1199" w:type="dxa"/>
          </w:tcPr>
          <w:p w14:paraId="7315D167" w14:textId="77777777" w:rsidR="00ED7375" w:rsidRDefault="00000000">
            <w:r>
              <w:t>3870</w:t>
            </w:r>
          </w:p>
        </w:tc>
        <w:tc>
          <w:tcPr>
            <w:tcW w:w="941" w:type="dxa"/>
          </w:tcPr>
          <w:p w14:paraId="270F61CB" w14:textId="77777777" w:rsidR="00ED7375" w:rsidRDefault="00000000">
            <w:r>
              <w:t>@WhathathGodwrought1844</w:t>
            </w:r>
          </w:p>
        </w:tc>
        <w:tc>
          <w:tcPr>
            <w:tcW w:w="403" w:type="dxa"/>
          </w:tcPr>
          <w:p w14:paraId="14276883" w14:textId="77777777" w:rsidR="00ED7375" w:rsidRDefault="00000000">
            <w:r>
              <w:t>2020-11-18 19:35:56</w:t>
            </w:r>
          </w:p>
        </w:tc>
        <w:tc>
          <w:tcPr>
            <w:tcW w:w="316" w:type="dxa"/>
          </w:tcPr>
          <w:p w14:paraId="46E1332B" w14:textId="77777777" w:rsidR="00ED7375" w:rsidRDefault="00000000">
            <w:r>
              <w:t>1</w:t>
            </w:r>
          </w:p>
        </w:tc>
        <w:tc>
          <w:tcPr>
            <w:tcW w:w="354" w:type="dxa"/>
          </w:tcPr>
          <w:p w14:paraId="4874E0B2" w14:textId="77777777" w:rsidR="00ED7375" w:rsidRDefault="00000000">
            <w:r>
              <w:t>0</w:t>
            </w:r>
          </w:p>
        </w:tc>
        <w:tc>
          <w:tcPr>
            <w:tcW w:w="6528" w:type="dxa"/>
          </w:tcPr>
          <w:p w14:paraId="46DCF1F8" w14:textId="77777777" w:rsidR="00ED7375" w:rsidRDefault="00000000">
            <w:r>
              <w:t>You know what, most of us are guilty of this. From voters all the way up. If serious people who care for there citizens were elected, many would afford food, crime would drop. Serious leaders who not only make policies but also implement, things will move, law will work. It's disheartening that child was not saved and I find it hard to believe one of the police members was not involved. Someone said to me when I was young that one day, in Kenya, you will guard your flesh coz one might  spring onto you and start eating you. This, what is happening now, I believe it is what he meant.</w:t>
            </w:r>
          </w:p>
        </w:tc>
      </w:tr>
      <w:tr w:rsidR="00ED7375" w14:paraId="3973C1FE" w14:textId="77777777" w:rsidTr="001E6984">
        <w:tc>
          <w:tcPr>
            <w:tcW w:w="1199" w:type="dxa"/>
          </w:tcPr>
          <w:p w14:paraId="76C70E6D" w14:textId="77777777" w:rsidR="00ED7375" w:rsidRDefault="00000000">
            <w:r>
              <w:t>3871</w:t>
            </w:r>
          </w:p>
        </w:tc>
        <w:tc>
          <w:tcPr>
            <w:tcW w:w="941" w:type="dxa"/>
          </w:tcPr>
          <w:p w14:paraId="4D817324" w14:textId="77777777" w:rsidR="00ED7375" w:rsidRDefault="00000000">
            <w:r>
              <w:t>@abdulrafiquekalembo469</w:t>
            </w:r>
          </w:p>
        </w:tc>
        <w:tc>
          <w:tcPr>
            <w:tcW w:w="403" w:type="dxa"/>
          </w:tcPr>
          <w:p w14:paraId="7A2B1C8B" w14:textId="77777777" w:rsidR="00ED7375" w:rsidRDefault="00000000">
            <w:r>
              <w:t>2020-11-18 19:34:47</w:t>
            </w:r>
          </w:p>
        </w:tc>
        <w:tc>
          <w:tcPr>
            <w:tcW w:w="316" w:type="dxa"/>
          </w:tcPr>
          <w:p w14:paraId="62F2F2FC" w14:textId="77777777" w:rsidR="00ED7375" w:rsidRDefault="00000000">
            <w:r>
              <w:t>0</w:t>
            </w:r>
          </w:p>
        </w:tc>
        <w:tc>
          <w:tcPr>
            <w:tcW w:w="354" w:type="dxa"/>
          </w:tcPr>
          <w:p w14:paraId="1D609C5E" w14:textId="77777777" w:rsidR="00ED7375" w:rsidRDefault="00000000">
            <w:r>
              <w:t>0</w:t>
            </w:r>
          </w:p>
        </w:tc>
        <w:tc>
          <w:tcPr>
            <w:tcW w:w="6528" w:type="dxa"/>
          </w:tcPr>
          <w:p w14:paraId="1E5B8E6E" w14:textId="77777777" w:rsidR="00ED7375" w:rsidRDefault="00000000">
            <w:r>
              <w:t>Am black from SADC,but to be honest,us black people are protective of our children compared to white people.we take the gift of a child for granted</w:t>
            </w:r>
          </w:p>
        </w:tc>
      </w:tr>
      <w:tr w:rsidR="00ED7375" w14:paraId="758BDD21" w14:textId="77777777" w:rsidTr="001E6984">
        <w:tc>
          <w:tcPr>
            <w:tcW w:w="1199" w:type="dxa"/>
          </w:tcPr>
          <w:p w14:paraId="28E5F14F" w14:textId="77777777" w:rsidR="00ED7375" w:rsidRDefault="00000000">
            <w:r>
              <w:t>3872</w:t>
            </w:r>
          </w:p>
        </w:tc>
        <w:tc>
          <w:tcPr>
            <w:tcW w:w="941" w:type="dxa"/>
          </w:tcPr>
          <w:p w14:paraId="18673AD8" w14:textId="77777777" w:rsidR="00ED7375" w:rsidRDefault="00000000">
            <w:r>
              <w:t>@karenmackie6898</w:t>
            </w:r>
          </w:p>
        </w:tc>
        <w:tc>
          <w:tcPr>
            <w:tcW w:w="403" w:type="dxa"/>
          </w:tcPr>
          <w:p w14:paraId="4B492D76" w14:textId="77777777" w:rsidR="00ED7375" w:rsidRDefault="00000000">
            <w:r>
              <w:t>2020-11-18 19:33:20</w:t>
            </w:r>
          </w:p>
        </w:tc>
        <w:tc>
          <w:tcPr>
            <w:tcW w:w="316" w:type="dxa"/>
          </w:tcPr>
          <w:p w14:paraId="5161DC29" w14:textId="77777777" w:rsidR="00ED7375" w:rsidRDefault="00000000">
            <w:r>
              <w:t>1</w:t>
            </w:r>
          </w:p>
        </w:tc>
        <w:tc>
          <w:tcPr>
            <w:tcW w:w="354" w:type="dxa"/>
          </w:tcPr>
          <w:p w14:paraId="3247F7FF" w14:textId="77777777" w:rsidR="00ED7375" w:rsidRDefault="00000000">
            <w:r>
              <w:t>0</w:t>
            </w:r>
          </w:p>
        </w:tc>
        <w:tc>
          <w:tcPr>
            <w:tcW w:w="6528" w:type="dxa"/>
          </w:tcPr>
          <w:p w14:paraId="0E01C915" w14:textId="77777777" w:rsidR="00ED7375" w:rsidRDefault="00000000">
            <w:r>
              <w:t>So so sad these poor babies and mums I pray one day that this greed for money will stop because it’s only this will not happen yes I know that money will never exist it just terrifying knowing this goes on in 2020</w:t>
            </w:r>
          </w:p>
        </w:tc>
      </w:tr>
      <w:tr w:rsidR="00ED7375" w14:paraId="010E3588" w14:textId="77777777" w:rsidTr="001E6984">
        <w:tc>
          <w:tcPr>
            <w:tcW w:w="1199" w:type="dxa"/>
          </w:tcPr>
          <w:p w14:paraId="11AF252A" w14:textId="77777777" w:rsidR="00ED7375" w:rsidRDefault="00000000">
            <w:r>
              <w:t>3873</w:t>
            </w:r>
          </w:p>
        </w:tc>
        <w:tc>
          <w:tcPr>
            <w:tcW w:w="941" w:type="dxa"/>
          </w:tcPr>
          <w:p w14:paraId="07317E93" w14:textId="77777777" w:rsidR="00ED7375" w:rsidRDefault="00000000">
            <w:r>
              <w:t>@Dkkvl3</w:t>
            </w:r>
          </w:p>
        </w:tc>
        <w:tc>
          <w:tcPr>
            <w:tcW w:w="403" w:type="dxa"/>
          </w:tcPr>
          <w:p w14:paraId="10D1775E" w14:textId="77777777" w:rsidR="00ED7375" w:rsidRDefault="00000000">
            <w:r>
              <w:t>2020-11-18 19:26:20</w:t>
            </w:r>
          </w:p>
        </w:tc>
        <w:tc>
          <w:tcPr>
            <w:tcW w:w="316" w:type="dxa"/>
          </w:tcPr>
          <w:p w14:paraId="4EDCF9D5" w14:textId="77777777" w:rsidR="00ED7375" w:rsidRDefault="00000000">
            <w:r>
              <w:t>1</w:t>
            </w:r>
          </w:p>
        </w:tc>
        <w:tc>
          <w:tcPr>
            <w:tcW w:w="354" w:type="dxa"/>
          </w:tcPr>
          <w:p w14:paraId="0E69526C" w14:textId="77777777" w:rsidR="00ED7375" w:rsidRDefault="00000000">
            <w:r>
              <w:t>2</w:t>
            </w:r>
          </w:p>
        </w:tc>
        <w:tc>
          <w:tcPr>
            <w:tcW w:w="6528" w:type="dxa"/>
          </w:tcPr>
          <w:p w14:paraId="798BBE3D" w14:textId="77777777" w:rsidR="00ED7375" w:rsidRDefault="00000000">
            <w:r>
              <w:t>They get flewed out to europe too very wicked things happen to them this world is ill</w:t>
            </w:r>
          </w:p>
        </w:tc>
      </w:tr>
      <w:tr w:rsidR="00ED7375" w14:paraId="4DE34AD2" w14:textId="77777777" w:rsidTr="001E6984">
        <w:tc>
          <w:tcPr>
            <w:tcW w:w="1199" w:type="dxa"/>
          </w:tcPr>
          <w:p w14:paraId="19285031" w14:textId="77777777" w:rsidR="00ED7375" w:rsidRDefault="00000000">
            <w:r>
              <w:t>3874</w:t>
            </w:r>
          </w:p>
        </w:tc>
        <w:tc>
          <w:tcPr>
            <w:tcW w:w="941" w:type="dxa"/>
          </w:tcPr>
          <w:p w14:paraId="3A991A9B" w14:textId="77777777" w:rsidR="00ED7375" w:rsidRDefault="00000000">
            <w:r>
              <w:t>@michaelheery6303</w:t>
            </w:r>
          </w:p>
        </w:tc>
        <w:tc>
          <w:tcPr>
            <w:tcW w:w="403" w:type="dxa"/>
          </w:tcPr>
          <w:p w14:paraId="1E9E7122" w14:textId="77777777" w:rsidR="00ED7375" w:rsidRDefault="00000000">
            <w:r>
              <w:t>2020-11-19 01:54:56</w:t>
            </w:r>
          </w:p>
        </w:tc>
        <w:tc>
          <w:tcPr>
            <w:tcW w:w="316" w:type="dxa"/>
          </w:tcPr>
          <w:p w14:paraId="3F66E5CA" w14:textId="77777777" w:rsidR="00ED7375" w:rsidRDefault="00000000">
            <w:r>
              <w:t>0</w:t>
            </w:r>
          </w:p>
        </w:tc>
        <w:tc>
          <w:tcPr>
            <w:tcW w:w="354" w:type="dxa"/>
          </w:tcPr>
          <w:p w14:paraId="698A5850" w14:textId="77777777" w:rsidR="00ED7375" w:rsidRDefault="00ED7375"/>
        </w:tc>
        <w:tc>
          <w:tcPr>
            <w:tcW w:w="6528" w:type="dxa"/>
          </w:tcPr>
          <w:p w14:paraId="7B6ADE69" w14:textId="77777777" w:rsidR="00ED7375" w:rsidRDefault="00000000">
            <w:r>
              <w:t>Lies</w:t>
            </w:r>
          </w:p>
        </w:tc>
      </w:tr>
      <w:tr w:rsidR="00ED7375" w14:paraId="404B5C02" w14:textId="77777777" w:rsidTr="001E6984">
        <w:tc>
          <w:tcPr>
            <w:tcW w:w="1199" w:type="dxa"/>
          </w:tcPr>
          <w:p w14:paraId="23BA2AB0" w14:textId="77777777" w:rsidR="00ED7375" w:rsidRDefault="00000000">
            <w:r>
              <w:t>3875</w:t>
            </w:r>
          </w:p>
        </w:tc>
        <w:tc>
          <w:tcPr>
            <w:tcW w:w="941" w:type="dxa"/>
          </w:tcPr>
          <w:p w14:paraId="380477F5" w14:textId="77777777" w:rsidR="00ED7375" w:rsidRDefault="00000000">
            <w:r>
              <w:t>@Dkkvl3</w:t>
            </w:r>
          </w:p>
        </w:tc>
        <w:tc>
          <w:tcPr>
            <w:tcW w:w="403" w:type="dxa"/>
          </w:tcPr>
          <w:p w14:paraId="1E7AB990" w14:textId="77777777" w:rsidR="00ED7375" w:rsidRDefault="00000000">
            <w:r>
              <w:t>2020-11-19 10:39:29</w:t>
            </w:r>
          </w:p>
        </w:tc>
        <w:tc>
          <w:tcPr>
            <w:tcW w:w="316" w:type="dxa"/>
          </w:tcPr>
          <w:p w14:paraId="652D8EB2" w14:textId="77777777" w:rsidR="00ED7375" w:rsidRDefault="00000000">
            <w:r>
              <w:t>0</w:t>
            </w:r>
          </w:p>
        </w:tc>
        <w:tc>
          <w:tcPr>
            <w:tcW w:w="354" w:type="dxa"/>
          </w:tcPr>
          <w:p w14:paraId="1FC82426" w14:textId="77777777" w:rsidR="00ED7375" w:rsidRDefault="00ED7375"/>
        </w:tc>
        <w:tc>
          <w:tcPr>
            <w:tcW w:w="6528" w:type="dxa"/>
          </w:tcPr>
          <w:p w14:paraId="5C1F8558" w14:textId="77777777" w:rsidR="00ED7375" w:rsidRDefault="00000000">
            <w:r>
              <w:t>@@michaelheery6303 look up Haïti and the Clinton foundation it was a scam pure human trafficking</w:t>
            </w:r>
          </w:p>
        </w:tc>
      </w:tr>
      <w:tr w:rsidR="00ED7375" w14:paraId="209F6727" w14:textId="77777777" w:rsidTr="001E6984">
        <w:tc>
          <w:tcPr>
            <w:tcW w:w="1199" w:type="dxa"/>
          </w:tcPr>
          <w:p w14:paraId="261586CE" w14:textId="77777777" w:rsidR="00ED7375" w:rsidRDefault="00000000">
            <w:r>
              <w:t>3876</w:t>
            </w:r>
          </w:p>
        </w:tc>
        <w:tc>
          <w:tcPr>
            <w:tcW w:w="941" w:type="dxa"/>
          </w:tcPr>
          <w:p w14:paraId="22E14AA7" w14:textId="77777777" w:rsidR="00ED7375" w:rsidRDefault="00000000">
            <w:r>
              <w:t>@gugunxumalo572</w:t>
            </w:r>
          </w:p>
        </w:tc>
        <w:tc>
          <w:tcPr>
            <w:tcW w:w="403" w:type="dxa"/>
          </w:tcPr>
          <w:p w14:paraId="37F9BCE3" w14:textId="77777777" w:rsidR="00ED7375" w:rsidRDefault="00000000">
            <w:r>
              <w:t>2020-11-18 19:20:12</w:t>
            </w:r>
          </w:p>
        </w:tc>
        <w:tc>
          <w:tcPr>
            <w:tcW w:w="316" w:type="dxa"/>
          </w:tcPr>
          <w:p w14:paraId="02D0309A" w14:textId="77777777" w:rsidR="00ED7375" w:rsidRDefault="00000000">
            <w:r>
              <w:t>1</w:t>
            </w:r>
          </w:p>
        </w:tc>
        <w:tc>
          <w:tcPr>
            <w:tcW w:w="354" w:type="dxa"/>
          </w:tcPr>
          <w:p w14:paraId="07E53926" w14:textId="77777777" w:rsidR="00ED7375" w:rsidRDefault="00000000">
            <w:r>
              <w:t>0</w:t>
            </w:r>
          </w:p>
        </w:tc>
        <w:tc>
          <w:tcPr>
            <w:tcW w:w="6528" w:type="dxa"/>
          </w:tcPr>
          <w:p w14:paraId="7FCE18EE" w14:textId="77777777" w:rsidR="00ED7375" w:rsidRDefault="00000000">
            <w:r>
              <w:t>I thought I seen it all 🙄🙄🙄boom Kenya do business for selling babies 🤦🏽‍♀️</w:t>
            </w:r>
          </w:p>
        </w:tc>
      </w:tr>
      <w:tr w:rsidR="00ED7375" w14:paraId="741FBD83" w14:textId="77777777" w:rsidTr="001E6984">
        <w:tc>
          <w:tcPr>
            <w:tcW w:w="1199" w:type="dxa"/>
          </w:tcPr>
          <w:p w14:paraId="1E4501BC" w14:textId="77777777" w:rsidR="00ED7375" w:rsidRDefault="00000000">
            <w:r>
              <w:t>3877</w:t>
            </w:r>
          </w:p>
        </w:tc>
        <w:tc>
          <w:tcPr>
            <w:tcW w:w="941" w:type="dxa"/>
          </w:tcPr>
          <w:p w14:paraId="58605679" w14:textId="77777777" w:rsidR="00ED7375" w:rsidRDefault="00000000">
            <w:r>
              <w:t>@peterkinyanjui127</w:t>
            </w:r>
          </w:p>
        </w:tc>
        <w:tc>
          <w:tcPr>
            <w:tcW w:w="403" w:type="dxa"/>
          </w:tcPr>
          <w:p w14:paraId="02E23D3F" w14:textId="77777777" w:rsidR="00ED7375" w:rsidRDefault="00000000">
            <w:r>
              <w:t>2020-11-18 19:06:13</w:t>
            </w:r>
          </w:p>
        </w:tc>
        <w:tc>
          <w:tcPr>
            <w:tcW w:w="316" w:type="dxa"/>
          </w:tcPr>
          <w:p w14:paraId="3C5452D5" w14:textId="77777777" w:rsidR="00ED7375" w:rsidRDefault="00000000">
            <w:r>
              <w:t>1</w:t>
            </w:r>
          </w:p>
        </w:tc>
        <w:tc>
          <w:tcPr>
            <w:tcW w:w="354" w:type="dxa"/>
          </w:tcPr>
          <w:p w14:paraId="09FA9106" w14:textId="77777777" w:rsidR="00ED7375" w:rsidRDefault="00000000">
            <w:r>
              <w:t>0</w:t>
            </w:r>
          </w:p>
        </w:tc>
        <w:tc>
          <w:tcPr>
            <w:tcW w:w="6528" w:type="dxa"/>
          </w:tcPr>
          <w:p w14:paraId="6C9A3CEA" w14:textId="77777777" w:rsidR="00ED7375" w:rsidRDefault="00000000">
            <w:r>
              <w:t>Am shocked by this story ,</w:t>
            </w:r>
          </w:p>
        </w:tc>
      </w:tr>
      <w:tr w:rsidR="00ED7375" w14:paraId="3438C47F" w14:textId="77777777" w:rsidTr="001E6984">
        <w:tc>
          <w:tcPr>
            <w:tcW w:w="1199" w:type="dxa"/>
          </w:tcPr>
          <w:p w14:paraId="00B64900" w14:textId="77777777" w:rsidR="00ED7375" w:rsidRDefault="00000000">
            <w:r>
              <w:t>3878</w:t>
            </w:r>
          </w:p>
        </w:tc>
        <w:tc>
          <w:tcPr>
            <w:tcW w:w="941" w:type="dxa"/>
          </w:tcPr>
          <w:p w14:paraId="6C1B2298" w14:textId="77777777" w:rsidR="00ED7375" w:rsidRDefault="00000000">
            <w:r>
              <w:t>@tashaharris6927</w:t>
            </w:r>
          </w:p>
        </w:tc>
        <w:tc>
          <w:tcPr>
            <w:tcW w:w="403" w:type="dxa"/>
          </w:tcPr>
          <w:p w14:paraId="680B17C1" w14:textId="77777777" w:rsidR="00ED7375" w:rsidRDefault="00000000">
            <w:r>
              <w:t>2020-11-18 18:56:14</w:t>
            </w:r>
          </w:p>
        </w:tc>
        <w:tc>
          <w:tcPr>
            <w:tcW w:w="316" w:type="dxa"/>
          </w:tcPr>
          <w:p w14:paraId="0C9B3A22" w14:textId="77777777" w:rsidR="00ED7375" w:rsidRDefault="00000000">
            <w:r>
              <w:t>1</w:t>
            </w:r>
          </w:p>
        </w:tc>
        <w:tc>
          <w:tcPr>
            <w:tcW w:w="354" w:type="dxa"/>
          </w:tcPr>
          <w:p w14:paraId="3A11D6DC" w14:textId="77777777" w:rsidR="00ED7375" w:rsidRDefault="00000000">
            <w:r>
              <w:t>0</w:t>
            </w:r>
          </w:p>
        </w:tc>
        <w:tc>
          <w:tcPr>
            <w:tcW w:w="6528" w:type="dxa"/>
          </w:tcPr>
          <w:p w14:paraId="596C8BB7" w14:textId="77777777" w:rsidR="00ED7375" w:rsidRDefault="00000000">
            <w:r>
              <w:t>Omfg. As a black British based in the uk with west Africa parents im shocked disappointed and disgusted in this!!!! I know kenyan people here in the uk and there extremely decent!!!! Wow. Smdfh.</w:t>
            </w:r>
          </w:p>
        </w:tc>
      </w:tr>
      <w:tr w:rsidR="00ED7375" w14:paraId="316C2C01" w14:textId="77777777" w:rsidTr="001E6984">
        <w:tc>
          <w:tcPr>
            <w:tcW w:w="1199" w:type="dxa"/>
          </w:tcPr>
          <w:p w14:paraId="00D70DE3" w14:textId="77777777" w:rsidR="00ED7375" w:rsidRDefault="00000000">
            <w:r>
              <w:t>3879</w:t>
            </w:r>
          </w:p>
        </w:tc>
        <w:tc>
          <w:tcPr>
            <w:tcW w:w="941" w:type="dxa"/>
          </w:tcPr>
          <w:p w14:paraId="553C7775" w14:textId="77777777" w:rsidR="00ED7375" w:rsidRDefault="00000000">
            <w:r>
              <w:t>@verrohwg6086</w:t>
            </w:r>
          </w:p>
        </w:tc>
        <w:tc>
          <w:tcPr>
            <w:tcW w:w="403" w:type="dxa"/>
          </w:tcPr>
          <w:p w14:paraId="0BBFB3FA" w14:textId="77777777" w:rsidR="00ED7375" w:rsidRDefault="00000000">
            <w:r>
              <w:t>2020-11-18 18:51:52</w:t>
            </w:r>
          </w:p>
        </w:tc>
        <w:tc>
          <w:tcPr>
            <w:tcW w:w="316" w:type="dxa"/>
          </w:tcPr>
          <w:p w14:paraId="54682F0C" w14:textId="77777777" w:rsidR="00ED7375" w:rsidRDefault="00000000">
            <w:r>
              <w:t>1</w:t>
            </w:r>
          </w:p>
        </w:tc>
        <w:tc>
          <w:tcPr>
            <w:tcW w:w="354" w:type="dxa"/>
          </w:tcPr>
          <w:p w14:paraId="3BE1C629" w14:textId="77777777" w:rsidR="00ED7375" w:rsidRDefault="00000000">
            <w:r>
              <w:t>0</w:t>
            </w:r>
          </w:p>
        </w:tc>
        <w:tc>
          <w:tcPr>
            <w:tcW w:w="6528" w:type="dxa"/>
          </w:tcPr>
          <w:p w14:paraId="5F7BF4D3" w14:textId="77777777" w:rsidR="00ED7375" w:rsidRDefault="00000000">
            <w:r>
              <w:t>This was pontless no arrests no close down of clinics and there is enough evidence one could ask for. At some point it looked staged to me. Yes ts happening but the fact that it led nowhere makes it pontless.</w:t>
            </w:r>
          </w:p>
        </w:tc>
      </w:tr>
      <w:tr w:rsidR="00ED7375" w14:paraId="634918B1" w14:textId="77777777" w:rsidTr="001E6984">
        <w:tc>
          <w:tcPr>
            <w:tcW w:w="1199" w:type="dxa"/>
          </w:tcPr>
          <w:p w14:paraId="1DE0E4AD" w14:textId="77777777" w:rsidR="00ED7375" w:rsidRDefault="00000000">
            <w:r>
              <w:t>3880</w:t>
            </w:r>
          </w:p>
        </w:tc>
        <w:tc>
          <w:tcPr>
            <w:tcW w:w="941" w:type="dxa"/>
          </w:tcPr>
          <w:p w14:paraId="57B1912B" w14:textId="77777777" w:rsidR="00ED7375" w:rsidRDefault="00000000">
            <w:r>
              <w:t>@roslynroz6510</w:t>
            </w:r>
          </w:p>
        </w:tc>
        <w:tc>
          <w:tcPr>
            <w:tcW w:w="403" w:type="dxa"/>
          </w:tcPr>
          <w:p w14:paraId="521B1408" w14:textId="77777777" w:rsidR="00ED7375" w:rsidRDefault="00000000">
            <w:r>
              <w:t>2020-11-18 18:48:14</w:t>
            </w:r>
          </w:p>
        </w:tc>
        <w:tc>
          <w:tcPr>
            <w:tcW w:w="316" w:type="dxa"/>
          </w:tcPr>
          <w:p w14:paraId="73DC68F2" w14:textId="77777777" w:rsidR="00ED7375" w:rsidRDefault="00000000">
            <w:r>
              <w:t>2</w:t>
            </w:r>
          </w:p>
        </w:tc>
        <w:tc>
          <w:tcPr>
            <w:tcW w:w="354" w:type="dxa"/>
          </w:tcPr>
          <w:p w14:paraId="69B2F749" w14:textId="77777777" w:rsidR="00ED7375" w:rsidRDefault="00000000">
            <w:r>
              <w:t>0</w:t>
            </w:r>
          </w:p>
        </w:tc>
        <w:tc>
          <w:tcPr>
            <w:tcW w:w="6528" w:type="dxa"/>
          </w:tcPr>
          <w:p w14:paraId="11C5909A" w14:textId="77777777" w:rsidR="00ED7375" w:rsidRDefault="00000000">
            <w:r>
              <w:t>Anita looks evil telling by her looks</w:t>
            </w:r>
          </w:p>
        </w:tc>
      </w:tr>
      <w:tr w:rsidR="00ED7375" w14:paraId="0B33E8F6" w14:textId="77777777" w:rsidTr="001E6984">
        <w:tc>
          <w:tcPr>
            <w:tcW w:w="1199" w:type="dxa"/>
          </w:tcPr>
          <w:p w14:paraId="064539B6" w14:textId="77777777" w:rsidR="00ED7375" w:rsidRDefault="00000000">
            <w:r>
              <w:t>3881</w:t>
            </w:r>
          </w:p>
        </w:tc>
        <w:tc>
          <w:tcPr>
            <w:tcW w:w="941" w:type="dxa"/>
          </w:tcPr>
          <w:p w14:paraId="28C3B4D0" w14:textId="77777777" w:rsidR="00ED7375" w:rsidRDefault="00000000">
            <w:r>
              <w:t>@belindashaun3624</w:t>
            </w:r>
          </w:p>
        </w:tc>
        <w:tc>
          <w:tcPr>
            <w:tcW w:w="403" w:type="dxa"/>
          </w:tcPr>
          <w:p w14:paraId="76FC6427" w14:textId="77777777" w:rsidR="00ED7375" w:rsidRDefault="00000000">
            <w:r>
              <w:t>2020-11-18 18:42:53</w:t>
            </w:r>
          </w:p>
        </w:tc>
        <w:tc>
          <w:tcPr>
            <w:tcW w:w="316" w:type="dxa"/>
          </w:tcPr>
          <w:p w14:paraId="4B9B2F24" w14:textId="77777777" w:rsidR="00ED7375" w:rsidRDefault="00000000">
            <w:r>
              <w:t>0</w:t>
            </w:r>
          </w:p>
        </w:tc>
        <w:tc>
          <w:tcPr>
            <w:tcW w:w="354" w:type="dxa"/>
          </w:tcPr>
          <w:p w14:paraId="1B6C6567" w14:textId="77777777" w:rsidR="00ED7375" w:rsidRDefault="00000000">
            <w:r>
              <w:t>0</w:t>
            </w:r>
          </w:p>
        </w:tc>
        <w:tc>
          <w:tcPr>
            <w:tcW w:w="6528" w:type="dxa"/>
          </w:tcPr>
          <w:p w14:paraId="287AD46C" w14:textId="77777777" w:rsidR="00ED7375" w:rsidRDefault="00000000">
            <w:r>
              <w:t>I have cried😭😭😭</w:t>
            </w:r>
          </w:p>
        </w:tc>
      </w:tr>
      <w:tr w:rsidR="00ED7375" w14:paraId="163A8808" w14:textId="77777777" w:rsidTr="001E6984">
        <w:tc>
          <w:tcPr>
            <w:tcW w:w="1199" w:type="dxa"/>
          </w:tcPr>
          <w:p w14:paraId="617CE1E8" w14:textId="77777777" w:rsidR="00ED7375" w:rsidRDefault="00000000">
            <w:r>
              <w:t>3882</w:t>
            </w:r>
          </w:p>
        </w:tc>
        <w:tc>
          <w:tcPr>
            <w:tcW w:w="941" w:type="dxa"/>
          </w:tcPr>
          <w:p w14:paraId="0EF3787F" w14:textId="77777777" w:rsidR="00ED7375" w:rsidRDefault="00000000">
            <w:r>
              <w:t>@moreenomambi6949</w:t>
            </w:r>
          </w:p>
        </w:tc>
        <w:tc>
          <w:tcPr>
            <w:tcW w:w="403" w:type="dxa"/>
          </w:tcPr>
          <w:p w14:paraId="2D62533D" w14:textId="77777777" w:rsidR="00ED7375" w:rsidRDefault="00000000">
            <w:r>
              <w:t>2020-11-18 18:42:29</w:t>
            </w:r>
          </w:p>
        </w:tc>
        <w:tc>
          <w:tcPr>
            <w:tcW w:w="316" w:type="dxa"/>
          </w:tcPr>
          <w:p w14:paraId="3020205B" w14:textId="77777777" w:rsidR="00ED7375" w:rsidRDefault="00000000">
            <w:r>
              <w:t>0</w:t>
            </w:r>
          </w:p>
        </w:tc>
        <w:tc>
          <w:tcPr>
            <w:tcW w:w="354" w:type="dxa"/>
          </w:tcPr>
          <w:p w14:paraId="5B860AB0" w14:textId="77777777" w:rsidR="00ED7375" w:rsidRDefault="00000000">
            <w:r>
              <w:t>0</w:t>
            </w:r>
          </w:p>
        </w:tc>
        <w:tc>
          <w:tcPr>
            <w:tcW w:w="6528" w:type="dxa"/>
          </w:tcPr>
          <w:p w14:paraId="4054F4A7" w14:textId="77777777" w:rsidR="00ED7375" w:rsidRDefault="00000000">
            <w:r>
              <w:t>😢😢😢😢😢</w:t>
            </w:r>
          </w:p>
        </w:tc>
      </w:tr>
      <w:tr w:rsidR="00ED7375" w14:paraId="1681E975" w14:textId="77777777" w:rsidTr="001E6984">
        <w:tc>
          <w:tcPr>
            <w:tcW w:w="1199" w:type="dxa"/>
          </w:tcPr>
          <w:p w14:paraId="5E815AD2" w14:textId="77777777" w:rsidR="00ED7375" w:rsidRDefault="00000000">
            <w:r>
              <w:t>3883</w:t>
            </w:r>
          </w:p>
        </w:tc>
        <w:tc>
          <w:tcPr>
            <w:tcW w:w="941" w:type="dxa"/>
          </w:tcPr>
          <w:p w14:paraId="238601CF" w14:textId="77777777" w:rsidR="00ED7375" w:rsidRDefault="00000000">
            <w:r>
              <w:t>@brianowuoche2337</w:t>
            </w:r>
          </w:p>
        </w:tc>
        <w:tc>
          <w:tcPr>
            <w:tcW w:w="403" w:type="dxa"/>
          </w:tcPr>
          <w:p w14:paraId="67001BAB" w14:textId="77777777" w:rsidR="00ED7375" w:rsidRDefault="00000000">
            <w:r>
              <w:t>2020-11-18 18:39:57</w:t>
            </w:r>
          </w:p>
        </w:tc>
        <w:tc>
          <w:tcPr>
            <w:tcW w:w="316" w:type="dxa"/>
          </w:tcPr>
          <w:p w14:paraId="0A32552D" w14:textId="77777777" w:rsidR="00ED7375" w:rsidRDefault="00000000">
            <w:r>
              <w:t>1</w:t>
            </w:r>
          </w:p>
        </w:tc>
        <w:tc>
          <w:tcPr>
            <w:tcW w:w="354" w:type="dxa"/>
          </w:tcPr>
          <w:p w14:paraId="47FA61F5" w14:textId="77777777" w:rsidR="00ED7375" w:rsidRDefault="00000000">
            <w:r>
              <w:t>0</w:t>
            </w:r>
          </w:p>
        </w:tc>
        <w:tc>
          <w:tcPr>
            <w:tcW w:w="6528" w:type="dxa"/>
          </w:tcPr>
          <w:p w14:paraId="6B8CE033" w14:textId="77777777" w:rsidR="00ED7375" w:rsidRDefault="00000000">
            <w:r>
              <w:t>I wonder when this menace of selling babies will stop! it is disgusting!!!</w:t>
            </w:r>
          </w:p>
        </w:tc>
      </w:tr>
      <w:tr w:rsidR="00ED7375" w14:paraId="635B260A" w14:textId="77777777" w:rsidTr="001E6984">
        <w:tc>
          <w:tcPr>
            <w:tcW w:w="1199" w:type="dxa"/>
          </w:tcPr>
          <w:p w14:paraId="10E5FAC2" w14:textId="77777777" w:rsidR="00ED7375" w:rsidRDefault="00000000">
            <w:r>
              <w:t>3884</w:t>
            </w:r>
          </w:p>
        </w:tc>
        <w:tc>
          <w:tcPr>
            <w:tcW w:w="941" w:type="dxa"/>
          </w:tcPr>
          <w:p w14:paraId="61D1A25E" w14:textId="77777777" w:rsidR="00ED7375" w:rsidRDefault="00000000">
            <w:r>
              <w:t>@yaadapaah1348</w:t>
            </w:r>
          </w:p>
        </w:tc>
        <w:tc>
          <w:tcPr>
            <w:tcW w:w="403" w:type="dxa"/>
          </w:tcPr>
          <w:p w14:paraId="424ECB56" w14:textId="77777777" w:rsidR="00ED7375" w:rsidRDefault="00000000">
            <w:r>
              <w:t>2020-11-18 18:30:14</w:t>
            </w:r>
          </w:p>
        </w:tc>
        <w:tc>
          <w:tcPr>
            <w:tcW w:w="316" w:type="dxa"/>
          </w:tcPr>
          <w:p w14:paraId="63DB7E41" w14:textId="77777777" w:rsidR="00ED7375" w:rsidRDefault="00000000">
            <w:r>
              <w:t>7</w:t>
            </w:r>
          </w:p>
        </w:tc>
        <w:tc>
          <w:tcPr>
            <w:tcW w:w="354" w:type="dxa"/>
          </w:tcPr>
          <w:p w14:paraId="76875F8C" w14:textId="77777777" w:rsidR="00ED7375" w:rsidRDefault="00000000">
            <w:r>
              <w:t>4</w:t>
            </w:r>
          </w:p>
        </w:tc>
        <w:tc>
          <w:tcPr>
            <w:tcW w:w="6528" w:type="dxa"/>
          </w:tcPr>
          <w:p w14:paraId="42697931" w14:textId="77777777" w:rsidR="00ED7375" w:rsidRDefault="00000000">
            <w:r>
              <w:t>If I lived in Kenya I would have one of those radio stations that drives a car and announces news drive through the slums and villages warning mothers and children to watch their children and protect them from being stolen. The whole city would be aware of this . The government ain’t gonna help.</w:t>
            </w:r>
          </w:p>
        </w:tc>
      </w:tr>
      <w:tr w:rsidR="00ED7375" w14:paraId="4D1FF784" w14:textId="77777777" w:rsidTr="001E6984">
        <w:tc>
          <w:tcPr>
            <w:tcW w:w="1199" w:type="dxa"/>
          </w:tcPr>
          <w:p w14:paraId="3ACF3449" w14:textId="77777777" w:rsidR="00ED7375" w:rsidRDefault="00000000">
            <w:r>
              <w:t>3885</w:t>
            </w:r>
          </w:p>
        </w:tc>
        <w:tc>
          <w:tcPr>
            <w:tcW w:w="941" w:type="dxa"/>
          </w:tcPr>
          <w:p w14:paraId="3A15A884" w14:textId="77777777" w:rsidR="00ED7375" w:rsidRDefault="00000000">
            <w:r>
              <w:t>@malayaanderson8222</w:t>
            </w:r>
          </w:p>
        </w:tc>
        <w:tc>
          <w:tcPr>
            <w:tcW w:w="403" w:type="dxa"/>
          </w:tcPr>
          <w:p w14:paraId="6BEE9B2E" w14:textId="77777777" w:rsidR="00ED7375" w:rsidRDefault="00000000">
            <w:r>
              <w:t>2020-11-22 21:25:09</w:t>
            </w:r>
          </w:p>
        </w:tc>
        <w:tc>
          <w:tcPr>
            <w:tcW w:w="316" w:type="dxa"/>
          </w:tcPr>
          <w:p w14:paraId="3BC41BA3" w14:textId="77777777" w:rsidR="00ED7375" w:rsidRDefault="00000000">
            <w:r>
              <w:t>0</w:t>
            </w:r>
          </w:p>
        </w:tc>
        <w:tc>
          <w:tcPr>
            <w:tcW w:w="354" w:type="dxa"/>
          </w:tcPr>
          <w:p w14:paraId="6D6513A7" w14:textId="77777777" w:rsidR="00ED7375" w:rsidRDefault="00ED7375"/>
        </w:tc>
        <w:tc>
          <w:tcPr>
            <w:tcW w:w="6528" w:type="dxa"/>
          </w:tcPr>
          <w:p w14:paraId="59AFECE5" w14:textId="77777777" w:rsidR="00ED7375" w:rsidRDefault="00000000">
            <w:r>
              <w:t>I honestly wouldn’t even have a child in Kenya, it’s been known for years how dangerous these countries are, why bring a child into that? Even if they don’t get kidnapped as a baby you’re still having them grow up in a dangerous country.</w:t>
            </w:r>
          </w:p>
        </w:tc>
      </w:tr>
      <w:tr w:rsidR="00ED7375" w14:paraId="53523438" w14:textId="77777777" w:rsidTr="001E6984">
        <w:tc>
          <w:tcPr>
            <w:tcW w:w="1199" w:type="dxa"/>
          </w:tcPr>
          <w:p w14:paraId="5E675320" w14:textId="77777777" w:rsidR="00ED7375" w:rsidRDefault="00000000">
            <w:r>
              <w:t>3886</w:t>
            </w:r>
          </w:p>
        </w:tc>
        <w:tc>
          <w:tcPr>
            <w:tcW w:w="941" w:type="dxa"/>
          </w:tcPr>
          <w:p w14:paraId="3CECDA1A" w14:textId="77777777" w:rsidR="00ED7375" w:rsidRDefault="00000000">
            <w:r>
              <w:t>@robloxgirlgamerhello483</w:t>
            </w:r>
          </w:p>
        </w:tc>
        <w:tc>
          <w:tcPr>
            <w:tcW w:w="403" w:type="dxa"/>
          </w:tcPr>
          <w:p w14:paraId="6577EB5D" w14:textId="77777777" w:rsidR="00ED7375" w:rsidRDefault="00000000">
            <w:r>
              <w:t>2020-11-24 14:43:47</w:t>
            </w:r>
          </w:p>
        </w:tc>
        <w:tc>
          <w:tcPr>
            <w:tcW w:w="316" w:type="dxa"/>
          </w:tcPr>
          <w:p w14:paraId="448D3968" w14:textId="77777777" w:rsidR="00ED7375" w:rsidRDefault="00000000">
            <w:r>
              <w:t>0</w:t>
            </w:r>
          </w:p>
        </w:tc>
        <w:tc>
          <w:tcPr>
            <w:tcW w:w="354" w:type="dxa"/>
          </w:tcPr>
          <w:p w14:paraId="78E036D3" w14:textId="77777777" w:rsidR="00ED7375" w:rsidRDefault="00ED7375"/>
        </w:tc>
        <w:tc>
          <w:tcPr>
            <w:tcW w:w="6528" w:type="dxa"/>
          </w:tcPr>
          <w:p w14:paraId="4CA43A02" w14:textId="77777777" w:rsidR="00ED7375" w:rsidRDefault="00000000">
            <w:r>
              <w:t>So many media sources have reported this in Kenya, so many people know what happens that is why these traffickers target the homeless or poor.</w:t>
            </w:r>
          </w:p>
        </w:tc>
      </w:tr>
      <w:tr w:rsidR="00ED7375" w14:paraId="4D875F32" w14:textId="77777777" w:rsidTr="001E6984">
        <w:tc>
          <w:tcPr>
            <w:tcW w:w="1199" w:type="dxa"/>
          </w:tcPr>
          <w:p w14:paraId="13AA2BDA" w14:textId="77777777" w:rsidR="00ED7375" w:rsidRDefault="00000000">
            <w:r>
              <w:t>3887</w:t>
            </w:r>
          </w:p>
        </w:tc>
        <w:tc>
          <w:tcPr>
            <w:tcW w:w="941" w:type="dxa"/>
          </w:tcPr>
          <w:p w14:paraId="02610611" w14:textId="77777777" w:rsidR="00ED7375" w:rsidRDefault="00000000">
            <w:r>
              <w:t>@ownit7453</w:t>
            </w:r>
          </w:p>
        </w:tc>
        <w:tc>
          <w:tcPr>
            <w:tcW w:w="403" w:type="dxa"/>
          </w:tcPr>
          <w:p w14:paraId="5F3272AC" w14:textId="77777777" w:rsidR="00ED7375" w:rsidRDefault="00000000">
            <w:r>
              <w:t>2020-12-01 06:36:05</w:t>
            </w:r>
          </w:p>
        </w:tc>
        <w:tc>
          <w:tcPr>
            <w:tcW w:w="316" w:type="dxa"/>
          </w:tcPr>
          <w:p w14:paraId="2D6608AE" w14:textId="77777777" w:rsidR="00ED7375" w:rsidRDefault="00000000">
            <w:r>
              <w:t>0</w:t>
            </w:r>
          </w:p>
        </w:tc>
        <w:tc>
          <w:tcPr>
            <w:tcW w:w="354" w:type="dxa"/>
          </w:tcPr>
          <w:p w14:paraId="3E67BDAC" w14:textId="77777777" w:rsidR="00ED7375" w:rsidRDefault="00ED7375"/>
        </w:tc>
        <w:tc>
          <w:tcPr>
            <w:tcW w:w="6528" w:type="dxa"/>
          </w:tcPr>
          <w:p w14:paraId="2CE44DBF" w14:textId="77777777" w:rsidR="00ED7375" w:rsidRDefault="00000000">
            <w:r>
              <w:t>@@malayaanderson8222 children being stolen its all over the world you do that so do think even there babies are safe</w:t>
            </w:r>
          </w:p>
        </w:tc>
      </w:tr>
      <w:tr w:rsidR="00ED7375" w14:paraId="6FBEDFB1" w14:textId="77777777" w:rsidTr="001E6984">
        <w:tc>
          <w:tcPr>
            <w:tcW w:w="1199" w:type="dxa"/>
          </w:tcPr>
          <w:p w14:paraId="5D5BCD97" w14:textId="77777777" w:rsidR="00ED7375" w:rsidRDefault="00000000">
            <w:r>
              <w:t>3888</w:t>
            </w:r>
          </w:p>
        </w:tc>
        <w:tc>
          <w:tcPr>
            <w:tcW w:w="941" w:type="dxa"/>
          </w:tcPr>
          <w:p w14:paraId="25EAFE30" w14:textId="77777777" w:rsidR="00ED7375" w:rsidRDefault="00000000">
            <w:r>
              <w:t>@malayaanderson8222</w:t>
            </w:r>
          </w:p>
        </w:tc>
        <w:tc>
          <w:tcPr>
            <w:tcW w:w="403" w:type="dxa"/>
          </w:tcPr>
          <w:p w14:paraId="4326333B" w14:textId="77777777" w:rsidR="00ED7375" w:rsidRDefault="00000000">
            <w:r>
              <w:t>2020-12-01 16:11:58</w:t>
            </w:r>
          </w:p>
        </w:tc>
        <w:tc>
          <w:tcPr>
            <w:tcW w:w="316" w:type="dxa"/>
          </w:tcPr>
          <w:p w14:paraId="2B883653" w14:textId="77777777" w:rsidR="00ED7375" w:rsidRDefault="00000000">
            <w:r>
              <w:t>0</w:t>
            </w:r>
          </w:p>
        </w:tc>
        <w:tc>
          <w:tcPr>
            <w:tcW w:w="354" w:type="dxa"/>
          </w:tcPr>
          <w:p w14:paraId="2398EA77" w14:textId="77777777" w:rsidR="00ED7375" w:rsidRDefault="00ED7375"/>
        </w:tc>
        <w:tc>
          <w:tcPr>
            <w:tcW w:w="6528" w:type="dxa"/>
          </w:tcPr>
          <w:p w14:paraId="3C67A8AE" w14:textId="77777777" w:rsidR="00ED7375" w:rsidRDefault="00000000">
            <w:r>
              <w:t>@@ownit7453 I’m not saying it doesn’t happen other places, but some places are definitely a lot worse than others. I wouldn’t have a child in a poor and dangerous country, that’s just common sense.</w:t>
            </w:r>
          </w:p>
        </w:tc>
      </w:tr>
      <w:tr w:rsidR="00ED7375" w14:paraId="45AC0A4B" w14:textId="77777777" w:rsidTr="001E6984">
        <w:tc>
          <w:tcPr>
            <w:tcW w:w="1199" w:type="dxa"/>
          </w:tcPr>
          <w:p w14:paraId="08988A42" w14:textId="77777777" w:rsidR="00ED7375" w:rsidRDefault="00000000">
            <w:r>
              <w:t>3889</w:t>
            </w:r>
          </w:p>
        </w:tc>
        <w:tc>
          <w:tcPr>
            <w:tcW w:w="941" w:type="dxa"/>
          </w:tcPr>
          <w:p w14:paraId="5EFCAA51" w14:textId="77777777" w:rsidR="00ED7375" w:rsidRDefault="00000000">
            <w:r>
              <w:t>@yaadapaah1348</w:t>
            </w:r>
          </w:p>
        </w:tc>
        <w:tc>
          <w:tcPr>
            <w:tcW w:w="403" w:type="dxa"/>
          </w:tcPr>
          <w:p w14:paraId="1E1EC2F0" w14:textId="77777777" w:rsidR="00ED7375" w:rsidRDefault="00000000">
            <w:r>
              <w:t>2020-11-18 18:26:47</w:t>
            </w:r>
          </w:p>
        </w:tc>
        <w:tc>
          <w:tcPr>
            <w:tcW w:w="316" w:type="dxa"/>
          </w:tcPr>
          <w:p w14:paraId="1D293F0A" w14:textId="77777777" w:rsidR="00ED7375" w:rsidRDefault="00000000">
            <w:r>
              <w:t>1</w:t>
            </w:r>
          </w:p>
        </w:tc>
        <w:tc>
          <w:tcPr>
            <w:tcW w:w="354" w:type="dxa"/>
          </w:tcPr>
          <w:p w14:paraId="526431E8" w14:textId="77777777" w:rsidR="00ED7375" w:rsidRDefault="00000000">
            <w:r>
              <w:t>0</w:t>
            </w:r>
          </w:p>
        </w:tc>
        <w:tc>
          <w:tcPr>
            <w:tcW w:w="6528" w:type="dxa"/>
          </w:tcPr>
          <w:p w14:paraId="68DB71DD" w14:textId="77777777" w:rsidR="00ED7375" w:rsidRDefault="00000000">
            <w:r>
              <w:t>She shd have taken the baby the moment she saw the baby with Anita . No. chances with these traffickers. I knew definitely Anita wasn’t going to show up at 5pm with  the baby . I would have had Anita followed to make sure the baby doesn’t go to anyone . She made a mistake right there.</w:t>
            </w:r>
          </w:p>
        </w:tc>
      </w:tr>
      <w:tr w:rsidR="00ED7375" w14:paraId="1F1CC377" w14:textId="77777777" w:rsidTr="001E6984">
        <w:tc>
          <w:tcPr>
            <w:tcW w:w="1199" w:type="dxa"/>
          </w:tcPr>
          <w:p w14:paraId="7413C55F" w14:textId="77777777" w:rsidR="00ED7375" w:rsidRDefault="00000000">
            <w:r>
              <w:t>3890</w:t>
            </w:r>
          </w:p>
        </w:tc>
        <w:tc>
          <w:tcPr>
            <w:tcW w:w="941" w:type="dxa"/>
          </w:tcPr>
          <w:p w14:paraId="3587BD75" w14:textId="77777777" w:rsidR="00ED7375" w:rsidRDefault="00000000">
            <w:r>
              <w:t>@jamesgathaiya6450</w:t>
            </w:r>
          </w:p>
        </w:tc>
        <w:tc>
          <w:tcPr>
            <w:tcW w:w="403" w:type="dxa"/>
          </w:tcPr>
          <w:p w14:paraId="337BF35E" w14:textId="77777777" w:rsidR="00ED7375" w:rsidRDefault="00000000">
            <w:r>
              <w:t>2020-11-18 18:17:07</w:t>
            </w:r>
          </w:p>
        </w:tc>
        <w:tc>
          <w:tcPr>
            <w:tcW w:w="316" w:type="dxa"/>
          </w:tcPr>
          <w:p w14:paraId="35342A07" w14:textId="77777777" w:rsidR="00ED7375" w:rsidRDefault="00000000">
            <w:r>
              <w:t>1</w:t>
            </w:r>
          </w:p>
        </w:tc>
        <w:tc>
          <w:tcPr>
            <w:tcW w:w="354" w:type="dxa"/>
          </w:tcPr>
          <w:p w14:paraId="2D3D0FF5" w14:textId="77777777" w:rsidR="00ED7375" w:rsidRDefault="00000000">
            <w:r>
              <w:t>0</w:t>
            </w:r>
          </w:p>
        </w:tc>
        <w:tc>
          <w:tcPr>
            <w:tcW w:w="6528" w:type="dxa"/>
          </w:tcPr>
          <w:p w14:paraId="1A99F370" w14:textId="77777777" w:rsidR="00ED7375" w:rsidRDefault="00000000">
            <w:r>
              <w:t>Good job indeed you're report is shocking</w:t>
            </w:r>
          </w:p>
        </w:tc>
      </w:tr>
      <w:tr w:rsidR="00ED7375" w14:paraId="42C4D98B" w14:textId="77777777" w:rsidTr="001E6984">
        <w:tc>
          <w:tcPr>
            <w:tcW w:w="1199" w:type="dxa"/>
          </w:tcPr>
          <w:p w14:paraId="2D83736A" w14:textId="77777777" w:rsidR="00ED7375" w:rsidRDefault="00000000">
            <w:r>
              <w:t>3891</w:t>
            </w:r>
          </w:p>
        </w:tc>
        <w:tc>
          <w:tcPr>
            <w:tcW w:w="941" w:type="dxa"/>
          </w:tcPr>
          <w:p w14:paraId="26EF726A" w14:textId="77777777" w:rsidR="00ED7375" w:rsidRDefault="00000000">
            <w:r>
              <w:t>@mariangyasi6055</w:t>
            </w:r>
          </w:p>
        </w:tc>
        <w:tc>
          <w:tcPr>
            <w:tcW w:w="403" w:type="dxa"/>
          </w:tcPr>
          <w:p w14:paraId="4B051C3B" w14:textId="77777777" w:rsidR="00ED7375" w:rsidRDefault="00000000">
            <w:r>
              <w:t>2020-11-18 18:14:56</w:t>
            </w:r>
          </w:p>
        </w:tc>
        <w:tc>
          <w:tcPr>
            <w:tcW w:w="316" w:type="dxa"/>
          </w:tcPr>
          <w:p w14:paraId="1E18E777" w14:textId="77777777" w:rsidR="00ED7375" w:rsidRDefault="00000000">
            <w:r>
              <w:t>0</w:t>
            </w:r>
          </w:p>
        </w:tc>
        <w:tc>
          <w:tcPr>
            <w:tcW w:w="354" w:type="dxa"/>
          </w:tcPr>
          <w:p w14:paraId="3C748684" w14:textId="77777777" w:rsidR="00ED7375" w:rsidRDefault="00000000">
            <w:r>
              <w:t>0</w:t>
            </w:r>
          </w:p>
        </w:tc>
        <w:tc>
          <w:tcPr>
            <w:tcW w:w="6528" w:type="dxa"/>
          </w:tcPr>
          <w:p w14:paraId="5D5937F7" w14:textId="77777777" w:rsidR="00ED7375" w:rsidRDefault="00000000">
            <w:r>
              <w:t>I don't get Africans when they say sacrifice, with babies and a human. Gosh it's ridiculous cos is insanity</w:t>
            </w:r>
          </w:p>
        </w:tc>
      </w:tr>
      <w:tr w:rsidR="00ED7375" w14:paraId="0DB6C763" w14:textId="77777777" w:rsidTr="001E6984">
        <w:tc>
          <w:tcPr>
            <w:tcW w:w="1199" w:type="dxa"/>
          </w:tcPr>
          <w:p w14:paraId="14DA8908" w14:textId="77777777" w:rsidR="00ED7375" w:rsidRDefault="00000000">
            <w:r>
              <w:t>3892</w:t>
            </w:r>
          </w:p>
        </w:tc>
        <w:tc>
          <w:tcPr>
            <w:tcW w:w="941" w:type="dxa"/>
          </w:tcPr>
          <w:p w14:paraId="1EC7C216" w14:textId="77777777" w:rsidR="00ED7375" w:rsidRDefault="00000000">
            <w:r>
              <w:t>@quinndavid9932</w:t>
            </w:r>
          </w:p>
        </w:tc>
        <w:tc>
          <w:tcPr>
            <w:tcW w:w="403" w:type="dxa"/>
          </w:tcPr>
          <w:p w14:paraId="706D9916" w14:textId="77777777" w:rsidR="00ED7375" w:rsidRDefault="00000000">
            <w:r>
              <w:t>2020-11-18 18:06:47</w:t>
            </w:r>
          </w:p>
        </w:tc>
        <w:tc>
          <w:tcPr>
            <w:tcW w:w="316" w:type="dxa"/>
          </w:tcPr>
          <w:p w14:paraId="3796CBB1" w14:textId="77777777" w:rsidR="00ED7375" w:rsidRDefault="00000000">
            <w:r>
              <w:t>1</w:t>
            </w:r>
          </w:p>
        </w:tc>
        <w:tc>
          <w:tcPr>
            <w:tcW w:w="354" w:type="dxa"/>
          </w:tcPr>
          <w:p w14:paraId="2F1111F4" w14:textId="77777777" w:rsidR="00ED7375" w:rsidRDefault="00000000">
            <w:r>
              <w:t>1</w:t>
            </w:r>
          </w:p>
        </w:tc>
        <w:tc>
          <w:tcPr>
            <w:tcW w:w="6528" w:type="dxa"/>
          </w:tcPr>
          <w:p w14:paraId="3CEA9083" w14:textId="77777777" w:rsidR="00ED7375" w:rsidRDefault="00000000">
            <w:r>
              <w:t>The. Country should have a care for the people on the streets</w:t>
            </w:r>
          </w:p>
        </w:tc>
      </w:tr>
      <w:tr w:rsidR="00ED7375" w14:paraId="62675594" w14:textId="77777777" w:rsidTr="001E6984">
        <w:tc>
          <w:tcPr>
            <w:tcW w:w="1199" w:type="dxa"/>
          </w:tcPr>
          <w:p w14:paraId="380BD39E" w14:textId="77777777" w:rsidR="00ED7375" w:rsidRDefault="00000000">
            <w:r>
              <w:t>3893</w:t>
            </w:r>
          </w:p>
        </w:tc>
        <w:tc>
          <w:tcPr>
            <w:tcW w:w="941" w:type="dxa"/>
          </w:tcPr>
          <w:p w14:paraId="38C22625" w14:textId="77777777" w:rsidR="00ED7375" w:rsidRDefault="00000000">
            <w:r>
              <w:t>@quinndavid9932</w:t>
            </w:r>
          </w:p>
        </w:tc>
        <w:tc>
          <w:tcPr>
            <w:tcW w:w="403" w:type="dxa"/>
          </w:tcPr>
          <w:p w14:paraId="0B3E39CE" w14:textId="77777777" w:rsidR="00ED7375" w:rsidRDefault="00000000">
            <w:r>
              <w:t>2020-11-18 18:07:03</w:t>
            </w:r>
          </w:p>
        </w:tc>
        <w:tc>
          <w:tcPr>
            <w:tcW w:w="316" w:type="dxa"/>
          </w:tcPr>
          <w:p w14:paraId="6D3C3793" w14:textId="77777777" w:rsidR="00ED7375" w:rsidRDefault="00000000">
            <w:r>
              <w:t>0</w:t>
            </w:r>
          </w:p>
        </w:tc>
        <w:tc>
          <w:tcPr>
            <w:tcW w:w="354" w:type="dxa"/>
          </w:tcPr>
          <w:p w14:paraId="3A2CF4E5" w14:textId="77777777" w:rsidR="00ED7375" w:rsidRDefault="00ED7375"/>
        </w:tc>
        <w:tc>
          <w:tcPr>
            <w:tcW w:w="6528" w:type="dxa"/>
          </w:tcPr>
          <w:p w14:paraId="69BBBDA5" w14:textId="77777777" w:rsidR="00ED7375" w:rsidRDefault="00000000">
            <w:r>
              <w:t>This is so sad</w:t>
            </w:r>
          </w:p>
        </w:tc>
      </w:tr>
      <w:tr w:rsidR="00ED7375" w14:paraId="416E775C" w14:textId="77777777" w:rsidTr="001E6984">
        <w:tc>
          <w:tcPr>
            <w:tcW w:w="1199" w:type="dxa"/>
          </w:tcPr>
          <w:p w14:paraId="314B0B86" w14:textId="77777777" w:rsidR="00ED7375" w:rsidRDefault="00000000">
            <w:r>
              <w:t>3894</w:t>
            </w:r>
          </w:p>
        </w:tc>
        <w:tc>
          <w:tcPr>
            <w:tcW w:w="941" w:type="dxa"/>
          </w:tcPr>
          <w:p w14:paraId="2705D7B7" w14:textId="77777777" w:rsidR="00ED7375" w:rsidRDefault="00000000">
            <w:r>
              <w:t>@empresstashaii</w:t>
            </w:r>
          </w:p>
        </w:tc>
        <w:tc>
          <w:tcPr>
            <w:tcW w:w="403" w:type="dxa"/>
          </w:tcPr>
          <w:p w14:paraId="26315EA0" w14:textId="77777777" w:rsidR="00ED7375" w:rsidRDefault="00000000">
            <w:r>
              <w:t>2020-11-18 17:56:21</w:t>
            </w:r>
          </w:p>
        </w:tc>
        <w:tc>
          <w:tcPr>
            <w:tcW w:w="316" w:type="dxa"/>
          </w:tcPr>
          <w:p w14:paraId="4F07DD1E" w14:textId="77777777" w:rsidR="00ED7375" w:rsidRDefault="00000000">
            <w:r>
              <w:t>2</w:t>
            </w:r>
          </w:p>
        </w:tc>
        <w:tc>
          <w:tcPr>
            <w:tcW w:w="354" w:type="dxa"/>
          </w:tcPr>
          <w:p w14:paraId="7BBA9C30" w14:textId="77777777" w:rsidR="00ED7375" w:rsidRDefault="00000000">
            <w:r>
              <w:t>0</w:t>
            </w:r>
          </w:p>
        </w:tc>
        <w:tc>
          <w:tcPr>
            <w:tcW w:w="6528" w:type="dxa"/>
          </w:tcPr>
          <w:p w14:paraId="4106EAE7" w14:textId="77777777" w:rsidR="00ED7375" w:rsidRDefault="00000000">
            <w:r>
              <w:t>I feel thier pain..........JAH HELP THEM</w:t>
            </w:r>
          </w:p>
        </w:tc>
      </w:tr>
      <w:tr w:rsidR="00ED7375" w14:paraId="4EE6B48B" w14:textId="77777777" w:rsidTr="001E6984">
        <w:tc>
          <w:tcPr>
            <w:tcW w:w="1199" w:type="dxa"/>
          </w:tcPr>
          <w:p w14:paraId="45E5DD49" w14:textId="77777777" w:rsidR="00ED7375" w:rsidRDefault="00000000">
            <w:r>
              <w:t>3895</w:t>
            </w:r>
          </w:p>
        </w:tc>
        <w:tc>
          <w:tcPr>
            <w:tcW w:w="941" w:type="dxa"/>
          </w:tcPr>
          <w:p w14:paraId="1E6723B2" w14:textId="77777777" w:rsidR="00ED7375" w:rsidRDefault="00000000">
            <w:r>
              <w:t>@pitkag</w:t>
            </w:r>
          </w:p>
        </w:tc>
        <w:tc>
          <w:tcPr>
            <w:tcW w:w="403" w:type="dxa"/>
          </w:tcPr>
          <w:p w14:paraId="75D125E6" w14:textId="77777777" w:rsidR="00ED7375" w:rsidRDefault="00000000">
            <w:r>
              <w:t>2020-11-18 17:33:01</w:t>
            </w:r>
          </w:p>
        </w:tc>
        <w:tc>
          <w:tcPr>
            <w:tcW w:w="316" w:type="dxa"/>
          </w:tcPr>
          <w:p w14:paraId="73A7D845" w14:textId="77777777" w:rsidR="00ED7375" w:rsidRDefault="00000000">
            <w:r>
              <w:t>0</w:t>
            </w:r>
          </w:p>
        </w:tc>
        <w:tc>
          <w:tcPr>
            <w:tcW w:w="354" w:type="dxa"/>
          </w:tcPr>
          <w:p w14:paraId="0920C8AE" w14:textId="77777777" w:rsidR="00ED7375" w:rsidRDefault="00000000">
            <w:r>
              <w:t>0</w:t>
            </w:r>
          </w:p>
        </w:tc>
        <w:tc>
          <w:tcPr>
            <w:tcW w:w="6528" w:type="dxa"/>
          </w:tcPr>
          <w:p w14:paraId="49BF6732" w14:textId="77777777" w:rsidR="00ED7375" w:rsidRDefault="00000000">
            <w:r>
              <w:t>😭😭😭😭😭😭😭</w:t>
            </w:r>
          </w:p>
        </w:tc>
      </w:tr>
      <w:tr w:rsidR="00ED7375" w14:paraId="7846F11B" w14:textId="77777777" w:rsidTr="001E6984">
        <w:tc>
          <w:tcPr>
            <w:tcW w:w="1199" w:type="dxa"/>
          </w:tcPr>
          <w:p w14:paraId="03A90800" w14:textId="77777777" w:rsidR="00ED7375" w:rsidRDefault="00000000">
            <w:r>
              <w:t>3896</w:t>
            </w:r>
          </w:p>
        </w:tc>
        <w:tc>
          <w:tcPr>
            <w:tcW w:w="941" w:type="dxa"/>
          </w:tcPr>
          <w:p w14:paraId="06A490C4" w14:textId="77777777" w:rsidR="00ED7375" w:rsidRDefault="00000000">
            <w:r>
              <w:t>@justusndegwa</w:t>
            </w:r>
          </w:p>
        </w:tc>
        <w:tc>
          <w:tcPr>
            <w:tcW w:w="403" w:type="dxa"/>
          </w:tcPr>
          <w:p w14:paraId="72525B7C" w14:textId="77777777" w:rsidR="00ED7375" w:rsidRDefault="00000000">
            <w:r>
              <w:t>2020-11-18 17:31:21</w:t>
            </w:r>
          </w:p>
        </w:tc>
        <w:tc>
          <w:tcPr>
            <w:tcW w:w="316" w:type="dxa"/>
          </w:tcPr>
          <w:p w14:paraId="5C8C8B4C" w14:textId="77777777" w:rsidR="00ED7375" w:rsidRDefault="00000000">
            <w:r>
              <w:t>1</w:t>
            </w:r>
          </w:p>
        </w:tc>
        <w:tc>
          <w:tcPr>
            <w:tcW w:w="354" w:type="dxa"/>
          </w:tcPr>
          <w:p w14:paraId="16C8C824" w14:textId="77777777" w:rsidR="00ED7375" w:rsidRDefault="00000000">
            <w:r>
              <w:t>0</w:t>
            </w:r>
          </w:p>
        </w:tc>
        <w:tc>
          <w:tcPr>
            <w:tcW w:w="6528" w:type="dxa"/>
          </w:tcPr>
          <w:p w14:paraId="2FB2C547" w14:textId="77777777" w:rsidR="00ED7375" w:rsidRDefault="00000000">
            <w:r>
              <w:t>Thank you BBC News Africa for exposing our disgusting nakedness.</w:t>
            </w:r>
          </w:p>
        </w:tc>
      </w:tr>
      <w:tr w:rsidR="00ED7375" w14:paraId="62283AFE" w14:textId="77777777" w:rsidTr="001E6984">
        <w:tc>
          <w:tcPr>
            <w:tcW w:w="1199" w:type="dxa"/>
          </w:tcPr>
          <w:p w14:paraId="549CA17A" w14:textId="77777777" w:rsidR="00ED7375" w:rsidRDefault="00000000">
            <w:r>
              <w:t>3897</w:t>
            </w:r>
          </w:p>
        </w:tc>
        <w:tc>
          <w:tcPr>
            <w:tcW w:w="941" w:type="dxa"/>
          </w:tcPr>
          <w:p w14:paraId="17EBAB27" w14:textId="77777777" w:rsidR="00ED7375" w:rsidRDefault="00000000">
            <w:r>
              <w:t>@bethngigi5985</w:t>
            </w:r>
          </w:p>
        </w:tc>
        <w:tc>
          <w:tcPr>
            <w:tcW w:w="403" w:type="dxa"/>
          </w:tcPr>
          <w:p w14:paraId="4711A4E0" w14:textId="77777777" w:rsidR="00ED7375" w:rsidRDefault="00000000">
            <w:r>
              <w:t>2020-11-18 17:29:12</w:t>
            </w:r>
          </w:p>
        </w:tc>
        <w:tc>
          <w:tcPr>
            <w:tcW w:w="316" w:type="dxa"/>
          </w:tcPr>
          <w:p w14:paraId="0AEEF793" w14:textId="77777777" w:rsidR="00ED7375" w:rsidRDefault="00000000">
            <w:r>
              <w:t>1</w:t>
            </w:r>
          </w:p>
        </w:tc>
        <w:tc>
          <w:tcPr>
            <w:tcW w:w="354" w:type="dxa"/>
          </w:tcPr>
          <w:p w14:paraId="0C9C7FD9" w14:textId="77777777" w:rsidR="00ED7375" w:rsidRDefault="00000000">
            <w:r>
              <w:t>0</w:t>
            </w:r>
          </w:p>
        </w:tc>
        <w:tc>
          <w:tcPr>
            <w:tcW w:w="6528" w:type="dxa"/>
          </w:tcPr>
          <w:p w14:paraId="6AE15935" w14:textId="77777777" w:rsidR="00ED7375" w:rsidRDefault="00000000">
            <w:r>
              <w:t>Shouldn't the main aim of your reporting have been to get this culprits arrested. What did you do with the evidence at hand?</w:t>
            </w:r>
          </w:p>
        </w:tc>
      </w:tr>
      <w:tr w:rsidR="00ED7375" w14:paraId="66473713" w14:textId="77777777" w:rsidTr="001E6984">
        <w:tc>
          <w:tcPr>
            <w:tcW w:w="1199" w:type="dxa"/>
          </w:tcPr>
          <w:p w14:paraId="3C6BFC1D" w14:textId="77777777" w:rsidR="00ED7375" w:rsidRDefault="00000000">
            <w:r>
              <w:t>3898</w:t>
            </w:r>
          </w:p>
        </w:tc>
        <w:tc>
          <w:tcPr>
            <w:tcW w:w="941" w:type="dxa"/>
          </w:tcPr>
          <w:p w14:paraId="15B3B636" w14:textId="77777777" w:rsidR="00ED7375" w:rsidRDefault="00000000">
            <w:r>
              <w:t>@ultimatestewartfan</w:t>
            </w:r>
          </w:p>
        </w:tc>
        <w:tc>
          <w:tcPr>
            <w:tcW w:w="403" w:type="dxa"/>
          </w:tcPr>
          <w:p w14:paraId="2A61E8A5" w14:textId="77777777" w:rsidR="00ED7375" w:rsidRDefault="00000000">
            <w:r>
              <w:t>2020-11-18 17:27:06</w:t>
            </w:r>
          </w:p>
        </w:tc>
        <w:tc>
          <w:tcPr>
            <w:tcW w:w="316" w:type="dxa"/>
          </w:tcPr>
          <w:p w14:paraId="0926D02C" w14:textId="77777777" w:rsidR="00ED7375" w:rsidRDefault="00000000">
            <w:r>
              <w:t>2</w:t>
            </w:r>
          </w:p>
        </w:tc>
        <w:tc>
          <w:tcPr>
            <w:tcW w:w="354" w:type="dxa"/>
          </w:tcPr>
          <w:p w14:paraId="310CCD60" w14:textId="77777777" w:rsidR="00ED7375" w:rsidRDefault="00000000">
            <w:r>
              <w:t>0</w:t>
            </w:r>
          </w:p>
        </w:tc>
        <w:tc>
          <w:tcPr>
            <w:tcW w:w="6528" w:type="dxa"/>
          </w:tcPr>
          <w:p w14:paraId="532FA7DA" w14:textId="77777777" w:rsidR="00ED7375" w:rsidRDefault="00000000">
            <w:r>
              <w:t>This is so very gut wrenching. I pray for these women and children to find peace- and for all of these monsters to be locked away forever! Better yet, permanently removed from society!!!</w:t>
            </w:r>
          </w:p>
        </w:tc>
      </w:tr>
      <w:tr w:rsidR="00ED7375" w14:paraId="3ADB63EB" w14:textId="77777777" w:rsidTr="001E6984">
        <w:tc>
          <w:tcPr>
            <w:tcW w:w="1199" w:type="dxa"/>
          </w:tcPr>
          <w:p w14:paraId="5518CEC9" w14:textId="77777777" w:rsidR="00ED7375" w:rsidRDefault="00000000">
            <w:r>
              <w:t>3899</w:t>
            </w:r>
          </w:p>
        </w:tc>
        <w:tc>
          <w:tcPr>
            <w:tcW w:w="941" w:type="dxa"/>
          </w:tcPr>
          <w:p w14:paraId="33C1CAAA" w14:textId="77777777" w:rsidR="00ED7375" w:rsidRDefault="00000000">
            <w:r>
              <w:t>@vicky4093</w:t>
            </w:r>
          </w:p>
        </w:tc>
        <w:tc>
          <w:tcPr>
            <w:tcW w:w="403" w:type="dxa"/>
          </w:tcPr>
          <w:p w14:paraId="2C88A6D6" w14:textId="77777777" w:rsidR="00ED7375" w:rsidRDefault="00000000">
            <w:r>
              <w:t>2020-11-18 17:25:41</w:t>
            </w:r>
          </w:p>
        </w:tc>
        <w:tc>
          <w:tcPr>
            <w:tcW w:w="316" w:type="dxa"/>
          </w:tcPr>
          <w:p w14:paraId="117539BC" w14:textId="77777777" w:rsidR="00ED7375" w:rsidRDefault="00000000">
            <w:r>
              <w:t>1</w:t>
            </w:r>
          </w:p>
        </w:tc>
        <w:tc>
          <w:tcPr>
            <w:tcW w:w="354" w:type="dxa"/>
          </w:tcPr>
          <w:p w14:paraId="59349A8A" w14:textId="77777777" w:rsidR="00ED7375" w:rsidRDefault="00000000">
            <w:r>
              <w:t>0</w:t>
            </w:r>
          </w:p>
        </w:tc>
        <w:tc>
          <w:tcPr>
            <w:tcW w:w="6528" w:type="dxa"/>
          </w:tcPr>
          <w:p w14:paraId="521997A5" w14:textId="77777777" w:rsidR="00ED7375" w:rsidRDefault="00000000">
            <w:r>
              <w:t>#persecute these culprits</w:t>
            </w:r>
          </w:p>
        </w:tc>
      </w:tr>
      <w:tr w:rsidR="00ED7375" w14:paraId="4D3F09F6" w14:textId="77777777" w:rsidTr="001E6984">
        <w:tc>
          <w:tcPr>
            <w:tcW w:w="1199" w:type="dxa"/>
          </w:tcPr>
          <w:p w14:paraId="0D94F315" w14:textId="77777777" w:rsidR="00ED7375" w:rsidRDefault="00000000">
            <w:r>
              <w:t>3900</w:t>
            </w:r>
          </w:p>
        </w:tc>
        <w:tc>
          <w:tcPr>
            <w:tcW w:w="941" w:type="dxa"/>
          </w:tcPr>
          <w:p w14:paraId="263E35C3" w14:textId="77777777" w:rsidR="00ED7375" w:rsidRDefault="00000000">
            <w:r>
              <w:t>@cherrymakena</w:t>
            </w:r>
          </w:p>
        </w:tc>
        <w:tc>
          <w:tcPr>
            <w:tcW w:w="403" w:type="dxa"/>
          </w:tcPr>
          <w:p w14:paraId="3BA1381B" w14:textId="77777777" w:rsidR="00ED7375" w:rsidRDefault="00000000">
            <w:r>
              <w:t>2020-11-18 17:20:24</w:t>
            </w:r>
          </w:p>
        </w:tc>
        <w:tc>
          <w:tcPr>
            <w:tcW w:w="316" w:type="dxa"/>
          </w:tcPr>
          <w:p w14:paraId="32F23B7A" w14:textId="77777777" w:rsidR="00ED7375" w:rsidRDefault="00000000">
            <w:r>
              <w:t>8</w:t>
            </w:r>
          </w:p>
        </w:tc>
        <w:tc>
          <w:tcPr>
            <w:tcW w:w="354" w:type="dxa"/>
          </w:tcPr>
          <w:p w14:paraId="11E07EBB" w14:textId="77777777" w:rsidR="00ED7375" w:rsidRDefault="00000000">
            <w:r>
              <w:t>1</w:t>
            </w:r>
          </w:p>
        </w:tc>
        <w:tc>
          <w:tcPr>
            <w:tcW w:w="6528" w:type="dxa"/>
          </w:tcPr>
          <w:p w14:paraId="6C6A8361" w14:textId="77777777" w:rsidR="00ED7375" w:rsidRDefault="00000000">
            <w:r>
              <w:t>Thank God this is trending!!!!!</w:t>
            </w:r>
            <w:r>
              <w:br/>
              <w:t xml:space="preserve"> There needs to be more light shed on child trafficking! These mothers and children deserve better. My heart goes out to those that have ever had to experience this..directly or indirectly.Thank you Njeri Mwangi for covering this story 💙.</w:t>
            </w:r>
          </w:p>
        </w:tc>
      </w:tr>
      <w:tr w:rsidR="00ED7375" w14:paraId="0156D0E7" w14:textId="77777777" w:rsidTr="001E6984">
        <w:tc>
          <w:tcPr>
            <w:tcW w:w="1199" w:type="dxa"/>
          </w:tcPr>
          <w:p w14:paraId="066E0799" w14:textId="77777777" w:rsidR="00ED7375" w:rsidRDefault="00000000">
            <w:r>
              <w:t>3901</w:t>
            </w:r>
          </w:p>
        </w:tc>
        <w:tc>
          <w:tcPr>
            <w:tcW w:w="941" w:type="dxa"/>
          </w:tcPr>
          <w:p w14:paraId="46263B45" w14:textId="77777777" w:rsidR="00ED7375" w:rsidRDefault="00000000">
            <w:r>
              <w:t>@kadzo6614</w:t>
            </w:r>
          </w:p>
        </w:tc>
        <w:tc>
          <w:tcPr>
            <w:tcW w:w="403" w:type="dxa"/>
          </w:tcPr>
          <w:p w14:paraId="43BC92DE" w14:textId="77777777" w:rsidR="00ED7375" w:rsidRDefault="00000000">
            <w:r>
              <w:t>2021-12-10 13:27:14</w:t>
            </w:r>
          </w:p>
        </w:tc>
        <w:tc>
          <w:tcPr>
            <w:tcW w:w="316" w:type="dxa"/>
          </w:tcPr>
          <w:p w14:paraId="345B2F75" w14:textId="77777777" w:rsidR="00ED7375" w:rsidRDefault="00000000">
            <w:r>
              <w:t>1</w:t>
            </w:r>
          </w:p>
        </w:tc>
        <w:tc>
          <w:tcPr>
            <w:tcW w:w="354" w:type="dxa"/>
          </w:tcPr>
          <w:p w14:paraId="2938690E" w14:textId="77777777" w:rsidR="00ED7375" w:rsidRDefault="00ED7375"/>
        </w:tc>
        <w:tc>
          <w:tcPr>
            <w:tcW w:w="6528" w:type="dxa"/>
          </w:tcPr>
          <w:p w14:paraId="742317D9" w14:textId="77777777" w:rsidR="00ED7375" w:rsidRDefault="00000000">
            <w:r>
              <w:t>Trending where?</w:t>
            </w:r>
          </w:p>
        </w:tc>
      </w:tr>
      <w:tr w:rsidR="00ED7375" w14:paraId="782B31A7" w14:textId="77777777" w:rsidTr="001E6984">
        <w:tc>
          <w:tcPr>
            <w:tcW w:w="1199" w:type="dxa"/>
          </w:tcPr>
          <w:p w14:paraId="7A98E523" w14:textId="77777777" w:rsidR="00ED7375" w:rsidRDefault="00000000">
            <w:r>
              <w:t>3902</w:t>
            </w:r>
          </w:p>
        </w:tc>
        <w:tc>
          <w:tcPr>
            <w:tcW w:w="941" w:type="dxa"/>
          </w:tcPr>
          <w:p w14:paraId="569B6AE6" w14:textId="77777777" w:rsidR="00ED7375" w:rsidRDefault="00000000">
            <w:r>
              <w:t>@ampexentreprises5595</w:t>
            </w:r>
          </w:p>
        </w:tc>
        <w:tc>
          <w:tcPr>
            <w:tcW w:w="403" w:type="dxa"/>
          </w:tcPr>
          <w:p w14:paraId="2360D040" w14:textId="77777777" w:rsidR="00ED7375" w:rsidRDefault="00000000">
            <w:r>
              <w:t>2020-11-18 17:03:21</w:t>
            </w:r>
          </w:p>
        </w:tc>
        <w:tc>
          <w:tcPr>
            <w:tcW w:w="316" w:type="dxa"/>
          </w:tcPr>
          <w:p w14:paraId="5421E0CB" w14:textId="77777777" w:rsidR="00ED7375" w:rsidRDefault="00000000">
            <w:r>
              <w:t>3</w:t>
            </w:r>
          </w:p>
        </w:tc>
        <w:tc>
          <w:tcPr>
            <w:tcW w:w="354" w:type="dxa"/>
          </w:tcPr>
          <w:p w14:paraId="32B9B8C5" w14:textId="77777777" w:rsidR="00ED7375" w:rsidRDefault="00000000">
            <w:r>
              <w:t>0</w:t>
            </w:r>
          </w:p>
        </w:tc>
        <w:tc>
          <w:tcPr>
            <w:tcW w:w="6528" w:type="dxa"/>
          </w:tcPr>
          <w:p w14:paraId="19F21C0F" w14:textId="77777777" w:rsidR="00ED7375" w:rsidRDefault="00000000">
            <w:r>
              <w:t>they work in cahoots with authorities thats why they will never see a gate of jail</w:t>
            </w:r>
          </w:p>
        </w:tc>
      </w:tr>
      <w:tr w:rsidR="00ED7375" w14:paraId="3CD3B8A0" w14:textId="77777777" w:rsidTr="001E6984">
        <w:tc>
          <w:tcPr>
            <w:tcW w:w="1199" w:type="dxa"/>
          </w:tcPr>
          <w:p w14:paraId="2C1CDB71" w14:textId="77777777" w:rsidR="00ED7375" w:rsidRDefault="00000000">
            <w:r>
              <w:t>3903</w:t>
            </w:r>
          </w:p>
        </w:tc>
        <w:tc>
          <w:tcPr>
            <w:tcW w:w="941" w:type="dxa"/>
          </w:tcPr>
          <w:p w14:paraId="6A1B369F" w14:textId="77777777" w:rsidR="00ED7375" w:rsidRDefault="00000000">
            <w:r>
              <w:t>@annereign6367</w:t>
            </w:r>
          </w:p>
        </w:tc>
        <w:tc>
          <w:tcPr>
            <w:tcW w:w="403" w:type="dxa"/>
          </w:tcPr>
          <w:p w14:paraId="310B50EC" w14:textId="77777777" w:rsidR="00ED7375" w:rsidRDefault="00000000">
            <w:r>
              <w:t>2020-11-18 17:02:14</w:t>
            </w:r>
          </w:p>
        </w:tc>
        <w:tc>
          <w:tcPr>
            <w:tcW w:w="316" w:type="dxa"/>
          </w:tcPr>
          <w:p w14:paraId="1A2C3B70" w14:textId="77777777" w:rsidR="00ED7375" w:rsidRDefault="00000000">
            <w:r>
              <w:t>109</w:t>
            </w:r>
          </w:p>
        </w:tc>
        <w:tc>
          <w:tcPr>
            <w:tcW w:w="354" w:type="dxa"/>
          </w:tcPr>
          <w:p w14:paraId="2DF0F907" w14:textId="77777777" w:rsidR="00ED7375" w:rsidRDefault="00000000">
            <w:r>
              <w:t>4</w:t>
            </w:r>
          </w:p>
        </w:tc>
        <w:tc>
          <w:tcPr>
            <w:tcW w:w="6528" w:type="dxa"/>
          </w:tcPr>
          <w:p w14:paraId="108E4402" w14:textId="77777777" w:rsidR="00ED7375" w:rsidRDefault="00000000">
            <w:r>
              <w:t>My son died and it hurts so bad but I can't imagen him being alive, stolen and not knowing where he is, that would kill me. Am so sorry mum's and dad's whose babies were stolen. May they come back to you alive and safe in Jesus name.</w:t>
            </w:r>
          </w:p>
        </w:tc>
      </w:tr>
      <w:tr w:rsidR="00ED7375" w14:paraId="6689BC01" w14:textId="77777777" w:rsidTr="001E6984">
        <w:tc>
          <w:tcPr>
            <w:tcW w:w="1199" w:type="dxa"/>
          </w:tcPr>
          <w:p w14:paraId="215E98EF" w14:textId="77777777" w:rsidR="00ED7375" w:rsidRDefault="00000000">
            <w:r>
              <w:t>3904</w:t>
            </w:r>
          </w:p>
        </w:tc>
        <w:tc>
          <w:tcPr>
            <w:tcW w:w="941" w:type="dxa"/>
          </w:tcPr>
          <w:p w14:paraId="451DD540" w14:textId="77777777" w:rsidR="00ED7375" w:rsidRDefault="00000000">
            <w:r>
              <w:t>@donnah5378</w:t>
            </w:r>
          </w:p>
        </w:tc>
        <w:tc>
          <w:tcPr>
            <w:tcW w:w="403" w:type="dxa"/>
          </w:tcPr>
          <w:p w14:paraId="248ADC95" w14:textId="77777777" w:rsidR="00ED7375" w:rsidRDefault="00000000">
            <w:r>
              <w:t>2020-11-20 04:47:37</w:t>
            </w:r>
          </w:p>
        </w:tc>
        <w:tc>
          <w:tcPr>
            <w:tcW w:w="316" w:type="dxa"/>
          </w:tcPr>
          <w:p w14:paraId="7E3CFBEB" w14:textId="77777777" w:rsidR="00ED7375" w:rsidRDefault="00000000">
            <w:r>
              <w:t>3</w:t>
            </w:r>
          </w:p>
        </w:tc>
        <w:tc>
          <w:tcPr>
            <w:tcW w:w="354" w:type="dxa"/>
          </w:tcPr>
          <w:p w14:paraId="049964A1" w14:textId="77777777" w:rsidR="00ED7375" w:rsidRDefault="00ED7375"/>
        </w:tc>
        <w:tc>
          <w:tcPr>
            <w:tcW w:w="6528" w:type="dxa"/>
          </w:tcPr>
          <w:p w14:paraId="0BB62A84" w14:textId="77777777" w:rsidR="00ED7375" w:rsidRDefault="00000000">
            <w:r>
              <w:t>My condolences to you.  Looking forward to seeing him again in the resurrection. Visit jw.org for more info on what happens to us when we die</w:t>
            </w:r>
          </w:p>
        </w:tc>
      </w:tr>
      <w:tr w:rsidR="00ED7375" w14:paraId="078AB3C4" w14:textId="77777777" w:rsidTr="001E6984">
        <w:tc>
          <w:tcPr>
            <w:tcW w:w="1199" w:type="dxa"/>
          </w:tcPr>
          <w:p w14:paraId="4CFE5917" w14:textId="77777777" w:rsidR="00ED7375" w:rsidRDefault="00000000">
            <w:r>
              <w:t>3905</w:t>
            </w:r>
          </w:p>
        </w:tc>
        <w:tc>
          <w:tcPr>
            <w:tcW w:w="941" w:type="dxa"/>
          </w:tcPr>
          <w:p w14:paraId="54ACA251" w14:textId="77777777" w:rsidR="00ED7375" w:rsidRDefault="00000000">
            <w:r>
              <w:t>@Raseyo1</w:t>
            </w:r>
          </w:p>
        </w:tc>
        <w:tc>
          <w:tcPr>
            <w:tcW w:w="403" w:type="dxa"/>
          </w:tcPr>
          <w:p w14:paraId="7DDBEAE4" w14:textId="77777777" w:rsidR="00ED7375" w:rsidRDefault="00000000">
            <w:r>
              <w:t>2020-11-22 12:44:49</w:t>
            </w:r>
          </w:p>
        </w:tc>
        <w:tc>
          <w:tcPr>
            <w:tcW w:w="316" w:type="dxa"/>
          </w:tcPr>
          <w:p w14:paraId="78CF3B7D" w14:textId="77777777" w:rsidR="00ED7375" w:rsidRDefault="00000000">
            <w:r>
              <w:t>1</w:t>
            </w:r>
          </w:p>
        </w:tc>
        <w:tc>
          <w:tcPr>
            <w:tcW w:w="354" w:type="dxa"/>
          </w:tcPr>
          <w:p w14:paraId="412A249E" w14:textId="77777777" w:rsidR="00ED7375" w:rsidRDefault="00ED7375"/>
        </w:tc>
        <w:tc>
          <w:tcPr>
            <w:tcW w:w="6528" w:type="dxa"/>
          </w:tcPr>
          <w:p w14:paraId="08CBA522" w14:textId="77777777" w:rsidR="00ED7375" w:rsidRDefault="00000000">
            <w:r>
              <w:t>Hugs</w:t>
            </w:r>
          </w:p>
        </w:tc>
      </w:tr>
      <w:tr w:rsidR="00ED7375" w14:paraId="2C2E5B1A" w14:textId="77777777" w:rsidTr="001E6984">
        <w:tc>
          <w:tcPr>
            <w:tcW w:w="1199" w:type="dxa"/>
          </w:tcPr>
          <w:p w14:paraId="6F1F1255" w14:textId="77777777" w:rsidR="00ED7375" w:rsidRDefault="00000000">
            <w:r>
              <w:t>3906</w:t>
            </w:r>
          </w:p>
        </w:tc>
        <w:tc>
          <w:tcPr>
            <w:tcW w:w="941" w:type="dxa"/>
          </w:tcPr>
          <w:p w14:paraId="160F468F" w14:textId="77777777" w:rsidR="00ED7375" w:rsidRDefault="00000000">
            <w:r>
              <w:t>@annereign6367</w:t>
            </w:r>
          </w:p>
        </w:tc>
        <w:tc>
          <w:tcPr>
            <w:tcW w:w="403" w:type="dxa"/>
          </w:tcPr>
          <w:p w14:paraId="6312A334" w14:textId="77777777" w:rsidR="00ED7375" w:rsidRDefault="00000000">
            <w:r>
              <w:t>2020-12-05 19:44:04</w:t>
            </w:r>
          </w:p>
        </w:tc>
        <w:tc>
          <w:tcPr>
            <w:tcW w:w="316" w:type="dxa"/>
          </w:tcPr>
          <w:p w14:paraId="5D0BF820" w14:textId="77777777" w:rsidR="00ED7375" w:rsidRDefault="00000000">
            <w:r>
              <w:t>0</w:t>
            </w:r>
          </w:p>
        </w:tc>
        <w:tc>
          <w:tcPr>
            <w:tcW w:w="354" w:type="dxa"/>
          </w:tcPr>
          <w:p w14:paraId="2F3AD598" w14:textId="77777777" w:rsidR="00ED7375" w:rsidRDefault="00ED7375"/>
        </w:tc>
        <w:tc>
          <w:tcPr>
            <w:tcW w:w="6528" w:type="dxa"/>
          </w:tcPr>
          <w:p w14:paraId="7F20E641" w14:textId="77777777" w:rsidR="00ED7375" w:rsidRDefault="00000000">
            <w:r>
              <w:t>@@donnah5378 thank you</w:t>
            </w:r>
          </w:p>
        </w:tc>
      </w:tr>
      <w:tr w:rsidR="00ED7375" w14:paraId="70347104" w14:textId="77777777" w:rsidTr="001E6984">
        <w:tc>
          <w:tcPr>
            <w:tcW w:w="1199" w:type="dxa"/>
          </w:tcPr>
          <w:p w14:paraId="0969C84B" w14:textId="77777777" w:rsidR="00ED7375" w:rsidRDefault="00000000">
            <w:r>
              <w:t>3907</w:t>
            </w:r>
          </w:p>
        </w:tc>
        <w:tc>
          <w:tcPr>
            <w:tcW w:w="941" w:type="dxa"/>
          </w:tcPr>
          <w:p w14:paraId="3A35A28A" w14:textId="77777777" w:rsidR="00ED7375" w:rsidRDefault="00000000">
            <w:r>
              <w:t>@annereign6367</w:t>
            </w:r>
          </w:p>
        </w:tc>
        <w:tc>
          <w:tcPr>
            <w:tcW w:w="403" w:type="dxa"/>
          </w:tcPr>
          <w:p w14:paraId="36A951F0" w14:textId="77777777" w:rsidR="00ED7375" w:rsidRDefault="00000000">
            <w:r>
              <w:t>2020-12-05 19:44:30</w:t>
            </w:r>
          </w:p>
        </w:tc>
        <w:tc>
          <w:tcPr>
            <w:tcW w:w="316" w:type="dxa"/>
          </w:tcPr>
          <w:p w14:paraId="18B93ACF" w14:textId="77777777" w:rsidR="00ED7375" w:rsidRDefault="00000000">
            <w:r>
              <w:t>1</w:t>
            </w:r>
          </w:p>
        </w:tc>
        <w:tc>
          <w:tcPr>
            <w:tcW w:w="354" w:type="dxa"/>
          </w:tcPr>
          <w:p w14:paraId="1511C9C7" w14:textId="77777777" w:rsidR="00ED7375" w:rsidRDefault="00ED7375"/>
        </w:tc>
        <w:tc>
          <w:tcPr>
            <w:tcW w:w="6528" w:type="dxa"/>
          </w:tcPr>
          <w:p w14:paraId="6676A212" w14:textId="77777777" w:rsidR="00ED7375" w:rsidRDefault="00000000">
            <w:r>
              <w:t>@@Raseyo1 thank you</w:t>
            </w:r>
          </w:p>
        </w:tc>
      </w:tr>
      <w:tr w:rsidR="00ED7375" w14:paraId="16066D72" w14:textId="77777777" w:rsidTr="001E6984">
        <w:tc>
          <w:tcPr>
            <w:tcW w:w="1199" w:type="dxa"/>
          </w:tcPr>
          <w:p w14:paraId="26E0968C" w14:textId="77777777" w:rsidR="00ED7375" w:rsidRDefault="00000000">
            <w:r>
              <w:t>3908</w:t>
            </w:r>
          </w:p>
        </w:tc>
        <w:tc>
          <w:tcPr>
            <w:tcW w:w="941" w:type="dxa"/>
          </w:tcPr>
          <w:p w14:paraId="10FC4883" w14:textId="77777777" w:rsidR="00ED7375" w:rsidRDefault="00000000">
            <w:r>
              <w:t>@optimisticmindset7665</w:t>
            </w:r>
          </w:p>
        </w:tc>
        <w:tc>
          <w:tcPr>
            <w:tcW w:w="403" w:type="dxa"/>
          </w:tcPr>
          <w:p w14:paraId="3976804A" w14:textId="77777777" w:rsidR="00ED7375" w:rsidRDefault="00000000">
            <w:r>
              <w:t>2020-11-18 16:58:08</w:t>
            </w:r>
          </w:p>
        </w:tc>
        <w:tc>
          <w:tcPr>
            <w:tcW w:w="316" w:type="dxa"/>
          </w:tcPr>
          <w:p w14:paraId="1224614A" w14:textId="77777777" w:rsidR="00ED7375" w:rsidRDefault="00000000">
            <w:r>
              <w:t>155</w:t>
            </w:r>
          </w:p>
        </w:tc>
        <w:tc>
          <w:tcPr>
            <w:tcW w:w="354" w:type="dxa"/>
          </w:tcPr>
          <w:p w14:paraId="18B51586" w14:textId="77777777" w:rsidR="00ED7375" w:rsidRDefault="00000000">
            <w:r>
              <w:t>9</w:t>
            </w:r>
          </w:p>
        </w:tc>
        <w:tc>
          <w:tcPr>
            <w:tcW w:w="6528" w:type="dxa"/>
          </w:tcPr>
          <w:p w14:paraId="76076DA6" w14:textId="77777777" w:rsidR="00ED7375" w:rsidRDefault="00000000">
            <w:r>
              <w:t>The moment Anita showed up with a baby, she should have been arrested, the moment Fred received the cash, he should have been arrested... i just don’t get it.. the documentary is heartbreaking!</w:t>
            </w:r>
          </w:p>
        </w:tc>
      </w:tr>
      <w:tr w:rsidR="00ED7375" w14:paraId="7C4502C1" w14:textId="77777777" w:rsidTr="001E6984">
        <w:tc>
          <w:tcPr>
            <w:tcW w:w="1199" w:type="dxa"/>
          </w:tcPr>
          <w:p w14:paraId="0FA176DF" w14:textId="77777777" w:rsidR="00ED7375" w:rsidRDefault="00000000">
            <w:r>
              <w:t>3909</w:t>
            </w:r>
          </w:p>
        </w:tc>
        <w:tc>
          <w:tcPr>
            <w:tcW w:w="941" w:type="dxa"/>
          </w:tcPr>
          <w:p w14:paraId="405A154A" w14:textId="77777777" w:rsidR="00ED7375" w:rsidRDefault="00000000">
            <w:r>
              <w:t>@ghostshooter6242</w:t>
            </w:r>
          </w:p>
        </w:tc>
        <w:tc>
          <w:tcPr>
            <w:tcW w:w="403" w:type="dxa"/>
          </w:tcPr>
          <w:p w14:paraId="5AEF8E46" w14:textId="77777777" w:rsidR="00ED7375" w:rsidRDefault="00000000">
            <w:r>
              <w:t>2020-11-19 04:40:12</w:t>
            </w:r>
          </w:p>
        </w:tc>
        <w:tc>
          <w:tcPr>
            <w:tcW w:w="316" w:type="dxa"/>
          </w:tcPr>
          <w:p w14:paraId="3331FDD4" w14:textId="77777777" w:rsidR="00ED7375" w:rsidRDefault="00000000">
            <w:r>
              <w:t>0</w:t>
            </w:r>
          </w:p>
        </w:tc>
        <w:tc>
          <w:tcPr>
            <w:tcW w:w="354" w:type="dxa"/>
          </w:tcPr>
          <w:p w14:paraId="1FE38529" w14:textId="77777777" w:rsidR="00ED7375" w:rsidRDefault="00ED7375"/>
        </w:tc>
        <w:tc>
          <w:tcPr>
            <w:tcW w:w="6528" w:type="dxa"/>
          </w:tcPr>
          <w:p w14:paraId="767832E2" w14:textId="77777777" w:rsidR="00ED7375" w:rsidRDefault="00000000">
            <w:r>
              <w:t xml:space="preserve">I think they never reported </w:t>
            </w:r>
            <w:r>
              <w:br/>
              <w:t>Police wangejuwa aje</w:t>
            </w:r>
          </w:p>
        </w:tc>
      </w:tr>
      <w:tr w:rsidR="00ED7375" w14:paraId="15BDCBED" w14:textId="77777777" w:rsidTr="001E6984">
        <w:tc>
          <w:tcPr>
            <w:tcW w:w="1199" w:type="dxa"/>
          </w:tcPr>
          <w:p w14:paraId="7E87B3A6" w14:textId="77777777" w:rsidR="00ED7375" w:rsidRDefault="00000000">
            <w:r>
              <w:t>3910</w:t>
            </w:r>
          </w:p>
        </w:tc>
        <w:tc>
          <w:tcPr>
            <w:tcW w:w="941" w:type="dxa"/>
          </w:tcPr>
          <w:p w14:paraId="3703EC27" w14:textId="77777777" w:rsidR="00ED7375" w:rsidRDefault="00000000">
            <w:r>
              <w:t>@pamojaness2007</w:t>
            </w:r>
          </w:p>
        </w:tc>
        <w:tc>
          <w:tcPr>
            <w:tcW w:w="403" w:type="dxa"/>
          </w:tcPr>
          <w:p w14:paraId="2C876FF5" w14:textId="77777777" w:rsidR="00ED7375" w:rsidRDefault="00000000">
            <w:r>
              <w:t>2020-11-19 07:34:28</w:t>
            </w:r>
          </w:p>
        </w:tc>
        <w:tc>
          <w:tcPr>
            <w:tcW w:w="316" w:type="dxa"/>
          </w:tcPr>
          <w:p w14:paraId="62DED109" w14:textId="77777777" w:rsidR="00ED7375" w:rsidRDefault="00000000">
            <w:r>
              <w:t>1</w:t>
            </w:r>
          </w:p>
        </w:tc>
        <w:tc>
          <w:tcPr>
            <w:tcW w:w="354" w:type="dxa"/>
          </w:tcPr>
          <w:p w14:paraId="1906279B" w14:textId="77777777" w:rsidR="00ED7375" w:rsidRDefault="00ED7375"/>
        </w:tc>
        <w:tc>
          <w:tcPr>
            <w:tcW w:w="6528" w:type="dxa"/>
          </w:tcPr>
          <w:p w14:paraId="1C2A16EA" w14:textId="77777777" w:rsidR="00ED7375" w:rsidRDefault="00000000">
            <w:r>
              <w:t>I agree with Muthoni at the time of taking the cash the police should have pounced on him. The doc has exposed them but arrest should have occured just as they were ready to arrest Anita.</w:t>
            </w:r>
          </w:p>
        </w:tc>
      </w:tr>
      <w:tr w:rsidR="00ED7375" w14:paraId="3D3C81E4" w14:textId="77777777" w:rsidTr="001E6984">
        <w:tc>
          <w:tcPr>
            <w:tcW w:w="1199" w:type="dxa"/>
          </w:tcPr>
          <w:p w14:paraId="2D45106D" w14:textId="77777777" w:rsidR="00ED7375" w:rsidRDefault="00000000">
            <w:r>
              <w:t>3911</w:t>
            </w:r>
          </w:p>
        </w:tc>
        <w:tc>
          <w:tcPr>
            <w:tcW w:w="941" w:type="dxa"/>
          </w:tcPr>
          <w:p w14:paraId="4D93EA75" w14:textId="77777777" w:rsidR="00ED7375" w:rsidRDefault="00000000">
            <w:r>
              <w:t>@abdirahmanlohowlohow3289</w:t>
            </w:r>
          </w:p>
        </w:tc>
        <w:tc>
          <w:tcPr>
            <w:tcW w:w="403" w:type="dxa"/>
          </w:tcPr>
          <w:p w14:paraId="3E966192" w14:textId="77777777" w:rsidR="00ED7375" w:rsidRDefault="00000000">
            <w:r>
              <w:t>2020-11-19 09:14:34</w:t>
            </w:r>
          </w:p>
        </w:tc>
        <w:tc>
          <w:tcPr>
            <w:tcW w:w="316" w:type="dxa"/>
          </w:tcPr>
          <w:p w14:paraId="2A29FA6D" w14:textId="77777777" w:rsidR="00ED7375" w:rsidRDefault="00000000">
            <w:r>
              <w:t>1</w:t>
            </w:r>
          </w:p>
        </w:tc>
        <w:tc>
          <w:tcPr>
            <w:tcW w:w="354" w:type="dxa"/>
          </w:tcPr>
          <w:p w14:paraId="27790004" w14:textId="77777777" w:rsidR="00ED7375" w:rsidRDefault="00ED7375"/>
        </w:tc>
        <w:tc>
          <w:tcPr>
            <w:tcW w:w="6528" w:type="dxa"/>
          </w:tcPr>
          <w:p w14:paraId="680259D0" w14:textId="77777777" w:rsidR="00ED7375" w:rsidRDefault="00000000">
            <w:r>
              <w:t>The media who ware there wangeita polisi after the cash they could been pounced on.</w:t>
            </w:r>
          </w:p>
        </w:tc>
      </w:tr>
      <w:tr w:rsidR="00ED7375" w14:paraId="3ADAAB89" w14:textId="77777777" w:rsidTr="001E6984">
        <w:tc>
          <w:tcPr>
            <w:tcW w:w="1199" w:type="dxa"/>
          </w:tcPr>
          <w:p w14:paraId="554FCEEF" w14:textId="77777777" w:rsidR="00ED7375" w:rsidRDefault="00000000">
            <w:r>
              <w:t>3912</w:t>
            </w:r>
          </w:p>
        </w:tc>
        <w:tc>
          <w:tcPr>
            <w:tcW w:w="941" w:type="dxa"/>
          </w:tcPr>
          <w:p w14:paraId="71C28F1F" w14:textId="77777777" w:rsidR="00ED7375" w:rsidRDefault="00000000">
            <w:r>
              <w:t>@lydiah_kimani</w:t>
            </w:r>
          </w:p>
        </w:tc>
        <w:tc>
          <w:tcPr>
            <w:tcW w:w="403" w:type="dxa"/>
          </w:tcPr>
          <w:p w14:paraId="4FF99278" w14:textId="77777777" w:rsidR="00ED7375" w:rsidRDefault="00000000">
            <w:r>
              <w:t>2020-11-19 17:53:20</w:t>
            </w:r>
          </w:p>
        </w:tc>
        <w:tc>
          <w:tcPr>
            <w:tcW w:w="316" w:type="dxa"/>
          </w:tcPr>
          <w:p w14:paraId="3474E953" w14:textId="77777777" w:rsidR="00ED7375" w:rsidRDefault="00000000">
            <w:r>
              <w:t>4</w:t>
            </w:r>
          </w:p>
        </w:tc>
        <w:tc>
          <w:tcPr>
            <w:tcW w:w="354" w:type="dxa"/>
          </w:tcPr>
          <w:p w14:paraId="0427E5EE" w14:textId="77777777" w:rsidR="00ED7375" w:rsidRDefault="00ED7375"/>
        </w:tc>
        <w:tc>
          <w:tcPr>
            <w:tcW w:w="6528" w:type="dxa"/>
          </w:tcPr>
          <w:p w14:paraId="09AC8799" w14:textId="77777777" w:rsidR="00ED7375" w:rsidRDefault="00000000">
            <w:r>
              <w:t>I think they didn't trust the police because of the Anita ordeal. Looks like they snitched</w:t>
            </w:r>
          </w:p>
        </w:tc>
      </w:tr>
      <w:tr w:rsidR="00ED7375" w14:paraId="174FBFC9" w14:textId="77777777" w:rsidTr="001E6984">
        <w:tc>
          <w:tcPr>
            <w:tcW w:w="1199" w:type="dxa"/>
          </w:tcPr>
          <w:p w14:paraId="71F36E06" w14:textId="77777777" w:rsidR="00ED7375" w:rsidRDefault="00000000">
            <w:r>
              <w:t>3913</w:t>
            </w:r>
          </w:p>
        </w:tc>
        <w:tc>
          <w:tcPr>
            <w:tcW w:w="941" w:type="dxa"/>
          </w:tcPr>
          <w:p w14:paraId="22D0D26B" w14:textId="77777777" w:rsidR="00ED7375" w:rsidRDefault="00000000">
            <w:r>
              <w:t>@MoraaMogztv</w:t>
            </w:r>
          </w:p>
        </w:tc>
        <w:tc>
          <w:tcPr>
            <w:tcW w:w="403" w:type="dxa"/>
          </w:tcPr>
          <w:p w14:paraId="40251EA0" w14:textId="77777777" w:rsidR="00ED7375" w:rsidRDefault="00000000">
            <w:r>
              <w:t>2020-11-19 18:08:08</w:t>
            </w:r>
          </w:p>
        </w:tc>
        <w:tc>
          <w:tcPr>
            <w:tcW w:w="316" w:type="dxa"/>
          </w:tcPr>
          <w:p w14:paraId="6B14AC1A" w14:textId="77777777" w:rsidR="00ED7375" w:rsidRDefault="00000000">
            <w:r>
              <w:t>12</w:t>
            </w:r>
          </w:p>
        </w:tc>
        <w:tc>
          <w:tcPr>
            <w:tcW w:w="354" w:type="dxa"/>
          </w:tcPr>
          <w:p w14:paraId="131B4255" w14:textId="77777777" w:rsidR="00ED7375" w:rsidRDefault="00ED7375"/>
        </w:tc>
        <w:tc>
          <w:tcPr>
            <w:tcW w:w="6528" w:type="dxa"/>
          </w:tcPr>
          <w:p w14:paraId="17CC651D" w14:textId="77777777" w:rsidR="00ED7375" w:rsidRDefault="00000000">
            <w:r>
              <w:t>Yes! Now that baby is gone just because they wanted to shoot a documemtary... They should have saved the baby there and then! 😭</w:t>
            </w:r>
          </w:p>
        </w:tc>
      </w:tr>
      <w:tr w:rsidR="00ED7375" w14:paraId="349299CF" w14:textId="77777777" w:rsidTr="001E6984">
        <w:tc>
          <w:tcPr>
            <w:tcW w:w="1199" w:type="dxa"/>
          </w:tcPr>
          <w:p w14:paraId="697D48F9" w14:textId="77777777" w:rsidR="00ED7375" w:rsidRDefault="00000000">
            <w:r>
              <w:t>3914</w:t>
            </w:r>
          </w:p>
        </w:tc>
        <w:tc>
          <w:tcPr>
            <w:tcW w:w="941" w:type="dxa"/>
          </w:tcPr>
          <w:p w14:paraId="06657930" w14:textId="77777777" w:rsidR="00ED7375" w:rsidRDefault="00000000">
            <w:r>
              <w:t>@sylviaforest3001</w:t>
            </w:r>
          </w:p>
        </w:tc>
        <w:tc>
          <w:tcPr>
            <w:tcW w:w="403" w:type="dxa"/>
          </w:tcPr>
          <w:p w14:paraId="7DE6DC28" w14:textId="77777777" w:rsidR="00ED7375" w:rsidRDefault="00000000">
            <w:r>
              <w:t>2020-11-18 16:57:44</w:t>
            </w:r>
          </w:p>
        </w:tc>
        <w:tc>
          <w:tcPr>
            <w:tcW w:w="316" w:type="dxa"/>
          </w:tcPr>
          <w:p w14:paraId="1C98F3CD" w14:textId="77777777" w:rsidR="00ED7375" w:rsidRDefault="00000000">
            <w:r>
              <w:t>1</w:t>
            </w:r>
          </w:p>
        </w:tc>
        <w:tc>
          <w:tcPr>
            <w:tcW w:w="354" w:type="dxa"/>
          </w:tcPr>
          <w:p w14:paraId="32CDD052" w14:textId="77777777" w:rsidR="00ED7375" w:rsidRDefault="00000000">
            <w:r>
              <w:t>0</w:t>
            </w:r>
          </w:p>
        </w:tc>
        <w:tc>
          <w:tcPr>
            <w:tcW w:w="6528" w:type="dxa"/>
          </w:tcPr>
          <w:p w14:paraId="1CBDB342" w14:textId="77777777" w:rsidR="00ED7375" w:rsidRDefault="00000000">
            <w:r>
              <w:t>Why did you guys give Fred the money why did you even go back without the police and then Anita run away with the baby jeeeeez this is just to much!!!!</w:t>
            </w:r>
          </w:p>
        </w:tc>
      </w:tr>
      <w:tr w:rsidR="00ED7375" w14:paraId="0FB1EF10" w14:textId="77777777" w:rsidTr="001E6984">
        <w:tc>
          <w:tcPr>
            <w:tcW w:w="1199" w:type="dxa"/>
          </w:tcPr>
          <w:p w14:paraId="772361D4" w14:textId="77777777" w:rsidR="00ED7375" w:rsidRDefault="00000000">
            <w:r>
              <w:t>3915</w:t>
            </w:r>
          </w:p>
        </w:tc>
        <w:tc>
          <w:tcPr>
            <w:tcW w:w="941" w:type="dxa"/>
          </w:tcPr>
          <w:p w14:paraId="236CF4BC" w14:textId="77777777" w:rsidR="00ED7375" w:rsidRDefault="00000000">
            <w:r>
              <w:t>@nanciekirori352</w:t>
            </w:r>
          </w:p>
        </w:tc>
        <w:tc>
          <w:tcPr>
            <w:tcW w:w="403" w:type="dxa"/>
          </w:tcPr>
          <w:p w14:paraId="25F5875F" w14:textId="77777777" w:rsidR="00ED7375" w:rsidRDefault="00000000">
            <w:r>
              <w:t>2020-11-18 16:53:36</w:t>
            </w:r>
          </w:p>
        </w:tc>
        <w:tc>
          <w:tcPr>
            <w:tcW w:w="316" w:type="dxa"/>
          </w:tcPr>
          <w:p w14:paraId="57570E65" w14:textId="77777777" w:rsidR="00ED7375" w:rsidRDefault="00000000">
            <w:r>
              <w:t>2</w:t>
            </w:r>
          </w:p>
        </w:tc>
        <w:tc>
          <w:tcPr>
            <w:tcW w:w="354" w:type="dxa"/>
          </w:tcPr>
          <w:p w14:paraId="41D00C16" w14:textId="77777777" w:rsidR="00ED7375" w:rsidRDefault="00000000">
            <w:r>
              <w:t>0</w:t>
            </w:r>
          </w:p>
        </w:tc>
        <w:tc>
          <w:tcPr>
            <w:tcW w:w="6528" w:type="dxa"/>
          </w:tcPr>
          <w:p w14:paraId="656C8833" w14:textId="77777777" w:rsidR="00ED7375" w:rsidRDefault="00000000">
            <w:r>
              <w:t>This is so disturbing😢😢😢</w:t>
            </w:r>
          </w:p>
        </w:tc>
      </w:tr>
      <w:tr w:rsidR="00ED7375" w14:paraId="49B97032" w14:textId="77777777" w:rsidTr="001E6984">
        <w:tc>
          <w:tcPr>
            <w:tcW w:w="1199" w:type="dxa"/>
          </w:tcPr>
          <w:p w14:paraId="382CE6D2" w14:textId="77777777" w:rsidR="00ED7375" w:rsidRDefault="00000000">
            <w:r>
              <w:t>3916</w:t>
            </w:r>
          </w:p>
        </w:tc>
        <w:tc>
          <w:tcPr>
            <w:tcW w:w="941" w:type="dxa"/>
          </w:tcPr>
          <w:p w14:paraId="2D9FCDFF" w14:textId="77777777" w:rsidR="00ED7375" w:rsidRDefault="00000000">
            <w:r>
              <w:t>@kelvinmotari4049</w:t>
            </w:r>
          </w:p>
        </w:tc>
        <w:tc>
          <w:tcPr>
            <w:tcW w:w="403" w:type="dxa"/>
          </w:tcPr>
          <w:p w14:paraId="66AE82F4" w14:textId="77777777" w:rsidR="00ED7375" w:rsidRDefault="00000000">
            <w:r>
              <w:t>2020-11-18 16:52:50</w:t>
            </w:r>
          </w:p>
        </w:tc>
        <w:tc>
          <w:tcPr>
            <w:tcW w:w="316" w:type="dxa"/>
          </w:tcPr>
          <w:p w14:paraId="4FE2CA3E" w14:textId="77777777" w:rsidR="00ED7375" w:rsidRDefault="00000000">
            <w:r>
              <w:t>3</w:t>
            </w:r>
          </w:p>
        </w:tc>
        <w:tc>
          <w:tcPr>
            <w:tcW w:w="354" w:type="dxa"/>
          </w:tcPr>
          <w:p w14:paraId="4A75932D" w14:textId="77777777" w:rsidR="00ED7375" w:rsidRDefault="00000000">
            <w:r>
              <w:t>0</w:t>
            </w:r>
          </w:p>
        </w:tc>
        <w:tc>
          <w:tcPr>
            <w:tcW w:w="6528" w:type="dxa"/>
          </w:tcPr>
          <w:p w14:paraId="1B9BF958" w14:textId="77777777" w:rsidR="00ED7375" w:rsidRDefault="00000000">
            <w:r>
              <w:t>So so sad we parents love our children losing one to a stranger is a lifetime nightmare</w:t>
            </w:r>
          </w:p>
        </w:tc>
      </w:tr>
      <w:tr w:rsidR="00ED7375" w14:paraId="05D8BD89" w14:textId="77777777" w:rsidTr="001E6984">
        <w:tc>
          <w:tcPr>
            <w:tcW w:w="1199" w:type="dxa"/>
          </w:tcPr>
          <w:p w14:paraId="6A121616" w14:textId="77777777" w:rsidR="00ED7375" w:rsidRDefault="00000000">
            <w:r>
              <w:t>3917</w:t>
            </w:r>
          </w:p>
        </w:tc>
        <w:tc>
          <w:tcPr>
            <w:tcW w:w="941" w:type="dxa"/>
          </w:tcPr>
          <w:p w14:paraId="52E647B9" w14:textId="77777777" w:rsidR="00ED7375" w:rsidRDefault="00000000">
            <w:r>
              <w:t>@blessedfavoured3600</w:t>
            </w:r>
          </w:p>
        </w:tc>
        <w:tc>
          <w:tcPr>
            <w:tcW w:w="403" w:type="dxa"/>
          </w:tcPr>
          <w:p w14:paraId="675A561A" w14:textId="77777777" w:rsidR="00ED7375" w:rsidRDefault="00000000">
            <w:r>
              <w:t>2020-11-18 16:44:38</w:t>
            </w:r>
          </w:p>
        </w:tc>
        <w:tc>
          <w:tcPr>
            <w:tcW w:w="316" w:type="dxa"/>
          </w:tcPr>
          <w:p w14:paraId="0FA611BE" w14:textId="77777777" w:rsidR="00ED7375" w:rsidRDefault="00000000">
            <w:r>
              <w:t>1</w:t>
            </w:r>
          </w:p>
        </w:tc>
        <w:tc>
          <w:tcPr>
            <w:tcW w:w="354" w:type="dxa"/>
          </w:tcPr>
          <w:p w14:paraId="710367E2" w14:textId="77777777" w:rsidR="00ED7375" w:rsidRDefault="00000000">
            <w:r>
              <w:t>0</w:t>
            </w:r>
          </w:p>
        </w:tc>
        <w:tc>
          <w:tcPr>
            <w:tcW w:w="6528" w:type="dxa"/>
          </w:tcPr>
          <w:p w14:paraId="2AB53C58" w14:textId="77777777" w:rsidR="00ED7375" w:rsidRDefault="00000000">
            <w:r>
              <w:t>This is so heartbreaking.I've been working in Dubai since 2013, every time I think of my two boys aged 15 and 8 I get scared.No matter how much they assure me wako sawa with shosh I still feel an emptiness.Loosing a child is my worst fear.</w:t>
            </w:r>
          </w:p>
        </w:tc>
      </w:tr>
      <w:tr w:rsidR="00ED7375" w14:paraId="0BCEB9BD" w14:textId="77777777" w:rsidTr="001E6984">
        <w:tc>
          <w:tcPr>
            <w:tcW w:w="1199" w:type="dxa"/>
          </w:tcPr>
          <w:p w14:paraId="66EBE1C5" w14:textId="77777777" w:rsidR="00ED7375" w:rsidRDefault="00000000">
            <w:r>
              <w:t>3918</w:t>
            </w:r>
          </w:p>
        </w:tc>
        <w:tc>
          <w:tcPr>
            <w:tcW w:w="941" w:type="dxa"/>
          </w:tcPr>
          <w:p w14:paraId="02413AD5" w14:textId="77777777" w:rsidR="00ED7375" w:rsidRDefault="00000000">
            <w:r>
              <w:t>@JK-um6op</w:t>
            </w:r>
          </w:p>
        </w:tc>
        <w:tc>
          <w:tcPr>
            <w:tcW w:w="403" w:type="dxa"/>
          </w:tcPr>
          <w:p w14:paraId="1B7A9EF3" w14:textId="77777777" w:rsidR="00ED7375" w:rsidRDefault="00000000">
            <w:r>
              <w:t>2020-11-18 16:41:19</w:t>
            </w:r>
          </w:p>
        </w:tc>
        <w:tc>
          <w:tcPr>
            <w:tcW w:w="316" w:type="dxa"/>
          </w:tcPr>
          <w:p w14:paraId="4A309224" w14:textId="77777777" w:rsidR="00ED7375" w:rsidRDefault="00000000">
            <w:r>
              <w:t>3</w:t>
            </w:r>
          </w:p>
        </w:tc>
        <w:tc>
          <w:tcPr>
            <w:tcW w:w="354" w:type="dxa"/>
          </w:tcPr>
          <w:p w14:paraId="446352F5" w14:textId="77777777" w:rsidR="00ED7375" w:rsidRDefault="00000000">
            <w:r>
              <w:t>0</w:t>
            </w:r>
          </w:p>
        </w:tc>
        <w:tc>
          <w:tcPr>
            <w:tcW w:w="6528" w:type="dxa"/>
          </w:tcPr>
          <w:p w14:paraId="31725FB7" w14:textId="77777777" w:rsidR="00ED7375" w:rsidRDefault="00000000">
            <w:r>
              <w:t>Tough penalty should be instilled on the abductors &amp; the cartels or else such business will never end.</w:t>
            </w:r>
          </w:p>
        </w:tc>
      </w:tr>
      <w:tr w:rsidR="00ED7375" w14:paraId="704A7F33" w14:textId="77777777" w:rsidTr="001E6984">
        <w:tc>
          <w:tcPr>
            <w:tcW w:w="1199" w:type="dxa"/>
          </w:tcPr>
          <w:p w14:paraId="14B83B5D" w14:textId="77777777" w:rsidR="00ED7375" w:rsidRDefault="00000000">
            <w:r>
              <w:t>3919</w:t>
            </w:r>
          </w:p>
        </w:tc>
        <w:tc>
          <w:tcPr>
            <w:tcW w:w="941" w:type="dxa"/>
          </w:tcPr>
          <w:p w14:paraId="7ACA1EFF" w14:textId="77777777" w:rsidR="00ED7375" w:rsidRDefault="00000000">
            <w:r>
              <w:t>@monicacurenton196</w:t>
            </w:r>
          </w:p>
        </w:tc>
        <w:tc>
          <w:tcPr>
            <w:tcW w:w="403" w:type="dxa"/>
          </w:tcPr>
          <w:p w14:paraId="37141007" w14:textId="77777777" w:rsidR="00ED7375" w:rsidRDefault="00000000">
            <w:r>
              <w:t>2020-11-18 16:29:29</w:t>
            </w:r>
          </w:p>
        </w:tc>
        <w:tc>
          <w:tcPr>
            <w:tcW w:w="316" w:type="dxa"/>
          </w:tcPr>
          <w:p w14:paraId="17B7ABE5" w14:textId="77777777" w:rsidR="00ED7375" w:rsidRDefault="00000000">
            <w:r>
              <w:t>0</w:t>
            </w:r>
          </w:p>
        </w:tc>
        <w:tc>
          <w:tcPr>
            <w:tcW w:w="354" w:type="dxa"/>
          </w:tcPr>
          <w:p w14:paraId="7C4A3160" w14:textId="77777777" w:rsidR="00ED7375" w:rsidRDefault="00000000">
            <w:r>
              <w:t>0</w:t>
            </w:r>
          </w:p>
        </w:tc>
        <w:tc>
          <w:tcPr>
            <w:tcW w:w="6528" w:type="dxa"/>
          </w:tcPr>
          <w:p w14:paraId="45553120" w14:textId="77777777" w:rsidR="00ED7375" w:rsidRDefault="00000000">
            <w:r>
              <w:t>It's wrong, they don't always go to good people some people use them for body parts and sex slaves. It's not a good situation stop doing it. It is not in God's plans. Prayers!👑❤😇🙏🏽💯🇺🇸</w:t>
            </w:r>
          </w:p>
        </w:tc>
      </w:tr>
      <w:tr w:rsidR="00ED7375" w14:paraId="363446AB" w14:textId="77777777" w:rsidTr="001E6984">
        <w:tc>
          <w:tcPr>
            <w:tcW w:w="1199" w:type="dxa"/>
          </w:tcPr>
          <w:p w14:paraId="74FEBAEA" w14:textId="77777777" w:rsidR="00ED7375" w:rsidRDefault="00000000">
            <w:r>
              <w:t>3920</w:t>
            </w:r>
          </w:p>
        </w:tc>
        <w:tc>
          <w:tcPr>
            <w:tcW w:w="941" w:type="dxa"/>
          </w:tcPr>
          <w:p w14:paraId="6B5598B8" w14:textId="77777777" w:rsidR="00ED7375" w:rsidRDefault="00000000">
            <w:r>
              <w:t>@esthernjoroge9221</w:t>
            </w:r>
          </w:p>
        </w:tc>
        <w:tc>
          <w:tcPr>
            <w:tcW w:w="403" w:type="dxa"/>
          </w:tcPr>
          <w:p w14:paraId="4DD0B278" w14:textId="77777777" w:rsidR="00ED7375" w:rsidRDefault="00000000">
            <w:r>
              <w:t>2020-11-18 16:16:40</w:t>
            </w:r>
          </w:p>
        </w:tc>
        <w:tc>
          <w:tcPr>
            <w:tcW w:w="316" w:type="dxa"/>
          </w:tcPr>
          <w:p w14:paraId="5A5B8786" w14:textId="77777777" w:rsidR="00ED7375" w:rsidRDefault="00000000">
            <w:r>
              <w:t>1</w:t>
            </w:r>
          </w:p>
        </w:tc>
        <w:tc>
          <w:tcPr>
            <w:tcW w:w="354" w:type="dxa"/>
          </w:tcPr>
          <w:p w14:paraId="046B0908" w14:textId="77777777" w:rsidR="00ED7375" w:rsidRDefault="00000000">
            <w:r>
              <w:t>0</w:t>
            </w:r>
          </w:p>
        </w:tc>
        <w:tc>
          <w:tcPr>
            <w:tcW w:w="6528" w:type="dxa"/>
          </w:tcPr>
          <w:p w14:paraId="19463A38" w14:textId="77777777" w:rsidR="00ED7375" w:rsidRDefault="00000000">
            <w:r>
              <w:t>This is heartbreaking.</w:t>
            </w:r>
          </w:p>
        </w:tc>
      </w:tr>
      <w:tr w:rsidR="00ED7375" w14:paraId="52B2792D" w14:textId="77777777" w:rsidTr="001E6984">
        <w:tc>
          <w:tcPr>
            <w:tcW w:w="1199" w:type="dxa"/>
          </w:tcPr>
          <w:p w14:paraId="0E87DD2C" w14:textId="77777777" w:rsidR="00ED7375" w:rsidRDefault="00000000">
            <w:r>
              <w:t>3921</w:t>
            </w:r>
          </w:p>
        </w:tc>
        <w:tc>
          <w:tcPr>
            <w:tcW w:w="941" w:type="dxa"/>
          </w:tcPr>
          <w:p w14:paraId="0D3CACAA" w14:textId="77777777" w:rsidR="00ED7375" w:rsidRDefault="00000000">
            <w:r>
              <w:t>@martamariacorell3955</w:t>
            </w:r>
          </w:p>
        </w:tc>
        <w:tc>
          <w:tcPr>
            <w:tcW w:w="403" w:type="dxa"/>
          </w:tcPr>
          <w:p w14:paraId="6BB8BAC4" w14:textId="77777777" w:rsidR="00ED7375" w:rsidRDefault="00000000">
            <w:r>
              <w:t>2020-11-18 16:08:52</w:t>
            </w:r>
          </w:p>
        </w:tc>
        <w:tc>
          <w:tcPr>
            <w:tcW w:w="316" w:type="dxa"/>
          </w:tcPr>
          <w:p w14:paraId="28E1D635" w14:textId="77777777" w:rsidR="00ED7375" w:rsidRDefault="00000000">
            <w:r>
              <w:t>0</w:t>
            </w:r>
          </w:p>
        </w:tc>
        <w:tc>
          <w:tcPr>
            <w:tcW w:w="354" w:type="dxa"/>
          </w:tcPr>
          <w:p w14:paraId="7AE38365" w14:textId="77777777" w:rsidR="00ED7375" w:rsidRDefault="00000000">
            <w:r>
              <w:t>0</w:t>
            </w:r>
          </w:p>
        </w:tc>
        <w:tc>
          <w:tcPr>
            <w:tcW w:w="6528" w:type="dxa"/>
          </w:tcPr>
          <w:p w14:paraId="0534B939" w14:textId="77777777" w:rsidR="00ED7375" w:rsidRDefault="00000000">
            <w:r>
              <w:t>Oh my God...Why that happened?</w:t>
            </w:r>
          </w:p>
        </w:tc>
      </w:tr>
      <w:tr w:rsidR="00ED7375" w14:paraId="47852B1C" w14:textId="77777777" w:rsidTr="001E6984">
        <w:tc>
          <w:tcPr>
            <w:tcW w:w="1199" w:type="dxa"/>
          </w:tcPr>
          <w:p w14:paraId="23DF9967" w14:textId="77777777" w:rsidR="00ED7375" w:rsidRDefault="00000000">
            <w:r>
              <w:t>3922</w:t>
            </w:r>
          </w:p>
        </w:tc>
        <w:tc>
          <w:tcPr>
            <w:tcW w:w="941" w:type="dxa"/>
          </w:tcPr>
          <w:p w14:paraId="540CC707" w14:textId="77777777" w:rsidR="00ED7375" w:rsidRDefault="00000000">
            <w:r>
              <w:t>@nasra591</w:t>
            </w:r>
          </w:p>
        </w:tc>
        <w:tc>
          <w:tcPr>
            <w:tcW w:w="403" w:type="dxa"/>
          </w:tcPr>
          <w:p w14:paraId="093C43BE" w14:textId="77777777" w:rsidR="00ED7375" w:rsidRDefault="00000000">
            <w:r>
              <w:t>2020-11-18 16:00:01</w:t>
            </w:r>
          </w:p>
        </w:tc>
        <w:tc>
          <w:tcPr>
            <w:tcW w:w="316" w:type="dxa"/>
          </w:tcPr>
          <w:p w14:paraId="67FF8E96" w14:textId="77777777" w:rsidR="00ED7375" w:rsidRDefault="00000000">
            <w:r>
              <w:t>1</w:t>
            </w:r>
          </w:p>
        </w:tc>
        <w:tc>
          <w:tcPr>
            <w:tcW w:w="354" w:type="dxa"/>
          </w:tcPr>
          <w:p w14:paraId="520E0408" w14:textId="77777777" w:rsidR="00ED7375" w:rsidRDefault="00000000">
            <w:r>
              <w:t>1</w:t>
            </w:r>
          </w:p>
        </w:tc>
        <w:tc>
          <w:tcPr>
            <w:tcW w:w="6528" w:type="dxa"/>
          </w:tcPr>
          <w:p w14:paraId="7EBD8430" w14:textId="77777777" w:rsidR="00ED7375" w:rsidRDefault="00000000">
            <w:r>
              <w:t>This is what hana abukar is doing in somalia</w:t>
            </w:r>
          </w:p>
        </w:tc>
      </w:tr>
      <w:tr w:rsidR="00ED7375" w14:paraId="4BF22F3F" w14:textId="77777777" w:rsidTr="001E6984">
        <w:tc>
          <w:tcPr>
            <w:tcW w:w="1199" w:type="dxa"/>
          </w:tcPr>
          <w:p w14:paraId="5AD3ACCF" w14:textId="77777777" w:rsidR="00ED7375" w:rsidRDefault="00000000">
            <w:r>
              <w:t>3923</w:t>
            </w:r>
          </w:p>
        </w:tc>
        <w:tc>
          <w:tcPr>
            <w:tcW w:w="941" w:type="dxa"/>
          </w:tcPr>
          <w:p w14:paraId="059960A9" w14:textId="77777777" w:rsidR="00ED7375" w:rsidRDefault="00000000">
            <w:r>
              <w:t>@kevinthebootysnatcher2108</w:t>
            </w:r>
          </w:p>
        </w:tc>
        <w:tc>
          <w:tcPr>
            <w:tcW w:w="403" w:type="dxa"/>
          </w:tcPr>
          <w:p w14:paraId="681DF69A" w14:textId="77777777" w:rsidR="00ED7375" w:rsidRDefault="00000000">
            <w:r>
              <w:t>2020-11-18 22:12:45</w:t>
            </w:r>
          </w:p>
        </w:tc>
        <w:tc>
          <w:tcPr>
            <w:tcW w:w="316" w:type="dxa"/>
          </w:tcPr>
          <w:p w14:paraId="608A6F86" w14:textId="77777777" w:rsidR="00ED7375" w:rsidRDefault="00000000">
            <w:r>
              <w:t>1</w:t>
            </w:r>
          </w:p>
        </w:tc>
        <w:tc>
          <w:tcPr>
            <w:tcW w:w="354" w:type="dxa"/>
          </w:tcPr>
          <w:p w14:paraId="39E55201" w14:textId="77777777" w:rsidR="00ED7375" w:rsidRDefault="00ED7375"/>
        </w:tc>
        <w:tc>
          <w:tcPr>
            <w:tcW w:w="6528" w:type="dxa"/>
          </w:tcPr>
          <w:p w14:paraId="2D87C08A" w14:textId="77777777" w:rsidR="00ED7375" w:rsidRDefault="00000000">
            <w:r>
              <w:t>Yesss someone needs to make a documentary exposing her</w:t>
            </w:r>
          </w:p>
        </w:tc>
      </w:tr>
      <w:tr w:rsidR="00ED7375" w14:paraId="74510334" w14:textId="77777777" w:rsidTr="001E6984">
        <w:tc>
          <w:tcPr>
            <w:tcW w:w="1199" w:type="dxa"/>
          </w:tcPr>
          <w:p w14:paraId="250B57CF" w14:textId="77777777" w:rsidR="00ED7375" w:rsidRDefault="00000000">
            <w:r>
              <w:t>3924</w:t>
            </w:r>
          </w:p>
        </w:tc>
        <w:tc>
          <w:tcPr>
            <w:tcW w:w="941" w:type="dxa"/>
          </w:tcPr>
          <w:p w14:paraId="3F346476" w14:textId="77777777" w:rsidR="00ED7375" w:rsidRDefault="00000000">
            <w:r>
              <w:t>@clareowens6476</w:t>
            </w:r>
          </w:p>
        </w:tc>
        <w:tc>
          <w:tcPr>
            <w:tcW w:w="403" w:type="dxa"/>
          </w:tcPr>
          <w:p w14:paraId="57FEC88D" w14:textId="77777777" w:rsidR="00ED7375" w:rsidRDefault="00000000">
            <w:r>
              <w:t>2020-11-18 15:59:45</w:t>
            </w:r>
          </w:p>
        </w:tc>
        <w:tc>
          <w:tcPr>
            <w:tcW w:w="316" w:type="dxa"/>
          </w:tcPr>
          <w:p w14:paraId="6460A036" w14:textId="77777777" w:rsidR="00ED7375" w:rsidRDefault="00000000">
            <w:r>
              <w:t>0</w:t>
            </w:r>
          </w:p>
        </w:tc>
        <w:tc>
          <w:tcPr>
            <w:tcW w:w="354" w:type="dxa"/>
          </w:tcPr>
          <w:p w14:paraId="69EF3366" w14:textId="77777777" w:rsidR="00ED7375" w:rsidRDefault="00000000">
            <w:r>
              <w:t>0</w:t>
            </w:r>
          </w:p>
        </w:tc>
        <w:tc>
          <w:tcPr>
            <w:tcW w:w="6528" w:type="dxa"/>
          </w:tcPr>
          <w:p w14:paraId="1893AC98" w14:textId="77777777" w:rsidR="00ED7375" w:rsidRDefault="00000000">
            <w:r>
              <w:t>God have mercy</w:t>
            </w:r>
          </w:p>
        </w:tc>
      </w:tr>
      <w:tr w:rsidR="00ED7375" w14:paraId="7B556912" w14:textId="77777777" w:rsidTr="001E6984">
        <w:tc>
          <w:tcPr>
            <w:tcW w:w="1199" w:type="dxa"/>
          </w:tcPr>
          <w:p w14:paraId="62F4E6BD" w14:textId="77777777" w:rsidR="00ED7375" w:rsidRDefault="00000000">
            <w:r>
              <w:t>3925</w:t>
            </w:r>
          </w:p>
        </w:tc>
        <w:tc>
          <w:tcPr>
            <w:tcW w:w="941" w:type="dxa"/>
          </w:tcPr>
          <w:p w14:paraId="6844BC72" w14:textId="77777777" w:rsidR="00ED7375" w:rsidRDefault="00000000">
            <w:r>
              <w:t>@danyluke892</w:t>
            </w:r>
          </w:p>
        </w:tc>
        <w:tc>
          <w:tcPr>
            <w:tcW w:w="403" w:type="dxa"/>
          </w:tcPr>
          <w:p w14:paraId="2FFE4ED0" w14:textId="77777777" w:rsidR="00ED7375" w:rsidRDefault="00000000">
            <w:r>
              <w:t>2020-11-18 15:57:26</w:t>
            </w:r>
          </w:p>
        </w:tc>
        <w:tc>
          <w:tcPr>
            <w:tcW w:w="316" w:type="dxa"/>
          </w:tcPr>
          <w:p w14:paraId="4A223C88" w14:textId="77777777" w:rsidR="00ED7375" w:rsidRDefault="00000000">
            <w:r>
              <w:t>0</w:t>
            </w:r>
          </w:p>
        </w:tc>
        <w:tc>
          <w:tcPr>
            <w:tcW w:w="354" w:type="dxa"/>
          </w:tcPr>
          <w:p w14:paraId="1E790560" w14:textId="77777777" w:rsidR="00ED7375" w:rsidRDefault="00000000">
            <w:r>
              <w:t>0</w:t>
            </w:r>
          </w:p>
        </w:tc>
        <w:tc>
          <w:tcPr>
            <w:tcW w:w="6528" w:type="dxa"/>
          </w:tcPr>
          <w:p w14:paraId="23CFF0CB" w14:textId="77777777" w:rsidR="00ED7375" w:rsidRDefault="00000000">
            <w:r>
              <w:t>Do the BBC think they have unearthed something new. This has been on Kenyan TV for years and then some privileged reporter from BBC claims to have discovered it now everyone is in shock. The hypocrisy of Kenyans! We need to understand why women are forced into these situations. Mainly due to lack reproductive health resources.</w:t>
            </w:r>
          </w:p>
        </w:tc>
      </w:tr>
      <w:tr w:rsidR="00ED7375" w14:paraId="000131DE" w14:textId="77777777" w:rsidTr="001E6984">
        <w:tc>
          <w:tcPr>
            <w:tcW w:w="1199" w:type="dxa"/>
          </w:tcPr>
          <w:p w14:paraId="16ACC2C4" w14:textId="77777777" w:rsidR="00ED7375" w:rsidRDefault="00000000">
            <w:r>
              <w:t>3926</w:t>
            </w:r>
          </w:p>
        </w:tc>
        <w:tc>
          <w:tcPr>
            <w:tcW w:w="941" w:type="dxa"/>
          </w:tcPr>
          <w:p w14:paraId="7CB889FA" w14:textId="77777777" w:rsidR="00ED7375" w:rsidRDefault="00000000">
            <w:r>
              <w:t>@kerrykerry602</w:t>
            </w:r>
          </w:p>
        </w:tc>
        <w:tc>
          <w:tcPr>
            <w:tcW w:w="403" w:type="dxa"/>
          </w:tcPr>
          <w:p w14:paraId="4E92458A" w14:textId="77777777" w:rsidR="00ED7375" w:rsidRDefault="00000000">
            <w:r>
              <w:t>2020-11-18 15:54:37</w:t>
            </w:r>
          </w:p>
        </w:tc>
        <w:tc>
          <w:tcPr>
            <w:tcW w:w="316" w:type="dxa"/>
          </w:tcPr>
          <w:p w14:paraId="5C829393" w14:textId="77777777" w:rsidR="00ED7375" w:rsidRDefault="00000000">
            <w:r>
              <w:t>0</w:t>
            </w:r>
          </w:p>
        </w:tc>
        <w:tc>
          <w:tcPr>
            <w:tcW w:w="354" w:type="dxa"/>
          </w:tcPr>
          <w:p w14:paraId="18646371" w14:textId="77777777" w:rsidR="00ED7375" w:rsidRDefault="00000000">
            <w:r>
              <w:t>0</w:t>
            </w:r>
          </w:p>
        </w:tc>
        <w:tc>
          <w:tcPr>
            <w:tcW w:w="6528" w:type="dxa"/>
          </w:tcPr>
          <w:p w14:paraId="5E47B540" w14:textId="77777777" w:rsidR="00ED7375" w:rsidRDefault="00000000">
            <w:r>
              <w:t>Hawa wanafaa wanyogwe for sure</w:t>
            </w:r>
          </w:p>
        </w:tc>
      </w:tr>
      <w:tr w:rsidR="00ED7375" w14:paraId="5C0B0A66" w14:textId="77777777" w:rsidTr="001E6984">
        <w:tc>
          <w:tcPr>
            <w:tcW w:w="1199" w:type="dxa"/>
          </w:tcPr>
          <w:p w14:paraId="48E2CE6A" w14:textId="77777777" w:rsidR="00ED7375" w:rsidRDefault="00000000">
            <w:r>
              <w:t>3927</w:t>
            </w:r>
          </w:p>
        </w:tc>
        <w:tc>
          <w:tcPr>
            <w:tcW w:w="941" w:type="dxa"/>
          </w:tcPr>
          <w:p w14:paraId="40159E43" w14:textId="77777777" w:rsidR="00ED7375" w:rsidRDefault="00000000">
            <w:r>
              <w:t>@cannonprosper2031</w:t>
            </w:r>
          </w:p>
        </w:tc>
        <w:tc>
          <w:tcPr>
            <w:tcW w:w="403" w:type="dxa"/>
          </w:tcPr>
          <w:p w14:paraId="18654B4E" w14:textId="77777777" w:rsidR="00ED7375" w:rsidRDefault="00000000">
            <w:r>
              <w:t>2020-11-18 15:43:50</w:t>
            </w:r>
          </w:p>
        </w:tc>
        <w:tc>
          <w:tcPr>
            <w:tcW w:w="316" w:type="dxa"/>
          </w:tcPr>
          <w:p w14:paraId="0106B672" w14:textId="77777777" w:rsidR="00ED7375" w:rsidRDefault="00000000">
            <w:r>
              <w:t>0</w:t>
            </w:r>
          </w:p>
        </w:tc>
        <w:tc>
          <w:tcPr>
            <w:tcW w:w="354" w:type="dxa"/>
          </w:tcPr>
          <w:p w14:paraId="7991F559" w14:textId="77777777" w:rsidR="00ED7375" w:rsidRDefault="00000000">
            <w:r>
              <w:t>0</w:t>
            </w:r>
          </w:p>
        </w:tc>
        <w:tc>
          <w:tcPr>
            <w:tcW w:w="6528" w:type="dxa"/>
          </w:tcPr>
          <w:p w14:paraId="6F7E518A" w14:textId="77777777" w:rsidR="00ED7375" w:rsidRDefault="00000000">
            <w:r>
              <w:t>why people cannot go for adoption option if this children are taken to children's hope instead of stealing.</w:t>
            </w:r>
          </w:p>
        </w:tc>
      </w:tr>
      <w:tr w:rsidR="00ED7375" w14:paraId="7C870CFE" w14:textId="77777777" w:rsidTr="001E6984">
        <w:tc>
          <w:tcPr>
            <w:tcW w:w="1199" w:type="dxa"/>
          </w:tcPr>
          <w:p w14:paraId="2E9AE138" w14:textId="77777777" w:rsidR="00ED7375" w:rsidRDefault="00000000">
            <w:r>
              <w:t>3928</w:t>
            </w:r>
          </w:p>
        </w:tc>
        <w:tc>
          <w:tcPr>
            <w:tcW w:w="941" w:type="dxa"/>
          </w:tcPr>
          <w:p w14:paraId="06BEE5FB" w14:textId="77777777" w:rsidR="00ED7375" w:rsidRDefault="00000000">
            <w:r>
              <w:t>@maohadad8392</w:t>
            </w:r>
          </w:p>
        </w:tc>
        <w:tc>
          <w:tcPr>
            <w:tcW w:w="403" w:type="dxa"/>
          </w:tcPr>
          <w:p w14:paraId="64899058" w14:textId="77777777" w:rsidR="00ED7375" w:rsidRDefault="00000000">
            <w:r>
              <w:t>2020-11-18 15:39:14</w:t>
            </w:r>
          </w:p>
        </w:tc>
        <w:tc>
          <w:tcPr>
            <w:tcW w:w="316" w:type="dxa"/>
          </w:tcPr>
          <w:p w14:paraId="0C7368B9" w14:textId="77777777" w:rsidR="00ED7375" w:rsidRDefault="00000000">
            <w:r>
              <w:t>0</w:t>
            </w:r>
          </w:p>
        </w:tc>
        <w:tc>
          <w:tcPr>
            <w:tcW w:w="354" w:type="dxa"/>
          </w:tcPr>
          <w:p w14:paraId="42853223" w14:textId="77777777" w:rsidR="00ED7375" w:rsidRDefault="00000000">
            <w:r>
              <w:t>0</w:t>
            </w:r>
          </w:p>
        </w:tc>
        <w:tc>
          <w:tcPr>
            <w:tcW w:w="6528" w:type="dxa"/>
          </w:tcPr>
          <w:p w14:paraId="0AE133A6" w14:textId="77777777" w:rsidR="00ED7375" w:rsidRDefault="00000000">
            <w:r>
              <w:t>Breaking: Disney has announced that the first MCU series WANDAVISION will start streaming on Disney+ January 15, 2021! It was long rumored that the series will premiere this December, but now we have an official statement.</w:t>
            </w:r>
            <w:r>
              <w:br/>
              <w:t>Photo by: EntertainmentWeekly</w:t>
            </w:r>
          </w:p>
        </w:tc>
      </w:tr>
      <w:tr w:rsidR="00ED7375" w14:paraId="5269F42E" w14:textId="77777777" w:rsidTr="001E6984">
        <w:tc>
          <w:tcPr>
            <w:tcW w:w="1199" w:type="dxa"/>
          </w:tcPr>
          <w:p w14:paraId="640A541F" w14:textId="77777777" w:rsidR="00ED7375" w:rsidRDefault="00000000">
            <w:r>
              <w:t>3929</w:t>
            </w:r>
          </w:p>
        </w:tc>
        <w:tc>
          <w:tcPr>
            <w:tcW w:w="941" w:type="dxa"/>
          </w:tcPr>
          <w:p w14:paraId="7B4A202B" w14:textId="77777777" w:rsidR="00ED7375" w:rsidRDefault="00000000">
            <w:r>
              <w:t>@marlablumenblatt8929</w:t>
            </w:r>
          </w:p>
        </w:tc>
        <w:tc>
          <w:tcPr>
            <w:tcW w:w="403" w:type="dxa"/>
          </w:tcPr>
          <w:p w14:paraId="65C11BF0" w14:textId="77777777" w:rsidR="00ED7375" w:rsidRDefault="00000000">
            <w:r>
              <w:t>2020-11-18 15:34:52</w:t>
            </w:r>
          </w:p>
        </w:tc>
        <w:tc>
          <w:tcPr>
            <w:tcW w:w="316" w:type="dxa"/>
          </w:tcPr>
          <w:p w14:paraId="3C59AC04" w14:textId="77777777" w:rsidR="00ED7375" w:rsidRDefault="00000000">
            <w:r>
              <w:t>3</w:t>
            </w:r>
          </w:p>
        </w:tc>
        <w:tc>
          <w:tcPr>
            <w:tcW w:w="354" w:type="dxa"/>
          </w:tcPr>
          <w:p w14:paraId="5728E986" w14:textId="77777777" w:rsidR="00ED7375" w:rsidRDefault="00000000">
            <w:r>
              <w:t>0</w:t>
            </w:r>
          </w:p>
        </w:tc>
        <w:tc>
          <w:tcPr>
            <w:tcW w:w="6528" w:type="dxa"/>
          </w:tcPr>
          <w:p w14:paraId="57938BE0" w14:textId="77777777" w:rsidR="00ED7375" w:rsidRDefault="00000000">
            <w:r>
              <w:t>😭😭😭😭😭this is so wrong yet no one is doing something against it !</w:t>
            </w:r>
            <w:r>
              <w:br/>
              <w:t>💔💔💔💔I am so heartbroken , as a mother I cried my eyes and heart out.</w:t>
            </w:r>
            <w:r>
              <w:br/>
              <w:t>This is not only happening in beautiful Africa, it’s everywhere 😭They just do whatever they want to the poor Babies .</w:t>
            </w:r>
          </w:p>
        </w:tc>
      </w:tr>
      <w:tr w:rsidR="00ED7375" w14:paraId="358C4AB2" w14:textId="77777777" w:rsidTr="001E6984">
        <w:tc>
          <w:tcPr>
            <w:tcW w:w="1199" w:type="dxa"/>
          </w:tcPr>
          <w:p w14:paraId="45C96074" w14:textId="77777777" w:rsidR="00ED7375" w:rsidRDefault="00000000">
            <w:r>
              <w:t>3930</w:t>
            </w:r>
          </w:p>
        </w:tc>
        <w:tc>
          <w:tcPr>
            <w:tcW w:w="941" w:type="dxa"/>
          </w:tcPr>
          <w:p w14:paraId="59861084" w14:textId="77777777" w:rsidR="00ED7375" w:rsidRDefault="00000000">
            <w:r>
              <w:t>@AllanMuka</w:t>
            </w:r>
          </w:p>
        </w:tc>
        <w:tc>
          <w:tcPr>
            <w:tcW w:w="403" w:type="dxa"/>
          </w:tcPr>
          <w:p w14:paraId="073471A5" w14:textId="77777777" w:rsidR="00ED7375" w:rsidRDefault="00000000">
            <w:r>
              <w:t>2020-11-18 15:34:22</w:t>
            </w:r>
          </w:p>
        </w:tc>
        <w:tc>
          <w:tcPr>
            <w:tcW w:w="316" w:type="dxa"/>
          </w:tcPr>
          <w:p w14:paraId="01F88AAE" w14:textId="77777777" w:rsidR="00ED7375" w:rsidRDefault="00000000">
            <w:r>
              <w:t>1</w:t>
            </w:r>
          </w:p>
        </w:tc>
        <w:tc>
          <w:tcPr>
            <w:tcW w:w="354" w:type="dxa"/>
          </w:tcPr>
          <w:p w14:paraId="36ECF07B" w14:textId="77777777" w:rsidR="00ED7375" w:rsidRDefault="00000000">
            <w:r>
              <w:t>0</w:t>
            </w:r>
          </w:p>
        </w:tc>
        <w:tc>
          <w:tcPr>
            <w:tcW w:w="6528" w:type="dxa"/>
          </w:tcPr>
          <w:p w14:paraId="3AD26C2A" w14:textId="77777777" w:rsidR="00ED7375" w:rsidRDefault="00000000">
            <w:r>
              <w:t>So a failed police sting operation was conducted on a junkie baby snatcher who was conducting a business worth 80k but the other culprit who was handed over 300k was approached with papers 🧐🧐🧐</w:t>
            </w:r>
          </w:p>
        </w:tc>
      </w:tr>
      <w:tr w:rsidR="00ED7375" w14:paraId="729BE372" w14:textId="77777777" w:rsidTr="001E6984">
        <w:tc>
          <w:tcPr>
            <w:tcW w:w="1199" w:type="dxa"/>
          </w:tcPr>
          <w:p w14:paraId="621A546C" w14:textId="77777777" w:rsidR="00ED7375" w:rsidRDefault="00000000">
            <w:r>
              <w:t>3931</w:t>
            </w:r>
          </w:p>
        </w:tc>
        <w:tc>
          <w:tcPr>
            <w:tcW w:w="941" w:type="dxa"/>
          </w:tcPr>
          <w:p w14:paraId="27259132" w14:textId="77777777" w:rsidR="00ED7375" w:rsidRDefault="00000000">
            <w:r>
              <w:t>@cannonprosper2031</w:t>
            </w:r>
          </w:p>
        </w:tc>
        <w:tc>
          <w:tcPr>
            <w:tcW w:w="403" w:type="dxa"/>
          </w:tcPr>
          <w:p w14:paraId="673FFC76" w14:textId="77777777" w:rsidR="00ED7375" w:rsidRDefault="00000000">
            <w:r>
              <w:t>2020-11-18 15:19:46</w:t>
            </w:r>
          </w:p>
        </w:tc>
        <w:tc>
          <w:tcPr>
            <w:tcW w:w="316" w:type="dxa"/>
          </w:tcPr>
          <w:p w14:paraId="1CC517C8" w14:textId="77777777" w:rsidR="00ED7375" w:rsidRDefault="00000000">
            <w:r>
              <w:t>1</w:t>
            </w:r>
          </w:p>
        </w:tc>
        <w:tc>
          <w:tcPr>
            <w:tcW w:w="354" w:type="dxa"/>
          </w:tcPr>
          <w:p w14:paraId="502E101F" w14:textId="77777777" w:rsidR="00ED7375" w:rsidRDefault="00000000">
            <w:r>
              <w:t>0</w:t>
            </w:r>
          </w:p>
        </w:tc>
        <w:tc>
          <w:tcPr>
            <w:tcW w:w="6528" w:type="dxa"/>
          </w:tcPr>
          <w:p w14:paraId="122D6582" w14:textId="77777777" w:rsidR="00ED7375" w:rsidRDefault="00000000">
            <w:r>
              <w:t>high degree of wickedness snatching children from street ah that is too much.</w:t>
            </w:r>
          </w:p>
        </w:tc>
      </w:tr>
      <w:tr w:rsidR="00ED7375" w14:paraId="31D1D954" w14:textId="77777777" w:rsidTr="001E6984">
        <w:tc>
          <w:tcPr>
            <w:tcW w:w="1199" w:type="dxa"/>
          </w:tcPr>
          <w:p w14:paraId="61718798" w14:textId="77777777" w:rsidR="00ED7375" w:rsidRDefault="00000000">
            <w:r>
              <w:t>3932</w:t>
            </w:r>
          </w:p>
        </w:tc>
        <w:tc>
          <w:tcPr>
            <w:tcW w:w="941" w:type="dxa"/>
          </w:tcPr>
          <w:p w14:paraId="5B6BC3BC" w14:textId="77777777" w:rsidR="00ED7375" w:rsidRDefault="00000000">
            <w:r>
              <w:t>@julietmusyoka3278</w:t>
            </w:r>
          </w:p>
        </w:tc>
        <w:tc>
          <w:tcPr>
            <w:tcW w:w="403" w:type="dxa"/>
          </w:tcPr>
          <w:p w14:paraId="5040E441" w14:textId="77777777" w:rsidR="00ED7375" w:rsidRDefault="00000000">
            <w:r>
              <w:t>2020-11-18 15:14:58</w:t>
            </w:r>
          </w:p>
        </w:tc>
        <w:tc>
          <w:tcPr>
            <w:tcW w:w="316" w:type="dxa"/>
          </w:tcPr>
          <w:p w14:paraId="64816D19" w14:textId="77777777" w:rsidR="00ED7375" w:rsidRDefault="00000000">
            <w:r>
              <w:t>1</w:t>
            </w:r>
          </w:p>
        </w:tc>
        <w:tc>
          <w:tcPr>
            <w:tcW w:w="354" w:type="dxa"/>
          </w:tcPr>
          <w:p w14:paraId="54434FF7" w14:textId="77777777" w:rsidR="00ED7375" w:rsidRDefault="00000000">
            <w:r>
              <w:t>0</w:t>
            </w:r>
          </w:p>
        </w:tc>
        <w:tc>
          <w:tcPr>
            <w:tcW w:w="6528" w:type="dxa"/>
          </w:tcPr>
          <w:p w14:paraId="355FA88C" w14:textId="77777777" w:rsidR="00ED7375" w:rsidRDefault="00000000">
            <w:r>
              <w:t>Where does Anita take her money after selling the children?? She's very dirty..she should be rotting in jail with her peooley</w:t>
            </w:r>
          </w:p>
        </w:tc>
      </w:tr>
      <w:tr w:rsidR="00ED7375" w14:paraId="628DF354" w14:textId="77777777" w:rsidTr="001E6984">
        <w:tc>
          <w:tcPr>
            <w:tcW w:w="1199" w:type="dxa"/>
          </w:tcPr>
          <w:p w14:paraId="5A8B3684" w14:textId="77777777" w:rsidR="00ED7375" w:rsidRDefault="00000000">
            <w:r>
              <w:t>3933</w:t>
            </w:r>
          </w:p>
        </w:tc>
        <w:tc>
          <w:tcPr>
            <w:tcW w:w="941" w:type="dxa"/>
          </w:tcPr>
          <w:p w14:paraId="29B75F57" w14:textId="77777777" w:rsidR="00ED7375" w:rsidRDefault="00000000">
            <w:r>
              <w:t>@tmsgacct</w:t>
            </w:r>
          </w:p>
        </w:tc>
        <w:tc>
          <w:tcPr>
            <w:tcW w:w="403" w:type="dxa"/>
          </w:tcPr>
          <w:p w14:paraId="7AD149F8" w14:textId="77777777" w:rsidR="00ED7375" w:rsidRDefault="00000000">
            <w:r>
              <w:t>2020-11-18 15:08:41</w:t>
            </w:r>
          </w:p>
        </w:tc>
        <w:tc>
          <w:tcPr>
            <w:tcW w:w="316" w:type="dxa"/>
          </w:tcPr>
          <w:p w14:paraId="4A0FA63B" w14:textId="77777777" w:rsidR="00ED7375" w:rsidRDefault="00000000">
            <w:r>
              <w:t>3</w:t>
            </w:r>
          </w:p>
        </w:tc>
        <w:tc>
          <w:tcPr>
            <w:tcW w:w="354" w:type="dxa"/>
          </w:tcPr>
          <w:p w14:paraId="5568F814" w14:textId="77777777" w:rsidR="00ED7375" w:rsidRDefault="00000000">
            <w:r>
              <w:t>0</w:t>
            </w:r>
          </w:p>
        </w:tc>
        <w:tc>
          <w:tcPr>
            <w:tcW w:w="6528" w:type="dxa"/>
          </w:tcPr>
          <w:p w14:paraId="3701FE85" w14:textId="77777777" w:rsidR="00ED7375" w:rsidRDefault="00000000">
            <w:r>
              <w:t>Thank you so very much for this and for creating awareness about this evil. I hope the authorities will use the evidence and prosecute the culprits and put and end to this evil. Thanks again!</w:t>
            </w:r>
          </w:p>
        </w:tc>
      </w:tr>
      <w:tr w:rsidR="00ED7375" w14:paraId="50AAB396" w14:textId="77777777" w:rsidTr="001E6984">
        <w:tc>
          <w:tcPr>
            <w:tcW w:w="1199" w:type="dxa"/>
          </w:tcPr>
          <w:p w14:paraId="7ABCD480" w14:textId="77777777" w:rsidR="00ED7375" w:rsidRDefault="00000000">
            <w:r>
              <w:t>3934</w:t>
            </w:r>
          </w:p>
        </w:tc>
        <w:tc>
          <w:tcPr>
            <w:tcW w:w="941" w:type="dxa"/>
          </w:tcPr>
          <w:p w14:paraId="39311D6C" w14:textId="77777777" w:rsidR="00ED7375" w:rsidRDefault="00000000">
            <w:r>
              <w:t>@Better_Planet</w:t>
            </w:r>
          </w:p>
        </w:tc>
        <w:tc>
          <w:tcPr>
            <w:tcW w:w="403" w:type="dxa"/>
          </w:tcPr>
          <w:p w14:paraId="2C4299DE" w14:textId="77777777" w:rsidR="00ED7375" w:rsidRDefault="00000000">
            <w:r>
              <w:t>2020-11-18 15:04:55</w:t>
            </w:r>
          </w:p>
        </w:tc>
        <w:tc>
          <w:tcPr>
            <w:tcW w:w="316" w:type="dxa"/>
          </w:tcPr>
          <w:p w14:paraId="1215A721" w14:textId="77777777" w:rsidR="00ED7375" w:rsidRDefault="00000000">
            <w:r>
              <w:t>0</w:t>
            </w:r>
          </w:p>
        </w:tc>
        <w:tc>
          <w:tcPr>
            <w:tcW w:w="354" w:type="dxa"/>
          </w:tcPr>
          <w:p w14:paraId="63B9496B" w14:textId="77777777" w:rsidR="00ED7375" w:rsidRDefault="00000000">
            <w:r>
              <w:t>0</w:t>
            </w:r>
          </w:p>
        </w:tc>
        <w:tc>
          <w:tcPr>
            <w:tcW w:w="6528" w:type="dxa"/>
          </w:tcPr>
          <w:p w14:paraId="5642830F" w14:textId="77777777" w:rsidR="00ED7375" w:rsidRDefault="00000000">
            <w:r>
              <w:t>BBC eye on Africa you were just to disclose the case, trying to keep someone under arrest is a bad idea. Any criminal who will watch this video will never believe in you again, so do I.</w:t>
            </w:r>
          </w:p>
        </w:tc>
      </w:tr>
      <w:tr w:rsidR="00ED7375" w14:paraId="0A09322C" w14:textId="77777777" w:rsidTr="001E6984">
        <w:tc>
          <w:tcPr>
            <w:tcW w:w="1199" w:type="dxa"/>
          </w:tcPr>
          <w:p w14:paraId="3FB852DD" w14:textId="77777777" w:rsidR="00ED7375" w:rsidRDefault="00000000">
            <w:r>
              <w:t>3935</w:t>
            </w:r>
          </w:p>
        </w:tc>
        <w:tc>
          <w:tcPr>
            <w:tcW w:w="941" w:type="dxa"/>
          </w:tcPr>
          <w:p w14:paraId="1D4FCC2B" w14:textId="77777777" w:rsidR="00ED7375" w:rsidRDefault="00000000">
            <w:r>
              <w:t>@msohtrevors4061</w:t>
            </w:r>
          </w:p>
        </w:tc>
        <w:tc>
          <w:tcPr>
            <w:tcW w:w="403" w:type="dxa"/>
          </w:tcPr>
          <w:p w14:paraId="195845F8" w14:textId="77777777" w:rsidR="00ED7375" w:rsidRDefault="00000000">
            <w:r>
              <w:t>2020-11-18 15:04:24</w:t>
            </w:r>
          </w:p>
        </w:tc>
        <w:tc>
          <w:tcPr>
            <w:tcW w:w="316" w:type="dxa"/>
          </w:tcPr>
          <w:p w14:paraId="6A810558" w14:textId="77777777" w:rsidR="00ED7375" w:rsidRDefault="00000000">
            <w:r>
              <w:t>17</w:t>
            </w:r>
          </w:p>
        </w:tc>
        <w:tc>
          <w:tcPr>
            <w:tcW w:w="354" w:type="dxa"/>
          </w:tcPr>
          <w:p w14:paraId="72B70165" w14:textId="77777777" w:rsidR="00ED7375" w:rsidRDefault="00000000">
            <w:r>
              <w:t>2</w:t>
            </w:r>
          </w:p>
        </w:tc>
        <w:tc>
          <w:tcPr>
            <w:tcW w:w="6528" w:type="dxa"/>
          </w:tcPr>
          <w:p w14:paraId="71BD6644" w14:textId="77777777" w:rsidR="00ED7375" w:rsidRDefault="00000000">
            <w:r>
              <w:t>it's very clear who tipped off Anita,if you are kenyan then you know not to trust the police.</w:t>
            </w:r>
          </w:p>
        </w:tc>
      </w:tr>
      <w:tr w:rsidR="00ED7375" w14:paraId="45C7D9AA" w14:textId="77777777" w:rsidTr="001E6984">
        <w:tc>
          <w:tcPr>
            <w:tcW w:w="1199" w:type="dxa"/>
          </w:tcPr>
          <w:p w14:paraId="1DD67204" w14:textId="77777777" w:rsidR="00ED7375" w:rsidRDefault="00000000">
            <w:r>
              <w:t>3936</w:t>
            </w:r>
          </w:p>
        </w:tc>
        <w:tc>
          <w:tcPr>
            <w:tcW w:w="941" w:type="dxa"/>
          </w:tcPr>
          <w:p w14:paraId="46E0C77D" w14:textId="77777777" w:rsidR="00ED7375" w:rsidRDefault="00000000">
            <w:r>
              <w:t>@pearlcarl</w:t>
            </w:r>
          </w:p>
        </w:tc>
        <w:tc>
          <w:tcPr>
            <w:tcW w:w="403" w:type="dxa"/>
          </w:tcPr>
          <w:p w14:paraId="3851DD8D" w14:textId="77777777" w:rsidR="00ED7375" w:rsidRDefault="00000000">
            <w:r>
              <w:t>2020-11-22 11:38:53</w:t>
            </w:r>
          </w:p>
        </w:tc>
        <w:tc>
          <w:tcPr>
            <w:tcW w:w="316" w:type="dxa"/>
          </w:tcPr>
          <w:p w14:paraId="37AD4D94" w14:textId="77777777" w:rsidR="00ED7375" w:rsidRDefault="00000000">
            <w:r>
              <w:t>1</w:t>
            </w:r>
          </w:p>
        </w:tc>
        <w:tc>
          <w:tcPr>
            <w:tcW w:w="354" w:type="dxa"/>
          </w:tcPr>
          <w:p w14:paraId="0E85FB10" w14:textId="77777777" w:rsidR="00ED7375" w:rsidRDefault="00ED7375"/>
        </w:tc>
        <w:tc>
          <w:tcPr>
            <w:tcW w:w="6528" w:type="dxa"/>
          </w:tcPr>
          <w:p w14:paraId="44FD558D" w14:textId="77777777" w:rsidR="00ED7375" w:rsidRDefault="00000000">
            <w:r>
              <w:t>Yes</w:t>
            </w:r>
          </w:p>
        </w:tc>
      </w:tr>
      <w:tr w:rsidR="00ED7375" w14:paraId="76488D2D" w14:textId="77777777" w:rsidTr="001E6984">
        <w:tc>
          <w:tcPr>
            <w:tcW w:w="1199" w:type="dxa"/>
          </w:tcPr>
          <w:p w14:paraId="1EF627A0" w14:textId="77777777" w:rsidR="00ED7375" w:rsidRDefault="00000000">
            <w:r>
              <w:t>3937</w:t>
            </w:r>
          </w:p>
        </w:tc>
        <w:tc>
          <w:tcPr>
            <w:tcW w:w="941" w:type="dxa"/>
          </w:tcPr>
          <w:p w14:paraId="645AE8EF" w14:textId="77777777" w:rsidR="00ED7375" w:rsidRDefault="00000000">
            <w:r>
              <w:t>@Mr.Stingy</w:t>
            </w:r>
          </w:p>
        </w:tc>
        <w:tc>
          <w:tcPr>
            <w:tcW w:w="403" w:type="dxa"/>
          </w:tcPr>
          <w:p w14:paraId="0EA7016D" w14:textId="77777777" w:rsidR="00ED7375" w:rsidRDefault="00000000">
            <w:r>
              <w:t>2020-11-22 12:34:17</w:t>
            </w:r>
          </w:p>
        </w:tc>
        <w:tc>
          <w:tcPr>
            <w:tcW w:w="316" w:type="dxa"/>
          </w:tcPr>
          <w:p w14:paraId="37EE7BF4" w14:textId="77777777" w:rsidR="00ED7375" w:rsidRDefault="00000000">
            <w:r>
              <w:t>0</w:t>
            </w:r>
          </w:p>
        </w:tc>
        <w:tc>
          <w:tcPr>
            <w:tcW w:w="354" w:type="dxa"/>
          </w:tcPr>
          <w:p w14:paraId="531612CF" w14:textId="77777777" w:rsidR="00ED7375" w:rsidRDefault="00ED7375"/>
        </w:tc>
        <w:tc>
          <w:tcPr>
            <w:tcW w:w="6528" w:type="dxa"/>
          </w:tcPr>
          <w:p w14:paraId="10DC80DE" w14:textId="77777777" w:rsidR="00ED7375" w:rsidRDefault="00000000">
            <w:r>
              <w:t>To me they could have arrested her immediately pending investigations! But as usual the police played a big role there especially when they were explaining how the journalist will act. The game was already over. Kenya is one of the most corrupt countries I have lived in. Things will turn out well someday 🙌🏼</w:t>
            </w:r>
          </w:p>
        </w:tc>
      </w:tr>
      <w:tr w:rsidR="00ED7375" w14:paraId="2FA4439A" w14:textId="77777777" w:rsidTr="001E6984">
        <w:tc>
          <w:tcPr>
            <w:tcW w:w="1199" w:type="dxa"/>
          </w:tcPr>
          <w:p w14:paraId="585CF0F5" w14:textId="77777777" w:rsidR="00ED7375" w:rsidRDefault="00000000">
            <w:r>
              <w:t>3938</w:t>
            </w:r>
          </w:p>
        </w:tc>
        <w:tc>
          <w:tcPr>
            <w:tcW w:w="941" w:type="dxa"/>
          </w:tcPr>
          <w:p w14:paraId="0094B95B" w14:textId="77777777" w:rsidR="00ED7375" w:rsidRDefault="00000000">
            <w:r>
              <w:t>@kadzomasha8745</w:t>
            </w:r>
          </w:p>
        </w:tc>
        <w:tc>
          <w:tcPr>
            <w:tcW w:w="403" w:type="dxa"/>
          </w:tcPr>
          <w:p w14:paraId="64977D12" w14:textId="77777777" w:rsidR="00ED7375" w:rsidRDefault="00000000">
            <w:r>
              <w:t>2020-11-18 15:01:54</w:t>
            </w:r>
          </w:p>
        </w:tc>
        <w:tc>
          <w:tcPr>
            <w:tcW w:w="316" w:type="dxa"/>
          </w:tcPr>
          <w:p w14:paraId="22A61168" w14:textId="77777777" w:rsidR="00ED7375" w:rsidRDefault="00000000">
            <w:r>
              <w:t>0</w:t>
            </w:r>
          </w:p>
        </w:tc>
        <w:tc>
          <w:tcPr>
            <w:tcW w:w="354" w:type="dxa"/>
          </w:tcPr>
          <w:p w14:paraId="57F67701" w14:textId="77777777" w:rsidR="00ED7375" w:rsidRDefault="00000000">
            <w:r>
              <w:t>0</w:t>
            </w:r>
          </w:p>
        </w:tc>
        <w:tc>
          <w:tcPr>
            <w:tcW w:w="6528" w:type="dxa"/>
          </w:tcPr>
          <w:p w14:paraId="2540525B" w14:textId="77777777" w:rsidR="00ED7375" w:rsidRDefault="00000000">
            <w:r>
              <w:t>This is disheartening however, why do the investigating team keep the info for 1 year yet kids were and are being sold off? For a story? Taking 1 of the perpetrators off the streets surely would have saved even 1 child. God heal our land and people</w:t>
            </w:r>
          </w:p>
        </w:tc>
      </w:tr>
      <w:tr w:rsidR="00ED7375" w14:paraId="56993FA8" w14:textId="77777777" w:rsidTr="001E6984">
        <w:tc>
          <w:tcPr>
            <w:tcW w:w="1199" w:type="dxa"/>
          </w:tcPr>
          <w:p w14:paraId="4BC23CEB" w14:textId="77777777" w:rsidR="00ED7375" w:rsidRDefault="00000000">
            <w:r>
              <w:t>3939</w:t>
            </w:r>
          </w:p>
        </w:tc>
        <w:tc>
          <w:tcPr>
            <w:tcW w:w="941" w:type="dxa"/>
          </w:tcPr>
          <w:p w14:paraId="75A7D245" w14:textId="77777777" w:rsidR="00ED7375" w:rsidRDefault="00000000">
            <w:r>
              <w:t>@emmanuelgyamfi8998</w:t>
            </w:r>
          </w:p>
        </w:tc>
        <w:tc>
          <w:tcPr>
            <w:tcW w:w="403" w:type="dxa"/>
          </w:tcPr>
          <w:p w14:paraId="423A852C" w14:textId="77777777" w:rsidR="00ED7375" w:rsidRDefault="00000000">
            <w:r>
              <w:t>2020-11-18 15:01:35</w:t>
            </w:r>
          </w:p>
        </w:tc>
        <w:tc>
          <w:tcPr>
            <w:tcW w:w="316" w:type="dxa"/>
          </w:tcPr>
          <w:p w14:paraId="5A13B63C" w14:textId="77777777" w:rsidR="00ED7375" w:rsidRDefault="00000000">
            <w:r>
              <w:t>35</w:t>
            </w:r>
          </w:p>
        </w:tc>
        <w:tc>
          <w:tcPr>
            <w:tcW w:w="354" w:type="dxa"/>
          </w:tcPr>
          <w:p w14:paraId="4143000D" w14:textId="77777777" w:rsidR="00ED7375" w:rsidRDefault="00000000">
            <w:r>
              <w:t>2</w:t>
            </w:r>
          </w:p>
        </w:tc>
        <w:tc>
          <w:tcPr>
            <w:tcW w:w="6528" w:type="dxa"/>
          </w:tcPr>
          <w:p w14:paraId="4265CDE9" w14:textId="77777777" w:rsidR="00ED7375" w:rsidRDefault="00000000">
            <w:r>
              <w:t>why is the woman who operated the clinic still in business? Arrests need to be made immediately</w:t>
            </w:r>
          </w:p>
        </w:tc>
      </w:tr>
      <w:tr w:rsidR="00ED7375" w14:paraId="59421359" w14:textId="77777777" w:rsidTr="001E6984">
        <w:tc>
          <w:tcPr>
            <w:tcW w:w="1199" w:type="dxa"/>
          </w:tcPr>
          <w:p w14:paraId="502BEBF8" w14:textId="77777777" w:rsidR="00ED7375" w:rsidRDefault="00000000">
            <w:r>
              <w:t>3940</w:t>
            </w:r>
          </w:p>
        </w:tc>
        <w:tc>
          <w:tcPr>
            <w:tcW w:w="941" w:type="dxa"/>
          </w:tcPr>
          <w:p w14:paraId="40085E10" w14:textId="77777777" w:rsidR="00ED7375" w:rsidRDefault="00000000">
            <w:r>
              <w:t>@misscleo378</w:t>
            </w:r>
          </w:p>
        </w:tc>
        <w:tc>
          <w:tcPr>
            <w:tcW w:w="403" w:type="dxa"/>
          </w:tcPr>
          <w:p w14:paraId="1C0D64E8" w14:textId="77777777" w:rsidR="00ED7375" w:rsidRDefault="00000000">
            <w:r>
              <w:t>2020-11-20 15:25:20</w:t>
            </w:r>
          </w:p>
        </w:tc>
        <w:tc>
          <w:tcPr>
            <w:tcW w:w="316" w:type="dxa"/>
          </w:tcPr>
          <w:p w14:paraId="48E4CAA2" w14:textId="77777777" w:rsidR="00ED7375" w:rsidRDefault="00000000">
            <w:r>
              <w:t>8</w:t>
            </w:r>
          </w:p>
        </w:tc>
        <w:tc>
          <w:tcPr>
            <w:tcW w:w="354" w:type="dxa"/>
          </w:tcPr>
          <w:p w14:paraId="0C3E8517" w14:textId="77777777" w:rsidR="00ED7375" w:rsidRDefault="00ED7375"/>
        </w:tc>
        <w:tc>
          <w:tcPr>
            <w:tcW w:w="6528" w:type="dxa"/>
          </w:tcPr>
          <w:p w14:paraId="55848DD5" w14:textId="77777777" w:rsidR="00ED7375" w:rsidRDefault="00000000">
            <w:r>
              <w:t>If anything this documentary has exposed the widespread corruption amongst police, hospitals and other government agencies.</w:t>
            </w:r>
          </w:p>
        </w:tc>
      </w:tr>
      <w:tr w:rsidR="00ED7375" w14:paraId="3B5B1614" w14:textId="77777777" w:rsidTr="001E6984">
        <w:tc>
          <w:tcPr>
            <w:tcW w:w="1199" w:type="dxa"/>
          </w:tcPr>
          <w:p w14:paraId="56ED178B" w14:textId="77777777" w:rsidR="00ED7375" w:rsidRDefault="00000000">
            <w:r>
              <w:t>3941</w:t>
            </w:r>
          </w:p>
        </w:tc>
        <w:tc>
          <w:tcPr>
            <w:tcW w:w="941" w:type="dxa"/>
          </w:tcPr>
          <w:p w14:paraId="60AD2402" w14:textId="77777777" w:rsidR="00ED7375" w:rsidRDefault="00000000">
            <w:r>
              <w:t>@sarahm316</w:t>
            </w:r>
          </w:p>
        </w:tc>
        <w:tc>
          <w:tcPr>
            <w:tcW w:w="403" w:type="dxa"/>
          </w:tcPr>
          <w:p w14:paraId="6D4B4BDF" w14:textId="77777777" w:rsidR="00ED7375" w:rsidRDefault="00000000">
            <w:r>
              <w:t>2020-11-22 00:50:29</w:t>
            </w:r>
          </w:p>
        </w:tc>
        <w:tc>
          <w:tcPr>
            <w:tcW w:w="316" w:type="dxa"/>
          </w:tcPr>
          <w:p w14:paraId="7CAAA078" w14:textId="77777777" w:rsidR="00ED7375" w:rsidRDefault="00000000">
            <w:r>
              <w:t>0</w:t>
            </w:r>
          </w:p>
        </w:tc>
        <w:tc>
          <w:tcPr>
            <w:tcW w:w="354" w:type="dxa"/>
          </w:tcPr>
          <w:p w14:paraId="38DB228A" w14:textId="77777777" w:rsidR="00ED7375" w:rsidRDefault="00ED7375"/>
        </w:tc>
        <w:tc>
          <w:tcPr>
            <w:tcW w:w="6528" w:type="dxa"/>
          </w:tcPr>
          <w:p w14:paraId="49C8E737" w14:textId="77777777" w:rsidR="00ED7375" w:rsidRDefault="00000000">
            <w:r>
              <w:t>@@misscleo378 so sad may God deal with them in Jesus mighty name</w:t>
            </w:r>
          </w:p>
        </w:tc>
      </w:tr>
      <w:tr w:rsidR="00ED7375" w14:paraId="3402CFDF" w14:textId="77777777" w:rsidTr="001E6984">
        <w:tc>
          <w:tcPr>
            <w:tcW w:w="1199" w:type="dxa"/>
          </w:tcPr>
          <w:p w14:paraId="306AC2BA" w14:textId="77777777" w:rsidR="00ED7375" w:rsidRDefault="00000000">
            <w:r>
              <w:t>3942</w:t>
            </w:r>
          </w:p>
        </w:tc>
        <w:tc>
          <w:tcPr>
            <w:tcW w:w="941" w:type="dxa"/>
          </w:tcPr>
          <w:p w14:paraId="0ABD1BA9" w14:textId="77777777" w:rsidR="00ED7375" w:rsidRDefault="00000000">
            <w:r>
              <w:t>@emmanuelgyamfi8998</w:t>
            </w:r>
          </w:p>
        </w:tc>
        <w:tc>
          <w:tcPr>
            <w:tcW w:w="403" w:type="dxa"/>
          </w:tcPr>
          <w:p w14:paraId="13DADDD1" w14:textId="77777777" w:rsidR="00ED7375" w:rsidRDefault="00000000">
            <w:r>
              <w:t>2020-11-18 15:00:26</w:t>
            </w:r>
          </w:p>
        </w:tc>
        <w:tc>
          <w:tcPr>
            <w:tcW w:w="316" w:type="dxa"/>
          </w:tcPr>
          <w:p w14:paraId="4E7C4FF9" w14:textId="77777777" w:rsidR="00ED7375" w:rsidRDefault="00000000">
            <w:r>
              <w:t>1</w:t>
            </w:r>
          </w:p>
        </w:tc>
        <w:tc>
          <w:tcPr>
            <w:tcW w:w="354" w:type="dxa"/>
          </w:tcPr>
          <w:p w14:paraId="1214F461" w14:textId="77777777" w:rsidR="00ED7375" w:rsidRDefault="00000000">
            <w:r>
              <w:t>0</w:t>
            </w:r>
          </w:p>
        </w:tc>
        <w:tc>
          <w:tcPr>
            <w:tcW w:w="6528" w:type="dxa"/>
          </w:tcPr>
          <w:p w14:paraId="48EFD673" w14:textId="77777777" w:rsidR="00ED7375" w:rsidRDefault="00000000">
            <w:r>
              <w:t>Arrests should be made.</w:t>
            </w:r>
          </w:p>
        </w:tc>
      </w:tr>
      <w:tr w:rsidR="00ED7375" w14:paraId="780A680B" w14:textId="77777777" w:rsidTr="001E6984">
        <w:tc>
          <w:tcPr>
            <w:tcW w:w="1199" w:type="dxa"/>
          </w:tcPr>
          <w:p w14:paraId="6AED6C89" w14:textId="77777777" w:rsidR="00ED7375" w:rsidRDefault="00000000">
            <w:r>
              <w:t>3943</w:t>
            </w:r>
          </w:p>
        </w:tc>
        <w:tc>
          <w:tcPr>
            <w:tcW w:w="941" w:type="dxa"/>
          </w:tcPr>
          <w:p w14:paraId="3169AB66" w14:textId="77777777" w:rsidR="00ED7375" w:rsidRDefault="00000000">
            <w:r>
              <w:t>@elali4855</w:t>
            </w:r>
          </w:p>
        </w:tc>
        <w:tc>
          <w:tcPr>
            <w:tcW w:w="403" w:type="dxa"/>
          </w:tcPr>
          <w:p w14:paraId="3DE123A0" w14:textId="77777777" w:rsidR="00ED7375" w:rsidRDefault="00000000">
            <w:r>
              <w:t>2020-11-18 14:51:32</w:t>
            </w:r>
          </w:p>
        </w:tc>
        <w:tc>
          <w:tcPr>
            <w:tcW w:w="316" w:type="dxa"/>
          </w:tcPr>
          <w:p w14:paraId="0120741D" w14:textId="77777777" w:rsidR="00ED7375" w:rsidRDefault="00000000">
            <w:r>
              <w:t>2</w:t>
            </w:r>
          </w:p>
        </w:tc>
        <w:tc>
          <w:tcPr>
            <w:tcW w:w="354" w:type="dxa"/>
          </w:tcPr>
          <w:p w14:paraId="55133ED9" w14:textId="77777777" w:rsidR="00ED7375" w:rsidRDefault="00000000">
            <w:r>
              <w:t>0</w:t>
            </w:r>
          </w:p>
        </w:tc>
        <w:tc>
          <w:tcPr>
            <w:tcW w:w="6528" w:type="dxa"/>
          </w:tcPr>
          <w:p w14:paraId="5E5EDB28" w14:textId="77777777" w:rsidR="00ED7375" w:rsidRDefault="00000000">
            <w:r>
              <w:t>I don’t understand aki, u mean you guys had 300k to give someone just like that😳 and Fred was never arrested na pesa ikaenda tu ivo ama 🤨 something doesn’t smell right</w:t>
            </w:r>
          </w:p>
        </w:tc>
      </w:tr>
      <w:tr w:rsidR="00ED7375" w14:paraId="3B24506A" w14:textId="77777777" w:rsidTr="001E6984">
        <w:tc>
          <w:tcPr>
            <w:tcW w:w="1199" w:type="dxa"/>
          </w:tcPr>
          <w:p w14:paraId="42465805" w14:textId="77777777" w:rsidR="00ED7375" w:rsidRDefault="00000000">
            <w:r>
              <w:t>3944</w:t>
            </w:r>
          </w:p>
        </w:tc>
        <w:tc>
          <w:tcPr>
            <w:tcW w:w="941" w:type="dxa"/>
          </w:tcPr>
          <w:p w14:paraId="1FAB928F" w14:textId="77777777" w:rsidR="00ED7375" w:rsidRDefault="00000000">
            <w:r>
              <w:t>@saraphinewanjiru5388</w:t>
            </w:r>
          </w:p>
        </w:tc>
        <w:tc>
          <w:tcPr>
            <w:tcW w:w="403" w:type="dxa"/>
          </w:tcPr>
          <w:p w14:paraId="14222A27" w14:textId="77777777" w:rsidR="00ED7375" w:rsidRDefault="00000000">
            <w:r>
              <w:t>2020-11-18 14:49:14</w:t>
            </w:r>
          </w:p>
        </w:tc>
        <w:tc>
          <w:tcPr>
            <w:tcW w:w="316" w:type="dxa"/>
          </w:tcPr>
          <w:p w14:paraId="7DB7E877" w14:textId="77777777" w:rsidR="00ED7375" w:rsidRDefault="00000000">
            <w:r>
              <w:t>1</w:t>
            </w:r>
          </w:p>
        </w:tc>
        <w:tc>
          <w:tcPr>
            <w:tcW w:w="354" w:type="dxa"/>
          </w:tcPr>
          <w:p w14:paraId="135E1651" w14:textId="77777777" w:rsidR="00ED7375" w:rsidRDefault="00000000">
            <w:r>
              <w:t>0</w:t>
            </w:r>
          </w:p>
        </w:tc>
        <w:tc>
          <w:tcPr>
            <w:tcW w:w="6528" w:type="dxa"/>
          </w:tcPr>
          <w:p w14:paraId="1B8AE949" w14:textId="77777777" w:rsidR="00ED7375" w:rsidRDefault="00000000">
            <w:r>
              <w:t>Aki I fear Mama Lucy and Pumwani...... I genuinely fear these two hospitals</w:t>
            </w:r>
          </w:p>
        </w:tc>
      </w:tr>
      <w:tr w:rsidR="00ED7375" w14:paraId="4400BAB6" w14:textId="77777777" w:rsidTr="001E6984">
        <w:tc>
          <w:tcPr>
            <w:tcW w:w="1199" w:type="dxa"/>
          </w:tcPr>
          <w:p w14:paraId="7B2DC381" w14:textId="77777777" w:rsidR="00ED7375" w:rsidRDefault="00000000">
            <w:r>
              <w:t>3945</w:t>
            </w:r>
          </w:p>
        </w:tc>
        <w:tc>
          <w:tcPr>
            <w:tcW w:w="941" w:type="dxa"/>
          </w:tcPr>
          <w:p w14:paraId="25B21344" w14:textId="77777777" w:rsidR="00ED7375" w:rsidRDefault="00000000">
            <w:r>
              <w:t>@yolisamag5303</w:t>
            </w:r>
          </w:p>
        </w:tc>
        <w:tc>
          <w:tcPr>
            <w:tcW w:w="403" w:type="dxa"/>
          </w:tcPr>
          <w:p w14:paraId="3B99E4A8" w14:textId="77777777" w:rsidR="00ED7375" w:rsidRDefault="00000000">
            <w:r>
              <w:t>2020-11-18 14:48:06</w:t>
            </w:r>
          </w:p>
        </w:tc>
        <w:tc>
          <w:tcPr>
            <w:tcW w:w="316" w:type="dxa"/>
          </w:tcPr>
          <w:p w14:paraId="19E5C96A" w14:textId="77777777" w:rsidR="00ED7375" w:rsidRDefault="00000000">
            <w:r>
              <w:t>0</w:t>
            </w:r>
          </w:p>
        </w:tc>
        <w:tc>
          <w:tcPr>
            <w:tcW w:w="354" w:type="dxa"/>
          </w:tcPr>
          <w:p w14:paraId="1F6CACD2" w14:textId="77777777" w:rsidR="00ED7375" w:rsidRDefault="00000000">
            <w:r>
              <w:t>0</w:t>
            </w:r>
          </w:p>
        </w:tc>
        <w:tc>
          <w:tcPr>
            <w:tcW w:w="6528" w:type="dxa"/>
          </w:tcPr>
          <w:p w14:paraId="272EA871" w14:textId="77777777" w:rsidR="00ED7375" w:rsidRDefault="00000000">
            <w:r>
              <w:t>Mother's pray the devil is coming to kill and destroy....  Pray for the return of them and the protection of those that are existing</w:t>
            </w:r>
          </w:p>
        </w:tc>
      </w:tr>
      <w:tr w:rsidR="00ED7375" w14:paraId="60F8923D" w14:textId="77777777" w:rsidTr="001E6984">
        <w:tc>
          <w:tcPr>
            <w:tcW w:w="1199" w:type="dxa"/>
          </w:tcPr>
          <w:p w14:paraId="6B07B2C7" w14:textId="77777777" w:rsidR="00ED7375" w:rsidRDefault="00000000">
            <w:r>
              <w:t>3946</w:t>
            </w:r>
          </w:p>
        </w:tc>
        <w:tc>
          <w:tcPr>
            <w:tcW w:w="941" w:type="dxa"/>
          </w:tcPr>
          <w:p w14:paraId="21627441" w14:textId="77777777" w:rsidR="00ED7375" w:rsidRDefault="00000000">
            <w:r>
              <w:t>@davidmascolo3646</w:t>
            </w:r>
          </w:p>
        </w:tc>
        <w:tc>
          <w:tcPr>
            <w:tcW w:w="403" w:type="dxa"/>
          </w:tcPr>
          <w:p w14:paraId="5912B41C" w14:textId="77777777" w:rsidR="00ED7375" w:rsidRDefault="00000000">
            <w:r>
              <w:t>2020-11-18 14:34:45</w:t>
            </w:r>
          </w:p>
        </w:tc>
        <w:tc>
          <w:tcPr>
            <w:tcW w:w="316" w:type="dxa"/>
          </w:tcPr>
          <w:p w14:paraId="3D946F7D" w14:textId="77777777" w:rsidR="00ED7375" w:rsidRDefault="00000000">
            <w:r>
              <w:t>0</w:t>
            </w:r>
          </w:p>
        </w:tc>
        <w:tc>
          <w:tcPr>
            <w:tcW w:w="354" w:type="dxa"/>
          </w:tcPr>
          <w:p w14:paraId="0285D5AC" w14:textId="77777777" w:rsidR="00ED7375" w:rsidRDefault="00000000">
            <w:r>
              <w:t>0</w:t>
            </w:r>
          </w:p>
        </w:tc>
        <w:tc>
          <w:tcPr>
            <w:tcW w:w="6528" w:type="dxa"/>
          </w:tcPr>
          <w:p w14:paraId="6362D0FE" w14:textId="77777777" w:rsidR="00ED7375" w:rsidRDefault="00000000">
            <w:r>
              <w:t>I think this guy could have been arrested at the time of act as thy were conducting that business</w:t>
            </w:r>
          </w:p>
        </w:tc>
      </w:tr>
      <w:tr w:rsidR="00ED7375" w14:paraId="331B1598" w14:textId="77777777" w:rsidTr="001E6984">
        <w:tc>
          <w:tcPr>
            <w:tcW w:w="1199" w:type="dxa"/>
          </w:tcPr>
          <w:p w14:paraId="3B0F2991" w14:textId="77777777" w:rsidR="00ED7375" w:rsidRDefault="00000000">
            <w:r>
              <w:t>3947</w:t>
            </w:r>
          </w:p>
        </w:tc>
        <w:tc>
          <w:tcPr>
            <w:tcW w:w="941" w:type="dxa"/>
          </w:tcPr>
          <w:p w14:paraId="4FBA7FBC" w14:textId="77777777" w:rsidR="00ED7375" w:rsidRDefault="00000000">
            <w:r>
              <w:t>@doncoyote2551</w:t>
            </w:r>
          </w:p>
        </w:tc>
        <w:tc>
          <w:tcPr>
            <w:tcW w:w="403" w:type="dxa"/>
          </w:tcPr>
          <w:p w14:paraId="40C323E4" w14:textId="77777777" w:rsidR="00ED7375" w:rsidRDefault="00000000">
            <w:r>
              <w:t>2020-11-18 14:29:22</w:t>
            </w:r>
          </w:p>
        </w:tc>
        <w:tc>
          <w:tcPr>
            <w:tcW w:w="316" w:type="dxa"/>
          </w:tcPr>
          <w:p w14:paraId="1944BE71" w14:textId="77777777" w:rsidR="00ED7375" w:rsidRDefault="00000000">
            <w:r>
              <w:t>0</w:t>
            </w:r>
          </w:p>
        </w:tc>
        <w:tc>
          <w:tcPr>
            <w:tcW w:w="354" w:type="dxa"/>
          </w:tcPr>
          <w:p w14:paraId="7D4ABC01" w14:textId="77777777" w:rsidR="00ED7375" w:rsidRDefault="00000000">
            <w:r>
              <w:t>0</w:t>
            </w:r>
          </w:p>
        </w:tc>
        <w:tc>
          <w:tcPr>
            <w:tcW w:w="6528" w:type="dxa"/>
          </w:tcPr>
          <w:p w14:paraId="371B7317" w14:textId="77777777" w:rsidR="00ED7375" w:rsidRDefault="00000000">
            <w:r>
              <w:t>This is a global problem...</w:t>
            </w:r>
          </w:p>
        </w:tc>
      </w:tr>
      <w:tr w:rsidR="00ED7375" w14:paraId="630ACC0B" w14:textId="77777777" w:rsidTr="001E6984">
        <w:tc>
          <w:tcPr>
            <w:tcW w:w="1199" w:type="dxa"/>
          </w:tcPr>
          <w:p w14:paraId="311832B3" w14:textId="77777777" w:rsidR="00ED7375" w:rsidRDefault="00000000">
            <w:r>
              <w:t>3948</w:t>
            </w:r>
          </w:p>
        </w:tc>
        <w:tc>
          <w:tcPr>
            <w:tcW w:w="941" w:type="dxa"/>
          </w:tcPr>
          <w:p w14:paraId="085DC5A3" w14:textId="77777777" w:rsidR="00ED7375" w:rsidRDefault="00000000">
            <w:r>
              <w:t>@ape72patch1</w:t>
            </w:r>
          </w:p>
        </w:tc>
        <w:tc>
          <w:tcPr>
            <w:tcW w:w="403" w:type="dxa"/>
          </w:tcPr>
          <w:p w14:paraId="1073B212" w14:textId="77777777" w:rsidR="00ED7375" w:rsidRDefault="00000000">
            <w:r>
              <w:t>2020-11-18 14:27:37</w:t>
            </w:r>
          </w:p>
        </w:tc>
        <w:tc>
          <w:tcPr>
            <w:tcW w:w="316" w:type="dxa"/>
          </w:tcPr>
          <w:p w14:paraId="41830454" w14:textId="77777777" w:rsidR="00ED7375" w:rsidRDefault="00000000">
            <w:r>
              <w:t>0</w:t>
            </w:r>
          </w:p>
        </w:tc>
        <w:tc>
          <w:tcPr>
            <w:tcW w:w="354" w:type="dxa"/>
          </w:tcPr>
          <w:p w14:paraId="5A49CF4C" w14:textId="77777777" w:rsidR="00ED7375" w:rsidRDefault="00000000">
            <w:r>
              <w:t>0</w:t>
            </w:r>
          </w:p>
        </w:tc>
        <w:tc>
          <w:tcPr>
            <w:tcW w:w="6528" w:type="dxa"/>
          </w:tcPr>
          <w:p w14:paraId="5CA28D12" w14:textId="77777777" w:rsidR="00ED7375" w:rsidRDefault="00000000">
            <w:r>
              <w:t>There is a bigger story and the depths that it goes to....It is now endemic in many countries as Afrikas wealth and Independance has grown, so has this problem and we all know it. It involves many higher up people,police and officials with loosely organised groups who abduct and sell.This is where the real story is to tackle the problem. It is a curse on the people who want to move Afrikan countries forward .</w:t>
            </w:r>
          </w:p>
        </w:tc>
      </w:tr>
      <w:tr w:rsidR="00ED7375" w14:paraId="1EAE6BAC" w14:textId="77777777" w:rsidTr="001E6984">
        <w:tc>
          <w:tcPr>
            <w:tcW w:w="1199" w:type="dxa"/>
          </w:tcPr>
          <w:p w14:paraId="3042C067" w14:textId="77777777" w:rsidR="00ED7375" w:rsidRDefault="00000000">
            <w:r>
              <w:t>3949</w:t>
            </w:r>
          </w:p>
        </w:tc>
        <w:tc>
          <w:tcPr>
            <w:tcW w:w="941" w:type="dxa"/>
          </w:tcPr>
          <w:p w14:paraId="0BDBF34E" w14:textId="77777777" w:rsidR="00ED7375" w:rsidRDefault="00000000">
            <w:r>
              <w:t>@ingridmaier5864</w:t>
            </w:r>
          </w:p>
        </w:tc>
        <w:tc>
          <w:tcPr>
            <w:tcW w:w="403" w:type="dxa"/>
          </w:tcPr>
          <w:p w14:paraId="1011C08B" w14:textId="77777777" w:rsidR="00ED7375" w:rsidRDefault="00000000">
            <w:r>
              <w:t>2020-11-18 14:13:01</w:t>
            </w:r>
          </w:p>
        </w:tc>
        <w:tc>
          <w:tcPr>
            <w:tcW w:w="316" w:type="dxa"/>
          </w:tcPr>
          <w:p w14:paraId="141459BC" w14:textId="77777777" w:rsidR="00ED7375" w:rsidRDefault="00000000">
            <w:r>
              <w:t>0</w:t>
            </w:r>
          </w:p>
        </w:tc>
        <w:tc>
          <w:tcPr>
            <w:tcW w:w="354" w:type="dxa"/>
          </w:tcPr>
          <w:p w14:paraId="6BC32E7A" w14:textId="77777777" w:rsidR="00ED7375" w:rsidRDefault="00000000">
            <w:r>
              <w:t>0</w:t>
            </w:r>
          </w:p>
        </w:tc>
        <w:tc>
          <w:tcPr>
            <w:tcW w:w="6528" w:type="dxa"/>
          </w:tcPr>
          <w:p w14:paraId="39DAEC77" w14:textId="77777777" w:rsidR="00ED7375" w:rsidRDefault="00000000">
            <w:r>
              <w:t>The biggest disasters on earth are "humans" ... 🤮🤮🤮</w:t>
            </w:r>
          </w:p>
        </w:tc>
      </w:tr>
      <w:tr w:rsidR="00ED7375" w14:paraId="74C6EB57" w14:textId="77777777" w:rsidTr="001E6984">
        <w:tc>
          <w:tcPr>
            <w:tcW w:w="1199" w:type="dxa"/>
          </w:tcPr>
          <w:p w14:paraId="2465622E" w14:textId="77777777" w:rsidR="00ED7375" w:rsidRDefault="00000000">
            <w:r>
              <w:t>3950</w:t>
            </w:r>
          </w:p>
        </w:tc>
        <w:tc>
          <w:tcPr>
            <w:tcW w:w="941" w:type="dxa"/>
          </w:tcPr>
          <w:p w14:paraId="60743721" w14:textId="77777777" w:rsidR="00ED7375" w:rsidRDefault="00000000">
            <w:r>
              <w:t>@rayonwalker2400</w:t>
            </w:r>
          </w:p>
        </w:tc>
        <w:tc>
          <w:tcPr>
            <w:tcW w:w="403" w:type="dxa"/>
          </w:tcPr>
          <w:p w14:paraId="6573E492" w14:textId="77777777" w:rsidR="00ED7375" w:rsidRDefault="00000000">
            <w:r>
              <w:t>2020-11-18 14:06:01</w:t>
            </w:r>
          </w:p>
        </w:tc>
        <w:tc>
          <w:tcPr>
            <w:tcW w:w="316" w:type="dxa"/>
          </w:tcPr>
          <w:p w14:paraId="2A14B159" w14:textId="77777777" w:rsidR="00ED7375" w:rsidRDefault="00000000">
            <w:r>
              <w:t>0</w:t>
            </w:r>
          </w:p>
        </w:tc>
        <w:tc>
          <w:tcPr>
            <w:tcW w:w="354" w:type="dxa"/>
          </w:tcPr>
          <w:p w14:paraId="76E463EB" w14:textId="77777777" w:rsidR="00ED7375" w:rsidRDefault="00000000">
            <w:r>
              <w:t>0</w:t>
            </w:r>
          </w:p>
        </w:tc>
        <w:tc>
          <w:tcPr>
            <w:tcW w:w="6528" w:type="dxa"/>
          </w:tcPr>
          <w:p w14:paraId="32DA1E3D" w14:textId="77777777" w:rsidR="00ED7375" w:rsidRDefault="00000000">
            <w:r>
              <w:t>Wat happen to the men of the country when yu find people doin that kill them and tage them</w:t>
            </w:r>
          </w:p>
        </w:tc>
      </w:tr>
      <w:tr w:rsidR="00ED7375" w14:paraId="0A9D13E0" w14:textId="77777777" w:rsidTr="001E6984">
        <w:tc>
          <w:tcPr>
            <w:tcW w:w="1199" w:type="dxa"/>
          </w:tcPr>
          <w:p w14:paraId="0E3F5900" w14:textId="77777777" w:rsidR="00ED7375" w:rsidRDefault="00000000">
            <w:r>
              <w:t>3951</w:t>
            </w:r>
          </w:p>
        </w:tc>
        <w:tc>
          <w:tcPr>
            <w:tcW w:w="941" w:type="dxa"/>
          </w:tcPr>
          <w:p w14:paraId="2F461A29" w14:textId="77777777" w:rsidR="00ED7375" w:rsidRDefault="00000000">
            <w:r>
              <w:t>@nomazondoqobose</w:t>
            </w:r>
          </w:p>
        </w:tc>
        <w:tc>
          <w:tcPr>
            <w:tcW w:w="403" w:type="dxa"/>
          </w:tcPr>
          <w:p w14:paraId="2F666379" w14:textId="77777777" w:rsidR="00ED7375" w:rsidRDefault="00000000">
            <w:r>
              <w:t>2020-11-18 14:00:23</w:t>
            </w:r>
          </w:p>
        </w:tc>
        <w:tc>
          <w:tcPr>
            <w:tcW w:w="316" w:type="dxa"/>
          </w:tcPr>
          <w:p w14:paraId="0602E4DD" w14:textId="77777777" w:rsidR="00ED7375" w:rsidRDefault="00000000">
            <w:r>
              <w:t>6</w:t>
            </w:r>
          </w:p>
        </w:tc>
        <w:tc>
          <w:tcPr>
            <w:tcW w:w="354" w:type="dxa"/>
          </w:tcPr>
          <w:p w14:paraId="3812A5D6" w14:textId="77777777" w:rsidR="00ED7375" w:rsidRDefault="00000000">
            <w:r>
              <w:t>0</w:t>
            </w:r>
          </w:p>
        </w:tc>
        <w:tc>
          <w:tcPr>
            <w:tcW w:w="6528" w:type="dxa"/>
          </w:tcPr>
          <w:p w14:paraId="3E70DB62" w14:textId="77777777" w:rsidR="00ED7375" w:rsidRDefault="00000000">
            <w:r>
              <w:t>I didn't understand why they let Anita go because she was already with a stolen child. What was the use of not arresting her. They totally failed that innocent child😭😭😭😭</w:t>
            </w:r>
          </w:p>
        </w:tc>
      </w:tr>
      <w:tr w:rsidR="00ED7375" w14:paraId="7EAEAD25" w14:textId="77777777" w:rsidTr="001E6984">
        <w:tc>
          <w:tcPr>
            <w:tcW w:w="1199" w:type="dxa"/>
          </w:tcPr>
          <w:p w14:paraId="4710209D" w14:textId="77777777" w:rsidR="00ED7375" w:rsidRDefault="00000000">
            <w:r>
              <w:t>3952</w:t>
            </w:r>
          </w:p>
        </w:tc>
        <w:tc>
          <w:tcPr>
            <w:tcW w:w="941" w:type="dxa"/>
          </w:tcPr>
          <w:p w14:paraId="50BFEF44" w14:textId="77777777" w:rsidR="00ED7375" w:rsidRDefault="00000000">
            <w:r>
              <w:t>@lifeisgoodgerald5898</w:t>
            </w:r>
          </w:p>
        </w:tc>
        <w:tc>
          <w:tcPr>
            <w:tcW w:w="403" w:type="dxa"/>
          </w:tcPr>
          <w:p w14:paraId="6E4AE170" w14:textId="77777777" w:rsidR="00ED7375" w:rsidRDefault="00000000">
            <w:r>
              <w:t>2020-11-18 13:56:04</w:t>
            </w:r>
          </w:p>
        </w:tc>
        <w:tc>
          <w:tcPr>
            <w:tcW w:w="316" w:type="dxa"/>
          </w:tcPr>
          <w:p w14:paraId="49B76871" w14:textId="77777777" w:rsidR="00ED7375" w:rsidRDefault="00000000">
            <w:r>
              <w:t>1</w:t>
            </w:r>
          </w:p>
        </w:tc>
        <w:tc>
          <w:tcPr>
            <w:tcW w:w="354" w:type="dxa"/>
          </w:tcPr>
          <w:p w14:paraId="1C2EA07A" w14:textId="77777777" w:rsidR="00ED7375" w:rsidRDefault="00000000">
            <w:r>
              <w:t>0</w:t>
            </w:r>
          </w:p>
        </w:tc>
        <w:tc>
          <w:tcPr>
            <w:tcW w:w="6528" w:type="dxa"/>
          </w:tcPr>
          <w:p w14:paraId="43CF319A" w14:textId="77777777" w:rsidR="00ED7375" w:rsidRDefault="00000000">
            <w:r>
              <w:t>That saved child is the future president of Africa 🙏❤️</w:t>
            </w:r>
          </w:p>
        </w:tc>
      </w:tr>
      <w:tr w:rsidR="00ED7375" w14:paraId="624496F6" w14:textId="77777777" w:rsidTr="001E6984">
        <w:tc>
          <w:tcPr>
            <w:tcW w:w="1199" w:type="dxa"/>
          </w:tcPr>
          <w:p w14:paraId="0E355A3B" w14:textId="77777777" w:rsidR="00ED7375" w:rsidRDefault="00000000">
            <w:r>
              <w:t>3953</w:t>
            </w:r>
          </w:p>
        </w:tc>
        <w:tc>
          <w:tcPr>
            <w:tcW w:w="941" w:type="dxa"/>
          </w:tcPr>
          <w:p w14:paraId="2FD35197" w14:textId="77777777" w:rsidR="00ED7375" w:rsidRDefault="00000000">
            <w:r>
              <w:t>@thatboysus9023</w:t>
            </w:r>
          </w:p>
        </w:tc>
        <w:tc>
          <w:tcPr>
            <w:tcW w:w="403" w:type="dxa"/>
          </w:tcPr>
          <w:p w14:paraId="58EDE49F" w14:textId="77777777" w:rsidR="00ED7375" w:rsidRDefault="00000000">
            <w:r>
              <w:t>2020-11-18 13:55:24</w:t>
            </w:r>
          </w:p>
        </w:tc>
        <w:tc>
          <w:tcPr>
            <w:tcW w:w="316" w:type="dxa"/>
          </w:tcPr>
          <w:p w14:paraId="39688EA4" w14:textId="77777777" w:rsidR="00ED7375" w:rsidRDefault="00000000">
            <w:r>
              <w:t>0</w:t>
            </w:r>
          </w:p>
        </w:tc>
        <w:tc>
          <w:tcPr>
            <w:tcW w:w="354" w:type="dxa"/>
          </w:tcPr>
          <w:p w14:paraId="7B34EC1C" w14:textId="77777777" w:rsidR="00ED7375" w:rsidRDefault="00000000">
            <w:r>
              <w:t>0</w:t>
            </w:r>
          </w:p>
        </w:tc>
        <w:tc>
          <w:tcPr>
            <w:tcW w:w="6528" w:type="dxa"/>
          </w:tcPr>
          <w:p w14:paraId="3852F9C4" w14:textId="77777777" w:rsidR="00ED7375" w:rsidRDefault="00000000">
            <w:r>
              <w:t>Healthcare workers in Kenya are underpaid and not valued. They are forced to work in poor working conditions sometimes even risking their lives and all this for little or no pay. Sometimes their salaries are delayed for months resulting them to go on strikes ....</w:t>
            </w:r>
            <w:r>
              <w:br/>
            </w:r>
            <w:r>
              <w:br/>
              <w:t>This is the issue that we are supposed to solve, because if they are underpaid they will look for loopholes in system on how to make money.</w:t>
            </w:r>
          </w:p>
        </w:tc>
      </w:tr>
      <w:tr w:rsidR="00ED7375" w14:paraId="1B8CA45D" w14:textId="77777777" w:rsidTr="001E6984">
        <w:tc>
          <w:tcPr>
            <w:tcW w:w="1199" w:type="dxa"/>
          </w:tcPr>
          <w:p w14:paraId="7C60557F" w14:textId="77777777" w:rsidR="00ED7375" w:rsidRDefault="00000000">
            <w:r>
              <w:t>3954</w:t>
            </w:r>
          </w:p>
        </w:tc>
        <w:tc>
          <w:tcPr>
            <w:tcW w:w="941" w:type="dxa"/>
          </w:tcPr>
          <w:p w14:paraId="16BCEC30" w14:textId="77777777" w:rsidR="00ED7375" w:rsidRDefault="00000000">
            <w:r>
              <w:t>@isaacmwangih4563</w:t>
            </w:r>
          </w:p>
        </w:tc>
        <w:tc>
          <w:tcPr>
            <w:tcW w:w="403" w:type="dxa"/>
          </w:tcPr>
          <w:p w14:paraId="68BDBB70" w14:textId="77777777" w:rsidR="00ED7375" w:rsidRDefault="00000000">
            <w:r>
              <w:t>2020-11-18 13:55:21</w:t>
            </w:r>
          </w:p>
        </w:tc>
        <w:tc>
          <w:tcPr>
            <w:tcW w:w="316" w:type="dxa"/>
          </w:tcPr>
          <w:p w14:paraId="51CC94E6" w14:textId="77777777" w:rsidR="00ED7375" w:rsidRDefault="00000000">
            <w:r>
              <w:t>0</w:t>
            </w:r>
          </w:p>
        </w:tc>
        <w:tc>
          <w:tcPr>
            <w:tcW w:w="354" w:type="dxa"/>
          </w:tcPr>
          <w:p w14:paraId="307913E5" w14:textId="77777777" w:rsidR="00ED7375" w:rsidRDefault="00000000">
            <w:r>
              <w:t>0</w:t>
            </w:r>
          </w:p>
        </w:tc>
        <w:tc>
          <w:tcPr>
            <w:tcW w:w="6528" w:type="dxa"/>
          </w:tcPr>
          <w:p w14:paraId="2FFD17F3" w14:textId="77777777" w:rsidR="00ED7375" w:rsidRDefault="00000000">
            <w:r>
              <w:t>https://youtu.be/W-ZyXlQDTp0</w:t>
            </w:r>
          </w:p>
        </w:tc>
      </w:tr>
      <w:tr w:rsidR="00ED7375" w14:paraId="6B7D9CDA" w14:textId="77777777" w:rsidTr="001E6984">
        <w:tc>
          <w:tcPr>
            <w:tcW w:w="1199" w:type="dxa"/>
          </w:tcPr>
          <w:p w14:paraId="7D8A4A84" w14:textId="77777777" w:rsidR="00ED7375" w:rsidRDefault="00000000">
            <w:r>
              <w:t>3955</w:t>
            </w:r>
          </w:p>
        </w:tc>
        <w:tc>
          <w:tcPr>
            <w:tcW w:w="941" w:type="dxa"/>
          </w:tcPr>
          <w:p w14:paraId="3D5995C7" w14:textId="77777777" w:rsidR="00ED7375" w:rsidRDefault="00000000">
            <w:r>
              <w:t>@BashiyrDouglas</w:t>
            </w:r>
          </w:p>
        </w:tc>
        <w:tc>
          <w:tcPr>
            <w:tcW w:w="403" w:type="dxa"/>
          </w:tcPr>
          <w:p w14:paraId="30D3B575" w14:textId="77777777" w:rsidR="00ED7375" w:rsidRDefault="00000000">
            <w:r>
              <w:t>2020-11-18 13:48:21</w:t>
            </w:r>
          </w:p>
        </w:tc>
        <w:tc>
          <w:tcPr>
            <w:tcW w:w="316" w:type="dxa"/>
          </w:tcPr>
          <w:p w14:paraId="44E50BE4" w14:textId="77777777" w:rsidR="00ED7375" w:rsidRDefault="00000000">
            <w:r>
              <w:t>0</w:t>
            </w:r>
          </w:p>
        </w:tc>
        <w:tc>
          <w:tcPr>
            <w:tcW w:w="354" w:type="dxa"/>
          </w:tcPr>
          <w:p w14:paraId="2206011F" w14:textId="77777777" w:rsidR="00ED7375" w:rsidRDefault="00000000">
            <w:r>
              <w:t>0</w:t>
            </w:r>
          </w:p>
        </w:tc>
        <w:tc>
          <w:tcPr>
            <w:tcW w:w="6528" w:type="dxa"/>
          </w:tcPr>
          <w:p w14:paraId="5B65CD30" w14:textId="77777777" w:rsidR="00ED7375" w:rsidRDefault="00000000">
            <w:r>
              <w:t>We are Global African Indigenous people!! Love and Unity is the best key for us all together!!💯</w:t>
            </w:r>
            <w:r>
              <w:br/>
            </w:r>
            <w:r>
              <w:br/>
              <w:t>Also Giving thanks to the Great Mother's/Goddesses and Great Father's/Gods and the Ancestors and Guardians!! Saying from Snefer aka Bashiyr!!🤴🏿👸🏿</w:t>
            </w:r>
          </w:p>
        </w:tc>
      </w:tr>
      <w:tr w:rsidR="00ED7375" w14:paraId="267004D3" w14:textId="77777777" w:rsidTr="001E6984">
        <w:tc>
          <w:tcPr>
            <w:tcW w:w="1199" w:type="dxa"/>
          </w:tcPr>
          <w:p w14:paraId="4CF73F0C" w14:textId="77777777" w:rsidR="00ED7375" w:rsidRDefault="00000000">
            <w:r>
              <w:t>3956</w:t>
            </w:r>
          </w:p>
        </w:tc>
        <w:tc>
          <w:tcPr>
            <w:tcW w:w="941" w:type="dxa"/>
          </w:tcPr>
          <w:p w14:paraId="443A7FE8" w14:textId="77777777" w:rsidR="00ED7375" w:rsidRDefault="00000000">
            <w:r>
              <w:t>@JahBeatSoundSystem</w:t>
            </w:r>
          </w:p>
        </w:tc>
        <w:tc>
          <w:tcPr>
            <w:tcW w:w="403" w:type="dxa"/>
          </w:tcPr>
          <w:p w14:paraId="1349CB3D" w14:textId="77777777" w:rsidR="00ED7375" w:rsidRDefault="00000000">
            <w:r>
              <w:t>2020-11-18 13:45:49</w:t>
            </w:r>
          </w:p>
        </w:tc>
        <w:tc>
          <w:tcPr>
            <w:tcW w:w="316" w:type="dxa"/>
          </w:tcPr>
          <w:p w14:paraId="1106A27A" w14:textId="77777777" w:rsidR="00ED7375" w:rsidRDefault="00000000">
            <w:r>
              <w:t>0</w:t>
            </w:r>
          </w:p>
        </w:tc>
        <w:tc>
          <w:tcPr>
            <w:tcW w:w="354" w:type="dxa"/>
          </w:tcPr>
          <w:p w14:paraId="4693E874" w14:textId="77777777" w:rsidR="00ED7375" w:rsidRDefault="00000000">
            <w:r>
              <w:t>0</w:t>
            </w:r>
          </w:p>
        </w:tc>
        <w:tc>
          <w:tcPr>
            <w:tcW w:w="6528" w:type="dxa"/>
          </w:tcPr>
          <w:p w14:paraId="33498495" w14:textId="77777777" w:rsidR="00ED7375" w:rsidRDefault="00000000">
            <w:r>
              <w:t xml:space="preserve">Profiteering off human suffering. </w:t>
            </w:r>
            <w:r>
              <w:br/>
              <w:t xml:space="preserve">Some people have absolutely no honour, dignity and companion. </w:t>
            </w:r>
            <w:r>
              <w:br/>
            </w:r>
            <w:r>
              <w:br/>
              <w:t>These women and children are nothing but £!</w:t>
            </w:r>
          </w:p>
        </w:tc>
      </w:tr>
      <w:tr w:rsidR="00ED7375" w14:paraId="44190BDD" w14:textId="77777777" w:rsidTr="001E6984">
        <w:tc>
          <w:tcPr>
            <w:tcW w:w="1199" w:type="dxa"/>
          </w:tcPr>
          <w:p w14:paraId="3275CB13" w14:textId="77777777" w:rsidR="00ED7375" w:rsidRDefault="00000000">
            <w:r>
              <w:t>3957</w:t>
            </w:r>
          </w:p>
        </w:tc>
        <w:tc>
          <w:tcPr>
            <w:tcW w:w="941" w:type="dxa"/>
          </w:tcPr>
          <w:p w14:paraId="6BFC691F" w14:textId="77777777" w:rsidR="00ED7375" w:rsidRDefault="00000000">
            <w:r>
              <w:t>@peno1684</w:t>
            </w:r>
          </w:p>
        </w:tc>
        <w:tc>
          <w:tcPr>
            <w:tcW w:w="403" w:type="dxa"/>
          </w:tcPr>
          <w:p w14:paraId="4D59C691" w14:textId="77777777" w:rsidR="00ED7375" w:rsidRDefault="00000000">
            <w:r>
              <w:t>2020-11-18 13:43:31</w:t>
            </w:r>
          </w:p>
        </w:tc>
        <w:tc>
          <w:tcPr>
            <w:tcW w:w="316" w:type="dxa"/>
          </w:tcPr>
          <w:p w14:paraId="08238FB5" w14:textId="77777777" w:rsidR="00ED7375" w:rsidRDefault="00000000">
            <w:r>
              <w:t>14</w:t>
            </w:r>
          </w:p>
        </w:tc>
        <w:tc>
          <w:tcPr>
            <w:tcW w:w="354" w:type="dxa"/>
          </w:tcPr>
          <w:p w14:paraId="574CBCDD" w14:textId="77777777" w:rsidR="00ED7375" w:rsidRDefault="00000000">
            <w:r>
              <w:t>1</w:t>
            </w:r>
          </w:p>
        </w:tc>
        <w:tc>
          <w:tcPr>
            <w:tcW w:w="6528" w:type="dxa"/>
          </w:tcPr>
          <w:p w14:paraId="35F64746" w14:textId="77777777" w:rsidR="00ED7375" w:rsidRDefault="00000000">
            <w:r>
              <w:t>I don't understand how y'all will make an investigation and not even jail these people. What was the point?</w:t>
            </w:r>
          </w:p>
        </w:tc>
      </w:tr>
      <w:tr w:rsidR="00ED7375" w14:paraId="2759EA06" w14:textId="77777777" w:rsidTr="001E6984">
        <w:tc>
          <w:tcPr>
            <w:tcW w:w="1199" w:type="dxa"/>
          </w:tcPr>
          <w:p w14:paraId="0FE90969" w14:textId="77777777" w:rsidR="00ED7375" w:rsidRDefault="00000000">
            <w:r>
              <w:t>3958</w:t>
            </w:r>
          </w:p>
        </w:tc>
        <w:tc>
          <w:tcPr>
            <w:tcW w:w="941" w:type="dxa"/>
          </w:tcPr>
          <w:p w14:paraId="7A1AB8BD" w14:textId="77777777" w:rsidR="00ED7375" w:rsidRDefault="00000000">
            <w:r>
              <w:t>@paulinengugi</w:t>
            </w:r>
          </w:p>
        </w:tc>
        <w:tc>
          <w:tcPr>
            <w:tcW w:w="403" w:type="dxa"/>
          </w:tcPr>
          <w:p w14:paraId="6E2E2251" w14:textId="77777777" w:rsidR="00ED7375" w:rsidRDefault="00000000">
            <w:r>
              <w:t>2020-11-21 17:36:33</w:t>
            </w:r>
          </w:p>
        </w:tc>
        <w:tc>
          <w:tcPr>
            <w:tcW w:w="316" w:type="dxa"/>
          </w:tcPr>
          <w:p w14:paraId="7AE780C6" w14:textId="77777777" w:rsidR="00ED7375" w:rsidRDefault="00000000">
            <w:r>
              <w:t>1</w:t>
            </w:r>
          </w:p>
        </w:tc>
        <w:tc>
          <w:tcPr>
            <w:tcW w:w="354" w:type="dxa"/>
          </w:tcPr>
          <w:p w14:paraId="1E4415CE" w14:textId="77777777" w:rsidR="00ED7375" w:rsidRDefault="00ED7375"/>
        </w:tc>
        <w:tc>
          <w:tcPr>
            <w:tcW w:w="6528" w:type="dxa"/>
          </w:tcPr>
          <w:p w14:paraId="35054CA3" w14:textId="77777777" w:rsidR="00ED7375" w:rsidRDefault="00000000">
            <w:r>
              <w:t>Thats not their job</w:t>
            </w:r>
          </w:p>
        </w:tc>
      </w:tr>
      <w:tr w:rsidR="00ED7375" w14:paraId="5B12F18D" w14:textId="77777777" w:rsidTr="001E6984">
        <w:tc>
          <w:tcPr>
            <w:tcW w:w="1199" w:type="dxa"/>
          </w:tcPr>
          <w:p w14:paraId="3F73B5BB" w14:textId="77777777" w:rsidR="00ED7375" w:rsidRDefault="00000000">
            <w:r>
              <w:t>3959</w:t>
            </w:r>
          </w:p>
        </w:tc>
        <w:tc>
          <w:tcPr>
            <w:tcW w:w="941" w:type="dxa"/>
          </w:tcPr>
          <w:p w14:paraId="550FA0B2" w14:textId="77777777" w:rsidR="00ED7375" w:rsidRDefault="00000000">
            <w:r>
              <w:t>@trekrobben6896</w:t>
            </w:r>
          </w:p>
        </w:tc>
        <w:tc>
          <w:tcPr>
            <w:tcW w:w="403" w:type="dxa"/>
          </w:tcPr>
          <w:p w14:paraId="5394BDBB" w14:textId="77777777" w:rsidR="00ED7375" w:rsidRDefault="00000000">
            <w:r>
              <w:t>2020-11-18 13:41:45</w:t>
            </w:r>
          </w:p>
        </w:tc>
        <w:tc>
          <w:tcPr>
            <w:tcW w:w="316" w:type="dxa"/>
          </w:tcPr>
          <w:p w14:paraId="0C3F8C73" w14:textId="77777777" w:rsidR="00ED7375" w:rsidRDefault="00000000">
            <w:r>
              <w:t>1</w:t>
            </w:r>
          </w:p>
        </w:tc>
        <w:tc>
          <w:tcPr>
            <w:tcW w:w="354" w:type="dxa"/>
          </w:tcPr>
          <w:p w14:paraId="7CFBBF43" w14:textId="77777777" w:rsidR="00ED7375" w:rsidRDefault="00000000">
            <w:r>
              <w:t>0</w:t>
            </w:r>
          </w:p>
        </w:tc>
        <w:tc>
          <w:tcPr>
            <w:tcW w:w="6528" w:type="dxa"/>
          </w:tcPr>
          <w:p w14:paraId="60E562FA" w14:textId="77777777" w:rsidR="00ED7375" w:rsidRDefault="00000000">
            <w:r>
              <w:t>i don't see why the security services didn't place surveillance on Anita and she managed to "successfully" sell the innocent boy and went under radar. I the state agencies responsible refuse to work, this clandestine act will continue to fester</w:t>
            </w:r>
          </w:p>
        </w:tc>
      </w:tr>
      <w:tr w:rsidR="00ED7375" w14:paraId="00A88818" w14:textId="77777777" w:rsidTr="001E6984">
        <w:tc>
          <w:tcPr>
            <w:tcW w:w="1199" w:type="dxa"/>
          </w:tcPr>
          <w:p w14:paraId="00C99B2C" w14:textId="77777777" w:rsidR="00ED7375" w:rsidRDefault="00000000">
            <w:r>
              <w:t>3960</w:t>
            </w:r>
          </w:p>
        </w:tc>
        <w:tc>
          <w:tcPr>
            <w:tcW w:w="941" w:type="dxa"/>
          </w:tcPr>
          <w:p w14:paraId="51529E81" w14:textId="77777777" w:rsidR="00ED7375" w:rsidRDefault="00000000">
            <w:r>
              <w:t>@JahBeatSoundSystem</w:t>
            </w:r>
          </w:p>
        </w:tc>
        <w:tc>
          <w:tcPr>
            <w:tcW w:w="403" w:type="dxa"/>
          </w:tcPr>
          <w:p w14:paraId="6997AB8E" w14:textId="77777777" w:rsidR="00ED7375" w:rsidRDefault="00000000">
            <w:r>
              <w:t>2020-11-18 13:40:37</w:t>
            </w:r>
          </w:p>
        </w:tc>
        <w:tc>
          <w:tcPr>
            <w:tcW w:w="316" w:type="dxa"/>
          </w:tcPr>
          <w:p w14:paraId="7A9D5314" w14:textId="77777777" w:rsidR="00ED7375" w:rsidRDefault="00000000">
            <w:r>
              <w:t>0</w:t>
            </w:r>
          </w:p>
        </w:tc>
        <w:tc>
          <w:tcPr>
            <w:tcW w:w="354" w:type="dxa"/>
          </w:tcPr>
          <w:p w14:paraId="00892712" w14:textId="77777777" w:rsidR="00ED7375" w:rsidRDefault="00000000">
            <w:r>
              <w:t>0</w:t>
            </w:r>
          </w:p>
        </w:tc>
        <w:tc>
          <w:tcPr>
            <w:tcW w:w="6528" w:type="dxa"/>
          </w:tcPr>
          <w:p w14:paraId="28AC9A4F" w14:textId="77777777" w:rsidR="00ED7375" w:rsidRDefault="00000000">
            <w:r>
              <w:t>Tragic!</w:t>
            </w:r>
          </w:p>
        </w:tc>
      </w:tr>
      <w:tr w:rsidR="00ED7375" w14:paraId="16B301B9" w14:textId="77777777" w:rsidTr="001E6984">
        <w:tc>
          <w:tcPr>
            <w:tcW w:w="1199" w:type="dxa"/>
          </w:tcPr>
          <w:p w14:paraId="5C79B2F5" w14:textId="77777777" w:rsidR="00ED7375" w:rsidRDefault="00000000">
            <w:r>
              <w:t>3961</w:t>
            </w:r>
          </w:p>
        </w:tc>
        <w:tc>
          <w:tcPr>
            <w:tcW w:w="941" w:type="dxa"/>
          </w:tcPr>
          <w:p w14:paraId="43D345F9" w14:textId="77777777" w:rsidR="00ED7375" w:rsidRDefault="00000000">
            <w:r>
              <w:t>@saikouamadousow</w:t>
            </w:r>
          </w:p>
        </w:tc>
        <w:tc>
          <w:tcPr>
            <w:tcW w:w="403" w:type="dxa"/>
          </w:tcPr>
          <w:p w14:paraId="1B302A71" w14:textId="77777777" w:rsidR="00ED7375" w:rsidRDefault="00000000">
            <w:r>
              <w:t>2020-11-18 13:35:14</w:t>
            </w:r>
          </w:p>
        </w:tc>
        <w:tc>
          <w:tcPr>
            <w:tcW w:w="316" w:type="dxa"/>
          </w:tcPr>
          <w:p w14:paraId="21D8E162" w14:textId="77777777" w:rsidR="00ED7375" w:rsidRDefault="00000000">
            <w:r>
              <w:t>0</w:t>
            </w:r>
          </w:p>
        </w:tc>
        <w:tc>
          <w:tcPr>
            <w:tcW w:w="354" w:type="dxa"/>
          </w:tcPr>
          <w:p w14:paraId="184B2626" w14:textId="77777777" w:rsidR="00ED7375" w:rsidRDefault="00000000">
            <w:r>
              <w:t>0</w:t>
            </w:r>
          </w:p>
        </w:tc>
        <w:tc>
          <w:tcPr>
            <w:tcW w:w="6528" w:type="dxa"/>
          </w:tcPr>
          <w:p w14:paraId="16034677" w14:textId="77777777" w:rsidR="00ED7375" w:rsidRDefault="00000000">
            <w:r>
              <w:t>Médias de mensonges et de propagande , arrêté de mentir sur nous on a compris vos complo partout on vend des enfants même en Europe pourquoi vous ne montre pas ça</w:t>
            </w:r>
          </w:p>
        </w:tc>
      </w:tr>
      <w:tr w:rsidR="00ED7375" w14:paraId="624090F3" w14:textId="77777777" w:rsidTr="001E6984">
        <w:tc>
          <w:tcPr>
            <w:tcW w:w="1199" w:type="dxa"/>
          </w:tcPr>
          <w:p w14:paraId="6C55DC6A" w14:textId="77777777" w:rsidR="00ED7375" w:rsidRDefault="00000000">
            <w:r>
              <w:t>3962</w:t>
            </w:r>
          </w:p>
        </w:tc>
        <w:tc>
          <w:tcPr>
            <w:tcW w:w="941" w:type="dxa"/>
          </w:tcPr>
          <w:p w14:paraId="34F5AFEA" w14:textId="77777777" w:rsidR="00ED7375" w:rsidRDefault="00000000">
            <w:r>
              <w:t>@jemimahrachael2101</w:t>
            </w:r>
          </w:p>
        </w:tc>
        <w:tc>
          <w:tcPr>
            <w:tcW w:w="403" w:type="dxa"/>
          </w:tcPr>
          <w:p w14:paraId="506A82F1" w14:textId="77777777" w:rsidR="00ED7375" w:rsidRDefault="00000000">
            <w:r>
              <w:t>2020-11-18 13:34:24</w:t>
            </w:r>
          </w:p>
        </w:tc>
        <w:tc>
          <w:tcPr>
            <w:tcW w:w="316" w:type="dxa"/>
          </w:tcPr>
          <w:p w14:paraId="212E36B6" w14:textId="77777777" w:rsidR="00ED7375" w:rsidRDefault="00000000">
            <w:r>
              <w:t>1</w:t>
            </w:r>
          </w:p>
        </w:tc>
        <w:tc>
          <w:tcPr>
            <w:tcW w:w="354" w:type="dxa"/>
          </w:tcPr>
          <w:p w14:paraId="04F5B1D2" w14:textId="77777777" w:rsidR="00ED7375" w:rsidRDefault="00000000">
            <w:r>
              <w:t>0</w:t>
            </w:r>
          </w:p>
        </w:tc>
        <w:tc>
          <w:tcPr>
            <w:tcW w:w="6528" w:type="dxa"/>
          </w:tcPr>
          <w:p w14:paraId="60B386A0" w14:textId="77777777" w:rsidR="00ED7375" w:rsidRDefault="00000000">
            <w:r>
              <w:t>What if the police man Identified you and alerted Anita that's why she did not show up?</w:t>
            </w:r>
          </w:p>
        </w:tc>
      </w:tr>
      <w:tr w:rsidR="00ED7375" w14:paraId="6E5B922D" w14:textId="77777777" w:rsidTr="001E6984">
        <w:tc>
          <w:tcPr>
            <w:tcW w:w="1199" w:type="dxa"/>
          </w:tcPr>
          <w:p w14:paraId="62059889" w14:textId="77777777" w:rsidR="00ED7375" w:rsidRDefault="00000000">
            <w:r>
              <w:t>3963</w:t>
            </w:r>
          </w:p>
        </w:tc>
        <w:tc>
          <w:tcPr>
            <w:tcW w:w="941" w:type="dxa"/>
          </w:tcPr>
          <w:p w14:paraId="0BB9ACF2" w14:textId="77777777" w:rsidR="00ED7375" w:rsidRDefault="00000000">
            <w:r>
              <w:t>@majesticmose5390</w:t>
            </w:r>
          </w:p>
        </w:tc>
        <w:tc>
          <w:tcPr>
            <w:tcW w:w="403" w:type="dxa"/>
          </w:tcPr>
          <w:p w14:paraId="6D2C65FA" w14:textId="77777777" w:rsidR="00ED7375" w:rsidRDefault="00000000">
            <w:r>
              <w:t>2020-11-18 13:28:30</w:t>
            </w:r>
          </w:p>
        </w:tc>
        <w:tc>
          <w:tcPr>
            <w:tcW w:w="316" w:type="dxa"/>
          </w:tcPr>
          <w:p w14:paraId="5B510C26" w14:textId="77777777" w:rsidR="00ED7375" w:rsidRDefault="00000000">
            <w:r>
              <w:t>2</w:t>
            </w:r>
          </w:p>
        </w:tc>
        <w:tc>
          <w:tcPr>
            <w:tcW w:w="354" w:type="dxa"/>
          </w:tcPr>
          <w:p w14:paraId="4F4BF009" w14:textId="77777777" w:rsidR="00ED7375" w:rsidRDefault="00000000">
            <w:r>
              <w:t>0</w:t>
            </w:r>
          </w:p>
        </w:tc>
        <w:tc>
          <w:tcPr>
            <w:tcW w:w="6528" w:type="dxa"/>
          </w:tcPr>
          <w:p w14:paraId="2F446821" w14:textId="77777777" w:rsidR="00ED7375" w:rsidRDefault="00000000">
            <w:r>
              <w:t>so corupt mutahi kagwe na matiangi mko wapi mmekuwa bubu!!!!!!!!this is very heinous</w:t>
            </w:r>
          </w:p>
        </w:tc>
      </w:tr>
      <w:tr w:rsidR="00ED7375" w14:paraId="14B8DD7E" w14:textId="77777777" w:rsidTr="001E6984">
        <w:tc>
          <w:tcPr>
            <w:tcW w:w="1199" w:type="dxa"/>
          </w:tcPr>
          <w:p w14:paraId="4A03C088" w14:textId="77777777" w:rsidR="00ED7375" w:rsidRDefault="00000000">
            <w:r>
              <w:t>3964</w:t>
            </w:r>
          </w:p>
        </w:tc>
        <w:tc>
          <w:tcPr>
            <w:tcW w:w="941" w:type="dxa"/>
          </w:tcPr>
          <w:p w14:paraId="0CFE08BC" w14:textId="77777777" w:rsidR="00ED7375" w:rsidRDefault="00000000">
            <w:r>
              <w:t>@f.o.u3332</w:t>
            </w:r>
          </w:p>
        </w:tc>
        <w:tc>
          <w:tcPr>
            <w:tcW w:w="403" w:type="dxa"/>
          </w:tcPr>
          <w:p w14:paraId="08A1DA49" w14:textId="77777777" w:rsidR="00ED7375" w:rsidRDefault="00000000">
            <w:r>
              <w:t>2020-11-18 13:26:21</w:t>
            </w:r>
          </w:p>
        </w:tc>
        <w:tc>
          <w:tcPr>
            <w:tcW w:w="316" w:type="dxa"/>
          </w:tcPr>
          <w:p w14:paraId="443FC8A8" w14:textId="77777777" w:rsidR="00ED7375" w:rsidRDefault="00000000">
            <w:r>
              <w:t>0</w:t>
            </w:r>
          </w:p>
        </w:tc>
        <w:tc>
          <w:tcPr>
            <w:tcW w:w="354" w:type="dxa"/>
          </w:tcPr>
          <w:p w14:paraId="5E01C054" w14:textId="77777777" w:rsidR="00ED7375" w:rsidRDefault="00000000">
            <w:r>
              <w:t>0</w:t>
            </w:r>
          </w:p>
        </w:tc>
        <w:tc>
          <w:tcPr>
            <w:tcW w:w="6528" w:type="dxa"/>
          </w:tcPr>
          <w:p w14:paraId="043C348E" w14:textId="77777777" w:rsidR="00ED7375" w:rsidRDefault="00000000">
            <w:r>
              <w:t xml:space="preserve">This is extremely sad. Whether abandoned or not, the impact is gross. </w:t>
            </w:r>
            <w:r>
              <w:br/>
              <w:t xml:space="preserve">Unfortunately, this is practiced worldwide especially 3rd world countries where you even have baby factories. </w:t>
            </w:r>
            <w:r>
              <w:br/>
              <w:t>I can't wait for most, If not all guilty ones charged especially Anita and gang</w:t>
            </w:r>
          </w:p>
        </w:tc>
      </w:tr>
      <w:tr w:rsidR="00ED7375" w14:paraId="0B5F068D" w14:textId="77777777" w:rsidTr="001E6984">
        <w:tc>
          <w:tcPr>
            <w:tcW w:w="1199" w:type="dxa"/>
          </w:tcPr>
          <w:p w14:paraId="1315DD34" w14:textId="77777777" w:rsidR="00ED7375" w:rsidRDefault="00000000">
            <w:r>
              <w:t>3965</w:t>
            </w:r>
          </w:p>
        </w:tc>
        <w:tc>
          <w:tcPr>
            <w:tcW w:w="941" w:type="dxa"/>
          </w:tcPr>
          <w:p w14:paraId="48D3D0BB" w14:textId="77777777" w:rsidR="00ED7375" w:rsidRDefault="00000000">
            <w:r>
              <w:t>@lucym4484</w:t>
            </w:r>
          </w:p>
        </w:tc>
        <w:tc>
          <w:tcPr>
            <w:tcW w:w="403" w:type="dxa"/>
          </w:tcPr>
          <w:p w14:paraId="00FB82A9" w14:textId="77777777" w:rsidR="00ED7375" w:rsidRDefault="00000000">
            <w:r>
              <w:t>2020-11-18 13:25:34</w:t>
            </w:r>
          </w:p>
        </w:tc>
        <w:tc>
          <w:tcPr>
            <w:tcW w:w="316" w:type="dxa"/>
          </w:tcPr>
          <w:p w14:paraId="4BD03003" w14:textId="77777777" w:rsidR="00ED7375" w:rsidRDefault="00000000">
            <w:r>
              <w:t>1</w:t>
            </w:r>
          </w:p>
        </w:tc>
        <w:tc>
          <w:tcPr>
            <w:tcW w:w="354" w:type="dxa"/>
          </w:tcPr>
          <w:p w14:paraId="0CCEB9C9" w14:textId="77777777" w:rsidR="00ED7375" w:rsidRDefault="00000000">
            <w:r>
              <w:t>0</w:t>
            </w:r>
          </w:p>
        </w:tc>
        <w:tc>
          <w:tcPr>
            <w:tcW w:w="6528" w:type="dxa"/>
          </w:tcPr>
          <w:p w14:paraId="71BA1907" w14:textId="77777777" w:rsidR="00ED7375" w:rsidRDefault="00000000">
            <w:r>
              <w:t>No arrest sick joke</w:t>
            </w:r>
          </w:p>
        </w:tc>
      </w:tr>
      <w:tr w:rsidR="00ED7375" w14:paraId="2B6DAFFD" w14:textId="77777777" w:rsidTr="001E6984">
        <w:tc>
          <w:tcPr>
            <w:tcW w:w="1199" w:type="dxa"/>
          </w:tcPr>
          <w:p w14:paraId="578AFD01" w14:textId="77777777" w:rsidR="00ED7375" w:rsidRDefault="00000000">
            <w:r>
              <w:t>3966</w:t>
            </w:r>
          </w:p>
        </w:tc>
        <w:tc>
          <w:tcPr>
            <w:tcW w:w="941" w:type="dxa"/>
          </w:tcPr>
          <w:p w14:paraId="0A18E888" w14:textId="77777777" w:rsidR="00ED7375" w:rsidRDefault="00000000">
            <w:r>
              <w:t>@vivian0159</w:t>
            </w:r>
          </w:p>
        </w:tc>
        <w:tc>
          <w:tcPr>
            <w:tcW w:w="403" w:type="dxa"/>
          </w:tcPr>
          <w:p w14:paraId="789D62B9" w14:textId="77777777" w:rsidR="00ED7375" w:rsidRDefault="00000000">
            <w:r>
              <w:t>2020-11-18 13:23:05</w:t>
            </w:r>
          </w:p>
        </w:tc>
        <w:tc>
          <w:tcPr>
            <w:tcW w:w="316" w:type="dxa"/>
          </w:tcPr>
          <w:p w14:paraId="48E151B0" w14:textId="77777777" w:rsidR="00ED7375" w:rsidRDefault="00000000">
            <w:r>
              <w:t>24</w:t>
            </w:r>
          </w:p>
        </w:tc>
        <w:tc>
          <w:tcPr>
            <w:tcW w:w="354" w:type="dxa"/>
          </w:tcPr>
          <w:p w14:paraId="070797CB" w14:textId="77777777" w:rsidR="00ED7375" w:rsidRDefault="00000000">
            <w:r>
              <w:t>2</w:t>
            </w:r>
          </w:p>
        </w:tc>
        <w:tc>
          <w:tcPr>
            <w:tcW w:w="6528" w:type="dxa"/>
          </w:tcPr>
          <w:p w14:paraId="49570BD4" w14:textId="77777777" w:rsidR="00ED7375" w:rsidRDefault="00000000">
            <w:r>
              <w:t>Stories like this are supposed to end in arrests, conviction and jail. This story does nothing of the sort except just whistle blow. You went under cover for what. You Even worked with the police and yet no arrests. You had every chance to have those culprits jailed for 30 years. I don't understand what you are trying to do here. I just hope you are not complicit.</w:t>
            </w:r>
          </w:p>
        </w:tc>
      </w:tr>
      <w:tr w:rsidR="00ED7375" w14:paraId="32F62CC3" w14:textId="77777777" w:rsidTr="001E6984">
        <w:tc>
          <w:tcPr>
            <w:tcW w:w="1199" w:type="dxa"/>
          </w:tcPr>
          <w:p w14:paraId="2A054CEF" w14:textId="77777777" w:rsidR="00ED7375" w:rsidRDefault="00000000">
            <w:r>
              <w:t>3967</w:t>
            </w:r>
          </w:p>
        </w:tc>
        <w:tc>
          <w:tcPr>
            <w:tcW w:w="941" w:type="dxa"/>
          </w:tcPr>
          <w:p w14:paraId="2865465E" w14:textId="77777777" w:rsidR="00ED7375" w:rsidRDefault="00000000">
            <w:r>
              <w:t>@julieshes8790</w:t>
            </w:r>
          </w:p>
        </w:tc>
        <w:tc>
          <w:tcPr>
            <w:tcW w:w="403" w:type="dxa"/>
          </w:tcPr>
          <w:p w14:paraId="504939F2" w14:textId="77777777" w:rsidR="00ED7375" w:rsidRDefault="00000000">
            <w:r>
              <w:t>2020-11-20 18:18:07</w:t>
            </w:r>
          </w:p>
        </w:tc>
        <w:tc>
          <w:tcPr>
            <w:tcW w:w="316" w:type="dxa"/>
          </w:tcPr>
          <w:p w14:paraId="2440E2CA" w14:textId="77777777" w:rsidR="00ED7375" w:rsidRDefault="00000000">
            <w:r>
              <w:t>0</w:t>
            </w:r>
          </w:p>
        </w:tc>
        <w:tc>
          <w:tcPr>
            <w:tcW w:w="354" w:type="dxa"/>
          </w:tcPr>
          <w:p w14:paraId="68492C1B" w14:textId="77777777" w:rsidR="00ED7375" w:rsidRDefault="00ED7375"/>
        </w:tc>
        <w:tc>
          <w:tcPr>
            <w:tcW w:w="6528" w:type="dxa"/>
          </w:tcPr>
          <w:p w14:paraId="5A2E0802" w14:textId="77777777" w:rsidR="00ED7375" w:rsidRDefault="00000000">
            <w:r>
              <w:t>Exactly!!!! I ddnt see any one gt arrested?that was stupid ending</w:t>
            </w:r>
          </w:p>
        </w:tc>
      </w:tr>
      <w:tr w:rsidR="00ED7375" w14:paraId="21CB5650" w14:textId="77777777" w:rsidTr="001E6984">
        <w:tc>
          <w:tcPr>
            <w:tcW w:w="1199" w:type="dxa"/>
          </w:tcPr>
          <w:p w14:paraId="29200E3B" w14:textId="77777777" w:rsidR="00ED7375" w:rsidRDefault="00000000">
            <w:r>
              <w:t>3968</w:t>
            </w:r>
          </w:p>
        </w:tc>
        <w:tc>
          <w:tcPr>
            <w:tcW w:w="941" w:type="dxa"/>
          </w:tcPr>
          <w:p w14:paraId="4DCEBBA9" w14:textId="77777777" w:rsidR="00ED7375" w:rsidRDefault="00000000">
            <w:r>
              <w:t>@esthermuchene5436</w:t>
            </w:r>
          </w:p>
        </w:tc>
        <w:tc>
          <w:tcPr>
            <w:tcW w:w="403" w:type="dxa"/>
          </w:tcPr>
          <w:p w14:paraId="0F020E26" w14:textId="77777777" w:rsidR="00ED7375" w:rsidRDefault="00000000">
            <w:r>
              <w:t>2020-11-22 21:04:15</w:t>
            </w:r>
          </w:p>
        </w:tc>
        <w:tc>
          <w:tcPr>
            <w:tcW w:w="316" w:type="dxa"/>
          </w:tcPr>
          <w:p w14:paraId="5CE593C8" w14:textId="77777777" w:rsidR="00ED7375" w:rsidRDefault="00000000">
            <w:r>
              <w:t>1</w:t>
            </w:r>
          </w:p>
        </w:tc>
        <w:tc>
          <w:tcPr>
            <w:tcW w:w="354" w:type="dxa"/>
          </w:tcPr>
          <w:p w14:paraId="6E634089" w14:textId="77777777" w:rsidR="00ED7375" w:rsidRDefault="00ED7375"/>
        </w:tc>
        <w:tc>
          <w:tcPr>
            <w:tcW w:w="6528" w:type="dxa"/>
          </w:tcPr>
          <w:p w14:paraId="70AFC2A6" w14:textId="77777777" w:rsidR="00ED7375" w:rsidRDefault="00000000">
            <w:r>
              <w:t>They could have gone with plain clothes police and Mark tha cash. Then after receiving it the police enter and arrest him with full evidence... So they just left him with the cash and no arrest... The guy is still at the same hosi and selling more babies... This whistle blowers are so unprofessional... So fake!!</w:t>
            </w:r>
          </w:p>
        </w:tc>
      </w:tr>
      <w:tr w:rsidR="00ED7375" w14:paraId="067FF4BD" w14:textId="77777777" w:rsidTr="001E6984">
        <w:tc>
          <w:tcPr>
            <w:tcW w:w="1199" w:type="dxa"/>
          </w:tcPr>
          <w:p w14:paraId="10BB0638" w14:textId="77777777" w:rsidR="00ED7375" w:rsidRDefault="00000000">
            <w:r>
              <w:t>3969</w:t>
            </w:r>
          </w:p>
        </w:tc>
        <w:tc>
          <w:tcPr>
            <w:tcW w:w="941" w:type="dxa"/>
          </w:tcPr>
          <w:p w14:paraId="71EA4CEF" w14:textId="77777777" w:rsidR="00ED7375" w:rsidRDefault="00000000">
            <w:r>
              <w:t>@abdourahman8231</w:t>
            </w:r>
          </w:p>
        </w:tc>
        <w:tc>
          <w:tcPr>
            <w:tcW w:w="403" w:type="dxa"/>
          </w:tcPr>
          <w:p w14:paraId="44966EAD" w14:textId="77777777" w:rsidR="00ED7375" w:rsidRDefault="00000000">
            <w:r>
              <w:t>2020-11-18 13:18:16</w:t>
            </w:r>
          </w:p>
        </w:tc>
        <w:tc>
          <w:tcPr>
            <w:tcW w:w="316" w:type="dxa"/>
          </w:tcPr>
          <w:p w14:paraId="5A20B471" w14:textId="77777777" w:rsidR="00ED7375" w:rsidRDefault="00000000">
            <w:r>
              <w:t>0</w:t>
            </w:r>
          </w:p>
        </w:tc>
        <w:tc>
          <w:tcPr>
            <w:tcW w:w="354" w:type="dxa"/>
          </w:tcPr>
          <w:p w14:paraId="33B74BD6" w14:textId="77777777" w:rsidR="00ED7375" w:rsidRDefault="00000000">
            <w:r>
              <w:t>0</w:t>
            </w:r>
          </w:p>
        </w:tc>
        <w:tc>
          <w:tcPr>
            <w:tcW w:w="6528" w:type="dxa"/>
          </w:tcPr>
          <w:p w14:paraId="19E52317" w14:textId="77777777" w:rsidR="00ED7375" w:rsidRDefault="00000000">
            <w:r>
              <w:t>Why we see only mothers suffering and not fahters? Where are theses children fathers?</w:t>
            </w:r>
          </w:p>
        </w:tc>
      </w:tr>
      <w:tr w:rsidR="00ED7375" w14:paraId="44285421" w14:textId="77777777" w:rsidTr="001E6984">
        <w:tc>
          <w:tcPr>
            <w:tcW w:w="1199" w:type="dxa"/>
          </w:tcPr>
          <w:p w14:paraId="75DC9FCB" w14:textId="77777777" w:rsidR="00ED7375" w:rsidRDefault="00000000">
            <w:r>
              <w:t>3970</w:t>
            </w:r>
          </w:p>
        </w:tc>
        <w:tc>
          <w:tcPr>
            <w:tcW w:w="941" w:type="dxa"/>
          </w:tcPr>
          <w:p w14:paraId="2BEB243C" w14:textId="77777777" w:rsidR="00ED7375" w:rsidRDefault="00000000">
            <w:r>
              <w:t>@stanleyramogo9186</w:t>
            </w:r>
          </w:p>
        </w:tc>
        <w:tc>
          <w:tcPr>
            <w:tcW w:w="403" w:type="dxa"/>
          </w:tcPr>
          <w:p w14:paraId="76D9E471" w14:textId="77777777" w:rsidR="00ED7375" w:rsidRDefault="00000000">
            <w:r>
              <w:t>2020-11-18 13:16:40</w:t>
            </w:r>
          </w:p>
        </w:tc>
        <w:tc>
          <w:tcPr>
            <w:tcW w:w="316" w:type="dxa"/>
          </w:tcPr>
          <w:p w14:paraId="201DAA4E" w14:textId="77777777" w:rsidR="00ED7375" w:rsidRDefault="00000000">
            <w:r>
              <w:t>8</w:t>
            </w:r>
          </w:p>
        </w:tc>
        <w:tc>
          <w:tcPr>
            <w:tcW w:w="354" w:type="dxa"/>
          </w:tcPr>
          <w:p w14:paraId="2D1B3181" w14:textId="77777777" w:rsidR="00ED7375" w:rsidRDefault="00000000">
            <w:r>
              <w:t>0</w:t>
            </w:r>
          </w:p>
        </w:tc>
        <w:tc>
          <w:tcPr>
            <w:tcW w:w="6528" w:type="dxa"/>
          </w:tcPr>
          <w:p w14:paraId="0746DA10" w14:textId="77777777" w:rsidR="00ED7375" w:rsidRDefault="00000000">
            <w:r>
              <w:t>Watched with tears in my eyes, this is too painful, justice must be done immediately, there are no two ways about this, none!!!</w:t>
            </w:r>
          </w:p>
        </w:tc>
      </w:tr>
      <w:tr w:rsidR="00ED7375" w14:paraId="78B3E566" w14:textId="77777777" w:rsidTr="001E6984">
        <w:tc>
          <w:tcPr>
            <w:tcW w:w="1199" w:type="dxa"/>
          </w:tcPr>
          <w:p w14:paraId="5A30584B" w14:textId="77777777" w:rsidR="00ED7375" w:rsidRDefault="00000000">
            <w:r>
              <w:t>3971</w:t>
            </w:r>
          </w:p>
        </w:tc>
        <w:tc>
          <w:tcPr>
            <w:tcW w:w="941" w:type="dxa"/>
          </w:tcPr>
          <w:p w14:paraId="0BB81B14" w14:textId="77777777" w:rsidR="00ED7375" w:rsidRDefault="00000000">
            <w:r>
              <w:t>@ellen4683</w:t>
            </w:r>
          </w:p>
        </w:tc>
        <w:tc>
          <w:tcPr>
            <w:tcW w:w="403" w:type="dxa"/>
          </w:tcPr>
          <w:p w14:paraId="30F37BF9" w14:textId="77777777" w:rsidR="00ED7375" w:rsidRDefault="00000000">
            <w:r>
              <w:t>2020-11-18 13:16:19</w:t>
            </w:r>
          </w:p>
        </w:tc>
        <w:tc>
          <w:tcPr>
            <w:tcW w:w="316" w:type="dxa"/>
          </w:tcPr>
          <w:p w14:paraId="07E7D1A8" w14:textId="77777777" w:rsidR="00ED7375" w:rsidRDefault="00000000">
            <w:r>
              <w:t>0</w:t>
            </w:r>
          </w:p>
        </w:tc>
        <w:tc>
          <w:tcPr>
            <w:tcW w:w="354" w:type="dxa"/>
          </w:tcPr>
          <w:p w14:paraId="6362D778" w14:textId="77777777" w:rsidR="00ED7375" w:rsidRDefault="00000000">
            <w:r>
              <w:t>0</w:t>
            </w:r>
          </w:p>
        </w:tc>
        <w:tc>
          <w:tcPr>
            <w:tcW w:w="6528" w:type="dxa"/>
          </w:tcPr>
          <w:p w14:paraId="61F114B2" w14:textId="77777777" w:rsidR="00ED7375" w:rsidRDefault="00000000">
            <w:r>
              <w:t>So heartbreaking 😭😭😭</w:t>
            </w:r>
          </w:p>
        </w:tc>
      </w:tr>
      <w:tr w:rsidR="00ED7375" w14:paraId="310F5B4A" w14:textId="77777777" w:rsidTr="001E6984">
        <w:tc>
          <w:tcPr>
            <w:tcW w:w="1199" w:type="dxa"/>
          </w:tcPr>
          <w:p w14:paraId="28747A1C" w14:textId="77777777" w:rsidR="00ED7375" w:rsidRDefault="00000000">
            <w:r>
              <w:t>3972</w:t>
            </w:r>
          </w:p>
        </w:tc>
        <w:tc>
          <w:tcPr>
            <w:tcW w:w="941" w:type="dxa"/>
          </w:tcPr>
          <w:p w14:paraId="177D47FC" w14:textId="77777777" w:rsidR="00ED7375" w:rsidRDefault="00000000">
            <w:r>
              <w:t>@daisydennis6685</w:t>
            </w:r>
          </w:p>
        </w:tc>
        <w:tc>
          <w:tcPr>
            <w:tcW w:w="403" w:type="dxa"/>
          </w:tcPr>
          <w:p w14:paraId="3C3F50C9" w14:textId="77777777" w:rsidR="00ED7375" w:rsidRDefault="00000000">
            <w:r>
              <w:t>2020-11-18 13:15:59</w:t>
            </w:r>
          </w:p>
        </w:tc>
        <w:tc>
          <w:tcPr>
            <w:tcW w:w="316" w:type="dxa"/>
          </w:tcPr>
          <w:p w14:paraId="640AF85F" w14:textId="77777777" w:rsidR="00ED7375" w:rsidRDefault="00000000">
            <w:r>
              <w:t>1</w:t>
            </w:r>
          </w:p>
        </w:tc>
        <w:tc>
          <w:tcPr>
            <w:tcW w:w="354" w:type="dxa"/>
          </w:tcPr>
          <w:p w14:paraId="13E74E0C" w14:textId="77777777" w:rsidR="00ED7375" w:rsidRDefault="00000000">
            <w:r>
              <w:t>1</w:t>
            </w:r>
          </w:p>
        </w:tc>
        <w:tc>
          <w:tcPr>
            <w:tcW w:w="6528" w:type="dxa"/>
          </w:tcPr>
          <w:p w14:paraId="2BA9EDAA" w14:textId="77777777" w:rsidR="00ED7375" w:rsidRDefault="00000000">
            <w:r>
              <w:t>I can't imagine what these women are going through.</w:t>
            </w:r>
            <w:r>
              <w:br/>
            </w:r>
            <w:r>
              <w:br/>
              <w:t>Edit: So, the last woman just let Fred go with the 300k?</w:t>
            </w:r>
          </w:p>
        </w:tc>
      </w:tr>
      <w:tr w:rsidR="00ED7375" w14:paraId="351243DF" w14:textId="77777777" w:rsidTr="001E6984">
        <w:tc>
          <w:tcPr>
            <w:tcW w:w="1199" w:type="dxa"/>
          </w:tcPr>
          <w:p w14:paraId="352DF921" w14:textId="77777777" w:rsidR="00ED7375" w:rsidRDefault="00000000">
            <w:r>
              <w:t>3973</w:t>
            </w:r>
          </w:p>
        </w:tc>
        <w:tc>
          <w:tcPr>
            <w:tcW w:w="941" w:type="dxa"/>
          </w:tcPr>
          <w:p w14:paraId="3FBB3943" w14:textId="77777777" w:rsidR="00ED7375" w:rsidRDefault="00000000">
            <w:r>
              <w:t>@vivianhughes7801</w:t>
            </w:r>
          </w:p>
        </w:tc>
        <w:tc>
          <w:tcPr>
            <w:tcW w:w="403" w:type="dxa"/>
          </w:tcPr>
          <w:p w14:paraId="0C9083C1" w14:textId="77777777" w:rsidR="00ED7375" w:rsidRDefault="00000000">
            <w:r>
              <w:t>2020-11-21 21:03:00</w:t>
            </w:r>
          </w:p>
        </w:tc>
        <w:tc>
          <w:tcPr>
            <w:tcW w:w="316" w:type="dxa"/>
          </w:tcPr>
          <w:p w14:paraId="1F1B305F" w14:textId="77777777" w:rsidR="00ED7375" w:rsidRDefault="00000000">
            <w:r>
              <w:t>0</w:t>
            </w:r>
          </w:p>
        </w:tc>
        <w:tc>
          <w:tcPr>
            <w:tcW w:w="354" w:type="dxa"/>
          </w:tcPr>
          <w:p w14:paraId="711B7B42" w14:textId="77777777" w:rsidR="00ED7375" w:rsidRDefault="00ED7375"/>
        </w:tc>
        <w:tc>
          <w:tcPr>
            <w:tcW w:w="6528" w:type="dxa"/>
          </w:tcPr>
          <w:p w14:paraId="46548F82" w14:textId="77777777" w:rsidR="00ED7375" w:rsidRDefault="00000000">
            <w:r>
              <w:t>That's a question I would like to get answers to.</w:t>
            </w:r>
          </w:p>
        </w:tc>
      </w:tr>
      <w:tr w:rsidR="00ED7375" w14:paraId="2EC541D9" w14:textId="77777777" w:rsidTr="001E6984">
        <w:tc>
          <w:tcPr>
            <w:tcW w:w="1199" w:type="dxa"/>
          </w:tcPr>
          <w:p w14:paraId="18C28D18" w14:textId="77777777" w:rsidR="00ED7375" w:rsidRDefault="00000000">
            <w:r>
              <w:t>3974</w:t>
            </w:r>
          </w:p>
        </w:tc>
        <w:tc>
          <w:tcPr>
            <w:tcW w:w="941" w:type="dxa"/>
          </w:tcPr>
          <w:p w14:paraId="7AAB8557" w14:textId="77777777" w:rsidR="00ED7375" w:rsidRDefault="00000000">
            <w:r>
              <w:t>@dorcaskutima7439</w:t>
            </w:r>
          </w:p>
        </w:tc>
        <w:tc>
          <w:tcPr>
            <w:tcW w:w="403" w:type="dxa"/>
          </w:tcPr>
          <w:p w14:paraId="21276094" w14:textId="77777777" w:rsidR="00ED7375" w:rsidRDefault="00000000">
            <w:r>
              <w:t>2020-11-18 13:15:49</w:t>
            </w:r>
          </w:p>
        </w:tc>
        <w:tc>
          <w:tcPr>
            <w:tcW w:w="316" w:type="dxa"/>
          </w:tcPr>
          <w:p w14:paraId="7EB0DEE9" w14:textId="77777777" w:rsidR="00ED7375" w:rsidRDefault="00000000">
            <w:r>
              <w:t>0</w:t>
            </w:r>
          </w:p>
        </w:tc>
        <w:tc>
          <w:tcPr>
            <w:tcW w:w="354" w:type="dxa"/>
          </w:tcPr>
          <w:p w14:paraId="626485FB" w14:textId="77777777" w:rsidR="00ED7375" w:rsidRDefault="00000000">
            <w:r>
              <w:t>0</w:t>
            </w:r>
          </w:p>
        </w:tc>
        <w:tc>
          <w:tcPr>
            <w:tcW w:w="6528" w:type="dxa"/>
          </w:tcPr>
          <w:p w14:paraId="4574D968" w14:textId="77777777" w:rsidR="00ED7375" w:rsidRDefault="00000000">
            <w:r>
              <w:t>Why are they not being arrested. ?</w:t>
            </w:r>
          </w:p>
        </w:tc>
      </w:tr>
      <w:tr w:rsidR="00ED7375" w14:paraId="7D87E14A" w14:textId="77777777" w:rsidTr="001E6984">
        <w:tc>
          <w:tcPr>
            <w:tcW w:w="1199" w:type="dxa"/>
          </w:tcPr>
          <w:p w14:paraId="607BFE38" w14:textId="77777777" w:rsidR="00ED7375" w:rsidRDefault="00000000">
            <w:r>
              <w:t>3975</w:t>
            </w:r>
          </w:p>
        </w:tc>
        <w:tc>
          <w:tcPr>
            <w:tcW w:w="941" w:type="dxa"/>
          </w:tcPr>
          <w:p w14:paraId="0FD482C3" w14:textId="77777777" w:rsidR="00ED7375" w:rsidRDefault="00000000">
            <w:r>
              <w:t>@shixsteve5705</w:t>
            </w:r>
          </w:p>
        </w:tc>
        <w:tc>
          <w:tcPr>
            <w:tcW w:w="403" w:type="dxa"/>
          </w:tcPr>
          <w:p w14:paraId="66A93334" w14:textId="77777777" w:rsidR="00ED7375" w:rsidRDefault="00000000">
            <w:r>
              <w:t>2020-11-18 13:13:54</w:t>
            </w:r>
          </w:p>
        </w:tc>
        <w:tc>
          <w:tcPr>
            <w:tcW w:w="316" w:type="dxa"/>
          </w:tcPr>
          <w:p w14:paraId="041E2CDC" w14:textId="77777777" w:rsidR="00ED7375" w:rsidRDefault="00000000">
            <w:r>
              <w:t>0</w:t>
            </w:r>
          </w:p>
        </w:tc>
        <w:tc>
          <w:tcPr>
            <w:tcW w:w="354" w:type="dxa"/>
          </w:tcPr>
          <w:p w14:paraId="14AB94AB" w14:textId="77777777" w:rsidR="00ED7375" w:rsidRDefault="00000000">
            <w:r>
              <w:t>0</w:t>
            </w:r>
          </w:p>
        </w:tc>
        <w:tc>
          <w:tcPr>
            <w:tcW w:w="6528" w:type="dxa"/>
          </w:tcPr>
          <w:p w14:paraId="15732610" w14:textId="77777777" w:rsidR="00ED7375" w:rsidRDefault="00000000">
            <w:r>
              <w:t>Welcome to kenya where everything is possible  may  God almighty forgive and have mercy on us all🙏🙏🙏</w:t>
            </w:r>
          </w:p>
        </w:tc>
      </w:tr>
      <w:tr w:rsidR="00ED7375" w14:paraId="315C7871" w14:textId="77777777" w:rsidTr="001E6984">
        <w:tc>
          <w:tcPr>
            <w:tcW w:w="1199" w:type="dxa"/>
          </w:tcPr>
          <w:p w14:paraId="60DADDE6" w14:textId="77777777" w:rsidR="00ED7375" w:rsidRDefault="00000000">
            <w:r>
              <w:t>3976</w:t>
            </w:r>
          </w:p>
        </w:tc>
        <w:tc>
          <w:tcPr>
            <w:tcW w:w="941" w:type="dxa"/>
          </w:tcPr>
          <w:p w14:paraId="477FB0DF" w14:textId="77777777" w:rsidR="00ED7375" w:rsidRDefault="00000000">
            <w:r>
              <w:t>@janusparker4093</w:t>
            </w:r>
          </w:p>
        </w:tc>
        <w:tc>
          <w:tcPr>
            <w:tcW w:w="403" w:type="dxa"/>
          </w:tcPr>
          <w:p w14:paraId="08B13F92" w14:textId="77777777" w:rsidR="00ED7375" w:rsidRDefault="00000000">
            <w:r>
              <w:t>2020-11-18 13:13:15</w:t>
            </w:r>
          </w:p>
        </w:tc>
        <w:tc>
          <w:tcPr>
            <w:tcW w:w="316" w:type="dxa"/>
          </w:tcPr>
          <w:p w14:paraId="12E06E60" w14:textId="77777777" w:rsidR="00ED7375" w:rsidRDefault="00000000">
            <w:r>
              <w:t>0</w:t>
            </w:r>
          </w:p>
        </w:tc>
        <w:tc>
          <w:tcPr>
            <w:tcW w:w="354" w:type="dxa"/>
          </w:tcPr>
          <w:p w14:paraId="46F72467" w14:textId="77777777" w:rsidR="00ED7375" w:rsidRDefault="00000000">
            <w:r>
              <w:t>0</w:t>
            </w:r>
          </w:p>
        </w:tc>
        <w:tc>
          <w:tcPr>
            <w:tcW w:w="6528" w:type="dxa"/>
          </w:tcPr>
          <w:p w14:paraId="123C60DB" w14:textId="77777777" w:rsidR="00ED7375" w:rsidRDefault="00000000">
            <w:r>
              <w:t>Wow 😤😭😭😢🤒😡😠</w:t>
            </w:r>
          </w:p>
        </w:tc>
      </w:tr>
      <w:tr w:rsidR="00ED7375" w14:paraId="535A816E" w14:textId="77777777" w:rsidTr="001E6984">
        <w:tc>
          <w:tcPr>
            <w:tcW w:w="1199" w:type="dxa"/>
          </w:tcPr>
          <w:p w14:paraId="43855A72" w14:textId="77777777" w:rsidR="00ED7375" w:rsidRDefault="00000000">
            <w:r>
              <w:t>3977</w:t>
            </w:r>
          </w:p>
        </w:tc>
        <w:tc>
          <w:tcPr>
            <w:tcW w:w="941" w:type="dxa"/>
          </w:tcPr>
          <w:p w14:paraId="6DEBA79F" w14:textId="77777777" w:rsidR="00ED7375" w:rsidRDefault="00000000">
            <w:r>
              <w:t>@MsLiLi7771</w:t>
            </w:r>
          </w:p>
        </w:tc>
        <w:tc>
          <w:tcPr>
            <w:tcW w:w="403" w:type="dxa"/>
          </w:tcPr>
          <w:p w14:paraId="048A614C" w14:textId="77777777" w:rsidR="00ED7375" w:rsidRDefault="00000000">
            <w:r>
              <w:t>2020-11-18 13:13:12</w:t>
            </w:r>
          </w:p>
        </w:tc>
        <w:tc>
          <w:tcPr>
            <w:tcW w:w="316" w:type="dxa"/>
          </w:tcPr>
          <w:p w14:paraId="4BC34EB1" w14:textId="77777777" w:rsidR="00ED7375" w:rsidRDefault="00000000">
            <w:r>
              <w:t>0</w:t>
            </w:r>
          </w:p>
        </w:tc>
        <w:tc>
          <w:tcPr>
            <w:tcW w:w="354" w:type="dxa"/>
          </w:tcPr>
          <w:p w14:paraId="1EAEAAFA" w14:textId="77777777" w:rsidR="00ED7375" w:rsidRDefault="00000000">
            <w:r>
              <w:t>0</w:t>
            </w:r>
          </w:p>
        </w:tc>
        <w:tc>
          <w:tcPr>
            <w:tcW w:w="6528" w:type="dxa"/>
          </w:tcPr>
          <w:p w14:paraId="2DE20805" w14:textId="77777777" w:rsidR="00ED7375" w:rsidRDefault="00000000">
            <w:r>
              <w:t xml:space="preserve">I do not understand why these people are still in operation!?!?!.....Even with all this proof!?  I'm so upset! </w:t>
            </w:r>
            <w:r>
              <w:br/>
              <w:t xml:space="preserve">We need to get these women and their children off the streets! How does one go about opening a shelter in Kenya?.... </w:t>
            </w:r>
            <w:r>
              <w:br/>
              <w:t>Something must be done! 🥺😢</w:t>
            </w:r>
          </w:p>
        </w:tc>
      </w:tr>
      <w:tr w:rsidR="00ED7375" w14:paraId="7930A191" w14:textId="77777777" w:rsidTr="001E6984">
        <w:tc>
          <w:tcPr>
            <w:tcW w:w="1199" w:type="dxa"/>
          </w:tcPr>
          <w:p w14:paraId="52243C17" w14:textId="77777777" w:rsidR="00ED7375" w:rsidRDefault="00000000">
            <w:r>
              <w:t>3978</w:t>
            </w:r>
          </w:p>
        </w:tc>
        <w:tc>
          <w:tcPr>
            <w:tcW w:w="941" w:type="dxa"/>
          </w:tcPr>
          <w:p w14:paraId="5322241B" w14:textId="77777777" w:rsidR="00ED7375" w:rsidRDefault="00000000">
            <w:r>
              <w:t>@upscaleva</w:t>
            </w:r>
          </w:p>
        </w:tc>
        <w:tc>
          <w:tcPr>
            <w:tcW w:w="403" w:type="dxa"/>
          </w:tcPr>
          <w:p w14:paraId="5FD01345" w14:textId="77777777" w:rsidR="00ED7375" w:rsidRDefault="00000000">
            <w:r>
              <w:t>2020-11-18 13:11:07</w:t>
            </w:r>
          </w:p>
        </w:tc>
        <w:tc>
          <w:tcPr>
            <w:tcW w:w="316" w:type="dxa"/>
          </w:tcPr>
          <w:p w14:paraId="4C803ABF" w14:textId="77777777" w:rsidR="00ED7375" w:rsidRDefault="00000000">
            <w:r>
              <w:t>1</w:t>
            </w:r>
          </w:p>
        </w:tc>
        <w:tc>
          <w:tcPr>
            <w:tcW w:w="354" w:type="dxa"/>
          </w:tcPr>
          <w:p w14:paraId="6E5A94D0" w14:textId="77777777" w:rsidR="00ED7375" w:rsidRDefault="00000000">
            <w:r>
              <w:t>0</w:t>
            </w:r>
          </w:p>
        </w:tc>
        <w:tc>
          <w:tcPr>
            <w:tcW w:w="6528" w:type="dxa"/>
          </w:tcPr>
          <w:p w14:paraId="240BF131" w14:textId="77777777" w:rsidR="00ED7375" w:rsidRDefault="00000000">
            <w:r>
              <w:t>This is too painful. God protect all children😭</w:t>
            </w:r>
          </w:p>
        </w:tc>
      </w:tr>
      <w:tr w:rsidR="00ED7375" w14:paraId="38CEDC82" w14:textId="77777777" w:rsidTr="001E6984">
        <w:tc>
          <w:tcPr>
            <w:tcW w:w="1199" w:type="dxa"/>
          </w:tcPr>
          <w:p w14:paraId="59B31D6D" w14:textId="77777777" w:rsidR="00ED7375" w:rsidRDefault="00000000">
            <w:r>
              <w:t>3979</w:t>
            </w:r>
          </w:p>
        </w:tc>
        <w:tc>
          <w:tcPr>
            <w:tcW w:w="941" w:type="dxa"/>
          </w:tcPr>
          <w:p w14:paraId="477CD236" w14:textId="77777777" w:rsidR="00ED7375" w:rsidRDefault="00000000">
            <w:r>
              <w:t>@njugunamaracha9473</w:t>
            </w:r>
          </w:p>
        </w:tc>
        <w:tc>
          <w:tcPr>
            <w:tcW w:w="403" w:type="dxa"/>
          </w:tcPr>
          <w:p w14:paraId="1A9945E0" w14:textId="77777777" w:rsidR="00ED7375" w:rsidRDefault="00000000">
            <w:r>
              <w:t>2020-11-18 13:09:20</w:t>
            </w:r>
          </w:p>
        </w:tc>
        <w:tc>
          <w:tcPr>
            <w:tcW w:w="316" w:type="dxa"/>
          </w:tcPr>
          <w:p w14:paraId="051A5734" w14:textId="77777777" w:rsidR="00ED7375" w:rsidRDefault="00000000">
            <w:r>
              <w:t>0</w:t>
            </w:r>
          </w:p>
        </w:tc>
        <w:tc>
          <w:tcPr>
            <w:tcW w:w="354" w:type="dxa"/>
          </w:tcPr>
          <w:p w14:paraId="5E901B8A" w14:textId="77777777" w:rsidR="00ED7375" w:rsidRDefault="00000000">
            <w:r>
              <w:t>0</w:t>
            </w:r>
          </w:p>
        </w:tc>
        <w:tc>
          <w:tcPr>
            <w:tcW w:w="6528" w:type="dxa"/>
          </w:tcPr>
          <w:p w14:paraId="597D5912" w14:textId="77777777" w:rsidR="00ED7375" w:rsidRDefault="00000000">
            <w:r>
              <w:t>This is a great investigative piece, lets hope the authorities will bring the culprits to book.</w:t>
            </w:r>
          </w:p>
        </w:tc>
      </w:tr>
      <w:tr w:rsidR="00ED7375" w14:paraId="04FAB15D" w14:textId="77777777" w:rsidTr="001E6984">
        <w:tc>
          <w:tcPr>
            <w:tcW w:w="1199" w:type="dxa"/>
          </w:tcPr>
          <w:p w14:paraId="72EE4050" w14:textId="77777777" w:rsidR="00ED7375" w:rsidRDefault="00000000">
            <w:r>
              <w:t>3980</w:t>
            </w:r>
          </w:p>
        </w:tc>
        <w:tc>
          <w:tcPr>
            <w:tcW w:w="941" w:type="dxa"/>
          </w:tcPr>
          <w:p w14:paraId="39263C24" w14:textId="77777777" w:rsidR="00ED7375" w:rsidRDefault="00000000">
            <w:r>
              <w:t>@miikapekk5155</w:t>
            </w:r>
          </w:p>
        </w:tc>
        <w:tc>
          <w:tcPr>
            <w:tcW w:w="403" w:type="dxa"/>
          </w:tcPr>
          <w:p w14:paraId="0ADE0D52" w14:textId="77777777" w:rsidR="00ED7375" w:rsidRDefault="00000000">
            <w:r>
              <w:t>2020-11-18 13:05:41</w:t>
            </w:r>
          </w:p>
        </w:tc>
        <w:tc>
          <w:tcPr>
            <w:tcW w:w="316" w:type="dxa"/>
          </w:tcPr>
          <w:p w14:paraId="03B1A6E9" w14:textId="77777777" w:rsidR="00ED7375" w:rsidRDefault="00000000">
            <w:r>
              <w:t>0</w:t>
            </w:r>
          </w:p>
        </w:tc>
        <w:tc>
          <w:tcPr>
            <w:tcW w:w="354" w:type="dxa"/>
          </w:tcPr>
          <w:p w14:paraId="515CDAE3" w14:textId="77777777" w:rsidR="00ED7375" w:rsidRDefault="00000000">
            <w:r>
              <w:t>0</w:t>
            </w:r>
          </w:p>
        </w:tc>
        <w:tc>
          <w:tcPr>
            <w:tcW w:w="6528" w:type="dxa"/>
          </w:tcPr>
          <w:p w14:paraId="724610AD" w14:textId="77777777" w:rsidR="00ED7375" w:rsidRDefault="00000000">
            <w:r>
              <w:t>This evil nonsense is not only isolated to Kenya. In Zimbabwe they used kidnap and murder young children for witchcraft, medicine or potions. Superstitious garbage. The newspapers would feature these stories regularly.</w:t>
            </w:r>
          </w:p>
        </w:tc>
      </w:tr>
      <w:tr w:rsidR="00ED7375" w14:paraId="7F2C62D2" w14:textId="77777777" w:rsidTr="001E6984">
        <w:tc>
          <w:tcPr>
            <w:tcW w:w="1199" w:type="dxa"/>
          </w:tcPr>
          <w:p w14:paraId="207301A6" w14:textId="77777777" w:rsidR="00ED7375" w:rsidRDefault="00000000">
            <w:r>
              <w:t>3981</w:t>
            </w:r>
          </w:p>
        </w:tc>
        <w:tc>
          <w:tcPr>
            <w:tcW w:w="941" w:type="dxa"/>
          </w:tcPr>
          <w:p w14:paraId="7712EE01" w14:textId="77777777" w:rsidR="00ED7375" w:rsidRDefault="00000000">
            <w:r>
              <w:t>@annewelch1260</w:t>
            </w:r>
          </w:p>
        </w:tc>
        <w:tc>
          <w:tcPr>
            <w:tcW w:w="403" w:type="dxa"/>
          </w:tcPr>
          <w:p w14:paraId="2C419F1D" w14:textId="77777777" w:rsidR="00ED7375" w:rsidRDefault="00000000">
            <w:r>
              <w:t>2020-11-18 13:05:19</w:t>
            </w:r>
          </w:p>
        </w:tc>
        <w:tc>
          <w:tcPr>
            <w:tcW w:w="316" w:type="dxa"/>
          </w:tcPr>
          <w:p w14:paraId="6C81F406" w14:textId="77777777" w:rsidR="00ED7375" w:rsidRDefault="00000000">
            <w:r>
              <w:t>0</w:t>
            </w:r>
          </w:p>
        </w:tc>
        <w:tc>
          <w:tcPr>
            <w:tcW w:w="354" w:type="dxa"/>
          </w:tcPr>
          <w:p w14:paraId="507B77E0" w14:textId="77777777" w:rsidR="00ED7375" w:rsidRDefault="00000000">
            <w:r>
              <w:t>0</w:t>
            </w:r>
          </w:p>
        </w:tc>
        <w:tc>
          <w:tcPr>
            <w:tcW w:w="6528" w:type="dxa"/>
          </w:tcPr>
          <w:p w14:paraId="2BB2A338" w14:textId="77777777" w:rsidR="00ED7375" w:rsidRDefault="00000000">
            <w:r>
              <w:t>Man's inhumanity to man. This world is getting worse.</w:t>
            </w:r>
          </w:p>
        </w:tc>
      </w:tr>
      <w:tr w:rsidR="00ED7375" w14:paraId="11A51003" w14:textId="77777777" w:rsidTr="001E6984">
        <w:tc>
          <w:tcPr>
            <w:tcW w:w="1199" w:type="dxa"/>
          </w:tcPr>
          <w:p w14:paraId="64D81D6E" w14:textId="77777777" w:rsidR="00ED7375" w:rsidRDefault="00000000">
            <w:r>
              <w:t>3982</w:t>
            </w:r>
          </w:p>
        </w:tc>
        <w:tc>
          <w:tcPr>
            <w:tcW w:w="941" w:type="dxa"/>
          </w:tcPr>
          <w:p w14:paraId="51EDEAA3" w14:textId="77777777" w:rsidR="00ED7375" w:rsidRDefault="00000000">
            <w:r>
              <w:t>@bosenemack1037</w:t>
            </w:r>
          </w:p>
        </w:tc>
        <w:tc>
          <w:tcPr>
            <w:tcW w:w="403" w:type="dxa"/>
          </w:tcPr>
          <w:p w14:paraId="2F4F5BB6" w14:textId="77777777" w:rsidR="00ED7375" w:rsidRDefault="00000000">
            <w:r>
              <w:t>2020-11-18 12:57:53</w:t>
            </w:r>
          </w:p>
        </w:tc>
        <w:tc>
          <w:tcPr>
            <w:tcW w:w="316" w:type="dxa"/>
          </w:tcPr>
          <w:p w14:paraId="127E2F8F" w14:textId="77777777" w:rsidR="00ED7375" w:rsidRDefault="00000000">
            <w:r>
              <w:t>0</w:t>
            </w:r>
          </w:p>
        </w:tc>
        <w:tc>
          <w:tcPr>
            <w:tcW w:w="354" w:type="dxa"/>
          </w:tcPr>
          <w:p w14:paraId="0DF33DA5" w14:textId="77777777" w:rsidR="00ED7375" w:rsidRDefault="00000000">
            <w:r>
              <w:t>0</w:t>
            </w:r>
          </w:p>
        </w:tc>
        <w:tc>
          <w:tcPr>
            <w:tcW w:w="6528" w:type="dxa"/>
          </w:tcPr>
          <w:p w14:paraId="47909B5D" w14:textId="77777777" w:rsidR="00ED7375" w:rsidRDefault="00000000">
            <w:r>
              <w:t>They should have been arrested, they have agreed  in taking part. The investigation is not a success because those people will continue doing their bad business.</w:t>
            </w:r>
          </w:p>
        </w:tc>
      </w:tr>
      <w:tr w:rsidR="00ED7375" w14:paraId="7709E45F" w14:textId="77777777" w:rsidTr="001E6984">
        <w:tc>
          <w:tcPr>
            <w:tcW w:w="1199" w:type="dxa"/>
          </w:tcPr>
          <w:p w14:paraId="0463F2AC" w14:textId="77777777" w:rsidR="00ED7375" w:rsidRDefault="00000000">
            <w:r>
              <w:t>3983</w:t>
            </w:r>
          </w:p>
        </w:tc>
        <w:tc>
          <w:tcPr>
            <w:tcW w:w="941" w:type="dxa"/>
          </w:tcPr>
          <w:p w14:paraId="09617114" w14:textId="77777777" w:rsidR="00ED7375" w:rsidRDefault="00000000">
            <w:r>
              <w:t>@ShirleyASellars8710</w:t>
            </w:r>
          </w:p>
        </w:tc>
        <w:tc>
          <w:tcPr>
            <w:tcW w:w="403" w:type="dxa"/>
          </w:tcPr>
          <w:p w14:paraId="7A3BAF67" w14:textId="77777777" w:rsidR="00ED7375" w:rsidRDefault="00000000">
            <w:r>
              <w:t>2020-11-18 12:53:18</w:t>
            </w:r>
          </w:p>
        </w:tc>
        <w:tc>
          <w:tcPr>
            <w:tcW w:w="316" w:type="dxa"/>
          </w:tcPr>
          <w:p w14:paraId="5EC509E3" w14:textId="77777777" w:rsidR="00ED7375" w:rsidRDefault="00000000">
            <w:r>
              <w:t>0</w:t>
            </w:r>
          </w:p>
        </w:tc>
        <w:tc>
          <w:tcPr>
            <w:tcW w:w="354" w:type="dxa"/>
          </w:tcPr>
          <w:p w14:paraId="481932E4" w14:textId="77777777" w:rsidR="00ED7375" w:rsidRDefault="00000000">
            <w:r>
              <w:t>0</w:t>
            </w:r>
          </w:p>
        </w:tc>
        <w:tc>
          <w:tcPr>
            <w:tcW w:w="6528" w:type="dxa"/>
          </w:tcPr>
          <w:p w14:paraId="09C21E1D" w14:textId="77777777" w:rsidR="00ED7375" w:rsidRDefault="00000000">
            <w:r>
              <w:t>Wow. Cold hearted people selling their own people until this day. Sad. Feel bad for the babies Cold hearted people do anything for money  nothing seems to change.</w:t>
            </w:r>
          </w:p>
        </w:tc>
      </w:tr>
      <w:tr w:rsidR="00ED7375" w14:paraId="4ECB04A6" w14:textId="77777777" w:rsidTr="001E6984">
        <w:tc>
          <w:tcPr>
            <w:tcW w:w="1199" w:type="dxa"/>
          </w:tcPr>
          <w:p w14:paraId="518B064C" w14:textId="77777777" w:rsidR="00ED7375" w:rsidRDefault="00000000">
            <w:r>
              <w:t>3984</w:t>
            </w:r>
          </w:p>
        </w:tc>
        <w:tc>
          <w:tcPr>
            <w:tcW w:w="941" w:type="dxa"/>
          </w:tcPr>
          <w:p w14:paraId="5D7D8021" w14:textId="77777777" w:rsidR="00ED7375" w:rsidRDefault="00000000">
            <w:r>
              <w:t>@kimberlygracie</w:t>
            </w:r>
          </w:p>
        </w:tc>
        <w:tc>
          <w:tcPr>
            <w:tcW w:w="403" w:type="dxa"/>
          </w:tcPr>
          <w:p w14:paraId="32A948C2" w14:textId="77777777" w:rsidR="00ED7375" w:rsidRDefault="00000000">
            <w:r>
              <w:t>2020-11-18 12:51:06</w:t>
            </w:r>
          </w:p>
        </w:tc>
        <w:tc>
          <w:tcPr>
            <w:tcW w:w="316" w:type="dxa"/>
          </w:tcPr>
          <w:p w14:paraId="2358FAFE" w14:textId="77777777" w:rsidR="00ED7375" w:rsidRDefault="00000000">
            <w:r>
              <w:t>3</w:t>
            </w:r>
          </w:p>
        </w:tc>
        <w:tc>
          <w:tcPr>
            <w:tcW w:w="354" w:type="dxa"/>
          </w:tcPr>
          <w:p w14:paraId="27A1A4D0" w14:textId="77777777" w:rsidR="00ED7375" w:rsidRDefault="00000000">
            <w:r>
              <w:t>0</w:t>
            </w:r>
          </w:p>
        </w:tc>
        <w:tc>
          <w:tcPr>
            <w:tcW w:w="6528" w:type="dxa"/>
          </w:tcPr>
          <w:p w14:paraId="7F3C7E6C" w14:textId="77777777" w:rsidR="00ED7375" w:rsidRDefault="00000000">
            <w:r>
              <w:t>I am so heartbroken by this. I lack words. God this is so so painful to handle.</w:t>
            </w:r>
          </w:p>
        </w:tc>
      </w:tr>
      <w:tr w:rsidR="00ED7375" w14:paraId="15EB7F4C" w14:textId="77777777" w:rsidTr="001E6984">
        <w:tc>
          <w:tcPr>
            <w:tcW w:w="1199" w:type="dxa"/>
          </w:tcPr>
          <w:p w14:paraId="5D7E2141" w14:textId="77777777" w:rsidR="00ED7375" w:rsidRDefault="00000000">
            <w:r>
              <w:t>3985</w:t>
            </w:r>
          </w:p>
        </w:tc>
        <w:tc>
          <w:tcPr>
            <w:tcW w:w="941" w:type="dxa"/>
          </w:tcPr>
          <w:p w14:paraId="4ACEA95B" w14:textId="77777777" w:rsidR="00ED7375" w:rsidRDefault="00000000">
            <w:r>
              <w:t>@barilyn4592</w:t>
            </w:r>
          </w:p>
        </w:tc>
        <w:tc>
          <w:tcPr>
            <w:tcW w:w="403" w:type="dxa"/>
          </w:tcPr>
          <w:p w14:paraId="7543F3BA" w14:textId="77777777" w:rsidR="00ED7375" w:rsidRDefault="00000000">
            <w:r>
              <w:t>2020-11-18 12:48:14</w:t>
            </w:r>
          </w:p>
        </w:tc>
        <w:tc>
          <w:tcPr>
            <w:tcW w:w="316" w:type="dxa"/>
          </w:tcPr>
          <w:p w14:paraId="4AEA2772" w14:textId="77777777" w:rsidR="00ED7375" w:rsidRDefault="00000000">
            <w:r>
              <w:t>0</w:t>
            </w:r>
          </w:p>
        </w:tc>
        <w:tc>
          <w:tcPr>
            <w:tcW w:w="354" w:type="dxa"/>
          </w:tcPr>
          <w:p w14:paraId="13F82A71" w14:textId="77777777" w:rsidR="00ED7375" w:rsidRDefault="00000000">
            <w:r>
              <w:t>0</w:t>
            </w:r>
          </w:p>
        </w:tc>
        <w:tc>
          <w:tcPr>
            <w:tcW w:w="6528" w:type="dxa"/>
          </w:tcPr>
          <w:p w14:paraId="3280E55A" w14:textId="77777777" w:rsidR="00ED7375" w:rsidRDefault="00000000">
            <w:r>
              <w:t>Do these people have conscience at allll???How hard can your life be for you to resort to selling someone's child for your own selfish gains.</w:t>
            </w:r>
            <w:r>
              <w:br/>
              <w:t>So much wickedness going on in the world.</w:t>
            </w:r>
            <w:r>
              <w:br/>
              <w:t>The fact that these people are still roaming the street  is even more heartbreaking</w:t>
            </w:r>
            <w:r>
              <w:br/>
              <w:t>And that baby Anita had!  A missed opportunity to rescue her.</w:t>
            </w:r>
            <w:r>
              <w:br/>
              <w:t>I cant begin to think of the mental torture her mother will go through should incase she sees this investigation.</w:t>
            </w:r>
          </w:p>
        </w:tc>
      </w:tr>
      <w:tr w:rsidR="00ED7375" w14:paraId="38228EF1" w14:textId="77777777" w:rsidTr="001E6984">
        <w:tc>
          <w:tcPr>
            <w:tcW w:w="1199" w:type="dxa"/>
          </w:tcPr>
          <w:p w14:paraId="067F32AC" w14:textId="77777777" w:rsidR="00ED7375" w:rsidRDefault="00000000">
            <w:r>
              <w:t>3986</w:t>
            </w:r>
          </w:p>
        </w:tc>
        <w:tc>
          <w:tcPr>
            <w:tcW w:w="941" w:type="dxa"/>
          </w:tcPr>
          <w:p w14:paraId="58C79C77" w14:textId="77777777" w:rsidR="00ED7375" w:rsidRDefault="00000000">
            <w:r>
              <w:t>@dianakare5388</w:t>
            </w:r>
          </w:p>
        </w:tc>
        <w:tc>
          <w:tcPr>
            <w:tcW w:w="403" w:type="dxa"/>
          </w:tcPr>
          <w:p w14:paraId="7CCA72F8" w14:textId="77777777" w:rsidR="00ED7375" w:rsidRDefault="00000000">
            <w:r>
              <w:t>2020-11-18 12:45:20</w:t>
            </w:r>
          </w:p>
        </w:tc>
        <w:tc>
          <w:tcPr>
            <w:tcW w:w="316" w:type="dxa"/>
          </w:tcPr>
          <w:p w14:paraId="7DA989F4" w14:textId="77777777" w:rsidR="00ED7375" w:rsidRDefault="00000000">
            <w:r>
              <w:t>0</w:t>
            </w:r>
          </w:p>
        </w:tc>
        <w:tc>
          <w:tcPr>
            <w:tcW w:w="354" w:type="dxa"/>
          </w:tcPr>
          <w:p w14:paraId="6C1E4B33" w14:textId="77777777" w:rsidR="00ED7375" w:rsidRDefault="00000000">
            <w:r>
              <w:t>0</w:t>
            </w:r>
          </w:p>
        </w:tc>
        <w:tc>
          <w:tcPr>
            <w:tcW w:w="6528" w:type="dxa"/>
          </w:tcPr>
          <w:p w14:paraId="6137E394" w14:textId="77777777" w:rsidR="00ED7375" w:rsidRDefault="00000000">
            <w:r>
              <w:t>Am so scared and am not even a mom yet omg</w:t>
            </w:r>
          </w:p>
        </w:tc>
      </w:tr>
      <w:tr w:rsidR="00ED7375" w14:paraId="25AFA65C" w14:textId="77777777" w:rsidTr="001E6984">
        <w:tc>
          <w:tcPr>
            <w:tcW w:w="1199" w:type="dxa"/>
          </w:tcPr>
          <w:p w14:paraId="20D275CA" w14:textId="77777777" w:rsidR="00ED7375" w:rsidRDefault="00000000">
            <w:r>
              <w:t>3987</w:t>
            </w:r>
          </w:p>
        </w:tc>
        <w:tc>
          <w:tcPr>
            <w:tcW w:w="941" w:type="dxa"/>
          </w:tcPr>
          <w:p w14:paraId="44FD8FBD" w14:textId="77777777" w:rsidR="00ED7375" w:rsidRDefault="00000000">
            <w:r>
              <w:t>@lucym4484</w:t>
            </w:r>
          </w:p>
        </w:tc>
        <w:tc>
          <w:tcPr>
            <w:tcW w:w="403" w:type="dxa"/>
          </w:tcPr>
          <w:p w14:paraId="4E8018D4" w14:textId="77777777" w:rsidR="00ED7375" w:rsidRDefault="00000000">
            <w:r>
              <w:t>2020-11-18 12:38:50</w:t>
            </w:r>
          </w:p>
        </w:tc>
        <w:tc>
          <w:tcPr>
            <w:tcW w:w="316" w:type="dxa"/>
          </w:tcPr>
          <w:p w14:paraId="23456EAF" w14:textId="77777777" w:rsidR="00ED7375" w:rsidRDefault="00000000">
            <w:r>
              <w:t>0</w:t>
            </w:r>
          </w:p>
        </w:tc>
        <w:tc>
          <w:tcPr>
            <w:tcW w:w="354" w:type="dxa"/>
          </w:tcPr>
          <w:p w14:paraId="39B3F81B" w14:textId="77777777" w:rsidR="00ED7375" w:rsidRDefault="00000000">
            <w:r>
              <w:t>0</w:t>
            </w:r>
          </w:p>
        </w:tc>
        <w:tc>
          <w:tcPr>
            <w:tcW w:w="6528" w:type="dxa"/>
          </w:tcPr>
          <w:p w14:paraId="4841F70E" w14:textId="77777777" w:rsidR="00ED7375" w:rsidRDefault="00000000">
            <w:r>
              <w:t>How comes they catch the people red handed with evidence and still they don’t get to be put away shame what is the government doing disgrace this is painful to watch  uchungu wa mama thanks for uploading the video we appreciate</w:t>
            </w:r>
          </w:p>
        </w:tc>
      </w:tr>
      <w:tr w:rsidR="00ED7375" w14:paraId="230DC1F1" w14:textId="77777777" w:rsidTr="001E6984">
        <w:tc>
          <w:tcPr>
            <w:tcW w:w="1199" w:type="dxa"/>
          </w:tcPr>
          <w:p w14:paraId="5E8DDBD4" w14:textId="77777777" w:rsidR="00ED7375" w:rsidRDefault="00000000">
            <w:r>
              <w:t>3988</w:t>
            </w:r>
          </w:p>
        </w:tc>
        <w:tc>
          <w:tcPr>
            <w:tcW w:w="941" w:type="dxa"/>
          </w:tcPr>
          <w:p w14:paraId="03374E01" w14:textId="77777777" w:rsidR="00ED7375" w:rsidRDefault="00000000">
            <w:r>
              <w:t>@Enyawira7</w:t>
            </w:r>
          </w:p>
        </w:tc>
        <w:tc>
          <w:tcPr>
            <w:tcW w:w="403" w:type="dxa"/>
          </w:tcPr>
          <w:p w14:paraId="7BB824BF" w14:textId="77777777" w:rsidR="00ED7375" w:rsidRDefault="00000000">
            <w:r>
              <w:t>2020-11-18 12:28:47</w:t>
            </w:r>
          </w:p>
        </w:tc>
        <w:tc>
          <w:tcPr>
            <w:tcW w:w="316" w:type="dxa"/>
          </w:tcPr>
          <w:p w14:paraId="6266AFEB" w14:textId="77777777" w:rsidR="00ED7375" w:rsidRDefault="00000000">
            <w:r>
              <w:t>175</w:t>
            </w:r>
          </w:p>
        </w:tc>
        <w:tc>
          <w:tcPr>
            <w:tcW w:w="354" w:type="dxa"/>
          </w:tcPr>
          <w:p w14:paraId="1877B6F2" w14:textId="77777777" w:rsidR="00ED7375" w:rsidRDefault="00000000">
            <w:r>
              <w:t>5</w:t>
            </w:r>
          </w:p>
        </w:tc>
        <w:tc>
          <w:tcPr>
            <w:tcW w:w="6528" w:type="dxa"/>
          </w:tcPr>
          <w:p w14:paraId="43B21CF5" w14:textId="77777777" w:rsidR="00ED7375" w:rsidRDefault="00000000">
            <w:r>
              <w:t>Dear God don't let the tears of these women go unpaid for every drop.....</w:t>
            </w:r>
          </w:p>
        </w:tc>
      </w:tr>
      <w:tr w:rsidR="00ED7375" w14:paraId="6B8141E5" w14:textId="77777777" w:rsidTr="001E6984">
        <w:tc>
          <w:tcPr>
            <w:tcW w:w="1199" w:type="dxa"/>
          </w:tcPr>
          <w:p w14:paraId="61D5F358" w14:textId="77777777" w:rsidR="00ED7375" w:rsidRDefault="00000000">
            <w:r>
              <w:t>3989</w:t>
            </w:r>
          </w:p>
        </w:tc>
        <w:tc>
          <w:tcPr>
            <w:tcW w:w="941" w:type="dxa"/>
          </w:tcPr>
          <w:p w14:paraId="67E56B08" w14:textId="77777777" w:rsidR="00ED7375" w:rsidRDefault="00000000">
            <w:r>
              <w:t>@lornanaitore4735</w:t>
            </w:r>
          </w:p>
        </w:tc>
        <w:tc>
          <w:tcPr>
            <w:tcW w:w="403" w:type="dxa"/>
          </w:tcPr>
          <w:p w14:paraId="6747F99B" w14:textId="77777777" w:rsidR="00ED7375" w:rsidRDefault="00000000">
            <w:r>
              <w:t>2020-11-22 12:50:23</w:t>
            </w:r>
          </w:p>
        </w:tc>
        <w:tc>
          <w:tcPr>
            <w:tcW w:w="316" w:type="dxa"/>
          </w:tcPr>
          <w:p w14:paraId="4F3F9822" w14:textId="77777777" w:rsidR="00ED7375" w:rsidRDefault="00000000">
            <w:r>
              <w:t>4</w:t>
            </w:r>
          </w:p>
        </w:tc>
        <w:tc>
          <w:tcPr>
            <w:tcW w:w="354" w:type="dxa"/>
          </w:tcPr>
          <w:p w14:paraId="55BC2E9C" w14:textId="77777777" w:rsidR="00ED7375" w:rsidRDefault="00ED7375"/>
        </w:tc>
        <w:tc>
          <w:tcPr>
            <w:tcW w:w="6528" w:type="dxa"/>
          </w:tcPr>
          <w:p w14:paraId="2F5503D8" w14:textId="77777777" w:rsidR="00ED7375" w:rsidRDefault="00000000">
            <w:r>
              <w:t>Amen</w:t>
            </w:r>
          </w:p>
        </w:tc>
      </w:tr>
      <w:tr w:rsidR="00ED7375" w14:paraId="2DF5698F" w14:textId="77777777" w:rsidTr="001E6984">
        <w:tc>
          <w:tcPr>
            <w:tcW w:w="1199" w:type="dxa"/>
          </w:tcPr>
          <w:p w14:paraId="58C9D285" w14:textId="77777777" w:rsidR="00ED7375" w:rsidRDefault="00000000">
            <w:r>
              <w:t>3990</w:t>
            </w:r>
          </w:p>
        </w:tc>
        <w:tc>
          <w:tcPr>
            <w:tcW w:w="941" w:type="dxa"/>
          </w:tcPr>
          <w:p w14:paraId="519E1A8C" w14:textId="77777777" w:rsidR="00ED7375" w:rsidRDefault="00000000">
            <w:r>
              <w:t>@simpleton2090</w:t>
            </w:r>
          </w:p>
        </w:tc>
        <w:tc>
          <w:tcPr>
            <w:tcW w:w="403" w:type="dxa"/>
          </w:tcPr>
          <w:p w14:paraId="396D4BB8" w14:textId="77777777" w:rsidR="00ED7375" w:rsidRDefault="00000000">
            <w:r>
              <w:t>2020-11-22 14:30:06</w:t>
            </w:r>
          </w:p>
        </w:tc>
        <w:tc>
          <w:tcPr>
            <w:tcW w:w="316" w:type="dxa"/>
          </w:tcPr>
          <w:p w14:paraId="30FEAA09" w14:textId="77777777" w:rsidR="00ED7375" w:rsidRDefault="00000000">
            <w:r>
              <w:t>9</w:t>
            </w:r>
          </w:p>
        </w:tc>
        <w:tc>
          <w:tcPr>
            <w:tcW w:w="354" w:type="dxa"/>
          </w:tcPr>
          <w:p w14:paraId="34CDED18" w14:textId="77777777" w:rsidR="00ED7375" w:rsidRDefault="00ED7375"/>
        </w:tc>
        <w:tc>
          <w:tcPr>
            <w:tcW w:w="6528" w:type="dxa"/>
          </w:tcPr>
          <w:p w14:paraId="5B0D72AE" w14:textId="77777777" w:rsidR="00ED7375" w:rsidRDefault="00000000">
            <w:r>
              <w:t>It won’t. The Lord says HE sees their tears. Those wicked wicked creatures who stole their children will pay with their souls. The will spend eternity with satan and will suffer in ways incomprehensible. Once they are in the cage of the bottomless pit with the dragon and the beast, God is not coming back for them nor will he answer their wailing.</w:t>
            </w:r>
          </w:p>
        </w:tc>
      </w:tr>
      <w:tr w:rsidR="00ED7375" w14:paraId="391A0043" w14:textId="77777777" w:rsidTr="001E6984">
        <w:tc>
          <w:tcPr>
            <w:tcW w:w="1199" w:type="dxa"/>
          </w:tcPr>
          <w:p w14:paraId="3ADF5F74" w14:textId="77777777" w:rsidR="00ED7375" w:rsidRDefault="00000000">
            <w:r>
              <w:t>3991</w:t>
            </w:r>
          </w:p>
        </w:tc>
        <w:tc>
          <w:tcPr>
            <w:tcW w:w="941" w:type="dxa"/>
          </w:tcPr>
          <w:p w14:paraId="265DAA14" w14:textId="77777777" w:rsidR="00ED7375" w:rsidRDefault="00000000">
            <w:r>
              <w:t>@mlindalina1</w:t>
            </w:r>
          </w:p>
        </w:tc>
        <w:tc>
          <w:tcPr>
            <w:tcW w:w="403" w:type="dxa"/>
          </w:tcPr>
          <w:p w14:paraId="725278EF" w14:textId="77777777" w:rsidR="00ED7375" w:rsidRDefault="00000000">
            <w:r>
              <w:t>2020-11-27 16:37:10</w:t>
            </w:r>
          </w:p>
        </w:tc>
        <w:tc>
          <w:tcPr>
            <w:tcW w:w="316" w:type="dxa"/>
          </w:tcPr>
          <w:p w14:paraId="60F66774" w14:textId="77777777" w:rsidR="00ED7375" w:rsidRDefault="00000000">
            <w:r>
              <w:t>2</w:t>
            </w:r>
          </w:p>
        </w:tc>
        <w:tc>
          <w:tcPr>
            <w:tcW w:w="354" w:type="dxa"/>
          </w:tcPr>
          <w:p w14:paraId="67EBA614" w14:textId="77777777" w:rsidR="00ED7375" w:rsidRDefault="00ED7375"/>
        </w:tc>
        <w:tc>
          <w:tcPr>
            <w:tcW w:w="6528" w:type="dxa"/>
          </w:tcPr>
          <w:p w14:paraId="564F3E68" w14:textId="77777777" w:rsidR="00ED7375" w:rsidRDefault="00000000">
            <w:r>
              <w:t>May Allah Help them, Ameen</w:t>
            </w:r>
          </w:p>
        </w:tc>
      </w:tr>
      <w:tr w:rsidR="00ED7375" w14:paraId="6355B96B" w14:textId="77777777" w:rsidTr="001E6984">
        <w:tc>
          <w:tcPr>
            <w:tcW w:w="1199" w:type="dxa"/>
          </w:tcPr>
          <w:p w14:paraId="3588D412" w14:textId="77777777" w:rsidR="00ED7375" w:rsidRDefault="00000000">
            <w:r>
              <w:t>3992</w:t>
            </w:r>
          </w:p>
        </w:tc>
        <w:tc>
          <w:tcPr>
            <w:tcW w:w="941" w:type="dxa"/>
          </w:tcPr>
          <w:p w14:paraId="5D3C8630" w14:textId="77777777" w:rsidR="00ED7375" w:rsidRDefault="00000000">
            <w:r>
              <w:t>@MsBhappy</w:t>
            </w:r>
          </w:p>
        </w:tc>
        <w:tc>
          <w:tcPr>
            <w:tcW w:w="403" w:type="dxa"/>
          </w:tcPr>
          <w:p w14:paraId="75F4BC7F" w14:textId="77777777" w:rsidR="00ED7375" w:rsidRDefault="00000000">
            <w:r>
              <w:t>2020-12-01 08:55:55</w:t>
            </w:r>
          </w:p>
        </w:tc>
        <w:tc>
          <w:tcPr>
            <w:tcW w:w="316" w:type="dxa"/>
          </w:tcPr>
          <w:p w14:paraId="48F044E7" w14:textId="77777777" w:rsidR="00ED7375" w:rsidRDefault="00000000">
            <w:r>
              <w:t>0</w:t>
            </w:r>
          </w:p>
        </w:tc>
        <w:tc>
          <w:tcPr>
            <w:tcW w:w="354" w:type="dxa"/>
          </w:tcPr>
          <w:p w14:paraId="449039FE" w14:textId="77777777" w:rsidR="00ED7375" w:rsidRDefault="00ED7375"/>
        </w:tc>
        <w:tc>
          <w:tcPr>
            <w:tcW w:w="6528" w:type="dxa"/>
          </w:tcPr>
          <w:p w14:paraId="6C0DAA93" w14:textId="77777777" w:rsidR="00ED7375" w:rsidRDefault="00000000">
            <w:r>
              <w:t>god let this happen. "god" is evil as fuck</w:t>
            </w:r>
          </w:p>
        </w:tc>
      </w:tr>
      <w:tr w:rsidR="00ED7375" w14:paraId="3F8B64E3" w14:textId="77777777" w:rsidTr="001E6984">
        <w:tc>
          <w:tcPr>
            <w:tcW w:w="1199" w:type="dxa"/>
          </w:tcPr>
          <w:p w14:paraId="6AB72CFD" w14:textId="77777777" w:rsidR="00ED7375" w:rsidRDefault="00000000">
            <w:r>
              <w:t>3993</w:t>
            </w:r>
          </w:p>
        </w:tc>
        <w:tc>
          <w:tcPr>
            <w:tcW w:w="941" w:type="dxa"/>
          </w:tcPr>
          <w:p w14:paraId="1045CE10" w14:textId="77777777" w:rsidR="00ED7375" w:rsidRDefault="00000000">
            <w:r>
              <w:t>@LaLa-nx7ue</w:t>
            </w:r>
          </w:p>
        </w:tc>
        <w:tc>
          <w:tcPr>
            <w:tcW w:w="403" w:type="dxa"/>
          </w:tcPr>
          <w:p w14:paraId="60FF01B8" w14:textId="77777777" w:rsidR="00ED7375" w:rsidRDefault="00000000">
            <w:r>
              <w:t>2021-07-06 22:15:20</w:t>
            </w:r>
          </w:p>
        </w:tc>
        <w:tc>
          <w:tcPr>
            <w:tcW w:w="316" w:type="dxa"/>
          </w:tcPr>
          <w:p w14:paraId="31F1DBBE" w14:textId="77777777" w:rsidR="00ED7375" w:rsidRDefault="00000000">
            <w:r>
              <w:t>0</w:t>
            </w:r>
          </w:p>
        </w:tc>
        <w:tc>
          <w:tcPr>
            <w:tcW w:w="354" w:type="dxa"/>
          </w:tcPr>
          <w:p w14:paraId="2687D115" w14:textId="77777777" w:rsidR="00ED7375" w:rsidRDefault="00ED7375"/>
        </w:tc>
        <w:tc>
          <w:tcPr>
            <w:tcW w:w="6528" w:type="dxa"/>
          </w:tcPr>
          <w:p w14:paraId="436CC9ED" w14:textId="77777777" w:rsidR="00ED7375" w:rsidRDefault="00000000">
            <w:r>
              <w:t>@jerry evert You don’t wake yourself up every morning! every good thing that comes ur way is because of him ! after we die we either go to Heaven or hell ! Learn abt him more &amp; repent before it’s to late .. Jesus loves you beautiful 🖤</w:t>
            </w:r>
          </w:p>
        </w:tc>
      </w:tr>
      <w:tr w:rsidR="00ED7375" w14:paraId="1B7EEB19" w14:textId="77777777" w:rsidTr="001E6984">
        <w:tc>
          <w:tcPr>
            <w:tcW w:w="1199" w:type="dxa"/>
          </w:tcPr>
          <w:p w14:paraId="61AA1F7F" w14:textId="77777777" w:rsidR="00ED7375" w:rsidRDefault="00000000">
            <w:r>
              <w:t>3994</w:t>
            </w:r>
          </w:p>
        </w:tc>
        <w:tc>
          <w:tcPr>
            <w:tcW w:w="941" w:type="dxa"/>
          </w:tcPr>
          <w:p w14:paraId="56872C78" w14:textId="77777777" w:rsidR="00ED7375" w:rsidRDefault="00000000">
            <w:r>
              <w:t>@Mr_richie8</w:t>
            </w:r>
          </w:p>
        </w:tc>
        <w:tc>
          <w:tcPr>
            <w:tcW w:w="403" w:type="dxa"/>
          </w:tcPr>
          <w:p w14:paraId="1AC1CF90" w14:textId="77777777" w:rsidR="00ED7375" w:rsidRDefault="00000000">
            <w:r>
              <w:t>2020-11-18 12:24:33</w:t>
            </w:r>
          </w:p>
        </w:tc>
        <w:tc>
          <w:tcPr>
            <w:tcW w:w="316" w:type="dxa"/>
          </w:tcPr>
          <w:p w14:paraId="1844843B" w14:textId="77777777" w:rsidR="00ED7375" w:rsidRDefault="00000000">
            <w:r>
              <w:t>0</w:t>
            </w:r>
          </w:p>
        </w:tc>
        <w:tc>
          <w:tcPr>
            <w:tcW w:w="354" w:type="dxa"/>
          </w:tcPr>
          <w:p w14:paraId="179198C3" w14:textId="77777777" w:rsidR="00ED7375" w:rsidRDefault="00000000">
            <w:r>
              <w:t>0</w:t>
            </w:r>
          </w:p>
        </w:tc>
        <w:tc>
          <w:tcPr>
            <w:tcW w:w="6528" w:type="dxa"/>
          </w:tcPr>
          <w:p w14:paraId="479E35B3" w14:textId="77777777" w:rsidR="00ED7375" w:rsidRDefault="00000000">
            <w:r>
              <w:t>Why did the bbc not report fred immediately to the police???</w:t>
            </w:r>
          </w:p>
        </w:tc>
      </w:tr>
      <w:tr w:rsidR="00ED7375" w14:paraId="02D0C217" w14:textId="77777777" w:rsidTr="001E6984">
        <w:tc>
          <w:tcPr>
            <w:tcW w:w="1199" w:type="dxa"/>
          </w:tcPr>
          <w:p w14:paraId="6F0DD41A" w14:textId="77777777" w:rsidR="00ED7375" w:rsidRDefault="00000000">
            <w:r>
              <w:t>3995</w:t>
            </w:r>
          </w:p>
        </w:tc>
        <w:tc>
          <w:tcPr>
            <w:tcW w:w="941" w:type="dxa"/>
          </w:tcPr>
          <w:p w14:paraId="008EE83A" w14:textId="77777777" w:rsidR="00ED7375" w:rsidRDefault="00000000">
            <w:r>
              <w:t>@latestnewsacrossthegrobe1383</w:t>
            </w:r>
          </w:p>
        </w:tc>
        <w:tc>
          <w:tcPr>
            <w:tcW w:w="403" w:type="dxa"/>
          </w:tcPr>
          <w:p w14:paraId="056FB970" w14:textId="77777777" w:rsidR="00ED7375" w:rsidRDefault="00000000">
            <w:r>
              <w:t>2020-11-18 12:18:51</w:t>
            </w:r>
          </w:p>
        </w:tc>
        <w:tc>
          <w:tcPr>
            <w:tcW w:w="316" w:type="dxa"/>
          </w:tcPr>
          <w:p w14:paraId="2A29B24A" w14:textId="77777777" w:rsidR="00ED7375" w:rsidRDefault="00000000">
            <w:r>
              <w:t>0</w:t>
            </w:r>
          </w:p>
        </w:tc>
        <w:tc>
          <w:tcPr>
            <w:tcW w:w="354" w:type="dxa"/>
          </w:tcPr>
          <w:p w14:paraId="1CA9937D" w14:textId="77777777" w:rsidR="00ED7375" w:rsidRDefault="00000000">
            <w:r>
              <w:t>0</w:t>
            </w:r>
          </w:p>
        </w:tc>
        <w:tc>
          <w:tcPr>
            <w:tcW w:w="6528" w:type="dxa"/>
          </w:tcPr>
          <w:p w14:paraId="308BEB5B" w14:textId="77777777" w:rsidR="00ED7375" w:rsidRDefault="00000000">
            <w:r>
              <w:t>This is the worst  documentary  I have  ever watched, for God 's sake  the  culprits  are  moving freely ,no  arrest have been  made  ,why??????????</w:t>
            </w:r>
          </w:p>
        </w:tc>
      </w:tr>
      <w:tr w:rsidR="00ED7375" w14:paraId="43DE6BA6" w14:textId="77777777" w:rsidTr="001E6984">
        <w:tc>
          <w:tcPr>
            <w:tcW w:w="1199" w:type="dxa"/>
          </w:tcPr>
          <w:p w14:paraId="1DB294C8" w14:textId="77777777" w:rsidR="00ED7375" w:rsidRDefault="00000000">
            <w:r>
              <w:t>3996</w:t>
            </w:r>
          </w:p>
        </w:tc>
        <w:tc>
          <w:tcPr>
            <w:tcW w:w="941" w:type="dxa"/>
          </w:tcPr>
          <w:p w14:paraId="67028320" w14:textId="77777777" w:rsidR="00ED7375" w:rsidRDefault="00000000">
            <w:r>
              <w:t>@stellaesho</w:t>
            </w:r>
          </w:p>
        </w:tc>
        <w:tc>
          <w:tcPr>
            <w:tcW w:w="403" w:type="dxa"/>
          </w:tcPr>
          <w:p w14:paraId="666D603E" w14:textId="77777777" w:rsidR="00ED7375" w:rsidRDefault="00000000">
            <w:r>
              <w:t>2020-11-18 12:16:12</w:t>
            </w:r>
          </w:p>
        </w:tc>
        <w:tc>
          <w:tcPr>
            <w:tcW w:w="316" w:type="dxa"/>
          </w:tcPr>
          <w:p w14:paraId="0D120531" w14:textId="77777777" w:rsidR="00ED7375" w:rsidRDefault="00000000">
            <w:r>
              <w:t>268</w:t>
            </w:r>
          </w:p>
        </w:tc>
        <w:tc>
          <w:tcPr>
            <w:tcW w:w="354" w:type="dxa"/>
          </w:tcPr>
          <w:p w14:paraId="075DD40A" w14:textId="77777777" w:rsidR="00ED7375" w:rsidRDefault="00000000">
            <w:r>
              <w:t>3</w:t>
            </w:r>
          </w:p>
        </w:tc>
        <w:tc>
          <w:tcPr>
            <w:tcW w:w="6528" w:type="dxa"/>
          </w:tcPr>
          <w:p w14:paraId="359C2FB1" w14:textId="77777777" w:rsidR="00ED7375" w:rsidRDefault="00000000">
            <w:r>
              <w:t>When that street mother cried,,, my heart broke  😭😭😭</w:t>
            </w:r>
          </w:p>
        </w:tc>
      </w:tr>
      <w:tr w:rsidR="00ED7375" w14:paraId="14982F0D" w14:textId="77777777" w:rsidTr="001E6984">
        <w:tc>
          <w:tcPr>
            <w:tcW w:w="1199" w:type="dxa"/>
          </w:tcPr>
          <w:p w14:paraId="46D48AAF" w14:textId="77777777" w:rsidR="00ED7375" w:rsidRDefault="00000000">
            <w:r>
              <w:t>3997</w:t>
            </w:r>
          </w:p>
        </w:tc>
        <w:tc>
          <w:tcPr>
            <w:tcW w:w="941" w:type="dxa"/>
          </w:tcPr>
          <w:p w14:paraId="62D92B12" w14:textId="77777777" w:rsidR="00ED7375" w:rsidRDefault="00000000">
            <w:r>
              <w:t>@maurenawhite5087</w:t>
            </w:r>
          </w:p>
        </w:tc>
        <w:tc>
          <w:tcPr>
            <w:tcW w:w="403" w:type="dxa"/>
          </w:tcPr>
          <w:p w14:paraId="40564707" w14:textId="77777777" w:rsidR="00ED7375" w:rsidRDefault="00000000">
            <w:r>
              <w:t>2020-11-26 20:51:01</w:t>
            </w:r>
          </w:p>
        </w:tc>
        <w:tc>
          <w:tcPr>
            <w:tcW w:w="316" w:type="dxa"/>
          </w:tcPr>
          <w:p w14:paraId="48EFAA30" w14:textId="77777777" w:rsidR="00ED7375" w:rsidRDefault="00000000">
            <w:r>
              <w:t>2</w:t>
            </w:r>
          </w:p>
        </w:tc>
        <w:tc>
          <w:tcPr>
            <w:tcW w:w="354" w:type="dxa"/>
          </w:tcPr>
          <w:p w14:paraId="2D60DAB1" w14:textId="77777777" w:rsidR="00ED7375" w:rsidRDefault="00ED7375"/>
        </w:tc>
        <w:tc>
          <w:tcPr>
            <w:tcW w:w="6528" w:type="dxa"/>
          </w:tcPr>
          <w:p w14:paraId="77B27750" w14:textId="77777777" w:rsidR="00ED7375" w:rsidRDefault="00000000">
            <w:r>
              <w:t>SOOOOOOOO  sad</w:t>
            </w:r>
          </w:p>
        </w:tc>
      </w:tr>
      <w:tr w:rsidR="00ED7375" w14:paraId="7941B197" w14:textId="77777777" w:rsidTr="001E6984">
        <w:tc>
          <w:tcPr>
            <w:tcW w:w="1199" w:type="dxa"/>
          </w:tcPr>
          <w:p w14:paraId="2D51CA49" w14:textId="77777777" w:rsidR="00ED7375" w:rsidRDefault="00000000">
            <w:r>
              <w:t>3998</w:t>
            </w:r>
          </w:p>
        </w:tc>
        <w:tc>
          <w:tcPr>
            <w:tcW w:w="941" w:type="dxa"/>
          </w:tcPr>
          <w:p w14:paraId="35CA0DB7" w14:textId="77777777" w:rsidR="00ED7375" w:rsidRDefault="00000000">
            <w:r>
              <w:t>@rashidagh3530</w:t>
            </w:r>
          </w:p>
        </w:tc>
        <w:tc>
          <w:tcPr>
            <w:tcW w:w="403" w:type="dxa"/>
          </w:tcPr>
          <w:p w14:paraId="237CEBFD" w14:textId="77777777" w:rsidR="00ED7375" w:rsidRDefault="00000000">
            <w:r>
              <w:t>2020-12-04 18:03:06</w:t>
            </w:r>
          </w:p>
        </w:tc>
        <w:tc>
          <w:tcPr>
            <w:tcW w:w="316" w:type="dxa"/>
          </w:tcPr>
          <w:p w14:paraId="0A761FD5" w14:textId="77777777" w:rsidR="00ED7375" w:rsidRDefault="00000000">
            <w:r>
              <w:t>1</w:t>
            </w:r>
          </w:p>
        </w:tc>
        <w:tc>
          <w:tcPr>
            <w:tcW w:w="354" w:type="dxa"/>
          </w:tcPr>
          <w:p w14:paraId="70AFD677" w14:textId="77777777" w:rsidR="00ED7375" w:rsidRDefault="00ED7375"/>
        </w:tc>
        <w:tc>
          <w:tcPr>
            <w:tcW w:w="6528" w:type="dxa"/>
          </w:tcPr>
          <w:p w14:paraId="24C373E4" w14:textId="77777777" w:rsidR="00ED7375" w:rsidRDefault="00000000">
            <w:r>
              <w:t xml:space="preserve">Mine too. </w:t>
            </w:r>
            <w:r>
              <w:br/>
              <w:t>So bad</w:t>
            </w:r>
          </w:p>
        </w:tc>
      </w:tr>
      <w:tr w:rsidR="00ED7375" w14:paraId="11B927D9" w14:textId="77777777" w:rsidTr="001E6984">
        <w:tc>
          <w:tcPr>
            <w:tcW w:w="1199" w:type="dxa"/>
          </w:tcPr>
          <w:p w14:paraId="6846DDCC" w14:textId="77777777" w:rsidR="00ED7375" w:rsidRDefault="00000000">
            <w:r>
              <w:t>3999</w:t>
            </w:r>
          </w:p>
        </w:tc>
        <w:tc>
          <w:tcPr>
            <w:tcW w:w="941" w:type="dxa"/>
          </w:tcPr>
          <w:p w14:paraId="01B7C357" w14:textId="77777777" w:rsidR="00ED7375" w:rsidRDefault="00000000">
            <w:r>
              <w:t>@Irene-qt6cw</w:t>
            </w:r>
          </w:p>
        </w:tc>
        <w:tc>
          <w:tcPr>
            <w:tcW w:w="403" w:type="dxa"/>
          </w:tcPr>
          <w:p w14:paraId="01CD871F" w14:textId="77777777" w:rsidR="00ED7375" w:rsidRDefault="00000000">
            <w:r>
              <w:t>2021-09-13 12:12:30</w:t>
            </w:r>
          </w:p>
        </w:tc>
        <w:tc>
          <w:tcPr>
            <w:tcW w:w="316" w:type="dxa"/>
          </w:tcPr>
          <w:p w14:paraId="44C571AD" w14:textId="77777777" w:rsidR="00ED7375" w:rsidRDefault="00000000">
            <w:r>
              <w:t>0</w:t>
            </w:r>
          </w:p>
        </w:tc>
        <w:tc>
          <w:tcPr>
            <w:tcW w:w="354" w:type="dxa"/>
          </w:tcPr>
          <w:p w14:paraId="65A6DA46" w14:textId="77777777" w:rsidR="00ED7375" w:rsidRDefault="00ED7375"/>
        </w:tc>
        <w:tc>
          <w:tcPr>
            <w:tcW w:w="6528" w:type="dxa"/>
          </w:tcPr>
          <w:p w14:paraId="4D109F39" w14:textId="77777777" w:rsidR="00ED7375" w:rsidRDefault="00000000">
            <w:r>
              <w:t>I cried too</w:t>
            </w:r>
          </w:p>
        </w:tc>
      </w:tr>
      <w:tr w:rsidR="00ED7375" w14:paraId="4F935395" w14:textId="77777777" w:rsidTr="001E6984">
        <w:tc>
          <w:tcPr>
            <w:tcW w:w="1199" w:type="dxa"/>
          </w:tcPr>
          <w:p w14:paraId="073A7705" w14:textId="77777777" w:rsidR="00ED7375" w:rsidRDefault="00000000">
            <w:r>
              <w:t>4000</w:t>
            </w:r>
          </w:p>
        </w:tc>
        <w:tc>
          <w:tcPr>
            <w:tcW w:w="941" w:type="dxa"/>
          </w:tcPr>
          <w:p w14:paraId="68F49D5B" w14:textId="77777777" w:rsidR="00ED7375" w:rsidRDefault="00000000">
            <w:r>
              <w:t>@efflambda7578</w:t>
            </w:r>
          </w:p>
        </w:tc>
        <w:tc>
          <w:tcPr>
            <w:tcW w:w="403" w:type="dxa"/>
          </w:tcPr>
          <w:p w14:paraId="0B45A226" w14:textId="77777777" w:rsidR="00ED7375" w:rsidRDefault="00000000">
            <w:r>
              <w:t>2020-11-18 12:08:29</w:t>
            </w:r>
          </w:p>
        </w:tc>
        <w:tc>
          <w:tcPr>
            <w:tcW w:w="316" w:type="dxa"/>
          </w:tcPr>
          <w:p w14:paraId="096A4979" w14:textId="77777777" w:rsidR="00ED7375" w:rsidRDefault="00000000">
            <w:r>
              <w:t>0</w:t>
            </w:r>
          </w:p>
        </w:tc>
        <w:tc>
          <w:tcPr>
            <w:tcW w:w="354" w:type="dxa"/>
          </w:tcPr>
          <w:p w14:paraId="4D916D3D" w14:textId="77777777" w:rsidR="00ED7375" w:rsidRDefault="00000000">
            <w:r>
              <w:t>0</w:t>
            </w:r>
          </w:p>
        </w:tc>
        <w:tc>
          <w:tcPr>
            <w:tcW w:w="6528" w:type="dxa"/>
          </w:tcPr>
          <w:p w14:paraId="5F18A589" w14:textId="77777777" w:rsidR="00ED7375" w:rsidRDefault="00000000">
            <w:r>
              <w:t>Blame it on POVERTY!!! which has lead to loose of HUMANITY...🤞</w:t>
            </w:r>
          </w:p>
        </w:tc>
      </w:tr>
      <w:tr w:rsidR="00ED7375" w14:paraId="7152C012" w14:textId="77777777" w:rsidTr="001E6984">
        <w:tc>
          <w:tcPr>
            <w:tcW w:w="1199" w:type="dxa"/>
          </w:tcPr>
          <w:p w14:paraId="61FA5AA9" w14:textId="77777777" w:rsidR="00ED7375" w:rsidRDefault="00000000">
            <w:r>
              <w:t>4001</w:t>
            </w:r>
          </w:p>
        </w:tc>
        <w:tc>
          <w:tcPr>
            <w:tcW w:w="941" w:type="dxa"/>
          </w:tcPr>
          <w:p w14:paraId="5C74F5EF" w14:textId="77777777" w:rsidR="00ED7375" w:rsidRDefault="00000000">
            <w:r>
              <w:t>@MrandMrsLivingLife</w:t>
            </w:r>
          </w:p>
        </w:tc>
        <w:tc>
          <w:tcPr>
            <w:tcW w:w="403" w:type="dxa"/>
          </w:tcPr>
          <w:p w14:paraId="0E0BCB49" w14:textId="77777777" w:rsidR="00ED7375" w:rsidRDefault="00000000">
            <w:r>
              <w:t>2020-11-18 12:06:37</w:t>
            </w:r>
          </w:p>
        </w:tc>
        <w:tc>
          <w:tcPr>
            <w:tcW w:w="316" w:type="dxa"/>
          </w:tcPr>
          <w:p w14:paraId="758273DA" w14:textId="77777777" w:rsidR="00ED7375" w:rsidRDefault="00000000">
            <w:r>
              <w:t>0</w:t>
            </w:r>
          </w:p>
        </w:tc>
        <w:tc>
          <w:tcPr>
            <w:tcW w:w="354" w:type="dxa"/>
          </w:tcPr>
          <w:p w14:paraId="28A36536" w14:textId="77777777" w:rsidR="00ED7375" w:rsidRDefault="00000000">
            <w:r>
              <w:t>0</w:t>
            </w:r>
          </w:p>
        </w:tc>
        <w:tc>
          <w:tcPr>
            <w:tcW w:w="6528" w:type="dxa"/>
          </w:tcPr>
          <w:p w14:paraId="1F6E9B91" w14:textId="77777777" w:rsidR="00ED7375" w:rsidRDefault="00000000">
            <w:r>
              <w:t>I guess I am just confused at the little involvement of the police in this investigation</w:t>
            </w:r>
          </w:p>
        </w:tc>
      </w:tr>
      <w:tr w:rsidR="00ED7375" w14:paraId="26A8BF68" w14:textId="77777777" w:rsidTr="001E6984">
        <w:tc>
          <w:tcPr>
            <w:tcW w:w="1199" w:type="dxa"/>
          </w:tcPr>
          <w:p w14:paraId="0E9F6DCD" w14:textId="77777777" w:rsidR="00ED7375" w:rsidRDefault="00000000">
            <w:r>
              <w:t>4002</w:t>
            </w:r>
          </w:p>
        </w:tc>
        <w:tc>
          <w:tcPr>
            <w:tcW w:w="941" w:type="dxa"/>
          </w:tcPr>
          <w:p w14:paraId="1543FD4F" w14:textId="77777777" w:rsidR="00ED7375" w:rsidRDefault="00000000">
            <w:r>
              <w:t>@jokhakassim4241</w:t>
            </w:r>
          </w:p>
        </w:tc>
        <w:tc>
          <w:tcPr>
            <w:tcW w:w="403" w:type="dxa"/>
          </w:tcPr>
          <w:p w14:paraId="6C597D23" w14:textId="77777777" w:rsidR="00ED7375" w:rsidRDefault="00000000">
            <w:r>
              <w:t>2020-11-18 12:01:29</w:t>
            </w:r>
          </w:p>
        </w:tc>
        <w:tc>
          <w:tcPr>
            <w:tcW w:w="316" w:type="dxa"/>
          </w:tcPr>
          <w:p w14:paraId="4022A5D2" w14:textId="77777777" w:rsidR="00ED7375" w:rsidRDefault="00000000">
            <w:r>
              <w:t>0</w:t>
            </w:r>
          </w:p>
        </w:tc>
        <w:tc>
          <w:tcPr>
            <w:tcW w:w="354" w:type="dxa"/>
          </w:tcPr>
          <w:p w14:paraId="0C4037BE" w14:textId="77777777" w:rsidR="00ED7375" w:rsidRDefault="00000000">
            <w:r>
              <w:t>0</w:t>
            </w:r>
          </w:p>
        </w:tc>
        <w:tc>
          <w:tcPr>
            <w:tcW w:w="6528" w:type="dxa"/>
          </w:tcPr>
          <w:p w14:paraId="16A72E52" w14:textId="77777777" w:rsidR="00ED7375" w:rsidRDefault="00000000">
            <w:r>
              <w:t>BBC failed on this........completely...Anita is just walking free</w:t>
            </w:r>
          </w:p>
        </w:tc>
      </w:tr>
      <w:tr w:rsidR="00ED7375" w14:paraId="094AB56C" w14:textId="77777777" w:rsidTr="001E6984">
        <w:tc>
          <w:tcPr>
            <w:tcW w:w="1199" w:type="dxa"/>
          </w:tcPr>
          <w:p w14:paraId="32C3B46D" w14:textId="77777777" w:rsidR="00ED7375" w:rsidRDefault="00000000">
            <w:r>
              <w:t>4003</w:t>
            </w:r>
          </w:p>
        </w:tc>
        <w:tc>
          <w:tcPr>
            <w:tcW w:w="941" w:type="dxa"/>
          </w:tcPr>
          <w:p w14:paraId="18ED838E" w14:textId="77777777" w:rsidR="00ED7375" w:rsidRDefault="00000000">
            <w:r>
              <w:t>@jokhakassim4241</w:t>
            </w:r>
          </w:p>
        </w:tc>
        <w:tc>
          <w:tcPr>
            <w:tcW w:w="403" w:type="dxa"/>
          </w:tcPr>
          <w:p w14:paraId="6ADC9CC6" w14:textId="77777777" w:rsidR="00ED7375" w:rsidRDefault="00000000">
            <w:r>
              <w:t>2020-11-18 11:58:14</w:t>
            </w:r>
          </w:p>
        </w:tc>
        <w:tc>
          <w:tcPr>
            <w:tcW w:w="316" w:type="dxa"/>
          </w:tcPr>
          <w:p w14:paraId="2C774EFE" w14:textId="77777777" w:rsidR="00ED7375" w:rsidRDefault="00000000">
            <w:r>
              <w:t>0</w:t>
            </w:r>
          </w:p>
        </w:tc>
        <w:tc>
          <w:tcPr>
            <w:tcW w:w="354" w:type="dxa"/>
          </w:tcPr>
          <w:p w14:paraId="781E31DF" w14:textId="77777777" w:rsidR="00ED7375" w:rsidRDefault="00000000">
            <w:r>
              <w:t>0</w:t>
            </w:r>
          </w:p>
        </w:tc>
        <w:tc>
          <w:tcPr>
            <w:tcW w:w="6528" w:type="dxa"/>
          </w:tcPr>
          <w:p w14:paraId="396C42C8" w14:textId="77777777" w:rsidR="00ED7375" w:rsidRDefault="00000000">
            <w:r>
              <w:t>BBC AFRICA  how could you let a baby just be sold on your watch?😳   why didn't the police officers  arrest Anita on the second meeting why?? The baby wasn't sold yet. But you kept postponing the meeting. I can't imagine the mother of that baby girl watching this documentary and seeing that baby just being sold. OMG</w:t>
            </w:r>
          </w:p>
        </w:tc>
      </w:tr>
      <w:tr w:rsidR="00ED7375" w14:paraId="68188266" w14:textId="77777777" w:rsidTr="001E6984">
        <w:tc>
          <w:tcPr>
            <w:tcW w:w="1199" w:type="dxa"/>
          </w:tcPr>
          <w:p w14:paraId="121E9DA5" w14:textId="77777777" w:rsidR="00ED7375" w:rsidRDefault="00000000">
            <w:r>
              <w:t>4004</w:t>
            </w:r>
          </w:p>
        </w:tc>
        <w:tc>
          <w:tcPr>
            <w:tcW w:w="941" w:type="dxa"/>
          </w:tcPr>
          <w:p w14:paraId="3B927944" w14:textId="77777777" w:rsidR="00ED7375" w:rsidRDefault="00000000">
            <w:r>
              <w:t>@ruthmwongelidavid993</w:t>
            </w:r>
          </w:p>
        </w:tc>
        <w:tc>
          <w:tcPr>
            <w:tcW w:w="403" w:type="dxa"/>
          </w:tcPr>
          <w:p w14:paraId="7D42F3A0" w14:textId="77777777" w:rsidR="00ED7375" w:rsidRDefault="00000000">
            <w:r>
              <w:t>2020-11-18 11:48:53</w:t>
            </w:r>
          </w:p>
        </w:tc>
        <w:tc>
          <w:tcPr>
            <w:tcW w:w="316" w:type="dxa"/>
          </w:tcPr>
          <w:p w14:paraId="0C893DBC" w14:textId="77777777" w:rsidR="00ED7375" w:rsidRDefault="00000000">
            <w:r>
              <w:t>0</w:t>
            </w:r>
          </w:p>
        </w:tc>
        <w:tc>
          <w:tcPr>
            <w:tcW w:w="354" w:type="dxa"/>
          </w:tcPr>
          <w:p w14:paraId="08120B79" w14:textId="77777777" w:rsidR="00ED7375" w:rsidRDefault="00000000">
            <w:r>
              <w:t>0</w:t>
            </w:r>
          </w:p>
        </w:tc>
        <w:tc>
          <w:tcPr>
            <w:tcW w:w="6528" w:type="dxa"/>
          </w:tcPr>
          <w:p w14:paraId="374EE0F2" w14:textId="77777777" w:rsidR="00ED7375" w:rsidRDefault="00000000">
            <w:r>
              <w:t>Here hoping to see the woman who tried to steal my daughter in Nairobi near Gill house. I am still traumatised. I hope this really stops</w:t>
            </w:r>
          </w:p>
        </w:tc>
      </w:tr>
      <w:tr w:rsidR="00ED7375" w14:paraId="5EEBF8C4" w14:textId="77777777" w:rsidTr="001E6984">
        <w:tc>
          <w:tcPr>
            <w:tcW w:w="1199" w:type="dxa"/>
          </w:tcPr>
          <w:p w14:paraId="0F4F5EC5" w14:textId="77777777" w:rsidR="00ED7375" w:rsidRDefault="00000000">
            <w:r>
              <w:t>4005</w:t>
            </w:r>
          </w:p>
        </w:tc>
        <w:tc>
          <w:tcPr>
            <w:tcW w:w="941" w:type="dxa"/>
          </w:tcPr>
          <w:p w14:paraId="72F36BA1" w14:textId="77777777" w:rsidR="00ED7375" w:rsidRDefault="00000000">
            <w:r>
              <w:t>@realreen2349</w:t>
            </w:r>
          </w:p>
        </w:tc>
        <w:tc>
          <w:tcPr>
            <w:tcW w:w="403" w:type="dxa"/>
          </w:tcPr>
          <w:p w14:paraId="7F74E4F0" w14:textId="77777777" w:rsidR="00ED7375" w:rsidRDefault="00000000">
            <w:r>
              <w:t>2020-11-18 11:48:11</w:t>
            </w:r>
          </w:p>
        </w:tc>
        <w:tc>
          <w:tcPr>
            <w:tcW w:w="316" w:type="dxa"/>
          </w:tcPr>
          <w:p w14:paraId="427FC94B" w14:textId="77777777" w:rsidR="00ED7375" w:rsidRDefault="00000000">
            <w:r>
              <w:t>1</w:t>
            </w:r>
          </w:p>
        </w:tc>
        <w:tc>
          <w:tcPr>
            <w:tcW w:w="354" w:type="dxa"/>
          </w:tcPr>
          <w:p w14:paraId="3B5A10B2" w14:textId="77777777" w:rsidR="00ED7375" w:rsidRDefault="00000000">
            <w:r>
              <w:t>0</w:t>
            </w:r>
          </w:p>
        </w:tc>
        <w:tc>
          <w:tcPr>
            <w:tcW w:w="6528" w:type="dxa"/>
          </w:tcPr>
          <w:p w14:paraId="093F5D53" w14:textId="77777777" w:rsidR="00ED7375" w:rsidRDefault="00000000">
            <w:r>
              <w:t>Anita herself looks so pathetic and horrible than those mothers suffering on the streets with their babies, evil money will fade faster that it was received, NO MATTER HOW HUGE THE AMOUNT IS.</w:t>
            </w:r>
          </w:p>
        </w:tc>
      </w:tr>
      <w:tr w:rsidR="00ED7375" w14:paraId="0ABBB329" w14:textId="77777777" w:rsidTr="001E6984">
        <w:tc>
          <w:tcPr>
            <w:tcW w:w="1199" w:type="dxa"/>
          </w:tcPr>
          <w:p w14:paraId="1DB35936" w14:textId="77777777" w:rsidR="00ED7375" w:rsidRDefault="00000000">
            <w:r>
              <w:t>4006</w:t>
            </w:r>
          </w:p>
        </w:tc>
        <w:tc>
          <w:tcPr>
            <w:tcW w:w="941" w:type="dxa"/>
          </w:tcPr>
          <w:p w14:paraId="04723693" w14:textId="77777777" w:rsidR="00ED7375" w:rsidRDefault="00000000">
            <w:r>
              <w:t>@faithmunyao1135</w:t>
            </w:r>
          </w:p>
        </w:tc>
        <w:tc>
          <w:tcPr>
            <w:tcW w:w="403" w:type="dxa"/>
          </w:tcPr>
          <w:p w14:paraId="2CA46398" w14:textId="77777777" w:rsidR="00ED7375" w:rsidRDefault="00000000">
            <w:r>
              <w:t>2020-11-18 11:41:16</w:t>
            </w:r>
          </w:p>
        </w:tc>
        <w:tc>
          <w:tcPr>
            <w:tcW w:w="316" w:type="dxa"/>
          </w:tcPr>
          <w:p w14:paraId="398D8EEB" w14:textId="77777777" w:rsidR="00ED7375" w:rsidRDefault="00000000">
            <w:r>
              <w:t>16</w:t>
            </w:r>
          </w:p>
        </w:tc>
        <w:tc>
          <w:tcPr>
            <w:tcW w:w="354" w:type="dxa"/>
          </w:tcPr>
          <w:p w14:paraId="06B098E7" w14:textId="77777777" w:rsidR="00ED7375" w:rsidRDefault="00000000">
            <w:r>
              <w:t>0</w:t>
            </w:r>
          </w:p>
        </w:tc>
        <w:tc>
          <w:tcPr>
            <w:tcW w:w="6528" w:type="dxa"/>
          </w:tcPr>
          <w:p w14:paraId="3FE68CFE" w14:textId="77777777" w:rsidR="00ED7375" w:rsidRDefault="00000000">
            <w:r>
              <w:t>this story hit straight home. am kenyan and i cant believe just how easy it is to sell a human. i feel sick to my stomach</w:t>
            </w:r>
          </w:p>
        </w:tc>
      </w:tr>
      <w:tr w:rsidR="00ED7375" w14:paraId="327F5B1D" w14:textId="77777777" w:rsidTr="001E6984">
        <w:tc>
          <w:tcPr>
            <w:tcW w:w="1199" w:type="dxa"/>
          </w:tcPr>
          <w:p w14:paraId="5DD4D8ED" w14:textId="77777777" w:rsidR="00ED7375" w:rsidRDefault="00000000">
            <w:r>
              <w:t>4007</w:t>
            </w:r>
          </w:p>
        </w:tc>
        <w:tc>
          <w:tcPr>
            <w:tcW w:w="941" w:type="dxa"/>
          </w:tcPr>
          <w:p w14:paraId="4992DC4E" w14:textId="77777777" w:rsidR="00ED7375" w:rsidRDefault="00000000">
            <w:r>
              <w:t>@realreen2349</w:t>
            </w:r>
          </w:p>
        </w:tc>
        <w:tc>
          <w:tcPr>
            <w:tcW w:w="403" w:type="dxa"/>
          </w:tcPr>
          <w:p w14:paraId="221A7EDE" w14:textId="77777777" w:rsidR="00ED7375" w:rsidRDefault="00000000">
            <w:r>
              <w:t>2020-11-18 11:39:01</w:t>
            </w:r>
          </w:p>
        </w:tc>
        <w:tc>
          <w:tcPr>
            <w:tcW w:w="316" w:type="dxa"/>
          </w:tcPr>
          <w:p w14:paraId="6D81DF04" w14:textId="77777777" w:rsidR="00ED7375" w:rsidRDefault="00000000">
            <w:r>
              <w:t>9</w:t>
            </w:r>
          </w:p>
        </w:tc>
        <w:tc>
          <w:tcPr>
            <w:tcW w:w="354" w:type="dxa"/>
          </w:tcPr>
          <w:p w14:paraId="2A558A86" w14:textId="77777777" w:rsidR="00ED7375" w:rsidRDefault="00000000">
            <w:r>
              <w:t>0</w:t>
            </w:r>
          </w:p>
        </w:tc>
        <w:tc>
          <w:tcPr>
            <w:tcW w:w="6528" w:type="dxa"/>
          </w:tcPr>
          <w:p w14:paraId="2EB00A14" w14:textId="77777777" w:rsidR="00ED7375" w:rsidRDefault="00000000">
            <w:r>
              <w:t>Tears of those mothers will follow that child throughout its life. So emotional to watch mothers weep over their "missing children" 😭😭😭😭</w:t>
            </w:r>
          </w:p>
        </w:tc>
      </w:tr>
      <w:tr w:rsidR="00ED7375" w14:paraId="02BD2D76" w14:textId="77777777" w:rsidTr="001E6984">
        <w:tc>
          <w:tcPr>
            <w:tcW w:w="1199" w:type="dxa"/>
          </w:tcPr>
          <w:p w14:paraId="5AD723B4" w14:textId="77777777" w:rsidR="00ED7375" w:rsidRDefault="00000000">
            <w:r>
              <w:t>4008</w:t>
            </w:r>
          </w:p>
        </w:tc>
        <w:tc>
          <w:tcPr>
            <w:tcW w:w="941" w:type="dxa"/>
          </w:tcPr>
          <w:p w14:paraId="0A8184C3" w14:textId="77777777" w:rsidR="00ED7375" w:rsidRDefault="00000000">
            <w:r>
              <w:t>@buhlemhlongo8529</w:t>
            </w:r>
          </w:p>
        </w:tc>
        <w:tc>
          <w:tcPr>
            <w:tcW w:w="403" w:type="dxa"/>
          </w:tcPr>
          <w:p w14:paraId="25CEF48C" w14:textId="77777777" w:rsidR="00ED7375" w:rsidRDefault="00000000">
            <w:r>
              <w:t>2020-11-18 11:24:42</w:t>
            </w:r>
          </w:p>
        </w:tc>
        <w:tc>
          <w:tcPr>
            <w:tcW w:w="316" w:type="dxa"/>
          </w:tcPr>
          <w:p w14:paraId="0F88722F" w14:textId="77777777" w:rsidR="00ED7375" w:rsidRDefault="00000000">
            <w:r>
              <w:t>1</w:t>
            </w:r>
          </w:p>
        </w:tc>
        <w:tc>
          <w:tcPr>
            <w:tcW w:w="354" w:type="dxa"/>
          </w:tcPr>
          <w:p w14:paraId="009127F4" w14:textId="77777777" w:rsidR="00ED7375" w:rsidRDefault="00000000">
            <w:r>
              <w:t>0</w:t>
            </w:r>
          </w:p>
        </w:tc>
        <w:tc>
          <w:tcPr>
            <w:tcW w:w="6528" w:type="dxa"/>
          </w:tcPr>
          <w:p w14:paraId="5BB67BEE" w14:textId="77777777" w:rsidR="00ED7375" w:rsidRDefault="00000000">
            <w:r>
              <w:t>I feel so bad</w:t>
            </w:r>
          </w:p>
        </w:tc>
      </w:tr>
      <w:tr w:rsidR="00ED7375" w14:paraId="0392FD87" w14:textId="77777777" w:rsidTr="001E6984">
        <w:tc>
          <w:tcPr>
            <w:tcW w:w="1199" w:type="dxa"/>
          </w:tcPr>
          <w:p w14:paraId="2E85B833" w14:textId="77777777" w:rsidR="00ED7375" w:rsidRDefault="00000000">
            <w:r>
              <w:t>4009</w:t>
            </w:r>
          </w:p>
        </w:tc>
        <w:tc>
          <w:tcPr>
            <w:tcW w:w="941" w:type="dxa"/>
          </w:tcPr>
          <w:p w14:paraId="5AF83613" w14:textId="77777777" w:rsidR="00ED7375" w:rsidRDefault="00000000">
            <w:r>
              <w:t>@walusungumavimba8338</w:t>
            </w:r>
          </w:p>
        </w:tc>
        <w:tc>
          <w:tcPr>
            <w:tcW w:w="403" w:type="dxa"/>
          </w:tcPr>
          <w:p w14:paraId="7F3F548F" w14:textId="77777777" w:rsidR="00ED7375" w:rsidRDefault="00000000">
            <w:r>
              <w:t>2020-11-18 11:13:57</w:t>
            </w:r>
          </w:p>
        </w:tc>
        <w:tc>
          <w:tcPr>
            <w:tcW w:w="316" w:type="dxa"/>
          </w:tcPr>
          <w:p w14:paraId="3B9BF41A" w14:textId="77777777" w:rsidR="00ED7375" w:rsidRDefault="00000000">
            <w:r>
              <w:t>68</w:t>
            </w:r>
          </w:p>
        </w:tc>
        <w:tc>
          <w:tcPr>
            <w:tcW w:w="354" w:type="dxa"/>
          </w:tcPr>
          <w:p w14:paraId="68F0508D" w14:textId="77777777" w:rsidR="00ED7375" w:rsidRDefault="00000000">
            <w:r>
              <w:t>0</w:t>
            </w:r>
          </w:p>
        </w:tc>
        <w:tc>
          <w:tcPr>
            <w:tcW w:w="6528" w:type="dxa"/>
          </w:tcPr>
          <w:p w14:paraId="664F1985" w14:textId="77777777" w:rsidR="00ED7375" w:rsidRDefault="00000000">
            <w:r>
              <w:t>This is a cartel and I think high ranking officials are involved that's why they haven't made an arrests yet</w:t>
            </w:r>
          </w:p>
        </w:tc>
      </w:tr>
      <w:tr w:rsidR="00ED7375" w14:paraId="1DAF7878" w14:textId="77777777" w:rsidTr="001E6984">
        <w:tc>
          <w:tcPr>
            <w:tcW w:w="1199" w:type="dxa"/>
          </w:tcPr>
          <w:p w14:paraId="3914E156" w14:textId="77777777" w:rsidR="00ED7375" w:rsidRDefault="00000000">
            <w:r>
              <w:t>4010</w:t>
            </w:r>
          </w:p>
        </w:tc>
        <w:tc>
          <w:tcPr>
            <w:tcW w:w="941" w:type="dxa"/>
          </w:tcPr>
          <w:p w14:paraId="71156A0B" w14:textId="77777777" w:rsidR="00ED7375" w:rsidRDefault="00000000">
            <w:r>
              <w:t>@jessefrank9678</w:t>
            </w:r>
          </w:p>
        </w:tc>
        <w:tc>
          <w:tcPr>
            <w:tcW w:w="403" w:type="dxa"/>
          </w:tcPr>
          <w:p w14:paraId="5D9224FA" w14:textId="77777777" w:rsidR="00ED7375" w:rsidRDefault="00000000">
            <w:r>
              <w:t>2020-11-18 11:05:51</w:t>
            </w:r>
          </w:p>
        </w:tc>
        <w:tc>
          <w:tcPr>
            <w:tcW w:w="316" w:type="dxa"/>
          </w:tcPr>
          <w:p w14:paraId="4AA163C3" w14:textId="77777777" w:rsidR="00ED7375" w:rsidRDefault="00000000">
            <w:r>
              <w:t>8</w:t>
            </w:r>
          </w:p>
        </w:tc>
        <w:tc>
          <w:tcPr>
            <w:tcW w:w="354" w:type="dxa"/>
          </w:tcPr>
          <w:p w14:paraId="2C7CFA9F" w14:textId="77777777" w:rsidR="00ED7375" w:rsidRDefault="00000000">
            <w:r>
              <w:t>1</w:t>
            </w:r>
          </w:p>
        </w:tc>
        <w:tc>
          <w:tcPr>
            <w:tcW w:w="6528" w:type="dxa"/>
          </w:tcPr>
          <w:p w14:paraId="51A763E0" w14:textId="77777777" w:rsidR="00ED7375" w:rsidRDefault="00000000">
            <w:r>
              <w:t xml:space="preserve">15:00 - 15:04 </w:t>
            </w:r>
            <w:r>
              <w:br/>
              <w:t>I honestly shed tears</w:t>
            </w:r>
            <w:r>
              <w:br/>
            </w:r>
            <w:r>
              <w:br/>
              <w:t xml:space="preserve">Truly heartbreaking. </w:t>
            </w:r>
            <w:r>
              <w:br/>
              <w:t>And the fact that this happens in some of the national hospitals is even more worrying and sickening.</w:t>
            </w:r>
          </w:p>
        </w:tc>
      </w:tr>
      <w:tr w:rsidR="00ED7375" w14:paraId="759381D0" w14:textId="77777777" w:rsidTr="001E6984">
        <w:tc>
          <w:tcPr>
            <w:tcW w:w="1199" w:type="dxa"/>
          </w:tcPr>
          <w:p w14:paraId="6FAD633D" w14:textId="77777777" w:rsidR="00ED7375" w:rsidRDefault="00000000">
            <w:r>
              <w:t>4011</w:t>
            </w:r>
          </w:p>
        </w:tc>
        <w:tc>
          <w:tcPr>
            <w:tcW w:w="941" w:type="dxa"/>
          </w:tcPr>
          <w:p w14:paraId="69C51E95" w14:textId="77777777" w:rsidR="00ED7375" w:rsidRDefault="00000000">
            <w:r>
              <w:t>@christinamathu6643</w:t>
            </w:r>
          </w:p>
        </w:tc>
        <w:tc>
          <w:tcPr>
            <w:tcW w:w="403" w:type="dxa"/>
          </w:tcPr>
          <w:p w14:paraId="4A332B0C" w14:textId="77777777" w:rsidR="00ED7375" w:rsidRDefault="00000000">
            <w:r>
              <w:t>2020-11-19 11:29:59</w:t>
            </w:r>
          </w:p>
        </w:tc>
        <w:tc>
          <w:tcPr>
            <w:tcW w:w="316" w:type="dxa"/>
          </w:tcPr>
          <w:p w14:paraId="28073AEF" w14:textId="77777777" w:rsidR="00ED7375" w:rsidRDefault="00000000">
            <w:r>
              <w:t>2</w:t>
            </w:r>
          </w:p>
        </w:tc>
        <w:tc>
          <w:tcPr>
            <w:tcW w:w="354" w:type="dxa"/>
          </w:tcPr>
          <w:p w14:paraId="386CB8EB" w14:textId="77777777" w:rsidR="00ED7375" w:rsidRDefault="00ED7375"/>
        </w:tc>
        <w:tc>
          <w:tcPr>
            <w:tcW w:w="6528" w:type="dxa"/>
          </w:tcPr>
          <w:p w14:paraId="3DFEDDE5" w14:textId="77777777" w:rsidR="00ED7375" w:rsidRDefault="00000000">
            <w:r>
              <w:t>Hugs bro its sad😭😭</w:t>
            </w:r>
          </w:p>
        </w:tc>
      </w:tr>
      <w:tr w:rsidR="00ED7375" w14:paraId="56809A35" w14:textId="77777777" w:rsidTr="001E6984">
        <w:tc>
          <w:tcPr>
            <w:tcW w:w="1199" w:type="dxa"/>
          </w:tcPr>
          <w:p w14:paraId="36E810C8" w14:textId="77777777" w:rsidR="00ED7375" w:rsidRDefault="00000000">
            <w:r>
              <w:t>4012</w:t>
            </w:r>
          </w:p>
        </w:tc>
        <w:tc>
          <w:tcPr>
            <w:tcW w:w="941" w:type="dxa"/>
          </w:tcPr>
          <w:p w14:paraId="7FD8AB2F" w14:textId="77777777" w:rsidR="00ED7375" w:rsidRDefault="00000000">
            <w:r>
              <w:t>@kimoichetabarapberenge1765</w:t>
            </w:r>
          </w:p>
        </w:tc>
        <w:tc>
          <w:tcPr>
            <w:tcW w:w="403" w:type="dxa"/>
          </w:tcPr>
          <w:p w14:paraId="362C24CF" w14:textId="77777777" w:rsidR="00ED7375" w:rsidRDefault="00000000">
            <w:r>
              <w:t>2020-11-18 11:05:16</w:t>
            </w:r>
          </w:p>
        </w:tc>
        <w:tc>
          <w:tcPr>
            <w:tcW w:w="316" w:type="dxa"/>
          </w:tcPr>
          <w:p w14:paraId="568CE10E" w14:textId="77777777" w:rsidR="00ED7375" w:rsidRDefault="00000000">
            <w:r>
              <w:t>0</w:t>
            </w:r>
          </w:p>
        </w:tc>
        <w:tc>
          <w:tcPr>
            <w:tcW w:w="354" w:type="dxa"/>
          </w:tcPr>
          <w:p w14:paraId="75A2B757" w14:textId="77777777" w:rsidR="00ED7375" w:rsidRDefault="00000000">
            <w:r>
              <w:t>0</w:t>
            </w:r>
          </w:p>
        </w:tc>
        <w:tc>
          <w:tcPr>
            <w:tcW w:w="6528" w:type="dxa"/>
          </w:tcPr>
          <w:p w14:paraId="7E607BF6" w14:textId="77777777" w:rsidR="00ED7375" w:rsidRDefault="00000000">
            <w:r>
              <w:t>Njeri, good job! You also sold the story to the highest bidder BBC. What can they do? Why didn't you give it to the DCI?</w:t>
            </w:r>
          </w:p>
        </w:tc>
      </w:tr>
      <w:tr w:rsidR="00ED7375" w14:paraId="7DA34778" w14:textId="77777777" w:rsidTr="001E6984">
        <w:tc>
          <w:tcPr>
            <w:tcW w:w="1199" w:type="dxa"/>
          </w:tcPr>
          <w:p w14:paraId="1EA8B740" w14:textId="77777777" w:rsidR="00ED7375" w:rsidRDefault="00000000">
            <w:r>
              <w:t>4013</w:t>
            </w:r>
          </w:p>
        </w:tc>
        <w:tc>
          <w:tcPr>
            <w:tcW w:w="941" w:type="dxa"/>
          </w:tcPr>
          <w:p w14:paraId="498ADD7A" w14:textId="77777777" w:rsidR="00ED7375" w:rsidRDefault="00000000">
            <w:r>
              <w:t>@faithkamene6915</w:t>
            </w:r>
          </w:p>
        </w:tc>
        <w:tc>
          <w:tcPr>
            <w:tcW w:w="403" w:type="dxa"/>
          </w:tcPr>
          <w:p w14:paraId="6F5F793E" w14:textId="77777777" w:rsidR="00ED7375" w:rsidRDefault="00000000">
            <w:r>
              <w:t>2020-11-18 11:02:20</w:t>
            </w:r>
          </w:p>
        </w:tc>
        <w:tc>
          <w:tcPr>
            <w:tcW w:w="316" w:type="dxa"/>
          </w:tcPr>
          <w:p w14:paraId="3CBB3D41" w14:textId="77777777" w:rsidR="00ED7375" w:rsidRDefault="00000000">
            <w:r>
              <w:t>0</w:t>
            </w:r>
          </w:p>
        </w:tc>
        <w:tc>
          <w:tcPr>
            <w:tcW w:w="354" w:type="dxa"/>
          </w:tcPr>
          <w:p w14:paraId="7629B8A8" w14:textId="77777777" w:rsidR="00ED7375" w:rsidRDefault="00000000">
            <w:r>
              <w:t>0</w:t>
            </w:r>
          </w:p>
        </w:tc>
        <w:tc>
          <w:tcPr>
            <w:tcW w:w="6528" w:type="dxa"/>
          </w:tcPr>
          <w:p w14:paraId="399E0143" w14:textId="77777777" w:rsidR="00ED7375" w:rsidRDefault="00000000">
            <w:r>
              <w:t>Iam ashamed of being a kenyan</w:t>
            </w:r>
          </w:p>
        </w:tc>
      </w:tr>
      <w:tr w:rsidR="00ED7375" w14:paraId="3706B2C6" w14:textId="77777777" w:rsidTr="001E6984">
        <w:tc>
          <w:tcPr>
            <w:tcW w:w="1199" w:type="dxa"/>
          </w:tcPr>
          <w:p w14:paraId="7BF9C884" w14:textId="77777777" w:rsidR="00ED7375" w:rsidRDefault="00000000">
            <w:r>
              <w:t>4014</w:t>
            </w:r>
          </w:p>
        </w:tc>
        <w:tc>
          <w:tcPr>
            <w:tcW w:w="941" w:type="dxa"/>
          </w:tcPr>
          <w:p w14:paraId="388E6EF5" w14:textId="77777777" w:rsidR="00ED7375" w:rsidRDefault="00000000">
            <w:r>
              <w:t>@narrativelook2698</w:t>
            </w:r>
          </w:p>
        </w:tc>
        <w:tc>
          <w:tcPr>
            <w:tcW w:w="403" w:type="dxa"/>
          </w:tcPr>
          <w:p w14:paraId="4B438259" w14:textId="77777777" w:rsidR="00ED7375" w:rsidRDefault="00000000">
            <w:r>
              <w:t>2020-11-18 11:01:02</w:t>
            </w:r>
          </w:p>
        </w:tc>
        <w:tc>
          <w:tcPr>
            <w:tcW w:w="316" w:type="dxa"/>
          </w:tcPr>
          <w:p w14:paraId="77EC65E6" w14:textId="77777777" w:rsidR="00ED7375" w:rsidRDefault="00000000">
            <w:r>
              <w:t>1</w:t>
            </w:r>
          </w:p>
        </w:tc>
        <w:tc>
          <w:tcPr>
            <w:tcW w:w="354" w:type="dxa"/>
          </w:tcPr>
          <w:p w14:paraId="430E1307" w14:textId="77777777" w:rsidR="00ED7375" w:rsidRDefault="00000000">
            <w:r>
              <w:t>0</w:t>
            </w:r>
          </w:p>
        </w:tc>
        <w:tc>
          <w:tcPr>
            <w:tcW w:w="6528" w:type="dxa"/>
          </w:tcPr>
          <w:p w14:paraId="0DFCD1BB" w14:textId="77777777" w:rsidR="00ED7375" w:rsidRDefault="00000000">
            <w:r>
              <w:t>Kenya is for sale if you go deeper</w:t>
            </w:r>
          </w:p>
        </w:tc>
      </w:tr>
      <w:tr w:rsidR="00ED7375" w14:paraId="5170AF55" w14:textId="77777777" w:rsidTr="001E6984">
        <w:tc>
          <w:tcPr>
            <w:tcW w:w="1199" w:type="dxa"/>
          </w:tcPr>
          <w:p w14:paraId="1705267B" w14:textId="77777777" w:rsidR="00ED7375" w:rsidRDefault="00000000">
            <w:r>
              <w:t>4015</w:t>
            </w:r>
          </w:p>
        </w:tc>
        <w:tc>
          <w:tcPr>
            <w:tcW w:w="941" w:type="dxa"/>
          </w:tcPr>
          <w:p w14:paraId="3BA1FA46" w14:textId="77777777" w:rsidR="00ED7375" w:rsidRDefault="00000000">
            <w:r>
              <w:t>@declahskitchen</w:t>
            </w:r>
          </w:p>
        </w:tc>
        <w:tc>
          <w:tcPr>
            <w:tcW w:w="403" w:type="dxa"/>
          </w:tcPr>
          <w:p w14:paraId="500B351B" w14:textId="77777777" w:rsidR="00ED7375" w:rsidRDefault="00000000">
            <w:r>
              <w:t>2020-11-18 10:57:13</w:t>
            </w:r>
          </w:p>
        </w:tc>
        <w:tc>
          <w:tcPr>
            <w:tcW w:w="316" w:type="dxa"/>
          </w:tcPr>
          <w:p w14:paraId="5901394E" w14:textId="77777777" w:rsidR="00ED7375" w:rsidRDefault="00000000">
            <w:r>
              <w:t>0</w:t>
            </w:r>
          </w:p>
        </w:tc>
        <w:tc>
          <w:tcPr>
            <w:tcW w:w="354" w:type="dxa"/>
          </w:tcPr>
          <w:p w14:paraId="1F003FC7" w14:textId="77777777" w:rsidR="00ED7375" w:rsidRDefault="00000000">
            <w:r>
              <w:t>0</w:t>
            </w:r>
          </w:p>
        </w:tc>
        <w:tc>
          <w:tcPr>
            <w:tcW w:w="6528" w:type="dxa"/>
          </w:tcPr>
          <w:p w14:paraId="679B71FC" w14:textId="77777777" w:rsidR="00ED7375" w:rsidRDefault="00000000">
            <w:r>
              <w:t>Huyo mtoto Anita alikuwa na yeye alipotea hivyo. Jesus help the mother's whose children are sold this way. It hurts...</w:t>
            </w:r>
          </w:p>
        </w:tc>
      </w:tr>
      <w:tr w:rsidR="00ED7375" w14:paraId="3D4030C4" w14:textId="77777777" w:rsidTr="001E6984">
        <w:tc>
          <w:tcPr>
            <w:tcW w:w="1199" w:type="dxa"/>
          </w:tcPr>
          <w:p w14:paraId="6B032119" w14:textId="77777777" w:rsidR="00ED7375" w:rsidRDefault="00000000">
            <w:r>
              <w:t>4016</w:t>
            </w:r>
          </w:p>
        </w:tc>
        <w:tc>
          <w:tcPr>
            <w:tcW w:w="941" w:type="dxa"/>
          </w:tcPr>
          <w:p w14:paraId="7219B863" w14:textId="77777777" w:rsidR="00ED7375" w:rsidRDefault="00000000">
            <w:r>
              <w:t>@OwitEyeMedia</w:t>
            </w:r>
          </w:p>
        </w:tc>
        <w:tc>
          <w:tcPr>
            <w:tcW w:w="403" w:type="dxa"/>
          </w:tcPr>
          <w:p w14:paraId="5FC394FD" w14:textId="77777777" w:rsidR="00ED7375" w:rsidRDefault="00000000">
            <w:r>
              <w:t>2020-11-18 10:52:21</w:t>
            </w:r>
          </w:p>
        </w:tc>
        <w:tc>
          <w:tcPr>
            <w:tcW w:w="316" w:type="dxa"/>
          </w:tcPr>
          <w:p w14:paraId="6D37A4D2" w14:textId="77777777" w:rsidR="00ED7375" w:rsidRDefault="00000000">
            <w:r>
              <w:t>0</w:t>
            </w:r>
          </w:p>
        </w:tc>
        <w:tc>
          <w:tcPr>
            <w:tcW w:w="354" w:type="dxa"/>
          </w:tcPr>
          <w:p w14:paraId="0ABAF03F" w14:textId="77777777" w:rsidR="00ED7375" w:rsidRDefault="00000000">
            <w:r>
              <w:t>0</w:t>
            </w:r>
          </w:p>
        </w:tc>
        <w:tc>
          <w:tcPr>
            <w:tcW w:w="6528" w:type="dxa"/>
          </w:tcPr>
          <w:p w14:paraId="409F605A" w14:textId="77777777" w:rsidR="00ED7375" w:rsidRDefault="00000000">
            <w:r>
              <w:t>shocking!</w:t>
            </w:r>
          </w:p>
        </w:tc>
      </w:tr>
      <w:tr w:rsidR="00ED7375" w14:paraId="52D1EA90" w14:textId="77777777" w:rsidTr="001E6984">
        <w:tc>
          <w:tcPr>
            <w:tcW w:w="1199" w:type="dxa"/>
          </w:tcPr>
          <w:p w14:paraId="629BA166" w14:textId="77777777" w:rsidR="00ED7375" w:rsidRDefault="00000000">
            <w:r>
              <w:t>4017</w:t>
            </w:r>
          </w:p>
        </w:tc>
        <w:tc>
          <w:tcPr>
            <w:tcW w:w="941" w:type="dxa"/>
          </w:tcPr>
          <w:p w14:paraId="078BA9DD" w14:textId="77777777" w:rsidR="00ED7375" w:rsidRDefault="00000000">
            <w:r>
              <w:t>@dennisnduhiu3873</w:t>
            </w:r>
          </w:p>
        </w:tc>
        <w:tc>
          <w:tcPr>
            <w:tcW w:w="403" w:type="dxa"/>
          </w:tcPr>
          <w:p w14:paraId="140034AA" w14:textId="77777777" w:rsidR="00ED7375" w:rsidRDefault="00000000">
            <w:r>
              <w:t>2020-11-18 10:47:46</w:t>
            </w:r>
          </w:p>
        </w:tc>
        <w:tc>
          <w:tcPr>
            <w:tcW w:w="316" w:type="dxa"/>
          </w:tcPr>
          <w:p w14:paraId="66F12C21" w14:textId="77777777" w:rsidR="00ED7375" w:rsidRDefault="00000000">
            <w:r>
              <w:t>0</w:t>
            </w:r>
          </w:p>
        </w:tc>
        <w:tc>
          <w:tcPr>
            <w:tcW w:w="354" w:type="dxa"/>
          </w:tcPr>
          <w:p w14:paraId="4D36EE0A" w14:textId="77777777" w:rsidR="00ED7375" w:rsidRDefault="00000000">
            <w:r>
              <w:t>0</w:t>
            </w:r>
          </w:p>
        </w:tc>
        <w:tc>
          <w:tcPr>
            <w:tcW w:w="6528" w:type="dxa"/>
          </w:tcPr>
          <w:p w14:paraId="4F56DFBB" w14:textId="77777777" w:rsidR="00ED7375" w:rsidRDefault="00000000">
            <w:r>
              <w:t>Until you watch this video, occults, child sacrifice and trafficking no longer seem so archaic. Sadly policy makers aide, are complicit and finance such.</w:t>
            </w:r>
          </w:p>
        </w:tc>
      </w:tr>
      <w:tr w:rsidR="00ED7375" w14:paraId="6FC78BB0" w14:textId="77777777" w:rsidTr="001E6984">
        <w:tc>
          <w:tcPr>
            <w:tcW w:w="1199" w:type="dxa"/>
          </w:tcPr>
          <w:p w14:paraId="5A208A26" w14:textId="77777777" w:rsidR="00ED7375" w:rsidRDefault="00000000">
            <w:r>
              <w:t>4018</w:t>
            </w:r>
          </w:p>
        </w:tc>
        <w:tc>
          <w:tcPr>
            <w:tcW w:w="941" w:type="dxa"/>
          </w:tcPr>
          <w:p w14:paraId="2D60CCF7" w14:textId="77777777" w:rsidR="00ED7375" w:rsidRDefault="00000000">
            <w:r>
              <w:t>@techkona</w:t>
            </w:r>
          </w:p>
        </w:tc>
        <w:tc>
          <w:tcPr>
            <w:tcW w:w="403" w:type="dxa"/>
          </w:tcPr>
          <w:p w14:paraId="75A3EE8D" w14:textId="77777777" w:rsidR="00ED7375" w:rsidRDefault="00000000">
            <w:r>
              <w:t>2020-11-18 10:42:35</w:t>
            </w:r>
          </w:p>
        </w:tc>
        <w:tc>
          <w:tcPr>
            <w:tcW w:w="316" w:type="dxa"/>
          </w:tcPr>
          <w:p w14:paraId="2D039AB9" w14:textId="77777777" w:rsidR="00ED7375" w:rsidRDefault="00000000">
            <w:r>
              <w:t>0</w:t>
            </w:r>
          </w:p>
        </w:tc>
        <w:tc>
          <w:tcPr>
            <w:tcW w:w="354" w:type="dxa"/>
          </w:tcPr>
          <w:p w14:paraId="7E537CA7" w14:textId="77777777" w:rsidR="00ED7375" w:rsidRDefault="00000000">
            <w:r>
              <w:t>0</w:t>
            </w:r>
          </w:p>
        </w:tc>
        <w:tc>
          <w:tcPr>
            <w:tcW w:w="6528" w:type="dxa"/>
          </w:tcPr>
          <w:p w14:paraId="63E1FD84" w14:textId="77777777" w:rsidR="00ED7375" w:rsidRDefault="00000000">
            <w:r>
              <w:t>You involved Kenya Police? These guys get their share. They must have tipped Anita</w:t>
            </w:r>
          </w:p>
        </w:tc>
      </w:tr>
      <w:tr w:rsidR="00ED7375" w14:paraId="05723FD8" w14:textId="77777777" w:rsidTr="001E6984">
        <w:tc>
          <w:tcPr>
            <w:tcW w:w="1199" w:type="dxa"/>
          </w:tcPr>
          <w:p w14:paraId="5546DDDD" w14:textId="77777777" w:rsidR="00ED7375" w:rsidRDefault="00000000">
            <w:r>
              <w:t>4019</w:t>
            </w:r>
          </w:p>
        </w:tc>
        <w:tc>
          <w:tcPr>
            <w:tcW w:w="941" w:type="dxa"/>
          </w:tcPr>
          <w:p w14:paraId="1ABA5C1A" w14:textId="77777777" w:rsidR="00ED7375" w:rsidRDefault="00000000">
            <w:r>
              <w:t>@seanow8180</w:t>
            </w:r>
          </w:p>
        </w:tc>
        <w:tc>
          <w:tcPr>
            <w:tcW w:w="403" w:type="dxa"/>
          </w:tcPr>
          <w:p w14:paraId="7A6C0BBC" w14:textId="77777777" w:rsidR="00ED7375" w:rsidRDefault="00000000">
            <w:r>
              <w:t>2020-11-18 10:40:56</w:t>
            </w:r>
          </w:p>
        </w:tc>
        <w:tc>
          <w:tcPr>
            <w:tcW w:w="316" w:type="dxa"/>
          </w:tcPr>
          <w:p w14:paraId="1E0B37A4" w14:textId="77777777" w:rsidR="00ED7375" w:rsidRDefault="00000000">
            <w:r>
              <w:t>5</w:t>
            </w:r>
          </w:p>
        </w:tc>
        <w:tc>
          <w:tcPr>
            <w:tcW w:w="354" w:type="dxa"/>
          </w:tcPr>
          <w:p w14:paraId="2F624A4C" w14:textId="77777777" w:rsidR="00ED7375" w:rsidRDefault="00000000">
            <w:r>
              <w:t>0</w:t>
            </w:r>
          </w:p>
        </w:tc>
        <w:tc>
          <w:tcPr>
            <w:tcW w:w="6528" w:type="dxa"/>
          </w:tcPr>
          <w:p w14:paraId="68C91688" w14:textId="77777777" w:rsidR="00ED7375" w:rsidRDefault="00000000">
            <w:r>
              <w:t>This is the situation in my city. When my wife gave birth, I was advised by the gynae to take a pic of the baby immediately upon delivery. They sell babies and they tell you your baby died and show you a dead baby. Hospital administrators sell or switch babies.</w:t>
            </w:r>
          </w:p>
        </w:tc>
      </w:tr>
      <w:tr w:rsidR="00ED7375" w14:paraId="7E260B91" w14:textId="77777777" w:rsidTr="001E6984">
        <w:tc>
          <w:tcPr>
            <w:tcW w:w="1199" w:type="dxa"/>
          </w:tcPr>
          <w:p w14:paraId="0B07EC2E" w14:textId="77777777" w:rsidR="00ED7375" w:rsidRDefault="00000000">
            <w:r>
              <w:t>4020</w:t>
            </w:r>
          </w:p>
        </w:tc>
        <w:tc>
          <w:tcPr>
            <w:tcW w:w="941" w:type="dxa"/>
          </w:tcPr>
          <w:p w14:paraId="49FC68B7" w14:textId="77777777" w:rsidR="00ED7375" w:rsidRDefault="00000000">
            <w:r>
              <w:t>@vasilepuschila7571</w:t>
            </w:r>
          </w:p>
        </w:tc>
        <w:tc>
          <w:tcPr>
            <w:tcW w:w="403" w:type="dxa"/>
          </w:tcPr>
          <w:p w14:paraId="734A23AC" w14:textId="77777777" w:rsidR="00ED7375" w:rsidRDefault="00000000">
            <w:r>
              <w:t>2020-11-18 10:37:17</w:t>
            </w:r>
          </w:p>
        </w:tc>
        <w:tc>
          <w:tcPr>
            <w:tcW w:w="316" w:type="dxa"/>
          </w:tcPr>
          <w:p w14:paraId="7E476C99" w14:textId="77777777" w:rsidR="00ED7375" w:rsidRDefault="00000000">
            <w:r>
              <w:t>0</w:t>
            </w:r>
          </w:p>
        </w:tc>
        <w:tc>
          <w:tcPr>
            <w:tcW w:w="354" w:type="dxa"/>
          </w:tcPr>
          <w:p w14:paraId="151E382C" w14:textId="77777777" w:rsidR="00ED7375" w:rsidRDefault="00000000">
            <w:r>
              <w:t>0</w:t>
            </w:r>
          </w:p>
        </w:tc>
        <w:tc>
          <w:tcPr>
            <w:tcW w:w="6528" w:type="dxa"/>
          </w:tcPr>
          <w:p w14:paraId="435DBCF0" w14:textId="77777777" w:rsidR="00ED7375" w:rsidRDefault="00000000">
            <w:r>
              <w:t xml:space="preserve">Oh western hypocrisy. How about BBC does a documentary about how children are snatched from their parents by social services through lies and false allegations. Tell us about the secret family courts. Tell us how men are are committing suicide at unprecedented levels mostly due to denied child access. Social services are no different from this morons. In fact social services are worse because they do it legally. They consider children as clients and without clients they have no jobs so they opt of cooking up allegations and breaking up families in order to steal the children. At least Kenyans can excuse themselves with poverty brought by colonialism. What’s the UK excuse? </w:t>
            </w:r>
            <w:r>
              <w:br/>
              <w:t>I once had happy healthy child but women’s aid and social services decided to help incapable mother to hide with the child so in case she’s unable to cope they will take the child away. They even encouraged mother to make up allegations of “domestic abuse” even though their assessments proved otherwise. Today my child is obese and mentally abused. Lawyers, women’s aid and social services benefited from the abuse. So BBC go undercover in Britain first then tell us about Anita</w:t>
            </w:r>
          </w:p>
        </w:tc>
      </w:tr>
      <w:tr w:rsidR="00ED7375" w14:paraId="0FA797CF" w14:textId="77777777" w:rsidTr="001E6984">
        <w:tc>
          <w:tcPr>
            <w:tcW w:w="1199" w:type="dxa"/>
          </w:tcPr>
          <w:p w14:paraId="1496A55A" w14:textId="77777777" w:rsidR="00ED7375" w:rsidRDefault="00000000">
            <w:r>
              <w:t>4021</w:t>
            </w:r>
          </w:p>
        </w:tc>
        <w:tc>
          <w:tcPr>
            <w:tcW w:w="941" w:type="dxa"/>
          </w:tcPr>
          <w:p w14:paraId="725221EB" w14:textId="77777777" w:rsidR="00ED7375" w:rsidRDefault="00000000">
            <w:r>
              <w:t>@salmafatuma450</w:t>
            </w:r>
          </w:p>
        </w:tc>
        <w:tc>
          <w:tcPr>
            <w:tcW w:w="403" w:type="dxa"/>
          </w:tcPr>
          <w:p w14:paraId="53EC255D" w14:textId="77777777" w:rsidR="00ED7375" w:rsidRDefault="00000000">
            <w:r>
              <w:t>2020-11-18 10:36:12</w:t>
            </w:r>
          </w:p>
        </w:tc>
        <w:tc>
          <w:tcPr>
            <w:tcW w:w="316" w:type="dxa"/>
          </w:tcPr>
          <w:p w14:paraId="25623754" w14:textId="77777777" w:rsidR="00ED7375" w:rsidRDefault="00000000">
            <w:r>
              <w:t>1</w:t>
            </w:r>
          </w:p>
        </w:tc>
        <w:tc>
          <w:tcPr>
            <w:tcW w:w="354" w:type="dxa"/>
          </w:tcPr>
          <w:p w14:paraId="43F1637D" w14:textId="77777777" w:rsidR="00ED7375" w:rsidRDefault="00000000">
            <w:r>
              <w:t>0</w:t>
            </w:r>
          </w:p>
        </w:tc>
        <w:tc>
          <w:tcPr>
            <w:tcW w:w="6528" w:type="dxa"/>
          </w:tcPr>
          <w:p w14:paraId="1E828150" w14:textId="77777777" w:rsidR="00ED7375" w:rsidRDefault="00000000">
            <w:r>
              <w:t>The worst thing is not knowing how your child is being treated...being helpless because you don't know where to begin</w:t>
            </w:r>
          </w:p>
        </w:tc>
      </w:tr>
      <w:tr w:rsidR="00ED7375" w14:paraId="61BFEA31" w14:textId="77777777" w:rsidTr="001E6984">
        <w:tc>
          <w:tcPr>
            <w:tcW w:w="1199" w:type="dxa"/>
          </w:tcPr>
          <w:p w14:paraId="2B778717" w14:textId="77777777" w:rsidR="00ED7375" w:rsidRDefault="00000000">
            <w:r>
              <w:t>4022</w:t>
            </w:r>
          </w:p>
        </w:tc>
        <w:tc>
          <w:tcPr>
            <w:tcW w:w="941" w:type="dxa"/>
          </w:tcPr>
          <w:p w14:paraId="23863B40" w14:textId="77777777" w:rsidR="00ED7375" w:rsidRDefault="00000000">
            <w:r>
              <w:t>@senaitmichael</w:t>
            </w:r>
          </w:p>
        </w:tc>
        <w:tc>
          <w:tcPr>
            <w:tcW w:w="403" w:type="dxa"/>
          </w:tcPr>
          <w:p w14:paraId="6F9BBB12" w14:textId="77777777" w:rsidR="00ED7375" w:rsidRDefault="00000000">
            <w:r>
              <w:t>2020-11-18 10:32:26</w:t>
            </w:r>
          </w:p>
        </w:tc>
        <w:tc>
          <w:tcPr>
            <w:tcW w:w="316" w:type="dxa"/>
          </w:tcPr>
          <w:p w14:paraId="4464A3EA" w14:textId="77777777" w:rsidR="00ED7375" w:rsidRDefault="00000000">
            <w:r>
              <w:t>0</w:t>
            </w:r>
          </w:p>
        </w:tc>
        <w:tc>
          <w:tcPr>
            <w:tcW w:w="354" w:type="dxa"/>
          </w:tcPr>
          <w:p w14:paraId="63F123F1" w14:textId="77777777" w:rsidR="00ED7375" w:rsidRDefault="00000000">
            <w:r>
              <w:t>0</w:t>
            </w:r>
          </w:p>
        </w:tc>
        <w:tc>
          <w:tcPr>
            <w:tcW w:w="6528" w:type="dxa"/>
          </w:tcPr>
          <w:p w14:paraId="34FCCFE2" w14:textId="77777777" w:rsidR="00ED7375" w:rsidRDefault="00000000">
            <w:r>
              <w:t>It's. very silly of you to let her go in the first place , the police should have caught her there and then or follow her on the first also next meeting to see where she takes the baby  where she sleeps ,   it's so hard to accept this sickness, you shouldn't have let her go on the second meeting let alone the first, when she said we meet tomorrow I knew she was playing , sad simply because there is no justice for these innocent children . only God will help them</w:t>
            </w:r>
          </w:p>
        </w:tc>
      </w:tr>
      <w:tr w:rsidR="00ED7375" w14:paraId="2FF11B3E" w14:textId="77777777" w:rsidTr="001E6984">
        <w:tc>
          <w:tcPr>
            <w:tcW w:w="1199" w:type="dxa"/>
          </w:tcPr>
          <w:p w14:paraId="1A883285" w14:textId="77777777" w:rsidR="00ED7375" w:rsidRDefault="00000000">
            <w:r>
              <w:t>4023</w:t>
            </w:r>
          </w:p>
        </w:tc>
        <w:tc>
          <w:tcPr>
            <w:tcW w:w="941" w:type="dxa"/>
          </w:tcPr>
          <w:p w14:paraId="7606CE30" w14:textId="77777777" w:rsidR="00ED7375" w:rsidRDefault="00000000">
            <w:r>
              <w:t>@Sammykham</w:t>
            </w:r>
          </w:p>
        </w:tc>
        <w:tc>
          <w:tcPr>
            <w:tcW w:w="403" w:type="dxa"/>
          </w:tcPr>
          <w:p w14:paraId="7E20F847" w14:textId="77777777" w:rsidR="00ED7375" w:rsidRDefault="00000000">
            <w:r>
              <w:t>2020-11-18 10:31:39</w:t>
            </w:r>
          </w:p>
        </w:tc>
        <w:tc>
          <w:tcPr>
            <w:tcW w:w="316" w:type="dxa"/>
          </w:tcPr>
          <w:p w14:paraId="51E1AAE9" w14:textId="77777777" w:rsidR="00ED7375" w:rsidRDefault="00000000">
            <w:r>
              <w:t>0</w:t>
            </w:r>
          </w:p>
        </w:tc>
        <w:tc>
          <w:tcPr>
            <w:tcW w:w="354" w:type="dxa"/>
          </w:tcPr>
          <w:p w14:paraId="596694DE" w14:textId="77777777" w:rsidR="00ED7375" w:rsidRDefault="00000000">
            <w:r>
              <w:t>0</w:t>
            </w:r>
          </w:p>
        </w:tc>
        <w:tc>
          <w:tcPr>
            <w:tcW w:w="6528" w:type="dxa"/>
          </w:tcPr>
          <w:p w14:paraId="4F69FBE3" w14:textId="77777777" w:rsidR="00ED7375" w:rsidRDefault="00000000">
            <w:r>
              <w:t>The ending is so painful. Why did the journalist leave the confrontation at Mama Lucy to Police?</w:t>
            </w:r>
          </w:p>
        </w:tc>
      </w:tr>
      <w:tr w:rsidR="00ED7375" w14:paraId="18A5F6F0" w14:textId="77777777" w:rsidTr="001E6984">
        <w:tc>
          <w:tcPr>
            <w:tcW w:w="1199" w:type="dxa"/>
          </w:tcPr>
          <w:p w14:paraId="4FAEE2F4" w14:textId="77777777" w:rsidR="00ED7375" w:rsidRDefault="00000000">
            <w:r>
              <w:t>4024</w:t>
            </w:r>
          </w:p>
        </w:tc>
        <w:tc>
          <w:tcPr>
            <w:tcW w:w="941" w:type="dxa"/>
          </w:tcPr>
          <w:p w14:paraId="034584C9" w14:textId="77777777" w:rsidR="00ED7375" w:rsidRDefault="00000000">
            <w:r>
              <w:t>@yoditime8919</w:t>
            </w:r>
          </w:p>
        </w:tc>
        <w:tc>
          <w:tcPr>
            <w:tcW w:w="403" w:type="dxa"/>
          </w:tcPr>
          <w:p w14:paraId="1D03B3D7" w14:textId="77777777" w:rsidR="00ED7375" w:rsidRDefault="00000000">
            <w:r>
              <w:t>2020-11-18 10:23:19</w:t>
            </w:r>
          </w:p>
        </w:tc>
        <w:tc>
          <w:tcPr>
            <w:tcW w:w="316" w:type="dxa"/>
          </w:tcPr>
          <w:p w14:paraId="32170804" w14:textId="77777777" w:rsidR="00ED7375" w:rsidRDefault="00000000">
            <w:r>
              <w:t>0</w:t>
            </w:r>
          </w:p>
        </w:tc>
        <w:tc>
          <w:tcPr>
            <w:tcW w:w="354" w:type="dxa"/>
          </w:tcPr>
          <w:p w14:paraId="389B41D1" w14:textId="77777777" w:rsidR="00ED7375" w:rsidRDefault="00000000">
            <w:r>
              <w:t>0</w:t>
            </w:r>
          </w:p>
        </w:tc>
        <w:tc>
          <w:tcPr>
            <w:tcW w:w="6528" w:type="dxa"/>
          </w:tcPr>
          <w:p w14:paraId="3738C9E4" w14:textId="77777777" w:rsidR="00ED7375" w:rsidRDefault="00000000">
            <w:r>
              <w:t>Please Lord cover these children and mothers</w:t>
            </w:r>
          </w:p>
        </w:tc>
      </w:tr>
      <w:tr w:rsidR="00ED7375" w14:paraId="07BBDEA9" w14:textId="77777777" w:rsidTr="001E6984">
        <w:tc>
          <w:tcPr>
            <w:tcW w:w="1199" w:type="dxa"/>
          </w:tcPr>
          <w:p w14:paraId="31FF1720" w14:textId="77777777" w:rsidR="00ED7375" w:rsidRDefault="00000000">
            <w:r>
              <w:t>4025</w:t>
            </w:r>
          </w:p>
        </w:tc>
        <w:tc>
          <w:tcPr>
            <w:tcW w:w="941" w:type="dxa"/>
          </w:tcPr>
          <w:p w14:paraId="2226FA79" w14:textId="77777777" w:rsidR="00ED7375" w:rsidRDefault="00000000">
            <w:r>
              <w:t>@erkanguru</w:t>
            </w:r>
          </w:p>
        </w:tc>
        <w:tc>
          <w:tcPr>
            <w:tcW w:w="403" w:type="dxa"/>
          </w:tcPr>
          <w:p w14:paraId="4C63B13F" w14:textId="77777777" w:rsidR="00ED7375" w:rsidRDefault="00000000">
            <w:r>
              <w:t>2020-11-18 10:19:10</w:t>
            </w:r>
          </w:p>
        </w:tc>
        <w:tc>
          <w:tcPr>
            <w:tcW w:w="316" w:type="dxa"/>
          </w:tcPr>
          <w:p w14:paraId="2793AE0E" w14:textId="77777777" w:rsidR="00ED7375" w:rsidRDefault="00000000">
            <w:r>
              <w:t>0</w:t>
            </w:r>
          </w:p>
        </w:tc>
        <w:tc>
          <w:tcPr>
            <w:tcW w:w="354" w:type="dxa"/>
          </w:tcPr>
          <w:p w14:paraId="678925B3" w14:textId="77777777" w:rsidR="00ED7375" w:rsidRDefault="00000000">
            <w:r>
              <w:t>0</w:t>
            </w:r>
          </w:p>
        </w:tc>
        <w:tc>
          <w:tcPr>
            <w:tcW w:w="6528" w:type="dxa"/>
          </w:tcPr>
          <w:p w14:paraId="13784355" w14:textId="77777777" w:rsidR="00ED7375" w:rsidRDefault="00000000">
            <w:r>
              <w:t>The ads my goodness! 😕😕😕</w:t>
            </w:r>
          </w:p>
        </w:tc>
      </w:tr>
      <w:tr w:rsidR="00ED7375" w14:paraId="5F67AFF4" w14:textId="77777777" w:rsidTr="001E6984">
        <w:tc>
          <w:tcPr>
            <w:tcW w:w="1199" w:type="dxa"/>
          </w:tcPr>
          <w:p w14:paraId="4D59B782" w14:textId="77777777" w:rsidR="00ED7375" w:rsidRDefault="00000000">
            <w:r>
              <w:t>4026</w:t>
            </w:r>
          </w:p>
        </w:tc>
        <w:tc>
          <w:tcPr>
            <w:tcW w:w="941" w:type="dxa"/>
          </w:tcPr>
          <w:p w14:paraId="05E1E653" w14:textId="77777777" w:rsidR="00ED7375" w:rsidRDefault="00000000">
            <w:r>
              <w:t>@Solot2008</w:t>
            </w:r>
          </w:p>
        </w:tc>
        <w:tc>
          <w:tcPr>
            <w:tcW w:w="403" w:type="dxa"/>
          </w:tcPr>
          <w:p w14:paraId="464DA770" w14:textId="77777777" w:rsidR="00ED7375" w:rsidRDefault="00000000">
            <w:r>
              <w:t>2020-11-18 10:12:18</w:t>
            </w:r>
          </w:p>
        </w:tc>
        <w:tc>
          <w:tcPr>
            <w:tcW w:w="316" w:type="dxa"/>
          </w:tcPr>
          <w:p w14:paraId="2C1D50C0" w14:textId="77777777" w:rsidR="00ED7375" w:rsidRDefault="00000000">
            <w:r>
              <w:t>0</w:t>
            </w:r>
          </w:p>
        </w:tc>
        <w:tc>
          <w:tcPr>
            <w:tcW w:w="354" w:type="dxa"/>
          </w:tcPr>
          <w:p w14:paraId="7BAFA027" w14:textId="77777777" w:rsidR="00ED7375" w:rsidRDefault="00000000">
            <w:r>
              <w:t>0</w:t>
            </w:r>
          </w:p>
        </w:tc>
        <w:tc>
          <w:tcPr>
            <w:tcW w:w="6528" w:type="dxa"/>
          </w:tcPr>
          <w:p w14:paraId="1B9FE02C" w14:textId="77777777" w:rsidR="00ED7375" w:rsidRDefault="00000000">
            <w:r>
              <w:t>Why is the trade in children thriving? MONEY.</w:t>
            </w:r>
          </w:p>
        </w:tc>
      </w:tr>
      <w:tr w:rsidR="00ED7375" w14:paraId="64073AEF" w14:textId="77777777" w:rsidTr="001E6984">
        <w:tc>
          <w:tcPr>
            <w:tcW w:w="1199" w:type="dxa"/>
          </w:tcPr>
          <w:p w14:paraId="27D617C8" w14:textId="77777777" w:rsidR="00ED7375" w:rsidRDefault="00000000">
            <w:r>
              <w:t>4027</w:t>
            </w:r>
          </w:p>
        </w:tc>
        <w:tc>
          <w:tcPr>
            <w:tcW w:w="941" w:type="dxa"/>
          </w:tcPr>
          <w:p w14:paraId="5B5B1BF6" w14:textId="77777777" w:rsidR="00ED7375" w:rsidRDefault="00000000">
            <w:r>
              <w:t>@254memesafrica9</w:t>
            </w:r>
          </w:p>
        </w:tc>
        <w:tc>
          <w:tcPr>
            <w:tcW w:w="403" w:type="dxa"/>
          </w:tcPr>
          <w:p w14:paraId="514C9112" w14:textId="77777777" w:rsidR="00ED7375" w:rsidRDefault="00000000">
            <w:r>
              <w:t>2020-11-18 10:07:57</w:t>
            </w:r>
          </w:p>
        </w:tc>
        <w:tc>
          <w:tcPr>
            <w:tcW w:w="316" w:type="dxa"/>
          </w:tcPr>
          <w:p w14:paraId="01663E2D" w14:textId="77777777" w:rsidR="00ED7375" w:rsidRDefault="00000000">
            <w:r>
              <w:t>0</w:t>
            </w:r>
          </w:p>
        </w:tc>
        <w:tc>
          <w:tcPr>
            <w:tcW w:w="354" w:type="dxa"/>
          </w:tcPr>
          <w:p w14:paraId="4A6C07A2" w14:textId="77777777" w:rsidR="00ED7375" w:rsidRDefault="00000000">
            <w:r>
              <w:t>0</w:t>
            </w:r>
          </w:p>
        </w:tc>
        <w:tc>
          <w:tcPr>
            <w:tcW w:w="6528" w:type="dxa"/>
          </w:tcPr>
          <w:p w14:paraId="2D6DB00A" w14:textId="77777777" w:rsidR="00ED7375" w:rsidRDefault="00000000">
            <w:r>
              <w:t xml:space="preserve">they are sacrificed to moloch(ANCIENT DIETY MENTIONED IN THE BIBLE) for money and power by our elites  ie UHURU AND THE LIKES </w:t>
            </w:r>
            <w:r>
              <w:br/>
              <w:t>HII KITU IKO MBAKA STATES LOOK IT UP</w:t>
            </w:r>
          </w:p>
        </w:tc>
      </w:tr>
      <w:tr w:rsidR="00ED7375" w14:paraId="09D48041" w14:textId="77777777" w:rsidTr="001E6984">
        <w:tc>
          <w:tcPr>
            <w:tcW w:w="1199" w:type="dxa"/>
          </w:tcPr>
          <w:p w14:paraId="046CD1B9" w14:textId="77777777" w:rsidR="00ED7375" w:rsidRDefault="00000000">
            <w:r>
              <w:t>4028</w:t>
            </w:r>
          </w:p>
        </w:tc>
        <w:tc>
          <w:tcPr>
            <w:tcW w:w="941" w:type="dxa"/>
          </w:tcPr>
          <w:p w14:paraId="5DB65316" w14:textId="77777777" w:rsidR="00ED7375" w:rsidRDefault="00000000">
            <w:r>
              <w:t>@jerseycarter7685</w:t>
            </w:r>
          </w:p>
        </w:tc>
        <w:tc>
          <w:tcPr>
            <w:tcW w:w="403" w:type="dxa"/>
          </w:tcPr>
          <w:p w14:paraId="369E6BA1" w14:textId="77777777" w:rsidR="00ED7375" w:rsidRDefault="00000000">
            <w:r>
              <w:t>2020-11-18 10:04:32</w:t>
            </w:r>
          </w:p>
        </w:tc>
        <w:tc>
          <w:tcPr>
            <w:tcW w:w="316" w:type="dxa"/>
          </w:tcPr>
          <w:p w14:paraId="7693C3E5" w14:textId="77777777" w:rsidR="00ED7375" w:rsidRDefault="00000000">
            <w:r>
              <w:t>0</w:t>
            </w:r>
          </w:p>
        </w:tc>
        <w:tc>
          <w:tcPr>
            <w:tcW w:w="354" w:type="dxa"/>
          </w:tcPr>
          <w:p w14:paraId="1DCF222D" w14:textId="77777777" w:rsidR="00ED7375" w:rsidRDefault="00000000">
            <w:r>
              <w:t>2</w:t>
            </w:r>
          </w:p>
        </w:tc>
        <w:tc>
          <w:tcPr>
            <w:tcW w:w="6528" w:type="dxa"/>
          </w:tcPr>
          <w:p w14:paraId="2E5EE719" w14:textId="77777777" w:rsidR="00ED7375" w:rsidRDefault="00000000">
            <w:r>
              <w:t>So objectively, if the women are already homeless. Why do they continue to keep getting pregnant?</w:t>
            </w:r>
          </w:p>
        </w:tc>
      </w:tr>
      <w:tr w:rsidR="00ED7375" w14:paraId="21179A68" w14:textId="77777777" w:rsidTr="001E6984">
        <w:tc>
          <w:tcPr>
            <w:tcW w:w="1199" w:type="dxa"/>
          </w:tcPr>
          <w:p w14:paraId="3848ECBE" w14:textId="77777777" w:rsidR="00ED7375" w:rsidRDefault="00000000">
            <w:r>
              <w:t>4029</w:t>
            </w:r>
          </w:p>
        </w:tc>
        <w:tc>
          <w:tcPr>
            <w:tcW w:w="941" w:type="dxa"/>
          </w:tcPr>
          <w:p w14:paraId="60AF1887" w14:textId="77777777" w:rsidR="00ED7375" w:rsidRDefault="00000000">
            <w:r>
              <w:t>@carolmutua5266</w:t>
            </w:r>
          </w:p>
        </w:tc>
        <w:tc>
          <w:tcPr>
            <w:tcW w:w="403" w:type="dxa"/>
          </w:tcPr>
          <w:p w14:paraId="384CD546" w14:textId="77777777" w:rsidR="00ED7375" w:rsidRDefault="00000000">
            <w:r>
              <w:t>2020-11-20 14:21:05</w:t>
            </w:r>
          </w:p>
        </w:tc>
        <w:tc>
          <w:tcPr>
            <w:tcW w:w="316" w:type="dxa"/>
          </w:tcPr>
          <w:p w14:paraId="769EBD49" w14:textId="77777777" w:rsidR="00ED7375" w:rsidRDefault="00000000">
            <w:r>
              <w:t>0</w:t>
            </w:r>
          </w:p>
        </w:tc>
        <w:tc>
          <w:tcPr>
            <w:tcW w:w="354" w:type="dxa"/>
          </w:tcPr>
          <w:p w14:paraId="42D09813" w14:textId="77777777" w:rsidR="00ED7375" w:rsidRDefault="00ED7375"/>
        </w:tc>
        <w:tc>
          <w:tcPr>
            <w:tcW w:w="6528" w:type="dxa"/>
          </w:tcPr>
          <w:p w14:paraId="5766E2CC" w14:textId="77777777" w:rsidR="00ED7375" w:rsidRDefault="00000000">
            <w:r>
              <w:t>So if you are homeless then you don't deserve to experience the joy of motherhood? Only women who live in mansions should have babies?</w:t>
            </w:r>
          </w:p>
        </w:tc>
      </w:tr>
      <w:tr w:rsidR="00ED7375" w14:paraId="46B7DF8D" w14:textId="77777777" w:rsidTr="001E6984">
        <w:tc>
          <w:tcPr>
            <w:tcW w:w="1199" w:type="dxa"/>
          </w:tcPr>
          <w:p w14:paraId="218B49A5" w14:textId="77777777" w:rsidR="00ED7375" w:rsidRDefault="00000000">
            <w:r>
              <w:t>4030</w:t>
            </w:r>
          </w:p>
        </w:tc>
        <w:tc>
          <w:tcPr>
            <w:tcW w:w="941" w:type="dxa"/>
          </w:tcPr>
          <w:p w14:paraId="77950BD1" w14:textId="77777777" w:rsidR="00ED7375" w:rsidRDefault="00000000">
            <w:r>
              <w:t>@jerseycarter7685</w:t>
            </w:r>
          </w:p>
        </w:tc>
        <w:tc>
          <w:tcPr>
            <w:tcW w:w="403" w:type="dxa"/>
          </w:tcPr>
          <w:p w14:paraId="2BF338B4" w14:textId="77777777" w:rsidR="00ED7375" w:rsidRDefault="00000000">
            <w:r>
              <w:t>2020-11-20 14:28:30</w:t>
            </w:r>
          </w:p>
        </w:tc>
        <w:tc>
          <w:tcPr>
            <w:tcW w:w="316" w:type="dxa"/>
          </w:tcPr>
          <w:p w14:paraId="2CD31AE6" w14:textId="77777777" w:rsidR="00ED7375" w:rsidRDefault="00000000">
            <w:r>
              <w:t>0</w:t>
            </w:r>
          </w:p>
        </w:tc>
        <w:tc>
          <w:tcPr>
            <w:tcW w:w="354" w:type="dxa"/>
          </w:tcPr>
          <w:p w14:paraId="39BBA44D" w14:textId="77777777" w:rsidR="00ED7375" w:rsidRDefault="00ED7375"/>
        </w:tc>
        <w:tc>
          <w:tcPr>
            <w:tcW w:w="6528" w:type="dxa"/>
          </w:tcPr>
          <w:p w14:paraId="6E9AE108" w14:textId="77777777" w:rsidR="00ED7375" w:rsidRDefault="00000000">
            <w:r>
              <w:t>@@carolmutua5266 mansions? Who cares about mansions when ya home is outside literally in the streets? You can be a mom, but damn don’t drag a infant in the streets. Especially if you keep doing it. It almost seem on purpose.</w:t>
            </w:r>
          </w:p>
        </w:tc>
      </w:tr>
      <w:tr w:rsidR="00ED7375" w14:paraId="1DC0BC02" w14:textId="77777777" w:rsidTr="001E6984">
        <w:tc>
          <w:tcPr>
            <w:tcW w:w="1199" w:type="dxa"/>
          </w:tcPr>
          <w:p w14:paraId="1707F094" w14:textId="77777777" w:rsidR="00ED7375" w:rsidRDefault="00000000">
            <w:r>
              <w:t>4031</w:t>
            </w:r>
          </w:p>
        </w:tc>
        <w:tc>
          <w:tcPr>
            <w:tcW w:w="941" w:type="dxa"/>
          </w:tcPr>
          <w:p w14:paraId="26A514C4" w14:textId="77777777" w:rsidR="00ED7375" w:rsidRDefault="00000000">
            <w:r>
              <w:t>@tmack347</w:t>
            </w:r>
          </w:p>
        </w:tc>
        <w:tc>
          <w:tcPr>
            <w:tcW w:w="403" w:type="dxa"/>
          </w:tcPr>
          <w:p w14:paraId="261A631E" w14:textId="77777777" w:rsidR="00ED7375" w:rsidRDefault="00000000">
            <w:r>
              <w:t>2020-11-18 10:03:08</w:t>
            </w:r>
          </w:p>
        </w:tc>
        <w:tc>
          <w:tcPr>
            <w:tcW w:w="316" w:type="dxa"/>
          </w:tcPr>
          <w:p w14:paraId="5D594D6A" w14:textId="77777777" w:rsidR="00ED7375" w:rsidRDefault="00000000">
            <w:r>
              <w:t>0</w:t>
            </w:r>
          </w:p>
        </w:tc>
        <w:tc>
          <w:tcPr>
            <w:tcW w:w="354" w:type="dxa"/>
          </w:tcPr>
          <w:p w14:paraId="45FBBB57" w14:textId="77777777" w:rsidR="00ED7375" w:rsidRDefault="00000000">
            <w:r>
              <w:t>0</w:t>
            </w:r>
          </w:p>
        </w:tc>
        <w:tc>
          <w:tcPr>
            <w:tcW w:w="6528" w:type="dxa"/>
          </w:tcPr>
          <w:p w14:paraId="654EDEA8" w14:textId="77777777" w:rsidR="00ED7375" w:rsidRDefault="00000000">
            <w:r>
              <w:t>Stop the fake crying it is as fake as your Brazilian hair.</w:t>
            </w:r>
          </w:p>
        </w:tc>
      </w:tr>
      <w:tr w:rsidR="00ED7375" w14:paraId="0F3C090F" w14:textId="77777777" w:rsidTr="001E6984">
        <w:tc>
          <w:tcPr>
            <w:tcW w:w="1199" w:type="dxa"/>
          </w:tcPr>
          <w:p w14:paraId="05F95E90" w14:textId="77777777" w:rsidR="00ED7375" w:rsidRDefault="00000000">
            <w:r>
              <w:t>4032</w:t>
            </w:r>
          </w:p>
        </w:tc>
        <w:tc>
          <w:tcPr>
            <w:tcW w:w="941" w:type="dxa"/>
          </w:tcPr>
          <w:p w14:paraId="4AAD78E1" w14:textId="77777777" w:rsidR="00ED7375" w:rsidRDefault="00000000">
            <w:r>
              <w:t>@sheriffhaidara7232</w:t>
            </w:r>
          </w:p>
        </w:tc>
        <w:tc>
          <w:tcPr>
            <w:tcW w:w="403" w:type="dxa"/>
          </w:tcPr>
          <w:p w14:paraId="7C031CE9" w14:textId="77777777" w:rsidR="00ED7375" w:rsidRDefault="00000000">
            <w:r>
              <w:t>2020-11-18 10:00:49</w:t>
            </w:r>
          </w:p>
        </w:tc>
        <w:tc>
          <w:tcPr>
            <w:tcW w:w="316" w:type="dxa"/>
          </w:tcPr>
          <w:p w14:paraId="1E791A4C" w14:textId="77777777" w:rsidR="00ED7375" w:rsidRDefault="00000000">
            <w:r>
              <w:t>0</w:t>
            </w:r>
          </w:p>
        </w:tc>
        <w:tc>
          <w:tcPr>
            <w:tcW w:w="354" w:type="dxa"/>
          </w:tcPr>
          <w:p w14:paraId="26F28EA2" w14:textId="77777777" w:rsidR="00ED7375" w:rsidRDefault="00000000">
            <w:r>
              <w:t>0</w:t>
            </w:r>
          </w:p>
        </w:tc>
        <w:tc>
          <w:tcPr>
            <w:tcW w:w="6528" w:type="dxa"/>
          </w:tcPr>
          <w:p w14:paraId="42569918" w14:textId="77777777" w:rsidR="00ED7375" w:rsidRDefault="00000000">
            <w:r>
              <w:t>My heart hurts 😿😿😴😢😢😭</w:t>
            </w:r>
          </w:p>
        </w:tc>
      </w:tr>
      <w:tr w:rsidR="00ED7375" w14:paraId="2BEB6F9A" w14:textId="77777777" w:rsidTr="001E6984">
        <w:tc>
          <w:tcPr>
            <w:tcW w:w="1199" w:type="dxa"/>
          </w:tcPr>
          <w:p w14:paraId="0D34480A" w14:textId="77777777" w:rsidR="00ED7375" w:rsidRDefault="00000000">
            <w:r>
              <w:t>4033</w:t>
            </w:r>
          </w:p>
        </w:tc>
        <w:tc>
          <w:tcPr>
            <w:tcW w:w="941" w:type="dxa"/>
          </w:tcPr>
          <w:p w14:paraId="29BC54F7" w14:textId="77777777" w:rsidR="00ED7375" w:rsidRDefault="00000000">
            <w:r>
              <w:t>@janeshiku3905</w:t>
            </w:r>
          </w:p>
        </w:tc>
        <w:tc>
          <w:tcPr>
            <w:tcW w:w="403" w:type="dxa"/>
          </w:tcPr>
          <w:p w14:paraId="39145D73" w14:textId="77777777" w:rsidR="00ED7375" w:rsidRDefault="00000000">
            <w:r>
              <w:t>2020-11-18 10:00:18</w:t>
            </w:r>
          </w:p>
        </w:tc>
        <w:tc>
          <w:tcPr>
            <w:tcW w:w="316" w:type="dxa"/>
          </w:tcPr>
          <w:p w14:paraId="5D51D6D3" w14:textId="77777777" w:rsidR="00ED7375" w:rsidRDefault="00000000">
            <w:r>
              <w:t>0</w:t>
            </w:r>
          </w:p>
        </w:tc>
        <w:tc>
          <w:tcPr>
            <w:tcW w:w="354" w:type="dxa"/>
          </w:tcPr>
          <w:p w14:paraId="27AB3286" w14:textId="77777777" w:rsidR="00ED7375" w:rsidRDefault="00000000">
            <w:r>
              <w:t>0</w:t>
            </w:r>
          </w:p>
        </w:tc>
        <w:tc>
          <w:tcPr>
            <w:tcW w:w="6528" w:type="dxa"/>
          </w:tcPr>
          <w:p w14:paraId="6DBDF84C" w14:textId="77777777" w:rsidR="00ED7375" w:rsidRDefault="00000000">
            <w:r>
              <w:t>How many mother's have cried that there children are missing ....ooo my God this are human beings doing this people who are parents too don't they feel pain,???may justice be found may they be jailed for life</w:t>
            </w:r>
          </w:p>
        </w:tc>
      </w:tr>
      <w:tr w:rsidR="00ED7375" w14:paraId="00FF9942" w14:textId="77777777" w:rsidTr="001E6984">
        <w:tc>
          <w:tcPr>
            <w:tcW w:w="1199" w:type="dxa"/>
          </w:tcPr>
          <w:p w14:paraId="02252152" w14:textId="77777777" w:rsidR="00ED7375" w:rsidRDefault="00000000">
            <w:r>
              <w:t>4034</w:t>
            </w:r>
          </w:p>
        </w:tc>
        <w:tc>
          <w:tcPr>
            <w:tcW w:w="941" w:type="dxa"/>
          </w:tcPr>
          <w:p w14:paraId="657BE702" w14:textId="77777777" w:rsidR="00ED7375" w:rsidRDefault="00000000">
            <w:r>
              <w:t>@Solot2008</w:t>
            </w:r>
          </w:p>
        </w:tc>
        <w:tc>
          <w:tcPr>
            <w:tcW w:w="403" w:type="dxa"/>
          </w:tcPr>
          <w:p w14:paraId="5D5A159D" w14:textId="77777777" w:rsidR="00ED7375" w:rsidRDefault="00000000">
            <w:r>
              <w:t>2020-11-18 09:52:45</w:t>
            </w:r>
          </w:p>
        </w:tc>
        <w:tc>
          <w:tcPr>
            <w:tcW w:w="316" w:type="dxa"/>
          </w:tcPr>
          <w:p w14:paraId="63FC095D" w14:textId="77777777" w:rsidR="00ED7375" w:rsidRDefault="00000000">
            <w:r>
              <w:t>0</w:t>
            </w:r>
          </w:p>
        </w:tc>
        <w:tc>
          <w:tcPr>
            <w:tcW w:w="354" w:type="dxa"/>
          </w:tcPr>
          <w:p w14:paraId="5700331D" w14:textId="77777777" w:rsidR="00ED7375" w:rsidRDefault="00000000">
            <w:r>
              <w:t>0</w:t>
            </w:r>
          </w:p>
        </w:tc>
        <w:tc>
          <w:tcPr>
            <w:tcW w:w="6528" w:type="dxa"/>
          </w:tcPr>
          <w:p w14:paraId="3DB5C2D1" w14:textId="77777777" w:rsidR="00ED7375" w:rsidRDefault="00000000">
            <w:r>
              <w:t>Very bad. I shouldn't have watched this as I am down.</w:t>
            </w:r>
          </w:p>
        </w:tc>
      </w:tr>
      <w:tr w:rsidR="00ED7375" w14:paraId="1E958BEE" w14:textId="77777777" w:rsidTr="001E6984">
        <w:tc>
          <w:tcPr>
            <w:tcW w:w="1199" w:type="dxa"/>
          </w:tcPr>
          <w:p w14:paraId="68A71778" w14:textId="77777777" w:rsidR="00ED7375" w:rsidRDefault="00000000">
            <w:r>
              <w:t>4035</w:t>
            </w:r>
          </w:p>
        </w:tc>
        <w:tc>
          <w:tcPr>
            <w:tcW w:w="941" w:type="dxa"/>
          </w:tcPr>
          <w:p w14:paraId="6D3C5406" w14:textId="77777777" w:rsidR="00ED7375" w:rsidRDefault="00000000">
            <w:r>
              <w:t>@aderyan4504</w:t>
            </w:r>
          </w:p>
        </w:tc>
        <w:tc>
          <w:tcPr>
            <w:tcW w:w="403" w:type="dxa"/>
          </w:tcPr>
          <w:p w14:paraId="3E705208" w14:textId="77777777" w:rsidR="00ED7375" w:rsidRDefault="00000000">
            <w:r>
              <w:t>2020-11-18 09:42:55</w:t>
            </w:r>
          </w:p>
        </w:tc>
        <w:tc>
          <w:tcPr>
            <w:tcW w:w="316" w:type="dxa"/>
          </w:tcPr>
          <w:p w14:paraId="7607CD74" w14:textId="77777777" w:rsidR="00ED7375" w:rsidRDefault="00000000">
            <w:r>
              <w:t>0</w:t>
            </w:r>
          </w:p>
        </w:tc>
        <w:tc>
          <w:tcPr>
            <w:tcW w:w="354" w:type="dxa"/>
          </w:tcPr>
          <w:p w14:paraId="2461BF19" w14:textId="77777777" w:rsidR="00ED7375" w:rsidRDefault="00000000">
            <w:r>
              <w:t>0</w:t>
            </w:r>
          </w:p>
        </w:tc>
        <w:tc>
          <w:tcPr>
            <w:tcW w:w="6528" w:type="dxa"/>
          </w:tcPr>
          <w:p w14:paraId="54ECE18C" w14:textId="77777777" w:rsidR="00ED7375" w:rsidRDefault="00000000">
            <w:r>
              <w:t>Jimmy Saville.</w:t>
            </w:r>
          </w:p>
        </w:tc>
      </w:tr>
      <w:tr w:rsidR="00ED7375" w14:paraId="74F45B02" w14:textId="77777777" w:rsidTr="001E6984">
        <w:tc>
          <w:tcPr>
            <w:tcW w:w="1199" w:type="dxa"/>
          </w:tcPr>
          <w:p w14:paraId="6A25FBA8" w14:textId="77777777" w:rsidR="00ED7375" w:rsidRDefault="00000000">
            <w:r>
              <w:t>4036</w:t>
            </w:r>
          </w:p>
        </w:tc>
        <w:tc>
          <w:tcPr>
            <w:tcW w:w="941" w:type="dxa"/>
          </w:tcPr>
          <w:p w14:paraId="4E343FD6" w14:textId="77777777" w:rsidR="00ED7375" w:rsidRDefault="00000000">
            <w:r>
              <w:t>@macnosmutano4849</w:t>
            </w:r>
          </w:p>
        </w:tc>
        <w:tc>
          <w:tcPr>
            <w:tcW w:w="403" w:type="dxa"/>
          </w:tcPr>
          <w:p w14:paraId="4581CC7C" w14:textId="77777777" w:rsidR="00ED7375" w:rsidRDefault="00000000">
            <w:r>
              <w:t>2020-11-18 09:38:16</w:t>
            </w:r>
          </w:p>
        </w:tc>
        <w:tc>
          <w:tcPr>
            <w:tcW w:w="316" w:type="dxa"/>
          </w:tcPr>
          <w:p w14:paraId="1F8E7F6D" w14:textId="77777777" w:rsidR="00ED7375" w:rsidRDefault="00000000">
            <w:r>
              <w:t>0</w:t>
            </w:r>
          </w:p>
        </w:tc>
        <w:tc>
          <w:tcPr>
            <w:tcW w:w="354" w:type="dxa"/>
          </w:tcPr>
          <w:p w14:paraId="38BB2BED" w14:textId="77777777" w:rsidR="00ED7375" w:rsidRDefault="00000000">
            <w:r>
              <w:t>0</w:t>
            </w:r>
          </w:p>
        </w:tc>
        <w:tc>
          <w:tcPr>
            <w:tcW w:w="6528" w:type="dxa"/>
          </w:tcPr>
          <w:p w14:paraId="7F90E6D4" w14:textId="77777777" w:rsidR="00ED7375" w:rsidRDefault="00000000">
            <w:r>
              <w:t>These journalists were so stupid. They had an opportunity to rescue a child but they stupidly let the drug addict take him. They waited months to confront the hospital worker knowing full well he could have sold more babies and they didn't even hand the evidence to the police.</w:t>
            </w:r>
          </w:p>
        </w:tc>
      </w:tr>
      <w:tr w:rsidR="00ED7375" w14:paraId="1BC8F5F5" w14:textId="77777777" w:rsidTr="001E6984">
        <w:tc>
          <w:tcPr>
            <w:tcW w:w="1199" w:type="dxa"/>
          </w:tcPr>
          <w:p w14:paraId="5D544FA4" w14:textId="77777777" w:rsidR="00ED7375" w:rsidRDefault="00000000">
            <w:r>
              <w:t>4037</w:t>
            </w:r>
          </w:p>
        </w:tc>
        <w:tc>
          <w:tcPr>
            <w:tcW w:w="941" w:type="dxa"/>
          </w:tcPr>
          <w:p w14:paraId="0680206C" w14:textId="77777777" w:rsidR="00ED7375" w:rsidRDefault="00000000">
            <w:r>
              <w:t>@missngugi9267</w:t>
            </w:r>
          </w:p>
        </w:tc>
        <w:tc>
          <w:tcPr>
            <w:tcW w:w="403" w:type="dxa"/>
          </w:tcPr>
          <w:p w14:paraId="7C687A8A" w14:textId="77777777" w:rsidR="00ED7375" w:rsidRDefault="00000000">
            <w:r>
              <w:t>2020-11-18 09:21:44</w:t>
            </w:r>
          </w:p>
        </w:tc>
        <w:tc>
          <w:tcPr>
            <w:tcW w:w="316" w:type="dxa"/>
          </w:tcPr>
          <w:p w14:paraId="4F31FFE3" w14:textId="77777777" w:rsidR="00ED7375" w:rsidRDefault="00000000">
            <w:r>
              <w:t>1</w:t>
            </w:r>
          </w:p>
        </w:tc>
        <w:tc>
          <w:tcPr>
            <w:tcW w:w="354" w:type="dxa"/>
          </w:tcPr>
          <w:p w14:paraId="4C3275C4" w14:textId="77777777" w:rsidR="00ED7375" w:rsidRDefault="00000000">
            <w:r>
              <w:t>0</w:t>
            </w:r>
          </w:p>
        </w:tc>
        <w:tc>
          <w:tcPr>
            <w:tcW w:w="6528" w:type="dxa"/>
          </w:tcPr>
          <w:p w14:paraId="46DCB2ED" w14:textId="77777777" w:rsidR="00ED7375" w:rsidRDefault="00000000">
            <w:r>
              <w:t>No comment for now the fact that it's between the haves and have nots it's really painful to loose a child kama period crumps are that painful imagine giving birth and some takes your child</w:t>
            </w:r>
          </w:p>
        </w:tc>
      </w:tr>
      <w:tr w:rsidR="00ED7375" w14:paraId="3434864A" w14:textId="77777777" w:rsidTr="001E6984">
        <w:tc>
          <w:tcPr>
            <w:tcW w:w="1199" w:type="dxa"/>
          </w:tcPr>
          <w:p w14:paraId="079072E7" w14:textId="77777777" w:rsidR="00ED7375" w:rsidRDefault="00000000">
            <w:r>
              <w:t>4038</w:t>
            </w:r>
          </w:p>
        </w:tc>
        <w:tc>
          <w:tcPr>
            <w:tcW w:w="941" w:type="dxa"/>
          </w:tcPr>
          <w:p w14:paraId="4B94B28D" w14:textId="77777777" w:rsidR="00ED7375" w:rsidRDefault="00000000">
            <w:r>
              <w:t>@priscillahmueni868</w:t>
            </w:r>
          </w:p>
        </w:tc>
        <w:tc>
          <w:tcPr>
            <w:tcW w:w="403" w:type="dxa"/>
          </w:tcPr>
          <w:p w14:paraId="2292B2A0" w14:textId="77777777" w:rsidR="00ED7375" w:rsidRDefault="00000000">
            <w:r>
              <w:t>2020-11-18 09:21:25</w:t>
            </w:r>
          </w:p>
        </w:tc>
        <w:tc>
          <w:tcPr>
            <w:tcW w:w="316" w:type="dxa"/>
          </w:tcPr>
          <w:p w14:paraId="70DB7113" w14:textId="77777777" w:rsidR="00ED7375" w:rsidRDefault="00000000">
            <w:r>
              <w:t>0</w:t>
            </w:r>
          </w:p>
        </w:tc>
        <w:tc>
          <w:tcPr>
            <w:tcW w:w="354" w:type="dxa"/>
          </w:tcPr>
          <w:p w14:paraId="2D8DD4A6" w14:textId="77777777" w:rsidR="00ED7375" w:rsidRDefault="00000000">
            <w:r>
              <w:t>0</w:t>
            </w:r>
          </w:p>
        </w:tc>
        <w:tc>
          <w:tcPr>
            <w:tcW w:w="6528" w:type="dxa"/>
          </w:tcPr>
          <w:p w14:paraId="3523A9C4" w14:textId="77777777" w:rsidR="00ED7375" w:rsidRDefault="00000000">
            <w:r>
              <w:t>This is so disgusting. I am so ashamed to be Kenyan.</w:t>
            </w:r>
          </w:p>
        </w:tc>
      </w:tr>
      <w:tr w:rsidR="00ED7375" w14:paraId="351D68AF" w14:textId="77777777" w:rsidTr="001E6984">
        <w:tc>
          <w:tcPr>
            <w:tcW w:w="1199" w:type="dxa"/>
          </w:tcPr>
          <w:p w14:paraId="5E10A6AA" w14:textId="77777777" w:rsidR="00ED7375" w:rsidRDefault="00000000">
            <w:r>
              <w:t>4039</w:t>
            </w:r>
          </w:p>
        </w:tc>
        <w:tc>
          <w:tcPr>
            <w:tcW w:w="941" w:type="dxa"/>
          </w:tcPr>
          <w:p w14:paraId="3FD6A32C" w14:textId="77777777" w:rsidR="00ED7375" w:rsidRDefault="00000000">
            <w:r>
              <w:t>@maryodeke5555</w:t>
            </w:r>
          </w:p>
        </w:tc>
        <w:tc>
          <w:tcPr>
            <w:tcW w:w="403" w:type="dxa"/>
          </w:tcPr>
          <w:p w14:paraId="283E998A" w14:textId="77777777" w:rsidR="00ED7375" w:rsidRDefault="00000000">
            <w:r>
              <w:t>2020-11-18 09:19:02</w:t>
            </w:r>
          </w:p>
        </w:tc>
        <w:tc>
          <w:tcPr>
            <w:tcW w:w="316" w:type="dxa"/>
          </w:tcPr>
          <w:p w14:paraId="049512B6" w14:textId="77777777" w:rsidR="00ED7375" w:rsidRDefault="00000000">
            <w:r>
              <w:t>0</w:t>
            </w:r>
          </w:p>
        </w:tc>
        <w:tc>
          <w:tcPr>
            <w:tcW w:w="354" w:type="dxa"/>
          </w:tcPr>
          <w:p w14:paraId="65FB7FD8" w14:textId="77777777" w:rsidR="00ED7375" w:rsidRDefault="00000000">
            <w:r>
              <w:t>0</w:t>
            </w:r>
          </w:p>
        </w:tc>
        <w:tc>
          <w:tcPr>
            <w:tcW w:w="6528" w:type="dxa"/>
          </w:tcPr>
          <w:p w14:paraId="7C64765B" w14:textId="77777777" w:rsidR="00ED7375" w:rsidRDefault="00000000">
            <w:r>
              <w:t>How can people be treated as comodities? This is awful! This needs to stop.</w:t>
            </w:r>
          </w:p>
        </w:tc>
      </w:tr>
      <w:tr w:rsidR="00ED7375" w14:paraId="7BC18625" w14:textId="77777777" w:rsidTr="001E6984">
        <w:tc>
          <w:tcPr>
            <w:tcW w:w="1199" w:type="dxa"/>
          </w:tcPr>
          <w:p w14:paraId="4445E381" w14:textId="77777777" w:rsidR="00ED7375" w:rsidRDefault="00000000">
            <w:r>
              <w:t>4040</w:t>
            </w:r>
          </w:p>
        </w:tc>
        <w:tc>
          <w:tcPr>
            <w:tcW w:w="941" w:type="dxa"/>
          </w:tcPr>
          <w:p w14:paraId="4835B536" w14:textId="77777777" w:rsidR="00ED7375" w:rsidRDefault="00000000">
            <w:r>
              <w:t>@janeirungu6191</w:t>
            </w:r>
          </w:p>
        </w:tc>
        <w:tc>
          <w:tcPr>
            <w:tcW w:w="403" w:type="dxa"/>
          </w:tcPr>
          <w:p w14:paraId="4F75C14B" w14:textId="77777777" w:rsidR="00ED7375" w:rsidRDefault="00000000">
            <w:r>
              <w:t>2020-11-18 09:16:43</w:t>
            </w:r>
          </w:p>
        </w:tc>
        <w:tc>
          <w:tcPr>
            <w:tcW w:w="316" w:type="dxa"/>
          </w:tcPr>
          <w:p w14:paraId="73852A91" w14:textId="77777777" w:rsidR="00ED7375" w:rsidRDefault="00000000">
            <w:r>
              <w:t>0</w:t>
            </w:r>
          </w:p>
        </w:tc>
        <w:tc>
          <w:tcPr>
            <w:tcW w:w="354" w:type="dxa"/>
          </w:tcPr>
          <w:p w14:paraId="56BEF216" w14:textId="77777777" w:rsidR="00ED7375" w:rsidRDefault="00000000">
            <w:r>
              <w:t>0</w:t>
            </w:r>
          </w:p>
        </w:tc>
        <w:tc>
          <w:tcPr>
            <w:tcW w:w="6528" w:type="dxa"/>
          </w:tcPr>
          <w:p w14:paraId="765A281B" w14:textId="77777777" w:rsidR="00ED7375" w:rsidRDefault="00000000">
            <w:r>
              <w:t>Ooooh My God!!!</w:t>
            </w:r>
            <w:r>
              <w:br/>
              <w:t>Kenya Kenya Kenya💔💔💔🤦‍♀️🤦‍♀️</w:t>
            </w:r>
            <w:r>
              <w:br/>
              <w:t xml:space="preserve"> Damn this world is just so rotten rather rotten is an understatement </w:t>
            </w:r>
            <w:r>
              <w:br/>
              <w:t>Every sort of evil exists you only need to imagine</w:t>
            </w:r>
            <w:r>
              <w:br/>
              <w:t>''The Baby Stealers''</w:t>
            </w:r>
            <w:r>
              <w:br/>
              <w:t>So children business is like selling grains in a market?</w:t>
            </w:r>
            <w:r>
              <w:br/>
              <w:t xml:space="preserve">Did I hear providence of illegal birth certificate plus the kid is a complete package </w:t>
            </w:r>
            <w:r>
              <w:br/>
              <w:t>SMH😭😭😭😭😭</w:t>
            </w:r>
            <w:r>
              <w:br/>
              <w:t>The Kenyan  Government is also on the know when, where and what happens but they don't act upon it so it depicts how rotten the society is someone somewhere sleeping on the job thus making child trafficking business thrive😭😭😭😭 this is more than devastating</w:t>
            </w:r>
          </w:p>
        </w:tc>
      </w:tr>
      <w:tr w:rsidR="00ED7375" w14:paraId="3A3A1698" w14:textId="77777777" w:rsidTr="001E6984">
        <w:tc>
          <w:tcPr>
            <w:tcW w:w="1199" w:type="dxa"/>
          </w:tcPr>
          <w:p w14:paraId="4A4440D6" w14:textId="77777777" w:rsidR="00ED7375" w:rsidRDefault="00000000">
            <w:r>
              <w:t>4041</w:t>
            </w:r>
          </w:p>
        </w:tc>
        <w:tc>
          <w:tcPr>
            <w:tcW w:w="941" w:type="dxa"/>
          </w:tcPr>
          <w:p w14:paraId="37783446" w14:textId="77777777" w:rsidR="00ED7375" w:rsidRDefault="00000000">
            <w:r>
              <w:t>@alfredgathoni4351</w:t>
            </w:r>
          </w:p>
        </w:tc>
        <w:tc>
          <w:tcPr>
            <w:tcW w:w="403" w:type="dxa"/>
          </w:tcPr>
          <w:p w14:paraId="197A35CD" w14:textId="77777777" w:rsidR="00ED7375" w:rsidRDefault="00000000">
            <w:r>
              <w:t>2020-11-18 09:07:51</w:t>
            </w:r>
          </w:p>
        </w:tc>
        <w:tc>
          <w:tcPr>
            <w:tcW w:w="316" w:type="dxa"/>
          </w:tcPr>
          <w:p w14:paraId="006EC12F" w14:textId="77777777" w:rsidR="00ED7375" w:rsidRDefault="00000000">
            <w:r>
              <w:t>0</w:t>
            </w:r>
          </w:p>
        </w:tc>
        <w:tc>
          <w:tcPr>
            <w:tcW w:w="354" w:type="dxa"/>
          </w:tcPr>
          <w:p w14:paraId="33F5D508" w14:textId="77777777" w:rsidR="00ED7375" w:rsidRDefault="00000000">
            <w:r>
              <w:t>0</w:t>
            </w:r>
          </w:p>
        </w:tc>
        <w:tc>
          <w:tcPr>
            <w:tcW w:w="6528" w:type="dxa"/>
          </w:tcPr>
          <w:p w14:paraId="78FA6D25" w14:textId="77777777" w:rsidR="00ED7375" w:rsidRDefault="00000000">
            <w:r>
              <w:t>What's hurting me is that Anita and the rest have not been attested!!!!!</w:t>
            </w:r>
          </w:p>
        </w:tc>
      </w:tr>
      <w:tr w:rsidR="00ED7375" w14:paraId="551352EF" w14:textId="77777777" w:rsidTr="001E6984">
        <w:tc>
          <w:tcPr>
            <w:tcW w:w="1199" w:type="dxa"/>
          </w:tcPr>
          <w:p w14:paraId="6181A7E6" w14:textId="77777777" w:rsidR="00ED7375" w:rsidRDefault="00000000">
            <w:r>
              <w:t>4042</w:t>
            </w:r>
          </w:p>
        </w:tc>
        <w:tc>
          <w:tcPr>
            <w:tcW w:w="941" w:type="dxa"/>
          </w:tcPr>
          <w:p w14:paraId="461304DC" w14:textId="77777777" w:rsidR="00ED7375" w:rsidRDefault="00000000">
            <w:r>
              <w:t>@swalimcamara7752</w:t>
            </w:r>
          </w:p>
        </w:tc>
        <w:tc>
          <w:tcPr>
            <w:tcW w:w="403" w:type="dxa"/>
          </w:tcPr>
          <w:p w14:paraId="62AE51BF" w14:textId="77777777" w:rsidR="00ED7375" w:rsidRDefault="00000000">
            <w:r>
              <w:t>2020-11-18 09:05:37</w:t>
            </w:r>
          </w:p>
        </w:tc>
        <w:tc>
          <w:tcPr>
            <w:tcW w:w="316" w:type="dxa"/>
          </w:tcPr>
          <w:p w14:paraId="548306D2" w14:textId="77777777" w:rsidR="00ED7375" w:rsidRDefault="00000000">
            <w:r>
              <w:t>0</w:t>
            </w:r>
          </w:p>
        </w:tc>
        <w:tc>
          <w:tcPr>
            <w:tcW w:w="354" w:type="dxa"/>
          </w:tcPr>
          <w:p w14:paraId="41A9787C" w14:textId="77777777" w:rsidR="00ED7375" w:rsidRDefault="00000000">
            <w:r>
              <w:t>0</w:t>
            </w:r>
          </w:p>
        </w:tc>
        <w:tc>
          <w:tcPr>
            <w:tcW w:w="6528" w:type="dxa"/>
          </w:tcPr>
          <w:p w14:paraId="1D8010DB" w14:textId="77777777" w:rsidR="00ED7375" w:rsidRDefault="00000000">
            <w:r>
              <w:t>let the police fall in actio and arrest anita,fred and mary,,,we cannot continue living in such awkward society</w:t>
            </w:r>
          </w:p>
        </w:tc>
      </w:tr>
      <w:tr w:rsidR="00ED7375" w14:paraId="0B8D0460" w14:textId="77777777" w:rsidTr="001E6984">
        <w:tc>
          <w:tcPr>
            <w:tcW w:w="1199" w:type="dxa"/>
          </w:tcPr>
          <w:p w14:paraId="61618F90" w14:textId="77777777" w:rsidR="00ED7375" w:rsidRDefault="00000000">
            <w:r>
              <w:t>4043</w:t>
            </w:r>
          </w:p>
        </w:tc>
        <w:tc>
          <w:tcPr>
            <w:tcW w:w="941" w:type="dxa"/>
          </w:tcPr>
          <w:p w14:paraId="76CD6100" w14:textId="77777777" w:rsidR="00ED7375" w:rsidRDefault="00000000">
            <w:r>
              <w:t>@samiarasharma8065</w:t>
            </w:r>
          </w:p>
        </w:tc>
        <w:tc>
          <w:tcPr>
            <w:tcW w:w="403" w:type="dxa"/>
          </w:tcPr>
          <w:p w14:paraId="400F2719" w14:textId="77777777" w:rsidR="00ED7375" w:rsidRDefault="00000000">
            <w:r>
              <w:t>2020-11-18 09:00:09</w:t>
            </w:r>
          </w:p>
        </w:tc>
        <w:tc>
          <w:tcPr>
            <w:tcW w:w="316" w:type="dxa"/>
          </w:tcPr>
          <w:p w14:paraId="205BCBB7" w14:textId="77777777" w:rsidR="00ED7375" w:rsidRDefault="00000000">
            <w:r>
              <w:t>0</w:t>
            </w:r>
          </w:p>
        </w:tc>
        <w:tc>
          <w:tcPr>
            <w:tcW w:w="354" w:type="dxa"/>
          </w:tcPr>
          <w:p w14:paraId="7CA2F8F4" w14:textId="77777777" w:rsidR="00ED7375" w:rsidRDefault="00000000">
            <w:r>
              <w:t>0</w:t>
            </w:r>
          </w:p>
        </w:tc>
        <w:tc>
          <w:tcPr>
            <w:tcW w:w="6528" w:type="dxa"/>
          </w:tcPr>
          <w:p w14:paraId="1335A1CE" w14:textId="77777777" w:rsidR="00ED7375" w:rsidRDefault="00000000">
            <w:r>
              <w:t>This is hilarious ,I feel sad for all those women who suffer in kenya with their bby and this is the worst nightmare one woman can have in her entire life...</w:t>
            </w:r>
            <w:r>
              <w:br/>
              <w:t>I just request you #BBC team please help them they need you and idk what kenya government is doing shameful.....</w:t>
            </w:r>
            <w:r>
              <w:br/>
              <w:t>I samiara ,my prayers are with them ....hope they get justice !</w:t>
            </w:r>
          </w:p>
        </w:tc>
      </w:tr>
      <w:tr w:rsidR="00ED7375" w14:paraId="7D4B8031" w14:textId="77777777" w:rsidTr="001E6984">
        <w:tc>
          <w:tcPr>
            <w:tcW w:w="1199" w:type="dxa"/>
          </w:tcPr>
          <w:p w14:paraId="3BED949E" w14:textId="77777777" w:rsidR="00ED7375" w:rsidRDefault="00000000">
            <w:r>
              <w:t>4044</w:t>
            </w:r>
          </w:p>
        </w:tc>
        <w:tc>
          <w:tcPr>
            <w:tcW w:w="941" w:type="dxa"/>
          </w:tcPr>
          <w:p w14:paraId="246B3EA7" w14:textId="77777777" w:rsidR="00ED7375" w:rsidRDefault="00000000">
            <w:r>
              <w:t>@edgarxempire</w:t>
            </w:r>
          </w:p>
        </w:tc>
        <w:tc>
          <w:tcPr>
            <w:tcW w:w="403" w:type="dxa"/>
          </w:tcPr>
          <w:p w14:paraId="414F4A8F" w14:textId="77777777" w:rsidR="00ED7375" w:rsidRDefault="00000000">
            <w:r>
              <w:t>2020-11-18 08:50:43</w:t>
            </w:r>
          </w:p>
        </w:tc>
        <w:tc>
          <w:tcPr>
            <w:tcW w:w="316" w:type="dxa"/>
          </w:tcPr>
          <w:p w14:paraId="19EC2B24" w14:textId="77777777" w:rsidR="00ED7375" w:rsidRDefault="00000000">
            <w:r>
              <w:t>0</w:t>
            </w:r>
          </w:p>
        </w:tc>
        <w:tc>
          <w:tcPr>
            <w:tcW w:w="354" w:type="dxa"/>
          </w:tcPr>
          <w:p w14:paraId="143FB9BB" w14:textId="77777777" w:rsidR="00ED7375" w:rsidRDefault="00000000">
            <w:r>
              <w:t>0</w:t>
            </w:r>
          </w:p>
        </w:tc>
        <w:tc>
          <w:tcPr>
            <w:tcW w:w="6528" w:type="dxa"/>
          </w:tcPr>
          <w:p w14:paraId="6BC4F081" w14:textId="77777777" w:rsidR="00ED7375" w:rsidRDefault="00000000">
            <w:r>
              <w:t>A disgraced nation! Mary Auma,Anita &amp; Fred are still free out there &amp; nothing is done to apprehend them,what a shame,..no legal authority to assist,..national tragedy!</w:t>
            </w:r>
          </w:p>
        </w:tc>
      </w:tr>
      <w:tr w:rsidR="00ED7375" w14:paraId="60473203" w14:textId="77777777" w:rsidTr="001E6984">
        <w:tc>
          <w:tcPr>
            <w:tcW w:w="1199" w:type="dxa"/>
          </w:tcPr>
          <w:p w14:paraId="5481D767" w14:textId="77777777" w:rsidR="00ED7375" w:rsidRDefault="00000000">
            <w:r>
              <w:t>4045</w:t>
            </w:r>
          </w:p>
        </w:tc>
        <w:tc>
          <w:tcPr>
            <w:tcW w:w="941" w:type="dxa"/>
          </w:tcPr>
          <w:p w14:paraId="14317126" w14:textId="77777777" w:rsidR="00ED7375" w:rsidRDefault="00000000">
            <w:r>
              <w:t>@theharunas828</w:t>
            </w:r>
          </w:p>
        </w:tc>
        <w:tc>
          <w:tcPr>
            <w:tcW w:w="403" w:type="dxa"/>
          </w:tcPr>
          <w:p w14:paraId="47CE7367" w14:textId="77777777" w:rsidR="00ED7375" w:rsidRDefault="00000000">
            <w:r>
              <w:t>2020-11-18 08:46:42</w:t>
            </w:r>
          </w:p>
        </w:tc>
        <w:tc>
          <w:tcPr>
            <w:tcW w:w="316" w:type="dxa"/>
          </w:tcPr>
          <w:p w14:paraId="562E23E3" w14:textId="77777777" w:rsidR="00ED7375" w:rsidRDefault="00000000">
            <w:r>
              <w:t>0</w:t>
            </w:r>
          </w:p>
        </w:tc>
        <w:tc>
          <w:tcPr>
            <w:tcW w:w="354" w:type="dxa"/>
          </w:tcPr>
          <w:p w14:paraId="4323A3C4" w14:textId="77777777" w:rsidR="00ED7375" w:rsidRDefault="00000000">
            <w:r>
              <w:t>0</w:t>
            </w:r>
          </w:p>
        </w:tc>
        <w:tc>
          <w:tcPr>
            <w:tcW w:w="6528" w:type="dxa"/>
          </w:tcPr>
          <w:p w14:paraId="494E6A0C" w14:textId="77777777" w:rsidR="00ED7375" w:rsidRDefault="00000000">
            <w:r>
              <w:t>Whats the point when the culprits were not arrested even with substantial evidence? When fred was insisting that the deal stays within the three of them I wonder who was taking that video? the video shows all three of them so who was holding the camera? watch 40:11-15</w:t>
            </w:r>
          </w:p>
        </w:tc>
      </w:tr>
      <w:tr w:rsidR="00ED7375" w14:paraId="62B3B384" w14:textId="77777777" w:rsidTr="001E6984">
        <w:tc>
          <w:tcPr>
            <w:tcW w:w="1199" w:type="dxa"/>
          </w:tcPr>
          <w:p w14:paraId="26568D42" w14:textId="77777777" w:rsidR="00ED7375" w:rsidRDefault="00000000">
            <w:r>
              <w:t>4046</w:t>
            </w:r>
          </w:p>
        </w:tc>
        <w:tc>
          <w:tcPr>
            <w:tcW w:w="941" w:type="dxa"/>
          </w:tcPr>
          <w:p w14:paraId="6175F398" w14:textId="77777777" w:rsidR="00ED7375" w:rsidRDefault="00000000">
            <w:r>
              <w:t>@theharunas828</w:t>
            </w:r>
          </w:p>
        </w:tc>
        <w:tc>
          <w:tcPr>
            <w:tcW w:w="403" w:type="dxa"/>
          </w:tcPr>
          <w:p w14:paraId="050EE72A" w14:textId="77777777" w:rsidR="00ED7375" w:rsidRDefault="00000000">
            <w:r>
              <w:t>2020-11-18 08:44:27</w:t>
            </w:r>
          </w:p>
        </w:tc>
        <w:tc>
          <w:tcPr>
            <w:tcW w:w="316" w:type="dxa"/>
          </w:tcPr>
          <w:p w14:paraId="27C6DAAD" w14:textId="77777777" w:rsidR="00ED7375" w:rsidRDefault="00000000">
            <w:r>
              <w:t>0</w:t>
            </w:r>
          </w:p>
        </w:tc>
        <w:tc>
          <w:tcPr>
            <w:tcW w:w="354" w:type="dxa"/>
          </w:tcPr>
          <w:p w14:paraId="12BFDCF7" w14:textId="77777777" w:rsidR="00ED7375" w:rsidRDefault="00000000">
            <w:r>
              <w:t>0</w:t>
            </w:r>
          </w:p>
        </w:tc>
        <w:tc>
          <w:tcPr>
            <w:tcW w:w="6528" w:type="dxa"/>
          </w:tcPr>
          <w:p w14:paraId="658CB975" w14:textId="77777777" w:rsidR="00ED7375" w:rsidRDefault="00000000">
            <w:r>
              <w:t>Whats the point when the culprits were not arrested even with substantial evidence? When fred was insisting that the deal stays within the three of them I wonder who was taking that video? the video shows all three of them so who was holding the camera?</w:t>
            </w:r>
          </w:p>
        </w:tc>
      </w:tr>
      <w:tr w:rsidR="00ED7375" w14:paraId="6165BAB6" w14:textId="77777777" w:rsidTr="001E6984">
        <w:tc>
          <w:tcPr>
            <w:tcW w:w="1199" w:type="dxa"/>
          </w:tcPr>
          <w:p w14:paraId="22FAAC04" w14:textId="77777777" w:rsidR="00ED7375" w:rsidRDefault="00000000">
            <w:r>
              <w:t>4047</w:t>
            </w:r>
          </w:p>
        </w:tc>
        <w:tc>
          <w:tcPr>
            <w:tcW w:w="941" w:type="dxa"/>
          </w:tcPr>
          <w:p w14:paraId="05A5DFDC" w14:textId="77777777" w:rsidR="00ED7375" w:rsidRDefault="00000000">
            <w:r>
              <w:t>@oumakevin5670</w:t>
            </w:r>
          </w:p>
        </w:tc>
        <w:tc>
          <w:tcPr>
            <w:tcW w:w="403" w:type="dxa"/>
          </w:tcPr>
          <w:p w14:paraId="4789BC8F" w14:textId="77777777" w:rsidR="00ED7375" w:rsidRDefault="00000000">
            <w:r>
              <w:t>2020-11-18 08:43:45</w:t>
            </w:r>
          </w:p>
        </w:tc>
        <w:tc>
          <w:tcPr>
            <w:tcW w:w="316" w:type="dxa"/>
          </w:tcPr>
          <w:p w14:paraId="0A13984A" w14:textId="77777777" w:rsidR="00ED7375" w:rsidRDefault="00000000">
            <w:r>
              <w:t>0</w:t>
            </w:r>
          </w:p>
        </w:tc>
        <w:tc>
          <w:tcPr>
            <w:tcW w:w="354" w:type="dxa"/>
          </w:tcPr>
          <w:p w14:paraId="2CC5F64C" w14:textId="77777777" w:rsidR="00ED7375" w:rsidRDefault="00000000">
            <w:r>
              <w:t>0</w:t>
            </w:r>
          </w:p>
        </w:tc>
        <w:tc>
          <w:tcPr>
            <w:tcW w:w="6528" w:type="dxa"/>
          </w:tcPr>
          <w:p w14:paraId="418689EA" w14:textId="77777777" w:rsidR="00ED7375" w:rsidRDefault="00000000">
            <w:r>
              <w:t>it hurts more to even watch this, kindly go ahead and ensure that people involved pay to their crimes</w:t>
            </w:r>
          </w:p>
        </w:tc>
      </w:tr>
      <w:tr w:rsidR="00ED7375" w14:paraId="69EC830E" w14:textId="77777777" w:rsidTr="001E6984">
        <w:tc>
          <w:tcPr>
            <w:tcW w:w="1199" w:type="dxa"/>
          </w:tcPr>
          <w:p w14:paraId="16B8B6C1" w14:textId="77777777" w:rsidR="00ED7375" w:rsidRDefault="00000000">
            <w:r>
              <w:t>4048</w:t>
            </w:r>
          </w:p>
        </w:tc>
        <w:tc>
          <w:tcPr>
            <w:tcW w:w="941" w:type="dxa"/>
          </w:tcPr>
          <w:p w14:paraId="4747CD66" w14:textId="77777777" w:rsidR="00ED7375" w:rsidRDefault="00000000">
            <w:r>
              <w:t>@sandycromhout9850</w:t>
            </w:r>
          </w:p>
        </w:tc>
        <w:tc>
          <w:tcPr>
            <w:tcW w:w="403" w:type="dxa"/>
          </w:tcPr>
          <w:p w14:paraId="289FA03E" w14:textId="77777777" w:rsidR="00ED7375" w:rsidRDefault="00000000">
            <w:r>
              <w:t>2020-11-18 08:34:48</w:t>
            </w:r>
          </w:p>
        </w:tc>
        <w:tc>
          <w:tcPr>
            <w:tcW w:w="316" w:type="dxa"/>
          </w:tcPr>
          <w:p w14:paraId="0ED32A5E" w14:textId="77777777" w:rsidR="00ED7375" w:rsidRDefault="00000000">
            <w:r>
              <w:t>0</w:t>
            </w:r>
          </w:p>
        </w:tc>
        <w:tc>
          <w:tcPr>
            <w:tcW w:w="354" w:type="dxa"/>
          </w:tcPr>
          <w:p w14:paraId="560D0255" w14:textId="77777777" w:rsidR="00ED7375" w:rsidRDefault="00000000">
            <w:r>
              <w:t>0</w:t>
            </w:r>
          </w:p>
        </w:tc>
        <w:tc>
          <w:tcPr>
            <w:tcW w:w="6528" w:type="dxa"/>
          </w:tcPr>
          <w:p w14:paraId="4C1F5AD5" w14:textId="77777777" w:rsidR="00ED7375" w:rsidRDefault="00000000">
            <w:r>
              <w:t>Sadly nobody that has the power to do anything seems to care</w:t>
            </w:r>
          </w:p>
        </w:tc>
      </w:tr>
      <w:tr w:rsidR="00ED7375" w14:paraId="6ACCF6D9" w14:textId="77777777" w:rsidTr="001E6984">
        <w:tc>
          <w:tcPr>
            <w:tcW w:w="1199" w:type="dxa"/>
          </w:tcPr>
          <w:p w14:paraId="316C9C95" w14:textId="77777777" w:rsidR="00ED7375" w:rsidRDefault="00000000">
            <w:r>
              <w:t>4049</w:t>
            </w:r>
          </w:p>
        </w:tc>
        <w:tc>
          <w:tcPr>
            <w:tcW w:w="941" w:type="dxa"/>
          </w:tcPr>
          <w:p w14:paraId="2EBFDA92" w14:textId="77777777" w:rsidR="00ED7375" w:rsidRDefault="00000000">
            <w:r>
              <w:t>@tusmoaadil1825</w:t>
            </w:r>
          </w:p>
        </w:tc>
        <w:tc>
          <w:tcPr>
            <w:tcW w:w="403" w:type="dxa"/>
          </w:tcPr>
          <w:p w14:paraId="1130CFBC" w14:textId="77777777" w:rsidR="00ED7375" w:rsidRDefault="00000000">
            <w:r>
              <w:t>2020-11-18 08:25:18</w:t>
            </w:r>
          </w:p>
        </w:tc>
        <w:tc>
          <w:tcPr>
            <w:tcW w:w="316" w:type="dxa"/>
          </w:tcPr>
          <w:p w14:paraId="189E17B8" w14:textId="77777777" w:rsidR="00ED7375" w:rsidRDefault="00000000">
            <w:r>
              <w:t>0</w:t>
            </w:r>
          </w:p>
        </w:tc>
        <w:tc>
          <w:tcPr>
            <w:tcW w:w="354" w:type="dxa"/>
          </w:tcPr>
          <w:p w14:paraId="0400BF12" w14:textId="77777777" w:rsidR="00ED7375" w:rsidRDefault="00000000">
            <w:r>
              <w:t>0</w:t>
            </w:r>
          </w:p>
        </w:tc>
        <w:tc>
          <w:tcPr>
            <w:tcW w:w="6528" w:type="dxa"/>
          </w:tcPr>
          <w:p w14:paraId="2BAEC51F" w14:textId="77777777" w:rsidR="00ED7375" w:rsidRDefault="00000000">
            <w:r>
              <w:t>Organ harvesting Mafia is connected to the child stealing in africa</w:t>
            </w:r>
          </w:p>
        </w:tc>
      </w:tr>
      <w:tr w:rsidR="00ED7375" w14:paraId="147E255D" w14:textId="77777777" w:rsidTr="001E6984">
        <w:tc>
          <w:tcPr>
            <w:tcW w:w="1199" w:type="dxa"/>
          </w:tcPr>
          <w:p w14:paraId="5426D2B3" w14:textId="77777777" w:rsidR="00ED7375" w:rsidRDefault="00000000">
            <w:r>
              <w:t>4050</w:t>
            </w:r>
          </w:p>
        </w:tc>
        <w:tc>
          <w:tcPr>
            <w:tcW w:w="941" w:type="dxa"/>
          </w:tcPr>
          <w:p w14:paraId="706DFE35" w14:textId="77777777" w:rsidR="00ED7375" w:rsidRDefault="00000000">
            <w:r>
              <w:t>@mushenji</w:t>
            </w:r>
          </w:p>
        </w:tc>
        <w:tc>
          <w:tcPr>
            <w:tcW w:w="403" w:type="dxa"/>
          </w:tcPr>
          <w:p w14:paraId="46BE27A5" w14:textId="77777777" w:rsidR="00ED7375" w:rsidRDefault="00000000">
            <w:r>
              <w:t>2020-11-18 08:25:00</w:t>
            </w:r>
          </w:p>
        </w:tc>
        <w:tc>
          <w:tcPr>
            <w:tcW w:w="316" w:type="dxa"/>
          </w:tcPr>
          <w:p w14:paraId="0803D078" w14:textId="77777777" w:rsidR="00ED7375" w:rsidRDefault="00000000">
            <w:r>
              <w:t>2</w:t>
            </w:r>
          </w:p>
        </w:tc>
        <w:tc>
          <w:tcPr>
            <w:tcW w:w="354" w:type="dxa"/>
          </w:tcPr>
          <w:p w14:paraId="156131CF" w14:textId="77777777" w:rsidR="00ED7375" w:rsidRDefault="00000000">
            <w:r>
              <w:t>0</w:t>
            </w:r>
          </w:p>
        </w:tc>
        <w:tc>
          <w:tcPr>
            <w:tcW w:w="6528" w:type="dxa"/>
          </w:tcPr>
          <w:p w14:paraId="4CC09E1A" w14:textId="77777777" w:rsidR="00ED7375" w:rsidRDefault="00000000">
            <w:r>
              <w:t>You have no business getting a child if you are homeless and/or poor. Bringing up a child in filthy environments is torture. This needs to be understood.</w:t>
            </w:r>
          </w:p>
        </w:tc>
      </w:tr>
      <w:tr w:rsidR="00ED7375" w14:paraId="165A7052" w14:textId="77777777" w:rsidTr="001E6984">
        <w:tc>
          <w:tcPr>
            <w:tcW w:w="1199" w:type="dxa"/>
          </w:tcPr>
          <w:p w14:paraId="466C1310" w14:textId="77777777" w:rsidR="00ED7375" w:rsidRDefault="00000000">
            <w:r>
              <w:t>4051</w:t>
            </w:r>
          </w:p>
        </w:tc>
        <w:tc>
          <w:tcPr>
            <w:tcW w:w="941" w:type="dxa"/>
          </w:tcPr>
          <w:p w14:paraId="3B242215" w14:textId="77777777" w:rsidR="00ED7375" w:rsidRDefault="00000000">
            <w:r>
              <w:t>@roselynekamau9881</w:t>
            </w:r>
          </w:p>
        </w:tc>
        <w:tc>
          <w:tcPr>
            <w:tcW w:w="403" w:type="dxa"/>
          </w:tcPr>
          <w:p w14:paraId="743C4E3A" w14:textId="77777777" w:rsidR="00ED7375" w:rsidRDefault="00000000">
            <w:r>
              <w:t>2020-11-18 08:22:55</w:t>
            </w:r>
          </w:p>
        </w:tc>
        <w:tc>
          <w:tcPr>
            <w:tcW w:w="316" w:type="dxa"/>
          </w:tcPr>
          <w:p w14:paraId="4891F5AA" w14:textId="77777777" w:rsidR="00ED7375" w:rsidRDefault="00000000">
            <w:r>
              <w:t>0</w:t>
            </w:r>
          </w:p>
        </w:tc>
        <w:tc>
          <w:tcPr>
            <w:tcW w:w="354" w:type="dxa"/>
          </w:tcPr>
          <w:p w14:paraId="228A587F" w14:textId="77777777" w:rsidR="00ED7375" w:rsidRDefault="00000000">
            <w:r>
              <w:t>0</w:t>
            </w:r>
          </w:p>
        </w:tc>
        <w:tc>
          <w:tcPr>
            <w:tcW w:w="6528" w:type="dxa"/>
          </w:tcPr>
          <w:p w14:paraId="3071BC88" w14:textId="77777777" w:rsidR="00ED7375" w:rsidRDefault="00000000">
            <w:r>
              <w:t>when will BBC show a positive case in Africa?....asking for 26832090937 others</w:t>
            </w:r>
          </w:p>
        </w:tc>
      </w:tr>
      <w:tr w:rsidR="00ED7375" w14:paraId="0B236E00" w14:textId="77777777" w:rsidTr="001E6984">
        <w:tc>
          <w:tcPr>
            <w:tcW w:w="1199" w:type="dxa"/>
          </w:tcPr>
          <w:p w14:paraId="2693B522" w14:textId="77777777" w:rsidR="00ED7375" w:rsidRDefault="00000000">
            <w:r>
              <w:t>4052</w:t>
            </w:r>
          </w:p>
        </w:tc>
        <w:tc>
          <w:tcPr>
            <w:tcW w:w="941" w:type="dxa"/>
          </w:tcPr>
          <w:p w14:paraId="0B98ADCD" w14:textId="77777777" w:rsidR="00ED7375" w:rsidRDefault="00000000">
            <w:r>
              <w:t>@angiewamuchomba8106</w:t>
            </w:r>
          </w:p>
        </w:tc>
        <w:tc>
          <w:tcPr>
            <w:tcW w:w="403" w:type="dxa"/>
          </w:tcPr>
          <w:p w14:paraId="7B5039C8" w14:textId="77777777" w:rsidR="00ED7375" w:rsidRDefault="00000000">
            <w:r>
              <w:t>2020-11-18 08:22:52</w:t>
            </w:r>
          </w:p>
        </w:tc>
        <w:tc>
          <w:tcPr>
            <w:tcW w:w="316" w:type="dxa"/>
          </w:tcPr>
          <w:p w14:paraId="4FC5A338" w14:textId="77777777" w:rsidR="00ED7375" w:rsidRDefault="00000000">
            <w:r>
              <w:t>0</w:t>
            </w:r>
          </w:p>
        </w:tc>
        <w:tc>
          <w:tcPr>
            <w:tcW w:w="354" w:type="dxa"/>
          </w:tcPr>
          <w:p w14:paraId="6C137508" w14:textId="77777777" w:rsidR="00ED7375" w:rsidRDefault="00000000">
            <w:r>
              <w:t>0</w:t>
            </w:r>
          </w:p>
        </w:tc>
        <w:tc>
          <w:tcPr>
            <w:tcW w:w="6528" w:type="dxa"/>
          </w:tcPr>
          <w:p w14:paraId="417D9E01" w14:textId="77777777" w:rsidR="00ED7375" w:rsidRDefault="00000000">
            <w:r>
              <w:t>This is soo Inhuman 😭😭😭😭</w:t>
            </w:r>
            <w:r>
              <w:br/>
              <w:t>Ngaiiii...</w:t>
            </w:r>
          </w:p>
        </w:tc>
      </w:tr>
      <w:tr w:rsidR="00ED7375" w14:paraId="1CBFDBAD" w14:textId="77777777" w:rsidTr="001E6984">
        <w:tc>
          <w:tcPr>
            <w:tcW w:w="1199" w:type="dxa"/>
          </w:tcPr>
          <w:p w14:paraId="693F9D1C" w14:textId="77777777" w:rsidR="00ED7375" w:rsidRDefault="00000000">
            <w:r>
              <w:t>4053</w:t>
            </w:r>
          </w:p>
        </w:tc>
        <w:tc>
          <w:tcPr>
            <w:tcW w:w="941" w:type="dxa"/>
          </w:tcPr>
          <w:p w14:paraId="487B3455" w14:textId="77777777" w:rsidR="00ED7375" w:rsidRDefault="00000000">
            <w:r>
              <w:t>@lilianlee9775</w:t>
            </w:r>
          </w:p>
        </w:tc>
        <w:tc>
          <w:tcPr>
            <w:tcW w:w="403" w:type="dxa"/>
          </w:tcPr>
          <w:p w14:paraId="39936FB4" w14:textId="77777777" w:rsidR="00ED7375" w:rsidRDefault="00000000">
            <w:r>
              <w:t>2020-11-18 08:21:13</w:t>
            </w:r>
          </w:p>
        </w:tc>
        <w:tc>
          <w:tcPr>
            <w:tcW w:w="316" w:type="dxa"/>
          </w:tcPr>
          <w:p w14:paraId="68312986" w14:textId="77777777" w:rsidR="00ED7375" w:rsidRDefault="00000000">
            <w:r>
              <w:t>0</w:t>
            </w:r>
          </w:p>
        </w:tc>
        <w:tc>
          <w:tcPr>
            <w:tcW w:w="354" w:type="dxa"/>
          </w:tcPr>
          <w:p w14:paraId="4112F16A" w14:textId="77777777" w:rsidR="00ED7375" w:rsidRDefault="00000000">
            <w:r>
              <w:t>0</w:t>
            </w:r>
          </w:p>
        </w:tc>
        <w:tc>
          <w:tcPr>
            <w:tcW w:w="6528" w:type="dxa"/>
          </w:tcPr>
          <w:p w14:paraId="0EC45364" w14:textId="77777777" w:rsidR="00ED7375" w:rsidRDefault="00000000">
            <w:r>
              <w:t>Oh my God people babies 😭😭😭😭  Am hurt</w:t>
            </w:r>
          </w:p>
        </w:tc>
      </w:tr>
      <w:tr w:rsidR="00ED7375" w14:paraId="5CF1464E" w14:textId="77777777" w:rsidTr="001E6984">
        <w:tc>
          <w:tcPr>
            <w:tcW w:w="1199" w:type="dxa"/>
          </w:tcPr>
          <w:p w14:paraId="075B461B" w14:textId="77777777" w:rsidR="00ED7375" w:rsidRDefault="00000000">
            <w:r>
              <w:t>4054</w:t>
            </w:r>
          </w:p>
        </w:tc>
        <w:tc>
          <w:tcPr>
            <w:tcW w:w="941" w:type="dxa"/>
          </w:tcPr>
          <w:p w14:paraId="539D2D82" w14:textId="77777777" w:rsidR="00ED7375" w:rsidRDefault="00000000">
            <w:r>
              <w:t>@margaretmbugua1827</w:t>
            </w:r>
          </w:p>
        </w:tc>
        <w:tc>
          <w:tcPr>
            <w:tcW w:w="403" w:type="dxa"/>
          </w:tcPr>
          <w:p w14:paraId="4FE7BACE" w14:textId="77777777" w:rsidR="00ED7375" w:rsidRDefault="00000000">
            <w:r>
              <w:t>2020-11-18 08:08:10</w:t>
            </w:r>
          </w:p>
        </w:tc>
        <w:tc>
          <w:tcPr>
            <w:tcW w:w="316" w:type="dxa"/>
          </w:tcPr>
          <w:p w14:paraId="07F63DDE" w14:textId="77777777" w:rsidR="00ED7375" w:rsidRDefault="00000000">
            <w:r>
              <w:t>3</w:t>
            </w:r>
          </w:p>
        </w:tc>
        <w:tc>
          <w:tcPr>
            <w:tcW w:w="354" w:type="dxa"/>
          </w:tcPr>
          <w:p w14:paraId="0CB016A3" w14:textId="77777777" w:rsidR="00ED7375" w:rsidRDefault="00000000">
            <w:r>
              <w:t>0</w:t>
            </w:r>
          </w:p>
        </w:tc>
        <w:tc>
          <w:tcPr>
            <w:tcW w:w="6528" w:type="dxa"/>
          </w:tcPr>
          <w:p w14:paraId="5A612C67" w14:textId="77777777" w:rsidR="00ED7375" w:rsidRDefault="00000000">
            <w:r>
              <w:t>So sad . The post traumatic stress that the mother suffers can never be healed</w:t>
            </w:r>
          </w:p>
        </w:tc>
      </w:tr>
      <w:tr w:rsidR="00ED7375" w14:paraId="44461B5D" w14:textId="77777777" w:rsidTr="001E6984">
        <w:tc>
          <w:tcPr>
            <w:tcW w:w="1199" w:type="dxa"/>
          </w:tcPr>
          <w:p w14:paraId="2F2304D7" w14:textId="77777777" w:rsidR="00ED7375" w:rsidRDefault="00000000">
            <w:r>
              <w:t>4055</w:t>
            </w:r>
          </w:p>
        </w:tc>
        <w:tc>
          <w:tcPr>
            <w:tcW w:w="941" w:type="dxa"/>
          </w:tcPr>
          <w:p w14:paraId="6D7D7229" w14:textId="77777777" w:rsidR="00ED7375" w:rsidRDefault="00000000">
            <w:r>
              <w:t>@svops9268</w:t>
            </w:r>
          </w:p>
        </w:tc>
        <w:tc>
          <w:tcPr>
            <w:tcW w:w="403" w:type="dxa"/>
          </w:tcPr>
          <w:p w14:paraId="009188BB" w14:textId="77777777" w:rsidR="00ED7375" w:rsidRDefault="00000000">
            <w:r>
              <w:t>2020-11-18 07:40:49</w:t>
            </w:r>
          </w:p>
        </w:tc>
        <w:tc>
          <w:tcPr>
            <w:tcW w:w="316" w:type="dxa"/>
          </w:tcPr>
          <w:p w14:paraId="6A372EE5" w14:textId="77777777" w:rsidR="00ED7375" w:rsidRDefault="00000000">
            <w:r>
              <w:t>0</w:t>
            </w:r>
          </w:p>
        </w:tc>
        <w:tc>
          <w:tcPr>
            <w:tcW w:w="354" w:type="dxa"/>
          </w:tcPr>
          <w:p w14:paraId="620EF38A" w14:textId="77777777" w:rsidR="00ED7375" w:rsidRDefault="00000000">
            <w:r>
              <w:t>0</w:t>
            </w:r>
          </w:p>
        </w:tc>
        <w:tc>
          <w:tcPr>
            <w:tcW w:w="6528" w:type="dxa"/>
          </w:tcPr>
          <w:p w14:paraId="72A1CD19" w14:textId="77777777" w:rsidR="00ED7375" w:rsidRDefault="00000000">
            <w:r>
              <w:t>The dumbest question of all,asking a mother who has lost a child "ati unajua nani alimchukua"????</w:t>
            </w:r>
          </w:p>
        </w:tc>
      </w:tr>
      <w:tr w:rsidR="00ED7375" w14:paraId="454FA66F" w14:textId="77777777" w:rsidTr="001E6984">
        <w:tc>
          <w:tcPr>
            <w:tcW w:w="1199" w:type="dxa"/>
          </w:tcPr>
          <w:p w14:paraId="50948C2F" w14:textId="77777777" w:rsidR="00ED7375" w:rsidRDefault="00000000">
            <w:r>
              <w:t>4056</w:t>
            </w:r>
          </w:p>
        </w:tc>
        <w:tc>
          <w:tcPr>
            <w:tcW w:w="941" w:type="dxa"/>
          </w:tcPr>
          <w:p w14:paraId="6DD2D943" w14:textId="77777777" w:rsidR="00ED7375" w:rsidRDefault="00000000">
            <w:r>
              <w:t>@farhiyahyusuf7351</w:t>
            </w:r>
          </w:p>
        </w:tc>
        <w:tc>
          <w:tcPr>
            <w:tcW w:w="403" w:type="dxa"/>
          </w:tcPr>
          <w:p w14:paraId="4CE5D8A6" w14:textId="77777777" w:rsidR="00ED7375" w:rsidRDefault="00000000">
            <w:r>
              <w:t>2020-11-18 07:40:20</w:t>
            </w:r>
          </w:p>
        </w:tc>
        <w:tc>
          <w:tcPr>
            <w:tcW w:w="316" w:type="dxa"/>
          </w:tcPr>
          <w:p w14:paraId="28B53525" w14:textId="77777777" w:rsidR="00ED7375" w:rsidRDefault="00000000">
            <w:r>
              <w:t>3</w:t>
            </w:r>
          </w:p>
        </w:tc>
        <w:tc>
          <w:tcPr>
            <w:tcW w:w="354" w:type="dxa"/>
          </w:tcPr>
          <w:p w14:paraId="4AC481F1" w14:textId="77777777" w:rsidR="00ED7375" w:rsidRDefault="00000000">
            <w:r>
              <w:t>0</w:t>
            </w:r>
          </w:p>
        </w:tc>
        <w:tc>
          <w:tcPr>
            <w:tcW w:w="6528" w:type="dxa"/>
          </w:tcPr>
          <w:p w14:paraId="6FB9C88C" w14:textId="77777777" w:rsidR="00ED7375" w:rsidRDefault="00000000">
            <w:r>
              <w:t>this is really sad😢😢😢 .... my hurt aches for all the mothers who had to go through all this.</w:t>
            </w:r>
          </w:p>
        </w:tc>
      </w:tr>
      <w:tr w:rsidR="00ED7375" w14:paraId="668BE342" w14:textId="77777777" w:rsidTr="001E6984">
        <w:tc>
          <w:tcPr>
            <w:tcW w:w="1199" w:type="dxa"/>
          </w:tcPr>
          <w:p w14:paraId="1BB0C8AB" w14:textId="77777777" w:rsidR="00ED7375" w:rsidRDefault="00000000">
            <w:r>
              <w:t>4057</w:t>
            </w:r>
          </w:p>
        </w:tc>
        <w:tc>
          <w:tcPr>
            <w:tcW w:w="941" w:type="dxa"/>
          </w:tcPr>
          <w:p w14:paraId="680F0184" w14:textId="77777777" w:rsidR="00ED7375" w:rsidRDefault="00000000">
            <w:r>
              <w:t>@aggieaggie8444</w:t>
            </w:r>
          </w:p>
        </w:tc>
        <w:tc>
          <w:tcPr>
            <w:tcW w:w="403" w:type="dxa"/>
          </w:tcPr>
          <w:p w14:paraId="22BA040A" w14:textId="77777777" w:rsidR="00ED7375" w:rsidRDefault="00000000">
            <w:r>
              <w:t>2020-11-18 07:39:12</w:t>
            </w:r>
          </w:p>
        </w:tc>
        <w:tc>
          <w:tcPr>
            <w:tcW w:w="316" w:type="dxa"/>
          </w:tcPr>
          <w:p w14:paraId="5539BA5D" w14:textId="77777777" w:rsidR="00ED7375" w:rsidRDefault="00000000">
            <w:r>
              <w:t>0</w:t>
            </w:r>
          </w:p>
        </w:tc>
        <w:tc>
          <w:tcPr>
            <w:tcW w:w="354" w:type="dxa"/>
          </w:tcPr>
          <w:p w14:paraId="22AF6D9C" w14:textId="77777777" w:rsidR="00ED7375" w:rsidRDefault="00000000">
            <w:r>
              <w:t>0</w:t>
            </w:r>
          </w:p>
        </w:tc>
        <w:tc>
          <w:tcPr>
            <w:tcW w:w="6528" w:type="dxa"/>
          </w:tcPr>
          <w:p w14:paraId="3F0CBBC2" w14:textId="77777777" w:rsidR="00ED7375" w:rsidRDefault="00000000">
            <w:r>
              <w:t>So heartbreaking</w:t>
            </w:r>
          </w:p>
        </w:tc>
      </w:tr>
      <w:tr w:rsidR="00ED7375" w14:paraId="28AD644E" w14:textId="77777777" w:rsidTr="001E6984">
        <w:tc>
          <w:tcPr>
            <w:tcW w:w="1199" w:type="dxa"/>
          </w:tcPr>
          <w:p w14:paraId="1F9A3664" w14:textId="77777777" w:rsidR="00ED7375" w:rsidRDefault="00000000">
            <w:r>
              <w:t>4058</w:t>
            </w:r>
          </w:p>
        </w:tc>
        <w:tc>
          <w:tcPr>
            <w:tcW w:w="941" w:type="dxa"/>
          </w:tcPr>
          <w:p w14:paraId="7A2564E1" w14:textId="77777777" w:rsidR="00ED7375" w:rsidRDefault="00000000">
            <w:r>
              <w:t>@daimavlog</w:t>
            </w:r>
          </w:p>
        </w:tc>
        <w:tc>
          <w:tcPr>
            <w:tcW w:w="403" w:type="dxa"/>
          </w:tcPr>
          <w:p w14:paraId="079C01AE" w14:textId="77777777" w:rsidR="00ED7375" w:rsidRDefault="00000000">
            <w:r>
              <w:t>2020-11-18 07:35:50</w:t>
            </w:r>
          </w:p>
        </w:tc>
        <w:tc>
          <w:tcPr>
            <w:tcW w:w="316" w:type="dxa"/>
          </w:tcPr>
          <w:p w14:paraId="06F92018" w14:textId="77777777" w:rsidR="00ED7375" w:rsidRDefault="00000000">
            <w:r>
              <w:t>0</w:t>
            </w:r>
          </w:p>
        </w:tc>
        <w:tc>
          <w:tcPr>
            <w:tcW w:w="354" w:type="dxa"/>
          </w:tcPr>
          <w:p w14:paraId="1E50EED2" w14:textId="77777777" w:rsidR="00ED7375" w:rsidRDefault="00000000">
            <w:r>
              <w:t>0</w:t>
            </w:r>
          </w:p>
        </w:tc>
        <w:tc>
          <w:tcPr>
            <w:tcW w:w="6528" w:type="dxa"/>
          </w:tcPr>
          <w:p w14:paraId="21E6A750" w14:textId="77777777" w:rsidR="00ED7375" w:rsidRDefault="00000000">
            <w:r>
              <w:t>😭😭😭</w:t>
            </w:r>
          </w:p>
        </w:tc>
      </w:tr>
      <w:tr w:rsidR="00ED7375" w14:paraId="5C924DBA" w14:textId="77777777" w:rsidTr="001E6984">
        <w:tc>
          <w:tcPr>
            <w:tcW w:w="1199" w:type="dxa"/>
          </w:tcPr>
          <w:p w14:paraId="1EEDDFAD" w14:textId="77777777" w:rsidR="00ED7375" w:rsidRDefault="00000000">
            <w:r>
              <w:t>4059</w:t>
            </w:r>
          </w:p>
        </w:tc>
        <w:tc>
          <w:tcPr>
            <w:tcW w:w="941" w:type="dxa"/>
          </w:tcPr>
          <w:p w14:paraId="26AAB36F" w14:textId="77777777" w:rsidR="00ED7375" w:rsidRDefault="00000000">
            <w:r>
              <w:t>@milaniinalim3357</w:t>
            </w:r>
          </w:p>
        </w:tc>
        <w:tc>
          <w:tcPr>
            <w:tcW w:w="403" w:type="dxa"/>
          </w:tcPr>
          <w:p w14:paraId="7DB27D04" w14:textId="77777777" w:rsidR="00ED7375" w:rsidRDefault="00000000">
            <w:r>
              <w:t>2020-11-18 07:24:40</w:t>
            </w:r>
          </w:p>
        </w:tc>
        <w:tc>
          <w:tcPr>
            <w:tcW w:w="316" w:type="dxa"/>
          </w:tcPr>
          <w:p w14:paraId="4372FE89" w14:textId="77777777" w:rsidR="00ED7375" w:rsidRDefault="00000000">
            <w:r>
              <w:t>0</w:t>
            </w:r>
          </w:p>
        </w:tc>
        <w:tc>
          <w:tcPr>
            <w:tcW w:w="354" w:type="dxa"/>
          </w:tcPr>
          <w:p w14:paraId="2D9B9FD1" w14:textId="77777777" w:rsidR="00ED7375" w:rsidRDefault="00000000">
            <w:r>
              <w:t>0</w:t>
            </w:r>
          </w:p>
        </w:tc>
        <w:tc>
          <w:tcPr>
            <w:tcW w:w="6528" w:type="dxa"/>
          </w:tcPr>
          <w:p w14:paraId="464EEACB" w14:textId="77777777" w:rsidR="00ED7375" w:rsidRDefault="00000000">
            <w:r>
              <w:t>How ironic that he says his biggest issue is trust 😕</w:t>
            </w:r>
          </w:p>
        </w:tc>
      </w:tr>
      <w:tr w:rsidR="00ED7375" w14:paraId="78B071A4" w14:textId="77777777" w:rsidTr="001E6984">
        <w:tc>
          <w:tcPr>
            <w:tcW w:w="1199" w:type="dxa"/>
          </w:tcPr>
          <w:p w14:paraId="73BCCC8E" w14:textId="77777777" w:rsidR="00ED7375" w:rsidRDefault="00000000">
            <w:r>
              <w:t>4060</w:t>
            </w:r>
          </w:p>
        </w:tc>
        <w:tc>
          <w:tcPr>
            <w:tcW w:w="941" w:type="dxa"/>
          </w:tcPr>
          <w:p w14:paraId="2D006AAF" w14:textId="77777777" w:rsidR="00ED7375" w:rsidRDefault="00000000">
            <w:r>
              <w:t>@elizabethngina1910</w:t>
            </w:r>
          </w:p>
        </w:tc>
        <w:tc>
          <w:tcPr>
            <w:tcW w:w="403" w:type="dxa"/>
          </w:tcPr>
          <w:p w14:paraId="0409823C" w14:textId="77777777" w:rsidR="00ED7375" w:rsidRDefault="00000000">
            <w:r>
              <w:t>2020-11-18 07:23:38</w:t>
            </w:r>
          </w:p>
        </w:tc>
        <w:tc>
          <w:tcPr>
            <w:tcW w:w="316" w:type="dxa"/>
          </w:tcPr>
          <w:p w14:paraId="7BD5F649" w14:textId="77777777" w:rsidR="00ED7375" w:rsidRDefault="00000000">
            <w:r>
              <w:t>1</w:t>
            </w:r>
          </w:p>
        </w:tc>
        <w:tc>
          <w:tcPr>
            <w:tcW w:w="354" w:type="dxa"/>
          </w:tcPr>
          <w:p w14:paraId="5A563B17" w14:textId="77777777" w:rsidR="00ED7375" w:rsidRDefault="00000000">
            <w:r>
              <w:t>0</w:t>
            </w:r>
          </w:p>
        </w:tc>
        <w:tc>
          <w:tcPr>
            <w:tcW w:w="6528" w:type="dxa"/>
          </w:tcPr>
          <w:p w14:paraId="3925C2D7" w14:textId="77777777" w:rsidR="00ED7375" w:rsidRDefault="00000000">
            <w:r>
              <w:t>Why are they not arresting this people, do they want children to keep on missing??</w:t>
            </w:r>
          </w:p>
        </w:tc>
      </w:tr>
      <w:tr w:rsidR="00ED7375" w14:paraId="54838127" w14:textId="77777777" w:rsidTr="001E6984">
        <w:tc>
          <w:tcPr>
            <w:tcW w:w="1199" w:type="dxa"/>
          </w:tcPr>
          <w:p w14:paraId="2404A1FB" w14:textId="77777777" w:rsidR="00ED7375" w:rsidRDefault="00000000">
            <w:r>
              <w:t>4061</w:t>
            </w:r>
          </w:p>
        </w:tc>
        <w:tc>
          <w:tcPr>
            <w:tcW w:w="941" w:type="dxa"/>
          </w:tcPr>
          <w:p w14:paraId="60C6E855" w14:textId="77777777" w:rsidR="00ED7375" w:rsidRDefault="00000000">
            <w:r>
              <w:t>@milaniinalim3357</w:t>
            </w:r>
          </w:p>
        </w:tc>
        <w:tc>
          <w:tcPr>
            <w:tcW w:w="403" w:type="dxa"/>
          </w:tcPr>
          <w:p w14:paraId="49CBF007" w14:textId="77777777" w:rsidR="00ED7375" w:rsidRDefault="00000000">
            <w:r>
              <w:t>2020-11-18 07:20:52</w:t>
            </w:r>
          </w:p>
        </w:tc>
        <w:tc>
          <w:tcPr>
            <w:tcW w:w="316" w:type="dxa"/>
          </w:tcPr>
          <w:p w14:paraId="2FC40CA5" w14:textId="77777777" w:rsidR="00ED7375" w:rsidRDefault="00000000">
            <w:r>
              <w:t>0</w:t>
            </w:r>
          </w:p>
        </w:tc>
        <w:tc>
          <w:tcPr>
            <w:tcW w:w="354" w:type="dxa"/>
          </w:tcPr>
          <w:p w14:paraId="0F25D017" w14:textId="77777777" w:rsidR="00ED7375" w:rsidRDefault="00000000">
            <w:r>
              <w:t>0</w:t>
            </w:r>
          </w:p>
        </w:tc>
        <w:tc>
          <w:tcPr>
            <w:tcW w:w="6528" w:type="dxa"/>
          </w:tcPr>
          <w:p w14:paraId="38ACB409" w14:textId="77777777" w:rsidR="00ED7375" w:rsidRDefault="00000000">
            <w:r>
              <w:t>Greed will be the death of humanity 😭💔</w:t>
            </w:r>
          </w:p>
        </w:tc>
      </w:tr>
      <w:tr w:rsidR="00ED7375" w14:paraId="08B89C71" w14:textId="77777777" w:rsidTr="001E6984">
        <w:tc>
          <w:tcPr>
            <w:tcW w:w="1199" w:type="dxa"/>
          </w:tcPr>
          <w:p w14:paraId="53FEA4BC" w14:textId="77777777" w:rsidR="00ED7375" w:rsidRDefault="00000000">
            <w:r>
              <w:t>4062</w:t>
            </w:r>
          </w:p>
        </w:tc>
        <w:tc>
          <w:tcPr>
            <w:tcW w:w="941" w:type="dxa"/>
          </w:tcPr>
          <w:p w14:paraId="6B02ABE4" w14:textId="77777777" w:rsidR="00ED7375" w:rsidRDefault="00000000">
            <w:r>
              <w:t>@daimavlog</w:t>
            </w:r>
          </w:p>
        </w:tc>
        <w:tc>
          <w:tcPr>
            <w:tcW w:w="403" w:type="dxa"/>
          </w:tcPr>
          <w:p w14:paraId="608943BC" w14:textId="77777777" w:rsidR="00ED7375" w:rsidRDefault="00000000">
            <w:r>
              <w:t>2020-11-18 07:20:03</w:t>
            </w:r>
          </w:p>
        </w:tc>
        <w:tc>
          <w:tcPr>
            <w:tcW w:w="316" w:type="dxa"/>
          </w:tcPr>
          <w:p w14:paraId="0CF87185" w14:textId="77777777" w:rsidR="00ED7375" w:rsidRDefault="00000000">
            <w:r>
              <w:t>74</w:t>
            </w:r>
          </w:p>
        </w:tc>
        <w:tc>
          <w:tcPr>
            <w:tcW w:w="354" w:type="dxa"/>
          </w:tcPr>
          <w:p w14:paraId="3227B636" w14:textId="77777777" w:rsidR="00ED7375" w:rsidRDefault="00000000">
            <w:r>
              <w:t>3</w:t>
            </w:r>
          </w:p>
        </w:tc>
        <w:tc>
          <w:tcPr>
            <w:tcW w:w="6528" w:type="dxa"/>
          </w:tcPr>
          <w:p w14:paraId="3886069E" w14:textId="77777777" w:rsidR="00ED7375" w:rsidRDefault="00000000">
            <w:r>
              <w:t>There is police who works with Anitha, they probably told her about the strap.</w:t>
            </w:r>
          </w:p>
        </w:tc>
      </w:tr>
      <w:tr w:rsidR="00ED7375" w14:paraId="674328BB" w14:textId="77777777" w:rsidTr="001E6984">
        <w:tc>
          <w:tcPr>
            <w:tcW w:w="1199" w:type="dxa"/>
          </w:tcPr>
          <w:p w14:paraId="2D5641A4" w14:textId="77777777" w:rsidR="00ED7375" w:rsidRDefault="00000000">
            <w:r>
              <w:t>4063</w:t>
            </w:r>
          </w:p>
        </w:tc>
        <w:tc>
          <w:tcPr>
            <w:tcW w:w="941" w:type="dxa"/>
          </w:tcPr>
          <w:p w14:paraId="6120F8F5" w14:textId="77777777" w:rsidR="00ED7375" w:rsidRDefault="00000000">
            <w:r>
              <w:t>@2KLBS.Z</w:t>
            </w:r>
          </w:p>
        </w:tc>
        <w:tc>
          <w:tcPr>
            <w:tcW w:w="403" w:type="dxa"/>
          </w:tcPr>
          <w:p w14:paraId="48FBBAAD" w14:textId="77777777" w:rsidR="00ED7375" w:rsidRDefault="00000000">
            <w:r>
              <w:t>2020-11-24 13:43:05</w:t>
            </w:r>
          </w:p>
        </w:tc>
        <w:tc>
          <w:tcPr>
            <w:tcW w:w="316" w:type="dxa"/>
          </w:tcPr>
          <w:p w14:paraId="7C35595C" w14:textId="77777777" w:rsidR="00ED7375" w:rsidRDefault="00000000">
            <w:r>
              <w:t>7</w:t>
            </w:r>
          </w:p>
        </w:tc>
        <w:tc>
          <w:tcPr>
            <w:tcW w:w="354" w:type="dxa"/>
          </w:tcPr>
          <w:p w14:paraId="25B20873" w14:textId="77777777" w:rsidR="00ED7375" w:rsidRDefault="00ED7375"/>
        </w:tc>
        <w:tc>
          <w:tcPr>
            <w:tcW w:w="6528" w:type="dxa"/>
          </w:tcPr>
          <w:p w14:paraId="39FAD827" w14:textId="77777777" w:rsidR="00ED7375" w:rsidRDefault="00000000">
            <w:r>
              <w:t>Yes indeed that covid cop was the red light something was wrong. Its a huge syndicate...huge community wide citywide statewide nationwide worldwide syndicate..feed off the children's blood and the process to get it...its a rush for them...smh remember there are two kinds of people those that battle sin and those that live in sin.</w:t>
            </w:r>
          </w:p>
        </w:tc>
      </w:tr>
      <w:tr w:rsidR="00ED7375" w14:paraId="6361A1BF" w14:textId="77777777" w:rsidTr="001E6984">
        <w:tc>
          <w:tcPr>
            <w:tcW w:w="1199" w:type="dxa"/>
          </w:tcPr>
          <w:p w14:paraId="167E829A" w14:textId="77777777" w:rsidR="00ED7375" w:rsidRDefault="00000000">
            <w:r>
              <w:t>4064</w:t>
            </w:r>
          </w:p>
        </w:tc>
        <w:tc>
          <w:tcPr>
            <w:tcW w:w="941" w:type="dxa"/>
          </w:tcPr>
          <w:p w14:paraId="0E64FA4E" w14:textId="77777777" w:rsidR="00ED7375" w:rsidRDefault="00000000">
            <w:r>
              <w:t>@mutanazublond4391</w:t>
            </w:r>
          </w:p>
        </w:tc>
        <w:tc>
          <w:tcPr>
            <w:tcW w:w="403" w:type="dxa"/>
          </w:tcPr>
          <w:p w14:paraId="52E34A31" w14:textId="77777777" w:rsidR="00ED7375" w:rsidRDefault="00000000">
            <w:r>
              <w:t>2020-11-25 22:39:35</w:t>
            </w:r>
          </w:p>
        </w:tc>
        <w:tc>
          <w:tcPr>
            <w:tcW w:w="316" w:type="dxa"/>
          </w:tcPr>
          <w:p w14:paraId="74A21B0E" w14:textId="77777777" w:rsidR="00ED7375" w:rsidRDefault="00000000">
            <w:r>
              <w:t>0</w:t>
            </w:r>
          </w:p>
        </w:tc>
        <w:tc>
          <w:tcPr>
            <w:tcW w:w="354" w:type="dxa"/>
          </w:tcPr>
          <w:p w14:paraId="09F4DF73" w14:textId="77777777" w:rsidR="00ED7375" w:rsidRDefault="00ED7375"/>
        </w:tc>
        <w:tc>
          <w:tcPr>
            <w:tcW w:w="6528" w:type="dxa"/>
          </w:tcPr>
          <w:p w14:paraId="122CFFE5" w14:textId="77777777" w:rsidR="00ED7375" w:rsidRDefault="00000000">
            <w:r>
              <w:t>it's fake and you know it</w:t>
            </w:r>
          </w:p>
        </w:tc>
      </w:tr>
      <w:tr w:rsidR="00ED7375" w14:paraId="325A5682" w14:textId="77777777" w:rsidTr="001E6984">
        <w:tc>
          <w:tcPr>
            <w:tcW w:w="1199" w:type="dxa"/>
          </w:tcPr>
          <w:p w14:paraId="33870703" w14:textId="77777777" w:rsidR="00ED7375" w:rsidRDefault="00000000">
            <w:r>
              <w:t>4065</w:t>
            </w:r>
          </w:p>
        </w:tc>
        <w:tc>
          <w:tcPr>
            <w:tcW w:w="941" w:type="dxa"/>
          </w:tcPr>
          <w:p w14:paraId="5E24C3C6" w14:textId="77777777" w:rsidR="00ED7375" w:rsidRDefault="00000000">
            <w:r>
              <w:t>@brendamutuku8491</w:t>
            </w:r>
          </w:p>
        </w:tc>
        <w:tc>
          <w:tcPr>
            <w:tcW w:w="403" w:type="dxa"/>
          </w:tcPr>
          <w:p w14:paraId="437759EC" w14:textId="77777777" w:rsidR="00ED7375" w:rsidRDefault="00000000">
            <w:r>
              <w:t>2020-11-26 11:28:22</w:t>
            </w:r>
          </w:p>
        </w:tc>
        <w:tc>
          <w:tcPr>
            <w:tcW w:w="316" w:type="dxa"/>
          </w:tcPr>
          <w:p w14:paraId="54C18827" w14:textId="77777777" w:rsidR="00ED7375" w:rsidRDefault="00000000">
            <w:r>
              <w:t>3</w:t>
            </w:r>
          </w:p>
        </w:tc>
        <w:tc>
          <w:tcPr>
            <w:tcW w:w="354" w:type="dxa"/>
          </w:tcPr>
          <w:p w14:paraId="1F911CB5" w14:textId="77777777" w:rsidR="00ED7375" w:rsidRDefault="00ED7375"/>
        </w:tc>
        <w:tc>
          <w:tcPr>
            <w:tcW w:w="6528" w:type="dxa"/>
          </w:tcPr>
          <w:p w14:paraId="1D070BBF" w14:textId="77777777" w:rsidR="00ED7375" w:rsidRDefault="00000000">
            <w:r>
              <w:t>You are very right our police service is dead and rotten</w:t>
            </w:r>
          </w:p>
        </w:tc>
      </w:tr>
      <w:tr w:rsidR="00ED7375" w14:paraId="5BE7F8C4" w14:textId="77777777" w:rsidTr="001E6984">
        <w:tc>
          <w:tcPr>
            <w:tcW w:w="1199" w:type="dxa"/>
          </w:tcPr>
          <w:p w14:paraId="4EB594F0" w14:textId="77777777" w:rsidR="00ED7375" w:rsidRDefault="00000000">
            <w:r>
              <w:t>4066</w:t>
            </w:r>
          </w:p>
        </w:tc>
        <w:tc>
          <w:tcPr>
            <w:tcW w:w="941" w:type="dxa"/>
          </w:tcPr>
          <w:p w14:paraId="271FA19E" w14:textId="77777777" w:rsidR="00ED7375" w:rsidRDefault="00000000">
            <w:r>
              <w:t>@shuchoongo6081</w:t>
            </w:r>
          </w:p>
        </w:tc>
        <w:tc>
          <w:tcPr>
            <w:tcW w:w="403" w:type="dxa"/>
          </w:tcPr>
          <w:p w14:paraId="0387E97E" w14:textId="77777777" w:rsidR="00ED7375" w:rsidRDefault="00000000">
            <w:r>
              <w:t>2020-11-18 07:19:24</w:t>
            </w:r>
          </w:p>
        </w:tc>
        <w:tc>
          <w:tcPr>
            <w:tcW w:w="316" w:type="dxa"/>
          </w:tcPr>
          <w:p w14:paraId="10153801" w14:textId="77777777" w:rsidR="00ED7375" w:rsidRDefault="00000000">
            <w:r>
              <w:t>0</w:t>
            </w:r>
          </w:p>
        </w:tc>
        <w:tc>
          <w:tcPr>
            <w:tcW w:w="354" w:type="dxa"/>
          </w:tcPr>
          <w:p w14:paraId="19123ECE" w14:textId="77777777" w:rsidR="00ED7375" w:rsidRDefault="00000000">
            <w:r>
              <w:t>0</w:t>
            </w:r>
          </w:p>
        </w:tc>
        <w:tc>
          <w:tcPr>
            <w:tcW w:w="6528" w:type="dxa"/>
          </w:tcPr>
          <w:p w14:paraId="6C002067" w14:textId="77777777" w:rsidR="00ED7375" w:rsidRDefault="00000000">
            <w:r>
              <w:t>such a wicked world</w:t>
            </w:r>
          </w:p>
        </w:tc>
      </w:tr>
      <w:tr w:rsidR="00ED7375" w14:paraId="5D09AFF3" w14:textId="77777777" w:rsidTr="001E6984">
        <w:tc>
          <w:tcPr>
            <w:tcW w:w="1199" w:type="dxa"/>
          </w:tcPr>
          <w:p w14:paraId="6D3F6006" w14:textId="77777777" w:rsidR="00ED7375" w:rsidRDefault="00000000">
            <w:r>
              <w:t>4067</w:t>
            </w:r>
          </w:p>
        </w:tc>
        <w:tc>
          <w:tcPr>
            <w:tcW w:w="941" w:type="dxa"/>
          </w:tcPr>
          <w:p w14:paraId="3353CACE" w14:textId="77777777" w:rsidR="00ED7375" w:rsidRDefault="00000000">
            <w:r>
              <w:t>@almanadela1491</w:t>
            </w:r>
          </w:p>
        </w:tc>
        <w:tc>
          <w:tcPr>
            <w:tcW w:w="403" w:type="dxa"/>
          </w:tcPr>
          <w:p w14:paraId="309807CB" w14:textId="77777777" w:rsidR="00ED7375" w:rsidRDefault="00000000">
            <w:r>
              <w:t>2020-11-18 07:16:20</w:t>
            </w:r>
          </w:p>
        </w:tc>
        <w:tc>
          <w:tcPr>
            <w:tcW w:w="316" w:type="dxa"/>
          </w:tcPr>
          <w:p w14:paraId="536FD11C" w14:textId="77777777" w:rsidR="00ED7375" w:rsidRDefault="00000000">
            <w:r>
              <w:t>0</w:t>
            </w:r>
          </w:p>
        </w:tc>
        <w:tc>
          <w:tcPr>
            <w:tcW w:w="354" w:type="dxa"/>
          </w:tcPr>
          <w:p w14:paraId="03B5FB43" w14:textId="77777777" w:rsidR="00ED7375" w:rsidRDefault="00000000">
            <w:r>
              <w:t>0</w:t>
            </w:r>
          </w:p>
        </w:tc>
        <w:tc>
          <w:tcPr>
            <w:tcW w:w="6528" w:type="dxa"/>
          </w:tcPr>
          <w:p w14:paraId="7774F5E1" w14:textId="77777777" w:rsidR="00ED7375" w:rsidRDefault="00000000">
            <w:r>
              <w:t>What is the essence of this documentary if the culprits are not arrested on the spot? Sucks!</w:t>
            </w:r>
          </w:p>
        </w:tc>
      </w:tr>
      <w:tr w:rsidR="00ED7375" w14:paraId="590A698E" w14:textId="77777777" w:rsidTr="001E6984">
        <w:tc>
          <w:tcPr>
            <w:tcW w:w="1199" w:type="dxa"/>
          </w:tcPr>
          <w:p w14:paraId="57AFD6D1" w14:textId="77777777" w:rsidR="00ED7375" w:rsidRDefault="00000000">
            <w:r>
              <w:t>4068</w:t>
            </w:r>
          </w:p>
        </w:tc>
        <w:tc>
          <w:tcPr>
            <w:tcW w:w="941" w:type="dxa"/>
          </w:tcPr>
          <w:p w14:paraId="0FD0EC17" w14:textId="77777777" w:rsidR="00ED7375" w:rsidRDefault="00000000">
            <w:r>
              <w:t>@faithkosgei2657</w:t>
            </w:r>
          </w:p>
        </w:tc>
        <w:tc>
          <w:tcPr>
            <w:tcW w:w="403" w:type="dxa"/>
          </w:tcPr>
          <w:p w14:paraId="5CFDF1DD" w14:textId="77777777" w:rsidR="00ED7375" w:rsidRDefault="00000000">
            <w:r>
              <w:t>2020-11-18 07:15:09</w:t>
            </w:r>
          </w:p>
        </w:tc>
        <w:tc>
          <w:tcPr>
            <w:tcW w:w="316" w:type="dxa"/>
          </w:tcPr>
          <w:p w14:paraId="15349E61" w14:textId="77777777" w:rsidR="00ED7375" w:rsidRDefault="00000000">
            <w:r>
              <w:t>0</w:t>
            </w:r>
          </w:p>
        </w:tc>
        <w:tc>
          <w:tcPr>
            <w:tcW w:w="354" w:type="dxa"/>
          </w:tcPr>
          <w:p w14:paraId="1EACA2B7" w14:textId="77777777" w:rsidR="00ED7375" w:rsidRDefault="00000000">
            <w:r>
              <w:t>0</w:t>
            </w:r>
          </w:p>
        </w:tc>
        <w:tc>
          <w:tcPr>
            <w:tcW w:w="6528" w:type="dxa"/>
          </w:tcPr>
          <w:p w14:paraId="5FEB1827" w14:textId="77777777" w:rsidR="00ED7375" w:rsidRDefault="00000000">
            <w:r>
              <w:t xml:space="preserve">Fred:we don't want to ruin our lives or the lives of others </w:t>
            </w:r>
            <w:r>
              <w:br/>
              <w:t>...what do you mean???😬😬</w:t>
            </w:r>
          </w:p>
        </w:tc>
      </w:tr>
      <w:tr w:rsidR="00ED7375" w14:paraId="7910979A" w14:textId="77777777" w:rsidTr="001E6984">
        <w:tc>
          <w:tcPr>
            <w:tcW w:w="1199" w:type="dxa"/>
          </w:tcPr>
          <w:p w14:paraId="7F80612C" w14:textId="77777777" w:rsidR="00ED7375" w:rsidRDefault="00000000">
            <w:r>
              <w:t>4069</w:t>
            </w:r>
          </w:p>
        </w:tc>
        <w:tc>
          <w:tcPr>
            <w:tcW w:w="941" w:type="dxa"/>
          </w:tcPr>
          <w:p w14:paraId="7B1CC719" w14:textId="77777777" w:rsidR="00ED7375" w:rsidRDefault="00000000">
            <w:r>
              <w:t>@valleyadventures254</w:t>
            </w:r>
          </w:p>
        </w:tc>
        <w:tc>
          <w:tcPr>
            <w:tcW w:w="403" w:type="dxa"/>
          </w:tcPr>
          <w:p w14:paraId="1A0EFC80" w14:textId="77777777" w:rsidR="00ED7375" w:rsidRDefault="00000000">
            <w:r>
              <w:t>2020-11-18 07:10:10</w:t>
            </w:r>
          </w:p>
        </w:tc>
        <w:tc>
          <w:tcPr>
            <w:tcW w:w="316" w:type="dxa"/>
          </w:tcPr>
          <w:p w14:paraId="4BF97C10" w14:textId="77777777" w:rsidR="00ED7375" w:rsidRDefault="00000000">
            <w:r>
              <w:t>1</w:t>
            </w:r>
          </w:p>
        </w:tc>
        <w:tc>
          <w:tcPr>
            <w:tcW w:w="354" w:type="dxa"/>
          </w:tcPr>
          <w:p w14:paraId="3D19492E" w14:textId="77777777" w:rsidR="00ED7375" w:rsidRDefault="00000000">
            <w:r>
              <w:t>0</w:t>
            </w:r>
          </w:p>
        </w:tc>
        <w:tc>
          <w:tcPr>
            <w:tcW w:w="6528" w:type="dxa"/>
          </w:tcPr>
          <w:p w14:paraId="0E193B9C" w14:textId="77777777" w:rsidR="00ED7375" w:rsidRDefault="00000000">
            <w:r>
              <w:t>Waah...I’m crying 😭</w:t>
            </w:r>
          </w:p>
        </w:tc>
      </w:tr>
      <w:tr w:rsidR="00ED7375" w14:paraId="4C27BE54" w14:textId="77777777" w:rsidTr="001E6984">
        <w:tc>
          <w:tcPr>
            <w:tcW w:w="1199" w:type="dxa"/>
          </w:tcPr>
          <w:p w14:paraId="0C94D72D" w14:textId="77777777" w:rsidR="00ED7375" w:rsidRDefault="00000000">
            <w:r>
              <w:t>4070</w:t>
            </w:r>
          </w:p>
        </w:tc>
        <w:tc>
          <w:tcPr>
            <w:tcW w:w="941" w:type="dxa"/>
          </w:tcPr>
          <w:p w14:paraId="450F7FF0" w14:textId="77777777" w:rsidR="00ED7375" w:rsidRDefault="00000000">
            <w:r>
              <w:t>@davikaamazingchannel3457</w:t>
            </w:r>
          </w:p>
        </w:tc>
        <w:tc>
          <w:tcPr>
            <w:tcW w:w="403" w:type="dxa"/>
          </w:tcPr>
          <w:p w14:paraId="7EABE291" w14:textId="77777777" w:rsidR="00ED7375" w:rsidRDefault="00000000">
            <w:r>
              <w:t>2020-11-18 06:46:59</w:t>
            </w:r>
          </w:p>
        </w:tc>
        <w:tc>
          <w:tcPr>
            <w:tcW w:w="316" w:type="dxa"/>
          </w:tcPr>
          <w:p w14:paraId="231FC05A" w14:textId="77777777" w:rsidR="00ED7375" w:rsidRDefault="00000000">
            <w:r>
              <w:t>0</w:t>
            </w:r>
          </w:p>
        </w:tc>
        <w:tc>
          <w:tcPr>
            <w:tcW w:w="354" w:type="dxa"/>
          </w:tcPr>
          <w:p w14:paraId="1422F0EC" w14:textId="77777777" w:rsidR="00ED7375" w:rsidRDefault="00000000">
            <w:r>
              <w:t>0</w:t>
            </w:r>
          </w:p>
        </w:tc>
        <w:tc>
          <w:tcPr>
            <w:tcW w:w="6528" w:type="dxa"/>
          </w:tcPr>
          <w:p w14:paraId="1B81585E" w14:textId="77777777" w:rsidR="00ED7375" w:rsidRDefault="00000000">
            <w:r>
              <w:t>so sad indeed.as a mother i feel that pain inside me.thankyou for following up hope soon will get the cure and these people exposed</w:t>
            </w:r>
          </w:p>
        </w:tc>
      </w:tr>
      <w:tr w:rsidR="00ED7375" w14:paraId="6741B6EA" w14:textId="77777777" w:rsidTr="001E6984">
        <w:tc>
          <w:tcPr>
            <w:tcW w:w="1199" w:type="dxa"/>
          </w:tcPr>
          <w:p w14:paraId="2BBD6E7D" w14:textId="77777777" w:rsidR="00ED7375" w:rsidRDefault="00000000">
            <w:r>
              <w:t>4071</w:t>
            </w:r>
          </w:p>
        </w:tc>
        <w:tc>
          <w:tcPr>
            <w:tcW w:w="941" w:type="dxa"/>
          </w:tcPr>
          <w:p w14:paraId="1D448050" w14:textId="77777777" w:rsidR="00ED7375" w:rsidRDefault="00000000">
            <w:r>
              <w:t>@netsanetlukas374</w:t>
            </w:r>
          </w:p>
        </w:tc>
        <w:tc>
          <w:tcPr>
            <w:tcW w:w="403" w:type="dxa"/>
          </w:tcPr>
          <w:p w14:paraId="67FB3ACD" w14:textId="77777777" w:rsidR="00ED7375" w:rsidRDefault="00000000">
            <w:r>
              <w:t>2020-11-18 06:45:53</w:t>
            </w:r>
          </w:p>
        </w:tc>
        <w:tc>
          <w:tcPr>
            <w:tcW w:w="316" w:type="dxa"/>
          </w:tcPr>
          <w:p w14:paraId="2C0BBE17" w14:textId="77777777" w:rsidR="00ED7375" w:rsidRDefault="00000000">
            <w:r>
              <w:t>0</w:t>
            </w:r>
          </w:p>
        </w:tc>
        <w:tc>
          <w:tcPr>
            <w:tcW w:w="354" w:type="dxa"/>
          </w:tcPr>
          <w:p w14:paraId="5988363F" w14:textId="77777777" w:rsidR="00ED7375" w:rsidRDefault="00000000">
            <w:r>
              <w:t>0</w:t>
            </w:r>
          </w:p>
        </w:tc>
        <w:tc>
          <w:tcPr>
            <w:tcW w:w="6528" w:type="dxa"/>
          </w:tcPr>
          <w:p w14:paraId="5995EA13" w14:textId="77777777" w:rsidR="00ED7375" w:rsidRDefault="00000000">
            <w:r>
              <w:t>when human's are bitter than the devil we african's our country is never poor but the people is! bitter and poor</w:t>
            </w:r>
          </w:p>
        </w:tc>
      </w:tr>
      <w:tr w:rsidR="00ED7375" w14:paraId="5873F3DB" w14:textId="77777777" w:rsidTr="001E6984">
        <w:tc>
          <w:tcPr>
            <w:tcW w:w="1199" w:type="dxa"/>
          </w:tcPr>
          <w:p w14:paraId="5F130AF1" w14:textId="77777777" w:rsidR="00ED7375" w:rsidRDefault="00000000">
            <w:r>
              <w:t>4072</w:t>
            </w:r>
          </w:p>
        </w:tc>
        <w:tc>
          <w:tcPr>
            <w:tcW w:w="941" w:type="dxa"/>
          </w:tcPr>
          <w:p w14:paraId="7897BAE1" w14:textId="77777777" w:rsidR="00ED7375" w:rsidRDefault="00000000">
            <w:r>
              <w:t>@maureenflovers1331</w:t>
            </w:r>
          </w:p>
        </w:tc>
        <w:tc>
          <w:tcPr>
            <w:tcW w:w="403" w:type="dxa"/>
          </w:tcPr>
          <w:p w14:paraId="6FE94930" w14:textId="77777777" w:rsidR="00ED7375" w:rsidRDefault="00000000">
            <w:r>
              <w:t>2020-11-18 06:43:02</w:t>
            </w:r>
          </w:p>
        </w:tc>
        <w:tc>
          <w:tcPr>
            <w:tcW w:w="316" w:type="dxa"/>
          </w:tcPr>
          <w:p w14:paraId="63A9B597" w14:textId="77777777" w:rsidR="00ED7375" w:rsidRDefault="00000000">
            <w:r>
              <w:t>0</w:t>
            </w:r>
          </w:p>
        </w:tc>
        <w:tc>
          <w:tcPr>
            <w:tcW w:w="354" w:type="dxa"/>
          </w:tcPr>
          <w:p w14:paraId="00A84524" w14:textId="77777777" w:rsidR="00ED7375" w:rsidRDefault="00000000">
            <w:r>
              <w:t>0</w:t>
            </w:r>
          </w:p>
        </w:tc>
        <w:tc>
          <w:tcPr>
            <w:tcW w:w="6528" w:type="dxa"/>
          </w:tcPr>
          <w:p w14:paraId="52711D0A" w14:textId="77777777" w:rsidR="00ED7375" w:rsidRDefault="00000000">
            <w:r>
              <w:t>This is so sad and sickening at the same time.human lives are being bargained for at a reduced price..and with a smile on her face..and l hope that when she are old and sickly she will remember all these horrible crimes that she has committed .</w:t>
            </w:r>
          </w:p>
        </w:tc>
      </w:tr>
      <w:tr w:rsidR="00ED7375" w14:paraId="1EB254DD" w14:textId="77777777" w:rsidTr="001E6984">
        <w:tc>
          <w:tcPr>
            <w:tcW w:w="1199" w:type="dxa"/>
          </w:tcPr>
          <w:p w14:paraId="735EFB16" w14:textId="77777777" w:rsidR="00ED7375" w:rsidRDefault="00000000">
            <w:r>
              <w:t>4073</w:t>
            </w:r>
          </w:p>
        </w:tc>
        <w:tc>
          <w:tcPr>
            <w:tcW w:w="941" w:type="dxa"/>
          </w:tcPr>
          <w:p w14:paraId="1DD375BA" w14:textId="77777777" w:rsidR="00ED7375" w:rsidRDefault="00000000">
            <w:r>
              <w:t>@mihaelazlate4729</w:t>
            </w:r>
          </w:p>
        </w:tc>
        <w:tc>
          <w:tcPr>
            <w:tcW w:w="403" w:type="dxa"/>
          </w:tcPr>
          <w:p w14:paraId="5458286D" w14:textId="77777777" w:rsidR="00ED7375" w:rsidRDefault="00000000">
            <w:r>
              <w:t>2020-11-18 06:42:30</w:t>
            </w:r>
          </w:p>
        </w:tc>
        <w:tc>
          <w:tcPr>
            <w:tcW w:w="316" w:type="dxa"/>
          </w:tcPr>
          <w:p w14:paraId="5513BEDB" w14:textId="77777777" w:rsidR="00ED7375" w:rsidRDefault="00000000">
            <w:r>
              <w:t>0</w:t>
            </w:r>
          </w:p>
        </w:tc>
        <w:tc>
          <w:tcPr>
            <w:tcW w:w="354" w:type="dxa"/>
          </w:tcPr>
          <w:p w14:paraId="718DA88E" w14:textId="77777777" w:rsidR="00ED7375" w:rsidRDefault="00000000">
            <w:r>
              <w:t>0</w:t>
            </w:r>
          </w:p>
        </w:tc>
        <w:tc>
          <w:tcPr>
            <w:tcW w:w="6528" w:type="dxa"/>
          </w:tcPr>
          <w:p w14:paraId="628836FC" w14:textId="77777777" w:rsidR="00ED7375" w:rsidRDefault="00000000">
            <w:r>
              <w:t>wtf BBC, wtf</w:t>
            </w:r>
          </w:p>
        </w:tc>
      </w:tr>
      <w:tr w:rsidR="00ED7375" w14:paraId="1C344362" w14:textId="77777777" w:rsidTr="001E6984">
        <w:tc>
          <w:tcPr>
            <w:tcW w:w="1199" w:type="dxa"/>
          </w:tcPr>
          <w:p w14:paraId="3A6E6AAB" w14:textId="77777777" w:rsidR="00ED7375" w:rsidRDefault="00000000">
            <w:r>
              <w:t>4074</w:t>
            </w:r>
          </w:p>
        </w:tc>
        <w:tc>
          <w:tcPr>
            <w:tcW w:w="941" w:type="dxa"/>
          </w:tcPr>
          <w:p w14:paraId="38FEE76E" w14:textId="77777777" w:rsidR="00ED7375" w:rsidRDefault="00000000">
            <w:r>
              <w:t>@jeremiahmuiruri4283</w:t>
            </w:r>
          </w:p>
        </w:tc>
        <w:tc>
          <w:tcPr>
            <w:tcW w:w="403" w:type="dxa"/>
          </w:tcPr>
          <w:p w14:paraId="2601417A" w14:textId="77777777" w:rsidR="00ED7375" w:rsidRDefault="00000000">
            <w:r>
              <w:t>2020-11-18 06:41:04</w:t>
            </w:r>
          </w:p>
        </w:tc>
        <w:tc>
          <w:tcPr>
            <w:tcW w:w="316" w:type="dxa"/>
          </w:tcPr>
          <w:p w14:paraId="1939A8FC" w14:textId="77777777" w:rsidR="00ED7375" w:rsidRDefault="00000000">
            <w:r>
              <w:t>0</w:t>
            </w:r>
          </w:p>
        </w:tc>
        <w:tc>
          <w:tcPr>
            <w:tcW w:w="354" w:type="dxa"/>
          </w:tcPr>
          <w:p w14:paraId="54147FD9" w14:textId="77777777" w:rsidR="00ED7375" w:rsidRDefault="00000000">
            <w:r>
              <w:t>0</w:t>
            </w:r>
          </w:p>
        </w:tc>
        <w:tc>
          <w:tcPr>
            <w:tcW w:w="6528" w:type="dxa"/>
          </w:tcPr>
          <w:p w14:paraId="3179796E" w14:textId="77777777" w:rsidR="00ED7375" w:rsidRDefault="00000000">
            <w:r>
              <w:t>So sad 😭😭😭😭😭</w:t>
            </w:r>
          </w:p>
        </w:tc>
      </w:tr>
      <w:tr w:rsidR="00ED7375" w14:paraId="01BFB3D7" w14:textId="77777777" w:rsidTr="001E6984">
        <w:tc>
          <w:tcPr>
            <w:tcW w:w="1199" w:type="dxa"/>
          </w:tcPr>
          <w:p w14:paraId="1C09D8F3" w14:textId="77777777" w:rsidR="00ED7375" w:rsidRDefault="00000000">
            <w:r>
              <w:t>4075</w:t>
            </w:r>
          </w:p>
        </w:tc>
        <w:tc>
          <w:tcPr>
            <w:tcW w:w="941" w:type="dxa"/>
          </w:tcPr>
          <w:p w14:paraId="40D4ADA8" w14:textId="77777777" w:rsidR="00ED7375" w:rsidRDefault="00000000">
            <w:r>
              <w:t>@truphyjkhakali8863</w:t>
            </w:r>
          </w:p>
        </w:tc>
        <w:tc>
          <w:tcPr>
            <w:tcW w:w="403" w:type="dxa"/>
          </w:tcPr>
          <w:p w14:paraId="3A16D588" w14:textId="77777777" w:rsidR="00ED7375" w:rsidRDefault="00000000">
            <w:r>
              <w:t>2020-11-18 06:36:23</w:t>
            </w:r>
          </w:p>
        </w:tc>
        <w:tc>
          <w:tcPr>
            <w:tcW w:w="316" w:type="dxa"/>
          </w:tcPr>
          <w:p w14:paraId="190A9189" w14:textId="77777777" w:rsidR="00ED7375" w:rsidRDefault="00000000">
            <w:r>
              <w:t>4</w:t>
            </w:r>
          </w:p>
        </w:tc>
        <w:tc>
          <w:tcPr>
            <w:tcW w:w="354" w:type="dxa"/>
          </w:tcPr>
          <w:p w14:paraId="457DE10D" w14:textId="77777777" w:rsidR="00ED7375" w:rsidRDefault="00000000">
            <w:r>
              <w:t>0</w:t>
            </w:r>
          </w:p>
        </w:tc>
        <w:tc>
          <w:tcPr>
            <w:tcW w:w="6528" w:type="dxa"/>
          </w:tcPr>
          <w:p w14:paraId="092F96FA" w14:textId="77777777" w:rsidR="00ED7375" w:rsidRDefault="00000000">
            <w:r>
              <w:t xml:space="preserve">This is heartbreaking, I can’t imagine the pain and despair, a mother goes through. </w:t>
            </w:r>
            <w:r>
              <w:br/>
              <w:t>They could have saved that one child though, by someone following Anita after there talk, you can’t trust a junkie. She must have been tipped off, all that money must be shared amongst several people. Oooh it’s sad</w:t>
            </w:r>
          </w:p>
        </w:tc>
      </w:tr>
      <w:tr w:rsidR="00ED7375" w14:paraId="0FEB9BF4" w14:textId="77777777" w:rsidTr="001E6984">
        <w:tc>
          <w:tcPr>
            <w:tcW w:w="1199" w:type="dxa"/>
          </w:tcPr>
          <w:p w14:paraId="3262E95E" w14:textId="77777777" w:rsidR="00ED7375" w:rsidRDefault="00000000">
            <w:r>
              <w:t>4076</w:t>
            </w:r>
          </w:p>
        </w:tc>
        <w:tc>
          <w:tcPr>
            <w:tcW w:w="941" w:type="dxa"/>
          </w:tcPr>
          <w:p w14:paraId="179F7FB7" w14:textId="77777777" w:rsidR="00ED7375" w:rsidRDefault="00000000">
            <w:r>
              <w:t>@marywaithira6009</w:t>
            </w:r>
          </w:p>
        </w:tc>
        <w:tc>
          <w:tcPr>
            <w:tcW w:w="403" w:type="dxa"/>
          </w:tcPr>
          <w:p w14:paraId="5CF33B50" w14:textId="77777777" w:rsidR="00ED7375" w:rsidRDefault="00000000">
            <w:r>
              <w:t>2020-11-18 06:35:17</w:t>
            </w:r>
          </w:p>
        </w:tc>
        <w:tc>
          <w:tcPr>
            <w:tcW w:w="316" w:type="dxa"/>
          </w:tcPr>
          <w:p w14:paraId="7A374FDD" w14:textId="77777777" w:rsidR="00ED7375" w:rsidRDefault="00000000">
            <w:r>
              <w:t>0</w:t>
            </w:r>
          </w:p>
        </w:tc>
        <w:tc>
          <w:tcPr>
            <w:tcW w:w="354" w:type="dxa"/>
          </w:tcPr>
          <w:p w14:paraId="36FFCF64" w14:textId="77777777" w:rsidR="00ED7375" w:rsidRDefault="00000000">
            <w:r>
              <w:t>0</w:t>
            </w:r>
          </w:p>
        </w:tc>
        <w:tc>
          <w:tcPr>
            <w:tcW w:w="6528" w:type="dxa"/>
          </w:tcPr>
          <w:p w14:paraId="0EC3FDC8" w14:textId="77777777" w:rsidR="00ED7375" w:rsidRDefault="00000000">
            <w:r>
              <w:t>Many thoughts run through my mind. It's sad and at some point I cried. I'm not a mother yet but I feel the pain. But was this just done to just be a documentary? I mean when the money was given out should that have not been the best opportunity for the arrest to be made? What side of his story do you want when it's out there in black and white? As for Anita why was the arrest not made before the kid was sold to another? What's wrong with the Justice system in kenya? What were the end results of this documentary? Or was it just to paint a picture with no end results 🙄🙄 i am bitter</w:t>
            </w:r>
          </w:p>
        </w:tc>
      </w:tr>
      <w:tr w:rsidR="00ED7375" w14:paraId="0CDB5F33" w14:textId="77777777" w:rsidTr="001E6984">
        <w:tc>
          <w:tcPr>
            <w:tcW w:w="1199" w:type="dxa"/>
          </w:tcPr>
          <w:p w14:paraId="5CCA9F41" w14:textId="77777777" w:rsidR="00ED7375" w:rsidRDefault="00000000">
            <w:r>
              <w:t>4077</w:t>
            </w:r>
          </w:p>
        </w:tc>
        <w:tc>
          <w:tcPr>
            <w:tcW w:w="941" w:type="dxa"/>
          </w:tcPr>
          <w:p w14:paraId="644C629E" w14:textId="77777777" w:rsidR="00ED7375" w:rsidRDefault="00000000">
            <w:r>
              <w:t>@jjk8116</w:t>
            </w:r>
          </w:p>
        </w:tc>
        <w:tc>
          <w:tcPr>
            <w:tcW w:w="403" w:type="dxa"/>
          </w:tcPr>
          <w:p w14:paraId="617037B7" w14:textId="77777777" w:rsidR="00ED7375" w:rsidRDefault="00000000">
            <w:r>
              <w:t>2020-11-18 06:34:56</w:t>
            </w:r>
          </w:p>
        </w:tc>
        <w:tc>
          <w:tcPr>
            <w:tcW w:w="316" w:type="dxa"/>
          </w:tcPr>
          <w:p w14:paraId="29164C09" w14:textId="77777777" w:rsidR="00ED7375" w:rsidRDefault="00000000">
            <w:r>
              <w:t>0</w:t>
            </w:r>
          </w:p>
        </w:tc>
        <w:tc>
          <w:tcPr>
            <w:tcW w:w="354" w:type="dxa"/>
          </w:tcPr>
          <w:p w14:paraId="576FC5F7" w14:textId="77777777" w:rsidR="00ED7375" w:rsidRDefault="00000000">
            <w:r>
              <w:t>0</w:t>
            </w:r>
          </w:p>
        </w:tc>
        <w:tc>
          <w:tcPr>
            <w:tcW w:w="6528" w:type="dxa"/>
          </w:tcPr>
          <w:p w14:paraId="760A869E" w14:textId="77777777" w:rsidR="00ED7375" w:rsidRDefault="00000000">
            <w:r>
              <w:t>Tragic😭</w:t>
            </w:r>
          </w:p>
        </w:tc>
      </w:tr>
      <w:tr w:rsidR="00ED7375" w14:paraId="1E386381" w14:textId="77777777" w:rsidTr="001E6984">
        <w:tc>
          <w:tcPr>
            <w:tcW w:w="1199" w:type="dxa"/>
          </w:tcPr>
          <w:p w14:paraId="56DFEE7C" w14:textId="77777777" w:rsidR="00ED7375" w:rsidRDefault="00000000">
            <w:r>
              <w:t>4078</w:t>
            </w:r>
          </w:p>
        </w:tc>
        <w:tc>
          <w:tcPr>
            <w:tcW w:w="941" w:type="dxa"/>
          </w:tcPr>
          <w:p w14:paraId="67CCE569" w14:textId="77777777" w:rsidR="00ED7375" w:rsidRDefault="00000000">
            <w:r>
              <w:t>@shawnpahotabie7719</w:t>
            </w:r>
          </w:p>
        </w:tc>
        <w:tc>
          <w:tcPr>
            <w:tcW w:w="403" w:type="dxa"/>
          </w:tcPr>
          <w:p w14:paraId="3A89C93B" w14:textId="77777777" w:rsidR="00ED7375" w:rsidRDefault="00000000">
            <w:r>
              <w:t>2020-11-18 06:29:04</w:t>
            </w:r>
          </w:p>
        </w:tc>
        <w:tc>
          <w:tcPr>
            <w:tcW w:w="316" w:type="dxa"/>
          </w:tcPr>
          <w:p w14:paraId="52F9BF57" w14:textId="77777777" w:rsidR="00ED7375" w:rsidRDefault="00000000">
            <w:r>
              <w:t>0</w:t>
            </w:r>
          </w:p>
        </w:tc>
        <w:tc>
          <w:tcPr>
            <w:tcW w:w="354" w:type="dxa"/>
          </w:tcPr>
          <w:p w14:paraId="522E3D74" w14:textId="77777777" w:rsidR="00ED7375" w:rsidRDefault="00000000">
            <w:r>
              <w:t>0</w:t>
            </w:r>
          </w:p>
        </w:tc>
        <w:tc>
          <w:tcPr>
            <w:tcW w:w="6528" w:type="dxa"/>
          </w:tcPr>
          <w:p w14:paraId="52F8649B" w14:textId="77777777" w:rsidR="00ED7375" w:rsidRDefault="00000000">
            <w:r>
              <w:t>😢😢😢😢😢😥😥😥</w:t>
            </w:r>
          </w:p>
        </w:tc>
      </w:tr>
      <w:tr w:rsidR="00ED7375" w14:paraId="41D5B8DD" w14:textId="77777777" w:rsidTr="001E6984">
        <w:tc>
          <w:tcPr>
            <w:tcW w:w="1199" w:type="dxa"/>
          </w:tcPr>
          <w:p w14:paraId="744E137E" w14:textId="77777777" w:rsidR="00ED7375" w:rsidRDefault="00000000">
            <w:r>
              <w:t>4079</w:t>
            </w:r>
          </w:p>
        </w:tc>
        <w:tc>
          <w:tcPr>
            <w:tcW w:w="941" w:type="dxa"/>
          </w:tcPr>
          <w:p w14:paraId="724EBB7C" w14:textId="77777777" w:rsidR="00ED7375" w:rsidRDefault="00000000">
            <w:r>
              <w:t>@eladiaries498</w:t>
            </w:r>
          </w:p>
        </w:tc>
        <w:tc>
          <w:tcPr>
            <w:tcW w:w="403" w:type="dxa"/>
          </w:tcPr>
          <w:p w14:paraId="517B87D8" w14:textId="77777777" w:rsidR="00ED7375" w:rsidRDefault="00000000">
            <w:r>
              <w:t>2020-11-18 06:25:44</w:t>
            </w:r>
          </w:p>
        </w:tc>
        <w:tc>
          <w:tcPr>
            <w:tcW w:w="316" w:type="dxa"/>
          </w:tcPr>
          <w:p w14:paraId="0B1756CB" w14:textId="77777777" w:rsidR="00ED7375" w:rsidRDefault="00000000">
            <w:r>
              <w:t>0</w:t>
            </w:r>
          </w:p>
        </w:tc>
        <w:tc>
          <w:tcPr>
            <w:tcW w:w="354" w:type="dxa"/>
          </w:tcPr>
          <w:p w14:paraId="19695DC0" w14:textId="77777777" w:rsidR="00ED7375" w:rsidRDefault="00000000">
            <w:r>
              <w:t>0</w:t>
            </w:r>
          </w:p>
        </w:tc>
        <w:tc>
          <w:tcPr>
            <w:tcW w:w="6528" w:type="dxa"/>
          </w:tcPr>
          <w:p w14:paraId="7A3E4478" w14:textId="77777777" w:rsidR="00ED7375" w:rsidRDefault="00000000">
            <w:r>
              <w:t>I am so very disturbed, how is Anita not arrested......how was the police even not tracking this criminal after the report this is so sad</w:t>
            </w:r>
          </w:p>
        </w:tc>
      </w:tr>
      <w:tr w:rsidR="00ED7375" w14:paraId="3E2328B5" w14:textId="77777777" w:rsidTr="001E6984">
        <w:tc>
          <w:tcPr>
            <w:tcW w:w="1199" w:type="dxa"/>
          </w:tcPr>
          <w:p w14:paraId="3F21C722" w14:textId="77777777" w:rsidR="00ED7375" w:rsidRDefault="00000000">
            <w:r>
              <w:t>4080</w:t>
            </w:r>
          </w:p>
        </w:tc>
        <w:tc>
          <w:tcPr>
            <w:tcW w:w="941" w:type="dxa"/>
          </w:tcPr>
          <w:p w14:paraId="0DE13CD2" w14:textId="77777777" w:rsidR="00ED7375" w:rsidRDefault="00000000">
            <w:r>
              <w:t>@zeyechmahir1020</w:t>
            </w:r>
          </w:p>
        </w:tc>
        <w:tc>
          <w:tcPr>
            <w:tcW w:w="403" w:type="dxa"/>
          </w:tcPr>
          <w:p w14:paraId="14E6F31F" w14:textId="77777777" w:rsidR="00ED7375" w:rsidRDefault="00000000">
            <w:r>
              <w:t>2020-11-18 06:19:48</w:t>
            </w:r>
          </w:p>
        </w:tc>
        <w:tc>
          <w:tcPr>
            <w:tcW w:w="316" w:type="dxa"/>
          </w:tcPr>
          <w:p w14:paraId="7B09B3E4" w14:textId="77777777" w:rsidR="00ED7375" w:rsidRDefault="00000000">
            <w:r>
              <w:t>0</w:t>
            </w:r>
          </w:p>
        </w:tc>
        <w:tc>
          <w:tcPr>
            <w:tcW w:w="354" w:type="dxa"/>
          </w:tcPr>
          <w:p w14:paraId="3E47248B" w14:textId="77777777" w:rsidR="00ED7375" w:rsidRDefault="00000000">
            <w:r>
              <w:t>0</w:t>
            </w:r>
          </w:p>
        </w:tc>
        <w:tc>
          <w:tcPr>
            <w:tcW w:w="6528" w:type="dxa"/>
          </w:tcPr>
          <w:p w14:paraId="4A51C5EE" w14:textId="77777777" w:rsidR="00ED7375" w:rsidRDefault="00000000">
            <w:r>
              <w:t>#BBCAFRICAEYE you had the chance to arrest Anita when she told you to meet at 5 p.m. You mishandled her case. She had already confirmed that she was doing that business and you had more than enough evidence to hand her over to the authorities. BBC AFRICA EYE you failed us on that part. The child is no where to be seen now.</w:t>
            </w:r>
          </w:p>
        </w:tc>
      </w:tr>
      <w:tr w:rsidR="00ED7375" w14:paraId="24525D0D" w14:textId="77777777" w:rsidTr="001E6984">
        <w:tc>
          <w:tcPr>
            <w:tcW w:w="1199" w:type="dxa"/>
          </w:tcPr>
          <w:p w14:paraId="65DD7B26" w14:textId="77777777" w:rsidR="00ED7375" w:rsidRDefault="00000000">
            <w:r>
              <w:t>4081</w:t>
            </w:r>
          </w:p>
        </w:tc>
        <w:tc>
          <w:tcPr>
            <w:tcW w:w="941" w:type="dxa"/>
          </w:tcPr>
          <w:p w14:paraId="7CCA4102" w14:textId="77777777" w:rsidR="00ED7375" w:rsidRDefault="00000000">
            <w:r>
              <w:t>@chichamusiq1498</w:t>
            </w:r>
          </w:p>
        </w:tc>
        <w:tc>
          <w:tcPr>
            <w:tcW w:w="403" w:type="dxa"/>
          </w:tcPr>
          <w:p w14:paraId="762CF29E" w14:textId="77777777" w:rsidR="00ED7375" w:rsidRDefault="00000000">
            <w:r>
              <w:t>2020-11-18 06:10:18</w:t>
            </w:r>
          </w:p>
        </w:tc>
        <w:tc>
          <w:tcPr>
            <w:tcW w:w="316" w:type="dxa"/>
          </w:tcPr>
          <w:p w14:paraId="35649235" w14:textId="77777777" w:rsidR="00ED7375" w:rsidRDefault="00000000">
            <w:r>
              <w:t>0</w:t>
            </w:r>
          </w:p>
        </w:tc>
        <w:tc>
          <w:tcPr>
            <w:tcW w:w="354" w:type="dxa"/>
          </w:tcPr>
          <w:p w14:paraId="6E49CA00" w14:textId="77777777" w:rsidR="00ED7375" w:rsidRDefault="00000000">
            <w:r>
              <w:t>0</w:t>
            </w:r>
          </w:p>
        </w:tc>
        <w:tc>
          <w:tcPr>
            <w:tcW w:w="6528" w:type="dxa"/>
          </w:tcPr>
          <w:p w14:paraId="1FD75E88" w14:textId="77777777" w:rsidR="00ED7375" w:rsidRDefault="00000000">
            <w:r>
              <w:t>😭😭😭😭</w:t>
            </w:r>
          </w:p>
        </w:tc>
      </w:tr>
      <w:tr w:rsidR="00ED7375" w14:paraId="0BC6C4E2" w14:textId="77777777" w:rsidTr="001E6984">
        <w:tc>
          <w:tcPr>
            <w:tcW w:w="1199" w:type="dxa"/>
          </w:tcPr>
          <w:p w14:paraId="06C886CE" w14:textId="77777777" w:rsidR="00ED7375" w:rsidRDefault="00000000">
            <w:r>
              <w:t>4082</w:t>
            </w:r>
          </w:p>
        </w:tc>
        <w:tc>
          <w:tcPr>
            <w:tcW w:w="941" w:type="dxa"/>
          </w:tcPr>
          <w:p w14:paraId="55E84076" w14:textId="77777777" w:rsidR="00ED7375" w:rsidRDefault="00000000">
            <w:r>
              <w:t>@mikefox8563</w:t>
            </w:r>
          </w:p>
        </w:tc>
        <w:tc>
          <w:tcPr>
            <w:tcW w:w="403" w:type="dxa"/>
          </w:tcPr>
          <w:p w14:paraId="49FDCE7A" w14:textId="77777777" w:rsidR="00ED7375" w:rsidRDefault="00000000">
            <w:r>
              <w:t>2020-11-18 05:59:06</w:t>
            </w:r>
          </w:p>
        </w:tc>
        <w:tc>
          <w:tcPr>
            <w:tcW w:w="316" w:type="dxa"/>
          </w:tcPr>
          <w:p w14:paraId="28E6EF78" w14:textId="77777777" w:rsidR="00ED7375" w:rsidRDefault="00000000">
            <w:r>
              <w:t>0</w:t>
            </w:r>
          </w:p>
        </w:tc>
        <w:tc>
          <w:tcPr>
            <w:tcW w:w="354" w:type="dxa"/>
          </w:tcPr>
          <w:p w14:paraId="3E7D9D92" w14:textId="77777777" w:rsidR="00ED7375" w:rsidRDefault="00000000">
            <w:r>
              <w:t>0</w:t>
            </w:r>
          </w:p>
        </w:tc>
        <w:tc>
          <w:tcPr>
            <w:tcW w:w="6528" w:type="dxa"/>
          </w:tcPr>
          <w:p w14:paraId="7412AEBF" w14:textId="77777777" w:rsidR="00ED7375" w:rsidRDefault="00000000">
            <w:r>
              <w:t>Anything BBC I cannot trust sorry but I will say anyone that harms a child deserves to die a painful death</w:t>
            </w:r>
          </w:p>
        </w:tc>
      </w:tr>
      <w:tr w:rsidR="00ED7375" w14:paraId="4501A9F1" w14:textId="77777777" w:rsidTr="001E6984">
        <w:tc>
          <w:tcPr>
            <w:tcW w:w="1199" w:type="dxa"/>
          </w:tcPr>
          <w:p w14:paraId="637BD05D" w14:textId="77777777" w:rsidR="00ED7375" w:rsidRDefault="00000000">
            <w:r>
              <w:t>4083</w:t>
            </w:r>
          </w:p>
        </w:tc>
        <w:tc>
          <w:tcPr>
            <w:tcW w:w="941" w:type="dxa"/>
          </w:tcPr>
          <w:p w14:paraId="1FF57DD1" w14:textId="77777777" w:rsidR="00ED7375" w:rsidRDefault="00000000">
            <w:r>
              <w:t>@sulakay3305</w:t>
            </w:r>
          </w:p>
        </w:tc>
        <w:tc>
          <w:tcPr>
            <w:tcW w:w="403" w:type="dxa"/>
          </w:tcPr>
          <w:p w14:paraId="27E88256" w14:textId="77777777" w:rsidR="00ED7375" w:rsidRDefault="00000000">
            <w:r>
              <w:t>2020-11-18 05:49:17</w:t>
            </w:r>
          </w:p>
        </w:tc>
        <w:tc>
          <w:tcPr>
            <w:tcW w:w="316" w:type="dxa"/>
          </w:tcPr>
          <w:p w14:paraId="1DDCD4B1" w14:textId="77777777" w:rsidR="00ED7375" w:rsidRDefault="00000000">
            <w:r>
              <w:t>0</w:t>
            </w:r>
          </w:p>
        </w:tc>
        <w:tc>
          <w:tcPr>
            <w:tcW w:w="354" w:type="dxa"/>
          </w:tcPr>
          <w:p w14:paraId="3BD84DA9" w14:textId="77777777" w:rsidR="00ED7375" w:rsidRDefault="00000000">
            <w:r>
              <w:t>0</w:t>
            </w:r>
          </w:p>
        </w:tc>
        <w:tc>
          <w:tcPr>
            <w:tcW w:w="6528" w:type="dxa"/>
          </w:tcPr>
          <w:p w14:paraId="7428318B" w14:textId="77777777" w:rsidR="00ED7375" w:rsidRDefault="00000000">
            <w:r>
              <w:t>Wow! I have been admiring Kenya for a very long time but this part of the dark history has really beat my imagination.</w:t>
            </w:r>
          </w:p>
        </w:tc>
      </w:tr>
      <w:tr w:rsidR="00ED7375" w14:paraId="20D68FB8" w14:textId="77777777" w:rsidTr="001E6984">
        <w:tc>
          <w:tcPr>
            <w:tcW w:w="1199" w:type="dxa"/>
          </w:tcPr>
          <w:p w14:paraId="6BE1538C" w14:textId="77777777" w:rsidR="00ED7375" w:rsidRDefault="00000000">
            <w:r>
              <w:t>4084</w:t>
            </w:r>
          </w:p>
        </w:tc>
        <w:tc>
          <w:tcPr>
            <w:tcW w:w="941" w:type="dxa"/>
          </w:tcPr>
          <w:p w14:paraId="3E4F0943" w14:textId="77777777" w:rsidR="00ED7375" w:rsidRDefault="00000000">
            <w:r>
              <w:t>@nebacomedy</w:t>
            </w:r>
          </w:p>
        </w:tc>
        <w:tc>
          <w:tcPr>
            <w:tcW w:w="403" w:type="dxa"/>
          </w:tcPr>
          <w:p w14:paraId="79231C4A" w14:textId="77777777" w:rsidR="00ED7375" w:rsidRDefault="00000000">
            <w:r>
              <w:t>2020-11-18 05:43:57</w:t>
            </w:r>
          </w:p>
        </w:tc>
        <w:tc>
          <w:tcPr>
            <w:tcW w:w="316" w:type="dxa"/>
          </w:tcPr>
          <w:p w14:paraId="530131A0" w14:textId="77777777" w:rsidR="00ED7375" w:rsidRDefault="00000000">
            <w:r>
              <w:t>0</w:t>
            </w:r>
          </w:p>
        </w:tc>
        <w:tc>
          <w:tcPr>
            <w:tcW w:w="354" w:type="dxa"/>
          </w:tcPr>
          <w:p w14:paraId="6FD9B2F2" w14:textId="77777777" w:rsidR="00ED7375" w:rsidRDefault="00000000">
            <w:r>
              <w:t>0</w:t>
            </w:r>
          </w:p>
        </w:tc>
        <w:tc>
          <w:tcPr>
            <w:tcW w:w="6528" w:type="dxa"/>
          </w:tcPr>
          <w:p w14:paraId="0DB2D65E" w14:textId="77777777" w:rsidR="00ED7375" w:rsidRDefault="00000000">
            <w:r>
              <w:t>https://youtu.be/lIK4NfSK4Co</w:t>
            </w:r>
          </w:p>
        </w:tc>
      </w:tr>
      <w:tr w:rsidR="00ED7375" w14:paraId="5A00A13A" w14:textId="77777777" w:rsidTr="001E6984">
        <w:tc>
          <w:tcPr>
            <w:tcW w:w="1199" w:type="dxa"/>
          </w:tcPr>
          <w:p w14:paraId="625448D4" w14:textId="77777777" w:rsidR="00ED7375" w:rsidRDefault="00000000">
            <w:r>
              <w:t>4085</w:t>
            </w:r>
          </w:p>
        </w:tc>
        <w:tc>
          <w:tcPr>
            <w:tcW w:w="941" w:type="dxa"/>
          </w:tcPr>
          <w:p w14:paraId="567AD5B0" w14:textId="77777777" w:rsidR="00ED7375" w:rsidRDefault="00000000">
            <w:r>
              <w:t>@judithirabaruta3521</w:t>
            </w:r>
          </w:p>
        </w:tc>
        <w:tc>
          <w:tcPr>
            <w:tcW w:w="403" w:type="dxa"/>
          </w:tcPr>
          <w:p w14:paraId="4164B7A0" w14:textId="77777777" w:rsidR="00ED7375" w:rsidRDefault="00000000">
            <w:r>
              <w:t>2020-11-18 05:39:20</w:t>
            </w:r>
          </w:p>
        </w:tc>
        <w:tc>
          <w:tcPr>
            <w:tcW w:w="316" w:type="dxa"/>
          </w:tcPr>
          <w:p w14:paraId="4FE5442C" w14:textId="77777777" w:rsidR="00ED7375" w:rsidRDefault="00000000">
            <w:r>
              <w:t>0</w:t>
            </w:r>
          </w:p>
        </w:tc>
        <w:tc>
          <w:tcPr>
            <w:tcW w:w="354" w:type="dxa"/>
          </w:tcPr>
          <w:p w14:paraId="29753E07" w14:textId="77777777" w:rsidR="00ED7375" w:rsidRDefault="00000000">
            <w:r>
              <w:t>0</w:t>
            </w:r>
          </w:p>
        </w:tc>
        <w:tc>
          <w:tcPr>
            <w:tcW w:w="6528" w:type="dxa"/>
          </w:tcPr>
          <w:p w14:paraId="11D9578E" w14:textId="77777777" w:rsidR="00ED7375" w:rsidRDefault="00000000">
            <w:r>
              <w:t>Why didn't they arrest Fred you guys had evidence</w:t>
            </w:r>
          </w:p>
        </w:tc>
      </w:tr>
      <w:tr w:rsidR="00ED7375" w14:paraId="326DF222" w14:textId="77777777" w:rsidTr="001E6984">
        <w:tc>
          <w:tcPr>
            <w:tcW w:w="1199" w:type="dxa"/>
          </w:tcPr>
          <w:p w14:paraId="65360236" w14:textId="77777777" w:rsidR="00ED7375" w:rsidRDefault="00000000">
            <w:r>
              <w:t>4086</w:t>
            </w:r>
          </w:p>
        </w:tc>
        <w:tc>
          <w:tcPr>
            <w:tcW w:w="941" w:type="dxa"/>
          </w:tcPr>
          <w:p w14:paraId="63FFD125" w14:textId="77777777" w:rsidR="00ED7375" w:rsidRDefault="00000000">
            <w:r>
              <w:t>@minjookim6259</w:t>
            </w:r>
          </w:p>
        </w:tc>
        <w:tc>
          <w:tcPr>
            <w:tcW w:w="403" w:type="dxa"/>
          </w:tcPr>
          <w:p w14:paraId="6807581F" w14:textId="77777777" w:rsidR="00ED7375" w:rsidRDefault="00000000">
            <w:r>
              <w:t>2020-11-18 05:37:04</w:t>
            </w:r>
          </w:p>
        </w:tc>
        <w:tc>
          <w:tcPr>
            <w:tcW w:w="316" w:type="dxa"/>
          </w:tcPr>
          <w:p w14:paraId="7CCC9BBD" w14:textId="77777777" w:rsidR="00ED7375" w:rsidRDefault="00000000">
            <w:r>
              <w:t>0</w:t>
            </w:r>
          </w:p>
        </w:tc>
        <w:tc>
          <w:tcPr>
            <w:tcW w:w="354" w:type="dxa"/>
          </w:tcPr>
          <w:p w14:paraId="507F92E0" w14:textId="77777777" w:rsidR="00ED7375" w:rsidRDefault="00000000">
            <w:r>
              <w:t>0</w:t>
            </w:r>
          </w:p>
        </w:tc>
        <w:tc>
          <w:tcPr>
            <w:tcW w:w="6528" w:type="dxa"/>
          </w:tcPr>
          <w:p w14:paraId="493286E6" w14:textId="77777777" w:rsidR="00ED7375" w:rsidRDefault="00000000">
            <w:r>
              <w:t>This story is heartbreaking. Anyone taking advantage of children must be punished.</w:t>
            </w:r>
          </w:p>
        </w:tc>
      </w:tr>
      <w:tr w:rsidR="00ED7375" w14:paraId="686FBC4D" w14:textId="77777777" w:rsidTr="001E6984">
        <w:tc>
          <w:tcPr>
            <w:tcW w:w="1199" w:type="dxa"/>
          </w:tcPr>
          <w:p w14:paraId="3EEECE41" w14:textId="77777777" w:rsidR="00ED7375" w:rsidRDefault="00000000">
            <w:r>
              <w:t>4087</w:t>
            </w:r>
          </w:p>
        </w:tc>
        <w:tc>
          <w:tcPr>
            <w:tcW w:w="941" w:type="dxa"/>
          </w:tcPr>
          <w:p w14:paraId="6A6B6D86" w14:textId="77777777" w:rsidR="00ED7375" w:rsidRDefault="00000000">
            <w:r>
              <w:t>@judithirabaruta3521</w:t>
            </w:r>
          </w:p>
        </w:tc>
        <w:tc>
          <w:tcPr>
            <w:tcW w:w="403" w:type="dxa"/>
          </w:tcPr>
          <w:p w14:paraId="3655ACAF" w14:textId="77777777" w:rsidR="00ED7375" w:rsidRDefault="00000000">
            <w:r>
              <w:t>2020-11-18 05:29:57</w:t>
            </w:r>
          </w:p>
        </w:tc>
        <w:tc>
          <w:tcPr>
            <w:tcW w:w="316" w:type="dxa"/>
          </w:tcPr>
          <w:p w14:paraId="0FCE8AD9" w14:textId="77777777" w:rsidR="00ED7375" w:rsidRDefault="00000000">
            <w:r>
              <w:t>0</w:t>
            </w:r>
          </w:p>
        </w:tc>
        <w:tc>
          <w:tcPr>
            <w:tcW w:w="354" w:type="dxa"/>
          </w:tcPr>
          <w:p w14:paraId="01B14F13" w14:textId="77777777" w:rsidR="00ED7375" w:rsidRDefault="00000000">
            <w:r>
              <w:t>0</w:t>
            </w:r>
          </w:p>
        </w:tc>
        <w:tc>
          <w:tcPr>
            <w:tcW w:w="6528" w:type="dxa"/>
          </w:tcPr>
          <w:p w14:paraId="0A332DC6" w14:textId="77777777" w:rsidR="00ED7375" w:rsidRDefault="00000000">
            <w:r>
              <w:t>This happens all over the world not only in Kenya</w:t>
            </w:r>
          </w:p>
        </w:tc>
      </w:tr>
      <w:tr w:rsidR="00ED7375" w14:paraId="4F8B043F" w14:textId="77777777" w:rsidTr="001E6984">
        <w:tc>
          <w:tcPr>
            <w:tcW w:w="1199" w:type="dxa"/>
          </w:tcPr>
          <w:p w14:paraId="2197CFB9" w14:textId="77777777" w:rsidR="00ED7375" w:rsidRDefault="00000000">
            <w:r>
              <w:t>4088</w:t>
            </w:r>
          </w:p>
        </w:tc>
        <w:tc>
          <w:tcPr>
            <w:tcW w:w="941" w:type="dxa"/>
          </w:tcPr>
          <w:p w14:paraId="5808BD21" w14:textId="77777777" w:rsidR="00ED7375" w:rsidRDefault="00000000">
            <w:r>
              <w:t>@blackbutterfly505</w:t>
            </w:r>
          </w:p>
        </w:tc>
        <w:tc>
          <w:tcPr>
            <w:tcW w:w="403" w:type="dxa"/>
          </w:tcPr>
          <w:p w14:paraId="624C7B6B" w14:textId="77777777" w:rsidR="00ED7375" w:rsidRDefault="00000000">
            <w:r>
              <w:t>2020-11-18 05:27:38</w:t>
            </w:r>
          </w:p>
        </w:tc>
        <w:tc>
          <w:tcPr>
            <w:tcW w:w="316" w:type="dxa"/>
          </w:tcPr>
          <w:p w14:paraId="2B27AF4F" w14:textId="77777777" w:rsidR="00ED7375" w:rsidRDefault="00000000">
            <w:r>
              <w:t>0</w:t>
            </w:r>
          </w:p>
        </w:tc>
        <w:tc>
          <w:tcPr>
            <w:tcW w:w="354" w:type="dxa"/>
          </w:tcPr>
          <w:p w14:paraId="2C7D31B5" w14:textId="77777777" w:rsidR="00ED7375" w:rsidRDefault="00000000">
            <w:r>
              <w:t>0</w:t>
            </w:r>
          </w:p>
        </w:tc>
        <w:tc>
          <w:tcPr>
            <w:tcW w:w="6528" w:type="dxa"/>
          </w:tcPr>
          <w:p w14:paraId="59E8B595" w14:textId="77777777" w:rsidR="00ED7375" w:rsidRDefault="00000000">
            <w:r>
              <w:t>I'm  still trying to find out the purpose of this so called journalist and her story? Looking for fame at the expense of hurting families? Absolutely useless documentary !!!! You're secretly filming a known child abductor, the innocent child is right there!!!  ... she's admitting that she stole the child and you leave to go get dressed up, and create a useless police sting? All this woman had to do was hold on to the baby and ask her crew to call the police. The Anita character would run away if not held down, she knows her actions are criminal she would leave the baby. Too much drama !!! Go work in store lady and leave this work to serious people you're useless!!! I'm  livid that all this time was wasted with no results.</w:t>
            </w:r>
          </w:p>
        </w:tc>
      </w:tr>
      <w:tr w:rsidR="00ED7375" w14:paraId="397DE5A7" w14:textId="77777777" w:rsidTr="001E6984">
        <w:tc>
          <w:tcPr>
            <w:tcW w:w="1199" w:type="dxa"/>
          </w:tcPr>
          <w:p w14:paraId="232ECD0A" w14:textId="77777777" w:rsidR="00ED7375" w:rsidRDefault="00000000">
            <w:r>
              <w:t>4089</w:t>
            </w:r>
          </w:p>
        </w:tc>
        <w:tc>
          <w:tcPr>
            <w:tcW w:w="941" w:type="dxa"/>
          </w:tcPr>
          <w:p w14:paraId="557CBE8A" w14:textId="77777777" w:rsidR="00ED7375" w:rsidRDefault="00000000">
            <w:r>
              <w:t>@lindahsuccessogutu6920</w:t>
            </w:r>
          </w:p>
        </w:tc>
        <w:tc>
          <w:tcPr>
            <w:tcW w:w="403" w:type="dxa"/>
          </w:tcPr>
          <w:p w14:paraId="2DA6A008" w14:textId="77777777" w:rsidR="00ED7375" w:rsidRDefault="00000000">
            <w:r>
              <w:t>2020-11-18 05:21:04</w:t>
            </w:r>
          </w:p>
        </w:tc>
        <w:tc>
          <w:tcPr>
            <w:tcW w:w="316" w:type="dxa"/>
          </w:tcPr>
          <w:p w14:paraId="6C561BF5" w14:textId="77777777" w:rsidR="00ED7375" w:rsidRDefault="00000000">
            <w:r>
              <w:t>0</w:t>
            </w:r>
          </w:p>
        </w:tc>
        <w:tc>
          <w:tcPr>
            <w:tcW w:w="354" w:type="dxa"/>
          </w:tcPr>
          <w:p w14:paraId="3E7B8A07" w14:textId="77777777" w:rsidR="00ED7375" w:rsidRDefault="00000000">
            <w:r>
              <w:t>0</w:t>
            </w:r>
          </w:p>
        </w:tc>
        <w:tc>
          <w:tcPr>
            <w:tcW w:w="6528" w:type="dxa"/>
          </w:tcPr>
          <w:p w14:paraId="246B0A7B" w14:textId="77777777" w:rsidR="00ED7375" w:rsidRDefault="00000000">
            <w:r>
              <w:t>So heartbreaking....</w:t>
            </w:r>
          </w:p>
        </w:tc>
      </w:tr>
      <w:tr w:rsidR="00ED7375" w14:paraId="16A8DC66" w14:textId="77777777" w:rsidTr="001E6984">
        <w:tc>
          <w:tcPr>
            <w:tcW w:w="1199" w:type="dxa"/>
          </w:tcPr>
          <w:p w14:paraId="2DE010C2" w14:textId="77777777" w:rsidR="00ED7375" w:rsidRDefault="00000000">
            <w:r>
              <w:t>4090</w:t>
            </w:r>
          </w:p>
        </w:tc>
        <w:tc>
          <w:tcPr>
            <w:tcW w:w="941" w:type="dxa"/>
          </w:tcPr>
          <w:p w14:paraId="07EFBB32" w14:textId="77777777" w:rsidR="00ED7375" w:rsidRDefault="00000000">
            <w:r>
              <w:t>@UK-sm4co</w:t>
            </w:r>
          </w:p>
        </w:tc>
        <w:tc>
          <w:tcPr>
            <w:tcW w:w="403" w:type="dxa"/>
          </w:tcPr>
          <w:p w14:paraId="12ED230A" w14:textId="77777777" w:rsidR="00ED7375" w:rsidRDefault="00000000">
            <w:r>
              <w:t>2020-11-18 05:20:44</w:t>
            </w:r>
          </w:p>
        </w:tc>
        <w:tc>
          <w:tcPr>
            <w:tcW w:w="316" w:type="dxa"/>
          </w:tcPr>
          <w:p w14:paraId="2E66011D" w14:textId="77777777" w:rsidR="00ED7375" w:rsidRDefault="00000000">
            <w:r>
              <w:t>0</w:t>
            </w:r>
          </w:p>
        </w:tc>
        <w:tc>
          <w:tcPr>
            <w:tcW w:w="354" w:type="dxa"/>
          </w:tcPr>
          <w:p w14:paraId="1A457E25" w14:textId="77777777" w:rsidR="00ED7375" w:rsidRDefault="00000000">
            <w:r>
              <w:t>0</w:t>
            </w:r>
          </w:p>
        </w:tc>
        <w:tc>
          <w:tcPr>
            <w:tcW w:w="6528" w:type="dxa"/>
          </w:tcPr>
          <w:p w14:paraId="7705054A" w14:textId="77777777" w:rsidR="00ED7375" w:rsidRDefault="00000000">
            <w:r>
              <w:t>Tragic. Absolutely tragic. Heartbreaking, evil and vile behaviour dragged straight from the gates of hell!</w:t>
            </w:r>
          </w:p>
        </w:tc>
      </w:tr>
      <w:tr w:rsidR="00ED7375" w14:paraId="23F1615D" w14:textId="77777777" w:rsidTr="001E6984">
        <w:tc>
          <w:tcPr>
            <w:tcW w:w="1199" w:type="dxa"/>
          </w:tcPr>
          <w:p w14:paraId="671BF9E9" w14:textId="77777777" w:rsidR="00ED7375" w:rsidRDefault="00000000">
            <w:r>
              <w:t>4091</w:t>
            </w:r>
          </w:p>
        </w:tc>
        <w:tc>
          <w:tcPr>
            <w:tcW w:w="941" w:type="dxa"/>
          </w:tcPr>
          <w:p w14:paraId="374F5D13" w14:textId="77777777" w:rsidR="00ED7375" w:rsidRDefault="00000000">
            <w:r>
              <w:t>@sujiroy3243</w:t>
            </w:r>
          </w:p>
        </w:tc>
        <w:tc>
          <w:tcPr>
            <w:tcW w:w="403" w:type="dxa"/>
          </w:tcPr>
          <w:p w14:paraId="7AB27E49" w14:textId="77777777" w:rsidR="00ED7375" w:rsidRDefault="00000000">
            <w:r>
              <w:t>2020-11-18 05:20:25</w:t>
            </w:r>
          </w:p>
        </w:tc>
        <w:tc>
          <w:tcPr>
            <w:tcW w:w="316" w:type="dxa"/>
          </w:tcPr>
          <w:p w14:paraId="2CA3B54D" w14:textId="77777777" w:rsidR="00ED7375" w:rsidRDefault="00000000">
            <w:r>
              <w:t>0</w:t>
            </w:r>
          </w:p>
        </w:tc>
        <w:tc>
          <w:tcPr>
            <w:tcW w:w="354" w:type="dxa"/>
          </w:tcPr>
          <w:p w14:paraId="1F6F0B57" w14:textId="77777777" w:rsidR="00ED7375" w:rsidRDefault="00000000">
            <w:r>
              <w:t>0</w:t>
            </w:r>
          </w:p>
        </w:tc>
        <w:tc>
          <w:tcPr>
            <w:tcW w:w="6528" w:type="dxa"/>
          </w:tcPr>
          <w:p w14:paraId="0212BD36" w14:textId="77777777" w:rsidR="00ED7375" w:rsidRDefault="00000000">
            <w:r>
              <w:t>That baby never got rescued :(</w:t>
            </w:r>
          </w:p>
        </w:tc>
      </w:tr>
      <w:tr w:rsidR="00ED7375" w14:paraId="4627279D" w14:textId="77777777" w:rsidTr="001E6984">
        <w:tc>
          <w:tcPr>
            <w:tcW w:w="1199" w:type="dxa"/>
          </w:tcPr>
          <w:p w14:paraId="7E30EEB9" w14:textId="77777777" w:rsidR="00ED7375" w:rsidRDefault="00000000">
            <w:r>
              <w:t>4092</w:t>
            </w:r>
          </w:p>
        </w:tc>
        <w:tc>
          <w:tcPr>
            <w:tcW w:w="941" w:type="dxa"/>
          </w:tcPr>
          <w:p w14:paraId="36431A0E" w14:textId="77777777" w:rsidR="00ED7375" w:rsidRDefault="00000000">
            <w:r>
              <w:t>@lillianlinda1747</w:t>
            </w:r>
          </w:p>
        </w:tc>
        <w:tc>
          <w:tcPr>
            <w:tcW w:w="403" w:type="dxa"/>
          </w:tcPr>
          <w:p w14:paraId="474B65D3" w14:textId="77777777" w:rsidR="00ED7375" w:rsidRDefault="00000000">
            <w:r>
              <w:t>2020-11-18 05:13:16</w:t>
            </w:r>
          </w:p>
        </w:tc>
        <w:tc>
          <w:tcPr>
            <w:tcW w:w="316" w:type="dxa"/>
          </w:tcPr>
          <w:p w14:paraId="328E2838" w14:textId="77777777" w:rsidR="00ED7375" w:rsidRDefault="00000000">
            <w:r>
              <w:t>1</w:t>
            </w:r>
          </w:p>
        </w:tc>
        <w:tc>
          <w:tcPr>
            <w:tcW w:w="354" w:type="dxa"/>
          </w:tcPr>
          <w:p w14:paraId="12A9BAA6" w14:textId="77777777" w:rsidR="00ED7375" w:rsidRDefault="00000000">
            <w:r>
              <w:t>0</w:t>
            </w:r>
          </w:p>
        </w:tc>
        <w:tc>
          <w:tcPr>
            <w:tcW w:w="6528" w:type="dxa"/>
          </w:tcPr>
          <w:p w14:paraId="146A1EAA" w14:textId="77777777" w:rsidR="00ED7375" w:rsidRDefault="00000000">
            <w:r>
              <w:t>The baby is so cute omg 🥺😱❤️😭😢</w:t>
            </w:r>
          </w:p>
        </w:tc>
      </w:tr>
      <w:tr w:rsidR="00ED7375" w14:paraId="24BC006A" w14:textId="77777777" w:rsidTr="001E6984">
        <w:tc>
          <w:tcPr>
            <w:tcW w:w="1199" w:type="dxa"/>
          </w:tcPr>
          <w:p w14:paraId="6727934A" w14:textId="77777777" w:rsidR="00ED7375" w:rsidRDefault="00000000">
            <w:r>
              <w:t>4093</w:t>
            </w:r>
          </w:p>
        </w:tc>
        <w:tc>
          <w:tcPr>
            <w:tcW w:w="941" w:type="dxa"/>
          </w:tcPr>
          <w:p w14:paraId="744A753E" w14:textId="77777777" w:rsidR="00ED7375" w:rsidRDefault="00000000">
            <w:r>
              <w:t>@ibraa1157</w:t>
            </w:r>
          </w:p>
        </w:tc>
        <w:tc>
          <w:tcPr>
            <w:tcW w:w="403" w:type="dxa"/>
          </w:tcPr>
          <w:p w14:paraId="6780B2EC" w14:textId="77777777" w:rsidR="00ED7375" w:rsidRDefault="00000000">
            <w:r>
              <w:t>2020-11-18 05:00:53</w:t>
            </w:r>
          </w:p>
        </w:tc>
        <w:tc>
          <w:tcPr>
            <w:tcW w:w="316" w:type="dxa"/>
          </w:tcPr>
          <w:p w14:paraId="4F5CFB0C" w14:textId="77777777" w:rsidR="00ED7375" w:rsidRDefault="00000000">
            <w:r>
              <w:t>1</w:t>
            </w:r>
          </w:p>
        </w:tc>
        <w:tc>
          <w:tcPr>
            <w:tcW w:w="354" w:type="dxa"/>
          </w:tcPr>
          <w:p w14:paraId="3D17EA1B" w14:textId="77777777" w:rsidR="00ED7375" w:rsidRDefault="00000000">
            <w:r>
              <w:t>0</w:t>
            </w:r>
          </w:p>
        </w:tc>
        <w:tc>
          <w:tcPr>
            <w:tcW w:w="6528" w:type="dxa"/>
          </w:tcPr>
          <w:p w14:paraId="597CD31E" w14:textId="77777777" w:rsidR="00ED7375" w:rsidRDefault="00000000">
            <w:r>
              <w:t>Hussein mohaa amefura aje</w:t>
            </w:r>
          </w:p>
        </w:tc>
      </w:tr>
      <w:tr w:rsidR="00ED7375" w14:paraId="28548F38" w14:textId="77777777" w:rsidTr="001E6984">
        <w:tc>
          <w:tcPr>
            <w:tcW w:w="1199" w:type="dxa"/>
          </w:tcPr>
          <w:p w14:paraId="5B68A62B" w14:textId="77777777" w:rsidR="00ED7375" w:rsidRDefault="00000000">
            <w:r>
              <w:t>4094</w:t>
            </w:r>
          </w:p>
        </w:tc>
        <w:tc>
          <w:tcPr>
            <w:tcW w:w="941" w:type="dxa"/>
          </w:tcPr>
          <w:p w14:paraId="58BB9A48" w14:textId="77777777" w:rsidR="00ED7375" w:rsidRDefault="00000000">
            <w:r>
              <w:t>@Diana734</w:t>
            </w:r>
          </w:p>
        </w:tc>
        <w:tc>
          <w:tcPr>
            <w:tcW w:w="403" w:type="dxa"/>
          </w:tcPr>
          <w:p w14:paraId="301AB41E" w14:textId="77777777" w:rsidR="00ED7375" w:rsidRDefault="00000000">
            <w:r>
              <w:t>2020-11-18 04:30:03</w:t>
            </w:r>
          </w:p>
        </w:tc>
        <w:tc>
          <w:tcPr>
            <w:tcW w:w="316" w:type="dxa"/>
          </w:tcPr>
          <w:p w14:paraId="0B7CB553" w14:textId="77777777" w:rsidR="00ED7375" w:rsidRDefault="00000000">
            <w:r>
              <w:t>0</w:t>
            </w:r>
          </w:p>
        </w:tc>
        <w:tc>
          <w:tcPr>
            <w:tcW w:w="354" w:type="dxa"/>
          </w:tcPr>
          <w:p w14:paraId="4A44DD23" w14:textId="77777777" w:rsidR="00ED7375" w:rsidRDefault="00000000">
            <w:r>
              <w:t>0</w:t>
            </w:r>
          </w:p>
        </w:tc>
        <w:tc>
          <w:tcPr>
            <w:tcW w:w="6528" w:type="dxa"/>
          </w:tcPr>
          <w:p w14:paraId="4EE45318" w14:textId="77777777" w:rsidR="00ED7375" w:rsidRDefault="00000000">
            <w:r>
              <w:t>Anita was obviously tipped off or already sold the baby.</w:t>
            </w:r>
          </w:p>
        </w:tc>
      </w:tr>
      <w:tr w:rsidR="00ED7375" w14:paraId="7C50AFD2" w14:textId="77777777" w:rsidTr="001E6984">
        <w:tc>
          <w:tcPr>
            <w:tcW w:w="1199" w:type="dxa"/>
          </w:tcPr>
          <w:p w14:paraId="4F072678" w14:textId="77777777" w:rsidR="00ED7375" w:rsidRDefault="00000000">
            <w:r>
              <w:t>4095</w:t>
            </w:r>
          </w:p>
        </w:tc>
        <w:tc>
          <w:tcPr>
            <w:tcW w:w="941" w:type="dxa"/>
          </w:tcPr>
          <w:p w14:paraId="605B9C3D" w14:textId="77777777" w:rsidR="00ED7375" w:rsidRDefault="00000000">
            <w:r>
              <w:t>@londz1987</w:t>
            </w:r>
          </w:p>
        </w:tc>
        <w:tc>
          <w:tcPr>
            <w:tcW w:w="403" w:type="dxa"/>
          </w:tcPr>
          <w:p w14:paraId="3585B76A" w14:textId="77777777" w:rsidR="00ED7375" w:rsidRDefault="00000000">
            <w:r>
              <w:t>2020-11-18 04:17:01</w:t>
            </w:r>
          </w:p>
        </w:tc>
        <w:tc>
          <w:tcPr>
            <w:tcW w:w="316" w:type="dxa"/>
          </w:tcPr>
          <w:p w14:paraId="65DA1C85" w14:textId="77777777" w:rsidR="00ED7375" w:rsidRDefault="00000000">
            <w:r>
              <w:t>0</w:t>
            </w:r>
          </w:p>
        </w:tc>
        <w:tc>
          <w:tcPr>
            <w:tcW w:w="354" w:type="dxa"/>
          </w:tcPr>
          <w:p w14:paraId="7B85114D" w14:textId="77777777" w:rsidR="00ED7375" w:rsidRDefault="00000000">
            <w:r>
              <w:t>0</w:t>
            </w:r>
          </w:p>
        </w:tc>
        <w:tc>
          <w:tcPr>
            <w:tcW w:w="6528" w:type="dxa"/>
          </w:tcPr>
          <w:p w14:paraId="3AF5A1E5" w14:textId="77777777" w:rsidR="00ED7375" w:rsidRDefault="00000000">
            <w:r>
              <w:t>It was that Policeman that interrupted you that alerted Anita. They probably work together. He tipped her off.</w:t>
            </w:r>
          </w:p>
        </w:tc>
      </w:tr>
      <w:tr w:rsidR="00ED7375" w14:paraId="39D99DC5" w14:textId="77777777" w:rsidTr="001E6984">
        <w:tc>
          <w:tcPr>
            <w:tcW w:w="1199" w:type="dxa"/>
          </w:tcPr>
          <w:p w14:paraId="3E75FF21" w14:textId="77777777" w:rsidR="00ED7375" w:rsidRDefault="00000000">
            <w:r>
              <w:t>4096</w:t>
            </w:r>
          </w:p>
        </w:tc>
        <w:tc>
          <w:tcPr>
            <w:tcW w:w="941" w:type="dxa"/>
          </w:tcPr>
          <w:p w14:paraId="4FC967EF" w14:textId="77777777" w:rsidR="00ED7375" w:rsidRDefault="00000000">
            <w:r>
              <w:t>@steverousseau2025</w:t>
            </w:r>
          </w:p>
        </w:tc>
        <w:tc>
          <w:tcPr>
            <w:tcW w:w="403" w:type="dxa"/>
          </w:tcPr>
          <w:p w14:paraId="7CA51895" w14:textId="77777777" w:rsidR="00ED7375" w:rsidRDefault="00000000">
            <w:r>
              <w:t>2020-11-18 04:14:25</w:t>
            </w:r>
          </w:p>
        </w:tc>
        <w:tc>
          <w:tcPr>
            <w:tcW w:w="316" w:type="dxa"/>
          </w:tcPr>
          <w:p w14:paraId="64AD0762" w14:textId="77777777" w:rsidR="00ED7375" w:rsidRDefault="00000000">
            <w:r>
              <w:t>1</w:t>
            </w:r>
          </w:p>
        </w:tc>
        <w:tc>
          <w:tcPr>
            <w:tcW w:w="354" w:type="dxa"/>
          </w:tcPr>
          <w:p w14:paraId="5D013329" w14:textId="77777777" w:rsidR="00ED7375" w:rsidRDefault="00000000">
            <w:r>
              <w:t>0</w:t>
            </w:r>
          </w:p>
        </w:tc>
        <w:tc>
          <w:tcPr>
            <w:tcW w:w="6528" w:type="dxa"/>
          </w:tcPr>
          <w:p w14:paraId="12148FB4" w14:textId="77777777" w:rsidR="00ED7375" w:rsidRDefault="00000000">
            <w:r>
              <w:t>Where is Miss Trudy and Wode Maya</w:t>
            </w:r>
          </w:p>
        </w:tc>
      </w:tr>
      <w:tr w:rsidR="00ED7375" w14:paraId="12560A58" w14:textId="77777777" w:rsidTr="001E6984">
        <w:tc>
          <w:tcPr>
            <w:tcW w:w="1199" w:type="dxa"/>
          </w:tcPr>
          <w:p w14:paraId="6C865CF0" w14:textId="77777777" w:rsidR="00ED7375" w:rsidRDefault="00000000">
            <w:r>
              <w:t>4097</w:t>
            </w:r>
          </w:p>
        </w:tc>
        <w:tc>
          <w:tcPr>
            <w:tcW w:w="941" w:type="dxa"/>
          </w:tcPr>
          <w:p w14:paraId="79A8633D" w14:textId="77777777" w:rsidR="00ED7375" w:rsidRDefault="00000000">
            <w:r>
              <w:t>@Diana734</w:t>
            </w:r>
          </w:p>
        </w:tc>
        <w:tc>
          <w:tcPr>
            <w:tcW w:w="403" w:type="dxa"/>
          </w:tcPr>
          <w:p w14:paraId="4BF40555" w14:textId="77777777" w:rsidR="00ED7375" w:rsidRDefault="00000000">
            <w:r>
              <w:t>2020-11-18 04:11:15</w:t>
            </w:r>
          </w:p>
        </w:tc>
        <w:tc>
          <w:tcPr>
            <w:tcW w:w="316" w:type="dxa"/>
          </w:tcPr>
          <w:p w14:paraId="6B7D768D" w14:textId="77777777" w:rsidR="00ED7375" w:rsidRDefault="00000000">
            <w:r>
              <w:t>0</w:t>
            </w:r>
          </w:p>
        </w:tc>
        <w:tc>
          <w:tcPr>
            <w:tcW w:w="354" w:type="dxa"/>
          </w:tcPr>
          <w:p w14:paraId="4739F5E9" w14:textId="77777777" w:rsidR="00ED7375" w:rsidRDefault="00000000">
            <w:r>
              <w:t>0</w:t>
            </w:r>
          </w:p>
        </w:tc>
        <w:tc>
          <w:tcPr>
            <w:tcW w:w="6528" w:type="dxa"/>
          </w:tcPr>
          <w:p w14:paraId="159BBAB2" w14:textId="77777777" w:rsidR="00ED7375" w:rsidRDefault="00000000">
            <w:r>
              <w:t>These women should not be on the streets or have to resort to selling their children.</w:t>
            </w:r>
          </w:p>
        </w:tc>
      </w:tr>
      <w:tr w:rsidR="00ED7375" w14:paraId="6B7D5485" w14:textId="77777777" w:rsidTr="001E6984">
        <w:tc>
          <w:tcPr>
            <w:tcW w:w="1199" w:type="dxa"/>
          </w:tcPr>
          <w:p w14:paraId="09D796FB" w14:textId="77777777" w:rsidR="00ED7375" w:rsidRDefault="00000000">
            <w:r>
              <w:t>4098</w:t>
            </w:r>
          </w:p>
        </w:tc>
        <w:tc>
          <w:tcPr>
            <w:tcW w:w="941" w:type="dxa"/>
          </w:tcPr>
          <w:p w14:paraId="2EC7D9D3" w14:textId="77777777" w:rsidR="00ED7375" w:rsidRDefault="00000000">
            <w:r>
              <w:t>@dhorubabinwahad3218</w:t>
            </w:r>
          </w:p>
        </w:tc>
        <w:tc>
          <w:tcPr>
            <w:tcW w:w="403" w:type="dxa"/>
          </w:tcPr>
          <w:p w14:paraId="43FC47CC" w14:textId="77777777" w:rsidR="00ED7375" w:rsidRDefault="00000000">
            <w:r>
              <w:t>2020-11-18 04:06:45</w:t>
            </w:r>
          </w:p>
        </w:tc>
        <w:tc>
          <w:tcPr>
            <w:tcW w:w="316" w:type="dxa"/>
          </w:tcPr>
          <w:p w14:paraId="405B3646" w14:textId="77777777" w:rsidR="00ED7375" w:rsidRDefault="00000000">
            <w:r>
              <w:t>0</w:t>
            </w:r>
          </w:p>
        </w:tc>
        <w:tc>
          <w:tcPr>
            <w:tcW w:w="354" w:type="dxa"/>
          </w:tcPr>
          <w:p w14:paraId="063DFB1E" w14:textId="77777777" w:rsidR="00ED7375" w:rsidRDefault="00000000">
            <w:r>
              <w:t>0</w:t>
            </w:r>
          </w:p>
        </w:tc>
        <w:tc>
          <w:tcPr>
            <w:tcW w:w="6528" w:type="dxa"/>
          </w:tcPr>
          <w:p w14:paraId="12D75FA7" w14:textId="77777777" w:rsidR="00ED7375" w:rsidRDefault="00000000">
            <w:r>
              <w:t>Pure evil</w:t>
            </w:r>
          </w:p>
        </w:tc>
      </w:tr>
      <w:tr w:rsidR="00ED7375" w14:paraId="515AEC8F" w14:textId="77777777" w:rsidTr="001E6984">
        <w:tc>
          <w:tcPr>
            <w:tcW w:w="1199" w:type="dxa"/>
          </w:tcPr>
          <w:p w14:paraId="42205DC4" w14:textId="77777777" w:rsidR="00ED7375" w:rsidRDefault="00000000">
            <w:r>
              <w:t>4099</w:t>
            </w:r>
          </w:p>
        </w:tc>
        <w:tc>
          <w:tcPr>
            <w:tcW w:w="941" w:type="dxa"/>
          </w:tcPr>
          <w:p w14:paraId="6EB9EDF5" w14:textId="77777777" w:rsidR="00ED7375" w:rsidRDefault="00000000">
            <w:r>
              <w:t>@n.s731</w:t>
            </w:r>
          </w:p>
        </w:tc>
        <w:tc>
          <w:tcPr>
            <w:tcW w:w="403" w:type="dxa"/>
          </w:tcPr>
          <w:p w14:paraId="6DEAD453" w14:textId="77777777" w:rsidR="00ED7375" w:rsidRDefault="00000000">
            <w:r>
              <w:t>2020-11-18 03:38:32</w:t>
            </w:r>
          </w:p>
        </w:tc>
        <w:tc>
          <w:tcPr>
            <w:tcW w:w="316" w:type="dxa"/>
          </w:tcPr>
          <w:p w14:paraId="64E06BF6" w14:textId="77777777" w:rsidR="00ED7375" w:rsidRDefault="00000000">
            <w:r>
              <w:t>0</w:t>
            </w:r>
          </w:p>
        </w:tc>
        <w:tc>
          <w:tcPr>
            <w:tcW w:w="354" w:type="dxa"/>
          </w:tcPr>
          <w:p w14:paraId="109AA74B" w14:textId="77777777" w:rsidR="00ED7375" w:rsidRDefault="00000000">
            <w:r>
              <w:t>0</w:t>
            </w:r>
          </w:p>
        </w:tc>
        <w:tc>
          <w:tcPr>
            <w:tcW w:w="6528" w:type="dxa"/>
          </w:tcPr>
          <w:p w14:paraId="1810A371" w14:textId="77777777" w:rsidR="00ED7375" w:rsidRDefault="00000000">
            <w:r>
              <w:t>This is unacceptable,  the government  should  protect them  and give some  kind of HELP</w:t>
            </w:r>
          </w:p>
        </w:tc>
      </w:tr>
      <w:tr w:rsidR="00ED7375" w14:paraId="6B9240F2" w14:textId="77777777" w:rsidTr="001E6984">
        <w:tc>
          <w:tcPr>
            <w:tcW w:w="1199" w:type="dxa"/>
          </w:tcPr>
          <w:p w14:paraId="283200DE" w14:textId="77777777" w:rsidR="00ED7375" w:rsidRDefault="00000000">
            <w:r>
              <w:t>4100</w:t>
            </w:r>
          </w:p>
        </w:tc>
        <w:tc>
          <w:tcPr>
            <w:tcW w:w="941" w:type="dxa"/>
          </w:tcPr>
          <w:p w14:paraId="2158131A" w14:textId="77777777" w:rsidR="00ED7375" w:rsidRDefault="00000000">
            <w:r>
              <w:t>@n.s731</w:t>
            </w:r>
          </w:p>
        </w:tc>
        <w:tc>
          <w:tcPr>
            <w:tcW w:w="403" w:type="dxa"/>
          </w:tcPr>
          <w:p w14:paraId="4AE186BD" w14:textId="77777777" w:rsidR="00ED7375" w:rsidRDefault="00000000">
            <w:r>
              <w:t>2020-11-18 03:36:56</w:t>
            </w:r>
          </w:p>
        </w:tc>
        <w:tc>
          <w:tcPr>
            <w:tcW w:w="316" w:type="dxa"/>
          </w:tcPr>
          <w:p w14:paraId="48FAE6A3" w14:textId="77777777" w:rsidR="00ED7375" w:rsidRDefault="00000000">
            <w:r>
              <w:t>0</w:t>
            </w:r>
          </w:p>
        </w:tc>
        <w:tc>
          <w:tcPr>
            <w:tcW w:w="354" w:type="dxa"/>
          </w:tcPr>
          <w:p w14:paraId="5C6EDD38" w14:textId="77777777" w:rsidR="00ED7375" w:rsidRDefault="00000000">
            <w:r>
              <w:t>0</w:t>
            </w:r>
          </w:p>
        </w:tc>
        <w:tc>
          <w:tcPr>
            <w:tcW w:w="6528" w:type="dxa"/>
          </w:tcPr>
          <w:p w14:paraId="24299DAA" w14:textId="77777777" w:rsidR="00ED7375" w:rsidRDefault="00000000">
            <w:r>
              <w:t>Why doesn't the  quenian government  does something?</w:t>
            </w:r>
          </w:p>
        </w:tc>
      </w:tr>
      <w:tr w:rsidR="00ED7375" w14:paraId="3BD8BEFB" w14:textId="77777777" w:rsidTr="001E6984">
        <w:tc>
          <w:tcPr>
            <w:tcW w:w="1199" w:type="dxa"/>
          </w:tcPr>
          <w:p w14:paraId="64D27AF9" w14:textId="77777777" w:rsidR="00ED7375" w:rsidRDefault="00000000">
            <w:r>
              <w:t>4101</w:t>
            </w:r>
          </w:p>
        </w:tc>
        <w:tc>
          <w:tcPr>
            <w:tcW w:w="941" w:type="dxa"/>
          </w:tcPr>
          <w:p w14:paraId="79C4946B" w14:textId="77777777" w:rsidR="00ED7375" w:rsidRDefault="00000000">
            <w:r>
              <w:t>@sufi5uk</w:t>
            </w:r>
          </w:p>
        </w:tc>
        <w:tc>
          <w:tcPr>
            <w:tcW w:w="403" w:type="dxa"/>
          </w:tcPr>
          <w:p w14:paraId="057ED7A4" w14:textId="77777777" w:rsidR="00ED7375" w:rsidRDefault="00000000">
            <w:r>
              <w:t>2020-11-18 03:31:53</w:t>
            </w:r>
          </w:p>
        </w:tc>
        <w:tc>
          <w:tcPr>
            <w:tcW w:w="316" w:type="dxa"/>
          </w:tcPr>
          <w:p w14:paraId="6E237156" w14:textId="77777777" w:rsidR="00ED7375" w:rsidRDefault="00000000">
            <w:r>
              <w:t>0</w:t>
            </w:r>
          </w:p>
        </w:tc>
        <w:tc>
          <w:tcPr>
            <w:tcW w:w="354" w:type="dxa"/>
          </w:tcPr>
          <w:p w14:paraId="60BFEA60" w14:textId="77777777" w:rsidR="00ED7375" w:rsidRDefault="00000000">
            <w:r>
              <w:t>0</w:t>
            </w:r>
          </w:p>
        </w:tc>
        <w:tc>
          <w:tcPr>
            <w:tcW w:w="6528" w:type="dxa"/>
          </w:tcPr>
          <w:p w14:paraId="3D8F41B6" w14:textId="77777777" w:rsidR="00ED7375" w:rsidRDefault="00000000">
            <w:r>
              <w:t>Not one good news came out of this. We were just informed of how easy babies can be sold and met with real evil baby snatches yet none were even arrested. They didn't even arrest 1??? Now I'm not just sad but left angry as well. They better show us some good news soon of catching these scumbags soon</w:t>
            </w:r>
          </w:p>
        </w:tc>
      </w:tr>
      <w:tr w:rsidR="00ED7375" w14:paraId="4731654C" w14:textId="77777777" w:rsidTr="001E6984">
        <w:tc>
          <w:tcPr>
            <w:tcW w:w="1199" w:type="dxa"/>
          </w:tcPr>
          <w:p w14:paraId="05237130" w14:textId="77777777" w:rsidR="00ED7375" w:rsidRDefault="00000000">
            <w:r>
              <w:t>4102</w:t>
            </w:r>
          </w:p>
        </w:tc>
        <w:tc>
          <w:tcPr>
            <w:tcW w:w="941" w:type="dxa"/>
          </w:tcPr>
          <w:p w14:paraId="3BB9F549" w14:textId="77777777" w:rsidR="00ED7375" w:rsidRDefault="00000000">
            <w:r>
              <w:t>@queenofthebutterflies5212</w:t>
            </w:r>
          </w:p>
        </w:tc>
        <w:tc>
          <w:tcPr>
            <w:tcW w:w="403" w:type="dxa"/>
          </w:tcPr>
          <w:p w14:paraId="6803C9DC" w14:textId="77777777" w:rsidR="00ED7375" w:rsidRDefault="00000000">
            <w:r>
              <w:t>2020-11-18 03:27:13</w:t>
            </w:r>
          </w:p>
        </w:tc>
        <w:tc>
          <w:tcPr>
            <w:tcW w:w="316" w:type="dxa"/>
          </w:tcPr>
          <w:p w14:paraId="7463DCAD" w14:textId="77777777" w:rsidR="00ED7375" w:rsidRDefault="00000000">
            <w:r>
              <w:t>0</w:t>
            </w:r>
          </w:p>
        </w:tc>
        <w:tc>
          <w:tcPr>
            <w:tcW w:w="354" w:type="dxa"/>
          </w:tcPr>
          <w:p w14:paraId="3615DE4C" w14:textId="77777777" w:rsidR="00ED7375" w:rsidRDefault="00000000">
            <w:r>
              <w:t>0</w:t>
            </w:r>
          </w:p>
        </w:tc>
        <w:tc>
          <w:tcPr>
            <w:tcW w:w="6528" w:type="dxa"/>
          </w:tcPr>
          <w:p w14:paraId="7FFDD06A" w14:textId="77777777" w:rsidR="00ED7375" w:rsidRDefault="00000000">
            <w:r>
              <w:t>This is very difficult to watch. I keep distracting myself. Frankly, it's traumatic. I will hug my child extra tight today.</w:t>
            </w:r>
          </w:p>
        </w:tc>
      </w:tr>
      <w:tr w:rsidR="00ED7375" w14:paraId="786ED719" w14:textId="77777777" w:rsidTr="001E6984">
        <w:tc>
          <w:tcPr>
            <w:tcW w:w="1199" w:type="dxa"/>
          </w:tcPr>
          <w:p w14:paraId="4D07F8F0" w14:textId="77777777" w:rsidR="00ED7375" w:rsidRDefault="00000000">
            <w:r>
              <w:t>4103</w:t>
            </w:r>
          </w:p>
        </w:tc>
        <w:tc>
          <w:tcPr>
            <w:tcW w:w="941" w:type="dxa"/>
          </w:tcPr>
          <w:p w14:paraId="45E5F158" w14:textId="77777777" w:rsidR="00ED7375" w:rsidRDefault="00000000">
            <w:r>
              <w:t>@rxrxh</w:t>
            </w:r>
          </w:p>
        </w:tc>
        <w:tc>
          <w:tcPr>
            <w:tcW w:w="403" w:type="dxa"/>
          </w:tcPr>
          <w:p w14:paraId="216894DD" w14:textId="77777777" w:rsidR="00ED7375" w:rsidRDefault="00000000">
            <w:r>
              <w:t>2020-11-18 03:17:28</w:t>
            </w:r>
          </w:p>
        </w:tc>
        <w:tc>
          <w:tcPr>
            <w:tcW w:w="316" w:type="dxa"/>
          </w:tcPr>
          <w:p w14:paraId="4423983C" w14:textId="77777777" w:rsidR="00ED7375" w:rsidRDefault="00000000">
            <w:r>
              <w:t>0</w:t>
            </w:r>
          </w:p>
        </w:tc>
        <w:tc>
          <w:tcPr>
            <w:tcW w:w="354" w:type="dxa"/>
          </w:tcPr>
          <w:p w14:paraId="2494073F" w14:textId="77777777" w:rsidR="00ED7375" w:rsidRDefault="00000000">
            <w:r>
              <w:t>0</w:t>
            </w:r>
          </w:p>
        </w:tc>
        <w:tc>
          <w:tcPr>
            <w:tcW w:w="6528" w:type="dxa"/>
          </w:tcPr>
          <w:p w14:paraId="5DE6C05F" w14:textId="77777777" w:rsidR="00ED7375" w:rsidRDefault="00000000">
            <w:r>
              <w:t xml:space="preserve">Where are the authorities ? </w:t>
            </w:r>
            <w:r>
              <w:br/>
              <w:t>Lord please protect  these suffering children 🙏🙏🙏</w:t>
            </w:r>
          </w:p>
        </w:tc>
      </w:tr>
      <w:tr w:rsidR="00ED7375" w14:paraId="74CA4A04" w14:textId="77777777" w:rsidTr="001E6984">
        <w:tc>
          <w:tcPr>
            <w:tcW w:w="1199" w:type="dxa"/>
          </w:tcPr>
          <w:p w14:paraId="4F3ECB13" w14:textId="77777777" w:rsidR="00ED7375" w:rsidRDefault="00000000">
            <w:r>
              <w:t>4104</w:t>
            </w:r>
          </w:p>
        </w:tc>
        <w:tc>
          <w:tcPr>
            <w:tcW w:w="941" w:type="dxa"/>
          </w:tcPr>
          <w:p w14:paraId="37016E72" w14:textId="77777777" w:rsidR="00ED7375" w:rsidRDefault="00000000">
            <w:r>
              <w:t>@PositiveDeviantPerson</w:t>
            </w:r>
          </w:p>
        </w:tc>
        <w:tc>
          <w:tcPr>
            <w:tcW w:w="403" w:type="dxa"/>
          </w:tcPr>
          <w:p w14:paraId="4CF6DD63" w14:textId="77777777" w:rsidR="00ED7375" w:rsidRDefault="00000000">
            <w:r>
              <w:t>2020-11-18 03:16:30</w:t>
            </w:r>
          </w:p>
        </w:tc>
        <w:tc>
          <w:tcPr>
            <w:tcW w:w="316" w:type="dxa"/>
          </w:tcPr>
          <w:p w14:paraId="3597EDDE" w14:textId="77777777" w:rsidR="00ED7375" w:rsidRDefault="00000000">
            <w:r>
              <w:t>0</w:t>
            </w:r>
          </w:p>
        </w:tc>
        <w:tc>
          <w:tcPr>
            <w:tcW w:w="354" w:type="dxa"/>
          </w:tcPr>
          <w:p w14:paraId="208D1B64" w14:textId="77777777" w:rsidR="00ED7375" w:rsidRDefault="00000000">
            <w:r>
              <w:t>0</w:t>
            </w:r>
          </w:p>
        </w:tc>
        <w:tc>
          <w:tcPr>
            <w:tcW w:w="6528" w:type="dxa"/>
          </w:tcPr>
          <w:p w14:paraId="60609894" w14:textId="77777777" w:rsidR="00ED7375" w:rsidRDefault="00000000">
            <w:r>
              <w:t>To agree to sell your child during labor for money...all because you’re dependent on a man? No amount of money or poverty will make me let go of mine. I have Yah and I know everything bad isn’t forever. So what if the landlord locked you out? I’ll sleep outside temporarily before I do that.</w:t>
            </w:r>
          </w:p>
        </w:tc>
      </w:tr>
      <w:tr w:rsidR="00ED7375" w14:paraId="0291616B" w14:textId="77777777" w:rsidTr="001E6984">
        <w:tc>
          <w:tcPr>
            <w:tcW w:w="1199" w:type="dxa"/>
          </w:tcPr>
          <w:p w14:paraId="0F867D02" w14:textId="77777777" w:rsidR="00ED7375" w:rsidRDefault="00000000">
            <w:r>
              <w:t>4105</w:t>
            </w:r>
          </w:p>
        </w:tc>
        <w:tc>
          <w:tcPr>
            <w:tcW w:w="941" w:type="dxa"/>
          </w:tcPr>
          <w:p w14:paraId="35766B73" w14:textId="77777777" w:rsidR="00ED7375" w:rsidRDefault="00000000">
            <w:r>
              <w:t>@jenniesmythe8188</w:t>
            </w:r>
          </w:p>
        </w:tc>
        <w:tc>
          <w:tcPr>
            <w:tcW w:w="403" w:type="dxa"/>
          </w:tcPr>
          <w:p w14:paraId="1B04FDAF" w14:textId="77777777" w:rsidR="00ED7375" w:rsidRDefault="00000000">
            <w:r>
              <w:t>2020-11-18 03:14:44</w:t>
            </w:r>
          </w:p>
        </w:tc>
        <w:tc>
          <w:tcPr>
            <w:tcW w:w="316" w:type="dxa"/>
          </w:tcPr>
          <w:p w14:paraId="2984F36C" w14:textId="77777777" w:rsidR="00ED7375" w:rsidRDefault="00000000">
            <w:r>
              <w:t>0</w:t>
            </w:r>
          </w:p>
        </w:tc>
        <w:tc>
          <w:tcPr>
            <w:tcW w:w="354" w:type="dxa"/>
          </w:tcPr>
          <w:p w14:paraId="6C7B4FB2" w14:textId="77777777" w:rsidR="00ED7375" w:rsidRDefault="00000000">
            <w:r>
              <w:t>0</w:t>
            </w:r>
          </w:p>
        </w:tc>
        <w:tc>
          <w:tcPr>
            <w:tcW w:w="6528" w:type="dxa"/>
          </w:tcPr>
          <w:p w14:paraId="51AD5B38" w14:textId="77777777" w:rsidR="00ED7375" w:rsidRDefault="00000000">
            <w:r>
              <w:t>wayyyy to many commercials/ads i would just like to watch documentary 7 mins in and 5 ads....</w:t>
            </w:r>
          </w:p>
        </w:tc>
      </w:tr>
      <w:tr w:rsidR="00ED7375" w14:paraId="25E3FB0F" w14:textId="77777777" w:rsidTr="001E6984">
        <w:tc>
          <w:tcPr>
            <w:tcW w:w="1199" w:type="dxa"/>
          </w:tcPr>
          <w:p w14:paraId="1E52F2D5" w14:textId="77777777" w:rsidR="00ED7375" w:rsidRDefault="00000000">
            <w:r>
              <w:t>4106</w:t>
            </w:r>
          </w:p>
        </w:tc>
        <w:tc>
          <w:tcPr>
            <w:tcW w:w="941" w:type="dxa"/>
          </w:tcPr>
          <w:p w14:paraId="6F3A8841" w14:textId="77777777" w:rsidR="00ED7375" w:rsidRDefault="00000000">
            <w:r>
              <w:t>@queenofthebutterflies5212</w:t>
            </w:r>
          </w:p>
        </w:tc>
        <w:tc>
          <w:tcPr>
            <w:tcW w:w="403" w:type="dxa"/>
          </w:tcPr>
          <w:p w14:paraId="338A2345" w14:textId="77777777" w:rsidR="00ED7375" w:rsidRDefault="00000000">
            <w:r>
              <w:t>2020-11-18 03:03:59</w:t>
            </w:r>
          </w:p>
        </w:tc>
        <w:tc>
          <w:tcPr>
            <w:tcW w:w="316" w:type="dxa"/>
          </w:tcPr>
          <w:p w14:paraId="5577D912" w14:textId="77777777" w:rsidR="00ED7375" w:rsidRDefault="00000000">
            <w:r>
              <w:t>4</w:t>
            </w:r>
          </w:p>
        </w:tc>
        <w:tc>
          <w:tcPr>
            <w:tcW w:w="354" w:type="dxa"/>
          </w:tcPr>
          <w:p w14:paraId="71CF5A8F" w14:textId="77777777" w:rsidR="00ED7375" w:rsidRDefault="00000000">
            <w:r>
              <w:t>0</w:t>
            </w:r>
          </w:p>
        </w:tc>
        <w:tc>
          <w:tcPr>
            <w:tcW w:w="6528" w:type="dxa"/>
          </w:tcPr>
          <w:p w14:paraId="3AD203AE" w14:textId="77777777" w:rsidR="00ED7375" w:rsidRDefault="00000000">
            <w:r>
              <w:t>'''...who is taking the children?'' - me, 'The Devil.'</w:t>
            </w:r>
          </w:p>
        </w:tc>
      </w:tr>
      <w:tr w:rsidR="00ED7375" w14:paraId="7D7F5301" w14:textId="77777777" w:rsidTr="001E6984">
        <w:tc>
          <w:tcPr>
            <w:tcW w:w="1199" w:type="dxa"/>
          </w:tcPr>
          <w:p w14:paraId="362347EA" w14:textId="77777777" w:rsidR="00ED7375" w:rsidRDefault="00000000">
            <w:r>
              <w:t>4107</w:t>
            </w:r>
          </w:p>
        </w:tc>
        <w:tc>
          <w:tcPr>
            <w:tcW w:w="941" w:type="dxa"/>
          </w:tcPr>
          <w:p w14:paraId="028AB135" w14:textId="77777777" w:rsidR="00ED7375" w:rsidRDefault="00000000">
            <w:r>
              <w:t>@plsstopusingmyname</w:t>
            </w:r>
          </w:p>
        </w:tc>
        <w:tc>
          <w:tcPr>
            <w:tcW w:w="403" w:type="dxa"/>
          </w:tcPr>
          <w:p w14:paraId="1DBCDF86" w14:textId="77777777" w:rsidR="00ED7375" w:rsidRDefault="00000000">
            <w:r>
              <w:t>2020-11-18 02:53:03</w:t>
            </w:r>
          </w:p>
        </w:tc>
        <w:tc>
          <w:tcPr>
            <w:tcW w:w="316" w:type="dxa"/>
          </w:tcPr>
          <w:p w14:paraId="71D7E408" w14:textId="77777777" w:rsidR="00ED7375" w:rsidRDefault="00000000">
            <w:r>
              <w:t>0</w:t>
            </w:r>
          </w:p>
        </w:tc>
        <w:tc>
          <w:tcPr>
            <w:tcW w:w="354" w:type="dxa"/>
          </w:tcPr>
          <w:p w14:paraId="0253FB46" w14:textId="77777777" w:rsidR="00ED7375" w:rsidRDefault="00000000">
            <w:r>
              <w:t>0</w:t>
            </w:r>
          </w:p>
        </w:tc>
        <w:tc>
          <w:tcPr>
            <w:tcW w:w="6528" w:type="dxa"/>
          </w:tcPr>
          <w:p w14:paraId="6ADB635A" w14:textId="77777777" w:rsidR="00ED7375" w:rsidRDefault="00000000">
            <w:r>
              <w:t>Very Sad!</w:t>
            </w:r>
          </w:p>
        </w:tc>
      </w:tr>
      <w:tr w:rsidR="00ED7375" w14:paraId="68A49282" w14:textId="77777777" w:rsidTr="001E6984">
        <w:tc>
          <w:tcPr>
            <w:tcW w:w="1199" w:type="dxa"/>
          </w:tcPr>
          <w:p w14:paraId="18A04015" w14:textId="77777777" w:rsidR="00ED7375" w:rsidRDefault="00000000">
            <w:r>
              <w:t>4108</w:t>
            </w:r>
          </w:p>
        </w:tc>
        <w:tc>
          <w:tcPr>
            <w:tcW w:w="941" w:type="dxa"/>
          </w:tcPr>
          <w:p w14:paraId="56C71CB3" w14:textId="77777777" w:rsidR="00ED7375" w:rsidRDefault="00000000">
            <w:r>
              <w:t>@mssidanganjone8291</w:t>
            </w:r>
          </w:p>
        </w:tc>
        <w:tc>
          <w:tcPr>
            <w:tcW w:w="403" w:type="dxa"/>
          </w:tcPr>
          <w:p w14:paraId="2FA4EC46" w14:textId="77777777" w:rsidR="00ED7375" w:rsidRDefault="00000000">
            <w:r>
              <w:t>2020-11-18 02:34:30</w:t>
            </w:r>
          </w:p>
        </w:tc>
        <w:tc>
          <w:tcPr>
            <w:tcW w:w="316" w:type="dxa"/>
          </w:tcPr>
          <w:p w14:paraId="65090CD3" w14:textId="77777777" w:rsidR="00ED7375" w:rsidRDefault="00000000">
            <w:r>
              <w:t>5</w:t>
            </w:r>
          </w:p>
        </w:tc>
        <w:tc>
          <w:tcPr>
            <w:tcW w:w="354" w:type="dxa"/>
          </w:tcPr>
          <w:p w14:paraId="273DDADD" w14:textId="77777777" w:rsidR="00ED7375" w:rsidRDefault="00000000">
            <w:r>
              <w:t>0</w:t>
            </w:r>
          </w:p>
        </w:tc>
        <w:tc>
          <w:tcPr>
            <w:tcW w:w="6528" w:type="dxa"/>
          </w:tcPr>
          <w:p w14:paraId="0B020C75" w14:textId="77777777" w:rsidR="00ED7375" w:rsidRDefault="00000000">
            <w:r>
              <w:t>51:30 minutes wasted on watching a documentary that has no Justice. What difference do you think you made to the world except making money out of this!!!😒🚶‍♀️</w:t>
            </w:r>
          </w:p>
        </w:tc>
      </w:tr>
      <w:tr w:rsidR="00ED7375" w14:paraId="035ECA9D" w14:textId="77777777" w:rsidTr="001E6984">
        <w:tc>
          <w:tcPr>
            <w:tcW w:w="1199" w:type="dxa"/>
          </w:tcPr>
          <w:p w14:paraId="0C95734D" w14:textId="77777777" w:rsidR="00ED7375" w:rsidRDefault="00000000">
            <w:r>
              <w:t>4109</w:t>
            </w:r>
          </w:p>
        </w:tc>
        <w:tc>
          <w:tcPr>
            <w:tcW w:w="941" w:type="dxa"/>
          </w:tcPr>
          <w:p w14:paraId="5C74FDEE" w14:textId="77777777" w:rsidR="00ED7375" w:rsidRDefault="00000000">
            <w:r>
              <w:t>@suziebest6871</w:t>
            </w:r>
          </w:p>
        </w:tc>
        <w:tc>
          <w:tcPr>
            <w:tcW w:w="403" w:type="dxa"/>
          </w:tcPr>
          <w:p w14:paraId="0F3E6CB4" w14:textId="77777777" w:rsidR="00ED7375" w:rsidRDefault="00000000">
            <w:r>
              <w:t>2020-11-18 02:31:43</w:t>
            </w:r>
          </w:p>
        </w:tc>
        <w:tc>
          <w:tcPr>
            <w:tcW w:w="316" w:type="dxa"/>
          </w:tcPr>
          <w:p w14:paraId="68DCF5AD" w14:textId="77777777" w:rsidR="00ED7375" w:rsidRDefault="00000000">
            <w:r>
              <w:t>0</w:t>
            </w:r>
          </w:p>
        </w:tc>
        <w:tc>
          <w:tcPr>
            <w:tcW w:w="354" w:type="dxa"/>
          </w:tcPr>
          <w:p w14:paraId="7FC9E834" w14:textId="77777777" w:rsidR="00ED7375" w:rsidRDefault="00000000">
            <w:r>
              <w:t>0</w:t>
            </w:r>
          </w:p>
        </w:tc>
        <w:tc>
          <w:tcPr>
            <w:tcW w:w="6528" w:type="dxa"/>
          </w:tcPr>
          <w:p w14:paraId="7FDE047A" w14:textId="77777777" w:rsidR="00ED7375" w:rsidRDefault="00000000">
            <w:r>
              <w:t>First thing this goes all the way to the top of corruption..everyone is getting paid! Secondly these are black babies. People just turn a blind eye. This is global.</w:t>
            </w:r>
          </w:p>
        </w:tc>
      </w:tr>
      <w:tr w:rsidR="00ED7375" w14:paraId="307ABC19" w14:textId="77777777" w:rsidTr="001E6984">
        <w:tc>
          <w:tcPr>
            <w:tcW w:w="1199" w:type="dxa"/>
          </w:tcPr>
          <w:p w14:paraId="668F9A1C" w14:textId="77777777" w:rsidR="00ED7375" w:rsidRDefault="00000000">
            <w:r>
              <w:t>4110</w:t>
            </w:r>
          </w:p>
        </w:tc>
        <w:tc>
          <w:tcPr>
            <w:tcW w:w="941" w:type="dxa"/>
          </w:tcPr>
          <w:p w14:paraId="2E182367" w14:textId="77777777" w:rsidR="00ED7375" w:rsidRDefault="00000000">
            <w:r>
              <w:t>@andycyrusac</w:t>
            </w:r>
          </w:p>
        </w:tc>
        <w:tc>
          <w:tcPr>
            <w:tcW w:w="403" w:type="dxa"/>
          </w:tcPr>
          <w:p w14:paraId="6F12EA3A" w14:textId="77777777" w:rsidR="00ED7375" w:rsidRDefault="00000000">
            <w:r>
              <w:t>2020-11-18 02:18:49</w:t>
            </w:r>
          </w:p>
        </w:tc>
        <w:tc>
          <w:tcPr>
            <w:tcW w:w="316" w:type="dxa"/>
          </w:tcPr>
          <w:p w14:paraId="43B09BAC" w14:textId="77777777" w:rsidR="00ED7375" w:rsidRDefault="00000000">
            <w:r>
              <w:t>0</w:t>
            </w:r>
          </w:p>
        </w:tc>
        <w:tc>
          <w:tcPr>
            <w:tcW w:w="354" w:type="dxa"/>
          </w:tcPr>
          <w:p w14:paraId="6950DED6" w14:textId="77777777" w:rsidR="00ED7375" w:rsidRDefault="00000000">
            <w:r>
              <w:t>0</w:t>
            </w:r>
          </w:p>
        </w:tc>
        <w:tc>
          <w:tcPr>
            <w:tcW w:w="6528" w:type="dxa"/>
          </w:tcPr>
          <w:p w14:paraId="5E81B146" w14:textId="77777777" w:rsidR="00ED7375" w:rsidRDefault="00000000">
            <w:r>
              <w:t>I will never call myself African American</w:t>
            </w:r>
          </w:p>
        </w:tc>
      </w:tr>
      <w:tr w:rsidR="00ED7375" w14:paraId="204D76DB" w14:textId="77777777" w:rsidTr="001E6984">
        <w:tc>
          <w:tcPr>
            <w:tcW w:w="1199" w:type="dxa"/>
          </w:tcPr>
          <w:p w14:paraId="6F8ED39C" w14:textId="77777777" w:rsidR="00ED7375" w:rsidRDefault="00000000">
            <w:r>
              <w:t>4111</w:t>
            </w:r>
          </w:p>
        </w:tc>
        <w:tc>
          <w:tcPr>
            <w:tcW w:w="941" w:type="dxa"/>
          </w:tcPr>
          <w:p w14:paraId="55590148" w14:textId="77777777" w:rsidR="00ED7375" w:rsidRDefault="00000000">
            <w:r>
              <w:t>@edceli4247</w:t>
            </w:r>
          </w:p>
        </w:tc>
        <w:tc>
          <w:tcPr>
            <w:tcW w:w="403" w:type="dxa"/>
          </w:tcPr>
          <w:p w14:paraId="5292F980" w14:textId="77777777" w:rsidR="00ED7375" w:rsidRDefault="00000000">
            <w:r>
              <w:t>2020-11-18 02:06:30</w:t>
            </w:r>
          </w:p>
        </w:tc>
        <w:tc>
          <w:tcPr>
            <w:tcW w:w="316" w:type="dxa"/>
          </w:tcPr>
          <w:p w14:paraId="6B7A953D" w14:textId="77777777" w:rsidR="00ED7375" w:rsidRDefault="00000000">
            <w:r>
              <w:t>0</w:t>
            </w:r>
          </w:p>
        </w:tc>
        <w:tc>
          <w:tcPr>
            <w:tcW w:w="354" w:type="dxa"/>
          </w:tcPr>
          <w:p w14:paraId="58BC3B05" w14:textId="77777777" w:rsidR="00ED7375" w:rsidRDefault="00000000">
            <w:r>
              <w:t>0</w:t>
            </w:r>
          </w:p>
        </w:tc>
        <w:tc>
          <w:tcPr>
            <w:tcW w:w="6528" w:type="dxa"/>
          </w:tcPr>
          <w:p w14:paraId="48312461" w14:textId="77777777" w:rsidR="00ED7375" w:rsidRDefault="00000000">
            <w:r>
              <w:t>They should have distorted the voice of the informant in black</w:t>
            </w:r>
          </w:p>
        </w:tc>
      </w:tr>
      <w:tr w:rsidR="00ED7375" w14:paraId="44DB1747" w14:textId="77777777" w:rsidTr="001E6984">
        <w:tc>
          <w:tcPr>
            <w:tcW w:w="1199" w:type="dxa"/>
          </w:tcPr>
          <w:p w14:paraId="56D56C53" w14:textId="77777777" w:rsidR="00ED7375" w:rsidRDefault="00000000">
            <w:r>
              <w:t>4112</w:t>
            </w:r>
          </w:p>
        </w:tc>
        <w:tc>
          <w:tcPr>
            <w:tcW w:w="941" w:type="dxa"/>
          </w:tcPr>
          <w:p w14:paraId="54A991E7" w14:textId="77777777" w:rsidR="00ED7375" w:rsidRDefault="00000000">
            <w:r>
              <w:t>@josephinebambi7736</w:t>
            </w:r>
          </w:p>
        </w:tc>
        <w:tc>
          <w:tcPr>
            <w:tcW w:w="403" w:type="dxa"/>
          </w:tcPr>
          <w:p w14:paraId="084F3E63" w14:textId="77777777" w:rsidR="00ED7375" w:rsidRDefault="00000000">
            <w:r>
              <w:t>2020-11-18 02:05:48</w:t>
            </w:r>
          </w:p>
        </w:tc>
        <w:tc>
          <w:tcPr>
            <w:tcW w:w="316" w:type="dxa"/>
          </w:tcPr>
          <w:p w14:paraId="63190BEB" w14:textId="77777777" w:rsidR="00ED7375" w:rsidRDefault="00000000">
            <w:r>
              <w:t>0</w:t>
            </w:r>
          </w:p>
        </w:tc>
        <w:tc>
          <w:tcPr>
            <w:tcW w:w="354" w:type="dxa"/>
          </w:tcPr>
          <w:p w14:paraId="52EB19CD" w14:textId="77777777" w:rsidR="00ED7375" w:rsidRDefault="00000000">
            <w:r>
              <w:t>0</w:t>
            </w:r>
          </w:p>
        </w:tc>
        <w:tc>
          <w:tcPr>
            <w:tcW w:w="6528" w:type="dxa"/>
          </w:tcPr>
          <w:p w14:paraId="2049A8BD" w14:textId="77777777" w:rsidR="00ED7375" w:rsidRDefault="00000000">
            <w:r>
              <w:t>It's so sad to hear this. I just wish they would create a genetic database of the mother's dna to reunite families in the future.</w:t>
            </w:r>
          </w:p>
        </w:tc>
      </w:tr>
      <w:tr w:rsidR="00ED7375" w14:paraId="0B3D8BF9" w14:textId="77777777" w:rsidTr="001E6984">
        <w:tc>
          <w:tcPr>
            <w:tcW w:w="1199" w:type="dxa"/>
          </w:tcPr>
          <w:p w14:paraId="2418D69C" w14:textId="77777777" w:rsidR="00ED7375" w:rsidRDefault="00000000">
            <w:r>
              <w:t>4113</w:t>
            </w:r>
          </w:p>
        </w:tc>
        <w:tc>
          <w:tcPr>
            <w:tcW w:w="941" w:type="dxa"/>
          </w:tcPr>
          <w:p w14:paraId="67EDF403" w14:textId="77777777" w:rsidR="00ED7375" w:rsidRDefault="00000000">
            <w:r>
              <w:t>@TheBabyymonkey</w:t>
            </w:r>
          </w:p>
        </w:tc>
        <w:tc>
          <w:tcPr>
            <w:tcW w:w="403" w:type="dxa"/>
          </w:tcPr>
          <w:p w14:paraId="2EB71306" w14:textId="77777777" w:rsidR="00ED7375" w:rsidRDefault="00000000">
            <w:r>
              <w:t>2020-11-18 02:03:13</w:t>
            </w:r>
          </w:p>
        </w:tc>
        <w:tc>
          <w:tcPr>
            <w:tcW w:w="316" w:type="dxa"/>
          </w:tcPr>
          <w:p w14:paraId="4061914A" w14:textId="77777777" w:rsidR="00ED7375" w:rsidRDefault="00000000">
            <w:r>
              <w:t>20</w:t>
            </w:r>
          </w:p>
        </w:tc>
        <w:tc>
          <w:tcPr>
            <w:tcW w:w="354" w:type="dxa"/>
          </w:tcPr>
          <w:p w14:paraId="7A0FA1FD" w14:textId="77777777" w:rsidR="00ED7375" w:rsidRDefault="00000000">
            <w:r>
              <w:t>0</w:t>
            </w:r>
          </w:p>
        </w:tc>
        <w:tc>
          <w:tcPr>
            <w:tcW w:w="6528" w:type="dxa"/>
          </w:tcPr>
          <w:p w14:paraId="44C66C82" w14:textId="77777777" w:rsidR="00ED7375" w:rsidRDefault="00000000">
            <w:r>
              <w:t>So you’re telling me this women was right there and they let her take that baby? Is that what the world has come to? Mad.</w:t>
            </w:r>
          </w:p>
        </w:tc>
      </w:tr>
      <w:tr w:rsidR="00ED7375" w14:paraId="17176408" w14:textId="77777777" w:rsidTr="001E6984">
        <w:tc>
          <w:tcPr>
            <w:tcW w:w="1199" w:type="dxa"/>
          </w:tcPr>
          <w:p w14:paraId="532F93A4" w14:textId="77777777" w:rsidR="00ED7375" w:rsidRDefault="00000000">
            <w:r>
              <w:t>4114</w:t>
            </w:r>
          </w:p>
        </w:tc>
        <w:tc>
          <w:tcPr>
            <w:tcW w:w="941" w:type="dxa"/>
          </w:tcPr>
          <w:p w14:paraId="633FDFA8" w14:textId="77777777" w:rsidR="00ED7375" w:rsidRDefault="00000000">
            <w:r>
              <w:t>@onenonlysash1590</w:t>
            </w:r>
          </w:p>
        </w:tc>
        <w:tc>
          <w:tcPr>
            <w:tcW w:w="403" w:type="dxa"/>
          </w:tcPr>
          <w:p w14:paraId="24740B25" w14:textId="77777777" w:rsidR="00ED7375" w:rsidRDefault="00000000">
            <w:r>
              <w:t>2020-11-18 02:00:35</w:t>
            </w:r>
          </w:p>
        </w:tc>
        <w:tc>
          <w:tcPr>
            <w:tcW w:w="316" w:type="dxa"/>
          </w:tcPr>
          <w:p w14:paraId="12DC5F7D" w14:textId="77777777" w:rsidR="00ED7375" w:rsidRDefault="00000000">
            <w:r>
              <w:t>3</w:t>
            </w:r>
          </w:p>
        </w:tc>
        <w:tc>
          <w:tcPr>
            <w:tcW w:w="354" w:type="dxa"/>
          </w:tcPr>
          <w:p w14:paraId="2B47F81B" w14:textId="77777777" w:rsidR="00ED7375" w:rsidRDefault="00000000">
            <w:r>
              <w:t>0</w:t>
            </w:r>
          </w:p>
        </w:tc>
        <w:tc>
          <w:tcPr>
            <w:tcW w:w="6528" w:type="dxa"/>
          </w:tcPr>
          <w:p w14:paraId="0305F868" w14:textId="77777777" w:rsidR="00ED7375" w:rsidRDefault="00000000">
            <w:r>
              <w:t>This is heartbreaking I know it happens but it's hurts even more to hear this my heart hurts for these mothers</w:t>
            </w:r>
          </w:p>
        </w:tc>
      </w:tr>
      <w:tr w:rsidR="00ED7375" w14:paraId="5B65979F" w14:textId="77777777" w:rsidTr="001E6984">
        <w:tc>
          <w:tcPr>
            <w:tcW w:w="1199" w:type="dxa"/>
          </w:tcPr>
          <w:p w14:paraId="77654DDD" w14:textId="77777777" w:rsidR="00ED7375" w:rsidRDefault="00000000">
            <w:r>
              <w:t>4115</w:t>
            </w:r>
          </w:p>
        </w:tc>
        <w:tc>
          <w:tcPr>
            <w:tcW w:w="941" w:type="dxa"/>
          </w:tcPr>
          <w:p w14:paraId="046908A8" w14:textId="77777777" w:rsidR="00ED7375" w:rsidRDefault="00000000">
            <w:r>
              <w:t>@TerryJulianLive</w:t>
            </w:r>
          </w:p>
        </w:tc>
        <w:tc>
          <w:tcPr>
            <w:tcW w:w="403" w:type="dxa"/>
          </w:tcPr>
          <w:p w14:paraId="4C7DC1C3" w14:textId="77777777" w:rsidR="00ED7375" w:rsidRDefault="00000000">
            <w:r>
              <w:t>2020-11-18 01:40:07</w:t>
            </w:r>
          </w:p>
        </w:tc>
        <w:tc>
          <w:tcPr>
            <w:tcW w:w="316" w:type="dxa"/>
          </w:tcPr>
          <w:p w14:paraId="0F7F408B" w14:textId="77777777" w:rsidR="00ED7375" w:rsidRDefault="00000000">
            <w:r>
              <w:t>1</w:t>
            </w:r>
          </w:p>
        </w:tc>
        <w:tc>
          <w:tcPr>
            <w:tcW w:w="354" w:type="dxa"/>
          </w:tcPr>
          <w:p w14:paraId="1FDBBAC9" w14:textId="77777777" w:rsidR="00ED7375" w:rsidRDefault="00000000">
            <w:r>
              <w:t>0</w:t>
            </w:r>
          </w:p>
        </w:tc>
        <w:tc>
          <w:tcPr>
            <w:tcW w:w="6528" w:type="dxa"/>
          </w:tcPr>
          <w:p w14:paraId="4B9983E4" w14:textId="77777777" w:rsidR="00ED7375" w:rsidRDefault="00000000">
            <w:r>
              <w:t>You had two chances at Anita and you failed to arrest her BBC!!! This makes me so mad! You could have tortured her for the intel. She certainly deserves it.</w:t>
            </w:r>
          </w:p>
        </w:tc>
      </w:tr>
      <w:tr w:rsidR="00ED7375" w14:paraId="17813D97" w14:textId="77777777" w:rsidTr="001E6984">
        <w:tc>
          <w:tcPr>
            <w:tcW w:w="1199" w:type="dxa"/>
          </w:tcPr>
          <w:p w14:paraId="637687C6" w14:textId="77777777" w:rsidR="00ED7375" w:rsidRDefault="00000000">
            <w:r>
              <w:t>4116</w:t>
            </w:r>
          </w:p>
        </w:tc>
        <w:tc>
          <w:tcPr>
            <w:tcW w:w="941" w:type="dxa"/>
          </w:tcPr>
          <w:p w14:paraId="5543AF0A" w14:textId="77777777" w:rsidR="00ED7375" w:rsidRDefault="00000000">
            <w:r>
              <w:t>@johngitema9801</w:t>
            </w:r>
          </w:p>
        </w:tc>
        <w:tc>
          <w:tcPr>
            <w:tcW w:w="403" w:type="dxa"/>
          </w:tcPr>
          <w:p w14:paraId="209EF2FE" w14:textId="77777777" w:rsidR="00ED7375" w:rsidRDefault="00000000">
            <w:r>
              <w:t>2020-11-18 01:27:50</w:t>
            </w:r>
          </w:p>
        </w:tc>
        <w:tc>
          <w:tcPr>
            <w:tcW w:w="316" w:type="dxa"/>
          </w:tcPr>
          <w:p w14:paraId="0CDCC462" w14:textId="77777777" w:rsidR="00ED7375" w:rsidRDefault="00000000">
            <w:r>
              <w:t>0</w:t>
            </w:r>
          </w:p>
        </w:tc>
        <w:tc>
          <w:tcPr>
            <w:tcW w:w="354" w:type="dxa"/>
          </w:tcPr>
          <w:p w14:paraId="0C66895E" w14:textId="77777777" w:rsidR="00ED7375" w:rsidRDefault="00000000">
            <w:r>
              <w:t>0</w:t>
            </w:r>
          </w:p>
        </w:tc>
        <w:tc>
          <w:tcPr>
            <w:tcW w:w="6528" w:type="dxa"/>
          </w:tcPr>
          <w:p w14:paraId="54B0A39A" w14:textId="77777777" w:rsidR="00ED7375" w:rsidRDefault="00000000">
            <w:r>
              <w:t>Ooooo God shuka shuka sasa shuka baba</w:t>
            </w:r>
          </w:p>
        </w:tc>
      </w:tr>
      <w:tr w:rsidR="00ED7375" w14:paraId="44A6CE71" w14:textId="77777777" w:rsidTr="001E6984">
        <w:tc>
          <w:tcPr>
            <w:tcW w:w="1199" w:type="dxa"/>
          </w:tcPr>
          <w:p w14:paraId="542479E2" w14:textId="77777777" w:rsidR="00ED7375" w:rsidRDefault="00000000">
            <w:r>
              <w:t>4117</w:t>
            </w:r>
          </w:p>
        </w:tc>
        <w:tc>
          <w:tcPr>
            <w:tcW w:w="941" w:type="dxa"/>
          </w:tcPr>
          <w:p w14:paraId="1664BD81" w14:textId="77777777" w:rsidR="00ED7375" w:rsidRDefault="00000000">
            <w:r>
              <w:t>@emilianajuma6606</w:t>
            </w:r>
          </w:p>
        </w:tc>
        <w:tc>
          <w:tcPr>
            <w:tcW w:w="403" w:type="dxa"/>
          </w:tcPr>
          <w:p w14:paraId="31C6AEA5" w14:textId="77777777" w:rsidR="00ED7375" w:rsidRDefault="00000000">
            <w:r>
              <w:t>2020-11-18 01:25:40</w:t>
            </w:r>
          </w:p>
        </w:tc>
        <w:tc>
          <w:tcPr>
            <w:tcW w:w="316" w:type="dxa"/>
          </w:tcPr>
          <w:p w14:paraId="2E26ACEF" w14:textId="77777777" w:rsidR="00ED7375" w:rsidRDefault="00000000">
            <w:r>
              <w:t>0</w:t>
            </w:r>
          </w:p>
        </w:tc>
        <w:tc>
          <w:tcPr>
            <w:tcW w:w="354" w:type="dxa"/>
          </w:tcPr>
          <w:p w14:paraId="1CC5211F" w14:textId="77777777" w:rsidR="00ED7375" w:rsidRDefault="00000000">
            <w:r>
              <w:t>0</w:t>
            </w:r>
          </w:p>
        </w:tc>
        <w:tc>
          <w:tcPr>
            <w:tcW w:w="6528" w:type="dxa"/>
          </w:tcPr>
          <w:p w14:paraId="51946300" w14:textId="77777777" w:rsidR="00ED7375" w:rsidRDefault="00000000">
            <w:r>
              <w:t>Why are they not arrested despite the evidence,this is heart breaking</w:t>
            </w:r>
          </w:p>
        </w:tc>
      </w:tr>
      <w:tr w:rsidR="00ED7375" w14:paraId="6E9C0A80" w14:textId="77777777" w:rsidTr="001E6984">
        <w:tc>
          <w:tcPr>
            <w:tcW w:w="1199" w:type="dxa"/>
          </w:tcPr>
          <w:p w14:paraId="4E4A9DEA" w14:textId="77777777" w:rsidR="00ED7375" w:rsidRDefault="00000000">
            <w:r>
              <w:t>4118</w:t>
            </w:r>
          </w:p>
        </w:tc>
        <w:tc>
          <w:tcPr>
            <w:tcW w:w="941" w:type="dxa"/>
          </w:tcPr>
          <w:p w14:paraId="1F99042F" w14:textId="77777777" w:rsidR="00ED7375" w:rsidRDefault="00000000">
            <w:r>
              <w:t>@missahillful</w:t>
            </w:r>
          </w:p>
        </w:tc>
        <w:tc>
          <w:tcPr>
            <w:tcW w:w="403" w:type="dxa"/>
          </w:tcPr>
          <w:p w14:paraId="4C42414F" w14:textId="77777777" w:rsidR="00ED7375" w:rsidRDefault="00000000">
            <w:r>
              <w:t>2020-11-18 01:24:30</w:t>
            </w:r>
          </w:p>
        </w:tc>
        <w:tc>
          <w:tcPr>
            <w:tcW w:w="316" w:type="dxa"/>
          </w:tcPr>
          <w:p w14:paraId="24D0636B" w14:textId="77777777" w:rsidR="00ED7375" w:rsidRDefault="00000000">
            <w:r>
              <w:t>0</w:t>
            </w:r>
          </w:p>
        </w:tc>
        <w:tc>
          <w:tcPr>
            <w:tcW w:w="354" w:type="dxa"/>
          </w:tcPr>
          <w:p w14:paraId="6982D30A" w14:textId="77777777" w:rsidR="00ED7375" w:rsidRDefault="00000000">
            <w:r>
              <w:t>0</w:t>
            </w:r>
          </w:p>
        </w:tc>
        <w:tc>
          <w:tcPr>
            <w:tcW w:w="6528" w:type="dxa"/>
          </w:tcPr>
          <w:p w14:paraId="5AE7184C" w14:textId="77777777" w:rsidR="00ED7375" w:rsidRDefault="00000000">
            <w:r>
              <w:t>Wow.. I'm speechless. Indeed we live in a wicked world.</w:t>
            </w:r>
          </w:p>
        </w:tc>
      </w:tr>
      <w:tr w:rsidR="00ED7375" w14:paraId="6535B681" w14:textId="77777777" w:rsidTr="001E6984">
        <w:tc>
          <w:tcPr>
            <w:tcW w:w="1199" w:type="dxa"/>
          </w:tcPr>
          <w:p w14:paraId="734BCA1B" w14:textId="77777777" w:rsidR="00ED7375" w:rsidRDefault="00000000">
            <w:r>
              <w:t>4119</w:t>
            </w:r>
          </w:p>
        </w:tc>
        <w:tc>
          <w:tcPr>
            <w:tcW w:w="941" w:type="dxa"/>
          </w:tcPr>
          <w:p w14:paraId="3D956685" w14:textId="77777777" w:rsidR="00ED7375" w:rsidRDefault="00000000">
            <w:r>
              <w:t>@gratitude5740</w:t>
            </w:r>
          </w:p>
        </w:tc>
        <w:tc>
          <w:tcPr>
            <w:tcW w:w="403" w:type="dxa"/>
          </w:tcPr>
          <w:p w14:paraId="278AC7C5" w14:textId="77777777" w:rsidR="00ED7375" w:rsidRDefault="00000000">
            <w:r>
              <w:t>2020-11-18 01:15:46</w:t>
            </w:r>
          </w:p>
        </w:tc>
        <w:tc>
          <w:tcPr>
            <w:tcW w:w="316" w:type="dxa"/>
          </w:tcPr>
          <w:p w14:paraId="121EA709" w14:textId="77777777" w:rsidR="00ED7375" w:rsidRDefault="00000000">
            <w:r>
              <w:t>0</w:t>
            </w:r>
          </w:p>
        </w:tc>
        <w:tc>
          <w:tcPr>
            <w:tcW w:w="354" w:type="dxa"/>
          </w:tcPr>
          <w:p w14:paraId="3CFACF46" w14:textId="77777777" w:rsidR="00ED7375" w:rsidRDefault="00000000">
            <w:r>
              <w:t>0</w:t>
            </w:r>
          </w:p>
        </w:tc>
        <w:tc>
          <w:tcPr>
            <w:tcW w:w="6528" w:type="dxa"/>
          </w:tcPr>
          <w:p w14:paraId="7CEE8372" w14:textId="77777777" w:rsidR="00ED7375" w:rsidRDefault="00000000">
            <w:r>
              <w:t>@38 min instead of a reporter, police should be visiting Fred!!😡😡</w:t>
            </w:r>
            <w:r>
              <w:br/>
              <w:t>Call fucken police !!!!!!</w:t>
            </w:r>
          </w:p>
        </w:tc>
      </w:tr>
      <w:tr w:rsidR="00ED7375" w14:paraId="03C8E23F" w14:textId="77777777" w:rsidTr="001E6984">
        <w:tc>
          <w:tcPr>
            <w:tcW w:w="1199" w:type="dxa"/>
          </w:tcPr>
          <w:p w14:paraId="58A76A13" w14:textId="77777777" w:rsidR="00ED7375" w:rsidRDefault="00000000">
            <w:r>
              <w:t>4120</w:t>
            </w:r>
          </w:p>
        </w:tc>
        <w:tc>
          <w:tcPr>
            <w:tcW w:w="941" w:type="dxa"/>
          </w:tcPr>
          <w:p w14:paraId="299D345E" w14:textId="77777777" w:rsidR="00ED7375" w:rsidRDefault="00000000">
            <w:r>
              <w:t>@thebandmaker</w:t>
            </w:r>
          </w:p>
        </w:tc>
        <w:tc>
          <w:tcPr>
            <w:tcW w:w="403" w:type="dxa"/>
          </w:tcPr>
          <w:p w14:paraId="0EEECF58" w14:textId="77777777" w:rsidR="00ED7375" w:rsidRDefault="00000000">
            <w:r>
              <w:t>2020-11-18 01:09:51</w:t>
            </w:r>
          </w:p>
        </w:tc>
        <w:tc>
          <w:tcPr>
            <w:tcW w:w="316" w:type="dxa"/>
          </w:tcPr>
          <w:p w14:paraId="7A952A99" w14:textId="77777777" w:rsidR="00ED7375" w:rsidRDefault="00000000">
            <w:r>
              <w:t>1</w:t>
            </w:r>
          </w:p>
        </w:tc>
        <w:tc>
          <w:tcPr>
            <w:tcW w:w="354" w:type="dxa"/>
          </w:tcPr>
          <w:p w14:paraId="4790224C" w14:textId="77777777" w:rsidR="00ED7375" w:rsidRDefault="00000000">
            <w:r>
              <w:t>0</w:t>
            </w:r>
          </w:p>
        </w:tc>
        <w:tc>
          <w:tcPr>
            <w:tcW w:w="6528" w:type="dxa"/>
          </w:tcPr>
          <w:p w14:paraId="7F809B0B" w14:textId="77777777" w:rsidR="00ED7375" w:rsidRDefault="00000000">
            <w:r>
              <w:t>And the President won’t do anything about this i promise. Kenyan mindset plus corruption but this country is going down big. Don’t be fooled by the lavish stractures you see around in the name of ecomic growth. This governments dont care about its citizens at all and they have resulted to this. The next thing to hear is humans are eating each other (zombies)</w:t>
            </w:r>
          </w:p>
        </w:tc>
      </w:tr>
      <w:tr w:rsidR="00ED7375" w14:paraId="3942A25B" w14:textId="77777777" w:rsidTr="001E6984">
        <w:tc>
          <w:tcPr>
            <w:tcW w:w="1199" w:type="dxa"/>
          </w:tcPr>
          <w:p w14:paraId="4C9C3811" w14:textId="77777777" w:rsidR="00ED7375" w:rsidRDefault="00000000">
            <w:r>
              <w:t>4121</w:t>
            </w:r>
          </w:p>
        </w:tc>
        <w:tc>
          <w:tcPr>
            <w:tcW w:w="941" w:type="dxa"/>
          </w:tcPr>
          <w:p w14:paraId="201FD253" w14:textId="77777777" w:rsidR="00ED7375" w:rsidRDefault="00000000">
            <w:r>
              <w:t>@gratitude5740</w:t>
            </w:r>
          </w:p>
        </w:tc>
        <w:tc>
          <w:tcPr>
            <w:tcW w:w="403" w:type="dxa"/>
          </w:tcPr>
          <w:p w14:paraId="7FD46E13" w14:textId="77777777" w:rsidR="00ED7375" w:rsidRDefault="00000000">
            <w:r>
              <w:t>2020-11-18 01:08:06</w:t>
            </w:r>
          </w:p>
        </w:tc>
        <w:tc>
          <w:tcPr>
            <w:tcW w:w="316" w:type="dxa"/>
          </w:tcPr>
          <w:p w14:paraId="138FCA63" w14:textId="77777777" w:rsidR="00ED7375" w:rsidRDefault="00000000">
            <w:r>
              <w:t>0</w:t>
            </w:r>
          </w:p>
        </w:tc>
        <w:tc>
          <w:tcPr>
            <w:tcW w:w="354" w:type="dxa"/>
          </w:tcPr>
          <w:p w14:paraId="0E53F8A2" w14:textId="77777777" w:rsidR="00ED7375" w:rsidRDefault="00000000">
            <w:r>
              <w:t>0</w:t>
            </w:r>
          </w:p>
        </w:tc>
        <w:tc>
          <w:tcPr>
            <w:tcW w:w="6528" w:type="dxa"/>
          </w:tcPr>
          <w:p w14:paraId="467608F6" w14:textId="77777777" w:rsidR="00ED7375" w:rsidRDefault="00000000">
            <w:r>
              <w:t>Anti- Trafficking hotline:</w:t>
            </w:r>
            <w:r>
              <w:br/>
              <w:t>Tel: +254204221000, Email: einoue@iom.int</w:t>
            </w:r>
          </w:p>
        </w:tc>
      </w:tr>
      <w:tr w:rsidR="00ED7375" w14:paraId="039AF687" w14:textId="77777777" w:rsidTr="001E6984">
        <w:tc>
          <w:tcPr>
            <w:tcW w:w="1199" w:type="dxa"/>
          </w:tcPr>
          <w:p w14:paraId="4C5B407E" w14:textId="77777777" w:rsidR="00ED7375" w:rsidRDefault="00000000">
            <w:r>
              <w:t>4122</w:t>
            </w:r>
          </w:p>
        </w:tc>
        <w:tc>
          <w:tcPr>
            <w:tcW w:w="941" w:type="dxa"/>
          </w:tcPr>
          <w:p w14:paraId="63C60DE5" w14:textId="77777777" w:rsidR="00ED7375" w:rsidRDefault="00000000">
            <w:r>
              <w:t>@gratitude5740</w:t>
            </w:r>
          </w:p>
        </w:tc>
        <w:tc>
          <w:tcPr>
            <w:tcW w:w="403" w:type="dxa"/>
          </w:tcPr>
          <w:p w14:paraId="400FE827" w14:textId="77777777" w:rsidR="00ED7375" w:rsidRDefault="00000000">
            <w:r>
              <w:t>2020-11-18 01:01:11</w:t>
            </w:r>
          </w:p>
        </w:tc>
        <w:tc>
          <w:tcPr>
            <w:tcW w:w="316" w:type="dxa"/>
          </w:tcPr>
          <w:p w14:paraId="3D49F177" w14:textId="77777777" w:rsidR="00ED7375" w:rsidRDefault="00000000">
            <w:r>
              <w:t>0</w:t>
            </w:r>
          </w:p>
        </w:tc>
        <w:tc>
          <w:tcPr>
            <w:tcW w:w="354" w:type="dxa"/>
          </w:tcPr>
          <w:p w14:paraId="58C13F24" w14:textId="77777777" w:rsidR="00ED7375" w:rsidRDefault="00000000">
            <w:r>
              <w:t>0</w:t>
            </w:r>
          </w:p>
        </w:tc>
        <w:tc>
          <w:tcPr>
            <w:tcW w:w="6528" w:type="dxa"/>
          </w:tcPr>
          <w:p w14:paraId="08A02AEA" w14:textId="77777777" w:rsidR="00ED7375" w:rsidRDefault="00000000">
            <w:r>
              <w:t>I hope BBC HELPED THESE HOMELESS MONTHS!!!</w:t>
            </w:r>
          </w:p>
        </w:tc>
      </w:tr>
      <w:tr w:rsidR="00ED7375" w14:paraId="7F29ECBC" w14:textId="77777777" w:rsidTr="001E6984">
        <w:tc>
          <w:tcPr>
            <w:tcW w:w="1199" w:type="dxa"/>
          </w:tcPr>
          <w:p w14:paraId="6AF05043" w14:textId="77777777" w:rsidR="00ED7375" w:rsidRDefault="00000000">
            <w:r>
              <w:t>4123</w:t>
            </w:r>
          </w:p>
        </w:tc>
        <w:tc>
          <w:tcPr>
            <w:tcW w:w="941" w:type="dxa"/>
          </w:tcPr>
          <w:p w14:paraId="20441586" w14:textId="77777777" w:rsidR="00ED7375" w:rsidRDefault="00000000">
            <w:r>
              <w:t>@shameshacuster2180</w:t>
            </w:r>
          </w:p>
        </w:tc>
        <w:tc>
          <w:tcPr>
            <w:tcW w:w="403" w:type="dxa"/>
          </w:tcPr>
          <w:p w14:paraId="6EFA80D5" w14:textId="77777777" w:rsidR="00ED7375" w:rsidRDefault="00000000">
            <w:r>
              <w:t>2020-11-18 00:55:41</w:t>
            </w:r>
          </w:p>
        </w:tc>
        <w:tc>
          <w:tcPr>
            <w:tcW w:w="316" w:type="dxa"/>
          </w:tcPr>
          <w:p w14:paraId="1B2D4C57" w14:textId="77777777" w:rsidR="00ED7375" w:rsidRDefault="00000000">
            <w:r>
              <w:t>4</w:t>
            </w:r>
          </w:p>
        </w:tc>
        <w:tc>
          <w:tcPr>
            <w:tcW w:w="354" w:type="dxa"/>
          </w:tcPr>
          <w:p w14:paraId="33D65AE1" w14:textId="77777777" w:rsidR="00ED7375" w:rsidRDefault="00000000">
            <w:r>
              <w:t>0</w:t>
            </w:r>
          </w:p>
        </w:tc>
        <w:tc>
          <w:tcPr>
            <w:tcW w:w="6528" w:type="dxa"/>
          </w:tcPr>
          <w:p w14:paraId="41694932" w14:textId="77777777" w:rsidR="00ED7375" w:rsidRDefault="00000000">
            <w:r>
              <w:t>This is devastating to witness and to know. Fred and Anita should have been arrested for their crimes. I pray for the women in Nairob, Kenya and all the children who are stolen from them!!</w:t>
            </w:r>
          </w:p>
        </w:tc>
      </w:tr>
      <w:tr w:rsidR="00ED7375" w14:paraId="64D06181" w14:textId="77777777" w:rsidTr="001E6984">
        <w:tc>
          <w:tcPr>
            <w:tcW w:w="1199" w:type="dxa"/>
          </w:tcPr>
          <w:p w14:paraId="066BE5E1" w14:textId="77777777" w:rsidR="00ED7375" w:rsidRDefault="00000000">
            <w:r>
              <w:t>4124</w:t>
            </w:r>
          </w:p>
        </w:tc>
        <w:tc>
          <w:tcPr>
            <w:tcW w:w="941" w:type="dxa"/>
          </w:tcPr>
          <w:p w14:paraId="745EACB2" w14:textId="77777777" w:rsidR="00ED7375" w:rsidRDefault="00000000">
            <w:r>
              <w:t>@gratitude5740</w:t>
            </w:r>
          </w:p>
        </w:tc>
        <w:tc>
          <w:tcPr>
            <w:tcW w:w="403" w:type="dxa"/>
          </w:tcPr>
          <w:p w14:paraId="6F141F33" w14:textId="77777777" w:rsidR="00ED7375" w:rsidRDefault="00000000">
            <w:r>
              <w:t>2020-11-18 00:53:12</w:t>
            </w:r>
          </w:p>
        </w:tc>
        <w:tc>
          <w:tcPr>
            <w:tcW w:w="316" w:type="dxa"/>
          </w:tcPr>
          <w:p w14:paraId="71FDCF27" w14:textId="77777777" w:rsidR="00ED7375" w:rsidRDefault="00000000">
            <w:r>
              <w:t>0</w:t>
            </w:r>
          </w:p>
        </w:tc>
        <w:tc>
          <w:tcPr>
            <w:tcW w:w="354" w:type="dxa"/>
          </w:tcPr>
          <w:p w14:paraId="3100ED1A" w14:textId="77777777" w:rsidR="00ED7375" w:rsidRDefault="00000000">
            <w:r>
              <w:t>0</w:t>
            </w:r>
          </w:p>
        </w:tc>
        <w:tc>
          <w:tcPr>
            <w:tcW w:w="6528" w:type="dxa"/>
          </w:tcPr>
          <w:p w14:paraId="0B94C182" w14:textId="77777777" w:rsidR="00ED7375" w:rsidRDefault="00000000">
            <w:r>
              <w:t>If the women have their babies picture, maybe someone can create an age progression pictures and post them everywhere, go to tv station to ask to air the pictures...</w:t>
            </w:r>
          </w:p>
        </w:tc>
      </w:tr>
      <w:tr w:rsidR="00ED7375" w14:paraId="67375FAA" w14:textId="77777777" w:rsidTr="001E6984">
        <w:tc>
          <w:tcPr>
            <w:tcW w:w="1199" w:type="dxa"/>
          </w:tcPr>
          <w:p w14:paraId="2939846E" w14:textId="77777777" w:rsidR="00ED7375" w:rsidRDefault="00000000">
            <w:r>
              <w:t>4125</w:t>
            </w:r>
          </w:p>
        </w:tc>
        <w:tc>
          <w:tcPr>
            <w:tcW w:w="941" w:type="dxa"/>
          </w:tcPr>
          <w:p w14:paraId="1E9A3F63" w14:textId="77777777" w:rsidR="00ED7375" w:rsidRDefault="00000000">
            <w:r>
              <w:t>@annmariebaileysabelsabel5250</w:t>
            </w:r>
          </w:p>
        </w:tc>
        <w:tc>
          <w:tcPr>
            <w:tcW w:w="403" w:type="dxa"/>
          </w:tcPr>
          <w:p w14:paraId="1E7E8120" w14:textId="77777777" w:rsidR="00ED7375" w:rsidRDefault="00000000">
            <w:r>
              <w:t>2020-11-18 00:44:36</w:t>
            </w:r>
          </w:p>
        </w:tc>
        <w:tc>
          <w:tcPr>
            <w:tcW w:w="316" w:type="dxa"/>
          </w:tcPr>
          <w:p w14:paraId="762C5907" w14:textId="77777777" w:rsidR="00ED7375" w:rsidRDefault="00000000">
            <w:r>
              <w:t>0</w:t>
            </w:r>
          </w:p>
        </w:tc>
        <w:tc>
          <w:tcPr>
            <w:tcW w:w="354" w:type="dxa"/>
          </w:tcPr>
          <w:p w14:paraId="1E60486C" w14:textId="77777777" w:rsidR="00ED7375" w:rsidRDefault="00000000">
            <w:r>
              <w:t>0</w:t>
            </w:r>
          </w:p>
        </w:tc>
        <w:tc>
          <w:tcPr>
            <w:tcW w:w="6528" w:type="dxa"/>
          </w:tcPr>
          <w:p w14:paraId="6EC719D8" w14:textId="77777777" w:rsidR="00ED7375" w:rsidRDefault="00000000">
            <w:r>
              <w:t>Too, too sad.</w:t>
            </w:r>
          </w:p>
        </w:tc>
      </w:tr>
      <w:tr w:rsidR="00ED7375" w14:paraId="0A21B454" w14:textId="77777777" w:rsidTr="001E6984">
        <w:tc>
          <w:tcPr>
            <w:tcW w:w="1199" w:type="dxa"/>
          </w:tcPr>
          <w:p w14:paraId="525DE1AF" w14:textId="77777777" w:rsidR="00ED7375" w:rsidRDefault="00000000">
            <w:r>
              <w:t>4126</w:t>
            </w:r>
          </w:p>
        </w:tc>
        <w:tc>
          <w:tcPr>
            <w:tcW w:w="941" w:type="dxa"/>
          </w:tcPr>
          <w:p w14:paraId="76A7EA1C" w14:textId="77777777" w:rsidR="00ED7375" w:rsidRDefault="00000000">
            <w:r>
              <w:t>@irenekawira5979</w:t>
            </w:r>
          </w:p>
        </w:tc>
        <w:tc>
          <w:tcPr>
            <w:tcW w:w="403" w:type="dxa"/>
          </w:tcPr>
          <w:p w14:paraId="22CD37D3" w14:textId="77777777" w:rsidR="00ED7375" w:rsidRDefault="00000000">
            <w:r>
              <w:t>2020-11-18 00:36:40</w:t>
            </w:r>
          </w:p>
        </w:tc>
        <w:tc>
          <w:tcPr>
            <w:tcW w:w="316" w:type="dxa"/>
          </w:tcPr>
          <w:p w14:paraId="35E352AC" w14:textId="77777777" w:rsidR="00ED7375" w:rsidRDefault="00000000">
            <w:r>
              <w:t>0</w:t>
            </w:r>
          </w:p>
        </w:tc>
        <w:tc>
          <w:tcPr>
            <w:tcW w:w="354" w:type="dxa"/>
          </w:tcPr>
          <w:p w14:paraId="6CE77316" w14:textId="77777777" w:rsidR="00ED7375" w:rsidRDefault="00000000">
            <w:r>
              <w:t>0</w:t>
            </w:r>
          </w:p>
        </w:tc>
        <w:tc>
          <w:tcPr>
            <w:tcW w:w="6528" w:type="dxa"/>
          </w:tcPr>
          <w:p w14:paraId="063714B2" w14:textId="77777777" w:rsidR="00ED7375" w:rsidRDefault="00000000">
            <w:r>
              <w:t>It's so sad seeing your child with a trafficker, reported in a documentary several months later. The mother will re-live this trauma for the rest of her life and the criminals get on with their lives. This is so messed up i had to catch a break while watching. Just traumatizing. Kwanza huyo Fred 😡😡😡 sijui Anita😡 these people are well known and are around. Something more  needs to ne done. Am so angry</w:t>
            </w:r>
          </w:p>
        </w:tc>
      </w:tr>
      <w:tr w:rsidR="00ED7375" w14:paraId="3B99677E" w14:textId="77777777" w:rsidTr="001E6984">
        <w:tc>
          <w:tcPr>
            <w:tcW w:w="1199" w:type="dxa"/>
          </w:tcPr>
          <w:p w14:paraId="4A0FAED1" w14:textId="77777777" w:rsidR="00ED7375" w:rsidRDefault="00000000">
            <w:r>
              <w:t>4127</w:t>
            </w:r>
          </w:p>
        </w:tc>
        <w:tc>
          <w:tcPr>
            <w:tcW w:w="941" w:type="dxa"/>
          </w:tcPr>
          <w:p w14:paraId="56B25986" w14:textId="77777777" w:rsidR="00ED7375" w:rsidRDefault="00000000">
            <w:r>
              <w:t>@monelwookie1</w:t>
            </w:r>
          </w:p>
        </w:tc>
        <w:tc>
          <w:tcPr>
            <w:tcW w:w="403" w:type="dxa"/>
          </w:tcPr>
          <w:p w14:paraId="13213C1B" w14:textId="77777777" w:rsidR="00ED7375" w:rsidRDefault="00000000">
            <w:r>
              <w:t>2020-11-18 00:29:34</w:t>
            </w:r>
          </w:p>
        </w:tc>
        <w:tc>
          <w:tcPr>
            <w:tcW w:w="316" w:type="dxa"/>
          </w:tcPr>
          <w:p w14:paraId="7D0B83CA" w14:textId="77777777" w:rsidR="00ED7375" w:rsidRDefault="00000000">
            <w:r>
              <w:t>0</w:t>
            </w:r>
          </w:p>
        </w:tc>
        <w:tc>
          <w:tcPr>
            <w:tcW w:w="354" w:type="dxa"/>
          </w:tcPr>
          <w:p w14:paraId="3DCBCE20" w14:textId="77777777" w:rsidR="00ED7375" w:rsidRDefault="00000000">
            <w:r>
              <w:t>0</w:t>
            </w:r>
          </w:p>
        </w:tc>
        <w:tc>
          <w:tcPr>
            <w:tcW w:w="6528" w:type="dxa"/>
          </w:tcPr>
          <w:p w14:paraId="4EAF7146" w14:textId="77777777" w:rsidR="00ED7375" w:rsidRDefault="00000000">
            <w:r>
              <w:t>For the love of God, Anita WHERE IS THE BABY GIRL??? This has disturbed my entire life 😭😭😭😭😭😭</w:t>
            </w:r>
          </w:p>
        </w:tc>
      </w:tr>
      <w:tr w:rsidR="00ED7375" w14:paraId="5E98BDC2" w14:textId="77777777" w:rsidTr="001E6984">
        <w:tc>
          <w:tcPr>
            <w:tcW w:w="1199" w:type="dxa"/>
          </w:tcPr>
          <w:p w14:paraId="0724172E" w14:textId="77777777" w:rsidR="00ED7375" w:rsidRDefault="00000000">
            <w:r>
              <w:t>4128</w:t>
            </w:r>
          </w:p>
        </w:tc>
        <w:tc>
          <w:tcPr>
            <w:tcW w:w="941" w:type="dxa"/>
          </w:tcPr>
          <w:p w14:paraId="0E9A015A" w14:textId="77777777" w:rsidR="00ED7375" w:rsidRDefault="00000000">
            <w:r>
              <w:t>@elainewentworth2846</w:t>
            </w:r>
          </w:p>
        </w:tc>
        <w:tc>
          <w:tcPr>
            <w:tcW w:w="403" w:type="dxa"/>
          </w:tcPr>
          <w:p w14:paraId="453291AB" w14:textId="77777777" w:rsidR="00ED7375" w:rsidRDefault="00000000">
            <w:r>
              <w:t>2020-11-18 00:14:29</w:t>
            </w:r>
          </w:p>
        </w:tc>
        <w:tc>
          <w:tcPr>
            <w:tcW w:w="316" w:type="dxa"/>
          </w:tcPr>
          <w:p w14:paraId="400B1AE6" w14:textId="77777777" w:rsidR="00ED7375" w:rsidRDefault="00000000">
            <w:r>
              <w:t>1</w:t>
            </w:r>
          </w:p>
        </w:tc>
        <w:tc>
          <w:tcPr>
            <w:tcW w:w="354" w:type="dxa"/>
          </w:tcPr>
          <w:p w14:paraId="0513B1DD" w14:textId="77777777" w:rsidR="00ED7375" w:rsidRDefault="00000000">
            <w:r>
              <w:t>0</w:t>
            </w:r>
          </w:p>
        </w:tc>
        <w:tc>
          <w:tcPr>
            <w:tcW w:w="6528" w:type="dxa"/>
          </w:tcPr>
          <w:p w14:paraId="5F9B29A0" w14:textId="77777777" w:rsidR="00ED7375" w:rsidRDefault="00000000">
            <w:r>
              <w:t>I cried 😭🥺 at some point</w:t>
            </w:r>
            <w:r>
              <w:br/>
              <w:t>What's the point of all these and no is arrested</w:t>
            </w:r>
            <w:r>
              <w:br/>
              <w:t>💔💔</w:t>
            </w:r>
          </w:p>
        </w:tc>
      </w:tr>
      <w:tr w:rsidR="00ED7375" w14:paraId="0BF6CDC0" w14:textId="77777777" w:rsidTr="001E6984">
        <w:tc>
          <w:tcPr>
            <w:tcW w:w="1199" w:type="dxa"/>
          </w:tcPr>
          <w:p w14:paraId="24B4A521" w14:textId="77777777" w:rsidR="00ED7375" w:rsidRDefault="00000000">
            <w:r>
              <w:t>4129</w:t>
            </w:r>
          </w:p>
        </w:tc>
        <w:tc>
          <w:tcPr>
            <w:tcW w:w="941" w:type="dxa"/>
          </w:tcPr>
          <w:p w14:paraId="412F9ACF" w14:textId="77777777" w:rsidR="00ED7375" w:rsidRDefault="00000000">
            <w:r>
              <w:t>@josiejewel766</w:t>
            </w:r>
          </w:p>
        </w:tc>
        <w:tc>
          <w:tcPr>
            <w:tcW w:w="403" w:type="dxa"/>
          </w:tcPr>
          <w:p w14:paraId="5A52DD66" w14:textId="77777777" w:rsidR="00ED7375" w:rsidRDefault="00000000">
            <w:r>
              <w:t>2020-11-18 00:13:43</w:t>
            </w:r>
          </w:p>
        </w:tc>
        <w:tc>
          <w:tcPr>
            <w:tcW w:w="316" w:type="dxa"/>
          </w:tcPr>
          <w:p w14:paraId="380488F7" w14:textId="77777777" w:rsidR="00ED7375" w:rsidRDefault="00000000">
            <w:r>
              <w:t>0</w:t>
            </w:r>
          </w:p>
        </w:tc>
        <w:tc>
          <w:tcPr>
            <w:tcW w:w="354" w:type="dxa"/>
          </w:tcPr>
          <w:p w14:paraId="21074FB0" w14:textId="77777777" w:rsidR="00ED7375" w:rsidRDefault="00000000">
            <w:r>
              <w:t>0</w:t>
            </w:r>
          </w:p>
        </w:tc>
        <w:tc>
          <w:tcPr>
            <w:tcW w:w="6528" w:type="dxa"/>
          </w:tcPr>
          <w:p w14:paraId="3088D241" w14:textId="77777777" w:rsidR="00ED7375" w:rsidRDefault="00000000">
            <w:r>
              <w:t>Wickness</w:t>
            </w:r>
          </w:p>
        </w:tc>
      </w:tr>
      <w:tr w:rsidR="00ED7375" w14:paraId="35A8D125" w14:textId="77777777" w:rsidTr="001E6984">
        <w:tc>
          <w:tcPr>
            <w:tcW w:w="1199" w:type="dxa"/>
          </w:tcPr>
          <w:p w14:paraId="163FF2D4" w14:textId="77777777" w:rsidR="00ED7375" w:rsidRDefault="00000000">
            <w:r>
              <w:t>4130</w:t>
            </w:r>
          </w:p>
        </w:tc>
        <w:tc>
          <w:tcPr>
            <w:tcW w:w="941" w:type="dxa"/>
          </w:tcPr>
          <w:p w14:paraId="2E536BB5" w14:textId="77777777" w:rsidR="00ED7375" w:rsidRDefault="00000000">
            <w:r>
              <w:t>@EricRickdees</w:t>
            </w:r>
          </w:p>
        </w:tc>
        <w:tc>
          <w:tcPr>
            <w:tcW w:w="403" w:type="dxa"/>
          </w:tcPr>
          <w:p w14:paraId="5157DD8A" w14:textId="77777777" w:rsidR="00ED7375" w:rsidRDefault="00000000">
            <w:r>
              <w:t>2020-11-18 00:00:02</w:t>
            </w:r>
          </w:p>
        </w:tc>
        <w:tc>
          <w:tcPr>
            <w:tcW w:w="316" w:type="dxa"/>
          </w:tcPr>
          <w:p w14:paraId="32DAC85B" w14:textId="77777777" w:rsidR="00ED7375" w:rsidRDefault="00000000">
            <w:r>
              <w:t>0</w:t>
            </w:r>
          </w:p>
        </w:tc>
        <w:tc>
          <w:tcPr>
            <w:tcW w:w="354" w:type="dxa"/>
          </w:tcPr>
          <w:p w14:paraId="0E452101" w14:textId="77777777" w:rsidR="00ED7375" w:rsidRDefault="00000000">
            <w:r>
              <w:t>0</w:t>
            </w:r>
          </w:p>
        </w:tc>
        <w:tc>
          <w:tcPr>
            <w:tcW w:w="6528" w:type="dxa"/>
          </w:tcPr>
          <w:p w14:paraId="0D0FE3F4" w14:textId="77777777" w:rsidR="00ED7375" w:rsidRDefault="00000000">
            <w:r>
              <w:t>This very sad, and evil! 😡😪</w:t>
            </w:r>
          </w:p>
        </w:tc>
      </w:tr>
      <w:tr w:rsidR="00ED7375" w14:paraId="63866042" w14:textId="77777777" w:rsidTr="001E6984">
        <w:tc>
          <w:tcPr>
            <w:tcW w:w="1199" w:type="dxa"/>
          </w:tcPr>
          <w:p w14:paraId="286C598D" w14:textId="77777777" w:rsidR="00ED7375" w:rsidRDefault="00000000">
            <w:r>
              <w:t>4131</w:t>
            </w:r>
          </w:p>
        </w:tc>
        <w:tc>
          <w:tcPr>
            <w:tcW w:w="941" w:type="dxa"/>
          </w:tcPr>
          <w:p w14:paraId="5FB43948" w14:textId="77777777" w:rsidR="00ED7375" w:rsidRDefault="00000000">
            <w:r>
              <w:t>@EmperessDivine</w:t>
            </w:r>
          </w:p>
        </w:tc>
        <w:tc>
          <w:tcPr>
            <w:tcW w:w="403" w:type="dxa"/>
          </w:tcPr>
          <w:p w14:paraId="20066ECD" w14:textId="77777777" w:rsidR="00ED7375" w:rsidRDefault="00000000">
            <w:r>
              <w:t>2020-11-17 23:55:58</w:t>
            </w:r>
          </w:p>
        </w:tc>
        <w:tc>
          <w:tcPr>
            <w:tcW w:w="316" w:type="dxa"/>
          </w:tcPr>
          <w:p w14:paraId="31D57AAD" w14:textId="77777777" w:rsidR="00ED7375" w:rsidRDefault="00000000">
            <w:r>
              <w:t>0</w:t>
            </w:r>
          </w:p>
        </w:tc>
        <w:tc>
          <w:tcPr>
            <w:tcW w:w="354" w:type="dxa"/>
          </w:tcPr>
          <w:p w14:paraId="65D00E45" w14:textId="77777777" w:rsidR="00ED7375" w:rsidRDefault="00000000">
            <w:r>
              <w:t>0</w:t>
            </w:r>
          </w:p>
        </w:tc>
        <w:tc>
          <w:tcPr>
            <w:tcW w:w="6528" w:type="dxa"/>
          </w:tcPr>
          <w:p w14:paraId="79C05B95" w14:textId="77777777" w:rsidR="00ED7375" w:rsidRDefault="00000000">
            <w:r>
              <w:t>Where is the cctv in these hospitals? Stop sending your money to these so called "NGO's". It is all a scam!</w:t>
            </w:r>
          </w:p>
        </w:tc>
      </w:tr>
      <w:tr w:rsidR="00ED7375" w14:paraId="34C73CB6" w14:textId="77777777" w:rsidTr="001E6984">
        <w:tc>
          <w:tcPr>
            <w:tcW w:w="1199" w:type="dxa"/>
          </w:tcPr>
          <w:p w14:paraId="3527AB01" w14:textId="77777777" w:rsidR="00ED7375" w:rsidRDefault="00000000">
            <w:r>
              <w:t>4132</w:t>
            </w:r>
          </w:p>
        </w:tc>
        <w:tc>
          <w:tcPr>
            <w:tcW w:w="941" w:type="dxa"/>
          </w:tcPr>
          <w:p w14:paraId="4DD815D6" w14:textId="77777777" w:rsidR="00ED7375" w:rsidRDefault="00000000">
            <w:r>
              <w:t>@kennirochok5067</w:t>
            </w:r>
          </w:p>
        </w:tc>
        <w:tc>
          <w:tcPr>
            <w:tcW w:w="403" w:type="dxa"/>
          </w:tcPr>
          <w:p w14:paraId="75CA8FBA" w14:textId="77777777" w:rsidR="00ED7375" w:rsidRDefault="00000000">
            <w:r>
              <w:t>2020-11-17 23:50:26</w:t>
            </w:r>
          </w:p>
        </w:tc>
        <w:tc>
          <w:tcPr>
            <w:tcW w:w="316" w:type="dxa"/>
          </w:tcPr>
          <w:p w14:paraId="76F8BC5E" w14:textId="77777777" w:rsidR="00ED7375" w:rsidRDefault="00000000">
            <w:r>
              <w:t>1</w:t>
            </w:r>
          </w:p>
        </w:tc>
        <w:tc>
          <w:tcPr>
            <w:tcW w:w="354" w:type="dxa"/>
          </w:tcPr>
          <w:p w14:paraId="3F5F4E45" w14:textId="77777777" w:rsidR="00ED7375" w:rsidRDefault="00000000">
            <w:r>
              <w:t>0</w:t>
            </w:r>
          </w:p>
        </w:tc>
        <w:tc>
          <w:tcPr>
            <w:tcW w:w="6528" w:type="dxa"/>
          </w:tcPr>
          <w:p w14:paraId="464A8B1A" w14:textId="77777777" w:rsidR="00ED7375" w:rsidRDefault="00000000">
            <w:r>
              <w:t>My country people , for those who dont know mama lucy hospital its in east part of nairobi between komarock and umoja. Can we people storm the hospital and do this doc justice??!</w:t>
            </w:r>
          </w:p>
        </w:tc>
      </w:tr>
      <w:tr w:rsidR="00ED7375" w14:paraId="57B7A102" w14:textId="77777777" w:rsidTr="001E6984">
        <w:tc>
          <w:tcPr>
            <w:tcW w:w="1199" w:type="dxa"/>
          </w:tcPr>
          <w:p w14:paraId="5A70EAE8" w14:textId="77777777" w:rsidR="00ED7375" w:rsidRDefault="00000000">
            <w:r>
              <w:t>4133</w:t>
            </w:r>
          </w:p>
        </w:tc>
        <w:tc>
          <w:tcPr>
            <w:tcW w:w="941" w:type="dxa"/>
          </w:tcPr>
          <w:p w14:paraId="38F0A97D" w14:textId="77777777" w:rsidR="00ED7375" w:rsidRDefault="00000000">
            <w:r>
              <w:t>@sarfobaffoe</w:t>
            </w:r>
          </w:p>
        </w:tc>
        <w:tc>
          <w:tcPr>
            <w:tcW w:w="403" w:type="dxa"/>
          </w:tcPr>
          <w:p w14:paraId="03A2E6C6" w14:textId="77777777" w:rsidR="00ED7375" w:rsidRDefault="00000000">
            <w:r>
              <w:t>2020-11-17 23:42:55</w:t>
            </w:r>
          </w:p>
        </w:tc>
        <w:tc>
          <w:tcPr>
            <w:tcW w:w="316" w:type="dxa"/>
          </w:tcPr>
          <w:p w14:paraId="1B7BDC8D" w14:textId="77777777" w:rsidR="00ED7375" w:rsidRDefault="00000000">
            <w:r>
              <w:t>0</w:t>
            </w:r>
          </w:p>
        </w:tc>
        <w:tc>
          <w:tcPr>
            <w:tcW w:w="354" w:type="dxa"/>
          </w:tcPr>
          <w:p w14:paraId="79C8BD8C" w14:textId="77777777" w:rsidR="00ED7375" w:rsidRDefault="00000000">
            <w:r>
              <w:t>0</w:t>
            </w:r>
          </w:p>
        </w:tc>
        <w:tc>
          <w:tcPr>
            <w:tcW w:w="6528" w:type="dxa"/>
          </w:tcPr>
          <w:p w14:paraId="251CAA22" w14:textId="77777777" w:rsidR="00ED7375" w:rsidRDefault="00000000">
            <w:r>
              <w:t>So nobody was arrested in this video ? Then what is the essence of showing this video,  BBC ? If Kenya police men are so corrupt to arrest such evil people in our society, is the president also corrupt to see these evil people walk freely on the street ?</w:t>
            </w:r>
          </w:p>
        </w:tc>
      </w:tr>
      <w:tr w:rsidR="00ED7375" w14:paraId="1E702830" w14:textId="77777777" w:rsidTr="001E6984">
        <w:tc>
          <w:tcPr>
            <w:tcW w:w="1199" w:type="dxa"/>
          </w:tcPr>
          <w:p w14:paraId="3AA8AE95" w14:textId="77777777" w:rsidR="00ED7375" w:rsidRDefault="00000000">
            <w:r>
              <w:t>4134</w:t>
            </w:r>
          </w:p>
        </w:tc>
        <w:tc>
          <w:tcPr>
            <w:tcW w:w="941" w:type="dxa"/>
          </w:tcPr>
          <w:p w14:paraId="743E5055" w14:textId="77777777" w:rsidR="00ED7375" w:rsidRDefault="00000000">
            <w:r>
              <w:t>@MaCPendi</w:t>
            </w:r>
          </w:p>
        </w:tc>
        <w:tc>
          <w:tcPr>
            <w:tcW w:w="403" w:type="dxa"/>
          </w:tcPr>
          <w:p w14:paraId="159CD4A7" w14:textId="77777777" w:rsidR="00ED7375" w:rsidRDefault="00000000">
            <w:r>
              <w:t>2020-11-17 23:41:55</w:t>
            </w:r>
          </w:p>
        </w:tc>
        <w:tc>
          <w:tcPr>
            <w:tcW w:w="316" w:type="dxa"/>
          </w:tcPr>
          <w:p w14:paraId="3C96C33D" w14:textId="77777777" w:rsidR="00ED7375" w:rsidRDefault="00000000">
            <w:r>
              <w:t>0</w:t>
            </w:r>
          </w:p>
        </w:tc>
        <w:tc>
          <w:tcPr>
            <w:tcW w:w="354" w:type="dxa"/>
          </w:tcPr>
          <w:p w14:paraId="7ECCDA51" w14:textId="77777777" w:rsidR="00ED7375" w:rsidRDefault="00000000">
            <w:r>
              <w:t>0</w:t>
            </w:r>
          </w:p>
        </w:tc>
        <w:tc>
          <w:tcPr>
            <w:tcW w:w="6528" w:type="dxa"/>
          </w:tcPr>
          <w:p w14:paraId="13E0497E" w14:textId="77777777" w:rsidR="00ED7375" w:rsidRDefault="00000000">
            <w:r>
              <w:t>A very stupid way of doing an investigation, what is the point of all this if you didn't report it to the police? Fred should have been caught red-handed in the act, you had the evidence and everything! IDIOT BBC! You have failed BIGLY!</w:t>
            </w:r>
          </w:p>
        </w:tc>
      </w:tr>
      <w:tr w:rsidR="00ED7375" w14:paraId="613858C2" w14:textId="77777777" w:rsidTr="001E6984">
        <w:tc>
          <w:tcPr>
            <w:tcW w:w="1199" w:type="dxa"/>
          </w:tcPr>
          <w:p w14:paraId="4FC282DE" w14:textId="77777777" w:rsidR="00ED7375" w:rsidRDefault="00000000">
            <w:r>
              <w:t>4135</w:t>
            </w:r>
          </w:p>
        </w:tc>
        <w:tc>
          <w:tcPr>
            <w:tcW w:w="941" w:type="dxa"/>
          </w:tcPr>
          <w:p w14:paraId="742358C9" w14:textId="77777777" w:rsidR="00ED7375" w:rsidRDefault="00000000">
            <w:r>
              <w:t>@mandyramsubhag8871</w:t>
            </w:r>
          </w:p>
        </w:tc>
        <w:tc>
          <w:tcPr>
            <w:tcW w:w="403" w:type="dxa"/>
          </w:tcPr>
          <w:p w14:paraId="0B120491" w14:textId="77777777" w:rsidR="00ED7375" w:rsidRDefault="00000000">
            <w:r>
              <w:t>2020-11-17 23:40:56</w:t>
            </w:r>
          </w:p>
        </w:tc>
        <w:tc>
          <w:tcPr>
            <w:tcW w:w="316" w:type="dxa"/>
          </w:tcPr>
          <w:p w14:paraId="4D45F7BB" w14:textId="77777777" w:rsidR="00ED7375" w:rsidRDefault="00000000">
            <w:r>
              <w:t>0</w:t>
            </w:r>
          </w:p>
        </w:tc>
        <w:tc>
          <w:tcPr>
            <w:tcW w:w="354" w:type="dxa"/>
          </w:tcPr>
          <w:p w14:paraId="103D9E99" w14:textId="77777777" w:rsidR="00ED7375" w:rsidRDefault="00000000">
            <w:r>
              <w:t>0</w:t>
            </w:r>
          </w:p>
        </w:tc>
        <w:tc>
          <w:tcPr>
            <w:tcW w:w="6528" w:type="dxa"/>
          </w:tcPr>
          <w:p w14:paraId="26FA0902" w14:textId="77777777" w:rsidR="00ED7375" w:rsidRDefault="00000000">
            <w:r>
              <w:t>Y’all Kenyans need to publicly hang these child snatchers and witch doctors..</w:t>
            </w:r>
          </w:p>
        </w:tc>
      </w:tr>
      <w:tr w:rsidR="00ED7375" w14:paraId="25E4339A" w14:textId="77777777" w:rsidTr="001E6984">
        <w:tc>
          <w:tcPr>
            <w:tcW w:w="1199" w:type="dxa"/>
          </w:tcPr>
          <w:p w14:paraId="49B1EBCF" w14:textId="77777777" w:rsidR="00ED7375" w:rsidRDefault="00000000">
            <w:r>
              <w:t>4136</w:t>
            </w:r>
          </w:p>
        </w:tc>
        <w:tc>
          <w:tcPr>
            <w:tcW w:w="941" w:type="dxa"/>
          </w:tcPr>
          <w:p w14:paraId="49B03C2A" w14:textId="77777777" w:rsidR="00ED7375" w:rsidRDefault="00000000">
            <w:r>
              <w:t>@EmperessDivine</w:t>
            </w:r>
          </w:p>
        </w:tc>
        <w:tc>
          <w:tcPr>
            <w:tcW w:w="403" w:type="dxa"/>
          </w:tcPr>
          <w:p w14:paraId="0900FA8B" w14:textId="77777777" w:rsidR="00ED7375" w:rsidRDefault="00000000">
            <w:r>
              <w:t>2020-11-17 23:34:16</w:t>
            </w:r>
          </w:p>
        </w:tc>
        <w:tc>
          <w:tcPr>
            <w:tcW w:w="316" w:type="dxa"/>
          </w:tcPr>
          <w:p w14:paraId="05984D76" w14:textId="77777777" w:rsidR="00ED7375" w:rsidRDefault="00000000">
            <w:r>
              <w:t>0</w:t>
            </w:r>
          </w:p>
        </w:tc>
        <w:tc>
          <w:tcPr>
            <w:tcW w:w="354" w:type="dxa"/>
          </w:tcPr>
          <w:p w14:paraId="3EE06CBA" w14:textId="77777777" w:rsidR="00ED7375" w:rsidRDefault="00000000">
            <w:r>
              <w:t>0</w:t>
            </w:r>
          </w:p>
        </w:tc>
        <w:tc>
          <w:tcPr>
            <w:tcW w:w="6528" w:type="dxa"/>
          </w:tcPr>
          <w:p w14:paraId="42B7F2A3" w14:textId="77777777" w:rsidR="00ED7375" w:rsidRDefault="00000000">
            <w:r>
              <w:t>Hold up! Did these creatures just leave that baby with that devil for a story? You lot are just as bad. If not worse!  Then again, it is the BBC. Pure Evil! #saveourchildren</w:t>
            </w:r>
          </w:p>
        </w:tc>
      </w:tr>
      <w:tr w:rsidR="00ED7375" w14:paraId="1DE07CF1" w14:textId="77777777" w:rsidTr="001E6984">
        <w:tc>
          <w:tcPr>
            <w:tcW w:w="1199" w:type="dxa"/>
          </w:tcPr>
          <w:p w14:paraId="3E9C735C" w14:textId="77777777" w:rsidR="00ED7375" w:rsidRDefault="00000000">
            <w:r>
              <w:t>4137</w:t>
            </w:r>
          </w:p>
        </w:tc>
        <w:tc>
          <w:tcPr>
            <w:tcW w:w="941" w:type="dxa"/>
          </w:tcPr>
          <w:p w14:paraId="13027727" w14:textId="77777777" w:rsidR="00ED7375" w:rsidRDefault="00000000">
            <w:r>
              <w:t>@muahgee8272</w:t>
            </w:r>
          </w:p>
        </w:tc>
        <w:tc>
          <w:tcPr>
            <w:tcW w:w="403" w:type="dxa"/>
          </w:tcPr>
          <w:p w14:paraId="60A1C7C4" w14:textId="77777777" w:rsidR="00ED7375" w:rsidRDefault="00000000">
            <w:r>
              <w:t>2020-11-17 23:31:30</w:t>
            </w:r>
          </w:p>
        </w:tc>
        <w:tc>
          <w:tcPr>
            <w:tcW w:w="316" w:type="dxa"/>
          </w:tcPr>
          <w:p w14:paraId="397997AD" w14:textId="77777777" w:rsidR="00ED7375" w:rsidRDefault="00000000">
            <w:r>
              <w:t>0</w:t>
            </w:r>
          </w:p>
        </w:tc>
        <w:tc>
          <w:tcPr>
            <w:tcW w:w="354" w:type="dxa"/>
          </w:tcPr>
          <w:p w14:paraId="08BC89CA" w14:textId="77777777" w:rsidR="00ED7375" w:rsidRDefault="00000000">
            <w:r>
              <w:t>0</w:t>
            </w:r>
          </w:p>
        </w:tc>
        <w:tc>
          <w:tcPr>
            <w:tcW w:w="6528" w:type="dxa"/>
          </w:tcPr>
          <w:p w14:paraId="43FEB7DD" w14:textId="77777777" w:rsidR="00ED7375" w:rsidRDefault="00000000">
            <w:r>
              <w:t>The biggest mistake you did in Anita's case is going with undercover police, I probably think they had already tipped her ni kubaya...it sucks to see the free!!!</w:t>
            </w:r>
          </w:p>
        </w:tc>
      </w:tr>
      <w:tr w:rsidR="00ED7375" w14:paraId="2D324C29" w14:textId="77777777" w:rsidTr="001E6984">
        <w:tc>
          <w:tcPr>
            <w:tcW w:w="1199" w:type="dxa"/>
          </w:tcPr>
          <w:p w14:paraId="4825F35B" w14:textId="77777777" w:rsidR="00ED7375" w:rsidRDefault="00000000">
            <w:r>
              <w:t>4138</w:t>
            </w:r>
          </w:p>
        </w:tc>
        <w:tc>
          <w:tcPr>
            <w:tcW w:w="941" w:type="dxa"/>
          </w:tcPr>
          <w:p w14:paraId="72F5C0AC" w14:textId="77777777" w:rsidR="00ED7375" w:rsidRDefault="00000000">
            <w:r>
              <w:t>@ndungakoforbinake1321</w:t>
            </w:r>
          </w:p>
        </w:tc>
        <w:tc>
          <w:tcPr>
            <w:tcW w:w="403" w:type="dxa"/>
          </w:tcPr>
          <w:p w14:paraId="58ED85C9" w14:textId="77777777" w:rsidR="00ED7375" w:rsidRDefault="00000000">
            <w:r>
              <w:t>2020-11-17 23:30:47</w:t>
            </w:r>
          </w:p>
        </w:tc>
        <w:tc>
          <w:tcPr>
            <w:tcW w:w="316" w:type="dxa"/>
          </w:tcPr>
          <w:p w14:paraId="2B32613D" w14:textId="77777777" w:rsidR="00ED7375" w:rsidRDefault="00000000">
            <w:r>
              <w:t>0</w:t>
            </w:r>
          </w:p>
        </w:tc>
        <w:tc>
          <w:tcPr>
            <w:tcW w:w="354" w:type="dxa"/>
          </w:tcPr>
          <w:p w14:paraId="46C9263E" w14:textId="77777777" w:rsidR="00ED7375" w:rsidRDefault="00000000">
            <w:r>
              <w:t>0</w:t>
            </w:r>
          </w:p>
        </w:tc>
        <w:tc>
          <w:tcPr>
            <w:tcW w:w="6528" w:type="dxa"/>
          </w:tcPr>
          <w:p w14:paraId="2DCD047F" w14:textId="77777777" w:rsidR="00ED7375" w:rsidRDefault="00000000">
            <w:r>
              <w:t>Heart breaking documentary... Stunning investigative journalism</w:t>
            </w:r>
          </w:p>
        </w:tc>
      </w:tr>
      <w:tr w:rsidR="00ED7375" w14:paraId="1F626682" w14:textId="77777777" w:rsidTr="001E6984">
        <w:tc>
          <w:tcPr>
            <w:tcW w:w="1199" w:type="dxa"/>
          </w:tcPr>
          <w:p w14:paraId="7DA09A6E" w14:textId="77777777" w:rsidR="00ED7375" w:rsidRDefault="00000000">
            <w:r>
              <w:t>4139</w:t>
            </w:r>
          </w:p>
        </w:tc>
        <w:tc>
          <w:tcPr>
            <w:tcW w:w="941" w:type="dxa"/>
          </w:tcPr>
          <w:p w14:paraId="1551707D" w14:textId="77777777" w:rsidR="00ED7375" w:rsidRDefault="00000000">
            <w:r>
              <w:t>@thorelia</w:t>
            </w:r>
          </w:p>
        </w:tc>
        <w:tc>
          <w:tcPr>
            <w:tcW w:w="403" w:type="dxa"/>
          </w:tcPr>
          <w:p w14:paraId="70552F11" w14:textId="77777777" w:rsidR="00ED7375" w:rsidRDefault="00000000">
            <w:r>
              <w:t>2020-11-17 23:29:26</w:t>
            </w:r>
          </w:p>
        </w:tc>
        <w:tc>
          <w:tcPr>
            <w:tcW w:w="316" w:type="dxa"/>
          </w:tcPr>
          <w:p w14:paraId="0EFBA035" w14:textId="77777777" w:rsidR="00ED7375" w:rsidRDefault="00000000">
            <w:r>
              <w:t>0</w:t>
            </w:r>
          </w:p>
        </w:tc>
        <w:tc>
          <w:tcPr>
            <w:tcW w:w="354" w:type="dxa"/>
          </w:tcPr>
          <w:p w14:paraId="663DBCA3" w14:textId="77777777" w:rsidR="00ED7375" w:rsidRDefault="00000000">
            <w:r>
              <w:t>0</w:t>
            </w:r>
          </w:p>
        </w:tc>
        <w:tc>
          <w:tcPr>
            <w:tcW w:w="6528" w:type="dxa"/>
          </w:tcPr>
          <w:p w14:paraId="697A9992" w14:textId="77777777" w:rsidR="00ED7375" w:rsidRDefault="00000000">
            <w:r>
              <w:t>It seems like your biggest problem is your government and lack of system, not so much the criminals themselves.</w:t>
            </w:r>
          </w:p>
        </w:tc>
      </w:tr>
      <w:tr w:rsidR="00ED7375" w14:paraId="49A528B7" w14:textId="77777777" w:rsidTr="001E6984">
        <w:tc>
          <w:tcPr>
            <w:tcW w:w="1199" w:type="dxa"/>
          </w:tcPr>
          <w:p w14:paraId="1D03555B" w14:textId="77777777" w:rsidR="00ED7375" w:rsidRDefault="00000000">
            <w:r>
              <w:t>4140</w:t>
            </w:r>
          </w:p>
        </w:tc>
        <w:tc>
          <w:tcPr>
            <w:tcW w:w="941" w:type="dxa"/>
          </w:tcPr>
          <w:p w14:paraId="23EE4C84" w14:textId="77777777" w:rsidR="00ED7375" w:rsidRDefault="00000000">
            <w:r>
              <w:t>@Regalman</w:t>
            </w:r>
          </w:p>
        </w:tc>
        <w:tc>
          <w:tcPr>
            <w:tcW w:w="403" w:type="dxa"/>
          </w:tcPr>
          <w:p w14:paraId="07FA303C" w14:textId="77777777" w:rsidR="00ED7375" w:rsidRDefault="00000000">
            <w:r>
              <w:t>2020-11-17 23:27:32</w:t>
            </w:r>
          </w:p>
        </w:tc>
        <w:tc>
          <w:tcPr>
            <w:tcW w:w="316" w:type="dxa"/>
          </w:tcPr>
          <w:p w14:paraId="24191DD4" w14:textId="77777777" w:rsidR="00ED7375" w:rsidRDefault="00000000">
            <w:r>
              <w:t>0</w:t>
            </w:r>
          </w:p>
        </w:tc>
        <w:tc>
          <w:tcPr>
            <w:tcW w:w="354" w:type="dxa"/>
          </w:tcPr>
          <w:p w14:paraId="729A120C" w14:textId="77777777" w:rsidR="00ED7375" w:rsidRDefault="00000000">
            <w:r>
              <w:t>0</w:t>
            </w:r>
          </w:p>
        </w:tc>
        <w:tc>
          <w:tcPr>
            <w:tcW w:w="6528" w:type="dxa"/>
          </w:tcPr>
          <w:p w14:paraId="1BB353DE" w14:textId="77777777" w:rsidR="00ED7375" w:rsidRDefault="00000000">
            <w:r>
              <w:t>This white girl I knew in Grad School use to say "I love African babies, I want to steal and kiss their cheeks" but the way she said it did not sit right with me. She later spent a lot of time in Africa.</w:t>
            </w:r>
          </w:p>
        </w:tc>
      </w:tr>
      <w:tr w:rsidR="00ED7375" w14:paraId="10F2D0EF" w14:textId="77777777" w:rsidTr="001E6984">
        <w:tc>
          <w:tcPr>
            <w:tcW w:w="1199" w:type="dxa"/>
          </w:tcPr>
          <w:p w14:paraId="6017CFBE" w14:textId="77777777" w:rsidR="00ED7375" w:rsidRDefault="00000000">
            <w:r>
              <w:t>4141</w:t>
            </w:r>
          </w:p>
        </w:tc>
        <w:tc>
          <w:tcPr>
            <w:tcW w:w="941" w:type="dxa"/>
          </w:tcPr>
          <w:p w14:paraId="0C898F02" w14:textId="77777777" w:rsidR="00ED7375" w:rsidRDefault="00000000">
            <w:r>
              <w:t>@SRunni_</w:t>
            </w:r>
          </w:p>
        </w:tc>
        <w:tc>
          <w:tcPr>
            <w:tcW w:w="403" w:type="dxa"/>
          </w:tcPr>
          <w:p w14:paraId="143FF12F" w14:textId="77777777" w:rsidR="00ED7375" w:rsidRDefault="00000000">
            <w:r>
              <w:t>2020-11-17 23:21:06</w:t>
            </w:r>
          </w:p>
        </w:tc>
        <w:tc>
          <w:tcPr>
            <w:tcW w:w="316" w:type="dxa"/>
          </w:tcPr>
          <w:p w14:paraId="7414470D" w14:textId="77777777" w:rsidR="00ED7375" w:rsidRDefault="00000000">
            <w:r>
              <w:t>0</w:t>
            </w:r>
          </w:p>
        </w:tc>
        <w:tc>
          <w:tcPr>
            <w:tcW w:w="354" w:type="dxa"/>
          </w:tcPr>
          <w:p w14:paraId="48F6B9A7" w14:textId="77777777" w:rsidR="00ED7375" w:rsidRDefault="00000000">
            <w:r>
              <w:t>0</w:t>
            </w:r>
          </w:p>
        </w:tc>
        <w:tc>
          <w:tcPr>
            <w:tcW w:w="6528" w:type="dxa"/>
          </w:tcPr>
          <w:p w14:paraId="3C3D264B" w14:textId="77777777" w:rsidR="00ED7375" w:rsidRDefault="00000000">
            <w:r>
              <w:t>so nothing happened to the criminals?? 😠</w:t>
            </w:r>
          </w:p>
        </w:tc>
      </w:tr>
      <w:tr w:rsidR="00ED7375" w14:paraId="67681DD6" w14:textId="77777777" w:rsidTr="001E6984">
        <w:tc>
          <w:tcPr>
            <w:tcW w:w="1199" w:type="dxa"/>
          </w:tcPr>
          <w:p w14:paraId="4E461174" w14:textId="77777777" w:rsidR="00ED7375" w:rsidRDefault="00000000">
            <w:r>
              <w:t>4142</w:t>
            </w:r>
          </w:p>
        </w:tc>
        <w:tc>
          <w:tcPr>
            <w:tcW w:w="941" w:type="dxa"/>
          </w:tcPr>
          <w:p w14:paraId="7118648E" w14:textId="77777777" w:rsidR="00ED7375" w:rsidRDefault="00000000">
            <w:r>
              <w:t>@jeffersoncasey4935</w:t>
            </w:r>
          </w:p>
        </w:tc>
        <w:tc>
          <w:tcPr>
            <w:tcW w:w="403" w:type="dxa"/>
          </w:tcPr>
          <w:p w14:paraId="4FD69E7C" w14:textId="77777777" w:rsidR="00ED7375" w:rsidRDefault="00000000">
            <w:r>
              <w:t>2020-11-17 23:09:02</w:t>
            </w:r>
          </w:p>
        </w:tc>
        <w:tc>
          <w:tcPr>
            <w:tcW w:w="316" w:type="dxa"/>
          </w:tcPr>
          <w:p w14:paraId="778AE179" w14:textId="77777777" w:rsidR="00ED7375" w:rsidRDefault="00000000">
            <w:r>
              <w:t>1</w:t>
            </w:r>
          </w:p>
        </w:tc>
        <w:tc>
          <w:tcPr>
            <w:tcW w:w="354" w:type="dxa"/>
          </w:tcPr>
          <w:p w14:paraId="25F8C469" w14:textId="77777777" w:rsidR="00ED7375" w:rsidRDefault="00000000">
            <w:r>
              <w:t>0</w:t>
            </w:r>
          </w:p>
        </w:tc>
        <w:tc>
          <w:tcPr>
            <w:tcW w:w="6528" w:type="dxa"/>
          </w:tcPr>
          <w:p w14:paraId="5393C7E2" w14:textId="77777777" w:rsidR="00ED7375" w:rsidRDefault="00000000">
            <w:r>
              <w:t>If I understand this correctly, instead of taking immediate action the producers decided to wait and take the word of a junkie. I think that makes you complicit in the kidnapping of this child. That had to be the most disturbing thing I've ever seen.</w:t>
            </w:r>
          </w:p>
        </w:tc>
      </w:tr>
      <w:tr w:rsidR="00ED7375" w14:paraId="1F691D5A" w14:textId="77777777" w:rsidTr="001E6984">
        <w:tc>
          <w:tcPr>
            <w:tcW w:w="1199" w:type="dxa"/>
          </w:tcPr>
          <w:p w14:paraId="204D9ACC" w14:textId="77777777" w:rsidR="00ED7375" w:rsidRDefault="00000000">
            <w:r>
              <w:t>4143</w:t>
            </w:r>
          </w:p>
        </w:tc>
        <w:tc>
          <w:tcPr>
            <w:tcW w:w="941" w:type="dxa"/>
          </w:tcPr>
          <w:p w14:paraId="5C3847D8" w14:textId="77777777" w:rsidR="00ED7375" w:rsidRDefault="00000000">
            <w:r>
              <w:t>@nataliemurphy0303</w:t>
            </w:r>
          </w:p>
        </w:tc>
        <w:tc>
          <w:tcPr>
            <w:tcW w:w="403" w:type="dxa"/>
          </w:tcPr>
          <w:p w14:paraId="76290B19" w14:textId="77777777" w:rsidR="00ED7375" w:rsidRDefault="00000000">
            <w:r>
              <w:t>2020-11-17 23:07:02</w:t>
            </w:r>
          </w:p>
        </w:tc>
        <w:tc>
          <w:tcPr>
            <w:tcW w:w="316" w:type="dxa"/>
          </w:tcPr>
          <w:p w14:paraId="1F9BB1EC" w14:textId="77777777" w:rsidR="00ED7375" w:rsidRDefault="00000000">
            <w:r>
              <w:t>0</w:t>
            </w:r>
          </w:p>
        </w:tc>
        <w:tc>
          <w:tcPr>
            <w:tcW w:w="354" w:type="dxa"/>
          </w:tcPr>
          <w:p w14:paraId="33057DAE" w14:textId="77777777" w:rsidR="00ED7375" w:rsidRDefault="00000000">
            <w:r>
              <w:t>0</w:t>
            </w:r>
          </w:p>
        </w:tc>
        <w:tc>
          <w:tcPr>
            <w:tcW w:w="6528" w:type="dxa"/>
          </w:tcPr>
          <w:p w14:paraId="74B358F8" w14:textId="77777777" w:rsidR="00ED7375" w:rsidRDefault="00000000">
            <w:r>
              <w:t>Human trafficking, sex trafficking, organ harvesting, and for that Hollywood “serum”.</w:t>
            </w:r>
          </w:p>
        </w:tc>
      </w:tr>
      <w:tr w:rsidR="00ED7375" w14:paraId="2EBF5086" w14:textId="77777777" w:rsidTr="001E6984">
        <w:tc>
          <w:tcPr>
            <w:tcW w:w="1199" w:type="dxa"/>
          </w:tcPr>
          <w:p w14:paraId="1E97D7E5" w14:textId="77777777" w:rsidR="00ED7375" w:rsidRDefault="00000000">
            <w:r>
              <w:t>4144</w:t>
            </w:r>
          </w:p>
        </w:tc>
        <w:tc>
          <w:tcPr>
            <w:tcW w:w="941" w:type="dxa"/>
          </w:tcPr>
          <w:p w14:paraId="424229A2" w14:textId="77777777" w:rsidR="00ED7375" w:rsidRDefault="00000000">
            <w:r>
              <w:t>@temitopeakinola5996</w:t>
            </w:r>
          </w:p>
        </w:tc>
        <w:tc>
          <w:tcPr>
            <w:tcW w:w="403" w:type="dxa"/>
          </w:tcPr>
          <w:p w14:paraId="7F440397" w14:textId="77777777" w:rsidR="00ED7375" w:rsidRDefault="00000000">
            <w:r>
              <w:t>2020-11-17 23:05:50</w:t>
            </w:r>
          </w:p>
        </w:tc>
        <w:tc>
          <w:tcPr>
            <w:tcW w:w="316" w:type="dxa"/>
          </w:tcPr>
          <w:p w14:paraId="6F4AAC97" w14:textId="77777777" w:rsidR="00ED7375" w:rsidRDefault="00000000">
            <w:r>
              <w:t>0</w:t>
            </w:r>
          </w:p>
        </w:tc>
        <w:tc>
          <w:tcPr>
            <w:tcW w:w="354" w:type="dxa"/>
          </w:tcPr>
          <w:p w14:paraId="1ECC1D0F" w14:textId="77777777" w:rsidR="00ED7375" w:rsidRDefault="00000000">
            <w:r>
              <w:t>0</w:t>
            </w:r>
          </w:p>
        </w:tc>
        <w:tc>
          <w:tcPr>
            <w:tcW w:w="6528" w:type="dxa"/>
          </w:tcPr>
          <w:p w14:paraId="17839A33" w14:textId="77777777" w:rsidR="00ED7375" w:rsidRDefault="00000000">
            <w:r>
              <w:t>How did the police let Anita escape? They should have all been arrested. The documentary did not end well. I am not happy that beautiful baby could not be saved by the police. African police....</w:t>
            </w:r>
          </w:p>
        </w:tc>
      </w:tr>
      <w:tr w:rsidR="00ED7375" w14:paraId="6697A300" w14:textId="77777777" w:rsidTr="001E6984">
        <w:tc>
          <w:tcPr>
            <w:tcW w:w="1199" w:type="dxa"/>
          </w:tcPr>
          <w:p w14:paraId="7C80EEC8" w14:textId="77777777" w:rsidR="00ED7375" w:rsidRDefault="00000000">
            <w:r>
              <w:t>4145</w:t>
            </w:r>
          </w:p>
        </w:tc>
        <w:tc>
          <w:tcPr>
            <w:tcW w:w="941" w:type="dxa"/>
          </w:tcPr>
          <w:p w14:paraId="79556125" w14:textId="77777777" w:rsidR="00ED7375" w:rsidRDefault="00000000">
            <w:r>
              <w:t>@joymumbi8168</w:t>
            </w:r>
          </w:p>
        </w:tc>
        <w:tc>
          <w:tcPr>
            <w:tcW w:w="403" w:type="dxa"/>
          </w:tcPr>
          <w:p w14:paraId="5B7CB742" w14:textId="77777777" w:rsidR="00ED7375" w:rsidRDefault="00000000">
            <w:r>
              <w:t>2020-11-17 22:58:48</w:t>
            </w:r>
          </w:p>
        </w:tc>
        <w:tc>
          <w:tcPr>
            <w:tcW w:w="316" w:type="dxa"/>
          </w:tcPr>
          <w:p w14:paraId="5A8F51B1" w14:textId="77777777" w:rsidR="00ED7375" w:rsidRDefault="00000000">
            <w:r>
              <w:t>17</w:t>
            </w:r>
          </w:p>
        </w:tc>
        <w:tc>
          <w:tcPr>
            <w:tcW w:w="354" w:type="dxa"/>
          </w:tcPr>
          <w:p w14:paraId="473DD0A9" w14:textId="77777777" w:rsidR="00ED7375" w:rsidRDefault="00000000">
            <w:r>
              <w:t>2</w:t>
            </w:r>
          </w:p>
        </w:tc>
        <w:tc>
          <w:tcPr>
            <w:tcW w:w="6528" w:type="dxa"/>
          </w:tcPr>
          <w:p w14:paraId="297AC9AC" w14:textId="77777777" w:rsidR="00ED7375" w:rsidRDefault="00000000">
            <w:r>
              <w:t>It is a shame that it is women who are heavily in on this business causing pain and endless suffering to fellow women🤐, this video is so heartbreaking 💔😭😪</w:t>
            </w:r>
          </w:p>
        </w:tc>
      </w:tr>
      <w:tr w:rsidR="00ED7375" w14:paraId="714BB9CC" w14:textId="77777777" w:rsidTr="001E6984">
        <w:tc>
          <w:tcPr>
            <w:tcW w:w="1199" w:type="dxa"/>
          </w:tcPr>
          <w:p w14:paraId="625516D5" w14:textId="77777777" w:rsidR="00ED7375" w:rsidRDefault="00000000">
            <w:r>
              <w:t>4146</w:t>
            </w:r>
          </w:p>
        </w:tc>
        <w:tc>
          <w:tcPr>
            <w:tcW w:w="941" w:type="dxa"/>
          </w:tcPr>
          <w:p w14:paraId="7559CF6E" w14:textId="77777777" w:rsidR="00ED7375" w:rsidRDefault="00000000">
            <w:r>
              <w:t>@dimplydimples9344</w:t>
            </w:r>
          </w:p>
        </w:tc>
        <w:tc>
          <w:tcPr>
            <w:tcW w:w="403" w:type="dxa"/>
          </w:tcPr>
          <w:p w14:paraId="117797F0" w14:textId="77777777" w:rsidR="00ED7375" w:rsidRDefault="00000000">
            <w:r>
              <w:t>2020-11-18 14:37:45</w:t>
            </w:r>
          </w:p>
        </w:tc>
        <w:tc>
          <w:tcPr>
            <w:tcW w:w="316" w:type="dxa"/>
          </w:tcPr>
          <w:p w14:paraId="340C9819" w14:textId="77777777" w:rsidR="00ED7375" w:rsidRDefault="00000000">
            <w:r>
              <w:t>1</w:t>
            </w:r>
          </w:p>
        </w:tc>
        <w:tc>
          <w:tcPr>
            <w:tcW w:w="354" w:type="dxa"/>
          </w:tcPr>
          <w:p w14:paraId="6233BC9D" w14:textId="77777777" w:rsidR="00ED7375" w:rsidRDefault="00ED7375"/>
        </w:tc>
        <w:tc>
          <w:tcPr>
            <w:tcW w:w="6528" w:type="dxa"/>
          </w:tcPr>
          <w:p w14:paraId="75D7C273" w14:textId="77777777" w:rsidR="00ED7375" w:rsidRDefault="00000000">
            <w:r>
              <w:t>My thought exactly...</w:t>
            </w:r>
          </w:p>
        </w:tc>
      </w:tr>
      <w:tr w:rsidR="00ED7375" w14:paraId="3AA68918" w14:textId="77777777" w:rsidTr="001E6984">
        <w:tc>
          <w:tcPr>
            <w:tcW w:w="1199" w:type="dxa"/>
          </w:tcPr>
          <w:p w14:paraId="0123C96A" w14:textId="77777777" w:rsidR="00ED7375" w:rsidRDefault="00000000">
            <w:r>
              <w:t>4147</w:t>
            </w:r>
          </w:p>
        </w:tc>
        <w:tc>
          <w:tcPr>
            <w:tcW w:w="941" w:type="dxa"/>
          </w:tcPr>
          <w:p w14:paraId="54F29630" w14:textId="77777777" w:rsidR="00ED7375" w:rsidRDefault="00000000">
            <w:r>
              <w:t>@brianmasinde6665</w:t>
            </w:r>
          </w:p>
        </w:tc>
        <w:tc>
          <w:tcPr>
            <w:tcW w:w="403" w:type="dxa"/>
          </w:tcPr>
          <w:p w14:paraId="79788F7E" w14:textId="77777777" w:rsidR="00ED7375" w:rsidRDefault="00000000">
            <w:r>
              <w:t>2020-11-20 20:05:54</w:t>
            </w:r>
          </w:p>
        </w:tc>
        <w:tc>
          <w:tcPr>
            <w:tcW w:w="316" w:type="dxa"/>
          </w:tcPr>
          <w:p w14:paraId="2125DB32" w14:textId="77777777" w:rsidR="00ED7375" w:rsidRDefault="00000000">
            <w:r>
              <w:t>1</w:t>
            </w:r>
          </w:p>
        </w:tc>
        <w:tc>
          <w:tcPr>
            <w:tcW w:w="354" w:type="dxa"/>
          </w:tcPr>
          <w:p w14:paraId="4456E1E8" w14:textId="77777777" w:rsidR="00ED7375" w:rsidRDefault="00ED7375"/>
        </w:tc>
        <w:tc>
          <w:tcPr>
            <w:tcW w:w="6528" w:type="dxa"/>
          </w:tcPr>
          <w:p w14:paraId="54256BD4" w14:textId="77777777" w:rsidR="00ED7375" w:rsidRDefault="00000000">
            <w:r>
              <w:t>Imagine</w:t>
            </w:r>
          </w:p>
        </w:tc>
      </w:tr>
      <w:tr w:rsidR="00ED7375" w14:paraId="7464D1B9" w14:textId="77777777" w:rsidTr="001E6984">
        <w:tc>
          <w:tcPr>
            <w:tcW w:w="1199" w:type="dxa"/>
          </w:tcPr>
          <w:p w14:paraId="21E638D5" w14:textId="77777777" w:rsidR="00ED7375" w:rsidRDefault="00000000">
            <w:r>
              <w:t>4148</w:t>
            </w:r>
          </w:p>
        </w:tc>
        <w:tc>
          <w:tcPr>
            <w:tcW w:w="941" w:type="dxa"/>
          </w:tcPr>
          <w:p w14:paraId="181F186D" w14:textId="77777777" w:rsidR="00ED7375" w:rsidRDefault="00000000">
            <w:r>
              <w:t>@kgabomolele3346</w:t>
            </w:r>
          </w:p>
        </w:tc>
        <w:tc>
          <w:tcPr>
            <w:tcW w:w="403" w:type="dxa"/>
          </w:tcPr>
          <w:p w14:paraId="7BF8C74A" w14:textId="77777777" w:rsidR="00ED7375" w:rsidRDefault="00000000">
            <w:r>
              <w:t>2020-11-17 22:49:54</w:t>
            </w:r>
          </w:p>
        </w:tc>
        <w:tc>
          <w:tcPr>
            <w:tcW w:w="316" w:type="dxa"/>
          </w:tcPr>
          <w:p w14:paraId="12025CD8" w14:textId="77777777" w:rsidR="00ED7375" w:rsidRDefault="00000000">
            <w:r>
              <w:t>0</w:t>
            </w:r>
          </w:p>
        </w:tc>
        <w:tc>
          <w:tcPr>
            <w:tcW w:w="354" w:type="dxa"/>
          </w:tcPr>
          <w:p w14:paraId="7FB080CA" w14:textId="77777777" w:rsidR="00ED7375" w:rsidRDefault="00000000">
            <w:r>
              <w:t>0</w:t>
            </w:r>
          </w:p>
        </w:tc>
        <w:tc>
          <w:tcPr>
            <w:tcW w:w="6528" w:type="dxa"/>
          </w:tcPr>
          <w:p w14:paraId="3149B9AC" w14:textId="77777777" w:rsidR="00ED7375" w:rsidRDefault="00000000">
            <w:r>
              <w:t>I can't imagine my new born being taken away from me I would be so hurt,</w:t>
            </w:r>
          </w:p>
        </w:tc>
      </w:tr>
      <w:tr w:rsidR="00ED7375" w14:paraId="64AFAD7A" w14:textId="77777777" w:rsidTr="001E6984">
        <w:tc>
          <w:tcPr>
            <w:tcW w:w="1199" w:type="dxa"/>
          </w:tcPr>
          <w:p w14:paraId="5ACEA908" w14:textId="77777777" w:rsidR="00ED7375" w:rsidRDefault="00000000">
            <w:r>
              <w:t>4149</w:t>
            </w:r>
          </w:p>
        </w:tc>
        <w:tc>
          <w:tcPr>
            <w:tcW w:w="941" w:type="dxa"/>
          </w:tcPr>
          <w:p w14:paraId="45377771" w14:textId="77777777" w:rsidR="00ED7375" w:rsidRDefault="00000000">
            <w:r>
              <w:t>@funmialata3407</w:t>
            </w:r>
          </w:p>
        </w:tc>
        <w:tc>
          <w:tcPr>
            <w:tcW w:w="403" w:type="dxa"/>
          </w:tcPr>
          <w:p w14:paraId="7BEDF43A" w14:textId="77777777" w:rsidR="00ED7375" w:rsidRDefault="00000000">
            <w:r>
              <w:t>2020-11-17 22:48:57</w:t>
            </w:r>
          </w:p>
        </w:tc>
        <w:tc>
          <w:tcPr>
            <w:tcW w:w="316" w:type="dxa"/>
          </w:tcPr>
          <w:p w14:paraId="72BF4E87" w14:textId="77777777" w:rsidR="00ED7375" w:rsidRDefault="00000000">
            <w:r>
              <w:t>0</w:t>
            </w:r>
          </w:p>
        </w:tc>
        <w:tc>
          <w:tcPr>
            <w:tcW w:w="354" w:type="dxa"/>
          </w:tcPr>
          <w:p w14:paraId="30347BD1" w14:textId="77777777" w:rsidR="00ED7375" w:rsidRDefault="00000000">
            <w:r>
              <w:t>0</w:t>
            </w:r>
          </w:p>
        </w:tc>
        <w:tc>
          <w:tcPr>
            <w:tcW w:w="6528" w:type="dxa"/>
          </w:tcPr>
          <w:p w14:paraId="687ED49E" w14:textId="77777777" w:rsidR="00ED7375" w:rsidRDefault="00000000">
            <w:r>
              <w:t>wow😭😭😭😭😭😭😭😭😭😭😭😭😭😭</w:t>
            </w:r>
          </w:p>
        </w:tc>
      </w:tr>
      <w:tr w:rsidR="00ED7375" w14:paraId="1C5CD85D" w14:textId="77777777" w:rsidTr="001E6984">
        <w:tc>
          <w:tcPr>
            <w:tcW w:w="1199" w:type="dxa"/>
          </w:tcPr>
          <w:p w14:paraId="429F19BB" w14:textId="77777777" w:rsidR="00ED7375" w:rsidRDefault="00000000">
            <w:r>
              <w:t>4150</w:t>
            </w:r>
          </w:p>
        </w:tc>
        <w:tc>
          <w:tcPr>
            <w:tcW w:w="941" w:type="dxa"/>
          </w:tcPr>
          <w:p w14:paraId="6CAAF0CD" w14:textId="77777777" w:rsidR="00ED7375" w:rsidRDefault="00000000">
            <w:r>
              <w:t>@eve5939</w:t>
            </w:r>
          </w:p>
        </w:tc>
        <w:tc>
          <w:tcPr>
            <w:tcW w:w="403" w:type="dxa"/>
          </w:tcPr>
          <w:p w14:paraId="74E4C874" w14:textId="77777777" w:rsidR="00ED7375" w:rsidRDefault="00000000">
            <w:r>
              <w:t>2020-11-17 22:39:24</w:t>
            </w:r>
          </w:p>
        </w:tc>
        <w:tc>
          <w:tcPr>
            <w:tcW w:w="316" w:type="dxa"/>
          </w:tcPr>
          <w:p w14:paraId="07EAFE35" w14:textId="77777777" w:rsidR="00ED7375" w:rsidRDefault="00000000">
            <w:r>
              <w:t>2</w:t>
            </w:r>
          </w:p>
        </w:tc>
        <w:tc>
          <w:tcPr>
            <w:tcW w:w="354" w:type="dxa"/>
          </w:tcPr>
          <w:p w14:paraId="5D26F8AA" w14:textId="77777777" w:rsidR="00ED7375" w:rsidRDefault="00000000">
            <w:r>
              <w:t>0</w:t>
            </w:r>
          </w:p>
        </w:tc>
        <w:tc>
          <w:tcPr>
            <w:tcW w:w="6528" w:type="dxa"/>
          </w:tcPr>
          <w:p w14:paraId="3B1E818D" w14:textId="77777777" w:rsidR="00ED7375" w:rsidRDefault="00000000">
            <w:r>
              <w:t>The 100+ dislikes are from the Baby Stealers...</w:t>
            </w:r>
          </w:p>
        </w:tc>
      </w:tr>
      <w:tr w:rsidR="00ED7375" w14:paraId="18798A6A" w14:textId="77777777" w:rsidTr="001E6984">
        <w:tc>
          <w:tcPr>
            <w:tcW w:w="1199" w:type="dxa"/>
          </w:tcPr>
          <w:p w14:paraId="30E52EF8" w14:textId="77777777" w:rsidR="00ED7375" w:rsidRDefault="00000000">
            <w:r>
              <w:t>4151</w:t>
            </w:r>
          </w:p>
        </w:tc>
        <w:tc>
          <w:tcPr>
            <w:tcW w:w="941" w:type="dxa"/>
          </w:tcPr>
          <w:p w14:paraId="6347A8FF" w14:textId="77777777" w:rsidR="00ED7375" w:rsidRDefault="00000000">
            <w:r>
              <w:t>@LuxeLifestyle</w:t>
            </w:r>
          </w:p>
        </w:tc>
        <w:tc>
          <w:tcPr>
            <w:tcW w:w="403" w:type="dxa"/>
          </w:tcPr>
          <w:p w14:paraId="4F2B34B9" w14:textId="77777777" w:rsidR="00ED7375" w:rsidRDefault="00000000">
            <w:r>
              <w:t>2020-11-17 22:39:19</w:t>
            </w:r>
          </w:p>
        </w:tc>
        <w:tc>
          <w:tcPr>
            <w:tcW w:w="316" w:type="dxa"/>
          </w:tcPr>
          <w:p w14:paraId="4792813C" w14:textId="77777777" w:rsidR="00ED7375" w:rsidRDefault="00000000">
            <w:r>
              <w:t>0</w:t>
            </w:r>
          </w:p>
        </w:tc>
        <w:tc>
          <w:tcPr>
            <w:tcW w:w="354" w:type="dxa"/>
          </w:tcPr>
          <w:p w14:paraId="5A74C771" w14:textId="77777777" w:rsidR="00ED7375" w:rsidRDefault="00000000">
            <w:r>
              <w:t>0</w:t>
            </w:r>
          </w:p>
        </w:tc>
        <w:tc>
          <w:tcPr>
            <w:tcW w:w="6528" w:type="dxa"/>
          </w:tcPr>
          <w:p w14:paraId="4D14226D" w14:textId="77777777" w:rsidR="00ED7375" w:rsidRDefault="00000000">
            <w:r>
              <w:t>They end up in Wealthy basement Mansions in Europe as slaves, sex slaves, and blood sacrifices too satan and for adrenochrome, expendable for body parts.  "GET OUT" wasnt a fictional movie,  after all.</w:t>
            </w:r>
          </w:p>
        </w:tc>
      </w:tr>
      <w:tr w:rsidR="00ED7375" w14:paraId="551DCB98" w14:textId="77777777" w:rsidTr="001E6984">
        <w:tc>
          <w:tcPr>
            <w:tcW w:w="1199" w:type="dxa"/>
          </w:tcPr>
          <w:p w14:paraId="09BFBDAF" w14:textId="77777777" w:rsidR="00ED7375" w:rsidRDefault="00000000">
            <w:r>
              <w:t>4152</w:t>
            </w:r>
          </w:p>
        </w:tc>
        <w:tc>
          <w:tcPr>
            <w:tcW w:w="941" w:type="dxa"/>
          </w:tcPr>
          <w:p w14:paraId="1BDC8664" w14:textId="77777777" w:rsidR="00ED7375" w:rsidRDefault="00000000">
            <w:r>
              <w:t>@hildaboateng6490</w:t>
            </w:r>
          </w:p>
        </w:tc>
        <w:tc>
          <w:tcPr>
            <w:tcW w:w="403" w:type="dxa"/>
          </w:tcPr>
          <w:p w14:paraId="761C7D6C" w14:textId="77777777" w:rsidR="00ED7375" w:rsidRDefault="00000000">
            <w:r>
              <w:t>2020-11-17 22:35:54</w:t>
            </w:r>
          </w:p>
        </w:tc>
        <w:tc>
          <w:tcPr>
            <w:tcW w:w="316" w:type="dxa"/>
          </w:tcPr>
          <w:p w14:paraId="3E0482EF" w14:textId="77777777" w:rsidR="00ED7375" w:rsidRDefault="00000000">
            <w:r>
              <w:t>0</w:t>
            </w:r>
          </w:p>
        </w:tc>
        <w:tc>
          <w:tcPr>
            <w:tcW w:w="354" w:type="dxa"/>
          </w:tcPr>
          <w:p w14:paraId="4E1FD77A" w14:textId="77777777" w:rsidR="00ED7375" w:rsidRDefault="00000000">
            <w:r>
              <w:t>0</w:t>
            </w:r>
          </w:p>
        </w:tc>
        <w:tc>
          <w:tcPr>
            <w:tcW w:w="6528" w:type="dxa"/>
          </w:tcPr>
          <w:p w14:paraId="369A3631" w14:textId="77777777" w:rsidR="00ED7375" w:rsidRDefault="00000000">
            <w:r>
              <w:t>All that I can say why why why mama Africa?not only in Kenya but all the African continents we should love ourselves not selling ourselves hello from great Ghana🇬🇭🇬🇭🇬🇭🇬🇭😭😭😭😭</w:t>
            </w:r>
          </w:p>
        </w:tc>
      </w:tr>
      <w:tr w:rsidR="00ED7375" w14:paraId="2C550350" w14:textId="77777777" w:rsidTr="001E6984">
        <w:tc>
          <w:tcPr>
            <w:tcW w:w="1199" w:type="dxa"/>
          </w:tcPr>
          <w:p w14:paraId="73185F3B" w14:textId="77777777" w:rsidR="00ED7375" w:rsidRDefault="00000000">
            <w:r>
              <w:t>4153</w:t>
            </w:r>
          </w:p>
        </w:tc>
        <w:tc>
          <w:tcPr>
            <w:tcW w:w="941" w:type="dxa"/>
          </w:tcPr>
          <w:p w14:paraId="090A528C" w14:textId="77777777" w:rsidR="00ED7375" w:rsidRDefault="00000000">
            <w:r>
              <w:t>@yasminmohamed6347</w:t>
            </w:r>
          </w:p>
        </w:tc>
        <w:tc>
          <w:tcPr>
            <w:tcW w:w="403" w:type="dxa"/>
          </w:tcPr>
          <w:p w14:paraId="6C0D7EED" w14:textId="77777777" w:rsidR="00ED7375" w:rsidRDefault="00000000">
            <w:r>
              <w:t>2020-11-17 22:29:57</w:t>
            </w:r>
          </w:p>
        </w:tc>
        <w:tc>
          <w:tcPr>
            <w:tcW w:w="316" w:type="dxa"/>
          </w:tcPr>
          <w:p w14:paraId="5CCB4188" w14:textId="77777777" w:rsidR="00ED7375" w:rsidRDefault="00000000">
            <w:r>
              <w:t>0</w:t>
            </w:r>
          </w:p>
        </w:tc>
        <w:tc>
          <w:tcPr>
            <w:tcW w:w="354" w:type="dxa"/>
          </w:tcPr>
          <w:p w14:paraId="7C9DECEC" w14:textId="77777777" w:rsidR="00ED7375" w:rsidRDefault="00000000">
            <w:r>
              <w:t>0</w:t>
            </w:r>
          </w:p>
        </w:tc>
        <w:tc>
          <w:tcPr>
            <w:tcW w:w="6528" w:type="dxa"/>
          </w:tcPr>
          <w:p w14:paraId="519716DD" w14:textId="77777777" w:rsidR="00ED7375" w:rsidRDefault="00000000">
            <w:r>
              <w:t>I think more should have been done  other than making the documentary a success first during the filming you should have endured they were arrested  this doesn't stop the cycle they are still out there doing the same things. It's so sad . I believe this people should have been  arrested  during the filming</w:t>
            </w:r>
          </w:p>
        </w:tc>
      </w:tr>
      <w:tr w:rsidR="00ED7375" w14:paraId="7FA32092" w14:textId="77777777" w:rsidTr="001E6984">
        <w:tc>
          <w:tcPr>
            <w:tcW w:w="1199" w:type="dxa"/>
          </w:tcPr>
          <w:p w14:paraId="546CE489" w14:textId="77777777" w:rsidR="00ED7375" w:rsidRDefault="00000000">
            <w:r>
              <w:t>4154</w:t>
            </w:r>
          </w:p>
        </w:tc>
        <w:tc>
          <w:tcPr>
            <w:tcW w:w="941" w:type="dxa"/>
          </w:tcPr>
          <w:p w14:paraId="708838C1" w14:textId="77777777" w:rsidR="00ED7375" w:rsidRDefault="00000000">
            <w:r>
              <w:t>@marylynnmwangi1790</w:t>
            </w:r>
          </w:p>
        </w:tc>
        <w:tc>
          <w:tcPr>
            <w:tcW w:w="403" w:type="dxa"/>
          </w:tcPr>
          <w:p w14:paraId="34F62DEA" w14:textId="77777777" w:rsidR="00ED7375" w:rsidRDefault="00000000">
            <w:r>
              <w:t>2020-11-17 22:28:43</w:t>
            </w:r>
          </w:p>
        </w:tc>
        <w:tc>
          <w:tcPr>
            <w:tcW w:w="316" w:type="dxa"/>
          </w:tcPr>
          <w:p w14:paraId="634C2FC4" w14:textId="77777777" w:rsidR="00ED7375" w:rsidRDefault="00000000">
            <w:r>
              <w:t>3</w:t>
            </w:r>
          </w:p>
        </w:tc>
        <w:tc>
          <w:tcPr>
            <w:tcW w:w="354" w:type="dxa"/>
          </w:tcPr>
          <w:p w14:paraId="7CD15029" w14:textId="77777777" w:rsidR="00ED7375" w:rsidRDefault="00000000">
            <w:r>
              <w:t>0</w:t>
            </w:r>
          </w:p>
        </w:tc>
        <w:tc>
          <w:tcPr>
            <w:tcW w:w="6528" w:type="dxa"/>
          </w:tcPr>
          <w:p w14:paraId="04FD2C8F" w14:textId="77777777" w:rsidR="00ED7375" w:rsidRDefault="00000000">
            <w:r>
              <w:t>This is painful to see as a mum,I thank God that he protected my baby</w:t>
            </w:r>
          </w:p>
        </w:tc>
      </w:tr>
      <w:tr w:rsidR="00ED7375" w14:paraId="2478991F" w14:textId="77777777" w:rsidTr="001E6984">
        <w:tc>
          <w:tcPr>
            <w:tcW w:w="1199" w:type="dxa"/>
          </w:tcPr>
          <w:p w14:paraId="30256AD7" w14:textId="77777777" w:rsidR="00ED7375" w:rsidRDefault="00000000">
            <w:r>
              <w:t>4155</w:t>
            </w:r>
          </w:p>
        </w:tc>
        <w:tc>
          <w:tcPr>
            <w:tcW w:w="941" w:type="dxa"/>
          </w:tcPr>
          <w:p w14:paraId="26807FDE" w14:textId="77777777" w:rsidR="00ED7375" w:rsidRDefault="00000000">
            <w:r>
              <w:t>@Rose-jh6qx</w:t>
            </w:r>
          </w:p>
        </w:tc>
        <w:tc>
          <w:tcPr>
            <w:tcW w:w="403" w:type="dxa"/>
          </w:tcPr>
          <w:p w14:paraId="2AB61F3F" w14:textId="77777777" w:rsidR="00ED7375" w:rsidRDefault="00000000">
            <w:r>
              <w:t>2020-11-17 22:27:20</w:t>
            </w:r>
          </w:p>
        </w:tc>
        <w:tc>
          <w:tcPr>
            <w:tcW w:w="316" w:type="dxa"/>
          </w:tcPr>
          <w:p w14:paraId="27D98530" w14:textId="77777777" w:rsidR="00ED7375" w:rsidRDefault="00000000">
            <w:r>
              <w:t>624</w:t>
            </w:r>
          </w:p>
        </w:tc>
        <w:tc>
          <w:tcPr>
            <w:tcW w:w="354" w:type="dxa"/>
          </w:tcPr>
          <w:p w14:paraId="5ED738FC" w14:textId="77777777" w:rsidR="00ED7375" w:rsidRDefault="00000000">
            <w:r>
              <w:t>27</w:t>
            </w:r>
          </w:p>
        </w:tc>
        <w:tc>
          <w:tcPr>
            <w:tcW w:w="6528" w:type="dxa"/>
          </w:tcPr>
          <w:p w14:paraId="01B1FE62" w14:textId="77777777" w:rsidR="00ED7375" w:rsidRDefault="00000000">
            <w:r>
              <w:t>He sold a child on camera and nothing happened to him, this is unbelievable, this is awful</w:t>
            </w:r>
          </w:p>
        </w:tc>
      </w:tr>
      <w:tr w:rsidR="00ED7375" w14:paraId="309A93C7" w14:textId="77777777" w:rsidTr="001E6984">
        <w:tc>
          <w:tcPr>
            <w:tcW w:w="1199" w:type="dxa"/>
          </w:tcPr>
          <w:p w14:paraId="4196F17D" w14:textId="77777777" w:rsidR="00ED7375" w:rsidRDefault="00000000">
            <w:r>
              <w:t>4156</w:t>
            </w:r>
          </w:p>
        </w:tc>
        <w:tc>
          <w:tcPr>
            <w:tcW w:w="941" w:type="dxa"/>
          </w:tcPr>
          <w:p w14:paraId="56BB0DDE" w14:textId="77777777" w:rsidR="00ED7375" w:rsidRDefault="00000000">
            <w:r>
              <w:t>@mumbi-maina</w:t>
            </w:r>
          </w:p>
        </w:tc>
        <w:tc>
          <w:tcPr>
            <w:tcW w:w="403" w:type="dxa"/>
          </w:tcPr>
          <w:p w14:paraId="610FE619" w14:textId="77777777" w:rsidR="00ED7375" w:rsidRDefault="00000000">
            <w:r>
              <w:t>2020-11-18 15:00:53</w:t>
            </w:r>
          </w:p>
        </w:tc>
        <w:tc>
          <w:tcPr>
            <w:tcW w:w="316" w:type="dxa"/>
          </w:tcPr>
          <w:p w14:paraId="39FB2EDD" w14:textId="77777777" w:rsidR="00ED7375" w:rsidRDefault="00000000">
            <w:r>
              <w:t>53</w:t>
            </w:r>
          </w:p>
        </w:tc>
        <w:tc>
          <w:tcPr>
            <w:tcW w:w="354" w:type="dxa"/>
          </w:tcPr>
          <w:p w14:paraId="7441AFB2" w14:textId="77777777" w:rsidR="00ED7375" w:rsidRDefault="00ED7375"/>
        </w:tc>
        <w:tc>
          <w:tcPr>
            <w:tcW w:w="6528" w:type="dxa"/>
          </w:tcPr>
          <w:p w14:paraId="16FE3095" w14:textId="77777777" w:rsidR="00ED7375" w:rsidRDefault="00000000">
            <w:r>
              <w:t>They've been arrested i heard it jana kwa local news....Although expected an arrest immediately he took the money 🤦‍♀️</w:t>
            </w:r>
          </w:p>
        </w:tc>
      </w:tr>
      <w:tr w:rsidR="00ED7375" w14:paraId="61108CF2" w14:textId="77777777" w:rsidTr="001E6984">
        <w:tc>
          <w:tcPr>
            <w:tcW w:w="1199" w:type="dxa"/>
          </w:tcPr>
          <w:p w14:paraId="3524165B" w14:textId="77777777" w:rsidR="00ED7375" w:rsidRDefault="00000000">
            <w:r>
              <w:t>4157</w:t>
            </w:r>
          </w:p>
        </w:tc>
        <w:tc>
          <w:tcPr>
            <w:tcW w:w="941" w:type="dxa"/>
          </w:tcPr>
          <w:p w14:paraId="447A6B76" w14:textId="77777777" w:rsidR="00ED7375" w:rsidRDefault="00000000">
            <w:r>
              <w:t>@michaelheery6303</w:t>
            </w:r>
          </w:p>
        </w:tc>
        <w:tc>
          <w:tcPr>
            <w:tcW w:w="403" w:type="dxa"/>
          </w:tcPr>
          <w:p w14:paraId="277975DF" w14:textId="77777777" w:rsidR="00ED7375" w:rsidRDefault="00000000">
            <w:r>
              <w:t>2020-11-19 01:17:49</w:t>
            </w:r>
          </w:p>
        </w:tc>
        <w:tc>
          <w:tcPr>
            <w:tcW w:w="316" w:type="dxa"/>
          </w:tcPr>
          <w:p w14:paraId="79ABA3FB" w14:textId="77777777" w:rsidR="00ED7375" w:rsidRDefault="00000000">
            <w:r>
              <w:t>7</w:t>
            </w:r>
          </w:p>
        </w:tc>
        <w:tc>
          <w:tcPr>
            <w:tcW w:w="354" w:type="dxa"/>
          </w:tcPr>
          <w:p w14:paraId="48BEC852" w14:textId="77777777" w:rsidR="00ED7375" w:rsidRDefault="00ED7375"/>
        </w:tc>
        <w:tc>
          <w:tcPr>
            <w:tcW w:w="6528" w:type="dxa"/>
          </w:tcPr>
          <w:p w14:paraId="5A17E09B" w14:textId="77777777" w:rsidR="00ED7375" w:rsidRDefault="00000000">
            <w:r>
              <w:t>Kenya  normal</w:t>
            </w:r>
          </w:p>
        </w:tc>
      </w:tr>
      <w:tr w:rsidR="00ED7375" w14:paraId="1A660413" w14:textId="77777777" w:rsidTr="001E6984">
        <w:tc>
          <w:tcPr>
            <w:tcW w:w="1199" w:type="dxa"/>
          </w:tcPr>
          <w:p w14:paraId="52FC1CAB" w14:textId="77777777" w:rsidR="00ED7375" w:rsidRDefault="00000000">
            <w:r>
              <w:t>4158</w:t>
            </w:r>
          </w:p>
        </w:tc>
        <w:tc>
          <w:tcPr>
            <w:tcW w:w="941" w:type="dxa"/>
          </w:tcPr>
          <w:p w14:paraId="2CE4B685" w14:textId="77777777" w:rsidR="00ED7375" w:rsidRDefault="00000000">
            <w:r>
              <w:t>@marilynvans9044</w:t>
            </w:r>
          </w:p>
        </w:tc>
        <w:tc>
          <w:tcPr>
            <w:tcW w:w="403" w:type="dxa"/>
          </w:tcPr>
          <w:p w14:paraId="5D3AE375" w14:textId="77777777" w:rsidR="00ED7375" w:rsidRDefault="00000000">
            <w:r>
              <w:t>2020-11-19 02:57:20</w:t>
            </w:r>
          </w:p>
        </w:tc>
        <w:tc>
          <w:tcPr>
            <w:tcW w:w="316" w:type="dxa"/>
          </w:tcPr>
          <w:p w14:paraId="3734E2DC" w14:textId="77777777" w:rsidR="00ED7375" w:rsidRDefault="00000000">
            <w:r>
              <w:t>5</w:t>
            </w:r>
          </w:p>
        </w:tc>
        <w:tc>
          <w:tcPr>
            <w:tcW w:w="354" w:type="dxa"/>
          </w:tcPr>
          <w:p w14:paraId="02EFE638" w14:textId="77777777" w:rsidR="00ED7375" w:rsidRDefault="00ED7375"/>
        </w:tc>
        <w:tc>
          <w:tcPr>
            <w:tcW w:w="6528" w:type="dxa"/>
          </w:tcPr>
          <w:p w14:paraId="485FB315" w14:textId="77777777" w:rsidR="00ED7375" w:rsidRDefault="00000000">
            <w:r>
              <w:t>This is Africa</w:t>
            </w:r>
          </w:p>
        </w:tc>
      </w:tr>
      <w:tr w:rsidR="00ED7375" w14:paraId="2C3A8F21" w14:textId="77777777" w:rsidTr="001E6984">
        <w:tc>
          <w:tcPr>
            <w:tcW w:w="1199" w:type="dxa"/>
          </w:tcPr>
          <w:p w14:paraId="56B71668" w14:textId="77777777" w:rsidR="00ED7375" w:rsidRDefault="00000000">
            <w:r>
              <w:t>4159</w:t>
            </w:r>
          </w:p>
        </w:tc>
        <w:tc>
          <w:tcPr>
            <w:tcW w:w="941" w:type="dxa"/>
          </w:tcPr>
          <w:p w14:paraId="48E374E3" w14:textId="77777777" w:rsidR="00ED7375" w:rsidRDefault="00000000">
            <w:r>
              <w:t>@michaelheery6303</w:t>
            </w:r>
          </w:p>
        </w:tc>
        <w:tc>
          <w:tcPr>
            <w:tcW w:w="403" w:type="dxa"/>
          </w:tcPr>
          <w:p w14:paraId="590811E3" w14:textId="77777777" w:rsidR="00ED7375" w:rsidRDefault="00000000">
            <w:r>
              <w:t>2020-11-19 03:17:26</w:t>
            </w:r>
          </w:p>
        </w:tc>
        <w:tc>
          <w:tcPr>
            <w:tcW w:w="316" w:type="dxa"/>
          </w:tcPr>
          <w:p w14:paraId="25A3211C" w14:textId="77777777" w:rsidR="00ED7375" w:rsidRDefault="00000000">
            <w:r>
              <w:t>5</w:t>
            </w:r>
          </w:p>
        </w:tc>
        <w:tc>
          <w:tcPr>
            <w:tcW w:w="354" w:type="dxa"/>
          </w:tcPr>
          <w:p w14:paraId="7E39FB5F" w14:textId="77777777" w:rsidR="00ED7375" w:rsidRDefault="00ED7375"/>
        </w:tc>
        <w:tc>
          <w:tcPr>
            <w:tcW w:w="6528" w:type="dxa"/>
          </w:tcPr>
          <w:p w14:paraId="116D614D" w14:textId="77777777" w:rsidR="00ED7375" w:rsidRDefault="00000000">
            <w:r>
              <w:t>@@marilynvans9044 shocking   each  day  i see  africa  becoming  worse  ..tks</w:t>
            </w:r>
            <w:r>
              <w:br/>
              <w:t>I  love  videos  on  ntv  about  women  herb  farmers...</w:t>
            </w:r>
          </w:p>
        </w:tc>
      </w:tr>
      <w:tr w:rsidR="00ED7375" w14:paraId="17EC249E" w14:textId="77777777" w:rsidTr="001E6984">
        <w:tc>
          <w:tcPr>
            <w:tcW w:w="1199" w:type="dxa"/>
          </w:tcPr>
          <w:p w14:paraId="5D91BBC1" w14:textId="77777777" w:rsidR="00ED7375" w:rsidRDefault="00000000">
            <w:r>
              <w:t>4160</w:t>
            </w:r>
          </w:p>
        </w:tc>
        <w:tc>
          <w:tcPr>
            <w:tcW w:w="941" w:type="dxa"/>
          </w:tcPr>
          <w:p w14:paraId="3ADCC1FE" w14:textId="77777777" w:rsidR="00ED7375" w:rsidRDefault="00000000">
            <w:r>
              <w:t>@michaelheery6303</w:t>
            </w:r>
          </w:p>
        </w:tc>
        <w:tc>
          <w:tcPr>
            <w:tcW w:w="403" w:type="dxa"/>
          </w:tcPr>
          <w:p w14:paraId="420AEFCF" w14:textId="77777777" w:rsidR="00ED7375" w:rsidRDefault="00000000">
            <w:r>
              <w:t>2020-11-19 03:20:35</w:t>
            </w:r>
          </w:p>
        </w:tc>
        <w:tc>
          <w:tcPr>
            <w:tcW w:w="316" w:type="dxa"/>
          </w:tcPr>
          <w:p w14:paraId="389EBD6E" w14:textId="77777777" w:rsidR="00ED7375" w:rsidRDefault="00000000">
            <w:r>
              <w:t>3</w:t>
            </w:r>
          </w:p>
        </w:tc>
        <w:tc>
          <w:tcPr>
            <w:tcW w:w="354" w:type="dxa"/>
          </w:tcPr>
          <w:p w14:paraId="3CD5E7A6" w14:textId="77777777" w:rsidR="00ED7375" w:rsidRDefault="00ED7375"/>
        </w:tc>
        <w:tc>
          <w:tcPr>
            <w:tcW w:w="6528" w:type="dxa"/>
          </w:tcPr>
          <w:p w14:paraId="7524981A" w14:textId="77777777" w:rsidR="00ED7375" w:rsidRDefault="00000000">
            <w:r>
              <w:t>@@marilynvans9044 try   GARY   CRAIG     EFT   IN  AFRICA...</w:t>
            </w:r>
            <w:r>
              <w:br/>
              <w:t>I WAS  GOING TO GO  KENYA  BUT  NOW IM  FED UP.  I SEE  MOB  JUSTICE.....</w:t>
            </w:r>
          </w:p>
        </w:tc>
      </w:tr>
      <w:tr w:rsidR="00ED7375" w14:paraId="5B26A7DF" w14:textId="77777777" w:rsidTr="001E6984">
        <w:tc>
          <w:tcPr>
            <w:tcW w:w="1199" w:type="dxa"/>
          </w:tcPr>
          <w:p w14:paraId="59458EF3" w14:textId="77777777" w:rsidR="00ED7375" w:rsidRDefault="00000000">
            <w:r>
              <w:t>4161</w:t>
            </w:r>
          </w:p>
        </w:tc>
        <w:tc>
          <w:tcPr>
            <w:tcW w:w="941" w:type="dxa"/>
          </w:tcPr>
          <w:p w14:paraId="5C89DA0A" w14:textId="77777777" w:rsidR="00ED7375" w:rsidRDefault="00000000">
            <w:r>
              <w:t>@rahelwondemnhe3144</w:t>
            </w:r>
          </w:p>
        </w:tc>
        <w:tc>
          <w:tcPr>
            <w:tcW w:w="403" w:type="dxa"/>
          </w:tcPr>
          <w:p w14:paraId="2F7EA2B3" w14:textId="77777777" w:rsidR="00ED7375" w:rsidRDefault="00000000">
            <w:r>
              <w:t>2020-11-17 22:26:56</w:t>
            </w:r>
          </w:p>
        </w:tc>
        <w:tc>
          <w:tcPr>
            <w:tcW w:w="316" w:type="dxa"/>
          </w:tcPr>
          <w:p w14:paraId="28348A8A" w14:textId="77777777" w:rsidR="00ED7375" w:rsidRDefault="00000000">
            <w:r>
              <w:t>0</w:t>
            </w:r>
          </w:p>
        </w:tc>
        <w:tc>
          <w:tcPr>
            <w:tcW w:w="354" w:type="dxa"/>
          </w:tcPr>
          <w:p w14:paraId="02B39DFD" w14:textId="77777777" w:rsidR="00ED7375" w:rsidRDefault="00000000">
            <w:r>
              <w:t>0</w:t>
            </w:r>
          </w:p>
        </w:tc>
        <w:tc>
          <w:tcPr>
            <w:tcW w:w="6528" w:type="dxa"/>
          </w:tcPr>
          <w:p w14:paraId="3FC09BD2" w14:textId="77777777" w:rsidR="00ED7375" w:rsidRDefault="00000000">
            <w:r>
              <w:t>What happened to the chubby baby that Anita stole from his mom she is clearly on you site am confused she is already confess that she stole the baby why she is not arrested you can save that baby by doing that OMG .</w:t>
            </w:r>
          </w:p>
        </w:tc>
      </w:tr>
      <w:tr w:rsidR="00ED7375" w14:paraId="23FB7D5A" w14:textId="77777777" w:rsidTr="001E6984">
        <w:tc>
          <w:tcPr>
            <w:tcW w:w="1199" w:type="dxa"/>
          </w:tcPr>
          <w:p w14:paraId="75030C05" w14:textId="77777777" w:rsidR="00ED7375" w:rsidRDefault="00000000">
            <w:r>
              <w:t>4162</w:t>
            </w:r>
          </w:p>
        </w:tc>
        <w:tc>
          <w:tcPr>
            <w:tcW w:w="941" w:type="dxa"/>
          </w:tcPr>
          <w:p w14:paraId="10F11F3E" w14:textId="77777777" w:rsidR="00ED7375" w:rsidRDefault="00000000">
            <w:r>
              <w:t>@rahelwondemnhe3144</w:t>
            </w:r>
          </w:p>
        </w:tc>
        <w:tc>
          <w:tcPr>
            <w:tcW w:w="403" w:type="dxa"/>
          </w:tcPr>
          <w:p w14:paraId="0D485815" w14:textId="77777777" w:rsidR="00ED7375" w:rsidRDefault="00000000">
            <w:r>
              <w:t>2020-11-17 22:22:43</w:t>
            </w:r>
          </w:p>
        </w:tc>
        <w:tc>
          <w:tcPr>
            <w:tcW w:w="316" w:type="dxa"/>
          </w:tcPr>
          <w:p w14:paraId="2B67C6D7" w14:textId="77777777" w:rsidR="00ED7375" w:rsidRDefault="00000000">
            <w:r>
              <w:t>0</w:t>
            </w:r>
          </w:p>
        </w:tc>
        <w:tc>
          <w:tcPr>
            <w:tcW w:w="354" w:type="dxa"/>
          </w:tcPr>
          <w:p w14:paraId="4743FC33" w14:textId="77777777" w:rsidR="00ED7375" w:rsidRDefault="00000000">
            <w:r>
              <w:t>0</w:t>
            </w:r>
          </w:p>
        </w:tc>
        <w:tc>
          <w:tcPr>
            <w:tcW w:w="6528" w:type="dxa"/>
          </w:tcPr>
          <w:p w14:paraId="162EFF0E" w14:textId="77777777" w:rsidR="00ED7375" w:rsidRDefault="00000000">
            <w:r>
              <w:t>Hmmm so what happens to the babies ?</w:t>
            </w:r>
          </w:p>
        </w:tc>
      </w:tr>
      <w:tr w:rsidR="00ED7375" w14:paraId="545D0E47" w14:textId="77777777" w:rsidTr="001E6984">
        <w:tc>
          <w:tcPr>
            <w:tcW w:w="1199" w:type="dxa"/>
          </w:tcPr>
          <w:p w14:paraId="0204A131" w14:textId="77777777" w:rsidR="00ED7375" w:rsidRDefault="00000000">
            <w:r>
              <w:t>4163</w:t>
            </w:r>
          </w:p>
        </w:tc>
        <w:tc>
          <w:tcPr>
            <w:tcW w:w="941" w:type="dxa"/>
          </w:tcPr>
          <w:p w14:paraId="06A890D2" w14:textId="77777777" w:rsidR="00ED7375" w:rsidRDefault="00000000">
            <w:r>
              <w:t>@mercyndula5302</w:t>
            </w:r>
          </w:p>
        </w:tc>
        <w:tc>
          <w:tcPr>
            <w:tcW w:w="403" w:type="dxa"/>
          </w:tcPr>
          <w:p w14:paraId="0BC88EBA" w14:textId="77777777" w:rsidR="00ED7375" w:rsidRDefault="00000000">
            <w:r>
              <w:t>2020-11-17 22:22:41</w:t>
            </w:r>
          </w:p>
        </w:tc>
        <w:tc>
          <w:tcPr>
            <w:tcW w:w="316" w:type="dxa"/>
          </w:tcPr>
          <w:p w14:paraId="28183627" w14:textId="77777777" w:rsidR="00ED7375" w:rsidRDefault="00000000">
            <w:r>
              <w:t>1</w:t>
            </w:r>
          </w:p>
        </w:tc>
        <w:tc>
          <w:tcPr>
            <w:tcW w:w="354" w:type="dxa"/>
          </w:tcPr>
          <w:p w14:paraId="43E2306A" w14:textId="77777777" w:rsidR="00ED7375" w:rsidRDefault="00000000">
            <w:r>
              <w:t>0</w:t>
            </w:r>
          </w:p>
        </w:tc>
        <w:tc>
          <w:tcPr>
            <w:tcW w:w="6528" w:type="dxa"/>
          </w:tcPr>
          <w:p w14:paraId="576838EF" w14:textId="77777777" w:rsidR="00ED7375" w:rsidRDefault="00000000">
            <w:r>
              <w:t>Njeri Mwangi Asante God bless you and your family</w:t>
            </w:r>
          </w:p>
        </w:tc>
      </w:tr>
      <w:tr w:rsidR="00ED7375" w14:paraId="7AE18E6E" w14:textId="77777777" w:rsidTr="001E6984">
        <w:tc>
          <w:tcPr>
            <w:tcW w:w="1199" w:type="dxa"/>
          </w:tcPr>
          <w:p w14:paraId="10F99163" w14:textId="77777777" w:rsidR="00ED7375" w:rsidRDefault="00000000">
            <w:r>
              <w:t>4164</w:t>
            </w:r>
          </w:p>
        </w:tc>
        <w:tc>
          <w:tcPr>
            <w:tcW w:w="941" w:type="dxa"/>
          </w:tcPr>
          <w:p w14:paraId="514B4367" w14:textId="77777777" w:rsidR="00ED7375" w:rsidRDefault="00000000">
            <w:r>
              <w:t>@APD254</w:t>
            </w:r>
          </w:p>
        </w:tc>
        <w:tc>
          <w:tcPr>
            <w:tcW w:w="403" w:type="dxa"/>
          </w:tcPr>
          <w:p w14:paraId="4F65A859" w14:textId="77777777" w:rsidR="00ED7375" w:rsidRDefault="00000000">
            <w:r>
              <w:t>2020-11-17 22:20:47</w:t>
            </w:r>
          </w:p>
        </w:tc>
        <w:tc>
          <w:tcPr>
            <w:tcW w:w="316" w:type="dxa"/>
          </w:tcPr>
          <w:p w14:paraId="09F847AF" w14:textId="77777777" w:rsidR="00ED7375" w:rsidRDefault="00000000">
            <w:r>
              <w:t>0</w:t>
            </w:r>
          </w:p>
        </w:tc>
        <w:tc>
          <w:tcPr>
            <w:tcW w:w="354" w:type="dxa"/>
          </w:tcPr>
          <w:p w14:paraId="14E2C6E4" w14:textId="77777777" w:rsidR="00ED7375" w:rsidRDefault="00000000">
            <w:r>
              <w:t>0</w:t>
            </w:r>
          </w:p>
        </w:tc>
        <w:tc>
          <w:tcPr>
            <w:tcW w:w="6528" w:type="dxa"/>
          </w:tcPr>
          <w:p w14:paraId="5AF4C2C9" w14:textId="77777777" w:rsidR="00ED7375" w:rsidRDefault="00000000">
            <w:r>
              <w:t>It concluded to no justice at all. Anita had a stolen kid and still u left her to toil around looking for the highest bidders and the mother was in pain looking for her kid that u found and jst decided to abandon. Im saaaaaad</w:t>
            </w:r>
          </w:p>
        </w:tc>
      </w:tr>
      <w:tr w:rsidR="00ED7375" w14:paraId="223596F8" w14:textId="77777777" w:rsidTr="001E6984">
        <w:tc>
          <w:tcPr>
            <w:tcW w:w="1199" w:type="dxa"/>
          </w:tcPr>
          <w:p w14:paraId="3A220401" w14:textId="77777777" w:rsidR="00ED7375" w:rsidRDefault="00000000">
            <w:r>
              <w:t>4165</w:t>
            </w:r>
          </w:p>
        </w:tc>
        <w:tc>
          <w:tcPr>
            <w:tcW w:w="941" w:type="dxa"/>
          </w:tcPr>
          <w:p w14:paraId="46005F86" w14:textId="77777777" w:rsidR="00ED7375" w:rsidRDefault="00000000">
            <w:r>
              <w:t>@mercyndula5302</w:t>
            </w:r>
          </w:p>
        </w:tc>
        <w:tc>
          <w:tcPr>
            <w:tcW w:w="403" w:type="dxa"/>
          </w:tcPr>
          <w:p w14:paraId="175D6442" w14:textId="77777777" w:rsidR="00ED7375" w:rsidRDefault="00000000">
            <w:r>
              <w:t>2020-11-17 22:18:54</w:t>
            </w:r>
          </w:p>
        </w:tc>
        <w:tc>
          <w:tcPr>
            <w:tcW w:w="316" w:type="dxa"/>
          </w:tcPr>
          <w:p w14:paraId="74DC03E0" w14:textId="77777777" w:rsidR="00ED7375" w:rsidRDefault="00000000">
            <w:r>
              <w:t>9</w:t>
            </w:r>
          </w:p>
        </w:tc>
        <w:tc>
          <w:tcPr>
            <w:tcW w:w="354" w:type="dxa"/>
          </w:tcPr>
          <w:p w14:paraId="378DA8A7" w14:textId="77777777" w:rsidR="00ED7375" w:rsidRDefault="00000000">
            <w:r>
              <w:t>2</w:t>
            </w:r>
          </w:p>
        </w:tc>
        <w:tc>
          <w:tcPr>
            <w:tcW w:w="6528" w:type="dxa"/>
          </w:tcPr>
          <w:p w14:paraId="508BE74F" w14:textId="77777777" w:rsidR="00ED7375" w:rsidRDefault="00000000">
            <w:r>
              <w:t>Hi my name is Mercy Ndula the lady who was crying in the first few seconds of this video my child was stolen by one Lukman kan the family that   owns malindi dishes I followed up with police and interpol to no avail I believe this family and many others are involved in this business, I just  so happen to talk about in the media platforms which was  unexpected by this people  20/12/2015 was the day my child was born she would be turning five years this coming December I am still praying that God will expose the cartel that is behind this evil in this land may this documentary touch the right hearts which are in power to do something for us who can't defend our selves against the cartels that are behind this in the land i really pray that this would reach state house our President and whoever is in the police that are willing to give justice coz they have swore to serve and protect  ..may God bless you and keep you and your family thank you for doing this .</w:t>
            </w:r>
          </w:p>
        </w:tc>
      </w:tr>
      <w:tr w:rsidR="00ED7375" w14:paraId="2F99516B" w14:textId="77777777" w:rsidTr="001E6984">
        <w:tc>
          <w:tcPr>
            <w:tcW w:w="1199" w:type="dxa"/>
          </w:tcPr>
          <w:p w14:paraId="7CED76B1" w14:textId="77777777" w:rsidR="00ED7375" w:rsidRDefault="00000000">
            <w:r>
              <w:t>4166</w:t>
            </w:r>
          </w:p>
        </w:tc>
        <w:tc>
          <w:tcPr>
            <w:tcW w:w="941" w:type="dxa"/>
          </w:tcPr>
          <w:p w14:paraId="3CEF52E5" w14:textId="77777777" w:rsidR="00ED7375" w:rsidRDefault="00000000">
            <w:r>
              <w:t>@MrandMrsLivingLife</w:t>
            </w:r>
          </w:p>
        </w:tc>
        <w:tc>
          <w:tcPr>
            <w:tcW w:w="403" w:type="dxa"/>
          </w:tcPr>
          <w:p w14:paraId="444BF8ED" w14:textId="77777777" w:rsidR="00ED7375" w:rsidRDefault="00000000">
            <w:r>
              <w:t>2020-11-18 11:49:59</w:t>
            </w:r>
          </w:p>
        </w:tc>
        <w:tc>
          <w:tcPr>
            <w:tcW w:w="316" w:type="dxa"/>
          </w:tcPr>
          <w:p w14:paraId="31997EDB" w14:textId="77777777" w:rsidR="00ED7375" w:rsidRDefault="00000000">
            <w:r>
              <w:t>0</w:t>
            </w:r>
          </w:p>
        </w:tc>
        <w:tc>
          <w:tcPr>
            <w:tcW w:w="354" w:type="dxa"/>
          </w:tcPr>
          <w:p w14:paraId="68A45A78" w14:textId="77777777" w:rsidR="00ED7375" w:rsidRDefault="00ED7375"/>
        </w:tc>
        <w:tc>
          <w:tcPr>
            <w:tcW w:w="6528" w:type="dxa"/>
          </w:tcPr>
          <w:p w14:paraId="042F8F4E" w14:textId="77777777" w:rsidR="00ED7375" w:rsidRDefault="00000000">
            <w:r>
              <w:t>Aaaww Mercy, I am so sorry this happened to you. May I ask, how do you know who stole your child?</w:t>
            </w:r>
          </w:p>
        </w:tc>
      </w:tr>
      <w:tr w:rsidR="00ED7375" w14:paraId="1D2C440C" w14:textId="77777777" w:rsidTr="001E6984">
        <w:tc>
          <w:tcPr>
            <w:tcW w:w="1199" w:type="dxa"/>
          </w:tcPr>
          <w:p w14:paraId="27D5448C" w14:textId="77777777" w:rsidR="00ED7375" w:rsidRDefault="00000000">
            <w:r>
              <w:t>4167</w:t>
            </w:r>
          </w:p>
        </w:tc>
        <w:tc>
          <w:tcPr>
            <w:tcW w:w="941" w:type="dxa"/>
          </w:tcPr>
          <w:p w14:paraId="3BB37E0F" w14:textId="77777777" w:rsidR="00ED7375" w:rsidRDefault="00000000">
            <w:r>
              <w:t>@mercyndula5302</w:t>
            </w:r>
          </w:p>
        </w:tc>
        <w:tc>
          <w:tcPr>
            <w:tcW w:w="403" w:type="dxa"/>
          </w:tcPr>
          <w:p w14:paraId="6FF7DF10" w14:textId="77777777" w:rsidR="00ED7375" w:rsidRDefault="00000000">
            <w:r>
              <w:t>2020-11-18 12:26:18</w:t>
            </w:r>
          </w:p>
        </w:tc>
        <w:tc>
          <w:tcPr>
            <w:tcW w:w="316" w:type="dxa"/>
          </w:tcPr>
          <w:p w14:paraId="13354BF2" w14:textId="77777777" w:rsidR="00ED7375" w:rsidRDefault="00000000">
            <w:r>
              <w:t>1</w:t>
            </w:r>
          </w:p>
        </w:tc>
        <w:tc>
          <w:tcPr>
            <w:tcW w:w="354" w:type="dxa"/>
          </w:tcPr>
          <w:p w14:paraId="7EAF4260" w14:textId="77777777" w:rsidR="00ED7375" w:rsidRDefault="00ED7375"/>
        </w:tc>
        <w:tc>
          <w:tcPr>
            <w:tcW w:w="6528" w:type="dxa"/>
          </w:tcPr>
          <w:p w14:paraId="2492574F" w14:textId="77777777" w:rsidR="00ED7375" w:rsidRDefault="00000000">
            <w:r>
              <w:t>@@MrandMrsLivingLife during my pregnancy I had cravings of Swahili food I used to pick food on my way to work and in the evening I would do the same the manager of the restaurant at the time was the man who stole my baby when I gave birth on Sunday 20/2015 9pm the man called me on Tuesday asking I had not passed by to pick food is everything ok I told him I had the baby he politely asked if he could visit I didn't see big deal with it I said yes he came on Thursday we talked which after I walked him out the man who was waiting for him in the car outside he asked for water he said there's no need of you walking with the baby so I gave him the baby I went to pick the glass of water when I came out the car was gone in disbelief I called him he said I am turning the car and I am coming back ...and that is how I lost my child this people are definitely in to this business the restaurant is cover up to clean the money they make through this business</w:t>
            </w:r>
          </w:p>
        </w:tc>
      </w:tr>
      <w:tr w:rsidR="00ED7375" w14:paraId="6508D34E" w14:textId="77777777" w:rsidTr="001E6984">
        <w:tc>
          <w:tcPr>
            <w:tcW w:w="1199" w:type="dxa"/>
          </w:tcPr>
          <w:p w14:paraId="463B4BBD" w14:textId="77777777" w:rsidR="00ED7375" w:rsidRDefault="00000000">
            <w:r>
              <w:t>4168</w:t>
            </w:r>
          </w:p>
        </w:tc>
        <w:tc>
          <w:tcPr>
            <w:tcW w:w="941" w:type="dxa"/>
          </w:tcPr>
          <w:p w14:paraId="6BD56128" w14:textId="77777777" w:rsidR="00ED7375" w:rsidRDefault="00000000">
            <w:r>
              <w:t>@tahiraj.2456</w:t>
            </w:r>
          </w:p>
        </w:tc>
        <w:tc>
          <w:tcPr>
            <w:tcW w:w="403" w:type="dxa"/>
          </w:tcPr>
          <w:p w14:paraId="73FD3104" w14:textId="77777777" w:rsidR="00ED7375" w:rsidRDefault="00000000">
            <w:r>
              <w:t>2020-11-17 22:15:29</w:t>
            </w:r>
          </w:p>
        </w:tc>
        <w:tc>
          <w:tcPr>
            <w:tcW w:w="316" w:type="dxa"/>
          </w:tcPr>
          <w:p w14:paraId="534E5F76" w14:textId="77777777" w:rsidR="00ED7375" w:rsidRDefault="00000000">
            <w:r>
              <w:t>1</w:t>
            </w:r>
          </w:p>
        </w:tc>
        <w:tc>
          <w:tcPr>
            <w:tcW w:w="354" w:type="dxa"/>
          </w:tcPr>
          <w:p w14:paraId="00B11933" w14:textId="77777777" w:rsidR="00ED7375" w:rsidRDefault="00000000">
            <w:r>
              <w:t>0</w:t>
            </w:r>
          </w:p>
        </w:tc>
        <w:tc>
          <w:tcPr>
            <w:tcW w:w="6528" w:type="dxa"/>
          </w:tcPr>
          <w:p w14:paraId="25205926" w14:textId="77777777" w:rsidR="00ED7375" w:rsidRDefault="00000000">
            <w:r>
              <w:t>These poor babies and their heart broken mothers.  Sacrifice?  Really?  These miscreants' are a curse upon the land.  Pick each of them involved in such trading and sacrifice them.  Including the practioner of the abomination that calls for the sacrifice.</w:t>
            </w:r>
          </w:p>
        </w:tc>
      </w:tr>
      <w:tr w:rsidR="00ED7375" w14:paraId="18583FC2" w14:textId="77777777" w:rsidTr="001E6984">
        <w:tc>
          <w:tcPr>
            <w:tcW w:w="1199" w:type="dxa"/>
          </w:tcPr>
          <w:p w14:paraId="1E9F4E23" w14:textId="77777777" w:rsidR="00ED7375" w:rsidRDefault="00000000">
            <w:r>
              <w:t>4169</w:t>
            </w:r>
          </w:p>
        </w:tc>
        <w:tc>
          <w:tcPr>
            <w:tcW w:w="941" w:type="dxa"/>
          </w:tcPr>
          <w:p w14:paraId="60855AFF" w14:textId="77777777" w:rsidR="00ED7375" w:rsidRDefault="00000000">
            <w:r>
              <w:t>@relaxationAges</w:t>
            </w:r>
          </w:p>
        </w:tc>
        <w:tc>
          <w:tcPr>
            <w:tcW w:w="403" w:type="dxa"/>
          </w:tcPr>
          <w:p w14:paraId="7700D102" w14:textId="77777777" w:rsidR="00ED7375" w:rsidRDefault="00000000">
            <w:r>
              <w:t>2020-11-17 22:10:56</w:t>
            </w:r>
          </w:p>
        </w:tc>
        <w:tc>
          <w:tcPr>
            <w:tcW w:w="316" w:type="dxa"/>
          </w:tcPr>
          <w:p w14:paraId="755F3AE6" w14:textId="77777777" w:rsidR="00ED7375" w:rsidRDefault="00000000">
            <w:r>
              <w:t>0</w:t>
            </w:r>
          </w:p>
        </w:tc>
        <w:tc>
          <w:tcPr>
            <w:tcW w:w="354" w:type="dxa"/>
          </w:tcPr>
          <w:p w14:paraId="61638F73" w14:textId="77777777" w:rsidR="00ED7375" w:rsidRDefault="00000000">
            <w:r>
              <w:t>0</w:t>
            </w:r>
          </w:p>
        </w:tc>
        <w:tc>
          <w:tcPr>
            <w:tcW w:w="6528" w:type="dxa"/>
          </w:tcPr>
          <w:p w14:paraId="43831F65" w14:textId="77777777" w:rsidR="00ED7375" w:rsidRDefault="00000000">
            <w:r>
              <w:t>What is this nonsense, this must be acting,  how are u going to tell me that you did not take the evidence to the police? Police cant find them and qrrest them immediately? This must be just acting and its a very annoying movie.</w:t>
            </w:r>
          </w:p>
        </w:tc>
      </w:tr>
      <w:tr w:rsidR="00ED7375" w14:paraId="0543B28A" w14:textId="77777777" w:rsidTr="001E6984">
        <w:tc>
          <w:tcPr>
            <w:tcW w:w="1199" w:type="dxa"/>
          </w:tcPr>
          <w:p w14:paraId="0C92B5B2" w14:textId="77777777" w:rsidR="00ED7375" w:rsidRDefault="00000000">
            <w:r>
              <w:t>4170</w:t>
            </w:r>
          </w:p>
        </w:tc>
        <w:tc>
          <w:tcPr>
            <w:tcW w:w="941" w:type="dxa"/>
          </w:tcPr>
          <w:p w14:paraId="73511453" w14:textId="77777777" w:rsidR="00ED7375" w:rsidRDefault="00000000">
            <w:r>
              <w:t>@gloriarobinson1869</w:t>
            </w:r>
          </w:p>
        </w:tc>
        <w:tc>
          <w:tcPr>
            <w:tcW w:w="403" w:type="dxa"/>
          </w:tcPr>
          <w:p w14:paraId="0885A9DE" w14:textId="77777777" w:rsidR="00ED7375" w:rsidRDefault="00000000">
            <w:r>
              <w:t>2020-11-17 22:03:56</w:t>
            </w:r>
          </w:p>
        </w:tc>
        <w:tc>
          <w:tcPr>
            <w:tcW w:w="316" w:type="dxa"/>
          </w:tcPr>
          <w:p w14:paraId="0AD26AEA" w14:textId="77777777" w:rsidR="00ED7375" w:rsidRDefault="00000000">
            <w:r>
              <w:t>1</w:t>
            </w:r>
          </w:p>
        </w:tc>
        <w:tc>
          <w:tcPr>
            <w:tcW w:w="354" w:type="dxa"/>
          </w:tcPr>
          <w:p w14:paraId="455C4E80" w14:textId="77777777" w:rsidR="00ED7375" w:rsidRDefault="00000000">
            <w:r>
              <w:t>0</w:t>
            </w:r>
          </w:p>
        </w:tc>
        <w:tc>
          <w:tcPr>
            <w:tcW w:w="6528" w:type="dxa"/>
          </w:tcPr>
          <w:p w14:paraId="013C66E3" w14:textId="77777777" w:rsidR="00ED7375" w:rsidRDefault="00000000">
            <w:r>
              <w:t>You see Mary her head look like coconut brush. This selling of babies/people isn't new, they have been selling there own for centuries, buying and selling humans comes in like second nature to them. See how calm the woman was when she said the mothers better not ask for their babies back, bloody evil witches</w:t>
            </w:r>
          </w:p>
        </w:tc>
      </w:tr>
      <w:tr w:rsidR="00ED7375" w14:paraId="3B6898BB" w14:textId="77777777" w:rsidTr="001E6984">
        <w:tc>
          <w:tcPr>
            <w:tcW w:w="1199" w:type="dxa"/>
          </w:tcPr>
          <w:p w14:paraId="112501B9" w14:textId="77777777" w:rsidR="00ED7375" w:rsidRDefault="00000000">
            <w:r>
              <w:t>4171</w:t>
            </w:r>
          </w:p>
        </w:tc>
        <w:tc>
          <w:tcPr>
            <w:tcW w:w="941" w:type="dxa"/>
          </w:tcPr>
          <w:p w14:paraId="53BFCDE9" w14:textId="77777777" w:rsidR="00ED7375" w:rsidRDefault="00000000">
            <w:r>
              <w:t>@Rose-jh6qx</w:t>
            </w:r>
          </w:p>
        </w:tc>
        <w:tc>
          <w:tcPr>
            <w:tcW w:w="403" w:type="dxa"/>
          </w:tcPr>
          <w:p w14:paraId="004B4AF5" w14:textId="77777777" w:rsidR="00ED7375" w:rsidRDefault="00000000">
            <w:r>
              <w:t>2020-11-17 22:03:51</w:t>
            </w:r>
          </w:p>
        </w:tc>
        <w:tc>
          <w:tcPr>
            <w:tcW w:w="316" w:type="dxa"/>
          </w:tcPr>
          <w:p w14:paraId="6387407D" w14:textId="77777777" w:rsidR="00ED7375" w:rsidRDefault="00000000">
            <w:r>
              <w:t>2</w:t>
            </w:r>
          </w:p>
        </w:tc>
        <w:tc>
          <w:tcPr>
            <w:tcW w:w="354" w:type="dxa"/>
          </w:tcPr>
          <w:p w14:paraId="56C1F10C" w14:textId="77777777" w:rsidR="00ED7375" w:rsidRDefault="00000000">
            <w:r>
              <w:t>0</w:t>
            </w:r>
          </w:p>
        </w:tc>
        <w:tc>
          <w:tcPr>
            <w:tcW w:w="6528" w:type="dxa"/>
          </w:tcPr>
          <w:p w14:paraId="69494853" w14:textId="77777777" w:rsidR="00ED7375" w:rsidRDefault="00000000">
            <w:r>
              <w:t>My heart is broken what kind of world we live in</w:t>
            </w:r>
          </w:p>
        </w:tc>
      </w:tr>
      <w:tr w:rsidR="00ED7375" w14:paraId="3857227D" w14:textId="77777777" w:rsidTr="001E6984">
        <w:tc>
          <w:tcPr>
            <w:tcW w:w="1199" w:type="dxa"/>
          </w:tcPr>
          <w:p w14:paraId="36B80C16" w14:textId="77777777" w:rsidR="00ED7375" w:rsidRDefault="00000000">
            <w:r>
              <w:t>4172</w:t>
            </w:r>
          </w:p>
        </w:tc>
        <w:tc>
          <w:tcPr>
            <w:tcW w:w="941" w:type="dxa"/>
          </w:tcPr>
          <w:p w14:paraId="4DB46CC7" w14:textId="77777777" w:rsidR="00ED7375" w:rsidRDefault="00000000">
            <w:r>
              <w:t>@masterkey7368</w:t>
            </w:r>
          </w:p>
        </w:tc>
        <w:tc>
          <w:tcPr>
            <w:tcW w:w="403" w:type="dxa"/>
          </w:tcPr>
          <w:p w14:paraId="1DBDDE65" w14:textId="77777777" w:rsidR="00ED7375" w:rsidRDefault="00000000">
            <w:r>
              <w:t>2020-11-17 22:01:07</w:t>
            </w:r>
          </w:p>
        </w:tc>
        <w:tc>
          <w:tcPr>
            <w:tcW w:w="316" w:type="dxa"/>
          </w:tcPr>
          <w:p w14:paraId="180982D7" w14:textId="77777777" w:rsidR="00ED7375" w:rsidRDefault="00000000">
            <w:r>
              <w:t>0</w:t>
            </w:r>
          </w:p>
        </w:tc>
        <w:tc>
          <w:tcPr>
            <w:tcW w:w="354" w:type="dxa"/>
          </w:tcPr>
          <w:p w14:paraId="3FED23C9" w14:textId="77777777" w:rsidR="00ED7375" w:rsidRDefault="00000000">
            <w:r>
              <w:t>0</w:t>
            </w:r>
          </w:p>
        </w:tc>
        <w:tc>
          <w:tcPr>
            <w:tcW w:w="6528" w:type="dxa"/>
          </w:tcPr>
          <w:p w14:paraId="078299E9" w14:textId="77777777" w:rsidR="00ED7375" w:rsidRDefault="00000000">
            <w:r>
              <w:t>Total Violation Of Master Creation!!!Of  Almighty GOD!!!</w:t>
            </w:r>
          </w:p>
        </w:tc>
      </w:tr>
      <w:tr w:rsidR="00ED7375" w14:paraId="454A2945" w14:textId="77777777" w:rsidTr="001E6984">
        <w:tc>
          <w:tcPr>
            <w:tcW w:w="1199" w:type="dxa"/>
          </w:tcPr>
          <w:p w14:paraId="01D2DAA6" w14:textId="77777777" w:rsidR="00ED7375" w:rsidRDefault="00000000">
            <w:r>
              <w:t>4173</w:t>
            </w:r>
          </w:p>
        </w:tc>
        <w:tc>
          <w:tcPr>
            <w:tcW w:w="941" w:type="dxa"/>
          </w:tcPr>
          <w:p w14:paraId="111ABF7D" w14:textId="77777777" w:rsidR="00ED7375" w:rsidRDefault="00000000">
            <w:r>
              <w:t>@saundraking7168</w:t>
            </w:r>
          </w:p>
        </w:tc>
        <w:tc>
          <w:tcPr>
            <w:tcW w:w="403" w:type="dxa"/>
          </w:tcPr>
          <w:p w14:paraId="4A30E632" w14:textId="77777777" w:rsidR="00ED7375" w:rsidRDefault="00000000">
            <w:r>
              <w:t>2020-11-17 21:46:18</w:t>
            </w:r>
          </w:p>
        </w:tc>
        <w:tc>
          <w:tcPr>
            <w:tcW w:w="316" w:type="dxa"/>
          </w:tcPr>
          <w:p w14:paraId="50FBD717" w14:textId="77777777" w:rsidR="00ED7375" w:rsidRDefault="00000000">
            <w:r>
              <w:t>0</w:t>
            </w:r>
          </w:p>
        </w:tc>
        <w:tc>
          <w:tcPr>
            <w:tcW w:w="354" w:type="dxa"/>
          </w:tcPr>
          <w:p w14:paraId="68777FC5" w14:textId="77777777" w:rsidR="00ED7375" w:rsidRDefault="00000000">
            <w:r>
              <w:t>0</w:t>
            </w:r>
          </w:p>
        </w:tc>
        <w:tc>
          <w:tcPr>
            <w:tcW w:w="6528" w:type="dxa"/>
          </w:tcPr>
          <w:p w14:paraId="4B6D906B" w14:textId="77777777" w:rsidR="00ED7375" w:rsidRDefault="00000000">
            <w:r>
              <w:t>Why no authorities making arrests?</w:t>
            </w:r>
          </w:p>
        </w:tc>
      </w:tr>
      <w:tr w:rsidR="00ED7375" w14:paraId="7DF56405" w14:textId="77777777" w:rsidTr="001E6984">
        <w:tc>
          <w:tcPr>
            <w:tcW w:w="1199" w:type="dxa"/>
          </w:tcPr>
          <w:p w14:paraId="491E1215" w14:textId="77777777" w:rsidR="00ED7375" w:rsidRDefault="00000000">
            <w:r>
              <w:t>4174</w:t>
            </w:r>
          </w:p>
        </w:tc>
        <w:tc>
          <w:tcPr>
            <w:tcW w:w="941" w:type="dxa"/>
          </w:tcPr>
          <w:p w14:paraId="21A89D8D" w14:textId="77777777" w:rsidR="00ED7375" w:rsidRDefault="00000000">
            <w:r>
              <w:t>@bailey2913</w:t>
            </w:r>
          </w:p>
        </w:tc>
        <w:tc>
          <w:tcPr>
            <w:tcW w:w="403" w:type="dxa"/>
          </w:tcPr>
          <w:p w14:paraId="5CB0EF9B" w14:textId="77777777" w:rsidR="00ED7375" w:rsidRDefault="00000000">
            <w:r>
              <w:t>2020-11-17 21:36:02</w:t>
            </w:r>
          </w:p>
        </w:tc>
        <w:tc>
          <w:tcPr>
            <w:tcW w:w="316" w:type="dxa"/>
          </w:tcPr>
          <w:p w14:paraId="0AE4EECB" w14:textId="77777777" w:rsidR="00ED7375" w:rsidRDefault="00000000">
            <w:r>
              <w:t>0</w:t>
            </w:r>
          </w:p>
        </w:tc>
        <w:tc>
          <w:tcPr>
            <w:tcW w:w="354" w:type="dxa"/>
          </w:tcPr>
          <w:p w14:paraId="0BA9A14A" w14:textId="77777777" w:rsidR="00ED7375" w:rsidRDefault="00000000">
            <w:r>
              <w:t>0</w:t>
            </w:r>
          </w:p>
        </w:tc>
        <w:tc>
          <w:tcPr>
            <w:tcW w:w="6528" w:type="dxa"/>
          </w:tcPr>
          <w:p w14:paraId="059D4890" w14:textId="77777777" w:rsidR="00ED7375" w:rsidRDefault="00000000">
            <w:r>
              <w:t>Ironically the BBC made this</w:t>
            </w:r>
          </w:p>
        </w:tc>
      </w:tr>
      <w:tr w:rsidR="00ED7375" w14:paraId="6B5AE4F4" w14:textId="77777777" w:rsidTr="001E6984">
        <w:tc>
          <w:tcPr>
            <w:tcW w:w="1199" w:type="dxa"/>
          </w:tcPr>
          <w:p w14:paraId="4A0B1E5C" w14:textId="77777777" w:rsidR="00ED7375" w:rsidRDefault="00000000">
            <w:r>
              <w:t>4175</w:t>
            </w:r>
          </w:p>
        </w:tc>
        <w:tc>
          <w:tcPr>
            <w:tcW w:w="941" w:type="dxa"/>
          </w:tcPr>
          <w:p w14:paraId="279883B8" w14:textId="77777777" w:rsidR="00ED7375" w:rsidRDefault="00000000">
            <w:r>
              <w:t>@gabarsomali946</w:t>
            </w:r>
          </w:p>
        </w:tc>
        <w:tc>
          <w:tcPr>
            <w:tcW w:w="403" w:type="dxa"/>
          </w:tcPr>
          <w:p w14:paraId="2101EA96" w14:textId="77777777" w:rsidR="00ED7375" w:rsidRDefault="00000000">
            <w:r>
              <w:t>2020-11-17 21:25:43</w:t>
            </w:r>
          </w:p>
        </w:tc>
        <w:tc>
          <w:tcPr>
            <w:tcW w:w="316" w:type="dxa"/>
          </w:tcPr>
          <w:p w14:paraId="61912D92" w14:textId="77777777" w:rsidR="00ED7375" w:rsidRDefault="00000000">
            <w:r>
              <w:t>0</w:t>
            </w:r>
          </w:p>
        </w:tc>
        <w:tc>
          <w:tcPr>
            <w:tcW w:w="354" w:type="dxa"/>
          </w:tcPr>
          <w:p w14:paraId="198E12E8" w14:textId="77777777" w:rsidR="00ED7375" w:rsidRDefault="00000000">
            <w:r>
              <w:t>0</w:t>
            </w:r>
          </w:p>
        </w:tc>
        <w:tc>
          <w:tcPr>
            <w:tcW w:w="6528" w:type="dxa"/>
          </w:tcPr>
          <w:p w14:paraId="7A781217" w14:textId="77777777" w:rsidR="00ED7375" w:rsidRDefault="00000000">
            <w:r>
              <w:t>Why would she wear a religious clothing to hide her identity ? How irresponsible .</w:t>
            </w:r>
          </w:p>
        </w:tc>
      </w:tr>
      <w:tr w:rsidR="00ED7375" w14:paraId="56F38257" w14:textId="77777777" w:rsidTr="001E6984">
        <w:tc>
          <w:tcPr>
            <w:tcW w:w="1199" w:type="dxa"/>
          </w:tcPr>
          <w:p w14:paraId="190E545D" w14:textId="77777777" w:rsidR="00ED7375" w:rsidRDefault="00000000">
            <w:r>
              <w:t>4176</w:t>
            </w:r>
          </w:p>
        </w:tc>
        <w:tc>
          <w:tcPr>
            <w:tcW w:w="941" w:type="dxa"/>
          </w:tcPr>
          <w:p w14:paraId="55C720AB" w14:textId="77777777" w:rsidR="00ED7375" w:rsidRDefault="00000000">
            <w:r>
              <w:t>@hannahw4769</w:t>
            </w:r>
          </w:p>
        </w:tc>
        <w:tc>
          <w:tcPr>
            <w:tcW w:w="403" w:type="dxa"/>
          </w:tcPr>
          <w:p w14:paraId="533D1264" w14:textId="77777777" w:rsidR="00ED7375" w:rsidRDefault="00000000">
            <w:r>
              <w:t>2020-11-17 21:23:55</w:t>
            </w:r>
          </w:p>
        </w:tc>
        <w:tc>
          <w:tcPr>
            <w:tcW w:w="316" w:type="dxa"/>
          </w:tcPr>
          <w:p w14:paraId="68F77119" w14:textId="77777777" w:rsidR="00ED7375" w:rsidRDefault="00000000">
            <w:r>
              <w:t>1</w:t>
            </w:r>
          </w:p>
        </w:tc>
        <w:tc>
          <w:tcPr>
            <w:tcW w:w="354" w:type="dxa"/>
          </w:tcPr>
          <w:p w14:paraId="77BAC610" w14:textId="77777777" w:rsidR="00ED7375" w:rsidRDefault="00000000">
            <w:r>
              <w:t>0</w:t>
            </w:r>
          </w:p>
        </w:tc>
        <w:tc>
          <w:tcPr>
            <w:tcW w:w="6528" w:type="dxa"/>
          </w:tcPr>
          <w:p w14:paraId="534D48ED" w14:textId="77777777" w:rsidR="00ED7375" w:rsidRDefault="00000000">
            <w:r>
              <w:t>God intervene for the sake of those children, show your power far Lord.</w:t>
            </w:r>
          </w:p>
        </w:tc>
      </w:tr>
      <w:tr w:rsidR="00ED7375" w14:paraId="774ECDC8" w14:textId="77777777" w:rsidTr="001E6984">
        <w:tc>
          <w:tcPr>
            <w:tcW w:w="1199" w:type="dxa"/>
          </w:tcPr>
          <w:p w14:paraId="56DC2011" w14:textId="77777777" w:rsidR="00ED7375" w:rsidRDefault="00000000">
            <w:r>
              <w:t>4177</w:t>
            </w:r>
          </w:p>
        </w:tc>
        <w:tc>
          <w:tcPr>
            <w:tcW w:w="941" w:type="dxa"/>
          </w:tcPr>
          <w:p w14:paraId="55C70B8F" w14:textId="77777777" w:rsidR="00ED7375" w:rsidRDefault="00000000">
            <w:r>
              <w:t>@mosesjuma4309</w:t>
            </w:r>
          </w:p>
        </w:tc>
        <w:tc>
          <w:tcPr>
            <w:tcW w:w="403" w:type="dxa"/>
          </w:tcPr>
          <w:p w14:paraId="50134F8E" w14:textId="77777777" w:rsidR="00ED7375" w:rsidRDefault="00000000">
            <w:r>
              <w:t>2020-11-17 21:23:33</w:t>
            </w:r>
          </w:p>
        </w:tc>
        <w:tc>
          <w:tcPr>
            <w:tcW w:w="316" w:type="dxa"/>
          </w:tcPr>
          <w:p w14:paraId="0FDFD5ED" w14:textId="77777777" w:rsidR="00ED7375" w:rsidRDefault="00000000">
            <w:r>
              <w:t>0</w:t>
            </w:r>
          </w:p>
        </w:tc>
        <w:tc>
          <w:tcPr>
            <w:tcW w:w="354" w:type="dxa"/>
          </w:tcPr>
          <w:p w14:paraId="191EA8B0" w14:textId="77777777" w:rsidR="00ED7375" w:rsidRDefault="00000000">
            <w:r>
              <w:t>0</w:t>
            </w:r>
          </w:p>
        </w:tc>
        <w:tc>
          <w:tcPr>
            <w:tcW w:w="6528" w:type="dxa"/>
          </w:tcPr>
          <w:p w14:paraId="483A1545" w14:textId="77777777" w:rsidR="00ED7375" w:rsidRDefault="00000000">
            <w:r>
              <w:t>Am so sad after watching this</w:t>
            </w:r>
          </w:p>
        </w:tc>
      </w:tr>
      <w:tr w:rsidR="00ED7375" w14:paraId="287C8377" w14:textId="77777777" w:rsidTr="001E6984">
        <w:tc>
          <w:tcPr>
            <w:tcW w:w="1199" w:type="dxa"/>
          </w:tcPr>
          <w:p w14:paraId="25396A11" w14:textId="77777777" w:rsidR="00ED7375" w:rsidRDefault="00000000">
            <w:r>
              <w:t>4178</w:t>
            </w:r>
          </w:p>
        </w:tc>
        <w:tc>
          <w:tcPr>
            <w:tcW w:w="941" w:type="dxa"/>
          </w:tcPr>
          <w:p w14:paraId="26A6E41F" w14:textId="77777777" w:rsidR="00ED7375" w:rsidRDefault="00000000">
            <w:r>
              <w:t>@shaimbayise3245</w:t>
            </w:r>
          </w:p>
        </w:tc>
        <w:tc>
          <w:tcPr>
            <w:tcW w:w="403" w:type="dxa"/>
          </w:tcPr>
          <w:p w14:paraId="6B8A39D9" w14:textId="77777777" w:rsidR="00ED7375" w:rsidRDefault="00000000">
            <w:r>
              <w:t>2020-11-17 21:23:29</w:t>
            </w:r>
          </w:p>
        </w:tc>
        <w:tc>
          <w:tcPr>
            <w:tcW w:w="316" w:type="dxa"/>
          </w:tcPr>
          <w:p w14:paraId="30DA29B4" w14:textId="77777777" w:rsidR="00ED7375" w:rsidRDefault="00000000">
            <w:r>
              <w:t>0</w:t>
            </w:r>
          </w:p>
        </w:tc>
        <w:tc>
          <w:tcPr>
            <w:tcW w:w="354" w:type="dxa"/>
          </w:tcPr>
          <w:p w14:paraId="3C7E9936" w14:textId="77777777" w:rsidR="00ED7375" w:rsidRDefault="00000000">
            <w:r>
              <w:t>0</w:t>
            </w:r>
          </w:p>
        </w:tc>
        <w:tc>
          <w:tcPr>
            <w:tcW w:w="6528" w:type="dxa"/>
          </w:tcPr>
          <w:p w14:paraId="5FC876A5" w14:textId="77777777" w:rsidR="00ED7375" w:rsidRDefault="00000000">
            <w:r>
              <w:t>Can't watch this ha a😭</w:t>
            </w:r>
          </w:p>
        </w:tc>
      </w:tr>
      <w:tr w:rsidR="00ED7375" w14:paraId="31B5A4AA" w14:textId="77777777" w:rsidTr="001E6984">
        <w:tc>
          <w:tcPr>
            <w:tcW w:w="1199" w:type="dxa"/>
          </w:tcPr>
          <w:p w14:paraId="4BCC38CF" w14:textId="77777777" w:rsidR="00ED7375" w:rsidRDefault="00000000">
            <w:r>
              <w:t>4179</w:t>
            </w:r>
          </w:p>
        </w:tc>
        <w:tc>
          <w:tcPr>
            <w:tcW w:w="941" w:type="dxa"/>
          </w:tcPr>
          <w:p w14:paraId="74AC2919" w14:textId="77777777" w:rsidR="00ED7375" w:rsidRDefault="00000000">
            <w:r>
              <w:t>@ensembleafrikaentertainmen2094</w:t>
            </w:r>
          </w:p>
        </w:tc>
        <w:tc>
          <w:tcPr>
            <w:tcW w:w="403" w:type="dxa"/>
          </w:tcPr>
          <w:p w14:paraId="0BB1A45D" w14:textId="77777777" w:rsidR="00ED7375" w:rsidRDefault="00000000">
            <w:r>
              <w:t>2020-11-17 21:21:03</w:t>
            </w:r>
          </w:p>
        </w:tc>
        <w:tc>
          <w:tcPr>
            <w:tcW w:w="316" w:type="dxa"/>
          </w:tcPr>
          <w:p w14:paraId="38FB3610" w14:textId="77777777" w:rsidR="00ED7375" w:rsidRDefault="00000000">
            <w:r>
              <w:t>2</w:t>
            </w:r>
          </w:p>
        </w:tc>
        <w:tc>
          <w:tcPr>
            <w:tcW w:w="354" w:type="dxa"/>
          </w:tcPr>
          <w:p w14:paraId="1855D915" w14:textId="77777777" w:rsidR="00ED7375" w:rsidRDefault="00000000">
            <w:r>
              <w:t>0</w:t>
            </w:r>
          </w:p>
        </w:tc>
        <w:tc>
          <w:tcPr>
            <w:tcW w:w="6528" w:type="dxa"/>
          </w:tcPr>
          <w:p w14:paraId="3075C93B" w14:textId="77777777" w:rsidR="00ED7375" w:rsidRDefault="00000000">
            <w:r>
              <w:t>Let me get this straight. There is a mother somewhere who has probably had Fred treat her ar Mama Lucy Hospital and not know they are dealing with a child trafficker and her baby can be targeted.</w:t>
            </w:r>
          </w:p>
        </w:tc>
      </w:tr>
      <w:tr w:rsidR="00ED7375" w14:paraId="72B3FE37" w14:textId="77777777" w:rsidTr="001E6984">
        <w:tc>
          <w:tcPr>
            <w:tcW w:w="1199" w:type="dxa"/>
          </w:tcPr>
          <w:p w14:paraId="207AEB7F" w14:textId="77777777" w:rsidR="00ED7375" w:rsidRDefault="00000000">
            <w:r>
              <w:t>4180</w:t>
            </w:r>
          </w:p>
        </w:tc>
        <w:tc>
          <w:tcPr>
            <w:tcW w:w="941" w:type="dxa"/>
          </w:tcPr>
          <w:p w14:paraId="26A92388" w14:textId="77777777" w:rsidR="00ED7375" w:rsidRDefault="00000000">
            <w:r>
              <w:t>@Joyinthemorn</w:t>
            </w:r>
          </w:p>
        </w:tc>
        <w:tc>
          <w:tcPr>
            <w:tcW w:w="403" w:type="dxa"/>
          </w:tcPr>
          <w:p w14:paraId="41C4DB51" w14:textId="77777777" w:rsidR="00ED7375" w:rsidRDefault="00000000">
            <w:r>
              <w:t>2020-11-17 21:18:43</w:t>
            </w:r>
          </w:p>
        </w:tc>
        <w:tc>
          <w:tcPr>
            <w:tcW w:w="316" w:type="dxa"/>
          </w:tcPr>
          <w:p w14:paraId="381E9422" w14:textId="77777777" w:rsidR="00ED7375" w:rsidRDefault="00000000">
            <w:r>
              <w:t>0</w:t>
            </w:r>
          </w:p>
        </w:tc>
        <w:tc>
          <w:tcPr>
            <w:tcW w:w="354" w:type="dxa"/>
          </w:tcPr>
          <w:p w14:paraId="0825B0CD" w14:textId="77777777" w:rsidR="00ED7375" w:rsidRDefault="00000000">
            <w:r>
              <w:t>0</w:t>
            </w:r>
          </w:p>
        </w:tc>
        <w:tc>
          <w:tcPr>
            <w:tcW w:w="6528" w:type="dxa"/>
          </w:tcPr>
          <w:p w14:paraId="28FC50C9" w14:textId="77777777" w:rsidR="00ED7375" w:rsidRDefault="00000000">
            <w:r>
              <w:t>This is horrible how this is growing all over the world. You have to keep your kids close. It is too much to see what these mothers are going through.</w:t>
            </w:r>
          </w:p>
        </w:tc>
      </w:tr>
      <w:tr w:rsidR="00ED7375" w14:paraId="5F5FB7BD" w14:textId="77777777" w:rsidTr="001E6984">
        <w:tc>
          <w:tcPr>
            <w:tcW w:w="1199" w:type="dxa"/>
          </w:tcPr>
          <w:p w14:paraId="7E2C83F4" w14:textId="77777777" w:rsidR="00ED7375" w:rsidRDefault="00000000">
            <w:r>
              <w:t>4181</w:t>
            </w:r>
          </w:p>
        </w:tc>
        <w:tc>
          <w:tcPr>
            <w:tcW w:w="941" w:type="dxa"/>
          </w:tcPr>
          <w:p w14:paraId="0CCF3123" w14:textId="77777777" w:rsidR="00ED7375" w:rsidRDefault="00000000">
            <w:r>
              <w:t>@hannahw4769</w:t>
            </w:r>
          </w:p>
        </w:tc>
        <w:tc>
          <w:tcPr>
            <w:tcW w:w="403" w:type="dxa"/>
          </w:tcPr>
          <w:p w14:paraId="039CCB2F" w14:textId="77777777" w:rsidR="00ED7375" w:rsidRDefault="00000000">
            <w:r>
              <w:t>2020-11-17 21:11:31</w:t>
            </w:r>
          </w:p>
        </w:tc>
        <w:tc>
          <w:tcPr>
            <w:tcW w:w="316" w:type="dxa"/>
          </w:tcPr>
          <w:p w14:paraId="312B77C8" w14:textId="77777777" w:rsidR="00ED7375" w:rsidRDefault="00000000">
            <w:r>
              <w:t>1</w:t>
            </w:r>
          </w:p>
        </w:tc>
        <w:tc>
          <w:tcPr>
            <w:tcW w:w="354" w:type="dxa"/>
          </w:tcPr>
          <w:p w14:paraId="6B9F05DA" w14:textId="77777777" w:rsidR="00ED7375" w:rsidRDefault="00000000">
            <w:r>
              <w:t>0</w:t>
            </w:r>
          </w:p>
        </w:tc>
        <w:tc>
          <w:tcPr>
            <w:tcW w:w="6528" w:type="dxa"/>
          </w:tcPr>
          <w:p w14:paraId="4EB06000" w14:textId="77777777" w:rsidR="00ED7375" w:rsidRDefault="00000000">
            <w:r>
              <w:t>The most horrible thing is knowing that we watched a beautiful baby trafficked and we couldn’t do anything. We need to do better than this.</w:t>
            </w:r>
          </w:p>
        </w:tc>
      </w:tr>
      <w:tr w:rsidR="00ED7375" w14:paraId="628DB290" w14:textId="77777777" w:rsidTr="001E6984">
        <w:tc>
          <w:tcPr>
            <w:tcW w:w="1199" w:type="dxa"/>
          </w:tcPr>
          <w:p w14:paraId="7618C265" w14:textId="77777777" w:rsidR="00ED7375" w:rsidRDefault="00000000">
            <w:r>
              <w:t>4182</w:t>
            </w:r>
          </w:p>
        </w:tc>
        <w:tc>
          <w:tcPr>
            <w:tcW w:w="941" w:type="dxa"/>
          </w:tcPr>
          <w:p w14:paraId="2EE69CBF" w14:textId="77777777" w:rsidR="00ED7375" w:rsidRDefault="00000000">
            <w:r>
              <w:t>@daisysiliya6899</w:t>
            </w:r>
          </w:p>
        </w:tc>
        <w:tc>
          <w:tcPr>
            <w:tcW w:w="403" w:type="dxa"/>
          </w:tcPr>
          <w:p w14:paraId="60180F32" w14:textId="77777777" w:rsidR="00ED7375" w:rsidRDefault="00000000">
            <w:r>
              <w:t>2020-11-17 21:08:29</w:t>
            </w:r>
          </w:p>
        </w:tc>
        <w:tc>
          <w:tcPr>
            <w:tcW w:w="316" w:type="dxa"/>
          </w:tcPr>
          <w:p w14:paraId="160BD9C4" w14:textId="77777777" w:rsidR="00ED7375" w:rsidRDefault="00000000">
            <w:r>
              <w:t>0</w:t>
            </w:r>
          </w:p>
        </w:tc>
        <w:tc>
          <w:tcPr>
            <w:tcW w:w="354" w:type="dxa"/>
          </w:tcPr>
          <w:p w14:paraId="5FADFD8E" w14:textId="77777777" w:rsidR="00ED7375" w:rsidRDefault="00000000">
            <w:r>
              <w:t>0</w:t>
            </w:r>
          </w:p>
        </w:tc>
        <w:tc>
          <w:tcPr>
            <w:tcW w:w="6528" w:type="dxa"/>
          </w:tcPr>
          <w:p w14:paraId="30E52A1F" w14:textId="77777777" w:rsidR="00ED7375" w:rsidRDefault="00000000">
            <w:r>
              <w:t>I hate the Kenyan government 🖕</w:t>
            </w:r>
          </w:p>
        </w:tc>
      </w:tr>
      <w:tr w:rsidR="00ED7375" w14:paraId="09E7D6D4" w14:textId="77777777" w:rsidTr="001E6984">
        <w:tc>
          <w:tcPr>
            <w:tcW w:w="1199" w:type="dxa"/>
          </w:tcPr>
          <w:p w14:paraId="71082D34" w14:textId="77777777" w:rsidR="00ED7375" w:rsidRDefault="00000000">
            <w:r>
              <w:t>4183</w:t>
            </w:r>
          </w:p>
        </w:tc>
        <w:tc>
          <w:tcPr>
            <w:tcW w:w="941" w:type="dxa"/>
          </w:tcPr>
          <w:p w14:paraId="61BB1D7F" w14:textId="77777777" w:rsidR="00ED7375" w:rsidRDefault="00000000">
            <w:r>
              <w:t>@alnono1743</w:t>
            </w:r>
          </w:p>
        </w:tc>
        <w:tc>
          <w:tcPr>
            <w:tcW w:w="403" w:type="dxa"/>
          </w:tcPr>
          <w:p w14:paraId="626789D8" w14:textId="77777777" w:rsidR="00ED7375" w:rsidRDefault="00000000">
            <w:r>
              <w:t>2020-11-17 21:07:36</w:t>
            </w:r>
          </w:p>
        </w:tc>
        <w:tc>
          <w:tcPr>
            <w:tcW w:w="316" w:type="dxa"/>
          </w:tcPr>
          <w:p w14:paraId="39201536" w14:textId="77777777" w:rsidR="00ED7375" w:rsidRDefault="00000000">
            <w:r>
              <w:t>1</w:t>
            </w:r>
          </w:p>
        </w:tc>
        <w:tc>
          <w:tcPr>
            <w:tcW w:w="354" w:type="dxa"/>
          </w:tcPr>
          <w:p w14:paraId="1EDA881E" w14:textId="77777777" w:rsidR="00ED7375" w:rsidRDefault="00000000">
            <w:r>
              <w:t>0</w:t>
            </w:r>
          </w:p>
        </w:tc>
        <w:tc>
          <w:tcPr>
            <w:tcW w:w="6528" w:type="dxa"/>
          </w:tcPr>
          <w:p w14:paraId="40A4B606" w14:textId="77777777" w:rsidR="00ED7375" w:rsidRDefault="00000000">
            <w:r>
              <w:t>After he sell the poor baby he is worried about vaccination for the baby.</w:t>
            </w:r>
          </w:p>
        </w:tc>
      </w:tr>
      <w:tr w:rsidR="00ED7375" w14:paraId="61181632" w14:textId="77777777" w:rsidTr="001E6984">
        <w:tc>
          <w:tcPr>
            <w:tcW w:w="1199" w:type="dxa"/>
          </w:tcPr>
          <w:p w14:paraId="1E2943E8" w14:textId="77777777" w:rsidR="00ED7375" w:rsidRDefault="00000000">
            <w:r>
              <w:t>4184</w:t>
            </w:r>
          </w:p>
        </w:tc>
        <w:tc>
          <w:tcPr>
            <w:tcW w:w="941" w:type="dxa"/>
          </w:tcPr>
          <w:p w14:paraId="301EDA4C" w14:textId="77777777" w:rsidR="00ED7375" w:rsidRDefault="00000000">
            <w:r>
              <w:t>@alnono1743</w:t>
            </w:r>
          </w:p>
        </w:tc>
        <w:tc>
          <w:tcPr>
            <w:tcW w:w="403" w:type="dxa"/>
          </w:tcPr>
          <w:p w14:paraId="2AA9663C" w14:textId="77777777" w:rsidR="00ED7375" w:rsidRDefault="00000000">
            <w:r>
              <w:t>2020-11-17 21:03:47</w:t>
            </w:r>
          </w:p>
        </w:tc>
        <w:tc>
          <w:tcPr>
            <w:tcW w:w="316" w:type="dxa"/>
          </w:tcPr>
          <w:p w14:paraId="3FC3D05B" w14:textId="77777777" w:rsidR="00ED7375" w:rsidRDefault="00000000">
            <w:r>
              <w:t>1</w:t>
            </w:r>
          </w:p>
        </w:tc>
        <w:tc>
          <w:tcPr>
            <w:tcW w:w="354" w:type="dxa"/>
          </w:tcPr>
          <w:p w14:paraId="561D149D" w14:textId="77777777" w:rsidR="00ED7375" w:rsidRDefault="00000000">
            <w:r>
              <w:t>0</w:t>
            </w:r>
          </w:p>
        </w:tc>
        <w:tc>
          <w:tcPr>
            <w:tcW w:w="6528" w:type="dxa"/>
          </w:tcPr>
          <w:p w14:paraId="34ACB7E8" w14:textId="77777777" w:rsidR="00ED7375" w:rsidRDefault="00000000">
            <w:r>
              <w:t>How can they enjoy that money after they sell those poor children. Protect our children 🙏 oh God.</w:t>
            </w:r>
          </w:p>
        </w:tc>
      </w:tr>
      <w:tr w:rsidR="00ED7375" w14:paraId="650924AF" w14:textId="77777777" w:rsidTr="001E6984">
        <w:tc>
          <w:tcPr>
            <w:tcW w:w="1199" w:type="dxa"/>
          </w:tcPr>
          <w:p w14:paraId="741870F9" w14:textId="77777777" w:rsidR="00ED7375" w:rsidRDefault="00000000">
            <w:r>
              <w:t>4185</w:t>
            </w:r>
          </w:p>
        </w:tc>
        <w:tc>
          <w:tcPr>
            <w:tcW w:w="941" w:type="dxa"/>
          </w:tcPr>
          <w:p w14:paraId="68B3077A" w14:textId="77777777" w:rsidR="00ED7375" w:rsidRDefault="00000000">
            <w:r>
              <w:t>@sackaly1308</w:t>
            </w:r>
          </w:p>
        </w:tc>
        <w:tc>
          <w:tcPr>
            <w:tcW w:w="403" w:type="dxa"/>
          </w:tcPr>
          <w:p w14:paraId="3732B973" w14:textId="77777777" w:rsidR="00ED7375" w:rsidRDefault="00000000">
            <w:r>
              <w:t>2020-11-17 21:02:50</w:t>
            </w:r>
          </w:p>
        </w:tc>
        <w:tc>
          <w:tcPr>
            <w:tcW w:w="316" w:type="dxa"/>
          </w:tcPr>
          <w:p w14:paraId="30013A5C" w14:textId="77777777" w:rsidR="00ED7375" w:rsidRDefault="00000000">
            <w:r>
              <w:t>0</w:t>
            </w:r>
          </w:p>
        </w:tc>
        <w:tc>
          <w:tcPr>
            <w:tcW w:w="354" w:type="dxa"/>
          </w:tcPr>
          <w:p w14:paraId="3A289D22" w14:textId="77777777" w:rsidR="00ED7375" w:rsidRDefault="00000000">
            <w:r>
              <w:t>0</w:t>
            </w:r>
          </w:p>
        </w:tc>
        <w:tc>
          <w:tcPr>
            <w:tcW w:w="6528" w:type="dxa"/>
          </w:tcPr>
          <w:p w14:paraId="432106A8" w14:textId="77777777" w:rsidR="00ED7375" w:rsidRDefault="00000000">
            <w:r>
              <w:t>why ruin fred's life</w:t>
            </w:r>
          </w:p>
        </w:tc>
      </w:tr>
      <w:tr w:rsidR="00ED7375" w14:paraId="4C486D4F" w14:textId="77777777" w:rsidTr="001E6984">
        <w:tc>
          <w:tcPr>
            <w:tcW w:w="1199" w:type="dxa"/>
          </w:tcPr>
          <w:p w14:paraId="2AD13C9F" w14:textId="77777777" w:rsidR="00ED7375" w:rsidRDefault="00000000">
            <w:r>
              <w:t>4186</w:t>
            </w:r>
          </w:p>
        </w:tc>
        <w:tc>
          <w:tcPr>
            <w:tcW w:w="941" w:type="dxa"/>
          </w:tcPr>
          <w:p w14:paraId="380F5A95" w14:textId="77777777" w:rsidR="00ED7375" w:rsidRDefault="00000000">
            <w:r>
              <w:t>@kamothomwangi9199</w:t>
            </w:r>
          </w:p>
        </w:tc>
        <w:tc>
          <w:tcPr>
            <w:tcW w:w="403" w:type="dxa"/>
          </w:tcPr>
          <w:p w14:paraId="4012D029" w14:textId="77777777" w:rsidR="00ED7375" w:rsidRDefault="00000000">
            <w:r>
              <w:t>2020-11-17 20:57:23</w:t>
            </w:r>
          </w:p>
        </w:tc>
        <w:tc>
          <w:tcPr>
            <w:tcW w:w="316" w:type="dxa"/>
          </w:tcPr>
          <w:p w14:paraId="2CC87A0E" w14:textId="77777777" w:rsidR="00ED7375" w:rsidRDefault="00000000">
            <w:r>
              <w:t>0</w:t>
            </w:r>
          </w:p>
        </w:tc>
        <w:tc>
          <w:tcPr>
            <w:tcW w:w="354" w:type="dxa"/>
          </w:tcPr>
          <w:p w14:paraId="21FF37AA" w14:textId="77777777" w:rsidR="00ED7375" w:rsidRDefault="00000000">
            <w:r>
              <w:t>0</w:t>
            </w:r>
          </w:p>
        </w:tc>
        <w:tc>
          <w:tcPr>
            <w:tcW w:w="6528" w:type="dxa"/>
          </w:tcPr>
          <w:p w14:paraId="570740A9" w14:textId="77777777" w:rsidR="00ED7375" w:rsidRDefault="00000000">
            <w:r>
              <w:t>U did a shoddy job.....u never involved the police. u gave out the money. Those traffickers should be in jail....they are free cos of u.</w:t>
            </w:r>
          </w:p>
        </w:tc>
      </w:tr>
      <w:tr w:rsidR="00ED7375" w14:paraId="7AA93431" w14:textId="77777777" w:rsidTr="001E6984">
        <w:tc>
          <w:tcPr>
            <w:tcW w:w="1199" w:type="dxa"/>
          </w:tcPr>
          <w:p w14:paraId="11964858" w14:textId="77777777" w:rsidR="00ED7375" w:rsidRDefault="00000000">
            <w:r>
              <w:t>4187</w:t>
            </w:r>
          </w:p>
        </w:tc>
        <w:tc>
          <w:tcPr>
            <w:tcW w:w="941" w:type="dxa"/>
          </w:tcPr>
          <w:p w14:paraId="4D6206E0" w14:textId="77777777" w:rsidR="00ED7375" w:rsidRDefault="00000000">
            <w:r>
              <w:t>@Ladypeace12312</w:t>
            </w:r>
          </w:p>
        </w:tc>
        <w:tc>
          <w:tcPr>
            <w:tcW w:w="403" w:type="dxa"/>
          </w:tcPr>
          <w:p w14:paraId="44AE8DFA" w14:textId="77777777" w:rsidR="00ED7375" w:rsidRDefault="00000000">
            <w:r>
              <w:t>2020-11-17 20:51:55</w:t>
            </w:r>
          </w:p>
        </w:tc>
        <w:tc>
          <w:tcPr>
            <w:tcW w:w="316" w:type="dxa"/>
          </w:tcPr>
          <w:p w14:paraId="7789780C" w14:textId="77777777" w:rsidR="00ED7375" w:rsidRDefault="00000000">
            <w:r>
              <w:t>0</w:t>
            </w:r>
          </w:p>
        </w:tc>
        <w:tc>
          <w:tcPr>
            <w:tcW w:w="354" w:type="dxa"/>
          </w:tcPr>
          <w:p w14:paraId="6FCF6875" w14:textId="77777777" w:rsidR="00ED7375" w:rsidRDefault="00000000">
            <w:r>
              <w:t>0</w:t>
            </w:r>
          </w:p>
        </w:tc>
        <w:tc>
          <w:tcPr>
            <w:tcW w:w="6528" w:type="dxa"/>
          </w:tcPr>
          <w:p w14:paraId="02E73357" w14:textId="77777777" w:rsidR="00ED7375" w:rsidRDefault="00000000">
            <w:r>
              <w:t>Why would anyone wanna steal a child ? Children are expensive to raise. Why would anyone want such an expense and responsibility ?</w:t>
            </w:r>
          </w:p>
        </w:tc>
      </w:tr>
      <w:tr w:rsidR="00ED7375" w14:paraId="7F62899C" w14:textId="77777777" w:rsidTr="001E6984">
        <w:tc>
          <w:tcPr>
            <w:tcW w:w="1199" w:type="dxa"/>
          </w:tcPr>
          <w:p w14:paraId="484446B8" w14:textId="77777777" w:rsidR="00ED7375" w:rsidRDefault="00000000">
            <w:r>
              <w:t>4188</w:t>
            </w:r>
          </w:p>
        </w:tc>
        <w:tc>
          <w:tcPr>
            <w:tcW w:w="941" w:type="dxa"/>
          </w:tcPr>
          <w:p w14:paraId="7E59E89E" w14:textId="77777777" w:rsidR="00ED7375" w:rsidRDefault="00000000">
            <w:r>
              <w:t>@writersfantasykenya</w:t>
            </w:r>
          </w:p>
        </w:tc>
        <w:tc>
          <w:tcPr>
            <w:tcW w:w="403" w:type="dxa"/>
          </w:tcPr>
          <w:p w14:paraId="5A3DE531" w14:textId="77777777" w:rsidR="00ED7375" w:rsidRDefault="00000000">
            <w:r>
              <w:t>2020-11-17 20:46:57</w:t>
            </w:r>
          </w:p>
        </w:tc>
        <w:tc>
          <w:tcPr>
            <w:tcW w:w="316" w:type="dxa"/>
          </w:tcPr>
          <w:p w14:paraId="138E62F1" w14:textId="77777777" w:rsidR="00ED7375" w:rsidRDefault="00000000">
            <w:r>
              <w:t>1</w:t>
            </w:r>
          </w:p>
        </w:tc>
        <w:tc>
          <w:tcPr>
            <w:tcW w:w="354" w:type="dxa"/>
          </w:tcPr>
          <w:p w14:paraId="58767EBB" w14:textId="77777777" w:rsidR="00ED7375" w:rsidRDefault="00000000">
            <w:r>
              <w:t>0</w:t>
            </w:r>
          </w:p>
        </w:tc>
        <w:tc>
          <w:tcPr>
            <w:tcW w:w="6528" w:type="dxa"/>
          </w:tcPr>
          <w:p w14:paraId="54E8BB33" w14:textId="77777777" w:rsidR="00ED7375" w:rsidRDefault="00000000">
            <w:r>
              <w:t>My heart pains for the women whose kids have been snatched from them. May justice be found for them, may God look out for these kids....this is just sad, and for a woman to do it to another woman, its disheartening</w:t>
            </w:r>
          </w:p>
        </w:tc>
      </w:tr>
      <w:tr w:rsidR="00ED7375" w14:paraId="30C3416F" w14:textId="77777777" w:rsidTr="001E6984">
        <w:tc>
          <w:tcPr>
            <w:tcW w:w="1199" w:type="dxa"/>
          </w:tcPr>
          <w:p w14:paraId="02463012" w14:textId="77777777" w:rsidR="00ED7375" w:rsidRDefault="00000000">
            <w:r>
              <w:t>4189</w:t>
            </w:r>
          </w:p>
        </w:tc>
        <w:tc>
          <w:tcPr>
            <w:tcW w:w="941" w:type="dxa"/>
          </w:tcPr>
          <w:p w14:paraId="59AEC288" w14:textId="77777777" w:rsidR="00ED7375" w:rsidRDefault="00000000">
            <w:r>
              <w:t>@emmahsupdates9017</w:t>
            </w:r>
          </w:p>
        </w:tc>
        <w:tc>
          <w:tcPr>
            <w:tcW w:w="403" w:type="dxa"/>
          </w:tcPr>
          <w:p w14:paraId="2069CAC1" w14:textId="77777777" w:rsidR="00ED7375" w:rsidRDefault="00000000">
            <w:r>
              <w:t>2020-11-17 20:44:23</w:t>
            </w:r>
          </w:p>
        </w:tc>
        <w:tc>
          <w:tcPr>
            <w:tcW w:w="316" w:type="dxa"/>
          </w:tcPr>
          <w:p w14:paraId="15941573" w14:textId="77777777" w:rsidR="00ED7375" w:rsidRDefault="00000000">
            <w:r>
              <w:t>10</w:t>
            </w:r>
          </w:p>
        </w:tc>
        <w:tc>
          <w:tcPr>
            <w:tcW w:w="354" w:type="dxa"/>
          </w:tcPr>
          <w:p w14:paraId="6D078D41" w14:textId="77777777" w:rsidR="00ED7375" w:rsidRDefault="00000000">
            <w:r>
              <w:t>1</w:t>
            </w:r>
          </w:p>
        </w:tc>
        <w:tc>
          <w:tcPr>
            <w:tcW w:w="6528" w:type="dxa"/>
          </w:tcPr>
          <w:p w14:paraId="55C2E475" w14:textId="77777777" w:rsidR="00ED7375" w:rsidRDefault="00000000">
            <w:r>
              <w:t>May God protect all our children,...</w:t>
            </w:r>
          </w:p>
        </w:tc>
      </w:tr>
      <w:tr w:rsidR="00ED7375" w14:paraId="40C8C33F" w14:textId="77777777" w:rsidTr="001E6984">
        <w:tc>
          <w:tcPr>
            <w:tcW w:w="1199" w:type="dxa"/>
          </w:tcPr>
          <w:p w14:paraId="4DB20C80" w14:textId="77777777" w:rsidR="00ED7375" w:rsidRDefault="00000000">
            <w:r>
              <w:t>4190</w:t>
            </w:r>
          </w:p>
        </w:tc>
        <w:tc>
          <w:tcPr>
            <w:tcW w:w="941" w:type="dxa"/>
          </w:tcPr>
          <w:p w14:paraId="429667C9" w14:textId="77777777" w:rsidR="00ED7375" w:rsidRDefault="00000000">
            <w:r>
              <w:t>@aggieaggie8444</w:t>
            </w:r>
          </w:p>
        </w:tc>
        <w:tc>
          <w:tcPr>
            <w:tcW w:w="403" w:type="dxa"/>
          </w:tcPr>
          <w:p w14:paraId="1F186955" w14:textId="77777777" w:rsidR="00ED7375" w:rsidRDefault="00000000">
            <w:r>
              <w:t>2020-11-18 08:08:39</w:t>
            </w:r>
          </w:p>
        </w:tc>
        <w:tc>
          <w:tcPr>
            <w:tcW w:w="316" w:type="dxa"/>
          </w:tcPr>
          <w:p w14:paraId="068D9728" w14:textId="77777777" w:rsidR="00ED7375" w:rsidRDefault="00000000">
            <w:r>
              <w:t>1</w:t>
            </w:r>
          </w:p>
        </w:tc>
        <w:tc>
          <w:tcPr>
            <w:tcW w:w="354" w:type="dxa"/>
          </w:tcPr>
          <w:p w14:paraId="00EC92A1" w14:textId="77777777" w:rsidR="00ED7375" w:rsidRDefault="00ED7375"/>
        </w:tc>
        <w:tc>
          <w:tcPr>
            <w:tcW w:w="6528" w:type="dxa"/>
          </w:tcPr>
          <w:p w14:paraId="0EC1EDB4" w14:textId="77777777" w:rsidR="00ED7375" w:rsidRDefault="00000000">
            <w:r>
              <w:t>Amen</w:t>
            </w:r>
          </w:p>
        </w:tc>
      </w:tr>
      <w:tr w:rsidR="00ED7375" w14:paraId="57B94E35" w14:textId="77777777" w:rsidTr="001E6984">
        <w:tc>
          <w:tcPr>
            <w:tcW w:w="1199" w:type="dxa"/>
          </w:tcPr>
          <w:p w14:paraId="70F71758" w14:textId="77777777" w:rsidR="00ED7375" w:rsidRDefault="00000000">
            <w:r>
              <w:t>4191</w:t>
            </w:r>
          </w:p>
        </w:tc>
        <w:tc>
          <w:tcPr>
            <w:tcW w:w="941" w:type="dxa"/>
          </w:tcPr>
          <w:p w14:paraId="52479031" w14:textId="77777777" w:rsidR="00ED7375" w:rsidRDefault="00000000">
            <w:r>
              <w:t>@hannahw4769</w:t>
            </w:r>
          </w:p>
        </w:tc>
        <w:tc>
          <w:tcPr>
            <w:tcW w:w="403" w:type="dxa"/>
          </w:tcPr>
          <w:p w14:paraId="1E738025" w14:textId="77777777" w:rsidR="00ED7375" w:rsidRDefault="00000000">
            <w:r>
              <w:t>2020-11-17 20:40:30</w:t>
            </w:r>
          </w:p>
        </w:tc>
        <w:tc>
          <w:tcPr>
            <w:tcW w:w="316" w:type="dxa"/>
          </w:tcPr>
          <w:p w14:paraId="5007C4D6" w14:textId="77777777" w:rsidR="00ED7375" w:rsidRDefault="00000000">
            <w:r>
              <w:t>0</w:t>
            </w:r>
          </w:p>
        </w:tc>
        <w:tc>
          <w:tcPr>
            <w:tcW w:w="354" w:type="dxa"/>
          </w:tcPr>
          <w:p w14:paraId="551724D3" w14:textId="77777777" w:rsidR="00ED7375" w:rsidRDefault="00000000">
            <w:r>
              <w:t>0</w:t>
            </w:r>
          </w:p>
        </w:tc>
        <w:tc>
          <w:tcPr>
            <w:tcW w:w="6528" w:type="dxa"/>
          </w:tcPr>
          <w:p w14:paraId="73EC9FBF" w14:textId="77777777" w:rsidR="00ED7375" w:rsidRDefault="00000000">
            <w:r>
              <w:t>The world is bad, keep an eye on your children. The days of allowing your children to play outside unsupervised are gone. Dark dark dark days.</w:t>
            </w:r>
          </w:p>
        </w:tc>
      </w:tr>
      <w:tr w:rsidR="00ED7375" w14:paraId="070CE0CF" w14:textId="77777777" w:rsidTr="001E6984">
        <w:tc>
          <w:tcPr>
            <w:tcW w:w="1199" w:type="dxa"/>
          </w:tcPr>
          <w:p w14:paraId="7AFA2FC7" w14:textId="77777777" w:rsidR="00ED7375" w:rsidRDefault="00000000">
            <w:r>
              <w:t>4192</w:t>
            </w:r>
          </w:p>
        </w:tc>
        <w:tc>
          <w:tcPr>
            <w:tcW w:w="941" w:type="dxa"/>
          </w:tcPr>
          <w:p w14:paraId="6B07CE0A" w14:textId="77777777" w:rsidR="00ED7375" w:rsidRDefault="00000000">
            <w:r>
              <w:t>@vivianwanini9169</w:t>
            </w:r>
          </w:p>
        </w:tc>
        <w:tc>
          <w:tcPr>
            <w:tcW w:w="403" w:type="dxa"/>
          </w:tcPr>
          <w:p w14:paraId="25785370" w14:textId="77777777" w:rsidR="00ED7375" w:rsidRDefault="00000000">
            <w:r>
              <w:t>2020-11-17 20:40:04</w:t>
            </w:r>
          </w:p>
        </w:tc>
        <w:tc>
          <w:tcPr>
            <w:tcW w:w="316" w:type="dxa"/>
          </w:tcPr>
          <w:p w14:paraId="1425C8A1" w14:textId="77777777" w:rsidR="00ED7375" w:rsidRDefault="00000000">
            <w:r>
              <w:t>0</w:t>
            </w:r>
          </w:p>
        </w:tc>
        <w:tc>
          <w:tcPr>
            <w:tcW w:w="354" w:type="dxa"/>
          </w:tcPr>
          <w:p w14:paraId="088E9345" w14:textId="77777777" w:rsidR="00ED7375" w:rsidRDefault="00000000">
            <w:r>
              <w:t>0</w:t>
            </w:r>
          </w:p>
        </w:tc>
        <w:tc>
          <w:tcPr>
            <w:tcW w:w="6528" w:type="dxa"/>
          </w:tcPr>
          <w:p w14:paraId="60B47C2E" w14:textId="77777777" w:rsidR="00ED7375" w:rsidRDefault="00000000">
            <w:r>
              <w:t>Woiii kenya kenya kenya 🇰🇪 😭😭😭</w:t>
            </w:r>
          </w:p>
        </w:tc>
      </w:tr>
      <w:tr w:rsidR="00ED7375" w14:paraId="512DEC22" w14:textId="77777777" w:rsidTr="001E6984">
        <w:tc>
          <w:tcPr>
            <w:tcW w:w="1199" w:type="dxa"/>
          </w:tcPr>
          <w:p w14:paraId="14190E7D" w14:textId="77777777" w:rsidR="00ED7375" w:rsidRDefault="00000000">
            <w:r>
              <w:t>4193</w:t>
            </w:r>
          </w:p>
        </w:tc>
        <w:tc>
          <w:tcPr>
            <w:tcW w:w="941" w:type="dxa"/>
          </w:tcPr>
          <w:p w14:paraId="204D881C" w14:textId="77777777" w:rsidR="00ED7375" w:rsidRDefault="00000000">
            <w:r>
              <w:t>@emmahsupdates9017</w:t>
            </w:r>
          </w:p>
        </w:tc>
        <w:tc>
          <w:tcPr>
            <w:tcW w:w="403" w:type="dxa"/>
          </w:tcPr>
          <w:p w14:paraId="596B6493" w14:textId="77777777" w:rsidR="00ED7375" w:rsidRDefault="00000000">
            <w:r>
              <w:t>2020-11-17 20:36:37</w:t>
            </w:r>
          </w:p>
        </w:tc>
        <w:tc>
          <w:tcPr>
            <w:tcW w:w="316" w:type="dxa"/>
          </w:tcPr>
          <w:p w14:paraId="07FE4368" w14:textId="77777777" w:rsidR="00ED7375" w:rsidRDefault="00000000">
            <w:r>
              <w:t>1</w:t>
            </w:r>
          </w:p>
        </w:tc>
        <w:tc>
          <w:tcPr>
            <w:tcW w:w="354" w:type="dxa"/>
          </w:tcPr>
          <w:p w14:paraId="406CA4C1" w14:textId="77777777" w:rsidR="00ED7375" w:rsidRDefault="00000000">
            <w:r>
              <w:t>0</w:t>
            </w:r>
          </w:p>
        </w:tc>
        <w:tc>
          <w:tcPr>
            <w:tcW w:w="6528" w:type="dxa"/>
          </w:tcPr>
          <w:p w14:paraId="22F94DE4" w14:textId="77777777" w:rsidR="00ED7375" w:rsidRDefault="00000000">
            <w:r>
              <w:t>These people who steals, wanafanyanga uchawi to get money... Cons and all that mnapelekanga wapi pesaaaaaaaaaa annita with all those monies ona venye anakaa .. mnajiwaste aje na dhambi... You are just wasting your life by risking in things that don't even make you shine... Nkt!!!</w:t>
            </w:r>
          </w:p>
        </w:tc>
      </w:tr>
      <w:tr w:rsidR="00ED7375" w14:paraId="3E72FB44" w14:textId="77777777" w:rsidTr="001E6984">
        <w:tc>
          <w:tcPr>
            <w:tcW w:w="1199" w:type="dxa"/>
          </w:tcPr>
          <w:p w14:paraId="69C8B90E" w14:textId="77777777" w:rsidR="00ED7375" w:rsidRDefault="00000000">
            <w:r>
              <w:t>4194</w:t>
            </w:r>
          </w:p>
        </w:tc>
        <w:tc>
          <w:tcPr>
            <w:tcW w:w="941" w:type="dxa"/>
          </w:tcPr>
          <w:p w14:paraId="54702CB8" w14:textId="77777777" w:rsidR="00ED7375" w:rsidRDefault="00000000">
            <w:r>
              <w:t>@nediana4627</w:t>
            </w:r>
          </w:p>
        </w:tc>
        <w:tc>
          <w:tcPr>
            <w:tcW w:w="403" w:type="dxa"/>
          </w:tcPr>
          <w:p w14:paraId="6E70787D" w14:textId="77777777" w:rsidR="00ED7375" w:rsidRDefault="00000000">
            <w:r>
              <w:t>2020-11-17 20:29:28</w:t>
            </w:r>
          </w:p>
        </w:tc>
        <w:tc>
          <w:tcPr>
            <w:tcW w:w="316" w:type="dxa"/>
          </w:tcPr>
          <w:p w14:paraId="6BCB57F5" w14:textId="77777777" w:rsidR="00ED7375" w:rsidRDefault="00000000">
            <w:r>
              <w:t>2</w:t>
            </w:r>
          </w:p>
        </w:tc>
        <w:tc>
          <w:tcPr>
            <w:tcW w:w="354" w:type="dxa"/>
          </w:tcPr>
          <w:p w14:paraId="72FA3847" w14:textId="77777777" w:rsidR="00ED7375" w:rsidRDefault="00000000">
            <w:r>
              <w:t>0</w:t>
            </w:r>
          </w:p>
        </w:tc>
        <w:tc>
          <w:tcPr>
            <w:tcW w:w="6528" w:type="dxa"/>
          </w:tcPr>
          <w:p w14:paraId="044DF9C0" w14:textId="77777777" w:rsidR="00ED7375" w:rsidRDefault="00000000">
            <w:r>
              <w:t>quarantine is now exposing me and others on how evil lives among us. This is total inhumanity. I don't get to understand why they do not have any pity or feeling of being sorry</w:t>
            </w:r>
          </w:p>
        </w:tc>
      </w:tr>
      <w:tr w:rsidR="00ED7375" w14:paraId="5C8926DB" w14:textId="77777777" w:rsidTr="001E6984">
        <w:tc>
          <w:tcPr>
            <w:tcW w:w="1199" w:type="dxa"/>
          </w:tcPr>
          <w:p w14:paraId="5C1E223D" w14:textId="77777777" w:rsidR="00ED7375" w:rsidRDefault="00000000">
            <w:r>
              <w:t>4195</w:t>
            </w:r>
          </w:p>
        </w:tc>
        <w:tc>
          <w:tcPr>
            <w:tcW w:w="941" w:type="dxa"/>
          </w:tcPr>
          <w:p w14:paraId="0B146364" w14:textId="77777777" w:rsidR="00ED7375" w:rsidRDefault="00000000">
            <w:r>
              <w:t>@fatu6930</w:t>
            </w:r>
          </w:p>
        </w:tc>
        <w:tc>
          <w:tcPr>
            <w:tcW w:w="403" w:type="dxa"/>
          </w:tcPr>
          <w:p w14:paraId="2835B604" w14:textId="77777777" w:rsidR="00ED7375" w:rsidRDefault="00000000">
            <w:r>
              <w:t>2020-11-17 20:27:41</w:t>
            </w:r>
          </w:p>
        </w:tc>
        <w:tc>
          <w:tcPr>
            <w:tcW w:w="316" w:type="dxa"/>
          </w:tcPr>
          <w:p w14:paraId="2F948442" w14:textId="77777777" w:rsidR="00ED7375" w:rsidRDefault="00000000">
            <w:r>
              <w:t>1</w:t>
            </w:r>
          </w:p>
        </w:tc>
        <w:tc>
          <w:tcPr>
            <w:tcW w:w="354" w:type="dxa"/>
          </w:tcPr>
          <w:p w14:paraId="6FA2926B" w14:textId="77777777" w:rsidR="00ED7375" w:rsidRDefault="00000000">
            <w:r>
              <w:t>0</w:t>
            </w:r>
          </w:p>
        </w:tc>
        <w:tc>
          <w:tcPr>
            <w:tcW w:w="6528" w:type="dxa"/>
          </w:tcPr>
          <w:p w14:paraId="4AD806C9" w14:textId="77777777" w:rsidR="00ED7375" w:rsidRDefault="00000000">
            <w:r>
              <w:t>Its a national tragedy and trauma to all 🥺🥺🥺🥺</w:t>
            </w:r>
          </w:p>
        </w:tc>
      </w:tr>
      <w:tr w:rsidR="00ED7375" w14:paraId="6E2E4173" w14:textId="77777777" w:rsidTr="001E6984">
        <w:tc>
          <w:tcPr>
            <w:tcW w:w="1199" w:type="dxa"/>
          </w:tcPr>
          <w:p w14:paraId="14A49799" w14:textId="77777777" w:rsidR="00ED7375" w:rsidRDefault="00000000">
            <w:r>
              <w:t>4196</w:t>
            </w:r>
          </w:p>
        </w:tc>
        <w:tc>
          <w:tcPr>
            <w:tcW w:w="941" w:type="dxa"/>
          </w:tcPr>
          <w:p w14:paraId="09587B9D" w14:textId="77777777" w:rsidR="00ED7375" w:rsidRDefault="00000000">
            <w:r>
              <w:t>@aminahreviewsstuff</w:t>
            </w:r>
          </w:p>
        </w:tc>
        <w:tc>
          <w:tcPr>
            <w:tcW w:w="403" w:type="dxa"/>
          </w:tcPr>
          <w:p w14:paraId="228ADDE6" w14:textId="77777777" w:rsidR="00ED7375" w:rsidRDefault="00000000">
            <w:r>
              <w:t>2020-11-17 20:25:25</w:t>
            </w:r>
          </w:p>
        </w:tc>
        <w:tc>
          <w:tcPr>
            <w:tcW w:w="316" w:type="dxa"/>
          </w:tcPr>
          <w:p w14:paraId="446F8C4F" w14:textId="77777777" w:rsidR="00ED7375" w:rsidRDefault="00000000">
            <w:r>
              <w:t>3</w:t>
            </w:r>
          </w:p>
        </w:tc>
        <w:tc>
          <w:tcPr>
            <w:tcW w:w="354" w:type="dxa"/>
          </w:tcPr>
          <w:p w14:paraId="06667EAE" w14:textId="77777777" w:rsidR="00ED7375" w:rsidRDefault="00000000">
            <w:r>
              <w:t>0</w:t>
            </w:r>
          </w:p>
        </w:tc>
        <w:tc>
          <w:tcPr>
            <w:tcW w:w="6528" w:type="dxa"/>
          </w:tcPr>
          <w:p w14:paraId="251693BB" w14:textId="77777777" w:rsidR="00ED7375" w:rsidRDefault="00000000">
            <w:r>
              <w:t>That is a damn cute baby wow</w:t>
            </w:r>
          </w:p>
        </w:tc>
      </w:tr>
      <w:tr w:rsidR="00ED7375" w14:paraId="42413A62" w14:textId="77777777" w:rsidTr="001E6984">
        <w:tc>
          <w:tcPr>
            <w:tcW w:w="1199" w:type="dxa"/>
          </w:tcPr>
          <w:p w14:paraId="7F91D4C8" w14:textId="77777777" w:rsidR="00ED7375" w:rsidRDefault="00000000">
            <w:r>
              <w:t>4197</w:t>
            </w:r>
          </w:p>
        </w:tc>
        <w:tc>
          <w:tcPr>
            <w:tcW w:w="941" w:type="dxa"/>
          </w:tcPr>
          <w:p w14:paraId="189CEE2D" w14:textId="77777777" w:rsidR="00ED7375" w:rsidRDefault="00000000">
            <w:r>
              <w:t>@darkertiger8023</w:t>
            </w:r>
          </w:p>
        </w:tc>
        <w:tc>
          <w:tcPr>
            <w:tcW w:w="403" w:type="dxa"/>
          </w:tcPr>
          <w:p w14:paraId="5769EF04" w14:textId="77777777" w:rsidR="00ED7375" w:rsidRDefault="00000000">
            <w:r>
              <w:t>2020-11-17 20:23:00</w:t>
            </w:r>
          </w:p>
        </w:tc>
        <w:tc>
          <w:tcPr>
            <w:tcW w:w="316" w:type="dxa"/>
          </w:tcPr>
          <w:p w14:paraId="16034EE9" w14:textId="77777777" w:rsidR="00ED7375" w:rsidRDefault="00000000">
            <w:r>
              <w:t>55</w:t>
            </w:r>
          </w:p>
        </w:tc>
        <w:tc>
          <w:tcPr>
            <w:tcW w:w="354" w:type="dxa"/>
          </w:tcPr>
          <w:p w14:paraId="17F70E0C" w14:textId="77777777" w:rsidR="00ED7375" w:rsidRDefault="00000000">
            <w:r>
              <w:t>0</w:t>
            </w:r>
          </w:p>
        </w:tc>
        <w:tc>
          <w:tcPr>
            <w:tcW w:w="6528" w:type="dxa"/>
          </w:tcPr>
          <w:p w14:paraId="7BE2AE2F" w14:textId="77777777" w:rsidR="00ED7375" w:rsidRDefault="00000000">
            <w:r>
              <w:t>Ignorance is an extremely expensive burden to us the African people.</w:t>
            </w:r>
          </w:p>
        </w:tc>
      </w:tr>
      <w:tr w:rsidR="00ED7375" w14:paraId="61F4C68D" w14:textId="77777777" w:rsidTr="001E6984">
        <w:tc>
          <w:tcPr>
            <w:tcW w:w="1199" w:type="dxa"/>
          </w:tcPr>
          <w:p w14:paraId="5B699E70" w14:textId="77777777" w:rsidR="00ED7375" w:rsidRDefault="00000000">
            <w:r>
              <w:t>4198</w:t>
            </w:r>
          </w:p>
        </w:tc>
        <w:tc>
          <w:tcPr>
            <w:tcW w:w="941" w:type="dxa"/>
          </w:tcPr>
          <w:p w14:paraId="7DF00A8C" w14:textId="77777777" w:rsidR="00ED7375" w:rsidRDefault="00000000">
            <w:r>
              <w:t>@ngurekim6278</w:t>
            </w:r>
          </w:p>
        </w:tc>
        <w:tc>
          <w:tcPr>
            <w:tcW w:w="403" w:type="dxa"/>
          </w:tcPr>
          <w:p w14:paraId="7CD19138" w14:textId="77777777" w:rsidR="00ED7375" w:rsidRDefault="00000000">
            <w:r>
              <w:t>2020-11-17 20:21:57</w:t>
            </w:r>
          </w:p>
        </w:tc>
        <w:tc>
          <w:tcPr>
            <w:tcW w:w="316" w:type="dxa"/>
          </w:tcPr>
          <w:p w14:paraId="0EBD14FF" w14:textId="77777777" w:rsidR="00ED7375" w:rsidRDefault="00000000">
            <w:r>
              <w:t>0</w:t>
            </w:r>
          </w:p>
        </w:tc>
        <w:tc>
          <w:tcPr>
            <w:tcW w:w="354" w:type="dxa"/>
          </w:tcPr>
          <w:p w14:paraId="06DB33A9" w14:textId="77777777" w:rsidR="00ED7375" w:rsidRDefault="00000000">
            <w:r>
              <w:t>0</w:t>
            </w:r>
          </w:p>
        </w:tc>
        <w:tc>
          <w:tcPr>
            <w:tcW w:w="6528" w:type="dxa"/>
          </w:tcPr>
          <w:p w14:paraId="225996A4" w14:textId="77777777" w:rsidR="00ED7375" w:rsidRDefault="00000000">
            <w:r>
              <w:t>We can only conclude that the Inspector General of Police, The Chief Justice, CS Interior, DPP, DCI and ultimately the President of the Republic of Kenya are the real &amp; actual stakeholders in this wicked trade. One Fred Matiang'i Phd is solely responsible for this. Next time, let BBC get him to explain his side of the business.</w:t>
            </w:r>
          </w:p>
        </w:tc>
      </w:tr>
      <w:tr w:rsidR="00ED7375" w14:paraId="0E0D2C18" w14:textId="77777777" w:rsidTr="001E6984">
        <w:tc>
          <w:tcPr>
            <w:tcW w:w="1199" w:type="dxa"/>
          </w:tcPr>
          <w:p w14:paraId="0671F92D" w14:textId="77777777" w:rsidR="00ED7375" w:rsidRDefault="00000000">
            <w:r>
              <w:t>4199</w:t>
            </w:r>
          </w:p>
        </w:tc>
        <w:tc>
          <w:tcPr>
            <w:tcW w:w="941" w:type="dxa"/>
          </w:tcPr>
          <w:p w14:paraId="5D70E0AE" w14:textId="77777777" w:rsidR="00ED7375" w:rsidRDefault="00000000">
            <w:r>
              <w:t>@chrisndubi</w:t>
            </w:r>
          </w:p>
        </w:tc>
        <w:tc>
          <w:tcPr>
            <w:tcW w:w="403" w:type="dxa"/>
          </w:tcPr>
          <w:p w14:paraId="4E6848EE" w14:textId="77777777" w:rsidR="00ED7375" w:rsidRDefault="00000000">
            <w:r>
              <w:t>2020-11-17 20:21:41</w:t>
            </w:r>
          </w:p>
        </w:tc>
        <w:tc>
          <w:tcPr>
            <w:tcW w:w="316" w:type="dxa"/>
          </w:tcPr>
          <w:p w14:paraId="11C2A483" w14:textId="77777777" w:rsidR="00ED7375" w:rsidRDefault="00000000">
            <w:r>
              <w:t>3</w:t>
            </w:r>
          </w:p>
        </w:tc>
        <w:tc>
          <w:tcPr>
            <w:tcW w:w="354" w:type="dxa"/>
          </w:tcPr>
          <w:p w14:paraId="732DE517" w14:textId="77777777" w:rsidR="00ED7375" w:rsidRDefault="00000000">
            <w:r>
              <w:t>0</w:t>
            </w:r>
          </w:p>
        </w:tc>
        <w:tc>
          <w:tcPr>
            <w:tcW w:w="6528" w:type="dxa"/>
          </w:tcPr>
          <w:p w14:paraId="42BAA9B4" w14:textId="77777777" w:rsidR="00ED7375" w:rsidRDefault="00000000">
            <w:r>
              <w:t>The government needs to create an awareness campaign on fostering and adoption as an alternative to buying and selling of children which encourages trafficking.Adoption laws should be made simple and flexible  to encourage people to comply with the policies in place.The case of transferring an abandoned child to a children’s home always involves documentation from the police and children department,this kind of loopholes encourages the vice.</w:t>
            </w:r>
          </w:p>
        </w:tc>
      </w:tr>
      <w:tr w:rsidR="00ED7375" w14:paraId="1AD39C27" w14:textId="77777777" w:rsidTr="001E6984">
        <w:tc>
          <w:tcPr>
            <w:tcW w:w="1199" w:type="dxa"/>
          </w:tcPr>
          <w:p w14:paraId="2A61560F" w14:textId="77777777" w:rsidR="00ED7375" w:rsidRDefault="00000000">
            <w:r>
              <w:t>4200</w:t>
            </w:r>
          </w:p>
        </w:tc>
        <w:tc>
          <w:tcPr>
            <w:tcW w:w="941" w:type="dxa"/>
          </w:tcPr>
          <w:p w14:paraId="732F3FE8" w14:textId="77777777" w:rsidR="00ED7375" w:rsidRDefault="00000000">
            <w:r>
              <w:t>@ibraheemahmedahmed8951</w:t>
            </w:r>
          </w:p>
        </w:tc>
        <w:tc>
          <w:tcPr>
            <w:tcW w:w="403" w:type="dxa"/>
          </w:tcPr>
          <w:p w14:paraId="76B3ABE7" w14:textId="77777777" w:rsidR="00ED7375" w:rsidRDefault="00000000">
            <w:r>
              <w:t>2020-11-17 20:14:19</w:t>
            </w:r>
          </w:p>
        </w:tc>
        <w:tc>
          <w:tcPr>
            <w:tcW w:w="316" w:type="dxa"/>
          </w:tcPr>
          <w:p w14:paraId="65D6AA3D" w14:textId="77777777" w:rsidR="00ED7375" w:rsidRDefault="00000000">
            <w:r>
              <w:t>0</w:t>
            </w:r>
          </w:p>
        </w:tc>
        <w:tc>
          <w:tcPr>
            <w:tcW w:w="354" w:type="dxa"/>
          </w:tcPr>
          <w:p w14:paraId="774DC098" w14:textId="77777777" w:rsidR="00ED7375" w:rsidRDefault="00000000">
            <w:r>
              <w:t>0</w:t>
            </w:r>
          </w:p>
        </w:tc>
        <w:tc>
          <w:tcPr>
            <w:tcW w:w="6528" w:type="dxa"/>
          </w:tcPr>
          <w:p w14:paraId="7CE290A2" w14:textId="77777777" w:rsidR="00ED7375" w:rsidRDefault="00000000">
            <w:r>
              <w:t>No wonder god his getting his own back carona more is to come</w:t>
            </w:r>
          </w:p>
        </w:tc>
      </w:tr>
      <w:tr w:rsidR="00ED7375" w14:paraId="0927927C" w14:textId="77777777" w:rsidTr="001E6984">
        <w:tc>
          <w:tcPr>
            <w:tcW w:w="1199" w:type="dxa"/>
          </w:tcPr>
          <w:p w14:paraId="431A3D0A" w14:textId="77777777" w:rsidR="00ED7375" w:rsidRDefault="00000000">
            <w:r>
              <w:t>4201</w:t>
            </w:r>
          </w:p>
        </w:tc>
        <w:tc>
          <w:tcPr>
            <w:tcW w:w="941" w:type="dxa"/>
          </w:tcPr>
          <w:p w14:paraId="60A47D4D" w14:textId="77777777" w:rsidR="00ED7375" w:rsidRDefault="00000000">
            <w:r>
              <w:t>@megganaki</w:t>
            </w:r>
          </w:p>
        </w:tc>
        <w:tc>
          <w:tcPr>
            <w:tcW w:w="403" w:type="dxa"/>
          </w:tcPr>
          <w:p w14:paraId="2167D68E" w14:textId="77777777" w:rsidR="00ED7375" w:rsidRDefault="00000000">
            <w:r>
              <w:t>2020-11-17 20:13:58</w:t>
            </w:r>
          </w:p>
        </w:tc>
        <w:tc>
          <w:tcPr>
            <w:tcW w:w="316" w:type="dxa"/>
          </w:tcPr>
          <w:p w14:paraId="279EC86C" w14:textId="77777777" w:rsidR="00ED7375" w:rsidRDefault="00000000">
            <w:r>
              <w:t>1</w:t>
            </w:r>
          </w:p>
        </w:tc>
        <w:tc>
          <w:tcPr>
            <w:tcW w:w="354" w:type="dxa"/>
          </w:tcPr>
          <w:p w14:paraId="117BB1FA" w14:textId="77777777" w:rsidR="00ED7375" w:rsidRDefault="00000000">
            <w:r>
              <w:t>0</w:t>
            </w:r>
          </w:p>
        </w:tc>
        <w:tc>
          <w:tcPr>
            <w:tcW w:w="6528" w:type="dxa"/>
          </w:tcPr>
          <w:p w14:paraId="51677606" w14:textId="77777777" w:rsidR="00ED7375" w:rsidRDefault="00000000">
            <w:r>
              <w:t>But what does Anita do with the money? She looks malnourished and pale🙄😏</w:t>
            </w:r>
          </w:p>
        </w:tc>
      </w:tr>
      <w:tr w:rsidR="00ED7375" w14:paraId="70E4B2F4" w14:textId="77777777" w:rsidTr="001E6984">
        <w:tc>
          <w:tcPr>
            <w:tcW w:w="1199" w:type="dxa"/>
          </w:tcPr>
          <w:p w14:paraId="4E2B4B67" w14:textId="77777777" w:rsidR="00ED7375" w:rsidRDefault="00000000">
            <w:r>
              <w:t>4202</w:t>
            </w:r>
          </w:p>
        </w:tc>
        <w:tc>
          <w:tcPr>
            <w:tcW w:w="941" w:type="dxa"/>
          </w:tcPr>
          <w:p w14:paraId="6DF89CA3" w14:textId="77777777" w:rsidR="00ED7375" w:rsidRDefault="00000000">
            <w:r>
              <w:t>@zoradj7330</w:t>
            </w:r>
          </w:p>
        </w:tc>
        <w:tc>
          <w:tcPr>
            <w:tcW w:w="403" w:type="dxa"/>
          </w:tcPr>
          <w:p w14:paraId="759DFA78" w14:textId="77777777" w:rsidR="00ED7375" w:rsidRDefault="00000000">
            <w:r>
              <w:t>2020-11-17 20:13:36</w:t>
            </w:r>
          </w:p>
        </w:tc>
        <w:tc>
          <w:tcPr>
            <w:tcW w:w="316" w:type="dxa"/>
          </w:tcPr>
          <w:p w14:paraId="489EC51B" w14:textId="77777777" w:rsidR="00ED7375" w:rsidRDefault="00000000">
            <w:r>
              <w:t>1</w:t>
            </w:r>
          </w:p>
        </w:tc>
        <w:tc>
          <w:tcPr>
            <w:tcW w:w="354" w:type="dxa"/>
          </w:tcPr>
          <w:p w14:paraId="0DFC6BDC" w14:textId="77777777" w:rsidR="00ED7375" w:rsidRDefault="00000000">
            <w:r>
              <w:t>0</w:t>
            </w:r>
          </w:p>
        </w:tc>
        <w:tc>
          <w:tcPr>
            <w:tcW w:w="6528" w:type="dxa"/>
          </w:tcPr>
          <w:p w14:paraId="27C2A29A" w14:textId="77777777" w:rsidR="00ED7375" w:rsidRDefault="00000000">
            <w:r>
              <w:t>Using their poverty for an unhuman act is pure evil.</w:t>
            </w:r>
          </w:p>
        </w:tc>
      </w:tr>
      <w:tr w:rsidR="00ED7375" w14:paraId="48D5CF45" w14:textId="77777777" w:rsidTr="001E6984">
        <w:tc>
          <w:tcPr>
            <w:tcW w:w="1199" w:type="dxa"/>
          </w:tcPr>
          <w:p w14:paraId="10B21FA6" w14:textId="77777777" w:rsidR="00ED7375" w:rsidRDefault="00000000">
            <w:r>
              <w:t>4203</w:t>
            </w:r>
          </w:p>
        </w:tc>
        <w:tc>
          <w:tcPr>
            <w:tcW w:w="941" w:type="dxa"/>
          </w:tcPr>
          <w:p w14:paraId="1C74D117" w14:textId="77777777" w:rsidR="00ED7375" w:rsidRDefault="00000000">
            <w:r>
              <w:t>@Travelgo101</w:t>
            </w:r>
          </w:p>
        </w:tc>
        <w:tc>
          <w:tcPr>
            <w:tcW w:w="403" w:type="dxa"/>
          </w:tcPr>
          <w:p w14:paraId="48861228" w14:textId="77777777" w:rsidR="00ED7375" w:rsidRDefault="00000000">
            <w:r>
              <w:t>2020-11-17 20:10:11</w:t>
            </w:r>
          </w:p>
        </w:tc>
        <w:tc>
          <w:tcPr>
            <w:tcW w:w="316" w:type="dxa"/>
          </w:tcPr>
          <w:p w14:paraId="5A736837" w14:textId="77777777" w:rsidR="00ED7375" w:rsidRDefault="00000000">
            <w:r>
              <w:t>0</w:t>
            </w:r>
          </w:p>
        </w:tc>
        <w:tc>
          <w:tcPr>
            <w:tcW w:w="354" w:type="dxa"/>
          </w:tcPr>
          <w:p w14:paraId="1871DE19" w14:textId="77777777" w:rsidR="00ED7375" w:rsidRDefault="00000000">
            <w:r>
              <w:t>0</w:t>
            </w:r>
          </w:p>
        </w:tc>
        <w:tc>
          <w:tcPr>
            <w:tcW w:w="6528" w:type="dxa"/>
          </w:tcPr>
          <w:p w14:paraId="63622FEF" w14:textId="77777777" w:rsidR="00ED7375" w:rsidRDefault="00000000">
            <w:r>
              <w:t>How much is 25000 Bob please</w:t>
            </w:r>
          </w:p>
        </w:tc>
      </w:tr>
      <w:tr w:rsidR="00ED7375" w14:paraId="3F63EF48" w14:textId="77777777" w:rsidTr="001E6984">
        <w:tc>
          <w:tcPr>
            <w:tcW w:w="1199" w:type="dxa"/>
          </w:tcPr>
          <w:p w14:paraId="4D7D760A" w14:textId="77777777" w:rsidR="00ED7375" w:rsidRDefault="00000000">
            <w:r>
              <w:t>4204</w:t>
            </w:r>
          </w:p>
        </w:tc>
        <w:tc>
          <w:tcPr>
            <w:tcW w:w="941" w:type="dxa"/>
          </w:tcPr>
          <w:p w14:paraId="61262DA8" w14:textId="77777777" w:rsidR="00ED7375" w:rsidRDefault="00000000">
            <w:r>
              <w:t>@hanifamulwa3963</w:t>
            </w:r>
          </w:p>
        </w:tc>
        <w:tc>
          <w:tcPr>
            <w:tcW w:w="403" w:type="dxa"/>
          </w:tcPr>
          <w:p w14:paraId="10B25F93" w14:textId="77777777" w:rsidR="00ED7375" w:rsidRDefault="00000000">
            <w:r>
              <w:t>2020-11-17 20:09:00</w:t>
            </w:r>
          </w:p>
        </w:tc>
        <w:tc>
          <w:tcPr>
            <w:tcW w:w="316" w:type="dxa"/>
          </w:tcPr>
          <w:p w14:paraId="26094034" w14:textId="77777777" w:rsidR="00ED7375" w:rsidRDefault="00000000">
            <w:r>
              <w:t>0</w:t>
            </w:r>
          </w:p>
        </w:tc>
        <w:tc>
          <w:tcPr>
            <w:tcW w:w="354" w:type="dxa"/>
          </w:tcPr>
          <w:p w14:paraId="4BF0CE67" w14:textId="77777777" w:rsidR="00ED7375" w:rsidRDefault="00000000">
            <w:r>
              <w:t>0</w:t>
            </w:r>
          </w:p>
        </w:tc>
        <w:tc>
          <w:tcPr>
            <w:tcW w:w="6528" w:type="dxa"/>
          </w:tcPr>
          <w:p w14:paraId="702B1224" w14:textId="77777777" w:rsidR="00ED7375" w:rsidRDefault="00000000">
            <w:r>
              <w:t>If only adoption in Kenya was easy this wouldn't be happening government institutions have opened money making machines to cartels.</w:t>
            </w:r>
          </w:p>
        </w:tc>
      </w:tr>
      <w:tr w:rsidR="00ED7375" w14:paraId="18507535" w14:textId="77777777" w:rsidTr="001E6984">
        <w:tc>
          <w:tcPr>
            <w:tcW w:w="1199" w:type="dxa"/>
          </w:tcPr>
          <w:p w14:paraId="77DF6EE6" w14:textId="77777777" w:rsidR="00ED7375" w:rsidRDefault="00000000">
            <w:r>
              <w:t>4205</w:t>
            </w:r>
          </w:p>
        </w:tc>
        <w:tc>
          <w:tcPr>
            <w:tcW w:w="941" w:type="dxa"/>
          </w:tcPr>
          <w:p w14:paraId="51AE7446" w14:textId="77777777" w:rsidR="00ED7375" w:rsidRDefault="00000000">
            <w:r>
              <w:t>@PatViona</w:t>
            </w:r>
          </w:p>
        </w:tc>
        <w:tc>
          <w:tcPr>
            <w:tcW w:w="403" w:type="dxa"/>
          </w:tcPr>
          <w:p w14:paraId="2CAF920C" w14:textId="77777777" w:rsidR="00ED7375" w:rsidRDefault="00000000">
            <w:r>
              <w:t>2020-11-17 20:01:23</w:t>
            </w:r>
          </w:p>
        </w:tc>
        <w:tc>
          <w:tcPr>
            <w:tcW w:w="316" w:type="dxa"/>
          </w:tcPr>
          <w:p w14:paraId="6682B06C" w14:textId="77777777" w:rsidR="00ED7375" w:rsidRDefault="00000000">
            <w:r>
              <w:t>0</w:t>
            </w:r>
          </w:p>
        </w:tc>
        <w:tc>
          <w:tcPr>
            <w:tcW w:w="354" w:type="dxa"/>
          </w:tcPr>
          <w:p w14:paraId="3EB705D0" w14:textId="77777777" w:rsidR="00ED7375" w:rsidRDefault="00000000">
            <w:r>
              <w:t>0</w:t>
            </w:r>
          </w:p>
        </w:tc>
        <w:tc>
          <w:tcPr>
            <w:tcW w:w="6528" w:type="dxa"/>
          </w:tcPr>
          <w:p w14:paraId="0E66C998" w14:textId="77777777" w:rsidR="00ED7375" w:rsidRDefault="00000000">
            <w:r>
              <w:t>Heartbreaking 😭😭😭</w:t>
            </w:r>
          </w:p>
        </w:tc>
      </w:tr>
      <w:tr w:rsidR="00ED7375" w14:paraId="6CA66DA9" w14:textId="77777777" w:rsidTr="001E6984">
        <w:tc>
          <w:tcPr>
            <w:tcW w:w="1199" w:type="dxa"/>
          </w:tcPr>
          <w:p w14:paraId="61AD3371" w14:textId="77777777" w:rsidR="00ED7375" w:rsidRDefault="00000000">
            <w:r>
              <w:t>4206</w:t>
            </w:r>
          </w:p>
        </w:tc>
        <w:tc>
          <w:tcPr>
            <w:tcW w:w="941" w:type="dxa"/>
          </w:tcPr>
          <w:p w14:paraId="4C9B50F0" w14:textId="77777777" w:rsidR="00ED7375" w:rsidRDefault="00000000">
            <w:r>
              <w:t>@wambuikiania8852</w:t>
            </w:r>
          </w:p>
        </w:tc>
        <w:tc>
          <w:tcPr>
            <w:tcW w:w="403" w:type="dxa"/>
          </w:tcPr>
          <w:p w14:paraId="7D7CEDB0" w14:textId="77777777" w:rsidR="00ED7375" w:rsidRDefault="00000000">
            <w:r>
              <w:t>2020-11-17 19:58:48</w:t>
            </w:r>
          </w:p>
        </w:tc>
        <w:tc>
          <w:tcPr>
            <w:tcW w:w="316" w:type="dxa"/>
          </w:tcPr>
          <w:p w14:paraId="3CB7655C" w14:textId="77777777" w:rsidR="00ED7375" w:rsidRDefault="00000000">
            <w:r>
              <w:t>1</w:t>
            </w:r>
          </w:p>
        </w:tc>
        <w:tc>
          <w:tcPr>
            <w:tcW w:w="354" w:type="dxa"/>
          </w:tcPr>
          <w:p w14:paraId="62B84DF7" w14:textId="77777777" w:rsidR="00ED7375" w:rsidRDefault="00000000">
            <w:r>
              <w:t>0</w:t>
            </w:r>
          </w:p>
        </w:tc>
        <w:tc>
          <w:tcPr>
            <w:tcW w:w="6528" w:type="dxa"/>
          </w:tcPr>
          <w:p w14:paraId="5393EAE0" w14:textId="77777777" w:rsidR="00ED7375" w:rsidRDefault="00000000">
            <w:r>
              <w:t>I still can't wrap my head around the fact that no arrests have been made. It's very disheartening and utterly disappointing 😣</w:t>
            </w:r>
          </w:p>
        </w:tc>
      </w:tr>
      <w:tr w:rsidR="00ED7375" w14:paraId="4C292975" w14:textId="77777777" w:rsidTr="001E6984">
        <w:tc>
          <w:tcPr>
            <w:tcW w:w="1199" w:type="dxa"/>
          </w:tcPr>
          <w:p w14:paraId="47C9E7E0" w14:textId="77777777" w:rsidR="00ED7375" w:rsidRDefault="00000000">
            <w:r>
              <w:t>4207</w:t>
            </w:r>
          </w:p>
        </w:tc>
        <w:tc>
          <w:tcPr>
            <w:tcW w:w="941" w:type="dxa"/>
          </w:tcPr>
          <w:p w14:paraId="27D16367" w14:textId="77777777" w:rsidR="00ED7375" w:rsidRDefault="00000000">
            <w:r>
              <w:t>@beatricemwihaki3776</w:t>
            </w:r>
          </w:p>
        </w:tc>
        <w:tc>
          <w:tcPr>
            <w:tcW w:w="403" w:type="dxa"/>
          </w:tcPr>
          <w:p w14:paraId="26DF36E5" w14:textId="77777777" w:rsidR="00ED7375" w:rsidRDefault="00000000">
            <w:r>
              <w:t>2020-11-17 19:52:28</w:t>
            </w:r>
          </w:p>
        </w:tc>
        <w:tc>
          <w:tcPr>
            <w:tcW w:w="316" w:type="dxa"/>
          </w:tcPr>
          <w:p w14:paraId="5C49A5D0" w14:textId="77777777" w:rsidR="00ED7375" w:rsidRDefault="00000000">
            <w:r>
              <w:t>0</w:t>
            </w:r>
          </w:p>
        </w:tc>
        <w:tc>
          <w:tcPr>
            <w:tcW w:w="354" w:type="dxa"/>
          </w:tcPr>
          <w:p w14:paraId="106B065D" w14:textId="77777777" w:rsidR="00ED7375" w:rsidRDefault="00000000">
            <w:r>
              <w:t>0</w:t>
            </w:r>
          </w:p>
        </w:tc>
        <w:tc>
          <w:tcPr>
            <w:tcW w:w="6528" w:type="dxa"/>
          </w:tcPr>
          <w:p w14:paraId="74DFE38A" w14:textId="77777777" w:rsidR="00ED7375" w:rsidRDefault="00000000">
            <w:r>
              <w:t>Like seriously what was the point of this investigation....so boring. You had the time to go undercover with cops to a drug addict( Anita) but just let the clinic officer go the moment he received the money. Like with all that evidence he should have been arrested immediately and those illegal dens in kayole closed. I was hoping for a happy ending this was just pointless and so sad for me as a mum.</w:t>
            </w:r>
          </w:p>
        </w:tc>
      </w:tr>
      <w:tr w:rsidR="00ED7375" w14:paraId="535D6E8A" w14:textId="77777777" w:rsidTr="001E6984">
        <w:tc>
          <w:tcPr>
            <w:tcW w:w="1199" w:type="dxa"/>
          </w:tcPr>
          <w:p w14:paraId="62283EF3" w14:textId="77777777" w:rsidR="00ED7375" w:rsidRDefault="00000000">
            <w:r>
              <w:t>4208</w:t>
            </w:r>
          </w:p>
        </w:tc>
        <w:tc>
          <w:tcPr>
            <w:tcW w:w="941" w:type="dxa"/>
          </w:tcPr>
          <w:p w14:paraId="3D03DB20" w14:textId="77777777" w:rsidR="00ED7375" w:rsidRDefault="00000000">
            <w:r>
              <w:t>@ValerieSachinaOngoro</w:t>
            </w:r>
          </w:p>
        </w:tc>
        <w:tc>
          <w:tcPr>
            <w:tcW w:w="403" w:type="dxa"/>
          </w:tcPr>
          <w:p w14:paraId="57FA3536" w14:textId="77777777" w:rsidR="00ED7375" w:rsidRDefault="00000000">
            <w:r>
              <w:t>2020-11-17 19:49:31</w:t>
            </w:r>
          </w:p>
        </w:tc>
        <w:tc>
          <w:tcPr>
            <w:tcW w:w="316" w:type="dxa"/>
          </w:tcPr>
          <w:p w14:paraId="34D8499C" w14:textId="77777777" w:rsidR="00ED7375" w:rsidRDefault="00000000">
            <w:r>
              <w:t>3</w:t>
            </w:r>
          </w:p>
        </w:tc>
        <w:tc>
          <w:tcPr>
            <w:tcW w:w="354" w:type="dxa"/>
          </w:tcPr>
          <w:p w14:paraId="688CBC36" w14:textId="77777777" w:rsidR="00ED7375" w:rsidRDefault="00000000">
            <w:r>
              <w:t>0</w:t>
            </w:r>
          </w:p>
        </w:tc>
        <w:tc>
          <w:tcPr>
            <w:tcW w:w="6528" w:type="dxa"/>
          </w:tcPr>
          <w:p w14:paraId="7A1D5BF3" w14:textId="77777777" w:rsidR="00ED7375" w:rsidRDefault="00000000">
            <w:r>
              <w:t>The things that happen around us daily are heartbreaking. 😟</w:t>
            </w:r>
          </w:p>
        </w:tc>
      </w:tr>
      <w:tr w:rsidR="00ED7375" w14:paraId="1751D4D8" w14:textId="77777777" w:rsidTr="001E6984">
        <w:tc>
          <w:tcPr>
            <w:tcW w:w="1199" w:type="dxa"/>
          </w:tcPr>
          <w:p w14:paraId="42668850" w14:textId="77777777" w:rsidR="00ED7375" w:rsidRDefault="00000000">
            <w:r>
              <w:t>4209</w:t>
            </w:r>
          </w:p>
        </w:tc>
        <w:tc>
          <w:tcPr>
            <w:tcW w:w="941" w:type="dxa"/>
          </w:tcPr>
          <w:p w14:paraId="72883947" w14:textId="77777777" w:rsidR="00ED7375" w:rsidRDefault="00000000">
            <w:r>
              <w:t>@ellegithigiu238</w:t>
            </w:r>
          </w:p>
        </w:tc>
        <w:tc>
          <w:tcPr>
            <w:tcW w:w="403" w:type="dxa"/>
          </w:tcPr>
          <w:p w14:paraId="6F0A5F49" w14:textId="77777777" w:rsidR="00ED7375" w:rsidRDefault="00000000">
            <w:r>
              <w:t>2020-11-17 19:40:44</w:t>
            </w:r>
          </w:p>
        </w:tc>
        <w:tc>
          <w:tcPr>
            <w:tcW w:w="316" w:type="dxa"/>
          </w:tcPr>
          <w:p w14:paraId="7BF67584" w14:textId="77777777" w:rsidR="00ED7375" w:rsidRDefault="00000000">
            <w:r>
              <w:t>0</w:t>
            </w:r>
          </w:p>
        </w:tc>
        <w:tc>
          <w:tcPr>
            <w:tcW w:w="354" w:type="dxa"/>
          </w:tcPr>
          <w:p w14:paraId="39074EDA" w14:textId="77777777" w:rsidR="00ED7375" w:rsidRDefault="00000000">
            <w:r>
              <w:t>0</w:t>
            </w:r>
          </w:p>
        </w:tc>
        <w:tc>
          <w:tcPr>
            <w:tcW w:w="6528" w:type="dxa"/>
          </w:tcPr>
          <w:p w14:paraId="6868CB72" w14:textId="77777777" w:rsidR="00ED7375" w:rsidRDefault="00000000">
            <w:r>
              <w:t>Why didnt they take the baby right there and then? Forget coming back the next day. This is real life. BBC failed!!!!</w:t>
            </w:r>
          </w:p>
        </w:tc>
      </w:tr>
      <w:tr w:rsidR="00ED7375" w14:paraId="02726724" w14:textId="77777777" w:rsidTr="001E6984">
        <w:tc>
          <w:tcPr>
            <w:tcW w:w="1199" w:type="dxa"/>
          </w:tcPr>
          <w:p w14:paraId="395F22AF" w14:textId="77777777" w:rsidR="00ED7375" w:rsidRDefault="00000000">
            <w:r>
              <w:t>4210</w:t>
            </w:r>
          </w:p>
        </w:tc>
        <w:tc>
          <w:tcPr>
            <w:tcW w:w="941" w:type="dxa"/>
          </w:tcPr>
          <w:p w14:paraId="11C2609B" w14:textId="77777777" w:rsidR="00ED7375" w:rsidRDefault="00000000">
            <w:r>
              <w:t>@lolitadelaware8823</w:t>
            </w:r>
          </w:p>
        </w:tc>
        <w:tc>
          <w:tcPr>
            <w:tcW w:w="403" w:type="dxa"/>
          </w:tcPr>
          <w:p w14:paraId="6900C34B" w14:textId="77777777" w:rsidR="00ED7375" w:rsidRDefault="00000000">
            <w:r>
              <w:t>2020-11-17 19:39:42</w:t>
            </w:r>
          </w:p>
        </w:tc>
        <w:tc>
          <w:tcPr>
            <w:tcW w:w="316" w:type="dxa"/>
          </w:tcPr>
          <w:p w14:paraId="5D50FBCC" w14:textId="77777777" w:rsidR="00ED7375" w:rsidRDefault="00000000">
            <w:r>
              <w:t>0</w:t>
            </w:r>
          </w:p>
        </w:tc>
        <w:tc>
          <w:tcPr>
            <w:tcW w:w="354" w:type="dxa"/>
          </w:tcPr>
          <w:p w14:paraId="06D89C00" w14:textId="77777777" w:rsidR="00ED7375" w:rsidRDefault="00000000">
            <w:r>
              <w:t>0</w:t>
            </w:r>
          </w:p>
        </w:tc>
        <w:tc>
          <w:tcPr>
            <w:tcW w:w="6528" w:type="dxa"/>
          </w:tcPr>
          <w:p w14:paraId="3EE56C24" w14:textId="77777777" w:rsidR="00ED7375" w:rsidRDefault="00000000">
            <w:r>
              <w:t>Sick Satanist take them. So sick.</w:t>
            </w:r>
          </w:p>
        </w:tc>
      </w:tr>
      <w:tr w:rsidR="00ED7375" w14:paraId="047ABA45" w14:textId="77777777" w:rsidTr="001E6984">
        <w:tc>
          <w:tcPr>
            <w:tcW w:w="1199" w:type="dxa"/>
          </w:tcPr>
          <w:p w14:paraId="79EB7D2F" w14:textId="77777777" w:rsidR="00ED7375" w:rsidRDefault="00000000">
            <w:r>
              <w:t>4211</w:t>
            </w:r>
          </w:p>
        </w:tc>
        <w:tc>
          <w:tcPr>
            <w:tcW w:w="941" w:type="dxa"/>
          </w:tcPr>
          <w:p w14:paraId="5A2E5B40" w14:textId="77777777" w:rsidR="00ED7375" w:rsidRDefault="00000000">
            <w:r>
              <w:t>@naomimwangi5346</w:t>
            </w:r>
          </w:p>
        </w:tc>
        <w:tc>
          <w:tcPr>
            <w:tcW w:w="403" w:type="dxa"/>
          </w:tcPr>
          <w:p w14:paraId="3F6F9BAA" w14:textId="77777777" w:rsidR="00ED7375" w:rsidRDefault="00000000">
            <w:r>
              <w:t>2020-11-17 19:31:09</w:t>
            </w:r>
          </w:p>
        </w:tc>
        <w:tc>
          <w:tcPr>
            <w:tcW w:w="316" w:type="dxa"/>
          </w:tcPr>
          <w:p w14:paraId="37B39470" w14:textId="77777777" w:rsidR="00ED7375" w:rsidRDefault="00000000">
            <w:r>
              <w:t>1</w:t>
            </w:r>
          </w:p>
        </w:tc>
        <w:tc>
          <w:tcPr>
            <w:tcW w:w="354" w:type="dxa"/>
          </w:tcPr>
          <w:p w14:paraId="7F5251B1" w14:textId="77777777" w:rsidR="00ED7375" w:rsidRDefault="00000000">
            <w:r>
              <w:t>0</w:t>
            </w:r>
          </w:p>
        </w:tc>
        <w:tc>
          <w:tcPr>
            <w:tcW w:w="6528" w:type="dxa"/>
          </w:tcPr>
          <w:p w14:paraId="1414FEAC" w14:textId="77777777" w:rsidR="00ED7375" w:rsidRDefault="00000000">
            <w:r>
              <w:t>This video is extremely heartbreaking but what annoys me more is that BBC Africa eye didn’t think to collaborate with law enforcers to arrest all those perpetrators! Why confront the doctor when you already have enough evidence to incriminate him? Why didn’t you have the police arrest him?  It would have been prudent to seek legal advice and advice from law enforcers on the best approach to get a hold of the perpetrators. Very disappointed in the Africa Eye team! When you know better you must surely do better!</w:t>
            </w:r>
          </w:p>
        </w:tc>
      </w:tr>
      <w:tr w:rsidR="00ED7375" w14:paraId="383857CD" w14:textId="77777777" w:rsidTr="001E6984">
        <w:tc>
          <w:tcPr>
            <w:tcW w:w="1199" w:type="dxa"/>
          </w:tcPr>
          <w:p w14:paraId="73489BDD" w14:textId="77777777" w:rsidR="00ED7375" w:rsidRDefault="00000000">
            <w:r>
              <w:t>4212</w:t>
            </w:r>
          </w:p>
        </w:tc>
        <w:tc>
          <w:tcPr>
            <w:tcW w:w="941" w:type="dxa"/>
          </w:tcPr>
          <w:p w14:paraId="43907355" w14:textId="77777777" w:rsidR="00ED7375" w:rsidRDefault="00000000">
            <w:r>
              <w:t>@sanashah1178</w:t>
            </w:r>
          </w:p>
        </w:tc>
        <w:tc>
          <w:tcPr>
            <w:tcW w:w="403" w:type="dxa"/>
          </w:tcPr>
          <w:p w14:paraId="17A55C13" w14:textId="77777777" w:rsidR="00ED7375" w:rsidRDefault="00000000">
            <w:r>
              <w:t>2020-11-17 19:30:49</w:t>
            </w:r>
          </w:p>
        </w:tc>
        <w:tc>
          <w:tcPr>
            <w:tcW w:w="316" w:type="dxa"/>
          </w:tcPr>
          <w:p w14:paraId="3DC9F05C" w14:textId="77777777" w:rsidR="00ED7375" w:rsidRDefault="00000000">
            <w:r>
              <w:t>0</w:t>
            </w:r>
          </w:p>
        </w:tc>
        <w:tc>
          <w:tcPr>
            <w:tcW w:w="354" w:type="dxa"/>
          </w:tcPr>
          <w:p w14:paraId="0716E0C0" w14:textId="77777777" w:rsidR="00ED7375" w:rsidRDefault="00000000">
            <w:r>
              <w:t>0</w:t>
            </w:r>
          </w:p>
        </w:tc>
        <w:tc>
          <w:tcPr>
            <w:tcW w:w="6528" w:type="dxa"/>
          </w:tcPr>
          <w:p w14:paraId="13B8EBBC" w14:textId="77777777" w:rsidR="00ED7375" w:rsidRDefault="00000000">
            <w:r>
              <w:t>🤭🤭🤭</w:t>
            </w:r>
          </w:p>
        </w:tc>
      </w:tr>
      <w:tr w:rsidR="00ED7375" w14:paraId="596009F7" w14:textId="77777777" w:rsidTr="001E6984">
        <w:tc>
          <w:tcPr>
            <w:tcW w:w="1199" w:type="dxa"/>
          </w:tcPr>
          <w:p w14:paraId="648D1868" w14:textId="77777777" w:rsidR="00ED7375" w:rsidRDefault="00000000">
            <w:r>
              <w:t>4213</w:t>
            </w:r>
          </w:p>
        </w:tc>
        <w:tc>
          <w:tcPr>
            <w:tcW w:w="941" w:type="dxa"/>
          </w:tcPr>
          <w:p w14:paraId="13EE2BD2" w14:textId="77777777" w:rsidR="00ED7375" w:rsidRDefault="00000000">
            <w:r>
              <w:t>@TalismanSarkozy9814</w:t>
            </w:r>
          </w:p>
        </w:tc>
        <w:tc>
          <w:tcPr>
            <w:tcW w:w="403" w:type="dxa"/>
          </w:tcPr>
          <w:p w14:paraId="3313C931" w14:textId="77777777" w:rsidR="00ED7375" w:rsidRDefault="00000000">
            <w:r>
              <w:t>2020-11-17 19:30:43</w:t>
            </w:r>
          </w:p>
        </w:tc>
        <w:tc>
          <w:tcPr>
            <w:tcW w:w="316" w:type="dxa"/>
          </w:tcPr>
          <w:p w14:paraId="191A3598" w14:textId="77777777" w:rsidR="00ED7375" w:rsidRDefault="00000000">
            <w:r>
              <w:t>0</w:t>
            </w:r>
          </w:p>
        </w:tc>
        <w:tc>
          <w:tcPr>
            <w:tcW w:w="354" w:type="dxa"/>
          </w:tcPr>
          <w:p w14:paraId="1D86C510" w14:textId="77777777" w:rsidR="00ED7375" w:rsidRDefault="00000000">
            <w:r>
              <w:t>0</w:t>
            </w:r>
          </w:p>
        </w:tc>
        <w:tc>
          <w:tcPr>
            <w:tcW w:w="6528" w:type="dxa"/>
          </w:tcPr>
          <w:p w14:paraId="5642BD2B" w14:textId="77777777" w:rsidR="00ED7375" w:rsidRDefault="00000000">
            <w:r>
              <w:t>This is the most confusing documentary i've ever watched. How on this Earth are the culprits still running around when there's video evidence and a very clear likelihood of putting them away for good?  and you still part with 3000 bucks? isnt this fueling the vice? I'm going to bed</w:t>
            </w:r>
          </w:p>
        </w:tc>
      </w:tr>
      <w:tr w:rsidR="00ED7375" w14:paraId="12D561E4" w14:textId="77777777" w:rsidTr="001E6984">
        <w:tc>
          <w:tcPr>
            <w:tcW w:w="1199" w:type="dxa"/>
          </w:tcPr>
          <w:p w14:paraId="546B1F6C" w14:textId="77777777" w:rsidR="00ED7375" w:rsidRDefault="00000000">
            <w:r>
              <w:t>4214</w:t>
            </w:r>
          </w:p>
        </w:tc>
        <w:tc>
          <w:tcPr>
            <w:tcW w:w="941" w:type="dxa"/>
          </w:tcPr>
          <w:p w14:paraId="2CA15225" w14:textId="77777777" w:rsidR="00ED7375" w:rsidRDefault="00000000">
            <w:r>
              <w:t>@angelopaul100</w:t>
            </w:r>
          </w:p>
        </w:tc>
        <w:tc>
          <w:tcPr>
            <w:tcW w:w="403" w:type="dxa"/>
          </w:tcPr>
          <w:p w14:paraId="43D91C19" w14:textId="77777777" w:rsidR="00ED7375" w:rsidRDefault="00000000">
            <w:r>
              <w:t>2020-11-17 19:22:45</w:t>
            </w:r>
          </w:p>
        </w:tc>
        <w:tc>
          <w:tcPr>
            <w:tcW w:w="316" w:type="dxa"/>
          </w:tcPr>
          <w:p w14:paraId="7B17CFEF" w14:textId="77777777" w:rsidR="00ED7375" w:rsidRDefault="00000000">
            <w:r>
              <w:t>1</w:t>
            </w:r>
          </w:p>
        </w:tc>
        <w:tc>
          <w:tcPr>
            <w:tcW w:w="354" w:type="dxa"/>
          </w:tcPr>
          <w:p w14:paraId="5B90F065" w14:textId="77777777" w:rsidR="00ED7375" w:rsidRDefault="00000000">
            <w:r>
              <w:t>0</w:t>
            </w:r>
          </w:p>
        </w:tc>
        <w:tc>
          <w:tcPr>
            <w:tcW w:w="6528" w:type="dxa"/>
          </w:tcPr>
          <w:p w14:paraId="6263342C" w14:textId="77777777" w:rsidR="00ED7375" w:rsidRDefault="00000000">
            <w:r>
              <w:t xml:space="preserve">Shame on you Fred! Your days are numbered </w:t>
            </w:r>
            <w:r>
              <w:br/>
            </w:r>
            <w:r>
              <w:br/>
              <w:t>You will rot in jail and burn in hell’s fire forever</w:t>
            </w:r>
          </w:p>
        </w:tc>
      </w:tr>
      <w:tr w:rsidR="00ED7375" w14:paraId="244AF535" w14:textId="77777777" w:rsidTr="001E6984">
        <w:tc>
          <w:tcPr>
            <w:tcW w:w="1199" w:type="dxa"/>
          </w:tcPr>
          <w:p w14:paraId="1F191C81" w14:textId="77777777" w:rsidR="00ED7375" w:rsidRDefault="00000000">
            <w:r>
              <w:t>4215</w:t>
            </w:r>
          </w:p>
        </w:tc>
        <w:tc>
          <w:tcPr>
            <w:tcW w:w="941" w:type="dxa"/>
          </w:tcPr>
          <w:p w14:paraId="21674EF1" w14:textId="77777777" w:rsidR="00ED7375" w:rsidRDefault="00000000">
            <w:r>
              <w:t>@pmwiky</w:t>
            </w:r>
          </w:p>
        </w:tc>
        <w:tc>
          <w:tcPr>
            <w:tcW w:w="403" w:type="dxa"/>
          </w:tcPr>
          <w:p w14:paraId="134C315F" w14:textId="77777777" w:rsidR="00ED7375" w:rsidRDefault="00000000">
            <w:r>
              <w:t>2020-11-17 19:17:18</w:t>
            </w:r>
          </w:p>
        </w:tc>
        <w:tc>
          <w:tcPr>
            <w:tcW w:w="316" w:type="dxa"/>
          </w:tcPr>
          <w:p w14:paraId="6D0EB75E" w14:textId="77777777" w:rsidR="00ED7375" w:rsidRDefault="00000000">
            <w:r>
              <w:t>2</w:t>
            </w:r>
          </w:p>
        </w:tc>
        <w:tc>
          <w:tcPr>
            <w:tcW w:w="354" w:type="dxa"/>
          </w:tcPr>
          <w:p w14:paraId="689D7147" w14:textId="77777777" w:rsidR="00ED7375" w:rsidRDefault="00000000">
            <w:r>
              <w:t>0</w:t>
            </w:r>
          </w:p>
        </w:tc>
        <w:tc>
          <w:tcPr>
            <w:tcW w:w="6528" w:type="dxa"/>
          </w:tcPr>
          <w:p w14:paraId="7B0FB2CA" w14:textId="77777777" w:rsidR="00ED7375" w:rsidRDefault="00000000">
            <w:r>
              <w:t>This is Horrifying!</w:t>
            </w:r>
          </w:p>
        </w:tc>
      </w:tr>
      <w:tr w:rsidR="00ED7375" w14:paraId="38C64841" w14:textId="77777777" w:rsidTr="001E6984">
        <w:tc>
          <w:tcPr>
            <w:tcW w:w="1199" w:type="dxa"/>
          </w:tcPr>
          <w:p w14:paraId="6AADB59D" w14:textId="77777777" w:rsidR="00ED7375" w:rsidRDefault="00000000">
            <w:r>
              <w:t>4216</w:t>
            </w:r>
          </w:p>
        </w:tc>
        <w:tc>
          <w:tcPr>
            <w:tcW w:w="941" w:type="dxa"/>
          </w:tcPr>
          <w:p w14:paraId="251D2D31" w14:textId="77777777" w:rsidR="00ED7375" w:rsidRDefault="00000000">
            <w:r>
              <w:t>@dishonnyaga274</w:t>
            </w:r>
          </w:p>
        </w:tc>
        <w:tc>
          <w:tcPr>
            <w:tcW w:w="403" w:type="dxa"/>
          </w:tcPr>
          <w:p w14:paraId="6B5B6C84" w14:textId="77777777" w:rsidR="00ED7375" w:rsidRDefault="00000000">
            <w:r>
              <w:t>2020-11-17 19:15:33</w:t>
            </w:r>
          </w:p>
        </w:tc>
        <w:tc>
          <w:tcPr>
            <w:tcW w:w="316" w:type="dxa"/>
          </w:tcPr>
          <w:p w14:paraId="2D5EFB3E" w14:textId="77777777" w:rsidR="00ED7375" w:rsidRDefault="00000000">
            <w:r>
              <w:t>1</w:t>
            </w:r>
          </w:p>
        </w:tc>
        <w:tc>
          <w:tcPr>
            <w:tcW w:w="354" w:type="dxa"/>
          </w:tcPr>
          <w:p w14:paraId="2FD93398" w14:textId="77777777" w:rsidR="00ED7375" w:rsidRDefault="00000000">
            <w:r>
              <w:t>0</w:t>
            </w:r>
          </w:p>
        </w:tc>
        <w:tc>
          <w:tcPr>
            <w:tcW w:w="6528" w:type="dxa"/>
          </w:tcPr>
          <w:p w14:paraId="3A9D1F4B" w14:textId="77777777" w:rsidR="00ED7375" w:rsidRDefault="00000000">
            <w:r>
              <w:t>You will hear the National govt pretending to carry out investigations. Just hypocrisy in the name of upholding children rights, A few months ago Nakuru County govt rounded up street children and left them in the forest, no serious action was taken. Children rights in Kenya is like a privilege.</w:t>
            </w:r>
          </w:p>
        </w:tc>
      </w:tr>
      <w:tr w:rsidR="00ED7375" w14:paraId="070DF7AA" w14:textId="77777777" w:rsidTr="001E6984">
        <w:tc>
          <w:tcPr>
            <w:tcW w:w="1199" w:type="dxa"/>
          </w:tcPr>
          <w:p w14:paraId="29CEAE72" w14:textId="77777777" w:rsidR="00ED7375" w:rsidRDefault="00000000">
            <w:r>
              <w:t>4217</w:t>
            </w:r>
          </w:p>
        </w:tc>
        <w:tc>
          <w:tcPr>
            <w:tcW w:w="941" w:type="dxa"/>
          </w:tcPr>
          <w:p w14:paraId="7907142B" w14:textId="77777777" w:rsidR="00ED7375" w:rsidRDefault="00000000">
            <w:r>
              <w:t>@lavendergroup6455</w:t>
            </w:r>
          </w:p>
        </w:tc>
        <w:tc>
          <w:tcPr>
            <w:tcW w:w="403" w:type="dxa"/>
          </w:tcPr>
          <w:p w14:paraId="1F9D9DC6" w14:textId="77777777" w:rsidR="00ED7375" w:rsidRDefault="00000000">
            <w:r>
              <w:t>2020-11-17 19:14:00</w:t>
            </w:r>
          </w:p>
        </w:tc>
        <w:tc>
          <w:tcPr>
            <w:tcW w:w="316" w:type="dxa"/>
          </w:tcPr>
          <w:p w14:paraId="7CBA7AFC" w14:textId="77777777" w:rsidR="00ED7375" w:rsidRDefault="00000000">
            <w:r>
              <w:t>0</w:t>
            </w:r>
          </w:p>
        </w:tc>
        <w:tc>
          <w:tcPr>
            <w:tcW w:w="354" w:type="dxa"/>
          </w:tcPr>
          <w:p w14:paraId="190D0F62" w14:textId="77777777" w:rsidR="00ED7375" w:rsidRDefault="00000000">
            <w:r>
              <w:t>0</w:t>
            </w:r>
          </w:p>
        </w:tc>
        <w:tc>
          <w:tcPr>
            <w:tcW w:w="6528" w:type="dxa"/>
          </w:tcPr>
          <w:p w14:paraId="2513E391" w14:textId="77777777" w:rsidR="00ED7375" w:rsidRDefault="00000000">
            <w:r>
              <w:t>They’ll end up in a laboratory and robbed of their organs</w:t>
            </w:r>
          </w:p>
        </w:tc>
      </w:tr>
      <w:tr w:rsidR="00ED7375" w14:paraId="766ADA9C" w14:textId="77777777" w:rsidTr="001E6984">
        <w:tc>
          <w:tcPr>
            <w:tcW w:w="1199" w:type="dxa"/>
          </w:tcPr>
          <w:p w14:paraId="3DE2DAE6" w14:textId="77777777" w:rsidR="00ED7375" w:rsidRDefault="00000000">
            <w:r>
              <w:t>4218</w:t>
            </w:r>
          </w:p>
        </w:tc>
        <w:tc>
          <w:tcPr>
            <w:tcW w:w="941" w:type="dxa"/>
          </w:tcPr>
          <w:p w14:paraId="42F46E7D" w14:textId="77777777" w:rsidR="00ED7375" w:rsidRDefault="00000000">
            <w:r>
              <w:t>@peaceandlove7293</w:t>
            </w:r>
          </w:p>
        </w:tc>
        <w:tc>
          <w:tcPr>
            <w:tcW w:w="403" w:type="dxa"/>
          </w:tcPr>
          <w:p w14:paraId="363F8F72" w14:textId="77777777" w:rsidR="00ED7375" w:rsidRDefault="00000000">
            <w:r>
              <w:t>2020-11-17 19:13:20</w:t>
            </w:r>
          </w:p>
        </w:tc>
        <w:tc>
          <w:tcPr>
            <w:tcW w:w="316" w:type="dxa"/>
          </w:tcPr>
          <w:p w14:paraId="3F6EE0AE" w14:textId="77777777" w:rsidR="00ED7375" w:rsidRDefault="00000000">
            <w:r>
              <w:t>17</w:t>
            </w:r>
          </w:p>
        </w:tc>
        <w:tc>
          <w:tcPr>
            <w:tcW w:w="354" w:type="dxa"/>
          </w:tcPr>
          <w:p w14:paraId="1BAE4C01" w14:textId="77777777" w:rsidR="00ED7375" w:rsidRDefault="00000000">
            <w:r>
              <w:t>3</w:t>
            </w:r>
          </w:p>
        </w:tc>
        <w:tc>
          <w:tcPr>
            <w:tcW w:w="6528" w:type="dxa"/>
          </w:tcPr>
          <w:p w14:paraId="08A67F35" w14:textId="77777777" w:rsidR="00ED7375" w:rsidRDefault="00000000">
            <w:r>
              <w:t>I am a kenyan and unfortunately this is happening in hospitals and on the streets of kenya on a daily basis.</w:t>
            </w:r>
            <w:r>
              <w:br/>
              <w:t xml:space="preserve">Guess what their is so much corruption in the country that these people will never be held in prison. </w:t>
            </w:r>
            <w:r>
              <w:br/>
              <w:t>The mothers who have abandoned their children in hospitals are so very poor and leave their children to whoever will give their children a better future.</w:t>
            </w:r>
            <w:r>
              <w:br/>
              <w:t>The children are thereafter sold or stolen or put in orphanages where they are abused and mistreated.</w:t>
            </w:r>
            <w:r>
              <w:br/>
              <w:t xml:space="preserve">They are laws but the people who are put in positions to protect children are the ones selling and mistreating them. </w:t>
            </w:r>
            <w:r>
              <w:br/>
              <w:t>We have the most poor infrastructure for poor ppl. Mothers give birth on the floor. Nurses and doctors and underpaid so they do things under the table to make ends meet and Don't give proper care to patients</w:t>
            </w:r>
            <w:r>
              <w:br/>
              <w:t xml:space="preserve">The even sell donated supplies and medication. </w:t>
            </w:r>
            <w:r>
              <w:br/>
              <w:t>If you go to the police. They will write on a piece of paper a number and That's it. They are also underpaid and could care less about your problem. Unless you bribe them.</w:t>
            </w:r>
          </w:p>
        </w:tc>
      </w:tr>
      <w:tr w:rsidR="00ED7375" w14:paraId="4FB0DA8D" w14:textId="77777777" w:rsidTr="001E6984">
        <w:tc>
          <w:tcPr>
            <w:tcW w:w="1199" w:type="dxa"/>
          </w:tcPr>
          <w:p w14:paraId="7C518203" w14:textId="77777777" w:rsidR="00ED7375" w:rsidRDefault="00000000">
            <w:r>
              <w:t>4219</w:t>
            </w:r>
          </w:p>
        </w:tc>
        <w:tc>
          <w:tcPr>
            <w:tcW w:w="941" w:type="dxa"/>
          </w:tcPr>
          <w:p w14:paraId="5DF5AA4B" w14:textId="77777777" w:rsidR="00ED7375" w:rsidRDefault="00000000">
            <w:r>
              <w:t>@michaelheery6303</w:t>
            </w:r>
          </w:p>
        </w:tc>
        <w:tc>
          <w:tcPr>
            <w:tcW w:w="403" w:type="dxa"/>
          </w:tcPr>
          <w:p w14:paraId="3492ED2B" w14:textId="77777777" w:rsidR="00ED7375" w:rsidRDefault="00000000">
            <w:r>
              <w:t>2020-11-19 01:40:03</w:t>
            </w:r>
          </w:p>
        </w:tc>
        <w:tc>
          <w:tcPr>
            <w:tcW w:w="316" w:type="dxa"/>
          </w:tcPr>
          <w:p w14:paraId="03A15002" w14:textId="77777777" w:rsidR="00ED7375" w:rsidRDefault="00000000">
            <w:r>
              <w:t>0</w:t>
            </w:r>
          </w:p>
        </w:tc>
        <w:tc>
          <w:tcPr>
            <w:tcW w:w="354" w:type="dxa"/>
          </w:tcPr>
          <w:p w14:paraId="5E8717D8" w14:textId="77777777" w:rsidR="00ED7375" w:rsidRDefault="00ED7375"/>
        </w:tc>
        <w:tc>
          <w:tcPr>
            <w:tcW w:w="6528" w:type="dxa"/>
          </w:tcPr>
          <w:p w14:paraId="7FAA9F5E" w14:textId="77777777" w:rsidR="00ED7375" w:rsidRDefault="00000000">
            <w:r>
              <w:t>So  much   prostitution  in  kenya</w:t>
            </w:r>
          </w:p>
        </w:tc>
      </w:tr>
      <w:tr w:rsidR="00ED7375" w14:paraId="399456B7" w14:textId="77777777" w:rsidTr="001E6984">
        <w:tc>
          <w:tcPr>
            <w:tcW w:w="1199" w:type="dxa"/>
          </w:tcPr>
          <w:p w14:paraId="4EBD215F" w14:textId="77777777" w:rsidR="00ED7375" w:rsidRDefault="00000000">
            <w:r>
              <w:t>4220</w:t>
            </w:r>
          </w:p>
        </w:tc>
        <w:tc>
          <w:tcPr>
            <w:tcW w:w="941" w:type="dxa"/>
          </w:tcPr>
          <w:p w14:paraId="48B624A9" w14:textId="77777777" w:rsidR="00ED7375" w:rsidRDefault="00000000">
            <w:r>
              <w:t>@kikivee6724</w:t>
            </w:r>
          </w:p>
        </w:tc>
        <w:tc>
          <w:tcPr>
            <w:tcW w:w="403" w:type="dxa"/>
          </w:tcPr>
          <w:p w14:paraId="0EA9377F" w14:textId="77777777" w:rsidR="00ED7375" w:rsidRDefault="00000000">
            <w:r>
              <w:t>2020-11-20 16:48:07</w:t>
            </w:r>
          </w:p>
        </w:tc>
        <w:tc>
          <w:tcPr>
            <w:tcW w:w="316" w:type="dxa"/>
          </w:tcPr>
          <w:p w14:paraId="0CC2BD49" w14:textId="77777777" w:rsidR="00ED7375" w:rsidRDefault="00000000">
            <w:r>
              <w:t>0</w:t>
            </w:r>
          </w:p>
        </w:tc>
        <w:tc>
          <w:tcPr>
            <w:tcW w:w="354" w:type="dxa"/>
          </w:tcPr>
          <w:p w14:paraId="25E44B33" w14:textId="77777777" w:rsidR="00ED7375" w:rsidRDefault="00ED7375"/>
        </w:tc>
        <w:tc>
          <w:tcPr>
            <w:tcW w:w="6528" w:type="dxa"/>
          </w:tcPr>
          <w:p w14:paraId="4225A76A" w14:textId="77777777" w:rsidR="00ED7375" w:rsidRDefault="00000000">
            <w:r>
              <w:t>Being underpaid isn't an excuse... So many Kenyans are earning waay below all the people mentioned and would NEVER!!!</w:t>
            </w:r>
          </w:p>
        </w:tc>
      </w:tr>
      <w:tr w:rsidR="00ED7375" w14:paraId="34E929C7" w14:textId="77777777" w:rsidTr="001E6984">
        <w:tc>
          <w:tcPr>
            <w:tcW w:w="1199" w:type="dxa"/>
          </w:tcPr>
          <w:p w14:paraId="0ACF6FB8" w14:textId="77777777" w:rsidR="00ED7375" w:rsidRDefault="00000000">
            <w:r>
              <w:t>4221</w:t>
            </w:r>
          </w:p>
        </w:tc>
        <w:tc>
          <w:tcPr>
            <w:tcW w:w="941" w:type="dxa"/>
          </w:tcPr>
          <w:p w14:paraId="52FD9306" w14:textId="77777777" w:rsidR="00ED7375" w:rsidRDefault="00000000">
            <w:r>
              <w:t>@michaelheery6303</w:t>
            </w:r>
          </w:p>
        </w:tc>
        <w:tc>
          <w:tcPr>
            <w:tcW w:w="403" w:type="dxa"/>
          </w:tcPr>
          <w:p w14:paraId="64FE3B53" w14:textId="77777777" w:rsidR="00ED7375" w:rsidRDefault="00000000">
            <w:r>
              <w:t>2020-11-20 18:45:50</w:t>
            </w:r>
          </w:p>
        </w:tc>
        <w:tc>
          <w:tcPr>
            <w:tcW w:w="316" w:type="dxa"/>
          </w:tcPr>
          <w:p w14:paraId="0836B972" w14:textId="77777777" w:rsidR="00ED7375" w:rsidRDefault="00000000">
            <w:r>
              <w:t>0</w:t>
            </w:r>
          </w:p>
        </w:tc>
        <w:tc>
          <w:tcPr>
            <w:tcW w:w="354" w:type="dxa"/>
          </w:tcPr>
          <w:p w14:paraId="3674F92C" w14:textId="77777777" w:rsidR="00ED7375" w:rsidRDefault="00ED7375"/>
        </w:tc>
        <w:tc>
          <w:tcPr>
            <w:tcW w:w="6528" w:type="dxa"/>
          </w:tcPr>
          <w:p w14:paraId="4087CDA6" w14:textId="77777777" w:rsidR="00ED7375" w:rsidRDefault="00000000">
            <w:r>
              <w:t>@@kikivee6724 $1 a day  is  common  on  kenya.</w:t>
            </w:r>
          </w:p>
        </w:tc>
      </w:tr>
      <w:tr w:rsidR="00ED7375" w14:paraId="00B25B0F" w14:textId="77777777" w:rsidTr="001E6984">
        <w:tc>
          <w:tcPr>
            <w:tcW w:w="1199" w:type="dxa"/>
          </w:tcPr>
          <w:p w14:paraId="6FF49447" w14:textId="77777777" w:rsidR="00ED7375" w:rsidRDefault="00000000">
            <w:r>
              <w:t>4222</w:t>
            </w:r>
          </w:p>
        </w:tc>
        <w:tc>
          <w:tcPr>
            <w:tcW w:w="941" w:type="dxa"/>
          </w:tcPr>
          <w:p w14:paraId="14E95198" w14:textId="77777777" w:rsidR="00ED7375" w:rsidRDefault="00000000">
            <w:r>
              <w:t>@blondecat666</w:t>
            </w:r>
          </w:p>
        </w:tc>
        <w:tc>
          <w:tcPr>
            <w:tcW w:w="403" w:type="dxa"/>
          </w:tcPr>
          <w:p w14:paraId="55EBF9FA" w14:textId="77777777" w:rsidR="00ED7375" w:rsidRDefault="00000000">
            <w:r>
              <w:t>2020-11-17 19:13:07</w:t>
            </w:r>
          </w:p>
        </w:tc>
        <w:tc>
          <w:tcPr>
            <w:tcW w:w="316" w:type="dxa"/>
          </w:tcPr>
          <w:p w14:paraId="58E1C9C7" w14:textId="77777777" w:rsidR="00ED7375" w:rsidRDefault="00000000">
            <w:r>
              <w:t>1</w:t>
            </w:r>
          </w:p>
        </w:tc>
        <w:tc>
          <w:tcPr>
            <w:tcW w:w="354" w:type="dxa"/>
          </w:tcPr>
          <w:p w14:paraId="6906CEF4" w14:textId="77777777" w:rsidR="00ED7375" w:rsidRDefault="00000000">
            <w:r>
              <w:t>0</w:t>
            </w:r>
          </w:p>
        </w:tc>
        <w:tc>
          <w:tcPr>
            <w:tcW w:w="6528" w:type="dxa"/>
          </w:tcPr>
          <w:p w14:paraId="453E438D" w14:textId="77777777" w:rsidR="00ED7375" w:rsidRDefault="00000000">
            <w:r>
              <w:t>Where is the government and the justice system? Why don't they kick them out? Mind-boggling how people just accept injustice. Try that in Sweden.</w:t>
            </w:r>
          </w:p>
        </w:tc>
      </w:tr>
      <w:tr w:rsidR="00ED7375" w14:paraId="2D5D9EF3" w14:textId="77777777" w:rsidTr="001E6984">
        <w:tc>
          <w:tcPr>
            <w:tcW w:w="1199" w:type="dxa"/>
          </w:tcPr>
          <w:p w14:paraId="555BF1F7" w14:textId="77777777" w:rsidR="00ED7375" w:rsidRDefault="00000000">
            <w:r>
              <w:t>4223</w:t>
            </w:r>
          </w:p>
        </w:tc>
        <w:tc>
          <w:tcPr>
            <w:tcW w:w="941" w:type="dxa"/>
          </w:tcPr>
          <w:p w14:paraId="435E6E51" w14:textId="77777777" w:rsidR="00ED7375" w:rsidRDefault="00000000">
            <w:r>
              <w:t>@angelopaul100</w:t>
            </w:r>
          </w:p>
        </w:tc>
        <w:tc>
          <w:tcPr>
            <w:tcW w:w="403" w:type="dxa"/>
          </w:tcPr>
          <w:p w14:paraId="18BAF9B6" w14:textId="77777777" w:rsidR="00ED7375" w:rsidRDefault="00000000">
            <w:r>
              <w:t>2020-11-17 19:12:22</w:t>
            </w:r>
          </w:p>
        </w:tc>
        <w:tc>
          <w:tcPr>
            <w:tcW w:w="316" w:type="dxa"/>
          </w:tcPr>
          <w:p w14:paraId="580A7E40" w14:textId="77777777" w:rsidR="00ED7375" w:rsidRDefault="00000000">
            <w:r>
              <w:t>1</w:t>
            </w:r>
          </w:p>
        </w:tc>
        <w:tc>
          <w:tcPr>
            <w:tcW w:w="354" w:type="dxa"/>
          </w:tcPr>
          <w:p w14:paraId="259A53DD" w14:textId="77777777" w:rsidR="00ED7375" w:rsidRDefault="00000000">
            <w:r>
              <w:t>0</w:t>
            </w:r>
          </w:p>
        </w:tc>
        <w:tc>
          <w:tcPr>
            <w:tcW w:w="6528" w:type="dxa"/>
          </w:tcPr>
          <w:p w14:paraId="2C900D5E" w14:textId="77777777" w:rsidR="00ED7375" w:rsidRDefault="00000000">
            <w:r>
              <w:t xml:space="preserve">Painful Painful </w:t>
            </w:r>
            <w:r>
              <w:br/>
              <w:t>Tears tears!</w:t>
            </w:r>
            <w:r>
              <w:br/>
            </w:r>
            <w:r>
              <w:br/>
              <w:t>Blame it on the government of Kenya</w:t>
            </w:r>
          </w:p>
        </w:tc>
      </w:tr>
      <w:tr w:rsidR="00ED7375" w14:paraId="39B170D5" w14:textId="77777777" w:rsidTr="001E6984">
        <w:tc>
          <w:tcPr>
            <w:tcW w:w="1199" w:type="dxa"/>
          </w:tcPr>
          <w:p w14:paraId="7BA794E9" w14:textId="77777777" w:rsidR="00ED7375" w:rsidRDefault="00000000">
            <w:r>
              <w:t>4224</w:t>
            </w:r>
          </w:p>
        </w:tc>
        <w:tc>
          <w:tcPr>
            <w:tcW w:w="941" w:type="dxa"/>
          </w:tcPr>
          <w:p w14:paraId="6708972B" w14:textId="77777777" w:rsidR="00ED7375" w:rsidRDefault="00000000">
            <w:r>
              <w:t>@annewamum2501</w:t>
            </w:r>
          </w:p>
        </w:tc>
        <w:tc>
          <w:tcPr>
            <w:tcW w:w="403" w:type="dxa"/>
          </w:tcPr>
          <w:p w14:paraId="4F9C3572" w14:textId="77777777" w:rsidR="00ED7375" w:rsidRDefault="00000000">
            <w:r>
              <w:t>2020-11-17 19:12:14</w:t>
            </w:r>
          </w:p>
        </w:tc>
        <w:tc>
          <w:tcPr>
            <w:tcW w:w="316" w:type="dxa"/>
          </w:tcPr>
          <w:p w14:paraId="36BB34AD" w14:textId="77777777" w:rsidR="00ED7375" w:rsidRDefault="00000000">
            <w:r>
              <w:t>1</w:t>
            </w:r>
          </w:p>
        </w:tc>
        <w:tc>
          <w:tcPr>
            <w:tcW w:w="354" w:type="dxa"/>
          </w:tcPr>
          <w:p w14:paraId="46E097A8" w14:textId="77777777" w:rsidR="00ED7375" w:rsidRDefault="00000000">
            <w:r>
              <w:t>0</w:t>
            </w:r>
          </w:p>
        </w:tc>
        <w:tc>
          <w:tcPr>
            <w:tcW w:w="6528" w:type="dxa"/>
          </w:tcPr>
          <w:p w14:paraId="3126D476" w14:textId="77777777" w:rsidR="00ED7375" w:rsidRDefault="00000000">
            <w:r>
              <w:t>So sad😭😭😭😭</w:t>
            </w:r>
          </w:p>
        </w:tc>
      </w:tr>
      <w:tr w:rsidR="00ED7375" w14:paraId="24AB0B9A" w14:textId="77777777" w:rsidTr="001E6984">
        <w:tc>
          <w:tcPr>
            <w:tcW w:w="1199" w:type="dxa"/>
          </w:tcPr>
          <w:p w14:paraId="67427D88" w14:textId="77777777" w:rsidR="00ED7375" w:rsidRDefault="00000000">
            <w:r>
              <w:t>4225</w:t>
            </w:r>
          </w:p>
        </w:tc>
        <w:tc>
          <w:tcPr>
            <w:tcW w:w="941" w:type="dxa"/>
          </w:tcPr>
          <w:p w14:paraId="7CD6C8A8" w14:textId="77777777" w:rsidR="00ED7375" w:rsidRDefault="00000000">
            <w:r>
              <w:t>@abdikanidahir8068</w:t>
            </w:r>
          </w:p>
        </w:tc>
        <w:tc>
          <w:tcPr>
            <w:tcW w:w="403" w:type="dxa"/>
          </w:tcPr>
          <w:p w14:paraId="56DCD7B5" w14:textId="77777777" w:rsidR="00ED7375" w:rsidRDefault="00000000">
            <w:r>
              <w:t>2020-11-17 19:08:55</w:t>
            </w:r>
          </w:p>
        </w:tc>
        <w:tc>
          <w:tcPr>
            <w:tcW w:w="316" w:type="dxa"/>
          </w:tcPr>
          <w:p w14:paraId="714C0C33" w14:textId="77777777" w:rsidR="00ED7375" w:rsidRDefault="00000000">
            <w:r>
              <w:t>1</w:t>
            </w:r>
          </w:p>
        </w:tc>
        <w:tc>
          <w:tcPr>
            <w:tcW w:w="354" w:type="dxa"/>
          </w:tcPr>
          <w:p w14:paraId="0D7CEB61" w14:textId="77777777" w:rsidR="00ED7375" w:rsidRDefault="00000000">
            <w:r>
              <w:t>1</w:t>
            </w:r>
          </w:p>
        </w:tc>
        <w:tc>
          <w:tcPr>
            <w:tcW w:w="6528" w:type="dxa"/>
          </w:tcPr>
          <w:p w14:paraId="0C5E9C9E" w14:textId="77777777" w:rsidR="00ED7375" w:rsidRDefault="00000000">
            <w:r>
              <w:t>The fact that these people are still doing their business freely hurts the most.</w:t>
            </w:r>
            <w:r>
              <w:br/>
              <w:t>And how on earth can a woman agree to sell her own child of which she carried nine months? I really dont understand what z going on. This things need to stop.</w:t>
            </w:r>
          </w:p>
        </w:tc>
      </w:tr>
      <w:tr w:rsidR="00ED7375" w14:paraId="78E9BFF5" w14:textId="77777777" w:rsidTr="001E6984">
        <w:tc>
          <w:tcPr>
            <w:tcW w:w="1199" w:type="dxa"/>
          </w:tcPr>
          <w:p w14:paraId="50E8E13F" w14:textId="77777777" w:rsidR="00ED7375" w:rsidRDefault="00000000">
            <w:r>
              <w:t>4226</w:t>
            </w:r>
          </w:p>
        </w:tc>
        <w:tc>
          <w:tcPr>
            <w:tcW w:w="941" w:type="dxa"/>
          </w:tcPr>
          <w:p w14:paraId="1116009C" w14:textId="77777777" w:rsidR="00ED7375" w:rsidRDefault="00000000">
            <w:r>
              <w:t>@spumantemerrick2832</w:t>
            </w:r>
          </w:p>
        </w:tc>
        <w:tc>
          <w:tcPr>
            <w:tcW w:w="403" w:type="dxa"/>
          </w:tcPr>
          <w:p w14:paraId="14222888" w14:textId="77777777" w:rsidR="00ED7375" w:rsidRDefault="00000000">
            <w:r>
              <w:t>2020-11-20 03:02:56</w:t>
            </w:r>
          </w:p>
        </w:tc>
        <w:tc>
          <w:tcPr>
            <w:tcW w:w="316" w:type="dxa"/>
          </w:tcPr>
          <w:p w14:paraId="7D79A44C" w14:textId="77777777" w:rsidR="00ED7375" w:rsidRDefault="00000000">
            <w:r>
              <w:t>0</w:t>
            </w:r>
          </w:p>
        </w:tc>
        <w:tc>
          <w:tcPr>
            <w:tcW w:w="354" w:type="dxa"/>
          </w:tcPr>
          <w:p w14:paraId="3EA0EEF8" w14:textId="77777777" w:rsidR="00ED7375" w:rsidRDefault="00ED7375"/>
        </w:tc>
        <w:tc>
          <w:tcPr>
            <w:tcW w:w="6528" w:type="dxa"/>
          </w:tcPr>
          <w:p w14:paraId="3EFC8792" w14:textId="77777777" w:rsidR="00ED7375" w:rsidRDefault="00000000">
            <w:r>
              <w:t>When you've lost all hope, you'll do anything to survive.</w:t>
            </w:r>
          </w:p>
        </w:tc>
      </w:tr>
      <w:tr w:rsidR="00ED7375" w14:paraId="6F8427BB" w14:textId="77777777" w:rsidTr="001E6984">
        <w:tc>
          <w:tcPr>
            <w:tcW w:w="1199" w:type="dxa"/>
          </w:tcPr>
          <w:p w14:paraId="3A7604A1" w14:textId="77777777" w:rsidR="00ED7375" w:rsidRDefault="00000000">
            <w:r>
              <w:t>4227</w:t>
            </w:r>
          </w:p>
        </w:tc>
        <w:tc>
          <w:tcPr>
            <w:tcW w:w="941" w:type="dxa"/>
          </w:tcPr>
          <w:p w14:paraId="5C9C5A3F" w14:textId="77777777" w:rsidR="00ED7375" w:rsidRDefault="00000000">
            <w:r>
              <w:t>@videoking4002</w:t>
            </w:r>
          </w:p>
        </w:tc>
        <w:tc>
          <w:tcPr>
            <w:tcW w:w="403" w:type="dxa"/>
          </w:tcPr>
          <w:p w14:paraId="753F00D8" w14:textId="77777777" w:rsidR="00ED7375" w:rsidRDefault="00000000">
            <w:r>
              <w:t>2020-11-17 19:06:49</w:t>
            </w:r>
          </w:p>
        </w:tc>
        <w:tc>
          <w:tcPr>
            <w:tcW w:w="316" w:type="dxa"/>
          </w:tcPr>
          <w:p w14:paraId="0D105622" w14:textId="77777777" w:rsidR="00ED7375" w:rsidRDefault="00000000">
            <w:r>
              <w:t>0</w:t>
            </w:r>
          </w:p>
        </w:tc>
        <w:tc>
          <w:tcPr>
            <w:tcW w:w="354" w:type="dxa"/>
          </w:tcPr>
          <w:p w14:paraId="46C50CF9" w14:textId="77777777" w:rsidR="00ED7375" w:rsidRDefault="00000000">
            <w:r>
              <w:t>0</w:t>
            </w:r>
          </w:p>
        </w:tc>
        <w:tc>
          <w:tcPr>
            <w:tcW w:w="6528" w:type="dxa"/>
          </w:tcPr>
          <w:p w14:paraId="108F9642" w14:textId="77777777" w:rsidR="00ED7375" w:rsidRDefault="00000000">
            <w:r>
              <w:t>Bruh they  didn't catch nobody this wouldn't happen with foundation black Americans!</w:t>
            </w:r>
          </w:p>
        </w:tc>
      </w:tr>
      <w:tr w:rsidR="00ED7375" w14:paraId="1A687CDD" w14:textId="77777777" w:rsidTr="001E6984">
        <w:tc>
          <w:tcPr>
            <w:tcW w:w="1199" w:type="dxa"/>
          </w:tcPr>
          <w:p w14:paraId="3BF53542" w14:textId="77777777" w:rsidR="00ED7375" w:rsidRDefault="00000000">
            <w:r>
              <w:t>4228</w:t>
            </w:r>
          </w:p>
        </w:tc>
        <w:tc>
          <w:tcPr>
            <w:tcW w:w="941" w:type="dxa"/>
          </w:tcPr>
          <w:p w14:paraId="4908F66C" w14:textId="77777777" w:rsidR="00ED7375" w:rsidRDefault="00000000">
            <w:r>
              <w:t>@mmgh9892</w:t>
            </w:r>
          </w:p>
        </w:tc>
        <w:tc>
          <w:tcPr>
            <w:tcW w:w="403" w:type="dxa"/>
          </w:tcPr>
          <w:p w14:paraId="77E27814" w14:textId="77777777" w:rsidR="00ED7375" w:rsidRDefault="00000000">
            <w:r>
              <w:t>2020-11-17 19:05:30</w:t>
            </w:r>
          </w:p>
        </w:tc>
        <w:tc>
          <w:tcPr>
            <w:tcW w:w="316" w:type="dxa"/>
          </w:tcPr>
          <w:p w14:paraId="46259838" w14:textId="77777777" w:rsidR="00ED7375" w:rsidRDefault="00000000">
            <w:r>
              <w:t>2</w:t>
            </w:r>
          </w:p>
        </w:tc>
        <w:tc>
          <w:tcPr>
            <w:tcW w:w="354" w:type="dxa"/>
          </w:tcPr>
          <w:p w14:paraId="2B4D670D" w14:textId="77777777" w:rsidR="00ED7375" w:rsidRDefault="00000000">
            <w:r>
              <w:t>0</w:t>
            </w:r>
          </w:p>
        </w:tc>
        <w:tc>
          <w:tcPr>
            <w:tcW w:w="6528" w:type="dxa"/>
          </w:tcPr>
          <w:p w14:paraId="537714DE" w14:textId="77777777" w:rsidR="00ED7375" w:rsidRDefault="00000000">
            <w:r>
              <w:t>i guess Anita is working with the police , she's giving them their share ... the police are the one that inform her not to show up... the video evidenced is enough to locate her and get her arrested .. c</w:t>
            </w:r>
          </w:p>
        </w:tc>
      </w:tr>
      <w:tr w:rsidR="00ED7375" w14:paraId="2239037C" w14:textId="77777777" w:rsidTr="001E6984">
        <w:tc>
          <w:tcPr>
            <w:tcW w:w="1199" w:type="dxa"/>
          </w:tcPr>
          <w:p w14:paraId="358AF98F" w14:textId="77777777" w:rsidR="00ED7375" w:rsidRDefault="00000000">
            <w:r>
              <w:t>4229</w:t>
            </w:r>
          </w:p>
        </w:tc>
        <w:tc>
          <w:tcPr>
            <w:tcW w:w="941" w:type="dxa"/>
          </w:tcPr>
          <w:p w14:paraId="2F94C388" w14:textId="77777777" w:rsidR="00ED7375" w:rsidRDefault="00000000">
            <w:r>
              <w:t>@almostclintnewton8478</w:t>
            </w:r>
          </w:p>
        </w:tc>
        <w:tc>
          <w:tcPr>
            <w:tcW w:w="403" w:type="dxa"/>
          </w:tcPr>
          <w:p w14:paraId="791E176A" w14:textId="77777777" w:rsidR="00ED7375" w:rsidRDefault="00000000">
            <w:r>
              <w:t>2020-11-17 19:04:58</w:t>
            </w:r>
          </w:p>
        </w:tc>
        <w:tc>
          <w:tcPr>
            <w:tcW w:w="316" w:type="dxa"/>
          </w:tcPr>
          <w:p w14:paraId="127523A3" w14:textId="77777777" w:rsidR="00ED7375" w:rsidRDefault="00000000">
            <w:r>
              <w:t>0</w:t>
            </w:r>
          </w:p>
        </w:tc>
        <w:tc>
          <w:tcPr>
            <w:tcW w:w="354" w:type="dxa"/>
          </w:tcPr>
          <w:p w14:paraId="32E4EDDF" w14:textId="77777777" w:rsidR="00ED7375" w:rsidRDefault="00000000">
            <w:r>
              <w:t>0</w:t>
            </w:r>
          </w:p>
        </w:tc>
        <w:tc>
          <w:tcPr>
            <w:tcW w:w="6528" w:type="dxa"/>
          </w:tcPr>
          <w:p w14:paraId="13864CB2" w14:textId="77777777" w:rsidR="00ED7375" w:rsidRDefault="00000000">
            <w:r>
              <w:t>please please please can someone tell me if any of these people were arrested??? I'm literally in tears right now the kenyan justice system is a fucking joke</w:t>
            </w:r>
          </w:p>
        </w:tc>
      </w:tr>
      <w:tr w:rsidR="00ED7375" w14:paraId="49A851C1" w14:textId="77777777" w:rsidTr="001E6984">
        <w:tc>
          <w:tcPr>
            <w:tcW w:w="1199" w:type="dxa"/>
          </w:tcPr>
          <w:p w14:paraId="00477615" w14:textId="77777777" w:rsidR="00ED7375" w:rsidRDefault="00000000">
            <w:r>
              <w:t>4230</w:t>
            </w:r>
          </w:p>
        </w:tc>
        <w:tc>
          <w:tcPr>
            <w:tcW w:w="941" w:type="dxa"/>
          </w:tcPr>
          <w:p w14:paraId="5089A26C" w14:textId="77777777" w:rsidR="00ED7375" w:rsidRDefault="00000000">
            <w:r>
              <w:t>@halimadiba1787</w:t>
            </w:r>
          </w:p>
        </w:tc>
        <w:tc>
          <w:tcPr>
            <w:tcW w:w="403" w:type="dxa"/>
          </w:tcPr>
          <w:p w14:paraId="4B28FC2D" w14:textId="77777777" w:rsidR="00ED7375" w:rsidRDefault="00000000">
            <w:r>
              <w:t>2020-11-17 19:03:41</w:t>
            </w:r>
          </w:p>
        </w:tc>
        <w:tc>
          <w:tcPr>
            <w:tcW w:w="316" w:type="dxa"/>
          </w:tcPr>
          <w:p w14:paraId="7E5F24A2" w14:textId="77777777" w:rsidR="00ED7375" w:rsidRDefault="00000000">
            <w:r>
              <w:t>4</w:t>
            </w:r>
          </w:p>
        </w:tc>
        <w:tc>
          <w:tcPr>
            <w:tcW w:w="354" w:type="dxa"/>
          </w:tcPr>
          <w:p w14:paraId="230D5656" w14:textId="77777777" w:rsidR="00ED7375" w:rsidRDefault="00000000">
            <w:r>
              <w:t>0</w:t>
            </w:r>
          </w:p>
        </w:tc>
        <w:tc>
          <w:tcPr>
            <w:tcW w:w="6528" w:type="dxa"/>
          </w:tcPr>
          <w:p w14:paraId="51B5E1E8" w14:textId="77777777" w:rsidR="00ED7375" w:rsidRDefault="00000000">
            <w:r>
              <w:t>what disturbs me most is they waited a few months to confront this people i mean why couldn't they arrest them on the spot when they clearly had enough evidence...who knows how many more babies were stolen during that whole period. It's truly sad at how heartless some people can be. May God watch over our children.</w:t>
            </w:r>
          </w:p>
        </w:tc>
      </w:tr>
      <w:tr w:rsidR="00ED7375" w14:paraId="38B6C890" w14:textId="77777777" w:rsidTr="001E6984">
        <w:tc>
          <w:tcPr>
            <w:tcW w:w="1199" w:type="dxa"/>
          </w:tcPr>
          <w:p w14:paraId="59553619" w14:textId="77777777" w:rsidR="00ED7375" w:rsidRDefault="00000000">
            <w:r>
              <w:t>4231</w:t>
            </w:r>
          </w:p>
        </w:tc>
        <w:tc>
          <w:tcPr>
            <w:tcW w:w="941" w:type="dxa"/>
          </w:tcPr>
          <w:p w14:paraId="350946E2" w14:textId="77777777" w:rsidR="00ED7375" w:rsidRDefault="00000000">
            <w:r>
              <w:t>@theaterofgaming5153</w:t>
            </w:r>
          </w:p>
        </w:tc>
        <w:tc>
          <w:tcPr>
            <w:tcW w:w="403" w:type="dxa"/>
          </w:tcPr>
          <w:p w14:paraId="3FF111DC" w14:textId="77777777" w:rsidR="00ED7375" w:rsidRDefault="00000000">
            <w:r>
              <w:t>2020-11-17 19:02:10</w:t>
            </w:r>
          </w:p>
        </w:tc>
        <w:tc>
          <w:tcPr>
            <w:tcW w:w="316" w:type="dxa"/>
          </w:tcPr>
          <w:p w14:paraId="1E4702E2" w14:textId="77777777" w:rsidR="00ED7375" w:rsidRDefault="00000000">
            <w:r>
              <w:t>1</w:t>
            </w:r>
          </w:p>
        </w:tc>
        <w:tc>
          <w:tcPr>
            <w:tcW w:w="354" w:type="dxa"/>
          </w:tcPr>
          <w:p w14:paraId="25466967" w14:textId="77777777" w:rsidR="00ED7375" w:rsidRDefault="00000000">
            <w:r>
              <w:t>0</w:t>
            </w:r>
          </w:p>
        </w:tc>
        <w:tc>
          <w:tcPr>
            <w:tcW w:w="6528" w:type="dxa"/>
          </w:tcPr>
          <w:p w14:paraId="19464AF8" w14:textId="77777777" w:rsidR="00ED7375" w:rsidRDefault="00000000">
            <w:r>
              <w:t>Even pastors in this country are stealing other people's wives we have no one to trust</w:t>
            </w:r>
          </w:p>
        </w:tc>
      </w:tr>
      <w:tr w:rsidR="00ED7375" w14:paraId="421FAD3D" w14:textId="77777777" w:rsidTr="001E6984">
        <w:tc>
          <w:tcPr>
            <w:tcW w:w="1199" w:type="dxa"/>
          </w:tcPr>
          <w:p w14:paraId="57390631" w14:textId="77777777" w:rsidR="00ED7375" w:rsidRDefault="00000000">
            <w:r>
              <w:t>4232</w:t>
            </w:r>
          </w:p>
        </w:tc>
        <w:tc>
          <w:tcPr>
            <w:tcW w:w="941" w:type="dxa"/>
          </w:tcPr>
          <w:p w14:paraId="41AF6363" w14:textId="77777777" w:rsidR="00ED7375" w:rsidRDefault="00000000">
            <w:r>
              <w:t>@dominickimeu6219</w:t>
            </w:r>
          </w:p>
        </w:tc>
        <w:tc>
          <w:tcPr>
            <w:tcW w:w="403" w:type="dxa"/>
          </w:tcPr>
          <w:p w14:paraId="0084A1CA" w14:textId="77777777" w:rsidR="00ED7375" w:rsidRDefault="00000000">
            <w:r>
              <w:t>2020-11-17 19:01:40</w:t>
            </w:r>
          </w:p>
        </w:tc>
        <w:tc>
          <w:tcPr>
            <w:tcW w:w="316" w:type="dxa"/>
          </w:tcPr>
          <w:p w14:paraId="7B3F672B" w14:textId="77777777" w:rsidR="00ED7375" w:rsidRDefault="00000000">
            <w:r>
              <w:t>1</w:t>
            </w:r>
          </w:p>
        </w:tc>
        <w:tc>
          <w:tcPr>
            <w:tcW w:w="354" w:type="dxa"/>
          </w:tcPr>
          <w:p w14:paraId="4A65E3F1" w14:textId="77777777" w:rsidR="00ED7375" w:rsidRDefault="00000000">
            <w:r>
              <w:t>0</w:t>
            </w:r>
          </w:p>
        </w:tc>
        <w:tc>
          <w:tcPr>
            <w:tcW w:w="6528" w:type="dxa"/>
          </w:tcPr>
          <w:p w14:paraId="41E67B94" w14:textId="77777777" w:rsidR="00ED7375" w:rsidRDefault="00000000">
            <w:r>
              <w:t>the only part am disappointed is that no one was shown arrested. You mean Fred pocketed 300,000 without been caught in the act.</w:t>
            </w:r>
          </w:p>
        </w:tc>
      </w:tr>
      <w:tr w:rsidR="00ED7375" w14:paraId="09BC8DBD" w14:textId="77777777" w:rsidTr="001E6984">
        <w:tc>
          <w:tcPr>
            <w:tcW w:w="1199" w:type="dxa"/>
          </w:tcPr>
          <w:p w14:paraId="5445DA25" w14:textId="77777777" w:rsidR="00ED7375" w:rsidRDefault="00000000">
            <w:r>
              <w:t>4233</w:t>
            </w:r>
          </w:p>
        </w:tc>
        <w:tc>
          <w:tcPr>
            <w:tcW w:w="941" w:type="dxa"/>
          </w:tcPr>
          <w:p w14:paraId="16CEA73E" w14:textId="77777777" w:rsidR="00ED7375" w:rsidRDefault="00000000">
            <w:r>
              <w:t>@theaterofgaming5153</w:t>
            </w:r>
          </w:p>
        </w:tc>
        <w:tc>
          <w:tcPr>
            <w:tcW w:w="403" w:type="dxa"/>
          </w:tcPr>
          <w:p w14:paraId="10F2BB49" w14:textId="77777777" w:rsidR="00ED7375" w:rsidRDefault="00000000">
            <w:r>
              <w:t>2020-11-17 19:00:14</w:t>
            </w:r>
          </w:p>
        </w:tc>
        <w:tc>
          <w:tcPr>
            <w:tcW w:w="316" w:type="dxa"/>
          </w:tcPr>
          <w:p w14:paraId="4B07971E" w14:textId="77777777" w:rsidR="00ED7375" w:rsidRDefault="00000000">
            <w:r>
              <w:t>276</w:t>
            </w:r>
          </w:p>
        </w:tc>
        <w:tc>
          <w:tcPr>
            <w:tcW w:w="354" w:type="dxa"/>
          </w:tcPr>
          <w:p w14:paraId="7D3D2B31" w14:textId="77777777" w:rsidR="00ED7375" w:rsidRDefault="00000000">
            <w:r>
              <w:t>21</w:t>
            </w:r>
          </w:p>
        </w:tc>
        <w:tc>
          <w:tcPr>
            <w:tcW w:w="6528" w:type="dxa"/>
          </w:tcPr>
          <w:p w14:paraId="2EAEFA14" w14:textId="77777777" w:rsidR="00ED7375" w:rsidRDefault="00000000">
            <w:r>
              <w:t>If you can't trust even the doctors, who can you trust then in this country? police thieves, politiciand looters and liers, doctors stealing children...man this country is really rotten</w:t>
            </w:r>
          </w:p>
        </w:tc>
      </w:tr>
      <w:tr w:rsidR="00ED7375" w14:paraId="4FB6C1C3" w14:textId="77777777" w:rsidTr="001E6984">
        <w:tc>
          <w:tcPr>
            <w:tcW w:w="1199" w:type="dxa"/>
          </w:tcPr>
          <w:p w14:paraId="21962F2E" w14:textId="77777777" w:rsidR="00ED7375" w:rsidRDefault="00000000">
            <w:r>
              <w:t>4234</w:t>
            </w:r>
          </w:p>
        </w:tc>
        <w:tc>
          <w:tcPr>
            <w:tcW w:w="941" w:type="dxa"/>
          </w:tcPr>
          <w:p w14:paraId="199CAEF0" w14:textId="77777777" w:rsidR="00ED7375" w:rsidRDefault="00000000">
            <w:r>
              <w:t>@TJWC</w:t>
            </w:r>
          </w:p>
        </w:tc>
        <w:tc>
          <w:tcPr>
            <w:tcW w:w="403" w:type="dxa"/>
          </w:tcPr>
          <w:p w14:paraId="2AEFDBA5" w14:textId="77777777" w:rsidR="00ED7375" w:rsidRDefault="00000000">
            <w:r>
              <w:t>2020-11-19 12:47:19</w:t>
            </w:r>
          </w:p>
        </w:tc>
        <w:tc>
          <w:tcPr>
            <w:tcW w:w="316" w:type="dxa"/>
          </w:tcPr>
          <w:p w14:paraId="4ECA1418" w14:textId="77777777" w:rsidR="00ED7375" w:rsidRDefault="00000000">
            <w:r>
              <w:t>12</w:t>
            </w:r>
          </w:p>
        </w:tc>
        <w:tc>
          <w:tcPr>
            <w:tcW w:w="354" w:type="dxa"/>
          </w:tcPr>
          <w:p w14:paraId="3971BDAD" w14:textId="77777777" w:rsidR="00ED7375" w:rsidRDefault="00ED7375"/>
        </w:tc>
        <w:tc>
          <w:tcPr>
            <w:tcW w:w="6528" w:type="dxa"/>
          </w:tcPr>
          <w:p w14:paraId="5B867155" w14:textId="77777777" w:rsidR="00ED7375" w:rsidRDefault="00000000">
            <w:r>
              <w:t>Welcome to America. It happens here too.</w:t>
            </w:r>
          </w:p>
        </w:tc>
      </w:tr>
      <w:tr w:rsidR="00ED7375" w14:paraId="27FF41AA" w14:textId="77777777" w:rsidTr="001E6984">
        <w:tc>
          <w:tcPr>
            <w:tcW w:w="1199" w:type="dxa"/>
          </w:tcPr>
          <w:p w14:paraId="313447A8" w14:textId="77777777" w:rsidR="00ED7375" w:rsidRDefault="00000000">
            <w:r>
              <w:t>4235</w:t>
            </w:r>
          </w:p>
        </w:tc>
        <w:tc>
          <w:tcPr>
            <w:tcW w:w="941" w:type="dxa"/>
          </w:tcPr>
          <w:p w14:paraId="3DADCE80" w14:textId="77777777" w:rsidR="00ED7375" w:rsidRDefault="00000000">
            <w:r>
              <w:t>@brianayara7757</w:t>
            </w:r>
          </w:p>
        </w:tc>
        <w:tc>
          <w:tcPr>
            <w:tcW w:w="403" w:type="dxa"/>
          </w:tcPr>
          <w:p w14:paraId="4FD7CF81" w14:textId="77777777" w:rsidR="00ED7375" w:rsidRDefault="00000000">
            <w:r>
              <w:t>2020-11-19 15:19:53</w:t>
            </w:r>
          </w:p>
        </w:tc>
        <w:tc>
          <w:tcPr>
            <w:tcW w:w="316" w:type="dxa"/>
          </w:tcPr>
          <w:p w14:paraId="25405AE3" w14:textId="77777777" w:rsidR="00ED7375" w:rsidRDefault="00000000">
            <w:r>
              <w:t>2</w:t>
            </w:r>
          </w:p>
        </w:tc>
        <w:tc>
          <w:tcPr>
            <w:tcW w:w="354" w:type="dxa"/>
          </w:tcPr>
          <w:p w14:paraId="30EB73D5" w14:textId="77777777" w:rsidR="00ED7375" w:rsidRDefault="00ED7375"/>
        </w:tc>
        <w:tc>
          <w:tcPr>
            <w:tcW w:w="6528" w:type="dxa"/>
          </w:tcPr>
          <w:p w14:paraId="53C78327" w14:textId="77777777" w:rsidR="00ED7375" w:rsidRDefault="00000000">
            <w:r>
              <w:t>He is a social worker, not a doctor.</w:t>
            </w:r>
          </w:p>
        </w:tc>
      </w:tr>
      <w:tr w:rsidR="00ED7375" w14:paraId="3ED9928A" w14:textId="77777777" w:rsidTr="001E6984">
        <w:tc>
          <w:tcPr>
            <w:tcW w:w="1199" w:type="dxa"/>
          </w:tcPr>
          <w:p w14:paraId="0686F013" w14:textId="77777777" w:rsidR="00ED7375" w:rsidRDefault="00000000">
            <w:r>
              <w:t>4236</w:t>
            </w:r>
          </w:p>
        </w:tc>
        <w:tc>
          <w:tcPr>
            <w:tcW w:w="941" w:type="dxa"/>
          </w:tcPr>
          <w:p w14:paraId="01B4D02A" w14:textId="77777777" w:rsidR="00ED7375" w:rsidRDefault="00000000">
            <w:r>
              <w:t>@bredanodhiambo8893</w:t>
            </w:r>
          </w:p>
        </w:tc>
        <w:tc>
          <w:tcPr>
            <w:tcW w:w="403" w:type="dxa"/>
          </w:tcPr>
          <w:p w14:paraId="10A284C5" w14:textId="77777777" w:rsidR="00ED7375" w:rsidRDefault="00000000">
            <w:r>
              <w:t>2020-11-19 19:38:31</w:t>
            </w:r>
          </w:p>
        </w:tc>
        <w:tc>
          <w:tcPr>
            <w:tcW w:w="316" w:type="dxa"/>
          </w:tcPr>
          <w:p w14:paraId="45CC452C" w14:textId="77777777" w:rsidR="00ED7375" w:rsidRDefault="00000000">
            <w:r>
              <w:t>3</w:t>
            </w:r>
          </w:p>
        </w:tc>
        <w:tc>
          <w:tcPr>
            <w:tcW w:w="354" w:type="dxa"/>
          </w:tcPr>
          <w:p w14:paraId="48867E07" w14:textId="77777777" w:rsidR="00ED7375" w:rsidRDefault="00ED7375"/>
        </w:tc>
        <w:tc>
          <w:tcPr>
            <w:tcW w:w="6528" w:type="dxa"/>
          </w:tcPr>
          <w:p w14:paraId="6A9DB299" w14:textId="77777777" w:rsidR="00ED7375" w:rsidRDefault="00000000">
            <w:r>
              <w:t>No doctor was involved. They were a all social workers in the hospital</w:t>
            </w:r>
          </w:p>
        </w:tc>
      </w:tr>
      <w:tr w:rsidR="00ED7375" w14:paraId="36D75F47" w14:textId="77777777" w:rsidTr="001E6984">
        <w:tc>
          <w:tcPr>
            <w:tcW w:w="1199" w:type="dxa"/>
          </w:tcPr>
          <w:p w14:paraId="3BD794BF" w14:textId="77777777" w:rsidR="00ED7375" w:rsidRDefault="00000000">
            <w:r>
              <w:t>4237</w:t>
            </w:r>
          </w:p>
        </w:tc>
        <w:tc>
          <w:tcPr>
            <w:tcW w:w="941" w:type="dxa"/>
          </w:tcPr>
          <w:p w14:paraId="58722A58" w14:textId="77777777" w:rsidR="00ED7375" w:rsidRDefault="00000000">
            <w:r>
              <w:t>@landz2228</w:t>
            </w:r>
          </w:p>
        </w:tc>
        <w:tc>
          <w:tcPr>
            <w:tcW w:w="403" w:type="dxa"/>
          </w:tcPr>
          <w:p w14:paraId="2ECF4C55" w14:textId="77777777" w:rsidR="00ED7375" w:rsidRDefault="00000000">
            <w:r>
              <w:t>2020-11-19 21:23:21</w:t>
            </w:r>
          </w:p>
        </w:tc>
        <w:tc>
          <w:tcPr>
            <w:tcW w:w="316" w:type="dxa"/>
          </w:tcPr>
          <w:p w14:paraId="61B034F7" w14:textId="77777777" w:rsidR="00ED7375" w:rsidRDefault="00000000">
            <w:r>
              <w:t>2</w:t>
            </w:r>
          </w:p>
        </w:tc>
        <w:tc>
          <w:tcPr>
            <w:tcW w:w="354" w:type="dxa"/>
          </w:tcPr>
          <w:p w14:paraId="3FECCAA3" w14:textId="77777777" w:rsidR="00ED7375" w:rsidRDefault="00ED7375"/>
        </w:tc>
        <w:tc>
          <w:tcPr>
            <w:tcW w:w="6528" w:type="dxa"/>
          </w:tcPr>
          <w:p w14:paraId="7A26A00F" w14:textId="77777777" w:rsidR="00ED7375" w:rsidRDefault="00000000">
            <w:r>
              <w:t>@@bredanodhiambo8893 doctors run their own private clinics, so no you cant trust them they send you to their pharmacies for unnecessary medications.</w:t>
            </w:r>
          </w:p>
        </w:tc>
      </w:tr>
      <w:tr w:rsidR="00ED7375" w14:paraId="6EBC5D89" w14:textId="77777777" w:rsidTr="001E6984">
        <w:tc>
          <w:tcPr>
            <w:tcW w:w="1199" w:type="dxa"/>
          </w:tcPr>
          <w:p w14:paraId="7F6EFC22" w14:textId="77777777" w:rsidR="00ED7375" w:rsidRDefault="00000000">
            <w:r>
              <w:t>4238</w:t>
            </w:r>
          </w:p>
        </w:tc>
        <w:tc>
          <w:tcPr>
            <w:tcW w:w="941" w:type="dxa"/>
          </w:tcPr>
          <w:p w14:paraId="5FCBA048" w14:textId="77777777" w:rsidR="00ED7375" w:rsidRDefault="00000000">
            <w:r>
              <w:t>@bredanodhiambo8893</w:t>
            </w:r>
          </w:p>
        </w:tc>
        <w:tc>
          <w:tcPr>
            <w:tcW w:w="403" w:type="dxa"/>
          </w:tcPr>
          <w:p w14:paraId="21D0D4C8" w14:textId="77777777" w:rsidR="00ED7375" w:rsidRDefault="00000000">
            <w:r>
              <w:t>2020-11-20 04:29:20</w:t>
            </w:r>
          </w:p>
        </w:tc>
        <w:tc>
          <w:tcPr>
            <w:tcW w:w="316" w:type="dxa"/>
          </w:tcPr>
          <w:p w14:paraId="637FC256" w14:textId="77777777" w:rsidR="00ED7375" w:rsidRDefault="00000000">
            <w:r>
              <w:t>1</w:t>
            </w:r>
          </w:p>
        </w:tc>
        <w:tc>
          <w:tcPr>
            <w:tcW w:w="354" w:type="dxa"/>
          </w:tcPr>
          <w:p w14:paraId="374F5A99" w14:textId="77777777" w:rsidR="00ED7375" w:rsidRDefault="00ED7375"/>
        </w:tc>
        <w:tc>
          <w:tcPr>
            <w:tcW w:w="6528" w:type="dxa"/>
          </w:tcPr>
          <w:p w14:paraId="7A5374FF" w14:textId="77777777" w:rsidR="00ED7375" w:rsidRDefault="00000000">
            <w:r>
              <w:t>@@landz2228 yeah.. That is true and it happens.. You are right.. Some of them divert hospital resources such as drugs to their private clinics. Which is unethical and unfortunate</w:t>
            </w:r>
          </w:p>
        </w:tc>
      </w:tr>
      <w:tr w:rsidR="00ED7375" w14:paraId="29E1B83A" w14:textId="77777777" w:rsidTr="001E6984">
        <w:tc>
          <w:tcPr>
            <w:tcW w:w="1199" w:type="dxa"/>
          </w:tcPr>
          <w:p w14:paraId="4B5D3732" w14:textId="77777777" w:rsidR="00ED7375" w:rsidRDefault="00000000">
            <w:r>
              <w:t>4239</w:t>
            </w:r>
          </w:p>
        </w:tc>
        <w:tc>
          <w:tcPr>
            <w:tcW w:w="941" w:type="dxa"/>
          </w:tcPr>
          <w:p w14:paraId="521B5EB1" w14:textId="77777777" w:rsidR="00ED7375" w:rsidRDefault="00000000">
            <w:r>
              <w:t>@ndinawesiwila9044</w:t>
            </w:r>
          </w:p>
        </w:tc>
        <w:tc>
          <w:tcPr>
            <w:tcW w:w="403" w:type="dxa"/>
          </w:tcPr>
          <w:p w14:paraId="7F0C8ADB" w14:textId="77777777" w:rsidR="00ED7375" w:rsidRDefault="00000000">
            <w:r>
              <w:t>2020-11-17 18:53:36</w:t>
            </w:r>
          </w:p>
        </w:tc>
        <w:tc>
          <w:tcPr>
            <w:tcW w:w="316" w:type="dxa"/>
          </w:tcPr>
          <w:p w14:paraId="1F37FC9B" w14:textId="77777777" w:rsidR="00ED7375" w:rsidRDefault="00000000">
            <w:r>
              <w:t>0</w:t>
            </w:r>
          </w:p>
        </w:tc>
        <w:tc>
          <w:tcPr>
            <w:tcW w:w="354" w:type="dxa"/>
          </w:tcPr>
          <w:p w14:paraId="41E28254" w14:textId="77777777" w:rsidR="00ED7375" w:rsidRDefault="00000000">
            <w:r>
              <w:t>0</w:t>
            </w:r>
          </w:p>
        </w:tc>
        <w:tc>
          <w:tcPr>
            <w:tcW w:w="6528" w:type="dxa"/>
          </w:tcPr>
          <w:p w14:paraId="29AE96F3" w14:textId="77777777" w:rsidR="00ED7375" w:rsidRDefault="00000000">
            <w:r>
              <w:t>No justice?  💔 this is heartbreaking to watch .</w:t>
            </w:r>
          </w:p>
        </w:tc>
      </w:tr>
      <w:tr w:rsidR="00ED7375" w14:paraId="1D473205" w14:textId="77777777" w:rsidTr="001E6984">
        <w:tc>
          <w:tcPr>
            <w:tcW w:w="1199" w:type="dxa"/>
          </w:tcPr>
          <w:p w14:paraId="53655BA4" w14:textId="77777777" w:rsidR="00ED7375" w:rsidRDefault="00000000">
            <w:r>
              <w:t>4240</w:t>
            </w:r>
          </w:p>
        </w:tc>
        <w:tc>
          <w:tcPr>
            <w:tcW w:w="941" w:type="dxa"/>
          </w:tcPr>
          <w:p w14:paraId="727982DC" w14:textId="77777777" w:rsidR="00ED7375" w:rsidRDefault="00000000">
            <w:r>
              <w:t>@thiskenyan</w:t>
            </w:r>
          </w:p>
        </w:tc>
        <w:tc>
          <w:tcPr>
            <w:tcW w:w="403" w:type="dxa"/>
          </w:tcPr>
          <w:p w14:paraId="3A9E1B6C" w14:textId="77777777" w:rsidR="00ED7375" w:rsidRDefault="00000000">
            <w:r>
              <w:t>2020-11-17 18:49:39</w:t>
            </w:r>
          </w:p>
        </w:tc>
        <w:tc>
          <w:tcPr>
            <w:tcW w:w="316" w:type="dxa"/>
          </w:tcPr>
          <w:p w14:paraId="5E8ECE7B" w14:textId="77777777" w:rsidR="00ED7375" w:rsidRDefault="00000000">
            <w:r>
              <w:t>1</w:t>
            </w:r>
          </w:p>
        </w:tc>
        <w:tc>
          <w:tcPr>
            <w:tcW w:w="354" w:type="dxa"/>
          </w:tcPr>
          <w:p w14:paraId="27943321" w14:textId="77777777" w:rsidR="00ED7375" w:rsidRDefault="00000000">
            <w:r>
              <w:t>0</w:t>
            </w:r>
          </w:p>
        </w:tc>
        <w:tc>
          <w:tcPr>
            <w:tcW w:w="6528" w:type="dxa"/>
          </w:tcPr>
          <w:p w14:paraId="7B7A48C9" w14:textId="77777777" w:rsidR="00ED7375" w:rsidRDefault="00000000">
            <w:r>
              <w:t>This  is so sick! 😫</w:t>
            </w:r>
          </w:p>
        </w:tc>
      </w:tr>
      <w:tr w:rsidR="00ED7375" w14:paraId="02EF72D9" w14:textId="77777777" w:rsidTr="001E6984">
        <w:tc>
          <w:tcPr>
            <w:tcW w:w="1199" w:type="dxa"/>
          </w:tcPr>
          <w:p w14:paraId="4F56ABFA" w14:textId="77777777" w:rsidR="00ED7375" w:rsidRDefault="00000000">
            <w:r>
              <w:t>4241</w:t>
            </w:r>
          </w:p>
        </w:tc>
        <w:tc>
          <w:tcPr>
            <w:tcW w:w="941" w:type="dxa"/>
          </w:tcPr>
          <w:p w14:paraId="4B107E92" w14:textId="77777777" w:rsidR="00ED7375" w:rsidRDefault="00000000">
            <w:r>
              <w:t>@danchiengchiengi8581</w:t>
            </w:r>
          </w:p>
        </w:tc>
        <w:tc>
          <w:tcPr>
            <w:tcW w:w="403" w:type="dxa"/>
          </w:tcPr>
          <w:p w14:paraId="52D47E54" w14:textId="77777777" w:rsidR="00ED7375" w:rsidRDefault="00000000">
            <w:r>
              <w:t>2020-11-17 18:46:30</w:t>
            </w:r>
          </w:p>
        </w:tc>
        <w:tc>
          <w:tcPr>
            <w:tcW w:w="316" w:type="dxa"/>
          </w:tcPr>
          <w:p w14:paraId="3CFF4DCF" w14:textId="77777777" w:rsidR="00ED7375" w:rsidRDefault="00000000">
            <w:r>
              <w:t>0</w:t>
            </w:r>
          </w:p>
        </w:tc>
        <w:tc>
          <w:tcPr>
            <w:tcW w:w="354" w:type="dxa"/>
          </w:tcPr>
          <w:p w14:paraId="2958CA41" w14:textId="77777777" w:rsidR="00ED7375" w:rsidRDefault="00000000">
            <w:r>
              <w:t>0</w:t>
            </w:r>
          </w:p>
        </w:tc>
        <w:tc>
          <w:tcPr>
            <w:tcW w:w="6528" w:type="dxa"/>
          </w:tcPr>
          <w:p w14:paraId="4E53E11A" w14:textId="77777777" w:rsidR="00ED7375" w:rsidRDefault="00000000">
            <w:r>
              <w:t>BBC is not about Africans we.fare! They were merely after a good story and they got one! When will you Africans learn this?</w:t>
            </w:r>
          </w:p>
        </w:tc>
      </w:tr>
      <w:tr w:rsidR="00ED7375" w14:paraId="559B105D" w14:textId="77777777" w:rsidTr="001E6984">
        <w:tc>
          <w:tcPr>
            <w:tcW w:w="1199" w:type="dxa"/>
          </w:tcPr>
          <w:p w14:paraId="37159E7D" w14:textId="77777777" w:rsidR="00ED7375" w:rsidRDefault="00000000">
            <w:r>
              <w:t>4242</w:t>
            </w:r>
          </w:p>
        </w:tc>
        <w:tc>
          <w:tcPr>
            <w:tcW w:w="941" w:type="dxa"/>
          </w:tcPr>
          <w:p w14:paraId="536DE8F8" w14:textId="77777777" w:rsidR="00ED7375" w:rsidRDefault="00000000">
            <w:r>
              <w:t>@mosesnjuguna</w:t>
            </w:r>
          </w:p>
        </w:tc>
        <w:tc>
          <w:tcPr>
            <w:tcW w:w="403" w:type="dxa"/>
          </w:tcPr>
          <w:p w14:paraId="3A8F4E7B" w14:textId="77777777" w:rsidR="00ED7375" w:rsidRDefault="00000000">
            <w:r>
              <w:t>2020-11-17 18:39:04</w:t>
            </w:r>
          </w:p>
        </w:tc>
        <w:tc>
          <w:tcPr>
            <w:tcW w:w="316" w:type="dxa"/>
          </w:tcPr>
          <w:p w14:paraId="26C29D1A" w14:textId="77777777" w:rsidR="00ED7375" w:rsidRDefault="00000000">
            <w:r>
              <w:t>0</w:t>
            </w:r>
          </w:p>
        </w:tc>
        <w:tc>
          <w:tcPr>
            <w:tcW w:w="354" w:type="dxa"/>
          </w:tcPr>
          <w:p w14:paraId="1311AED0" w14:textId="77777777" w:rsidR="00ED7375" w:rsidRDefault="00000000">
            <w:r>
              <w:t>0</w:t>
            </w:r>
          </w:p>
        </w:tc>
        <w:tc>
          <w:tcPr>
            <w:tcW w:w="6528" w:type="dxa"/>
          </w:tcPr>
          <w:p w14:paraId="286C162A" w14:textId="77777777" w:rsidR="00ED7375" w:rsidRDefault="00000000">
            <w:r>
              <w:t>This will have some of us check if we resemble our family members</w:t>
            </w:r>
          </w:p>
        </w:tc>
      </w:tr>
      <w:tr w:rsidR="00ED7375" w14:paraId="7FAFE6AD" w14:textId="77777777" w:rsidTr="001E6984">
        <w:tc>
          <w:tcPr>
            <w:tcW w:w="1199" w:type="dxa"/>
          </w:tcPr>
          <w:p w14:paraId="38CFA816" w14:textId="77777777" w:rsidR="00ED7375" w:rsidRDefault="00000000">
            <w:r>
              <w:t>4243</w:t>
            </w:r>
          </w:p>
        </w:tc>
        <w:tc>
          <w:tcPr>
            <w:tcW w:w="941" w:type="dxa"/>
          </w:tcPr>
          <w:p w14:paraId="117027D7" w14:textId="77777777" w:rsidR="00ED7375" w:rsidRDefault="00000000">
            <w:r>
              <w:t>@ezramaina1411</w:t>
            </w:r>
          </w:p>
        </w:tc>
        <w:tc>
          <w:tcPr>
            <w:tcW w:w="403" w:type="dxa"/>
          </w:tcPr>
          <w:p w14:paraId="16B52066" w14:textId="77777777" w:rsidR="00ED7375" w:rsidRDefault="00000000">
            <w:r>
              <w:t>2020-11-17 18:38:52</w:t>
            </w:r>
          </w:p>
        </w:tc>
        <w:tc>
          <w:tcPr>
            <w:tcW w:w="316" w:type="dxa"/>
          </w:tcPr>
          <w:p w14:paraId="3DA8B2DC" w14:textId="77777777" w:rsidR="00ED7375" w:rsidRDefault="00000000">
            <w:r>
              <w:t>2</w:t>
            </w:r>
          </w:p>
        </w:tc>
        <w:tc>
          <w:tcPr>
            <w:tcW w:w="354" w:type="dxa"/>
          </w:tcPr>
          <w:p w14:paraId="0BE2788B" w14:textId="77777777" w:rsidR="00ED7375" w:rsidRDefault="00000000">
            <w:r>
              <w:t>0</w:t>
            </w:r>
          </w:p>
        </w:tc>
        <w:tc>
          <w:tcPr>
            <w:tcW w:w="6528" w:type="dxa"/>
          </w:tcPr>
          <w:p w14:paraId="0A371F14" w14:textId="77777777" w:rsidR="00ED7375" w:rsidRDefault="00000000">
            <w:r>
              <w:t>The problem is that in Kenya we believe its okay to steal . We call honest people mafala, we raise politicians whom we are aware have stolen public resources to god levels. These things will always turn against their citizens, karma will eat them well well. No opportunities for people who cleared campus. Never take democracy for granted, it's what our forefathers died for, its the reason western societies are advanced</w:t>
            </w:r>
          </w:p>
        </w:tc>
      </w:tr>
      <w:tr w:rsidR="00ED7375" w14:paraId="464C755B" w14:textId="77777777" w:rsidTr="001E6984">
        <w:tc>
          <w:tcPr>
            <w:tcW w:w="1199" w:type="dxa"/>
          </w:tcPr>
          <w:p w14:paraId="1A3185B1" w14:textId="77777777" w:rsidR="00ED7375" w:rsidRDefault="00000000">
            <w:r>
              <w:t>4244</w:t>
            </w:r>
          </w:p>
        </w:tc>
        <w:tc>
          <w:tcPr>
            <w:tcW w:w="941" w:type="dxa"/>
          </w:tcPr>
          <w:p w14:paraId="78E2A11A" w14:textId="77777777" w:rsidR="00ED7375" w:rsidRDefault="00000000">
            <w:r>
              <w:t>@GapofLove</w:t>
            </w:r>
          </w:p>
        </w:tc>
        <w:tc>
          <w:tcPr>
            <w:tcW w:w="403" w:type="dxa"/>
          </w:tcPr>
          <w:p w14:paraId="294B5F6D" w14:textId="77777777" w:rsidR="00ED7375" w:rsidRDefault="00000000">
            <w:r>
              <w:t>2020-11-17 18:37:24</w:t>
            </w:r>
          </w:p>
        </w:tc>
        <w:tc>
          <w:tcPr>
            <w:tcW w:w="316" w:type="dxa"/>
          </w:tcPr>
          <w:p w14:paraId="4B98B18A" w14:textId="77777777" w:rsidR="00ED7375" w:rsidRDefault="00000000">
            <w:r>
              <w:t>15</w:t>
            </w:r>
          </w:p>
        </w:tc>
        <w:tc>
          <w:tcPr>
            <w:tcW w:w="354" w:type="dxa"/>
          </w:tcPr>
          <w:p w14:paraId="3BDFC5E9" w14:textId="77777777" w:rsidR="00ED7375" w:rsidRDefault="00000000">
            <w:r>
              <w:t>0</w:t>
            </w:r>
          </w:p>
        </w:tc>
        <w:tc>
          <w:tcPr>
            <w:tcW w:w="6528" w:type="dxa"/>
          </w:tcPr>
          <w:p w14:paraId="12B86020" w14:textId="77777777" w:rsidR="00ED7375" w:rsidRDefault="00000000">
            <w:r>
              <w:t>I feel like the police is involved! They get paid too they tipped anita off that's why she never showed it's sad how corrupt the police are</w:t>
            </w:r>
          </w:p>
        </w:tc>
      </w:tr>
      <w:tr w:rsidR="00ED7375" w14:paraId="08FE4D71" w14:textId="77777777" w:rsidTr="001E6984">
        <w:tc>
          <w:tcPr>
            <w:tcW w:w="1199" w:type="dxa"/>
          </w:tcPr>
          <w:p w14:paraId="7E3EF3B4" w14:textId="77777777" w:rsidR="00ED7375" w:rsidRDefault="00000000">
            <w:r>
              <w:t>4245</w:t>
            </w:r>
          </w:p>
        </w:tc>
        <w:tc>
          <w:tcPr>
            <w:tcW w:w="941" w:type="dxa"/>
          </w:tcPr>
          <w:p w14:paraId="501843D0" w14:textId="77777777" w:rsidR="00ED7375" w:rsidRDefault="00000000">
            <w:r>
              <w:t>@emillykiragu5263</w:t>
            </w:r>
          </w:p>
        </w:tc>
        <w:tc>
          <w:tcPr>
            <w:tcW w:w="403" w:type="dxa"/>
          </w:tcPr>
          <w:p w14:paraId="4DEE737B" w14:textId="77777777" w:rsidR="00ED7375" w:rsidRDefault="00000000">
            <w:r>
              <w:t>2020-11-17 18:25:26</w:t>
            </w:r>
          </w:p>
        </w:tc>
        <w:tc>
          <w:tcPr>
            <w:tcW w:w="316" w:type="dxa"/>
          </w:tcPr>
          <w:p w14:paraId="4FD10542" w14:textId="77777777" w:rsidR="00ED7375" w:rsidRDefault="00000000">
            <w:r>
              <w:t>0</w:t>
            </w:r>
          </w:p>
        </w:tc>
        <w:tc>
          <w:tcPr>
            <w:tcW w:w="354" w:type="dxa"/>
          </w:tcPr>
          <w:p w14:paraId="20C38B12" w14:textId="77777777" w:rsidR="00ED7375" w:rsidRDefault="00000000">
            <w:r>
              <w:t>0</w:t>
            </w:r>
          </w:p>
        </w:tc>
        <w:tc>
          <w:tcPr>
            <w:tcW w:w="6528" w:type="dxa"/>
          </w:tcPr>
          <w:p w14:paraId="08BB0011" w14:textId="77777777" w:rsidR="00ED7375" w:rsidRDefault="00000000">
            <w:r>
              <w:t>But BBC why always with Kenya 😭😭😭😭</w:t>
            </w:r>
          </w:p>
        </w:tc>
      </w:tr>
      <w:tr w:rsidR="00ED7375" w14:paraId="1239F8B3" w14:textId="77777777" w:rsidTr="001E6984">
        <w:tc>
          <w:tcPr>
            <w:tcW w:w="1199" w:type="dxa"/>
          </w:tcPr>
          <w:p w14:paraId="1EEDA38C" w14:textId="77777777" w:rsidR="00ED7375" w:rsidRDefault="00000000">
            <w:r>
              <w:t>4246</w:t>
            </w:r>
          </w:p>
        </w:tc>
        <w:tc>
          <w:tcPr>
            <w:tcW w:w="941" w:type="dxa"/>
          </w:tcPr>
          <w:p w14:paraId="1DA7EDE1" w14:textId="77777777" w:rsidR="00ED7375" w:rsidRDefault="00000000">
            <w:r>
              <w:t>@pmpmpm127</w:t>
            </w:r>
          </w:p>
        </w:tc>
        <w:tc>
          <w:tcPr>
            <w:tcW w:w="403" w:type="dxa"/>
          </w:tcPr>
          <w:p w14:paraId="4E5D972C" w14:textId="77777777" w:rsidR="00ED7375" w:rsidRDefault="00000000">
            <w:r>
              <w:t>2020-11-17 18:22:13</w:t>
            </w:r>
          </w:p>
        </w:tc>
        <w:tc>
          <w:tcPr>
            <w:tcW w:w="316" w:type="dxa"/>
          </w:tcPr>
          <w:p w14:paraId="777D42EE" w14:textId="77777777" w:rsidR="00ED7375" w:rsidRDefault="00000000">
            <w:r>
              <w:t>5</w:t>
            </w:r>
          </w:p>
        </w:tc>
        <w:tc>
          <w:tcPr>
            <w:tcW w:w="354" w:type="dxa"/>
          </w:tcPr>
          <w:p w14:paraId="1B7D9D66" w14:textId="77777777" w:rsidR="00ED7375" w:rsidRDefault="00000000">
            <w:r>
              <w:t>0</w:t>
            </w:r>
          </w:p>
        </w:tc>
        <w:tc>
          <w:tcPr>
            <w:tcW w:w="6528" w:type="dxa"/>
          </w:tcPr>
          <w:p w14:paraId="3D0C0C20" w14:textId="77777777" w:rsidR="00ED7375" w:rsidRDefault="00000000">
            <w:r>
              <w:t>Kudos to the team that put this documentary together👊🏻</w:t>
            </w:r>
          </w:p>
        </w:tc>
      </w:tr>
      <w:tr w:rsidR="00ED7375" w14:paraId="3EC84D71" w14:textId="77777777" w:rsidTr="001E6984">
        <w:tc>
          <w:tcPr>
            <w:tcW w:w="1199" w:type="dxa"/>
          </w:tcPr>
          <w:p w14:paraId="5506B308" w14:textId="77777777" w:rsidR="00ED7375" w:rsidRDefault="00000000">
            <w:r>
              <w:t>4247</w:t>
            </w:r>
          </w:p>
        </w:tc>
        <w:tc>
          <w:tcPr>
            <w:tcW w:w="941" w:type="dxa"/>
          </w:tcPr>
          <w:p w14:paraId="7D0F2919" w14:textId="77777777" w:rsidR="00ED7375" w:rsidRDefault="00000000">
            <w:r>
              <w:t>@helpingothers1741</w:t>
            </w:r>
          </w:p>
        </w:tc>
        <w:tc>
          <w:tcPr>
            <w:tcW w:w="403" w:type="dxa"/>
          </w:tcPr>
          <w:p w14:paraId="49A89333" w14:textId="77777777" w:rsidR="00ED7375" w:rsidRDefault="00000000">
            <w:r>
              <w:t>2020-11-17 18:20:15</w:t>
            </w:r>
          </w:p>
        </w:tc>
        <w:tc>
          <w:tcPr>
            <w:tcW w:w="316" w:type="dxa"/>
          </w:tcPr>
          <w:p w14:paraId="6323F3C0" w14:textId="77777777" w:rsidR="00ED7375" w:rsidRDefault="00000000">
            <w:r>
              <w:t>0</w:t>
            </w:r>
          </w:p>
        </w:tc>
        <w:tc>
          <w:tcPr>
            <w:tcW w:w="354" w:type="dxa"/>
          </w:tcPr>
          <w:p w14:paraId="754AFFFD" w14:textId="77777777" w:rsidR="00ED7375" w:rsidRDefault="00000000">
            <w:r>
              <w:t>0</w:t>
            </w:r>
          </w:p>
        </w:tc>
        <w:tc>
          <w:tcPr>
            <w:tcW w:w="6528" w:type="dxa"/>
          </w:tcPr>
          <w:p w14:paraId="594B74AF" w14:textId="77777777" w:rsidR="00ED7375" w:rsidRDefault="00000000">
            <w:r>
              <w:t>When it's about blacks if it ain't negative no one will watch</w:t>
            </w:r>
          </w:p>
        </w:tc>
      </w:tr>
      <w:tr w:rsidR="00ED7375" w14:paraId="148C4FC5" w14:textId="77777777" w:rsidTr="001E6984">
        <w:tc>
          <w:tcPr>
            <w:tcW w:w="1199" w:type="dxa"/>
          </w:tcPr>
          <w:p w14:paraId="254FC929" w14:textId="77777777" w:rsidR="00ED7375" w:rsidRDefault="00000000">
            <w:r>
              <w:t>4248</w:t>
            </w:r>
          </w:p>
        </w:tc>
        <w:tc>
          <w:tcPr>
            <w:tcW w:w="941" w:type="dxa"/>
          </w:tcPr>
          <w:p w14:paraId="00E4ECF6" w14:textId="77777777" w:rsidR="00ED7375" w:rsidRDefault="00000000">
            <w:r>
              <w:t>@Megapastor</w:t>
            </w:r>
          </w:p>
        </w:tc>
        <w:tc>
          <w:tcPr>
            <w:tcW w:w="403" w:type="dxa"/>
          </w:tcPr>
          <w:p w14:paraId="69633C48" w14:textId="77777777" w:rsidR="00ED7375" w:rsidRDefault="00000000">
            <w:r>
              <w:t>2020-11-17 18:18:29</w:t>
            </w:r>
          </w:p>
        </w:tc>
        <w:tc>
          <w:tcPr>
            <w:tcW w:w="316" w:type="dxa"/>
          </w:tcPr>
          <w:p w14:paraId="1F0C88BA" w14:textId="77777777" w:rsidR="00ED7375" w:rsidRDefault="00000000">
            <w:r>
              <w:t>0</w:t>
            </w:r>
          </w:p>
        </w:tc>
        <w:tc>
          <w:tcPr>
            <w:tcW w:w="354" w:type="dxa"/>
          </w:tcPr>
          <w:p w14:paraId="3EE5FC18" w14:textId="77777777" w:rsidR="00ED7375" w:rsidRDefault="00000000">
            <w:r>
              <w:t>0</w:t>
            </w:r>
          </w:p>
        </w:tc>
        <w:tc>
          <w:tcPr>
            <w:tcW w:w="6528" w:type="dxa"/>
          </w:tcPr>
          <w:p w14:paraId="18050B39" w14:textId="77777777" w:rsidR="00ED7375" w:rsidRDefault="00000000">
            <w:r>
              <w:t>This is most stupid documentary I have ever watched! This documentary has told us nothing. We already knew that evil reigns in Africa. HOW COULD YOU MEET ANITA ON 3 OCCASIONS AND NOT ARREST HER? and then allowed her to vanish with another child? The priority was to immediately save that little boys life from Anita. Anita is a drug addict so she could have sold that child immediately you left to get cash for her drugs! I am so so angry at this investigator This would not happen in Europe or America! In fact, a policeman with a gun magically showed up on your 2nd visit to Anita... What else did you need to arrest Anita? You alreadya had her on video as evidence of child kidnap? How on earth did you allow Anita to vanish??? This investigation achieved nothing.</w:t>
            </w:r>
          </w:p>
        </w:tc>
      </w:tr>
      <w:tr w:rsidR="00ED7375" w14:paraId="26023831" w14:textId="77777777" w:rsidTr="001E6984">
        <w:tc>
          <w:tcPr>
            <w:tcW w:w="1199" w:type="dxa"/>
          </w:tcPr>
          <w:p w14:paraId="65DCE5AC" w14:textId="77777777" w:rsidR="00ED7375" w:rsidRDefault="00000000">
            <w:r>
              <w:t>4249</w:t>
            </w:r>
          </w:p>
        </w:tc>
        <w:tc>
          <w:tcPr>
            <w:tcW w:w="941" w:type="dxa"/>
          </w:tcPr>
          <w:p w14:paraId="6663DEA9" w14:textId="77777777" w:rsidR="00ED7375" w:rsidRDefault="00000000">
            <w:r>
              <w:t>@habibfaraway</w:t>
            </w:r>
          </w:p>
        </w:tc>
        <w:tc>
          <w:tcPr>
            <w:tcW w:w="403" w:type="dxa"/>
          </w:tcPr>
          <w:p w14:paraId="2061D7CE" w14:textId="77777777" w:rsidR="00ED7375" w:rsidRDefault="00000000">
            <w:r>
              <w:t>2020-11-17 18:17:59</w:t>
            </w:r>
          </w:p>
        </w:tc>
        <w:tc>
          <w:tcPr>
            <w:tcW w:w="316" w:type="dxa"/>
          </w:tcPr>
          <w:p w14:paraId="64A0CE94" w14:textId="77777777" w:rsidR="00ED7375" w:rsidRDefault="00000000">
            <w:r>
              <w:t>0</w:t>
            </w:r>
          </w:p>
        </w:tc>
        <w:tc>
          <w:tcPr>
            <w:tcW w:w="354" w:type="dxa"/>
          </w:tcPr>
          <w:p w14:paraId="0821EE51" w14:textId="77777777" w:rsidR="00ED7375" w:rsidRDefault="00000000">
            <w:r>
              <w:t>0</w:t>
            </w:r>
          </w:p>
        </w:tc>
        <w:tc>
          <w:tcPr>
            <w:tcW w:w="6528" w:type="dxa"/>
          </w:tcPr>
          <w:p w14:paraId="18C05825" w14:textId="77777777" w:rsidR="00ED7375" w:rsidRDefault="00000000">
            <w:r>
              <w:t>This happening all around Africa omg</w:t>
            </w:r>
          </w:p>
        </w:tc>
      </w:tr>
      <w:tr w:rsidR="00ED7375" w14:paraId="3B9BAF87" w14:textId="77777777" w:rsidTr="001E6984">
        <w:tc>
          <w:tcPr>
            <w:tcW w:w="1199" w:type="dxa"/>
          </w:tcPr>
          <w:p w14:paraId="3E3284D8" w14:textId="77777777" w:rsidR="00ED7375" w:rsidRDefault="00000000">
            <w:r>
              <w:t>4250</w:t>
            </w:r>
          </w:p>
        </w:tc>
        <w:tc>
          <w:tcPr>
            <w:tcW w:w="941" w:type="dxa"/>
          </w:tcPr>
          <w:p w14:paraId="331F3287" w14:textId="77777777" w:rsidR="00ED7375" w:rsidRDefault="00000000">
            <w:r>
              <w:t>@davidmashiane356</w:t>
            </w:r>
          </w:p>
        </w:tc>
        <w:tc>
          <w:tcPr>
            <w:tcW w:w="403" w:type="dxa"/>
          </w:tcPr>
          <w:p w14:paraId="4EE239A3" w14:textId="77777777" w:rsidR="00ED7375" w:rsidRDefault="00000000">
            <w:r>
              <w:t>2020-11-17 18:17:18</w:t>
            </w:r>
          </w:p>
        </w:tc>
        <w:tc>
          <w:tcPr>
            <w:tcW w:w="316" w:type="dxa"/>
          </w:tcPr>
          <w:p w14:paraId="57C9FED3" w14:textId="77777777" w:rsidR="00ED7375" w:rsidRDefault="00000000">
            <w:r>
              <w:t>0</w:t>
            </w:r>
          </w:p>
        </w:tc>
        <w:tc>
          <w:tcPr>
            <w:tcW w:w="354" w:type="dxa"/>
          </w:tcPr>
          <w:p w14:paraId="7B41D1F8" w14:textId="77777777" w:rsidR="00ED7375" w:rsidRDefault="00000000">
            <w:r>
              <w:t>0</w:t>
            </w:r>
          </w:p>
        </w:tc>
        <w:tc>
          <w:tcPr>
            <w:tcW w:w="6528" w:type="dxa"/>
          </w:tcPr>
          <w:p w14:paraId="272117D3" w14:textId="77777777" w:rsidR="00ED7375" w:rsidRDefault="00000000">
            <w:r>
              <w:t>this is terrible</w:t>
            </w:r>
          </w:p>
        </w:tc>
      </w:tr>
      <w:tr w:rsidR="00ED7375" w14:paraId="03982DBB" w14:textId="77777777" w:rsidTr="001E6984">
        <w:tc>
          <w:tcPr>
            <w:tcW w:w="1199" w:type="dxa"/>
          </w:tcPr>
          <w:p w14:paraId="5EA99885" w14:textId="77777777" w:rsidR="00ED7375" w:rsidRDefault="00000000">
            <w:r>
              <w:t>4251</w:t>
            </w:r>
          </w:p>
        </w:tc>
        <w:tc>
          <w:tcPr>
            <w:tcW w:w="941" w:type="dxa"/>
          </w:tcPr>
          <w:p w14:paraId="2B4D1549" w14:textId="77777777" w:rsidR="00ED7375" w:rsidRDefault="00000000">
            <w:r>
              <w:t>@Melissa_Igaga</w:t>
            </w:r>
          </w:p>
        </w:tc>
        <w:tc>
          <w:tcPr>
            <w:tcW w:w="403" w:type="dxa"/>
          </w:tcPr>
          <w:p w14:paraId="47366BBC" w14:textId="77777777" w:rsidR="00ED7375" w:rsidRDefault="00000000">
            <w:r>
              <w:t>2020-11-17 18:13:13</w:t>
            </w:r>
          </w:p>
        </w:tc>
        <w:tc>
          <w:tcPr>
            <w:tcW w:w="316" w:type="dxa"/>
          </w:tcPr>
          <w:p w14:paraId="0DCFD973" w14:textId="77777777" w:rsidR="00ED7375" w:rsidRDefault="00000000">
            <w:r>
              <w:t>0</w:t>
            </w:r>
          </w:p>
        </w:tc>
        <w:tc>
          <w:tcPr>
            <w:tcW w:w="354" w:type="dxa"/>
          </w:tcPr>
          <w:p w14:paraId="79D5D58F" w14:textId="77777777" w:rsidR="00ED7375" w:rsidRDefault="00000000">
            <w:r>
              <w:t>0</w:t>
            </w:r>
          </w:p>
        </w:tc>
        <w:tc>
          <w:tcPr>
            <w:tcW w:w="6528" w:type="dxa"/>
          </w:tcPr>
          <w:p w14:paraId="1B6EC56A" w14:textId="77777777" w:rsidR="00ED7375" w:rsidRDefault="00000000">
            <w:r>
              <w:t>Hey, I think the confrontation at the end may put your informant in a lot of trouble.</w:t>
            </w:r>
          </w:p>
        </w:tc>
      </w:tr>
      <w:tr w:rsidR="00ED7375" w14:paraId="50321616" w14:textId="77777777" w:rsidTr="001E6984">
        <w:tc>
          <w:tcPr>
            <w:tcW w:w="1199" w:type="dxa"/>
          </w:tcPr>
          <w:p w14:paraId="001F1795" w14:textId="77777777" w:rsidR="00ED7375" w:rsidRDefault="00000000">
            <w:r>
              <w:t>4252</w:t>
            </w:r>
          </w:p>
        </w:tc>
        <w:tc>
          <w:tcPr>
            <w:tcW w:w="941" w:type="dxa"/>
          </w:tcPr>
          <w:p w14:paraId="43D86EE5" w14:textId="77777777" w:rsidR="00ED7375" w:rsidRDefault="00000000">
            <w:r>
              <w:t>@janesmithe3578</w:t>
            </w:r>
          </w:p>
        </w:tc>
        <w:tc>
          <w:tcPr>
            <w:tcW w:w="403" w:type="dxa"/>
          </w:tcPr>
          <w:p w14:paraId="612310C5" w14:textId="77777777" w:rsidR="00ED7375" w:rsidRDefault="00000000">
            <w:r>
              <w:t>2020-11-17 18:09:50</w:t>
            </w:r>
          </w:p>
        </w:tc>
        <w:tc>
          <w:tcPr>
            <w:tcW w:w="316" w:type="dxa"/>
          </w:tcPr>
          <w:p w14:paraId="19474C08" w14:textId="77777777" w:rsidR="00ED7375" w:rsidRDefault="00000000">
            <w:r>
              <w:t>0</w:t>
            </w:r>
          </w:p>
        </w:tc>
        <w:tc>
          <w:tcPr>
            <w:tcW w:w="354" w:type="dxa"/>
          </w:tcPr>
          <w:p w14:paraId="5F3C890D" w14:textId="77777777" w:rsidR="00ED7375" w:rsidRDefault="00000000">
            <w:r>
              <w:t>0</w:t>
            </w:r>
          </w:p>
        </w:tc>
        <w:tc>
          <w:tcPr>
            <w:tcW w:w="6528" w:type="dxa"/>
          </w:tcPr>
          <w:p w14:paraId="30628FC4" w14:textId="77777777" w:rsidR="00ED7375" w:rsidRDefault="00000000">
            <w:r>
              <w:t>They better come try in Namibia that nonsense they will rot in jail</w:t>
            </w:r>
          </w:p>
        </w:tc>
      </w:tr>
      <w:tr w:rsidR="00ED7375" w14:paraId="493444D7" w14:textId="77777777" w:rsidTr="001E6984">
        <w:tc>
          <w:tcPr>
            <w:tcW w:w="1199" w:type="dxa"/>
          </w:tcPr>
          <w:p w14:paraId="2C863990" w14:textId="77777777" w:rsidR="00ED7375" w:rsidRDefault="00000000">
            <w:r>
              <w:t>4253</w:t>
            </w:r>
          </w:p>
        </w:tc>
        <w:tc>
          <w:tcPr>
            <w:tcW w:w="941" w:type="dxa"/>
          </w:tcPr>
          <w:p w14:paraId="345B0E8C" w14:textId="77777777" w:rsidR="00ED7375" w:rsidRDefault="00000000">
            <w:r>
              <w:t>@latestvideos612</w:t>
            </w:r>
          </w:p>
        </w:tc>
        <w:tc>
          <w:tcPr>
            <w:tcW w:w="403" w:type="dxa"/>
          </w:tcPr>
          <w:p w14:paraId="2449E468" w14:textId="77777777" w:rsidR="00ED7375" w:rsidRDefault="00000000">
            <w:r>
              <w:t>2020-11-17 18:06:57</w:t>
            </w:r>
          </w:p>
        </w:tc>
        <w:tc>
          <w:tcPr>
            <w:tcW w:w="316" w:type="dxa"/>
          </w:tcPr>
          <w:p w14:paraId="41CC3190" w14:textId="77777777" w:rsidR="00ED7375" w:rsidRDefault="00000000">
            <w:r>
              <w:t>0</w:t>
            </w:r>
          </w:p>
        </w:tc>
        <w:tc>
          <w:tcPr>
            <w:tcW w:w="354" w:type="dxa"/>
          </w:tcPr>
          <w:p w14:paraId="51963B9A" w14:textId="77777777" w:rsidR="00ED7375" w:rsidRDefault="00000000">
            <w:r>
              <w:t>0</w:t>
            </w:r>
          </w:p>
        </w:tc>
        <w:tc>
          <w:tcPr>
            <w:tcW w:w="6528" w:type="dxa"/>
          </w:tcPr>
          <w:p w14:paraId="0B795811" w14:textId="77777777" w:rsidR="00ED7375" w:rsidRDefault="00000000">
            <w:r>
              <w:t>You may also like this</w:t>
            </w:r>
            <w:r>
              <w:br/>
              <w:t>https://youtu.be/Kd2qb-f2R9k</w:t>
            </w:r>
          </w:p>
        </w:tc>
      </w:tr>
      <w:tr w:rsidR="00ED7375" w14:paraId="2F995125" w14:textId="77777777" w:rsidTr="001E6984">
        <w:tc>
          <w:tcPr>
            <w:tcW w:w="1199" w:type="dxa"/>
          </w:tcPr>
          <w:p w14:paraId="7541BC93" w14:textId="77777777" w:rsidR="00ED7375" w:rsidRDefault="00000000">
            <w:r>
              <w:t>4254</w:t>
            </w:r>
          </w:p>
        </w:tc>
        <w:tc>
          <w:tcPr>
            <w:tcW w:w="941" w:type="dxa"/>
          </w:tcPr>
          <w:p w14:paraId="75EC56C0" w14:textId="77777777" w:rsidR="00ED7375" w:rsidRDefault="00000000">
            <w:r>
              <w:t>@brayosammy</w:t>
            </w:r>
          </w:p>
        </w:tc>
        <w:tc>
          <w:tcPr>
            <w:tcW w:w="403" w:type="dxa"/>
          </w:tcPr>
          <w:p w14:paraId="06C8EDA1" w14:textId="77777777" w:rsidR="00ED7375" w:rsidRDefault="00000000">
            <w:r>
              <w:t>2020-11-17 18:06:08</w:t>
            </w:r>
          </w:p>
        </w:tc>
        <w:tc>
          <w:tcPr>
            <w:tcW w:w="316" w:type="dxa"/>
          </w:tcPr>
          <w:p w14:paraId="6550DFED" w14:textId="77777777" w:rsidR="00ED7375" w:rsidRDefault="00000000">
            <w:r>
              <w:t>0</w:t>
            </w:r>
          </w:p>
        </w:tc>
        <w:tc>
          <w:tcPr>
            <w:tcW w:w="354" w:type="dxa"/>
          </w:tcPr>
          <w:p w14:paraId="6AAB67E7" w14:textId="77777777" w:rsidR="00ED7375" w:rsidRDefault="00000000">
            <w:r>
              <w:t>0</w:t>
            </w:r>
          </w:p>
        </w:tc>
        <w:tc>
          <w:tcPr>
            <w:tcW w:w="6528" w:type="dxa"/>
          </w:tcPr>
          <w:p w14:paraId="4CBDFCD5" w14:textId="77777777" w:rsidR="00ED7375" w:rsidRDefault="00000000">
            <w:r>
              <w:t>Kindly make sure the Guy Frank is Arrested...</w:t>
            </w:r>
            <w:r>
              <w:br/>
              <w:t xml:space="preserve">This is the full evidence............. </w:t>
            </w:r>
            <w:r>
              <w:br/>
              <w:t>FRANK AWEKWE NDAAAANIIII</w:t>
            </w:r>
          </w:p>
        </w:tc>
      </w:tr>
      <w:tr w:rsidR="00ED7375" w14:paraId="5A847213" w14:textId="77777777" w:rsidTr="001E6984">
        <w:tc>
          <w:tcPr>
            <w:tcW w:w="1199" w:type="dxa"/>
          </w:tcPr>
          <w:p w14:paraId="27CAC326" w14:textId="77777777" w:rsidR="00ED7375" w:rsidRDefault="00000000">
            <w:r>
              <w:t>4255</w:t>
            </w:r>
          </w:p>
        </w:tc>
        <w:tc>
          <w:tcPr>
            <w:tcW w:w="941" w:type="dxa"/>
          </w:tcPr>
          <w:p w14:paraId="28AD3FF4" w14:textId="77777777" w:rsidR="00ED7375" w:rsidRDefault="00000000">
            <w:r>
              <w:t>@69purposecoarse</w:t>
            </w:r>
          </w:p>
        </w:tc>
        <w:tc>
          <w:tcPr>
            <w:tcW w:w="403" w:type="dxa"/>
          </w:tcPr>
          <w:p w14:paraId="197B417E" w14:textId="77777777" w:rsidR="00ED7375" w:rsidRDefault="00000000">
            <w:r>
              <w:t>2020-11-17 18:03:25</w:t>
            </w:r>
          </w:p>
        </w:tc>
        <w:tc>
          <w:tcPr>
            <w:tcW w:w="316" w:type="dxa"/>
          </w:tcPr>
          <w:p w14:paraId="288C4E0D" w14:textId="77777777" w:rsidR="00ED7375" w:rsidRDefault="00000000">
            <w:r>
              <w:t>0</w:t>
            </w:r>
          </w:p>
        </w:tc>
        <w:tc>
          <w:tcPr>
            <w:tcW w:w="354" w:type="dxa"/>
          </w:tcPr>
          <w:p w14:paraId="299B02F2" w14:textId="77777777" w:rsidR="00ED7375" w:rsidRDefault="00000000">
            <w:r>
              <w:t>0</w:t>
            </w:r>
          </w:p>
        </w:tc>
        <w:tc>
          <w:tcPr>
            <w:tcW w:w="6528" w:type="dxa"/>
          </w:tcPr>
          <w:p w14:paraId="3ACCB68F" w14:textId="77777777" w:rsidR="00ED7375" w:rsidRDefault="00000000">
            <w:r>
              <w:t>I pray the day that THE MOST HIGH WILL call for those that do this wickedness. The day of judgment is so close. Ingeta!</w:t>
            </w:r>
          </w:p>
        </w:tc>
      </w:tr>
      <w:tr w:rsidR="00ED7375" w14:paraId="7740A45D" w14:textId="77777777" w:rsidTr="001E6984">
        <w:tc>
          <w:tcPr>
            <w:tcW w:w="1199" w:type="dxa"/>
          </w:tcPr>
          <w:p w14:paraId="261932D9" w14:textId="77777777" w:rsidR="00ED7375" w:rsidRDefault="00000000">
            <w:r>
              <w:t>4256</w:t>
            </w:r>
          </w:p>
        </w:tc>
        <w:tc>
          <w:tcPr>
            <w:tcW w:w="941" w:type="dxa"/>
          </w:tcPr>
          <w:p w14:paraId="2FC0708C" w14:textId="77777777" w:rsidR="00ED7375" w:rsidRDefault="00000000">
            <w:r>
              <w:t>@rinaabne1324</w:t>
            </w:r>
          </w:p>
        </w:tc>
        <w:tc>
          <w:tcPr>
            <w:tcW w:w="403" w:type="dxa"/>
          </w:tcPr>
          <w:p w14:paraId="04AA69CE" w14:textId="77777777" w:rsidR="00ED7375" w:rsidRDefault="00000000">
            <w:r>
              <w:t>2020-11-17 17:58:35</w:t>
            </w:r>
          </w:p>
        </w:tc>
        <w:tc>
          <w:tcPr>
            <w:tcW w:w="316" w:type="dxa"/>
          </w:tcPr>
          <w:p w14:paraId="18A9A721" w14:textId="77777777" w:rsidR="00ED7375" w:rsidRDefault="00000000">
            <w:r>
              <w:t>0</w:t>
            </w:r>
          </w:p>
        </w:tc>
        <w:tc>
          <w:tcPr>
            <w:tcW w:w="354" w:type="dxa"/>
          </w:tcPr>
          <w:p w14:paraId="3F7D65AB" w14:textId="77777777" w:rsidR="00ED7375" w:rsidRDefault="00000000">
            <w:r>
              <w:t>0</w:t>
            </w:r>
          </w:p>
        </w:tc>
        <w:tc>
          <w:tcPr>
            <w:tcW w:w="6528" w:type="dxa"/>
          </w:tcPr>
          <w:p w14:paraId="48B2324E" w14:textId="77777777" w:rsidR="00ED7375" w:rsidRDefault="00000000">
            <w:r>
              <w:t>The baby on the thumbnail is so cute</w:t>
            </w:r>
          </w:p>
        </w:tc>
      </w:tr>
      <w:tr w:rsidR="00ED7375" w14:paraId="4FD3943B" w14:textId="77777777" w:rsidTr="001E6984">
        <w:tc>
          <w:tcPr>
            <w:tcW w:w="1199" w:type="dxa"/>
          </w:tcPr>
          <w:p w14:paraId="05EE6F50" w14:textId="77777777" w:rsidR="00ED7375" w:rsidRDefault="00000000">
            <w:r>
              <w:t>4257</w:t>
            </w:r>
          </w:p>
        </w:tc>
        <w:tc>
          <w:tcPr>
            <w:tcW w:w="941" w:type="dxa"/>
          </w:tcPr>
          <w:p w14:paraId="2730F65A" w14:textId="77777777" w:rsidR="00ED7375" w:rsidRDefault="00000000">
            <w:r>
              <w:t>@helenadams7985</w:t>
            </w:r>
          </w:p>
        </w:tc>
        <w:tc>
          <w:tcPr>
            <w:tcW w:w="403" w:type="dxa"/>
          </w:tcPr>
          <w:p w14:paraId="1C67AD92" w14:textId="77777777" w:rsidR="00ED7375" w:rsidRDefault="00000000">
            <w:r>
              <w:t>2020-11-17 17:58:00</w:t>
            </w:r>
          </w:p>
        </w:tc>
        <w:tc>
          <w:tcPr>
            <w:tcW w:w="316" w:type="dxa"/>
          </w:tcPr>
          <w:p w14:paraId="507A6978" w14:textId="77777777" w:rsidR="00ED7375" w:rsidRDefault="00000000">
            <w:r>
              <w:t>0</w:t>
            </w:r>
          </w:p>
        </w:tc>
        <w:tc>
          <w:tcPr>
            <w:tcW w:w="354" w:type="dxa"/>
          </w:tcPr>
          <w:p w14:paraId="032CF99D" w14:textId="77777777" w:rsidR="00ED7375" w:rsidRDefault="00000000">
            <w:r>
              <w:t>0</w:t>
            </w:r>
          </w:p>
        </w:tc>
        <w:tc>
          <w:tcPr>
            <w:tcW w:w="6528" w:type="dxa"/>
          </w:tcPr>
          <w:p w14:paraId="6F70A76B" w14:textId="77777777" w:rsidR="00ED7375" w:rsidRDefault="00000000">
            <w:r>
              <w:t>Black babies matter!</w:t>
            </w:r>
          </w:p>
        </w:tc>
      </w:tr>
      <w:tr w:rsidR="00ED7375" w14:paraId="3BD51978" w14:textId="77777777" w:rsidTr="001E6984">
        <w:tc>
          <w:tcPr>
            <w:tcW w:w="1199" w:type="dxa"/>
          </w:tcPr>
          <w:p w14:paraId="02EA7C9F" w14:textId="77777777" w:rsidR="00ED7375" w:rsidRDefault="00000000">
            <w:r>
              <w:t>4258</w:t>
            </w:r>
          </w:p>
        </w:tc>
        <w:tc>
          <w:tcPr>
            <w:tcW w:w="941" w:type="dxa"/>
          </w:tcPr>
          <w:p w14:paraId="78BB836D" w14:textId="77777777" w:rsidR="00ED7375" w:rsidRDefault="00000000">
            <w:r>
              <w:t>@leepop123</w:t>
            </w:r>
          </w:p>
        </w:tc>
        <w:tc>
          <w:tcPr>
            <w:tcW w:w="403" w:type="dxa"/>
          </w:tcPr>
          <w:p w14:paraId="4CADD81F" w14:textId="77777777" w:rsidR="00ED7375" w:rsidRDefault="00000000">
            <w:r>
              <w:t>2020-11-17 17:55:37</w:t>
            </w:r>
          </w:p>
        </w:tc>
        <w:tc>
          <w:tcPr>
            <w:tcW w:w="316" w:type="dxa"/>
          </w:tcPr>
          <w:p w14:paraId="444900D7" w14:textId="77777777" w:rsidR="00ED7375" w:rsidRDefault="00000000">
            <w:r>
              <w:t>0</w:t>
            </w:r>
          </w:p>
        </w:tc>
        <w:tc>
          <w:tcPr>
            <w:tcW w:w="354" w:type="dxa"/>
          </w:tcPr>
          <w:p w14:paraId="3FB2214E" w14:textId="77777777" w:rsidR="00ED7375" w:rsidRDefault="00000000">
            <w:r>
              <w:t>0</w:t>
            </w:r>
          </w:p>
        </w:tc>
        <w:tc>
          <w:tcPr>
            <w:tcW w:w="6528" w:type="dxa"/>
          </w:tcPr>
          <w:p w14:paraId="2FB48813" w14:textId="77777777" w:rsidR="00ED7375" w:rsidRDefault="00000000">
            <w:r>
              <w:t>That is crazy man how people can do evil stuff like that that is sad that it was people out there or doing things like that it's crazy that reminds me of slavery call back in the days people used to say slave their own people in their own culture their own people selling their own people and I'm a modern-day now we have people that country selling their own kids their own babies with this crazy</w:t>
            </w:r>
          </w:p>
        </w:tc>
      </w:tr>
      <w:tr w:rsidR="00ED7375" w14:paraId="59EDD580" w14:textId="77777777" w:rsidTr="001E6984">
        <w:tc>
          <w:tcPr>
            <w:tcW w:w="1199" w:type="dxa"/>
          </w:tcPr>
          <w:p w14:paraId="793EDEE4" w14:textId="77777777" w:rsidR="00ED7375" w:rsidRDefault="00000000">
            <w:r>
              <w:t>4259</w:t>
            </w:r>
          </w:p>
        </w:tc>
        <w:tc>
          <w:tcPr>
            <w:tcW w:w="941" w:type="dxa"/>
          </w:tcPr>
          <w:p w14:paraId="7BF9C9E9" w14:textId="77777777" w:rsidR="00ED7375" w:rsidRDefault="00000000">
            <w:r>
              <w:t>@abduljabbarmohammed9529</w:t>
            </w:r>
          </w:p>
        </w:tc>
        <w:tc>
          <w:tcPr>
            <w:tcW w:w="403" w:type="dxa"/>
          </w:tcPr>
          <w:p w14:paraId="38C3DDDD" w14:textId="77777777" w:rsidR="00ED7375" w:rsidRDefault="00000000">
            <w:r>
              <w:t>2020-11-17 17:53:05</w:t>
            </w:r>
          </w:p>
        </w:tc>
        <w:tc>
          <w:tcPr>
            <w:tcW w:w="316" w:type="dxa"/>
          </w:tcPr>
          <w:p w14:paraId="4D23489E" w14:textId="77777777" w:rsidR="00ED7375" w:rsidRDefault="00000000">
            <w:r>
              <w:t>1</w:t>
            </w:r>
          </w:p>
        </w:tc>
        <w:tc>
          <w:tcPr>
            <w:tcW w:w="354" w:type="dxa"/>
          </w:tcPr>
          <w:p w14:paraId="5DA5AD5D" w14:textId="77777777" w:rsidR="00ED7375" w:rsidRDefault="00000000">
            <w:r>
              <w:t>0</w:t>
            </w:r>
          </w:p>
        </w:tc>
        <w:tc>
          <w:tcPr>
            <w:tcW w:w="6528" w:type="dxa"/>
          </w:tcPr>
          <w:p w14:paraId="37F8AC11" w14:textId="77777777" w:rsidR="00ED7375" w:rsidRDefault="00000000">
            <w:r>
              <w:t>Justice for this women. #protectourchildren.</w:t>
            </w:r>
          </w:p>
        </w:tc>
      </w:tr>
      <w:tr w:rsidR="00ED7375" w14:paraId="51F92593" w14:textId="77777777" w:rsidTr="001E6984">
        <w:tc>
          <w:tcPr>
            <w:tcW w:w="1199" w:type="dxa"/>
          </w:tcPr>
          <w:p w14:paraId="14247ABA" w14:textId="77777777" w:rsidR="00ED7375" w:rsidRDefault="00000000">
            <w:r>
              <w:t>4260</w:t>
            </w:r>
          </w:p>
        </w:tc>
        <w:tc>
          <w:tcPr>
            <w:tcW w:w="941" w:type="dxa"/>
          </w:tcPr>
          <w:p w14:paraId="5684E246" w14:textId="77777777" w:rsidR="00ED7375" w:rsidRDefault="00000000">
            <w:r>
              <w:t>@Heaven_Bound</w:t>
            </w:r>
          </w:p>
        </w:tc>
        <w:tc>
          <w:tcPr>
            <w:tcW w:w="403" w:type="dxa"/>
          </w:tcPr>
          <w:p w14:paraId="42E973D1" w14:textId="77777777" w:rsidR="00ED7375" w:rsidRDefault="00000000">
            <w:r>
              <w:t>2020-11-17 17:48:20</w:t>
            </w:r>
          </w:p>
        </w:tc>
        <w:tc>
          <w:tcPr>
            <w:tcW w:w="316" w:type="dxa"/>
          </w:tcPr>
          <w:p w14:paraId="110CF158" w14:textId="77777777" w:rsidR="00ED7375" w:rsidRDefault="00000000">
            <w:r>
              <w:t>1</w:t>
            </w:r>
          </w:p>
        </w:tc>
        <w:tc>
          <w:tcPr>
            <w:tcW w:w="354" w:type="dxa"/>
          </w:tcPr>
          <w:p w14:paraId="38937D55" w14:textId="77777777" w:rsidR="00ED7375" w:rsidRDefault="00000000">
            <w:r>
              <w:t>0</w:t>
            </w:r>
          </w:p>
        </w:tc>
        <w:tc>
          <w:tcPr>
            <w:tcW w:w="6528" w:type="dxa"/>
          </w:tcPr>
          <w:p w14:paraId="0D3C00D8" w14:textId="77777777" w:rsidR="00ED7375" w:rsidRDefault="00000000">
            <w:r>
              <w:t>Thank you for being brave enough to do this investigation. May God bless you and your team. We hope that our Kenya Police can be more vigilant and enforce the rule of law better, ensuring that these people face the full arm of our judicial system, however broken it is.</w:t>
            </w:r>
          </w:p>
        </w:tc>
      </w:tr>
      <w:tr w:rsidR="00ED7375" w14:paraId="7CF34E1B" w14:textId="77777777" w:rsidTr="001E6984">
        <w:tc>
          <w:tcPr>
            <w:tcW w:w="1199" w:type="dxa"/>
          </w:tcPr>
          <w:p w14:paraId="5E2360B3" w14:textId="77777777" w:rsidR="00ED7375" w:rsidRDefault="00000000">
            <w:r>
              <w:t>4261</w:t>
            </w:r>
          </w:p>
        </w:tc>
        <w:tc>
          <w:tcPr>
            <w:tcW w:w="941" w:type="dxa"/>
          </w:tcPr>
          <w:p w14:paraId="0E41AD3D" w14:textId="77777777" w:rsidR="00ED7375" w:rsidRDefault="00000000">
            <w:r>
              <w:t>@Gracetochange</w:t>
            </w:r>
          </w:p>
        </w:tc>
        <w:tc>
          <w:tcPr>
            <w:tcW w:w="403" w:type="dxa"/>
          </w:tcPr>
          <w:p w14:paraId="089FBA75" w14:textId="77777777" w:rsidR="00ED7375" w:rsidRDefault="00000000">
            <w:r>
              <w:t>2020-11-17 17:47:56</w:t>
            </w:r>
          </w:p>
        </w:tc>
        <w:tc>
          <w:tcPr>
            <w:tcW w:w="316" w:type="dxa"/>
          </w:tcPr>
          <w:p w14:paraId="72C0BDF1" w14:textId="77777777" w:rsidR="00ED7375" w:rsidRDefault="00000000">
            <w:r>
              <w:t>3</w:t>
            </w:r>
          </w:p>
        </w:tc>
        <w:tc>
          <w:tcPr>
            <w:tcW w:w="354" w:type="dxa"/>
          </w:tcPr>
          <w:p w14:paraId="6743C387" w14:textId="77777777" w:rsidR="00ED7375" w:rsidRDefault="00000000">
            <w:r>
              <w:t>0</w:t>
            </w:r>
          </w:p>
        </w:tc>
        <w:tc>
          <w:tcPr>
            <w:tcW w:w="6528" w:type="dxa"/>
          </w:tcPr>
          <w:p w14:paraId="2DB11159" w14:textId="77777777" w:rsidR="00ED7375" w:rsidRDefault="00000000">
            <w:r>
              <w:t>This is the evils of poverty. God have mercy for these souls.</w:t>
            </w:r>
          </w:p>
        </w:tc>
      </w:tr>
      <w:tr w:rsidR="00ED7375" w14:paraId="2EBEE374" w14:textId="77777777" w:rsidTr="001E6984">
        <w:tc>
          <w:tcPr>
            <w:tcW w:w="1199" w:type="dxa"/>
          </w:tcPr>
          <w:p w14:paraId="1D086CA7" w14:textId="77777777" w:rsidR="00ED7375" w:rsidRDefault="00000000">
            <w:r>
              <w:t>4262</w:t>
            </w:r>
          </w:p>
        </w:tc>
        <w:tc>
          <w:tcPr>
            <w:tcW w:w="941" w:type="dxa"/>
          </w:tcPr>
          <w:p w14:paraId="673D0C78" w14:textId="77777777" w:rsidR="00ED7375" w:rsidRDefault="00000000">
            <w:r>
              <w:t>@Gracetochange</w:t>
            </w:r>
          </w:p>
        </w:tc>
        <w:tc>
          <w:tcPr>
            <w:tcW w:w="403" w:type="dxa"/>
          </w:tcPr>
          <w:p w14:paraId="2C145493" w14:textId="77777777" w:rsidR="00ED7375" w:rsidRDefault="00000000">
            <w:r>
              <w:t>2020-11-17 17:44:15</w:t>
            </w:r>
          </w:p>
        </w:tc>
        <w:tc>
          <w:tcPr>
            <w:tcW w:w="316" w:type="dxa"/>
          </w:tcPr>
          <w:p w14:paraId="22FD6458" w14:textId="77777777" w:rsidR="00ED7375" w:rsidRDefault="00000000">
            <w:r>
              <w:t>1</w:t>
            </w:r>
          </w:p>
        </w:tc>
        <w:tc>
          <w:tcPr>
            <w:tcW w:w="354" w:type="dxa"/>
          </w:tcPr>
          <w:p w14:paraId="6DFF4EBF" w14:textId="77777777" w:rsidR="00ED7375" w:rsidRDefault="00000000">
            <w:r>
              <w:t>0</w:t>
            </w:r>
          </w:p>
        </w:tc>
        <w:tc>
          <w:tcPr>
            <w:tcW w:w="6528" w:type="dxa"/>
          </w:tcPr>
          <w:p w14:paraId="767CD9DD" w14:textId="77777777" w:rsidR="00ED7375" w:rsidRDefault="00000000">
            <w:r>
              <w:t>Cry out to the God of Justice. Jehovah. Jesus Christ. It's evil to sell your children or be stolen. Call for Justice. In usa they do adoption which is kinda similar, but with laws to protect the child.</w:t>
            </w:r>
          </w:p>
        </w:tc>
      </w:tr>
      <w:tr w:rsidR="00ED7375" w14:paraId="1F89FC37" w14:textId="77777777" w:rsidTr="001E6984">
        <w:tc>
          <w:tcPr>
            <w:tcW w:w="1199" w:type="dxa"/>
          </w:tcPr>
          <w:p w14:paraId="6C28AFD5" w14:textId="77777777" w:rsidR="00ED7375" w:rsidRDefault="00000000">
            <w:r>
              <w:t>4263</w:t>
            </w:r>
          </w:p>
        </w:tc>
        <w:tc>
          <w:tcPr>
            <w:tcW w:w="941" w:type="dxa"/>
          </w:tcPr>
          <w:p w14:paraId="6FEE5E49" w14:textId="77777777" w:rsidR="00ED7375" w:rsidRDefault="00000000">
            <w:r>
              <w:t>@LMM93</w:t>
            </w:r>
          </w:p>
        </w:tc>
        <w:tc>
          <w:tcPr>
            <w:tcW w:w="403" w:type="dxa"/>
          </w:tcPr>
          <w:p w14:paraId="26A4038B" w14:textId="77777777" w:rsidR="00ED7375" w:rsidRDefault="00000000">
            <w:r>
              <w:t>2020-11-17 17:43:19</w:t>
            </w:r>
          </w:p>
        </w:tc>
        <w:tc>
          <w:tcPr>
            <w:tcW w:w="316" w:type="dxa"/>
          </w:tcPr>
          <w:p w14:paraId="7D28AA0F" w14:textId="77777777" w:rsidR="00ED7375" w:rsidRDefault="00000000">
            <w:r>
              <w:t>157</w:t>
            </w:r>
          </w:p>
        </w:tc>
        <w:tc>
          <w:tcPr>
            <w:tcW w:w="354" w:type="dxa"/>
          </w:tcPr>
          <w:p w14:paraId="1C10F4FE" w14:textId="77777777" w:rsidR="00ED7375" w:rsidRDefault="00000000">
            <w:r>
              <w:t>10</w:t>
            </w:r>
          </w:p>
        </w:tc>
        <w:tc>
          <w:tcPr>
            <w:tcW w:w="6528" w:type="dxa"/>
          </w:tcPr>
          <w:p w14:paraId="51936B58" w14:textId="77777777" w:rsidR="00ED7375" w:rsidRDefault="00000000">
            <w:r>
              <w:t>As some are aborting, others are stealing other women’s babies. This world is wicked.</w:t>
            </w:r>
          </w:p>
        </w:tc>
      </w:tr>
      <w:tr w:rsidR="00ED7375" w14:paraId="7E76FA56" w14:textId="77777777" w:rsidTr="001E6984">
        <w:tc>
          <w:tcPr>
            <w:tcW w:w="1199" w:type="dxa"/>
          </w:tcPr>
          <w:p w14:paraId="0B9D9D61" w14:textId="77777777" w:rsidR="00ED7375" w:rsidRDefault="00000000">
            <w:r>
              <w:t>4264</w:t>
            </w:r>
          </w:p>
        </w:tc>
        <w:tc>
          <w:tcPr>
            <w:tcW w:w="941" w:type="dxa"/>
          </w:tcPr>
          <w:p w14:paraId="38AB4C15" w14:textId="77777777" w:rsidR="00ED7375" w:rsidRDefault="00000000">
            <w:r>
              <w:t>@hannahw4769</w:t>
            </w:r>
          </w:p>
        </w:tc>
        <w:tc>
          <w:tcPr>
            <w:tcW w:w="403" w:type="dxa"/>
          </w:tcPr>
          <w:p w14:paraId="1E92A429" w14:textId="77777777" w:rsidR="00ED7375" w:rsidRDefault="00000000">
            <w:r>
              <w:t>2020-11-17 20:51:59</w:t>
            </w:r>
          </w:p>
        </w:tc>
        <w:tc>
          <w:tcPr>
            <w:tcW w:w="316" w:type="dxa"/>
          </w:tcPr>
          <w:p w14:paraId="7AB08D43" w14:textId="77777777" w:rsidR="00ED7375" w:rsidRDefault="00000000">
            <w:r>
              <w:t>11</w:t>
            </w:r>
          </w:p>
        </w:tc>
        <w:tc>
          <w:tcPr>
            <w:tcW w:w="354" w:type="dxa"/>
          </w:tcPr>
          <w:p w14:paraId="62283168" w14:textId="77777777" w:rsidR="00ED7375" w:rsidRDefault="00ED7375"/>
        </w:tc>
        <w:tc>
          <w:tcPr>
            <w:tcW w:w="6528" w:type="dxa"/>
          </w:tcPr>
          <w:p w14:paraId="3AFC5C8A" w14:textId="77777777" w:rsidR="00ED7375" w:rsidRDefault="00000000">
            <w:r>
              <w:t>It’s wicked wicked wicked no wonder God has had enough of this wickedness.</w:t>
            </w:r>
          </w:p>
        </w:tc>
      </w:tr>
      <w:tr w:rsidR="00ED7375" w14:paraId="07AF559C" w14:textId="77777777" w:rsidTr="001E6984">
        <w:tc>
          <w:tcPr>
            <w:tcW w:w="1199" w:type="dxa"/>
          </w:tcPr>
          <w:p w14:paraId="356EBE23" w14:textId="77777777" w:rsidR="00ED7375" w:rsidRDefault="00000000">
            <w:r>
              <w:t>4265</w:t>
            </w:r>
          </w:p>
        </w:tc>
        <w:tc>
          <w:tcPr>
            <w:tcW w:w="941" w:type="dxa"/>
          </w:tcPr>
          <w:p w14:paraId="74811928" w14:textId="77777777" w:rsidR="00ED7375" w:rsidRDefault="00000000">
            <w:r>
              <w:t>@CyberMachine</w:t>
            </w:r>
          </w:p>
        </w:tc>
        <w:tc>
          <w:tcPr>
            <w:tcW w:w="403" w:type="dxa"/>
          </w:tcPr>
          <w:p w14:paraId="17AF0892" w14:textId="77777777" w:rsidR="00ED7375" w:rsidRDefault="00000000">
            <w:r>
              <w:t>2020-11-18 07:32:21</w:t>
            </w:r>
          </w:p>
        </w:tc>
        <w:tc>
          <w:tcPr>
            <w:tcW w:w="316" w:type="dxa"/>
          </w:tcPr>
          <w:p w14:paraId="30E89864" w14:textId="77777777" w:rsidR="00ED7375" w:rsidRDefault="00000000">
            <w:r>
              <w:t>26</w:t>
            </w:r>
          </w:p>
        </w:tc>
        <w:tc>
          <w:tcPr>
            <w:tcW w:w="354" w:type="dxa"/>
          </w:tcPr>
          <w:p w14:paraId="662AF584" w14:textId="77777777" w:rsidR="00ED7375" w:rsidRDefault="00ED7375"/>
        </w:tc>
        <w:tc>
          <w:tcPr>
            <w:tcW w:w="6528" w:type="dxa"/>
          </w:tcPr>
          <w:p w14:paraId="1919A3D8" w14:textId="77777777" w:rsidR="00ED7375" w:rsidRDefault="00000000">
            <w:r>
              <w:t>@@hannahw4769 Are you two adopting children and helping out single mothers or just passing judgement?</w:t>
            </w:r>
          </w:p>
        </w:tc>
      </w:tr>
      <w:tr w:rsidR="00ED7375" w14:paraId="686EADFF" w14:textId="77777777" w:rsidTr="001E6984">
        <w:tc>
          <w:tcPr>
            <w:tcW w:w="1199" w:type="dxa"/>
          </w:tcPr>
          <w:p w14:paraId="6C7407BA" w14:textId="77777777" w:rsidR="00ED7375" w:rsidRDefault="00000000">
            <w:r>
              <w:t>4266</w:t>
            </w:r>
          </w:p>
        </w:tc>
        <w:tc>
          <w:tcPr>
            <w:tcW w:w="941" w:type="dxa"/>
          </w:tcPr>
          <w:p w14:paraId="3A596468" w14:textId="77777777" w:rsidR="00ED7375" w:rsidRDefault="00000000">
            <w:r>
              <w:t>@geese.with.knives</w:t>
            </w:r>
          </w:p>
        </w:tc>
        <w:tc>
          <w:tcPr>
            <w:tcW w:w="403" w:type="dxa"/>
          </w:tcPr>
          <w:p w14:paraId="126DAABF" w14:textId="77777777" w:rsidR="00ED7375" w:rsidRDefault="00000000">
            <w:r>
              <w:t>2020-11-18 09:07:31</w:t>
            </w:r>
          </w:p>
        </w:tc>
        <w:tc>
          <w:tcPr>
            <w:tcW w:w="316" w:type="dxa"/>
          </w:tcPr>
          <w:p w14:paraId="143C275F" w14:textId="77777777" w:rsidR="00ED7375" w:rsidRDefault="00000000">
            <w:r>
              <w:t>5</w:t>
            </w:r>
          </w:p>
        </w:tc>
        <w:tc>
          <w:tcPr>
            <w:tcW w:w="354" w:type="dxa"/>
          </w:tcPr>
          <w:p w14:paraId="62BF3403" w14:textId="77777777" w:rsidR="00ED7375" w:rsidRDefault="00ED7375"/>
        </w:tc>
        <w:tc>
          <w:tcPr>
            <w:tcW w:w="6528" w:type="dxa"/>
          </w:tcPr>
          <w:p w14:paraId="5C3B4263" w14:textId="77777777" w:rsidR="00ED7375" w:rsidRDefault="00000000">
            <w:r>
              <w:t>@@CyberMachine everybody gets to choose their own sacrifice... I think its repulsive to choose abortion &amp; selling a child - in some societies in Africa &amp; other parts of the world, some people buy children for child sacrificial rituals - more-so children with albinism, vitiligo, genetic deformities etc.. Some even think sexual acts with a new born child will cure them from disease of remove curses...</w:t>
            </w:r>
          </w:p>
        </w:tc>
      </w:tr>
      <w:tr w:rsidR="00ED7375" w14:paraId="6879585D" w14:textId="77777777" w:rsidTr="001E6984">
        <w:tc>
          <w:tcPr>
            <w:tcW w:w="1199" w:type="dxa"/>
          </w:tcPr>
          <w:p w14:paraId="79160E43" w14:textId="77777777" w:rsidR="00ED7375" w:rsidRDefault="00000000">
            <w:r>
              <w:t>4267</w:t>
            </w:r>
          </w:p>
        </w:tc>
        <w:tc>
          <w:tcPr>
            <w:tcW w:w="941" w:type="dxa"/>
          </w:tcPr>
          <w:p w14:paraId="5E2E1F7E" w14:textId="77777777" w:rsidR="00ED7375" w:rsidRDefault="00000000">
            <w:r>
              <w:t>@CyberMachine</w:t>
            </w:r>
          </w:p>
        </w:tc>
        <w:tc>
          <w:tcPr>
            <w:tcW w:w="403" w:type="dxa"/>
          </w:tcPr>
          <w:p w14:paraId="2A7B080E" w14:textId="77777777" w:rsidR="00ED7375" w:rsidRDefault="00000000">
            <w:r>
              <w:t>2020-11-18 09:50:51</w:t>
            </w:r>
          </w:p>
        </w:tc>
        <w:tc>
          <w:tcPr>
            <w:tcW w:w="316" w:type="dxa"/>
          </w:tcPr>
          <w:p w14:paraId="4CF0CE69" w14:textId="77777777" w:rsidR="00ED7375" w:rsidRDefault="00000000">
            <w:r>
              <w:t>22</w:t>
            </w:r>
          </w:p>
        </w:tc>
        <w:tc>
          <w:tcPr>
            <w:tcW w:w="354" w:type="dxa"/>
          </w:tcPr>
          <w:p w14:paraId="4D2B7D5E" w14:textId="77777777" w:rsidR="00ED7375" w:rsidRDefault="00ED7375"/>
        </w:tc>
        <w:tc>
          <w:tcPr>
            <w:tcW w:w="6528" w:type="dxa"/>
          </w:tcPr>
          <w:p w14:paraId="18755638" w14:textId="77777777" w:rsidR="00ED7375" w:rsidRDefault="00000000">
            <w:r>
              <w:t>@@geese.with.knives I hope you are donating time and money to help out single mothers then. If you don't have money you can offer to babysit. You can donate food and clothes to women's shelters. You can demand from politians to give more for child support. You can help pay for childcare or uniforms. I hope you're helping out your community since you have so much to say my friend</w:t>
            </w:r>
          </w:p>
        </w:tc>
      </w:tr>
      <w:tr w:rsidR="00ED7375" w14:paraId="6074FD17" w14:textId="77777777" w:rsidTr="001E6984">
        <w:tc>
          <w:tcPr>
            <w:tcW w:w="1199" w:type="dxa"/>
          </w:tcPr>
          <w:p w14:paraId="123FE691" w14:textId="77777777" w:rsidR="00ED7375" w:rsidRDefault="00000000">
            <w:r>
              <w:t>4268</w:t>
            </w:r>
          </w:p>
        </w:tc>
        <w:tc>
          <w:tcPr>
            <w:tcW w:w="941" w:type="dxa"/>
          </w:tcPr>
          <w:p w14:paraId="387D090A" w14:textId="77777777" w:rsidR="00ED7375" w:rsidRDefault="00000000">
            <w:r>
              <w:t>@geese.with.knives</w:t>
            </w:r>
          </w:p>
        </w:tc>
        <w:tc>
          <w:tcPr>
            <w:tcW w:w="403" w:type="dxa"/>
          </w:tcPr>
          <w:p w14:paraId="2FD09F99" w14:textId="77777777" w:rsidR="00ED7375" w:rsidRDefault="00000000">
            <w:r>
              <w:t>2020-11-18 13:42:11</w:t>
            </w:r>
          </w:p>
        </w:tc>
        <w:tc>
          <w:tcPr>
            <w:tcW w:w="316" w:type="dxa"/>
          </w:tcPr>
          <w:p w14:paraId="718777B0" w14:textId="77777777" w:rsidR="00ED7375" w:rsidRDefault="00000000">
            <w:r>
              <w:t>3</w:t>
            </w:r>
          </w:p>
        </w:tc>
        <w:tc>
          <w:tcPr>
            <w:tcW w:w="354" w:type="dxa"/>
          </w:tcPr>
          <w:p w14:paraId="7507833C" w14:textId="77777777" w:rsidR="00ED7375" w:rsidRDefault="00ED7375"/>
        </w:tc>
        <w:tc>
          <w:tcPr>
            <w:tcW w:w="6528" w:type="dxa"/>
          </w:tcPr>
          <w:p w14:paraId="3C428F01" w14:textId="77777777" w:rsidR="00ED7375" w:rsidRDefault="00000000">
            <w:r>
              <w:t>@@CyberMachine In countries like ours, its not so easy to support single mothers with donations especially babysitting. The reality here is much different from where you're from. I'm currently helping a single mom I met on facebook. I try not to send her money (dependency &amp; all) but I support her in her business, find her clients &amp; constantly encourage her.. She's doing much better emotionally &amp; has or now stopped taking her depression medication &amp; this is a good thing.. I also can't babysit unless I start a day-care center.. &amp; right now I can't take such a responsibility alone -- I live well, a single guy, have several spare bedrooms but I just can't. I had plans to open a day-care center for low income single moms with my ex, but it didn't work out... She left &amp; is now a single mom (how very ironic)</w:t>
            </w:r>
            <w:r>
              <w:br/>
            </w:r>
            <w:r>
              <w:br/>
              <w:t xml:space="preserve">PS: Our politicians are reprehensible at best &amp; only mostly think about how they'll benefit from community projects. We're mostly on our own -- like at this moment, 75% of the money donated to help treat covid is unaccounted for (stolen) - donations from Alibaba's Jack Ma were also stolen under the govt watch. </w:t>
            </w:r>
            <w:r>
              <w:br/>
            </w:r>
            <w:r>
              <w:br/>
              <w:t>We're on our own, very little govt input but we help each other out.. people contibute via facebook, religious &amp; welfare organizations help out when need be...</w:t>
            </w:r>
            <w:r>
              <w:br/>
            </w:r>
            <w:r>
              <w:br/>
              <w:t>NOOOW, off work &amp; I can watch the documentary</w:t>
            </w:r>
          </w:p>
        </w:tc>
      </w:tr>
      <w:tr w:rsidR="00ED7375" w14:paraId="712E84C5" w14:textId="77777777" w:rsidTr="001E6984">
        <w:tc>
          <w:tcPr>
            <w:tcW w:w="1199" w:type="dxa"/>
          </w:tcPr>
          <w:p w14:paraId="031E527F" w14:textId="77777777" w:rsidR="00ED7375" w:rsidRDefault="00000000">
            <w:r>
              <w:t>4269</w:t>
            </w:r>
          </w:p>
        </w:tc>
        <w:tc>
          <w:tcPr>
            <w:tcW w:w="941" w:type="dxa"/>
          </w:tcPr>
          <w:p w14:paraId="3D4F7E45" w14:textId="77777777" w:rsidR="00ED7375" w:rsidRDefault="00000000">
            <w:r>
              <w:t>@pendael02</w:t>
            </w:r>
          </w:p>
        </w:tc>
        <w:tc>
          <w:tcPr>
            <w:tcW w:w="403" w:type="dxa"/>
          </w:tcPr>
          <w:p w14:paraId="2DABF662" w14:textId="77777777" w:rsidR="00ED7375" w:rsidRDefault="00000000">
            <w:r>
              <w:t>2020-11-17 17:41:19</w:t>
            </w:r>
          </w:p>
        </w:tc>
        <w:tc>
          <w:tcPr>
            <w:tcW w:w="316" w:type="dxa"/>
          </w:tcPr>
          <w:p w14:paraId="3917EBDD" w14:textId="77777777" w:rsidR="00ED7375" w:rsidRDefault="00000000">
            <w:r>
              <w:t>0</w:t>
            </w:r>
          </w:p>
        </w:tc>
        <w:tc>
          <w:tcPr>
            <w:tcW w:w="354" w:type="dxa"/>
          </w:tcPr>
          <w:p w14:paraId="65C04417" w14:textId="77777777" w:rsidR="00ED7375" w:rsidRDefault="00000000">
            <w:r>
              <w:t>0</w:t>
            </w:r>
          </w:p>
        </w:tc>
        <w:tc>
          <w:tcPr>
            <w:tcW w:w="6528" w:type="dxa"/>
          </w:tcPr>
          <w:p w14:paraId="1C011926" w14:textId="77777777" w:rsidR="00ED7375" w:rsidRDefault="00000000">
            <w:r>
              <w:t>They as selling to rich people to replace their failed organs</w:t>
            </w:r>
          </w:p>
        </w:tc>
      </w:tr>
      <w:tr w:rsidR="00ED7375" w14:paraId="4A7424C4" w14:textId="77777777" w:rsidTr="001E6984">
        <w:tc>
          <w:tcPr>
            <w:tcW w:w="1199" w:type="dxa"/>
          </w:tcPr>
          <w:p w14:paraId="20A85BBA" w14:textId="77777777" w:rsidR="00ED7375" w:rsidRDefault="00000000">
            <w:r>
              <w:t>4270</w:t>
            </w:r>
          </w:p>
        </w:tc>
        <w:tc>
          <w:tcPr>
            <w:tcW w:w="941" w:type="dxa"/>
          </w:tcPr>
          <w:p w14:paraId="75D3A03F" w14:textId="77777777" w:rsidR="00ED7375" w:rsidRDefault="00000000">
            <w:r>
              <w:t>@franceslynch3285</w:t>
            </w:r>
          </w:p>
        </w:tc>
        <w:tc>
          <w:tcPr>
            <w:tcW w:w="403" w:type="dxa"/>
          </w:tcPr>
          <w:p w14:paraId="52B77B22" w14:textId="77777777" w:rsidR="00ED7375" w:rsidRDefault="00000000">
            <w:r>
              <w:t>2020-11-17 17:39:29</w:t>
            </w:r>
          </w:p>
        </w:tc>
        <w:tc>
          <w:tcPr>
            <w:tcW w:w="316" w:type="dxa"/>
          </w:tcPr>
          <w:p w14:paraId="63FBB711" w14:textId="77777777" w:rsidR="00ED7375" w:rsidRDefault="00000000">
            <w:r>
              <w:t>0</w:t>
            </w:r>
          </w:p>
        </w:tc>
        <w:tc>
          <w:tcPr>
            <w:tcW w:w="354" w:type="dxa"/>
          </w:tcPr>
          <w:p w14:paraId="4AAB00B6" w14:textId="77777777" w:rsidR="00ED7375" w:rsidRDefault="00000000">
            <w:r>
              <w:t>0</w:t>
            </w:r>
          </w:p>
        </w:tc>
        <w:tc>
          <w:tcPr>
            <w:tcW w:w="6528" w:type="dxa"/>
          </w:tcPr>
          <w:p w14:paraId="1D47116C" w14:textId="77777777" w:rsidR="00ED7375" w:rsidRDefault="00000000">
            <w:r>
              <w:t>What s lovely baby , so well looked after by its mum that must be hard to do on the streets . So sad 😂.</w:t>
            </w:r>
          </w:p>
        </w:tc>
      </w:tr>
      <w:tr w:rsidR="00ED7375" w14:paraId="2B8370BB" w14:textId="77777777" w:rsidTr="001E6984">
        <w:tc>
          <w:tcPr>
            <w:tcW w:w="1199" w:type="dxa"/>
          </w:tcPr>
          <w:p w14:paraId="64B34672" w14:textId="77777777" w:rsidR="00ED7375" w:rsidRDefault="00000000">
            <w:r>
              <w:t>4271</w:t>
            </w:r>
          </w:p>
        </w:tc>
        <w:tc>
          <w:tcPr>
            <w:tcW w:w="941" w:type="dxa"/>
          </w:tcPr>
          <w:p w14:paraId="4CA27C0C" w14:textId="77777777" w:rsidR="00ED7375" w:rsidRDefault="00000000">
            <w:r>
              <w:t>@maureennjoroge6918</w:t>
            </w:r>
          </w:p>
        </w:tc>
        <w:tc>
          <w:tcPr>
            <w:tcW w:w="403" w:type="dxa"/>
          </w:tcPr>
          <w:p w14:paraId="107DC323" w14:textId="77777777" w:rsidR="00ED7375" w:rsidRDefault="00000000">
            <w:r>
              <w:t>2020-11-17 17:38:48</w:t>
            </w:r>
          </w:p>
        </w:tc>
        <w:tc>
          <w:tcPr>
            <w:tcW w:w="316" w:type="dxa"/>
          </w:tcPr>
          <w:p w14:paraId="43B3C2F9" w14:textId="77777777" w:rsidR="00ED7375" w:rsidRDefault="00000000">
            <w:r>
              <w:t>0</w:t>
            </w:r>
          </w:p>
        </w:tc>
        <w:tc>
          <w:tcPr>
            <w:tcW w:w="354" w:type="dxa"/>
          </w:tcPr>
          <w:p w14:paraId="624B9934" w14:textId="77777777" w:rsidR="00ED7375" w:rsidRDefault="00000000">
            <w:r>
              <w:t>0</w:t>
            </w:r>
          </w:p>
        </w:tc>
        <w:tc>
          <w:tcPr>
            <w:tcW w:w="6528" w:type="dxa"/>
          </w:tcPr>
          <w:p w14:paraId="09415C6D" w14:textId="77777777" w:rsidR="00ED7375" w:rsidRDefault="00000000">
            <w:r>
              <w:t>This is such a big shame. BBI tu ndio tunaimbiwa. Shame on the government for this.</w:t>
            </w:r>
          </w:p>
        </w:tc>
      </w:tr>
      <w:tr w:rsidR="00ED7375" w14:paraId="16702EAB" w14:textId="77777777" w:rsidTr="001E6984">
        <w:tc>
          <w:tcPr>
            <w:tcW w:w="1199" w:type="dxa"/>
          </w:tcPr>
          <w:p w14:paraId="6C887313" w14:textId="77777777" w:rsidR="00ED7375" w:rsidRDefault="00000000">
            <w:r>
              <w:t>4272</w:t>
            </w:r>
          </w:p>
        </w:tc>
        <w:tc>
          <w:tcPr>
            <w:tcW w:w="941" w:type="dxa"/>
          </w:tcPr>
          <w:p w14:paraId="49B38222" w14:textId="77777777" w:rsidR="00ED7375" w:rsidRDefault="00000000">
            <w:r>
              <w:t>@kipepeo75</w:t>
            </w:r>
          </w:p>
        </w:tc>
        <w:tc>
          <w:tcPr>
            <w:tcW w:w="403" w:type="dxa"/>
          </w:tcPr>
          <w:p w14:paraId="0694314A" w14:textId="77777777" w:rsidR="00ED7375" w:rsidRDefault="00000000">
            <w:r>
              <w:t>2020-11-17 17:37:24</w:t>
            </w:r>
          </w:p>
        </w:tc>
        <w:tc>
          <w:tcPr>
            <w:tcW w:w="316" w:type="dxa"/>
          </w:tcPr>
          <w:p w14:paraId="7E339CAD" w14:textId="77777777" w:rsidR="00ED7375" w:rsidRDefault="00000000">
            <w:r>
              <w:t>0</w:t>
            </w:r>
          </w:p>
        </w:tc>
        <w:tc>
          <w:tcPr>
            <w:tcW w:w="354" w:type="dxa"/>
          </w:tcPr>
          <w:p w14:paraId="1D0E8CEA" w14:textId="77777777" w:rsidR="00ED7375" w:rsidRDefault="00000000">
            <w:r>
              <w:t>0</w:t>
            </w:r>
          </w:p>
        </w:tc>
        <w:tc>
          <w:tcPr>
            <w:tcW w:w="6528" w:type="dxa"/>
          </w:tcPr>
          <w:p w14:paraId="5240AE6B" w14:textId="77777777" w:rsidR="00ED7375" w:rsidRDefault="00000000">
            <w:r>
              <w:t>Focus now is BBI.... not trafficking....</w:t>
            </w:r>
          </w:p>
        </w:tc>
      </w:tr>
      <w:tr w:rsidR="00ED7375" w14:paraId="32B348CE" w14:textId="77777777" w:rsidTr="001E6984">
        <w:tc>
          <w:tcPr>
            <w:tcW w:w="1199" w:type="dxa"/>
          </w:tcPr>
          <w:p w14:paraId="68BB09E5" w14:textId="77777777" w:rsidR="00ED7375" w:rsidRDefault="00000000">
            <w:r>
              <w:t>4273</w:t>
            </w:r>
          </w:p>
        </w:tc>
        <w:tc>
          <w:tcPr>
            <w:tcW w:w="941" w:type="dxa"/>
          </w:tcPr>
          <w:p w14:paraId="6A7783BC" w14:textId="77777777" w:rsidR="00ED7375" w:rsidRDefault="00000000">
            <w:r>
              <w:t>@elizabethwathoni5529</w:t>
            </w:r>
          </w:p>
        </w:tc>
        <w:tc>
          <w:tcPr>
            <w:tcW w:w="403" w:type="dxa"/>
          </w:tcPr>
          <w:p w14:paraId="0605B292" w14:textId="77777777" w:rsidR="00ED7375" w:rsidRDefault="00000000">
            <w:r>
              <w:t>2020-11-17 17:32:54</w:t>
            </w:r>
          </w:p>
        </w:tc>
        <w:tc>
          <w:tcPr>
            <w:tcW w:w="316" w:type="dxa"/>
          </w:tcPr>
          <w:p w14:paraId="23A03467" w14:textId="77777777" w:rsidR="00ED7375" w:rsidRDefault="00000000">
            <w:r>
              <w:t>0</w:t>
            </w:r>
          </w:p>
        </w:tc>
        <w:tc>
          <w:tcPr>
            <w:tcW w:w="354" w:type="dxa"/>
          </w:tcPr>
          <w:p w14:paraId="54071115" w14:textId="77777777" w:rsidR="00ED7375" w:rsidRDefault="00000000">
            <w:r>
              <w:t>0</w:t>
            </w:r>
          </w:p>
        </w:tc>
        <w:tc>
          <w:tcPr>
            <w:tcW w:w="6528" w:type="dxa"/>
          </w:tcPr>
          <w:p w14:paraId="2E273F47" w14:textId="77777777" w:rsidR="00ED7375" w:rsidRDefault="00000000">
            <w:r>
              <w:t>What about the witnesses who sacrificed their security to make your documentary? You exposed them and added to the number of people at risk. That documentary is incomplete and disappointing that you saved no one. Next time arm yourself with some legal solutions or at least do some due diligence to know who has been stolen from, I can't imagine how a mother would feel seeing her child in your documentary only to learn that you also don't know who bought the child.</w:t>
            </w:r>
          </w:p>
        </w:tc>
      </w:tr>
      <w:tr w:rsidR="00ED7375" w14:paraId="63004B25" w14:textId="77777777" w:rsidTr="001E6984">
        <w:tc>
          <w:tcPr>
            <w:tcW w:w="1199" w:type="dxa"/>
          </w:tcPr>
          <w:p w14:paraId="22FCE1A7" w14:textId="77777777" w:rsidR="00ED7375" w:rsidRDefault="00000000">
            <w:r>
              <w:t>4274</w:t>
            </w:r>
          </w:p>
        </w:tc>
        <w:tc>
          <w:tcPr>
            <w:tcW w:w="941" w:type="dxa"/>
          </w:tcPr>
          <w:p w14:paraId="5A697CD6" w14:textId="77777777" w:rsidR="00ED7375" w:rsidRDefault="00000000">
            <w:r>
              <w:t>@mariankanyi1011</w:t>
            </w:r>
          </w:p>
        </w:tc>
        <w:tc>
          <w:tcPr>
            <w:tcW w:w="403" w:type="dxa"/>
          </w:tcPr>
          <w:p w14:paraId="1BE70E49" w14:textId="77777777" w:rsidR="00ED7375" w:rsidRDefault="00000000">
            <w:r>
              <w:t>2020-11-17 17:29:19</w:t>
            </w:r>
          </w:p>
        </w:tc>
        <w:tc>
          <w:tcPr>
            <w:tcW w:w="316" w:type="dxa"/>
          </w:tcPr>
          <w:p w14:paraId="0A1BD99E" w14:textId="77777777" w:rsidR="00ED7375" w:rsidRDefault="00000000">
            <w:r>
              <w:t>0</w:t>
            </w:r>
          </w:p>
        </w:tc>
        <w:tc>
          <w:tcPr>
            <w:tcW w:w="354" w:type="dxa"/>
          </w:tcPr>
          <w:p w14:paraId="697846BB" w14:textId="77777777" w:rsidR="00ED7375" w:rsidRDefault="00000000">
            <w:r>
              <w:t>0</w:t>
            </w:r>
          </w:p>
        </w:tc>
        <w:tc>
          <w:tcPr>
            <w:tcW w:w="6528" w:type="dxa"/>
          </w:tcPr>
          <w:p w14:paraId="463E66F3" w14:textId="77777777" w:rsidR="00ED7375" w:rsidRDefault="00000000">
            <w:r>
              <w:t>Why were arrests not made</w:t>
            </w:r>
          </w:p>
        </w:tc>
      </w:tr>
      <w:tr w:rsidR="00ED7375" w14:paraId="2A9C5A05" w14:textId="77777777" w:rsidTr="001E6984">
        <w:tc>
          <w:tcPr>
            <w:tcW w:w="1199" w:type="dxa"/>
          </w:tcPr>
          <w:p w14:paraId="1D4FC69A" w14:textId="77777777" w:rsidR="00ED7375" w:rsidRDefault="00000000">
            <w:r>
              <w:t>4275</w:t>
            </w:r>
          </w:p>
        </w:tc>
        <w:tc>
          <w:tcPr>
            <w:tcW w:w="941" w:type="dxa"/>
          </w:tcPr>
          <w:p w14:paraId="1882B499" w14:textId="77777777" w:rsidR="00ED7375" w:rsidRDefault="00000000">
            <w:r>
              <w:t>@linxcrypti6522</w:t>
            </w:r>
          </w:p>
        </w:tc>
        <w:tc>
          <w:tcPr>
            <w:tcW w:w="403" w:type="dxa"/>
          </w:tcPr>
          <w:p w14:paraId="69572354" w14:textId="77777777" w:rsidR="00ED7375" w:rsidRDefault="00000000">
            <w:r>
              <w:t>2020-11-17 17:28:47</w:t>
            </w:r>
          </w:p>
        </w:tc>
        <w:tc>
          <w:tcPr>
            <w:tcW w:w="316" w:type="dxa"/>
          </w:tcPr>
          <w:p w14:paraId="4EF32DDF" w14:textId="77777777" w:rsidR="00ED7375" w:rsidRDefault="00000000">
            <w:r>
              <w:t>1</w:t>
            </w:r>
          </w:p>
        </w:tc>
        <w:tc>
          <w:tcPr>
            <w:tcW w:w="354" w:type="dxa"/>
          </w:tcPr>
          <w:p w14:paraId="6233B47A" w14:textId="77777777" w:rsidR="00ED7375" w:rsidRDefault="00000000">
            <w:r>
              <w:t>0</w:t>
            </w:r>
          </w:p>
        </w:tc>
        <w:tc>
          <w:tcPr>
            <w:tcW w:w="6528" w:type="dxa"/>
          </w:tcPr>
          <w:p w14:paraId="749F9ECF" w14:textId="77777777" w:rsidR="00ED7375" w:rsidRDefault="00000000">
            <w:r>
              <w:t>It's worse in America and Europe... we need to expose that too</w:t>
            </w:r>
          </w:p>
        </w:tc>
      </w:tr>
      <w:tr w:rsidR="00ED7375" w14:paraId="4896200D" w14:textId="77777777" w:rsidTr="001E6984">
        <w:tc>
          <w:tcPr>
            <w:tcW w:w="1199" w:type="dxa"/>
          </w:tcPr>
          <w:p w14:paraId="4B363E2B" w14:textId="77777777" w:rsidR="00ED7375" w:rsidRDefault="00000000">
            <w:r>
              <w:t>4276</w:t>
            </w:r>
          </w:p>
        </w:tc>
        <w:tc>
          <w:tcPr>
            <w:tcW w:w="941" w:type="dxa"/>
          </w:tcPr>
          <w:p w14:paraId="7AFBD4FA" w14:textId="77777777" w:rsidR="00ED7375" w:rsidRDefault="00000000">
            <w:r>
              <w:t>@ollybossy</w:t>
            </w:r>
          </w:p>
        </w:tc>
        <w:tc>
          <w:tcPr>
            <w:tcW w:w="403" w:type="dxa"/>
          </w:tcPr>
          <w:p w14:paraId="2A268776" w14:textId="77777777" w:rsidR="00ED7375" w:rsidRDefault="00000000">
            <w:r>
              <w:t>2020-11-17 17:28:08</w:t>
            </w:r>
          </w:p>
        </w:tc>
        <w:tc>
          <w:tcPr>
            <w:tcW w:w="316" w:type="dxa"/>
          </w:tcPr>
          <w:p w14:paraId="23279176" w14:textId="77777777" w:rsidR="00ED7375" w:rsidRDefault="00000000">
            <w:r>
              <w:t>0</w:t>
            </w:r>
          </w:p>
        </w:tc>
        <w:tc>
          <w:tcPr>
            <w:tcW w:w="354" w:type="dxa"/>
          </w:tcPr>
          <w:p w14:paraId="40041C4E" w14:textId="77777777" w:rsidR="00ED7375" w:rsidRDefault="00000000">
            <w:r>
              <w:t>0</w:t>
            </w:r>
          </w:p>
        </w:tc>
        <w:tc>
          <w:tcPr>
            <w:tcW w:w="6528" w:type="dxa"/>
          </w:tcPr>
          <w:p w14:paraId="78BEBE44" w14:textId="77777777" w:rsidR="00ED7375" w:rsidRDefault="00000000">
            <w:r>
              <w:t>How were they not able to be arrested? I don't get it. This is very sad, adoption should  be made less complicated.</w:t>
            </w:r>
          </w:p>
        </w:tc>
      </w:tr>
      <w:tr w:rsidR="00ED7375" w14:paraId="4DB0C133" w14:textId="77777777" w:rsidTr="001E6984">
        <w:tc>
          <w:tcPr>
            <w:tcW w:w="1199" w:type="dxa"/>
          </w:tcPr>
          <w:p w14:paraId="42587B8C" w14:textId="77777777" w:rsidR="00ED7375" w:rsidRDefault="00000000">
            <w:r>
              <w:t>4277</w:t>
            </w:r>
          </w:p>
        </w:tc>
        <w:tc>
          <w:tcPr>
            <w:tcW w:w="941" w:type="dxa"/>
          </w:tcPr>
          <w:p w14:paraId="5788881E" w14:textId="77777777" w:rsidR="00ED7375" w:rsidRDefault="00000000">
            <w:r>
              <w:t>@tuqo873</w:t>
            </w:r>
          </w:p>
        </w:tc>
        <w:tc>
          <w:tcPr>
            <w:tcW w:w="403" w:type="dxa"/>
          </w:tcPr>
          <w:p w14:paraId="2BDAD412" w14:textId="77777777" w:rsidR="00ED7375" w:rsidRDefault="00000000">
            <w:r>
              <w:t>2020-11-17 17:27:39</w:t>
            </w:r>
          </w:p>
        </w:tc>
        <w:tc>
          <w:tcPr>
            <w:tcW w:w="316" w:type="dxa"/>
          </w:tcPr>
          <w:p w14:paraId="050682F8" w14:textId="77777777" w:rsidR="00ED7375" w:rsidRDefault="00000000">
            <w:r>
              <w:t>0</w:t>
            </w:r>
          </w:p>
        </w:tc>
        <w:tc>
          <w:tcPr>
            <w:tcW w:w="354" w:type="dxa"/>
          </w:tcPr>
          <w:p w14:paraId="65DB220F" w14:textId="77777777" w:rsidR="00ED7375" w:rsidRDefault="00000000">
            <w:r>
              <w:t>0</w:t>
            </w:r>
          </w:p>
        </w:tc>
        <w:tc>
          <w:tcPr>
            <w:tcW w:w="6528" w:type="dxa"/>
          </w:tcPr>
          <w:p w14:paraId="22B67B9B" w14:textId="77777777" w:rsidR="00ED7375" w:rsidRDefault="00000000">
            <w:r>
              <w:t>That's not African culture sorry mariyana,</w:t>
            </w:r>
          </w:p>
        </w:tc>
      </w:tr>
      <w:tr w:rsidR="00ED7375" w14:paraId="55A9F9ED" w14:textId="77777777" w:rsidTr="001E6984">
        <w:tc>
          <w:tcPr>
            <w:tcW w:w="1199" w:type="dxa"/>
          </w:tcPr>
          <w:p w14:paraId="10F09DD8" w14:textId="77777777" w:rsidR="00ED7375" w:rsidRDefault="00000000">
            <w:r>
              <w:t>4278</w:t>
            </w:r>
          </w:p>
        </w:tc>
        <w:tc>
          <w:tcPr>
            <w:tcW w:w="941" w:type="dxa"/>
          </w:tcPr>
          <w:p w14:paraId="79E4128D" w14:textId="77777777" w:rsidR="00ED7375" w:rsidRDefault="00000000">
            <w:r>
              <w:t>@waivana</w:t>
            </w:r>
          </w:p>
        </w:tc>
        <w:tc>
          <w:tcPr>
            <w:tcW w:w="403" w:type="dxa"/>
          </w:tcPr>
          <w:p w14:paraId="3DA89612" w14:textId="77777777" w:rsidR="00ED7375" w:rsidRDefault="00000000">
            <w:r>
              <w:t>2020-11-17 17:25:51</w:t>
            </w:r>
          </w:p>
        </w:tc>
        <w:tc>
          <w:tcPr>
            <w:tcW w:w="316" w:type="dxa"/>
          </w:tcPr>
          <w:p w14:paraId="07920B48" w14:textId="77777777" w:rsidR="00ED7375" w:rsidRDefault="00000000">
            <w:r>
              <w:t>0</w:t>
            </w:r>
          </w:p>
        </w:tc>
        <w:tc>
          <w:tcPr>
            <w:tcW w:w="354" w:type="dxa"/>
          </w:tcPr>
          <w:p w14:paraId="08C77B5D" w14:textId="77777777" w:rsidR="00ED7375" w:rsidRDefault="00000000">
            <w:r>
              <w:t>0</w:t>
            </w:r>
          </w:p>
        </w:tc>
        <w:tc>
          <w:tcPr>
            <w:tcW w:w="6528" w:type="dxa"/>
          </w:tcPr>
          <w:p w14:paraId="67D446B8" w14:textId="77777777" w:rsidR="00ED7375" w:rsidRDefault="00000000">
            <w:r>
              <w:t>This is beyond Disturbing😢😢</w:t>
            </w:r>
          </w:p>
        </w:tc>
      </w:tr>
      <w:tr w:rsidR="00ED7375" w14:paraId="7BA57A6E" w14:textId="77777777" w:rsidTr="001E6984">
        <w:tc>
          <w:tcPr>
            <w:tcW w:w="1199" w:type="dxa"/>
          </w:tcPr>
          <w:p w14:paraId="74E5E750" w14:textId="77777777" w:rsidR="00ED7375" w:rsidRDefault="00000000">
            <w:r>
              <w:t>4279</w:t>
            </w:r>
          </w:p>
        </w:tc>
        <w:tc>
          <w:tcPr>
            <w:tcW w:w="941" w:type="dxa"/>
          </w:tcPr>
          <w:p w14:paraId="32E7EFAF" w14:textId="77777777" w:rsidR="00ED7375" w:rsidRDefault="00000000">
            <w:r>
              <w:t>@titodepinto4916</w:t>
            </w:r>
          </w:p>
        </w:tc>
        <w:tc>
          <w:tcPr>
            <w:tcW w:w="403" w:type="dxa"/>
          </w:tcPr>
          <w:p w14:paraId="06E2DDBA" w14:textId="77777777" w:rsidR="00ED7375" w:rsidRDefault="00000000">
            <w:r>
              <w:t>2020-11-17 17:23:00</w:t>
            </w:r>
          </w:p>
        </w:tc>
        <w:tc>
          <w:tcPr>
            <w:tcW w:w="316" w:type="dxa"/>
          </w:tcPr>
          <w:p w14:paraId="4860D12E" w14:textId="77777777" w:rsidR="00ED7375" w:rsidRDefault="00000000">
            <w:r>
              <w:t>0</w:t>
            </w:r>
          </w:p>
        </w:tc>
        <w:tc>
          <w:tcPr>
            <w:tcW w:w="354" w:type="dxa"/>
          </w:tcPr>
          <w:p w14:paraId="4545BCC9" w14:textId="77777777" w:rsidR="00ED7375" w:rsidRDefault="00000000">
            <w:r>
              <w:t>0</w:t>
            </w:r>
          </w:p>
        </w:tc>
        <w:tc>
          <w:tcPr>
            <w:tcW w:w="6528" w:type="dxa"/>
          </w:tcPr>
          <w:p w14:paraId="1F683427" w14:textId="77777777" w:rsidR="00ED7375" w:rsidRDefault="00000000">
            <w:r>
              <w:t>nothing new about the level of corruption in kenya. it's a sodom and gomora where corruption is engrained since childhood.</w:t>
            </w:r>
          </w:p>
        </w:tc>
      </w:tr>
      <w:tr w:rsidR="00ED7375" w14:paraId="15140BAF" w14:textId="77777777" w:rsidTr="001E6984">
        <w:tc>
          <w:tcPr>
            <w:tcW w:w="1199" w:type="dxa"/>
          </w:tcPr>
          <w:p w14:paraId="1656CBFE" w14:textId="77777777" w:rsidR="00ED7375" w:rsidRDefault="00000000">
            <w:r>
              <w:t>4280</w:t>
            </w:r>
          </w:p>
        </w:tc>
        <w:tc>
          <w:tcPr>
            <w:tcW w:w="941" w:type="dxa"/>
          </w:tcPr>
          <w:p w14:paraId="1ADC96D5" w14:textId="77777777" w:rsidR="00ED7375" w:rsidRDefault="00000000">
            <w:r>
              <w:t>@tuqo873</w:t>
            </w:r>
          </w:p>
        </w:tc>
        <w:tc>
          <w:tcPr>
            <w:tcW w:w="403" w:type="dxa"/>
          </w:tcPr>
          <w:p w14:paraId="1B932EC4" w14:textId="77777777" w:rsidR="00ED7375" w:rsidRDefault="00000000">
            <w:r>
              <w:t>2020-11-17 17:18:49</w:t>
            </w:r>
          </w:p>
        </w:tc>
        <w:tc>
          <w:tcPr>
            <w:tcW w:w="316" w:type="dxa"/>
          </w:tcPr>
          <w:p w14:paraId="7875D052" w14:textId="77777777" w:rsidR="00ED7375" w:rsidRDefault="00000000">
            <w:r>
              <w:t>1</w:t>
            </w:r>
          </w:p>
        </w:tc>
        <w:tc>
          <w:tcPr>
            <w:tcW w:w="354" w:type="dxa"/>
          </w:tcPr>
          <w:p w14:paraId="5AC5BFB1" w14:textId="77777777" w:rsidR="00ED7375" w:rsidRDefault="00000000">
            <w:r>
              <w:t>0</w:t>
            </w:r>
          </w:p>
        </w:tc>
        <w:tc>
          <w:tcPr>
            <w:tcW w:w="6528" w:type="dxa"/>
          </w:tcPr>
          <w:p w14:paraId="6F57C456" w14:textId="77777777" w:rsidR="00ED7375" w:rsidRDefault="00000000">
            <w:r>
              <w:t>Oh my God, is Kenya corrupted like these specially in the capital, shame on you for selling your own children</w:t>
            </w:r>
          </w:p>
        </w:tc>
      </w:tr>
      <w:tr w:rsidR="00ED7375" w14:paraId="305EBB24" w14:textId="77777777" w:rsidTr="001E6984">
        <w:tc>
          <w:tcPr>
            <w:tcW w:w="1199" w:type="dxa"/>
          </w:tcPr>
          <w:p w14:paraId="3D10F68A" w14:textId="77777777" w:rsidR="00ED7375" w:rsidRDefault="00000000">
            <w:r>
              <w:t>4281</w:t>
            </w:r>
          </w:p>
        </w:tc>
        <w:tc>
          <w:tcPr>
            <w:tcW w:w="941" w:type="dxa"/>
          </w:tcPr>
          <w:p w14:paraId="4ECEEE4A" w14:textId="77777777" w:rsidR="00ED7375" w:rsidRDefault="00000000">
            <w:r>
              <w:t>@davidkipchirchir6421</w:t>
            </w:r>
          </w:p>
        </w:tc>
        <w:tc>
          <w:tcPr>
            <w:tcW w:w="403" w:type="dxa"/>
          </w:tcPr>
          <w:p w14:paraId="739864C5" w14:textId="77777777" w:rsidR="00ED7375" w:rsidRDefault="00000000">
            <w:r>
              <w:t>2020-11-17 17:18:04</w:t>
            </w:r>
          </w:p>
        </w:tc>
        <w:tc>
          <w:tcPr>
            <w:tcW w:w="316" w:type="dxa"/>
          </w:tcPr>
          <w:p w14:paraId="385EDC3E" w14:textId="77777777" w:rsidR="00ED7375" w:rsidRDefault="00000000">
            <w:r>
              <w:t>32</w:t>
            </w:r>
          </w:p>
        </w:tc>
        <w:tc>
          <w:tcPr>
            <w:tcW w:w="354" w:type="dxa"/>
          </w:tcPr>
          <w:p w14:paraId="2A3407F9" w14:textId="77777777" w:rsidR="00ED7375" w:rsidRDefault="00000000">
            <w:r>
              <w:t>0</w:t>
            </w:r>
          </w:p>
        </w:tc>
        <w:tc>
          <w:tcPr>
            <w:tcW w:w="6528" w:type="dxa"/>
          </w:tcPr>
          <w:p w14:paraId="29229FF1" w14:textId="77777777" w:rsidR="00ED7375" w:rsidRDefault="00000000">
            <w:r>
              <w:t>This is ruthless, it’s disgusting it’s unacceptable those people should be taken to the people who lost their kids that way and left their to be delt with</w:t>
            </w:r>
          </w:p>
        </w:tc>
      </w:tr>
      <w:tr w:rsidR="00ED7375" w14:paraId="31D714D7" w14:textId="77777777" w:rsidTr="001E6984">
        <w:tc>
          <w:tcPr>
            <w:tcW w:w="1199" w:type="dxa"/>
          </w:tcPr>
          <w:p w14:paraId="3D3E1EB5" w14:textId="77777777" w:rsidR="00ED7375" w:rsidRDefault="00000000">
            <w:r>
              <w:t>4282</w:t>
            </w:r>
          </w:p>
        </w:tc>
        <w:tc>
          <w:tcPr>
            <w:tcW w:w="941" w:type="dxa"/>
          </w:tcPr>
          <w:p w14:paraId="132CDC4D" w14:textId="77777777" w:rsidR="00ED7375" w:rsidRDefault="00000000">
            <w:r>
              <w:t>@tuqo873</w:t>
            </w:r>
          </w:p>
        </w:tc>
        <w:tc>
          <w:tcPr>
            <w:tcW w:w="403" w:type="dxa"/>
          </w:tcPr>
          <w:p w14:paraId="3B0C2195" w14:textId="77777777" w:rsidR="00ED7375" w:rsidRDefault="00000000">
            <w:r>
              <w:t>2020-11-17 17:11:30</w:t>
            </w:r>
          </w:p>
        </w:tc>
        <w:tc>
          <w:tcPr>
            <w:tcW w:w="316" w:type="dxa"/>
          </w:tcPr>
          <w:p w14:paraId="5B712007" w14:textId="77777777" w:rsidR="00ED7375" w:rsidRDefault="00000000">
            <w:r>
              <w:t>1</w:t>
            </w:r>
          </w:p>
        </w:tc>
        <w:tc>
          <w:tcPr>
            <w:tcW w:w="354" w:type="dxa"/>
          </w:tcPr>
          <w:p w14:paraId="1DE690A6" w14:textId="77777777" w:rsidR="00ED7375" w:rsidRDefault="00000000">
            <w:r>
              <w:t>0</w:t>
            </w:r>
          </w:p>
        </w:tc>
        <w:tc>
          <w:tcPr>
            <w:tcW w:w="6528" w:type="dxa"/>
          </w:tcPr>
          <w:p w14:paraId="3147FD8F" w14:textId="77777777" w:rsidR="00ED7375" w:rsidRDefault="00000000">
            <w:r>
              <w:t>Oh my God, where's the LAW AND ORDER</w:t>
            </w:r>
          </w:p>
        </w:tc>
      </w:tr>
      <w:tr w:rsidR="00ED7375" w14:paraId="783F8C2A" w14:textId="77777777" w:rsidTr="001E6984">
        <w:tc>
          <w:tcPr>
            <w:tcW w:w="1199" w:type="dxa"/>
          </w:tcPr>
          <w:p w14:paraId="2347574C" w14:textId="77777777" w:rsidR="00ED7375" w:rsidRDefault="00000000">
            <w:r>
              <w:t>4283</w:t>
            </w:r>
          </w:p>
        </w:tc>
        <w:tc>
          <w:tcPr>
            <w:tcW w:w="941" w:type="dxa"/>
          </w:tcPr>
          <w:p w14:paraId="02ECB443" w14:textId="77777777" w:rsidR="00ED7375" w:rsidRDefault="00000000">
            <w:r>
              <w:t>@wambuimbugua6848</w:t>
            </w:r>
          </w:p>
        </w:tc>
        <w:tc>
          <w:tcPr>
            <w:tcW w:w="403" w:type="dxa"/>
          </w:tcPr>
          <w:p w14:paraId="4DCC23EA" w14:textId="77777777" w:rsidR="00ED7375" w:rsidRDefault="00000000">
            <w:r>
              <w:t>2020-11-17 17:09:21</w:t>
            </w:r>
          </w:p>
        </w:tc>
        <w:tc>
          <w:tcPr>
            <w:tcW w:w="316" w:type="dxa"/>
          </w:tcPr>
          <w:p w14:paraId="2B8A9CFB" w14:textId="77777777" w:rsidR="00ED7375" w:rsidRDefault="00000000">
            <w:r>
              <w:t>0</w:t>
            </w:r>
          </w:p>
        </w:tc>
        <w:tc>
          <w:tcPr>
            <w:tcW w:w="354" w:type="dxa"/>
          </w:tcPr>
          <w:p w14:paraId="7FB512E9" w14:textId="77777777" w:rsidR="00ED7375" w:rsidRDefault="00000000">
            <w:r>
              <w:t>0</w:t>
            </w:r>
          </w:p>
        </w:tc>
        <w:tc>
          <w:tcPr>
            <w:tcW w:w="6528" w:type="dxa"/>
          </w:tcPr>
          <w:p w14:paraId="60A36AA8" w14:textId="77777777" w:rsidR="00ED7375" w:rsidRDefault="00000000">
            <w:r>
              <w:t>This just breaks my heart💔💔</w:t>
            </w:r>
          </w:p>
        </w:tc>
      </w:tr>
      <w:tr w:rsidR="00ED7375" w14:paraId="70617733" w14:textId="77777777" w:rsidTr="001E6984">
        <w:tc>
          <w:tcPr>
            <w:tcW w:w="1199" w:type="dxa"/>
          </w:tcPr>
          <w:p w14:paraId="38F11EFE" w14:textId="77777777" w:rsidR="00ED7375" w:rsidRDefault="00000000">
            <w:r>
              <w:t>4284</w:t>
            </w:r>
          </w:p>
        </w:tc>
        <w:tc>
          <w:tcPr>
            <w:tcW w:w="941" w:type="dxa"/>
          </w:tcPr>
          <w:p w14:paraId="153EDA4E" w14:textId="77777777" w:rsidR="00ED7375" w:rsidRDefault="00000000">
            <w:r>
              <w:t>@emmanuelmboya9233</w:t>
            </w:r>
          </w:p>
        </w:tc>
        <w:tc>
          <w:tcPr>
            <w:tcW w:w="403" w:type="dxa"/>
          </w:tcPr>
          <w:p w14:paraId="2749A89F" w14:textId="77777777" w:rsidR="00ED7375" w:rsidRDefault="00000000">
            <w:r>
              <w:t>2020-11-17 17:00:42</w:t>
            </w:r>
          </w:p>
        </w:tc>
        <w:tc>
          <w:tcPr>
            <w:tcW w:w="316" w:type="dxa"/>
          </w:tcPr>
          <w:p w14:paraId="4FD69DC6" w14:textId="77777777" w:rsidR="00ED7375" w:rsidRDefault="00000000">
            <w:r>
              <w:t>0</w:t>
            </w:r>
          </w:p>
        </w:tc>
        <w:tc>
          <w:tcPr>
            <w:tcW w:w="354" w:type="dxa"/>
          </w:tcPr>
          <w:p w14:paraId="776F8FBD" w14:textId="77777777" w:rsidR="00ED7375" w:rsidRDefault="00000000">
            <w:r>
              <w:t>0</w:t>
            </w:r>
          </w:p>
        </w:tc>
        <w:tc>
          <w:tcPr>
            <w:tcW w:w="6528" w:type="dxa"/>
          </w:tcPr>
          <w:p w14:paraId="0DEA4B8F" w14:textId="77777777" w:rsidR="00ED7375" w:rsidRDefault="00000000">
            <w:r>
              <w:t>No wonder everyone wants to be a doctor or a Nurse in the name of ikona pesa not passion.</w:t>
            </w:r>
          </w:p>
        </w:tc>
      </w:tr>
      <w:tr w:rsidR="00ED7375" w14:paraId="04313831" w14:textId="77777777" w:rsidTr="001E6984">
        <w:tc>
          <w:tcPr>
            <w:tcW w:w="1199" w:type="dxa"/>
          </w:tcPr>
          <w:p w14:paraId="6626DFF4" w14:textId="77777777" w:rsidR="00ED7375" w:rsidRDefault="00000000">
            <w:r>
              <w:t>4285</w:t>
            </w:r>
          </w:p>
        </w:tc>
        <w:tc>
          <w:tcPr>
            <w:tcW w:w="941" w:type="dxa"/>
          </w:tcPr>
          <w:p w14:paraId="7C6A7A5D" w14:textId="77777777" w:rsidR="00ED7375" w:rsidRDefault="00000000">
            <w:r>
              <w:t>@cjjohn3959</w:t>
            </w:r>
          </w:p>
        </w:tc>
        <w:tc>
          <w:tcPr>
            <w:tcW w:w="403" w:type="dxa"/>
          </w:tcPr>
          <w:p w14:paraId="1BE5431D" w14:textId="77777777" w:rsidR="00ED7375" w:rsidRDefault="00000000">
            <w:r>
              <w:t>2020-11-17 16:53:36</w:t>
            </w:r>
          </w:p>
        </w:tc>
        <w:tc>
          <w:tcPr>
            <w:tcW w:w="316" w:type="dxa"/>
          </w:tcPr>
          <w:p w14:paraId="454C76CB" w14:textId="77777777" w:rsidR="00ED7375" w:rsidRDefault="00000000">
            <w:r>
              <w:t>1</w:t>
            </w:r>
          </w:p>
        </w:tc>
        <w:tc>
          <w:tcPr>
            <w:tcW w:w="354" w:type="dxa"/>
          </w:tcPr>
          <w:p w14:paraId="2176199F" w14:textId="77777777" w:rsidR="00ED7375" w:rsidRDefault="00000000">
            <w:r>
              <w:t>0</w:t>
            </w:r>
          </w:p>
        </w:tc>
        <w:tc>
          <w:tcPr>
            <w:tcW w:w="6528" w:type="dxa"/>
          </w:tcPr>
          <w:p w14:paraId="4AC1B45D" w14:textId="77777777" w:rsidR="00ED7375" w:rsidRDefault="00000000">
            <w:r>
              <w:t>This is really sad 😢</w:t>
            </w:r>
          </w:p>
        </w:tc>
      </w:tr>
      <w:tr w:rsidR="00ED7375" w14:paraId="33F143E4" w14:textId="77777777" w:rsidTr="001E6984">
        <w:tc>
          <w:tcPr>
            <w:tcW w:w="1199" w:type="dxa"/>
          </w:tcPr>
          <w:p w14:paraId="6F45728F" w14:textId="77777777" w:rsidR="00ED7375" w:rsidRDefault="00000000">
            <w:r>
              <w:t>4286</w:t>
            </w:r>
          </w:p>
        </w:tc>
        <w:tc>
          <w:tcPr>
            <w:tcW w:w="941" w:type="dxa"/>
          </w:tcPr>
          <w:p w14:paraId="5648D215" w14:textId="77777777" w:rsidR="00ED7375" w:rsidRDefault="00000000">
            <w:r>
              <w:t>@frankinspired6486</w:t>
            </w:r>
          </w:p>
        </w:tc>
        <w:tc>
          <w:tcPr>
            <w:tcW w:w="403" w:type="dxa"/>
          </w:tcPr>
          <w:p w14:paraId="42B04C77" w14:textId="77777777" w:rsidR="00ED7375" w:rsidRDefault="00000000">
            <w:r>
              <w:t>2020-11-17 16:53:23</w:t>
            </w:r>
          </w:p>
        </w:tc>
        <w:tc>
          <w:tcPr>
            <w:tcW w:w="316" w:type="dxa"/>
          </w:tcPr>
          <w:p w14:paraId="00724D19" w14:textId="77777777" w:rsidR="00ED7375" w:rsidRDefault="00000000">
            <w:r>
              <w:t>0</w:t>
            </w:r>
          </w:p>
        </w:tc>
        <w:tc>
          <w:tcPr>
            <w:tcW w:w="354" w:type="dxa"/>
          </w:tcPr>
          <w:p w14:paraId="3C045FB8" w14:textId="77777777" w:rsidR="00ED7375" w:rsidRDefault="00000000">
            <w:r>
              <w:t>0</w:t>
            </w:r>
          </w:p>
        </w:tc>
        <w:tc>
          <w:tcPr>
            <w:tcW w:w="6528" w:type="dxa"/>
          </w:tcPr>
          <w:p w14:paraId="0ED8F30F" w14:textId="77777777" w:rsidR="00ED7375" w:rsidRDefault="00000000">
            <w:r>
              <w:t>Did you just loose that beautiful kid??? Why didnt you have undercover following anita and monitoring each of her move??  Thats not how to takedown a criminal...</w:t>
            </w:r>
          </w:p>
        </w:tc>
      </w:tr>
      <w:tr w:rsidR="00ED7375" w14:paraId="7841C77D" w14:textId="77777777" w:rsidTr="001E6984">
        <w:tc>
          <w:tcPr>
            <w:tcW w:w="1199" w:type="dxa"/>
          </w:tcPr>
          <w:p w14:paraId="49C65992" w14:textId="77777777" w:rsidR="00ED7375" w:rsidRDefault="00000000">
            <w:r>
              <w:t>4287</w:t>
            </w:r>
          </w:p>
        </w:tc>
        <w:tc>
          <w:tcPr>
            <w:tcW w:w="941" w:type="dxa"/>
          </w:tcPr>
          <w:p w14:paraId="5967046A" w14:textId="77777777" w:rsidR="00ED7375" w:rsidRDefault="00000000">
            <w:r>
              <w:t>@Jen-xr2qu</w:t>
            </w:r>
          </w:p>
        </w:tc>
        <w:tc>
          <w:tcPr>
            <w:tcW w:w="403" w:type="dxa"/>
          </w:tcPr>
          <w:p w14:paraId="60213032" w14:textId="77777777" w:rsidR="00ED7375" w:rsidRDefault="00000000">
            <w:r>
              <w:t>2020-11-17 16:48:27</w:t>
            </w:r>
          </w:p>
        </w:tc>
        <w:tc>
          <w:tcPr>
            <w:tcW w:w="316" w:type="dxa"/>
          </w:tcPr>
          <w:p w14:paraId="7442D842" w14:textId="77777777" w:rsidR="00ED7375" w:rsidRDefault="00000000">
            <w:r>
              <w:t>0</w:t>
            </w:r>
          </w:p>
        </w:tc>
        <w:tc>
          <w:tcPr>
            <w:tcW w:w="354" w:type="dxa"/>
          </w:tcPr>
          <w:p w14:paraId="436F63F9" w14:textId="77777777" w:rsidR="00ED7375" w:rsidRDefault="00000000">
            <w:r>
              <w:t>0</w:t>
            </w:r>
          </w:p>
        </w:tc>
        <w:tc>
          <w:tcPr>
            <w:tcW w:w="6528" w:type="dxa"/>
          </w:tcPr>
          <w:p w14:paraId="235B1503" w14:textId="77777777" w:rsidR="00ED7375" w:rsidRDefault="00000000">
            <w:r>
              <w:t>This is Heartbreaking! It is disgusting that No arrests have been made with such strong evidence of the crimes! This is a Global Epidemic that is Being Ignored by Governments Worldwide! Where is the Justice here? This infuriates me to my core it is sickening that Billions of £€$ are made from this every year! This Needs To STOP!! We need to Talk about it, Raise Awareness, teach, inform and hold all those involved accountable!</w:t>
            </w:r>
          </w:p>
        </w:tc>
      </w:tr>
      <w:tr w:rsidR="00ED7375" w14:paraId="02C7A107" w14:textId="77777777" w:rsidTr="001E6984">
        <w:tc>
          <w:tcPr>
            <w:tcW w:w="1199" w:type="dxa"/>
          </w:tcPr>
          <w:p w14:paraId="0E8EF77B" w14:textId="77777777" w:rsidR="00ED7375" w:rsidRDefault="00000000">
            <w:r>
              <w:t>4288</w:t>
            </w:r>
          </w:p>
        </w:tc>
        <w:tc>
          <w:tcPr>
            <w:tcW w:w="941" w:type="dxa"/>
          </w:tcPr>
          <w:p w14:paraId="1DB8E0E8" w14:textId="77777777" w:rsidR="00ED7375" w:rsidRDefault="00000000">
            <w:r>
              <w:t>@arielmaclean7109</w:t>
            </w:r>
          </w:p>
        </w:tc>
        <w:tc>
          <w:tcPr>
            <w:tcW w:w="403" w:type="dxa"/>
          </w:tcPr>
          <w:p w14:paraId="5898F919" w14:textId="77777777" w:rsidR="00ED7375" w:rsidRDefault="00000000">
            <w:r>
              <w:t>2020-11-17 16:47:27</w:t>
            </w:r>
          </w:p>
        </w:tc>
        <w:tc>
          <w:tcPr>
            <w:tcW w:w="316" w:type="dxa"/>
          </w:tcPr>
          <w:p w14:paraId="7F992598" w14:textId="77777777" w:rsidR="00ED7375" w:rsidRDefault="00000000">
            <w:r>
              <w:t>2</w:t>
            </w:r>
          </w:p>
        </w:tc>
        <w:tc>
          <w:tcPr>
            <w:tcW w:w="354" w:type="dxa"/>
          </w:tcPr>
          <w:p w14:paraId="31443F8A" w14:textId="77777777" w:rsidR="00ED7375" w:rsidRDefault="00000000">
            <w:r>
              <w:t>0</w:t>
            </w:r>
          </w:p>
        </w:tc>
        <w:tc>
          <w:tcPr>
            <w:tcW w:w="6528" w:type="dxa"/>
          </w:tcPr>
          <w:p w14:paraId="22466CC6" w14:textId="77777777" w:rsidR="00ED7375" w:rsidRDefault="00000000">
            <w:r>
              <w:t>Thank you BBC for covering this version of human trafficking.  Each country, state, neighborhood, culture seems to develop their own style of this organized crime against humanity.  Unless and until we each learn to recognize how our individual ignorance and inability to care affects this, we will all be responsible.  Human trafficking in it's many firms, is allowed to happen all around us no matter where we are and no matter what we choose to believe.</w:t>
            </w:r>
          </w:p>
        </w:tc>
      </w:tr>
      <w:tr w:rsidR="00ED7375" w14:paraId="79BEF473" w14:textId="77777777" w:rsidTr="001E6984">
        <w:tc>
          <w:tcPr>
            <w:tcW w:w="1199" w:type="dxa"/>
          </w:tcPr>
          <w:p w14:paraId="3F794CC1" w14:textId="77777777" w:rsidR="00ED7375" w:rsidRDefault="00000000">
            <w:r>
              <w:t>4289</w:t>
            </w:r>
          </w:p>
        </w:tc>
        <w:tc>
          <w:tcPr>
            <w:tcW w:w="941" w:type="dxa"/>
          </w:tcPr>
          <w:p w14:paraId="2B825F55" w14:textId="77777777" w:rsidR="00ED7375" w:rsidRDefault="00000000">
            <w:r>
              <w:t>@judithbosibori7229</w:t>
            </w:r>
          </w:p>
        </w:tc>
        <w:tc>
          <w:tcPr>
            <w:tcW w:w="403" w:type="dxa"/>
          </w:tcPr>
          <w:p w14:paraId="43901AD8" w14:textId="77777777" w:rsidR="00ED7375" w:rsidRDefault="00000000">
            <w:r>
              <w:t>2020-11-17 16:46:50</w:t>
            </w:r>
          </w:p>
        </w:tc>
        <w:tc>
          <w:tcPr>
            <w:tcW w:w="316" w:type="dxa"/>
          </w:tcPr>
          <w:p w14:paraId="0A629794" w14:textId="77777777" w:rsidR="00ED7375" w:rsidRDefault="00000000">
            <w:r>
              <w:t>0</w:t>
            </w:r>
          </w:p>
        </w:tc>
        <w:tc>
          <w:tcPr>
            <w:tcW w:w="354" w:type="dxa"/>
          </w:tcPr>
          <w:p w14:paraId="035DCAB5" w14:textId="77777777" w:rsidR="00ED7375" w:rsidRDefault="00000000">
            <w:r>
              <w:t>0</w:t>
            </w:r>
          </w:p>
        </w:tc>
        <w:tc>
          <w:tcPr>
            <w:tcW w:w="6528" w:type="dxa"/>
          </w:tcPr>
          <w:p w14:paraId="40362F3C" w14:textId="77777777" w:rsidR="00ED7375" w:rsidRDefault="00000000">
            <w:r>
              <w:t>This is heartbreaking,  may the culprits just die.</w:t>
            </w:r>
          </w:p>
        </w:tc>
      </w:tr>
      <w:tr w:rsidR="00ED7375" w14:paraId="5EED799C" w14:textId="77777777" w:rsidTr="001E6984">
        <w:tc>
          <w:tcPr>
            <w:tcW w:w="1199" w:type="dxa"/>
          </w:tcPr>
          <w:p w14:paraId="2DB4CFF2" w14:textId="77777777" w:rsidR="00ED7375" w:rsidRDefault="00000000">
            <w:r>
              <w:t>4290</w:t>
            </w:r>
          </w:p>
        </w:tc>
        <w:tc>
          <w:tcPr>
            <w:tcW w:w="941" w:type="dxa"/>
          </w:tcPr>
          <w:p w14:paraId="0C9A4D9C" w14:textId="77777777" w:rsidR="00ED7375" w:rsidRDefault="00000000">
            <w:r>
              <w:t>@NaturallyTi</w:t>
            </w:r>
          </w:p>
        </w:tc>
        <w:tc>
          <w:tcPr>
            <w:tcW w:w="403" w:type="dxa"/>
          </w:tcPr>
          <w:p w14:paraId="16A01338" w14:textId="77777777" w:rsidR="00ED7375" w:rsidRDefault="00000000">
            <w:r>
              <w:t>2020-11-17 16:46:31</w:t>
            </w:r>
          </w:p>
        </w:tc>
        <w:tc>
          <w:tcPr>
            <w:tcW w:w="316" w:type="dxa"/>
          </w:tcPr>
          <w:p w14:paraId="160E1201" w14:textId="77777777" w:rsidR="00ED7375" w:rsidRDefault="00000000">
            <w:r>
              <w:t>40</w:t>
            </w:r>
          </w:p>
        </w:tc>
        <w:tc>
          <w:tcPr>
            <w:tcW w:w="354" w:type="dxa"/>
          </w:tcPr>
          <w:p w14:paraId="34D56EDB" w14:textId="77777777" w:rsidR="00ED7375" w:rsidRDefault="00000000">
            <w:r>
              <w:t>4</w:t>
            </w:r>
          </w:p>
        </w:tc>
        <w:tc>
          <w:tcPr>
            <w:tcW w:w="6528" w:type="dxa"/>
          </w:tcPr>
          <w:p w14:paraId="7B0A8DC3" w14:textId="77777777" w:rsidR="00ED7375" w:rsidRDefault="00000000">
            <w:r>
              <w:t>I’m confused. The kidnappers are filmed undercover with the child isn’t that the perfect time to take the child and run to the police?! 🤦🏽‍♀️ why let her leave multiple times when there was enough evidence to stop her?!</w:t>
            </w:r>
          </w:p>
        </w:tc>
      </w:tr>
      <w:tr w:rsidR="00ED7375" w14:paraId="5609EF31" w14:textId="77777777" w:rsidTr="001E6984">
        <w:tc>
          <w:tcPr>
            <w:tcW w:w="1199" w:type="dxa"/>
          </w:tcPr>
          <w:p w14:paraId="575F349B" w14:textId="77777777" w:rsidR="00ED7375" w:rsidRDefault="00000000">
            <w:r>
              <w:t>4291</w:t>
            </w:r>
          </w:p>
        </w:tc>
        <w:tc>
          <w:tcPr>
            <w:tcW w:w="941" w:type="dxa"/>
          </w:tcPr>
          <w:p w14:paraId="7A71FD77" w14:textId="77777777" w:rsidR="00ED7375" w:rsidRDefault="00000000">
            <w:r>
              <w:t>@fredndunda1170</w:t>
            </w:r>
          </w:p>
        </w:tc>
        <w:tc>
          <w:tcPr>
            <w:tcW w:w="403" w:type="dxa"/>
          </w:tcPr>
          <w:p w14:paraId="0215B24C" w14:textId="77777777" w:rsidR="00ED7375" w:rsidRDefault="00000000">
            <w:r>
              <w:t>2020-11-17 21:41:52</w:t>
            </w:r>
          </w:p>
        </w:tc>
        <w:tc>
          <w:tcPr>
            <w:tcW w:w="316" w:type="dxa"/>
          </w:tcPr>
          <w:p w14:paraId="1565CF06" w14:textId="77777777" w:rsidR="00ED7375" w:rsidRDefault="00000000">
            <w:r>
              <w:t>12</w:t>
            </w:r>
          </w:p>
        </w:tc>
        <w:tc>
          <w:tcPr>
            <w:tcW w:w="354" w:type="dxa"/>
          </w:tcPr>
          <w:p w14:paraId="7DC3E29C" w14:textId="77777777" w:rsidR="00ED7375" w:rsidRDefault="00ED7375"/>
        </w:tc>
        <w:tc>
          <w:tcPr>
            <w:tcW w:w="6528" w:type="dxa"/>
          </w:tcPr>
          <w:p w14:paraId="5ED96BD0" w14:textId="77777777" w:rsidR="00ED7375" w:rsidRDefault="00000000">
            <w:r>
              <w:t>The police won't do anything , The best thing is to expose this to the world then the government will act.</w:t>
            </w:r>
          </w:p>
        </w:tc>
      </w:tr>
      <w:tr w:rsidR="00ED7375" w14:paraId="6192B786" w14:textId="77777777" w:rsidTr="001E6984">
        <w:tc>
          <w:tcPr>
            <w:tcW w:w="1199" w:type="dxa"/>
          </w:tcPr>
          <w:p w14:paraId="562A0277" w14:textId="77777777" w:rsidR="00ED7375" w:rsidRDefault="00000000">
            <w:r>
              <w:t>4292</w:t>
            </w:r>
          </w:p>
        </w:tc>
        <w:tc>
          <w:tcPr>
            <w:tcW w:w="941" w:type="dxa"/>
          </w:tcPr>
          <w:p w14:paraId="24AD7D01" w14:textId="77777777" w:rsidR="00ED7375" w:rsidRDefault="00000000">
            <w:r>
              <w:t>@gathsfamily2866</w:t>
            </w:r>
          </w:p>
        </w:tc>
        <w:tc>
          <w:tcPr>
            <w:tcW w:w="403" w:type="dxa"/>
          </w:tcPr>
          <w:p w14:paraId="2EA146D0" w14:textId="77777777" w:rsidR="00ED7375" w:rsidRDefault="00000000">
            <w:r>
              <w:t>2020-11-17 23:04:21</w:t>
            </w:r>
          </w:p>
        </w:tc>
        <w:tc>
          <w:tcPr>
            <w:tcW w:w="316" w:type="dxa"/>
          </w:tcPr>
          <w:p w14:paraId="7C265CEB" w14:textId="77777777" w:rsidR="00ED7375" w:rsidRDefault="00000000">
            <w:r>
              <w:t>1</w:t>
            </w:r>
          </w:p>
        </w:tc>
        <w:tc>
          <w:tcPr>
            <w:tcW w:w="354" w:type="dxa"/>
          </w:tcPr>
          <w:p w14:paraId="66C7AEE3" w14:textId="77777777" w:rsidR="00ED7375" w:rsidRDefault="00ED7375"/>
        </w:tc>
        <w:tc>
          <w:tcPr>
            <w:tcW w:w="6528" w:type="dxa"/>
          </w:tcPr>
          <w:p w14:paraId="158D1CB3" w14:textId="77777777" w:rsidR="00ED7375" w:rsidRDefault="00000000">
            <w:r>
              <w:t>Bute kabisa!!!!</w:t>
            </w:r>
          </w:p>
        </w:tc>
      </w:tr>
      <w:tr w:rsidR="00ED7375" w14:paraId="2EA8E2D6" w14:textId="77777777" w:rsidTr="001E6984">
        <w:tc>
          <w:tcPr>
            <w:tcW w:w="1199" w:type="dxa"/>
          </w:tcPr>
          <w:p w14:paraId="549767DF" w14:textId="77777777" w:rsidR="00ED7375" w:rsidRDefault="00000000">
            <w:r>
              <w:t>4293</w:t>
            </w:r>
          </w:p>
        </w:tc>
        <w:tc>
          <w:tcPr>
            <w:tcW w:w="941" w:type="dxa"/>
          </w:tcPr>
          <w:p w14:paraId="4F78A7D5" w14:textId="77777777" w:rsidR="00ED7375" w:rsidRDefault="00000000">
            <w:r>
              <w:t>@batiodette</w:t>
            </w:r>
          </w:p>
        </w:tc>
        <w:tc>
          <w:tcPr>
            <w:tcW w:w="403" w:type="dxa"/>
          </w:tcPr>
          <w:p w14:paraId="62CB7DB4" w14:textId="77777777" w:rsidR="00ED7375" w:rsidRDefault="00000000">
            <w:r>
              <w:t>2020-11-18 20:21:08</w:t>
            </w:r>
          </w:p>
        </w:tc>
        <w:tc>
          <w:tcPr>
            <w:tcW w:w="316" w:type="dxa"/>
          </w:tcPr>
          <w:p w14:paraId="33A24EBD" w14:textId="77777777" w:rsidR="00ED7375" w:rsidRDefault="00000000">
            <w:r>
              <w:t>1</w:t>
            </w:r>
          </w:p>
        </w:tc>
        <w:tc>
          <w:tcPr>
            <w:tcW w:w="354" w:type="dxa"/>
          </w:tcPr>
          <w:p w14:paraId="74B37529" w14:textId="77777777" w:rsidR="00ED7375" w:rsidRDefault="00ED7375"/>
        </w:tc>
        <w:tc>
          <w:tcPr>
            <w:tcW w:w="6528" w:type="dxa"/>
          </w:tcPr>
          <w:p w14:paraId="23A29132" w14:textId="77777777" w:rsidR="00ED7375" w:rsidRDefault="00000000">
            <w:r>
              <w:t>I'm confused too for that exact same reason.</w:t>
            </w:r>
          </w:p>
        </w:tc>
      </w:tr>
      <w:tr w:rsidR="00ED7375" w14:paraId="4BECE08D" w14:textId="77777777" w:rsidTr="001E6984">
        <w:tc>
          <w:tcPr>
            <w:tcW w:w="1199" w:type="dxa"/>
          </w:tcPr>
          <w:p w14:paraId="20130403" w14:textId="77777777" w:rsidR="00ED7375" w:rsidRDefault="00000000">
            <w:r>
              <w:t>4294</w:t>
            </w:r>
          </w:p>
        </w:tc>
        <w:tc>
          <w:tcPr>
            <w:tcW w:w="941" w:type="dxa"/>
          </w:tcPr>
          <w:p w14:paraId="148D9985" w14:textId="77777777" w:rsidR="00ED7375" w:rsidRDefault="00000000">
            <w:r>
              <w:t>@Karolina-xr5wt</w:t>
            </w:r>
          </w:p>
        </w:tc>
        <w:tc>
          <w:tcPr>
            <w:tcW w:w="403" w:type="dxa"/>
          </w:tcPr>
          <w:p w14:paraId="17474029" w14:textId="77777777" w:rsidR="00ED7375" w:rsidRDefault="00000000">
            <w:r>
              <w:t>2020-11-20 09:12:31</w:t>
            </w:r>
          </w:p>
        </w:tc>
        <w:tc>
          <w:tcPr>
            <w:tcW w:w="316" w:type="dxa"/>
          </w:tcPr>
          <w:p w14:paraId="23752B41" w14:textId="77777777" w:rsidR="00ED7375" w:rsidRDefault="00000000">
            <w:r>
              <w:t>0</w:t>
            </w:r>
          </w:p>
        </w:tc>
        <w:tc>
          <w:tcPr>
            <w:tcW w:w="354" w:type="dxa"/>
          </w:tcPr>
          <w:p w14:paraId="61092597" w14:textId="77777777" w:rsidR="00ED7375" w:rsidRDefault="00ED7375"/>
        </w:tc>
        <w:tc>
          <w:tcPr>
            <w:tcW w:w="6528" w:type="dxa"/>
          </w:tcPr>
          <w:p w14:paraId="36F40EE9" w14:textId="77777777" w:rsidR="00ED7375" w:rsidRDefault="00000000">
            <w:r>
              <w:t>Kenya our motherland😭😭</w:t>
            </w:r>
          </w:p>
        </w:tc>
      </w:tr>
      <w:tr w:rsidR="00ED7375" w14:paraId="05C01481" w14:textId="77777777" w:rsidTr="001E6984">
        <w:tc>
          <w:tcPr>
            <w:tcW w:w="1199" w:type="dxa"/>
          </w:tcPr>
          <w:p w14:paraId="596F6E3E" w14:textId="77777777" w:rsidR="00ED7375" w:rsidRDefault="00000000">
            <w:r>
              <w:t>4295</w:t>
            </w:r>
          </w:p>
        </w:tc>
        <w:tc>
          <w:tcPr>
            <w:tcW w:w="941" w:type="dxa"/>
          </w:tcPr>
          <w:p w14:paraId="22E52561" w14:textId="77777777" w:rsidR="00ED7375" w:rsidRDefault="00000000">
            <w:r>
              <w:t>@terrygachie9268</w:t>
            </w:r>
          </w:p>
        </w:tc>
        <w:tc>
          <w:tcPr>
            <w:tcW w:w="403" w:type="dxa"/>
          </w:tcPr>
          <w:p w14:paraId="4BD7C072" w14:textId="77777777" w:rsidR="00ED7375" w:rsidRDefault="00000000">
            <w:r>
              <w:t>2020-11-17 16:44:25</w:t>
            </w:r>
          </w:p>
        </w:tc>
        <w:tc>
          <w:tcPr>
            <w:tcW w:w="316" w:type="dxa"/>
          </w:tcPr>
          <w:p w14:paraId="2EFEB6D2" w14:textId="77777777" w:rsidR="00ED7375" w:rsidRDefault="00000000">
            <w:r>
              <w:t>1</w:t>
            </w:r>
          </w:p>
        </w:tc>
        <w:tc>
          <w:tcPr>
            <w:tcW w:w="354" w:type="dxa"/>
          </w:tcPr>
          <w:p w14:paraId="7CB87538" w14:textId="77777777" w:rsidR="00ED7375" w:rsidRDefault="00000000">
            <w:r>
              <w:t>0</w:t>
            </w:r>
          </w:p>
        </w:tc>
        <w:tc>
          <w:tcPr>
            <w:tcW w:w="6528" w:type="dxa"/>
          </w:tcPr>
          <w:p w14:paraId="4B75EADE" w14:textId="77777777" w:rsidR="00ED7375" w:rsidRDefault="00000000">
            <w:r>
              <w:t>Fred just said that such deals can ruin his life ignoring the fact that he is doing the same. Such a numbing film to watch. Thank you African Eye for the film. Thank you Njeri. Thank you to everyone who made this possible. Hope this bullshit can be stopped! i.e. if our police and justice system decide to do their job for  once.</w:t>
            </w:r>
          </w:p>
        </w:tc>
      </w:tr>
      <w:tr w:rsidR="00ED7375" w14:paraId="766D626D" w14:textId="77777777" w:rsidTr="001E6984">
        <w:tc>
          <w:tcPr>
            <w:tcW w:w="1199" w:type="dxa"/>
          </w:tcPr>
          <w:p w14:paraId="34DF41C6" w14:textId="77777777" w:rsidR="00ED7375" w:rsidRDefault="00000000">
            <w:r>
              <w:t>4296</w:t>
            </w:r>
          </w:p>
        </w:tc>
        <w:tc>
          <w:tcPr>
            <w:tcW w:w="941" w:type="dxa"/>
          </w:tcPr>
          <w:p w14:paraId="73EB2982" w14:textId="77777777" w:rsidR="00ED7375" w:rsidRDefault="00000000">
            <w:r>
              <w:t>@Neverything-nice</w:t>
            </w:r>
          </w:p>
        </w:tc>
        <w:tc>
          <w:tcPr>
            <w:tcW w:w="403" w:type="dxa"/>
          </w:tcPr>
          <w:p w14:paraId="1FA4659A" w14:textId="77777777" w:rsidR="00ED7375" w:rsidRDefault="00000000">
            <w:r>
              <w:t>2020-11-17 16:39:53</w:t>
            </w:r>
          </w:p>
        </w:tc>
        <w:tc>
          <w:tcPr>
            <w:tcW w:w="316" w:type="dxa"/>
          </w:tcPr>
          <w:p w14:paraId="00DA84B7" w14:textId="77777777" w:rsidR="00ED7375" w:rsidRDefault="00000000">
            <w:r>
              <w:t>1</w:t>
            </w:r>
          </w:p>
        </w:tc>
        <w:tc>
          <w:tcPr>
            <w:tcW w:w="354" w:type="dxa"/>
          </w:tcPr>
          <w:p w14:paraId="5A2203B2" w14:textId="77777777" w:rsidR="00ED7375" w:rsidRDefault="00000000">
            <w:r>
              <w:t>0</w:t>
            </w:r>
          </w:p>
        </w:tc>
        <w:tc>
          <w:tcPr>
            <w:tcW w:w="6528" w:type="dxa"/>
          </w:tcPr>
          <w:p w14:paraId="65F4ABBD" w14:textId="77777777" w:rsidR="00ED7375" w:rsidRDefault="00000000">
            <w:r>
              <w:t>DISLIKE IMMEDIATELY THIS VIDEO ALTHOUGH VERY REAL DOES NOT SOLVE ANYTHING!! AND IN FACT GIVES THOSE WHO MAY BE INTERESTED IDEAS!!!🙏🏾 PLEASE</w:t>
            </w:r>
          </w:p>
        </w:tc>
      </w:tr>
      <w:tr w:rsidR="00ED7375" w14:paraId="43F09160" w14:textId="77777777" w:rsidTr="001E6984">
        <w:tc>
          <w:tcPr>
            <w:tcW w:w="1199" w:type="dxa"/>
          </w:tcPr>
          <w:p w14:paraId="5D65D799" w14:textId="77777777" w:rsidR="00ED7375" w:rsidRDefault="00000000">
            <w:r>
              <w:t>4297</w:t>
            </w:r>
          </w:p>
        </w:tc>
        <w:tc>
          <w:tcPr>
            <w:tcW w:w="941" w:type="dxa"/>
          </w:tcPr>
          <w:p w14:paraId="270CE6EB" w14:textId="77777777" w:rsidR="00ED7375" w:rsidRDefault="00000000">
            <w:r>
              <w:t>@Neverything-nice</w:t>
            </w:r>
          </w:p>
        </w:tc>
        <w:tc>
          <w:tcPr>
            <w:tcW w:w="403" w:type="dxa"/>
          </w:tcPr>
          <w:p w14:paraId="35039326" w14:textId="77777777" w:rsidR="00ED7375" w:rsidRDefault="00000000">
            <w:r>
              <w:t>2020-11-17 16:38:13</w:t>
            </w:r>
          </w:p>
        </w:tc>
        <w:tc>
          <w:tcPr>
            <w:tcW w:w="316" w:type="dxa"/>
          </w:tcPr>
          <w:p w14:paraId="6530E11C" w14:textId="77777777" w:rsidR="00ED7375" w:rsidRDefault="00000000">
            <w:r>
              <w:t>1</w:t>
            </w:r>
          </w:p>
        </w:tc>
        <w:tc>
          <w:tcPr>
            <w:tcW w:w="354" w:type="dxa"/>
          </w:tcPr>
          <w:p w14:paraId="1F38D3E1" w14:textId="77777777" w:rsidR="00ED7375" w:rsidRDefault="00000000">
            <w:r>
              <w:t>0</w:t>
            </w:r>
          </w:p>
        </w:tc>
        <w:tc>
          <w:tcPr>
            <w:tcW w:w="6528" w:type="dxa"/>
          </w:tcPr>
          <w:p w14:paraId="62251702" w14:textId="77777777" w:rsidR="00ED7375" w:rsidRDefault="00000000">
            <w:r>
              <w:t>THIS IS ANOTHER D. A. R. E AD!!!! PLEASE DO NOT WATCH!!! NOTHING POSITIVE COMES FROM WATCHING THIS!!!!</w:t>
            </w:r>
          </w:p>
        </w:tc>
      </w:tr>
      <w:tr w:rsidR="00ED7375" w14:paraId="04121414" w14:textId="77777777" w:rsidTr="001E6984">
        <w:tc>
          <w:tcPr>
            <w:tcW w:w="1199" w:type="dxa"/>
          </w:tcPr>
          <w:p w14:paraId="7F05EE0E" w14:textId="77777777" w:rsidR="00ED7375" w:rsidRDefault="00000000">
            <w:r>
              <w:t>4298</w:t>
            </w:r>
          </w:p>
        </w:tc>
        <w:tc>
          <w:tcPr>
            <w:tcW w:w="941" w:type="dxa"/>
          </w:tcPr>
          <w:p w14:paraId="218A9BA7" w14:textId="77777777" w:rsidR="00ED7375" w:rsidRDefault="00000000">
            <w:r>
              <w:t>@Neverything-nice</w:t>
            </w:r>
          </w:p>
        </w:tc>
        <w:tc>
          <w:tcPr>
            <w:tcW w:w="403" w:type="dxa"/>
          </w:tcPr>
          <w:p w14:paraId="5D822637" w14:textId="77777777" w:rsidR="00ED7375" w:rsidRDefault="00000000">
            <w:r>
              <w:t>2020-11-17 16:33:53</w:t>
            </w:r>
          </w:p>
        </w:tc>
        <w:tc>
          <w:tcPr>
            <w:tcW w:w="316" w:type="dxa"/>
          </w:tcPr>
          <w:p w14:paraId="6500EFEF" w14:textId="77777777" w:rsidR="00ED7375" w:rsidRDefault="00000000">
            <w:r>
              <w:t>2</w:t>
            </w:r>
          </w:p>
        </w:tc>
        <w:tc>
          <w:tcPr>
            <w:tcW w:w="354" w:type="dxa"/>
          </w:tcPr>
          <w:p w14:paraId="70018980" w14:textId="77777777" w:rsidR="00ED7375" w:rsidRDefault="00000000">
            <w:r>
              <w:t>0</w:t>
            </w:r>
          </w:p>
        </w:tc>
        <w:tc>
          <w:tcPr>
            <w:tcW w:w="6528" w:type="dxa"/>
          </w:tcPr>
          <w:p w14:paraId="0604E000" w14:textId="77777777" w:rsidR="00ED7375" w:rsidRDefault="00000000">
            <w:r>
              <w:t>Who are those with the funds available to go around sacrificing babies for their own gain!????? These sacrifices aren't going to the OTHER POOR PEOPLE!!</w:t>
            </w:r>
          </w:p>
        </w:tc>
      </w:tr>
      <w:tr w:rsidR="00ED7375" w14:paraId="62EBD3CC" w14:textId="77777777" w:rsidTr="001E6984">
        <w:tc>
          <w:tcPr>
            <w:tcW w:w="1199" w:type="dxa"/>
          </w:tcPr>
          <w:p w14:paraId="4498FFF5" w14:textId="77777777" w:rsidR="00ED7375" w:rsidRDefault="00000000">
            <w:r>
              <w:t>4299</w:t>
            </w:r>
          </w:p>
        </w:tc>
        <w:tc>
          <w:tcPr>
            <w:tcW w:w="941" w:type="dxa"/>
          </w:tcPr>
          <w:p w14:paraId="3CA038CA" w14:textId="77777777" w:rsidR="00ED7375" w:rsidRDefault="00000000">
            <w:r>
              <w:t>@sarahparkes1547</w:t>
            </w:r>
          </w:p>
        </w:tc>
        <w:tc>
          <w:tcPr>
            <w:tcW w:w="403" w:type="dxa"/>
          </w:tcPr>
          <w:p w14:paraId="69AF6E9A" w14:textId="77777777" w:rsidR="00ED7375" w:rsidRDefault="00000000">
            <w:r>
              <w:t>2020-11-17 16:31:39</w:t>
            </w:r>
          </w:p>
        </w:tc>
        <w:tc>
          <w:tcPr>
            <w:tcW w:w="316" w:type="dxa"/>
          </w:tcPr>
          <w:p w14:paraId="0A330641" w14:textId="77777777" w:rsidR="00ED7375" w:rsidRDefault="00000000">
            <w:r>
              <w:t>0</w:t>
            </w:r>
          </w:p>
        </w:tc>
        <w:tc>
          <w:tcPr>
            <w:tcW w:w="354" w:type="dxa"/>
          </w:tcPr>
          <w:p w14:paraId="6283AC33" w14:textId="77777777" w:rsidR="00ED7375" w:rsidRDefault="00000000">
            <w:r>
              <w:t>0</w:t>
            </w:r>
          </w:p>
        </w:tc>
        <w:tc>
          <w:tcPr>
            <w:tcW w:w="6528" w:type="dxa"/>
          </w:tcPr>
          <w:p w14:paraId="70721065" w14:textId="77777777" w:rsidR="00ED7375" w:rsidRDefault="00000000">
            <w:r>
              <w:t>Antia looks like an addict</w:t>
            </w:r>
          </w:p>
        </w:tc>
      </w:tr>
      <w:tr w:rsidR="00ED7375" w14:paraId="3856721B" w14:textId="77777777" w:rsidTr="001E6984">
        <w:tc>
          <w:tcPr>
            <w:tcW w:w="1199" w:type="dxa"/>
          </w:tcPr>
          <w:p w14:paraId="0C292289" w14:textId="77777777" w:rsidR="00ED7375" w:rsidRDefault="00000000">
            <w:r>
              <w:t>4300</w:t>
            </w:r>
          </w:p>
        </w:tc>
        <w:tc>
          <w:tcPr>
            <w:tcW w:w="941" w:type="dxa"/>
          </w:tcPr>
          <w:p w14:paraId="211EAB0D" w14:textId="77777777" w:rsidR="00ED7375" w:rsidRDefault="00000000">
            <w:r>
              <w:t>@thinusrademan952</w:t>
            </w:r>
          </w:p>
        </w:tc>
        <w:tc>
          <w:tcPr>
            <w:tcW w:w="403" w:type="dxa"/>
          </w:tcPr>
          <w:p w14:paraId="3094DDED" w14:textId="77777777" w:rsidR="00ED7375" w:rsidRDefault="00000000">
            <w:r>
              <w:t>2020-11-17 16:30:41</w:t>
            </w:r>
          </w:p>
        </w:tc>
        <w:tc>
          <w:tcPr>
            <w:tcW w:w="316" w:type="dxa"/>
          </w:tcPr>
          <w:p w14:paraId="5A129C85" w14:textId="77777777" w:rsidR="00ED7375" w:rsidRDefault="00000000">
            <w:r>
              <w:t>0</w:t>
            </w:r>
          </w:p>
        </w:tc>
        <w:tc>
          <w:tcPr>
            <w:tcW w:w="354" w:type="dxa"/>
          </w:tcPr>
          <w:p w14:paraId="170B88D7" w14:textId="77777777" w:rsidR="00ED7375" w:rsidRDefault="00000000">
            <w:r>
              <w:t>0</w:t>
            </w:r>
          </w:p>
        </w:tc>
        <w:tc>
          <w:tcPr>
            <w:tcW w:w="6528" w:type="dxa"/>
          </w:tcPr>
          <w:p w14:paraId="308D5083" w14:textId="77777777" w:rsidR="00ED7375" w:rsidRDefault="00000000">
            <w:r>
              <w:t>this is happening in SA as well, they steal the children and use them for "muti" a month ago they found a 7 year old boy, his body was left in a dog cage as the murderers hoped that the dogs would eat the remains, the boy's teeth, genitals, eyes and tongue were removed and as we all know they believe that when these parts are to be removed that the person must be alive and aware, his remains as I said was found in a dog cage, partially consumed by the dogs the owner of the house... a pastor of the local church there, serving the community for over 9 years. I wish I could say that this was a one time thing but sadly it happens daily in SA, the muti trade is killing lives and no one is stopping it people still buy even though they know that they are encouraging more deaths by keeping the trade alive.</w:t>
            </w:r>
          </w:p>
        </w:tc>
      </w:tr>
      <w:tr w:rsidR="00ED7375" w14:paraId="685E3F6B" w14:textId="77777777" w:rsidTr="001E6984">
        <w:tc>
          <w:tcPr>
            <w:tcW w:w="1199" w:type="dxa"/>
          </w:tcPr>
          <w:p w14:paraId="67643858" w14:textId="77777777" w:rsidR="00ED7375" w:rsidRDefault="00000000">
            <w:r>
              <w:t>4301</w:t>
            </w:r>
          </w:p>
        </w:tc>
        <w:tc>
          <w:tcPr>
            <w:tcW w:w="941" w:type="dxa"/>
          </w:tcPr>
          <w:p w14:paraId="0AD26D33" w14:textId="77777777" w:rsidR="00ED7375" w:rsidRDefault="00000000">
            <w:r>
              <w:t>@ziyandashozi7905</w:t>
            </w:r>
          </w:p>
        </w:tc>
        <w:tc>
          <w:tcPr>
            <w:tcW w:w="403" w:type="dxa"/>
          </w:tcPr>
          <w:p w14:paraId="45B40037" w14:textId="77777777" w:rsidR="00ED7375" w:rsidRDefault="00000000">
            <w:r>
              <w:t>2020-11-17 16:21:04</w:t>
            </w:r>
          </w:p>
        </w:tc>
        <w:tc>
          <w:tcPr>
            <w:tcW w:w="316" w:type="dxa"/>
          </w:tcPr>
          <w:p w14:paraId="25790AC9" w14:textId="77777777" w:rsidR="00ED7375" w:rsidRDefault="00000000">
            <w:r>
              <w:t>0</w:t>
            </w:r>
          </w:p>
        </w:tc>
        <w:tc>
          <w:tcPr>
            <w:tcW w:w="354" w:type="dxa"/>
          </w:tcPr>
          <w:p w14:paraId="2F9F7B77" w14:textId="77777777" w:rsidR="00ED7375" w:rsidRDefault="00000000">
            <w:r>
              <w:t>0</w:t>
            </w:r>
          </w:p>
        </w:tc>
        <w:tc>
          <w:tcPr>
            <w:tcW w:w="6528" w:type="dxa"/>
          </w:tcPr>
          <w:p w14:paraId="145051C9" w14:textId="77777777" w:rsidR="00ED7375" w:rsidRDefault="00000000">
            <w:r>
              <w:t>How is it possible for them to zoom in/out during these meetings with the suspects?! Something is fishy here... And the fact that no one gets arrested is just sickening really</w:t>
            </w:r>
          </w:p>
        </w:tc>
      </w:tr>
      <w:tr w:rsidR="00ED7375" w14:paraId="3F381526" w14:textId="77777777" w:rsidTr="001E6984">
        <w:tc>
          <w:tcPr>
            <w:tcW w:w="1199" w:type="dxa"/>
          </w:tcPr>
          <w:p w14:paraId="02B3DCF1" w14:textId="77777777" w:rsidR="00ED7375" w:rsidRDefault="00000000">
            <w:r>
              <w:t>4302</w:t>
            </w:r>
          </w:p>
        </w:tc>
        <w:tc>
          <w:tcPr>
            <w:tcW w:w="941" w:type="dxa"/>
          </w:tcPr>
          <w:p w14:paraId="492FC0B3" w14:textId="77777777" w:rsidR="00ED7375" w:rsidRDefault="00000000">
            <w:r>
              <w:t>@angeldvlp6943</w:t>
            </w:r>
          </w:p>
        </w:tc>
        <w:tc>
          <w:tcPr>
            <w:tcW w:w="403" w:type="dxa"/>
          </w:tcPr>
          <w:p w14:paraId="480060E1" w14:textId="77777777" w:rsidR="00ED7375" w:rsidRDefault="00000000">
            <w:r>
              <w:t>2020-11-17 16:14:04</w:t>
            </w:r>
          </w:p>
        </w:tc>
        <w:tc>
          <w:tcPr>
            <w:tcW w:w="316" w:type="dxa"/>
          </w:tcPr>
          <w:p w14:paraId="51917E04" w14:textId="77777777" w:rsidR="00ED7375" w:rsidRDefault="00000000">
            <w:r>
              <w:t>0</w:t>
            </w:r>
          </w:p>
        </w:tc>
        <w:tc>
          <w:tcPr>
            <w:tcW w:w="354" w:type="dxa"/>
          </w:tcPr>
          <w:p w14:paraId="559C36F8" w14:textId="77777777" w:rsidR="00ED7375" w:rsidRDefault="00000000">
            <w:r>
              <w:t>0</w:t>
            </w:r>
          </w:p>
        </w:tc>
        <w:tc>
          <w:tcPr>
            <w:tcW w:w="6528" w:type="dxa"/>
          </w:tcPr>
          <w:p w14:paraId="64F5A7ED" w14:textId="77777777" w:rsidR="00ED7375" w:rsidRDefault="00000000">
            <w:r>
              <w:t>I would've never thought this would be happening in Kenya in the US yes but not there.</w:t>
            </w:r>
          </w:p>
        </w:tc>
      </w:tr>
      <w:tr w:rsidR="00ED7375" w14:paraId="07461390" w14:textId="77777777" w:rsidTr="001E6984">
        <w:tc>
          <w:tcPr>
            <w:tcW w:w="1199" w:type="dxa"/>
          </w:tcPr>
          <w:p w14:paraId="65903BC7" w14:textId="77777777" w:rsidR="00ED7375" w:rsidRDefault="00000000">
            <w:r>
              <w:t>4303</w:t>
            </w:r>
          </w:p>
        </w:tc>
        <w:tc>
          <w:tcPr>
            <w:tcW w:w="941" w:type="dxa"/>
          </w:tcPr>
          <w:p w14:paraId="69522D7D" w14:textId="77777777" w:rsidR="00ED7375" w:rsidRDefault="00000000">
            <w:r>
              <w:t>@morganmukwanjeru5637</w:t>
            </w:r>
          </w:p>
        </w:tc>
        <w:tc>
          <w:tcPr>
            <w:tcW w:w="403" w:type="dxa"/>
          </w:tcPr>
          <w:p w14:paraId="10A7F957" w14:textId="77777777" w:rsidR="00ED7375" w:rsidRDefault="00000000">
            <w:r>
              <w:t>2020-11-17 16:03:48</w:t>
            </w:r>
          </w:p>
        </w:tc>
        <w:tc>
          <w:tcPr>
            <w:tcW w:w="316" w:type="dxa"/>
          </w:tcPr>
          <w:p w14:paraId="17154BC9" w14:textId="77777777" w:rsidR="00ED7375" w:rsidRDefault="00000000">
            <w:r>
              <w:t>0</w:t>
            </w:r>
          </w:p>
        </w:tc>
        <w:tc>
          <w:tcPr>
            <w:tcW w:w="354" w:type="dxa"/>
          </w:tcPr>
          <w:p w14:paraId="270914F2" w14:textId="77777777" w:rsidR="00ED7375" w:rsidRDefault="00000000">
            <w:r>
              <w:t>0</w:t>
            </w:r>
          </w:p>
        </w:tc>
        <w:tc>
          <w:tcPr>
            <w:tcW w:w="6528" w:type="dxa"/>
          </w:tcPr>
          <w:p w14:paraId="227540DD" w14:textId="77777777" w:rsidR="00ED7375" w:rsidRDefault="00000000">
            <w:r>
              <w:t>It's a war btwn the Good and the evil choose your side then we proceed.AMEN</w:t>
            </w:r>
          </w:p>
        </w:tc>
      </w:tr>
      <w:tr w:rsidR="00ED7375" w14:paraId="382305A2" w14:textId="77777777" w:rsidTr="001E6984">
        <w:tc>
          <w:tcPr>
            <w:tcW w:w="1199" w:type="dxa"/>
          </w:tcPr>
          <w:p w14:paraId="26693469" w14:textId="77777777" w:rsidR="00ED7375" w:rsidRDefault="00000000">
            <w:r>
              <w:t>4304</w:t>
            </w:r>
          </w:p>
        </w:tc>
        <w:tc>
          <w:tcPr>
            <w:tcW w:w="941" w:type="dxa"/>
          </w:tcPr>
          <w:p w14:paraId="2D0C635B" w14:textId="77777777" w:rsidR="00ED7375" w:rsidRDefault="00000000">
            <w:r>
              <w:t>@somina4003</w:t>
            </w:r>
          </w:p>
        </w:tc>
        <w:tc>
          <w:tcPr>
            <w:tcW w:w="403" w:type="dxa"/>
          </w:tcPr>
          <w:p w14:paraId="4F4C7146" w14:textId="77777777" w:rsidR="00ED7375" w:rsidRDefault="00000000">
            <w:r>
              <w:t>2020-11-17 15:58:23</w:t>
            </w:r>
          </w:p>
        </w:tc>
        <w:tc>
          <w:tcPr>
            <w:tcW w:w="316" w:type="dxa"/>
          </w:tcPr>
          <w:p w14:paraId="42A274C1" w14:textId="77777777" w:rsidR="00ED7375" w:rsidRDefault="00000000">
            <w:r>
              <w:t>0</w:t>
            </w:r>
          </w:p>
        </w:tc>
        <w:tc>
          <w:tcPr>
            <w:tcW w:w="354" w:type="dxa"/>
          </w:tcPr>
          <w:p w14:paraId="6D65E049" w14:textId="77777777" w:rsidR="00ED7375" w:rsidRDefault="00000000">
            <w:r>
              <w:t>0</w:t>
            </w:r>
          </w:p>
        </w:tc>
        <w:tc>
          <w:tcPr>
            <w:tcW w:w="6528" w:type="dxa"/>
          </w:tcPr>
          <w:p w14:paraId="785A37FE" w14:textId="77777777" w:rsidR="00ED7375" w:rsidRDefault="00000000">
            <w:r>
              <w:t>Sad that that baby wasn't saved 😭😭.</w:t>
            </w:r>
          </w:p>
        </w:tc>
      </w:tr>
      <w:tr w:rsidR="00ED7375" w14:paraId="28A8D491" w14:textId="77777777" w:rsidTr="001E6984">
        <w:tc>
          <w:tcPr>
            <w:tcW w:w="1199" w:type="dxa"/>
          </w:tcPr>
          <w:p w14:paraId="329BE328" w14:textId="77777777" w:rsidR="00ED7375" w:rsidRDefault="00000000">
            <w:r>
              <w:t>4305</w:t>
            </w:r>
          </w:p>
        </w:tc>
        <w:tc>
          <w:tcPr>
            <w:tcW w:w="941" w:type="dxa"/>
          </w:tcPr>
          <w:p w14:paraId="21663E10" w14:textId="77777777" w:rsidR="00ED7375" w:rsidRDefault="00000000">
            <w:r>
              <w:t>@brookroberson6084</w:t>
            </w:r>
          </w:p>
        </w:tc>
        <w:tc>
          <w:tcPr>
            <w:tcW w:w="403" w:type="dxa"/>
          </w:tcPr>
          <w:p w14:paraId="6A67BF0E" w14:textId="77777777" w:rsidR="00ED7375" w:rsidRDefault="00000000">
            <w:r>
              <w:t>2020-11-17 15:50:48</w:t>
            </w:r>
          </w:p>
        </w:tc>
        <w:tc>
          <w:tcPr>
            <w:tcW w:w="316" w:type="dxa"/>
          </w:tcPr>
          <w:p w14:paraId="291974B9" w14:textId="77777777" w:rsidR="00ED7375" w:rsidRDefault="00000000">
            <w:r>
              <w:t>1</w:t>
            </w:r>
          </w:p>
        </w:tc>
        <w:tc>
          <w:tcPr>
            <w:tcW w:w="354" w:type="dxa"/>
          </w:tcPr>
          <w:p w14:paraId="509FA19E" w14:textId="77777777" w:rsidR="00ED7375" w:rsidRDefault="00000000">
            <w:r>
              <w:t>0</w:t>
            </w:r>
          </w:p>
        </w:tc>
        <w:tc>
          <w:tcPr>
            <w:tcW w:w="6528" w:type="dxa"/>
          </w:tcPr>
          <w:p w14:paraId="1707FE05" w14:textId="77777777" w:rsidR="00ED7375" w:rsidRDefault="00000000">
            <w:r>
              <w:t>Thank you for sharing! Some may not like what I am about to say, I don't apologize. I understand there seems to be no birth control in this rigion, these children are not being born out of love more into provity. Why blame the trafficker blame the mothers who are leaving these pore babies behind. I understand in some cases there are extinguishing situation that cause mothers to abandoned their babies. In all reality society don't care about  black babies.  So this situation will continue opperations.</w:t>
            </w:r>
          </w:p>
        </w:tc>
      </w:tr>
      <w:tr w:rsidR="00ED7375" w14:paraId="2A631CCF" w14:textId="77777777" w:rsidTr="001E6984">
        <w:tc>
          <w:tcPr>
            <w:tcW w:w="1199" w:type="dxa"/>
          </w:tcPr>
          <w:p w14:paraId="6FEF94D7" w14:textId="77777777" w:rsidR="00ED7375" w:rsidRDefault="00000000">
            <w:r>
              <w:t>4306</w:t>
            </w:r>
          </w:p>
        </w:tc>
        <w:tc>
          <w:tcPr>
            <w:tcW w:w="941" w:type="dxa"/>
          </w:tcPr>
          <w:p w14:paraId="552DF7F6" w14:textId="77777777" w:rsidR="00ED7375" w:rsidRDefault="00000000">
            <w:r>
              <w:t>@cbf9527</w:t>
            </w:r>
          </w:p>
        </w:tc>
        <w:tc>
          <w:tcPr>
            <w:tcW w:w="403" w:type="dxa"/>
          </w:tcPr>
          <w:p w14:paraId="5F8E7BF2" w14:textId="77777777" w:rsidR="00ED7375" w:rsidRDefault="00000000">
            <w:r>
              <w:t>2020-11-17 15:43:31</w:t>
            </w:r>
          </w:p>
        </w:tc>
        <w:tc>
          <w:tcPr>
            <w:tcW w:w="316" w:type="dxa"/>
          </w:tcPr>
          <w:p w14:paraId="7835DC1C" w14:textId="77777777" w:rsidR="00ED7375" w:rsidRDefault="00000000">
            <w:r>
              <w:t>0</w:t>
            </w:r>
          </w:p>
        </w:tc>
        <w:tc>
          <w:tcPr>
            <w:tcW w:w="354" w:type="dxa"/>
          </w:tcPr>
          <w:p w14:paraId="454A1F46" w14:textId="77777777" w:rsidR="00ED7375" w:rsidRDefault="00000000">
            <w:r>
              <w:t>0</w:t>
            </w:r>
          </w:p>
        </w:tc>
        <w:tc>
          <w:tcPr>
            <w:tcW w:w="6528" w:type="dxa"/>
          </w:tcPr>
          <w:p w14:paraId="479E9912" w14:textId="77777777" w:rsidR="00ED7375" w:rsidRDefault="00000000">
            <w:r>
              <w:t>Good work, but very frustrating to see that none of the criminals were brought to justice.</w:t>
            </w:r>
          </w:p>
        </w:tc>
      </w:tr>
      <w:tr w:rsidR="00ED7375" w14:paraId="42258500" w14:textId="77777777" w:rsidTr="001E6984">
        <w:tc>
          <w:tcPr>
            <w:tcW w:w="1199" w:type="dxa"/>
          </w:tcPr>
          <w:p w14:paraId="3754FFCD" w14:textId="77777777" w:rsidR="00ED7375" w:rsidRDefault="00000000">
            <w:r>
              <w:t>4307</w:t>
            </w:r>
          </w:p>
        </w:tc>
        <w:tc>
          <w:tcPr>
            <w:tcW w:w="941" w:type="dxa"/>
          </w:tcPr>
          <w:p w14:paraId="52E623B4" w14:textId="77777777" w:rsidR="00ED7375" w:rsidRDefault="00000000">
            <w:r>
              <w:t>@emeldahzhoya4980</w:t>
            </w:r>
          </w:p>
        </w:tc>
        <w:tc>
          <w:tcPr>
            <w:tcW w:w="403" w:type="dxa"/>
          </w:tcPr>
          <w:p w14:paraId="61F48E20" w14:textId="77777777" w:rsidR="00ED7375" w:rsidRDefault="00000000">
            <w:r>
              <w:t>2020-11-17 15:40:57</w:t>
            </w:r>
          </w:p>
        </w:tc>
        <w:tc>
          <w:tcPr>
            <w:tcW w:w="316" w:type="dxa"/>
          </w:tcPr>
          <w:p w14:paraId="7DFD4461" w14:textId="77777777" w:rsidR="00ED7375" w:rsidRDefault="00000000">
            <w:r>
              <w:t>1</w:t>
            </w:r>
          </w:p>
        </w:tc>
        <w:tc>
          <w:tcPr>
            <w:tcW w:w="354" w:type="dxa"/>
          </w:tcPr>
          <w:p w14:paraId="78352682" w14:textId="77777777" w:rsidR="00ED7375" w:rsidRDefault="00000000">
            <w:r>
              <w:t>1</w:t>
            </w:r>
          </w:p>
        </w:tc>
        <w:tc>
          <w:tcPr>
            <w:tcW w:w="6528" w:type="dxa"/>
          </w:tcPr>
          <w:p w14:paraId="2A13515F" w14:textId="77777777" w:rsidR="00ED7375" w:rsidRDefault="00000000">
            <w:r>
              <w:t>My heart broke for the 5 month old baby that was never rescued from Anita. More so you showed the face of the baby.</w:t>
            </w:r>
            <w:r>
              <w:br/>
              <w:t>You have had so many chances to arrest these culprits but.......</w:t>
            </w:r>
          </w:p>
        </w:tc>
      </w:tr>
      <w:tr w:rsidR="00ED7375" w14:paraId="64E59619" w14:textId="77777777" w:rsidTr="001E6984">
        <w:tc>
          <w:tcPr>
            <w:tcW w:w="1199" w:type="dxa"/>
          </w:tcPr>
          <w:p w14:paraId="346C2286" w14:textId="77777777" w:rsidR="00ED7375" w:rsidRDefault="00000000">
            <w:r>
              <w:t>4308</w:t>
            </w:r>
          </w:p>
        </w:tc>
        <w:tc>
          <w:tcPr>
            <w:tcW w:w="941" w:type="dxa"/>
          </w:tcPr>
          <w:p w14:paraId="33753A22" w14:textId="77777777" w:rsidR="00ED7375" w:rsidRDefault="00000000">
            <w:r>
              <w:t>@carolmutua5266</w:t>
            </w:r>
          </w:p>
        </w:tc>
        <w:tc>
          <w:tcPr>
            <w:tcW w:w="403" w:type="dxa"/>
          </w:tcPr>
          <w:p w14:paraId="334400D2" w14:textId="77777777" w:rsidR="00ED7375" w:rsidRDefault="00000000">
            <w:r>
              <w:t>2020-11-20 14:18:21</w:t>
            </w:r>
          </w:p>
        </w:tc>
        <w:tc>
          <w:tcPr>
            <w:tcW w:w="316" w:type="dxa"/>
          </w:tcPr>
          <w:p w14:paraId="52E0434B" w14:textId="77777777" w:rsidR="00ED7375" w:rsidRDefault="00000000">
            <w:r>
              <w:t>0</w:t>
            </w:r>
          </w:p>
        </w:tc>
        <w:tc>
          <w:tcPr>
            <w:tcW w:w="354" w:type="dxa"/>
          </w:tcPr>
          <w:p w14:paraId="00826745" w14:textId="77777777" w:rsidR="00ED7375" w:rsidRDefault="00ED7375"/>
        </w:tc>
        <w:tc>
          <w:tcPr>
            <w:tcW w:w="6528" w:type="dxa"/>
          </w:tcPr>
          <w:p w14:paraId="25C07F6F" w14:textId="77777777" w:rsidR="00ED7375" w:rsidRDefault="00000000">
            <w:r>
              <w:t>Imagine how the child's mother would feel seeing her child here and never returned to her😔😪</w:t>
            </w:r>
          </w:p>
        </w:tc>
      </w:tr>
      <w:tr w:rsidR="00ED7375" w14:paraId="1F2CA31A" w14:textId="77777777" w:rsidTr="001E6984">
        <w:tc>
          <w:tcPr>
            <w:tcW w:w="1199" w:type="dxa"/>
          </w:tcPr>
          <w:p w14:paraId="56BC1B14" w14:textId="77777777" w:rsidR="00ED7375" w:rsidRDefault="00000000">
            <w:r>
              <w:t>4309</w:t>
            </w:r>
          </w:p>
        </w:tc>
        <w:tc>
          <w:tcPr>
            <w:tcW w:w="941" w:type="dxa"/>
          </w:tcPr>
          <w:p w14:paraId="0967B645" w14:textId="77777777" w:rsidR="00ED7375" w:rsidRDefault="00000000">
            <w:r>
              <w:t>@nqobiledbe3473</w:t>
            </w:r>
          </w:p>
        </w:tc>
        <w:tc>
          <w:tcPr>
            <w:tcW w:w="403" w:type="dxa"/>
          </w:tcPr>
          <w:p w14:paraId="6AC82D09" w14:textId="77777777" w:rsidR="00ED7375" w:rsidRDefault="00000000">
            <w:r>
              <w:t>2020-11-17 15:35:52</w:t>
            </w:r>
          </w:p>
        </w:tc>
        <w:tc>
          <w:tcPr>
            <w:tcW w:w="316" w:type="dxa"/>
          </w:tcPr>
          <w:p w14:paraId="1C74A669" w14:textId="77777777" w:rsidR="00ED7375" w:rsidRDefault="00000000">
            <w:r>
              <w:t>0</w:t>
            </w:r>
          </w:p>
        </w:tc>
        <w:tc>
          <w:tcPr>
            <w:tcW w:w="354" w:type="dxa"/>
          </w:tcPr>
          <w:p w14:paraId="4220D29A" w14:textId="77777777" w:rsidR="00ED7375" w:rsidRDefault="00000000">
            <w:r>
              <w:t>0</w:t>
            </w:r>
          </w:p>
        </w:tc>
        <w:tc>
          <w:tcPr>
            <w:tcW w:w="6528" w:type="dxa"/>
          </w:tcPr>
          <w:p w14:paraId="003C2A3A" w14:textId="77777777" w:rsidR="00ED7375" w:rsidRDefault="00000000">
            <w:r>
              <w:t>Am I the only one concerned that the man from the hospital and the woman from the backyard clinic were not arrested??</w:t>
            </w:r>
          </w:p>
        </w:tc>
      </w:tr>
      <w:tr w:rsidR="00ED7375" w14:paraId="3878C6DF" w14:textId="77777777" w:rsidTr="001E6984">
        <w:tc>
          <w:tcPr>
            <w:tcW w:w="1199" w:type="dxa"/>
          </w:tcPr>
          <w:p w14:paraId="0E79E07C" w14:textId="77777777" w:rsidR="00ED7375" w:rsidRDefault="00000000">
            <w:r>
              <w:t>4310</w:t>
            </w:r>
          </w:p>
        </w:tc>
        <w:tc>
          <w:tcPr>
            <w:tcW w:w="941" w:type="dxa"/>
          </w:tcPr>
          <w:p w14:paraId="74A5B435" w14:textId="77777777" w:rsidR="00ED7375" w:rsidRDefault="00000000">
            <w:r>
              <w:t>@OchiBaba</w:t>
            </w:r>
          </w:p>
        </w:tc>
        <w:tc>
          <w:tcPr>
            <w:tcW w:w="403" w:type="dxa"/>
          </w:tcPr>
          <w:p w14:paraId="13FF5A2E" w14:textId="77777777" w:rsidR="00ED7375" w:rsidRDefault="00000000">
            <w:r>
              <w:t>2020-11-17 15:34:26</w:t>
            </w:r>
          </w:p>
        </w:tc>
        <w:tc>
          <w:tcPr>
            <w:tcW w:w="316" w:type="dxa"/>
          </w:tcPr>
          <w:p w14:paraId="4633532E" w14:textId="77777777" w:rsidR="00ED7375" w:rsidRDefault="00000000">
            <w:r>
              <w:t>3</w:t>
            </w:r>
          </w:p>
        </w:tc>
        <w:tc>
          <w:tcPr>
            <w:tcW w:w="354" w:type="dxa"/>
          </w:tcPr>
          <w:p w14:paraId="3A0AD597" w14:textId="77777777" w:rsidR="00ED7375" w:rsidRDefault="00000000">
            <w:r>
              <w:t>0</w:t>
            </w:r>
          </w:p>
        </w:tc>
        <w:tc>
          <w:tcPr>
            <w:tcW w:w="6528" w:type="dxa"/>
          </w:tcPr>
          <w:p w14:paraId="4CB0DF71" w14:textId="77777777" w:rsidR="00ED7375" w:rsidRDefault="00000000">
            <w:r>
              <w:t>I know of a neighbour who losed one of her twins @ Mama Lucy Hospital. She is a poor woman who couldn't afford the long process of going to court. She always cries hysterically whenever she sees her remaining son. We have a reason to believe that her other son was sold. The hospital management lied to her that one of the twins died and showed her another body of a baby that didnt match or look anything close to her surviving kid.</w:t>
            </w:r>
          </w:p>
        </w:tc>
      </w:tr>
      <w:tr w:rsidR="00ED7375" w14:paraId="13AA0144" w14:textId="77777777" w:rsidTr="001E6984">
        <w:tc>
          <w:tcPr>
            <w:tcW w:w="1199" w:type="dxa"/>
          </w:tcPr>
          <w:p w14:paraId="0C72242B" w14:textId="77777777" w:rsidR="00ED7375" w:rsidRDefault="00000000">
            <w:r>
              <w:t>4311</w:t>
            </w:r>
          </w:p>
        </w:tc>
        <w:tc>
          <w:tcPr>
            <w:tcW w:w="941" w:type="dxa"/>
          </w:tcPr>
          <w:p w14:paraId="11E24038" w14:textId="77777777" w:rsidR="00ED7375" w:rsidRDefault="00000000">
            <w:r>
              <w:t>@rgouz2056</w:t>
            </w:r>
          </w:p>
        </w:tc>
        <w:tc>
          <w:tcPr>
            <w:tcW w:w="403" w:type="dxa"/>
          </w:tcPr>
          <w:p w14:paraId="2FC65978" w14:textId="77777777" w:rsidR="00ED7375" w:rsidRDefault="00000000">
            <w:r>
              <w:t>2020-11-17 15:28:53</w:t>
            </w:r>
          </w:p>
        </w:tc>
        <w:tc>
          <w:tcPr>
            <w:tcW w:w="316" w:type="dxa"/>
          </w:tcPr>
          <w:p w14:paraId="6763221D" w14:textId="77777777" w:rsidR="00ED7375" w:rsidRDefault="00000000">
            <w:r>
              <w:t>1</w:t>
            </w:r>
          </w:p>
        </w:tc>
        <w:tc>
          <w:tcPr>
            <w:tcW w:w="354" w:type="dxa"/>
          </w:tcPr>
          <w:p w14:paraId="6120A459" w14:textId="77777777" w:rsidR="00ED7375" w:rsidRDefault="00000000">
            <w:r>
              <w:t>0</w:t>
            </w:r>
          </w:p>
        </w:tc>
        <w:tc>
          <w:tcPr>
            <w:tcW w:w="6528" w:type="dxa"/>
          </w:tcPr>
          <w:p w14:paraId="3C4DE72A" w14:textId="77777777" w:rsidR="00ED7375" w:rsidRDefault="00000000">
            <w:r>
              <w:t>Another Dark side of this Nation realy sad, can you tell me Where is the Goverment his and See all Not seeing this?</w:t>
            </w:r>
          </w:p>
        </w:tc>
      </w:tr>
      <w:tr w:rsidR="00ED7375" w14:paraId="546922D5" w14:textId="77777777" w:rsidTr="001E6984">
        <w:tc>
          <w:tcPr>
            <w:tcW w:w="1199" w:type="dxa"/>
          </w:tcPr>
          <w:p w14:paraId="7BFF3A5B" w14:textId="77777777" w:rsidR="00ED7375" w:rsidRDefault="00000000">
            <w:r>
              <w:t>4312</w:t>
            </w:r>
          </w:p>
        </w:tc>
        <w:tc>
          <w:tcPr>
            <w:tcW w:w="941" w:type="dxa"/>
          </w:tcPr>
          <w:p w14:paraId="096EBF28" w14:textId="77777777" w:rsidR="00ED7375" w:rsidRDefault="00000000">
            <w:r>
              <w:t>@askalwaysquestions4620</w:t>
            </w:r>
          </w:p>
        </w:tc>
        <w:tc>
          <w:tcPr>
            <w:tcW w:w="403" w:type="dxa"/>
          </w:tcPr>
          <w:p w14:paraId="78A80C03" w14:textId="77777777" w:rsidR="00ED7375" w:rsidRDefault="00000000">
            <w:r>
              <w:t>2020-11-17 15:24:23</w:t>
            </w:r>
          </w:p>
        </w:tc>
        <w:tc>
          <w:tcPr>
            <w:tcW w:w="316" w:type="dxa"/>
          </w:tcPr>
          <w:p w14:paraId="61E1CEEA" w14:textId="77777777" w:rsidR="00ED7375" w:rsidRDefault="00000000">
            <w:r>
              <w:t>0</w:t>
            </w:r>
          </w:p>
        </w:tc>
        <w:tc>
          <w:tcPr>
            <w:tcW w:w="354" w:type="dxa"/>
          </w:tcPr>
          <w:p w14:paraId="2ECBE2B7" w14:textId="77777777" w:rsidR="00ED7375" w:rsidRDefault="00000000">
            <w:r>
              <w:t>0</w:t>
            </w:r>
          </w:p>
        </w:tc>
        <w:tc>
          <w:tcPr>
            <w:tcW w:w="6528" w:type="dxa"/>
          </w:tcPr>
          <w:p w14:paraId="5EC55C0C" w14:textId="77777777" w:rsidR="00ED7375" w:rsidRDefault="00000000">
            <w:r>
              <w:t>what a world hun</w:t>
            </w:r>
          </w:p>
        </w:tc>
      </w:tr>
      <w:tr w:rsidR="00ED7375" w14:paraId="0F445D86" w14:textId="77777777" w:rsidTr="001E6984">
        <w:tc>
          <w:tcPr>
            <w:tcW w:w="1199" w:type="dxa"/>
          </w:tcPr>
          <w:p w14:paraId="606A237D" w14:textId="77777777" w:rsidR="00ED7375" w:rsidRDefault="00000000">
            <w:r>
              <w:t>4313</w:t>
            </w:r>
          </w:p>
        </w:tc>
        <w:tc>
          <w:tcPr>
            <w:tcW w:w="941" w:type="dxa"/>
          </w:tcPr>
          <w:p w14:paraId="62E051A4" w14:textId="77777777" w:rsidR="00ED7375" w:rsidRDefault="00000000">
            <w:r>
              <w:t>@Just_aggie</w:t>
            </w:r>
          </w:p>
        </w:tc>
        <w:tc>
          <w:tcPr>
            <w:tcW w:w="403" w:type="dxa"/>
          </w:tcPr>
          <w:p w14:paraId="52A8FB9C" w14:textId="77777777" w:rsidR="00ED7375" w:rsidRDefault="00000000">
            <w:r>
              <w:t>2020-11-17 15:14:30</w:t>
            </w:r>
          </w:p>
        </w:tc>
        <w:tc>
          <w:tcPr>
            <w:tcW w:w="316" w:type="dxa"/>
          </w:tcPr>
          <w:p w14:paraId="37C97341" w14:textId="77777777" w:rsidR="00ED7375" w:rsidRDefault="00000000">
            <w:r>
              <w:t>50</w:t>
            </w:r>
          </w:p>
        </w:tc>
        <w:tc>
          <w:tcPr>
            <w:tcW w:w="354" w:type="dxa"/>
          </w:tcPr>
          <w:p w14:paraId="46574773" w14:textId="77777777" w:rsidR="00ED7375" w:rsidRDefault="00000000">
            <w:r>
              <w:t>6</w:t>
            </w:r>
          </w:p>
        </w:tc>
        <w:tc>
          <w:tcPr>
            <w:tcW w:w="6528" w:type="dxa"/>
          </w:tcPr>
          <w:p w14:paraId="1D5CE185" w14:textId="77777777" w:rsidR="00ED7375" w:rsidRDefault="00000000">
            <w:r>
              <w:t>You failed that Babe!!!! You would have followed  that Anita every single minute since the day she was seen with a child.</w:t>
            </w:r>
          </w:p>
        </w:tc>
      </w:tr>
      <w:tr w:rsidR="00ED7375" w14:paraId="7CD1D104" w14:textId="77777777" w:rsidTr="001E6984">
        <w:tc>
          <w:tcPr>
            <w:tcW w:w="1199" w:type="dxa"/>
          </w:tcPr>
          <w:p w14:paraId="4CC4859E" w14:textId="77777777" w:rsidR="00ED7375" w:rsidRDefault="00000000">
            <w:r>
              <w:t>4314</w:t>
            </w:r>
          </w:p>
        </w:tc>
        <w:tc>
          <w:tcPr>
            <w:tcW w:w="941" w:type="dxa"/>
          </w:tcPr>
          <w:p w14:paraId="2A46D11F" w14:textId="77777777" w:rsidR="00ED7375" w:rsidRDefault="00000000">
            <w:r>
              <w:t>@elizabethwachira5135</w:t>
            </w:r>
          </w:p>
        </w:tc>
        <w:tc>
          <w:tcPr>
            <w:tcW w:w="403" w:type="dxa"/>
          </w:tcPr>
          <w:p w14:paraId="79D15A1D" w14:textId="77777777" w:rsidR="00ED7375" w:rsidRDefault="00000000">
            <w:r>
              <w:t>2020-11-18 06:50:17</w:t>
            </w:r>
          </w:p>
        </w:tc>
        <w:tc>
          <w:tcPr>
            <w:tcW w:w="316" w:type="dxa"/>
          </w:tcPr>
          <w:p w14:paraId="6F7B1227" w14:textId="77777777" w:rsidR="00ED7375" w:rsidRDefault="00000000">
            <w:r>
              <w:t>2</w:t>
            </w:r>
          </w:p>
        </w:tc>
        <w:tc>
          <w:tcPr>
            <w:tcW w:w="354" w:type="dxa"/>
          </w:tcPr>
          <w:p w14:paraId="5F7459AD" w14:textId="77777777" w:rsidR="00ED7375" w:rsidRDefault="00ED7375"/>
        </w:tc>
        <w:tc>
          <w:tcPr>
            <w:tcW w:w="6528" w:type="dxa"/>
          </w:tcPr>
          <w:p w14:paraId="0DA13744" w14:textId="77777777" w:rsidR="00ED7375" w:rsidRDefault="00000000">
            <w:r>
              <w:t>It was to create awareness.....don't be thick headed🤦🏽‍♀️</w:t>
            </w:r>
          </w:p>
        </w:tc>
      </w:tr>
      <w:tr w:rsidR="00ED7375" w14:paraId="2DDA46B2" w14:textId="77777777" w:rsidTr="001E6984">
        <w:tc>
          <w:tcPr>
            <w:tcW w:w="1199" w:type="dxa"/>
          </w:tcPr>
          <w:p w14:paraId="184C71D4" w14:textId="77777777" w:rsidR="00ED7375" w:rsidRDefault="00000000">
            <w:r>
              <w:t>4315</w:t>
            </w:r>
          </w:p>
        </w:tc>
        <w:tc>
          <w:tcPr>
            <w:tcW w:w="941" w:type="dxa"/>
          </w:tcPr>
          <w:p w14:paraId="47B790BB" w14:textId="77777777" w:rsidR="00ED7375" w:rsidRDefault="00000000">
            <w:r>
              <w:t>@amandaveronica8999</w:t>
            </w:r>
          </w:p>
        </w:tc>
        <w:tc>
          <w:tcPr>
            <w:tcW w:w="403" w:type="dxa"/>
          </w:tcPr>
          <w:p w14:paraId="6838310B" w14:textId="77777777" w:rsidR="00ED7375" w:rsidRDefault="00000000">
            <w:r>
              <w:t>2020-11-18 22:25:27</w:t>
            </w:r>
          </w:p>
        </w:tc>
        <w:tc>
          <w:tcPr>
            <w:tcW w:w="316" w:type="dxa"/>
          </w:tcPr>
          <w:p w14:paraId="4EBE6E67" w14:textId="77777777" w:rsidR="00ED7375" w:rsidRDefault="00000000">
            <w:r>
              <w:t>2</w:t>
            </w:r>
          </w:p>
        </w:tc>
        <w:tc>
          <w:tcPr>
            <w:tcW w:w="354" w:type="dxa"/>
          </w:tcPr>
          <w:p w14:paraId="7A9E4579" w14:textId="77777777" w:rsidR="00ED7375" w:rsidRDefault="00ED7375"/>
        </w:tc>
        <w:tc>
          <w:tcPr>
            <w:tcW w:w="6528" w:type="dxa"/>
          </w:tcPr>
          <w:p w14:paraId="24DC2DEB" w14:textId="77777777" w:rsidR="00ED7375" w:rsidRDefault="00000000">
            <w:r>
              <w:t>And risk getting seen 🙄 or worse getting hurt</w:t>
            </w:r>
          </w:p>
        </w:tc>
      </w:tr>
      <w:tr w:rsidR="00ED7375" w14:paraId="499B6049" w14:textId="77777777" w:rsidTr="001E6984">
        <w:tc>
          <w:tcPr>
            <w:tcW w:w="1199" w:type="dxa"/>
          </w:tcPr>
          <w:p w14:paraId="29D6E897" w14:textId="77777777" w:rsidR="00ED7375" w:rsidRDefault="00000000">
            <w:r>
              <w:t>4316</w:t>
            </w:r>
          </w:p>
        </w:tc>
        <w:tc>
          <w:tcPr>
            <w:tcW w:w="941" w:type="dxa"/>
          </w:tcPr>
          <w:p w14:paraId="34A5BF19" w14:textId="77777777" w:rsidR="00ED7375" w:rsidRDefault="00000000">
            <w:r>
              <w:t>@myexpatlife9179</w:t>
            </w:r>
          </w:p>
        </w:tc>
        <w:tc>
          <w:tcPr>
            <w:tcW w:w="403" w:type="dxa"/>
          </w:tcPr>
          <w:p w14:paraId="55A0FE8B" w14:textId="77777777" w:rsidR="00ED7375" w:rsidRDefault="00000000">
            <w:r>
              <w:t>2020-11-21 01:00:06</w:t>
            </w:r>
          </w:p>
        </w:tc>
        <w:tc>
          <w:tcPr>
            <w:tcW w:w="316" w:type="dxa"/>
          </w:tcPr>
          <w:p w14:paraId="1C51F9E2" w14:textId="77777777" w:rsidR="00ED7375" w:rsidRDefault="00000000">
            <w:r>
              <w:t>4</w:t>
            </w:r>
          </w:p>
        </w:tc>
        <w:tc>
          <w:tcPr>
            <w:tcW w:w="354" w:type="dxa"/>
          </w:tcPr>
          <w:p w14:paraId="0FEC0F59" w14:textId="77777777" w:rsidR="00ED7375" w:rsidRDefault="00ED7375"/>
        </w:tc>
        <w:tc>
          <w:tcPr>
            <w:tcW w:w="6528" w:type="dxa"/>
          </w:tcPr>
          <w:p w14:paraId="6E157E4E" w14:textId="77777777" w:rsidR="00ED7375" w:rsidRDefault="00000000">
            <w:r>
              <w:t>The police should never have let their eyes off that baby.</w:t>
            </w:r>
          </w:p>
        </w:tc>
      </w:tr>
      <w:tr w:rsidR="00ED7375" w14:paraId="1D3F5EE0" w14:textId="77777777" w:rsidTr="001E6984">
        <w:tc>
          <w:tcPr>
            <w:tcW w:w="1199" w:type="dxa"/>
          </w:tcPr>
          <w:p w14:paraId="68C9A45D" w14:textId="77777777" w:rsidR="00ED7375" w:rsidRDefault="00000000">
            <w:r>
              <w:t>4317</w:t>
            </w:r>
          </w:p>
        </w:tc>
        <w:tc>
          <w:tcPr>
            <w:tcW w:w="941" w:type="dxa"/>
          </w:tcPr>
          <w:p w14:paraId="1AB36771" w14:textId="77777777" w:rsidR="00ED7375" w:rsidRDefault="00000000">
            <w:r>
              <w:t>@jacobsimiyu3663</w:t>
            </w:r>
          </w:p>
        </w:tc>
        <w:tc>
          <w:tcPr>
            <w:tcW w:w="403" w:type="dxa"/>
          </w:tcPr>
          <w:p w14:paraId="6F9423DA" w14:textId="77777777" w:rsidR="00ED7375" w:rsidRDefault="00000000">
            <w:r>
              <w:t>2020-11-22 10:06:47</w:t>
            </w:r>
          </w:p>
        </w:tc>
        <w:tc>
          <w:tcPr>
            <w:tcW w:w="316" w:type="dxa"/>
          </w:tcPr>
          <w:p w14:paraId="21305F2E" w14:textId="77777777" w:rsidR="00ED7375" w:rsidRDefault="00000000">
            <w:r>
              <w:t>7</w:t>
            </w:r>
          </w:p>
        </w:tc>
        <w:tc>
          <w:tcPr>
            <w:tcW w:w="354" w:type="dxa"/>
          </w:tcPr>
          <w:p w14:paraId="57C01A49" w14:textId="77777777" w:rsidR="00ED7375" w:rsidRDefault="00ED7375"/>
        </w:tc>
        <w:tc>
          <w:tcPr>
            <w:tcW w:w="6528" w:type="dxa"/>
          </w:tcPr>
          <w:p w14:paraId="7FBD53A8" w14:textId="77777777" w:rsidR="00ED7375" w:rsidRDefault="00000000">
            <w:r>
              <w:t>@@elizabethwachira5135 there's nothing like creating awareness while that baby was not saved. Anita should have been arrested and coerced to name that boss of hers, that way it could have helped other than being careless trying to get a "perfect story"</w:t>
            </w:r>
          </w:p>
        </w:tc>
      </w:tr>
      <w:tr w:rsidR="00ED7375" w14:paraId="22EA2570" w14:textId="77777777" w:rsidTr="001E6984">
        <w:tc>
          <w:tcPr>
            <w:tcW w:w="1199" w:type="dxa"/>
          </w:tcPr>
          <w:p w14:paraId="2327812E" w14:textId="77777777" w:rsidR="00ED7375" w:rsidRDefault="00000000">
            <w:r>
              <w:t>4318</w:t>
            </w:r>
          </w:p>
        </w:tc>
        <w:tc>
          <w:tcPr>
            <w:tcW w:w="941" w:type="dxa"/>
          </w:tcPr>
          <w:p w14:paraId="3D939854" w14:textId="77777777" w:rsidR="00ED7375" w:rsidRDefault="00000000">
            <w:r>
              <w:t>@Mr.Stingy</w:t>
            </w:r>
          </w:p>
        </w:tc>
        <w:tc>
          <w:tcPr>
            <w:tcW w:w="403" w:type="dxa"/>
          </w:tcPr>
          <w:p w14:paraId="6247A774" w14:textId="77777777" w:rsidR="00ED7375" w:rsidRDefault="00000000">
            <w:r>
              <w:t>2020-11-22 12:27:07</w:t>
            </w:r>
          </w:p>
        </w:tc>
        <w:tc>
          <w:tcPr>
            <w:tcW w:w="316" w:type="dxa"/>
          </w:tcPr>
          <w:p w14:paraId="71EFFE48" w14:textId="77777777" w:rsidR="00ED7375" w:rsidRDefault="00000000">
            <w:r>
              <w:t>4</w:t>
            </w:r>
          </w:p>
        </w:tc>
        <w:tc>
          <w:tcPr>
            <w:tcW w:w="354" w:type="dxa"/>
          </w:tcPr>
          <w:p w14:paraId="1EFAF4A3" w14:textId="77777777" w:rsidR="00ED7375" w:rsidRDefault="00ED7375"/>
        </w:tc>
        <w:tc>
          <w:tcPr>
            <w:tcW w:w="6528" w:type="dxa"/>
          </w:tcPr>
          <w:p w14:paraId="1C87DB06" w14:textId="77777777" w:rsidR="00ED7375" w:rsidRDefault="00000000">
            <w:r>
              <w:t>Just imagine your child has been stolen, all over sudden some journalists doing a story comes across him, he is caught on their camera and booom he is now gone maybe forever 😭😭😭😭😭😭😭😭😭 so sad really sad!</w:t>
            </w:r>
          </w:p>
        </w:tc>
      </w:tr>
      <w:tr w:rsidR="00ED7375" w14:paraId="1A0F4F7F" w14:textId="77777777" w:rsidTr="001E6984">
        <w:tc>
          <w:tcPr>
            <w:tcW w:w="1199" w:type="dxa"/>
          </w:tcPr>
          <w:p w14:paraId="0BAAEC45" w14:textId="77777777" w:rsidR="00ED7375" w:rsidRDefault="00000000">
            <w:r>
              <w:t>4319</w:t>
            </w:r>
          </w:p>
        </w:tc>
        <w:tc>
          <w:tcPr>
            <w:tcW w:w="941" w:type="dxa"/>
          </w:tcPr>
          <w:p w14:paraId="3736B77C" w14:textId="77777777" w:rsidR="00ED7375" w:rsidRDefault="00000000">
            <w:r>
              <w:t>@missblack9442</w:t>
            </w:r>
          </w:p>
        </w:tc>
        <w:tc>
          <w:tcPr>
            <w:tcW w:w="403" w:type="dxa"/>
          </w:tcPr>
          <w:p w14:paraId="4929CE2A" w14:textId="77777777" w:rsidR="00ED7375" w:rsidRDefault="00000000">
            <w:r>
              <w:t>2020-11-17 15:12:46</w:t>
            </w:r>
          </w:p>
        </w:tc>
        <w:tc>
          <w:tcPr>
            <w:tcW w:w="316" w:type="dxa"/>
          </w:tcPr>
          <w:p w14:paraId="63D6EAFC" w14:textId="77777777" w:rsidR="00ED7375" w:rsidRDefault="00000000">
            <w:r>
              <w:t>2</w:t>
            </w:r>
          </w:p>
        </w:tc>
        <w:tc>
          <w:tcPr>
            <w:tcW w:w="354" w:type="dxa"/>
          </w:tcPr>
          <w:p w14:paraId="4701BB8F" w14:textId="77777777" w:rsidR="00ED7375" w:rsidRDefault="00000000">
            <w:r>
              <w:t>0</w:t>
            </w:r>
          </w:p>
        </w:tc>
        <w:tc>
          <w:tcPr>
            <w:tcW w:w="6528" w:type="dxa"/>
          </w:tcPr>
          <w:p w14:paraId="28853A03" w14:textId="77777777" w:rsidR="00ED7375" w:rsidRDefault="00000000">
            <w:r>
              <w:t>Why haven't these evil people not been arrested already?</w:t>
            </w:r>
          </w:p>
        </w:tc>
      </w:tr>
      <w:tr w:rsidR="00ED7375" w14:paraId="69E142D8" w14:textId="77777777" w:rsidTr="001E6984">
        <w:tc>
          <w:tcPr>
            <w:tcW w:w="1199" w:type="dxa"/>
          </w:tcPr>
          <w:p w14:paraId="58697CC6" w14:textId="77777777" w:rsidR="00ED7375" w:rsidRDefault="00000000">
            <w:r>
              <w:t>4320</w:t>
            </w:r>
          </w:p>
        </w:tc>
        <w:tc>
          <w:tcPr>
            <w:tcW w:w="941" w:type="dxa"/>
          </w:tcPr>
          <w:p w14:paraId="61E49643" w14:textId="77777777" w:rsidR="00ED7375" w:rsidRDefault="00000000">
            <w:r>
              <w:t>@nicholasmucina5224</w:t>
            </w:r>
          </w:p>
        </w:tc>
        <w:tc>
          <w:tcPr>
            <w:tcW w:w="403" w:type="dxa"/>
          </w:tcPr>
          <w:p w14:paraId="19657C7B" w14:textId="77777777" w:rsidR="00ED7375" w:rsidRDefault="00000000">
            <w:r>
              <w:t>2020-11-17 15:05:41</w:t>
            </w:r>
          </w:p>
        </w:tc>
        <w:tc>
          <w:tcPr>
            <w:tcW w:w="316" w:type="dxa"/>
          </w:tcPr>
          <w:p w14:paraId="656542FD" w14:textId="77777777" w:rsidR="00ED7375" w:rsidRDefault="00000000">
            <w:r>
              <w:t>1</w:t>
            </w:r>
          </w:p>
        </w:tc>
        <w:tc>
          <w:tcPr>
            <w:tcW w:w="354" w:type="dxa"/>
          </w:tcPr>
          <w:p w14:paraId="78C7C89C" w14:textId="77777777" w:rsidR="00ED7375" w:rsidRDefault="00000000">
            <w:r>
              <w:t>0</w:t>
            </w:r>
          </w:p>
        </w:tc>
        <w:tc>
          <w:tcPr>
            <w:tcW w:w="6528" w:type="dxa"/>
          </w:tcPr>
          <w:p w14:paraId="23680DAC" w14:textId="77777777" w:rsidR="00ED7375" w:rsidRDefault="00000000">
            <w:r>
              <w:t>So the informant could get in touch with 'anita' before but not after she allegedly sold the child??The police could not trail her after the initial contact?Are we even serious or just lazy??!Why wait for her to show up for the second appointment?!NKT</w:t>
            </w:r>
          </w:p>
        </w:tc>
      </w:tr>
      <w:tr w:rsidR="00ED7375" w14:paraId="06A2A789" w14:textId="77777777" w:rsidTr="001E6984">
        <w:tc>
          <w:tcPr>
            <w:tcW w:w="1199" w:type="dxa"/>
          </w:tcPr>
          <w:p w14:paraId="01CE3DA0" w14:textId="77777777" w:rsidR="00ED7375" w:rsidRDefault="00000000">
            <w:r>
              <w:t>4321</w:t>
            </w:r>
          </w:p>
        </w:tc>
        <w:tc>
          <w:tcPr>
            <w:tcW w:w="941" w:type="dxa"/>
          </w:tcPr>
          <w:p w14:paraId="601EDED7" w14:textId="77777777" w:rsidR="00ED7375" w:rsidRDefault="00000000">
            <w:r>
              <w:t>@violindiscoverywithms.lesl4396</w:t>
            </w:r>
          </w:p>
        </w:tc>
        <w:tc>
          <w:tcPr>
            <w:tcW w:w="403" w:type="dxa"/>
          </w:tcPr>
          <w:p w14:paraId="1B57D565" w14:textId="77777777" w:rsidR="00ED7375" w:rsidRDefault="00000000">
            <w:r>
              <w:t>2020-11-17 15:05:04</w:t>
            </w:r>
          </w:p>
        </w:tc>
        <w:tc>
          <w:tcPr>
            <w:tcW w:w="316" w:type="dxa"/>
          </w:tcPr>
          <w:p w14:paraId="13A254C4" w14:textId="77777777" w:rsidR="00ED7375" w:rsidRDefault="00000000">
            <w:r>
              <w:t>248</w:t>
            </w:r>
          </w:p>
        </w:tc>
        <w:tc>
          <w:tcPr>
            <w:tcW w:w="354" w:type="dxa"/>
          </w:tcPr>
          <w:p w14:paraId="559AAB35" w14:textId="77777777" w:rsidR="00ED7375" w:rsidRDefault="00000000">
            <w:r>
              <w:t>10</w:t>
            </w:r>
          </w:p>
        </w:tc>
        <w:tc>
          <w:tcPr>
            <w:tcW w:w="6528" w:type="dxa"/>
          </w:tcPr>
          <w:p w14:paraId="29A6FF73" w14:textId="77777777" w:rsidR="00ED7375" w:rsidRDefault="00000000">
            <w:r>
              <w:t>Anita didn't show because she was tipped off by an insider more than likely. Why would they trust such a corrupt system?</w:t>
            </w:r>
          </w:p>
        </w:tc>
      </w:tr>
      <w:tr w:rsidR="00ED7375" w14:paraId="5F4C11E6" w14:textId="77777777" w:rsidTr="001E6984">
        <w:tc>
          <w:tcPr>
            <w:tcW w:w="1199" w:type="dxa"/>
          </w:tcPr>
          <w:p w14:paraId="2901F48F" w14:textId="77777777" w:rsidR="00ED7375" w:rsidRDefault="00000000">
            <w:r>
              <w:t>4322</w:t>
            </w:r>
          </w:p>
        </w:tc>
        <w:tc>
          <w:tcPr>
            <w:tcW w:w="941" w:type="dxa"/>
          </w:tcPr>
          <w:p w14:paraId="4B0FD7DB" w14:textId="77777777" w:rsidR="00ED7375" w:rsidRDefault="00000000">
            <w:r>
              <w:t>@fredndunda1170</w:t>
            </w:r>
          </w:p>
        </w:tc>
        <w:tc>
          <w:tcPr>
            <w:tcW w:w="403" w:type="dxa"/>
          </w:tcPr>
          <w:p w14:paraId="39D8D875" w14:textId="77777777" w:rsidR="00ED7375" w:rsidRDefault="00000000">
            <w:r>
              <w:t>2020-11-17 21:35:31</w:t>
            </w:r>
          </w:p>
        </w:tc>
        <w:tc>
          <w:tcPr>
            <w:tcW w:w="316" w:type="dxa"/>
          </w:tcPr>
          <w:p w14:paraId="4EF4C98F" w14:textId="77777777" w:rsidR="00ED7375" w:rsidRDefault="00000000">
            <w:r>
              <w:t>16</w:t>
            </w:r>
          </w:p>
        </w:tc>
        <w:tc>
          <w:tcPr>
            <w:tcW w:w="354" w:type="dxa"/>
          </w:tcPr>
          <w:p w14:paraId="1FE5509D" w14:textId="77777777" w:rsidR="00ED7375" w:rsidRDefault="00ED7375"/>
        </w:tc>
        <w:tc>
          <w:tcPr>
            <w:tcW w:w="6528" w:type="dxa"/>
          </w:tcPr>
          <w:p w14:paraId="3B524C76" w14:textId="77777777" w:rsidR="00ED7375" w:rsidRDefault="00000000">
            <w:r>
              <w:t>Probably she was hunted down by the Police who wanted their share and they let her go.</w:t>
            </w:r>
          </w:p>
        </w:tc>
      </w:tr>
      <w:tr w:rsidR="00ED7375" w14:paraId="69A75F7F" w14:textId="77777777" w:rsidTr="001E6984">
        <w:tc>
          <w:tcPr>
            <w:tcW w:w="1199" w:type="dxa"/>
          </w:tcPr>
          <w:p w14:paraId="045785E4" w14:textId="77777777" w:rsidR="00ED7375" w:rsidRDefault="00000000">
            <w:r>
              <w:t>4323</w:t>
            </w:r>
          </w:p>
        </w:tc>
        <w:tc>
          <w:tcPr>
            <w:tcW w:w="941" w:type="dxa"/>
          </w:tcPr>
          <w:p w14:paraId="2CB82D6F" w14:textId="77777777" w:rsidR="00ED7375" w:rsidRDefault="00000000">
            <w:r>
              <w:t>@gloriaboateng9423</w:t>
            </w:r>
          </w:p>
        </w:tc>
        <w:tc>
          <w:tcPr>
            <w:tcW w:w="403" w:type="dxa"/>
          </w:tcPr>
          <w:p w14:paraId="30B3B83E" w14:textId="77777777" w:rsidR="00ED7375" w:rsidRDefault="00000000">
            <w:r>
              <w:t>2020-11-17 22:13:29</w:t>
            </w:r>
          </w:p>
        </w:tc>
        <w:tc>
          <w:tcPr>
            <w:tcW w:w="316" w:type="dxa"/>
          </w:tcPr>
          <w:p w14:paraId="79AFEFD9" w14:textId="77777777" w:rsidR="00ED7375" w:rsidRDefault="00000000">
            <w:r>
              <w:t>38</w:t>
            </w:r>
          </w:p>
        </w:tc>
        <w:tc>
          <w:tcPr>
            <w:tcW w:w="354" w:type="dxa"/>
          </w:tcPr>
          <w:p w14:paraId="6D91430D" w14:textId="77777777" w:rsidR="00ED7375" w:rsidRDefault="00ED7375"/>
        </w:tc>
        <w:tc>
          <w:tcPr>
            <w:tcW w:w="6528" w:type="dxa"/>
          </w:tcPr>
          <w:p w14:paraId="78C64739" w14:textId="77777777" w:rsidR="00ED7375" w:rsidRDefault="00000000">
            <w:r>
              <w:t>Exactly. I'm sure the informant was from within the team who were supposed to arrest her.</w:t>
            </w:r>
          </w:p>
        </w:tc>
      </w:tr>
      <w:tr w:rsidR="00ED7375" w14:paraId="709856D4" w14:textId="77777777" w:rsidTr="001E6984">
        <w:tc>
          <w:tcPr>
            <w:tcW w:w="1199" w:type="dxa"/>
          </w:tcPr>
          <w:p w14:paraId="55078CD6" w14:textId="77777777" w:rsidR="00ED7375" w:rsidRDefault="00000000">
            <w:r>
              <w:t>4324</w:t>
            </w:r>
          </w:p>
        </w:tc>
        <w:tc>
          <w:tcPr>
            <w:tcW w:w="941" w:type="dxa"/>
          </w:tcPr>
          <w:p w14:paraId="1DB2D7B1" w14:textId="77777777" w:rsidR="00ED7375" w:rsidRDefault="00000000">
            <w:r>
              <w:t>@icequeen620</w:t>
            </w:r>
          </w:p>
        </w:tc>
        <w:tc>
          <w:tcPr>
            <w:tcW w:w="403" w:type="dxa"/>
          </w:tcPr>
          <w:p w14:paraId="710974FE" w14:textId="77777777" w:rsidR="00ED7375" w:rsidRDefault="00000000">
            <w:r>
              <w:t>2020-11-18 18:46:40</w:t>
            </w:r>
          </w:p>
        </w:tc>
        <w:tc>
          <w:tcPr>
            <w:tcW w:w="316" w:type="dxa"/>
          </w:tcPr>
          <w:p w14:paraId="12DA305C" w14:textId="77777777" w:rsidR="00ED7375" w:rsidRDefault="00000000">
            <w:r>
              <w:t>2</w:t>
            </w:r>
          </w:p>
        </w:tc>
        <w:tc>
          <w:tcPr>
            <w:tcW w:w="354" w:type="dxa"/>
          </w:tcPr>
          <w:p w14:paraId="577DE51B" w14:textId="77777777" w:rsidR="00ED7375" w:rsidRDefault="00ED7375"/>
        </w:tc>
        <w:tc>
          <w:tcPr>
            <w:tcW w:w="6528" w:type="dxa"/>
          </w:tcPr>
          <w:p w14:paraId="13CB12AE" w14:textId="77777777" w:rsidR="00ED7375" w:rsidRDefault="00000000">
            <w:r>
              <w:t>This</w:t>
            </w:r>
          </w:p>
        </w:tc>
      </w:tr>
      <w:tr w:rsidR="00ED7375" w14:paraId="2A5A7F8A" w14:textId="77777777" w:rsidTr="001E6984">
        <w:tc>
          <w:tcPr>
            <w:tcW w:w="1199" w:type="dxa"/>
          </w:tcPr>
          <w:p w14:paraId="1F47F702" w14:textId="77777777" w:rsidR="00ED7375" w:rsidRDefault="00000000">
            <w:r>
              <w:t>4325</w:t>
            </w:r>
          </w:p>
        </w:tc>
        <w:tc>
          <w:tcPr>
            <w:tcW w:w="941" w:type="dxa"/>
          </w:tcPr>
          <w:p w14:paraId="26DBC219" w14:textId="77777777" w:rsidR="00ED7375" w:rsidRDefault="00000000">
            <w:r>
              <w:t>@Trizamso</w:t>
            </w:r>
          </w:p>
        </w:tc>
        <w:tc>
          <w:tcPr>
            <w:tcW w:w="403" w:type="dxa"/>
          </w:tcPr>
          <w:p w14:paraId="57B1FFAA" w14:textId="77777777" w:rsidR="00ED7375" w:rsidRDefault="00000000">
            <w:r>
              <w:t>2020-11-19 14:48:32</w:t>
            </w:r>
          </w:p>
        </w:tc>
        <w:tc>
          <w:tcPr>
            <w:tcW w:w="316" w:type="dxa"/>
          </w:tcPr>
          <w:p w14:paraId="62A9FAA4" w14:textId="77777777" w:rsidR="00ED7375" w:rsidRDefault="00000000">
            <w:r>
              <w:t>5</w:t>
            </w:r>
          </w:p>
        </w:tc>
        <w:tc>
          <w:tcPr>
            <w:tcW w:w="354" w:type="dxa"/>
          </w:tcPr>
          <w:p w14:paraId="2E015646" w14:textId="77777777" w:rsidR="00ED7375" w:rsidRDefault="00ED7375"/>
        </w:tc>
        <w:tc>
          <w:tcPr>
            <w:tcW w:w="6528" w:type="dxa"/>
          </w:tcPr>
          <w:p w14:paraId="0457761A" w14:textId="77777777" w:rsidR="00ED7375" w:rsidRDefault="00000000">
            <w:r>
              <w:t>My thought was maybe the first family that wanted the baby gave her like 90k instead of 50 so that's why she didn't show up. After all for her is just about the money. Or maybe she does this with the help of the police so you could be right. My thoughts and prayers for the baby and her family 😢😢 and also for the lady who was undercover because they put her in grave danger 😢</w:t>
            </w:r>
          </w:p>
        </w:tc>
      </w:tr>
      <w:tr w:rsidR="00ED7375" w14:paraId="381970EC" w14:textId="77777777" w:rsidTr="001E6984">
        <w:tc>
          <w:tcPr>
            <w:tcW w:w="1199" w:type="dxa"/>
          </w:tcPr>
          <w:p w14:paraId="6CDB9E88" w14:textId="77777777" w:rsidR="00ED7375" w:rsidRDefault="00000000">
            <w:r>
              <w:t>4326</w:t>
            </w:r>
          </w:p>
        </w:tc>
        <w:tc>
          <w:tcPr>
            <w:tcW w:w="941" w:type="dxa"/>
          </w:tcPr>
          <w:p w14:paraId="405DB999" w14:textId="77777777" w:rsidR="00ED7375" w:rsidRDefault="00000000">
            <w:r>
              <w:t>@dw9944</w:t>
            </w:r>
          </w:p>
        </w:tc>
        <w:tc>
          <w:tcPr>
            <w:tcW w:w="403" w:type="dxa"/>
          </w:tcPr>
          <w:p w14:paraId="66A5F587" w14:textId="77777777" w:rsidR="00ED7375" w:rsidRDefault="00000000">
            <w:r>
              <w:t>2020-11-21 00:21:20</w:t>
            </w:r>
          </w:p>
        </w:tc>
        <w:tc>
          <w:tcPr>
            <w:tcW w:w="316" w:type="dxa"/>
          </w:tcPr>
          <w:p w14:paraId="07C918CF" w14:textId="77777777" w:rsidR="00ED7375" w:rsidRDefault="00000000">
            <w:r>
              <w:t>4</w:t>
            </w:r>
          </w:p>
        </w:tc>
        <w:tc>
          <w:tcPr>
            <w:tcW w:w="354" w:type="dxa"/>
          </w:tcPr>
          <w:p w14:paraId="48C96BBB" w14:textId="77777777" w:rsidR="00ED7375" w:rsidRDefault="00ED7375"/>
        </w:tc>
        <w:tc>
          <w:tcPr>
            <w:tcW w:w="6528" w:type="dxa"/>
          </w:tcPr>
          <w:p w14:paraId="7236B70D" w14:textId="77777777" w:rsidR="00ED7375" w:rsidRDefault="00000000">
            <w:r>
              <w:t>Most likely an insider in the police stations</w:t>
            </w:r>
          </w:p>
        </w:tc>
      </w:tr>
      <w:tr w:rsidR="00ED7375" w14:paraId="6DFA19EC" w14:textId="77777777" w:rsidTr="001E6984">
        <w:tc>
          <w:tcPr>
            <w:tcW w:w="1199" w:type="dxa"/>
          </w:tcPr>
          <w:p w14:paraId="430DE9AC" w14:textId="77777777" w:rsidR="00ED7375" w:rsidRDefault="00000000">
            <w:r>
              <w:t>4327</w:t>
            </w:r>
          </w:p>
        </w:tc>
        <w:tc>
          <w:tcPr>
            <w:tcW w:w="941" w:type="dxa"/>
          </w:tcPr>
          <w:p w14:paraId="07CA4075" w14:textId="77777777" w:rsidR="00ED7375" w:rsidRDefault="00000000">
            <w:r>
              <w:t>@truphosamigale279</w:t>
            </w:r>
          </w:p>
        </w:tc>
        <w:tc>
          <w:tcPr>
            <w:tcW w:w="403" w:type="dxa"/>
          </w:tcPr>
          <w:p w14:paraId="75177B3A" w14:textId="77777777" w:rsidR="00ED7375" w:rsidRDefault="00000000">
            <w:r>
              <w:t>2020-11-17 15:01:33</w:t>
            </w:r>
          </w:p>
        </w:tc>
        <w:tc>
          <w:tcPr>
            <w:tcW w:w="316" w:type="dxa"/>
          </w:tcPr>
          <w:p w14:paraId="20DF5F27" w14:textId="77777777" w:rsidR="00ED7375" w:rsidRDefault="00000000">
            <w:r>
              <w:t>0</w:t>
            </w:r>
          </w:p>
        </w:tc>
        <w:tc>
          <w:tcPr>
            <w:tcW w:w="354" w:type="dxa"/>
          </w:tcPr>
          <w:p w14:paraId="3452110B" w14:textId="77777777" w:rsidR="00ED7375" w:rsidRDefault="00000000">
            <w:r>
              <w:t>0</w:t>
            </w:r>
          </w:p>
        </w:tc>
        <w:tc>
          <w:tcPr>
            <w:tcW w:w="6528" w:type="dxa"/>
          </w:tcPr>
          <w:p w14:paraId="4B649D79" w14:textId="77777777" w:rsidR="00ED7375" w:rsidRDefault="00000000">
            <w:r>
              <w:t>In fact, I had to write another comment.</w:t>
            </w:r>
            <w:r>
              <w:br/>
              <w:t>I think DNA sampling should be mandatory at all births. If it is a home birth, when the kid goes to hospital /clinic for the first time, they must take DNA.</w:t>
            </w:r>
            <w:r>
              <w:br/>
            </w:r>
            <w:r>
              <w:br/>
              <w:t>So that there is a database. This way, many years down the line, the kids can be identified. Dead or alive.</w:t>
            </w:r>
          </w:p>
        </w:tc>
      </w:tr>
      <w:tr w:rsidR="00ED7375" w14:paraId="367B4C38" w14:textId="77777777" w:rsidTr="001E6984">
        <w:tc>
          <w:tcPr>
            <w:tcW w:w="1199" w:type="dxa"/>
          </w:tcPr>
          <w:p w14:paraId="2EC17350" w14:textId="77777777" w:rsidR="00ED7375" w:rsidRDefault="00000000">
            <w:r>
              <w:t>4328</w:t>
            </w:r>
          </w:p>
        </w:tc>
        <w:tc>
          <w:tcPr>
            <w:tcW w:w="941" w:type="dxa"/>
          </w:tcPr>
          <w:p w14:paraId="4E719236" w14:textId="77777777" w:rsidR="00ED7375" w:rsidRDefault="00000000">
            <w:r>
              <w:t>@murugimurugi5227</w:t>
            </w:r>
          </w:p>
        </w:tc>
        <w:tc>
          <w:tcPr>
            <w:tcW w:w="403" w:type="dxa"/>
          </w:tcPr>
          <w:p w14:paraId="76030CC3" w14:textId="77777777" w:rsidR="00ED7375" w:rsidRDefault="00000000">
            <w:r>
              <w:t>2020-11-17 14:59:37</w:t>
            </w:r>
          </w:p>
        </w:tc>
        <w:tc>
          <w:tcPr>
            <w:tcW w:w="316" w:type="dxa"/>
          </w:tcPr>
          <w:p w14:paraId="6E0D8B4D" w14:textId="77777777" w:rsidR="00ED7375" w:rsidRDefault="00000000">
            <w:r>
              <w:t>4</w:t>
            </w:r>
          </w:p>
        </w:tc>
        <w:tc>
          <w:tcPr>
            <w:tcW w:w="354" w:type="dxa"/>
          </w:tcPr>
          <w:p w14:paraId="18A5E98F" w14:textId="77777777" w:rsidR="00ED7375" w:rsidRDefault="00000000">
            <w:r>
              <w:t>1</w:t>
            </w:r>
          </w:p>
        </w:tc>
        <w:tc>
          <w:tcPr>
            <w:tcW w:w="6528" w:type="dxa"/>
          </w:tcPr>
          <w:p w14:paraId="2FFDCBAC" w14:textId="77777777" w:rsidR="00ED7375" w:rsidRDefault="00000000">
            <w:r>
              <w:t>So nothing was done to hold any of the culprits accountable or uncover the syndicates? There are other government agencies and NGO's  that would've helped save that baby. Honestly BBC</w:t>
            </w:r>
          </w:p>
        </w:tc>
      </w:tr>
      <w:tr w:rsidR="00ED7375" w14:paraId="145C6A77" w14:textId="77777777" w:rsidTr="001E6984">
        <w:tc>
          <w:tcPr>
            <w:tcW w:w="1199" w:type="dxa"/>
          </w:tcPr>
          <w:p w14:paraId="3327C5CE" w14:textId="77777777" w:rsidR="00ED7375" w:rsidRDefault="00000000">
            <w:r>
              <w:t>4329</w:t>
            </w:r>
          </w:p>
        </w:tc>
        <w:tc>
          <w:tcPr>
            <w:tcW w:w="941" w:type="dxa"/>
          </w:tcPr>
          <w:p w14:paraId="17DC31ED" w14:textId="77777777" w:rsidR="00ED7375" w:rsidRDefault="00000000">
            <w:r>
              <w:t>@lisaupendoibrahim5509</w:t>
            </w:r>
          </w:p>
        </w:tc>
        <w:tc>
          <w:tcPr>
            <w:tcW w:w="403" w:type="dxa"/>
          </w:tcPr>
          <w:p w14:paraId="75740C83" w14:textId="77777777" w:rsidR="00ED7375" w:rsidRDefault="00000000">
            <w:r>
              <w:t>2020-11-22 14:36:44</w:t>
            </w:r>
          </w:p>
        </w:tc>
        <w:tc>
          <w:tcPr>
            <w:tcW w:w="316" w:type="dxa"/>
          </w:tcPr>
          <w:p w14:paraId="0010FF5F" w14:textId="77777777" w:rsidR="00ED7375" w:rsidRDefault="00000000">
            <w:r>
              <w:t>0</w:t>
            </w:r>
          </w:p>
        </w:tc>
        <w:tc>
          <w:tcPr>
            <w:tcW w:w="354" w:type="dxa"/>
          </w:tcPr>
          <w:p w14:paraId="272183B4" w14:textId="77777777" w:rsidR="00ED7375" w:rsidRDefault="00ED7375"/>
        </w:tc>
        <w:tc>
          <w:tcPr>
            <w:tcW w:w="6528" w:type="dxa"/>
          </w:tcPr>
          <w:p w14:paraId="4BC65FF7" w14:textId="77777777" w:rsidR="00ED7375" w:rsidRDefault="00000000">
            <w:r>
              <w:t>I don't get the point of the BBC doing this</w:t>
            </w:r>
          </w:p>
        </w:tc>
      </w:tr>
      <w:tr w:rsidR="00ED7375" w14:paraId="6666513B" w14:textId="77777777" w:rsidTr="001E6984">
        <w:tc>
          <w:tcPr>
            <w:tcW w:w="1199" w:type="dxa"/>
          </w:tcPr>
          <w:p w14:paraId="386D01A4" w14:textId="77777777" w:rsidR="00ED7375" w:rsidRDefault="00000000">
            <w:r>
              <w:t>4330</w:t>
            </w:r>
          </w:p>
        </w:tc>
        <w:tc>
          <w:tcPr>
            <w:tcW w:w="941" w:type="dxa"/>
          </w:tcPr>
          <w:p w14:paraId="48E4C313" w14:textId="77777777" w:rsidR="00ED7375" w:rsidRDefault="00000000">
            <w:r>
              <w:t>@truphosamigale279</w:t>
            </w:r>
          </w:p>
        </w:tc>
        <w:tc>
          <w:tcPr>
            <w:tcW w:w="403" w:type="dxa"/>
          </w:tcPr>
          <w:p w14:paraId="0B1C8938" w14:textId="77777777" w:rsidR="00ED7375" w:rsidRDefault="00000000">
            <w:r>
              <w:t>2020-11-17 14:58:55</w:t>
            </w:r>
          </w:p>
        </w:tc>
        <w:tc>
          <w:tcPr>
            <w:tcW w:w="316" w:type="dxa"/>
          </w:tcPr>
          <w:p w14:paraId="60C8F099" w14:textId="77777777" w:rsidR="00ED7375" w:rsidRDefault="00000000">
            <w:r>
              <w:t>45</w:t>
            </w:r>
          </w:p>
        </w:tc>
        <w:tc>
          <w:tcPr>
            <w:tcW w:w="354" w:type="dxa"/>
          </w:tcPr>
          <w:p w14:paraId="17C313D2" w14:textId="77777777" w:rsidR="00ED7375" w:rsidRDefault="00000000">
            <w:r>
              <w:t>13</w:t>
            </w:r>
          </w:p>
        </w:tc>
        <w:tc>
          <w:tcPr>
            <w:tcW w:w="6528" w:type="dxa"/>
          </w:tcPr>
          <w:p w14:paraId="31DC2AE5" w14:textId="77777777" w:rsidR="00ED7375" w:rsidRDefault="00000000">
            <w:r>
              <w:t xml:space="preserve">When the homeless mother said "Just because we live on the streets doesn't make me a bad mother" </w:t>
            </w:r>
            <w:r>
              <w:br/>
              <w:t>Woiiiii, aki mimi nikiona huyo Anita.....</w:t>
            </w:r>
            <w:r>
              <w:br/>
              <w:t>The journalists are very brave. I really hope people watch this video and that 5 month old baby, whoever bought her, is exposed.</w:t>
            </w:r>
            <w:r>
              <w:br/>
              <w:t>To think they said some are used for sacrifices. It is too much.</w:t>
            </w:r>
          </w:p>
        </w:tc>
      </w:tr>
      <w:tr w:rsidR="00ED7375" w14:paraId="6D86AB54" w14:textId="77777777" w:rsidTr="001E6984">
        <w:tc>
          <w:tcPr>
            <w:tcW w:w="1199" w:type="dxa"/>
          </w:tcPr>
          <w:p w14:paraId="7E472D8E" w14:textId="77777777" w:rsidR="00ED7375" w:rsidRDefault="00000000">
            <w:r>
              <w:t>4331</w:t>
            </w:r>
          </w:p>
        </w:tc>
        <w:tc>
          <w:tcPr>
            <w:tcW w:w="941" w:type="dxa"/>
          </w:tcPr>
          <w:p w14:paraId="0BAB9AB9" w14:textId="77777777" w:rsidR="00ED7375" w:rsidRDefault="00000000">
            <w:r>
              <w:t>@jaynepatrick6218</w:t>
            </w:r>
          </w:p>
        </w:tc>
        <w:tc>
          <w:tcPr>
            <w:tcW w:w="403" w:type="dxa"/>
          </w:tcPr>
          <w:p w14:paraId="515B61AE" w14:textId="77777777" w:rsidR="00ED7375" w:rsidRDefault="00000000">
            <w:r>
              <w:t>2020-11-19 09:51:26</w:t>
            </w:r>
          </w:p>
        </w:tc>
        <w:tc>
          <w:tcPr>
            <w:tcW w:w="316" w:type="dxa"/>
          </w:tcPr>
          <w:p w14:paraId="39BF2C13" w14:textId="77777777" w:rsidR="00ED7375" w:rsidRDefault="00000000">
            <w:r>
              <w:t>2</w:t>
            </w:r>
          </w:p>
        </w:tc>
        <w:tc>
          <w:tcPr>
            <w:tcW w:w="354" w:type="dxa"/>
          </w:tcPr>
          <w:p w14:paraId="760AA2E6" w14:textId="77777777" w:rsidR="00ED7375" w:rsidRDefault="00ED7375"/>
        </w:tc>
        <w:tc>
          <w:tcPr>
            <w:tcW w:w="6528" w:type="dxa"/>
          </w:tcPr>
          <w:p w14:paraId="11185522" w14:textId="77777777" w:rsidR="00ED7375" w:rsidRDefault="00000000">
            <w:r>
              <w:t>This 5 months old has made me cry</w:t>
            </w:r>
            <w:r>
              <w:br/>
              <w:t>They should have helped the baby</w:t>
            </w:r>
          </w:p>
        </w:tc>
      </w:tr>
      <w:tr w:rsidR="00ED7375" w14:paraId="76E4CA25" w14:textId="77777777" w:rsidTr="001E6984">
        <w:tc>
          <w:tcPr>
            <w:tcW w:w="1199" w:type="dxa"/>
          </w:tcPr>
          <w:p w14:paraId="62679546" w14:textId="77777777" w:rsidR="00ED7375" w:rsidRDefault="00000000">
            <w:r>
              <w:t>4332</w:t>
            </w:r>
          </w:p>
        </w:tc>
        <w:tc>
          <w:tcPr>
            <w:tcW w:w="941" w:type="dxa"/>
          </w:tcPr>
          <w:p w14:paraId="3AD67DAA" w14:textId="77777777" w:rsidR="00ED7375" w:rsidRDefault="00000000">
            <w:r>
              <w:t>@daughterofalmasih7013</w:t>
            </w:r>
          </w:p>
        </w:tc>
        <w:tc>
          <w:tcPr>
            <w:tcW w:w="403" w:type="dxa"/>
          </w:tcPr>
          <w:p w14:paraId="519FB76D" w14:textId="77777777" w:rsidR="00ED7375" w:rsidRDefault="00000000">
            <w:r>
              <w:t>2020-11-19 11:06:06</w:t>
            </w:r>
          </w:p>
        </w:tc>
        <w:tc>
          <w:tcPr>
            <w:tcW w:w="316" w:type="dxa"/>
          </w:tcPr>
          <w:p w14:paraId="774CB42D" w14:textId="77777777" w:rsidR="00ED7375" w:rsidRDefault="00000000">
            <w:r>
              <w:t>0</w:t>
            </w:r>
          </w:p>
        </w:tc>
        <w:tc>
          <w:tcPr>
            <w:tcW w:w="354" w:type="dxa"/>
          </w:tcPr>
          <w:p w14:paraId="54A90B8C" w14:textId="77777777" w:rsidR="00ED7375" w:rsidRDefault="00ED7375"/>
        </w:tc>
        <w:tc>
          <w:tcPr>
            <w:tcW w:w="6528" w:type="dxa"/>
          </w:tcPr>
          <w:p w14:paraId="742CD498" w14:textId="77777777" w:rsidR="00ED7375" w:rsidRDefault="00000000">
            <w:r>
              <w:t>That was to the gut! I felt it! I honesty just cried! As a mother that got to me!</w:t>
            </w:r>
          </w:p>
        </w:tc>
      </w:tr>
      <w:tr w:rsidR="00ED7375" w14:paraId="7A0078C9" w14:textId="77777777" w:rsidTr="001E6984">
        <w:tc>
          <w:tcPr>
            <w:tcW w:w="1199" w:type="dxa"/>
          </w:tcPr>
          <w:p w14:paraId="422BE241" w14:textId="77777777" w:rsidR="00ED7375" w:rsidRDefault="00000000">
            <w:r>
              <w:t>4333</w:t>
            </w:r>
          </w:p>
        </w:tc>
        <w:tc>
          <w:tcPr>
            <w:tcW w:w="941" w:type="dxa"/>
          </w:tcPr>
          <w:p w14:paraId="2893B859" w14:textId="77777777" w:rsidR="00ED7375" w:rsidRDefault="00000000">
            <w:r>
              <w:t>@VS-pu8mw</w:t>
            </w:r>
          </w:p>
        </w:tc>
        <w:tc>
          <w:tcPr>
            <w:tcW w:w="403" w:type="dxa"/>
          </w:tcPr>
          <w:p w14:paraId="4613F4EA" w14:textId="77777777" w:rsidR="00ED7375" w:rsidRDefault="00000000">
            <w:r>
              <w:t>2020-11-19 14:32:49</w:t>
            </w:r>
          </w:p>
        </w:tc>
        <w:tc>
          <w:tcPr>
            <w:tcW w:w="316" w:type="dxa"/>
          </w:tcPr>
          <w:p w14:paraId="06A792E6" w14:textId="77777777" w:rsidR="00ED7375" w:rsidRDefault="00000000">
            <w:r>
              <w:t>0</w:t>
            </w:r>
          </w:p>
        </w:tc>
        <w:tc>
          <w:tcPr>
            <w:tcW w:w="354" w:type="dxa"/>
          </w:tcPr>
          <w:p w14:paraId="65BB2585" w14:textId="77777777" w:rsidR="00ED7375" w:rsidRDefault="00ED7375"/>
        </w:tc>
        <w:tc>
          <w:tcPr>
            <w:tcW w:w="6528" w:type="dxa"/>
          </w:tcPr>
          <w:p w14:paraId="579B4059" w14:textId="77777777" w:rsidR="00ED7375" w:rsidRDefault="00000000">
            <w:r>
              <w:t>@@daughterofalmasih7013 .. as a mother ... as a Human ... as a living creature</w:t>
            </w:r>
          </w:p>
        </w:tc>
      </w:tr>
      <w:tr w:rsidR="00ED7375" w14:paraId="27A8BD73" w14:textId="77777777" w:rsidTr="001E6984">
        <w:tc>
          <w:tcPr>
            <w:tcW w:w="1199" w:type="dxa"/>
          </w:tcPr>
          <w:p w14:paraId="7F26AAC8" w14:textId="77777777" w:rsidR="00ED7375" w:rsidRDefault="00000000">
            <w:r>
              <w:t>4334</w:t>
            </w:r>
          </w:p>
        </w:tc>
        <w:tc>
          <w:tcPr>
            <w:tcW w:w="941" w:type="dxa"/>
          </w:tcPr>
          <w:p w14:paraId="0972ACED" w14:textId="77777777" w:rsidR="00ED7375" w:rsidRDefault="00000000">
            <w:r>
              <w:t>@malayaanderson8222</w:t>
            </w:r>
          </w:p>
        </w:tc>
        <w:tc>
          <w:tcPr>
            <w:tcW w:w="403" w:type="dxa"/>
          </w:tcPr>
          <w:p w14:paraId="0F60B3BA" w14:textId="77777777" w:rsidR="00ED7375" w:rsidRDefault="00000000">
            <w:r>
              <w:t>2020-11-22 21:26:52</w:t>
            </w:r>
          </w:p>
        </w:tc>
        <w:tc>
          <w:tcPr>
            <w:tcW w:w="316" w:type="dxa"/>
          </w:tcPr>
          <w:p w14:paraId="0BDB9FD2" w14:textId="77777777" w:rsidR="00ED7375" w:rsidRDefault="00000000">
            <w:r>
              <w:t>0</w:t>
            </w:r>
          </w:p>
        </w:tc>
        <w:tc>
          <w:tcPr>
            <w:tcW w:w="354" w:type="dxa"/>
          </w:tcPr>
          <w:p w14:paraId="038EE614" w14:textId="77777777" w:rsidR="00ED7375" w:rsidRDefault="00ED7375"/>
        </w:tc>
        <w:tc>
          <w:tcPr>
            <w:tcW w:w="6528" w:type="dxa"/>
          </w:tcPr>
          <w:p w14:paraId="1C1D35E1" w14:textId="77777777" w:rsidR="00ED7375" w:rsidRDefault="00000000">
            <w:r>
              <w:t>I’m sorry but if you leave on the street, would can you provide a child? A baby sleeping outside every night, cold &amp; hungry. No one deserves their babies to be kidnapped, but that baby wouldn’t have been any better off with the mom.</w:t>
            </w:r>
          </w:p>
        </w:tc>
      </w:tr>
      <w:tr w:rsidR="00ED7375" w14:paraId="0280A33D" w14:textId="77777777" w:rsidTr="001E6984">
        <w:tc>
          <w:tcPr>
            <w:tcW w:w="1199" w:type="dxa"/>
          </w:tcPr>
          <w:p w14:paraId="0F78ADE9" w14:textId="77777777" w:rsidR="00ED7375" w:rsidRDefault="00000000">
            <w:r>
              <w:t>4335</w:t>
            </w:r>
          </w:p>
        </w:tc>
        <w:tc>
          <w:tcPr>
            <w:tcW w:w="941" w:type="dxa"/>
          </w:tcPr>
          <w:p w14:paraId="23B481E9" w14:textId="77777777" w:rsidR="00ED7375" w:rsidRDefault="00000000">
            <w:r>
              <w:t>@daughterofalmasih7013</w:t>
            </w:r>
          </w:p>
        </w:tc>
        <w:tc>
          <w:tcPr>
            <w:tcW w:w="403" w:type="dxa"/>
          </w:tcPr>
          <w:p w14:paraId="5EE89F4F" w14:textId="77777777" w:rsidR="00ED7375" w:rsidRDefault="00000000">
            <w:r>
              <w:t>2020-11-23 17:54:05</w:t>
            </w:r>
          </w:p>
        </w:tc>
        <w:tc>
          <w:tcPr>
            <w:tcW w:w="316" w:type="dxa"/>
          </w:tcPr>
          <w:p w14:paraId="1D348779" w14:textId="77777777" w:rsidR="00ED7375" w:rsidRDefault="00000000">
            <w:r>
              <w:t>0</w:t>
            </w:r>
          </w:p>
        </w:tc>
        <w:tc>
          <w:tcPr>
            <w:tcW w:w="354" w:type="dxa"/>
          </w:tcPr>
          <w:p w14:paraId="033DE468" w14:textId="77777777" w:rsidR="00ED7375" w:rsidRDefault="00ED7375"/>
        </w:tc>
        <w:tc>
          <w:tcPr>
            <w:tcW w:w="6528" w:type="dxa"/>
          </w:tcPr>
          <w:p w14:paraId="78702D23" w14:textId="77777777" w:rsidR="00ED7375" w:rsidRDefault="00000000">
            <w:r>
              <w:t>@@malayaanderson8222 No one , no money , no comfort, can ever replace a mother.. I assume you have no children!  Otherwise you wouldn’t be talking such rubbish..</w:t>
            </w:r>
          </w:p>
        </w:tc>
      </w:tr>
      <w:tr w:rsidR="00ED7375" w14:paraId="23F69E01" w14:textId="77777777" w:rsidTr="001E6984">
        <w:tc>
          <w:tcPr>
            <w:tcW w:w="1199" w:type="dxa"/>
          </w:tcPr>
          <w:p w14:paraId="1C030798" w14:textId="77777777" w:rsidR="00ED7375" w:rsidRDefault="00000000">
            <w:r>
              <w:t>4336</w:t>
            </w:r>
          </w:p>
        </w:tc>
        <w:tc>
          <w:tcPr>
            <w:tcW w:w="941" w:type="dxa"/>
          </w:tcPr>
          <w:p w14:paraId="3B47210C" w14:textId="77777777" w:rsidR="00ED7375" w:rsidRDefault="00000000">
            <w:r>
              <w:t>@100zerubabel</w:t>
            </w:r>
          </w:p>
        </w:tc>
        <w:tc>
          <w:tcPr>
            <w:tcW w:w="403" w:type="dxa"/>
          </w:tcPr>
          <w:p w14:paraId="32CB9723" w14:textId="77777777" w:rsidR="00ED7375" w:rsidRDefault="00000000">
            <w:r>
              <w:t>2020-11-17 14:55:34</w:t>
            </w:r>
          </w:p>
        </w:tc>
        <w:tc>
          <w:tcPr>
            <w:tcW w:w="316" w:type="dxa"/>
          </w:tcPr>
          <w:p w14:paraId="4771E205" w14:textId="77777777" w:rsidR="00ED7375" w:rsidRDefault="00000000">
            <w:r>
              <w:t>0</w:t>
            </w:r>
          </w:p>
        </w:tc>
        <w:tc>
          <w:tcPr>
            <w:tcW w:w="354" w:type="dxa"/>
          </w:tcPr>
          <w:p w14:paraId="76F8BE84" w14:textId="77777777" w:rsidR="00ED7375" w:rsidRDefault="00000000">
            <w:r>
              <w:t>0</w:t>
            </w:r>
          </w:p>
        </w:tc>
        <w:tc>
          <w:tcPr>
            <w:tcW w:w="6528" w:type="dxa"/>
          </w:tcPr>
          <w:p w14:paraId="3FB1D2F4" w14:textId="77777777" w:rsidR="00ED7375" w:rsidRDefault="00000000">
            <w:r>
              <w:t>So no arrests, no investigations, that’s it..????!!!!</w:t>
            </w:r>
          </w:p>
        </w:tc>
      </w:tr>
      <w:tr w:rsidR="00ED7375" w14:paraId="5746B574" w14:textId="77777777" w:rsidTr="001E6984">
        <w:tc>
          <w:tcPr>
            <w:tcW w:w="1199" w:type="dxa"/>
          </w:tcPr>
          <w:p w14:paraId="47184B27" w14:textId="77777777" w:rsidR="00ED7375" w:rsidRDefault="00000000">
            <w:r>
              <w:t>4337</w:t>
            </w:r>
          </w:p>
        </w:tc>
        <w:tc>
          <w:tcPr>
            <w:tcW w:w="941" w:type="dxa"/>
          </w:tcPr>
          <w:p w14:paraId="0A07F941" w14:textId="77777777" w:rsidR="00ED7375" w:rsidRDefault="00000000">
            <w:r>
              <w:t>@eddietaz710</w:t>
            </w:r>
          </w:p>
        </w:tc>
        <w:tc>
          <w:tcPr>
            <w:tcW w:w="403" w:type="dxa"/>
          </w:tcPr>
          <w:p w14:paraId="6EF1DD2C" w14:textId="77777777" w:rsidR="00ED7375" w:rsidRDefault="00000000">
            <w:r>
              <w:t>2020-11-17 14:46:04</w:t>
            </w:r>
          </w:p>
        </w:tc>
        <w:tc>
          <w:tcPr>
            <w:tcW w:w="316" w:type="dxa"/>
          </w:tcPr>
          <w:p w14:paraId="4FBEC16B" w14:textId="77777777" w:rsidR="00ED7375" w:rsidRDefault="00000000">
            <w:r>
              <w:t>0</w:t>
            </w:r>
          </w:p>
        </w:tc>
        <w:tc>
          <w:tcPr>
            <w:tcW w:w="354" w:type="dxa"/>
          </w:tcPr>
          <w:p w14:paraId="640EF704" w14:textId="77777777" w:rsidR="00ED7375" w:rsidRDefault="00000000">
            <w:r>
              <w:t>0</w:t>
            </w:r>
          </w:p>
        </w:tc>
        <w:tc>
          <w:tcPr>
            <w:tcW w:w="6528" w:type="dxa"/>
          </w:tcPr>
          <w:p w14:paraId="2D2749CB" w14:textId="77777777" w:rsidR="00ED7375" w:rsidRDefault="00000000">
            <w:r>
              <w:t>With all the democracy that Kenyans claim to have, and this is the results.....back up and leave +255 alone</w:t>
            </w:r>
          </w:p>
        </w:tc>
      </w:tr>
      <w:tr w:rsidR="00ED7375" w14:paraId="7CFE9964" w14:textId="77777777" w:rsidTr="001E6984">
        <w:tc>
          <w:tcPr>
            <w:tcW w:w="1199" w:type="dxa"/>
          </w:tcPr>
          <w:p w14:paraId="4EAC12A2" w14:textId="77777777" w:rsidR="00ED7375" w:rsidRDefault="00000000">
            <w:r>
              <w:t>4338</w:t>
            </w:r>
          </w:p>
        </w:tc>
        <w:tc>
          <w:tcPr>
            <w:tcW w:w="941" w:type="dxa"/>
          </w:tcPr>
          <w:p w14:paraId="3A53B57B" w14:textId="77777777" w:rsidR="00ED7375" w:rsidRDefault="00000000">
            <w:r>
              <w:t>@borniekithusi2417</w:t>
            </w:r>
          </w:p>
        </w:tc>
        <w:tc>
          <w:tcPr>
            <w:tcW w:w="403" w:type="dxa"/>
          </w:tcPr>
          <w:p w14:paraId="3866075A" w14:textId="77777777" w:rsidR="00ED7375" w:rsidRDefault="00000000">
            <w:r>
              <w:t>2020-11-17 14:42:07</w:t>
            </w:r>
          </w:p>
        </w:tc>
        <w:tc>
          <w:tcPr>
            <w:tcW w:w="316" w:type="dxa"/>
          </w:tcPr>
          <w:p w14:paraId="3D34CF1A" w14:textId="77777777" w:rsidR="00ED7375" w:rsidRDefault="00000000">
            <w:r>
              <w:t>1</w:t>
            </w:r>
          </w:p>
        </w:tc>
        <w:tc>
          <w:tcPr>
            <w:tcW w:w="354" w:type="dxa"/>
          </w:tcPr>
          <w:p w14:paraId="2DF9F642" w14:textId="77777777" w:rsidR="00ED7375" w:rsidRDefault="00000000">
            <w:r>
              <w:t>0</w:t>
            </w:r>
          </w:p>
        </w:tc>
        <w:tc>
          <w:tcPr>
            <w:tcW w:w="6528" w:type="dxa"/>
          </w:tcPr>
          <w:p w14:paraId="69690556" w14:textId="77777777" w:rsidR="00ED7375" w:rsidRDefault="00000000">
            <w:r>
              <w:t>Nice journalism ,I love how this family makes efforts to change kenya</w:t>
            </w:r>
          </w:p>
        </w:tc>
      </w:tr>
      <w:tr w:rsidR="00ED7375" w14:paraId="1ECF926D" w14:textId="77777777" w:rsidTr="001E6984">
        <w:tc>
          <w:tcPr>
            <w:tcW w:w="1199" w:type="dxa"/>
          </w:tcPr>
          <w:p w14:paraId="4E4F99C6" w14:textId="77777777" w:rsidR="00ED7375" w:rsidRDefault="00000000">
            <w:r>
              <w:t>4339</w:t>
            </w:r>
          </w:p>
        </w:tc>
        <w:tc>
          <w:tcPr>
            <w:tcW w:w="941" w:type="dxa"/>
          </w:tcPr>
          <w:p w14:paraId="5ECB11ED" w14:textId="77777777" w:rsidR="00ED7375" w:rsidRDefault="00000000">
            <w:r>
              <w:t>@abdiazizmohamed1380</w:t>
            </w:r>
          </w:p>
        </w:tc>
        <w:tc>
          <w:tcPr>
            <w:tcW w:w="403" w:type="dxa"/>
          </w:tcPr>
          <w:p w14:paraId="2F7B9880" w14:textId="77777777" w:rsidR="00ED7375" w:rsidRDefault="00000000">
            <w:r>
              <w:t>2020-11-17 14:36:05</w:t>
            </w:r>
          </w:p>
        </w:tc>
        <w:tc>
          <w:tcPr>
            <w:tcW w:w="316" w:type="dxa"/>
          </w:tcPr>
          <w:p w14:paraId="33963374" w14:textId="77777777" w:rsidR="00ED7375" w:rsidRDefault="00000000">
            <w:r>
              <w:t>2</w:t>
            </w:r>
          </w:p>
        </w:tc>
        <w:tc>
          <w:tcPr>
            <w:tcW w:w="354" w:type="dxa"/>
          </w:tcPr>
          <w:p w14:paraId="2440B186" w14:textId="77777777" w:rsidR="00ED7375" w:rsidRDefault="00000000">
            <w:r>
              <w:t>4</w:t>
            </w:r>
          </w:p>
        </w:tc>
        <w:tc>
          <w:tcPr>
            <w:tcW w:w="6528" w:type="dxa"/>
          </w:tcPr>
          <w:p w14:paraId="60E726FD" w14:textId="77777777" w:rsidR="00ED7375" w:rsidRDefault="00000000">
            <w:r>
              <w:t>Today they are powerful but one day They will face justice In front of God.</w:t>
            </w:r>
          </w:p>
        </w:tc>
      </w:tr>
      <w:tr w:rsidR="00ED7375" w14:paraId="327E7677" w14:textId="77777777" w:rsidTr="001E6984">
        <w:tc>
          <w:tcPr>
            <w:tcW w:w="1199" w:type="dxa"/>
          </w:tcPr>
          <w:p w14:paraId="1C312343" w14:textId="77777777" w:rsidR="00ED7375" w:rsidRDefault="00000000">
            <w:r>
              <w:t>4340</w:t>
            </w:r>
          </w:p>
        </w:tc>
        <w:tc>
          <w:tcPr>
            <w:tcW w:w="941" w:type="dxa"/>
          </w:tcPr>
          <w:p w14:paraId="242275A4" w14:textId="77777777" w:rsidR="00ED7375" w:rsidRDefault="00000000">
            <w:r>
              <w:t>@aaryan_poi2730</w:t>
            </w:r>
          </w:p>
        </w:tc>
        <w:tc>
          <w:tcPr>
            <w:tcW w:w="403" w:type="dxa"/>
          </w:tcPr>
          <w:p w14:paraId="5907E62D" w14:textId="77777777" w:rsidR="00ED7375" w:rsidRDefault="00000000">
            <w:r>
              <w:t>2020-11-17 14:41:12</w:t>
            </w:r>
          </w:p>
        </w:tc>
        <w:tc>
          <w:tcPr>
            <w:tcW w:w="316" w:type="dxa"/>
          </w:tcPr>
          <w:p w14:paraId="1F161EC5" w14:textId="77777777" w:rsidR="00ED7375" w:rsidRDefault="00000000">
            <w:r>
              <w:t>0</w:t>
            </w:r>
          </w:p>
        </w:tc>
        <w:tc>
          <w:tcPr>
            <w:tcW w:w="354" w:type="dxa"/>
          </w:tcPr>
          <w:p w14:paraId="2EA73DEA" w14:textId="77777777" w:rsidR="00ED7375" w:rsidRDefault="00ED7375"/>
        </w:tc>
        <w:tc>
          <w:tcPr>
            <w:tcW w:w="6528" w:type="dxa"/>
          </w:tcPr>
          <w:p w14:paraId="60FF0562" w14:textId="77777777" w:rsidR="00ED7375" w:rsidRDefault="00000000">
            <w:r>
              <w:t xml:space="preserve">Is the picture on your profile </w:t>
            </w:r>
            <w:r>
              <w:br/>
              <w:t>from your mother? Waryaa👽</w:t>
            </w:r>
          </w:p>
        </w:tc>
      </w:tr>
      <w:tr w:rsidR="00ED7375" w14:paraId="769D18EA" w14:textId="77777777" w:rsidTr="001E6984">
        <w:tc>
          <w:tcPr>
            <w:tcW w:w="1199" w:type="dxa"/>
          </w:tcPr>
          <w:p w14:paraId="3893825B" w14:textId="77777777" w:rsidR="00ED7375" w:rsidRDefault="00000000">
            <w:r>
              <w:t>4341</w:t>
            </w:r>
          </w:p>
        </w:tc>
        <w:tc>
          <w:tcPr>
            <w:tcW w:w="941" w:type="dxa"/>
          </w:tcPr>
          <w:p w14:paraId="0DFCAFB5" w14:textId="77777777" w:rsidR="00ED7375" w:rsidRDefault="00000000">
            <w:r>
              <w:t>@abdiazizmohamed1380</w:t>
            </w:r>
          </w:p>
        </w:tc>
        <w:tc>
          <w:tcPr>
            <w:tcW w:w="403" w:type="dxa"/>
          </w:tcPr>
          <w:p w14:paraId="31ED73A5" w14:textId="77777777" w:rsidR="00ED7375" w:rsidRDefault="00000000">
            <w:r>
              <w:t>2020-11-17 14:51:50</w:t>
            </w:r>
          </w:p>
        </w:tc>
        <w:tc>
          <w:tcPr>
            <w:tcW w:w="316" w:type="dxa"/>
          </w:tcPr>
          <w:p w14:paraId="7D7A3FF4" w14:textId="77777777" w:rsidR="00ED7375" w:rsidRDefault="00000000">
            <w:r>
              <w:t>1</w:t>
            </w:r>
          </w:p>
        </w:tc>
        <w:tc>
          <w:tcPr>
            <w:tcW w:w="354" w:type="dxa"/>
          </w:tcPr>
          <w:p w14:paraId="55F46AA0" w14:textId="77777777" w:rsidR="00ED7375" w:rsidRDefault="00ED7375"/>
        </w:tc>
        <w:tc>
          <w:tcPr>
            <w:tcW w:w="6528" w:type="dxa"/>
          </w:tcPr>
          <w:p w14:paraId="1CAB670D" w14:textId="77777777" w:rsidR="00ED7375" w:rsidRDefault="00000000">
            <w:r>
              <w:t>@@aaryan_poi2730 IDK maybe she is your sister</w:t>
            </w:r>
          </w:p>
        </w:tc>
      </w:tr>
      <w:tr w:rsidR="00ED7375" w14:paraId="4D562993" w14:textId="77777777" w:rsidTr="001E6984">
        <w:tc>
          <w:tcPr>
            <w:tcW w:w="1199" w:type="dxa"/>
          </w:tcPr>
          <w:p w14:paraId="03D1B5E2" w14:textId="77777777" w:rsidR="00ED7375" w:rsidRDefault="00000000">
            <w:r>
              <w:t>4342</w:t>
            </w:r>
          </w:p>
        </w:tc>
        <w:tc>
          <w:tcPr>
            <w:tcW w:w="941" w:type="dxa"/>
          </w:tcPr>
          <w:p w14:paraId="1F3B4FBB" w14:textId="77777777" w:rsidR="00ED7375" w:rsidRDefault="00000000">
            <w:r>
              <w:t>@aaryan_poi2730</w:t>
            </w:r>
          </w:p>
        </w:tc>
        <w:tc>
          <w:tcPr>
            <w:tcW w:w="403" w:type="dxa"/>
          </w:tcPr>
          <w:p w14:paraId="416E8E5A" w14:textId="77777777" w:rsidR="00ED7375" w:rsidRDefault="00000000">
            <w:r>
              <w:t>2020-11-17 15:08:49</w:t>
            </w:r>
          </w:p>
        </w:tc>
        <w:tc>
          <w:tcPr>
            <w:tcW w:w="316" w:type="dxa"/>
          </w:tcPr>
          <w:p w14:paraId="4957EF3B" w14:textId="77777777" w:rsidR="00ED7375" w:rsidRDefault="00000000">
            <w:r>
              <w:t>0</w:t>
            </w:r>
          </w:p>
        </w:tc>
        <w:tc>
          <w:tcPr>
            <w:tcW w:w="354" w:type="dxa"/>
          </w:tcPr>
          <w:p w14:paraId="4D8190C9" w14:textId="77777777" w:rsidR="00ED7375" w:rsidRDefault="00ED7375"/>
        </w:tc>
        <w:tc>
          <w:tcPr>
            <w:tcW w:w="6528" w:type="dxa"/>
          </w:tcPr>
          <w:p w14:paraId="7E9C4D80" w14:textId="77777777" w:rsidR="00ED7375" w:rsidRDefault="00000000">
            <w:r>
              <w:t xml:space="preserve">@@abdiazizmohamed1380 lmao whats </w:t>
            </w:r>
            <w:r>
              <w:br/>
              <w:t xml:space="preserve">wrong//// if she was my sister🕶  i didn't </w:t>
            </w:r>
            <w:r>
              <w:br/>
              <w:t>ask u &amp; @nswer my question wtF👽if u can</w:t>
            </w:r>
          </w:p>
        </w:tc>
      </w:tr>
      <w:tr w:rsidR="00ED7375" w14:paraId="580B8CFC" w14:textId="77777777" w:rsidTr="001E6984">
        <w:tc>
          <w:tcPr>
            <w:tcW w:w="1199" w:type="dxa"/>
          </w:tcPr>
          <w:p w14:paraId="7D85D2D3" w14:textId="77777777" w:rsidR="00ED7375" w:rsidRDefault="00000000">
            <w:r>
              <w:t>4343</w:t>
            </w:r>
          </w:p>
        </w:tc>
        <w:tc>
          <w:tcPr>
            <w:tcW w:w="941" w:type="dxa"/>
          </w:tcPr>
          <w:p w14:paraId="11F5F479" w14:textId="77777777" w:rsidR="00ED7375" w:rsidRDefault="00000000">
            <w:r>
              <w:t>@abdiazizmohamed1380</w:t>
            </w:r>
          </w:p>
        </w:tc>
        <w:tc>
          <w:tcPr>
            <w:tcW w:w="403" w:type="dxa"/>
          </w:tcPr>
          <w:p w14:paraId="23B07756" w14:textId="77777777" w:rsidR="00ED7375" w:rsidRDefault="00000000">
            <w:r>
              <w:t>2020-11-17 15:15:31</w:t>
            </w:r>
          </w:p>
        </w:tc>
        <w:tc>
          <w:tcPr>
            <w:tcW w:w="316" w:type="dxa"/>
          </w:tcPr>
          <w:p w14:paraId="43DEEC9E" w14:textId="77777777" w:rsidR="00ED7375" w:rsidRDefault="00000000">
            <w:r>
              <w:t>0</w:t>
            </w:r>
          </w:p>
        </w:tc>
        <w:tc>
          <w:tcPr>
            <w:tcW w:w="354" w:type="dxa"/>
          </w:tcPr>
          <w:p w14:paraId="5A284316" w14:textId="77777777" w:rsidR="00ED7375" w:rsidRDefault="00ED7375"/>
        </w:tc>
        <w:tc>
          <w:tcPr>
            <w:tcW w:w="6528" w:type="dxa"/>
          </w:tcPr>
          <w:p w14:paraId="55A28D17" w14:textId="77777777" w:rsidR="00ED7375" w:rsidRDefault="00000000">
            <w:r>
              <w:t xml:space="preserve">@@aaryan_poi2730 yep she is my mother and your sister too. </w:t>
            </w:r>
            <w:r>
              <w:br/>
              <w:t>U don't know her 😲</w:t>
            </w:r>
          </w:p>
        </w:tc>
      </w:tr>
      <w:tr w:rsidR="00ED7375" w14:paraId="3A5AC896" w14:textId="77777777" w:rsidTr="001E6984">
        <w:tc>
          <w:tcPr>
            <w:tcW w:w="1199" w:type="dxa"/>
          </w:tcPr>
          <w:p w14:paraId="4E2C9363" w14:textId="77777777" w:rsidR="00ED7375" w:rsidRDefault="00000000">
            <w:r>
              <w:t>4344</w:t>
            </w:r>
          </w:p>
        </w:tc>
        <w:tc>
          <w:tcPr>
            <w:tcW w:w="941" w:type="dxa"/>
          </w:tcPr>
          <w:p w14:paraId="1F1F0FC3" w14:textId="77777777" w:rsidR="00ED7375" w:rsidRDefault="00000000">
            <w:r>
              <w:t>@refreshingthesoul6256</w:t>
            </w:r>
          </w:p>
        </w:tc>
        <w:tc>
          <w:tcPr>
            <w:tcW w:w="403" w:type="dxa"/>
          </w:tcPr>
          <w:p w14:paraId="05AC7AAB" w14:textId="77777777" w:rsidR="00ED7375" w:rsidRDefault="00000000">
            <w:r>
              <w:t>2020-11-17 14:33:15</w:t>
            </w:r>
          </w:p>
        </w:tc>
        <w:tc>
          <w:tcPr>
            <w:tcW w:w="316" w:type="dxa"/>
          </w:tcPr>
          <w:p w14:paraId="44EAA8E5" w14:textId="77777777" w:rsidR="00ED7375" w:rsidRDefault="00000000">
            <w:r>
              <w:t>1</w:t>
            </w:r>
          </w:p>
        </w:tc>
        <w:tc>
          <w:tcPr>
            <w:tcW w:w="354" w:type="dxa"/>
          </w:tcPr>
          <w:p w14:paraId="795E2A8F" w14:textId="77777777" w:rsidR="00ED7375" w:rsidRDefault="00000000">
            <w:r>
              <w:t>0</w:t>
            </w:r>
          </w:p>
        </w:tc>
        <w:tc>
          <w:tcPr>
            <w:tcW w:w="6528" w:type="dxa"/>
          </w:tcPr>
          <w:p w14:paraId="2C93BA32" w14:textId="77777777" w:rsidR="00ED7375" w:rsidRDefault="00000000">
            <w:r>
              <w:t>Quite disappointing that there were no arrests made especially with Fred who will continue to sell these precious babies and Anita with the 5month old baby girl who could have been saved the day she was with her.</w:t>
            </w:r>
            <w:r>
              <w:br/>
              <w:t>You didn't bring the story about the lady crying at 1:30 the baby who was with Anita looks like her</w:t>
            </w:r>
          </w:p>
        </w:tc>
      </w:tr>
      <w:tr w:rsidR="00ED7375" w14:paraId="15CC6AC9" w14:textId="77777777" w:rsidTr="001E6984">
        <w:tc>
          <w:tcPr>
            <w:tcW w:w="1199" w:type="dxa"/>
          </w:tcPr>
          <w:p w14:paraId="47CDF3B7" w14:textId="77777777" w:rsidR="00ED7375" w:rsidRDefault="00000000">
            <w:r>
              <w:t>4345</w:t>
            </w:r>
          </w:p>
        </w:tc>
        <w:tc>
          <w:tcPr>
            <w:tcW w:w="941" w:type="dxa"/>
          </w:tcPr>
          <w:p w14:paraId="430B896C" w14:textId="77777777" w:rsidR="00ED7375" w:rsidRDefault="00000000">
            <w:r>
              <w:t>@Peaceful_17</w:t>
            </w:r>
          </w:p>
        </w:tc>
        <w:tc>
          <w:tcPr>
            <w:tcW w:w="403" w:type="dxa"/>
          </w:tcPr>
          <w:p w14:paraId="2CA3DB30" w14:textId="77777777" w:rsidR="00ED7375" w:rsidRDefault="00000000">
            <w:r>
              <w:t>2020-11-17 14:29:10</w:t>
            </w:r>
          </w:p>
        </w:tc>
        <w:tc>
          <w:tcPr>
            <w:tcW w:w="316" w:type="dxa"/>
          </w:tcPr>
          <w:p w14:paraId="251C89F2" w14:textId="77777777" w:rsidR="00ED7375" w:rsidRDefault="00000000">
            <w:r>
              <w:t>0</w:t>
            </w:r>
          </w:p>
        </w:tc>
        <w:tc>
          <w:tcPr>
            <w:tcW w:w="354" w:type="dxa"/>
          </w:tcPr>
          <w:p w14:paraId="52E4C3A8" w14:textId="77777777" w:rsidR="00ED7375" w:rsidRDefault="00000000">
            <w:r>
              <w:t>0</w:t>
            </w:r>
          </w:p>
        </w:tc>
        <w:tc>
          <w:tcPr>
            <w:tcW w:w="6528" w:type="dxa"/>
          </w:tcPr>
          <w:p w14:paraId="2D32ED75" w14:textId="77777777" w:rsidR="00ED7375" w:rsidRDefault="00000000">
            <w:r>
              <w:t>This is very sad n unhuman, how do this man and women sleep doing this horrible deed to innocent souls. I mean they are parents too, yeah I now believe is the end of times, miracle never cease 😥😥😥</w:t>
            </w:r>
          </w:p>
        </w:tc>
      </w:tr>
      <w:tr w:rsidR="00ED7375" w14:paraId="26D0E5B7" w14:textId="77777777" w:rsidTr="001E6984">
        <w:tc>
          <w:tcPr>
            <w:tcW w:w="1199" w:type="dxa"/>
          </w:tcPr>
          <w:p w14:paraId="5E296D38" w14:textId="77777777" w:rsidR="00ED7375" w:rsidRDefault="00000000">
            <w:r>
              <w:t>4346</w:t>
            </w:r>
          </w:p>
        </w:tc>
        <w:tc>
          <w:tcPr>
            <w:tcW w:w="941" w:type="dxa"/>
          </w:tcPr>
          <w:p w14:paraId="764FF321" w14:textId="77777777" w:rsidR="00ED7375" w:rsidRDefault="00000000">
            <w:r>
              <w:t>@diasporavoice8641</w:t>
            </w:r>
          </w:p>
        </w:tc>
        <w:tc>
          <w:tcPr>
            <w:tcW w:w="403" w:type="dxa"/>
          </w:tcPr>
          <w:p w14:paraId="742F2781" w14:textId="77777777" w:rsidR="00ED7375" w:rsidRDefault="00000000">
            <w:r>
              <w:t>2020-11-17 14:24:42</w:t>
            </w:r>
          </w:p>
        </w:tc>
        <w:tc>
          <w:tcPr>
            <w:tcW w:w="316" w:type="dxa"/>
          </w:tcPr>
          <w:p w14:paraId="500B7D11" w14:textId="77777777" w:rsidR="00ED7375" w:rsidRDefault="00000000">
            <w:r>
              <w:t>1</w:t>
            </w:r>
          </w:p>
        </w:tc>
        <w:tc>
          <w:tcPr>
            <w:tcW w:w="354" w:type="dxa"/>
          </w:tcPr>
          <w:p w14:paraId="63C9E318" w14:textId="77777777" w:rsidR="00ED7375" w:rsidRDefault="00000000">
            <w:r>
              <w:t>0</w:t>
            </w:r>
          </w:p>
        </w:tc>
        <w:tc>
          <w:tcPr>
            <w:tcW w:w="6528" w:type="dxa"/>
          </w:tcPr>
          <w:p w14:paraId="5319FB77" w14:textId="77777777" w:rsidR="00ED7375" w:rsidRDefault="00000000">
            <w:r>
              <w:t xml:space="preserve">Fred cannot be a qualified  social worker. This is reason the title is protected in the UK. </w:t>
            </w:r>
            <w:r>
              <w:br/>
              <w:t>This is so pathetic  and so disgraceful. 😭😭😭</w:t>
            </w:r>
            <w:r>
              <w:br/>
              <w:t>The solution  is urgent  temporary  accomodation  / shelters for the mothers with  babies to ensure their immediate  safety. African governments  are a joke</w:t>
            </w:r>
          </w:p>
        </w:tc>
      </w:tr>
      <w:tr w:rsidR="00ED7375" w14:paraId="45BAC335" w14:textId="77777777" w:rsidTr="001E6984">
        <w:tc>
          <w:tcPr>
            <w:tcW w:w="1199" w:type="dxa"/>
          </w:tcPr>
          <w:p w14:paraId="37095D05" w14:textId="77777777" w:rsidR="00ED7375" w:rsidRDefault="00000000">
            <w:r>
              <w:t>4347</w:t>
            </w:r>
          </w:p>
        </w:tc>
        <w:tc>
          <w:tcPr>
            <w:tcW w:w="941" w:type="dxa"/>
          </w:tcPr>
          <w:p w14:paraId="7D4263DA" w14:textId="77777777" w:rsidR="00ED7375" w:rsidRDefault="00000000">
            <w:r>
              <w:t>@mary_njoki</w:t>
            </w:r>
          </w:p>
        </w:tc>
        <w:tc>
          <w:tcPr>
            <w:tcW w:w="403" w:type="dxa"/>
          </w:tcPr>
          <w:p w14:paraId="76FD96A2" w14:textId="77777777" w:rsidR="00ED7375" w:rsidRDefault="00000000">
            <w:r>
              <w:t>2020-11-17 14:21:23</w:t>
            </w:r>
          </w:p>
        </w:tc>
        <w:tc>
          <w:tcPr>
            <w:tcW w:w="316" w:type="dxa"/>
          </w:tcPr>
          <w:p w14:paraId="7988A92D" w14:textId="77777777" w:rsidR="00ED7375" w:rsidRDefault="00000000">
            <w:r>
              <w:t>4</w:t>
            </w:r>
          </w:p>
        </w:tc>
        <w:tc>
          <w:tcPr>
            <w:tcW w:w="354" w:type="dxa"/>
          </w:tcPr>
          <w:p w14:paraId="0ACF2BF2" w14:textId="77777777" w:rsidR="00ED7375" w:rsidRDefault="00000000">
            <w:r>
              <w:t>0</w:t>
            </w:r>
          </w:p>
        </w:tc>
        <w:tc>
          <w:tcPr>
            <w:tcW w:w="6528" w:type="dxa"/>
          </w:tcPr>
          <w:p w14:paraId="48D59B7C" w14:textId="77777777" w:rsidR="00ED7375" w:rsidRDefault="00000000">
            <w:r>
              <w:t>So the 3 culprits are just walking around freely? What was the point of the documentary? They should have been arrested. The 5 month old could have been saved. Sigh</w:t>
            </w:r>
          </w:p>
        </w:tc>
      </w:tr>
      <w:tr w:rsidR="00ED7375" w14:paraId="50B6A370" w14:textId="77777777" w:rsidTr="001E6984">
        <w:tc>
          <w:tcPr>
            <w:tcW w:w="1199" w:type="dxa"/>
          </w:tcPr>
          <w:p w14:paraId="28DF95F5" w14:textId="77777777" w:rsidR="00ED7375" w:rsidRDefault="00000000">
            <w:r>
              <w:t>4348</w:t>
            </w:r>
          </w:p>
        </w:tc>
        <w:tc>
          <w:tcPr>
            <w:tcW w:w="941" w:type="dxa"/>
          </w:tcPr>
          <w:p w14:paraId="24889958" w14:textId="77777777" w:rsidR="00ED7375" w:rsidRDefault="00000000">
            <w:r>
              <w:t>@nderindichu8754</w:t>
            </w:r>
          </w:p>
        </w:tc>
        <w:tc>
          <w:tcPr>
            <w:tcW w:w="403" w:type="dxa"/>
          </w:tcPr>
          <w:p w14:paraId="276F876F" w14:textId="77777777" w:rsidR="00ED7375" w:rsidRDefault="00000000">
            <w:r>
              <w:t>2020-11-17 14:15:16</w:t>
            </w:r>
          </w:p>
        </w:tc>
        <w:tc>
          <w:tcPr>
            <w:tcW w:w="316" w:type="dxa"/>
          </w:tcPr>
          <w:p w14:paraId="7CAB6538" w14:textId="77777777" w:rsidR="00ED7375" w:rsidRDefault="00000000">
            <w:r>
              <w:t>0</w:t>
            </w:r>
          </w:p>
        </w:tc>
        <w:tc>
          <w:tcPr>
            <w:tcW w:w="354" w:type="dxa"/>
          </w:tcPr>
          <w:p w14:paraId="56570283" w14:textId="77777777" w:rsidR="00ED7375" w:rsidRDefault="00000000">
            <w:r>
              <w:t>0</w:t>
            </w:r>
          </w:p>
        </w:tc>
        <w:tc>
          <w:tcPr>
            <w:tcW w:w="6528" w:type="dxa"/>
          </w:tcPr>
          <w:p w14:paraId="63084E74" w14:textId="77777777" w:rsidR="00ED7375" w:rsidRDefault="00000000">
            <w:r>
              <w:t>Very sad  my motherland</w:t>
            </w:r>
          </w:p>
        </w:tc>
      </w:tr>
      <w:tr w:rsidR="00ED7375" w14:paraId="51BAFF15" w14:textId="77777777" w:rsidTr="001E6984">
        <w:tc>
          <w:tcPr>
            <w:tcW w:w="1199" w:type="dxa"/>
          </w:tcPr>
          <w:p w14:paraId="09A8DDBA" w14:textId="77777777" w:rsidR="00ED7375" w:rsidRDefault="00000000">
            <w:r>
              <w:t>4349</w:t>
            </w:r>
          </w:p>
        </w:tc>
        <w:tc>
          <w:tcPr>
            <w:tcW w:w="941" w:type="dxa"/>
          </w:tcPr>
          <w:p w14:paraId="2E4EDA79" w14:textId="77777777" w:rsidR="00ED7375" w:rsidRDefault="00000000">
            <w:r>
              <w:t>@barbaramatanda5092</w:t>
            </w:r>
          </w:p>
        </w:tc>
        <w:tc>
          <w:tcPr>
            <w:tcW w:w="403" w:type="dxa"/>
          </w:tcPr>
          <w:p w14:paraId="22202CC0" w14:textId="77777777" w:rsidR="00ED7375" w:rsidRDefault="00000000">
            <w:r>
              <w:t>2020-11-17 14:08:34</w:t>
            </w:r>
          </w:p>
        </w:tc>
        <w:tc>
          <w:tcPr>
            <w:tcW w:w="316" w:type="dxa"/>
          </w:tcPr>
          <w:p w14:paraId="47617E97" w14:textId="77777777" w:rsidR="00ED7375" w:rsidRDefault="00000000">
            <w:r>
              <w:t>13</w:t>
            </w:r>
          </w:p>
        </w:tc>
        <w:tc>
          <w:tcPr>
            <w:tcW w:w="354" w:type="dxa"/>
          </w:tcPr>
          <w:p w14:paraId="02425395" w14:textId="77777777" w:rsidR="00ED7375" w:rsidRDefault="00000000">
            <w:r>
              <w:t>0</w:t>
            </w:r>
          </w:p>
        </w:tc>
        <w:tc>
          <w:tcPr>
            <w:tcW w:w="6528" w:type="dxa"/>
          </w:tcPr>
          <w:p w14:paraId="458D1DBF" w14:textId="77777777" w:rsidR="00ED7375" w:rsidRDefault="00000000">
            <w:r>
              <w:t>I am shocked that the BBC left the child they saw Anita with in her care and did nothing to immediately call the police for their involvement. The BBC failed to interview any government official about this as well! Glad they highlighted this but as a safeguarding officer it has left me gasping for breath!!! That child could be dead now! Sacrificed!!! Absolute negligence on the part of the BBC themselves!!!</w:t>
            </w:r>
          </w:p>
        </w:tc>
      </w:tr>
      <w:tr w:rsidR="00ED7375" w14:paraId="744752CF" w14:textId="77777777" w:rsidTr="001E6984">
        <w:tc>
          <w:tcPr>
            <w:tcW w:w="1199" w:type="dxa"/>
          </w:tcPr>
          <w:p w14:paraId="0DD8992E" w14:textId="77777777" w:rsidR="00ED7375" w:rsidRDefault="00000000">
            <w:r>
              <w:t>4350</w:t>
            </w:r>
          </w:p>
        </w:tc>
        <w:tc>
          <w:tcPr>
            <w:tcW w:w="941" w:type="dxa"/>
          </w:tcPr>
          <w:p w14:paraId="4979374D" w14:textId="77777777" w:rsidR="00ED7375" w:rsidRDefault="00000000">
            <w:r>
              <w:t>@AyeitsGrace</w:t>
            </w:r>
          </w:p>
        </w:tc>
        <w:tc>
          <w:tcPr>
            <w:tcW w:w="403" w:type="dxa"/>
          </w:tcPr>
          <w:p w14:paraId="4A4B6AA6" w14:textId="77777777" w:rsidR="00ED7375" w:rsidRDefault="00000000">
            <w:r>
              <w:t>2020-11-17 14:04:56</w:t>
            </w:r>
          </w:p>
        </w:tc>
        <w:tc>
          <w:tcPr>
            <w:tcW w:w="316" w:type="dxa"/>
          </w:tcPr>
          <w:p w14:paraId="4A474ECD" w14:textId="77777777" w:rsidR="00ED7375" w:rsidRDefault="00000000">
            <w:r>
              <w:t>675</w:t>
            </w:r>
          </w:p>
        </w:tc>
        <w:tc>
          <w:tcPr>
            <w:tcW w:w="354" w:type="dxa"/>
          </w:tcPr>
          <w:p w14:paraId="2CA6E8EA" w14:textId="77777777" w:rsidR="00ED7375" w:rsidRDefault="00000000">
            <w:r>
              <w:t>24</w:t>
            </w:r>
          </w:p>
        </w:tc>
        <w:tc>
          <w:tcPr>
            <w:tcW w:w="6528" w:type="dxa"/>
          </w:tcPr>
          <w:p w14:paraId="1A4215B4" w14:textId="77777777" w:rsidR="00ED7375" w:rsidRDefault="00000000">
            <w:r>
              <w:t>The fact that Anita and the likes are not arrested is hurting me</w:t>
            </w:r>
          </w:p>
        </w:tc>
      </w:tr>
      <w:tr w:rsidR="00ED7375" w14:paraId="427F5EC8" w14:textId="77777777" w:rsidTr="001E6984">
        <w:tc>
          <w:tcPr>
            <w:tcW w:w="1199" w:type="dxa"/>
          </w:tcPr>
          <w:p w14:paraId="6F40C6C8" w14:textId="77777777" w:rsidR="00ED7375" w:rsidRDefault="00000000">
            <w:r>
              <w:t>4351</w:t>
            </w:r>
          </w:p>
        </w:tc>
        <w:tc>
          <w:tcPr>
            <w:tcW w:w="941" w:type="dxa"/>
          </w:tcPr>
          <w:p w14:paraId="2316E2F7" w14:textId="77777777" w:rsidR="00ED7375" w:rsidRDefault="00000000">
            <w:r>
              <w:t>@shawngordon6626</w:t>
            </w:r>
          </w:p>
        </w:tc>
        <w:tc>
          <w:tcPr>
            <w:tcW w:w="403" w:type="dxa"/>
          </w:tcPr>
          <w:p w14:paraId="400DDE65" w14:textId="77777777" w:rsidR="00ED7375" w:rsidRDefault="00000000">
            <w:r>
              <w:t>2020-11-17 16:20:25</w:t>
            </w:r>
          </w:p>
        </w:tc>
        <w:tc>
          <w:tcPr>
            <w:tcW w:w="316" w:type="dxa"/>
          </w:tcPr>
          <w:p w14:paraId="6F199929" w14:textId="77777777" w:rsidR="00ED7375" w:rsidRDefault="00000000">
            <w:r>
              <w:t>12</w:t>
            </w:r>
          </w:p>
        </w:tc>
        <w:tc>
          <w:tcPr>
            <w:tcW w:w="354" w:type="dxa"/>
          </w:tcPr>
          <w:p w14:paraId="4415BD3E" w14:textId="77777777" w:rsidR="00ED7375" w:rsidRDefault="00ED7375"/>
        </w:tc>
        <w:tc>
          <w:tcPr>
            <w:tcW w:w="6528" w:type="dxa"/>
          </w:tcPr>
          <w:p w14:paraId="1109DD66" w14:textId="77777777" w:rsidR="00ED7375" w:rsidRDefault="00000000">
            <w:r>
              <w:t>HOLY ABBA YOU NEED TO JUDGMENT THESE PEOPLE LET KNOW YOU SEE ALL AND YOU KNOW ALL THIS I ASK IN HOLY JESUS CHRIST NAME AMEN</w:t>
            </w:r>
          </w:p>
        </w:tc>
      </w:tr>
      <w:tr w:rsidR="00ED7375" w14:paraId="70787CCC" w14:textId="77777777" w:rsidTr="001E6984">
        <w:tc>
          <w:tcPr>
            <w:tcW w:w="1199" w:type="dxa"/>
          </w:tcPr>
          <w:p w14:paraId="2B63F87F" w14:textId="77777777" w:rsidR="00ED7375" w:rsidRDefault="00000000">
            <w:r>
              <w:t>4352</w:t>
            </w:r>
          </w:p>
        </w:tc>
        <w:tc>
          <w:tcPr>
            <w:tcW w:w="941" w:type="dxa"/>
          </w:tcPr>
          <w:p w14:paraId="3540F1CF" w14:textId="77777777" w:rsidR="00ED7375" w:rsidRDefault="00000000">
            <w:r>
              <w:t>@klinz1714</w:t>
            </w:r>
          </w:p>
        </w:tc>
        <w:tc>
          <w:tcPr>
            <w:tcW w:w="403" w:type="dxa"/>
          </w:tcPr>
          <w:p w14:paraId="17896B97" w14:textId="77777777" w:rsidR="00ED7375" w:rsidRDefault="00000000">
            <w:r>
              <w:t>2020-11-17 20:15:52</w:t>
            </w:r>
          </w:p>
        </w:tc>
        <w:tc>
          <w:tcPr>
            <w:tcW w:w="316" w:type="dxa"/>
          </w:tcPr>
          <w:p w14:paraId="0DF14E16" w14:textId="77777777" w:rsidR="00ED7375" w:rsidRDefault="00000000">
            <w:r>
              <w:t>40</w:t>
            </w:r>
          </w:p>
        </w:tc>
        <w:tc>
          <w:tcPr>
            <w:tcW w:w="354" w:type="dxa"/>
          </w:tcPr>
          <w:p w14:paraId="7D4D4761" w14:textId="77777777" w:rsidR="00ED7375" w:rsidRDefault="00ED7375"/>
        </w:tc>
        <w:tc>
          <w:tcPr>
            <w:tcW w:w="6528" w:type="dxa"/>
          </w:tcPr>
          <w:p w14:paraId="18B84695" w14:textId="77777777" w:rsidR="00ED7375" w:rsidRDefault="00000000">
            <w:r>
              <w:t>I think Anita was tip off</w:t>
            </w:r>
          </w:p>
        </w:tc>
      </w:tr>
      <w:tr w:rsidR="00ED7375" w14:paraId="174A068E" w14:textId="77777777" w:rsidTr="001E6984">
        <w:tc>
          <w:tcPr>
            <w:tcW w:w="1199" w:type="dxa"/>
          </w:tcPr>
          <w:p w14:paraId="59588090" w14:textId="77777777" w:rsidR="00ED7375" w:rsidRDefault="00000000">
            <w:r>
              <w:t>4353</w:t>
            </w:r>
          </w:p>
        </w:tc>
        <w:tc>
          <w:tcPr>
            <w:tcW w:w="941" w:type="dxa"/>
          </w:tcPr>
          <w:p w14:paraId="3349083A" w14:textId="77777777" w:rsidR="00ED7375" w:rsidRDefault="00000000">
            <w:r>
              <w:t>@AyeitsGrace</w:t>
            </w:r>
          </w:p>
        </w:tc>
        <w:tc>
          <w:tcPr>
            <w:tcW w:w="403" w:type="dxa"/>
          </w:tcPr>
          <w:p w14:paraId="13CD72D6" w14:textId="77777777" w:rsidR="00ED7375" w:rsidRDefault="00000000">
            <w:r>
              <w:t>2020-11-17 20:24:28</w:t>
            </w:r>
          </w:p>
        </w:tc>
        <w:tc>
          <w:tcPr>
            <w:tcW w:w="316" w:type="dxa"/>
          </w:tcPr>
          <w:p w14:paraId="4BBB4672" w14:textId="77777777" w:rsidR="00ED7375" w:rsidRDefault="00000000">
            <w:r>
              <w:t>55</w:t>
            </w:r>
          </w:p>
        </w:tc>
        <w:tc>
          <w:tcPr>
            <w:tcW w:w="354" w:type="dxa"/>
          </w:tcPr>
          <w:p w14:paraId="6A8A60EC" w14:textId="77777777" w:rsidR="00ED7375" w:rsidRDefault="00ED7375"/>
        </w:tc>
        <w:tc>
          <w:tcPr>
            <w:tcW w:w="6528" w:type="dxa"/>
          </w:tcPr>
          <w:p w14:paraId="59B531F2" w14:textId="77777777" w:rsidR="00ED7375" w:rsidRDefault="00000000">
            <w:r>
              <w:t>@@klinz1714 me too, i think the police is in on it.</w:t>
            </w:r>
          </w:p>
        </w:tc>
      </w:tr>
      <w:tr w:rsidR="00ED7375" w14:paraId="26F5E8EA" w14:textId="77777777" w:rsidTr="001E6984">
        <w:tc>
          <w:tcPr>
            <w:tcW w:w="1199" w:type="dxa"/>
          </w:tcPr>
          <w:p w14:paraId="0DEA2FCF" w14:textId="77777777" w:rsidR="00ED7375" w:rsidRDefault="00000000">
            <w:r>
              <w:t>4354</w:t>
            </w:r>
          </w:p>
        </w:tc>
        <w:tc>
          <w:tcPr>
            <w:tcW w:w="941" w:type="dxa"/>
          </w:tcPr>
          <w:p w14:paraId="6C38D0D8" w14:textId="77777777" w:rsidR="00ED7375" w:rsidRDefault="00000000">
            <w:r>
              <w:t>@lydiahannant4984</w:t>
            </w:r>
          </w:p>
        </w:tc>
        <w:tc>
          <w:tcPr>
            <w:tcW w:w="403" w:type="dxa"/>
          </w:tcPr>
          <w:p w14:paraId="5AB0D498" w14:textId="77777777" w:rsidR="00ED7375" w:rsidRDefault="00000000">
            <w:r>
              <w:t>2020-11-17 21:28:54</w:t>
            </w:r>
          </w:p>
        </w:tc>
        <w:tc>
          <w:tcPr>
            <w:tcW w:w="316" w:type="dxa"/>
          </w:tcPr>
          <w:p w14:paraId="4CD8BB3C" w14:textId="77777777" w:rsidR="00ED7375" w:rsidRDefault="00000000">
            <w:r>
              <w:t>2</w:t>
            </w:r>
          </w:p>
        </w:tc>
        <w:tc>
          <w:tcPr>
            <w:tcW w:w="354" w:type="dxa"/>
          </w:tcPr>
          <w:p w14:paraId="3193DBD8" w14:textId="77777777" w:rsidR="00ED7375" w:rsidRDefault="00ED7375"/>
        </w:tc>
        <w:tc>
          <w:tcPr>
            <w:tcW w:w="6528" w:type="dxa"/>
          </w:tcPr>
          <w:p w14:paraId="1065A84A" w14:textId="77777777" w:rsidR="00ED7375" w:rsidRDefault="00000000">
            <w:r>
              <w:t>That has rawed a sore in my heart</w:t>
            </w:r>
          </w:p>
        </w:tc>
      </w:tr>
      <w:tr w:rsidR="00ED7375" w14:paraId="137324F6" w14:textId="77777777" w:rsidTr="001E6984">
        <w:tc>
          <w:tcPr>
            <w:tcW w:w="1199" w:type="dxa"/>
          </w:tcPr>
          <w:p w14:paraId="42F51E2B" w14:textId="77777777" w:rsidR="00ED7375" w:rsidRDefault="00000000">
            <w:r>
              <w:t>4355</w:t>
            </w:r>
          </w:p>
        </w:tc>
        <w:tc>
          <w:tcPr>
            <w:tcW w:w="941" w:type="dxa"/>
          </w:tcPr>
          <w:p w14:paraId="50932432" w14:textId="77777777" w:rsidR="00ED7375" w:rsidRDefault="00000000">
            <w:r>
              <w:t>@batiodette</w:t>
            </w:r>
          </w:p>
        </w:tc>
        <w:tc>
          <w:tcPr>
            <w:tcW w:w="403" w:type="dxa"/>
          </w:tcPr>
          <w:p w14:paraId="37E0846E" w14:textId="77777777" w:rsidR="00ED7375" w:rsidRDefault="00000000">
            <w:r>
              <w:t>2020-11-18 20:19:27</w:t>
            </w:r>
          </w:p>
        </w:tc>
        <w:tc>
          <w:tcPr>
            <w:tcW w:w="316" w:type="dxa"/>
          </w:tcPr>
          <w:p w14:paraId="3B4549E0" w14:textId="77777777" w:rsidR="00ED7375" w:rsidRDefault="00000000">
            <w:r>
              <w:t>25</w:t>
            </w:r>
          </w:p>
        </w:tc>
        <w:tc>
          <w:tcPr>
            <w:tcW w:w="354" w:type="dxa"/>
          </w:tcPr>
          <w:p w14:paraId="6C2FEF03" w14:textId="77777777" w:rsidR="00ED7375" w:rsidRDefault="00ED7375"/>
        </w:tc>
        <w:tc>
          <w:tcPr>
            <w:tcW w:w="6528" w:type="dxa"/>
          </w:tcPr>
          <w:p w14:paraId="05F141BA" w14:textId="77777777" w:rsidR="00ED7375" w:rsidRDefault="00000000">
            <w:r>
              <w:t>They slipped away because someone was still trying hard to get a perfect story, complete with dramatic arrest</w:t>
            </w:r>
          </w:p>
        </w:tc>
      </w:tr>
      <w:tr w:rsidR="00ED7375" w14:paraId="796D43A9" w14:textId="77777777" w:rsidTr="001E6984">
        <w:tc>
          <w:tcPr>
            <w:tcW w:w="1199" w:type="dxa"/>
          </w:tcPr>
          <w:p w14:paraId="435DA12C" w14:textId="77777777" w:rsidR="00ED7375" w:rsidRDefault="00000000">
            <w:r>
              <w:t>4356</w:t>
            </w:r>
          </w:p>
        </w:tc>
        <w:tc>
          <w:tcPr>
            <w:tcW w:w="941" w:type="dxa"/>
          </w:tcPr>
          <w:p w14:paraId="79FCEA79" w14:textId="77777777" w:rsidR="00ED7375" w:rsidRDefault="00000000">
            <w:r>
              <w:t>@rosahacketts1668</w:t>
            </w:r>
          </w:p>
        </w:tc>
        <w:tc>
          <w:tcPr>
            <w:tcW w:w="403" w:type="dxa"/>
          </w:tcPr>
          <w:p w14:paraId="76BC2DD2" w14:textId="77777777" w:rsidR="00ED7375" w:rsidRDefault="00000000">
            <w:r>
              <w:t>2020-11-17 14:04:16</w:t>
            </w:r>
          </w:p>
        </w:tc>
        <w:tc>
          <w:tcPr>
            <w:tcW w:w="316" w:type="dxa"/>
          </w:tcPr>
          <w:p w14:paraId="2C36D9E3" w14:textId="77777777" w:rsidR="00ED7375" w:rsidRDefault="00000000">
            <w:r>
              <w:t>0</w:t>
            </w:r>
          </w:p>
        </w:tc>
        <w:tc>
          <w:tcPr>
            <w:tcW w:w="354" w:type="dxa"/>
          </w:tcPr>
          <w:p w14:paraId="4F519209" w14:textId="77777777" w:rsidR="00ED7375" w:rsidRDefault="00000000">
            <w:r>
              <w:t>0</w:t>
            </w:r>
          </w:p>
        </w:tc>
        <w:tc>
          <w:tcPr>
            <w:tcW w:w="6528" w:type="dxa"/>
          </w:tcPr>
          <w:p w14:paraId="075C426F" w14:textId="77777777" w:rsidR="00ED7375" w:rsidRDefault="00000000">
            <w:r>
              <w:t>Horrific. I pray Jesus that you will protect these babies and their mothers and make a way of escape.</w:t>
            </w:r>
          </w:p>
        </w:tc>
      </w:tr>
      <w:tr w:rsidR="00ED7375" w14:paraId="4DBD660C" w14:textId="77777777" w:rsidTr="001E6984">
        <w:tc>
          <w:tcPr>
            <w:tcW w:w="1199" w:type="dxa"/>
          </w:tcPr>
          <w:p w14:paraId="6FC99218" w14:textId="77777777" w:rsidR="00ED7375" w:rsidRDefault="00000000">
            <w:r>
              <w:t>4357</w:t>
            </w:r>
          </w:p>
        </w:tc>
        <w:tc>
          <w:tcPr>
            <w:tcW w:w="941" w:type="dxa"/>
          </w:tcPr>
          <w:p w14:paraId="22F68B8C" w14:textId="77777777" w:rsidR="00ED7375" w:rsidRDefault="00000000">
            <w:r>
              <w:t>@kimberlytv7895</w:t>
            </w:r>
          </w:p>
        </w:tc>
        <w:tc>
          <w:tcPr>
            <w:tcW w:w="403" w:type="dxa"/>
          </w:tcPr>
          <w:p w14:paraId="675431D4" w14:textId="77777777" w:rsidR="00ED7375" w:rsidRDefault="00000000">
            <w:r>
              <w:t>2020-11-17 13:54:39</w:t>
            </w:r>
          </w:p>
        </w:tc>
        <w:tc>
          <w:tcPr>
            <w:tcW w:w="316" w:type="dxa"/>
          </w:tcPr>
          <w:p w14:paraId="24088628" w14:textId="77777777" w:rsidR="00ED7375" w:rsidRDefault="00000000">
            <w:r>
              <w:t>0</w:t>
            </w:r>
          </w:p>
        </w:tc>
        <w:tc>
          <w:tcPr>
            <w:tcW w:w="354" w:type="dxa"/>
          </w:tcPr>
          <w:p w14:paraId="760F74D6" w14:textId="77777777" w:rsidR="00ED7375" w:rsidRDefault="00000000">
            <w:r>
              <w:t>0</w:t>
            </w:r>
          </w:p>
        </w:tc>
        <w:tc>
          <w:tcPr>
            <w:tcW w:w="6528" w:type="dxa"/>
          </w:tcPr>
          <w:p w14:paraId="4A021A72" w14:textId="77777777" w:rsidR="00ED7375" w:rsidRDefault="00000000">
            <w:r>
              <w:t>God punish them</w:t>
            </w:r>
          </w:p>
        </w:tc>
      </w:tr>
      <w:tr w:rsidR="00ED7375" w14:paraId="7F88492F" w14:textId="77777777" w:rsidTr="001E6984">
        <w:tc>
          <w:tcPr>
            <w:tcW w:w="1199" w:type="dxa"/>
          </w:tcPr>
          <w:p w14:paraId="7600C401" w14:textId="77777777" w:rsidR="00ED7375" w:rsidRDefault="00000000">
            <w:r>
              <w:t>4358</w:t>
            </w:r>
          </w:p>
        </w:tc>
        <w:tc>
          <w:tcPr>
            <w:tcW w:w="941" w:type="dxa"/>
          </w:tcPr>
          <w:p w14:paraId="166C5EEA" w14:textId="77777777" w:rsidR="00ED7375" w:rsidRDefault="00000000">
            <w:r>
              <w:t>@paolinandai6768</w:t>
            </w:r>
          </w:p>
        </w:tc>
        <w:tc>
          <w:tcPr>
            <w:tcW w:w="403" w:type="dxa"/>
          </w:tcPr>
          <w:p w14:paraId="5681F6EC" w14:textId="77777777" w:rsidR="00ED7375" w:rsidRDefault="00000000">
            <w:r>
              <w:t>2020-11-17 13:49:39</w:t>
            </w:r>
          </w:p>
        </w:tc>
        <w:tc>
          <w:tcPr>
            <w:tcW w:w="316" w:type="dxa"/>
          </w:tcPr>
          <w:p w14:paraId="52EA9340" w14:textId="77777777" w:rsidR="00ED7375" w:rsidRDefault="00000000">
            <w:r>
              <w:t>0</w:t>
            </w:r>
          </w:p>
        </w:tc>
        <w:tc>
          <w:tcPr>
            <w:tcW w:w="354" w:type="dxa"/>
          </w:tcPr>
          <w:p w14:paraId="0C1FDE16" w14:textId="77777777" w:rsidR="00ED7375" w:rsidRDefault="00000000">
            <w:r>
              <w:t>0</w:t>
            </w:r>
          </w:p>
        </w:tc>
        <w:tc>
          <w:tcPr>
            <w:tcW w:w="6528" w:type="dxa"/>
          </w:tcPr>
          <w:p w14:paraId="3D97B1AF" w14:textId="77777777" w:rsidR="00ED7375" w:rsidRDefault="00000000">
            <w:r>
              <w:t>According  to injustice in Kenya , immortality and lack of people who fear of God, I think  the first step satan Lucifer took when he was disown  by God was Kenya.</w:t>
            </w:r>
            <w:r>
              <w:br/>
            </w:r>
            <w:r>
              <w:br/>
              <w:t xml:space="preserve">If you want to know the morals ,character of Lucifer kingdom ,go to Kenya. </w:t>
            </w:r>
            <w:r>
              <w:br/>
            </w:r>
            <w:r>
              <w:br/>
              <w:t>Am Kenyan, I know what am saying</w:t>
            </w:r>
          </w:p>
        </w:tc>
      </w:tr>
      <w:tr w:rsidR="00ED7375" w14:paraId="2FE565F1" w14:textId="77777777" w:rsidTr="001E6984">
        <w:tc>
          <w:tcPr>
            <w:tcW w:w="1199" w:type="dxa"/>
          </w:tcPr>
          <w:p w14:paraId="2A6C7C46" w14:textId="77777777" w:rsidR="00ED7375" w:rsidRDefault="00000000">
            <w:r>
              <w:t>4359</w:t>
            </w:r>
          </w:p>
        </w:tc>
        <w:tc>
          <w:tcPr>
            <w:tcW w:w="941" w:type="dxa"/>
          </w:tcPr>
          <w:p w14:paraId="1EE847FF" w14:textId="77777777" w:rsidR="00ED7375" w:rsidRDefault="00000000">
            <w:r>
              <w:t>@connys.a.6252</w:t>
            </w:r>
          </w:p>
        </w:tc>
        <w:tc>
          <w:tcPr>
            <w:tcW w:w="403" w:type="dxa"/>
          </w:tcPr>
          <w:p w14:paraId="501ECED0" w14:textId="77777777" w:rsidR="00ED7375" w:rsidRDefault="00000000">
            <w:r>
              <w:t>2020-11-17 13:46:50</w:t>
            </w:r>
          </w:p>
        </w:tc>
        <w:tc>
          <w:tcPr>
            <w:tcW w:w="316" w:type="dxa"/>
          </w:tcPr>
          <w:p w14:paraId="48F0DED9" w14:textId="77777777" w:rsidR="00ED7375" w:rsidRDefault="00000000">
            <w:r>
              <w:t>0</w:t>
            </w:r>
          </w:p>
        </w:tc>
        <w:tc>
          <w:tcPr>
            <w:tcW w:w="354" w:type="dxa"/>
          </w:tcPr>
          <w:p w14:paraId="5BA20A24" w14:textId="77777777" w:rsidR="00ED7375" w:rsidRDefault="00000000">
            <w:r>
              <w:t>0</w:t>
            </w:r>
          </w:p>
        </w:tc>
        <w:tc>
          <w:tcPr>
            <w:tcW w:w="6528" w:type="dxa"/>
          </w:tcPr>
          <w:p w14:paraId="726BE2B6" w14:textId="77777777" w:rsidR="00ED7375" w:rsidRDefault="00000000">
            <w:r>
              <w:t>Did anyone report Fred ( and the others )  to the authorities ? IT would be wise to do covert investigations to bust an entire network ! May God have mercy on us !</w:t>
            </w:r>
          </w:p>
        </w:tc>
      </w:tr>
      <w:tr w:rsidR="00ED7375" w14:paraId="4F3B8BAC" w14:textId="77777777" w:rsidTr="001E6984">
        <w:tc>
          <w:tcPr>
            <w:tcW w:w="1199" w:type="dxa"/>
          </w:tcPr>
          <w:p w14:paraId="0E8491EA" w14:textId="77777777" w:rsidR="00ED7375" w:rsidRDefault="00000000">
            <w:r>
              <w:t>4360</w:t>
            </w:r>
          </w:p>
        </w:tc>
        <w:tc>
          <w:tcPr>
            <w:tcW w:w="941" w:type="dxa"/>
          </w:tcPr>
          <w:p w14:paraId="0EDE7CCD" w14:textId="77777777" w:rsidR="00ED7375" w:rsidRDefault="00000000">
            <w:r>
              <w:t>@benardkamau8462</w:t>
            </w:r>
          </w:p>
        </w:tc>
        <w:tc>
          <w:tcPr>
            <w:tcW w:w="403" w:type="dxa"/>
          </w:tcPr>
          <w:p w14:paraId="08668032" w14:textId="77777777" w:rsidR="00ED7375" w:rsidRDefault="00000000">
            <w:r>
              <w:t>2020-11-17 13:46:43</w:t>
            </w:r>
          </w:p>
        </w:tc>
        <w:tc>
          <w:tcPr>
            <w:tcW w:w="316" w:type="dxa"/>
          </w:tcPr>
          <w:p w14:paraId="5F50A8B9" w14:textId="77777777" w:rsidR="00ED7375" w:rsidRDefault="00000000">
            <w:r>
              <w:t>0</w:t>
            </w:r>
          </w:p>
        </w:tc>
        <w:tc>
          <w:tcPr>
            <w:tcW w:w="354" w:type="dxa"/>
          </w:tcPr>
          <w:p w14:paraId="3465A1A4" w14:textId="77777777" w:rsidR="00ED7375" w:rsidRDefault="00000000">
            <w:r>
              <w:t>0</w:t>
            </w:r>
          </w:p>
        </w:tc>
        <w:tc>
          <w:tcPr>
            <w:tcW w:w="6528" w:type="dxa"/>
          </w:tcPr>
          <w:p w14:paraId="39F6E1A7" w14:textId="77777777" w:rsidR="00ED7375" w:rsidRDefault="00000000">
            <w:r>
              <w:t>security start with me and you let's be cautious</w:t>
            </w:r>
          </w:p>
        </w:tc>
      </w:tr>
      <w:tr w:rsidR="00ED7375" w14:paraId="09DC7360" w14:textId="77777777" w:rsidTr="001E6984">
        <w:tc>
          <w:tcPr>
            <w:tcW w:w="1199" w:type="dxa"/>
          </w:tcPr>
          <w:p w14:paraId="3A6A34AE" w14:textId="77777777" w:rsidR="00ED7375" w:rsidRDefault="00000000">
            <w:r>
              <w:t>4361</w:t>
            </w:r>
          </w:p>
        </w:tc>
        <w:tc>
          <w:tcPr>
            <w:tcW w:w="941" w:type="dxa"/>
          </w:tcPr>
          <w:p w14:paraId="1773BFF8" w14:textId="77777777" w:rsidR="00ED7375" w:rsidRDefault="00000000">
            <w:r>
              <w:t>@munirasalim</w:t>
            </w:r>
          </w:p>
        </w:tc>
        <w:tc>
          <w:tcPr>
            <w:tcW w:w="403" w:type="dxa"/>
          </w:tcPr>
          <w:p w14:paraId="4E984EE1" w14:textId="77777777" w:rsidR="00ED7375" w:rsidRDefault="00000000">
            <w:r>
              <w:t>2020-11-17 13:43:06</w:t>
            </w:r>
          </w:p>
        </w:tc>
        <w:tc>
          <w:tcPr>
            <w:tcW w:w="316" w:type="dxa"/>
          </w:tcPr>
          <w:p w14:paraId="4416FA02" w14:textId="77777777" w:rsidR="00ED7375" w:rsidRDefault="00000000">
            <w:r>
              <w:t>0</w:t>
            </w:r>
          </w:p>
        </w:tc>
        <w:tc>
          <w:tcPr>
            <w:tcW w:w="354" w:type="dxa"/>
          </w:tcPr>
          <w:p w14:paraId="40820AA0" w14:textId="77777777" w:rsidR="00ED7375" w:rsidRDefault="00000000">
            <w:r>
              <w:t>0</w:t>
            </w:r>
          </w:p>
        </w:tc>
        <w:tc>
          <w:tcPr>
            <w:tcW w:w="6528" w:type="dxa"/>
          </w:tcPr>
          <w:p w14:paraId="57DE652E" w14:textId="77777777" w:rsidR="00ED7375" w:rsidRDefault="00000000">
            <w:r>
              <w:t>Why is Fred not arrested??? No reason to confront him duh! Police should have busted his ass and take him down!</w:t>
            </w:r>
          </w:p>
        </w:tc>
      </w:tr>
      <w:tr w:rsidR="00ED7375" w14:paraId="5B9E1DFB" w14:textId="77777777" w:rsidTr="001E6984">
        <w:tc>
          <w:tcPr>
            <w:tcW w:w="1199" w:type="dxa"/>
          </w:tcPr>
          <w:p w14:paraId="6942DF4C" w14:textId="77777777" w:rsidR="00ED7375" w:rsidRDefault="00000000">
            <w:r>
              <w:t>4362</w:t>
            </w:r>
          </w:p>
        </w:tc>
        <w:tc>
          <w:tcPr>
            <w:tcW w:w="941" w:type="dxa"/>
          </w:tcPr>
          <w:p w14:paraId="457D5401" w14:textId="77777777" w:rsidR="00ED7375" w:rsidRDefault="00000000">
            <w:r>
              <w:t>@Megapastor</w:t>
            </w:r>
          </w:p>
        </w:tc>
        <w:tc>
          <w:tcPr>
            <w:tcW w:w="403" w:type="dxa"/>
          </w:tcPr>
          <w:p w14:paraId="740C8BB1" w14:textId="77777777" w:rsidR="00ED7375" w:rsidRDefault="00000000">
            <w:r>
              <w:t>2020-11-17 13:40:51</w:t>
            </w:r>
          </w:p>
        </w:tc>
        <w:tc>
          <w:tcPr>
            <w:tcW w:w="316" w:type="dxa"/>
          </w:tcPr>
          <w:p w14:paraId="205803A2" w14:textId="77777777" w:rsidR="00ED7375" w:rsidRDefault="00000000">
            <w:r>
              <w:t>0</w:t>
            </w:r>
          </w:p>
        </w:tc>
        <w:tc>
          <w:tcPr>
            <w:tcW w:w="354" w:type="dxa"/>
          </w:tcPr>
          <w:p w14:paraId="6B901AEA" w14:textId="77777777" w:rsidR="00ED7375" w:rsidRDefault="00000000">
            <w:r>
              <w:t>0</w:t>
            </w:r>
          </w:p>
        </w:tc>
        <w:tc>
          <w:tcPr>
            <w:tcW w:w="6528" w:type="dxa"/>
          </w:tcPr>
          <w:p w14:paraId="126584A3" w14:textId="77777777" w:rsidR="00ED7375" w:rsidRDefault="00000000">
            <w:r>
              <w:t>Why not simply arrest Fred with the evidence that you have on film? What about the Police?</w:t>
            </w:r>
          </w:p>
        </w:tc>
      </w:tr>
      <w:tr w:rsidR="00ED7375" w14:paraId="33624164" w14:textId="77777777" w:rsidTr="001E6984">
        <w:tc>
          <w:tcPr>
            <w:tcW w:w="1199" w:type="dxa"/>
          </w:tcPr>
          <w:p w14:paraId="5BF10BEF" w14:textId="77777777" w:rsidR="00ED7375" w:rsidRDefault="00000000">
            <w:r>
              <w:t>4363</w:t>
            </w:r>
          </w:p>
        </w:tc>
        <w:tc>
          <w:tcPr>
            <w:tcW w:w="941" w:type="dxa"/>
          </w:tcPr>
          <w:p w14:paraId="4963C34A" w14:textId="77777777" w:rsidR="00ED7375" w:rsidRDefault="00000000">
            <w:r>
              <w:t>@amiraforeman7909</w:t>
            </w:r>
          </w:p>
        </w:tc>
        <w:tc>
          <w:tcPr>
            <w:tcW w:w="403" w:type="dxa"/>
          </w:tcPr>
          <w:p w14:paraId="1347C434" w14:textId="77777777" w:rsidR="00ED7375" w:rsidRDefault="00000000">
            <w:r>
              <w:t>2020-11-17 13:39:17</w:t>
            </w:r>
          </w:p>
        </w:tc>
        <w:tc>
          <w:tcPr>
            <w:tcW w:w="316" w:type="dxa"/>
          </w:tcPr>
          <w:p w14:paraId="433EBBF5" w14:textId="77777777" w:rsidR="00ED7375" w:rsidRDefault="00000000">
            <w:r>
              <w:t>0</w:t>
            </w:r>
          </w:p>
        </w:tc>
        <w:tc>
          <w:tcPr>
            <w:tcW w:w="354" w:type="dxa"/>
          </w:tcPr>
          <w:p w14:paraId="58BD8144" w14:textId="77777777" w:rsidR="00ED7375" w:rsidRDefault="00000000">
            <w:r>
              <w:t>0</w:t>
            </w:r>
          </w:p>
        </w:tc>
        <w:tc>
          <w:tcPr>
            <w:tcW w:w="6528" w:type="dxa"/>
          </w:tcPr>
          <w:p w14:paraId="7914F0AE" w14:textId="77777777" w:rsidR="00ED7375" w:rsidRDefault="00000000">
            <w:r>
              <w:t>The police must take bribes or something.</w:t>
            </w:r>
            <w:r>
              <w:br/>
              <w:t>Here in America  the government says we are protected but not everyone is.</w:t>
            </w:r>
            <w:r>
              <w:br/>
              <w:t>Especially if the kidnap is set up by a powerful person.</w:t>
            </w:r>
          </w:p>
        </w:tc>
      </w:tr>
      <w:tr w:rsidR="00ED7375" w14:paraId="2B727E62" w14:textId="77777777" w:rsidTr="001E6984">
        <w:tc>
          <w:tcPr>
            <w:tcW w:w="1199" w:type="dxa"/>
          </w:tcPr>
          <w:p w14:paraId="5B736EAC" w14:textId="77777777" w:rsidR="00ED7375" w:rsidRDefault="00000000">
            <w:r>
              <w:t>4364</w:t>
            </w:r>
          </w:p>
        </w:tc>
        <w:tc>
          <w:tcPr>
            <w:tcW w:w="941" w:type="dxa"/>
          </w:tcPr>
          <w:p w14:paraId="7669920D" w14:textId="77777777" w:rsidR="00ED7375" w:rsidRDefault="00000000">
            <w:r>
              <w:t>@emmru7073</w:t>
            </w:r>
          </w:p>
        </w:tc>
        <w:tc>
          <w:tcPr>
            <w:tcW w:w="403" w:type="dxa"/>
          </w:tcPr>
          <w:p w14:paraId="4B14E732" w14:textId="77777777" w:rsidR="00ED7375" w:rsidRDefault="00000000">
            <w:r>
              <w:t>2020-11-17 13:30:22</w:t>
            </w:r>
          </w:p>
        </w:tc>
        <w:tc>
          <w:tcPr>
            <w:tcW w:w="316" w:type="dxa"/>
          </w:tcPr>
          <w:p w14:paraId="7BF64758" w14:textId="77777777" w:rsidR="00ED7375" w:rsidRDefault="00000000">
            <w:r>
              <w:t>3</w:t>
            </w:r>
          </w:p>
        </w:tc>
        <w:tc>
          <w:tcPr>
            <w:tcW w:w="354" w:type="dxa"/>
          </w:tcPr>
          <w:p w14:paraId="321C0789" w14:textId="77777777" w:rsidR="00ED7375" w:rsidRDefault="00000000">
            <w:r>
              <w:t>0</w:t>
            </w:r>
          </w:p>
        </w:tc>
        <w:tc>
          <w:tcPr>
            <w:tcW w:w="6528" w:type="dxa"/>
          </w:tcPr>
          <w:p w14:paraId="7859E350" w14:textId="77777777" w:rsidR="00ED7375" w:rsidRDefault="00000000">
            <w:r>
              <w:t>WOW, so that beautiful baby is lost  just  because of "procedures"?</w:t>
            </w:r>
            <w:r>
              <w:br/>
            </w:r>
            <w:r>
              <w:br/>
              <w:t>I would  have snatched the baby away from Anita, held her on the ground until police arrives. They already got her on tape.</w:t>
            </w:r>
            <w:r>
              <w:br/>
            </w:r>
            <w:r>
              <w:br/>
              <w:t>Or why don't they have someone follow freaking Anita  for like days and study her operations?</w:t>
            </w:r>
          </w:p>
        </w:tc>
      </w:tr>
      <w:tr w:rsidR="00ED7375" w14:paraId="4DA263E9" w14:textId="77777777" w:rsidTr="001E6984">
        <w:tc>
          <w:tcPr>
            <w:tcW w:w="1199" w:type="dxa"/>
          </w:tcPr>
          <w:p w14:paraId="62673510" w14:textId="77777777" w:rsidR="00ED7375" w:rsidRDefault="00000000">
            <w:r>
              <w:t>4365</w:t>
            </w:r>
          </w:p>
        </w:tc>
        <w:tc>
          <w:tcPr>
            <w:tcW w:w="941" w:type="dxa"/>
          </w:tcPr>
          <w:p w14:paraId="2C6BA13F" w14:textId="77777777" w:rsidR="00ED7375" w:rsidRDefault="00000000">
            <w:r>
              <w:t>@intishashaban2119</w:t>
            </w:r>
          </w:p>
        </w:tc>
        <w:tc>
          <w:tcPr>
            <w:tcW w:w="403" w:type="dxa"/>
          </w:tcPr>
          <w:p w14:paraId="3815C015" w14:textId="77777777" w:rsidR="00ED7375" w:rsidRDefault="00000000">
            <w:r>
              <w:t>2020-11-17 13:25:34</w:t>
            </w:r>
          </w:p>
        </w:tc>
        <w:tc>
          <w:tcPr>
            <w:tcW w:w="316" w:type="dxa"/>
          </w:tcPr>
          <w:p w14:paraId="3576C96F" w14:textId="77777777" w:rsidR="00ED7375" w:rsidRDefault="00000000">
            <w:r>
              <w:t>1</w:t>
            </w:r>
          </w:p>
        </w:tc>
        <w:tc>
          <w:tcPr>
            <w:tcW w:w="354" w:type="dxa"/>
          </w:tcPr>
          <w:p w14:paraId="291A7F11" w14:textId="77777777" w:rsidR="00ED7375" w:rsidRDefault="00000000">
            <w:r>
              <w:t>0</w:t>
            </w:r>
          </w:p>
        </w:tc>
        <w:tc>
          <w:tcPr>
            <w:tcW w:w="6528" w:type="dxa"/>
          </w:tcPr>
          <w:p w14:paraId="78897D8C" w14:textId="77777777" w:rsidR="00ED7375" w:rsidRDefault="00000000">
            <w:r>
              <w:t>Why aren't these people arrested on spot? The evidence is clearly there. This is horrific, may God heal the women that have lost their babies. This is unbelievable.</w:t>
            </w:r>
          </w:p>
        </w:tc>
      </w:tr>
      <w:tr w:rsidR="00ED7375" w14:paraId="5218B907" w14:textId="77777777" w:rsidTr="001E6984">
        <w:tc>
          <w:tcPr>
            <w:tcW w:w="1199" w:type="dxa"/>
          </w:tcPr>
          <w:p w14:paraId="69DFCBD1" w14:textId="77777777" w:rsidR="00ED7375" w:rsidRDefault="00000000">
            <w:r>
              <w:t>4366</w:t>
            </w:r>
          </w:p>
        </w:tc>
        <w:tc>
          <w:tcPr>
            <w:tcW w:w="941" w:type="dxa"/>
          </w:tcPr>
          <w:p w14:paraId="499AF987" w14:textId="77777777" w:rsidR="00ED7375" w:rsidRDefault="00000000">
            <w:r>
              <w:t>@nickchalton1902</w:t>
            </w:r>
          </w:p>
        </w:tc>
        <w:tc>
          <w:tcPr>
            <w:tcW w:w="403" w:type="dxa"/>
          </w:tcPr>
          <w:p w14:paraId="59637966" w14:textId="77777777" w:rsidR="00ED7375" w:rsidRDefault="00000000">
            <w:r>
              <w:t>2020-11-17 13:25:19</w:t>
            </w:r>
          </w:p>
        </w:tc>
        <w:tc>
          <w:tcPr>
            <w:tcW w:w="316" w:type="dxa"/>
          </w:tcPr>
          <w:p w14:paraId="58351139" w14:textId="77777777" w:rsidR="00ED7375" w:rsidRDefault="00000000">
            <w:r>
              <w:t>0</w:t>
            </w:r>
          </w:p>
        </w:tc>
        <w:tc>
          <w:tcPr>
            <w:tcW w:w="354" w:type="dxa"/>
          </w:tcPr>
          <w:p w14:paraId="06E2A961" w14:textId="77777777" w:rsidR="00ED7375" w:rsidRDefault="00000000">
            <w:r>
              <w:t>0</w:t>
            </w:r>
          </w:p>
        </w:tc>
        <w:tc>
          <w:tcPr>
            <w:tcW w:w="6528" w:type="dxa"/>
          </w:tcPr>
          <w:p w14:paraId="40889068" w14:textId="77777777" w:rsidR="00ED7375" w:rsidRDefault="00000000">
            <w:r>
              <w:t>Where did we go wrong, doing wrong to many  and expecting a nice life for self</w:t>
            </w:r>
          </w:p>
        </w:tc>
      </w:tr>
      <w:tr w:rsidR="00ED7375" w14:paraId="323C44F5" w14:textId="77777777" w:rsidTr="001E6984">
        <w:tc>
          <w:tcPr>
            <w:tcW w:w="1199" w:type="dxa"/>
          </w:tcPr>
          <w:p w14:paraId="197F13D1" w14:textId="77777777" w:rsidR="00ED7375" w:rsidRDefault="00000000">
            <w:r>
              <w:t>4367</w:t>
            </w:r>
          </w:p>
        </w:tc>
        <w:tc>
          <w:tcPr>
            <w:tcW w:w="941" w:type="dxa"/>
          </w:tcPr>
          <w:p w14:paraId="3B27FD56" w14:textId="77777777" w:rsidR="00ED7375" w:rsidRDefault="00000000">
            <w:r>
              <w:t>@Megapastor</w:t>
            </w:r>
          </w:p>
        </w:tc>
        <w:tc>
          <w:tcPr>
            <w:tcW w:w="403" w:type="dxa"/>
          </w:tcPr>
          <w:p w14:paraId="082E9FDE" w14:textId="77777777" w:rsidR="00ED7375" w:rsidRDefault="00000000">
            <w:r>
              <w:t>2020-11-17 13:24:20</w:t>
            </w:r>
          </w:p>
        </w:tc>
        <w:tc>
          <w:tcPr>
            <w:tcW w:w="316" w:type="dxa"/>
          </w:tcPr>
          <w:p w14:paraId="7FB7B008" w14:textId="77777777" w:rsidR="00ED7375" w:rsidRDefault="00000000">
            <w:r>
              <w:t>0</w:t>
            </w:r>
          </w:p>
        </w:tc>
        <w:tc>
          <w:tcPr>
            <w:tcW w:w="354" w:type="dxa"/>
          </w:tcPr>
          <w:p w14:paraId="44E91F70" w14:textId="77777777" w:rsidR="00ED7375" w:rsidRDefault="00000000">
            <w:r>
              <w:t>0</w:t>
            </w:r>
          </w:p>
        </w:tc>
        <w:tc>
          <w:tcPr>
            <w:tcW w:w="6528" w:type="dxa"/>
          </w:tcPr>
          <w:p w14:paraId="3E67E155" w14:textId="77777777" w:rsidR="00ED7375" w:rsidRDefault="00000000">
            <w:r>
              <w:t>This programme maker is an idiot! You have cost the life of 1 Child. Y did you not scream and seize the child the 1st time you met Anita with the 5month old child??</w:t>
            </w:r>
          </w:p>
        </w:tc>
      </w:tr>
      <w:tr w:rsidR="00ED7375" w14:paraId="584FDCE5" w14:textId="77777777" w:rsidTr="001E6984">
        <w:tc>
          <w:tcPr>
            <w:tcW w:w="1199" w:type="dxa"/>
          </w:tcPr>
          <w:p w14:paraId="4D2E44FE" w14:textId="77777777" w:rsidR="00ED7375" w:rsidRDefault="00000000">
            <w:r>
              <w:t>4368</w:t>
            </w:r>
          </w:p>
        </w:tc>
        <w:tc>
          <w:tcPr>
            <w:tcW w:w="941" w:type="dxa"/>
          </w:tcPr>
          <w:p w14:paraId="0319A3E3" w14:textId="77777777" w:rsidR="00ED7375" w:rsidRDefault="00000000">
            <w:r>
              <w:t>@munirasalim</w:t>
            </w:r>
          </w:p>
        </w:tc>
        <w:tc>
          <w:tcPr>
            <w:tcW w:w="403" w:type="dxa"/>
          </w:tcPr>
          <w:p w14:paraId="09B0E641" w14:textId="77777777" w:rsidR="00ED7375" w:rsidRDefault="00000000">
            <w:r>
              <w:t>2020-11-17 13:20:36</w:t>
            </w:r>
          </w:p>
        </w:tc>
        <w:tc>
          <w:tcPr>
            <w:tcW w:w="316" w:type="dxa"/>
          </w:tcPr>
          <w:p w14:paraId="627DF43A" w14:textId="77777777" w:rsidR="00ED7375" w:rsidRDefault="00000000">
            <w:r>
              <w:t>29</w:t>
            </w:r>
          </w:p>
        </w:tc>
        <w:tc>
          <w:tcPr>
            <w:tcW w:w="354" w:type="dxa"/>
          </w:tcPr>
          <w:p w14:paraId="150F30C7" w14:textId="77777777" w:rsidR="00ED7375" w:rsidRDefault="00000000">
            <w:r>
              <w:t>5</w:t>
            </w:r>
          </w:p>
        </w:tc>
        <w:tc>
          <w:tcPr>
            <w:tcW w:w="6528" w:type="dxa"/>
          </w:tcPr>
          <w:p w14:paraId="02CEF313" w14:textId="77777777" w:rsidR="00ED7375" w:rsidRDefault="00000000">
            <w:r>
              <w:t>There needs to be government housing for homeless women. It’s time all this years after independence and no progress!</w:t>
            </w:r>
          </w:p>
        </w:tc>
      </w:tr>
      <w:tr w:rsidR="00ED7375" w14:paraId="0A391949" w14:textId="77777777" w:rsidTr="001E6984">
        <w:tc>
          <w:tcPr>
            <w:tcW w:w="1199" w:type="dxa"/>
          </w:tcPr>
          <w:p w14:paraId="0ADA117E" w14:textId="77777777" w:rsidR="00ED7375" w:rsidRDefault="00000000">
            <w:r>
              <w:t>4369</w:t>
            </w:r>
          </w:p>
        </w:tc>
        <w:tc>
          <w:tcPr>
            <w:tcW w:w="941" w:type="dxa"/>
          </w:tcPr>
          <w:p w14:paraId="6ADDC026" w14:textId="77777777" w:rsidR="00ED7375" w:rsidRDefault="00000000">
            <w:r>
              <w:t>@michaelheery6303</w:t>
            </w:r>
          </w:p>
        </w:tc>
        <w:tc>
          <w:tcPr>
            <w:tcW w:w="403" w:type="dxa"/>
          </w:tcPr>
          <w:p w14:paraId="5821668B" w14:textId="77777777" w:rsidR="00ED7375" w:rsidRDefault="00000000">
            <w:r>
              <w:t>2020-11-19 01:44:22</w:t>
            </w:r>
          </w:p>
        </w:tc>
        <w:tc>
          <w:tcPr>
            <w:tcW w:w="316" w:type="dxa"/>
          </w:tcPr>
          <w:p w14:paraId="1467BC57" w14:textId="77777777" w:rsidR="00ED7375" w:rsidRDefault="00000000">
            <w:r>
              <w:t>0</w:t>
            </w:r>
          </w:p>
        </w:tc>
        <w:tc>
          <w:tcPr>
            <w:tcW w:w="354" w:type="dxa"/>
          </w:tcPr>
          <w:p w14:paraId="6AB100E9" w14:textId="77777777" w:rsidR="00ED7375" w:rsidRDefault="00ED7375"/>
        </w:tc>
        <w:tc>
          <w:tcPr>
            <w:tcW w:w="6528" w:type="dxa"/>
          </w:tcPr>
          <w:p w14:paraId="237CEA66" w14:textId="77777777" w:rsidR="00ED7375" w:rsidRDefault="00000000">
            <w:r>
              <w:t>And  for  homeless  kids  managed  by  UNITED  NATIONS.</w:t>
            </w:r>
          </w:p>
        </w:tc>
      </w:tr>
      <w:tr w:rsidR="00ED7375" w14:paraId="00080BFC" w14:textId="77777777" w:rsidTr="001E6984">
        <w:tc>
          <w:tcPr>
            <w:tcW w:w="1199" w:type="dxa"/>
          </w:tcPr>
          <w:p w14:paraId="4B8BAAE9" w14:textId="77777777" w:rsidR="00ED7375" w:rsidRDefault="00000000">
            <w:r>
              <w:t>4370</w:t>
            </w:r>
          </w:p>
        </w:tc>
        <w:tc>
          <w:tcPr>
            <w:tcW w:w="941" w:type="dxa"/>
          </w:tcPr>
          <w:p w14:paraId="4828789F" w14:textId="77777777" w:rsidR="00ED7375" w:rsidRDefault="00000000">
            <w:r>
              <w:t>@7thNoteOfficial</w:t>
            </w:r>
          </w:p>
        </w:tc>
        <w:tc>
          <w:tcPr>
            <w:tcW w:w="403" w:type="dxa"/>
          </w:tcPr>
          <w:p w14:paraId="53A84CA5" w14:textId="77777777" w:rsidR="00ED7375" w:rsidRDefault="00000000">
            <w:r>
              <w:t>2020-11-20 11:49:37</w:t>
            </w:r>
          </w:p>
        </w:tc>
        <w:tc>
          <w:tcPr>
            <w:tcW w:w="316" w:type="dxa"/>
          </w:tcPr>
          <w:p w14:paraId="7A912A75" w14:textId="77777777" w:rsidR="00ED7375" w:rsidRDefault="00000000">
            <w:r>
              <w:t>0</w:t>
            </w:r>
          </w:p>
        </w:tc>
        <w:tc>
          <w:tcPr>
            <w:tcW w:w="354" w:type="dxa"/>
          </w:tcPr>
          <w:p w14:paraId="2E16C683" w14:textId="77777777" w:rsidR="00ED7375" w:rsidRDefault="00ED7375"/>
        </w:tc>
        <w:tc>
          <w:tcPr>
            <w:tcW w:w="6528" w:type="dxa"/>
          </w:tcPr>
          <w:p w14:paraId="3ACA5ABE" w14:textId="77777777" w:rsidR="00ED7375" w:rsidRDefault="00000000">
            <w:r>
              <w:t>@@michaelheery6303 un biggest mistake. They even more corrupt</w:t>
            </w:r>
          </w:p>
        </w:tc>
      </w:tr>
      <w:tr w:rsidR="00ED7375" w14:paraId="38C30F8A" w14:textId="77777777" w:rsidTr="001E6984">
        <w:tc>
          <w:tcPr>
            <w:tcW w:w="1199" w:type="dxa"/>
          </w:tcPr>
          <w:p w14:paraId="4FC077AC" w14:textId="77777777" w:rsidR="00ED7375" w:rsidRDefault="00000000">
            <w:r>
              <w:t>4371</w:t>
            </w:r>
          </w:p>
        </w:tc>
        <w:tc>
          <w:tcPr>
            <w:tcW w:w="941" w:type="dxa"/>
          </w:tcPr>
          <w:p w14:paraId="25BBD302" w14:textId="77777777" w:rsidR="00ED7375" w:rsidRDefault="00000000">
            <w:r>
              <w:t>@malayaanderson8222</w:t>
            </w:r>
          </w:p>
        </w:tc>
        <w:tc>
          <w:tcPr>
            <w:tcW w:w="403" w:type="dxa"/>
          </w:tcPr>
          <w:p w14:paraId="319ACCD1" w14:textId="77777777" w:rsidR="00ED7375" w:rsidRDefault="00000000">
            <w:r>
              <w:t>2020-11-22 21:29:30</w:t>
            </w:r>
          </w:p>
        </w:tc>
        <w:tc>
          <w:tcPr>
            <w:tcW w:w="316" w:type="dxa"/>
          </w:tcPr>
          <w:p w14:paraId="1AB046A5" w14:textId="77777777" w:rsidR="00ED7375" w:rsidRDefault="00000000">
            <w:r>
              <w:t>0</w:t>
            </w:r>
          </w:p>
        </w:tc>
        <w:tc>
          <w:tcPr>
            <w:tcW w:w="354" w:type="dxa"/>
          </w:tcPr>
          <w:p w14:paraId="7792DDD0" w14:textId="77777777" w:rsidR="00ED7375" w:rsidRDefault="00ED7375"/>
        </w:tc>
        <w:tc>
          <w:tcPr>
            <w:tcW w:w="6528" w:type="dxa"/>
          </w:tcPr>
          <w:p w14:paraId="58546567" w14:textId="77777777" w:rsidR="00ED7375" w:rsidRDefault="00000000">
            <w:r>
              <w:t xml:space="preserve">There needs to be temp help yes, or people will get too comfortable. </w:t>
            </w:r>
            <w:r>
              <w:br/>
              <w:t>I think they should offer housing help as long as they also work, or try to find work from the gov.</w:t>
            </w:r>
          </w:p>
        </w:tc>
      </w:tr>
      <w:tr w:rsidR="00ED7375" w14:paraId="258CE8FC" w14:textId="77777777" w:rsidTr="001E6984">
        <w:tc>
          <w:tcPr>
            <w:tcW w:w="1199" w:type="dxa"/>
          </w:tcPr>
          <w:p w14:paraId="2E37E2EC" w14:textId="77777777" w:rsidR="00ED7375" w:rsidRDefault="00000000">
            <w:r>
              <w:t>4372</w:t>
            </w:r>
          </w:p>
        </w:tc>
        <w:tc>
          <w:tcPr>
            <w:tcW w:w="941" w:type="dxa"/>
          </w:tcPr>
          <w:p w14:paraId="31093DA5" w14:textId="77777777" w:rsidR="00ED7375" w:rsidRDefault="00000000">
            <w:r>
              <w:t>@michaelheery6303</w:t>
            </w:r>
          </w:p>
        </w:tc>
        <w:tc>
          <w:tcPr>
            <w:tcW w:w="403" w:type="dxa"/>
          </w:tcPr>
          <w:p w14:paraId="4A8EA879" w14:textId="77777777" w:rsidR="00ED7375" w:rsidRDefault="00000000">
            <w:r>
              <w:t>2020-11-22 23:35:38</w:t>
            </w:r>
          </w:p>
        </w:tc>
        <w:tc>
          <w:tcPr>
            <w:tcW w:w="316" w:type="dxa"/>
          </w:tcPr>
          <w:p w14:paraId="5DE21960" w14:textId="77777777" w:rsidR="00ED7375" w:rsidRDefault="00000000">
            <w:r>
              <w:t>0</w:t>
            </w:r>
          </w:p>
        </w:tc>
        <w:tc>
          <w:tcPr>
            <w:tcW w:w="354" w:type="dxa"/>
          </w:tcPr>
          <w:p w14:paraId="45F45589" w14:textId="77777777" w:rsidR="00ED7375" w:rsidRDefault="00ED7375"/>
        </w:tc>
        <w:tc>
          <w:tcPr>
            <w:tcW w:w="6528" w:type="dxa"/>
          </w:tcPr>
          <w:p w14:paraId="4982448E" w14:textId="77777777" w:rsidR="00ED7375" w:rsidRDefault="00000000">
            <w:r>
              <w:t>@@7thNoteOfficial it  must be your  local  UN.</w:t>
            </w:r>
          </w:p>
        </w:tc>
      </w:tr>
      <w:tr w:rsidR="00ED7375" w14:paraId="16D59F48" w14:textId="77777777" w:rsidTr="001E6984">
        <w:tc>
          <w:tcPr>
            <w:tcW w:w="1199" w:type="dxa"/>
          </w:tcPr>
          <w:p w14:paraId="29D2C684" w14:textId="77777777" w:rsidR="00ED7375" w:rsidRDefault="00000000">
            <w:r>
              <w:t>4373</w:t>
            </w:r>
          </w:p>
        </w:tc>
        <w:tc>
          <w:tcPr>
            <w:tcW w:w="941" w:type="dxa"/>
          </w:tcPr>
          <w:p w14:paraId="16168DEC" w14:textId="77777777" w:rsidR="00ED7375" w:rsidRDefault="00000000">
            <w:r>
              <w:t>@michaelheery6303</w:t>
            </w:r>
          </w:p>
        </w:tc>
        <w:tc>
          <w:tcPr>
            <w:tcW w:w="403" w:type="dxa"/>
          </w:tcPr>
          <w:p w14:paraId="7A4F53A6" w14:textId="77777777" w:rsidR="00ED7375" w:rsidRDefault="00000000">
            <w:r>
              <w:t>2020-11-22 23:36:12</w:t>
            </w:r>
          </w:p>
        </w:tc>
        <w:tc>
          <w:tcPr>
            <w:tcW w:w="316" w:type="dxa"/>
          </w:tcPr>
          <w:p w14:paraId="5048FAFE" w14:textId="77777777" w:rsidR="00ED7375" w:rsidRDefault="00000000">
            <w:r>
              <w:t>0</w:t>
            </w:r>
          </w:p>
        </w:tc>
        <w:tc>
          <w:tcPr>
            <w:tcW w:w="354" w:type="dxa"/>
          </w:tcPr>
          <w:p w14:paraId="1AD1CD80" w14:textId="77777777" w:rsidR="00ED7375" w:rsidRDefault="00ED7375"/>
        </w:tc>
        <w:tc>
          <w:tcPr>
            <w:tcW w:w="6528" w:type="dxa"/>
          </w:tcPr>
          <w:p w14:paraId="7DC55833" w14:textId="77777777" w:rsidR="00ED7375" w:rsidRDefault="00000000">
            <w:r>
              <w:t>@@malayaanderson8222 explain more.. or  start a NGO.</w:t>
            </w:r>
          </w:p>
        </w:tc>
      </w:tr>
      <w:tr w:rsidR="00ED7375" w14:paraId="450A4911" w14:textId="77777777" w:rsidTr="001E6984">
        <w:tc>
          <w:tcPr>
            <w:tcW w:w="1199" w:type="dxa"/>
          </w:tcPr>
          <w:p w14:paraId="1C4C3F49" w14:textId="77777777" w:rsidR="00ED7375" w:rsidRDefault="00000000">
            <w:r>
              <w:t>4374</w:t>
            </w:r>
          </w:p>
        </w:tc>
        <w:tc>
          <w:tcPr>
            <w:tcW w:w="941" w:type="dxa"/>
          </w:tcPr>
          <w:p w14:paraId="34249ADA" w14:textId="77777777" w:rsidR="00ED7375" w:rsidRDefault="00000000">
            <w:r>
              <w:t>@skylarblacc1660</w:t>
            </w:r>
          </w:p>
        </w:tc>
        <w:tc>
          <w:tcPr>
            <w:tcW w:w="403" w:type="dxa"/>
          </w:tcPr>
          <w:p w14:paraId="7B557409" w14:textId="77777777" w:rsidR="00ED7375" w:rsidRDefault="00000000">
            <w:r>
              <w:t>2020-11-17 13:20:09</w:t>
            </w:r>
          </w:p>
        </w:tc>
        <w:tc>
          <w:tcPr>
            <w:tcW w:w="316" w:type="dxa"/>
          </w:tcPr>
          <w:p w14:paraId="18516B1E" w14:textId="77777777" w:rsidR="00ED7375" w:rsidRDefault="00000000">
            <w:r>
              <w:t>0</w:t>
            </w:r>
          </w:p>
        </w:tc>
        <w:tc>
          <w:tcPr>
            <w:tcW w:w="354" w:type="dxa"/>
          </w:tcPr>
          <w:p w14:paraId="06871C78" w14:textId="77777777" w:rsidR="00ED7375" w:rsidRDefault="00000000">
            <w:r>
              <w:t>0</w:t>
            </w:r>
          </w:p>
        </w:tc>
        <w:tc>
          <w:tcPr>
            <w:tcW w:w="6528" w:type="dxa"/>
          </w:tcPr>
          <w:p w14:paraId="085BCE69" w14:textId="77777777" w:rsidR="00ED7375" w:rsidRDefault="00000000">
            <w:r>
              <w:t>I feel it for ppl all around the world bullied by the government aswell stealing from their own citzens of ppl as well as such ruthless doings poor parents</w:t>
            </w:r>
          </w:p>
        </w:tc>
      </w:tr>
      <w:tr w:rsidR="00ED7375" w14:paraId="792DA750" w14:textId="77777777" w:rsidTr="001E6984">
        <w:tc>
          <w:tcPr>
            <w:tcW w:w="1199" w:type="dxa"/>
          </w:tcPr>
          <w:p w14:paraId="36A1F07C" w14:textId="77777777" w:rsidR="00ED7375" w:rsidRDefault="00000000">
            <w:r>
              <w:t>4375</w:t>
            </w:r>
          </w:p>
        </w:tc>
        <w:tc>
          <w:tcPr>
            <w:tcW w:w="941" w:type="dxa"/>
          </w:tcPr>
          <w:p w14:paraId="7D93A0AE" w14:textId="77777777" w:rsidR="00ED7375" w:rsidRDefault="00000000">
            <w:r>
              <w:t>@jmarieflowers</w:t>
            </w:r>
          </w:p>
        </w:tc>
        <w:tc>
          <w:tcPr>
            <w:tcW w:w="403" w:type="dxa"/>
          </w:tcPr>
          <w:p w14:paraId="23883909" w14:textId="77777777" w:rsidR="00ED7375" w:rsidRDefault="00000000">
            <w:r>
              <w:t>2020-11-17 13:05:20</w:t>
            </w:r>
          </w:p>
        </w:tc>
        <w:tc>
          <w:tcPr>
            <w:tcW w:w="316" w:type="dxa"/>
          </w:tcPr>
          <w:p w14:paraId="3C00D1A1" w14:textId="77777777" w:rsidR="00ED7375" w:rsidRDefault="00000000">
            <w:r>
              <w:t>2</w:t>
            </w:r>
          </w:p>
        </w:tc>
        <w:tc>
          <w:tcPr>
            <w:tcW w:w="354" w:type="dxa"/>
          </w:tcPr>
          <w:p w14:paraId="0676F2A5" w14:textId="77777777" w:rsidR="00ED7375" w:rsidRDefault="00000000">
            <w:r>
              <w:t>0</w:t>
            </w:r>
          </w:p>
        </w:tc>
        <w:tc>
          <w:tcPr>
            <w:tcW w:w="6528" w:type="dxa"/>
          </w:tcPr>
          <w:p w14:paraId="1C475FA9" w14:textId="77777777" w:rsidR="00ED7375" w:rsidRDefault="00000000">
            <w:r>
              <w:t>Signs of the times.</w:t>
            </w:r>
            <w:r>
              <w:br/>
              <w:t>THIS TOO WILL PASS</w:t>
            </w:r>
          </w:p>
        </w:tc>
      </w:tr>
      <w:tr w:rsidR="00ED7375" w14:paraId="70757146" w14:textId="77777777" w:rsidTr="001E6984">
        <w:tc>
          <w:tcPr>
            <w:tcW w:w="1199" w:type="dxa"/>
          </w:tcPr>
          <w:p w14:paraId="6778AEDB" w14:textId="77777777" w:rsidR="00ED7375" w:rsidRDefault="00000000">
            <w:r>
              <w:t>4376</w:t>
            </w:r>
          </w:p>
        </w:tc>
        <w:tc>
          <w:tcPr>
            <w:tcW w:w="941" w:type="dxa"/>
          </w:tcPr>
          <w:p w14:paraId="1BD8FF12" w14:textId="77777777" w:rsidR="00ED7375" w:rsidRDefault="00000000">
            <w:r>
              <w:t>@linetkariuki1068</w:t>
            </w:r>
          </w:p>
        </w:tc>
        <w:tc>
          <w:tcPr>
            <w:tcW w:w="403" w:type="dxa"/>
          </w:tcPr>
          <w:p w14:paraId="6EBE2483" w14:textId="77777777" w:rsidR="00ED7375" w:rsidRDefault="00000000">
            <w:r>
              <w:t>2020-11-17 13:03:42</w:t>
            </w:r>
          </w:p>
        </w:tc>
        <w:tc>
          <w:tcPr>
            <w:tcW w:w="316" w:type="dxa"/>
          </w:tcPr>
          <w:p w14:paraId="0F8BA0AA" w14:textId="77777777" w:rsidR="00ED7375" w:rsidRDefault="00000000">
            <w:r>
              <w:t>0</w:t>
            </w:r>
          </w:p>
        </w:tc>
        <w:tc>
          <w:tcPr>
            <w:tcW w:w="354" w:type="dxa"/>
          </w:tcPr>
          <w:p w14:paraId="7A9F62F6" w14:textId="77777777" w:rsidR="00ED7375" w:rsidRDefault="00000000">
            <w:r>
              <w:t>1</w:t>
            </w:r>
          </w:p>
        </w:tc>
        <w:tc>
          <w:tcPr>
            <w:tcW w:w="6528" w:type="dxa"/>
          </w:tcPr>
          <w:p w14:paraId="4FA462F7" w14:textId="77777777" w:rsidR="00ED7375" w:rsidRDefault="00000000">
            <w:r>
              <w:t>This is the most horrible program I've watched !how do you just watch someone's baby get stolen in the name of coming to record the next day....!!!????you gave fred 300ksh and he has been walking Scott free for 9 months.!!!so horrible  of you......you just after finds nothing else</w:t>
            </w:r>
          </w:p>
        </w:tc>
      </w:tr>
      <w:tr w:rsidR="00ED7375" w14:paraId="6E20D2A7" w14:textId="77777777" w:rsidTr="001E6984">
        <w:tc>
          <w:tcPr>
            <w:tcW w:w="1199" w:type="dxa"/>
          </w:tcPr>
          <w:p w14:paraId="64877893" w14:textId="77777777" w:rsidR="00ED7375" w:rsidRDefault="00000000">
            <w:r>
              <w:t>4377</w:t>
            </w:r>
          </w:p>
        </w:tc>
        <w:tc>
          <w:tcPr>
            <w:tcW w:w="941" w:type="dxa"/>
          </w:tcPr>
          <w:p w14:paraId="3C2979D7" w14:textId="77777777" w:rsidR="00ED7375" w:rsidRDefault="00000000">
            <w:r>
              <w:t>@linetkariuki1068</w:t>
            </w:r>
          </w:p>
        </w:tc>
        <w:tc>
          <w:tcPr>
            <w:tcW w:w="403" w:type="dxa"/>
          </w:tcPr>
          <w:p w14:paraId="1E34102A" w14:textId="77777777" w:rsidR="00ED7375" w:rsidRDefault="00000000">
            <w:r>
              <w:t>2020-11-17 13:05:22</w:t>
            </w:r>
          </w:p>
        </w:tc>
        <w:tc>
          <w:tcPr>
            <w:tcW w:w="316" w:type="dxa"/>
          </w:tcPr>
          <w:p w14:paraId="4E5CD3AE" w14:textId="77777777" w:rsidR="00ED7375" w:rsidRDefault="00000000">
            <w:r>
              <w:t>0</w:t>
            </w:r>
          </w:p>
        </w:tc>
        <w:tc>
          <w:tcPr>
            <w:tcW w:w="354" w:type="dxa"/>
          </w:tcPr>
          <w:p w14:paraId="5A318B6F" w14:textId="77777777" w:rsidR="00ED7375" w:rsidRDefault="00ED7375"/>
        </w:tc>
        <w:tc>
          <w:tcPr>
            <w:tcW w:w="6528" w:type="dxa"/>
          </w:tcPr>
          <w:p w14:paraId="39BEF745" w14:textId="77777777" w:rsidR="00ED7375" w:rsidRDefault="00000000">
            <w:r>
              <w:t>You just after funds</w:t>
            </w:r>
          </w:p>
        </w:tc>
      </w:tr>
      <w:tr w:rsidR="00ED7375" w14:paraId="2A20E6D5" w14:textId="77777777" w:rsidTr="001E6984">
        <w:tc>
          <w:tcPr>
            <w:tcW w:w="1199" w:type="dxa"/>
          </w:tcPr>
          <w:p w14:paraId="7C3E4088" w14:textId="77777777" w:rsidR="00ED7375" w:rsidRDefault="00000000">
            <w:r>
              <w:t>4378</w:t>
            </w:r>
          </w:p>
        </w:tc>
        <w:tc>
          <w:tcPr>
            <w:tcW w:w="941" w:type="dxa"/>
          </w:tcPr>
          <w:p w14:paraId="7B3EA8F3" w14:textId="77777777" w:rsidR="00ED7375" w:rsidRDefault="00000000">
            <w:r>
              <w:t>@susuilu</w:t>
            </w:r>
          </w:p>
        </w:tc>
        <w:tc>
          <w:tcPr>
            <w:tcW w:w="403" w:type="dxa"/>
          </w:tcPr>
          <w:p w14:paraId="2DE462BF" w14:textId="77777777" w:rsidR="00ED7375" w:rsidRDefault="00000000">
            <w:r>
              <w:t>2020-11-17 13:03:10</w:t>
            </w:r>
          </w:p>
        </w:tc>
        <w:tc>
          <w:tcPr>
            <w:tcW w:w="316" w:type="dxa"/>
          </w:tcPr>
          <w:p w14:paraId="2DAD0597" w14:textId="77777777" w:rsidR="00ED7375" w:rsidRDefault="00000000">
            <w:r>
              <w:t>1</w:t>
            </w:r>
          </w:p>
        </w:tc>
        <w:tc>
          <w:tcPr>
            <w:tcW w:w="354" w:type="dxa"/>
          </w:tcPr>
          <w:p w14:paraId="61BC4147" w14:textId="77777777" w:rsidR="00ED7375" w:rsidRDefault="00000000">
            <w:r>
              <w:t>0</w:t>
            </w:r>
          </w:p>
        </w:tc>
        <w:tc>
          <w:tcPr>
            <w:tcW w:w="6528" w:type="dxa"/>
          </w:tcPr>
          <w:p w14:paraId="0E212F51" w14:textId="77777777" w:rsidR="00ED7375" w:rsidRDefault="00000000">
            <w:r>
              <w:t>so painful, humans are monsters.... no other animal is so mean to just steal a whole nation of kids.</w:t>
            </w:r>
          </w:p>
        </w:tc>
      </w:tr>
      <w:tr w:rsidR="00ED7375" w14:paraId="405BC84A" w14:textId="77777777" w:rsidTr="001E6984">
        <w:tc>
          <w:tcPr>
            <w:tcW w:w="1199" w:type="dxa"/>
          </w:tcPr>
          <w:p w14:paraId="4B4439E4" w14:textId="77777777" w:rsidR="00ED7375" w:rsidRDefault="00000000">
            <w:r>
              <w:t>4379</w:t>
            </w:r>
          </w:p>
        </w:tc>
        <w:tc>
          <w:tcPr>
            <w:tcW w:w="941" w:type="dxa"/>
          </w:tcPr>
          <w:p w14:paraId="136DC8BB" w14:textId="77777777" w:rsidR="00ED7375" w:rsidRDefault="00000000">
            <w:r>
              <w:t>@sadieglam5454</w:t>
            </w:r>
          </w:p>
        </w:tc>
        <w:tc>
          <w:tcPr>
            <w:tcW w:w="403" w:type="dxa"/>
          </w:tcPr>
          <w:p w14:paraId="75BA6CCC" w14:textId="77777777" w:rsidR="00ED7375" w:rsidRDefault="00000000">
            <w:r>
              <w:t>2020-11-17 12:59:21</w:t>
            </w:r>
          </w:p>
        </w:tc>
        <w:tc>
          <w:tcPr>
            <w:tcW w:w="316" w:type="dxa"/>
          </w:tcPr>
          <w:p w14:paraId="0BECB72A" w14:textId="77777777" w:rsidR="00ED7375" w:rsidRDefault="00000000">
            <w:r>
              <w:t>57</w:t>
            </w:r>
          </w:p>
        </w:tc>
        <w:tc>
          <w:tcPr>
            <w:tcW w:w="354" w:type="dxa"/>
          </w:tcPr>
          <w:p w14:paraId="133B6CD9" w14:textId="77777777" w:rsidR="00ED7375" w:rsidRDefault="00000000">
            <w:r>
              <w:t>10</w:t>
            </w:r>
          </w:p>
        </w:tc>
        <w:tc>
          <w:tcPr>
            <w:tcW w:w="6528" w:type="dxa"/>
          </w:tcPr>
          <w:p w14:paraId="69CB8936" w14:textId="77777777" w:rsidR="00ED7375" w:rsidRDefault="00000000">
            <w:r>
              <w:t>We saw a babys face that was stolen and "anita" succeeded in selling her... Really... You guys are just interested in doing a documentary 🙄🙄😒😭😡</w:t>
            </w:r>
          </w:p>
        </w:tc>
      </w:tr>
      <w:tr w:rsidR="00ED7375" w14:paraId="6D480022" w14:textId="77777777" w:rsidTr="001E6984">
        <w:tc>
          <w:tcPr>
            <w:tcW w:w="1199" w:type="dxa"/>
          </w:tcPr>
          <w:p w14:paraId="1C1F9966" w14:textId="77777777" w:rsidR="00ED7375" w:rsidRDefault="00000000">
            <w:r>
              <w:t>4380</w:t>
            </w:r>
          </w:p>
        </w:tc>
        <w:tc>
          <w:tcPr>
            <w:tcW w:w="941" w:type="dxa"/>
          </w:tcPr>
          <w:p w14:paraId="034CA1B8" w14:textId="77777777" w:rsidR="00ED7375" w:rsidRDefault="00000000">
            <w:r>
              <w:t>@nicholasmucina5224</w:t>
            </w:r>
          </w:p>
        </w:tc>
        <w:tc>
          <w:tcPr>
            <w:tcW w:w="403" w:type="dxa"/>
          </w:tcPr>
          <w:p w14:paraId="2DE4C425" w14:textId="77777777" w:rsidR="00ED7375" w:rsidRDefault="00000000">
            <w:r>
              <w:t>2020-11-17 15:07:17</w:t>
            </w:r>
          </w:p>
        </w:tc>
        <w:tc>
          <w:tcPr>
            <w:tcW w:w="316" w:type="dxa"/>
          </w:tcPr>
          <w:p w14:paraId="3C45910B" w14:textId="77777777" w:rsidR="00ED7375" w:rsidRDefault="00000000">
            <w:r>
              <w:t>13</w:t>
            </w:r>
          </w:p>
        </w:tc>
        <w:tc>
          <w:tcPr>
            <w:tcW w:w="354" w:type="dxa"/>
          </w:tcPr>
          <w:p w14:paraId="53DA160E" w14:textId="77777777" w:rsidR="00ED7375" w:rsidRDefault="00ED7375"/>
        </w:tc>
        <w:tc>
          <w:tcPr>
            <w:tcW w:w="6528" w:type="dxa"/>
          </w:tcPr>
          <w:p w14:paraId="708D06BA" w14:textId="77777777" w:rsidR="00ED7375" w:rsidRDefault="00000000">
            <w:r>
              <w:t>Exactly..no one was keen on an arrest, just acting!!</w:t>
            </w:r>
          </w:p>
        </w:tc>
      </w:tr>
      <w:tr w:rsidR="00ED7375" w14:paraId="13105314" w14:textId="77777777" w:rsidTr="001E6984">
        <w:tc>
          <w:tcPr>
            <w:tcW w:w="1199" w:type="dxa"/>
          </w:tcPr>
          <w:p w14:paraId="7E3A0E36" w14:textId="77777777" w:rsidR="00ED7375" w:rsidRDefault="00000000">
            <w:r>
              <w:t>4381</w:t>
            </w:r>
          </w:p>
        </w:tc>
        <w:tc>
          <w:tcPr>
            <w:tcW w:w="941" w:type="dxa"/>
          </w:tcPr>
          <w:p w14:paraId="1440232F" w14:textId="77777777" w:rsidR="00ED7375" w:rsidRDefault="00000000">
            <w:r>
              <w:t>@shayseats726</w:t>
            </w:r>
          </w:p>
        </w:tc>
        <w:tc>
          <w:tcPr>
            <w:tcW w:w="403" w:type="dxa"/>
          </w:tcPr>
          <w:p w14:paraId="7B927566" w14:textId="77777777" w:rsidR="00ED7375" w:rsidRDefault="00000000">
            <w:r>
              <w:t>2020-11-17 22:18:51</w:t>
            </w:r>
          </w:p>
        </w:tc>
        <w:tc>
          <w:tcPr>
            <w:tcW w:w="316" w:type="dxa"/>
          </w:tcPr>
          <w:p w14:paraId="3CAEB427" w14:textId="77777777" w:rsidR="00ED7375" w:rsidRDefault="00000000">
            <w:r>
              <w:t>10</w:t>
            </w:r>
          </w:p>
        </w:tc>
        <w:tc>
          <w:tcPr>
            <w:tcW w:w="354" w:type="dxa"/>
          </w:tcPr>
          <w:p w14:paraId="15421DCD" w14:textId="77777777" w:rsidR="00ED7375" w:rsidRDefault="00ED7375"/>
        </w:tc>
        <w:tc>
          <w:tcPr>
            <w:tcW w:w="6528" w:type="dxa"/>
          </w:tcPr>
          <w:p w14:paraId="247E0EF3" w14:textId="77777777" w:rsidR="00ED7375" w:rsidRDefault="00000000">
            <w:r>
              <w:t xml:space="preserve">I am so so sad. That beautiful baby girl... 😞😞😞 </w:t>
            </w:r>
            <w:r>
              <w:br/>
              <w:t>They should have done better and taken her away immediately.</w:t>
            </w:r>
          </w:p>
        </w:tc>
      </w:tr>
      <w:tr w:rsidR="00ED7375" w14:paraId="2685E01E" w14:textId="77777777" w:rsidTr="001E6984">
        <w:tc>
          <w:tcPr>
            <w:tcW w:w="1199" w:type="dxa"/>
          </w:tcPr>
          <w:p w14:paraId="744FCEB9" w14:textId="77777777" w:rsidR="00ED7375" w:rsidRDefault="00000000">
            <w:r>
              <w:t>4382</w:t>
            </w:r>
          </w:p>
        </w:tc>
        <w:tc>
          <w:tcPr>
            <w:tcW w:w="941" w:type="dxa"/>
          </w:tcPr>
          <w:p w14:paraId="34BA92B5" w14:textId="77777777" w:rsidR="00ED7375" w:rsidRDefault="00000000">
            <w:r>
              <w:t>@carsanddogs7219</w:t>
            </w:r>
          </w:p>
        </w:tc>
        <w:tc>
          <w:tcPr>
            <w:tcW w:w="403" w:type="dxa"/>
          </w:tcPr>
          <w:p w14:paraId="749AFB33" w14:textId="77777777" w:rsidR="00ED7375" w:rsidRDefault="00000000">
            <w:r>
              <w:t>2020-11-17 23:49:50</w:t>
            </w:r>
          </w:p>
        </w:tc>
        <w:tc>
          <w:tcPr>
            <w:tcW w:w="316" w:type="dxa"/>
          </w:tcPr>
          <w:p w14:paraId="78A3BE5F" w14:textId="77777777" w:rsidR="00ED7375" w:rsidRDefault="00000000">
            <w:r>
              <w:t>0</w:t>
            </w:r>
          </w:p>
        </w:tc>
        <w:tc>
          <w:tcPr>
            <w:tcW w:w="354" w:type="dxa"/>
          </w:tcPr>
          <w:p w14:paraId="3CCB439D" w14:textId="77777777" w:rsidR="00ED7375" w:rsidRDefault="00ED7375"/>
        </w:tc>
        <w:tc>
          <w:tcPr>
            <w:tcW w:w="6528" w:type="dxa"/>
          </w:tcPr>
          <w:p w14:paraId="5CEDB6AD" w14:textId="77777777" w:rsidR="00ED7375" w:rsidRDefault="00000000">
            <w:r>
              <w:t>My thoughts exactly</w:t>
            </w:r>
          </w:p>
        </w:tc>
      </w:tr>
      <w:tr w:rsidR="00ED7375" w14:paraId="79C20B88" w14:textId="77777777" w:rsidTr="001E6984">
        <w:tc>
          <w:tcPr>
            <w:tcW w:w="1199" w:type="dxa"/>
          </w:tcPr>
          <w:p w14:paraId="78F3AD7F" w14:textId="77777777" w:rsidR="00ED7375" w:rsidRDefault="00000000">
            <w:r>
              <w:t>4383</w:t>
            </w:r>
          </w:p>
        </w:tc>
        <w:tc>
          <w:tcPr>
            <w:tcW w:w="941" w:type="dxa"/>
          </w:tcPr>
          <w:p w14:paraId="3753CFBB" w14:textId="77777777" w:rsidR="00ED7375" w:rsidRDefault="00000000">
            <w:r>
              <w:t>@valentino1646</w:t>
            </w:r>
          </w:p>
        </w:tc>
        <w:tc>
          <w:tcPr>
            <w:tcW w:w="403" w:type="dxa"/>
          </w:tcPr>
          <w:p w14:paraId="255516AC" w14:textId="77777777" w:rsidR="00ED7375" w:rsidRDefault="00000000">
            <w:r>
              <w:t>2020-11-18 18:19:46</w:t>
            </w:r>
          </w:p>
        </w:tc>
        <w:tc>
          <w:tcPr>
            <w:tcW w:w="316" w:type="dxa"/>
          </w:tcPr>
          <w:p w14:paraId="4C5380E0" w14:textId="77777777" w:rsidR="00ED7375" w:rsidRDefault="00000000">
            <w:r>
              <w:t>13</w:t>
            </w:r>
          </w:p>
        </w:tc>
        <w:tc>
          <w:tcPr>
            <w:tcW w:w="354" w:type="dxa"/>
          </w:tcPr>
          <w:p w14:paraId="3A83FAA6" w14:textId="77777777" w:rsidR="00ED7375" w:rsidRDefault="00ED7375"/>
        </w:tc>
        <w:tc>
          <w:tcPr>
            <w:tcW w:w="6528" w:type="dxa"/>
          </w:tcPr>
          <w:p w14:paraId="74339402" w14:textId="77777777" w:rsidR="00ED7375" w:rsidRDefault="00000000">
            <w:r>
              <w:t>It's the corrupt and useless police system. These journalists can share all the video footage and tell the police everything but it's up to them to arrest and charge. Journalists don't have handcuffs, it's not their responsibility, I don't know why people are finding it so hard to realise that.</w:t>
            </w:r>
          </w:p>
        </w:tc>
      </w:tr>
      <w:tr w:rsidR="00ED7375" w14:paraId="6B066DD2" w14:textId="77777777" w:rsidTr="001E6984">
        <w:tc>
          <w:tcPr>
            <w:tcW w:w="1199" w:type="dxa"/>
          </w:tcPr>
          <w:p w14:paraId="24415585" w14:textId="77777777" w:rsidR="00ED7375" w:rsidRDefault="00000000">
            <w:r>
              <w:t>4384</w:t>
            </w:r>
          </w:p>
        </w:tc>
        <w:tc>
          <w:tcPr>
            <w:tcW w:w="941" w:type="dxa"/>
          </w:tcPr>
          <w:p w14:paraId="797AA58E" w14:textId="77777777" w:rsidR="00ED7375" w:rsidRDefault="00000000">
            <w:r>
              <w:t>@ritasafari4723</w:t>
            </w:r>
          </w:p>
        </w:tc>
        <w:tc>
          <w:tcPr>
            <w:tcW w:w="403" w:type="dxa"/>
          </w:tcPr>
          <w:p w14:paraId="712E3B68" w14:textId="77777777" w:rsidR="00ED7375" w:rsidRDefault="00000000">
            <w:r>
              <w:t>2020-11-19 07:52:22</w:t>
            </w:r>
          </w:p>
        </w:tc>
        <w:tc>
          <w:tcPr>
            <w:tcW w:w="316" w:type="dxa"/>
          </w:tcPr>
          <w:p w14:paraId="15AA0AAE" w14:textId="77777777" w:rsidR="00ED7375" w:rsidRDefault="00000000">
            <w:r>
              <w:t>4</w:t>
            </w:r>
          </w:p>
        </w:tc>
        <w:tc>
          <w:tcPr>
            <w:tcW w:w="354" w:type="dxa"/>
          </w:tcPr>
          <w:p w14:paraId="37687F77" w14:textId="77777777" w:rsidR="00ED7375" w:rsidRDefault="00ED7375"/>
        </w:tc>
        <w:tc>
          <w:tcPr>
            <w:tcW w:w="6528" w:type="dxa"/>
          </w:tcPr>
          <w:p w14:paraId="3EEED24B" w14:textId="77777777" w:rsidR="00ED7375" w:rsidRDefault="00000000">
            <w:r>
              <w:t>Arrest may have hapened offline dont be too quick to judge</w:t>
            </w:r>
          </w:p>
        </w:tc>
      </w:tr>
      <w:tr w:rsidR="00ED7375" w14:paraId="09759A83" w14:textId="77777777" w:rsidTr="001E6984">
        <w:tc>
          <w:tcPr>
            <w:tcW w:w="1199" w:type="dxa"/>
          </w:tcPr>
          <w:p w14:paraId="70B004AD" w14:textId="77777777" w:rsidR="00ED7375" w:rsidRDefault="00000000">
            <w:r>
              <w:t>4385</w:t>
            </w:r>
          </w:p>
        </w:tc>
        <w:tc>
          <w:tcPr>
            <w:tcW w:w="941" w:type="dxa"/>
          </w:tcPr>
          <w:p w14:paraId="2BB05690" w14:textId="77777777" w:rsidR="00ED7375" w:rsidRDefault="00000000">
            <w:r>
              <w:t>@malombomwarumba8143</w:t>
            </w:r>
          </w:p>
        </w:tc>
        <w:tc>
          <w:tcPr>
            <w:tcW w:w="403" w:type="dxa"/>
          </w:tcPr>
          <w:p w14:paraId="26F59394" w14:textId="77777777" w:rsidR="00ED7375" w:rsidRDefault="00000000">
            <w:r>
              <w:t>2020-11-17 12:53:10</w:t>
            </w:r>
          </w:p>
        </w:tc>
        <w:tc>
          <w:tcPr>
            <w:tcW w:w="316" w:type="dxa"/>
          </w:tcPr>
          <w:p w14:paraId="362B5042" w14:textId="77777777" w:rsidR="00ED7375" w:rsidRDefault="00000000">
            <w:r>
              <w:t>0</w:t>
            </w:r>
          </w:p>
        </w:tc>
        <w:tc>
          <w:tcPr>
            <w:tcW w:w="354" w:type="dxa"/>
          </w:tcPr>
          <w:p w14:paraId="36B2D65C" w14:textId="77777777" w:rsidR="00ED7375" w:rsidRDefault="00000000">
            <w:r>
              <w:t>0</w:t>
            </w:r>
          </w:p>
        </w:tc>
        <w:tc>
          <w:tcPr>
            <w:tcW w:w="6528" w:type="dxa"/>
          </w:tcPr>
          <w:p w14:paraId="05D64DDC" w14:textId="77777777" w:rsidR="00ED7375" w:rsidRDefault="00000000">
            <w:r>
              <w:t>So they let Fred go scotfree plus 300k on top? Is there a part two where the perpetrators are caught?</w:t>
            </w:r>
          </w:p>
        </w:tc>
      </w:tr>
      <w:tr w:rsidR="00ED7375" w14:paraId="4D504997" w14:textId="77777777" w:rsidTr="001E6984">
        <w:tc>
          <w:tcPr>
            <w:tcW w:w="1199" w:type="dxa"/>
          </w:tcPr>
          <w:p w14:paraId="7FB53FCB" w14:textId="77777777" w:rsidR="00ED7375" w:rsidRDefault="00000000">
            <w:r>
              <w:t>4386</w:t>
            </w:r>
          </w:p>
        </w:tc>
        <w:tc>
          <w:tcPr>
            <w:tcW w:w="941" w:type="dxa"/>
          </w:tcPr>
          <w:p w14:paraId="675D5564" w14:textId="77777777" w:rsidR="00ED7375" w:rsidRDefault="00000000">
            <w:r>
              <w:t>@geraldchaya5515</w:t>
            </w:r>
          </w:p>
        </w:tc>
        <w:tc>
          <w:tcPr>
            <w:tcW w:w="403" w:type="dxa"/>
          </w:tcPr>
          <w:p w14:paraId="02A1C6E8" w14:textId="77777777" w:rsidR="00ED7375" w:rsidRDefault="00000000">
            <w:r>
              <w:t>2020-11-17 12:53:09</w:t>
            </w:r>
          </w:p>
        </w:tc>
        <w:tc>
          <w:tcPr>
            <w:tcW w:w="316" w:type="dxa"/>
          </w:tcPr>
          <w:p w14:paraId="13586323" w14:textId="77777777" w:rsidR="00ED7375" w:rsidRDefault="00000000">
            <w:r>
              <w:t>0</w:t>
            </w:r>
          </w:p>
        </w:tc>
        <w:tc>
          <w:tcPr>
            <w:tcW w:w="354" w:type="dxa"/>
          </w:tcPr>
          <w:p w14:paraId="40DFF9AD" w14:textId="77777777" w:rsidR="00ED7375" w:rsidRDefault="00000000">
            <w:r>
              <w:t>0</w:t>
            </w:r>
          </w:p>
        </w:tc>
        <w:tc>
          <w:tcPr>
            <w:tcW w:w="6528" w:type="dxa"/>
          </w:tcPr>
          <w:p w14:paraId="6B7A4906" w14:textId="77777777" w:rsidR="00ED7375" w:rsidRDefault="00000000">
            <w:r>
              <w:t>at least conceal some identities to protect the victims and the preceptors extended families</w:t>
            </w:r>
          </w:p>
        </w:tc>
      </w:tr>
      <w:tr w:rsidR="00ED7375" w14:paraId="290E9621" w14:textId="77777777" w:rsidTr="001E6984">
        <w:tc>
          <w:tcPr>
            <w:tcW w:w="1199" w:type="dxa"/>
          </w:tcPr>
          <w:p w14:paraId="1C23FA9A" w14:textId="77777777" w:rsidR="00ED7375" w:rsidRDefault="00000000">
            <w:r>
              <w:t>4387</w:t>
            </w:r>
          </w:p>
        </w:tc>
        <w:tc>
          <w:tcPr>
            <w:tcW w:w="941" w:type="dxa"/>
          </w:tcPr>
          <w:p w14:paraId="2B51AA22" w14:textId="77777777" w:rsidR="00ED7375" w:rsidRDefault="00000000">
            <w:r>
              <w:t>@JanNwan</w:t>
            </w:r>
          </w:p>
        </w:tc>
        <w:tc>
          <w:tcPr>
            <w:tcW w:w="403" w:type="dxa"/>
          </w:tcPr>
          <w:p w14:paraId="76F89910" w14:textId="77777777" w:rsidR="00ED7375" w:rsidRDefault="00000000">
            <w:r>
              <w:t>2020-11-17 12:49:10</w:t>
            </w:r>
          </w:p>
        </w:tc>
        <w:tc>
          <w:tcPr>
            <w:tcW w:w="316" w:type="dxa"/>
          </w:tcPr>
          <w:p w14:paraId="3A14FC4A" w14:textId="77777777" w:rsidR="00ED7375" w:rsidRDefault="00000000">
            <w:r>
              <w:t>37</w:t>
            </w:r>
          </w:p>
        </w:tc>
        <w:tc>
          <w:tcPr>
            <w:tcW w:w="354" w:type="dxa"/>
          </w:tcPr>
          <w:p w14:paraId="521F77ED" w14:textId="77777777" w:rsidR="00ED7375" w:rsidRDefault="00000000">
            <w:r>
              <w:t>1</w:t>
            </w:r>
          </w:p>
        </w:tc>
        <w:tc>
          <w:tcPr>
            <w:tcW w:w="6528" w:type="dxa"/>
          </w:tcPr>
          <w:p w14:paraId="1C489F29" w14:textId="77777777" w:rsidR="00ED7375" w:rsidRDefault="00000000">
            <w:r>
              <w:t>Sad! Even more sad that despite being caught red handed, the people who are clearly guilty of doing the crime are still roaming the streets. The first baby could have been saved and all criminals arrested! The babies who left the hospital were saved but the wicked doctor simply has more money in his pocket...it just doesn't make sense to me.</w:t>
            </w:r>
          </w:p>
        </w:tc>
      </w:tr>
      <w:tr w:rsidR="00ED7375" w14:paraId="20E494FD" w14:textId="77777777" w:rsidTr="001E6984">
        <w:tc>
          <w:tcPr>
            <w:tcW w:w="1199" w:type="dxa"/>
          </w:tcPr>
          <w:p w14:paraId="2FA2263D" w14:textId="77777777" w:rsidR="00ED7375" w:rsidRDefault="00000000">
            <w:r>
              <w:t>4388</w:t>
            </w:r>
          </w:p>
        </w:tc>
        <w:tc>
          <w:tcPr>
            <w:tcW w:w="941" w:type="dxa"/>
          </w:tcPr>
          <w:p w14:paraId="7AA1B91D" w14:textId="77777777" w:rsidR="00ED7375" w:rsidRDefault="00000000">
            <w:r>
              <w:t>@beatricemaina575</w:t>
            </w:r>
          </w:p>
        </w:tc>
        <w:tc>
          <w:tcPr>
            <w:tcW w:w="403" w:type="dxa"/>
          </w:tcPr>
          <w:p w14:paraId="29478E44" w14:textId="77777777" w:rsidR="00ED7375" w:rsidRDefault="00000000">
            <w:r>
              <w:t>2020-11-18 00:00:49</w:t>
            </w:r>
          </w:p>
        </w:tc>
        <w:tc>
          <w:tcPr>
            <w:tcW w:w="316" w:type="dxa"/>
          </w:tcPr>
          <w:p w14:paraId="39297C94" w14:textId="77777777" w:rsidR="00ED7375" w:rsidRDefault="00000000">
            <w:r>
              <w:t>1</w:t>
            </w:r>
          </w:p>
        </w:tc>
        <w:tc>
          <w:tcPr>
            <w:tcW w:w="354" w:type="dxa"/>
          </w:tcPr>
          <w:p w14:paraId="079D0440" w14:textId="77777777" w:rsidR="00ED7375" w:rsidRDefault="00ED7375"/>
        </w:tc>
        <w:tc>
          <w:tcPr>
            <w:tcW w:w="6528" w:type="dxa"/>
          </w:tcPr>
          <w:p w14:paraId="2DB8AD7E" w14:textId="77777777" w:rsidR="00ED7375" w:rsidRDefault="00000000">
            <w:r>
              <w:t>That’s not a doctor it’s a supposed social worker .</w:t>
            </w:r>
          </w:p>
        </w:tc>
      </w:tr>
      <w:tr w:rsidR="00ED7375" w14:paraId="6B29B46B" w14:textId="77777777" w:rsidTr="001E6984">
        <w:tc>
          <w:tcPr>
            <w:tcW w:w="1199" w:type="dxa"/>
          </w:tcPr>
          <w:p w14:paraId="7C347C0F" w14:textId="77777777" w:rsidR="00ED7375" w:rsidRDefault="00000000">
            <w:r>
              <w:t>4389</w:t>
            </w:r>
          </w:p>
        </w:tc>
        <w:tc>
          <w:tcPr>
            <w:tcW w:w="941" w:type="dxa"/>
          </w:tcPr>
          <w:p w14:paraId="0488369A" w14:textId="77777777" w:rsidR="00ED7375" w:rsidRDefault="00000000">
            <w:r>
              <w:t>@africanlivingnkorea7611</w:t>
            </w:r>
          </w:p>
        </w:tc>
        <w:tc>
          <w:tcPr>
            <w:tcW w:w="403" w:type="dxa"/>
          </w:tcPr>
          <w:p w14:paraId="78A35BD4" w14:textId="77777777" w:rsidR="00ED7375" w:rsidRDefault="00000000">
            <w:r>
              <w:t>2020-11-17 12:49:08</w:t>
            </w:r>
          </w:p>
        </w:tc>
        <w:tc>
          <w:tcPr>
            <w:tcW w:w="316" w:type="dxa"/>
          </w:tcPr>
          <w:p w14:paraId="2E06C276" w14:textId="77777777" w:rsidR="00ED7375" w:rsidRDefault="00000000">
            <w:r>
              <w:t>0</w:t>
            </w:r>
          </w:p>
        </w:tc>
        <w:tc>
          <w:tcPr>
            <w:tcW w:w="354" w:type="dxa"/>
          </w:tcPr>
          <w:p w14:paraId="545EF8D1" w14:textId="77777777" w:rsidR="00ED7375" w:rsidRDefault="00000000">
            <w:r>
              <w:t>0</w:t>
            </w:r>
          </w:p>
        </w:tc>
        <w:tc>
          <w:tcPr>
            <w:tcW w:w="6528" w:type="dxa"/>
          </w:tcPr>
          <w:p w14:paraId="5A7C3C7F" w14:textId="77777777" w:rsidR="00ED7375" w:rsidRDefault="00000000">
            <w:r>
              <w:t>This is had to watch. Anita should never have been allowed to leave with that baby. The child is now gone.</w:t>
            </w:r>
          </w:p>
        </w:tc>
      </w:tr>
      <w:tr w:rsidR="00ED7375" w14:paraId="45E850B5" w14:textId="77777777" w:rsidTr="001E6984">
        <w:tc>
          <w:tcPr>
            <w:tcW w:w="1199" w:type="dxa"/>
          </w:tcPr>
          <w:p w14:paraId="39FB565F" w14:textId="77777777" w:rsidR="00ED7375" w:rsidRDefault="00000000">
            <w:r>
              <w:t>4390</w:t>
            </w:r>
          </w:p>
        </w:tc>
        <w:tc>
          <w:tcPr>
            <w:tcW w:w="941" w:type="dxa"/>
          </w:tcPr>
          <w:p w14:paraId="7A2D4AC2" w14:textId="77777777" w:rsidR="00ED7375" w:rsidRDefault="00000000">
            <w:r>
              <w:t>@angiemuthoni6058</w:t>
            </w:r>
          </w:p>
        </w:tc>
        <w:tc>
          <w:tcPr>
            <w:tcW w:w="403" w:type="dxa"/>
          </w:tcPr>
          <w:p w14:paraId="3699E2EC" w14:textId="77777777" w:rsidR="00ED7375" w:rsidRDefault="00000000">
            <w:r>
              <w:t>2020-11-17 12:47:24</w:t>
            </w:r>
          </w:p>
        </w:tc>
        <w:tc>
          <w:tcPr>
            <w:tcW w:w="316" w:type="dxa"/>
          </w:tcPr>
          <w:p w14:paraId="48A347AF" w14:textId="77777777" w:rsidR="00ED7375" w:rsidRDefault="00000000">
            <w:r>
              <w:t>1</w:t>
            </w:r>
          </w:p>
        </w:tc>
        <w:tc>
          <w:tcPr>
            <w:tcW w:w="354" w:type="dxa"/>
          </w:tcPr>
          <w:p w14:paraId="3B01D725" w14:textId="77777777" w:rsidR="00ED7375" w:rsidRDefault="00000000">
            <w:r>
              <w:t>0</w:t>
            </w:r>
          </w:p>
        </w:tc>
        <w:tc>
          <w:tcPr>
            <w:tcW w:w="6528" w:type="dxa"/>
          </w:tcPr>
          <w:p w14:paraId="50A786B9" w14:textId="77777777" w:rsidR="00ED7375" w:rsidRDefault="00000000">
            <w:r>
              <w:t>Mary and Anita looks pathetic and malnourished. That money can't help them</w:t>
            </w:r>
          </w:p>
        </w:tc>
      </w:tr>
      <w:tr w:rsidR="00ED7375" w14:paraId="0C6A6343" w14:textId="77777777" w:rsidTr="001E6984">
        <w:tc>
          <w:tcPr>
            <w:tcW w:w="1199" w:type="dxa"/>
          </w:tcPr>
          <w:p w14:paraId="7C6D0000" w14:textId="77777777" w:rsidR="00ED7375" w:rsidRDefault="00000000">
            <w:r>
              <w:t>4391</w:t>
            </w:r>
          </w:p>
        </w:tc>
        <w:tc>
          <w:tcPr>
            <w:tcW w:w="941" w:type="dxa"/>
          </w:tcPr>
          <w:p w14:paraId="7CA5EE71" w14:textId="77777777" w:rsidR="00ED7375" w:rsidRDefault="00000000">
            <w:r>
              <w:t>@mildredsophia7122</w:t>
            </w:r>
          </w:p>
        </w:tc>
        <w:tc>
          <w:tcPr>
            <w:tcW w:w="403" w:type="dxa"/>
          </w:tcPr>
          <w:p w14:paraId="04B95B5E" w14:textId="77777777" w:rsidR="00ED7375" w:rsidRDefault="00000000">
            <w:r>
              <w:t>2020-11-17 12:45:05</w:t>
            </w:r>
          </w:p>
        </w:tc>
        <w:tc>
          <w:tcPr>
            <w:tcW w:w="316" w:type="dxa"/>
          </w:tcPr>
          <w:p w14:paraId="55F2D16E" w14:textId="77777777" w:rsidR="00ED7375" w:rsidRDefault="00000000">
            <w:r>
              <w:t>0</w:t>
            </w:r>
          </w:p>
        </w:tc>
        <w:tc>
          <w:tcPr>
            <w:tcW w:w="354" w:type="dxa"/>
          </w:tcPr>
          <w:p w14:paraId="5F595036" w14:textId="77777777" w:rsidR="00ED7375" w:rsidRDefault="00000000">
            <w:r>
              <w:t>0</w:t>
            </w:r>
          </w:p>
        </w:tc>
        <w:tc>
          <w:tcPr>
            <w:tcW w:w="6528" w:type="dxa"/>
          </w:tcPr>
          <w:p w14:paraId="00670D00" w14:textId="77777777" w:rsidR="00ED7375" w:rsidRDefault="00000000">
            <w:r>
              <w:t>The sales continue at the children's home.....</w:t>
            </w:r>
          </w:p>
        </w:tc>
      </w:tr>
      <w:tr w:rsidR="00ED7375" w14:paraId="7112090F" w14:textId="77777777" w:rsidTr="001E6984">
        <w:tc>
          <w:tcPr>
            <w:tcW w:w="1199" w:type="dxa"/>
          </w:tcPr>
          <w:p w14:paraId="686EC5E6" w14:textId="77777777" w:rsidR="00ED7375" w:rsidRDefault="00000000">
            <w:r>
              <w:t>4392</w:t>
            </w:r>
          </w:p>
        </w:tc>
        <w:tc>
          <w:tcPr>
            <w:tcW w:w="941" w:type="dxa"/>
          </w:tcPr>
          <w:p w14:paraId="7CAAF87C" w14:textId="77777777" w:rsidR="00ED7375" w:rsidRDefault="00000000">
            <w:r>
              <w:t>@ItsNimmoh1</w:t>
            </w:r>
          </w:p>
        </w:tc>
        <w:tc>
          <w:tcPr>
            <w:tcW w:w="403" w:type="dxa"/>
          </w:tcPr>
          <w:p w14:paraId="460BAC33" w14:textId="77777777" w:rsidR="00ED7375" w:rsidRDefault="00000000">
            <w:r>
              <w:t>2020-11-17 12:40:20</w:t>
            </w:r>
          </w:p>
        </w:tc>
        <w:tc>
          <w:tcPr>
            <w:tcW w:w="316" w:type="dxa"/>
          </w:tcPr>
          <w:p w14:paraId="48DA03CF" w14:textId="77777777" w:rsidR="00ED7375" w:rsidRDefault="00000000">
            <w:r>
              <w:t>6</w:t>
            </w:r>
          </w:p>
        </w:tc>
        <w:tc>
          <w:tcPr>
            <w:tcW w:w="354" w:type="dxa"/>
          </w:tcPr>
          <w:p w14:paraId="6ED0E986" w14:textId="77777777" w:rsidR="00ED7375" w:rsidRDefault="00000000">
            <w:r>
              <w:t>0</w:t>
            </w:r>
          </w:p>
        </w:tc>
        <w:tc>
          <w:tcPr>
            <w:tcW w:w="6528" w:type="dxa"/>
          </w:tcPr>
          <w:p w14:paraId="5F9BA4E7" w14:textId="77777777" w:rsidR="00ED7375" w:rsidRDefault="00000000">
            <w:r>
              <w:t>Omg.. As a mum this is soo heartbreaking.... All that pain carrying a child to term and raising a child then some Anita's steal the baby for money... She even looks unkempt guess she gets only a mere portion of the money.... May God punish them all for inflicting pain on innocent parents</w:t>
            </w:r>
          </w:p>
        </w:tc>
      </w:tr>
      <w:tr w:rsidR="00ED7375" w14:paraId="1C834133" w14:textId="77777777" w:rsidTr="001E6984">
        <w:tc>
          <w:tcPr>
            <w:tcW w:w="1199" w:type="dxa"/>
          </w:tcPr>
          <w:p w14:paraId="5BF267CE" w14:textId="77777777" w:rsidR="00ED7375" w:rsidRDefault="00000000">
            <w:r>
              <w:t>4393</w:t>
            </w:r>
          </w:p>
        </w:tc>
        <w:tc>
          <w:tcPr>
            <w:tcW w:w="941" w:type="dxa"/>
          </w:tcPr>
          <w:p w14:paraId="7D851E47" w14:textId="77777777" w:rsidR="00ED7375" w:rsidRDefault="00000000">
            <w:r>
              <w:t>@abdallahali4188</w:t>
            </w:r>
          </w:p>
        </w:tc>
        <w:tc>
          <w:tcPr>
            <w:tcW w:w="403" w:type="dxa"/>
          </w:tcPr>
          <w:p w14:paraId="76E77ED4" w14:textId="77777777" w:rsidR="00ED7375" w:rsidRDefault="00000000">
            <w:r>
              <w:t>2020-11-17 12:39:49</w:t>
            </w:r>
          </w:p>
        </w:tc>
        <w:tc>
          <w:tcPr>
            <w:tcW w:w="316" w:type="dxa"/>
          </w:tcPr>
          <w:p w14:paraId="29F980BB" w14:textId="77777777" w:rsidR="00ED7375" w:rsidRDefault="00000000">
            <w:r>
              <w:t>0</w:t>
            </w:r>
          </w:p>
        </w:tc>
        <w:tc>
          <w:tcPr>
            <w:tcW w:w="354" w:type="dxa"/>
          </w:tcPr>
          <w:p w14:paraId="63CC4732" w14:textId="77777777" w:rsidR="00ED7375" w:rsidRDefault="00000000">
            <w:r>
              <w:t>0</w:t>
            </w:r>
          </w:p>
        </w:tc>
        <w:tc>
          <w:tcPr>
            <w:tcW w:w="6528" w:type="dxa"/>
          </w:tcPr>
          <w:p w14:paraId="2ED42B06" w14:textId="77777777" w:rsidR="00ED7375" w:rsidRDefault="00000000">
            <w:r>
              <w:t>Rashid  kazi safi...</w:t>
            </w:r>
          </w:p>
        </w:tc>
      </w:tr>
      <w:tr w:rsidR="00ED7375" w14:paraId="3B5857B9" w14:textId="77777777" w:rsidTr="001E6984">
        <w:tc>
          <w:tcPr>
            <w:tcW w:w="1199" w:type="dxa"/>
          </w:tcPr>
          <w:p w14:paraId="726907F5" w14:textId="77777777" w:rsidR="00ED7375" w:rsidRDefault="00000000">
            <w:r>
              <w:t>4394</w:t>
            </w:r>
          </w:p>
        </w:tc>
        <w:tc>
          <w:tcPr>
            <w:tcW w:w="941" w:type="dxa"/>
          </w:tcPr>
          <w:p w14:paraId="42633851" w14:textId="77777777" w:rsidR="00ED7375" w:rsidRDefault="00000000">
            <w:r>
              <w:t>@ayocooper7032</w:t>
            </w:r>
          </w:p>
        </w:tc>
        <w:tc>
          <w:tcPr>
            <w:tcW w:w="403" w:type="dxa"/>
          </w:tcPr>
          <w:p w14:paraId="73744E12" w14:textId="77777777" w:rsidR="00ED7375" w:rsidRDefault="00000000">
            <w:r>
              <w:t>2020-11-17 12:32:32</w:t>
            </w:r>
          </w:p>
        </w:tc>
        <w:tc>
          <w:tcPr>
            <w:tcW w:w="316" w:type="dxa"/>
          </w:tcPr>
          <w:p w14:paraId="4FE3EFCA" w14:textId="77777777" w:rsidR="00ED7375" w:rsidRDefault="00000000">
            <w:r>
              <w:t>1</w:t>
            </w:r>
          </w:p>
        </w:tc>
        <w:tc>
          <w:tcPr>
            <w:tcW w:w="354" w:type="dxa"/>
          </w:tcPr>
          <w:p w14:paraId="7672FDE8" w14:textId="77777777" w:rsidR="00ED7375" w:rsidRDefault="00000000">
            <w:r>
              <w:t>0</w:t>
            </w:r>
          </w:p>
        </w:tc>
        <w:tc>
          <w:tcPr>
            <w:tcW w:w="6528" w:type="dxa"/>
          </w:tcPr>
          <w:p w14:paraId="3483B234" w14:textId="77777777" w:rsidR="00ED7375" w:rsidRDefault="00000000">
            <w:r>
              <w:t>Where would she tell her husband she got the baby from when the husband returned from dubia if it were true.and dont the husband's perform DNA tests on the children their wives suddenly produced without being pregnant.</w:t>
            </w:r>
          </w:p>
        </w:tc>
      </w:tr>
      <w:tr w:rsidR="00ED7375" w14:paraId="78592642" w14:textId="77777777" w:rsidTr="001E6984">
        <w:tc>
          <w:tcPr>
            <w:tcW w:w="1199" w:type="dxa"/>
          </w:tcPr>
          <w:p w14:paraId="472A1E16" w14:textId="77777777" w:rsidR="00ED7375" w:rsidRDefault="00000000">
            <w:r>
              <w:t>4395</w:t>
            </w:r>
          </w:p>
        </w:tc>
        <w:tc>
          <w:tcPr>
            <w:tcW w:w="941" w:type="dxa"/>
          </w:tcPr>
          <w:p w14:paraId="35D10F94" w14:textId="77777777" w:rsidR="00ED7375" w:rsidRDefault="00000000">
            <w:r>
              <w:t>@ruthchelagat2730</w:t>
            </w:r>
          </w:p>
        </w:tc>
        <w:tc>
          <w:tcPr>
            <w:tcW w:w="403" w:type="dxa"/>
          </w:tcPr>
          <w:p w14:paraId="304F7596" w14:textId="77777777" w:rsidR="00ED7375" w:rsidRDefault="00000000">
            <w:r>
              <w:t>2020-11-17 12:28:26</w:t>
            </w:r>
          </w:p>
        </w:tc>
        <w:tc>
          <w:tcPr>
            <w:tcW w:w="316" w:type="dxa"/>
          </w:tcPr>
          <w:p w14:paraId="735EC6A4" w14:textId="77777777" w:rsidR="00ED7375" w:rsidRDefault="00000000">
            <w:r>
              <w:t>2</w:t>
            </w:r>
          </w:p>
        </w:tc>
        <w:tc>
          <w:tcPr>
            <w:tcW w:w="354" w:type="dxa"/>
          </w:tcPr>
          <w:p w14:paraId="15F788E7" w14:textId="77777777" w:rsidR="00ED7375" w:rsidRDefault="00000000">
            <w:r>
              <w:t>0</w:t>
            </w:r>
          </w:p>
        </w:tc>
        <w:tc>
          <w:tcPr>
            <w:tcW w:w="6528" w:type="dxa"/>
          </w:tcPr>
          <w:p w14:paraId="544BBB31" w14:textId="77777777" w:rsidR="00ED7375" w:rsidRDefault="00000000">
            <w:r>
              <w:t>See the World we Live In 😥 Human Beings have become the most dangerous species.</w:t>
            </w:r>
          </w:p>
        </w:tc>
      </w:tr>
      <w:tr w:rsidR="00ED7375" w14:paraId="16506300" w14:textId="77777777" w:rsidTr="001E6984">
        <w:tc>
          <w:tcPr>
            <w:tcW w:w="1199" w:type="dxa"/>
          </w:tcPr>
          <w:p w14:paraId="0F1D9B8E" w14:textId="77777777" w:rsidR="00ED7375" w:rsidRDefault="00000000">
            <w:r>
              <w:t>4396</w:t>
            </w:r>
          </w:p>
        </w:tc>
        <w:tc>
          <w:tcPr>
            <w:tcW w:w="941" w:type="dxa"/>
          </w:tcPr>
          <w:p w14:paraId="7DE54783" w14:textId="77777777" w:rsidR="00ED7375" w:rsidRDefault="00000000">
            <w:r>
              <w:t>@reggykihanya3176</w:t>
            </w:r>
          </w:p>
        </w:tc>
        <w:tc>
          <w:tcPr>
            <w:tcW w:w="403" w:type="dxa"/>
          </w:tcPr>
          <w:p w14:paraId="5FF55DE1" w14:textId="77777777" w:rsidR="00ED7375" w:rsidRDefault="00000000">
            <w:r>
              <w:t>2020-11-17 12:25:20</w:t>
            </w:r>
          </w:p>
        </w:tc>
        <w:tc>
          <w:tcPr>
            <w:tcW w:w="316" w:type="dxa"/>
          </w:tcPr>
          <w:p w14:paraId="631F7327" w14:textId="77777777" w:rsidR="00ED7375" w:rsidRDefault="00000000">
            <w:r>
              <w:t>0</w:t>
            </w:r>
          </w:p>
        </w:tc>
        <w:tc>
          <w:tcPr>
            <w:tcW w:w="354" w:type="dxa"/>
          </w:tcPr>
          <w:p w14:paraId="48918705" w14:textId="77777777" w:rsidR="00ED7375" w:rsidRDefault="00000000">
            <w:r>
              <w:t>0</w:t>
            </w:r>
          </w:p>
        </w:tc>
        <w:tc>
          <w:tcPr>
            <w:tcW w:w="6528" w:type="dxa"/>
          </w:tcPr>
          <w:p w14:paraId="11F59B38" w14:textId="77777777" w:rsidR="00ED7375" w:rsidRDefault="00000000">
            <w:r>
              <w:t>😭😭😭😭😭</w:t>
            </w:r>
          </w:p>
        </w:tc>
      </w:tr>
      <w:tr w:rsidR="00ED7375" w14:paraId="1523F78F" w14:textId="77777777" w:rsidTr="001E6984">
        <w:tc>
          <w:tcPr>
            <w:tcW w:w="1199" w:type="dxa"/>
          </w:tcPr>
          <w:p w14:paraId="24F2BE8F" w14:textId="77777777" w:rsidR="00ED7375" w:rsidRDefault="00000000">
            <w:r>
              <w:t>4397</w:t>
            </w:r>
          </w:p>
        </w:tc>
        <w:tc>
          <w:tcPr>
            <w:tcW w:w="941" w:type="dxa"/>
          </w:tcPr>
          <w:p w14:paraId="0F853956" w14:textId="77777777" w:rsidR="00ED7375" w:rsidRDefault="00000000">
            <w:r>
              <w:t>@abzlibaax7412</w:t>
            </w:r>
          </w:p>
        </w:tc>
        <w:tc>
          <w:tcPr>
            <w:tcW w:w="403" w:type="dxa"/>
          </w:tcPr>
          <w:p w14:paraId="04F5535D" w14:textId="77777777" w:rsidR="00ED7375" w:rsidRDefault="00000000">
            <w:r>
              <w:t>2020-11-17 12:25:12</w:t>
            </w:r>
          </w:p>
        </w:tc>
        <w:tc>
          <w:tcPr>
            <w:tcW w:w="316" w:type="dxa"/>
          </w:tcPr>
          <w:p w14:paraId="528BD653" w14:textId="77777777" w:rsidR="00ED7375" w:rsidRDefault="00000000">
            <w:r>
              <w:t>1</w:t>
            </w:r>
          </w:p>
        </w:tc>
        <w:tc>
          <w:tcPr>
            <w:tcW w:w="354" w:type="dxa"/>
          </w:tcPr>
          <w:p w14:paraId="59AA0930" w14:textId="77777777" w:rsidR="00ED7375" w:rsidRDefault="00000000">
            <w:r>
              <w:t>0</w:t>
            </w:r>
          </w:p>
        </w:tc>
        <w:tc>
          <w:tcPr>
            <w:tcW w:w="6528" w:type="dxa"/>
          </w:tcPr>
          <w:p w14:paraId="6B2F6AE0" w14:textId="77777777" w:rsidR="00ED7375" w:rsidRDefault="00000000">
            <w:r>
              <w:t>some Kenyan will do anything for money but this has to be worse and sickening.Is time for all as African to solve this huge problem and end corruption. I hope and pray that this babies and toddlers are safe</w:t>
            </w:r>
          </w:p>
        </w:tc>
      </w:tr>
      <w:tr w:rsidR="00ED7375" w14:paraId="0B6AE3AB" w14:textId="77777777" w:rsidTr="001E6984">
        <w:tc>
          <w:tcPr>
            <w:tcW w:w="1199" w:type="dxa"/>
          </w:tcPr>
          <w:p w14:paraId="1FDCD6E2" w14:textId="77777777" w:rsidR="00ED7375" w:rsidRDefault="00000000">
            <w:r>
              <w:t>4398</w:t>
            </w:r>
          </w:p>
        </w:tc>
        <w:tc>
          <w:tcPr>
            <w:tcW w:w="941" w:type="dxa"/>
          </w:tcPr>
          <w:p w14:paraId="762C5CD6" w14:textId="77777777" w:rsidR="00ED7375" w:rsidRDefault="00000000">
            <w:r>
              <w:t>@brendaatieno5122</w:t>
            </w:r>
          </w:p>
        </w:tc>
        <w:tc>
          <w:tcPr>
            <w:tcW w:w="403" w:type="dxa"/>
          </w:tcPr>
          <w:p w14:paraId="1EF27B8D" w14:textId="77777777" w:rsidR="00ED7375" w:rsidRDefault="00000000">
            <w:r>
              <w:t>2020-11-17 12:19:19</w:t>
            </w:r>
          </w:p>
        </w:tc>
        <w:tc>
          <w:tcPr>
            <w:tcW w:w="316" w:type="dxa"/>
          </w:tcPr>
          <w:p w14:paraId="577A82CC" w14:textId="77777777" w:rsidR="00ED7375" w:rsidRDefault="00000000">
            <w:r>
              <w:t>1</w:t>
            </w:r>
          </w:p>
        </w:tc>
        <w:tc>
          <w:tcPr>
            <w:tcW w:w="354" w:type="dxa"/>
          </w:tcPr>
          <w:p w14:paraId="11F8BD41" w14:textId="77777777" w:rsidR="00ED7375" w:rsidRDefault="00000000">
            <w:r>
              <w:t>0</w:t>
            </w:r>
          </w:p>
        </w:tc>
        <w:tc>
          <w:tcPr>
            <w:tcW w:w="6528" w:type="dxa"/>
          </w:tcPr>
          <w:p w14:paraId="0E8124BB" w14:textId="77777777" w:rsidR="00ED7375" w:rsidRDefault="00000000">
            <w:r>
              <w:t>I'm totally in shock 😭😭😭😭😭😭</w:t>
            </w:r>
          </w:p>
        </w:tc>
      </w:tr>
      <w:tr w:rsidR="00ED7375" w14:paraId="59C60C2E" w14:textId="77777777" w:rsidTr="001E6984">
        <w:tc>
          <w:tcPr>
            <w:tcW w:w="1199" w:type="dxa"/>
          </w:tcPr>
          <w:p w14:paraId="1EACC069" w14:textId="77777777" w:rsidR="00ED7375" w:rsidRDefault="00000000">
            <w:r>
              <w:t>4399</w:t>
            </w:r>
          </w:p>
        </w:tc>
        <w:tc>
          <w:tcPr>
            <w:tcW w:w="941" w:type="dxa"/>
          </w:tcPr>
          <w:p w14:paraId="645E32D7" w14:textId="77777777" w:rsidR="00ED7375" w:rsidRDefault="00000000">
            <w:r>
              <w:t>@godwinwabz5379</w:t>
            </w:r>
          </w:p>
        </w:tc>
        <w:tc>
          <w:tcPr>
            <w:tcW w:w="403" w:type="dxa"/>
          </w:tcPr>
          <w:p w14:paraId="0CD152E0" w14:textId="77777777" w:rsidR="00ED7375" w:rsidRDefault="00000000">
            <w:r>
              <w:t>2020-11-17 12:15:21</w:t>
            </w:r>
          </w:p>
        </w:tc>
        <w:tc>
          <w:tcPr>
            <w:tcW w:w="316" w:type="dxa"/>
          </w:tcPr>
          <w:p w14:paraId="55651D03" w14:textId="77777777" w:rsidR="00ED7375" w:rsidRDefault="00000000">
            <w:r>
              <w:t>0</w:t>
            </w:r>
          </w:p>
        </w:tc>
        <w:tc>
          <w:tcPr>
            <w:tcW w:w="354" w:type="dxa"/>
          </w:tcPr>
          <w:p w14:paraId="2316DA6D" w14:textId="77777777" w:rsidR="00ED7375" w:rsidRDefault="00000000">
            <w:r>
              <w:t>0</w:t>
            </w:r>
          </w:p>
        </w:tc>
        <w:tc>
          <w:tcPr>
            <w:tcW w:w="6528" w:type="dxa"/>
          </w:tcPr>
          <w:p w14:paraId="3EC65560" w14:textId="77777777" w:rsidR="00ED7375" w:rsidRDefault="00000000">
            <w:r>
              <w:t>The only paining issue is how funny these journalists plotted an arrest for Anita so loosely and made zero attempts to arrest Fred. Now, this film will obviously endanger the life of the whistleblower. I HATE SUCH JOURNALISM</w:t>
            </w:r>
          </w:p>
        </w:tc>
      </w:tr>
      <w:tr w:rsidR="00ED7375" w14:paraId="56CE704D" w14:textId="77777777" w:rsidTr="001E6984">
        <w:tc>
          <w:tcPr>
            <w:tcW w:w="1199" w:type="dxa"/>
          </w:tcPr>
          <w:p w14:paraId="1DCE256B" w14:textId="77777777" w:rsidR="00ED7375" w:rsidRDefault="00000000">
            <w:r>
              <w:t>4400</w:t>
            </w:r>
          </w:p>
        </w:tc>
        <w:tc>
          <w:tcPr>
            <w:tcW w:w="941" w:type="dxa"/>
          </w:tcPr>
          <w:p w14:paraId="087E3225" w14:textId="77777777" w:rsidR="00ED7375" w:rsidRDefault="00000000">
            <w:r>
              <w:t>@njogusamuel</w:t>
            </w:r>
          </w:p>
        </w:tc>
        <w:tc>
          <w:tcPr>
            <w:tcW w:w="403" w:type="dxa"/>
          </w:tcPr>
          <w:p w14:paraId="6C5678BA" w14:textId="77777777" w:rsidR="00ED7375" w:rsidRDefault="00000000">
            <w:r>
              <w:t>2020-11-17 12:12:19</w:t>
            </w:r>
          </w:p>
        </w:tc>
        <w:tc>
          <w:tcPr>
            <w:tcW w:w="316" w:type="dxa"/>
          </w:tcPr>
          <w:p w14:paraId="4C6255C1" w14:textId="77777777" w:rsidR="00ED7375" w:rsidRDefault="00000000">
            <w:r>
              <w:t>18</w:t>
            </w:r>
          </w:p>
        </w:tc>
        <w:tc>
          <w:tcPr>
            <w:tcW w:w="354" w:type="dxa"/>
          </w:tcPr>
          <w:p w14:paraId="7380B363" w14:textId="77777777" w:rsidR="00ED7375" w:rsidRDefault="00000000">
            <w:r>
              <w:t>0</w:t>
            </w:r>
          </w:p>
        </w:tc>
        <w:tc>
          <w:tcPr>
            <w:tcW w:w="6528" w:type="dxa"/>
          </w:tcPr>
          <w:p w14:paraId="2B6EDAD9" w14:textId="77777777" w:rsidR="00ED7375" w:rsidRDefault="00000000">
            <w:r>
              <w:t>Makes me sick to my stomach. How do you even put a value on another human being?!</w:t>
            </w:r>
          </w:p>
        </w:tc>
      </w:tr>
      <w:tr w:rsidR="00ED7375" w14:paraId="6F191079" w14:textId="77777777" w:rsidTr="001E6984">
        <w:tc>
          <w:tcPr>
            <w:tcW w:w="1199" w:type="dxa"/>
          </w:tcPr>
          <w:p w14:paraId="48B72006" w14:textId="77777777" w:rsidR="00ED7375" w:rsidRDefault="00000000">
            <w:r>
              <w:t>4401</w:t>
            </w:r>
          </w:p>
        </w:tc>
        <w:tc>
          <w:tcPr>
            <w:tcW w:w="941" w:type="dxa"/>
          </w:tcPr>
          <w:p w14:paraId="34546F28" w14:textId="77777777" w:rsidR="00ED7375" w:rsidRDefault="00000000">
            <w:r>
              <w:t>@clarazin6826</w:t>
            </w:r>
          </w:p>
        </w:tc>
        <w:tc>
          <w:tcPr>
            <w:tcW w:w="403" w:type="dxa"/>
          </w:tcPr>
          <w:p w14:paraId="2639175E" w14:textId="77777777" w:rsidR="00ED7375" w:rsidRDefault="00000000">
            <w:r>
              <w:t>2020-11-17 12:11:56</w:t>
            </w:r>
          </w:p>
        </w:tc>
        <w:tc>
          <w:tcPr>
            <w:tcW w:w="316" w:type="dxa"/>
          </w:tcPr>
          <w:p w14:paraId="77422FB6" w14:textId="77777777" w:rsidR="00ED7375" w:rsidRDefault="00000000">
            <w:r>
              <w:t>1</w:t>
            </w:r>
          </w:p>
        </w:tc>
        <w:tc>
          <w:tcPr>
            <w:tcW w:w="354" w:type="dxa"/>
          </w:tcPr>
          <w:p w14:paraId="412D4CA8" w14:textId="77777777" w:rsidR="00ED7375" w:rsidRDefault="00000000">
            <w:r>
              <w:t>0</w:t>
            </w:r>
          </w:p>
        </w:tc>
        <w:tc>
          <w:tcPr>
            <w:tcW w:w="6528" w:type="dxa"/>
          </w:tcPr>
          <w:p w14:paraId="01E2A679" w14:textId="77777777" w:rsidR="00ED7375" w:rsidRDefault="00000000">
            <w:r>
              <w:t>I think this a very complicated documentary, mafia business very dangerous....</w:t>
            </w:r>
          </w:p>
        </w:tc>
      </w:tr>
      <w:tr w:rsidR="00ED7375" w14:paraId="5B93AD3E" w14:textId="77777777" w:rsidTr="001E6984">
        <w:tc>
          <w:tcPr>
            <w:tcW w:w="1199" w:type="dxa"/>
          </w:tcPr>
          <w:p w14:paraId="2F99EBB8" w14:textId="77777777" w:rsidR="00ED7375" w:rsidRDefault="00000000">
            <w:r>
              <w:t>4402</w:t>
            </w:r>
          </w:p>
        </w:tc>
        <w:tc>
          <w:tcPr>
            <w:tcW w:w="941" w:type="dxa"/>
          </w:tcPr>
          <w:p w14:paraId="3EF4C2B1" w14:textId="77777777" w:rsidR="00ED7375" w:rsidRDefault="00000000">
            <w:r>
              <w:t>@vee8564</w:t>
            </w:r>
          </w:p>
        </w:tc>
        <w:tc>
          <w:tcPr>
            <w:tcW w:w="403" w:type="dxa"/>
          </w:tcPr>
          <w:p w14:paraId="4EDDD9C4" w14:textId="77777777" w:rsidR="00ED7375" w:rsidRDefault="00000000">
            <w:r>
              <w:t>2020-11-17 12:09:28</w:t>
            </w:r>
          </w:p>
        </w:tc>
        <w:tc>
          <w:tcPr>
            <w:tcW w:w="316" w:type="dxa"/>
          </w:tcPr>
          <w:p w14:paraId="2FF80966" w14:textId="77777777" w:rsidR="00ED7375" w:rsidRDefault="00000000">
            <w:r>
              <w:t>0</w:t>
            </w:r>
          </w:p>
        </w:tc>
        <w:tc>
          <w:tcPr>
            <w:tcW w:w="354" w:type="dxa"/>
          </w:tcPr>
          <w:p w14:paraId="598D55AF" w14:textId="77777777" w:rsidR="00ED7375" w:rsidRDefault="00000000">
            <w:r>
              <w:t>0</w:t>
            </w:r>
          </w:p>
        </w:tc>
        <w:tc>
          <w:tcPr>
            <w:tcW w:w="6528" w:type="dxa"/>
          </w:tcPr>
          <w:p w14:paraId="1E1D0D4B" w14:textId="77777777" w:rsidR="00ED7375" w:rsidRDefault="00000000">
            <w:r>
              <w:t>This people selling kids look so pathetic and poor</w:t>
            </w:r>
          </w:p>
        </w:tc>
      </w:tr>
      <w:tr w:rsidR="00ED7375" w14:paraId="33D0CFD7" w14:textId="77777777" w:rsidTr="001E6984">
        <w:tc>
          <w:tcPr>
            <w:tcW w:w="1199" w:type="dxa"/>
          </w:tcPr>
          <w:p w14:paraId="4B6A09CD" w14:textId="77777777" w:rsidR="00ED7375" w:rsidRDefault="00000000">
            <w:r>
              <w:t>4403</w:t>
            </w:r>
          </w:p>
        </w:tc>
        <w:tc>
          <w:tcPr>
            <w:tcW w:w="941" w:type="dxa"/>
          </w:tcPr>
          <w:p w14:paraId="3E06D4FD" w14:textId="77777777" w:rsidR="00ED7375" w:rsidRDefault="00000000">
            <w:r>
              <w:t>@mgqcoco1640</w:t>
            </w:r>
          </w:p>
        </w:tc>
        <w:tc>
          <w:tcPr>
            <w:tcW w:w="403" w:type="dxa"/>
          </w:tcPr>
          <w:p w14:paraId="2725CDBF" w14:textId="77777777" w:rsidR="00ED7375" w:rsidRDefault="00000000">
            <w:r>
              <w:t>2020-11-17 11:58:16</w:t>
            </w:r>
          </w:p>
        </w:tc>
        <w:tc>
          <w:tcPr>
            <w:tcW w:w="316" w:type="dxa"/>
          </w:tcPr>
          <w:p w14:paraId="7052D813" w14:textId="77777777" w:rsidR="00ED7375" w:rsidRDefault="00000000">
            <w:r>
              <w:t>1</w:t>
            </w:r>
          </w:p>
        </w:tc>
        <w:tc>
          <w:tcPr>
            <w:tcW w:w="354" w:type="dxa"/>
          </w:tcPr>
          <w:p w14:paraId="353839E1" w14:textId="77777777" w:rsidR="00ED7375" w:rsidRDefault="00000000">
            <w:r>
              <w:t>0</w:t>
            </w:r>
          </w:p>
        </w:tc>
        <w:tc>
          <w:tcPr>
            <w:tcW w:w="6528" w:type="dxa"/>
          </w:tcPr>
          <w:p w14:paraId="491132A5" w14:textId="77777777" w:rsidR="00ED7375" w:rsidRDefault="00000000">
            <w:r>
              <w:t>I can believe this is happening under the noses of those brutal police</w:t>
            </w:r>
          </w:p>
        </w:tc>
      </w:tr>
      <w:tr w:rsidR="00ED7375" w14:paraId="2AF0404C" w14:textId="77777777" w:rsidTr="001E6984">
        <w:tc>
          <w:tcPr>
            <w:tcW w:w="1199" w:type="dxa"/>
          </w:tcPr>
          <w:p w14:paraId="6CC23428" w14:textId="77777777" w:rsidR="00ED7375" w:rsidRDefault="00000000">
            <w:r>
              <w:t>4404</w:t>
            </w:r>
          </w:p>
        </w:tc>
        <w:tc>
          <w:tcPr>
            <w:tcW w:w="941" w:type="dxa"/>
          </w:tcPr>
          <w:p w14:paraId="7157E68D" w14:textId="77777777" w:rsidR="00ED7375" w:rsidRDefault="00000000">
            <w:r>
              <w:t>@gloriamulwa5317</w:t>
            </w:r>
          </w:p>
        </w:tc>
        <w:tc>
          <w:tcPr>
            <w:tcW w:w="403" w:type="dxa"/>
          </w:tcPr>
          <w:p w14:paraId="5434B186" w14:textId="77777777" w:rsidR="00ED7375" w:rsidRDefault="00000000">
            <w:r>
              <w:t>2020-11-17 11:58:03</w:t>
            </w:r>
          </w:p>
        </w:tc>
        <w:tc>
          <w:tcPr>
            <w:tcW w:w="316" w:type="dxa"/>
          </w:tcPr>
          <w:p w14:paraId="048B36BA" w14:textId="77777777" w:rsidR="00ED7375" w:rsidRDefault="00000000">
            <w:r>
              <w:t>0</w:t>
            </w:r>
          </w:p>
        </w:tc>
        <w:tc>
          <w:tcPr>
            <w:tcW w:w="354" w:type="dxa"/>
          </w:tcPr>
          <w:p w14:paraId="6BBF3743" w14:textId="77777777" w:rsidR="00ED7375" w:rsidRDefault="00000000">
            <w:r>
              <w:t>0</w:t>
            </w:r>
          </w:p>
        </w:tc>
        <w:tc>
          <w:tcPr>
            <w:tcW w:w="6528" w:type="dxa"/>
          </w:tcPr>
          <w:p w14:paraId="21B8004D" w14:textId="77777777" w:rsidR="00ED7375" w:rsidRDefault="00000000">
            <w:r>
              <w:t>31:30 why didn't the police get her the moment you all were informed that she was in possession of someone else's child. Because BBC wanted to get content or what? Shame on you Njeri Mwangi.</w:t>
            </w:r>
            <w:r>
              <w:br/>
              <w:t>Shame on all of you.</w:t>
            </w:r>
          </w:p>
        </w:tc>
      </w:tr>
      <w:tr w:rsidR="00ED7375" w14:paraId="4B6F76EC" w14:textId="77777777" w:rsidTr="001E6984">
        <w:tc>
          <w:tcPr>
            <w:tcW w:w="1199" w:type="dxa"/>
          </w:tcPr>
          <w:p w14:paraId="5DDF7189" w14:textId="77777777" w:rsidR="00ED7375" w:rsidRDefault="00000000">
            <w:r>
              <w:t>4405</w:t>
            </w:r>
          </w:p>
        </w:tc>
        <w:tc>
          <w:tcPr>
            <w:tcW w:w="941" w:type="dxa"/>
          </w:tcPr>
          <w:p w14:paraId="60136B03" w14:textId="77777777" w:rsidR="00ED7375" w:rsidRDefault="00000000">
            <w:r>
              <w:t>@ahmedsheriffdeen</w:t>
            </w:r>
          </w:p>
        </w:tc>
        <w:tc>
          <w:tcPr>
            <w:tcW w:w="403" w:type="dxa"/>
          </w:tcPr>
          <w:p w14:paraId="63FD2E8D" w14:textId="77777777" w:rsidR="00ED7375" w:rsidRDefault="00000000">
            <w:r>
              <w:t>2020-11-17 11:55:53</w:t>
            </w:r>
          </w:p>
        </w:tc>
        <w:tc>
          <w:tcPr>
            <w:tcW w:w="316" w:type="dxa"/>
          </w:tcPr>
          <w:p w14:paraId="02EFB69C" w14:textId="77777777" w:rsidR="00ED7375" w:rsidRDefault="00000000">
            <w:r>
              <w:t>4</w:t>
            </w:r>
          </w:p>
        </w:tc>
        <w:tc>
          <w:tcPr>
            <w:tcW w:w="354" w:type="dxa"/>
          </w:tcPr>
          <w:p w14:paraId="413D3AEA" w14:textId="77777777" w:rsidR="00ED7375" w:rsidRDefault="00000000">
            <w:r>
              <w:t>0</w:t>
            </w:r>
          </w:p>
        </w:tc>
        <w:tc>
          <w:tcPr>
            <w:tcW w:w="6528" w:type="dxa"/>
          </w:tcPr>
          <w:p w14:paraId="6509FE59" w14:textId="77777777" w:rsidR="00ED7375" w:rsidRDefault="00000000">
            <w:r>
              <w:t>Shameful, and cruel. It happens all over in Nigeria also.</w:t>
            </w:r>
          </w:p>
        </w:tc>
      </w:tr>
      <w:tr w:rsidR="00ED7375" w14:paraId="6E6F9E22" w14:textId="77777777" w:rsidTr="001E6984">
        <w:tc>
          <w:tcPr>
            <w:tcW w:w="1199" w:type="dxa"/>
          </w:tcPr>
          <w:p w14:paraId="0E32065E" w14:textId="77777777" w:rsidR="00ED7375" w:rsidRDefault="00000000">
            <w:r>
              <w:t>4406</w:t>
            </w:r>
          </w:p>
        </w:tc>
        <w:tc>
          <w:tcPr>
            <w:tcW w:w="941" w:type="dxa"/>
          </w:tcPr>
          <w:p w14:paraId="302AF454" w14:textId="77777777" w:rsidR="00ED7375" w:rsidRDefault="00000000">
            <w:r>
              <w:t>@zigzig9938</w:t>
            </w:r>
          </w:p>
        </w:tc>
        <w:tc>
          <w:tcPr>
            <w:tcW w:w="403" w:type="dxa"/>
          </w:tcPr>
          <w:p w14:paraId="7AEC0C7C" w14:textId="77777777" w:rsidR="00ED7375" w:rsidRDefault="00000000">
            <w:r>
              <w:t>2020-11-17 11:45:06</w:t>
            </w:r>
          </w:p>
        </w:tc>
        <w:tc>
          <w:tcPr>
            <w:tcW w:w="316" w:type="dxa"/>
          </w:tcPr>
          <w:p w14:paraId="4CA7E64F" w14:textId="77777777" w:rsidR="00ED7375" w:rsidRDefault="00000000">
            <w:r>
              <w:t>13</w:t>
            </w:r>
          </w:p>
        </w:tc>
        <w:tc>
          <w:tcPr>
            <w:tcW w:w="354" w:type="dxa"/>
          </w:tcPr>
          <w:p w14:paraId="603B48E0" w14:textId="77777777" w:rsidR="00ED7375" w:rsidRDefault="00000000">
            <w:r>
              <w:t>0</w:t>
            </w:r>
          </w:p>
        </w:tc>
        <w:tc>
          <w:tcPr>
            <w:tcW w:w="6528" w:type="dxa"/>
          </w:tcPr>
          <w:p w14:paraId="5D67B3F5" w14:textId="77777777" w:rsidR="00ED7375" w:rsidRDefault="00000000">
            <w:r>
              <w:t xml:space="preserve">It sounds similar to child trafficking in China, where child kidnapping is rampant. </w:t>
            </w:r>
            <w:r>
              <w:br/>
              <w:t xml:space="preserve"> As a mother myself it is horrific. It is different if a mother gives her child willingly for an adoption, but not by force.</w:t>
            </w:r>
          </w:p>
        </w:tc>
      </w:tr>
      <w:tr w:rsidR="00ED7375" w14:paraId="0EE48D7B" w14:textId="77777777" w:rsidTr="001E6984">
        <w:tc>
          <w:tcPr>
            <w:tcW w:w="1199" w:type="dxa"/>
          </w:tcPr>
          <w:p w14:paraId="4B128047" w14:textId="77777777" w:rsidR="00ED7375" w:rsidRDefault="00000000">
            <w:r>
              <w:t>4407</w:t>
            </w:r>
          </w:p>
        </w:tc>
        <w:tc>
          <w:tcPr>
            <w:tcW w:w="941" w:type="dxa"/>
          </w:tcPr>
          <w:p w14:paraId="1FCFFC6F" w14:textId="77777777" w:rsidR="00ED7375" w:rsidRDefault="00000000">
            <w:r>
              <w:t>@shadeedahmad6542</w:t>
            </w:r>
          </w:p>
        </w:tc>
        <w:tc>
          <w:tcPr>
            <w:tcW w:w="403" w:type="dxa"/>
          </w:tcPr>
          <w:p w14:paraId="09140399" w14:textId="77777777" w:rsidR="00ED7375" w:rsidRDefault="00000000">
            <w:r>
              <w:t>2020-11-17 11:41:53</w:t>
            </w:r>
          </w:p>
        </w:tc>
        <w:tc>
          <w:tcPr>
            <w:tcW w:w="316" w:type="dxa"/>
          </w:tcPr>
          <w:p w14:paraId="5FDAACD1" w14:textId="77777777" w:rsidR="00ED7375" w:rsidRDefault="00000000">
            <w:r>
              <w:t>44</w:t>
            </w:r>
          </w:p>
        </w:tc>
        <w:tc>
          <w:tcPr>
            <w:tcW w:w="354" w:type="dxa"/>
          </w:tcPr>
          <w:p w14:paraId="6324BC85" w14:textId="77777777" w:rsidR="00ED7375" w:rsidRDefault="00000000">
            <w:r>
              <w:t>1</w:t>
            </w:r>
          </w:p>
        </w:tc>
        <w:tc>
          <w:tcPr>
            <w:tcW w:w="6528" w:type="dxa"/>
          </w:tcPr>
          <w:p w14:paraId="1361180E" w14:textId="77777777" w:rsidR="00ED7375" w:rsidRDefault="00000000">
            <w:r>
              <w:t>For the hospital administration not to get back to the inquires, is suspicious.  There is an inexcusable lack of legitimate checks and balances in the hospital's releasing of children.  The  hospital staff from top to bottom needs to be  investigated about these abnormalities.  Such ease of criminality, speaks of a hospital culture and staff at peace with having a  disregard for children's safety and lives. There is a horrific love of money at the hospital, fed with mismanagement and the lives of children.  Sometimes it's a case of the dog chasing its tail.   Government officials could possibly be involved, providing cover and access to children for satanic cults with money.</w:t>
            </w:r>
          </w:p>
        </w:tc>
      </w:tr>
      <w:tr w:rsidR="00ED7375" w14:paraId="53E0DF11" w14:textId="77777777" w:rsidTr="001E6984">
        <w:tc>
          <w:tcPr>
            <w:tcW w:w="1199" w:type="dxa"/>
          </w:tcPr>
          <w:p w14:paraId="71146A98" w14:textId="77777777" w:rsidR="00ED7375" w:rsidRDefault="00000000">
            <w:r>
              <w:t>4408</w:t>
            </w:r>
          </w:p>
        </w:tc>
        <w:tc>
          <w:tcPr>
            <w:tcW w:w="941" w:type="dxa"/>
          </w:tcPr>
          <w:p w14:paraId="374A2AED" w14:textId="77777777" w:rsidR="00ED7375" w:rsidRDefault="00000000">
            <w:r>
              <w:t>@estherenk</w:t>
            </w:r>
          </w:p>
        </w:tc>
        <w:tc>
          <w:tcPr>
            <w:tcW w:w="403" w:type="dxa"/>
          </w:tcPr>
          <w:p w14:paraId="335D9A8B" w14:textId="77777777" w:rsidR="00ED7375" w:rsidRDefault="00000000">
            <w:r>
              <w:t>2020-11-19 05:19:15</w:t>
            </w:r>
          </w:p>
        </w:tc>
        <w:tc>
          <w:tcPr>
            <w:tcW w:w="316" w:type="dxa"/>
          </w:tcPr>
          <w:p w14:paraId="28FE952C" w14:textId="77777777" w:rsidR="00ED7375" w:rsidRDefault="00000000">
            <w:r>
              <w:t>0</w:t>
            </w:r>
          </w:p>
        </w:tc>
        <w:tc>
          <w:tcPr>
            <w:tcW w:w="354" w:type="dxa"/>
          </w:tcPr>
          <w:p w14:paraId="49AD882F" w14:textId="77777777" w:rsidR="00ED7375" w:rsidRDefault="00ED7375"/>
        </w:tc>
        <w:tc>
          <w:tcPr>
            <w:tcW w:w="6528" w:type="dxa"/>
          </w:tcPr>
          <w:p w14:paraId="214E4CB1" w14:textId="77777777" w:rsidR="00ED7375" w:rsidRDefault="00000000">
            <w:r>
              <w:t>Anita said it or the other lady some are used for sacrifice how heartless can they be.. This is where we need mugiki because they could have done a clean job by now all those cartels could have been no more</w:t>
            </w:r>
          </w:p>
        </w:tc>
      </w:tr>
      <w:tr w:rsidR="00ED7375" w14:paraId="455F09D7" w14:textId="77777777" w:rsidTr="001E6984">
        <w:tc>
          <w:tcPr>
            <w:tcW w:w="1199" w:type="dxa"/>
          </w:tcPr>
          <w:p w14:paraId="74DA74ED" w14:textId="77777777" w:rsidR="00ED7375" w:rsidRDefault="00000000">
            <w:r>
              <w:t>4409</w:t>
            </w:r>
          </w:p>
        </w:tc>
        <w:tc>
          <w:tcPr>
            <w:tcW w:w="941" w:type="dxa"/>
          </w:tcPr>
          <w:p w14:paraId="7BC49B8F" w14:textId="77777777" w:rsidR="00ED7375" w:rsidRDefault="00000000">
            <w:r>
              <w:t>@milkahatieno328</w:t>
            </w:r>
          </w:p>
        </w:tc>
        <w:tc>
          <w:tcPr>
            <w:tcW w:w="403" w:type="dxa"/>
          </w:tcPr>
          <w:p w14:paraId="4090B9B5" w14:textId="77777777" w:rsidR="00ED7375" w:rsidRDefault="00000000">
            <w:r>
              <w:t>2020-11-17 11:36:47</w:t>
            </w:r>
          </w:p>
        </w:tc>
        <w:tc>
          <w:tcPr>
            <w:tcW w:w="316" w:type="dxa"/>
          </w:tcPr>
          <w:p w14:paraId="0B3118DE" w14:textId="77777777" w:rsidR="00ED7375" w:rsidRDefault="00000000">
            <w:r>
              <w:t>18</w:t>
            </w:r>
          </w:p>
        </w:tc>
        <w:tc>
          <w:tcPr>
            <w:tcW w:w="354" w:type="dxa"/>
          </w:tcPr>
          <w:p w14:paraId="7593B464" w14:textId="77777777" w:rsidR="00ED7375" w:rsidRDefault="00000000">
            <w:r>
              <w:t>0</w:t>
            </w:r>
          </w:p>
        </w:tc>
        <w:tc>
          <w:tcPr>
            <w:tcW w:w="6528" w:type="dxa"/>
          </w:tcPr>
          <w:p w14:paraId="3E7C65ED" w14:textId="77777777" w:rsidR="00ED7375" w:rsidRDefault="00000000">
            <w:r>
              <w:t>Reminds me of when I was around 4 years old, and a lady took me from our home in a slum somewhere... Thankfully, it was around 5pm and my dad was coming from work. We met on the streets as he alighted the vehicle and trust me, the African in my dad whooped me that In the next coming years, I'd never follow a stranger!</w:t>
            </w:r>
          </w:p>
        </w:tc>
      </w:tr>
      <w:tr w:rsidR="00ED7375" w14:paraId="582E8852" w14:textId="77777777" w:rsidTr="001E6984">
        <w:tc>
          <w:tcPr>
            <w:tcW w:w="1199" w:type="dxa"/>
          </w:tcPr>
          <w:p w14:paraId="6A0967A7" w14:textId="77777777" w:rsidR="00ED7375" w:rsidRDefault="00000000">
            <w:r>
              <w:t>4410</w:t>
            </w:r>
          </w:p>
        </w:tc>
        <w:tc>
          <w:tcPr>
            <w:tcW w:w="941" w:type="dxa"/>
          </w:tcPr>
          <w:p w14:paraId="05DA56C0" w14:textId="77777777" w:rsidR="00ED7375" w:rsidRDefault="00000000">
            <w:r>
              <w:t>@davludi2612</w:t>
            </w:r>
          </w:p>
        </w:tc>
        <w:tc>
          <w:tcPr>
            <w:tcW w:w="403" w:type="dxa"/>
          </w:tcPr>
          <w:p w14:paraId="243EB880" w14:textId="77777777" w:rsidR="00ED7375" w:rsidRDefault="00000000">
            <w:r>
              <w:t>2020-11-17 11:24:03</w:t>
            </w:r>
          </w:p>
        </w:tc>
        <w:tc>
          <w:tcPr>
            <w:tcW w:w="316" w:type="dxa"/>
          </w:tcPr>
          <w:p w14:paraId="1538DB8C" w14:textId="77777777" w:rsidR="00ED7375" w:rsidRDefault="00000000">
            <w:r>
              <w:t>103</w:t>
            </w:r>
          </w:p>
        </w:tc>
        <w:tc>
          <w:tcPr>
            <w:tcW w:w="354" w:type="dxa"/>
          </w:tcPr>
          <w:p w14:paraId="414B438E" w14:textId="77777777" w:rsidR="00ED7375" w:rsidRDefault="00000000">
            <w:r>
              <w:t>8</w:t>
            </w:r>
          </w:p>
        </w:tc>
        <w:tc>
          <w:tcPr>
            <w:tcW w:w="6528" w:type="dxa"/>
          </w:tcPr>
          <w:p w14:paraId="7F6B732D" w14:textId="77777777" w:rsidR="00ED7375" w:rsidRDefault="00000000">
            <w:r>
              <w:t>Someone must have tipped Anita that's why the reporters did not bother involving them in the second round at mama Lucy hospital or in the clinic in the slum. Utumishi kwa wote rotten to the core</w:t>
            </w:r>
          </w:p>
        </w:tc>
      </w:tr>
      <w:tr w:rsidR="00ED7375" w14:paraId="25BE8300" w14:textId="77777777" w:rsidTr="001E6984">
        <w:tc>
          <w:tcPr>
            <w:tcW w:w="1199" w:type="dxa"/>
          </w:tcPr>
          <w:p w14:paraId="0C309F1D" w14:textId="77777777" w:rsidR="00ED7375" w:rsidRDefault="00000000">
            <w:r>
              <w:t>4411</w:t>
            </w:r>
          </w:p>
        </w:tc>
        <w:tc>
          <w:tcPr>
            <w:tcW w:w="941" w:type="dxa"/>
          </w:tcPr>
          <w:p w14:paraId="4054CF89" w14:textId="77777777" w:rsidR="00ED7375" w:rsidRDefault="00000000">
            <w:r>
              <w:t>@victorsayialel7963</w:t>
            </w:r>
          </w:p>
        </w:tc>
        <w:tc>
          <w:tcPr>
            <w:tcW w:w="403" w:type="dxa"/>
          </w:tcPr>
          <w:p w14:paraId="10AA96DC" w14:textId="77777777" w:rsidR="00ED7375" w:rsidRDefault="00000000">
            <w:r>
              <w:t>2020-11-18 04:58:38</w:t>
            </w:r>
          </w:p>
        </w:tc>
        <w:tc>
          <w:tcPr>
            <w:tcW w:w="316" w:type="dxa"/>
          </w:tcPr>
          <w:p w14:paraId="7B6A3276" w14:textId="77777777" w:rsidR="00ED7375" w:rsidRDefault="00000000">
            <w:r>
              <w:t>1</w:t>
            </w:r>
          </w:p>
        </w:tc>
        <w:tc>
          <w:tcPr>
            <w:tcW w:w="354" w:type="dxa"/>
          </w:tcPr>
          <w:p w14:paraId="341ED014" w14:textId="77777777" w:rsidR="00ED7375" w:rsidRDefault="00ED7375"/>
        </w:tc>
        <w:tc>
          <w:tcPr>
            <w:tcW w:w="6528" w:type="dxa"/>
          </w:tcPr>
          <w:p w14:paraId="1D2168CF" w14:textId="77777777" w:rsidR="00ED7375" w:rsidRDefault="00000000">
            <w:r>
              <w:t>The police tipped Anita?</w:t>
            </w:r>
          </w:p>
        </w:tc>
      </w:tr>
      <w:tr w:rsidR="00ED7375" w14:paraId="3B38E2FF" w14:textId="77777777" w:rsidTr="001E6984">
        <w:tc>
          <w:tcPr>
            <w:tcW w:w="1199" w:type="dxa"/>
          </w:tcPr>
          <w:p w14:paraId="18B45A83" w14:textId="77777777" w:rsidR="00ED7375" w:rsidRDefault="00000000">
            <w:r>
              <w:t>4412</w:t>
            </w:r>
          </w:p>
        </w:tc>
        <w:tc>
          <w:tcPr>
            <w:tcW w:w="941" w:type="dxa"/>
          </w:tcPr>
          <w:p w14:paraId="5A012051" w14:textId="77777777" w:rsidR="00ED7375" w:rsidRDefault="00000000">
            <w:r>
              <w:t>@giftwema9542</w:t>
            </w:r>
          </w:p>
        </w:tc>
        <w:tc>
          <w:tcPr>
            <w:tcW w:w="403" w:type="dxa"/>
          </w:tcPr>
          <w:p w14:paraId="78419D43" w14:textId="77777777" w:rsidR="00ED7375" w:rsidRDefault="00000000">
            <w:r>
              <w:t>2020-11-18 11:26:11</w:t>
            </w:r>
          </w:p>
        </w:tc>
        <w:tc>
          <w:tcPr>
            <w:tcW w:w="316" w:type="dxa"/>
          </w:tcPr>
          <w:p w14:paraId="083B0B61" w14:textId="77777777" w:rsidR="00ED7375" w:rsidRDefault="00000000">
            <w:r>
              <w:t>6</w:t>
            </w:r>
          </w:p>
        </w:tc>
        <w:tc>
          <w:tcPr>
            <w:tcW w:w="354" w:type="dxa"/>
          </w:tcPr>
          <w:p w14:paraId="5C303B6A" w14:textId="77777777" w:rsidR="00ED7375" w:rsidRDefault="00ED7375"/>
        </w:tc>
        <w:tc>
          <w:tcPr>
            <w:tcW w:w="6528" w:type="dxa"/>
          </w:tcPr>
          <w:p w14:paraId="41642DAB" w14:textId="77777777" w:rsidR="00ED7375" w:rsidRDefault="00000000">
            <w:r>
              <w:t>The police must have tipped Anita</w:t>
            </w:r>
          </w:p>
        </w:tc>
      </w:tr>
      <w:tr w:rsidR="00ED7375" w14:paraId="5ECDF321" w14:textId="77777777" w:rsidTr="001E6984">
        <w:tc>
          <w:tcPr>
            <w:tcW w:w="1199" w:type="dxa"/>
          </w:tcPr>
          <w:p w14:paraId="10691D5E" w14:textId="77777777" w:rsidR="00ED7375" w:rsidRDefault="00000000">
            <w:r>
              <w:t>4413</w:t>
            </w:r>
          </w:p>
        </w:tc>
        <w:tc>
          <w:tcPr>
            <w:tcW w:w="941" w:type="dxa"/>
          </w:tcPr>
          <w:p w14:paraId="2B9852A0" w14:textId="77777777" w:rsidR="00ED7375" w:rsidRDefault="00000000">
            <w:r>
              <w:t>@awuoremily3201</w:t>
            </w:r>
          </w:p>
        </w:tc>
        <w:tc>
          <w:tcPr>
            <w:tcW w:w="403" w:type="dxa"/>
          </w:tcPr>
          <w:p w14:paraId="0DA695CD" w14:textId="77777777" w:rsidR="00ED7375" w:rsidRDefault="00000000">
            <w:r>
              <w:t>2020-11-18 12:28:30</w:t>
            </w:r>
          </w:p>
        </w:tc>
        <w:tc>
          <w:tcPr>
            <w:tcW w:w="316" w:type="dxa"/>
          </w:tcPr>
          <w:p w14:paraId="4ACD8C80" w14:textId="77777777" w:rsidR="00ED7375" w:rsidRDefault="00000000">
            <w:r>
              <w:t>5</w:t>
            </w:r>
          </w:p>
        </w:tc>
        <w:tc>
          <w:tcPr>
            <w:tcW w:w="354" w:type="dxa"/>
          </w:tcPr>
          <w:p w14:paraId="4A93D8BA" w14:textId="77777777" w:rsidR="00ED7375" w:rsidRDefault="00ED7375"/>
        </w:tc>
        <w:tc>
          <w:tcPr>
            <w:tcW w:w="6528" w:type="dxa"/>
          </w:tcPr>
          <w:p w14:paraId="24EE2353" w14:textId="77777777" w:rsidR="00ED7375" w:rsidRDefault="00000000">
            <w:r>
              <w:t>The reporter looked so sophisticated to be the buyer. I guess she is smart to detect that. She knows the kind she is selling to.</w:t>
            </w:r>
          </w:p>
        </w:tc>
      </w:tr>
      <w:tr w:rsidR="00ED7375" w14:paraId="7E5D813F" w14:textId="77777777" w:rsidTr="001E6984">
        <w:tc>
          <w:tcPr>
            <w:tcW w:w="1199" w:type="dxa"/>
          </w:tcPr>
          <w:p w14:paraId="1DF519DF" w14:textId="77777777" w:rsidR="00ED7375" w:rsidRDefault="00000000">
            <w:r>
              <w:t>4414</w:t>
            </w:r>
          </w:p>
        </w:tc>
        <w:tc>
          <w:tcPr>
            <w:tcW w:w="941" w:type="dxa"/>
          </w:tcPr>
          <w:p w14:paraId="5EEE5487" w14:textId="77777777" w:rsidR="00ED7375" w:rsidRDefault="00000000">
            <w:r>
              <w:t>@davludi2612</w:t>
            </w:r>
          </w:p>
        </w:tc>
        <w:tc>
          <w:tcPr>
            <w:tcW w:w="403" w:type="dxa"/>
          </w:tcPr>
          <w:p w14:paraId="782DBB0C" w14:textId="77777777" w:rsidR="00ED7375" w:rsidRDefault="00000000">
            <w:r>
              <w:t>2020-11-18 14:00:36</w:t>
            </w:r>
          </w:p>
        </w:tc>
        <w:tc>
          <w:tcPr>
            <w:tcW w:w="316" w:type="dxa"/>
          </w:tcPr>
          <w:p w14:paraId="0D6DACCE" w14:textId="77777777" w:rsidR="00ED7375" w:rsidRDefault="00000000">
            <w:r>
              <w:t>0</w:t>
            </w:r>
          </w:p>
        </w:tc>
        <w:tc>
          <w:tcPr>
            <w:tcW w:w="354" w:type="dxa"/>
          </w:tcPr>
          <w:p w14:paraId="438B0E9D" w14:textId="77777777" w:rsidR="00ED7375" w:rsidRDefault="00ED7375"/>
        </w:tc>
        <w:tc>
          <w:tcPr>
            <w:tcW w:w="6528" w:type="dxa"/>
          </w:tcPr>
          <w:p w14:paraId="48BC6438" w14:textId="77777777" w:rsidR="00ED7375" w:rsidRDefault="00000000">
            <w:r>
              <w:t>@@awuoremily3201 when you sophisticated what do you mean?</w:t>
            </w:r>
          </w:p>
        </w:tc>
      </w:tr>
      <w:tr w:rsidR="00ED7375" w14:paraId="726303B6" w14:textId="77777777" w:rsidTr="001E6984">
        <w:tc>
          <w:tcPr>
            <w:tcW w:w="1199" w:type="dxa"/>
          </w:tcPr>
          <w:p w14:paraId="643443F9" w14:textId="77777777" w:rsidR="00ED7375" w:rsidRDefault="00000000">
            <w:r>
              <w:t>4415</w:t>
            </w:r>
          </w:p>
        </w:tc>
        <w:tc>
          <w:tcPr>
            <w:tcW w:w="941" w:type="dxa"/>
          </w:tcPr>
          <w:p w14:paraId="44208B7D" w14:textId="77777777" w:rsidR="00ED7375" w:rsidRDefault="00000000">
            <w:r>
              <w:t>@awuoremily3201</w:t>
            </w:r>
          </w:p>
        </w:tc>
        <w:tc>
          <w:tcPr>
            <w:tcW w:w="403" w:type="dxa"/>
          </w:tcPr>
          <w:p w14:paraId="2F9400B2" w14:textId="77777777" w:rsidR="00ED7375" w:rsidRDefault="00000000">
            <w:r>
              <w:t>2020-11-18 15:51:49</w:t>
            </w:r>
          </w:p>
        </w:tc>
        <w:tc>
          <w:tcPr>
            <w:tcW w:w="316" w:type="dxa"/>
          </w:tcPr>
          <w:p w14:paraId="5BEB6EAD" w14:textId="77777777" w:rsidR="00ED7375" w:rsidRDefault="00000000">
            <w:r>
              <w:t>4</w:t>
            </w:r>
          </w:p>
        </w:tc>
        <w:tc>
          <w:tcPr>
            <w:tcW w:w="354" w:type="dxa"/>
          </w:tcPr>
          <w:p w14:paraId="7201BDA8" w14:textId="77777777" w:rsidR="00ED7375" w:rsidRDefault="00ED7375"/>
        </w:tc>
        <w:tc>
          <w:tcPr>
            <w:tcW w:w="6528" w:type="dxa"/>
          </w:tcPr>
          <w:p w14:paraId="47D5DBEE" w14:textId="77777777" w:rsidR="00ED7375" w:rsidRDefault="00000000">
            <w:r>
              <w:t>Sophisticated meaning she doesn't look like her normal clients.</w:t>
            </w:r>
          </w:p>
        </w:tc>
      </w:tr>
      <w:tr w:rsidR="00ED7375" w14:paraId="5E958B87" w14:textId="77777777" w:rsidTr="001E6984">
        <w:tc>
          <w:tcPr>
            <w:tcW w:w="1199" w:type="dxa"/>
          </w:tcPr>
          <w:p w14:paraId="5B925D8B" w14:textId="77777777" w:rsidR="00ED7375" w:rsidRDefault="00000000">
            <w:r>
              <w:t>4416</w:t>
            </w:r>
          </w:p>
        </w:tc>
        <w:tc>
          <w:tcPr>
            <w:tcW w:w="941" w:type="dxa"/>
          </w:tcPr>
          <w:p w14:paraId="191B843A" w14:textId="77777777" w:rsidR="00ED7375" w:rsidRDefault="00000000">
            <w:r>
              <w:t>@periskingori7913</w:t>
            </w:r>
          </w:p>
        </w:tc>
        <w:tc>
          <w:tcPr>
            <w:tcW w:w="403" w:type="dxa"/>
          </w:tcPr>
          <w:p w14:paraId="4FAC59AB" w14:textId="77777777" w:rsidR="00ED7375" w:rsidRDefault="00000000">
            <w:r>
              <w:t>2020-11-17 11:23:31</w:t>
            </w:r>
          </w:p>
        </w:tc>
        <w:tc>
          <w:tcPr>
            <w:tcW w:w="316" w:type="dxa"/>
          </w:tcPr>
          <w:p w14:paraId="21F8E298" w14:textId="77777777" w:rsidR="00ED7375" w:rsidRDefault="00000000">
            <w:r>
              <w:t>0</w:t>
            </w:r>
          </w:p>
        </w:tc>
        <w:tc>
          <w:tcPr>
            <w:tcW w:w="354" w:type="dxa"/>
          </w:tcPr>
          <w:p w14:paraId="6419A327" w14:textId="77777777" w:rsidR="00ED7375" w:rsidRDefault="00000000">
            <w:r>
              <w:t>0</w:t>
            </w:r>
          </w:p>
        </w:tc>
        <w:tc>
          <w:tcPr>
            <w:tcW w:w="6528" w:type="dxa"/>
          </w:tcPr>
          <w:p w14:paraId="46950960" w14:textId="77777777" w:rsidR="00ED7375" w:rsidRDefault="00000000">
            <w:r>
              <w:t>Oh my😥😥😥</w:t>
            </w:r>
          </w:p>
        </w:tc>
      </w:tr>
      <w:tr w:rsidR="00ED7375" w14:paraId="52C0C758" w14:textId="77777777" w:rsidTr="001E6984">
        <w:tc>
          <w:tcPr>
            <w:tcW w:w="1199" w:type="dxa"/>
          </w:tcPr>
          <w:p w14:paraId="2A16AA36" w14:textId="77777777" w:rsidR="00ED7375" w:rsidRDefault="00000000">
            <w:r>
              <w:t>4417</w:t>
            </w:r>
          </w:p>
        </w:tc>
        <w:tc>
          <w:tcPr>
            <w:tcW w:w="941" w:type="dxa"/>
          </w:tcPr>
          <w:p w14:paraId="428CB03C" w14:textId="77777777" w:rsidR="00ED7375" w:rsidRDefault="00000000">
            <w:r>
              <w:t>@kimle190</w:t>
            </w:r>
          </w:p>
        </w:tc>
        <w:tc>
          <w:tcPr>
            <w:tcW w:w="403" w:type="dxa"/>
          </w:tcPr>
          <w:p w14:paraId="2A51C6BD" w14:textId="77777777" w:rsidR="00ED7375" w:rsidRDefault="00000000">
            <w:r>
              <w:t>2020-11-17 11:21:04</w:t>
            </w:r>
          </w:p>
        </w:tc>
        <w:tc>
          <w:tcPr>
            <w:tcW w:w="316" w:type="dxa"/>
          </w:tcPr>
          <w:p w14:paraId="1E420B71" w14:textId="77777777" w:rsidR="00ED7375" w:rsidRDefault="00000000">
            <w:r>
              <w:t>0</w:t>
            </w:r>
          </w:p>
        </w:tc>
        <w:tc>
          <w:tcPr>
            <w:tcW w:w="354" w:type="dxa"/>
          </w:tcPr>
          <w:p w14:paraId="66BDAC2A" w14:textId="77777777" w:rsidR="00ED7375" w:rsidRDefault="00000000">
            <w:r>
              <w:t>0</w:t>
            </w:r>
          </w:p>
        </w:tc>
        <w:tc>
          <w:tcPr>
            <w:tcW w:w="6528" w:type="dxa"/>
          </w:tcPr>
          <w:p w14:paraId="1582B75A" w14:textId="77777777" w:rsidR="00ED7375" w:rsidRDefault="00000000">
            <w:r>
              <w:t>45k? Like 45000 us dollars?</w:t>
            </w:r>
          </w:p>
        </w:tc>
      </w:tr>
      <w:tr w:rsidR="00ED7375" w14:paraId="67DD30FE" w14:textId="77777777" w:rsidTr="001E6984">
        <w:tc>
          <w:tcPr>
            <w:tcW w:w="1199" w:type="dxa"/>
          </w:tcPr>
          <w:p w14:paraId="48AC5808" w14:textId="77777777" w:rsidR="00ED7375" w:rsidRDefault="00000000">
            <w:r>
              <w:t>4418</w:t>
            </w:r>
          </w:p>
        </w:tc>
        <w:tc>
          <w:tcPr>
            <w:tcW w:w="941" w:type="dxa"/>
          </w:tcPr>
          <w:p w14:paraId="16B9F550" w14:textId="77777777" w:rsidR="00ED7375" w:rsidRDefault="00000000">
            <w:r>
              <w:t>@standsworship</w:t>
            </w:r>
          </w:p>
        </w:tc>
        <w:tc>
          <w:tcPr>
            <w:tcW w:w="403" w:type="dxa"/>
          </w:tcPr>
          <w:p w14:paraId="7704BFB2" w14:textId="77777777" w:rsidR="00ED7375" w:rsidRDefault="00000000">
            <w:r>
              <w:t>2020-11-17 11:20:46</w:t>
            </w:r>
          </w:p>
        </w:tc>
        <w:tc>
          <w:tcPr>
            <w:tcW w:w="316" w:type="dxa"/>
          </w:tcPr>
          <w:p w14:paraId="0C3B145E" w14:textId="77777777" w:rsidR="00ED7375" w:rsidRDefault="00000000">
            <w:r>
              <w:t>0</w:t>
            </w:r>
          </w:p>
        </w:tc>
        <w:tc>
          <w:tcPr>
            <w:tcW w:w="354" w:type="dxa"/>
          </w:tcPr>
          <w:p w14:paraId="518901A3" w14:textId="77777777" w:rsidR="00ED7375" w:rsidRDefault="00000000">
            <w:r>
              <w:t>0</w:t>
            </w:r>
          </w:p>
        </w:tc>
        <w:tc>
          <w:tcPr>
            <w:tcW w:w="6528" w:type="dxa"/>
          </w:tcPr>
          <w:p w14:paraId="1010997E" w14:textId="77777777" w:rsidR="00ED7375" w:rsidRDefault="00000000">
            <w:r>
              <w:t>stealers or thieves ?</w:t>
            </w:r>
          </w:p>
        </w:tc>
      </w:tr>
      <w:tr w:rsidR="00ED7375" w14:paraId="62A12FBC" w14:textId="77777777" w:rsidTr="001E6984">
        <w:tc>
          <w:tcPr>
            <w:tcW w:w="1199" w:type="dxa"/>
          </w:tcPr>
          <w:p w14:paraId="2BAD5F49" w14:textId="77777777" w:rsidR="00ED7375" w:rsidRDefault="00000000">
            <w:r>
              <w:t>4419</w:t>
            </w:r>
          </w:p>
        </w:tc>
        <w:tc>
          <w:tcPr>
            <w:tcW w:w="941" w:type="dxa"/>
          </w:tcPr>
          <w:p w14:paraId="352D3349" w14:textId="77777777" w:rsidR="00ED7375" w:rsidRDefault="00000000">
            <w:r>
              <w:t>@blessingsgeneral93</w:t>
            </w:r>
          </w:p>
        </w:tc>
        <w:tc>
          <w:tcPr>
            <w:tcW w:w="403" w:type="dxa"/>
          </w:tcPr>
          <w:p w14:paraId="2215411A" w14:textId="77777777" w:rsidR="00ED7375" w:rsidRDefault="00000000">
            <w:r>
              <w:t>2020-11-17 11:14:03</w:t>
            </w:r>
          </w:p>
        </w:tc>
        <w:tc>
          <w:tcPr>
            <w:tcW w:w="316" w:type="dxa"/>
          </w:tcPr>
          <w:p w14:paraId="246F4429" w14:textId="77777777" w:rsidR="00ED7375" w:rsidRDefault="00000000">
            <w:r>
              <w:t>0</w:t>
            </w:r>
          </w:p>
        </w:tc>
        <w:tc>
          <w:tcPr>
            <w:tcW w:w="354" w:type="dxa"/>
          </w:tcPr>
          <w:p w14:paraId="5B9697D5" w14:textId="77777777" w:rsidR="00ED7375" w:rsidRDefault="00000000">
            <w:r>
              <w:t>0</w:t>
            </w:r>
          </w:p>
        </w:tc>
        <w:tc>
          <w:tcPr>
            <w:tcW w:w="6528" w:type="dxa"/>
          </w:tcPr>
          <w:p w14:paraId="3B4BB666" w14:textId="77777777" w:rsidR="00ED7375" w:rsidRDefault="00000000">
            <w:r>
              <w:t xml:space="preserve">Make Adoption Accessible to All Who Need Children But Meticulous Audit Systems and a DATABASE! </w:t>
            </w:r>
            <w:r>
              <w:br/>
            </w:r>
            <w:r>
              <w:br/>
              <w:t>PARENTHOOD FOR ALL WHO CAN'T HAVE CHILDREN , ITS A MATERNAL INSTINCT 🖤❤💚</w:t>
            </w:r>
          </w:p>
        </w:tc>
      </w:tr>
      <w:tr w:rsidR="00ED7375" w14:paraId="2EAB7BCD" w14:textId="77777777" w:rsidTr="001E6984">
        <w:tc>
          <w:tcPr>
            <w:tcW w:w="1199" w:type="dxa"/>
          </w:tcPr>
          <w:p w14:paraId="5CB1207A" w14:textId="77777777" w:rsidR="00ED7375" w:rsidRDefault="00000000">
            <w:r>
              <w:t>4420</w:t>
            </w:r>
          </w:p>
        </w:tc>
        <w:tc>
          <w:tcPr>
            <w:tcW w:w="941" w:type="dxa"/>
          </w:tcPr>
          <w:p w14:paraId="1237D8B7" w14:textId="77777777" w:rsidR="00ED7375" w:rsidRDefault="00000000">
            <w:r>
              <w:t>@yusrad19</w:t>
            </w:r>
          </w:p>
        </w:tc>
        <w:tc>
          <w:tcPr>
            <w:tcW w:w="403" w:type="dxa"/>
          </w:tcPr>
          <w:p w14:paraId="0381A9A5" w14:textId="77777777" w:rsidR="00ED7375" w:rsidRDefault="00000000">
            <w:r>
              <w:t>2020-11-17 11:11:21</w:t>
            </w:r>
          </w:p>
        </w:tc>
        <w:tc>
          <w:tcPr>
            <w:tcW w:w="316" w:type="dxa"/>
          </w:tcPr>
          <w:p w14:paraId="2055C528" w14:textId="77777777" w:rsidR="00ED7375" w:rsidRDefault="00000000">
            <w:r>
              <w:t>0</w:t>
            </w:r>
          </w:p>
        </w:tc>
        <w:tc>
          <w:tcPr>
            <w:tcW w:w="354" w:type="dxa"/>
          </w:tcPr>
          <w:p w14:paraId="15795B70" w14:textId="77777777" w:rsidR="00ED7375" w:rsidRDefault="00000000">
            <w:r>
              <w:t>0</w:t>
            </w:r>
          </w:p>
        </w:tc>
        <w:tc>
          <w:tcPr>
            <w:tcW w:w="6528" w:type="dxa"/>
          </w:tcPr>
          <w:p w14:paraId="6BB58B3C" w14:textId="77777777" w:rsidR="00ED7375" w:rsidRDefault="00000000">
            <w:r>
              <w:t>Sad state of affairs.... 😢😢</w:t>
            </w:r>
          </w:p>
        </w:tc>
      </w:tr>
      <w:tr w:rsidR="00ED7375" w14:paraId="5543F9D4" w14:textId="77777777" w:rsidTr="001E6984">
        <w:tc>
          <w:tcPr>
            <w:tcW w:w="1199" w:type="dxa"/>
          </w:tcPr>
          <w:p w14:paraId="03B93CD2" w14:textId="77777777" w:rsidR="00ED7375" w:rsidRDefault="00000000">
            <w:r>
              <w:t>4421</w:t>
            </w:r>
          </w:p>
        </w:tc>
        <w:tc>
          <w:tcPr>
            <w:tcW w:w="941" w:type="dxa"/>
          </w:tcPr>
          <w:p w14:paraId="745EF37E" w14:textId="77777777" w:rsidR="00ED7375" w:rsidRDefault="00000000">
            <w:r>
              <w:t>@munyirimaina5408</w:t>
            </w:r>
          </w:p>
        </w:tc>
        <w:tc>
          <w:tcPr>
            <w:tcW w:w="403" w:type="dxa"/>
          </w:tcPr>
          <w:p w14:paraId="79B0133E" w14:textId="77777777" w:rsidR="00ED7375" w:rsidRDefault="00000000">
            <w:r>
              <w:t>2020-11-17 11:05:19</w:t>
            </w:r>
          </w:p>
        </w:tc>
        <w:tc>
          <w:tcPr>
            <w:tcW w:w="316" w:type="dxa"/>
          </w:tcPr>
          <w:p w14:paraId="72DF3612" w14:textId="77777777" w:rsidR="00ED7375" w:rsidRDefault="00000000">
            <w:r>
              <w:t>2</w:t>
            </w:r>
          </w:p>
        </w:tc>
        <w:tc>
          <w:tcPr>
            <w:tcW w:w="354" w:type="dxa"/>
          </w:tcPr>
          <w:p w14:paraId="782A36D0" w14:textId="77777777" w:rsidR="00ED7375" w:rsidRDefault="00000000">
            <w:r>
              <w:t>0</w:t>
            </w:r>
          </w:p>
        </w:tc>
        <w:tc>
          <w:tcPr>
            <w:tcW w:w="6528" w:type="dxa"/>
          </w:tcPr>
          <w:p w14:paraId="0685C785" w14:textId="77777777" w:rsidR="00ED7375" w:rsidRDefault="00000000">
            <w:r>
              <w:t>Evil resides in Kenya. This is just a tip of the iceberg 😢🧐</w:t>
            </w:r>
          </w:p>
        </w:tc>
      </w:tr>
      <w:tr w:rsidR="00ED7375" w14:paraId="2A033192" w14:textId="77777777" w:rsidTr="001E6984">
        <w:tc>
          <w:tcPr>
            <w:tcW w:w="1199" w:type="dxa"/>
          </w:tcPr>
          <w:p w14:paraId="2BD422EB" w14:textId="77777777" w:rsidR="00ED7375" w:rsidRDefault="00000000">
            <w:r>
              <w:t>4422</w:t>
            </w:r>
          </w:p>
        </w:tc>
        <w:tc>
          <w:tcPr>
            <w:tcW w:w="941" w:type="dxa"/>
          </w:tcPr>
          <w:p w14:paraId="044C503D" w14:textId="77777777" w:rsidR="00ED7375" w:rsidRDefault="00000000">
            <w:r>
              <w:t>@selenarobinson1493</w:t>
            </w:r>
          </w:p>
        </w:tc>
        <w:tc>
          <w:tcPr>
            <w:tcW w:w="403" w:type="dxa"/>
          </w:tcPr>
          <w:p w14:paraId="7EAEF6D8" w14:textId="77777777" w:rsidR="00ED7375" w:rsidRDefault="00000000">
            <w:r>
              <w:t>2020-11-17 10:54:57</w:t>
            </w:r>
          </w:p>
        </w:tc>
        <w:tc>
          <w:tcPr>
            <w:tcW w:w="316" w:type="dxa"/>
          </w:tcPr>
          <w:p w14:paraId="1940AFA3" w14:textId="77777777" w:rsidR="00ED7375" w:rsidRDefault="00000000">
            <w:r>
              <w:t>0</w:t>
            </w:r>
          </w:p>
        </w:tc>
        <w:tc>
          <w:tcPr>
            <w:tcW w:w="354" w:type="dxa"/>
          </w:tcPr>
          <w:p w14:paraId="619EBABB" w14:textId="77777777" w:rsidR="00ED7375" w:rsidRDefault="00000000">
            <w:r>
              <w:t>0</w:t>
            </w:r>
          </w:p>
        </w:tc>
        <w:tc>
          <w:tcPr>
            <w:tcW w:w="6528" w:type="dxa"/>
          </w:tcPr>
          <w:p w14:paraId="216E92D1" w14:textId="77777777" w:rsidR="00ED7375" w:rsidRDefault="00000000">
            <w:r>
              <w:t>What enrages me is that it appears that human suffering will continue and continue while the criminals keep getting away. Citizens will have to become more vigilant when it comes to your children. Always know your surroundings and pick up any radars that goes through your minds if something is not right.</w:t>
            </w:r>
          </w:p>
        </w:tc>
      </w:tr>
      <w:tr w:rsidR="00ED7375" w14:paraId="62CE3B39" w14:textId="77777777" w:rsidTr="001E6984">
        <w:tc>
          <w:tcPr>
            <w:tcW w:w="1199" w:type="dxa"/>
          </w:tcPr>
          <w:p w14:paraId="5791791E" w14:textId="77777777" w:rsidR="00ED7375" w:rsidRDefault="00000000">
            <w:r>
              <w:t>4423</w:t>
            </w:r>
          </w:p>
        </w:tc>
        <w:tc>
          <w:tcPr>
            <w:tcW w:w="941" w:type="dxa"/>
          </w:tcPr>
          <w:p w14:paraId="02E04DE4" w14:textId="77777777" w:rsidR="00ED7375" w:rsidRDefault="00000000">
            <w:r>
              <w:t>@khadarbaadil3419</w:t>
            </w:r>
          </w:p>
        </w:tc>
        <w:tc>
          <w:tcPr>
            <w:tcW w:w="403" w:type="dxa"/>
          </w:tcPr>
          <w:p w14:paraId="7218DD12" w14:textId="77777777" w:rsidR="00ED7375" w:rsidRDefault="00000000">
            <w:r>
              <w:t>2020-11-17 10:52:56</w:t>
            </w:r>
          </w:p>
        </w:tc>
        <w:tc>
          <w:tcPr>
            <w:tcW w:w="316" w:type="dxa"/>
          </w:tcPr>
          <w:p w14:paraId="3EE5F30D" w14:textId="77777777" w:rsidR="00ED7375" w:rsidRDefault="00000000">
            <w:r>
              <w:t>3336</w:t>
            </w:r>
          </w:p>
        </w:tc>
        <w:tc>
          <w:tcPr>
            <w:tcW w:w="354" w:type="dxa"/>
          </w:tcPr>
          <w:p w14:paraId="16AA1FB4" w14:textId="77777777" w:rsidR="00ED7375" w:rsidRDefault="00000000">
            <w:r>
              <w:t>228</w:t>
            </w:r>
          </w:p>
        </w:tc>
        <w:tc>
          <w:tcPr>
            <w:tcW w:w="6528" w:type="dxa"/>
          </w:tcPr>
          <w:p w14:paraId="178EF809" w14:textId="77777777" w:rsidR="00ED7375" w:rsidRDefault="00000000">
            <w:r>
              <w:t>What was the purpose of this investigation if none of the criminals was arrested or convicted? I was expecting the police to storm in when he took the money. Shocking.</w:t>
            </w:r>
          </w:p>
        </w:tc>
      </w:tr>
      <w:tr w:rsidR="00ED7375" w14:paraId="6D5530E5" w14:textId="77777777" w:rsidTr="001E6984">
        <w:tc>
          <w:tcPr>
            <w:tcW w:w="1199" w:type="dxa"/>
          </w:tcPr>
          <w:p w14:paraId="1CC2DE43" w14:textId="77777777" w:rsidR="00ED7375" w:rsidRDefault="00000000">
            <w:r>
              <w:t>4424</w:t>
            </w:r>
          </w:p>
        </w:tc>
        <w:tc>
          <w:tcPr>
            <w:tcW w:w="941" w:type="dxa"/>
          </w:tcPr>
          <w:p w14:paraId="7AD58109" w14:textId="77777777" w:rsidR="00ED7375" w:rsidRDefault="00000000">
            <w:r>
              <w:t>@sucadosman8457</w:t>
            </w:r>
          </w:p>
        </w:tc>
        <w:tc>
          <w:tcPr>
            <w:tcW w:w="403" w:type="dxa"/>
          </w:tcPr>
          <w:p w14:paraId="6BC42828" w14:textId="77777777" w:rsidR="00ED7375" w:rsidRDefault="00000000">
            <w:r>
              <w:t>2020-11-18 09:35:01</w:t>
            </w:r>
          </w:p>
        </w:tc>
        <w:tc>
          <w:tcPr>
            <w:tcW w:w="316" w:type="dxa"/>
          </w:tcPr>
          <w:p w14:paraId="5F458A54" w14:textId="77777777" w:rsidR="00ED7375" w:rsidRDefault="00000000">
            <w:r>
              <w:t>586</w:t>
            </w:r>
          </w:p>
        </w:tc>
        <w:tc>
          <w:tcPr>
            <w:tcW w:w="354" w:type="dxa"/>
          </w:tcPr>
          <w:p w14:paraId="09D8A5D7" w14:textId="77777777" w:rsidR="00ED7375" w:rsidRDefault="00ED7375"/>
        </w:tc>
        <w:tc>
          <w:tcPr>
            <w:tcW w:w="6528" w:type="dxa"/>
          </w:tcPr>
          <w:p w14:paraId="575EDD1B" w14:textId="77777777" w:rsidR="00ED7375" w:rsidRDefault="00000000">
            <w:r>
              <w:t>Police and criminal work together</w:t>
            </w:r>
          </w:p>
        </w:tc>
      </w:tr>
      <w:tr w:rsidR="00ED7375" w14:paraId="56C95616" w14:textId="77777777" w:rsidTr="001E6984">
        <w:tc>
          <w:tcPr>
            <w:tcW w:w="1199" w:type="dxa"/>
          </w:tcPr>
          <w:p w14:paraId="7841A418" w14:textId="77777777" w:rsidR="00ED7375" w:rsidRDefault="00000000">
            <w:r>
              <w:t>4425</w:t>
            </w:r>
          </w:p>
        </w:tc>
        <w:tc>
          <w:tcPr>
            <w:tcW w:w="941" w:type="dxa"/>
          </w:tcPr>
          <w:p w14:paraId="094123EF" w14:textId="77777777" w:rsidR="00ED7375" w:rsidRDefault="00000000">
            <w:r>
              <w:t>@daisydennis6685</w:t>
            </w:r>
          </w:p>
        </w:tc>
        <w:tc>
          <w:tcPr>
            <w:tcW w:w="403" w:type="dxa"/>
          </w:tcPr>
          <w:p w14:paraId="230C3B01" w14:textId="77777777" w:rsidR="00ED7375" w:rsidRDefault="00000000">
            <w:r>
              <w:t>2020-11-18 13:51:48</w:t>
            </w:r>
          </w:p>
        </w:tc>
        <w:tc>
          <w:tcPr>
            <w:tcW w:w="316" w:type="dxa"/>
          </w:tcPr>
          <w:p w14:paraId="27404B2A" w14:textId="77777777" w:rsidR="00ED7375" w:rsidRDefault="00000000">
            <w:r>
              <w:t>145</w:t>
            </w:r>
          </w:p>
        </w:tc>
        <w:tc>
          <w:tcPr>
            <w:tcW w:w="354" w:type="dxa"/>
          </w:tcPr>
          <w:p w14:paraId="68904DC4" w14:textId="77777777" w:rsidR="00ED7375" w:rsidRDefault="00ED7375"/>
        </w:tc>
        <w:tc>
          <w:tcPr>
            <w:tcW w:w="6528" w:type="dxa"/>
          </w:tcPr>
          <w:p w14:paraId="03044B4C" w14:textId="77777777" w:rsidR="00ED7375" w:rsidRDefault="00000000">
            <w:r>
              <w:t>I was expecting the same.</w:t>
            </w:r>
          </w:p>
        </w:tc>
      </w:tr>
      <w:tr w:rsidR="00ED7375" w14:paraId="7DA7437C" w14:textId="77777777" w:rsidTr="001E6984">
        <w:tc>
          <w:tcPr>
            <w:tcW w:w="1199" w:type="dxa"/>
          </w:tcPr>
          <w:p w14:paraId="04F85BAC" w14:textId="77777777" w:rsidR="00ED7375" w:rsidRDefault="00000000">
            <w:r>
              <w:t>4426</w:t>
            </w:r>
          </w:p>
        </w:tc>
        <w:tc>
          <w:tcPr>
            <w:tcW w:w="941" w:type="dxa"/>
          </w:tcPr>
          <w:p w14:paraId="46E17926" w14:textId="77777777" w:rsidR="00ED7375" w:rsidRDefault="00000000">
            <w:r>
              <w:t>@mzee5533</w:t>
            </w:r>
          </w:p>
        </w:tc>
        <w:tc>
          <w:tcPr>
            <w:tcW w:w="403" w:type="dxa"/>
          </w:tcPr>
          <w:p w14:paraId="52F19253" w14:textId="77777777" w:rsidR="00ED7375" w:rsidRDefault="00000000">
            <w:r>
              <w:t>2020-11-18 15:02:40</w:t>
            </w:r>
          </w:p>
        </w:tc>
        <w:tc>
          <w:tcPr>
            <w:tcW w:w="316" w:type="dxa"/>
          </w:tcPr>
          <w:p w14:paraId="18876D18" w14:textId="77777777" w:rsidR="00ED7375" w:rsidRDefault="00000000">
            <w:r>
              <w:t>197</w:t>
            </w:r>
          </w:p>
        </w:tc>
        <w:tc>
          <w:tcPr>
            <w:tcW w:w="354" w:type="dxa"/>
          </w:tcPr>
          <w:p w14:paraId="1E70FDA0" w14:textId="77777777" w:rsidR="00ED7375" w:rsidRDefault="00ED7375"/>
        </w:tc>
        <w:tc>
          <w:tcPr>
            <w:tcW w:w="6528" w:type="dxa"/>
          </w:tcPr>
          <w:p w14:paraId="6FBE96AC" w14:textId="77777777" w:rsidR="00ED7375" w:rsidRDefault="00000000">
            <w:r>
              <w:t>Some have been arrested just saw it on news last night</w:t>
            </w:r>
          </w:p>
        </w:tc>
      </w:tr>
      <w:tr w:rsidR="00ED7375" w14:paraId="615B5435" w14:textId="77777777" w:rsidTr="001E6984">
        <w:tc>
          <w:tcPr>
            <w:tcW w:w="1199" w:type="dxa"/>
          </w:tcPr>
          <w:p w14:paraId="14D4E7C2" w14:textId="77777777" w:rsidR="00ED7375" w:rsidRDefault="00000000">
            <w:r>
              <w:t>4427</w:t>
            </w:r>
          </w:p>
        </w:tc>
        <w:tc>
          <w:tcPr>
            <w:tcW w:w="941" w:type="dxa"/>
          </w:tcPr>
          <w:p w14:paraId="46CBACC2" w14:textId="77777777" w:rsidR="00ED7375" w:rsidRDefault="00000000">
            <w:r>
              <w:t>@abdirahmanlohowlohow3289</w:t>
            </w:r>
          </w:p>
        </w:tc>
        <w:tc>
          <w:tcPr>
            <w:tcW w:w="403" w:type="dxa"/>
          </w:tcPr>
          <w:p w14:paraId="0EAF598F" w14:textId="77777777" w:rsidR="00ED7375" w:rsidRDefault="00000000">
            <w:r>
              <w:t>2020-11-19 09:11:20</w:t>
            </w:r>
          </w:p>
        </w:tc>
        <w:tc>
          <w:tcPr>
            <w:tcW w:w="316" w:type="dxa"/>
          </w:tcPr>
          <w:p w14:paraId="780B7692" w14:textId="77777777" w:rsidR="00ED7375" w:rsidRDefault="00000000">
            <w:r>
              <w:t>19</w:t>
            </w:r>
          </w:p>
        </w:tc>
        <w:tc>
          <w:tcPr>
            <w:tcW w:w="354" w:type="dxa"/>
          </w:tcPr>
          <w:p w14:paraId="6AD0C502" w14:textId="77777777" w:rsidR="00ED7375" w:rsidRDefault="00ED7375"/>
        </w:tc>
        <w:tc>
          <w:tcPr>
            <w:tcW w:w="6528" w:type="dxa"/>
          </w:tcPr>
          <w:p w14:paraId="6622D53C" w14:textId="77777777" w:rsidR="00ED7375" w:rsidRDefault="00000000">
            <w:r>
              <w:t>@Celebrating TheRapture they will be arresst but no conviction so sad</w:t>
            </w:r>
          </w:p>
        </w:tc>
      </w:tr>
      <w:tr w:rsidR="00ED7375" w14:paraId="4FEEB38E" w14:textId="77777777" w:rsidTr="001E6984">
        <w:tc>
          <w:tcPr>
            <w:tcW w:w="1199" w:type="dxa"/>
          </w:tcPr>
          <w:p w14:paraId="07BA674C" w14:textId="77777777" w:rsidR="00ED7375" w:rsidRDefault="00000000">
            <w:r>
              <w:t>4428</w:t>
            </w:r>
          </w:p>
        </w:tc>
        <w:tc>
          <w:tcPr>
            <w:tcW w:w="941" w:type="dxa"/>
          </w:tcPr>
          <w:p w14:paraId="1519939F" w14:textId="77777777" w:rsidR="00ED7375" w:rsidRDefault="00000000">
            <w:r>
              <w:t>@aquariusthompson8212</w:t>
            </w:r>
          </w:p>
        </w:tc>
        <w:tc>
          <w:tcPr>
            <w:tcW w:w="403" w:type="dxa"/>
          </w:tcPr>
          <w:p w14:paraId="1140F968" w14:textId="77777777" w:rsidR="00ED7375" w:rsidRDefault="00000000">
            <w:r>
              <w:t>2020-11-20 06:03:17</w:t>
            </w:r>
          </w:p>
        </w:tc>
        <w:tc>
          <w:tcPr>
            <w:tcW w:w="316" w:type="dxa"/>
          </w:tcPr>
          <w:p w14:paraId="04ACB891" w14:textId="77777777" w:rsidR="00ED7375" w:rsidRDefault="00000000">
            <w:r>
              <w:t>94</w:t>
            </w:r>
          </w:p>
        </w:tc>
        <w:tc>
          <w:tcPr>
            <w:tcW w:w="354" w:type="dxa"/>
          </w:tcPr>
          <w:p w14:paraId="71314579" w14:textId="77777777" w:rsidR="00ED7375" w:rsidRDefault="00ED7375"/>
        </w:tc>
        <w:tc>
          <w:tcPr>
            <w:tcW w:w="6528" w:type="dxa"/>
          </w:tcPr>
          <w:p w14:paraId="0A433902" w14:textId="77777777" w:rsidR="00ED7375" w:rsidRDefault="00000000">
            <w:r>
              <w:t>Idk maybe .....TO BRING AWARENESS TO THE SITUATION .... Perhaps</w:t>
            </w:r>
          </w:p>
        </w:tc>
      </w:tr>
      <w:tr w:rsidR="00ED7375" w14:paraId="0D173A5E" w14:textId="77777777" w:rsidTr="001E6984">
        <w:tc>
          <w:tcPr>
            <w:tcW w:w="1199" w:type="dxa"/>
          </w:tcPr>
          <w:p w14:paraId="136B2069" w14:textId="77777777" w:rsidR="00ED7375" w:rsidRDefault="00000000">
            <w:r>
              <w:t>4429</w:t>
            </w:r>
          </w:p>
        </w:tc>
        <w:tc>
          <w:tcPr>
            <w:tcW w:w="941" w:type="dxa"/>
          </w:tcPr>
          <w:p w14:paraId="0FC71D1C" w14:textId="77777777" w:rsidR="00ED7375" w:rsidRDefault="00000000">
            <w:r>
              <w:t>@loisemuchiri6390</w:t>
            </w:r>
          </w:p>
        </w:tc>
        <w:tc>
          <w:tcPr>
            <w:tcW w:w="403" w:type="dxa"/>
          </w:tcPr>
          <w:p w14:paraId="64B48127" w14:textId="77777777" w:rsidR="00ED7375" w:rsidRDefault="00000000">
            <w:r>
              <w:t>2020-11-17 10:46:29</w:t>
            </w:r>
          </w:p>
        </w:tc>
        <w:tc>
          <w:tcPr>
            <w:tcW w:w="316" w:type="dxa"/>
          </w:tcPr>
          <w:p w14:paraId="7BCBA808" w14:textId="77777777" w:rsidR="00ED7375" w:rsidRDefault="00000000">
            <w:r>
              <w:t>0</w:t>
            </w:r>
          </w:p>
        </w:tc>
        <w:tc>
          <w:tcPr>
            <w:tcW w:w="354" w:type="dxa"/>
          </w:tcPr>
          <w:p w14:paraId="4EFA2634" w14:textId="77777777" w:rsidR="00ED7375" w:rsidRDefault="00000000">
            <w:r>
              <w:t>0</w:t>
            </w:r>
          </w:p>
        </w:tc>
        <w:tc>
          <w:tcPr>
            <w:tcW w:w="6528" w:type="dxa"/>
          </w:tcPr>
          <w:p w14:paraId="6D9876EC" w14:textId="77777777" w:rsidR="00ED7375" w:rsidRDefault="00000000">
            <w:r>
              <w:t>The traffickers don't even look like the money they sell the kids, may they suffer till they die!, why do that to a woman who has labored to have a kid? And you don't even know the journey the woman has gone through to bring the child to this world! And those who buy kids should also be arrested! Why not adopt a child the right way</w:t>
            </w:r>
          </w:p>
        </w:tc>
      </w:tr>
      <w:tr w:rsidR="00ED7375" w14:paraId="4E377904" w14:textId="77777777" w:rsidTr="001E6984">
        <w:tc>
          <w:tcPr>
            <w:tcW w:w="1199" w:type="dxa"/>
          </w:tcPr>
          <w:p w14:paraId="4F26DAB9" w14:textId="77777777" w:rsidR="00ED7375" w:rsidRDefault="00000000">
            <w:r>
              <w:t>4430</w:t>
            </w:r>
          </w:p>
        </w:tc>
        <w:tc>
          <w:tcPr>
            <w:tcW w:w="941" w:type="dxa"/>
          </w:tcPr>
          <w:p w14:paraId="20A1DC5A" w14:textId="77777777" w:rsidR="00ED7375" w:rsidRDefault="00000000">
            <w:r>
              <w:t>@carolinemutegi1056</w:t>
            </w:r>
          </w:p>
        </w:tc>
        <w:tc>
          <w:tcPr>
            <w:tcW w:w="403" w:type="dxa"/>
          </w:tcPr>
          <w:p w14:paraId="7C8F26CF" w14:textId="77777777" w:rsidR="00ED7375" w:rsidRDefault="00000000">
            <w:r>
              <w:t>2020-11-17 10:44:59</w:t>
            </w:r>
          </w:p>
        </w:tc>
        <w:tc>
          <w:tcPr>
            <w:tcW w:w="316" w:type="dxa"/>
          </w:tcPr>
          <w:p w14:paraId="1AD0C34B" w14:textId="77777777" w:rsidR="00ED7375" w:rsidRDefault="00000000">
            <w:r>
              <w:t>0</w:t>
            </w:r>
          </w:p>
        </w:tc>
        <w:tc>
          <w:tcPr>
            <w:tcW w:w="354" w:type="dxa"/>
          </w:tcPr>
          <w:p w14:paraId="55E0E3E5" w14:textId="77777777" w:rsidR="00ED7375" w:rsidRDefault="00000000">
            <w:r>
              <w:t>0</w:t>
            </w:r>
          </w:p>
        </w:tc>
        <w:tc>
          <w:tcPr>
            <w:tcW w:w="6528" w:type="dxa"/>
          </w:tcPr>
          <w:p w14:paraId="2F93A541" w14:textId="77777777" w:rsidR="00ED7375" w:rsidRDefault="00000000">
            <w:r>
              <w:t>Very evil... And what is the GOK doing?</w:t>
            </w:r>
          </w:p>
        </w:tc>
      </w:tr>
      <w:tr w:rsidR="00ED7375" w14:paraId="51082D4D" w14:textId="77777777" w:rsidTr="001E6984">
        <w:tc>
          <w:tcPr>
            <w:tcW w:w="1199" w:type="dxa"/>
          </w:tcPr>
          <w:p w14:paraId="412A7674" w14:textId="77777777" w:rsidR="00ED7375" w:rsidRDefault="00000000">
            <w:r>
              <w:t>4431</w:t>
            </w:r>
          </w:p>
        </w:tc>
        <w:tc>
          <w:tcPr>
            <w:tcW w:w="941" w:type="dxa"/>
          </w:tcPr>
          <w:p w14:paraId="150F1E7A" w14:textId="77777777" w:rsidR="00ED7375" w:rsidRDefault="00000000">
            <w:r>
              <w:t>@laudkoomson4524</w:t>
            </w:r>
          </w:p>
        </w:tc>
        <w:tc>
          <w:tcPr>
            <w:tcW w:w="403" w:type="dxa"/>
          </w:tcPr>
          <w:p w14:paraId="0010FC1A" w14:textId="77777777" w:rsidR="00ED7375" w:rsidRDefault="00000000">
            <w:r>
              <w:t>2020-11-17 10:39:07</w:t>
            </w:r>
          </w:p>
        </w:tc>
        <w:tc>
          <w:tcPr>
            <w:tcW w:w="316" w:type="dxa"/>
          </w:tcPr>
          <w:p w14:paraId="26A41364" w14:textId="77777777" w:rsidR="00ED7375" w:rsidRDefault="00000000">
            <w:r>
              <w:t>0</w:t>
            </w:r>
          </w:p>
        </w:tc>
        <w:tc>
          <w:tcPr>
            <w:tcW w:w="354" w:type="dxa"/>
          </w:tcPr>
          <w:p w14:paraId="7F88A1AB" w14:textId="77777777" w:rsidR="00ED7375" w:rsidRDefault="00000000">
            <w:r>
              <w:t>0</w:t>
            </w:r>
          </w:p>
        </w:tc>
        <w:tc>
          <w:tcPr>
            <w:tcW w:w="6528" w:type="dxa"/>
          </w:tcPr>
          <w:p w14:paraId="37AF0965" w14:textId="77777777" w:rsidR="00ED7375" w:rsidRDefault="00000000">
            <w:r>
              <w:t>I dont get the purpose of this expose..</w:t>
            </w:r>
            <w:r>
              <w:br/>
              <w:t>if you have every reason for arresting and confronting them, why wont you do so than to let the video do the arrest.</w:t>
            </w:r>
            <w:r>
              <w:br/>
              <w:t>I honestly do not know what this release seeks to achieve</w:t>
            </w:r>
          </w:p>
        </w:tc>
      </w:tr>
      <w:tr w:rsidR="00ED7375" w14:paraId="6D4E2452" w14:textId="77777777" w:rsidTr="001E6984">
        <w:tc>
          <w:tcPr>
            <w:tcW w:w="1199" w:type="dxa"/>
          </w:tcPr>
          <w:p w14:paraId="41BEB2FF" w14:textId="77777777" w:rsidR="00ED7375" w:rsidRDefault="00000000">
            <w:r>
              <w:t>4432</w:t>
            </w:r>
          </w:p>
        </w:tc>
        <w:tc>
          <w:tcPr>
            <w:tcW w:w="941" w:type="dxa"/>
          </w:tcPr>
          <w:p w14:paraId="4BE5BA2D" w14:textId="77777777" w:rsidR="00ED7375" w:rsidRDefault="00000000">
            <w:r>
              <w:t>@wholexam7547</w:t>
            </w:r>
          </w:p>
        </w:tc>
        <w:tc>
          <w:tcPr>
            <w:tcW w:w="403" w:type="dxa"/>
          </w:tcPr>
          <w:p w14:paraId="47242C82" w14:textId="77777777" w:rsidR="00ED7375" w:rsidRDefault="00000000">
            <w:r>
              <w:t>2020-11-17 10:38:08</w:t>
            </w:r>
          </w:p>
        </w:tc>
        <w:tc>
          <w:tcPr>
            <w:tcW w:w="316" w:type="dxa"/>
          </w:tcPr>
          <w:p w14:paraId="51CC6119" w14:textId="77777777" w:rsidR="00ED7375" w:rsidRDefault="00000000">
            <w:r>
              <w:t>0</w:t>
            </w:r>
          </w:p>
        </w:tc>
        <w:tc>
          <w:tcPr>
            <w:tcW w:w="354" w:type="dxa"/>
          </w:tcPr>
          <w:p w14:paraId="28B5EF2C" w14:textId="77777777" w:rsidR="00ED7375" w:rsidRDefault="00000000">
            <w:r>
              <w:t>0</w:t>
            </w:r>
          </w:p>
        </w:tc>
        <w:tc>
          <w:tcPr>
            <w:tcW w:w="6528" w:type="dxa"/>
          </w:tcPr>
          <w:p w14:paraId="66A544D2" w14:textId="77777777" w:rsidR="00ED7375" w:rsidRDefault="00000000">
            <w:r>
              <w:t>Somebody give me a gun and the address of these people</w:t>
            </w:r>
          </w:p>
        </w:tc>
      </w:tr>
      <w:tr w:rsidR="00ED7375" w14:paraId="30CE5808" w14:textId="77777777" w:rsidTr="001E6984">
        <w:tc>
          <w:tcPr>
            <w:tcW w:w="1199" w:type="dxa"/>
          </w:tcPr>
          <w:p w14:paraId="69D45D8A" w14:textId="77777777" w:rsidR="00ED7375" w:rsidRDefault="00000000">
            <w:r>
              <w:t>4433</w:t>
            </w:r>
          </w:p>
        </w:tc>
        <w:tc>
          <w:tcPr>
            <w:tcW w:w="941" w:type="dxa"/>
          </w:tcPr>
          <w:p w14:paraId="13156BCD" w14:textId="77777777" w:rsidR="00ED7375" w:rsidRDefault="00000000">
            <w:r>
              <w:t>@judyclara330</w:t>
            </w:r>
          </w:p>
        </w:tc>
        <w:tc>
          <w:tcPr>
            <w:tcW w:w="403" w:type="dxa"/>
          </w:tcPr>
          <w:p w14:paraId="37D543D5" w14:textId="77777777" w:rsidR="00ED7375" w:rsidRDefault="00000000">
            <w:r>
              <w:t>2020-11-17 10:27:43</w:t>
            </w:r>
          </w:p>
        </w:tc>
        <w:tc>
          <w:tcPr>
            <w:tcW w:w="316" w:type="dxa"/>
          </w:tcPr>
          <w:p w14:paraId="0B980A3D" w14:textId="77777777" w:rsidR="00ED7375" w:rsidRDefault="00000000">
            <w:r>
              <w:t>1</w:t>
            </w:r>
          </w:p>
        </w:tc>
        <w:tc>
          <w:tcPr>
            <w:tcW w:w="354" w:type="dxa"/>
          </w:tcPr>
          <w:p w14:paraId="62CD810D" w14:textId="77777777" w:rsidR="00ED7375" w:rsidRDefault="00000000">
            <w:r>
              <w:t>2</w:t>
            </w:r>
          </w:p>
        </w:tc>
        <w:tc>
          <w:tcPr>
            <w:tcW w:w="6528" w:type="dxa"/>
          </w:tcPr>
          <w:p w14:paraId="00DCC716" w14:textId="77777777" w:rsidR="00ED7375" w:rsidRDefault="00000000">
            <w:r>
              <w:t>May God help us 🇰🇪</w:t>
            </w:r>
          </w:p>
        </w:tc>
      </w:tr>
      <w:tr w:rsidR="00ED7375" w14:paraId="768E1E27" w14:textId="77777777" w:rsidTr="001E6984">
        <w:tc>
          <w:tcPr>
            <w:tcW w:w="1199" w:type="dxa"/>
          </w:tcPr>
          <w:p w14:paraId="7713F7DB" w14:textId="77777777" w:rsidR="00ED7375" w:rsidRDefault="00000000">
            <w:r>
              <w:t>4434</w:t>
            </w:r>
          </w:p>
        </w:tc>
        <w:tc>
          <w:tcPr>
            <w:tcW w:w="941" w:type="dxa"/>
          </w:tcPr>
          <w:p w14:paraId="541886CE" w14:textId="77777777" w:rsidR="00ED7375" w:rsidRDefault="00000000">
            <w:r>
              <w:t>@GamerZz-yk3mf</w:t>
            </w:r>
          </w:p>
        </w:tc>
        <w:tc>
          <w:tcPr>
            <w:tcW w:w="403" w:type="dxa"/>
          </w:tcPr>
          <w:p w14:paraId="4BF860D5" w14:textId="77777777" w:rsidR="00ED7375" w:rsidRDefault="00000000">
            <w:r>
              <w:t>2020-11-17 10:35:33</w:t>
            </w:r>
          </w:p>
        </w:tc>
        <w:tc>
          <w:tcPr>
            <w:tcW w:w="316" w:type="dxa"/>
          </w:tcPr>
          <w:p w14:paraId="12A7969C" w14:textId="77777777" w:rsidR="00ED7375" w:rsidRDefault="00000000">
            <w:r>
              <w:t>0</w:t>
            </w:r>
          </w:p>
        </w:tc>
        <w:tc>
          <w:tcPr>
            <w:tcW w:w="354" w:type="dxa"/>
          </w:tcPr>
          <w:p w14:paraId="4249A03C" w14:textId="77777777" w:rsidR="00ED7375" w:rsidRDefault="00ED7375"/>
        </w:tc>
        <w:tc>
          <w:tcPr>
            <w:tcW w:w="6528" w:type="dxa"/>
          </w:tcPr>
          <w:p w14:paraId="1D94F52A" w14:textId="77777777" w:rsidR="00ED7375" w:rsidRDefault="00000000">
            <w:r>
              <w:t>It doesn’t only happen in Kenya it’s a worldwide thing</w:t>
            </w:r>
          </w:p>
        </w:tc>
      </w:tr>
      <w:tr w:rsidR="00ED7375" w14:paraId="6A5D6A9B" w14:textId="77777777" w:rsidTr="001E6984">
        <w:tc>
          <w:tcPr>
            <w:tcW w:w="1199" w:type="dxa"/>
          </w:tcPr>
          <w:p w14:paraId="4527AC76" w14:textId="77777777" w:rsidR="00ED7375" w:rsidRDefault="00000000">
            <w:r>
              <w:t>4435</w:t>
            </w:r>
          </w:p>
        </w:tc>
        <w:tc>
          <w:tcPr>
            <w:tcW w:w="941" w:type="dxa"/>
          </w:tcPr>
          <w:p w14:paraId="1E101318" w14:textId="77777777" w:rsidR="00ED7375" w:rsidRDefault="00000000">
            <w:r>
              <w:t>@judyclara330</w:t>
            </w:r>
          </w:p>
        </w:tc>
        <w:tc>
          <w:tcPr>
            <w:tcW w:w="403" w:type="dxa"/>
          </w:tcPr>
          <w:p w14:paraId="69B94C98" w14:textId="77777777" w:rsidR="00ED7375" w:rsidRDefault="00000000">
            <w:r>
              <w:t>2020-11-17 10:47:01</w:t>
            </w:r>
          </w:p>
        </w:tc>
        <w:tc>
          <w:tcPr>
            <w:tcW w:w="316" w:type="dxa"/>
          </w:tcPr>
          <w:p w14:paraId="04BC4B00" w14:textId="77777777" w:rsidR="00ED7375" w:rsidRDefault="00000000">
            <w:r>
              <w:t>0</w:t>
            </w:r>
          </w:p>
        </w:tc>
        <w:tc>
          <w:tcPr>
            <w:tcW w:w="354" w:type="dxa"/>
          </w:tcPr>
          <w:p w14:paraId="4695E211" w14:textId="77777777" w:rsidR="00ED7375" w:rsidRDefault="00ED7375"/>
        </w:tc>
        <w:tc>
          <w:tcPr>
            <w:tcW w:w="6528" w:type="dxa"/>
          </w:tcPr>
          <w:p w14:paraId="7F0E8050" w14:textId="77777777" w:rsidR="00ED7375" w:rsidRDefault="00000000">
            <w:r>
              <w:t>@@GamerZz-yk3mf yes I know buh it's sad</w:t>
            </w:r>
          </w:p>
        </w:tc>
      </w:tr>
      <w:tr w:rsidR="00ED7375" w14:paraId="672DBE70" w14:textId="77777777" w:rsidTr="001E6984">
        <w:tc>
          <w:tcPr>
            <w:tcW w:w="1199" w:type="dxa"/>
          </w:tcPr>
          <w:p w14:paraId="1CCFABBB" w14:textId="77777777" w:rsidR="00ED7375" w:rsidRDefault="00000000">
            <w:r>
              <w:t>4436</w:t>
            </w:r>
          </w:p>
        </w:tc>
        <w:tc>
          <w:tcPr>
            <w:tcW w:w="941" w:type="dxa"/>
          </w:tcPr>
          <w:p w14:paraId="65FBDC3B" w14:textId="77777777" w:rsidR="00ED7375" w:rsidRDefault="00000000">
            <w:r>
              <w:t>@alunoodalmheiri7028</w:t>
            </w:r>
          </w:p>
        </w:tc>
        <w:tc>
          <w:tcPr>
            <w:tcW w:w="403" w:type="dxa"/>
          </w:tcPr>
          <w:p w14:paraId="0A3C9F39" w14:textId="77777777" w:rsidR="00ED7375" w:rsidRDefault="00000000">
            <w:r>
              <w:t>2020-11-17 10:17:53</w:t>
            </w:r>
          </w:p>
        </w:tc>
        <w:tc>
          <w:tcPr>
            <w:tcW w:w="316" w:type="dxa"/>
          </w:tcPr>
          <w:p w14:paraId="52B514BD" w14:textId="77777777" w:rsidR="00ED7375" w:rsidRDefault="00000000">
            <w:r>
              <w:t>12</w:t>
            </w:r>
          </w:p>
        </w:tc>
        <w:tc>
          <w:tcPr>
            <w:tcW w:w="354" w:type="dxa"/>
          </w:tcPr>
          <w:p w14:paraId="07E977FF" w14:textId="77777777" w:rsidR="00ED7375" w:rsidRDefault="00000000">
            <w:r>
              <w:t>2</w:t>
            </w:r>
          </w:p>
        </w:tc>
        <w:tc>
          <w:tcPr>
            <w:tcW w:w="6528" w:type="dxa"/>
          </w:tcPr>
          <w:p w14:paraId="22AD233E" w14:textId="77777777" w:rsidR="00ED7375" w:rsidRDefault="00000000">
            <w:r>
              <w:t>Wait, cant the police arrest them based on the evidence shown in this documentary?</w:t>
            </w:r>
          </w:p>
        </w:tc>
      </w:tr>
      <w:tr w:rsidR="00ED7375" w14:paraId="5D4222B7" w14:textId="77777777" w:rsidTr="001E6984">
        <w:tc>
          <w:tcPr>
            <w:tcW w:w="1199" w:type="dxa"/>
          </w:tcPr>
          <w:p w14:paraId="60EFC260" w14:textId="77777777" w:rsidR="00ED7375" w:rsidRDefault="00000000">
            <w:r>
              <w:t>4437</w:t>
            </w:r>
          </w:p>
        </w:tc>
        <w:tc>
          <w:tcPr>
            <w:tcW w:w="941" w:type="dxa"/>
          </w:tcPr>
          <w:p w14:paraId="6900C818" w14:textId="77777777" w:rsidR="00ED7375" w:rsidRDefault="00000000">
            <w:r>
              <w:t>@leonardkibet2811</w:t>
            </w:r>
          </w:p>
        </w:tc>
        <w:tc>
          <w:tcPr>
            <w:tcW w:w="403" w:type="dxa"/>
          </w:tcPr>
          <w:p w14:paraId="5E093E26" w14:textId="77777777" w:rsidR="00ED7375" w:rsidRDefault="00000000">
            <w:r>
              <w:t>2020-11-19 06:05:07</w:t>
            </w:r>
          </w:p>
        </w:tc>
        <w:tc>
          <w:tcPr>
            <w:tcW w:w="316" w:type="dxa"/>
          </w:tcPr>
          <w:p w14:paraId="23A21431" w14:textId="77777777" w:rsidR="00ED7375" w:rsidRDefault="00000000">
            <w:r>
              <w:t>1</w:t>
            </w:r>
          </w:p>
        </w:tc>
        <w:tc>
          <w:tcPr>
            <w:tcW w:w="354" w:type="dxa"/>
          </w:tcPr>
          <w:p w14:paraId="1BED7438" w14:textId="77777777" w:rsidR="00ED7375" w:rsidRDefault="00ED7375"/>
        </w:tc>
        <w:tc>
          <w:tcPr>
            <w:tcW w:w="6528" w:type="dxa"/>
          </w:tcPr>
          <w:p w14:paraId="7F9048B4" w14:textId="77777777" w:rsidR="00ED7375" w:rsidRDefault="00000000">
            <w:r>
              <w:t>In kenya police don't  recognise 'cameras ' since court process are so trivial that a whistle blower can be interdicted instead</w:t>
            </w:r>
          </w:p>
        </w:tc>
      </w:tr>
      <w:tr w:rsidR="00ED7375" w14:paraId="68CF792E" w14:textId="77777777" w:rsidTr="001E6984">
        <w:tc>
          <w:tcPr>
            <w:tcW w:w="1199" w:type="dxa"/>
          </w:tcPr>
          <w:p w14:paraId="4D3AB41A" w14:textId="77777777" w:rsidR="00ED7375" w:rsidRDefault="00000000">
            <w:r>
              <w:t>4438</w:t>
            </w:r>
          </w:p>
        </w:tc>
        <w:tc>
          <w:tcPr>
            <w:tcW w:w="941" w:type="dxa"/>
          </w:tcPr>
          <w:p w14:paraId="601C1951" w14:textId="77777777" w:rsidR="00ED7375" w:rsidRDefault="00000000">
            <w:r>
              <w:t>@shabaniguma8696</w:t>
            </w:r>
          </w:p>
        </w:tc>
        <w:tc>
          <w:tcPr>
            <w:tcW w:w="403" w:type="dxa"/>
          </w:tcPr>
          <w:p w14:paraId="31042A65" w14:textId="77777777" w:rsidR="00ED7375" w:rsidRDefault="00000000">
            <w:r>
              <w:t>2020-11-19 20:53:53</w:t>
            </w:r>
          </w:p>
        </w:tc>
        <w:tc>
          <w:tcPr>
            <w:tcW w:w="316" w:type="dxa"/>
          </w:tcPr>
          <w:p w14:paraId="07DB22BC" w14:textId="77777777" w:rsidR="00ED7375" w:rsidRDefault="00000000">
            <w:r>
              <w:t>1</w:t>
            </w:r>
          </w:p>
        </w:tc>
        <w:tc>
          <w:tcPr>
            <w:tcW w:w="354" w:type="dxa"/>
          </w:tcPr>
          <w:p w14:paraId="7CD0490E" w14:textId="77777777" w:rsidR="00ED7375" w:rsidRDefault="00ED7375"/>
        </w:tc>
        <w:tc>
          <w:tcPr>
            <w:tcW w:w="6528" w:type="dxa"/>
          </w:tcPr>
          <w:p w14:paraId="5D8F9838" w14:textId="77777777" w:rsidR="00ED7375" w:rsidRDefault="00000000">
            <w:r>
              <w:t>Useless Africa leader all the evidence but no arrests pure corrupt country</w:t>
            </w:r>
          </w:p>
        </w:tc>
      </w:tr>
      <w:tr w:rsidR="00ED7375" w14:paraId="58041C6D" w14:textId="77777777" w:rsidTr="001E6984">
        <w:tc>
          <w:tcPr>
            <w:tcW w:w="1199" w:type="dxa"/>
          </w:tcPr>
          <w:p w14:paraId="7A68B592" w14:textId="77777777" w:rsidR="00ED7375" w:rsidRDefault="00000000">
            <w:r>
              <w:t>4439</w:t>
            </w:r>
          </w:p>
        </w:tc>
        <w:tc>
          <w:tcPr>
            <w:tcW w:w="941" w:type="dxa"/>
          </w:tcPr>
          <w:p w14:paraId="1E0A9668" w14:textId="77777777" w:rsidR="00ED7375" w:rsidRDefault="00000000">
            <w:r>
              <w:t>@lyndavicky</w:t>
            </w:r>
          </w:p>
        </w:tc>
        <w:tc>
          <w:tcPr>
            <w:tcW w:w="403" w:type="dxa"/>
          </w:tcPr>
          <w:p w14:paraId="1738CAB5" w14:textId="77777777" w:rsidR="00ED7375" w:rsidRDefault="00000000">
            <w:r>
              <w:t>2020-11-17 10:13:29</w:t>
            </w:r>
          </w:p>
        </w:tc>
        <w:tc>
          <w:tcPr>
            <w:tcW w:w="316" w:type="dxa"/>
          </w:tcPr>
          <w:p w14:paraId="78C53AB2" w14:textId="77777777" w:rsidR="00ED7375" w:rsidRDefault="00000000">
            <w:r>
              <w:t>0</w:t>
            </w:r>
          </w:p>
        </w:tc>
        <w:tc>
          <w:tcPr>
            <w:tcW w:w="354" w:type="dxa"/>
          </w:tcPr>
          <w:p w14:paraId="4169C0AA" w14:textId="77777777" w:rsidR="00ED7375" w:rsidRDefault="00000000">
            <w:r>
              <w:t>0</w:t>
            </w:r>
          </w:p>
        </w:tc>
        <w:tc>
          <w:tcPr>
            <w:tcW w:w="6528" w:type="dxa"/>
          </w:tcPr>
          <w:p w14:paraId="1111194B" w14:textId="77777777" w:rsidR="00ED7375" w:rsidRDefault="00000000">
            <w:r>
              <w:t>God please protect our children I pray</w:t>
            </w:r>
          </w:p>
        </w:tc>
      </w:tr>
      <w:tr w:rsidR="00ED7375" w14:paraId="01A33C11" w14:textId="77777777" w:rsidTr="001E6984">
        <w:tc>
          <w:tcPr>
            <w:tcW w:w="1199" w:type="dxa"/>
          </w:tcPr>
          <w:p w14:paraId="30C354B2" w14:textId="77777777" w:rsidR="00ED7375" w:rsidRDefault="00000000">
            <w:r>
              <w:t>4440</w:t>
            </w:r>
          </w:p>
        </w:tc>
        <w:tc>
          <w:tcPr>
            <w:tcW w:w="941" w:type="dxa"/>
          </w:tcPr>
          <w:p w14:paraId="5094F4FF" w14:textId="77777777" w:rsidR="00ED7375" w:rsidRDefault="00000000">
            <w:r>
              <w:t>@leedza</w:t>
            </w:r>
          </w:p>
        </w:tc>
        <w:tc>
          <w:tcPr>
            <w:tcW w:w="403" w:type="dxa"/>
          </w:tcPr>
          <w:p w14:paraId="7D87CDA6" w14:textId="77777777" w:rsidR="00ED7375" w:rsidRDefault="00000000">
            <w:r>
              <w:t>2020-11-17 10:13:20</w:t>
            </w:r>
          </w:p>
        </w:tc>
        <w:tc>
          <w:tcPr>
            <w:tcW w:w="316" w:type="dxa"/>
          </w:tcPr>
          <w:p w14:paraId="5DE9528A" w14:textId="77777777" w:rsidR="00ED7375" w:rsidRDefault="00000000">
            <w:r>
              <w:t>0</w:t>
            </w:r>
          </w:p>
        </w:tc>
        <w:tc>
          <w:tcPr>
            <w:tcW w:w="354" w:type="dxa"/>
          </w:tcPr>
          <w:p w14:paraId="5B104E13" w14:textId="77777777" w:rsidR="00ED7375" w:rsidRDefault="00000000">
            <w:r>
              <w:t>0</w:t>
            </w:r>
          </w:p>
        </w:tc>
        <w:tc>
          <w:tcPr>
            <w:tcW w:w="6528" w:type="dxa"/>
          </w:tcPr>
          <w:p w14:paraId="1B9015DB" w14:textId="77777777" w:rsidR="00ED7375" w:rsidRDefault="00000000">
            <w:r>
              <w:t>If they were kidnapping them for adoption it would be cruel but at least the children have a life. But this damn right sadistic and you wonder why as Africans we are struggling to come out of poverty. The shackles of superstition needs to be broken.</w:t>
            </w:r>
          </w:p>
        </w:tc>
      </w:tr>
      <w:tr w:rsidR="00ED7375" w14:paraId="01F210BC" w14:textId="77777777" w:rsidTr="001E6984">
        <w:tc>
          <w:tcPr>
            <w:tcW w:w="1199" w:type="dxa"/>
          </w:tcPr>
          <w:p w14:paraId="6E4412EB" w14:textId="77777777" w:rsidR="00ED7375" w:rsidRDefault="00000000">
            <w:r>
              <w:t>4441</w:t>
            </w:r>
          </w:p>
        </w:tc>
        <w:tc>
          <w:tcPr>
            <w:tcW w:w="941" w:type="dxa"/>
          </w:tcPr>
          <w:p w14:paraId="4496AACC" w14:textId="77777777" w:rsidR="00ED7375" w:rsidRDefault="00000000">
            <w:r>
              <w:t>@wongwong3297</w:t>
            </w:r>
          </w:p>
        </w:tc>
        <w:tc>
          <w:tcPr>
            <w:tcW w:w="403" w:type="dxa"/>
          </w:tcPr>
          <w:p w14:paraId="63232900" w14:textId="77777777" w:rsidR="00ED7375" w:rsidRDefault="00000000">
            <w:r>
              <w:t>2020-11-17 10:10:32</w:t>
            </w:r>
          </w:p>
        </w:tc>
        <w:tc>
          <w:tcPr>
            <w:tcW w:w="316" w:type="dxa"/>
          </w:tcPr>
          <w:p w14:paraId="56E8DD7C" w14:textId="77777777" w:rsidR="00ED7375" w:rsidRDefault="00000000">
            <w:r>
              <w:t>0</w:t>
            </w:r>
          </w:p>
        </w:tc>
        <w:tc>
          <w:tcPr>
            <w:tcW w:w="354" w:type="dxa"/>
          </w:tcPr>
          <w:p w14:paraId="3E85BAE2" w14:textId="77777777" w:rsidR="00ED7375" w:rsidRDefault="00000000">
            <w:r>
              <w:t>2</w:t>
            </w:r>
          </w:p>
        </w:tc>
        <w:tc>
          <w:tcPr>
            <w:tcW w:w="6528" w:type="dxa"/>
          </w:tcPr>
          <w:p w14:paraId="2B5F4BF7" w14:textId="77777777" w:rsidR="00ED7375" w:rsidRDefault="00000000">
            <w:r>
              <w:t>No arrest ?  Pathetic</w:t>
            </w:r>
          </w:p>
        </w:tc>
      </w:tr>
      <w:tr w:rsidR="00ED7375" w14:paraId="03D31FD1" w14:textId="77777777" w:rsidTr="001E6984">
        <w:tc>
          <w:tcPr>
            <w:tcW w:w="1199" w:type="dxa"/>
          </w:tcPr>
          <w:p w14:paraId="3E78B325" w14:textId="77777777" w:rsidR="00ED7375" w:rsidRDefault="00000000">
            <w:r>
              <w:t>4442</w:t>
            </w:r>
          </w:p>
        </w:tc>
        <w:tc>
          <w:tcPr>
            <w:tcW w:w="941" w:type="dxa"/>
          </w:tcPr>
          <w:p w14:paraId="377D6AC9" w14:textId="77777777" w:rsidR="00ED7375" w:rsidRDefault="00000000">
            <w:r>
              <w:t>@GamerZz-yk3mf</w:t>
            </w:r>
          </w:p>
        </w:tc>
        <w:tc>
          <w:tcPr>
            <w:tcW w:w="403" w:type="dxa"/>
          </w:tcPr>
          <w:p w14:paraId="6176716A" w14:textId="77777777" w:rsidR="00ED7375" w:rsidRDefault="00000000">
            <w:r>
              <w:t>2020-11-17 10:35:48</w:t>
            </w:r>
          </w:p>
        </w:tc>
        <w:tc>
          <w:tcPr>
            <w:tcW w:w="316" w:type="dxa"/>
          </w:tcPr>
          <w:p w14:paraId="17E9EBE4" w14:textId="77777777" w:rsidR="00ED7375" w:rsidRDefault="00000000">
            <w:r>
              <w:t>0</w:t>
            </w:r>
          </w:p>
        </w:tc>
        <w:tc>
          <w:tcPr>
            <w:tcW w:w="354" w:type="dxa"/>
          </w:tcPr>
          <w:p w14:paraId="040B5163" w14:textId="77777777" w:rsidR="00ED7375" w:rsidRDefault="00ED7375"/>
        </w:tc>
        <w:tc>
          <w:tcPr>
            <w:tcW w:w="6528" w:type="dxa"/>
          </w:tcPr>
          <w:p w14:paraId="413E0859" w14:textId="77777777" w:rsidR="00ED7375" w:rsidRDefault="00000000">
            <w:r>
              <w:t>Yap cause it’s a hoax</w:t>
            </w:r>
          </w:p>
        </w:tc>
      </w:tr>
      <w:tr w:rsidR="00ED7375" w14:paraId="58F5A32C" w14:textId="77777777" w:rsidTr="001E6984">
        <w:tc>
          <w:tcPr>
            <w:tcW w:w="1199" w:type="dxa"/>
          </w:tcPr>
          <w:p w14:paraId="55785477" w14:textId="77777777" w:rsidR="00ED7375" w:rsidRDefault="00000000">
            <w:r>
              <w:t>4443</w:t>
            </w:r>
          </w:p>
        </w:tc>
        <w:tc>
          <w:tcPr>
            <w:tcW w:w="941" w:type="dxa"/>
          </w:tcPr>
          <w:p w14:paraId="044D3446" w14:textId="77777777" w:rsidR="00ED7375" w:rsidRDefault="00000000">
            <w:r>
              <w:t>@wongwong3297</w:t>
            </w:r>
          </w:p>
        </w:tc>
        <w:tc>
          <w:tcPr>
            <w:tcW w:w="403" w:type="dxa"/>
          </w:tcPr>
          <w:p w14:paraId="20DB0925" w14:textId="77777777" w:rsidR="00ED7375" w:rsidRDefault="00000000">
            <w:r>
              <w:t>2020-11-18 15:01:30</w:t>
            </w:r>
          </w:p>
        </w:tc>
        <w:tc>
          <w:tcPr>
            <w:tcW w:w="316" w:type="dxa"/>
          </w:tcPr>
          <w:p w14:paraId="0DFA8E43" w14:textId="77777777" w:rsidR="00ED7375" w:rsidRDefault="00000000">
            <w:r>
              <w:t>0</w:t>
            </w:r>
          </w:p>
        </w:tc>
        <w:tc>
          <w:tcPr>
            <w:tcW w:w="354" w:type="dxa"/>
          </w:tcPr>
          <w:p w14:paraId="60304E32" w14:textId="77777777" w:rsidR="00ED7375" w:rsidRDefault="00ED7375"/>
        </w:tc>
        <w:tc>
          <w:tcPr>
            <w:tcW w:w="6528" w:type="dxa"/>
          </w:tcPr>
          <w:p w14:paraId="3834B44C" w14:textId="77777777" w:rsidR="00ED7375" w:rsidRDefault="00000000">
            <w:r>
              <w:t>@@GamerZz-yk3mf Oh I see</w:t>
            </w:r>
          </w:p>
        </w:tc>
      </w:tr>
      <w:tr w:rsidR="00ED7375" w14:paraId="55D17212" w14:textId="77777777" w:rsidTr="001E6984">
        <w:tc>
          <w:tcPr>
            <w:tcW w:w="1199" w:type="dxa"/>
          </w:tcPr>
          <w:p w14:paraId="6281A779" w14:textId="77777777" w:rsidR="00ED7375" w:rsidRDefault="00000000">
            <w:r>
              <w:t>4444</w:t>
            </w:r>
          </w:p>
        </w:tc>
        <w:tc>
          <w:tcPr>
            <w:tcW w:w="941" w:type="dxa"/>
          </w:tcPr>
          <w:p w14:paraId="2302BAA7" w14:textId="77777777" w:rsidR="00ED7375" w:rsidRDefault="00000000">
            <w:r>
              <w:t>@murreychichi4256</w:t>
            </w:r>
          </w:p>
        </w:tc>
        <w:tc>
          <w:tcPr>
            <w:tcW w:w="403" w:type="dxa"/>
          </w:tcPr>
          <w:p w14:paraId="3ABF6F83" w14:textId="77777777" w:rsidR="00ED7375" w:rsidRDefault="00000000">
            <w:r>
              <w:t>2020-11-17 10:06:49</w:t>
            </w:r>
          </w:p>
        </w:tc>
        <w:tc>
          <w:tcPr>
            <w:tcW w:w="316" w:type="dxa"/>
          </w:tcPr>
          <w:p w14:paraId="5D25BC12" w14:textId="77777777" w:rsidR="00ED7375" w:rsidRDefault="00000000">
            <w:r>
              <w:t>0</w:t>
            </w:r>
          </w:p>
        </w:tc>
        <w:tc>
          <w:tcPr>
            <w:tcW w:w="354" w:type="dxa"/>
          </w:tcPr>
          <w:p w14:paraId="0BACE352" w14:textId="77777777" w:rsidR="00ED7375" w:rsidRDefault="00000000">
            <w:r>
              <w:t>0</w:t>
            </w:r>
          </w:p>
        </w:tc>
        <w:tc>
          <w:tcPr>
            <w:tcW w:w="6528" w:type="dxa"/>
          </w:tcPr>
          <w:p w14:paraId="02998008" w14:textId="77777777" w:rsidR="00ED7375" w:rsidRDefault="00000000">
            <w:r>
              <w:t>The Face of that 5 month old baby is stuck on my mind,I see her!How can we as a country watch this.😭😭😭😭😭😭😭😭😭😭</w:t>
            </w:r>
          </w:p>
        </w:tc>
      </w:tr>
      <w:tr w:rsidR="00ED7375" w14:paraId="75E56DB9" w14:textId="77777777" w:rsidTr="001E6984">
        <w:tc>
          <w:tcPr>
            <w:tcW w:w="1199" w:type="dxa"/>
          </w:tcPr>
          <w:p w14:paraId="5F11FB19" w14:textId="77777777" w:rsidR="00ED7375" w:rsidRDefault="00000000">
            <w:r>
              <w:t>4445</w:t>
            </w:r>
          </w:p>
        </w:tc>
        <w:tc>
          <w:tcPr>
            <w:tcW w:w="941" w:type="dxa"/>
          </w:tcPr>
          <w:p w14:paraId="4FDAE7C4" w14:textId="77777777" w:rsidR="00ED7375" w:rsidRDefault="00000000">
            <w:r>
              <w:t>@sihamrashid4715</w:t>
            </w:r>
          </w:p>
        </w:tc>
        <w:tc>
          <w:tcPr>
            <w:tcW w:w="403" w:type="dxa"/>
          </w:tcPr>
          <w:p w14:paraId="1BFA2372" w14:textId="77777777" w:rsidR="00ED7375" w:rsidRDefault="00000000">
            <w:r>
              <w:t>2020-11-17 10:04:14</w:t>
            </w:r>
          </w:p>
        </w:tc>
        <w:tc>
          <w:tcPr>
            <w:tcW w:w="316" w:type="dxa"/>
          </w:tcPr>
          <w:p w14:paraId="662E8CB3" w14:textId="77777777" w:rsidR="00ED7375" w:rsidRDefault="00000000">
            <w:r>
              <w:t>0</w:t>
            </w:r>
          </w:p>
        </w:tc>
        <w:tc>
          <w:tcPr>
            <w:tcW w:w="354" w:type="dxa"/>
          </w:tcPr>
          <w:p w14:paraId="22D8A963" w14:textId="77777777" w:rsidR="00ED7375" w:rsidRDefault="00000000">
            <w:r>
              <w:t>0</w:t>
            </w:r>
          </w:p>
        </w:tc>
        <w:tc>
          <w:tcPr>
            <w:tcW w:w="6528" w:type="dxa"/>
          </w:tcPr>
          <w:p w14:paraId="6CE70631" w14:textId="77777777" w:rsidR="00ED7375" w:rsidRDefault="00000000">
            <w:r>
              <w:t>This breaks my heart so bad am a mother to and am just broken yaaa Allah help the poor babies it breaks my heart</w:t>
            </w:r>
          </w:p>
        </w:tc>
      </w:tr>
      <w:tr w:rsidR="00ED7375" w14:paraId="4DE379D5" w14:textId="77777777" w:rsidTr="001E6984">
        <w:tc>
          <w:tcPr>
            <w:tcW w:w="1199" w:type="dxa"/>
          </w:tcPr>
          <w:p w14:paraId="7DAF5002" w14:textId="77777777" w:rsidR="00ED7375" w:rsidRDefault="00000000">
            <w:r>
              <w:t>4446</w:t>
            </w:r>
          </w:p>
        </w:tc>
        <w:tc>
          <w:tcPr>
            <w:tcW w:w="941" w:type="dxa"/>
          </w:tcPr>
          <w:p w14:paraId="499D5C08" w14:textId="77777777" w:rsidR="00ED7375" w:rsidRDefault="00000000">
            <w:r>
              <w:t>@RockPaperScissor267</w:t>
            </w:r>
          </w:p>
        </w:tc>
        <w:tc>
          <w:tcPr>
            <w:tcW w:w="403" w:type="dxa"/>
          </w:tcPr>
          <w:p w14:paraId="34E069C3" w14:textId="77777777" w:rsidR="00ED7375" w:rsidRDefault="00000000">
            <w:r>
              <w:t>2020-11-17 09:46:20</w:t>
            </w:r>
          </w:p>
        </w:tc>
        <w:tc>
          <w:tcPr>
            <w:tcW w:w="316" w:type="dxa"/>
          </w:tcPr>
          <w:p w14:paraId="204622ED" w14:textId="77777777" w:rsidR="00ED7375" w:rsidRDefault="00000000">
            <w:r>
              <w:t>0</w:t>
            </w:r>
          </w:p>
        </w:tc>
        <w:tc>
          <w:tcPr>
            <w:tcW w:w="354" w:type="dxa"/>
          </w:tcPr>
          <w:p w14:paraId="3DB6A3B5" w14:textId="77777777" w:rsidR="00ED7375" w:rsidRDefault="00000000">
            <w:r>
              <w:t>1</w:t>
            </w:r>
          </w:p>
        </w:tc>
        <w:tc>
          <w:tcPr>
            <w:tcW w:w="6528" w:type="dxa"/>
          </w:tcPr>
          <w:p w14:paraId="22B326C8" w14:textId="77777777" w:rsidR="00ED7375" w:rsidRDefault="00000000">
            <w:r>
              <w:t>Fucking poor African countries</w:t>
            </w:r>
          </w:p>
        </w:tc>
      </w:tr>
      <w:tr w:rsidR="00ED7375" w14:paraId="470AFC81" w14:textId="77777777" w:rsidTr="001E6984">
        <w:tc>
          <w:tcPr>
            <w:tcW w:w="1199" w:type="dxa"/>
          </w:tcPr>
          <w:p w14:paraId="2AC5BC8B" w14:textId="77777777" w:rsidR="00ED7375" w:rsidRDefault="00000000">
            <w:r>
              <w:t>4447</w:t>
            </w:r>
          </w:p>
        </w:tc>
        <w:tc>
          <w:tcPr>
            <w:tcW w:w="941" w:type="dxa"/>
          </w:tcPr>
          <w:p w14:paraId="7EDEE401" w14:textId="77777777" w:rsidR="00ED7375" w:rsidRDefault="00000000">
            <w:r>
              <w:t>@GamerZz-yk3mf</w:t>
            </w:r>
          </w:p>
        </w:tc>
        <w:tc>
          <w:tcPr>
            <w:tcW w:w="403" w:type="dxa"/>
          </w:tcPr>
          <w:p w14:paraId="47DDED74" w14:textId="77777777" w:rsidR="00ED7375" w:rsidRDefault="00000000">
            <w:r>
              <w:t>2020-11-17 10:36:13</w:t>
            </w:r>
          </w:p>
        </w:tc>
        <w:tc>
          <w:tcPr>
            <w:tcW w:w="316" w:type="dxa"/>
          </w:tcPr>
          <w:p w14:paraId="27EB54FB" w14:textId="77777777" w:rsidR="00ED7375" w:rsidRDefault="00000000">
            <w:r>
              <w:t>0</w:t>
            </w:r>
          </w:p>
        </w:tc>
        <w:tc>
          <w:tcPr>
            <w:tcW w:w="354" w:type="dxa"/>
          </w:tcPr>
          <w:p w14:paraId="0A27F2DC" w14:textId="77777777" w:rsidR="00ED7375" w:rsidRDefault="00ED7375"/>
        </w:tc>
        <w:tc>
          <w:tcPr>
            <w:tcW w:w="6528" w:type="dxa"/>
          </w:tcPr>
          <w:p w14:paraId="399C94F3" w14:textId="77777777" w:rsidR="00ED7375" w:rsidRDefault="00000000">
            <w:r>
              <w:t>Lol fuck you to it doesn’t only happen in Africa</w:t>
            </w:r>
          </w:p>
        </w:tc>
      </w:tr>
      <w:tr w:rsidR="00ED7375" w14:paraId="7FDE46A7" w14:textId="77777777" w:rsidTr="001E6984">
        <w:tc>
          <w:tcPr>
            <w:tcW w:w="1199" w:type="dxa"/>
          </w:tcPr>
          <w:p w14:paraId="0B85AC9F" w14:textId="77777777" w:rsidR="00ED7375" w:rsidRDefault="00000000">
            <w:r>
              <w:t>4448</w:t>
            </w:r>
          </w:p>
        </w:tc>
        <w:tc>
          <w:tcPr>
            <w:tcW w:w="941" w:type="dxa"/>
          </w:tcPr>
          <w:p w14:paraId="223BF561" w14:textId="77777777" w:rsidR="00ED7375" w:rsidRDefault="00000000">
            <w:r>
              <w:t>@stevewanyoike24</w:t>
            </w:r>
          </w:p>
        </w:tc>
        <w:tc>
          <w:tcPr>
            <w:tcW w:w="403" w:type="dxa"/>
          </w:tcPr>
          <w:p w14:paraId="714144C1" w14:textId="77777777" w:rsidR="00ED7375" w:rsidRDefault="00000000">
            <w:r>
              <w:t>2020-11-17 09:46:03</w:t>
            </w:r>
          </w:p>
        </w:tc>
        <w:tc>
          <w:tcPr>
            <w:tcW w:w="316" w:type="dxa"/>
          </w:tcPr>
          <w:p w14:paraId="6FF79AFE" w14:textId="77777777" w:rsidR="00ED7375" w:rsidRDefault="00000000">
            <w:r>
              <w:t>0</w:t>
            </w:r>
          </w:p>
        </w:tc>
        <w:tc>
          <w:tcPr>
            <w:tcW w:w="354" w:type="dxa"/>
          </w:tcPr>
          <w:p w14:paraId="0901FE49" w14:textId="77777777" w:rsidR="00ED7375" w:rsidRDefault="00000000">
            <w:r>
              <w:t>0</w:t>
            </w:r>
          </w:p>
        </w:tc>
        <w:tc>
          <w:tcPr>
            <w:tcW w:w="6528" w:type="dxa"/>
          </w:tcPr>
          <w:p w14:paraId="2C84DB50" w14:textId="77777777" w:rsidR="00ED7375" w:rsidRDefault="00000000">
            <w:r>
              <w:t>Also happens in private hospitals. How would you know if your baby is exchanged..Only Jah protects us</w:t>
            </w:r>
          </w:p>
        </w:tc>
      </w:tr>
      <w:tr w:rsidR="00ED7375" w14:paraId="6F042811" w14:textId="77777777" w:rsidTr="001E6984">
        <w:tc>
          <w:tcPr>
            <w:tcW w:w="1199" w:type="dxa"/>
          </w:tcPr>
          <w:p w14:paraId="0D497686" w14:textId="77777777" w:rsidR="00ED7375" w:rsidRDefault="00000000">
            <w:r>
              <w:t>4449</w:t>
            </w:r>
          </w:p>
        </w:tc>
        <w:tc>
          <w:tcPr>
            <w:tcW w:w="941" w:type="dxa"/>
          </w:tcPr>
          <w:p w14:paraId="56549DEA" w14:textId="77777777" w:rsidR="00ED7375" w:rsidRDefault="00000000">
            <w:r>
              <w:t>@caalofreemusic7722</w:t>
            </w:r>
          </w:p>
        </w:tc>
        <w:tc>
          <w:tcPr>
            <w:tcW w:w="403" w:type="dxa"/>
          </w:tcPr>
          <w:p w14:paraId="073AEC6F" w14:textId="77777777" w:rsidR="00ED7375" w:rsidRDefault="00000000">
            <w:r>
              <w:t>2020-11-17 09:40:56</w:t>
            </w:r>
          </w:p>
        </w:tc>
        <w:tc>
          <w:tcPr>
            <w:tcW w:w="316" w:type="dxa"/>
          </w:tcPr>
          <w:p w14:paraId="7A8D0A4E" w14:textId="77777777" w:rsidR="00ED7375" w:rsidRDefault="00000000">
            <w:r>
              <w:t>0</w:t>
            </w:r>
          </w:p>
        </w:tc>
        <w:tc>
          <w:tcPr>
            <w:tcW w:w="354" w:type="dxa"/>
          </w:tcPr>
          <w:p w14:paraId="0FD14415" w14:textId="77777777" w:rsidR="00ED7375" w:rsidRDefault="00000000">
            <w:r>
              <w:t>0</w:t>
            </w:r>
          </w:p>
        </w:tc>
        <w:tc>
          <w:tcPr>
            <w:tcW w:w="6528" w:type="dxa"/>
          </w:tcPr>
          <w:p w14:paraId="6A2D82EA" w14:textId="77777777" w:rsidR="00ED7375" w:rsidRDefault="00000000">
            <w:r>
              <w:t>Good journalism work but why would you confront the culprits without police aid when you have such overwhelming evidence. Am sure they will just go underground and resurface later.</w:t>
            </w:r>
          </w:p>
        </w:tc>
      </w:tr>
      <w:tr w:rsidR="00ED7375" w14:paraId="4E2E78CF" w14:textId="77777777" w:rsidTr="001E6984">
        <w:tc>
          <w:tcPr>
            <w:tcW w:w="1199" w:type="dxa"/>
          </w:tcPr>
          <w:p w14:paraId="0D8204F2" w14:textId="77777777" w:rsidR="00ED7375" w:rsidRDefault="00000000">
            <w:r>
              <w:t>4450</w:t>
            </w:r>
          </w:p>
        </w:tc>
        <w:tc>
          <w:tcPr>
            <w:tcW w:w="941" w:type="dxa"/>
          </w:tcPr>
          <w:p w14:paraId="500479A0" w14:textId="77777777" w:rsidR="00ED7375" w:rsidRDefault="00000000">
            <w:r>
              <w:t>@a.turner8813</w:t>
            </w:r>
          </w:p>
        </w:tc>
        <w:tc>
          <w:tcPr>
            <w:tcW w:w="403" w:type="dxa"/>
          </w:tcPr>
          <w:p w14:paraId="56BAD46D" w14:textId="77777777" w:rsidR="00ED7375" w:rsidRDefault="00000000">
            <w:r>
              <w:t>2020-11-17 09:39:30</w:t>
            </w:r>
          </w:p>
        </w:tc>
        <w:tc>
          <w:tcPr>
            <w:tcW w:w="316" w:type="dxa"/>
          </w:tcPr>
          <w:p w14:paraId="5874499D" w14:textId="77777777" w:rsidR="00ED7375" w:rsidRDefault="00000000">
            <w:r>
              <w:t>0</w:t>
            </w:r>
          </w:p>
        </w:tc>
        <w:tc>
          <w:tcPr>
            <w:tcW w:w="354" w:type="dxa"/>
          </w:tcPr>
          <w:p w14:paraId="0038FB15" w14:textId="77777777" w:rsidR="00ED7375" w:rsidRDefault="00000000">
            <w:r>
              <w:t>0</w:t>
            </w:r>
          </w:p>
        </w:tc>
        <w:tc>
          <w:tcPr>
            <w:tcW w:w="6528" w:type="dxa"/>
          </w:tcPr>
          <w:p w14:paraId="25050F73" w14:textId="77777777" w:rsidR="00ED7375" w:rsidRDefault="00000000">
            <w:r>
              <w:t>Its the men who enforce it</w:t>
            </w:r>
          </w:p>
        </w:tc>
      </w:tr>
      <w:tr w:rsidR="00ED7375" w14:paraId="2E8EBB40" w14:textId="77777777" w:rsidTr="001E6984">
        <w:tc>
          <w:tcPr>
            <w:tcW w:w="1199" w:type="dxa"/>
          </w:tcPr>
          <w:p w14:paraId="67DD70BE" w14:textId="77777777" w:rsidR="00ED7375" w:rsidRDefault="00000000">
            <w:r>
              <w:t>4451</w:t>
            </w:r>
          </w:p>
        </w:tc>
        <w:tc>
          <w:tcPr>
            <w:tcW w:w="941" w:type="dxa"/>
          </w:tcPr>
          <w:p w14:paraId="353B172B" w14:textId="77777777" w:rsidR="00ED7375" w:rsidRDefault="00000000">
            <w:r>
              <w:t>@theholyoneofisrael.9550</w:t>
            </w:r>
          </w:p>
        </w:tc>
        <w:tc>
          <w:tcPr>
            <w:tcW w:w="403" w:type="dxa"/>
          </w:tcPr>
          <w:p w14:paraId="36F4A6E9" w14:textId="77777777" w:rsidR="00ED7375" w:rsidRDefault="00000000">
            <w:r>
              <w:t>2020-11-17 09:34:59</w:t>
            </w:r>
          </w:p>
        </w:tc>
        <w:tc>
          <w:tcPr>
            <w:tcW w:w="316" w:type="dxa"/>
          </w:tcPr>
          <w:p w14:paraId="62B40DC3" w14:textId="77777777" w:rsidR="00ED7375" w:rsidRDefault="00000000">
            <w:r>
              <w:t>1</w:t>
            </w:r>
          </w:p>
        </w:tc>
        <w:tc>
          <w:tcPr>
            <w:tcW w:w="354" w:type="dxa"/>
          </w:tcPr>
          <w:p w14:paraId="3080D8DE" w14:textId="77777777" w:rsidR="00ED7375" w:rsidRDefault="00000000">
            <w:r>
              <w:t>0</w:t>
            </w:r>
          </w:p>
        </w:tc>
        <w:tc>
          <w:tcPr>
            <w:tcW w:w="6528" w:type="dxa"/>
          </w:tcPr>
          <w:p w14:paraId="5A0C8D1F" w14:textId="77777777" w:rsidR="00ED7375" w:rsidRDefault="00000000">
            <w:r>
              <w:t>When the God of Israel returns they shall be distroyed.</w:t>
            </w:r>
          </w:p>
        </w:tc>
      </w:tr>
      <w:tr w:rsidR="00ED7375" w14:paraId="3E07AC4F" w14:textId="77777777" w:rsidTr="001E6984">
        <w:tc>
          <w:tcPr>
            <w:tcW w:w="1199" w:type="dxa"/>
          </w:tcPr>
          <w:p w14:paraId="34B249B0" w14:textId="77777777" w:rsidR="00ED7375" w:rsidRDefault="00000000">
            <w:r>
              <w:t>4452</w:t>
            </w:r>
          </w:p>
        </w:tc>
        <w:tc>
          <w:tcPr>
            <w:tcW w:w="941" w:type="dxa"/>
          </w:tcPr>
          <w:p w14:paraId="36C1AAB2" w14:textId="77777777" w:rsidR="00ED7375" w:rsidRDefault="00000000">
            <w:r>
              <w:t>@wangowalydia2128</w:t>
            </w:r>
          </w:p>
        </w:tc>
        <w:tc>
          <w:tcPr>
            <w:tcW w:w="403" w:type="dxa"/>
          </w:tcPr>
          <w:p w14:paraId="3EBE4CA0" w14:textId="77777777" w:rsidR="00ED7375" w:rsidRDefault="00000000">
            <w:r>
              <w:t>2020-11-17 09:32:43</w:t>
            </w:r>
          </w:p>
        </w:tc>
        <w:tc>
          <w:tcPr>
            <w:tcW w:w="316" w:type="dxa"/>
          </w:tcPr>
          <w:p w14:paraId="258E676D" w14:textId="77777777" w:rsidR="00ED7375" w:rsidRDefault="00000000">
            <w:r>
              <w:t>1</w:t>
            </w:r>
          </w:p>
        </w:tc>
        <w:tc>
          <w:tcPr>
            <w:tcW w:w="354" w:type="dxa"/>
          </w:tcPr>
          <w:p w14:paraId="63227725" w14:textId="77777777" w:rsidR="00ED7375" w:rsidRDefault="00000000">
            <w:r>
              <w:t>0</w:t>
            </w:r>
          </w:p>
        </w:tc>
        <w:tc>
          <w:tcPr>
            <w:tcW w:w="6528" w:type="dxa"/>
          </w:tcPr>
          <w:p w14:paraId="3C41A946" w14:textId="77777777" w:rsidR="00ED7375" w:rsidRDefault="00000000">
            <w:r>
              <w:t>So all this and no arrest was made???? Seriously</w:t>
            </w:r>
          </w:p>
        </w:tc>
      </w:tr>
      <w:tr w:rsidR="00ED7375" w14:paraId="0F2114EA" w14:textId="77777777" w:rsidTr="001E6984">
        <w:tc>
          <w:tcPr>
            <w:tcW w:w="1199" w:type="dxa"/>
          </w:tcPr>
          <w:p w14:paraId="476A3049" w14:textId="77777777" w:rsidR="00ED7375" w:rsidRDefault="00000000">
            <w:r>
              <w:t>4453</w:t>
            </w:r>
          </w:p>
        </w:tc>
        <w:tc>
          <w:tcPr>
            <w:tcW w:w="941" w:type="dxa"/>
          </w:tcPr>
          <w:p w14:paraId="4FCB3556" w14:textId="77777777" w:rsidR="00ED7375" w:rsidRDefault="00000000">
            <w:r>
              <w:t>@janekariuki5423</w:t>
            </w:r>
          </w:p>
        </w:tc>
        <w:tc>
          <w:tcPr>
            <w:tcW w:w="403" w:type="dxa"/>
          </w:tcPr>
          <w:p w14:paraId="41CA15C2" w14:textId="77777777" w:rsidR="00ED7375" w:rsidRDefault="00000000">
            <w:r>
              <w:t>2020-11-17 09:29:59</w:t>
            </w:r>
          </w:p>
        </w:tc>
        <w:tc>
          <w:tcPr>
            <w:tcW w:w="316" w:type="dxa"/>
          </w:tcPr>
          <w:p w14:paraId="00B19470" w14:textId="77777777" w:rsidR="00ED7375" w:rsidRDefault="00000000">
            <w:r>
              <w:t>0</w:t>
            </w:r>
          </w:p>
        </w:tc>
        <w:tc>
          <w:tcPr>
            <w:tcW w:w="354" w:type="dxa"/>
          </w:tcPr>
          <w:p w14:paraId="379841D0" w14:textId="77777777" w:rsidR="00ED7375" w:rsidRDefault="00000000">
            <w:r>
              <w:t>0</w:t>
            </w:r>
          </w:p>
        </w:tc>
        <w:tc>
          <w:tcPr>
            <w:tcW w:w="6528" w:type="dxa"/>
          </w:tcPr>
          <w:p w14:paraId="67219A15" w14:textId="77777777" w:rsidR="00ED7375" w:rsidRDefault="00000000">
            <w:r>
              <w:t>I thought they will be exposed and jailed immediately.</w:t>
            </w:r>
          </w:p>
        </w:tc>
      </w:tr>
      <w:tr w:rsidR="00ED7375" w14:paraId="5AA2B333" w14:textId="77777777" w:rsidTr="001E6984">
        <w:tc>
          <w:tcPr>
            <w:tcW w:w="1199" w:type="dxa"/>
          </w:tcPr>
          <w:p w14:paraId="032BFD19" w14:textId="77777777" w:rsidR="00ED7375" w:rsidRDefault="00000000">
            <w:r>
              <w:t>4454</w:t>
            </w:r>
          </w:p>
        </w:tc>
        <w:tc>
          <w:tcPr>
            <w:tcW w:w="941" w:type="dxa"/>
          </w:tcPr>
          <w:p w14:paraId="49996260" w14:textId="77777777" w:rsidR="00ED7375" w:rsidRDefault="00000000">
            <w:r>
              <w:t>@joshkwach6199</w:t>
            </w:r>
          </w:p>
        </w:tc>
        <w:tc>
          <w:tcPr>
            <w:tcW w:w="403" w:type="dxa"/>
          </w:tcPr>
          <w:p w14:paraId="1C5FE2DB" w14:textId="77777777" w:rsidR="00ED7375" w:rsidRDefault="00000000">
            <w:r>
              <w:t>2020-11-17 09:15:25</w:t>
            </w:r>
          </w:p>
        </w:tc>
        <w:tc>
          <w:tcPr>
            <w:tcW w:w="316" w:type="dxa"/>
          </w:tcPr>
          <w:p w14:paraId="258EBE35" w14:textId="77777777" w:rsidR="00ED7375" w:rsidRDefault="00000000">
            <w:r>
              <w:t>1</w:t>
            </w:r>
          </w:p>
        </w:tc>
        <w:tc>
          <w:tcPr>
            <w:tcW w:w="354" w:type="dxa"/>
          </w:tcPr>
          <w:p w14:paraId="7023B824" w14:textId="77777777" w:rsidR="00ED7375" w:rsidRDefault="00000000">
            <w:r>
              <w:t>0</w:t>
            </w:r>
          </w:p>
        </w:tc>
        <w:tc>
          <w:tcPr>
            <w:tcW w:w="6528" w:type="dxa"/>
          </w:tcPr>
          <w:p w14:paraId="255C2275" w14:textId="77777777" w:rsidR="00ED7375" w:rsidRDefault="00000000">
            <w:r>
              <w:t>The moral decadence in our society is stinking to high heavens. We have become so overtly transactional and sunk to unfathomable abyss of savagery. This is modern day slavery from whichever angle you look at it.Human life used to be priceless but not anymore. Goodness, Lord have mercy.</w:t>
            </w:r>
          </w:p>
        </w:tc>
      </w:tr>
      <w:tr w:rsidR="00ED7375" w14:paraId="7FF06001" w14:textId="77777777" w:rsidTr="001E6984">
        <w:tc>
          <w:tcPr>
            <w:tcW w:w="1199" w:type="dxa"/>
          </w:tcPr>
          <w:p w14:paraId="2EC19D6B" w14:textId="77777777" w:rsidR="00ED7375" w:rsidRDefault="00000000">
            <w:r>
              <w:t>4455</w:t>
            </w:r>
          </w:p>
        </w:tc>
        <w:tc>
          <w:tcPr>
            <w:tcW w:w="941" w:type="dxa"/>
          </w:tcPr>
          <w:p w14:paraId="54C0EF4E" w14:textId="77777777" w:rsidR="00ED7375" w:rsidRDefault="00000000">
            <w:r>
              <w:t>@winniemogeni5113</w:t>
            </w:r>
          </w:p>
        </w:tc>
        <w:tc>
          <w:tcPr>
            <w:tcW w:w="403" w:type="dxa"/>
          </w:tcPr>
          <w:p w14:paraId="08A97096" w14:textId="77777777" w:rsidR="00ED7375" w:rsidRDefault="00000000">
            <w:r>
              <w:t>2020-11-17 09:15:19</w:t>
            </w:r>
          </w:p>
        </w:tc>
        <w:tc>
          <w:tcPr>
            <w:tcW w:w="316" w:type="dxa"/>
          </w:tcPr>
          <w:p w14:paraId="6750D786" w14:textId="77777777" w:rsidR="00ED7375" w:rsidRDefault="00000000">
            <w:r>
              <w:t>0</w:t>
            </w:r>
          </w:p>
        </w:tc>
        <w:tc>
          <w:tcPr>
            <w:tcW w:w="354" w:type="dxa"/>
          </w:tcPr>
          <w:p w14:paraId="23690FE4" w14:textId="77777777" w:rsidR="00ED7375" w:rsidRDefault="00000000">
            <w:r>
              <w:t>0</w:t>
            </w:r>
          </w:p>
        </w:tc>
        <w:tc>
          <w:tcPr>
            <w:tcW w:w="6528" w:type="dxa"/>
          </w:tcPr>
          <w:p w14:paraId="10935A00" w14:textId="77777777" w:rsidR="00ED7375" w:rsidRDefault="00000000">
            <w:r>
              <w:t>This mothers on the streets don't they have their shags??</w:t>
            </w:r>
          </w:p>
        </w:tc>
      </w:tr>
      <w:tr w:rsidR="00ED7375" w14:paraId="2FE719EF" w14:textId="77777777" w:rsidTr="001E6984">
        <w:tc>
          <w:tcPr>
            <w:tcW w:w="1199" w:type="dxa"/>
          </w:tcPr>
          <w:p w14:paraId="439FF46F" w14:textId="77777777" w:rsidR="00ED7375" w:rsidRDefault="00000000">
            <w:r>
              <w:t>4456</w:t>
            </w:r>
          </w:p>
        </w:tc>
        <w:tc>
          <w:tcPr>
            <w:tcW w:w="941" w:type="dxa"/>
          </w:tcPr>
          <w:p w14:paraId="6A7119B8" w14:textId="77777777" w:rsidR="00ED7375" w:rsidRDefault="00000000">
            <w:r>
              <w:t>@lovebreadkenya</w:t>
            </w:r>
          </w:p>
        </w:tc>
        <w:tc>
          <w:tcPr>
            <w:tcW w:w="403" w:type="dxa"/>
          </w:tcPr>
          <w:p w14:paraId="0FF4880E" w14:textId="77777777" w:rsidR="00ED7375" w:rsidRDefault="00000000">
            <w:r>
              <w:t>2020-11-17 09:10:08</w:t>
            </w:r>
          </w:p>
        </w:tc>
        <w:tc>
          <w:tcPr>
            <w:tcW w:w="316" w:type="dxa"/>
          </w:tcPr>
          <w:p w14:paraId="33143D41" w14:textId="77777777" w:rsidR="00ED7375" w:rsidRDefault="00000000">
            <w:r>
              <w:t>188</w:t>
            </w:r>
          </w:p>
        </w:tc>
        <w:tc>
          <w:tcPr>
            <w:tcW w:w="354" w:type="dxa"/>
          </w:tcPr>
          <w:p w14:paraId="2A7EBAFC" w14:textId="77777777" w:rsidR="00ED7375" w:rsidRDefault="00000000">
            <w:r>
              <w:t>3</w:t>
            </w:r>
          </w:p>
        </w:tc>
        <w:tc>
          <w:tcPr>
            <w:tcW w:w="6528" w:type="dxa"/>
          </w:tcPr>
          <w:p w14:paraId="5AD81D40" w14:textId="77777777" w:rsidR="00ED7375" w:rsidRDefault="00000000">
            <w:r>
              <w:t>This world is not our home. As a mother I'm heartbroken. My condolences to any mother who's lost a child in this way.</w:t>
            </w:r>
          </w:p>
        </w:tc>
      </w:tr>
      <w:tr w:rsidR="00ED7375" w14:paraId="6695DE9C" w14:textId="77777777" w:rsidTr="001E6984">
        <w:tc>
          <w:tcPr>
            <w:tcW w:w="1199" w:type="dxa"/>
          </w:tcPr>
          <w:p w14:paraId="4FDABF10" w14:textId="77777777" w:rsidR="00ED7375" w:rsidRDefault="00000000">
            <w:r>
              <w:t>4457</w:t>
            </w:r>
          </w:p>
        </w:tc>
        <w:tc>
          <w:tcPr>
            <w:tcW w:w="941" w:type="dxa"/>
          </w:tcPr>
          <w:p w14:paraId="15E0AF78" w14:textId="77777777" w:rsidR="00ED7375" w:rsidRDefault="00000000">
            <w:r>
              <w:t>@theholyoneofisrael.9550</w:t>
            </w:r>
          </w:p>
        </w:tc>
        <w:tc>
          <w:tcPr>
            <w:tcW w:w="403" w:type="dxa"/>
          </w:tcPr>
          <w:p w14:paraId="67B83C39" w14:textId="77777777" w:rsidR="00ED7375" w:rsidRDefault="00000000">
            <w:r>
              <w:t>2020-11-17 10:27:28</w:t>
            </w:r>
          </w:p>
        </w:tc>
        <w:tc>
          <w:tcPr>
            <w:tcW w:w="316" w:type="dxa"/>
          </w:tcPr>
          <w:p w14:paraId="21EB484D" w14:textId="77777777" w:rsidR="00ED7375" w:rsidRDefault="00000000">
            <w:r>
              <w:t>11</w:t>
            </w:r>
          </w:p>
        </w:tc>
        <w:tc>
          <w:tcPr>
            <w:tcW w:w="354" w:type="dxa"/>
          </w:tcPr>
          <w:p w14:paraId="5A417389" w14:textId="77777777" w:rsidR="00ED7375" w:rsidRDefault="00ED7375"/>
        </w:tc>
        <w:tc>
          <w:tcPr>
            <w:tcW w:w="6528" w:type="dxa"/>
          </w:tcPr>
          <w:p w14:paraId="1BFA2623" w14:textId="77777777" w:rsidR="00ED7375" w:rsidRDefault="00000000">
            <w:r>
              <w:t>This is why we need salvation, we leaving soon.</w:t>
            </w:r>
          </w:p>
        </w:tc>
      </w:tr>
      <w:tr w:rsidR="00ED7375" w14:paraId="76E44F34" w14:textId="77777777" w:rsidTr="001E6984">
        <w:tc>
          <w:tcPr>
            <w:tcW w:w="1199" w:type="dxa"/>
          </w:tcPr>
          <w:p w14:paraId="1E89F4F8" w14:textId="77777777" w:rsidR="00ED7375" w:rsidRDefault="00000000">
            <w:r>
              <w:t>4458</w:t>
            </w:r>
          </w:p>
        </w:tc>
        <w:tc>
          <w:tcPr>
            <w:tcW w:w="941" w:type="dxa"/>
          </w:tcPr>
          <w:p w14:paraId="2D878FF5" w14:textId="77777777" w:rsidR="00ED7375" w:rsidRDefault="00000000">
            <w:r>
              <w:t>@peaky859</w:t>
            </w:r>
          </w:p>
        </w:tc>
        <w:tc>
          <w:tcPr>
            <w:tcW w:w="403" w:type="dxa"/>
          </w:tcPr>
          <w:p w14:paraId="44AA76E1" w14:textId="77777777" w:rsidR="00ED7375" w:rsidRDefault="00000000">
            <w:r>
              <w:t>2020-11-19 15:44:22</w:t>
            </w:r>
          </w:p>
        </w:tc>
        <w:tc>
          <w:tcPr>
            <w:tcW w:w="316" w:type="dxa"/>
          </w:tcPr>
          <w:p w14:paraId="5A9F7D83" w14:textId="77777777" w:rsidR="00ED7375" w:rsidRDefault="00000000">
            <w:r>
              <w:t>4</w:t>
            </w:r>
          </w:p>
        </w:tc>
        <w:tc>
          <w:tcPr>
            <w:tcW w:w="354" w:type="dxa"/>
          </w:tcPr>
          <w:p w14:paraId="339EFA62" w14:textId="77777777" w:rsidR="00ED7375" w:rsidRDefault="00ED7375"/>
        </w:tc>
        <w:tc>
          <w:tcPr>
            <w:tcW w:w="6528" w:type="dxa"/>
          </w:tcPr>
          <w:p w14:paraId="74F85BBD" w14:textId="77777777" w:rsidR="00ED7375" w:rsidRDefault="00000000">
            <w:r>
              <w:t>Agree with you 100 percent its so heartbreaking</w:t>
            </w:r>
          </w:p>
        </w:tc>
      </w:tr>
      <w:tr w:rsidR="00ED7375" w14:paraId="24AFF8F9" w14:textId="77777777" w:rsidTr="001E6984">
        <w:tc>
          <w:tcPr>
            <w:tcW w:w="1199" w:type="dxa"/>
          </w:tcPr>
          <w:p w14:paraId="2FBF6D4F" w14:textId="77777777" w:rsidR="00ED7375" w:rsidRDefault="00000000">
            <w:r>
              <w:t>4459</w:t>
            </w:r>
          </w:p>
        </w:tc>
        <w:tc>
          <w:tcPr>
            <w:tcW w:w="941" w:type="dxa"/>
          </w:tcPr>
          <w:p w14:paraId="5DD14D6F" w14:textId="77777777" w:rsidR="00ED7375" w:rsidRDefault="00000000">
            <w:r>
              <w:t>@soniabellamy1950</w:t>
            </w:r>
          </w:p>
        </w:tc>
        <w:tc>
          <w:tcPr>
            <w:tcW w:w="403" w:type="dxa"/>
          </w:tcPr>
          <w:p w14:paraId="41947E14" w14:textId="77777777" w:rsidR="00ED7375" w:rsidRDefault="00000000">
            <w:r>
              <w:t>2022-07-19 18:38:59</w:t>
            </w:r>
          </w:p>
        </w:tc>
        <w:tc>
          <w:tcPr>
            <w:tcW w:w="316" w:type="dxa"/>
          </w:tcPr>
          <w:p w14:paraId="78B5AE89" w14:textId="77777777" w:rsidR="00ED7375" w:rsidRDefault="00000000">
            <w:r>
              <w:t>1</w:t>
            </w:r>
          </w:p>
        </w:tc>
        <w:tc>
          <w:tcPr>
            <w:tcW w:w="354" w:type="dxa"/>
          </w:tcPr>
          <w:p w14:paraId="6CF5C5D6" w14:textId="77777777" w:rsidR="00ED7375" w:rsidRDefault="00ED7375"/>
        </w:tc>
        <w:tc>
          <w:tcPr>
            <w:tcW w:w="6528" w:type="dxa"/>
          </w:tcPr>
          <w:p w14:paraId="2BB39D8D" w14:textId="77777777" w:rsidR="00ED7375" w:rsidRDefault="00000000">
            <w:r>
              <w:t>You are so right. This world is NOT our home.</w:t>
            </w:r>
          </w:p>
        </w:tc>
      </w:tr>
      <w:tr w:rsidR="00ED7375" w14:paraId="60917A19" w14:textId="77777777" w:rsidTr="001E6984">
        <w:tc>
          <w:tcPr>
            <w:tcW w:w="1199" w:type="dxa"/>
          </w:tcPr>
          <w:p w14:paraId="0DEF3EA1" w14:textId="77777777" w:rsidR="00ED7375" w:rsidRDefault="00000000">
            <w:r>
              <w:t>4460</w:t>
            </w:r>
          </w:p>
        </w:tc>
        <w:tc>
          <w:tcPr>
            <w:tcW w:w="941" w:type="dxa"/>
          </w:tcPr>
          <w:p w14:paraId="2E42559F" w14:textId="77777777" w:rsidR="00ED7375" w:rsidRDefault="00000000">
            <w:r>
              <w:t>@karabopheko2707</w:t>
            </w:r>
          </w:p>
        </w:tc>
        <w:tc>
          <w:tcPr>
            <w:tcW w:w="403" w:type="dxa"/>
          </w:tcPr>
          <w:p w14:paraId="41DB71E7" w14:textId="77777777" w:rsidR="00ED7375" w:rsidRDefault="00000000">
            <w:r>
              <w:t>2020-11-17 09:09:57</w:t>
            </w:r>
          </w:p>
        </w:tc>
        <w:tc>
          <w:tcPr>
            <w:tcW w:w="316" w:type="dxa"/>
          </w:tcPr>
          <w:p w14:paraId="1AAD8D27" w14:textId="77777777" w:rsidR="00ED7375" w:rsidRDefault="00000000">
            <w:r>
              <w:t>0</w:t>
            </w:r>
          </w:p>
        </w:tc>
        <w:tc>
          <w:tcPr>
            <w:tcW w:w="354" w:type="dxa"/>
          </w:tcPr>
          <w:p w14:paraId="0F0CC9AB" w14:textId="77777777" w:rsidR="00ED7375" w:rsidRDefault="00000000">
            <w:r>
              <w:t>0</w:t>
            </w:r>
          </w:p>
        </w:tc>
        <w:tc>
          <w:tcPr>
            <w:tcW w:w="6528" w:type="dxa"/>
          </w:tcPr>
          <w:p w14:paraId="78A156F2" w14:textId="77777777" w:rsidR="00ED7375" w:rsidRDefault="00000000">
            <w:r>
              <w:t>The Lord hates it when innocent blood is shed. May justice be done🙈</w:t>
            </w:r>
            <w:r>
              <w:br/>
              <w:t>This is so sad!</w:t>
            </w:r>
            <w:r>
              <w:br/>
            </w:r>
            <w:r>
              <w:br/>
              <w:t>Psalm 106:38 And shed innocent blood, even the blood of their sons and of their daughters, whom they sacrificed to the idols of Canaan; and the land was polluted with their blood.</w:t>
            </w:r>
          </w:p>
        </w:tc>
      </w:tr>
      <w:tr w:rsidR="00ED7375" w14:paraId="2A79D53F" w14:textId="77777777" w:rsidTr="001E6984">
        <w:tc>
          <w:tcPr>
            <w:tcW w:w="1199" w:type="dxa"/>
          </w:tcPr>
          <w:p w14:paraId="4805F868" w14:textId="77777777" w:rsidR="00ED7375" w:rsidRDefault="00000000">
            <w:r>
              <w:t>4461</w:t>
            </w:r>
          </w:p>
        </w:tc>
        <w:tc>
          <w:tcPr>
            <w:tcW w:w="941" w:type="dxa"/>
          </w:tcPr>
          <w:p w14:paraId="28179A21" w14:textId="77777777" w:rsidR="00ED7375" w:rsidRDefault="00000000">
            <w:r>
              <w:t>@vanessasashaw8601</w:t>
            </w:r>
          </w:p>
        </w:tc>
        <w:tc>
          <w:tcPr>
            <w:tcW w:w="403" w:type="dxa"/>
          </w:tcPr>
          <w:p w14:paraId="2C80B07E" w14:textId="77777777" w:rsidR="00ED7375" w:rsidRDefault="00000000">
            <w:r>
              <w:t>2020-11-17 08:54:11</w:t>
            </w:r>
          </w:p>
        </w:tc>
        <w:tc>
          <w:tcPr>
            <w:tcW w:w="316" w:type="dxa"/>
          </w:tcPr>
          <w:p w14:paraId="5FFF96B5" w14:textId="77777777" w:rsidR="00ED7375" w:rsidRDefault="00000000">
            <w:r>
              <w:t>30</w:t>
            </w:r>
          </w:p>
        </w:tc>
        <w:tc>
          <w:tcPr>
            <w:tcW w:w="354" w:type="dxa"/>
          </w:tcPr>
          <w:p w14:paraId="6B457BC9" w14:textId="77777777" w:rsidR="00ED7375" w:rsidRDefault="00000000">
            <w:r>
              <w:t>0</w:t>
            </w:r>
          </w:p>
        </w:tc>
        <w:tc>
          <w:tcPr>
            <w:tcW w:w="6528" w:type="dxa"/>
          </w:tcPr>
          <w:p w14:paraId="63AACCA6" w14:textId="77777777" w:rsidR="00ED7375" w:rsidRDefault="00000000">
            <w:r>
              <w:t>Someone at the  police must have been involved and that's how Anita knew he was cornered</w:t>
            </w:r>
          </w:p>
        </w:tc>
      </w:tr>
      <w:tr w:rsidR="00ED7375" w14:paraId="580E7841" w14:textId="77777777" w:rsidTr="001E6984">
        <w:tc>
          <w:tcPr>
            <w:tcW w:w="1199" w:type="dxa"/>
          </w:tcPr>
          <w:p w14:paraId="1EF69CAB" w14:textId="77777777" w:rsidR="00ED7375" w:rsidRDefault="00000000">
            <w:r>
              <w:t>4462</w:t>
            </w:r>
          </w:p>
        </w:tc>
        <w:tc>
          <w:tcPr>
            <w:tcW w:w="941" w:type="dxa"/>
          </w:tcPr>
          <w:p w14:paraId="75E50A3C" w14:textId="77777777" w:rsidR="00ED7375" w:rsidRDefault="00000000">
            <w:r>
              <w:t>@gracefullyandfavoured1944</w:t>
            </w:r>
          </w:p>
        </w:tc>
        <w:tc>
          <w:tcPr>
            <w:tcW w:w="403" w:type="dxa"/>
          </w:tcPr>
          <w:p w14:paraId="6EC68FE3" w14:textId="77777777" w:rsidR="00ED7375" w:rsidRDefault="00000000">
            <w:r>
              <w:t>2020-11-17 08:43:07</w:t>
            </w:r>
          </w:p>
        </w:tc>
        <w:tc>
          <w:tcPr>
            <w:tcW w:w="316" w:type="dxa"/>
          </w:tcPr>
          <w:p w14:paraId="528AED7A" w14:textId="77777777" w:rsidR="00ED7375" w:rsidRDefault="00000000">
            <w:r>
              <w:t>0</w:t>
            </w:r>
          </w:p>
        </w:tc>
        <w:tc>
          <w:tcPr>
            <w:tcW w:w="354" w:type="dxa"/>
          </w:tcPr>
          <w:p w14:paraId="36C53E75" w14:textId="77777777" w:rsidR="00ED7375" w:rsidRDefault="00000000">
            <w:r>
              <w:t>0</w:t>
            </w:r>
          </w:p>
        </w:tc>
        <w:tc>
          <w:tcPr>
            <w:tcW w:w="6528" w:type="dxa"/>
          </w:tcPr>
          <w:p w14:paraId="47F9DFE0" w14:textId="77777777" w:rsidR="00ED7375" w:rsidRDefault="00000000">
            <w:r>
              <w:t>Did they save this baby ?😭😭 Why do they steal the baby.it would be better if they went to the adoption department and adopt a baby instead of stealing a baby from its mother .</w:t>
            </w:r>
          </w:p>
        </w:tc>
      </w:tr>
      <w:tr w:rsidR="00ED7375" w14:paraId="2A1D1E81" w14:textId="77777777" w:rsidTr="001E6984">
        <w:tc>
          <w:tcPr>
            <w:tcW w:w="1199" w:type="dxa"/>
          </w:tcPr>
          <w:p w14:paraId="3E283453" w14:textId="77777777" w:rsidR="00ED7375" w:rsidRDefault="00000000">
            <w:r>
              <w:t>4463</w:t>
            </w:r>
          </w:p>
        </w:tc>
        <w:tc>
          <w:tcPr>
            <w:tcW w:w="941" w:type="dxa"/>
          </w:tcPr>
          <w:p w14:paraId="276C1E68" w14:textId="77777777" w:rsidR="00ED7375" w:rsidRDefault="00000000">
            <w:r>
              <w:t>@dansdaddie4589</w:t>
            </w:r>
          </w:p>
        </w:tc>
        <w:tc>
          <w:tcPr>
            <w:tcW w:w="403" w:type="dxa"/>
          </w:tcPr>
          <w:p w14:paraId="79D755D8" w14:textId="77777777" w:rsidR="00ED7375" w:rsidRDefault="00000000">
            <w:r>
              <w:t>2020-11-17 08:42:01</w:t>
            </w:r>
          </w:p>
        </w:tc>
        <w:tc>
          <w:tcPr>
            <w:tcW w:w="316" w:type="dxa"/>
          </w:tcPr>
          <w:p w14:paraId="5505260B" w14:textId="77777777" w:rsidR="00ED7375" w:rsidRDefault="00000000">
            <w:r>
              <w:t>195</w:t>
            </w:r>
          </w:p>
        </w:tc>
        <w:tc>
          <w:tcPr>
            <w:tcW w:w="354" w:type="dxa"/>
          </w:tcPr>
          <w:p w14:paraId="41916776" w14:textId="77777777" w:rsidR="00ED7375" w:rsidRDefault="00000000">
            <w:r>
              <w:t>8</w:t>
            </w:r>
          </w:p>
        </w:tc>
        <w:tc>
          <w:tcPr>
            <w:tcW w:w="6528" w:type="dxa"/>
          </w:tcPr>
          <w:p w14:paraId="023AF030" w14:textId="77777777" w:rsidR="00ED7375" w:rsidRDefault="00000000">
            <w:r>
              <w:t>Watched this several times,when a woman cries over her lost kid it pains me as a man,let's watch over our beloved children</w:t>
            </w:r>
          </w:p>
        </w:tc>
      </w:tr>
      <w:tr w:rsidR="00ED7375" w14:paraId="113FCD0A" w14:textId="77777777" w:rsidTr="001E6984">
        <w:tc>
          <w:tcPr>
            <w:tcW w:w="1199" w:type="dxa"/>
          </w:tcPr>
          <w:p w14:paraId="3A281621" w14:textId="77777777" w:rsidR="00ED7375" w:rsidRDefault="00000000">
            <w:r>
              <w:t>4464</w:t>
            </w:r>
          </w:p>
        </w:tc>
        <w:tc>
          <w:tcPr>
            <w:tcW w:w="941" w:type="dxa"/>
          </w:tcPr>
          <w:p w14:paraId="2EE5C39C" w14:textId="77777777" w:rsidR="00ED7375" w:rsidRDefault="00000000">
            <w:r>
              <w:t>@susana90672</w:t>
            </w:r>
          </w:p>
        </w:tc>
        <w:tc>
          <w:tcPr>
            <w:tcW w:w="403" w:type="dxa"/>
          </w:tcPr>
          <w:p w14:paraId="3F8E066C" w14:textId="77777777" w:rsidR="00ED7375" w:rsidRDefault="00000000">
            <w:r>
              <w:t>2020-11-20 02:17:51</w:t>
            </w:r>
          </w:p>
        </w:tc>
        <w:tc>
          <w:tcPr>
            <w:tcW w:w="316" w:type="dxa"/>
          </w:tcPr>
          <w:p w14:paraId="46993367" w14:textId="77777777" w:rsidR="00ED7375" w:rsidRDefault="00000000">
            <w:r>
              <w:t>4</w:t>
            </w:r>
          </w:p>
        </w:tc>
        <w:tc>
          <w:tcPr>
            <w:tcW w:w="354" w:type="dxa"/>
          </w:tcPr>
          <w:p w14:paraId="7E55CBE8" w14:textId="77777777" w:rsidR="00ED7375" w:rsidRDefault="00ED7375"/>
        </w:tc>
        <w:tc>
          <w:tcPr>
            <w:tcW w:w="6528" w:type="dxa"/>
          </w:tcPr>
          <w:p w14:paraId="3C7C8D26" w14:textId="77777777" w:rsidR="00ED7375" w:rsidRDefault="00000000">
            <w:r>
              <w:t>My son is almost 8months, apart from my mother n my siblings who visit once a while; I don't allow anybody else to hold my baby. I had totally change my life style so I can have time for him. I don't trust anyone when it comes to my child not even the house help she has never held him.. Am scared of this world; if the person don't steal them, he or she will be treated bad.. it's just heartbreaking</w:t>
            </w:r>
          </w:p>
        </w:tc>
      </w:tr>
      <w:tr w:rsidR="00ED7375" w14:paraId="0835E155" w14:textId="77777777" w:rsidTr="001E6984">
        <w:tc>
          <w:tcPr>
            <w:tcW w:w="1199" w:type="dxa"/>
          </w:tcPr>
          <w:p w14:paraId="57A9B121" w14:textId="77777777" w:rsidR="00ED7375" w:rsidRDefault="00000000">
            <w:r>
              <w:t>4465</w:t>
            </w:r>
          </w:p>
        </w:tc>
        <w:tc>
          <w:tcPr>
            <w:tcW w:w="941" w:type="dxa"/>
          </w:tcPr>
          <w:p w14:paraId="23FD172E" w14:textId="77777777" w:rsidR="00ED7375" w:rsidRDefault="00000000">
            <w:r>
              <w:t>@VeganV5912</w:t>
            </w:r>
          </w:p>
        </w:tc>
        <w:tc>
          <w:tcPr>
            <w:tcW w:w="403" w:type="dxa"/>
          </w:tcPr>
          <w:p w14:paraId="3F6F1188" w14:textId="77777777" w:rsidR="00ED7375" w:rsidRDefault="00000000">
            <w:r>
              <w:t>2020-11-20 15:00:00</w:t>
            </w:r>
          </w:p>
        </w:tc>
        <w:tc>
          <w:tcPr>
            <w:tcW w:w="316" w:type="dxa"/>
          </w:tcPr>
          <w:p w14:paraId="230075BC" w14:textId="77777777" w:rsidR="00ED7375" w:rsidRDefault="00000000">
            <w:r>
              <w:t>0</w:t>
            </w:r>
          </w:p>
        </w:tc>
        <w:tc>
          <w:tcPr>
            <w:tcW w:w="354" w:type="dxa"/>
          </w:tcPr>
          <w:p w14:paraId="63B17347" w14:textId="77777777" w:rsidR="00ED7375" w:rsidRDefault="00ED7375"/>
        </w:tc>
        <w:tc>
          <w:tcPr>
            <w:tcW w:w="6528" w:type="dxa"/>
          </w:tcPr>
          <w:p w14:paraId="29A05DA9" w14:textId="77777777" w:rsidR="00ED7375" w:rsidRDefault="00000000">
            <w:r>
              <w:t>@@susana90672 ; Go vegan ✅❤️😬🦷💪. Poor innocent animals. Bludgeoned to death. For a burger 🍔🦠💩🔴🐮⛓🔨😈🔪</w:t>
            </w:r>
            <w:r>
              <w:br/>
              <w:t>Get vegan burgers, vegan pizza, vegan burritos, vegan curry.... without murder !!!! I’m vegan. I care about the animals. Poor innocent animals. They are innocent. Purely INNOCENT !!!! You have to pay someone else to do that work !!! C-O-W-A-R-D  !!!!!!! Stop hurting animals !!!!</w:t>
            </w:r>
            <w:r>
              <w:br/>
            </w:r>
            <w:r>
              <w:br/>
              <w:t xml:space="preserve">Don’t do with your cute little dog 🤗🐶, or a parakeet 🤗🦜....... </w:t>
            </w:r>
            <w:r>
              <w:br/>
              <w:t>80,000 edible plants, and nuts and berries and tubers. Yams and sweet potatoes and potatoes and fruit and nuts and vegetables and lentils and pulses...... you can have vegan curry ✅🍠🌶🍅🥦🥕🍄🍛, vegan tacos ✅🥑🍅🌱🥙🌯🌮, oats ✅🥣🌾🍓🍎🍊🍒🍓🌰, ✅☕️🍵....</w:t>
            </w:r>
            <w:r>
              <w:br/>
            </w:r>
            <w:r>
              <w:br/>
              <w:t>And it’s cheap and full of goodness. Try it now ✅❤️😬💪😃👍, YouTube delicious vegan food......</w:t>
            </w:r>
            <w:r>
              <w:br/>
            </w:r>
            <w:r>
              <w:br/>
              <w:t>https://youtu.be/uHaTWzA7Njw ✅ $750 savings, in one year !! You can go on holiday !!</w:t>
            </w:r>
            <w:r>
              <w:br/>
            </w:r>
            <w:r>
              <w:br/>
              <w:t>🐒🐵🦍✅❤️😬🦷💪 1% cancer !!! 99% the same as us !!! 1% cancer in the wild. Scientific fact !!</w:t>
            </w:r>
          </w:p>
        </w:tc>
      </w:tr>
      <w:tr w:rsidR="00ED7375" w14:paraId="19446EC9" w14:textId="77777777" w:rsidTr="001E6984">
        <w:tc>
          <w:tcPr>
            <w:tcW w:w="1199" w:type="dxa"/>
          </w:tcPr>
          <w:p w14:paraId="1612318E" w14:textId="77777777" w:rsidR="00ED7375" w:rsidRDefault="00000000">
            <w:r>
              <w:t>4466</w:t>
            </w:r>
          </w:p>
        </w:tc>
        <w:tc>
          <w:tcPr>
            <w:tcW w:w="941" w:type="dxa"/>
          </w:tcPr>
          <w:p w14:paraId="5303C67D" w14:textId="77777777" w:rsidR="00ED7375" w:rsidRDefault="00000000">
            <w:r>
              <w:t>@changeplease7056</w:t>
            </w:r>
          </w:p>
        </w:tc>
        <w:tc>
          <w:tcPr>
            <w:tcW w:w="403" w:type="dxa"/>
          </w:tcPr>
          <w:p w14:paraId="52E28233" w14:textId="77777777" w:rsidR="00ED7375" w:rsidRDefault="00000000">
            <w:r>
              <w:t>2020-11-21 06:08:02</w:t>
            </w:r>
          </w:p>
        </w:tc>
        <w:tc>
          <w:tcPr>
            <w:tcW w:w="316" w:type="dxa"/>
          </w:tcPr>
          <w:p w14:paraId="56A9C1BB" w14:textId="77777777" w:rsidR="00ED7375" w:rsidRDefault="00000000">
            <w:r>
              <w:t>7</w:t>
            </w:r>
          </w:p>
        </w:tc>
        <w:tc>
          <w:tcPr>
            <w:tcW w:w="354" w:type="dxa"/>
          </w:tcPr>
          <w:p w14:paraId="497A0FA7" w14:textId="77777777" w:rsidR="00ED7375" w:rsidRDefault="00ED7375"/>
        </w:tc>
        <w:tc>
          <w:tcPr>
            <w:tcW w:w="6528" w:type="dxa"/>
          </w:tcPr>
          <w:p w14:paraId="6AB76902" w14:textId="77777777" w:rsidR="00ED7375" w:rsidRDefault="00000000">
            <w:r>
              <w:t>I watched my son like a hawk when he was young. He's 20 now and I still check on him every single day. I would kill a human dead behind my son and go to jail with a smile on my face. There is no love like a mother who loves her child.</w:t>
            </w:r>
          </w:p>
        </w:tc>
      </w:tr>
      <w:tr w:rsidR="00ED7375" w14:paraId="56C47087" w14:textId="77777777" w:rsidTr="001E6984">
        <w:tc>
          <w:tcPr>
            <w:tcW w:w="1199" w:type="dxa"/>
          </w:tcPr>
          <w:p w14:paraId="715ACE90" w14:textId="77777777" w:rsidR="00ED7375" w:rsidRDefault="00000000">
            <w:r>
              <w:t>4467</w:t>
            </w:r>
          </w:p>
        </w:tc>
        <w:tc>
          <w:tcPr>
            <w:tcW w:w="941" w:type="dxa"/>
          </w:tcPr>
          <w:p w14:paraId="43B35755" w14:textId="77777777" w:rsidR="00ED7375" w:rsidRDefault="00000000">
            <w:r>
              <w:t>@VeganV5912</w:t>
            </w:r>
          </w:p>
        </w:tc>
        <w:tc>
          <w:tcPr>
            <w:tcW w:w="403" w:type="dxa"/>
          </w:tcPr>
          <w:p w14:paraId="522A3CCE" w14:textId="77777777" w:rsidR="00ED7375" w:rsidRDefault="00000000">
            <w:r>
              <w:t>2020-11-21 10:58:52</w:t>
            </w:r>
          </w:p>
        </w:tc>
        <w:tc>
          <w:tcPr>
            <w:tcW w:w="316" w:type="dxa"/>
          </w:tcPr>
          <w:p w14:paraId="396B9E60" w14:textId="77777777" w:rsidR="00ED7375" w:rsidRDefault="00000000">
            <w:r>
              <w:t>1</w:t>
            </w:r>
          </w:p>
        </w:tc>
        <w:tc>
          <w:tcPr>
            <w:tcW w:w="354" w:type="dxa"/>
          </w:tcPr>
          <w:p w14:paraId="70A7A628" w14:textId="77777777" w:rsidR="00ED7375" w:rsidRDefault="00ED7375"/>
        </w:tc>
        <w:tc>
          <w:tcPr>
            <w:tcW w:w="6528" w:type="dxa"/>
          </w:tcPr>
          <w:p w14:paraId="6A9E5233" w14:textId="77777777" w:rsidR="00ED7375" w:rsidRDefault="00000000">
            <w:r>
              <w:t>@Indica ROUNDTREE . My grandfather was Indigenous nation, South America, Suriname 🇸🇷. Are you vegan ✅❤️😬🦷💪 ??? You should be.</w:t>
            </w:r>
            <w:r>
              <w:br/>
              <w:t>Poor innocent animals. Bludgeoned to death. Or a hamburger. That’s evil !!!! You won’t too with your cute little dog 🐶, for a parakeet 🤗🦜🤓.</w:t>
            </w:r>
            <w:r>
              <w:br/>
            </w:r>
            <w:r>
              <w:br/>
              <w:t xml:space="preserve"> What nutrients is it that you can’t get from plants ??? 0%. Science rules. That’s the science 🧬. We are plant-based ✅❤️😬🦷💪. Flat teeth 🦷. We are herbivores. Scientific fact. Choose to be ‘omnivores’, and get cancer and heart attack and high blood pressure. Fat blocks your arteries. 😵/☠️🥓🥩🍗🍖🍳🍣🍤🍳fat. And cancer. </w:t>
            </w:r>
            <w:r>
              <w:br/>
              <w:t>Vegans have 4% cancer. And that’s it. Low blood pressure, Long life. 90 years or more.</w:t>
            </w:r>
            <w:r>
              <w:br/>
              <w:t xml:space="preserve">Meat eaters get cancer and heart attack and high blood pressure... 51% death rate. Short life. 76 years. My dad had a heart attack eating meat, fat deposits 😮😵🥩🍗.... blocked arteries, fat deposits. </w:t>
            </w:r>
            <w:r>
              <w:br/>
              <w:t>I am vegan ✅❤️🦷😬💪. The doctor told me the blood test is wonderful, clean ⭕️. No fat deposits, because fat deposits is meat and fish and pigs and chickens. Lions and tigers and wolves and Bears have short stomachs, next day poop 💩. We have long guts, five days in your stomach eating corpses. No fibre eating meat et cetera. Vegans don’t have this problem, we eat plants and tubers and rice et cetera 100% fibre, next day poop 💩. No stink. Eating corpses rot your stomach from the inside out. You put deodorant on but you stink like a corpse. I know this because I was eating corpses. But now I am vegan for 6 years, I feel really good, loads of energy, and no smell. Try it for a month you’ll see ✅.</w:t>
            </w:r>
            <w:r>
              <w:br/>
            </w:r>
            <w:r>
              <w:br/>
              <w:t>https://youtu.be/MZp4lbqV28A . YouTube it please. 1 minutes. Timelapse🤮. Actual pictures ! Rotting flesh !!! Hot 37. Celsius 🤢🦠💩🥓🍳🍖.... rotting meat sits inside your stomach for 5-6 days !!!</w:t>
            </w:r>
            <w:r>
              <w:br/>
            </w:r>
            <w:r>
              <w:br/>
              <w:t>https://youtu.be/AkWd0R05ZEs . Actual pictures, Child and adult. Massive study. It’s what you eat, hint hint ✅✅✅❤️👏😬.</w:t>
            </w:r>
            <w:r>
              <w:br/>
            </w:r>
            <w:r>
              <w:br/>
              <w:t>https://youtu.be/JepHGvL00LI . Lower back Clogged. Actual pictures.</w:t>
            </w:r>
            <w:r>
              <w:br/>
              <w:t>LDL (IDEAL = 70) “Omnivore”: blood pressure 123 🧟‍♂️🍖. Vegetarian: 87 😐🧀🍳🥛. Vegan: 69 ✅❤️👏😬🌎.</w:t>
            </w:r>
            <w:r>
              <w:br/>
            </w:r>
            <w:r>
              <w:br/>
              <w:t>COVID-19 is meat and fish and chicken.... et cetera</w:t>
            </w:r>
            <w:r>
              <w:br/>
              <w:t>Spanish flu, 1918s, 100 Million died, from pigs 🐷💩🦠🍖😵.</w:t>
            </w:r>
            <w:r>
              <w:br/>
              <w:t xml:space="preserve">Coronavirus, From Bats, et cetera 🦇💩🦠🍖😵. </w:t>
            </w:r>
            <w:r>
              <w:br/>
              <w:t xml:space="preserve">Bird Flu, From Chickens 🐔💩🦠🍗🐣😵.  </w:t>
            </w:r>
            <w:r>
              <w:br/>
              <w:t xml:space="preserve">Swine Flu From Pigs 🐖💩🦠🍖😵. </w:t>
            </w:r>
            <w:r>
              <w:br/>
              <w:t xml:space="preserve">Mad Cows Disease, From Cows 🐄💨💩🦠🤪🥩😵. </w:t>
            </w:r>
            <w:r>
              <w:br/>
              <w:t xml:space="preserve">SARS, From Bats 🦇💩🦠🍖😵. </w:t>
            </w:r>
            <w:r>
              <w:br/>
              <w:t xml:space="preserve">   👆Hint hint 🐷🦇🐒🐮🐔🐣🐟.... 💩🦠🍖😵!!!!!</w:t>
            </w:r>
            <w:r>
              <w:br/>
            </w:r>
            <w:r>
              <w:br/>
              <w:t xml:space="preserve">🐒🐵🦍✅❤️😬🦷💪 1% cancer !!! 99% the same as us !!! 1% cancer in the wild. Scientific fact !! </w:t>
            </w:r>
            <w:r>
              <w:br/>
            </w:r>
            <w:r>
              <w:br/>
              <w:t>“As long as man continues to be the ruthless destroyer of lower living beings he will never know health or peace. For as long as men massacre animals, they will kill each other.” Pythagoras 495 BC ✅❤️👏💪🌎</w:t>
            </w:r>
            <w:r>
              <w:br/>
            </w:r>
            <w:r>
              <w:br/>
              <w:t xml:space="preserve"> Healthy vegan food, from YouTube, Low price, no murder !! Try it now ✅❤️🌾🍄🍠🥦🥑🍅🥝🍏🍊🌰🥜🌯🌮🍛.......</w:t>
            </w:r>
          </w:p>
        </w:tc>
      </w:tr>
      <w:tr w:rsidR="00ED7375" w14:paraId="70312DF9" w14:textId="77777777" w:rsidTr="001E6984">
        <w:tc>
          <w:tcPr>
            <w:tcW w:w="1199" w:type="dxa"/>
          </w:tcPr>
          <w:p w14:paraId="491DCA80" w14:textId="77777777" w:rsidR="00ED7375" w:rsidRDefault="00000000">
            <w:r>
              <w:t>4468</w:t>
            </w:r>
          </w:p>
        </w:tc>
        <w:tc>
          <w:tcPr>
            <w:tcW w:w="941" w:type="dxa"/>
          </w:tcPr>
          <w:p w14:paraId="16EE7A14" w14:textId="77777777" w:rsidR="00ED7375" w:rsidRDefault="00000000">
            <w:r>
              <w:t>@VeganV5912</w:t>
            </w:r>
          </w:p>
        </w:tc>
        <w:tc>
          <w:tcPr>
            <w:tcW w:w="403" w:type="dxa"/>
          </w:tcPr>
          <w:p w14:paraId="55CE021E" w14:textId="77777777" w:rsidR="00ED7375" w:rsidRDefault="00000000">
            <w:r>
              <w:t>2020-11-21 10:59:26</w:t>
            </w:r>
          </w:p>
        </w:tc>
        <w:tc>
          <w:tcPr>
            <w:tcW w:w="316" w:type="dxa"/>
          </w:tcPr>
          <w:p w14:paraId="5B342338" w14:textId="77777777" w:rsidR="00ED7375" w:rsidRDefault="00000000">
            <w:r>
              <w:t>1</w:t>
            </w:r>
          </w:p>
        </w:tc>
        <w:tc>
          <w:tcPr>
            <w:tcW w:w="354" w:type="dxa"/>
          </w:tcPr>
          <w:p w14:paraId="7A3811E1" w14:textId="77777777" w:rsidR="00ED7375" w:rsidRDefault="00ED7375"/>
        </w:tc>
        <w:tc>
          <w:tcPr>
            <w:tcW w:w="6528" w:type="dxa"/>
          </w:tcPr>
          <w:p w14:paraId="5412CC37" w14:textId="77777777" w:rsidR="00ED7375" w:rsidRDefault="00000000">
            <w:r>
              <w:t xml:space="preserve">@@changeplease7056 &gt;  What nutrients is it that you can’t get from plants ??? 0%. Science rules. That’s the science 🧬. We are plant-based ✅❤️😬🦷💪. Flat teeth 🦷. We are herbivores. Scientific fact. Choose to be ‘omnivores’, and get cancer and heart attack and high blood pressure. Fat blocks your arteries. 😵/☠️🥓🥩🍗🍖🍳🍣🍤🍳fat. And cancer. </w:t>
            </w:r>
            <w:r>
              <w:br/>
              <w:t>Vegans have 4% cancer. And that’s it. Low blood pressure, Long life. 90 years or more.</w:t>
            </w:r>
            <w:r>
              <w:br/>
              <w:t xml:space="preserve">Meat eaters get cancer and heart attack and high blood pressure... 51% death rate. Short life. 76 years. My dad had a heart attack eating meat, fat deposits 😮😵🥩🍗.... blocked arteries, fat deposits. </w:t>
            </w:r>
            <w:r>
              <w:br/>
              <w:t>I am vegan ✅❤️🦷😬💪. The doctor told me the blood test is wonderful, clean ⭕️. No fat deposits, because fat deposits is meat and fish and pigs and chickens. Lions and tigers and wolves and Bears have short stomachs, next day poop 💩. We have long guts, five days in your stomach eating corpses. No fibre eating meat et cetera. Vegans don’t have this problem, we eat plants and tubers and rice et cetera 100% fibre, next day poop 💩. No stink. Eating corpses rot your stomach from the inside out. You put deodorant on but you stink like a corpse. I know this because I was eating corpses. But now I am vegan for 6 years, I feel really good, loads of energy, and no smell. Try it for a month you’ll see ✅.</w:t>
            </w:r>
            <w:r>
              <w:br/>
            </w:r>
            <w:r>
              <w:br/>
              <w:t>https://youtu.be/MZp4lbqV28A . YouTube it please. 1 minutes. Timelapse🤮. Actual pictures ! Rotting flesh !!! Hot 37. Celsius 🤢🦠💩🥓🍳🍖.... rotting meat sits inside your stomach for 5-6 days !!!</w:t>
            </w:r>
            <w:r>
              <w:br/>
            </w:r>
            <w:r>
              <w:br/>
              <w:t>https://youtu.be/AkWd0R05ZEs . Actual pictures, Child and adult. Massive study. It’s what you eat, hint hint ✅✅✅❤️👏😬.</w:t>
            </w:r>
            <w:r>
              <w:br/>
            </w:r>
            <w:r>
              <w:br/>
              <w:t>https://youtu.be/JepHGvL00LI . Lower back Clogged. Actual pictures.</w:t>
            </w:r>
            <w:r>
              <w:br/>
              <w:t>LDL (IDEAL = 70) “Omnivore”: blood pressure 123 🧟‍♂️🍖. Vegetarian: 87 😐🧀🍳🥛. Vegan: 69 ✅❤️👏😬🌎.</w:t>
            </w:r>
            <w:r>
              <w:br/>
            </w:r>
            <w:r>
              <w:br/>
              <w:t>COVID-19 is meat and fish and chicken.... et cetera</w:t>
            </w:r>
            <w:r>
              <w:br/>
              <w:t>Spanish flu, 1918s, 100 Million died, from pigs 🐷💩🦠🍖😵.</w:t>
            </w:r>
            <w:r>
              <w:br/>
              <w:t xml:space="preserve">Coronavirus, From Bats, et cetera 🦇💩🦠🍖😵. </w:t>
            </w:r>
            <w:r>
              <w:br/>
              <w:t xml:space="preserve">Bird Flu, From Chickens 🐔💩🦠🍗🐣😵.  </w:t>
            </w:r>
            <w:r>
              <w:br/>
              <w:t xml:space="preserve">Swine Flu From Pigs 🐖💩🦠🍖😵. </w:t>
            </w:r>
            <w:r>
              <w:br/>
              <w:t xml:space="preserve">Mad Cows Disease, From Cows 🐄💨💩🦠🤪🥩😵. </w:t>
            </w:r>
            <w:r>
              <w:br/>
              <w:t xml:space="preserve">SARS, From Bats 🦇💩🦠🍖😵. </w:t>
            </w:r>
            <w:r>
              <w:br/>
              <w:t xml:space="preserve">   👆Hint hint 🐷🦇🐒🐮🐔🐣🐟.... 💩🦠🍖😵!!!!!</w:t>
            </w:r>
            <w:r>
              <w:br/>
            </w:r>
            <w:r>
              <w:br/>
              <w:t xml:space="preserve">🐒🐵🦍✅❤️😬🦷💪 1% cancer !!! 99% the same as us !!! 1% cancer in the wild. Scientific fact !! </w:t>
            </w:r>
            <w:r>
              <w:br/>
            </w:r>
            <w:r>
              <w:br/>
              <w:t>“As long as man continues to be the ruthless destroyer of lower living beings he will never know health or peace. For as long as men massacre animals, they will kill each other.” Pythagoras 495 BC ✅❤️👏💪🌎....</w:t>
            </w:r>
            <w:r>
              <w:br/>
            </w:r>
            <w:r>
              <w:br/>
              <w:t xml:space="preserve"> Healthy vegan food, from YouTube, Low price, no murder !! Try it now  ✅❤️🌾🍄🍠🥦🥑🍅🥝🍏🍊🌰🥜🌯🌮🍛.......</w:t>
            </w:r>
          </w:p>
        </w:tc>
      </w:tr>
      <w:tr w:rsidR="00ED7375" w14:paraId="69308BA1" w14:textId="77777777" w:rsidTr="001E6984">
        <w:tc>
          <w:tcPr>
            <w:tcW w:w="1199" w:type="dxa"/>
          </w:tcPr>
          <w:p w14:paraId="29BD9B0D" w14:textId="77777777" w:rsidR="00ED7375" w:rsidRDefault="00000000">
            <w:r>
              <w:t>4469</w:t>
            </w:r>
          </w:p>
        </w:tc>
        <w:tc>
          <w:tcPr>
            <w:tcW w:w="941" w:type="dxa"/>
          </w:tcPr>
          <w:p w14:paraId="69F20348" w14:textId="77777777" w:rsidR="00ED7375" w:rsidRDefault="00000000">
            <w:r>
              <w:t>@greygracievlogske2044</w:t>
            </w:r>
          </w:p>
        </w:tc>
        <w:tc>
          <w:tcPr>
            <w:tcW w:w="403" w:type="dxa"/>
          </w:tcPr>
          <w:p w14:paraId="0474DEE4" w14:textId="77777777" w:rsidR="00ED7375" w:rsidRDefault="00000000">
            <w:r>
              <w:t>2020-11-17 08:35:57</w:t>
            </w:r>
          </w:p>
        </w:tc>
        <w:tc>
          <w:tcPr>
            <w:tcW w:w="316" w:type="dxa"/>
          </w:tcPr>
          <w:p w14:paraId="12977C5D" w14:textId="77777777" w:rsidR="00ED7375" w:rsidRDefault="00000000">
            <w:r>
              <w:t>0</w:t>
            </w:r>
          </w:p>
        </w:tc>
        <w:tc>
          <w:tcPr>
            <w:tcW w:w="354" w:type="dxa"/>
          </w:tcPr>
          <w:p w14:paraId="588AC3B7" w14:textId="77777777" w:rsidR="00ED7375" w:rsidRDefault="00000000">
            <w:r>
              <w:t>0</w:t>
            </w:r>
          </w:p>
        </w:tc>
        <w:tc>
          <w:tcPr>
            <w:tcW w:w="6528" w:type="dxa"/>
          </w:tcPr>
          <w:p w14:paraId="5E832BB4" w14:textId="77777777" w:rsidR="00ED7375" w:rsidRDefault="00000000">
            <w:r>
              <w:t>What exactly is the purposes of this film. From where I stand the benefiaries of it are the criminals in this trade for they will learn to cover their tracks more. I would have hoped for this people to be arrested. The kids to be reunited to their mums. I would have also liked to see more police action. The confrontation it's self did not help anything, as a matter of fact is a cue for them to escape since. And then why weren't the police there during that transaction with Fred? This is very frustrating.</w:t>
            </w:r>
          </w:p>
        </w:tc>
      </w:tr>
      <w:tr w:rsidR="00ED7375" w14:paraId="646BBE2D" w14:textId="77777777" w:rsidTr="001E6984">
        <w:tc>
          <w:tcPr>
            <w:tcW w:w="1199" w:type="dxa"/>
          </w:tcPr>
          <w:p w14:paraId="06698745" w14:textId="77777777" w:rsidR="00ED7375" w:rsidRDefault="00000000">
            <w:r>
              <w:t>4470</w:t>
            </w:r>
          </w:p>
        </w:tc>
        <w:tc>
          <w:tcPr>
            <w:tcW w:w="941" w:type="dxa"/>
          </w:tcPr>
          <w:p w14:paraId="19770523" w14:textId="77777777" w:rsidR="00ED7375" w:rsidRDefault="00000000">
            <w:r>
              <w:t>@giftmatarirano2846</w:t>
            </w:r>
          </w:p>
        </w:tc>
        <w:tc>
          <w:tcPr>
            <w:tcW w:w="403" w:type="dxa"/>
          </w:tcPr>
          <w:p w14:paraId="060CC37F" w14:textId="77777777" w:rsidR="00ED7375" w:rsidRDefault="00000000">
            <w:r>
              <w:t>2020-11-17 08:29:01</w:t>
            </w:r>
          </w:p>
        </w:tc>
        <w:tc>
          <w:tcPr>
            <w:tcW w:w="316" w:type="dxa"/>
          </w:tcPr>
          <w:p w14:paraId="32B47FF5" w14:textId="77777777" w:rsidR="00ED7375" w:rsidRDefault="00000000">
            <w:r>
              <w:t>1</w:t>
            </w:r>
          </w:p>
        </w:tc>
        <w:tc>
          <w:tcPr>
            <w:tcW w:w="354" w:type="dxa"/>
          </w:tcPr>
          <w:p w14:paraId="519DA2E9" w14:textId="77777777" w:rsidR="00ED7375" w:rsidRDefault="00000000">
            <w:r>
              <w:t>0</w:t>
            </w:r>
          </w:p>
        </w:tc>
        <w:tc>
          <w:tcPr>
            <w:tcW w:w="6528" w:type="dxa"/>
          </w:tcPr>
          <w:p w14:paraId="277F945F" w14:textId="77777777" w:rsidR="00ED7375" w:rsidRDefault="00000000">
            <w:r>
              <w:t>How could they leave her with the baby.  Someone was probably watching her from a distance and noticed something.  She couldn't have done this by herself, she looks sick.  I would have grabbed that baby from that filth.   A woman stealing babies from  another woman, how sad is that</w:t>
            </w:r>
          </w:p>
        </w:tc>
      </w:tr>
      <w:tr w:rsidR="00ED7375" w14:paraId="7595DE22" w14:textId="77777777" w:rsidTr="001E6984">
        <w:tc>
          <w:tcPr>
            <w:tcW w:w="1199" w:type="dxa"/>
          </w:tcPr>
          <w:p w14:paraId="146BB0FF" w14:textId="77777777" w:rsidR="00ED7375" w:rsidRDefault="00000000">
            <w:r>
              <w:t>4471</w:t>
            </w:r>
          </w:p>
        </w:tc>
        <w:tc>
          <w:tcPr>
            <w:tcW w:w="941" w:type="dxa"/>
          </w:tcPr>
          <w:p w14:paraId="0271E8A7" w14:textId="77777777" w:rsidR="00ED7375" w:rsidRDefault="00000000">
            <w:r>
              <w:t>@lesliekundisorwafa8932</w:t>
            </w:r>
          </w:p>
        </w:tc>
        <w:tc>
          <w:tcPr>
            <w:tcW w:w="403" w:type="dxa"/>
          </w:tcPr>
          <w:p w14:paraId="66F7031E" w14:textId="77777777" w:rsidR="00ED7375" w:rsidRDefault="00000000">
            <w:r>
              <w:t>2020-11-17 08:27:58</w:t>
            </w:r>
          </w:p>
        </w:tc>
        <w:tc>
          <w:tcPr>
            <w:tcW w:w="316" w:type="dxa"/>
          </w:tcPr>
          <w:p w14:paraId="2D3F7570" w14:textId="77777777" w:rsidR="00ED7375" w:rsidRDefault="00000000">
            <w:r>
              <w:t>16</w:t>
            </w:r>
          </w:p>
        </w:tc>
        <w:tc>
          <w:tcPr>
            <w:tcW w:w="354" w:type="dxa"/>
          </w:tcPr>
          <w:p w14:paraId="76890481" w14:textId="77777777" w:rsidR="00ED7375" w:rsidRDefault="00000000">
            <w:r>
              <w:t>4</w:t>
            </w:r>
          </w:p>
        </w:tc>
        <w:tc>
          <w:tcPr>
            <w:tcW w:w="6528" w:type="dxa"/>
          </w:tcPr>
          <w:p w14:paraId="017EB943" w14:textId="77777777" w:rsidR="00ED7375" w:rsidRDefault="00000000">
            <w:r>
              <w:t>WHY DIDN'T YOU GUY ARREST ALL THESE PEOPLE INVOLVED IN THIS? YOU'VE GOT ALL THE EVIDENCE YOU NEED, WHY WAIT?</w:t>
            </w:r>
          </w:p>
        </w:tc>
      </w:tr>
      <w:tr w:rsidR="00ED7375" w14:paraId="4749763A" w14:textId="77777777" w:rsidTr="001E6984">
        <w:tc>
          <w:tcPr>
            <w:tcW w:w="1199" w:type="dxa"/>
          </w:tcPr>
          <w:p w14:paraId="1177B14C" w14:textId="77777777" w:rsidR="00ED7375" w:rsidRDefault="00000000">
            <w:r>
              <w:t>4472</w:t>
            </w:r>
          </w:p>
        </w:tc>
        <w:tc>
          <w:tcPr>
            <w:tcW w:w="941" w:type="dxa"/>
          </w:tcPr>
          <w:p w14:paraId="37D961B0" w14:textId="77777777" w:rsidR="00ED7375" w:rsidRDefault="00000000">
            <w:r>
              <w:t>@jenviropage</w:t>
            </w:r>
          </w:p>
        </w:tc>
        <w:tc>
          <w:tcPr>
            <w:tcW w:w="403" w:type="dxa"/>
          </w:tcPr>
          <w:p w14:paraId="298575CE" w14:textId="77777777" w:rsidR="00ED7375" w:rsidRDefault="00000000">
            <w:r>
              <w:t>2020-11-17 11:20:19</w:t>
            </w:r>
          </w:p>
        </w:tc>
        <w:tc>
          <w:tcPr>
            <w:tcW w:w="316" w:type="dxa"/>
          </w:tcPr>
          <w:p w14:paraId="000523A6" w14:textId="77777777" w:rsidR="00ED7375" w:rsidRDefault="00000000">
            <w:r>
              <w:t>0</w:t>
            </w:r>
          </w:p>
        </w:tc>
        <w:tc>
          <w:tcPr>
            <w:tcW w:w="354" w:type="dxa"/>
          </w:tcPr>
          <w:p w14:paraId="6035598A" w14:textId="77777777" w:rsidR="00ED7375" w:rsidRDefault="00ED7375"/>
        </w:tc>
        <w:tc>
          <w:tcPr>
            <w:tcW w:w="6528" w:type="dxa"/>
          </w:tcPr>
          <w:p w14:paraId="79B8F2D9" w14:textId="77777777" w:rsidR="00ED7375" w:rsidRDefault="00000000">
            <w:r>
              <w:t>Same here ..that's my question  why after all the evidence you have gathered allow these people to continue to sell children...And even paid  the guy 300k  afterwhich he continued as normal.  If you really wanted them to stop how come there was not even an arrest????</w:t>
            </w:r>
          </w:p>
        </w:tc>
      </w:tr>
      <w:tr w:rsidR="00ED7375" w14:paraId="72AFA8EA" w14:textId="77777777" w:rsidTr="001E6984">
        <w:tc>
          <w:tcPr>
            <w:tcW w:w="1199" w:type="dxa"/>
          </w:tcPr>
          <w:p w14:paraId="68497199" w14:textId="77777777" w:rsidR="00ED7375" w:rsidRDefault="00000000">
            <w:r>
              <w:t>4473</w:t>
            </w:r>
          </w:p>
        </w:tc>
        <w:tc>
          <w:tcPr>
            <w:tcW w:w="941" w:type="dxa"/>
          </w:tcPr>
          <w:p w14:paraId="6497F550" w14:textId="77777777" w:rsidR="00ED7375" w:rsidRDefault="00000000">
            <w:r>
              <w:t>@nickkwach</w:t>
            </w:r>
          </w:p>
        </w:tc>
        <w:tc>
          <w:tcPr>
            <w:tcW w:w="403" w:type="dxa"/>
          </w:tcPr>
          <w:p w14:paraId="34AAEC22" w14:textId="77777777" w:rsidR="00ED7375" w:rsidRDefault="00000000">
            <w:r>
              <w:t>2020-11-17 19:22:34</w:t>
            </w:r>
          </w:p>
        </w:tc>
        <w:tc>
          <w:tcPr>
            <w:tcW w:w="316" w:type="dxa"/>
          </w:tcPr>
          <w:p w14:paraId="1C31A7AD" w14:textId="77777777" w:rsidR="00ED7375" w:rsidRDefault="00000000">
            <w:r>
              <w:t>3</w:t>
            </w:r>
          </w:p>
        </w:tc>
        <w:tc>
          <w:tcPr>
            <w:tcW w:w="354" w:type="dxa"/>
          </w:tcPr>
          <w:p w14:paraId="37FA4ABA" w14:textId="77777777" w:rsidR="00ED7375" w:rsidRDefault="00ED7375"/>
        </w:tc>
        <w:tc>
          <w:tcPr>
            <w:tcW w:w="6528" w:type="dxa"/>
          </w:tcPr>
          <w:p w14:paraId="181181DD" w14:textId="77777777" w:rsidR="00ED7375" w:rsidRDefault="00000000">
            <w:r>
              <w:t>They ar journalists, not cops.</w:t>
            </w:r>
          </w:p>
        </w:tc>
      </w:tr>
      <w:tr w:rsidR="00ED7375" w14:paraId="38BBAC7C" w14:textId="77777777" w:rsidTr="001E6984">
        <w:tc>
          <w:tcPr>
            <w:tcW w:w="1199" w:type="dxa"/>
          </w:tcPr>
          <w:p w14:paraId="57F00A99" w14:textId="77777777" w:rsidR="00ED7375" w:rsidRDefault="00000000">
            <w:r>
              <w:t>4474</w:t>
            </w:r>
          </w:p>
        </w:tc>
        <w:tc>
          <w:tcPr>
            <w:tcW w:w="941" w:type="dxa"/>
          </w:tcPr>
          <w:p w14:paraId="2ED37782" w14:textId="77777777" w:rsidR="00ED7375" w:rsidRDefault="00000000">
            <w:r>
              <w:t>@jenviropage</w:t>
            </w:r>
          </w:p>
        </w:tc>
        <w:tc>
          <w:tcPr>
            <w:tcW w:w="403" w:type="dxa"/>
          </w:tcPr>
          <w:p w14:paraId="019C8D99" w14:textId="77777777" w:rsidR="00ED7375" w:rsidRDefault="00000000">
            <w:r>
              <w:t>2020-11-17 20:08:19</w:t>
            </w:r>
          </w:p>
        </w:tc>
        <w:tc>
          <w:tcPr>
            <w:tcW w:w="316" w:type="dxa"/>
          </w:tcPr>
          <w:p w14:paraId="6DF0D21D" w14:textId="77777777" w:rsidR="00ED7375" w:rsidRDefault="00000000">
            <w:r>
              <w:t>1</w:t>
            </w:r>
          </w:p>
        </w:tc>
        <w:tc>
          <w:tcPr>
            <w:tcW w:w="354" w:type="dxa"/>
          </w:tcPr>
          <w:p w14:paraId="4AB990D5" w14:textId="77777777" w:rsidR="00ED7375" w:rsidRDefault="00ED7375"/>
        </w:tc>
        <w:tc>
          <w:tcPr>
            <w:tcW w:w="6528" w:type="dxa"/>
          </w:tcPr>
          <w:p w14:paraId="4BF608C8" w14:textId="77777777" w:rsidR="00ED7375" w:rsidRDefault="00000000">
            <w:r>
              <w:t>@@nickkwach Yes but at one point they organised an arrest  of Anita the drug addict. She confessed through the audio about the costs of a baby boy and a girl.  Although, she didn't show up later that day with a child...she ended up selling the innocent child to another individual ..this baffles me ..if the police had  followed up and done the arrest it would have prevented a lot of harm to those poor souls. It is a bit better if those children lands in people who would love them may be... than to end up in the hans of ritualists to sacrifice them. That's why we as Africans we will be behind all other nations because of our evil minds as a way of accumulating wealth. May God have mercy on us.</w:t>
            </w:r>
          </w:p>
        </w:tc>
      </w:tr>
      <w:tr w:rsidR="00ED7375" w14:paraId="31F05A34" w14:textId="77777777" w:rsidTr="001E6984">
        <w:tc>
          <w:tcPr>
            <w:tcW w:w="1199" w:type="dxa"/>
          </w:tcPr>
          <w:p w14:paraId="12D4E3FF" w14:textId="77777777" w:rsidR="00ED7375" w:rsidRDefault="00000000">
            <w:r>
              <w:t>4475</w:t>
            </w:r>
          </w:p>
        </w:tc>
        <w:tc>
          <w:tcPr>
            <w:tcW w:w="941" w:type="dxa"/>
          </w:tcPr>
          <w:p w14:paraId="0C3B640A" w14:textId="77777777" w:rsidR="00ED7375" w:rsidRDefault="00000000">
            <w:r>
              <w:t>@ellaandersson4443</w:t>
            </w:r>
          </w:p>
        </w:tc>
        <w:tc>
          <w:tcPr>
            <w:tcW w:w="403" w:type="dxa"/>
          </w:tcPr>
          <w:p w14:paraId="5D798229" w14:textId="77777777" w:rsidR="00ED7375" w:rsidRDefault="00000000">
            <w:r>
              <w:t>2020-11-21 16:44:29</w:t>
            </w:r>
          </w:p>
        </w:tc>
        <w:tc>
          <w:tcPr>
            <w:tcW w:w="316" w:type="dxa"/>
          </w:tcPr>
          <w:p w14:paraId="19835762" w14:textId="77777777" w:rsidR="00ED7375" w:rsidRDefault="00000000">
            <w:r>
              <w:t>0</w:t>
            </w:r>
          </w:p>
        </w:tc>
        <w:tc>
          <w:tcPr>
            <w:tcW w:w="354" w:type="dxa"/>
          </w:tcPr>
          <w:p w14:paraId="5EBC0113" w14:textId="77777777" w:rsidR="00ED7375" w:rsidRDefault="00ED7375"/>
        </w:tc>
        <w:tc>
          <w:tcPr>
            <w:tcW w:w="6528" w:type="dxa"/>
          </w:tcPr>
          <w:p w14:paraId="6D8211C3" w14:textId="77777777" w:rsidR="00ED7375" w:rsidRDefault="00000000">
            <w:r>
              <w:t>I don’t think you guys get it bc I have family in Africa and they usually get arrested then they bribe the polis so they get away with it</w:t>
            </w:r>
          </w:p>
        </w:tc>
      </w:tr>
      <w:tr w:rsidR="00ED7375" w14:paraId="120DF79E" w14:textId="77777777" w:rsidTr="001E6984">
        <w:tc>
          <w:tcPr>
            <w:tcW w:w="1199" w:type="dxa"/>
          </w:tcPr>
          <w:p w14:paraId="6CC15A2D" w14:textId="77777777" w:rsidR="00ED7375" w:rsidRDefault="00000000">
            <w:r>
              <w:t>4476</w:t>
            </w:r>
          </w:p>
        </w:tc>
        <w:tc>
          <w:tcPr>
            <w:tcW w:w="941" w:type="dxa"/>
          </w:tcPr>
          <w:p w14:paraId="50AD4FA8" w14:textId="77777777" w:rsidR="00ED7375" w:rsidRDefault="00000000">
            <w:r>
              <w:t>@baddestbitchh</w:t>
            </w:r>
          </w:p>
        </w:tc>
        <w:tc>
          <w:tcPr>
            <w:tcW w:w="403" w:type="dxa"/>
          </w:tcPr>
          <w:p w14:paraId="23D5BBAC" w14:textId="77777777" w:rsidR="00ED7375" w:rsidRDefault="00000000">
            <w:r>
              <w:t>2020-11-17 08:09:20</w:t>
            </w:r>
          </w:p>
        </w:tc>
        <w:tc>
          <w:tcPr>
            <w:tcW w:w="316" w:type="dxa"/>
          </w:tcPr>
          <w:p w14:paraId="598D6E94" w14:textId="77777777" w:rsidR="00ED7375" w:rsidRDefault="00000000">
            <w:r>
              <w:t>1</w:t>
            </w:r>
          </w:p>
        </w:tc>
        <w:tc>
          <w:tcPr>
            <w:tcW w:w="354" w:type="dxa"/>
          </w:tcPr>
          <w:p w14:paraId="21D80D57" w14:textId="77777777" w:rsidR="00ED7375" w:rsidRDefault="00000000">
            <w:r>
              <w:t>2</w:t>
            </w:r>
          </w:p>
        </w:tc>
        <w:tc>
          <w:tcPr>
            <w:tcW w:w="6528" w:type="dxa"/>
          </w:tcPr>
          <w:p w14:paraId="788499D2" w14:textId="77777777" w:rsidR="00ED7375" w:rsidRDefault="00000000">
            <w:r>
              <w:t>I can't believe you guys gave Fred the money and not even  arrest him.Like is this for entertainment or something?Giving him the money is indirectly contributing to it.</w:t>
            </w:r>
          </w:p>
        </w:tc>
      </w:tr>
      <w:tr w:rsidR="00ED7375" w14:paraId="7574AD59" w14:textId="77777777" w:rsidTr="001E6984">
        <w:tc>
          <w:tcPr>
            <w:tcW w:w="1199" w:type="dxa"/>
          </w:tcPr>
          <w:p w14:paraId="3CE11249" w14:textId="77777777" w:rsidR="00ED7375" w:rsidRDefault="00000000">
            <w:r>
              <w:t>4477</w:t>
            </w:r>
          </w:p>
        </w:tc>
        <w:tc>
          <w:tcPr>
            <w:tcW w:w="941" w:type="dxa"/>
          </w:tcPr>
          <w:p w14:paraId="2187429A" w14:textId="77777777" w:rsidR="00ED7375" w:rsidRDefault="00000000">
            <w:r>
              <w:t>@Nana_Gyamfuaa</w:t>
            </w:r>
          </w:p>
        </w:tc>
        <w:tc>
          <w:tcPr>
            <w:tcW w:w="403" w:type="dxa"/>
          </w:tcPr>
          <w:p w14:paraId="5D12DDBE" w14:textId="77777777" w:rsidR="00ED7375" w:rsidRDefault="00000000">
            <w:r>
              <w:t>2020-11-17 10:18:06</w:t>
            </w:r>
          </w:p>
        </w:tc>
        <w:tc>
          <w:tcPr>
            <w:tcW w:w="316" w:type="dxa"/>
          </w:tcPr>
          <w:p w14:paraId="37D1AD06" w14:textId="77777777" w:rsidR="00ED7375" w:rsidRDefault="00000000">
            <w:r>
              <w:t>0</w:t>
            </w:r>
          </w:p>
        </w:tc>
        <w:tc>
          <w:tcPr>
            <w:tcW w:w="354" w:type="dxa"/>
          </w:tcPr>
          <w:p w14:paraId="01E78158" w14:textId="77777777" w:rsidR="00ED7375" w:rsidRDefault="00ED7375"/>
        </w:tc>
        <w:tc>
          <w:tcPr>
            <w:tcW w:w="6528" w:type="dxa"/>
          </w:tcPr>
          <w:p w14:paraId="2959CF5B" w14:textId="77777777" w:rsidR="00ED7375" w:rsidRDefault="00000000">
            <w:r>
              <w:t>Exactly. Very bad. The fact that he took the money and completed the deal was all the evidence needed to make his arrest. But yet they didn’t arrest him 🤦🏽‍♀️</w:t>
            </w:r>
          </w:p>
        </w:tc>
      </w:tr>
      <w:tr w:rsidR="00ED7375" w14:paraId="31FE5037" w14:textId="77777777" w:rsidTr="001E6984">
        <w:tc>
          <w:tcPr>
            <w:tcW w:w="1199" w:type="dxa"/>
          </w:tcPr>
          <w:p w14:paraId="182B37A1" w14:textId="77777777" w:rsidR="00ED7375" w:rsidRDefault="00000000">
            <w:r>
              <w:t>4478</w:t>
            </w:r>
          </w:p>
        </w:tc>
        <w:tc>
          <w:tcPr>
            <w:tcW w:w="941" w:type="dxa"/>
          </w:tcPr>
          <w:p w14:paraId="4D01DE8C" w14:textId="77777777" w:rsidR="00ED7375" w:rsidRDefault="00000000">
            <w:r>
              <w:t>@baddestbitchh</w:t>
            </w:r>
          </w:p>
        </w:tc>
        <w:tc>
          <w:tcPr>
            <w:tcW w:w="403" w:type="dxa"/>
          </w:tcPr>
          <w:p w14:paraId="5BC39080" w14:textId="77777777" w:rsidR="00ED7375" w:rsidRDefault="00000000">
            <w:r>
              <w:t>2020-11-18 04:52:14</w:t>
            </w:r>
          </w:p>
        </w:tc>
        <w:tc>
          <w:tcPr>
            <w:tcW w:w="316" w:type="dxa"/>
          </w:tcPr>
          <w:p w14:paraId="788B7110" w14:textId="77777777" w:rsidR="00ED7375" w:rsidRDefault="00000000">
            <w:r>
              <w:t>1</w:t>
            </w:r>
          </w:p>
        </w:tc>
        <w:tc>
          <w:tcPr>
            <w:tcW w:w="354" w:type="dxa"/>
          </w:tcPr>
          <w:p w14:paraId="187D689A" w14:textId="77777777" w:rsidR="00ED7375" w:rsidRDefault="00ED7375"/>
        </w:tc>
        <w:tc>
          <w:tcPr>
            <w:tcW w:w="6528" w:type="dxa"/>
          </w:tcPr>
          <w:p w14:paraId="1E22A41B" w14:textId="77777777" w:rsidR="00ED7375" w:rsidRDefault="00000000">
            <w:r>
              <w:t>@@Nana_Gyamfuaa Its kinda saddening to know that nothing may happen.</w:t>
            </w:r>
          </w:p>
        </w:tc>
      </w:tr>
      <w:tr w:rsidR="00ED7375" w14:paraId="3F7DD78C" w14:textId="77777777" w:rsidTr="001E6984">
        <w:tc>
          <w:tcPr>
            <w:tcW w:w="1199" w:type="dxa"/>
          </w:tcPr>
          <w:p w14:paraId="04580E7F" w14:textId="77777777" w:rsidR="00ED7375" w:rsidRDefault="00000000">
            <w:r>
              <w:t>4479</w:t>
            </w:r>
          </w:p>
        </w:tc>
        <w:tc>
          <w:tcPr>
            <w:tcW w:w="941" w:type="dxa"/>
          </w:tcPr>
          <w:p w14:paraId="4130E0AC" w14:textId="77777777" w:rsidR="00ED7375" w:rsidRDefault="00000000">
            <w:r>
              <w:t>@storyza254</w:t>
            </w:r>
          </w:p>
        </w:tc>
        <w:tc>
          <w:tcPr>
            <w:tcW w:w="403" w:type="dxa"/>
          </w:tcPr>
          <w:p w14:paraId="0B280BB7" w14:textId="77777777" w:rsidR="00ED7375" w:rsidRDefault="00000000">
            <w:r>
              <w:t>2020-11-17 08:03:36</w:t>
            </w:r>
          </w:p>
        </w:tc>
        <w:tc>
          <w:tcPr>
            <w:tcW w:w="316" w:type="dxa"/>
          </w:tcPr>
          <w:p w14:paraId="1A562E2B" w14:textId="77777777" w:rsidR="00ED7375" w:rsidRDefault="00000000">
            <w:r>
              <w:t>0</w:t>
            </w:r>
          </w:p>
        </w:tc>
        <w:tc>
          <w:tcPr>
            <w:tcW w:w="354" w:type="dxa"/>
          </w:tcPr>
          <w:p w14:paraId="7735F46B" w14:textId="77777777" w:rsidR="00ED7375" w:rsidRDefault="00000000">
            <w:r>
              <w:t>0</w:t>
            </w:r>
          </w:p>
        </w:tc>
        <w:tc>
          <w:tcPr>
            <w:tcW w:w="6528" w:type="dxa"/>
          </w:tcPr>
          <w:p w14:paraId="6BEEB40A" w14:textId="77777777" w:rsidR="00ED7375" w:rsidRDefault="00000000">
            <w:r>
              <w:t>https://youtu.be/auLR1-9cyPs</w:t>
            </w:r>
          </w:p>
        </w:tc>
      </w:tr>
      <w:tr w:rsidR="00ED7375" w14:paraId="7E9CE0DF" w14:textId="77777777" w:rsidTr="001E6984">
        <w:tc>
          <w:tcPr>
            <w:tcW w:w="1199" w:type="dxa"/>
          </w:tcPr>
          <w:p w14:paraId="59C2EFB2" w14:textId="77777777" w:rsidR="00ED7375" w:rsidRDefault="00000000">
            <w:r>
              <w:t>4480</w:t>
            </w:r>
          </w:p>
        </w:tc>
        <w:tc>
          <w:tcPr>
            <w:tcW w:w="941" w:type="dxa"/>
          </w:tcPr>
          <w:p w14:paraId="267277B3" w14:textId="77777777" w:rsidR="00ED7375" w:rsidRDefault="00000000">
            <w:r>
              <w:t>@deritu</w:t>
            </w:r>
          </w:p>
        </w:tc>
        <w:tc>
          <w:tcPr>
            <w:tcW w:w="403" w:type="dxa"/>
          </w:tcPr>
          <w:p w14:paraId="1066E76C" w14:textId="77777777" w:rsidR="00ED7375" w:rsidRDefault="00000000">
            <w:r>
              <w:t>2020-11-17 07:59:55</w:t>
            </w:r>
          </w:p>
        </w:tc>
        <w:tc>
          <w:tcPr>
            <w:tcW w:w="316" w:type="dxa"/>
          </w:tcPr>
          <w:p w14:paraId="56C8C218" w14:textId="77777777" w:rsidR="00ED7375" w:rsidRDefault="00000000">
            <w:r>
              <w:t>2</w:t>
            </w:r>
          </w:p>
        </w:tc>
        <w:tc>
          <w:tcPr>
            <w:tcW w:w="354" w:type="dxa"/>
          </w:tcPr>
          <w:p w14:paraId="6ECB04D5" w14:textId="77777777" w:rsidR="00ED7375" w:rsidRDefault="00000000">
            <w:r>
              <w:t>1</w:t>
            </w:r>
          </w:p>
        </w:tc>
        <w:tc>
          <w:tcPr>
            <w:tcW w:w="6528" w:type="dxa"/>
          </w:tcPr>
          <w:p w14:paraId="7D8551B7" w14:textId="77777777" w:rsidR="00ED7375" w:rsidRDefault="00000000">
            <w:r>
              <w:t>60,000 children sleeping in the streets of Nairobi is FAKE NEWS</w:t>
            </w:r>
          </w:p>
        </w:tc>
      </w:tr>
      <w:tr w:rsidR="00ED7375" w14:paraId="6BD6E570" w14:textId="77777777" w:rsidTr="001E6984">
        <w:tc>
          <w:tcPr>
            <w:tcW w:w="1199" w:type="dxa"/>
          </w:tcPr>
          <w:p w14:paraId="636BD3E7" w14:textId="77777777" w:rsidR="00ED7375" w:rsidRDefault="00000000">
            <w:r>
              <w:t>4481</w:t>
            </w:r>
          </w:p>
        </w:tc>
        <w:tc>
          <w:tcPr>
            <w:tcW w:w="941" w:type="dxa"/>
          </w:tcPr>
          <w:p w14:paraId="3AAD3FBA" w14:textId="77777777" w:rsidR="00ED7375" w:rsidRDefault="00000000">
            <w:r>
              <w:t>@GamerZz-yk3mf</w:t>
            </w:r>
          </w:p>
        </w:tc>
        <w:tc>
          <w:tcPr>
            <w:tcW w:w="403" w:type="dxa"/>
          </w:tcPr>
          <w:p w14:paraId="2372913F" w14:textId="77777777" w:rsidR="00ED7375" w:rsidRDefault="00000000">
            <w:r>
              <w:t>2020-11-17 10:38:12</w:t>
            </w:r>
          </w:p>
        </w:tc>
        <w:tc>
          <w:tcPr>
            <w:tcW w:w="316" w:type="dxa"/>
          </w:tcPr>
          <w:p w14:paraId="7D3AED15" w14:textId="77777777" w:rsidR="00ED7375" w:rsidRDefault="00000000">
            <w:r>
              <w:t>0</w:t>
            </w:r>
          </w:p>
        </w:tc>
        <w:tc>
          <w:tcPr>
            <w:tcW w:w="354" w:type="dxa"/>
          </w:tcPr>
          <w:p w14:paraId="58A63E9B" w14:textId="77777777" w:rsidR="00ED7375" w:rsidRDefault="00ED7375"/>
        </w:tc>
        <w:tc>
          <w:tcPr>
            <w:tcW w:w="6528" w:type="dxa"/>
          </w:tcPr>
          <w:p w14:paraId="7CBCA36F" w14:textId="77777777" w:rsidR="00ED7375" w:rsidRDefault="00000000">
            <w:r>
              <w:t>These people lie</w:t>
            </w:r>
          </w:p>
        </w:tc>
      </w:tr>
      <w:tr w:rsidR="00ED7375" w14:paraId="3F7CD878" w14:textId="77777777" w:rsidTr="001E6984">
        <w:tc>
          <w:tcPr>
            <w:tcW w:w="1199" w:type="dxa"/>
          </w:tcPr>
          <w:p w14:paraId="2E2CED4E" w14:textId="77777777" w:rsidR="00ED7375" w:rsidRDefault="00000000">
            <w:r>
              <w:t>4482</w:t>
            </w:r>
          </w:p>
        </w:tc>
        <w:tc>
          <w:tcPr>
            <w:tcW w:w="941" w:type="dxa"/>
          </w:tcPr>
          <w:p w14:paraId="0C98874E" w14:textId="77777777" w:rsidR="00ED7375" w:rsidRDefault="00000000">
            <w:r>
              <w:t>@rebeccak2098</w:t>
            </w:r>
          </w:p>
        </w:tc>
        <w:tc>
          <w:tcPr>
            <w:tcW w:w="403" w:type="dxa"/>
          </w:tcPr>
          <w:p w14:paraId="528B7721" w14:textId="77777777" w:rsidR="00ED7375" w:rsidRDefault="00000000">
            <w:r>
              <w:t>2020-11-17 07:47:33</w:t>
            </w:r>
          </w:p>
        </w:tc>
        <w:tc>
          <w:tcPr>
            <w:tcW w:w="316" w:type="dxa"/>
          </w:tcPr>
          <w:p w14:paraId="4B6604E1" w14:textId="77777777" w:rsidR="00ED7375" w:rsidRDefault="00000000">
            <w:r>
              <w:t>0</w:t>
            </w:r>
          </w:p>
        </w:tc>
        <w:tc>
          <w:tcPr>
            <w:tcW w:w="354" w:type="dxa"/>
          </w:tcPr>
          <w:p w14:paraId="23D6080D" w14:textId="77777777" w:rsidR="00ED7375" w:rsidRDefault="00000000">
            <w:r>
              <w:t>0</w:t>
            </w:r>
          </w:p>
        </w:tc>
        <w:tc>
          <w:tcPr>
            <w:tcW w:w="6528" w:type="dxa"/>
          </w:tcPr>
          <w:p w14:paraId="64FFAC2B" w14:textId="77777777" w:rsidR="00ED7375" w:rsidRDefault="00000000">
            <w:r>
              <w:t>With all these evidence yet no arrest!! why come back later while you can clearly see the baby is in danger? put these type of programmes on air without taking any action it doesn't make any sense..</w:t>
            </w:r>
          </w:p>
        </w:tc>
      </w:tr>
      <w:tr w:rsidR="00ED7375" w14:paraId="40A049A2" w14:textId="77777777" w:rsidTr="001E6984">
        <w:tc>
          <w:tcPr>
            <w:tcW w:w="1199" w:type="dxa"/>
          </w:tcPr>
          <w:p w14:paraId="33894E2F" w14:textId="77777777" w:rsidR="00ED7375" w:rsidRDefault="00000000">
            <w:r>
              <w:t>4483</w:t>
            </w:r>
          </w:p>
        </w:tc>
        <w:tc>
          <w:tcPr>
            <w:tcW w:w="941" w:type="dxa"/>
          </w:tcPr>
          <w:p w14:paraId="35892BB4" w14:textId="77777777" w:rsidR="00ED7375" w:rsidRDefault="00000000">
            <w:r>
              <w:t>@rossitahwayua9171</w:t>
            </w:r>
          </w:p>
        </w:tc>
        <w:tc>
          <w:tcPr>
            <w:tcW w:w="403" w:type="dxa"/>
          </w:tcPr>
          <w:p w14:paraId="6A5E6EEE" w14:textId="77777777" w:rsidR="00ED7375" w:rsidRDefault="00000000">
            <w:r>
              <w:t>2020-11-17 07:37:46</w:t>
            </w:r>
          </w:p>
        </w:tc>
        <w:tc>
          <w:tcPr>
            <w:tcW w:w="316" w:type="dxa"/>
          </w:tcPr>
          <w:p w14:paraId="43D298CC" w14:textId="77777777" w:rsidR="00ED7375" w:rsidRDefault="00000000">
            <w:r>
              <w:t>3</w:t>
            </w:r>
          </w:p>
        </w:tc>
        <w:tc>
          <w:tcPr>
            <w:tcW w:w="354" w:type="dxa"/>
          </w:tcPr>
          <w:p w14:paraId="013C9903" w14:textId="77777777" w:rsidR="00ED7375" w:rsidRDefault="00000000">
            <w:r>
              <w:t>1</w:t>
            </w:r>
          </w:p>
        </w:tc>
        <w:tc>
          <w:tcPr>
            <w:tcW w:w="6528" w:type="dxa"/>
          </w:tcPr>
          <w:p w14:paraId="0CC6C5D6" w14:textId="77777777" w:rsidR="00ED7375" w:rsidRDefault="00000000">
            <w:r>
              <w:t>This is not fair. And anyway why aren't all these people arrested. I expected a happy ending . Fred and auma shd be behind bars</w:t>
            </w:r>
          </w:p>
        </w:tc>
      </w:tr>
      <w:tr w:rsidR="00ED7375" w14:paraId="53B32F16" w14:textId="77777777" w:rsidTr="001E6984">
        <w:tc>
          <w:tcPr>
            <w:tcW w:w="1199" w:type="dxa"/>
          </w:tcPr>
          <w:p w14:paraId="6035953E" w14:textId="77777777" w:rsidR="00ED7375" w:rsidRDefault="00000000">
            <w:r>
              <w:t>4484</w:t>
            </w:r>
          </w:p>
        </w:tc>
        <w:tc>
          <w:tcPr>
            <w:tcW w:w="941" w:type="dxa"/>
          </w:tcPr>
          <w:p w14:paraId="02AB5554" w14:textId="77777777" w:rsidR="00ED7375" w:rsidRDefault="00000000">
            <w:r>
              <w:t>@Anna133199</w:t>
            </w:r>
          </w:p>
        </w:tc>
        <w:tc>
          <w:tcPr>
            <w:tcW w:w="403" w:type="dxa"/>
          </w:tcPr>
          <w:p w14:paraId="01F516EA" w14:textId="77777777" w:rsidR="00ED7375" w:rsidRDefault="00000000">
            <w:r>
              <w:t>2020-11-18 00:46:10</w:t>
            </w:r>
          </w:p>
        </w:tc>
        <w:tc>
          <w:tcPr>
            <w:tcW w:w="316" w:type="dxa"/>
          </w:tcPr>
          <w:p w14:paraId="327CC69C" w14:textId="77777777" w:rsidR="00ED7375" w:rsidRDefault="00000000">
            <w:r>
              <w:t>0</w:t>
            </w:r>
          </w:p>
        </w:tc>
        <w:tc>
          <w:tcPr>
            <w:tcW w:w="354" w:type="dxa"/>
          </w:tcPr>
          <w:p w14:paraId="77DC109A" w14:textId="77777777" w:rsidR="00ED7375" w:rsidRDefault="00ED7375"/>
        </w:tc>
        <w:tc>
          <w:tcPr>
            <w:tcW w:w="6528" w:type="dxa"/>
          </w:tcPr>
          <w:p w14:paraId="5075D683" w14:textId="77777777" w:rsidR="00ED7375" w:rsidRDefault="00000000">
            <w:r>
              <w:t>Why would you expect a happy ending on a documentary about baby stealing? This is reality.</w:t>
            </w:r>
          </w:p>
        </w:tc>
      </w:tr>
      <w:tr w:rsidR="00ED7375" w14:paraId="6B823E72" w14:textId="77777777" w:rsidTr="001E6984">
        <w:tc>
          <w:tcPr>
            <w:tcW w:w="1199" w:type="dxa"/>
          </w:tcPr>
          <w:p w14:paraId="1C22547B" w14:textId="77777777" w:rsidR="00ED7375" w:rsidRDefault="00000000">
            <w:r>
              <w:t>4485</w:t>
            </w:r>
          </w:p>
        </w:tc>
        <w:tc>
          <w:tcPr>
            <w:tcW w:w="941" w:type="dxa"/>
          </w:tcPr>
          <w:p w14:paraId="6C0FC554" w14:textId="77777777" w:rsidR="00ED7375" w:rsidRDefault="00000000">
            <w:r>
              <w:t>@czaropiyo</w:t>
            </w:r>
          </w:p>
        </w:tc>
        <w:tc>
          <w:tcPr>
            <w:tcW w:w="403" w:type="dxa"/>
          </w:tcPr>
          <w:p w14:paraId="34120EC5" w14:textId="77777777" w:rsidR="00ED7375" w:rsidRDefault="00000000">
            <w:r>
              <w:t>2020-11-17 07:36:10</w:t>
            </w:r>
          </w:p>
        </w:tc>
        <w:tc>
          <w:tcPr>
            <w:tcW w:w="316" w:type="dxa"/>
          </w:tcPr>
          <w:p w14:paraId="33CD5ABB" w14:textId="77777777" w:rsidR="00ED7375" w:rsidRDefault="00000000">
            <w:r>
              <w:t>1</w:t>
            </w:r>
          </w:p>
        </w:tc>
        <w:tc>
          <w:tcPr>
            <w:tcW w:w="354" w:type="dxa"/>
          </w:tcPr>
          <w:p w14:paraId="681E967E" w14:textId="77777777" w:rsidR="00ED7375" w:rsidRDefault="00000000">
            <w:r>
              <w:t>1</w:t>
            </w:r>
          </w:p>
        </w:tc>
        <w:tc>
          <w:tcPr>
            <w:tcW w:w="6528" w:type="dxa"/>
          </w:tcPr>
          <w:p w14:paraId="78804273" w14:textId="77777777" w:rsidR="00ED7375" w:rsidRDefault="00000000">
            <w:r>
              <w:t>Just like that you guys  let Anita get away with the kid seriously!</w:t>
            </w:r>
          </w:p>
        </w:tc>
      </w:tr>
      <w:tr w:rsidR="00ED7375" w14:paraId="7BB97E94" w14:textId="77777777" w:rsidTr="001E6984">
        <w:tc>
          <w:tcPr>
            <w:tcW w:w="1199" w:type="dxa"/>
          </w:tcPr>
          <w:p w14:paraId="7EA2813D" w14:textId="77777777" w:rsidR="00ED7375" w:rsidRDefault="00000000">
            <w:r>
              <w:t>4486</w:t>
            </w:r>
          </w:p>
        </w:tc>
        <w:tc>
          <w:tcPr>
            <w:tcW w:w="941" w:type="dxa"/>
          </w:tcPr>
          <w:p w14:paraId="3B44FBAB" w14:textId="77777777" w:rsidR="00ED7375" w:rsidRDefault="00000000">
            <w:r>
              <w:t>@Nana_Gyamfuaa</w:t>
            </w:r>
          </w:p>
        </w:tc>
        <w:tc>
          <w:tcPr>
            <w:tcW w:w="403" w:type="dxa"/>
          </w:tcPr>
          <w:p w14:paraId="6077A85C" w14:textId="77777777" w:rsidR="00ED7375" w:rsidRDefault="00000000">
            <w:r>
              <w:t>2020-11-17 10:18:24</w:t>
            </w:r>
          </w:p>
        </w:tc>
        <w:tc>
          <w:tcPr>
            <w:tcW w:w="316" w:type="dxa"/>
          </w:tcPr>
          <w:p w14:paraId="6982B812" w14:textId="77777777" w:rsidR="00ED7375" w:rsidRDefault="00000000">
            <w:r>
              <w:t>0</w:t>
            </w:r>
          </w:p>
        </w:tc>
        <w:tc>
          <w:tcPr>
            <w:tcW w:w="354" w:type="dxa"/>
          </w:tcPr>
          <w:p w14:paraId="56DC84E5" w14:textId="77777777" w:rsidR="00ED7375" w:rsidRDefault="00ED7375"/>
        </w:tc>
        <w:tc>
          <w:tcPr>
            <w:tcW w:w="6528" w:type="dxa"/>
          </w:tcPr>
          <w:p w14:paraId="64E336C8" w14:textId="77777777" w:rsidR="00ED7375" w:rsidRDefault="00000000">
            <w:r>
              <w:t>they never should have left the baby with Anita knowing what she does. 🤦🏽‍♀️the police should have been involved right away at at same scene. Or even they the journalists and person with hidden camera could have take. Action that moment.( like involve other people in the area for her)</w:t>
            </w:r>
          </w:p>
        </w:tc>
      </w:tr>
      <w:tr w:rsidR="00ED7375" w14:paraId="00AD1C42" w14:textId="77777777" w:rsidTr="001E6984">
        <w:tc>
          <w:tcPr>
            <w:tcW w:w="1199" w:type="dxa"/>
          </w:tcPr>
          <w:p w14:paraId="1639F180" w14:textId="77777777" w:rsidR="00ED7375" w:rsidRDefault="00000000">
            <w:r>
              <w:t>4487</w:t>
            </w:r>
          </w:p>
        </w:tc>
        <w:tc>
          <w:tcPr>
            <w:tcW w:w="941" w:type="dxa"/>
          </w:tcPr>
          <w:p w14:paraId="47F2672F" w14:textId="77777777" w:rsidR="00ED7375" w:rsidRDefault="00000000">
            <w:r>
              <w:t>@dantan704</w:t>
            </w:r>
          </w:p>
        </w:tc>
        <w:tc>
          <w:tcPr>
            <w:tcW w:w="403" w:type="dxa"/>
          </w:tcPr>
          <w:p w14:paraId="396D4BF1" w14:textId="77777777" w:rsidR="00ED7375" w:rsidRDefault="00000000">
            <w:r>
              <w:t>2020-11-17 07:31:58</w:t>
            </w:r>
          </w:p>
        </w:tc>
        <w:tc>
          <w:tcPr>
            <w:tcW w:w="316" w:type="dxa"/>
          </w:tcPr>
          <w:p w14:paraId="31073C89" w14:textId="77777777" w:rsidR="00ED7375" w:rsidRDefault="00000000">
            <w:r>
              <w:t>0</w:t>
            </w:r>
          </w:p>
        </w:tc>
        <w:tc>
          <w:tcPr>
            <w:tcW w:w="354" w:type="dxa"/>
          </w:tcPr>
          <w:p w14:paraId="7DAA2164" w14:textId="77777777" w:rsidR="00ED7375" w:rsidRDefault="00000000">
            <w:r>
              <w:t>0</w:t>
            </w:r>
          </w:p>
        </w:tc>
        <w:tc>
          <w:tcPr>
            <w:tcW w:w="6528" w:type="dxa"/>
          </w:tcPr>
          <w:p w14:paraId="02D0006E" w14:textId="77777777" w:rsidR="00ED7375" w:rsidRDefault="00000000">
            <w:r>
              <w:t>Man we have biggggggg problem.</w:t>
            </w:r>
          </w:p>
        </w:tc>
      </w:tr>
      <w:tr w:rsidR="00ED7375" w14:paraId="42C2122B" w14:textId="77777777" w:rsidTr="001E6984">
        <w:tc>
          <w:tcPr>
            <w:tcW w:w="1199" w:type="dxa"/>
          </w:tcPr>
          <w:p w14:paraId="0C21CE79" w14:textId="77777777" w:rsidR="00ED7375" w:rsidRDefault="00000000">
            <w:r>
              <w:t>4488</w:t>
            </w:r>
          </w:p>
        </w:tc>
        <w:tc>
          <w:tcPr>
            <w:tcW w:w="941" w:type="dxa"/>
          </w:tcPr>
          <w:p w14:paraId="07FAAECD" w14:textId="77777777" w:rsidR="00ED7375" w:rsidRDefault="00000000">
            <w:r>
              <w:t>@snapshotsvideos316</w:t>
            </w:r>
          </w:p>
        </w:tc>
        <w:tc>
          <w:tcPr>
            <w:tcW w:w="403" w:type="dxa"/>
          </w:tcPr>
          <w:p w14:paraId="3710B3B0" w14:textId="77777777" w:rsidR="00ED7375" w:rsidRDefault="00000000">
            <w:r>
              <w:t>2020-11-17 07:23:54</w:t>
            </w:r>
          </w:p>
        </w:tc>
        <w:tc>
          <w:tcPr>
            <w:tcW w:w="316" w:type="dxa"/>
          </w:tcPr>
          <w:p w14:paraId="16CA4256" w14:textId="77777777" w:rsidR="00ED7375" w:rsidRDefault="00000000">
            <w:r>
              <w:t>1</w:t>
            </w:r>
          </w:p>
        </w:tc>
        <w:tc>
          <w:tcPr>
            <w:tcW w:w="354" w:type="dxa"/>
          </w:tcPr>
          <w:p w14:paraId="685F894C" w14:textId="77777777" w:rsidR="00ED7375" w:rsidRDefault="00000000">
            <w:r>
              <w:t>1</w:t>
            </w:r>
          </w:p>
        </w:tc>
        <w:tc>
          <w:tcPr>
            <w:tcW w:w="6528" w:type="dxa"/>
          </w:tcPr>
          <w:p w14:paraId="34232152" w14:textId="77777777" w:rsidR="00ED7375" w:rsidRDefault="00000000">
            <w:r>
              <w:t>45k is how much to dollar</w:t>
            </w:r>
          </w:p>
        </w:tc>
      </w:tr>
      <w:tr w:rsidR="00ED7375" w14:paraId="41E97BA8" w14:textId="77777777" w:rsidTr="001E6984">
        <w:tc>
          <w:tcPr>
            <w:tcW w:w="1199" w:type="dxa"/>
          </w:tcPr>
          <w:p w14:paraId="2A3FCB1F" w14:textId="77777777" w:rsidR="00ED7375" w:rsidRDefault="00000000">
            <w:r>
              <w:t>4489</w:t>
            </w:r>
          </w:p>
        </w:tc>
        <w:tc>
          <w:tcPr>
            <w:tcW w:w="941" w:type="dxa"/>
          </w:tcPr>
          <w:p w14:paraId="6C603362" w14:textId="77777777" w:rsidR="00ED7375" w:rsidRDefault="00000000">
            <w:r>
              <w:t>@adedelynda1606</w:t>
            </w:r>
          </w:p>
        </w:tc>
        <w:tc>
          <w:tcPr>
            <w:tcW w:w="403" w:type="dxa"/>
          </w:tcPr>
          <w:p w14:paraId="41A02F9C" w14:textId="77777777" w:rsidR="00ED7375" w:rsidRDefault="00000000">
            <w:r>
              <w:t>2020-11-17 07:30:01</w:t>
            </w:r>
          </w:p>
        </w:tc>
        <w:tc>
          <w:tcPr>
            <w:tcW w:w="316" w:type="dxa"/>
          </w:tcPr>
          <w:p w14:paraId="394F5B00" w14:textId="77777777" w:rsidR="00ED7375" w:rsidRDefault="00000000">
            <w:r>
              <w:t>1</w:t>
            </w:r>
          </w:p>
        </w:tc>
        <w:tc>
          <w:tcPr>
            <w:tcW w:w="354" w:type="dxa"/>
          </w:tcPr>
          <w:p w14:paraId="3462D4FC" w14:textId="77777777" w:rsidR="00ED7375" w:rsidRDefault="00ED7375"/>
        </w:tc>
        <w:tc>
          <w:tcPr>
            <w:tcW w:w="6528" w:type="dxa"/>
          </w:tcPr>
          <w:p w14:paraId="4E91940C" w14:textId="77777777" w:rsidR="00ED7375" w:rsidRDefault="00000000">
            <w:r>
              <w:t>450usd</w:t>
            </w:r>
          </w:p>
        </w:tc>
      </w:tr>
      <w:tr w:rsidR="00ED7375" w14:paraId="1E11001C" w14:textId="77777777" w:rsidTr="001E6984">
        <w:tc>
          <w:tcPr>
            <w:tcW w:w="1199" w:type="dxa"/>
          </w:tcPr>
          <w:p w14:paraId="3539BA11" w14:textId="77777777" w:rsidR="00ED7375" w:rsidRDefault="00000000">
            <w:r>
              <w:t>4490</w:t>
            </w:r>
          </w:p>
        </w:tc>
        <w:tc>
          <w:tcPr>
            <w:tcW w:w="941" w:type="dxa"/>
          </w:tcPr>
          <w:p w14:paraId="02A3F672" w14:textId="77777777" w:rsidR="00ED7375" w:rsidRDefault="00000000">
            <w:r>
              <w:t>@Tpbojj</w:t>
            </w:r>
          </w:p>
        </w:tc>
        <w:tc>
          <w:tcPr>
            <w:tcW w:w="403" w:type="dxa"/>
          </w:tcPr>
          <w:p w14:paraId="673225D7" w14:textId="77777777" w:rsidR="00ED7375" w:rsidRDefault="00000000">
            <w:r>
              <w:t>2020-11-17 07:18:16</w:t>
            </w:r>
          </w:p>
        </w:tc>
        <w:tc>
          <w:tcPr>
            <w:tcW w:w="316" w:type="dxa"/>
          </w:tcPr>
          <w:p w14:paraId="09E28C51" w14:textId="77777777" w:rsidR="00ED7375" w:rsidRDefault="00000000">
            <w:r>
              <w:t>0</w:t>
            </w:r>
          </w:p>
        </w:tc>
        <w:tc>
          <w:tcPr>
            <w:tcW w:w="354" w:type="dxa"/>
          </w:tcPr>
          <w:p w14:paraId="532DB66C" w14:textId="77777777" w:rsidR="00ED7375" w:rsidRDefault="00000000">
            <w:r>
              <w:t>1</w:t>
            </w:r>
          </w:p>
        </w:tc>
        <w:tc>
          <w:tcPr>
            <w:tcW w:w="6528" w:type="dxa"/>
          </w:tcPr>
          <w:p w14:paraId="1BBC3384" w14:textId="77777777" w:rsidR="00ED7375" w:rsidRDefault="00000000">
            <w:r>
              <w:t>mhmh as a kenyan this is embarasing</w:t>
            </w:r>
          </w:p>
        </w:tc>
      </w:tr>
      <w:tr w:rsidR="00ED7375" w14:paraId="4F2F61D0" w14:textId="77777777" w:rsidTr="001E6984">
        <w:tc>
          <w:tcPr>
            <w:tcW w:w="1199" w:type="dxa"/>
          </w:tcPr>
          <w:p w14:paraId="0D3DEBA5" w14:textId="77777777" w:rsidR="00ED7375" w:rsidRDefault="00000000">
            <w:r>
              <w:t>4491</w:t>
            </w:r>
          </w:p>
        </w:tc>
        <w:tc>
          <w:tcPr>
            <w:tcW w:w="941" w:type="dxa"/>
          </w:tcPr>
          <w:p w14:paraId="1B85D8A2" w14:textId="77777777" w:rsidR="00ED7375" w:rsidRDefault="00000000">
            <w:r>
              <w:t>@GamerZz-yk3mf</w:t>
            </w:r>
          </w:p>
        </w:tc>
        <w:tc>
          <w:tcPr>
            <w:tcW w:w="403" w:type="dxa"/>
          </w:tcPr>
          <w:p w14:paraId="78D48176" w14:textId="77777777" w:rsidR="00ED7375" w:rsidRDefault="00000000">
            <w:r>
              <w:t>2020-11-17 10:38:31</w:t>
            </w:r>
          </w:p>
        </w:tc>
        <w:tc>
          <w:tcPr>
            <w:tcW w:w="316" w:type="dxa"/>
          </w:tcPr>
          <w:p w14:paraId="0B777811" w14:textId="77777777" w:rsidR="00ED7375" w:rsidRDefault="00000000">
            <w:r>
              <w:t>0</w:t>
            </w:r>
          </w:p>
        </w:tc>
        <w:tc>
          <w:tcPr>
            <w:tcW w:w="354" w:type="dxa"/>
          </w:tcPr>
          <w:p w14:paraId="0145E2BF" w14:textId="77777777" w:rsidR="00ED7375" w:rsidRDefault="00ED7375"/>
        </w:tc>
        <w:tc>
          <w:tcPr>
            <w:tcW w:w="6528" w:type="dxa"/>
          </w:tcPr>
          <w:p w14:paraId="71186032" w14:textId="77777777" w:rsidR="00ED7375" w:rsidRDefault="00000000">
            <w:r>
              <w:t>It’s happens everywhere</w:t>
            </w:r>
          </w:p>
        </w:tc>
      </w:tr>
      <w:tr w:rsidR="00ED7375" w14:paraId="365357AC" w14:textId="77777777" w:rsidTr="001E6984">
        <w:tc>
          <w:tcPr>
            <w:tcW w:w="1199" w:type="dxa"/>
          </w:tcPr>
          <w:p w14:paraId="67C8537C" w14:textId="77777777" w:rsidR="00ED7375" w:rsidRDefault="00000000">
            <w:r>
              <w:t>4492</w:t>
            </w:r>
          </w:p>
        </w:tc>
        <w:tc>
          <w:tcPr>
            <w:tcW w:w="941" w:type="dxa"/>
          </w:tcPr>
          <w:p w14:paraId="0B379D9B" w14:textId="77777777" w:rsidR="00ED7375" w:rsidRDefault="00000000">
            <w:r>
              <w:t>@hellenwambui5087</w:t>
            </w:r>
          </w:p>
        </w:tc>
        <w:tc>
          <w:tcPr>
            <w:tcW w:w="403" w:type="dxa"/>
          </w:tcPr>
          <w:p w14:paraId="6FA609D0" w14:textId="77777777" w:rsidR="00ED7375" w:rsidRDefault="00000000">
            <w:r>
              <w:t>2020-11-17 07:17:51</w:t>
            </w:r>
          </w:p>
        </w:tc>
        <w:tc>
          <w:tcPr>
            <w:tcW w:w="316" w:type="dxa"/>
          </w:tcPr>
          <w:p w14:paraId="4FD36DD8" w14:textId="77777777" w:rsidR="00ED7375" w:rsidRDefault="00000000">
            <w:r>
              <w:t>0</w:t>
            </w:r>
          </w:p>
        </w:tc>
        <w:tc>
          <w:tcPr>
            <w:tcW w:w="354" w:type="dxa"/>
          </w:tcPr>
          <w:p w14:paraId="7D29C5EA" w14:textId="77777777" w:rsidR="00ED7375" w:rsidRDefault="00000000">
            <w:r>
              <w:t>0</w:t>
            </w:r>
          </w:p>
        </w:tc>
        <w:tc>
          <w:tcPr>
            <w:tcW w:w="6528" w:type="dxa"/>
          </w:tcPr>
          <w:p w14:paraId="469AA907" w14:textId="77777777" w:rsidR="00ED7375" w:rsidRDefault="00000000">
            <w:r>
              <w:t>The background noise is too much</w:t>
            </w:r>
          </w:p>
        </w:tc>
      </w:tr>
      <w:tr w:rsidR="00ED7375" w14:paraId="7C1361D5" w14:textId="77777777" w:rsidTr="001E6984">
        <w:tc>
          <w:tcPr>
            <w:tcW w:w="1199" w:type="dxa"/>
          </w:tcPr>
          <w:p w14:paraId="36572B11" w14:textId="77777777" w:rsidR="00ED7375" w:rsidRDefault="00000000">
            <w:r>
              <w:t>4493</w:t>
            </w:r>
          </w:p>
        </w:tc>
        <w:tc>
          <w:tcPr>
            <w:tcW w:w="941" w:type="dxa"/>
          </w:tcPr>
          <w:p w14:paraId="491BECE3" w14:textId="77777777" w:rsidR="00ED7375" w:rsidRDefault="00000000">
            <w:r>
              <w:t>@AfricaEyeDocumentaries</w:t>
            </w:r>
          </w:p>
        </w:tc>
        <w:tc>
          <w:tcPr>
            <w:tcW w:w="403" w:type="dxa"/>
          </w:tcPr>
          <w:p w14:paraId="4F5BA5C4" w14:textId="77777777" w:rsidR="00ED7375" w:rsidRDefault="00000000">
            <w:r>
              <w:t>2020-11-17 07:10:45</w:t>
            </w:r>
          </w:p>
        </w:tc>
        <w:tc>
          <w:tcPr>
            <w:tcW w:w="316" w:type="dxa"/>
          </w:tcPr>
          <w:p w14:paraId="09F34039" w14:textId="77777777" w:rsidR="00ED7375" w:rsidRDefault="00000000">
            <w:r>
              <w:t>0</w:t>
            </w:r>
          </w:p>
        </w:tc>
        <w:tc>
          <w:tcPr>
            <w:tcW w:w="354" w:type="dxa"/>
          </w:tcPr>
          <w:p w14:paraId="53F39363" w14:textId="77777777" w:rsidR="00ED7375" w:rsidRDefault="00000000">
            <w:r>
              <w:t>0</w:t>
            </w:r>
          </w:p>
        </w:tc>
        <w:tc>
          <w:tcPr>
            <w:tcW w:w="6528" w:type="dxa"/>
          </w:tcPr>
          <w:p w14:paraId="426A1E26" w14:textId="77777777" w:rsidR="00ED7375" w:rsidRDefault="00000000">
            <w:r>
              <w:t>Anita is very checky ....she new wat was happening</w:t>
            </w:r>
          </w:p>
        </w:tc>
      </w:tr>
      <w:tr w:rsidR="00ED7375" w14:paraId="31952726" w14:textId="77777777" w:rsidTr="001E6984">
        <w:tc>
          <w:tcPr>
            <w:tcW w:w="1199" w:type="dxa"/>
          </w:tcPr>
          <w:p w14:paraId="0E9D13E8" w14:textId="77777777" w:rsidR="00ED7375" w:rsidRDefault="00000000">
            <w:r>
              <w:t>4494</w:t>
            </w:r>
          </w:p>
        </w:tc>
        <w:tc>
          <w:tcPr>
            <w:tcW w:w="941" w:type="dxa"/>
          </w:tcPr>
          <w:p w14:paraId="3B115192" w14:textId="77777777" w:rsidR="00ED7375" w:rsidRDefault="00000000">
            <w:r>
              <w:t>@isaacmbugua2132</w:t>
            </w:r>
          </w:p>
        </w:tc>
        <w:tc>
          <w:tcPr>
            <w:tcW w:w="403" w:type="dxa"/>
          </w:tcPr>
          <w:p w14:paraId="227320E9" w14:textId="77777777" w:rsidR="00ED7375" w:rsidRDefault="00000000">
            <w:r>
              <w:t>2020-11-17 06:57:39</w:t>
            </w:r>
          </w:p>
        </w:tc>
        <w:tc>
          <w:tcPr>
            <w:tcW w:w="316" w:type="dxa"/>
          </w:tcPr>
          <w:p w14:paraId="35C26070" w14:textId="77777777" w:rsidR="00ED7375" w:rsidRDefault="00000000">
            <w:r>
              <w:t>0</w:t>
            </w:r>
          </w:p>
        </w:tc>
        <w:tc>
          <w:tcPr>
            <w:tcW w:w="354" w:type="dxa"/>
          </w:tcPr>
          <w:p w14:paraId="7CFA81B3" w14:textId="77777777" w:rsidR="00ED7375" w:rsidRDefault="00000000">
            <w:r>
              <w:t>0</w:t>
            </w:r>
          </w:p>
        </w:tc>
        <w:tc>
          <w:tcPr>
            <w:tcW w:w="6528" w:type="dxa"/>
          </w:tcPr>
          <w:p w14:paraId="314EA823" w14:textId="77777777" w:rsidR="00ED7375" w:rsidRDefault="00000000">
            <w:r>
              <w:t>And Kenya police won't arrest any of these morons</w:t>
            </w:r>
          </w:p>
        </w:tc>
      </w:tr>
      <w:tr w:rsidR="00ED7375" w14:paraId="30E1862E" w14:textId="77777777" w:rsidTr="001E6984">
        <w:tc>
          <w:tcPr>
            <w:tcW w:w="1199" w:type="dxa"/>
          </w:tcPr>
          <w:p w14:paraId="420BADE1" w14:textId="77777777" w:rsidR="00ED7375" w:rsidRDefault="00000000">
            <w:r>
              <w:t>4495</w:t>
            </w:r>
          </w:p>
        </w:tc>
        <w:tc>
          <w:tcPr>
            <w:tcW w:w="941" w:type="dxa"/>
          </w:tcPr>
          <w:p w14:paraId="551A58BE" w14:textId="77777777" w:rsidR="00ED7375" w:rsidRDefault="00000000">
            <w:r>
              <w:t>@marianamwangi7073</w:t>
            </w:r>
          </w:p>
        </w:tc>
        <w:tc>
          <w:tcPr>
            <w:tcW w:w="403" w:type="dxa"/>
          </w:tcPr>
          <w:p w14:paraId="6ECB6037" w14:textId="77777777" w:rsidR="00ED7375" w:rsidRDefault="00000000">
            <w:r>
              <w:t>2020-11-17 06:54:28</w:t>
            </w:r>
          </w:p>
        </w:tc>
        <w:tc>
          <w:tcPr>
            <w:tcW w:w="316" w:type="dxa"/>
          </w:tcPr>
          <w:p w14:paraId="0B370D1A" w14:textId="77777777" w:rsidR="00ED7375" w:rsidRDefault="00000000">
            <w:r>
              <w:t>1</w:t>
            </w:r>
          </w:p>
        </w:tc>
        <w:tc>
          <w:tcPr>
            <w:tcW w:w="354" w:type="dxa"/>
          </w:tcPr>
          <w:p w14:paraId="59FE604E" w14:textId="77777777" w:rsidR="00ED7375" w:rsidRDefault="00000000">
            <w:r>
              <w:t>0</w:t>
            </w:r>
          </w:p>
        </w:tc>
        <w:tc>
          <w:tcPr>
            <w:tcW w:w="6528" w:type="dxa"/>
          </w:tcPr>
          <w:p w14:paraId="0EC18394" w14:textId="77777777" w:rsidR="00ED7375" w:rsidRDefault="00000000">
            <w:r>
              <w:t>This  is so  inhumane, absolutely  disgusted</w:t>
            </w:r>
          </w:p>
        </w:tc>
      </w:tr>
      <w:tr w:rsidR="00ED7375" w14:paraId="06EDD031" w14:textId="77777777" w:rsidTr="001E6984">
        <w:tc>
          <w:tcPr>
            <w:tcW w:w="1199" w:type="dxa"/>
          </w:tcPr>
          <w:p w14:paraId="56E55C24" w14:textId="77777777" w:rsidR="00ED7375" w:rsidRDefault="00000000">
            <w:r>
              <w:t>4496</w:t>
            </w:r>
          </w:p>
        </w:tc>
        <w:tc>
          <w:tcPr>
            <w:tcW w:w="941" w:type="dxa"/>
          </w:tcPr>
          <w:p w14:paraId="380CAB38" w14:textId="77777777" w:rsidR="00ED7375" w:rsidRDefault="00000000">
            <w:r>
              <w:t>@chells1100</w:t>
            </w:r>
          </w:p>
        </w:tc>
        <w:tc>
          <w:tcPr>
            <w:tcW w:w="403" w:type="dxa"/>
          </w:tcPr>
          <w:p w14:paraId="59114A86" w14:textId="77777777" w:rsidR="00ED7375" w:rsidRDefault="00000000">
            <w:r>
              <w:t>2020-11-17 06:50:25</w:t>
            </w:r>
          </w:p>
        </w:tc>
        <w:tc>
          <w:tcPr>
            <w:tcW w:w="316" w:type="dxa"/>
          </w:tcPr>
          <w:p w14:paraId="0764E5F4" w14:textId="77777777" w:rsidR="00ED7375" w:rsidRDefault="00000000">
            <w:r>
              <w:t>38</w:t>
            </w:r>
          </w:p>
        </w:tc>
        <w:tc>
          <w:tcPr>
            <w:tcW w:w="354" w:type="dxa"/>
          </w:tcPr>
          <w:p w14:paraId="44D66B00" w14:textId="77777777" w:rsidR="00ED7375" w:rsidRDefault="00000000">
            <w:r>
              <w:t>1</w:t>
            </w:r>
          </w:p>
        </w:tc>
        <w:tc>
          <w:tcPr>
            <w:tcW w:w="6528" w:type="dxa"/>
          </w:tcPr>
          <w:p w14:paraId="70D3C307" w14:textId="77777777" w:rsidR="00ED7375" w:rsidRDefault="00000000">
            <w:r>
              <w:t>Im ashamed that the government seems to ignore these problems, the ignore marginalised victims and they are the ones losing out. God I pray the children are safe and that all perpetrators are jailed.</w:t>
            </w:r>
          </w:p>
        </w:tc>
      </w:tr>
      <w:tr w:rsidR="00ED7375" w14:paraId="243899FA" w14:textId="77777777" w:rsidTr="001E6984">
        <w:tc>
          <w:tcPr>
            <w:tcW w:w="1199" w:type="dxa"/>
          </w:tcPr>
          <w:p w14:paraId="6C58A9F6" w14:textId="77777777" w:rsidR="00ED7375" w:rsidRDefault="00000000">
            <w:r>
              <w:t>4497</w:t>
            </w:r>
          </w:p>
        </w:tc>
        <w:tc>
          <w:tcPr>
            <w:tcW w:w="941" w:type="dxa"/>
          </w:tcPr>
          <w:p w14:paraId="207D2B1F" w14:textId="77777777" w:rsidR="00ED7375" w:rsidRDefault="00000000">
            <w:r>
              <w:t>@constancew7</w:t>
            </w:r>
          </w:p>
        </w:tc>
        <w:tc>
          <w:tcPr>
            <w:tcW w:w="403" w:type="dxa"/>
          </w:tcPr>
          <w:p w14:paraId="7CEBF556" w14:textId="77777777" w:rsidR="00ED7375" w:rsidRDefault="00000000">
            <w:r>
              <w:t>2020-11-19 08:06:58</w:t>
            </w:r>
          </w:p>
        </w:tc>
        <w:tc>
          <w:tcPr>
            <w:tcW w:w="316" w:type="dxa"/>
          </w:tcPr>
          <w:p w14:paraId="032FE379" w14:textId="77777777" w:rsidR="00ED7375" w:rsidRDefault="00000000">
            <w:r>
              <w:t>1</w:t>
            </w:r>
          </w:p>
        </w:tc>
        <w:tc>
          <w:tcPr>
            <w:tcW w:w="354" w:type="dxa"/>
          </w:tcPr>
          <w:p w14:paraId="5F365CEA" w14:textId="77777777" w:rsidR="00ED7375" w:rsidRDefault="00ED7375"/>
        </w:tc>
        <w:tc>
          <w:tcPr>
            <w:tcW w:w="6528" w:type="dxa"/>
          </w:tcPr>
          <w:p w14:paraId="4397738C" w14:textId="77777777" w:rsidR="00ED7375" w:rsidRDefault="00000000">
            <w:r>
              <w:t>They are in on it too</w:t>
            </w:r>
            <w:r>
              <w:br/>
              <w:t xml:space="preserve"> They don't care</w:t>
            </w:r>
          </w:p>
        </w:tc>
      </w:tr>
      <w:tr w:rsidR="00ED7375" w14:paraId="10BB86BB" w14:textId="77777777" w:rsidTr="001E6984">
        <w:tc>
          <w:tcPr>
            <w:tcW w:w="1199" w:type="dxa"/>
          </w:tcPr>
          <w:p w14:paraId="2A77D6AD" w14:textId="77777777" w:rsidR="00ED7375" w:rsidRDefault="00000000">
            <w:r>
              <w:t>4498</w:t>
            </w:r>
          </w:p>
        </w:tc>
        <w:tc>
          <w:tcPr>
            <w:tcW w:w="941" w:type="dxa"/>
          </w:tcPr>
          <w:p w14:paraId="52736FEE" w14:textId="77777777" w:rsidR="00ED7375" w:rsidRDefault="00000000">
            <w:r>
              <w:t>@lillian9221</w:t>
            </w:r>
          </w:p>
        </w:tc>
        <w:tc>
          <w:tcPr>
            <w:tcW w:w="403" w:type="dxa"/>
          </w:tcPr>
          <w:p w14:paraId="3199E96F" w14:textId="77777777" w:rsidR="00ED7375" w:rsidRDefault="00000000">
            <w:r>
              <w:t>2020-11-17 06:44:38</w:t>
            </w:r>
          </w:p>
        </w:tc>
        <w:tc>
          <w:tcPr>
            <w:tcW w:w="316" w:type="dxa"/>
          </w:tcPr>
          <w:p w14:paraId="789D1758" w14:textId="77777777" w:rsidR="00ED7375" w:rsidRDefault="00000000">
            <w:r>
              <w:t>0</w:t>
            </w:r>
          </w:p>
        </w:tc>
        <w:tc>
          <w:tcPr>
            <w:tcW w:w="354" w:type="dxa"/>
          </w:tcPr>
          <w:p w14:paraId="3D958ADF" w14:textId="77777777" w:rsidR="00ED7375" w:rsidRDefault="00000000">
            <w:r>
              <w:t>0</w:t>
            </w:r>
          </w:p>
        </w:tc>
        <w:tc>
          <w:tcPr>
            <w:tcW w:w="6528" w:type="dxa"/>
          </w:tcPr>
          <w:p w14:paraId="2CFD6940" w14:textId="77777777" w:rsidR="00ED7375" w:rsidRDefault="00000000">
            <w:r>
              <w:t>Corrupt governments</w:t>
            </w:r>
          </w:p>
        </w:tc>
      </w:tr>
      <w:tr w:rsidR="00ED7375" w14:paraId="3B971D0F" w14:textId="77777777" w:rsidTr="001E6984">
        <w:tc>
          <w:tcPr>
            <w:tcW w:w="1199" w:type="dxa"/>
          </w:tcPr>
          <w:p w14:paraId="052C7C8B" w14:textId="77777777" w:rsidR="00ED7375" w:rsidRDefault="00000000">
            <w:r>
              <w:t>4499</w:t>
            </w:r>
          </w:p>
        </w:tc>
        <w:tc>
          <w:tcPr>
            <w:tcW w:w="941" w:type="dxa"/>
          </w:tcPr>
          <w:p w14:paraId="16B29459" w14:textId="77777777" w:rsidR="00ED7375" w:rsidRDefault="00000000">
            <w:r>
              <w:t>@lillian9221</w:t>
            </w:r>
          </w:p>
        </w:tc>
        <w:tc>
          <w:tcPr>
            <w:tcW w:w="403" w:type="dxa"/>
          </w:tcPr>
          <w:p w14:paraId="5BF1E87B" w14:textId="77777777" w:rsidR="00ED7375" w:rsidRDefault="00000000">
            <w:r>
              <w:t>2020-11-17 06:43:05</w:t>
            </w:r>
          </w:p>
        </w:tc>
        <w:tc>
          <w:tcPr>
            <w:tcW w:w="316" w:type="dxa"/>
          </w:tcPr>
          <w:p w14:paraId="6A70A1D4" w14:textId="77777777" w:rsidR="00ED7375" w:rsidRDefault="00000000">
            <w:r>
              <w:t>0</w:t>
            </w:r>
          </w:p>
        </w:tc>
        <w:tc>
          <w:tcPr>
            <w:tcW w:w="354" w:type="dxa"/>
          </w:tcPr>
          <w:p w14:paraId="7DFD3879" w14:textId="77777777" w:rsidR="00ED7375" w:rsidRDefault="00000000">
            <w:r>
              <w:t>1</w:t>
            </w:r>
          </w:p>
        </w:tc>
        <w:tc>
          <w:tcPr>
            <w:tcW w:w="6528" w:type="dxa"/>
          </w:tcPr>
          <w:p w14:paraId="766C80D3" w14:textId="77777777" w:rsidR="00ED7375" w:rsidRDefault="00000000">
            <w:r>
              <w:t>The bible warns about sexual lust, women are now reaping the heartbreaking results.</w:t>
            </w:r>
          </w:p>
        </w:tc>
      </w:tr>
      <w:tr w:rsidR="00ED7375" w14:paraId="51F7D45F" w14:textId="77777777" w:rsidTr="001E6984">
        <w:tc>
          <w:tcPr>
            <w:tcW w:w="1199" w:type="dxa"/>
          </w:tcPr>
          <w:p w14:paraId="2F428C69" w14:textId="77777777" w:rsidR="00ED7375" w:rsidRDefault="00000000">
            <w:r>
              <w:t>4500</w:t>
            </w:r>
          </w:p>
        </w:tc>
        <w:tc>
          <w:tcPr>
            <w:tcW w:w="941" w:type="dxa"/>
          </w:tcPr>
          <w:p w14:paraId="27116852" w14:textId="77777777" w:rsidR="00ED7375" w:rsidRDefault="00000000">
            <w:r>
              <w:t>@lovehabibti7431</w:t>
            </w:r>
          </w:p>
        </w:tc>
        <w:tc>
          <w:tcPr>
            <w:tcW w:w="403" w:type="dxa"/>
          </w:tcPr>
          <w:p w14:paraId="61DBD2E6" w14:textId="77777777" w:rsidR="00ED7375" w:rsidRDefault="00000000">
            <w:r>
              <w:t>2020-11-17 06:54:49</w:t>
            </w:r>
          </w:p>
        </w:tc>
        <w:tc>
          <w:tcPr>
            <w:tcW w:w="316" w:type="dxa"/>
          </w:tcPr>
          <w:p w14:paraId="4936BBD6" w14:textId="77777777" w:rsidR="00ED7375" w:rsidRDefault="00000000">
            <w:r>
              <w:t>0</w:t>
            </w:r>
          </w:p>
        </w:tc>
        <w:tc>
          <w:tcPr>
            <w:tcW w:w="354" w:type="dxa"/>
          </w:tcPr>
          <w:p w14:paraId="53D0EB5D" w14:textId="77777777" w:rsidR="00ED7375" w:rsidRDefault="00ED7375"/>
        </w:tc>
        <w:tc>
          <w:tcPr>
            <w:tcW w:w="6528" w:type="dxa"/>
          </w:tcPr>
          <w:p w14:paraId="10E23AD6" w14:textId="77777777" w:rsidR="00ED7375" w:rsidRDefault="00000000">
            <w:r>
              <w:t>😭😔</w:t>
            </w:r>
          </w:p>
        </w:tc>
      </w:tr>
      <w:tr w:rsidR="00ED7375" w14:paraId="04F41255" w14:textId="77777777" w:rsidTr="001E6984">
        <w:tc>
          <w:tcPr>
            <w:tcW w:w="1199" w:type="dxa"/>
          </w:tcPr>
          <w:p w14:paraId="2B9B15EE" w14:textId="77777777" w:rsidR="00ED7375" w:rsidRDefault="00000000">
            <w:r>
              <w:t>4501</w:t>
            </w:r>
          </w:p>
        </w:tc>
        <w:tc>
          <w:tcPr>
            <w:tcW w:w="941" w:type="dxa"/>
          </w:tcPr>
          <w:p w14:paraId="77A527FF" w14:textId="77777777" w:rsidR="00ED7375" w:rsidRDefault="00000000">
            <w:r>
              <w:t>@lillian9221</w:t>
            </w:r>
          </w:p>
        </w:tc>
        <w:tc>
          <w:tcPr>
            <w:tcW w:w="403" w:type="dxa"/>
          </w:tcPr>
          <w:p w14:paraId="15FC47FE" w14:textId="77777777" w:rsidR="00ED7375" w:rsidRDefault="00000000">
            <w:r>
              <w:t>2020-11-17 06:39:09</w:t>
            </w:r>
          </w:p>
        </w:tc>
        <w:tc>
          <w:tcPr>
            <w:tcW w:w="316" w:type="dxa"/>
          </w:tcPr>
          <w:p w14:paraId="0A62938C" w14:textId="77777777" w:rsidR="00ED7375" w:rsidRDefault="00000000">
            <w:r>
              <w:t>0</w:t>
            </w:r>
          </w:p>
        </w:tc>
        <w:tc>
          <w:tcPr>
            <w:tcW w:w="354" w:type="dxa"/>
          </w:tcPr>
          <w:p w14:paraId="02C32526" w14:textId="77777777" w:rsidR="00ED7375" w:rsidRDefault="00000000">
            <w:r>
              <w:t>0</w:t>
            </w:r>
          </w:p>
        </w:tc>
        <w:tc>
          <w:tcPr>
            <w:tcW w:w="6528" w:type="dxa"/>
          </w:tcPr>
          <w:p w14:paraId="1374DAA1" w14:textId="77777777" w:rsidR="00ED7375" w:rsidRDefault="00000000">
            <w:r>
              <w:t>I wonder how many off these babies end up on the streets.</w:t>
            </w:r>
          </w:p>
        </w:tc>
      </w:tr>
      <w:tr w:rsidR="00ED7375" w14:paraId="0392112A" w14:textId="77777777" w:rsidTr="001E6984">
        <w:tc>
          <w:tcPr>
            <w:tcW w:w="1199" w:type="dxa"/>
          </w:tcPr>
          <w:p w14:paraId="22700812" w14:textId="77777777" w:rsidR="00ED7375" w:rsidRDefault="00000000">
            <w:r>
              <w:t>4502</w:t>
            </w:r>
          </w:p>
        </w:tc>
        <w:tc>
          <w:tcPr>
            <w:tcW w:w="941" w:type="dxa"/>
          </w:tcPr>
          <w:p w14:paraId="3EF24F10" w14:textId="77777777" w:rsidR="00ED7375" w:rsidRDefault="00000000">
            <w:r>
              <w:t>@hajijama2429</w:t>
            </w:r>
          </w:p>
        </w:tc>
        <w:tc>
          <w:tcPr>
            <w:tcW w:w="403" w:type="dxa"/>
          </w:tcPr>
          <w:p w14:paraId="70CFFF50" w14:textId="77777777" w:rsidR="00ED7375" w:rsidRDefault="00000000">
            <w:r>
              <w:t>2020-11-17 06:24:07</w:t>
            </w:r>
          </w:p>
        </w:tc>
        <w:tc>
          <w:tcPr>
            <w:tcW w:w="316" w:type="dxa"/>
          </w:tcPr>
          <w:p w14:paraId="76828C7B" w14:textId="77777777" w:rsidR="00ED7375" w:rsidRDefault="00000000">
            <w:r>
              <w:t>0</w:t>
            </w:r>
          </w:p>
        </w:tc>
        <w:tc>
          <w:tcPr>
            <w:tcW w:w="354" w:type="dxa"/>
          </w:tcPr>
          <w:p w14:paraId="09544498" w14:textId="77777777" w:rsidR="00ED7375" w:rsidRDefault="00000000">
            <w:r>
              <w:t>0</w:t>
            </w:r>
          </w:p>
        </w:tc>
        <w:tc>
          <w:tcPr>
            <w:tcW w:w="6528" w:type="dxa"/>
          </w:tcPr>
          <w:p w14:paraId="00D84314" w14:textId="77777777" w:rsidR="00ED7375" w:rsidRDefault="00000000">
            <w:r>
              <w:t>You have lost worst criminal you fail</w:t>
            </w:r>
          </w:p>
        </w:tc>
      </w:tr>
      <w:tr w:rsidR="00ED7375" w14:paraId="6AC2DD44" w14:textId="77777777" w:rsidTr="001E6984">
        <w:tc>
          <w:tcPr>
            <w:tcW w:w="1199" w:type="dxa"/>
          </w:tcPr>
          <w:p w14:paraId="15A922E5" w14:textId="77777777" w:rsidR="00ED7375" w:rsidRDefault="00000000">
            <w:r>
              <w:t>4503</w:t>
            </w:r>
          </w:p>
        </w:tc>
        <w:tc>
          <w:tcPr>
            <w:tcW w:w="941" w:type="dxa"/>
          </w:tcPr>
          <w:p w14:paraId="14AC77BB" w14:textId="77777777" w:rsidR="00ED7375" w:rsidRDefault="00000000">
            <w:r>
              <w:t>@normanahabwe</w:t>
            </w:r>
          </w:p>
        </w:tc>
        <w:tc>
          <w:tcPr>
            <w:tcW w:w="403" w:type="dxa"/>
          </w:tcPr>
          <w:p w14:paraId="3779EE8C" w14:textId="77777777" w:rsidR="00ED7375" w:rsidRDefault="00000000">
            <w:r>
              <w:t>2020-11-17 06:09:40</w:t>
            </w:r>
          </w:p>
        </w:tc>
        <w:tc>
          <w:tcPr>
            <w:tcW w:w="316" w:type="dxa"/>
          </w:tcPr>
          <w:p w14:paraId="5BC143EF" w14:textId="77777777" w:rsidR="00ED7375" w:rsidRDefault="00000000">
            <w:r>
              <w:t>31</w:t>
            </w:r>
          </w:p>
        </w:tc>
        <w:tc>
          <w:tcPr>
            <w:tcW w:w="354" w:type="dxa"/>
          </w:tcPr>
          <w:p w14:paraId="20581A64" w14:textId="77777777" w:rsidR="00ED7375" w:rsidRDefault="00000000">
            <w:r>
              <w:t>0</w:t>
            </w:r>
          </w:p>
        </w:tc>
        <w:tc>
          <w:tcPr>
            <w:tcW w:w="6528" w:type="dxa"/>
          </w:tcPr>
          <w:p w14:paraId="6EF93DC0" w14:textId="77777777" w:rsidR="00ED7375" w:rsidRDefault="00000000">
            <w:r>
              <w:t>In Uganda you can steal a baby and when you are indicted you bribe everyone from the police to the judges and walk away that’s the unfortunate reality</w:t>
            </w:r>
          </w:p>
        </w:tc>
      </w:tr>
      <w:tr w:rsidR="00ED7375" w14:paraId="0BDF23D2" w14:textId="77777777" w:rsidTr="001E6984">
        <w:tc>
          <w:tcPr>
            <w:tcW w:w="1199" w:type="dxa"/>
          </w:tcPr>
          <w:p w14:paraId="50AF76E8" w14:textId="77777777" w:rsidR="00ED7375" w:rsidRDefault="00000000">
            <w:r>
              <w:t>4504</w:t>
            </w:r>
          </w:p>
        </w:tc>
        <w:tc>
          <w:tcPr>
            <w:tcW w:w="941" w:type="dxa"/>
          </w:tcPr>
          <w:p w14:paraId="76719020" w14:textId="77777777" w:rsidR="00ED7375" w:rsidRDefault="00000000">
            <w:r>
              <w:t>@rosemuraguri9311</w:t>
            </w:r>
          </w:p>
        </w:tc>
        <w:tc>
          <w:tcPr>
            <w:tcW w:w="403" w:type="dxa"/>
          </w:tcPr>
          <w:p w14:paraId="7DB30066" w14:textId="77777777" w:rsidR="00ED7375" w:rsidRDefault="00000000">
            <w:r>
              <w:t>2020-11-17 06:02:39</w:t>
            </w:r>
          </w:p>
        </w:tc>
        <w:tc>
          <w:tcPr>
            <w:tcW w:w="316" w:type="dxa"/>
          </w:tcPr>
          <w:p w14:paraId="57235518" w14:textId="77777777" w:rsidR="00ED7375" w:rsidRDefault="00000000">
            <w:r>
              <w:t>1</w:t>
            </w:r>
          </w:p>
        </w:tc>
        <w:tc>
          <w:tcPr>
            <w:tcW w:w="354" w:type="dxa"/>
          </w:tcPr>
          <w:p w14:paraId="0184664B" w14:textId="77777777" w:rsidR="00ED7375" w:rsidRDefault="00000000">
            <w:r>
              <w:t>0</w:t>
            </w:r>
          </w:p>
        </w:tc>
        <w:tc>
          <w:tcPr>
            <w:tcW w:w="6528" w:type="dxa"/>
          </w:tcPr>
          <w:p w14:paraId="4F55064A" w14:textId="77777777" w:rsidR="00ED7375" w:rsidRDefault="00000000">
            <w:r>
              <w:t>I am traumatized by this innocent baby. So calm and unaware of his/her plight.</w:t>
            </w:r>
            <w:r>
              <w:br/>
              <w:t>This baby must be found.</w:t>
            </w:r>
            <w:r>
              <w:br/>
              <w:t>This Anita woman must be found.</w:t>
            </w:r>
            <w:r>
              <w:br/>
              <w:t>The police please, I have faith in you.</w:t>
            </w:r>
          </w:p>
        </w:tc>
      </w:tr>
      <w:tr w:rsidR="00ED7375" w14:paraId="2AC98FFC" w14:textId="77777777" w:rsidTr="001E6984">
        <w:tc>
          <w:tcPr>
            <w:tcW w:w="1199" w:type="dxa"/>
          </w:tcPr>
          <w:p w14:paraId="0A6DF38D" w14:textId="77777777" w:rsidR="00ED7375" w:rsidRDefault="00000000">
            <w:r>
              <w:t>4505</w:t>
            </w:r>
          </w:p>
        </w:tc>
        <w:tc>
          <w:tcPr>
            <w:tcW w:w="941" w:type="dxa"/>
          </w:tcPr>
          <w:p w14:paraId="37252DE8" w14:textId="77777777" w:rsidR="00ED7375" w:rsidRDefault="00000000">
            <w:r>
              <w:t>@Bouncing_back</w:t>
            </w:r>
          </w:p>
        </w:tc>
        <w:tc>
          <w:tcPr>
            <w:tcW w:w="403" w:type="dxa"/>
          </w:tcPr>
          <w:p w14:paraId="285EF446" w14:textId="77777777" w:rsidR="00ED7375" w:rsidRDefault="00000000">
            <w:r>
              <w:t>2020-11-17 06:02:37</w:t>
            </w:r>
          </w:p>
        </w:tc>
        <w:tc>
          <w:tcPr>
            <w:tcW w:w="316" w:type="dxa"/>
          </w:tcPr>
          <w:p w14:paraId="5DCDF6D9" w14:textId="77777777" w:rsidR="00ED7375" w:rsidRDefault="00000000">
            <w:r>
              <w:t>12</w:t>
            </w:r>
          </w:p>
        </w:tc>
        <w:tc>
          <w:tcPr>
            <w:tcW w:w="354" w:type="dxa"/>
          </w:tcPr>
          <w:p w14:paraId="4183BF5E" w14:textId="77777777" w:rsidR="00ED7375" w:rsidRDefault="00000000">
            <w:r>
              <w:t>0</w:t>
            </w:r>
          </w:p>
        </w:tc>
        <w:tc>
          <w:tcPr>
            <w:tcW w:w="6528" w:type="dxa"/>
          </w:tcPr>
          <w:p w14:paraId="76515F7F" w14:textId="77777777" w:rsidR="00ED7375" w:rsidRDefault="00000000">
            <w:r>
              <w:t>why not just legally adopt the kids from children homes. It's just not ok to steal the kids number 2 I strongly feel that the production was reckless for leaving Anita with that child the would have saved him or her how could they leave her the child as much as they wanted to go undercover it didn't make sense to me. The video is very educative though.</w:t>
            </w:r>
          </w:p>
        </w:tc>
      </w:tr>
      <w:tr w:rsidR="00ED7375" w14:paraId="51D92CEE" w14:textId="77777777" w:rsidTr="001E6984">
        <w:tc>
          <w:tcPr>
            <w:tcW w:w="1199" w:type="dxa"/>
          </w:tcPr>
          <w:p w14:paraId="11A59256" w14:textId="77777777" w:rsidR="00ED7375" w:rsidRDefault="00000000">
            <w:r>
              <w:t>4506</w:t>
            </w:r>
          </w:p>
        </w:tc>
        <w:tc>
          <w:tcPr>
            <w:tcW w:w="941" w:type="dxa"/>
          </w:tcPr>
          <w:p w14:paraId="17EBB447" w14:textId="77777777" w:rsidR="00ED7375" w:rsidRDefault="00000000">
            <w:r>
              <w:t>@MantraBeats</w:t>
            </w:r>
          </w:p>
        </w:tc>
        <w:tc>
          <w:tcPr>
            <w:tcW w:w="403" w:type="dxa"/>
          </w:tcPr>
          <w:p w14:paraId="486FC2C3" w14:textId="77777777" w:rsidR="00ED7375" w:rsidRDefault="00000000">
            <w:r>
              <w:t>2020-11-17 05:53:17</w:t>
            </w:r>
          </w:p>
        </w:tc>
        <w:tc>
          <w:tcPr>
            <w:tcW w:w="316" w:type="dxa"/>
          </w:tcPr>
          <w:p w14:paraId="028F8ACF" w14:textId="77777777" w:rsidR="00ED7375" w:rsidRDefault="00000000">
            <w:r>
              <w:t>0</w:t>
            </w:r>
          </w:p>
        </w:tc>
        <w:tc>
          <w:tcPr>
            <w:tcW w:w="354" w:type="dxa"/>
          </w:tcPr>
          <w:p w14:paraId="57CCE41D" w14:textId="77777777" w:rsidR="00ED7375" w:rsidRDefault="00000000">
            <w:r>
              <w:t>1</w:t>
            </w:r>
          </w:p>
        </w:tc>
        <w:tc>
          <w:tcPr>
            <w:tcW w:w="6528" w:type="dxa"/>
          </w:tcPr>
          <w:p w14:paraId="6A582039" w14:textId="77777777" w:rsidR="00ED7375" w:rsidRDefault="00000000">
            <w:r>
              <w:t>Why give birth if you're homeless</w:t>
            </w:r>
          </w:p>
        </w:tc>
      </w:tr>
      <w:tr w:rsidR="00ED7375" w14:paraId="4525D671" w14:textId="77777777" w:rsidTr="001E6984">
        <w:tc>
          <w:tcPr>
            <w:tcW w:w="1199" w:type="dxa"/>
          </w:tcPr>
          <w:p w14:paraId="139D9AD4" w14:textId="77777777" w:rsidR="00ED7375" w:rsidRDefault="00000000">
            <w:r>
              <w:t>4507</w:t>
            </w:r>
          </w:p>
        </w:tc>
        <w:tc>
          <w:tcPr>
            <w:tcW w:w="941" w:type="dxa"/>
          </w:tcPr>
          <w:p w14:paraId="20496DDE" w14:textId="77777777" w:rsidR="00ED7375" w:rsidRDefault="00000000">
            <w:r>
              <w:t>@justonetime6179</w:t>
            </w:r>
          </w:p>
        </w:tc>
        <w:tc>
          <w:tcPr>
            <w:tcW w:w="403" w:type="dxa"/>
          </w:tcPr>
          <w:p w14:paraId="3C088FA0" w14:textId="77777777" w:rsidR="00ED7375" w:rsidRDefault="00000000">
            <w:r>
              <w:t>2020-11-17 10:54:47</w:t>
            </w:r>
          </w:p>
        </w:tc>
        <w:tc>
          <w:tcPr>
            <w:tcW w:w="316" w:type="dxa"/>
          </w:tcPr>
          <w:p w14:paraId="2F7ACCE2" w14:textId="77777777" w:rsidR="00ED7375" w:rsidRDefault="00000000">
            <w:r>
              <w:t>0</w:t>
            </w:r>
          </w:p>
        </w:tc>
        <w:tc>
          <w:tcPr>
            <w:tcW w:w="354" w:type="dxa"/>
          </w:tcPr>
          <w:p w14:paraId="1512D930" w14:textId="77777777" w:rsidR="00ED7375" w:rsidRDefault="00ED7375"/>
        </w:tc>
        <w:tc>
          <w:tcPr>
            <w:tcW w:w="6528" w:type="dxa"/>
          </w:tcPr>
          <w:p w14:paraId="0F22CD2C" w14:textId="77777777" w:rsidR="00ED7375" w:rsidRDefault="00000000">
            <w:r>
              <w:t>You give birth if you’re pregnant.</w:t>
            </w:r>
            <w:r>
              <w:br/>
              <w:t>We don’t know whether she chose to get pregnant.</w:t>
            </w:r>
          </w:p>
        </w:tc>
      </w:tr>
      <w:tr w:rsidR="00ED7375" w14:paraId="2D5BD2B5" w14:textId="77777777" w:rsidTr="001E6984">
        <w:tc>
          <w:tcPr>
            <w:tcW w:w="1199" w:type="dxa"/>
          </w:tcPr>
          <w:p w14:paraId="57A09580" w14:textId="77777777" w:rsidR="00ED7375" w:rsidRDefault="00000000">
            <w:r>
              <w:t>4508</w:t>
            </w:r>
          </w:p>
        </w:tc>
        <w:tc>
          <w:tcPr>
            <w:tcW w:w="941" w:type="dxa"/>
          </w:tcPr>
          <w:p w14:paraId="46943148" w14:textId="77777777" w:rsidR="00ED7375" w:rsidRDefault="00000000">
            <w:r>
              <w:t>@jacksononditi8981</w:t>
            </w:r>
          </w:p>
        </w:tc>
        <w:tc>
          <w:tcPr>
            <w:tcW w:w="403" w:type="dxa"/>
          </w:tcPr>
          <w:p w14:paraId="3E337292" w14:textId="77777777" w:rsidR="00ED7375" w:rsidRDefault="00000000">
            <w:r>
              <w:t>2020-11-17 05:49:26</w:t>
            </w:r>
          </w:p>
        </w:tc>
        <w:tc>
          <w:tcPr>
            <w:tcW w:w="316" w:type="dxa"/>
          </w:tcPr>
          <w:p w14:paraId="56BF1597" w14:textId="77777777" w:rsidR="00ED7375" w:rsidRDefault="00000000">
            <w:r>
              <w:t>0</w:t>
            </w:r>
          </w:p>
        </w:tc>
        <w:tc>
          <w:tcPr>
            <w:tcW w:w="354" w:type="dxa"/>
          </w:tcPr>
          <w:p w14:paraId="7BAC37CA" w14:textId="77777777" w:rsidR="00ED7375" w:rsidRDefault="00000000">
            <w:r>
              <w:t>0</w:t>
            </w:r>
          </w:p>
        </w:tc>
        <w:tc>
          <w:tcPr>
            <w:tcW w:w="6528" w:type="dxa"/>
          </w:tcPr>
          <w:p w14:paraId="18E53CD7" w14:textId="77777777" w:rsidR="00ED7375" w:rsidRDefault="00000000">
            <w:r>
              <w:t>very sad indeed, what is happening in our society right under the watch of the institutions that are charged to protect these vulnerable souls.</w:t>
            </w:r>
          </w:p>
        </w:tc>
      </w:tr>
      <w:tr w:rsidR="00ED7375" w14:paraId="32605E33" w14:textId="77777777" w:rsidTr="001E6984">
        <w:tc>
          <w:tcPr>
            <w:tcW w:w="1199" w:type="dxa"/>
          </w:tcPr>
          <w:p w14:paraId="36AF31FC" w14:textId="77777777" w:rsidR="00ED7375" w:rsidRDefault="00000000">
            <w:r>
              <w:t>4509</w:t>
            </w:r>
          </w:p>
        </w:tc>
        <w:tc>
          <w:tcPr>
            <w:tcW w:w="941" w:type="dxa"/>
          </w:tcPr>
          <w:p w14:paraId="7A1D6E47" w14:textId="77777777" w:rsidR="00ED7375" w:rsidRDefault="00000000">
            <w:r>
              <w:t>@floraigokiterah1642</w:t>
            </w:r>
          </w:p>
        </w:tc>
        <w:tc>
          <w:tcPr>
            <w:tcW w:w="403" w:type="dxa"/>
          </w:tcPr>
          <w:p w14:paraId="561CA2E9" w14:textId="77777777" w:rsidR="00ED7375" w:rsidRDefault="00000000">
            <w:r>
              <w:t>2020-11-17 05:17:08</w:t>
            </w:r>
          </w:p>
        </w:tc>
        <w:tc>
          <w:tcPr>
            <w:tcW w:w="316" w:type="dxa"/>
          </w:tcPr>
          <w:p w14:paraId="23A2AE12" w14:textId="77777777" w:rsidR="00ED7375" w:rsidRDefault="00000000">
            <w:r>
              <w:t>0</w:t>
            </w:r>
          </w:p>
        </w:tc>
        <w:tc>
          <w:tcPr>
            <w:tcW w:w="354" w:type="dxa"/>
          </w:tcPr>
          <w:p w14:paraId="32FCB1D2" w14:textId="77777777" w:rsidR="00ED7375" w:rsidRDefault="00000000">
            <w:r>
              <w:t>0</w:t>
            </w:r>
          </w:p>
        </w:tc>
        <w:tc>
          <w:tcPr>
            <w:tcW w:w="6528" w:type="dxa"/>
          </w:tcPr>
          <w:p w14:paraId="233E917E" w14:textId="77777777" w:rsidR="00ED7375" w:rsidRDefault="00000000">
            <w:r>
              <w:t>THIS IS DEMONIC..</w:t>
            </w:r>
          </w:p>
        </w:tc>
      </w:tr>
      <w:tr w:rsidR="00ED7375" w14:paraId="6E1E511F" w14:textId="77777777" w:rsidTr="001E6984">
        <w:tc>
          <w:tcPr>
            <w:tcW w:w="1199" w:type="dxa"/>
          </w:tcPr>
          <w:p w14:paraId="360A92AF" w14:textId="77777777" w:rsidR="00ED7375" w:rsidRDefault="00000000">
            <w:r>
              <w:t>4510</w:t>
            </w:r>
          </w:p>
        </w:tc>
        <w:tc>
          <w:tcPr>
            <w:tcW w:w="941" w:type="dxa"/>
          </w:tcPr>
          <w:p w14:paraId="4EAA1A57" w14:textId="77777777" w:rsidR="00ED7375" w:rsidRDefault="00000000">
            <w:r>
              <w:t>@haronkimani8485</w:t>
            </w:r>
          </w:p>
        </w:tc>
        <w:tc>
          <w:tcPr>
            <w:tcW w:w="403" w:type="dxa"/>
          </w:tcPr>
          <w:p w14:paraId="6EC1627B" w14:textId="77777777" w:rsidR="00ED7375" w:rsidRDefault="00000000">
            <w:r>
              <w:t>2020-11-17 05:11:15</w:t>
            </w:r>
          </w:p>
        </w:tc>
        <w:tc>
          <w:tcPr>
            <w:tcW w:w="316" w:type="dxa"/>
          </w:tcPr>
          <w:p w14:paraId="0BEBF196" w14:textId="77777777" w:rsidR="00ED7375" w:rsidRDefault="00000000">
            <w:r>
              <w:t>4</w:t>
            </w:r>
          </w:p>
        </w:tc>
        <w:tc>
          <w:tcPr>
            <w:tcW w:w="354" w:type="dxa"/>
          </w:tcPr>
          <w:p w14:paraId="759FC65B" w14:textId="77777777" w:rsidR="00ED7375" w:rsidRDefault="00000000">
            <w:r>
              <w:t>1</w:t>
            </w:r>
          </w:p>
        </w:tc>
        <w:tc>
          <w:tcPr>
            <w:tcW w:w="6528" w:type="dxa"/>
          </w:tcPr>
          <w:p w14:paraId="0D897A1D" w14:textId="77777777" w:rsidR="00ED7375" w:rsidRDefault="00000000">
            <w:r>
              <w:t>Fred was lured to this deal with heavy cash, UNACCEPTABLE!!</w:t>
            </w:r>
          </w:p>
        </w:tc>
      </w:tr>
      <w:tr w:rsidR="00ED7375" w14:paraId="603527B0" w14:textId="77777777" w:rsidTr="001E6984">
        <w:tc>
          <w:tcPr>
            <w:tcW w:w="1199" w:type="dxa"/>
          </w:tcPr>
          <w:p w14:paraId="1C1B0102" w14:textId="77777777" w:rsidR="00ED7375" w:rsidRDefault="00000000">
            <w:r>
              <w:t>4511</w:t>
            </w:r>
          </w:p>
        </w:tc>
        <w:tc>
          <w:tcPr>
            <w:tcW w:w="941" w:type="dxa"/>
          </w:tcPr>
          <w:p w14:paraId="53026F2F" w14:textId="77777777" w:rsidR="00ED7375" w:rsidRDefault="00000000">
            <w:r>
              <w:t>@tabbiep3625</w:t>
            </w:r>
          </w:p>
        </w:tc>
        <w:tc>
          <w:tcPr>
            <w:tcW w:w="403" w:type="dxa"/>
          </w:tcPr>
          <w:p w14:paraId="1F704687" w14:textId="77777777" w:rsidR="00ED7375" w:rsidRDefault="00000000">
            <w:r>
              <w:t>2020-11-17 12:54:57</w:t>
            </w:r>
          </w:p>
        </w:tc>
        <w:tc>
          <w:tcPr>
            <w:tcW w:w="316" w:type="dxa"/>
          </w:tcPr>
          <w:p w14:paraId="314E6476" w14:textId="77777777" w:rsidR="00ED7375" w:rsidRDefault="00000000">
            <w:r>
              <w:t>0</w:t>
            </w:r>
          </w:p>
        </w:tc>
        <w:tc>
          <w:tcPr>
            <w:tcW w:w="354" w:type="dxa"/>
          </w:tcPr>
          <w:p w14:paraId="2770DE48" w14:textId="77777777" w:rsidR="00ED7375" w:rsidRDefault="00ED7375"/>
        </w:tc>
        <w:tc>
          <w:tcPr>
            <w:tcW w:w="6528" w:type="dxa"/>
          </w:tcPr>
          <w:p w14:paraId="300C3AB6" w14:textId="77777777" w:rsidR="00ED7375" w:rsidRDefault="00000000">
            <w:r>
              <w:t>And literally let him squander the money just like that</w:t>
            </w:r>
          </w:p>
        </w:tc>
      </w:tr>
      <w:tr w:rsidR="00ED7375" w14:paraId="34D4570A" w14:textId="77777777" w:rsidTr="001E6984">
        <w:tc>
          <w:tcPr>
            <w:tcW w:w="1199" w:type="dxa"/>
          </w:tcPr>
          <w:p w14:paraId="72408764" w14:textId="77777777" w:rsidR="00ED7375" w:rsidRDefault="00000000">
            <w:r>
              <w:t>4512</w:t>
            </w:r>
          </w:p>
        </w:tc>
        <w:tc>
          <w:tcPr>
            <w:tcW w:w="941" w:type="dxa"/>
          </w:tcPr>
          <w:p w14:paraId="3096FC38" w14:textId="77777777" w:rsidR="00ED7375" w:rsidRDefault="00000000">
            <w:r>
              <w:t>@daisybetut</w:t>
            </w:r>
          </w:p>
        </w:tc>
        <w:tc>
          <w:tcPr>
            <w:tcW w:w="403" w:type="dxa"/>
          </w:tcPr>
          <w:p w14:paraId="2B56B19C" w14:textId="77777777" w:rsidR="00ED7375" w:rsidRDefault="00000000">
            <w:r>
              <w:t>2020-11-17 05:10:24</w:t>
            </w:r>
          </w:p>
        </w:tc>
        <w:tc>
          <w:tcPr>
            <w:tcW w:w="316" w:type="dxa"/>
          </w:tcPr>
          <w:p w14:paraId="37E8692A" w14:textId="77777777" w:rsidR="00ED7375" w:rsidRDefault="00000000">
            <w:r>
              <w:t>0</w:t>
            </w:r>
          </w:p>
        </w:tc>
        <w:tc>
          <w:tcPr>
            <w:tcW w:w="354" w:type="dxa"/>
          </w:tcPr>
          <w:p w14:paraId="6A1752A3" w14:textId="77777777" w:rsidR="00ED7375" w:rsidRDefault="00000000">
            <w:r>
              <w:t>0</w:t>
            </w:r>
          </w:p>
        </w:tc>
        <w:tc>
          <w:tcPr>
            <w:tcW w:w="6528" w:type="dxa"/>
          </w:tcPr>
          <w:p w14:paraId="1BCA2403" w14:textId="77777777" w:rsidR="00ED7375" w:rsidRDefault="00000000">
            <w:r>
              <w:t>OMG ...</w:t>
            </w:r>
          </w:p>
        </w:tc>
      </w:tr>
      <w:tr w:rsidR="00ED7375" w14:paraId="1A306915" w14:textId="77777777" w:rsidTr="001E6984">
        <w:tc>
          <w:tcPr>
            <w:tcW w:w="1199" w:type="dxa"/>
          </w:tcPr>
          <w:p w14:paraId="511BED34" w14:textId="77777777" w:rsidR="00ED7375" w:rsidRDefault="00000000">
            <w:r>
              <w:t>4513</w:t>
            </w:r>
          </w:p>
        </w:tc>
        <w:tc>
          <w:tcPr>
            <w:tcW w:w="941" w:type="dxa"/>
          </w:tcPr>
          <w:p w14:paraId="3767C42D" w14:textId="77777777" w:rsidR="00ED7375" w:rsidRDefault="00000000">
            <w:r>
              <w:t>@margaretirungu8747</w:t>
            </w:r>
          </w:p>
        </w:tc>
        <w:tc>
          <w:tcPr>
            <w:tcW w:w="403" w:type="dxa"/>
          </w:tcPr>
          <w:p w14:paraId="22DDB57C" w14:textId="77777777" w:rsidR="00ED7375" w:rsidRDefault="00000000">
            <w:r>
              <w:t>2020-11-17 05:08:35</w:t>
            </w:r>
          </w:p>
        </w:tc>
        <w:tc>
          <w:tcPr>
            <w:tcW w:w="316" w:type="dxa"/>
          </w:tcPr>
          <w:p w14:paraId="2E88264C" w14:textId="77777777" w:rsidR="00ED7375" w:rsidRDefault="00000000">
            <w:r>
              <w:t>1</w:t>
            </w:r>
          </w:p>
        </w:tc>
        <w:tc>
          <w:tcPr>
            <w:tcW w:w="354" w:type="dxa"/>
          </w:tcPr>
          <w:p w14:paraId="3831F9B1" w14:textId="77777777" w:rsidR="00ED7375" w:rsidRDefault="00000000">
            <w:r>
              <w:t>0</w:t>
            </w:r>
          </w:p>
        </w:tc>
        <w:tc>
          <w:tcPr>
            <w:tcW w:w="6528" w:type="dxa"/>
          </w:tcPr>
          <w:p w14:paraId="7044CB19" w14:textId="77777777" w:rsidR="00ED7375" w:rsidRDefault="00000000">
            <w:r>
              <w:t>May God protect our children.. My niece almost got kidnapped last month 😭😭😭😭😭😭😭</w:t>
            </w:r>
          </w:p>
        </w:tc>
      </w:tr>
      <w:tr w:rsidR="00ED7375" w14:paraId="555B375C" w14:textId="77777777" w:rsidTr="001E6984">
        <w:tc>
          <w:tcPr>
            <w:tcW w:w="1199" w:type="dxa"/>
          </w:tcPr>
          <w:p w14:paraId="4E3C0CCA" w14:textId="77777777" w:rsidR="00ED7375" w:rsidRDefault="00000000">
            <w:r>
              <w:t>4514</w:t>
            </w:r>
          </w:p>
        </w:tc>
        <w:tc>
          <w:tcPr>
            <w:tcW w:w="941" w:type="dxa"/>
          </w:tcPr>
          <w:p w14:paraId="70C38A21" w14:textId="77777777" w:rsidR="00ED7375" w:rsidRDefault="00000000">
            <w:r>
              <w:t>@africanlioness7095</w:t>
            </w:r>
          </w:p>
        </w:tc>
        <w:tc>
          <w:tcPr>
            <w:tcW w:w="403" w:type="dxa"/>
          </w:tcPr>
          <w:p w14:paraId="189711A5" w14:textId="77777777" w:rsidR="00ED7375" w:rsidRDefault="00000000">
            <w:r>
              <w:t>2020-11-17 04:57:24</w:t>
            </w:r>
          </w:p>
        </w:tc>
        <w:tc>
          <w:tcPr>
            <w:tcW w:w="316" w:type="dxa"/>
          </w:tcPr>
          <w:p w14:paraId="768CB1F1" w14:textId="77777777" w:rsidR="00ED7375" w:rsidRDefault="00000000">
            <w:r>
              <w:t>0</w:t>
            </w:r>
          </w:p>
        </w:tc>
        <w:tc>
          <w:tcPr>
            <w:tcW w:w="354" w:type="dxa"/>
          </w:tcPr>
          <w:p w14:paraId="0E9363F0" w14:textId="77777777" w:rsidR="00ED7375" w:rsidRDefault="00000000">
            <w:r>
              <w:t>0</w:t>
            </w:r>
          </w:p>
        </w:tc>
        <w:tc>
          <w:tcPr>
            <w:tcW w:w="6528" w:type="dxa"/>
          </w:tcPr>
          <w:p w14:paraId="476DAB8E" w14:textId="77777777" w:rsidR="00ED7375" w:rsidRDefault="00000000">
            <w:r>
              <w:t>Why didn't you take that child with Anita...and why did you pay Fred that money? And why everyone exposed not out of this evil business and behind bars for life....you reporter are part of the problem I'm very disturbed why you left that child to be sold and you even use as your thumbnail....a year later and still in business...what? You used this documentary to gain more customers...just stop can't believe you said you are a Mother</w:t>
            </w:r>
          </w:p>
        </w:tc>
      </w:tr>
      <w:tr w:rsidR="00ED7375" w14:paraId="10F23170" w14:textId="77777777" w:rsidTr="001E6984">
        <w:tc>
          <w:tcPr>
            <w:tcW w:w="1199" w:type="dxa"/>
          </w:tcPr>
          <w:p w14:paraId="276796EB" w14:textId="77777777" w:rsidR="00ED7375" w:rsidRDefault="00000000">
            <w:r>
              <w:t>4515</w:t>
            </w:r>
          </w:p>
        </w:tc>
        <w:tc>
          <w:tcPr>
            <w:tcW w:w="941" w:type="dxa"/>
          </w:tcPr>
          <w:p w14:paraId="4C158EAF" w14:textId="77777777" w:rsidR="00ED7375" w:rsidRDefault="00000000">
            <w:r>
              <w:t>@gyekyeappiahkubi8681</w:t>
            </w:r>
          </w:p>
        </w:tc>
        <w:tc>
          <w:tcPr>
            <w:tcW w:w="403" w:type="dxa"/>
          </w:tcPr>
          <w:p w14:paraId="720FBD31" w14:textId="77777777" w:rsidR="00ED7375" w:rsidRDefault="00000000">
            <w:r>
              <w:t>2020-11-17 04:51:36</w:t>
            </w:r>
          </w:p>
        </w:tc>
        <w:tc>
          <w:tcPr>
            <w:tcW w:w="316" w:type="dxa"/>
          </w:tcPr>
          <w:p w14:paraId="60D9F709" w14:textId="77777777" w:rsidR="00ED7375" w:rsidRDefault="00000000">
            <w:r>
              <w:t>0</w:t>
            </w:r>
          </w:p>
        </w:tc>
        <w:tc>
          <w:tcPr>
            <w:tcW w:w="354" w:type="dxa"/>
          </w:tcPr>
          <w:p w14:paraId="24E70663" w14:textId="77777777" w:rsidR="00ED7375" w:rsidRDefault="00000000">
            <w:r>
              <w:t>0</w:t>
            </w:r>
          </w:p>
        </w:tc>
        <w:tc>
          <w:tcPr>
            <w:tcW w:w="6528" w:type="dxa"/>
          </w:tcPr>
          <w:p w14:paraId="4DECCFF1" w14:textId="77777777" w:rsidR="00ED7375" w:rsidRDefault="00000000">
            <w:r>
              <w:t>There was no arrest made in the video. What is the purpose of the investigation without any arrest, or was off the camera?</w:t>
            </w:r>
          </w:p>
        </w:tc>
      </w:tr>
      <w:tr w:rsidR="00ED7375" w14:paraId="453CA2C9" w14:textId="77777777" w:rsidTr="001E6984">
        <w:tc>
          <w:tcPr>
            <w:tcW w:w="1199" w:type="dxa"/>
          </w:tcPr>
          <w:p w14:paraId="365F43D8" w14:textId="77777777" w:rsidR="00ED7375" w:rsidRDefault="00000000">
            <w:r>
              <w:t>4516</w:t>
            </w:r>
          </w:p>
        </w:tc>
        <w:tc>
          <w:tcPr>
            <w:tcW w:w="941" w:type="dxa"/>
          </w:tcPr>
          <w:p w14:paraId="7FBA8B1C" w14:textId="77777777" w:rsidR="00ED7375" w:rsidRDefault="00000000">
            <w:r>
              <w:t>@mikehardwick1446</w:t>
            </w:r>
          </w:p>
        </w:tc>
        <w:tc>
          <w:tcPr>
            <w:tcW w:w="403" w:type="dxa"/>
          </w:tcPr>
          <w:p w14:paraId="3277A29D" w14:textId="77777777" w:rsidR="00ED7375" w:rsidRDefault="00000000">
            <w:r>
              <w:t>2020-11-17 04:49:32</w:t>
            </w:r>
          </w:p>
        </w:tc>
        <w:tc>
          <w:tcPr>
            <w:tcW w:w="316" w:type="dxa"/>
          </w:tcPr>
          <w:p w14:paraId="32A63B2D" w14:textId="77777777" w:rsidR="00ED7375" w:rsidRDefault="00000000">
            <w:r>
              <w:t>59</w:t>
            </w:r>
          </w:p>
        </w:tc>
        <w:tc>
          <w:tcPr>
            <w:tcW w:w="354" w:type="dxa"/>
          </w:tcPr>
          <w:p w14:paraId="2E38F488" w14:textId="77777777" w:rsidR="00ED7375" w:rsidRDefault="00000000">
            <w:r>
              <w:t>4</w:t>
            </w:r>
          </w:p>
        </w:tc>
        <w:tc>
          <w:tcPr>
            <w:tcW w:w="6528" w:type="dxa"/>
          </w:tcPr>
          <w:p w14:paraId="5A09CE4F" w14:textId="77777777" w:rsidR="00ED7375" w:rsidRDefault="00000000">
            <w:r>
              <w:t>I really want to know the impact of this documentary on the criminals. Were they arrested? Was the baby Anita stole found? Please give us an update after you find out.</w:t>
            </w:r>
          </w:p>
        </w:tc>
      </w:tr>
      <w:tr w:rsidR="00ED7375" w14:paraId="1E8174BD" w14:textId="77777777" w:rsidTr="001E6984">
        <w:tc>
          <w:tcPr>
            <w:tcW w:w="1199" w:type="dxa"/>
          </w:tcPr>
          <w:p w14:paraId="423DDD0D" w14:textId="77777777" w:rsidR="00ED7375" w:rsidRDefault="00000000">
            <w:r>
              <w:t>4517</w:t>
            </w:r>
          </w:p>
        </w:tc>
        <w:tc>
          <w:tcPr>
            <w:tcW w:w="941" w:type="dxa"/>
          </w:tcPr>
          <w:p w14:paraId="5A560201" w14:textId="77777777" w:rsidR="00ED7375" w:rsidRDefault="00000000">
            <w:r>
              <w:t>@purevibe8138</w:t>
            </w:r>
          </w:p>
        </w:tc>
        <w:tc>
          <w:tcPr>
            <w:tcW w:w="403" w:type="dxa"/>
          </w:tcPr>
          <w:p w14:paraId="3097C8BD" w14:textId="77777777" w:rsidR="00ED7375" w:rsidRDefault="00000000">
            <w:r>
              <w:t>2020-11-18 20:55:05</w:t>
            </w:r>
          </w:p>
        </w:tc>
        <w:tc>
          <w:tcPr>
            <w:tcW w:w="316" w:type="dxa"/>
          </w:tcPr>
          <w:p w14:paraId="49FCD579" w14:textId="77777777" w:rsidR="00ED7375" w:rsidRDefault="00000000">
            <w:r>
              <w:t>9</w:t>
            </w:r>
          </w:p>
        </w:tc>
        <w:tc>
          <w:tcPr>
            <w:tcW w:w="354" w:type="dxa"/>
          </w:tcPr>
          <w:p w14:paraId="0396627F" w14:textId="77777777" w:rsidR="00ED7375" w:rsidRDefault="00ED7375"/>
        </w:tc>
        <w:tc>
          <w:tcPr>
            <w:tcW w:w="6528" w:type="dxa"/>
          </w:tcPr>
          <w:p w14:paraId="3B4D45F4" w14:textId="77777777" w:rsidR="00ED7375" w:rsidRDefault="00000000">
            <w:r>
              <w:t>They were arrested today</w:t>
            </w:r>
          </w:p>
        </w:tc>
      </w:tr>
      <w:tr w:rsidR="00ED7375" w14:paraId="4AEDEDC5" w14:textId="77777777" w:rsidTr="001E6984">
        <w:tc>
          <w:tcPr>
            <w:tcW w:w="1199" w:type="dxa"/>
          </w:tcPr>
          <w:p w14:paraId="67683AFE" w14:textId="77777777" w:rsidR="00ED7375" w:rsidRDefault="00000000">
            <w:r>
              <w:t>4518</w:t>
            </w:r>
          </w:p>
        </w:tc>
        <w:tc>
          <w:tcPr>
            <w:tcW w:w="941" w:type="dxa"/>
          </w:tcPr>
          <w:p w14:paraId="24AC154A" w14:textId="77777777" w:rsidR="00ED7375" w:rsidRDefault="00000000">
            <w:r>
              <w:t>@onyeka97</w:t>
            </w:r>
          </w:p>
        </w:tc>
        <w:tc>
          <w:tcPr>
            <w:tcW w:w="403" w:type="dxa"/>
          </w:tcPr>
          <w:p w14:paraId="78B98AC0" w14:textId="77777777" w:rsidR="00ED7375" w:rsidRDefault="00000000">
            <w:r>
              <w:t>2020-11-18 21:59:40</w:t>
            </w:r>
          </w:p>
        </w:tc>
        <w:tc>
          <w:tcPr>
            <w:tcW w:w="316" w:type="dxa"/>
          </w:tcPr>
          <w:p w14:paraId="010CE3E9" w14:textId="77777777" w:rsidR="00ED7375" w:rsidRDefault="00000000">
            <w:r>
              <w:t>3</w:t>
            </w:r>
          </w:p>
        </w:tc>
        <w:tc>
          <w:tcPr>
            <w:tcW w:w="354" w:type="dxa"/>
          </w:tcPr>
          <w:p w14:paraId="6690145E" w14:textId="77777777" w:rsidR="00ED7375" w:rsidRDefault="00ED7375"/>
        </w:tc>
        <w:tc>
          <w:tcPr>
            <w:tcW w:w="6528" w:type="dxa"/>
          </w:tcPr>
          <w:p w14:paraId="406A593A" w14:textId="77777777" w:rsidR="00ED7375" w:rsidRDefault="00000000">
            <w:r>
              <w:t>@@purevibe8138 thank God am pleased, i just hope they were arrested for real, it is just too much this evil and wickedness being done to these women.</w:t>
            </w:r>
          </w:p>
        </w:tc>
      </w:tr>
      <w:tr w:rsidR="00ED7375" w14:paraId="6B60694A" w14:textId="77777777" w:rsidTr="001E6984">
        <w:tc>
          <w:tcPr>
            <w:tcW w:w="1199" w:type="dxa"/>
          </w:tcPr>
          <w:p w14:paraId="24C78765" w14:textId="77777777" w:rsidR="00ED7375" w:rsidRDefault="00000000">
            <w:r>
              <w:t>4519</w:t>
            </w:r>
          </w:p>
        </w:tc>
        <w:tc>
          <w:tcPr>
            <w:tcW w:w="941" w:type="dxa"/>
          </w:tcPr>
          <w:p w14:paraId="15A1E597" w14:textId="77777777" w:rsidR="00ED7375" w:rsidRDefault="00000000">
            <w:r>
              <w:t>@adaku29</w:t>
            </w:r>
          </w:p>
        </w:tc>
        <w:tc>
          <w:tcPr>
            <w:tcW w:w="403" w:type="dxa"/>
          </w:tcPr>
          <w:p w14:paraId="7EF198A9" w14:textId="77777777" w:rsidR="00ED7375" w:rsidRDefault="00000000">
            <w:r>
              <w:t>2020-11-19 04:40:05</w:t>
            </w:r>
          </w:p>
        </w:tc>
        <w:tc>
          <w:tcPr>
            <w:tcW w:w="316" w:type="dxa"/>
          </w:tcPr>
          <w:p w14:paraId="157A7E30" w14:textId="77777777" w:rsidR="00ED7375" w:rsidRDefault="00000000">
            <w:r>
              <w:t>0</w:t>
            </w:r>
          </w:p>
        </w:tc>
        <w:tc>
          <w:tcPr>
            <w:tcW w:w="354" w:type="dxa"/>
          </w:tcPr>
          <w:p w14:paraId="1747B568" w14:textId="77777777" w:rsidR="00ED7375" w:rsidRDefault="00ED7375"/>
        </w:tc>
        <w:tc>
          <w:tcPr>
            <w:tcW w:w="6528" w:type="dxa"/>
          </w:tcPr>
          <w:p w14:paraId="35071293" w14:textId="77777777" w:rsidR="00ED7375" w:rsidRDefault="00000000">
            <w:r>
              <w:t>https://www.reuters.com/article/us-kenya-trafficking-trfn-idUSKBN27Y1WH</w:t>
            </w:r>
          </w:p>
        </w:tc>
      </w:tr>
      <w:tr w:rsidR="00ED7375" w14:paraId="5DFA62DC" w14:textId="77777777" w:rsidTr="001E6984">
        <w:tc>
          <w:tcPr>
            <w:tcW w:w="1199" w:type="dxa"/>
          </w:tcPr>
          <w:p w14:paraId="6CB43E8E" w14:textId="77777777" w:rsidR="00ED7375" w:rsidRDefault="00000000">
            <w:r>
              <w:t>4520</w:t>
            </w:r>
          </w:p>
        </w:tc>
        <w:tc>
          <w:tcPr>
            <w:tcW w:w="941" w:type="dxa"/>
          </w:tcPr>
          <w:p w14:paraId="59D0C565" w14:textId="77777777" w:rsidR="00ED7375" w:rsidRDefault="00000000">
            <w:r>
              <w:t>@maurineakechi8357</w:t>
            </w:r>
          </w:p>
        </w:tc>
        <w:tc>
          <w:tcPr>
            <w:tcW w:w="403" w:type="dxa"/>
          </w:tcPr>
          <w:p w14:paraId="39319E9D" w14:textId="77777777" w:rsidR="00ED7375" w:rsidRDefault="00000000">
            <w:r>
              <w:t>2020-11-19 08:57:32</w:t>
            </w:r>
          </w:p>
        </w:tc>
        <w:tc>
          <w:tcPr>
            <w:tcW w:w="316" w:type="dxa"/>
          </w:tcPr>
          <w:p w14:paraId="3F9ECE98" w14:textId="77777777" w:rsidR="00ED7375" w:rsidRDefault="00000000">
            <w:r>
              <w:t>5</w:t>
            </w:r>
          </w:p>
        </w:tc>
        <w:tc>
          <w:tcPr>
            <w:tcW w:w="354" w:type="dxa"/>
          </w:tcPr>
          <w:p w14:paraId="4A6863BA" w14:textId="77777777" w:rsidR="00ED7375" w:rsidRDefault="00ED7375"/>
        </w:tc>
        <w:tc>
          <w:tcPr>
            <w:tcW w:w="6528" w:type="dxa"/>
          </w:tcPr>
          <w:p w14:paraId="21C6AD7D" w14:textId="77777777" w:rsidR="00ED7375" w:rsidRDefault="00000000">
            <w:r>
              <w:t>I really doubt if Anita even has details of the people she sells the babies to, so tracing them can be a challenge for the distressed mothers. OMG. Am hurting</w:t>
            </w:r>
          </w:p>
        </w:tc>
      </w:tr>
      <w:tr w:rsidR="00ED7375" w14:paraId="26324C6C" w14:textId="77777777" w:rsidTr="001E6984">
        <w:tc>
          <w:tcPr>
            <w:tcW w:w="1199" w:type="dxa"/>
          </w:tcPr>
          <w:p w14:paraId="69AF7294" w14:textId="77777777" w:rsidR="00ED7375" w:rsidRDefault="00000000">
            <w:r>
              <w:t>4521</w:t>
            </w:r>
          </w:p>
        </w:tc>
        <w:tc>
          <w:tcPr>
            <w:tcW w:w="941" w:type="dxa"/>
          </w:tcPr>
          <w:p w14:paraId="0ACB7DBF" w14:textId="77777777" w:rsidR="00ED7375" w:rsidRDefault="00000000">
            <w:r>
              <w:t>@ljkljk4694</w:t>
            </w:r>
          </w:p>
        </w:tc>
        <w:tc>
          <w:tcPr>
            <w:tcW w:w="403" w:type="dxa"/>
          </w:tcPr>
          <w:p w14:paraId="3BA3C408" w14:textId="77777777" w:rsidR="00ED7375" w:rsidRDefault="00000000">
            <w:r>
              <w:t>2020-11-17 04:42:57</w:t>
            </w:r>
          </w:p>
        </w:tc>
        <w:tc>
          <w:tcPr>
            <w:tcW w:w="316" w:type="dxa"/>
          </w:tcPr>
          <w:p w14:paraId="14A430DD" w14:textId="77777777" w:rsidR="00ED7375" w:rsidRDefault="00000000">
            <w:r>
              <w:t>0</w:t>
            </w:r>
          </w:p>
        </w:tc>
        <w:tc>
          <w:tcPr>
            <w:tcW w:w="354" w:type="dxa"/>
          </w:tcPr>
          <w:p w14:paraId="79F34C79" w14:textId="77777777" w:rsidR="00ED7375" w:rsidRDefault="00000000">
            <w:r>
              <w:t>0</w:t>
            </w:r>
          </w:p>
        </w:tc>
        <w:tc>
          <w:tcPr>
            <w:tcW w:w="6528" w:type="dxa"/>
          </w:tcPr>
          <w:p w14:paraId="05C9B506" w14:textId="77777777" w:rsidR="00ED7375" w:rsidRDefault="00000000">
            <w:r>
              <w:t>God bless you young lady.</w:t>
            </w:r>
          </w:p>
        </w:tc>
      </w:tr>
      <w:tr w:rsidR="00ED7375" w14:paraId="1309F52B" w14:textId="77777777" w:rsidTr="001E6984">
        <w:tc>
          <w:tcPr>
            <w:tcW w:w="1199" w:type="dxa"/>
          </w:tcPr>
          <w:p w14:paraId="72AA8946" w14:textId="77777777" w:rsidR="00ED7375" w:rsidRDefault="00000000">
            <w:r>
              <w:t>4522</w:t>
            </w:r>
          </w:p>
        </w:tc>
        <w:tc>
          <w:tcPr>
            <w:tcW w:w="941" w:type="dxa"/>
          </w:tcPr>
          <w:p w14:paraId="13612B8F" w14:textId="77777777" w:rsidR="00ED7375" w:rsidRDefault="00000000">
            <w:r>
              <w:t>@TOTM</w:t>
            </w:r>
          </w:p>
        </w:tc>
        <w:tc>
          <w:tcPr>
            <w:tcW w:w="403" w:type="dxa"/>
          </w:tcPr>
          <w:p w14:paraId="11D0BA6F" w14:textId="77777777" w:rsidR="00ED7375" w:rsidRDefault="00000000">
            <w:r>
              <w:t>2020-11-17 03:37:35</w:t>
            </w:r>
          </w:p>
        </w:tc>
        <w:tc>
          <w:tcPr>
            <w:tcW w:w="316" w:type="dxa"/>
          </w:tcPr>
          <w:p w14:paraId="0F8CF19E" w14:textId="77777777" w:rsidR="00ED7375" w:rsidRDefault="00000000">
            <w:r>
              <w:t>0</w:t>
            </w:r>
          </w:p>
        </w:tc>
        <w:tc>
          <w:tcPr>
            <w:tcW w:w="354" w:type="dxa"/>
          </w:tcPr>
          <w:p w14:paraId="2D1E0434" w14:textId="77777777" w:rsidR="00ED7375" w:rsidRDefault="00000000">
            <w:r>
              <w:t>0</w:t>
            </w:r>
          </w:p>
        </w:tc>
        <w:tc>
          <w:tcPr>
            <w:tcW w:w="6528" w:type="dxa"/>
          </w:tcPr>
          <w:p w14:paraId="73941581" w14:textId="77777777" w:rsidR="00ED7375" w:rsidRDefault="00000000">
            <w:r>
              <w:t>One minute into this video and a voice told me to stop watching. But I chose not to listen and now I have lost faith in humanity...again 😞</w:t>
            </w:r>
          </w:p>
        </w:tc>
      </w:tr>
      <w:tr w:rsidR="00ED7375" w14:paraId="0CCA45C9" w14:textId="77777777" w:rsidTr="001E6984">
        <w:tc>
          <w:tcPr>
            <w:tcW w:w="1199" w:type="dxa"/>
          </w:tcPr>
          <w:p w14:paraId="000F3D7B" w14:textId="77777777" w:rsidR="00ED7375" w:rsidRDefault="00000000">
            <w:r>
              <w:t>4523</w:t>
            </w:r>
          </w:p>
        </w:tc>
        <w:tc>
          <w:tcPr>
            <w:tcW w:w="941" w:type="dxa"/>
          </w:tcPr>
          <w:p w14:paraId="63B63667" w14:textId="77777777" w:rsidR="00ED7375" w:rsidRDefault="00000000">
            <w:r>
              <w:t>@roja7426</w:t>
            </w:r>
          </w:p>
        </w:tc>
        <w:tc>
          <w:tcPr>
            <w:tcW w:w="403" w:type="dxa"/>
          </w:tcPr>
          <w:p w14:paraId="6051F964" w14:textId="77777777" w:rsidR="00ED7375" w:rsidRDefault="00000000">
            <w:r>
              <w:t>2020-11-17 03:27:44</w:t>
            </w:r>
          </w:p>
        </w:tc>
        <w:tc>
          <w:tcPr>
            <w:tcW w:w="316" w:type="dxa"/>
          </w:tcPr>
          <w:p w14:paraId="43D94EFD" w14:textId="77777777" w:rsidR="00ED7375" w:rsidRDefault="00000000">
            <w:r>
              <w:t>0</w:t>
            </w:r>
          </w:p>
        </w:tc>
        <w:tc>
          <w:tcPr>
            <w:tcW w:w="354" w:type="dxa"/>
          </w:tcPr>
          <w:p w14:paraId="02B81BB4" w14:textId="77777777" w:rsidR="00ED7375" w:rsidRDefault="00000000">
            <w:r>
              <w:t>0</w:t>
            </w:r>
          </w:p>
        </w:tc>
        <w:tc>
          <w:tcPr>
            <w:tcW w:w="6528" w:type="dxa"/>
          </w:tcPr>
          <w:p w14:paraId="6C0B690F" w14:textId="77777777" w:rsidR="00ED7375" w:rsidRDefault="00000000">
            <w:r>
              <w:t>It seems as though these perpetrators have never been charged for their crimes. A year later and the woman is still operating a “hospital”’ from a dingy hut. Corruption at best.</w:t>
            </w:r>
          </w:p>
        </w:tc>
      </w:tr>
      <w:tr w:rsidR="00ED7375" w14:paraId="174EEEFD" w14:textId="77777777" w:rsidTr="001E6984">
        <w:tc>
          <w:tcPr>
            <w:tcW w:w="1199" w:type="dxa"/>
          </w:tcPr>
          <w:p w14:paraId="46E3F8A0" w14:textId="77777777" w:rsidR="00ED7375" w:rsidRDefault="00000000">
            <w:r>
              <w:t>4524</w:t>
            </w:r>
          </w:p>
        </w:tc>
        <w:tc>
          <w:tcPr>
            <w:tcW w:w="941" w:type="dxa"/>
          </w:tcPr>
          <w:p w14:paraId="32C5EC57" w14:textId="77777777" w:rsidR="00ED7375" w:rsidRDefault="00000000">
            <w:r>
              <w:t>@winnieonchiri803</w:t>
            </w:r>
          </w:p>
        </w:tc>
        <w:tc>
          <w:tcPr>
            <w:tcW w:w="403" w:type="dxa"/>
          </w:tcPr>
          <w:p w14:paraId="6E0893C1" w14:textId="77777777" w:rsidR="00ED7375" w:rsidRDefault="00000000">
            <w:r>
              <w:t>2020-11-17 03:08:30</w:t>
            </w:r>
          </w:p>
        </w:tc>
        <w:tc>
          <w:tcPr>
            <w:tcW w:w="316" w:type="dxa"/>
          </w:tcPr>
          <w:p w14:paraId="5A193E42" w14:textId="77777777" w:rsidR="00ED7375" w:rsidRDefault="00000000">
            <w:r>
              <w:t>0</w:t>
            </w:r>
          </w:p>
        </w:tc>
        <w:tc>
          <w:tcPr>
            <w:tcW w:w="354" w:type="dxa"/>
          </w:tcPr>
          <w:p w14:paraId="15766097" w14:textId="77777777" w:rsidR="00ED7375" w:rsidRDefault="00000000">
            <w:r>
              <w:t>0</w:t>
            </w:r>
          </w:p>
        </w:tc>
        <w:tc>
          <w:tcPr>
            <w:tcW w:w="6528" w:type="dxa"/>
          </w:tcPr>
          <w:p w14:paraId="796448EF" w14:textId="77777777" w:rsidR="00ED7375" w:rsidRDefault="00000000">
            <w:r>
              <w:t>This broke my heart  😪😷😢💔 innocent babies as a mom am just shuttered   ......</w:t>
            </w:r>
          </w:p>
        </w:tc>
      </w:tr>
      <w:tr w:rsidR="00ED7375" w14:paraId="75A40070" w14:textId="77777777" w:rsidTr="001E6984">
        <w:tc>
          <w:tcPr>
            <w:tcW w:w="1199" w:type="dxa"/>
          </w:tcPr>
          <w:p w14:paraId="4A33249E" w14:textId="77777777" w:rsidR="00ED7375" w:rsidRDefault="00000000">
            <w:r>
              <w:t>4525</w:t>
            </w:r>
          </w:p>
        </w:tc>
        <w:tc>
          <w:tcPr>
            <w:tcW w:w="941" w:type="dxa"/>
          </w:tcPr>
          <w:p w14:paraId="2710B0E5" w14:textId="77777777" w:rsidR="00ED7375" w:rsidRDefault="00000000">
            <w:r>
              <w:t>@janebaguette4424</w:t>
            </w:r>
          </w:p>
        </w:tc>
        <w:tc>
          <w:tcPr>
            <w:tcW w:w="403" w:type="dxa"/>
          </w:tcPr>
          <w:p w14:paraId="465EFF75" w14:textId="77777777" w:rsidR="00ED7375" w:rsidRDefault="00000000">
            <w:r>
              <w:t>2020-11-17 02:04:26</w:t>
            </w:r>
          </w:p>
        </w:tc>
        <w:tc>
          <w:tcPr>
            <w:tcW w:w="316" w:type="dxa"/>
          </w:tcPr>
          <w:p w14:paraId="457B032C" w14:textId="77777777" w:rsidR="00ED7375" w:rsidRDefault="00000000">
            <w:r>
              <w:t>0</w:t>
            </w:r>
          </w:p>
        </w:tc>
        <w:tc>
          <w:tcPr>
            <w:tcW w:w="354" w:type="dxa"/>
          </w:tcPr>
          <w:p w14:paraId="1B357665" w14:textId="77777777" w:rsidR="00ED7375" w:rsidRDefault="00000000">
            <w:r>
              <w:t>0</w:t>
            </w:r>
          </w:p>
        </w:tc>
        <w:tc>
          <w:tcPr>
            <w:tcW w:w="6528" w:type="dxa"/>
          </w:tcPr>
          <w:p w14:paraId="6D0BB823" w14:textId="77777777" w:rsidR="00ED7375" w:rsidRDefault="00000000">
            <w:r>
              <w:t>This is so disturbing and sickening ....that baby that Anita sold to the highest bidder has left my heart in shreds....n   that the people in question are still thriving in their heinous business is heart breaking....the street mother  woiye....this story is so scary...am on night shift n i had to call home just to make sure my kids are safe.. my heart goes to all mum's who av lost their children, it must be so hard.</w:t>
            </w:r>
            <w:r>
              <w:br/>
              <w:t>Thank you Njeri n your team for creating awareness.</w:t>
            </w:r>
          </w:p>
        </w:tc>
      </w:tr>
      <w:tr w:rsidR="00ED7375" w14:paraId="0914F1D1" w14:textId="77777777" w:rsidTr="001E6984">
        <w:tc>
          <w:tcPr>
            <w:tcW w:w="1199" w:type="dxa"/>
          </w:tcPr>
          <w:p w14:paraId="2FB1ADEB" w14:textId="77777777" w:rsidR="00ED7375" w:rsidRDefault="00000000">
            <w:r>
              <w:t>4526</w:t>
            </w:r>
          </w:p>
        </w:tc>
        <w:tc>
          <w:tcPr>
            <w:tcW w:w="941" w:type="dxa"/>
          </w:tcPr>
          <w:p w14:paraId="4E69D322" w14:textId="77777777" w:rsidR="00ED7375" w:rsidRDefault="00000000">
            <w:r>
              <w:t>@Bebedollie</w:t>
            </w:r>
          </w:p>
        </w:tc>
        <w:tc>
          <w:tcPr>
            <w:tcW w:w="403" w:type="dxa"/>
          </w:tcPr>
          <w:p w14:paraId="4CD5931F" w14:textId="77777777" w:rsidR="00ED7375" w:rsidRDefault="00000000">
            <w:r>
              <w:t>2020-11-17 01:44:58</w:t>
            </w:r>
          </w:p>
        </w:tc>
        <w:tc>
          <w:tcPr>
            <w:tcW w:w="316" w:type="dxa"/>
          </w:tcPr>
          <w:p w14:paraId="3879E8F3" w14:textId="77777777" w:rsidR="00ED7375" w:rsidRDefault="00000000">
            <w:r>
              <w:t>1</w:t>
            </w:r>
          </w:p>
        </w:tc>
        <w:tc>
          <w:tcPr>
            <w:tcW w:w="354" w:type="dxa"/>
          </w:tcPr>
          <w:p w14:paraId="37EA8034" w14:textId="77777777" w:rsidR="00ED7375" w:rsidRDefault="00000000">
            <w:r>
              <w:t>0</w:t>
            </w:r>
          </w:p>
        </w:tc>
        <w:tc>
          <w:tcPr>
            <w:tcW w:w="6528" w:type="dxa"/>
          </w:tcPr>
          <w:p w14:paraId="3A452122" w14:textId="77777777" w:rsidR="00ED7375" w:rsidRDefault="00000000">
            <w:r>
              <w:t>This is so sad💔 Not being rude but i wana know where the fathers of these children are? Why aint they helping look after them ?💔</w:t>
            </w:r>
          </w:p>
        </w:tc>
      </w:tr>
      <w:tr w:rsidR="00ED7375" w14:paraId="431F6F9B" w14:textId="77777777" w:rsidTr="001E6984">
        <w:tc>
          <w:tcPr>
            <w:tcW w:w="1199" w:type="dxa"/>
          </w:tcPr>
          <w:p w14:paraId="038D97F3" w14:textId="77777777" w:rsidR="00ED7375" w:rsidRDefault="00000000">
            <w:r>
              <w:t>4527</w:t>
            </w:r>
          </w:p>
        </w:tc>
        <w:tc>
          <w:tcPr>
            <w:tcW w:w="941" w:type="dxa"/>
          </w:tcPr>
          <w:p w14:paraId="6A0B0184" w14:textId="77777777" w:rsidR="00ED7375" w:rsidRDefault="00000000">
            <w:r>
              <w:t>@sue3300</w:t>
            </w:r>
          </w:p>
        </w:tc>
        <w:tc>
          <w:tcPr>
            <w:tcW w:w="403" w:type="dxa"/>
          </w:tcPr>
          <w:p w14:paraId="434626A7" w14:textId="77777777" w:rsidR="00ED7375" w:rsidRDefault="00000000">
            <w:r>
              <w:t>2020-11-17 01:33:59</w:t>
            </w:r>
          </w:p>
        </w:tc>
        <w:tc>
          <w:tcPr>
            <w:tcW w:w="316" w:type="dxa"/>
          </w:tcPr>
          <w:p w14:paraId="7545BE9D" w14:textId="77777777" w:rsidR="00ED7375" w:rsidRDefault="00000000">
            <w:r>
              <w:t>0</w:t>
            </w:r>
          </w:p>
        </w:tc>
        <w:tc>
          <w:tcPr>
            <w:tcW w:w="354" w:type="dxa"/>
          </w:tcPr>
          <w:p w14:paraId="0FAE8719" w14:textId="77777777" w:rsidR="00ED7375" w:rsidRDefault="00000000">
            <w:r>
              <w:t>0</w:t>
            </w:r>
          </w:p>
        </w:tc>
        <w:tc>
          <w:tcPr>
            <w:tcW w:w="6528" w:type="dxa"/>
          </w:tcPr>
          <w:p w14:paraId="35817983" w14:textId="77777777" w:rsidR="00ED7375" w:rsidRDefault="00000000">
            <w:r>
              <w:t>So what was the point of all this if that man wasn't arrested.?</w:t>
            </w:r>
          </w:p>
        </w:tc>
      </w:tr>
      <w:tr w:rsidR="00ED7375" w14:paraId="2A89EA47" w14:textId="77777777" w:rsidTr="001E6984">
        <w:tc>
          <w:tcPr>
            <w:tcW w:w="1199" w:type="dxa"/>
          </w:tcPr>
          <w:p w14:paraId="28095F0F" w14:textId="77777777" w:rsidR="00ED7375" w:rsidRDefault="00000000">
            <w:r>
              <w:t>4528</w:t>
            </w:r>
          </w:p>
        </w:tc>
        <w:tc>
          <w:tcPr>
            <w:tcW w:w="941" w:type="dxa"/>
          </w:tcPr>
          <w:p w14:paraId="0A907C73" w14:textId="77777777" w:rsidR="00ED7375" w:rsidRDefault="00000000">
            <w:r>
              <w:t>@Iblongtohim</w:t>
            </w:r>
          </w:p>
        </w:tc>
        <w:tc>
          <w:tcPr>
            <w:tcW w:w="403" w:type="dxa"/>
          </w:tcPr>
          <w:p w14:paraId="6402EB84" w14:textId="77777777" w:rsidR="00ED7375" w:rsidRDefault="00000000">
            <w:r>
              <w:t>2020-11-17 01:16:57</w:t>
            </w:r>
          </w:p>
        </w:tc>
        <w:tc>
          <w:tcPr>
            <w:tcW w:w="316" w:type="dxa"/>
          </w:tcPr>
          <w:p w14:paraId="5F121971" w14:textId="77777777" w:rsidR="00ED7375" w:rsidRDefault="00000000">
            <w:r>
              <w:t>0</w:t>
            </w:r>
          </w:p>
        </w:tc>
        <w:tc>
          <w:tcPr>
            <w:tcW w:w="354" w:type="dxa"/>
          </w:tcPr>
          <w:p w14:paraId="5466F2DE" w14:textId="77777777" w:rsidR="00ED7375" w:rsidRDefault="00000000">
            <w:r>
              <w:t>0</w:t>
            </w:r>
          </w:p>
        </w:tc>
        <w:tc>
          <w:tcPr>
            <w:tcW w:w="6528" w:type="dxa"/>
          </w:tcPr>
          <w:p w14:paraId="0C80214B" w14:textId="77777777" w:rsidR="00ED7375" w:rsidRDefault="00000000">
            <w:r>
              <w:t>What went wrong with African countries?? Why do we even have presidents? To grow fat and talk bullshit on camera??</w:t>
            </w:r>
          </w:p>
        </w:tc>
      </w:tr>
      <w:tr w:rsidR="00ED7375" w14:paraId="56921C02" w14:textId="77777777" w:rsidTr="001E6984">
        <w:tc>
          <w:tcPr>
            <w:tcW w:w="1199" w:type="dxa"/>
          </w:tcPr>
          <w:p w14:paraId="07ED69D5" w14:textId="77777777" w:rsidR="00ED7375" w:rsidRDefault="00000000">
            <w:r>
              <w:t>4529</w:t>
            </w:r>
          </w:p>
        </w:tc>
        <w:tc>
          <w:tcPr>
            <w:tcW w:w="941" w:type="dxa"/>
          </w:tcPr>
          <w:p w14:paraId="3A01C128" w14:textId="77777777" w:rsidR="00ED7375" w:rsidRDefault="00000000">
            <w:r>
              <w:t>@jameswalsh2427</w:t>
            </w:r>
          </w:p>
        </w:tc>
        <w:tc>
          <w:tcPr>
            <w:tcW w:w="403" w:type="dxa"/>
          </w:tcPr>
          <w:p w14:paraId="705BFEE2" w14:textId="77777777" w:rsidR="00ED7375" w:rsidRDefault="00000000">
            <w:r>
              <w:t>2020-11-17 00:45:41</w:t>
            </w:r>
          </w:p>
        </w:tc>
        <w:tc>
          <w:tcPr>
            <w:tcW w:w="316" w:type="dxa"/>
          </w:tcPr>
          <w:p w14:paraId="144E1EC3" w14:textId="77777777" w:rsidR="00ED7375" w:rsidRDefault="00000000">
            <w:r>
              <w:t>0</w:t>
            </w:r>
          </w:p>
        </w:tc>
        <w:tc>
          <w:tcPr>
            <w:tcW w:w="354" w:type="dxa"/>
          </w:tcPr>
          <w:p w14:paraId="13FEDFA8" w14:textId="77777777" w:rsidR="00ED7375" w:rsidRDefault="00000000">
            <w:r>
              <w:t>0</w:t>
            </w:r>
          </w:p>
        </w:tc>
        <w:tc>
          <w:tcPr>
            <w:tcW w:w="6528" w:type="dxa"/>
          </w:tcPr>
          <w:p w14:paraId="33D6E814" w14:textId="77777777" w:rsidR="00ED7375" w:rsidRDefault="00000000">
            <w:r>
              <w:t>So sad. Charities and international governments providing assistance to Kenya should inform the local authorities that further assistance may be withdrawn unless this trade is taken more seriously.</w:t>
            </w:r>
          </w:p>
        </w:tc>
      </w:tr>
      <w:tr w:rsidR="00ED7375" w14:paraId="7C7A4AEC" w14:textId="77777777" w:rsidTr="001E6984">
        <w:tc>
          <w:tcPr>
            <w:tcW w:w="1199" w:type="dxa"/>
          </w:tcPr>
          <w:p w14:paraId="3E496346" w14:textId="77777777" w:rsidR="00ED7375" w:rsidRDefault="00000000">
            <w:r>
              <w:t>4530</w:t>
            </w:r>
          </w:p>
        </w:tc>
        <w:tc>
          <w:tcPr>
            <w:tcW w:w="941" w:type="dxa"/>
          </w:tcPr>
          <w:p w14:paraId="20725983" w14:textId="77777777" w:rsidR="00ED7375" w:rsidRDefault="00000000">
            <w:r>
              <w:t>@bjmartin6684</w:t>
            </w:r>
          </w:p>
        </w:tc>
        <w:tc>
          <w:tcPr>
            <w:tcW w:w="403" w:type="dxa"/>
          </w:tcPr>
          <w:p w14:paraId="5DE0AB56" w14:textId="77777777" w:rsidR="00ED7375" w:rsidRDefault="00000000">
            <w:r>
              <w:t>2020-11-17 00:38:26</w:t>
            </w:r>
          </w:p>
        </w:tc>
        <w:tc>
          <w:tcPr>
            <w:tcW w:w="316" w:type="dxa"/>
          </w:tcPr>
          <w:p w14:paraId="0F19FDA7" w14:textId="77777777" w:rsidR="00ED7375" w:rsidRDefault="00000000">
            <w:r>
              <w:t>69</w:t>
            </w:r>
          </w:p>
        </w:tc>
        <w:tc>
          <w:tcPr>
            <w:tcW w:w="354" w:type="dxa"/>
          </w:tcPr>
          <w:p w14:paraId="7324A95C" w14:textId="77777777" w:rsidR="00ED7375" w:rsidRDefault="00000000">
            <w:r>
              <w:t>8</w:t>
            </w:r>
          </w:p>
        </w:tc>
        <w:tc>
          <w:tcPr>
            <w:tcW w:w="6528" w:type="dxa"/>
          </w:tcPr>
          <w:p w14:paraId="60822961" w14:textId="77777777" w:rsidR="00ED7375" w:rsidRDefault="00000000">
            <w:r>
              <w:t>They are probably stealing these children for sacrificial purposes, something evil. For people to do that to their own countrymen is sad and very demonic.</w:t>
            </w:r>
          </w:p>
        </w:tc>
      </w:tr>
      <w:tr w:rsidR="00ED7375" w14:paraId="352AC57F" w14:textId="77777777" w:rsidTr="001E6984">
        <w:tc>
          <w:tcPr>
            <w:tcW w:w="1199" w:type="dxa"/>
          </w:tcPr>
          <w:p w14:paraId="7A993405" w14:textId="77777777" w:rsidR="00ED7375" w:rsidRDefault="00000000">
            <w:r>
              <w:t>4531</w:t>
            </w:r>
          </w:p>
        </w:tc>
        <w:tc>
          <w:tcPr>
            <w:tcW w:w="941" w:type="dxa"/>
          </w:tcPr>
          <w:p w14:paraId="626DA06C" w14:textId="77777777" w:rsidR="00ED7375" w:rsidRDefault="00000000">
            <w:r>
              <w:t>@Hayesaxib</w:t>
            </w:r>
          </w:p>
        </w:tc>
        <w:tc>
          <w:tcPr>
            <w:tcW w:w="403" w:type="dxa"/>
          </w:tcPr>
          <w:p w14:paraId="22B02BC6" w14:textId="77777777" w:rsidR="00ED7375" w:rsidRDefault="00000000">
            <w:r>
              <w:t>2020-11-17 17:26:19</w:t>
            </w:r>
          </w:p>
        </w:tc>
        <w:tc>
          <w:tcPr>
            <w:tcW w:w="316" w:type="dxa"/>
          </w:tcPr>
          <w:p w14:paraId="5B8C0AEB" w14:textId="77777777" w:rsidR="00ED7375" w:rsidRDefault="00000000">
            <w:r>
              <w:t>5</w:t>
            </w:r>
          </w:p>
        </w:tc>
        <w:tc>
          <w:tcPr>
            <w:tcW w:w="354" w:type="dxa"/>
          </w:tcPr>
          <w:p w14:paraId="268BB7DC" w14:textId="77777777" w:rsidR="00ED7375" w:rsidRDefault="00ED7375"/>
        </w:tc>
        <w:tc>
          <w:tcPr>
            <w:tcW w:w="6528" w:type="dxa"/>
          </w:tcPr>
          <w:p w14:paraId="59192845" w14:textId="77777777" w:rsidR="00ED7375" w:rsidRDefault="00000000">
            <w:r>
              <w:t>To do that to anyone is f’d up.</w:t>
            </w:r>
          </w:p>
        </w:tc>
      </w:tr>
      <w:tr w:rsidR="00ED7375" w14:paraId="43CA6B85" w14:textId="77777777" w:rsidTr="001E6984">
        <w:tc>
          <w:tcPr>
            <w:tcW w:w="1199" w:type="dxa"/>
          </w:tcPr>
          <w:p w14:paraId="44E7583A" w14:textId="77777777" w:rsidR="00ED7375" w:rsidRDefault="00000000">
            <w:r>
              <w:t>4532</w:t>
            </w:r>
          </w:p>
        </w:tc>
        <w:tc>
          <w:tcPr>
            <w:tcW w:w="941" w:type="dxa"/>
          </w:tcPr>
          <w:p w14:paraId="7A3080A9" w14:textId="77777777" w:rsidR="00ED7375" w:rsidRDefault="00000000">
            <w:r>
              <w:t>@ruthlessog9098</w:t>
            </w:r>
          </w:p>
        </w:tc>
        <w:tc>
          <w:tcPr>
            <w:tcW w:w="403" w:type="dxa"/>
          </w:tcPr>
          <w:p w14:paraId="31C4BA33" w14:textId="77777777" w:rsidR="00ED7375" w:rsidRDefault="00000000">
            <w:r>
              <w:t>2020-11-18 10:31:14</w:t>
            </w:r>
          </w:p>
        </w:tc>
        <w:tc>
          <w:tcPr>
            <w:tcW w:w="316" w:type="dxa"/>
          </w:tcPr>
          <w:p w14:paraId="6327F218" w14:textId="77777777" w:rsidR="00ED7375" w:rsidRDefault="00000000">
            <w:r>
              <w:t>0</w:t>
            </w:r>
          </w:p>
        </w:tc>
        <w:tc>
          <w:tcPr>
            <w:tcW w:w="354" w:type="dxa"/>
          </w:tcPr>
          <w:p w14:paraId="0E7F6C12" w14:textId="77777777" w:rsidR="00ED7375" w:rsidRDefault="00ED7375"/>
        </w:tc>
        <w:tc>
          <w:tcPr>
            <w:tcW w:w="6528" w:type="dxa"/>
          </w:tcPr>
          <w:p w14:paraId="4961B0DA" w14:textId="77777777" w:rsidR="00ED7375" w:rsidRDefault="00000000">
            <w:r>
              <w:t>They're.</w:t>
            </w:r>
          </w:p>
        </w:tc>
      </w:tr>
      <w:tr w:rsidR="00ED7375" w14:paraId="1C62C4EA" w14:textId="77777777" w:rsidTr="001E6984">
        <w:tc>
          <w:tcPr>
            <w:tcW w:w="1199" w:type="dxa"/>
          </w:tcPr>
          <w:p w14:paraId="478B9C5E" w14:textId="77777777" w:rsidR="00ED7375" w:rsidRDefault="00000000">
            <w:r>
              <w:t>4533</w:t>
            </w:r>
          </w:p>
        </w:tc>
        <w:tc>
          <w:tcPr>
            <w:tcW w:w="941" w:type="dxa"/>
          </w:tcPr>
          <w:p w14:paraId="51FA8DD3" w14:textId="77777777" w:rsidR="00ED7375" w:rsidRDefault="00000000">
            <w:r>
              <w:t>@peno1684</w:t>
            </w:r>
          </w:p>
        </w:tc>
        <w:tc>
          <w:tcPr>
            <w:tcW w:w="403" w:type="dxa"/>
          </w:tcPr>
          <w:p w14:paraId="141FC307" w14:textId="77777777" w:rsidR="00ED7375" w:rsidRDefault="00000000">
            <w:r>
              <w:t>2020-11-18 13:23:13</w:t>
            </w:r>
          </w:p>
        </w:tc>
        <w:tc>
          <w:tcPr>
            <w:tcW w:w="316" w:type="dxa"/>
          </w:tcPr>
          <w:p w14:paraId="2189A22F" w14:textId="77777777" w:rsidR="00ED7375" w:rsidRDefault="00000000">
            <w:r>
              <w:t>4</w:t>
            </w:r>
          </w:p>
        </w:tc>
        <w:tc>
          <w:tcPr>
            <w:tcW w:w="354" w:type="dxa"/>
          </w:tcPr>
          <w:p w14:paraId="381FB938" w14:textId="77777777" w:rsidR="00ED7375" w:rsidRDefault="00ED7375"/>
        </w:tc>
        <w:tc>
          <w:tcPr>
            <w:tcW w:w="6528" w:type="dxa"/>
          </w:tcPr>
          <w:p w14:paraId="34117282" w14:textId="77777777" w:rsidR="00ED7375" w:rsidRDefault="00000000">
            <w:r>
              <w:t>The worst part is that the people who do such things are well known.</w:t>
            </w:r>
          </w:p>
        </w:tc>
      </w:tr>
      <w:tr w:rsidR="00ED7375" w14:paraId="05B7C53D" w14:textId="77777777" w:rsidTr="001E6984">
        <w:tc>
          <w:tcPr>
            <w:tcW w:w="1199" w:type="dxa"/>
          </w:tcPr>
          <w:p w14:paraId="1428F6C3" w14:textId="77777777" w:rsidR="00ED7375" w:rsidRDefault="00000000">
            <w:r>
              <w:t>4534</w:t>
            </w:r>
          </w:p>
        </w:tc>
        <w:tc>
          <w:tcPr>
            <w:tcW w:w="941" w:type="dxa"/>
          </w:tcPr>
          <w:p w14:paraId="028F61B3" w14:textId="77777777" w:rsidR="00ED7375" w:rsidRDefault="00000000">
            <w:r>
              <w:t>@ruthlessog9098</w:t>
            </w:r>
          </w:p>
        </w:tc>
        <w:tc>
          <w:tcPr>
            <w:tcW w:w="403" w:type="dxa"/>
          </w:tcPr>
          <w:p w14:paraId="51A3AEBF" w14:textId="77777777" w:rsidR="00ED7375" w:rsidRDefault="00000000">
            <w:r>
              <w:t>2020-11-18 14:00:54</w:t>
            </w:r>
          </w:p>
        </w:tc>
        <w:tc>
          <w:tcPr>
            <w:tcW w:w="316" w:type="dxa"/>
          </w:tcPr>
          <w:p w14:paraId="0F73C15D" w14:textId="77777777" w:rsidR="00ED7375" w:rsidRDefault="00000000">
            <w:r>
              <w:t>0</w:t>
            </w:r>
          </w:p>
        </w:tc>
        <w:tc>
          <w:tcPr>
            <w:tcW w:w="354" w:type="dxa"/>
          </w:tcPr>
          <w:p w14:paraId="66CDCD72" w14:textId="77777777" w:rsidR="00ED7375" w:rsidRDefault="00ED7375"/>
        </w:tc>
        <w:tc>
          <w:tcPr>
            <w:tcW w:w="6528" w:type="dxa"/>
          </w:tcPr>
          <w:p w14:paraId="004F8541" w14:textId="77777777" w:rsidR="00ED7375" w:rsidRDefault="00000000">
            <w:r>
              <w:t>@@peno1684 hell yeahhh; its the whole industry even our old president and now president?</w:t>
            </w:r>
          </w:p>
        </w:tc>
      </w:tr>
      <w:tr w:rsidR="00ED7375" w14:paraId="33FFF0C8" w14:textId="77777777" w:rsidTr="001E6984">
        <w:tc>
          <w:tcPr>
            <w:tcW w:w="1199" w:type="dxa"/>
          </w:tcPr>
          <w:p w14:paraId="76167898" w14:textId="77777777" w:rsidR="00ED7375" w:rsidRDefault="00000000">
            <w:r>
              <w:t>4535</w:t>
            </w:r>
          </w:p>
        </w:tc>
        <w:tc>
          <w:tcPr>
            <w:tcW w:w="941" w:type="dxa"/>
          </w:tcPr>
          <w:p w14:paraId="571D59B6" w14:textId="77777777" w:rsidR="00ED7375" w:rsidRDefault="00000000">
            <w:r>
              <w:t>@Dkkvl3</w:t>
            </w:r>
          </w:p>
        </w:tc>
        <w:tc>
          <w:tcPr>
            <w:tcW w:w="403" w:type="dxa"/>
          </w:tcPr>
          <w:p w14:paraId="1C0783CB" w14:textId="77777777" w:rsidR="00ED7375" w:rsidRDefault="00000000">
            <w:r>
              <w:t>2020-11-18 19:30:25</w:t>
            </w:r>
          </w:p>
        </w:tc>
        <w:tc>
          <w:tcPr>
            <w:tcW w:w="316" w:type="dxa"/>
          </w:tcPr>
          <w:p w14:paraId="6757D311" w14:textId="77777777" w:rsidR="00ED7375" w:rsidRDefault="00000000">
            <w:r>
              <w:t>0</w:t>
            </w:r>
          </w:p>
        </w:tc>
        <w:tc>
          <w:tcPr>
            <w:tcW w:w="354" w:type="dxa"/>
          </w:tcPr>
          <w:p w14:paraId="2F492897" w14:textId="77777777" w:rsidR="00ED7375" w:rsidRDefault="00ED7375"/>
        </w:tc>
        <w:tc>
          <w:tcPr>
            <w:tcW w:w="6528" w:type="dxa"/>
          </w:tcPr>
          <w:p w14:paraId="24A6F489" w14:textId="77777777" w:rsidR="00ED7375" w:rsidRDefault="00000000">
            <w:r>
              <w:t>@Lena yess GLOBAL!!!</w:t>
            </w:r>
          </w:p>
        </w:tc>
      </w:tr>
      <w:tr w:rsidR="00ED7375" w14:paraId="6D46D5F2" w14:textId="77777777" w:rsidTr="001E6984">
        <w:tc>
          <w:tcPr>
            <w:tcW w:w="1199" w:type="dxa"/>
          </w:tcPr>
          <w:p w14:paraId="7CC4E74B" w14:textId="77777777" w:rsidR="00ED7375" w:rsidRDefault="00000000">
            <w:r>
              <w:t>4536</w:t>
            </w:r>
          </w:p>
        </w:tc>
        <w:tc>
          <w:tcPr>
            <w:tcW w:w="941" w:type="dxa"/>
          </w:tcPr>
          <w:p w14:paraId="28EA22C1" w14:textId="77777777" w:rsidR="00ED7375" w:rsidRDefault="00000000">
            <w:r>
              <w:t>@mohahmed6423</w:t>
            </w:r>
          </w:p>
        </w:tc>
        <w:tc>
          <w:tcPr>
            <w:tcW w:w="403" w:type="dxa"/>
          </w:tcPr>
          <w:p w14:paraId="39441F5B" w14:textId="77777777" w:rsidR="00ED7375" w:rsidRDefault="00000000">
            <w:r>
              <w:t>2020-11-17 00:30:10</w:t>
            </w:r>
          </w:p>
        </w:tc>
        <w:tc>
          <w:tcPr>
            <w:tcW w:w="316" w:type="dxa"/>
          </w:tcPr>
          <w:p w14:paraId="0573A65A" w14:textId="77777777" w:rsidR="00ED7375" w:rsidRDefault="00000000">
            <w:r>
              <w:t>0</w:t>
            </w:r>
          </w:p>
        </w:tc>
        <w:tc>
          <w:tcPr>
            <w:tcW w:w="354" w:type="dxa"/>
          </w:tcPr>
          <w:p w14:paraId="40C17854" w14:textId="77777777" w:rsidR="00ED7375" w:rsidRDefault="00000000">
            <w:r>
              <w:t>1</w:t>
            </w:r>
          </w:p>
        </w:tc>
        <w:tc>
          <w:tcPr>
            <w:tcW w:w="6528" w:type="dxa"/>
          </w:tcPr>
          <w:p w14:paraId="5931F9BE" w14:textId="77777777" w:rsidR="00ED7375" w:rsidRDefault="00000000">
            <w:r>
              <w:t>Why didn't the reporter not involve the Authorities? Why just report such a thing and never involve the police i'm sure as wicked as the COPS are they are human when it comes to this kinds of things furthermore her husband is a well known man she would have used him to get 5 Cops to help her out.</w:t>
            </w:r>
          </w:p>
        </w:tc>
      </w:tr>
      <w:tr w:rsidR="00ED7375" w14:paraId="2C3B48E5" w14:textId="77777777" w:rsidTr="001E6984">
        <w:tc>
          <w:tcPr>
            <w:tcW w:w="1199" w:type="dxa"/>
          </w:tcPr>
          <w:p w14:paraId="518AA2A5" w14:textId="77777777" w:rsidR="00ED7375" w:rsidRDefault="00000000">
            <w:r>
              <w:t>4537</w:t>
            </w:r>
          </w:p>
        </w:tc>
        <w:tc>
          <w:tcPr>
            <w:tcW w:w="941" w:type="dxa"/>
          </w:tcPr>
          <w:p w14:paraId="4E8E65FD" w14:textId="77777777" w:rsidR="00ED7375" w:rsidRDefault="00000000">
            <w:r>
              <w:t>@GamerZz-yk3mf</w:t>
            </w:r>
          </w:p>
        </w:tc>
        <w:tc>
          <w:tcPr>
            <w:tcW w:w="403" w:type="dxa"/>
          </w:tcPr>
          <w:p w14:paraId="47EB70C7" w14:textId="77777777" w:rsidR="00ED7375" w:rsidRDefault="00000000">
            <w:r>
              <w:t>2020-11-17 05:56:06</w:t>
            </w:r>
          </w:p>
        </w:tc>
        <w:tc>
          <w:tcPr>
            <w:tcW w:w="316" w:type="dxa"/>
          </w:tcPr>
          <w:p w14:paraId="2E526247" w14:textId="77777777" w:rsidR="00ED7375" w:rsidRDefault="00000000">
            <w:r>
              <w:t>0</w:t>
            </w:r>
          </w:p>
        </w:tc>
        <w:tc>
          <w:tcPr>
            <w:tcW w:w="354" w:type="dxa"/>
          </w:tcPr>
          <w:p w14:paraId="29910B6C" w14:textId="77777777" w:rsidR="00ED7375" w:rsidRDefault="00ED7375"/>
        </w:tc>
        <w:tc>
          <w:tcPr>
            <w:tcW w:w="6528" w:type="dxa"/>
          </w:tcPr>
          <w:p w14:paraId="3C6FE89B" w14:textId="77777777" w:rsidR="00ED7375" w:rsidRDefault="00000000">
            <w:r>
              <w:t>Cause it’s fake 😂😂😂</w:t>
            </w:r>
          </w:p>
        </w:tc>
      </w:tr>
      <w:tr w:rsidR="00ED7375" w14:paraId="770EB111" w14:textId="77777777" w:rsidTr="001E6984">
        <w:tc>
          <w:tcPr>
            <w:tcW w:w="1199" w:type="dxa"/>
          </w:tcPr>
          <w:p w14:paraId="796830B6" w14:textId="77777777" w:rsidR="00ED7375" w:rsidRDefault="00000000">
            <w:r>
              <w:t>4538</w:t>
            </w:r>
          </w:p>
        </w:tc>
        <w:tc>
          <w:tcPr>
            <w:tcW w:w="941" w:type="dxa"/>
          </w:tcPr>
          <w:p w14:paraId="2D21A6D0" w14:textId="77777777" w:rsidR="00ED7375" w:rsidRDefault="00000000">
            <w:r>
              <w:t>@Al-bf1no</w:t>
            </w:r>
          </w:p>
        </w:tc>
        <w:tc>
          <w:tcPr>
            <w:tcW w:w="403" w:type="dxa"/>
          </w:tcPr>
          <w:p w14:paraId="7F09343A" w14:textId="77777777" w:rsidR="00ED7375" w:rsidRDefault="00000000">
            <w:r>
              <w:t>2020-11-17 00:27:38</w:t>
            </w:r>
          </w:p>
        </w:tc>
        <w:tc>
          <w:tcPr>
            <w:tcW w:w="316" w:type="dxa"/>
          </w:tcPr>
          <w:p w14:paraId="1F259DE4" w14:textId="77777777" w:rsidR="00ED7375" w:rsidRDefault="00000000">
            <w:r>
              <w:t>32</w:t>
            </w:r>
          </w:p>
        </w:tc>
        <w:tc>
          <w:tcPr>
            <w:tcW w:w="354" w:type="dxa"/>
          </w:tcPr>
          <w:p w14:paraId="01270162" w14:textId="77777777" w:rsidR="00ED7375" w:rsidRDefault="00000000">
            <w:r>
              <w:t>3</w:t>
            </w:r>
          </w:p>
        </w:tc>
        <w:tc>
          <w:tcPr>
            <w:tcW w:w="6528" w:type="dxa"/>
          </w:tcPr>
          <w:p w14:paraId="506CC000" w14:textId="77777777" w:rsidR="00ED7375" w:rsidRDefault="00000000">
            <w:r>
              <w:t>WAKE UP PEOPLE.This is happening in lots of countries global problem discusting.💔</w:t>
            </w:r>
          </w:p>
        </w:tc>
      </w:tr>
      <w:tr w:rsidR="00ED7375" w14:paraId="36EA657C" w14:textId="77777777" w:rsidTr="001E6984">
        <w:tc>
          <w:tcPr>
            <w:tcW w:w="1199" w:type="dxa"/>
          </w:tcPr>
          <w:p w14:paraId="09ABC227" w14:textId="77777777" w:rsidR="00ED7375" w:rsidRDefault="00000000">
            <w:r>
              <w:t>4539</w:t>
            </w:r>
          </w:p>
        </w:tc>
        <w:tc>
          <w:tcPr>
            <w:tcW w:w="941" w:type="dxa"/>
          </w:tcPr>
          <w:p w14:paraId="1D441814" w14:textId="77777777" w:rsidR="00ED7375" w:rsidRDefault="00000000">
            <w:r>
              <w:t>@hannahw4769</w:t>
            </w:r>
          </w:p>
        </w:tc>
        <w:tc>
          <w:tcPr>
            <w:tcW w:w="403" w:type="dxa"/>
          </w:tcPr>
          <w:p w14:paraId="585C7CCC" w14:textId="77777777" w:rsidR="00ED7375" w:rsidRDefault="00000000">
            <w:r>
              <w:t>2020-11-17 20:53:23</w:t>
            </w:r>
          </w:p>
        </w:tc>
        <w:tc>
          <w:tcPr>
            <w:tcW w:w="316" w:type="dxa"/>
          </w:tcPr>
          <w:p w14:paraId="6F2C8D86" w14:textId="77777777" w:rsidR="00ED7375" w:rsidRDefault="00000000">
            <w:r>
              <w:t>0</w:t>
            </w:r>
          </w:p>
        </w:tc>
        <w:tc>
          <w:tcPr>
            <w:tcW w:w="354" w:type="dxa"/>
          </w:tcPr>
          <w:p w14:paraId="1B3E51B5" w14:textId="77777777" w:rsidR="00ED7375" w:rsidRDefault="00ED7375"/>
        </w:tc>
        <w:tc>
          <w:tcPr>
            <w:tcW w:w="6528" w:type="dxa"/>
          </w:tcPr>
          <w:p w14:paraId="40D14254" w14:textId="77777777" w:rsidR="00ED7375" w:rsidRDefault="00000000">
            <w:r>
              <w:t>True not just in Kenya, even the so called first world.</w:t>
            </w:r>
          </w:p>
        </w:tc>
      </w:tr>
      <w:tr w:rsidR="00ED7375" w14:paraId="638213DE" w14:textId="77777777" w:rsidTr="001E6984">
        <w:tc>
          <w:tcPr>
            <w:tcW w:w="1199" w:type="dxa"/>
          </w:tcPr>
          <w:p w14:paraId="59441F23" w14:textId="77777777" w:rsidR="00ED7375" w:rsidRDefault="00000000">
            <w:r>
              <w:t>4540</w:t>
            </w:r>
          </w:p>
        </w:tc>
        <w:tc>
          <w:tcPr>
            <w:tcW w:w="941" w:type="dxa"/>
          </w:tcPr>
          <w:p w14:paraId="256B5A6F" w14:textId="77777777" w:rsidR="00ED7375" w:rsidRDefault="00000000">
            <w:r>
              <w:t>@michaelheery6303</w:t>
            </w:r>
          </w:p>
        </w:tc>
        <w:tc>
          <w:tcPr>
            <w:tcW w:w="403" w:type="dxa"/>
          </w:tcPr>
          <w:p w14:paraId="22790A33" w14:textId="77777777" w:rsidR="00ED7375" w:rsidRDefault="00000000">
            <w:r>
              <w:t>2020-11-19 01:51:33</w:t>
            </w:r>
          </w:p>
        </w:tc>
        <w:tc>
          <w:tcPr>
            <w:tcW w:w="316" w:type="dxa"/>
          </w:tcPr>
          <w:p w14:paraId="18891102" w14:textId="77777777" w:rsidR="00ED7375" w:rsidRDefault="00000000">
            <w:r>
              <w:t>0</w:t>
            </w:r>
          </w:p>
        </w:tc>
        <w:tc>
          <w:tcPr>
            <w:tcW w:w="354" w:type="dxa"/>
          </w:tcPr>
          <w:p w14:paraId="5D5E4255" w14:textId="77777777" w:rsidR="00ED7375" w:rsidRDefault="00ED7375"/>
        </w:tc>
        <w:tc>
          <w:tcPr>
            <w:tcW w:w="6528" w:type="dxa"/>
          </w:tcPr>
          <w:p w14:paraId="04239119" w14:textId="77777777" w:rsidR="00ED7375" w:rsidRDefault="00000000">
            <w:r>
              <w:t>Its  AFRICA...</w:t>
            </w:r>
          </w:p>
        </w:tc>
      </w:tr>
      <w:tr w:rsidR="00ED7375" w14:paraId="1C4C8522" w14:textId="77777777" w:rsidTr="001E6984">
        <w:tc>
          <w:tcPr>
            <w:tcW w:w="1199" w:type="dxa"/>
          </w:tcPr>
          <w:p w14:paraId="104116CD" w14:textId="77777777" w:rsidR="00ED7375" w:rsidRDefault="00000000">
            <w:r>
              <w:t>4541</w:t>
            </w:r>
          </w:p>
        </w:tc>
        <w:tc>
          <w:tcPr>
            <w:tcW w:w="941" w:type="dxa"/>
          </w:tcPr>
          <w:p w14:paraId="2C146036" w14:textId="77777777" w:rsidR="00ED7375" w:rsidRDefault="00000000">
            <w:r>
              <w:t>@7thNoteOfficial</w:t>
            </w:r>
          </w:p>
        </w:tc>
        <w:tc>
          <w:tcPr>
            <w:tcW w:w="403" w:type="dxa"/>
          </w:tcPr>
          <w:p w14:paraId="24BBB1C3" w14:textId="77777777" w:rsidR="00ED7375" w:rsidRDefault="00000000">
            <w:r>
              <w:t>2020-11-20 12:04:34</w:t>
            </w:r>
          </w:p>
        </w:tc>
        <w:tc>
          <w:tcPr>
            <w:tcW w:w="316" w:type="dxa"/>
          </w:tcPr>
          <w:p w14:paraId="4F9F5DE1" w14:textId="77777777" w:rsidR="00ED7375" w:rsidRDefault="00000000">
            <w:r>
              <w:t>0</w:t>
            </w:r>
          </w:p>
        </w:tc>
        <w:tc>
          <w:tcPr>
            <w:tcW w:w="354" w:type="dxa"/>
          </w:tcPr>
          <w:p w14:paraId="2FE16AFD" w14:textId="77777777" w:rsidR="00ED7375" w:rsidRDefault="00ED7375"/>
        </w:tc>
        <w:tc>
          <w:tcPr>
            <w:tcW w:w="6528" w:type="dxa"/>
          </w:tcPr>
          <w:p w14:paraId="75D2351D" w14:textId="77777777" w:rsidR="00ED7375" w:rsidRDefault="00000000">
            <w:r>
              <w:t>Adrenochrome</w:t>
            </w:r>
          </w:p>
        </w:tc>
      </w:tr>
      <w:tr w:rsidR="00ED7375" w14:paraId="51535B0E" w14:textId="77777777" w:rsidTr="001E6984">
        <w:tc>
          <w:tcPr>
            <w:tcW w:w="1199" w:type="dxa"/>
          </w:tcPr>
          <w:p w14:paraId="3E9C3CE6" w14:textId="77777777" w:rsidR="00ED7375" w:rsidRDefault="00000000">
            <w:r>
              <w:t>4542</w:t>
            </w:r>
          </w:p>
        </w:tc>
        <w:tc>
          <w:tcPr>
            <w:tcW w:w="941" w:type="dxa"/>
          </w:tcPr>
          <w:p w14:paraId="0AD90B57" w14:textId="77777777" w:rsidR="00ED7375" w:rsidRDefault="00000000">
            <w:r>
              <w:t>@financegirlke</w:t>
            </w:r>
          </w:p>
        </w:tc>
        <w:tc>
          <w:tcPr>
            <w:tcW w:w="403" w:type="dxa"/>
          </w:tcPr>
          <w:p w14:paraId="4394BC88" w14:textId="77777777" w:rsidR="00ED7375" w:rsidRDefault="00000000">
            <w:r>
              <w:t>2020-11-17 00:08:33</w:t>
            </w:r>
          </w:p>
        </w:tc>
        <w:tc>
          <w:tcPr>
            <w:tcW w:w="316" w:type="dxa"/>
          </w:tcPr>
          <w:p w14:paraId="3C118286" w14:textId="77777777" w:rsidR="00ED7375" w:rsidRDefault="00000000">
            <w:r>
              <w:t>1</w:t>
            </w:r>
          </w:p>
        </w:tc>
        <w:tc>
          <w:tcPr>
            <w:tcW w:w="354" w:type="dxa"/>
          </w:tcPr>
          <w:p w14:paraId="06C935B6" w14:textId="77777777" w:rsidR="00ED7375" w:rsidRDefault="00000000">
            <w:r>
              <w:t>0</w:t>
            </w:r>
          </w:p>
        </w:tc>
        <w:tc>
          <w:tcPr>
            <w:tcW w:w="6528" w:type="dxa"/>
          </w:tcPr>
          <w:p w14:paraId="701E3139" w14:textId="77777777" w:rsidR="00ED7375" w:rsidRDefault="00000000">
            <w:r>
              <w:t>This Leparan should be arrested nkt</w:t>
            </w:r>
          </w:p>
        </w:tc>
      </w:tr>
      <w:tr w:rsidR="00ED7375" w14:paraId="52607963" w14:textId="77777777" w:rsidTr="001E6984">
        <w:tc>
          <w:tcPr>
            <w:tcW w:w="1199" w:type="dxa"/>
          </w:tcPr>
          <w:p w14:paraId="05D911F7" w14:textId="77777777" w:rsidR="00ED7375" w:rsidRDefault="00000000">
            <w:r>
              <w:t>4543</w:t>
            </w:r>
          </w:p>
        </w:tc>
        <w:tc>
          <w:tcPr>
            <w:tcW w:w="941" w:type="dxa"/>
          </w:tcPr>
          <w:p w14:paraId="7392D717" w14:textId="77777777" w:rsidR="00ED7375" w:rsidRDefault="00000000">
            <w:r>
              <w:t>@ipLyricx</w:t>
            </w:r>
          </w:p>
        </w:tc>
        <w:tc>
          <w:tcPr>
            <w:tcW w:w="403" w:type="dxa"/>
          </w:tcPr>
          <w:p w14:paraId="63528D8E" w14:textId="77777777" w:rsidR="00ED7375" w:rsidRDefault="00000000">
            <w:r>
              <w:t>2020-11-17 00:06:29</w:t>
            </w:r>
          </w:p>
        </w:tc>
        <w:tc>
          <w:tcPr>
            <w:tcW w:w="316" w:type="dxa"/>
          </w:tcPr>
          <w:p w14:paraId="710D78B1" w14:textId="77777777" w:rsidR="00ED7375" w:rsidRDefault="00000000">
            <w:r>
              <w:t>0</w:t>
            </w:r>
          </w:p>
        </w:tc>
        <w:tc>
          <w:tcPr>
            <w:tcW w:w="354" w:type="dxa"/>
          </w:tcPr>
          <w:p w14:paraId="2CDC2506" w14:textId="77777777" w:rsidR="00ED7375" w:rsidRDefault="00000000">
            <w:r>
              <w:t>0</w:t>
            </w:r>
          </w:p>
        </w:tc>
        <w:tc>
          <w:tcPr>
            <w:tcW w:w="6528" w:type="dxa"/>
          </w:tcPr>
          <w:p w14:paraId="14852170" w14:textId="77777777" w:rsidR="00ED7375" w:rsidRDefault="00000000">
            <w:r>
              <w:t>*if you love good music, then check mine* 🙏🎶</w:t>
            </w:r>
          </w:p>
        </w:tc>
      </w:tr>
      <w:tr w:rsidR="00ED7375" w14:paraId="116FFA7F" w14:textId="77777777" w:rsidTr="001E6984">
        <w:tc>
          <w:tcPr>
            <w:tcW w:w="1199" w:type="dxa"/>
          </w:tcPr>
          <w:p w14:paraId="5A1DB18A" w14:textId="77777777" w:rsidR="00ED7375" w:rsidRDefault="00000000">
            <w:r>
              <w:t>4544</w:t>
            </w:r>
          </w:p>
        </w:tc>
        <w:tc>
          <w:tcPr>
            <w:tcW w:w="941" w:type="dxa"/>
          </w:tcPr>
          <w:p w14:paraId="4030EE86" w14:textId="77777777" w:rsidR="00ED7375" w:rsidRDefault="00000000">
            <w:r>
              <w:t>@mwwm4575</w:t>
            </w:r>
          </w:p>
        </w:tc>
        <w:tc>
          <w:tcPr>
            <w:tcW w:w="403" w:type="dxa"/>
          </w:tcPr>
          <w:p w14:paraId="303B5A08" w14:textId="77777777" w:rsidR="00ED7375" w:rsidRDefault="00000000">
            <w:r>
              <w:t>2020-11-16 23:58:59</w:t>
            </w:r>
          </w:p>
        </w:tc>
        <w:tc>
          <w:tcPr>
            <w:tcW w:w="316" w:type="dxa"/>
          </w:tcPr>
          <w:p w14:paraId="6FF9A617" w14:textId="77777777" w:rsidR="00ED7375" w:rsidRDefault="00000000">
            <w:r>
              <w:t>18</w:t>
            </w:r>
          </w:p>
        </w:tc>
        <w:tc>
          <w:tcPr>
            <w:tcW w:w="354" w:type="dxa"/>
          </w:tcPr>
          <w:p w14:paraId="5765C19B" w14:textId="77777777" w:rsidR="00ED7375" w:rsidRDefault="00000000">
            <w:r>
              <w:t>0</w:t>
            </w:r>
          </w:p>
        </w:tc>
        <w:tc>
          <w:tcPr>
            <w:tcW w:w="6528" w:type="dxa"/>
          </w:tcPr>
          <w:p w14:paraId="75C13DE2" w14:textId="77777777" w:rsidR="00ED7375" w:rsidRDefault="00000000">
            <w:r>
              <w:t>WHAT IN THE HANDMAIDS' TALEEE??!! This is disgusting</w:t>
            </w:r>
          </w:p>
        </w:tc>
      </w:tr>
      <w:tr w:rsidR="00ED7375" w14:paraId="5BE956F4" w14:textId="77777777" w:rsidTr="001E6984">
        <w:tc>
          <w:tcPr>
            <w:tcW w:w="1199" w:type="dxa"/>
          </w:tcPr>
          <w:p w14:paraId="0FE98320" w14:textId="77777777" w:rsidR="00ED7375" w:rsidRDefault="00000000">
            <w:r>
              <w:t>4545</w:t>
            </w:r>
          </w:p>
        </w:tc>
        <w:tc>
          <w:tcPr>
            <w:tcW w:w="941" w:type="dxa"/>
          </w:tcPr>
          <w:p w14:paraId="0C5823D1" w14:textId="77777777" w:rsidR="00ED7375" w:rsidRDefault="00000000">
            <w:r>
              <w:t>@mombasaproperty33</w:t>
            </w:r>
          </w:p>
        </w:tc>
        <w:tc>
          <w:tcPr>
            <w:tcW w:w="403" w:type="dxa"/>
          </w:tcPr>
          <w:p w14:paraId="2C62BD74" w14:textId="77777777" w:rsidR="00ED7375" w:rsidRDefault="00000000">
            <w:r>
              <w:t>2020-11-16 23:58:39</w:t>
            </w:r>
          </w:p>
        </w:tc>
        <w:tc>
          <w:tcPr>
            <w:tcW w:w="316" w:type="dxa"/>
          </w:tcPr>
          <w:p w14:paraId="630ACB47" w14:textId="77777777" w:rsidR="00ED7375" w:rsidRDefault="00000000">
            <w:r>
              <w:t>1</w:t>
            </w:r>
          </w:p>
        </w:tc>
        <w:tc>
          <w:tcPr>
            <w:tcW w:w="354" w:type="dxa"/>
          </w:tcPr>
          <w:p w14:paraId="30254F37" w14:textId="77777777" w:rsidR="00ED7375" w:rsidRDefault="00000000">
            <w:r>
              <w:t>1</w:t>
            </w:r>
          </w:p>
        </w:tc>
        <w:tc>
          <w:tcPr>
            <w:tcW w:w="6528" w:type="dxa"/>
          </w:tcPr>
          <w:p w14:paraId="225CC474" w14:textId="77777777" w:rsidR="00ED7375" w:rsidRDefault="00000000">
            <w:r>
              <w:t>Mmmmmsh i don't trust BBC Documentaries after i saw one from south Africa,having said that child trafficking in Kenya it's vibrant but BBC is a scum</w:t>
            </w:r>
          </w:p>
        </w:tc>
      </w:tr>
      <w:tr w:rsidR="00ED7375" w14:paraId="364F95D4" w14:textId="77777777" w:rsidTr="001E6984">
        <w:tc>
          <w:tcPr>
            <w:tcW w:w="1199" w:type="dxa"/>
          </w:tcPr>
          <w:p w14:paraId="21B9AD0D" w14:textId="77777777" w:rsidR="00ED7375" w:rsidRDefault="00000000">
            <w:r>
              <w:t>4546</w:t>
            </w:r>
          </w:p>
        </w:tc>
        <w:tc>
          <w:tcPr>
            <w:tcW w:w="941" w:type="dxa"/>
          </w:tcPr>
          <w:p w14:paraId="6B30A077" w14:textId="77777777" w:rsidR="00ED7375" w:rsidRDefault="00000000">
            <w:r>
              <w:t>@GamerZz-yk3mf</w:t>
            </w:r>
          </w:p>
        </w:tc>
        <w:tc>
          <w:tcPr>
            <w:tcW w:w="403" w:type="dxa"/>
          </w:tcPr>
          <w:p w14:paraId="4388DFC7" w14:textId="77777777" w:rsidR="00ED7375" w:rsidRDefault="00000000">
            <w:r>
              <w:t>2020-11-17 05:59:15</w:t>
            </w:r>
          </w:p>
        </w:tc>
        <w:tc>
          <w:tcPr>
            <w:tcW w:w="316" w:type="dxa"/>
          </w:tcPr>
          <w:p w14:paraId="74FDBA85" w14:textId="77777777" w:rsidR="00ED7375" w:rsidRDefault="00000000">
            <w:r>
              <w:t>0</w:t>
            </w:r>
          </w:p>
        </w:tc>
        <w:tc>
          <w:tcPr>
            <w:tcW w:w="354" w:type="dxa"/>
          </w:tcPr>
          <w:p w14:paraId="44E9695E" w14:textId="77777777" w:rsidR="00ED7375" w:rsidRDefault="00ED7375"/>
        </w:tc>
        <w:tc>
          <w:tcPr>
            <w:tcW w:w="6528" w:type="dxa"/>
          </w:tcPr>
          <w:p w14:paraId="497C0819" w14:textId="77777777" w:rsidR="00ED7375" w:rsidRDefault="00000000">
            <w:r>
              <w:t>Ik don’t trust them</w:t>
            </w:r>
          </w:p>
        </w:tc>
      </w:tr>
      <w:tr w:rsidR="00ED7375" w14:paraId="43E0DE3E" w14:textId="77777777" w:rsidTr="001E6984">
        <w:tc>
          <w:tcPr>
            <w:tcW w:w="1199" w:type="dxa"/>
          </w:tcPr>
          <w:p w14:paraId="2633AB54" w14:textId="77777777" w:rsidR="00ED7375" w:rsidRDefault="00000000">
            <w:r>
              <w:t>4547</w:t>
            </w:r>
          </w:p>
        </w:tc>
        <w:tc>
          <w:tcPr>
            <w:tcW w:w="941" w:type="dxa"/>
          </w:tcPr>
          <w:p w14:paraId="274069AB" w14:textId="77777777" w:rsidR="00ED7375" w:rsidRDefault="00000000">
            <w:r>
              <w:t>@azita3</w:t>
            </w:r>
          </w:p>
        </w:tc>
        <w:tc>
          <w:tcPr>
            <w:tcW w:w="403" w:type="dxa"/>
          </w:tcPr>
          <w:p w14:paraId="6D2288C7" w14:textId="77777777" w:rsidR="00ED7375" w:rsidRDefault="00000000">
            <w:r>
              <w:t>2020-11-16 23:42:35</w:t>
            </w:r>
          </w:p>
        </w:tc>
        <w:tc>
          <w:tcPr>
            <w:tcW w:w="316" w:type="dxa"/>
          </w:tcPr>
          <w:p w14:paraId="60E63B51" w14:textId="77777777" w:rsidR="00ED7375" w:rsidRDefault="00000000">
            <w:r>
              <w:t>0</w:t>
            </w:r>
          </w:p>
        </w:tc>
        <w:tc>
          <w:tcPr>
            <w:tcW w:w="354" w:type="dxa"/>
          </w:tcPr>
          <w:p w14:paraId="7B7E8A88" w14:textId="77777777" w:rsidR="00ED7375" w:rsidRDefault="00000000">
            <w:r>
              <w:t>0</w:t>
            </w:r>
          </w:p>
        </w:tc>
        <w:tc>
          <w:tcPr>
            <w:tcW w:w="6528" w:type="dxa"/>
          </w:tcPr>
          <w:p w14:paraId="40958A21" w14:textId="77777777" w:rsidR="00ED7375" w:rsidRDefault="00000000">
            <w:r>
              <w:t xml:space="preserve">Very useless documentry </w:t>
            </w:r>
            <w:r>
              <w:br/>
              <w:t>After one year nothing happened. Everything is same. No one  arrested .</w:t>
            </w:r>
          </w:p>
        </w:tc>
      </w:tr>
      <w:tr w:rsidR="00ED7375" w14:paraId="360B9BCB" w14:textId="77777777" w:rsidTr="001E6984">
        <w:tc>
          <w:tcPr>
            <w:tcW w:w="1199" w:type="dxa"/>
          </w:tcPr>
          <w:p w14:paraId="24BACA97" w14:textId="77777777" w:rsidR="00ED7375" w:rsidRDefault="00000000">
            <w:r>
              <w:t>4548</w:t>
            </w:r>
          </w:p>
        </w:tc>
        <w:tc>
          <w:tcPr>
            <w:tcW w:w="941" w:type="dxa"/>
          </w:tcPr>
          <w:p w14:paraId="2CFAC312" w14:textId="77777777" w:rsidR="00ED7375" w:rsidRDefault="00000000">
            <w:r>
              <w:t>@yahnessayisrael6777</w:t>
            </w:r>
          </w:p>
        </w:tc>
        <w:tc>
          <w:tcPr>
            <w:tcW w:w="403" w:type="dxa"/>
          </w:tcPr>
          <w:p w14:paraId="2B1A5691" w14:textId="77777777" w:rsidR="00ED7375" w:rsidRDefault="00000000">
            <w:r>
              <w:t>2020-11-16 23:32:51</w:t>
            </w:r>
          </w:p>
        </w:tc>
        <w:tc>
          <w:tcPr>
            <w:tcW w:w="316" w:type="dxa"/>
          </w:tcPr>
          <w:p w14:paraId="2C77C807" w14:textId="77777777" w:rsidR="00ED7375" w:rsidRDefault="00000000">
            <w:r>
              <w:t>18</w:t>
            </w:r>
          </w:p>
        </w:tc>
        <w:tc>
          <w:tcPr>
            <w:tcW w:w="354" w:type="dxa"/>
          </w:tcPr>
          <w:p w14:paraId="0A4175BC" w14:textId="77777777" w:rsidR="00ED7375" w:rsidRDefault="00000000">
            <w:r>
              <w:t>9</w:t>
            </w:r>
          </w:p>
        </w:tc>
        <w:tc>
          <w:tcPr>
            <w:tcW w:w="6528" w:type="dxa"/>
          </w:tcPr>
          <w:p w14:paraId="0C4E61D3" w14:textId="77777777" w:rsidR="00ED7375" w:rsidRDefault="00000000">
            <w:r>
              <w:t>These people are wicked, both the traffickers and the buyers (especially the barren women who are selfish). Unbelievable 🤦🏾‍♀️ Shame on this corrupted government of Kenya.</w:t>
            </w:r>
          </w:p>
        </w:tc>
      </w:tr>
      <w:tr w:rsidR="00ED7375" w14:paraId="4E28F0DB" w14:textId="77777777" w:rsidTr="001E6984">
        <w:tc>
          <w:tcPr>
            <w:tcW w:w="1199" w:type="dxa"/>
          </w:tcPr>
          <w:p w14:paraId="766480CD" w14:textId="77777777" w:rsidR="00ED7375" w:rsidRDefault="00000000">
            <w:r>
              <w:t>4549</w:t>
            </w:r>
          </w:p>
        </w:tc>
        <w:tc>
          <w:tcPr>
            <w:tcW w:w="941" w:type="dxa"/>
          </w:tcPr>
          <w:p w14:paraId="08AE324F" w14:textId="77777777" w:rsidR="00ED7375" w:rsidRDefault="00000000">
            <w:r>
              <w:t>@irenemakena5170</w:t>
            </w:r>
          </w:p>
        </w:tc>
        <w:tc>
          <w:tcPr>
            <w:tcW w:w="403" w:type="dxa"/>
          </w:tcPr>
          <w:p w14:paraId="1DCCC1AA" w14:textId="77777777" w:rsidR="00ED7375" w:rsidRDefault="00000000">
            <w:r>
              <w:t>2020-11-17 11:46:29</w:t>
            </w:r>
          </w:p>
        </w:tc>
        <w:tc>
          <w:tcPr>
            <w:tcW w:w="316" w:type="dxa"/>
          </w:tcPr>
          <w:p w14:paraId="532E5CBD" w14:textId="77777777" w:rsidR="00ED7375" w:rsidRDefault="00000000">
            <w:r>
              <w:t>1</w:t>
            </w:r>
          </w:p>
        </w:tc>
        <w:tc>
          <w:tcPr>
            <w:tcW w:w="354" w:type="dxa"/>
          </w:tcPr>
          <w:p w14:paraId="34A8B187" w14:textId="77777777" w:rsidR="00ED7375" w:rsidRDefault="00ED7375"/>
        </w:tc>
        <w:tc>
          <w:tcPr>
            <w:tcW w:w="6528" w:type="dxa"/>
          </w:tcPr>
          <w:p w14:paraId="46AF4CFA" w14:textId="77777777" w:rsidR="00ED7375" w:rsidRDefault="00000000">
            <w:r>
              <w:t>Yes my sister, am a barren women and EV been looking to have just one but failed,have never thought of stealing or even buying a child without following the real process and you can talk evil without knowing what we go thro may God forgive us</w:t>
            </w:r>
          </w:p>
        </w:tc>
      </w:tr>
      <w:tr w:rsidR="00ED7375" w14:paraId="354191F7" w14:textId="77777777" w:rsidTr="001E6984">
        <w:tc>
          <w:tcPr>
            <w:tcW w:w="1199" w:type="dxa"/>
          </w:tcPr>
          <w:p w14:paraId="13ACD9D4" w14:textId="77777777" w:rsidR="00ED7375" w:rsidRDefault="00000000">
            <w:r>
              <w:t>4550</w:t>
            </w:r>
          </w:p>
        </w:tc>
        <w:tc>
          <w:tcPr>
            <w:tcW w:w="941" w:type="dxa"/>
          </w:tcPr>
          <w:p w14:paraId="692D4C71" w14:textId="77777777" w:rsidR="00ED7375" w:rsidRDefault="00000000">
            <w:r>
              <w:t>@raelmumo396</w:t>
            </w:r>
          </w:p>
        </w:tc>
        <w:tc>
          <w:tcPr>
            <w:tcW w:w="403" w:type="dxa"/>
          </w:tcPr>
          <w:p w14:paraId="09DA6E42" w14:textId="77777777" w:rsidR="00ED7375" w:rsidRDefault="00000000">
            <w:r>
              <w:t>2020-11-17 12:05:43</w:t>
            </w:r>
          </w:p>
        </w:tc>
        <w:tc>
          <w:tcPr>
            <w:tcW w:w="316" w:type="dxa"/>
          </w:tcPr>
          <w:p w14:paraId="1BC4A056" w14:textId="77777777" w:rsidR="00ED7375" w:rsidRDefault="00000000">
            <w:r>
              <w:t>0</w:t>
            </w:r>
          </w:p>
        </w:tc>
        <w:tc>
          <w:tcPr>
            <w:tcW w:w="354" w:type="dxa"/>
          </w:tcPr>
          <w:p w14:paraId="6147CC38" w14:textId="77777777" w:rsidR="00ED7375" w:rsidRDefault="00ED7375"/>
        </w:tc>
        <w:tc>
          <w:tcPr>
            <w:tcW w:w="6528" w:type="dxa"/>
          </w:tcPr>
          <w:p w14:paraId="1A727D67" w14:textId="77777777" w:rsidR="00ED7375" w:rsidRDefault="00000000">
            <w:r>
              <w:t>@@irenemakena5170 God has blessed you mamie with so many other things.  I'm glad you've never thought of stealing.  A child is a child,  as long as you follow up the right process and treat the child well</w:t>
            </w:r>
          </w:p>
        </w:tc>
      </w:tr>
      <w:tr w:rsidR="00ED7375" w14:paraId="51F4E8E8" w14:textId="77777777" w:rsidTr="001E6984">
        <w:tc>
          <w:tcPr>
            <w:tcW w:w="1199" w:type="dxa"/>
          </w:tcPr>
          <w:p w14:paraId="2F897764" w14:textId="77777777" w:rsidR="00ED7375" w:rsidRDefault="00000000">
            <w:r>
              <w:t>4551</w:t>
            </w:r>
          </w:p>
        </w:tc>
        <w:tc>
          <w:tcPr>
            <w:tcW w:w="941" w:type="dxa"/>
          </w:tcPr>
          <w:p w14:paraId="47B5F5D1" w14:textId="77777777" w:rsidR="00ED7375" w:rsidRDefault="00000000">
            <w:r>
              <w:t>@irenemakena5170</w:t>
            </w:r>
          </w:p>
        </w:tc>
        <w:tc>
          <w:tcPr>
            <w:tcW w:w="403" w:type="dxa"/>
          </w:tcPr>
          <w:p w14:paraId="2AA43F80" w14:textId="77777777" w:rsidR="00ED7375" w:rsidRDefault="00000000">
            <w:r>
              <w:t>2020-11-17 12:13:29</w:t>
            </w:r>
          </w:p>
        </w:tc>
        <w:tc>
          <w:tcPr>
            <w:tcW w:w="316" w:type="dxa"/>
          </w:tcPr>
          <w:p w14:paraId="7A24CC8A" w14:textId="77777777" w:rsidR="00ED7375" w:rsidRDefault="00000000">
            <w:r>
              <w:t>1</w:t>
            </w:r>
          </w:p>
        </w:tc>
        <w:tc>
          <w:tcPr>
            <w:tcW w:w="354" w:type="dxa"/>
          </w:tcPr>
          <w:p w14:paraId="70C7CF6D" w14:textId="77777777" w:rsidR="00ED7375" w:rsidRDefault="00ED7375"/>
        </w:tc>
        <w:tc>
          <w:tcPr>
            <w:tcW w:w="6528" w:type="dxa"/>
          </w:tcPr>
          <w:p w14:paraId="3C6D8E32" w14:textId="77777777" w:rsidR="00ED7375" w:rsidRDefault="00000000">
            <w:r>
              <w:t>@@raelmumo396 its a long process am still waiting</w:t>
            </w:r>
          </w:p>
        </w:tc>
      </w:tr>
      <w:tr w:rsidR="00ED7375" w14:paraId="61D013B7" w14:textId="77777777" w:rsidTr="001E6984">
        <w:tc>
          <w:tcPr>
            <w:tcW w:w="1199" w:type="dxa"/>
          </w:tcPr>
          <w:p w14:paraId="3B97F6D4" w14:textId="77777777" w:rsidR="00ED7375" w:rsidRDefault="00000000">
            <w:r>
              <w:t>4552</w:t>
            </w:r>
          </w:p>
        </w:tc>
        <w:tc>
          <w:tcPr>
            <w:tcW w:w="941" w:type="dxa"/>
          </w:tcPr>
          <w:p w14:paraId="4FE50818" w14:textId="77777777" w:rsidR="00ED7375" w:rsidRDefault="00000000">
            <w:r>
              <w:t>@raelmumo396</w:t>
            </w:r>
          </w:p>
        </w:tc>
        <w:tc>
          <w:tcPr>
            <w:tcW w:w="403" w:type="dxa"/>
          </w:tcPr>
          <w:p w14:paraId="20745BD5" w14:textId="77777777" w:rsidR="00ED7375" w:rsidRDefault="00000000">
            <w:r>
              <w:t>2020-11-17 12:50:46</w:t>
            </w:r>
          </w:p>
        </w:tc>
        <w:tc>
          <w:tcPr>
            <w:tcW w:w="316" w:type="dxa"/>
          </w:tcPr>
          <w:p w14:paraId="2AF3CF6D" w14:textId="77777777" w:rsidR="00ED7375" w:rsidRDefault="00000000">
            <w:r>
              <w:t>0</w:t>
            </w:r>
          </w:p>
        </w:tc>
        <w:tc>
          <w:tcPr>
            <w:tcW w:w="354" w:type="dxa"/>
          </w:tcPr>
          <w:p w14:paraId="6669424A" w14:textId="77777777" w:rsidR="00ED7375" w:rsidRDefault="00ED7375"/>
        </w:tc>
        <w:tc>
          <w:tcPr>
            <w:tcW w:w="6528" w:type="dxa"/>
          </w:tcPr>
          <w:p w14:paraId="6F210BD6" w14:textId="77777777" w:rsidR="00ED7375" w:rsidRDefault="00000000">
            <w:r>
              <w:t>@@irenemakena5170 God will answer you.. Have faith</w:t>
            </w:r>
          </w:p>
        </w:tc>
      </w:tr>
      <w:tr w:rsidR="00ED7375" w14:paraId="29831D49" w14:textId="77777777" w:rsidTr="001E6984">
        <w:tc>
          <w:tcPr>
            <w:tcW w:w="1199" w:type="dxa"/>
          </w:tcPr>
          <w:p w14:paraId="069140CE" w14:textId="77777777" w:rsidR="00ED7375" w:rsidRDefault="00000000">
            <w:r>
              <w:t>4553</w:t>
            </w:r>
          </w:p>
        </w:tc>
        <w:tc>
          <w:tcPr>
            <w:tcW w:w="941" w:type="dxa"/>
          </w:tcPr>
          <w:p w14:paraId="0D6FD2D7" w14:textId="77777777" w:rsidR="00ED7375" w:rsidRDefault="00000000">
            <w:r>
              <w:t>@mohammedzaman8977</w:t>
            </w:r>
          </w:p>
        </w:tc>
        <w:tc>
          <w:tcPr>
            <w:tcW w:w="403" w:type="dxa"/>
          </w:tcPr>
          <w:p w14:paraId="15F837D5" w14:textId="77777777" w:rsidR="00ED7375" w:rsidRDefault="00000000">
            <w:r>
              <w:t>2020-11-19 00:20:00</w:t>
            </w:r>
          </w:p>
        </w:tc>
        <w:tc>
          <w:tcPr>
            <w:tcW w:w="316" w:type="dxa"/>
          </w:tcPr>
          <w:p w14:paraId="6E82A2EB" w14:textId="77777777" w:rsidR="00ED7375" w:rsidRDefault="00000000">
            <w:r>
              <w:t>0</w:t>
            </w:r>
          </w:p>
        </w:tc>
        <w:tc>
          <w:tcPr>
            <w:tcW w:w="354" w:type="dxa"/>
          </w:tcPr>
          <w:p w14:paraId="24B10896" w14:textId="77777777" w:rsidR="00ED7375" w:rsidRDefault="00ED7375"/>
        </w:tc>
        <w:tc>
          <w:tcPr>
            <w:tcW w:w="6528" w:type="dxa"/>
          </w:tcPr>
          <w:p w14:paraId="36A315AB" w14:textId="77777777" w:rsidR="00ED7375" w:rsidRDefault="00000000">
            <w:r>
              <w:t>@@irenemakena5170 think about getting a dog . They are very good friends and compaions .</w:t>
            </w:r>
          </w:p>
        </w:tc>
      </w:tr>
      <w:tr w:rsidR="00ED7375" w14:paraId="323B4E26" w14:textId="77777777" w:rsidTr="001E6984">
        <w:tc>
          <w:tcPr>
            <w:tcW w:w="1199" w:type="dxa"/>
          </w:tcPr>
          <w:p w14:paraId="26073D08" w14:textId="77777777" w:rsidR="00ED7375" w:rsidRDefault="00000000">
            <w:r>
              <w:t>4554</w:t>
            </w:r>
          </w:p>
        </w:tc>
        <w:tc>
          <w:tcPr>
            <w:tcW w:w="941" w:type="dxa"/>
          </w:tcPr>
          <w:p w14:paraId="7EBD28A1" w14:textId="77777777" w:rsidR="00ED7375" w:rsidRDefault="00000000">
            <w:r>
              <w:t>@jkn3042</w:t>
            </w:r>
          </w:p>
        </w:tc>
        <w:tc>
          <w:tcPr>
            <w:tcW w:w="403" w:type="dxa"/>
          </w:tcPr>
          <w:p w14:paraId="39CCA8B1" w14:textId="77777777" w:rsidR="00ED7375" w:rsidRDefault="00000000">
            <w:r>
              <w:t>2020-11-16 23:30:17</w:t>
            </w:r>
          </w:p>
        </w:tc>
        <w:tc>
          <w:tcPr>
            <w:tcW w:w="316" w:type="dxa"/>
          </w:tcPr>
          <w:p w14:paraId="7B70600B" w14:textId="77777777" w:rsidR="00ED7375" w:rsidRDefault="00000000">
            <w:r>
              <w:t>78</w:t>
            </w:r>
          </w:p>
        </w:tc>
        <w:tc>
          <w:tcPr>
            <w:tcW w:w="354" w:type="dxa"/>
          </w:tcPr>
          <w:p w14:paraId="21218CB8" w14:textId="77777777" w:rsidR="00ED7375" w:rsidRDefault="00000000">
            <w:r>
              <w:t>9</w:t>
            </w:r>
          </w:p>
        </w:tc>
        <w:tc>
          <w:tcPr>
            <w:tcW w:w="6528" w:type="dxa"/>
          </w:tcPr>
          <w:p w14:paraId="1F20391A" w14:textId="77777777" w:rsidR="00ED7375" w:rsidRDefault="00000000">
            <w:r>
              <w:t>They could’ve saved that baby but they left her there. So the idea was just to expose them but not get them arrested? They got hard evidence. The police just let them go? I really find this very disturbing</w:t>
            </w:r>
          </w:p>
        </w:tc>
      </w:tr>
      <w:tr w:rsidR="00ED7375" w14:paraId="45954051" w14:textId="77777777" w:rsidTr="001E6984">
        <w:tc>
          <w:tcPr>
            <w:tcW w:w="1199" w:type="dxa"/>
          </w:tcPr>
          <w:p w14:paraId="2831C805" w14:textId="77777777" w:rsidR="00ED7375" w:rsidRDefault="00000000">
            <w:r>
              <w:t>4555</w:t>
            </w:r>
          </w:p>
        </w:tc>
        <w:tc>
          <w:tcPr>
            <w:tcW w:w="941" w:type="dxa"/>
          </w:tcPr>
          <w:p w14:paraId="18D334D8" w14:textId="77777777" w:rsidR="00ED7375" w:rsidRDefault="00000000">
            <w:r>
              <w:t>@connys.a.6252</w:t>
            </w:r>
          </w:p>
        </w:tc>
        <w:tc>
          <w:tcPr>
            <w:tcW w:w="403" w:type="dxa"/>
          </w:tcPr>
          <w:p w14:paraId="799F11D1" w14:textId="77777777" w:rsidR="00ED7375" w:rsidRDefault="00000000">
            <w:r>
              <w:t>2020-11-17 13:56:13</w:t>
            </w:r>
          </w:p>
        </w:tc>
        <w:tc>
          <w:tcPr>
            <w:tcW w:w="316" w:type="dxa"/>
          </w:tcPr>
          <w:p w14:paraId="667B667A" w14:textId="77777777" w:rsidR="00ED7375" w:rsidRDefault="00000000">
            <w:r>
              <w:t>3</w:t>
            </w:r>
          </w:p>
        </w:tc>
        <w:tc>
          <w:tcPr>
            <w:tcW w:w="354" w:type="dxa"/>
          </w:tcPr>
          <w:p w14:paraId="2717315C" w14:textId="77777777" w:rsidR="00ED7375" w:rsidRDefault="00ED7375"/>
        </w:tc>
        <w:tc>
          <w:tcPr>
            <w:tcW w:w="6528" w:type="dxa"/>
          </w:tcPr>
          <w:p w14:paraId="3FCD647F" w14:textId="77777777" w:rsidR="00ED7375" w:rsidRDefault="00000000">
            <w:r>
              <w:t>They could make this public at a ( local) newspaper....I also found it disturbing that the girl just vanished with the female child trafficker  !</w:t>
            </w:r>
          </w:p>
        </w:tc>
      </w:tr>
      <w:tr w:rsidR="00ED7375" w14:paraId="1848F84E" w14:textId="77777777" w:rsidTr="001E6984">
        <w:tc>
          <w:tcPr>
            <w:tcW w:w="1199" w:type="dxa"/>
          </w:tcPr>
          <w:p w14:paraId="09D137A6" w14:textId="77777777" w:rsidR="00ED7375" w:rsidRDefault="00000000">
            <w:r>
              <w:t>4556</w:t>
            </w:r>
          </w:p>
        </w:tc>
        <w:tc>
          <w:tcPr>
            <w:tcW w:w="941" w:type="dxa"/>
          </w:tcPr>
          <w:p w14:paraId="3A509513" w14:textId="77777777" w:rsidR="00ED7375" w:rsidRDefault="00000000">
            <w:r>
              <w:t>@Neverything-nice</w:t>
            </w:r>
          </w:p>
        </w:tc>
        <w:tc>
          <w:tcPr>
            <w:tcW w:w="403" w:type="dxa"/>
          </w:tcPr>
          <w:p w14:paraId="4073D577" w14:textId="77777777" w:rsidR="00ED7375" w:rsidRDefault="00000000">
            <w:r>
              <w:t>2020-11-17 16:35:15</w:t>
            </w:r>
          </w:p>
        </w:tc>
        <w:tc>
          <w:tcPr>
            <w:tcW w:w="316" w:type="dxa"/>
          </w:tcPr>
          <w:p w14:paraId="36D10EB9" w14:textId="77777777" w:rsidR="00ED7375" w:rsidRDefault="00000000">
            <w:r>
              <w:t>2</w:t>
            </w:r>
          </w:p>
        </w:tc>
        <w:tc>
          <w:tcPr>
            <w:tcW w:w="354" w:type="dxa"/>
          </w:tcPr>
          <w:p w14:paraId="0D2E968B" w14:textId="77777777" w:rsidR="00ED7375" w:rsidRDefault="00ED7375"/>
        </w:tc>
        <w:tc>
          <w:tcPr>
            <w:tcW w:w="6528" w:type="dxa"/>
          </w:tcPr>
          <w:p w14:paraId="4F5202F9" w14:textId="77777777" w:rsidR="00ED7375" w:rsidRDefault="00000000">
            <w:r>
              <w:t>Exactly I kinda feel like this is another version of a D. A. R. E. Advertising!</w:t>
            </w:r>
          </w:p>
        </w:tc>
      </w:tr>
      <w:tr w:rsidR="00ED7375" w14:paraId="4E44955B" w14:textId="77777777" w:rsidTr="001E6984">
        <w:tc>
          <w:tcPr>
            <w:tcW w:w="1199" w:type="dxa"/>
          </w:tcPr>
          <w:p w14:paraId="426A86C0" w14:textId="77777777" w:rsidR="00ED7375" w:rsidRDefault="00000000">
            <w:r>
              <w:t>4557</w:t>
            </w:r>
          </w:p>
        </w:tc>
        <w:tc>
          <w:tcPr>
            <w:tcW w:w="941" w:type="dxa"/>
          </w:tcPr>
          <w:p w14:paraId="0BC0595B" w14:textId="77777777" w:rsidR="00ED7375" w:rsidRDefault="00000000">
            <w:r>
              <w:t>@danchiengchiengi8581</w:t>
            </w:r>
          </w:p>
        </w:tc>
        <w:tc>
          <w:tcPr>
            <w:tcW w:w="403" w:type="dxa"/>
          </w:tcPr>
          <w:p w14:paraId="6D30B739" w14:textId="77777777" w:rsidR="00ED7375" w:rsidRDefault="00000000">
            <w:r>
              <w:t>2020-11-17 18:44:20</w:t>
            </w:r>
          </w:p>
        </w:tc>
        <w:tc>
          <w:tcPr>
            <w:tcW w:w="316" w:type="dxa"/>
          </w:tcPr>
          <w:p w14:paraId="00F1E445" w14:textId="77777777" w:rsidR="00ED7375" w:rsidRDefault="00000000">
            <w:r>
              <w:t>1</w:t>
            </w:r>
          </w:p>
        </w:tc>
        <w:tc>
          <w:tcPr>
            <w:tcW w:w="354" w:type="dxa"/>
          </w:tcPr>
          <w:p w14:paraId="5ACEE788" w14:textId="77777777" w:rsidR="00ED7375" w:rsidRDefault="00ED7375"/>
        </w:tc>
        <w:tc>
          <w:tcPr>
            <w:tcW w:w="6528" w:type="dxa"/>
          </w:tcPr>
          <w:p w14:paraId="4E953CA6" w14:textId="77777777" w:rsidR="00ED7375" w:rsidRDefault="00000000">
            <w:r>
              <w:t>Thats the reality dear!</w:t>
            </w:r>
          </w:p>
        </w:tc>
      </w:tr>
      <w:tr w:rsidR="00ED7375" w14:paraId="6FE2B8D4" w14:textId="77777777" w:rsidTr="001E6984">
        <w:tc>
          <w:tcPr>
            <w:tcW w:w="1199" w:type="dxa"/>
          </w:tcPr>
          <w:p w14:paraId="382290DC" w14:textId="77777777" w:rsidR="00ED7375" w:rsidRDefault="00000000">
            <w:r>
              <w:t>4558</w:t>
            </w:r>
          </w:p>
        </w:tc>
        <w:tc>
          <w:tcPr>
            <w:tcW w:w="941" w:type="dxa"/>
          </w:tcPr>
          <w:p w14:paraId="211C28BB" w14:textId="77777777" w:rsidR="00ED7375" w:rsidRDefault="00000000">
            <w:r>
              <w:t>@danchiengchiengi8581</w:t>
            </w:r>
          </w:p>
        </w:tc>
        <w:tc>
          <w:tcPr>
            <w:tcW w:w="403" w:type="dxa"/>
          </w:tcPr>
          <w:p w14:paraId="50535B7C" w14:textId="77777777" w:rsidR="00ED7375" w:rsidRDefault="00000000">
            <w:r>
              <w:t>2020-11-17 18:44:40</w:t>
            </w:r>
          </w:p>
        </w:tc>
        <w:tc>
          <w:tcPr>
            <w:tcW w:w="316" w:type="dxa"/>
          </w:tcPr>
          <w:p w14:paraId="28E97DD0" w14:textId="77777777" w:rsidR="00ED7375" w:rsidRDefault="00000000">
            <w:r>
              <w:t>1</w:t>
            </w:r>
          </w:p>
        </w:tc>
        <w:tc>
          <w:tcPr>
            <w:tcW w:w="354" w:type="dxa"/>
          </w:tcPr>
          <w:p w14:paraId="208C5F45" w14:textId="77777777" w:rsidR="00ED7375" w:rsidRDefault="00ED7375"/>
        </w:tc>
        <w:tc>
          <w:tcPr>
            <w:tcW w:w="6528" w:type="dxa"/>
          </w:tcPr>
          <w:p w14:paraId="442F9137" w14:textId="77777777" w:rsidR="00ED7375" w:rsidRDefault="00000000">
            <w:r>
              <w:t>@Teddy St Evans it will! God is not blind!</w:t>
            </w:r>
          </w:p>
        </w:tc>
      </w:tr>
      <w:tr w:rsidR="00ED7375" w14:paraId="344792C0" w14:textId="77777777" w:rsidTr="001E6984">
        <w:tc>
          <w:tcPr>
            <w:tcW w:w="1199" w:type="dxa"/>
          </w:tcPr>
          <w:p w14:paraId="67D992A7" w14:textId="77777777" w:rsidR="00ED7375" w:rsidRDefault="00000000">
            <w:r>
              <w:t>4559</w:t>
            </w:r>
          </w:p>
        </w:tc>
        <w:tc>
          <w:tcPr>
            <w:tcW w:w="941" w:type="dxa"/>
          </w:tcPr>
          <w:p w14:paraId="20DBF167" w14:textId="77777777" w:rsidR="00ED7375" w:rsidRDefault="00000000">
            <w:r>
              <w:t>@batiodette</w:t>
            </w:r>
          </w:p>
        </w:tc>
        <w:tc>
          <w:tcPr>
            <w:tcW w:w="403" w:type="dxa"/>
          </w:tcPr>
          <w:p w14:paraId="30C8C300" w14:textId="77777777" w:rsidR="00ED7375" w:rsidRDefault="00000000">
            <w:r>
              <w:t>2020-11-18 20:26:10</w:t>
            </w:r>
          </w:p>
        </w:tc>
        <w:tc>
          <w:tcPr>
            <w:tcW w:w="316" w:type="dxa"/>
          </w:tcPr>
          <w:p w14:paraId="20EDB4E3" w14:textId="77777777" w:rsidR="00ED7375" w:rsidRDefault="00000000">
            <w:r>
              <w:t>6</w:t>
            </w:r>
          </w:p>
        </w:tc>
        <w:tc>
          <w:tcPr>
            <w:tcW w:w="354" w:type="dxa"/>
          </w:tcPr>
          <w:p w14:paraId="5A4132CB" w14:textId="77777777" w:rsidR="00ED7375" w:rsidRDefault="00ED7375"/>
        </w:tc>
        <w:tc>
          <w:tcPr>
            <w:tcW w:w="6528" w:type="dxa"/>
          </w:tcPr>
          <w:p w14:paraId="124676C8" w14:textId="77777777" w:rsidR="00ED7375" w:rsidRDefault="00000000">
            <w:r>
              <w:t>It's really sad. They were busy trying to do a "perfect" expose...complete with a dramatic arrest at the end....but lost the child in broad daylight. Terrible terrible terrible terrible.....</w:t>
            </w:r>
          </w:p>
        </w:tc>
      </w:tr>
      <w:tr w:rsidR="00ED7375" w14:paraId="75C5FE8D" w14:textId="77777777" w:rsidTr="001E6984">
        <w:tc>
          <w:tcPr>
            <w:tcW w:w="1199" w:type="dxa"/>
          </w:tcPr>
          <w:p w14:paraId="38D59D27" w14:textId="77777777" w:rsidR="00ED7375" w:rsidRDefault="00000000">
            <w:r>
              <w:t>4560</w:t>
            </w:r>
          </w:p>
        </w:tc>
        <w:tc>
          <w:tcPr>
            <w:tcW w:w="941" w:type="dxa"/>
          </w:tcPr>
          <w:p w14:paraId="75FAACFE" w14:textId="77777777" w:rsidR="00ED7375" w:rsidRDefault="00000000">
            <w:r>
              <w:t>@dorianadrianoleebraga744</w:t>
            </w:r>
          </w:p>
        </w:tc>
        <w:tc>
          <w:tcPr>
            <w:tcW w:w="403" w:type="dxa"/>
          </w:tcPr>
          <w:p w14:paraId="2CCB8595" w14:textId="77777777" w:rsidR="00ED7375" w:rsidRDefault="00000000">
            <w:r>
              <w:t>2020-11-16 23:27:26</w:t>
            </w:r>
          </w:p>
        </w:tc>
        <w:tc>
          <w:tcPr>
            <w:tcW w:w="316" w:type="dxa"/>
          </w:tcPr>
          <w:p w14:paraId="16D081F8" w14:textId="77777777" w:rsidR="00ED7375" w:rsidRDefault="00000000">
            <w:r>
              <w:t>0</w:t>
            </w:r>
          </w:p>
        </w:tc>
        <w:tc>
          <w:tcPr>
            <w:tcW w:w="354" w:type="dxa"/>
          </w:tcPr>
          <w:p w14:paraId="5816BC97" w14:textId="77777777" w:rsidR="00ED7375" w:rsidRDefault="00000000">
            <w:r>
              <w:t>0</w:t>
            </w:r>
          </w:p>
        </w:tc>
        <w:tc>
          <w:tcPr>
            <w:tcW w:w="6528" w:type="dxa"/>
          </w:tcPr>
          <w:p w14:paraId="7B4DE137" w14:textId="77777777" w:rsidR="00ED7375" w:rsidRDefault="00000000">
            <w:r>
              <w:t>Anita looks as if she is dying of some disease</w:t>
            </w:r>
          </w:p>
        </w:tc>
      </w:tr>
      <w:tr w:rsidR="00ED7375" w14:paraId="3458F1B5" w14:textId="77777777" w:rsidTr="001E6984">
        <w:tc>
          <w:tcPr>
            <w:tcW w:w="1199" w:type="dxa"/>
          </w:tcPr>
          <w:p w14:paraId="47C365ED" w14:textId="77777777" w:rsidR="00ED7375" w:rsidRDefault="00000000">
            <w:r>
              <w:t>4561</w:t>
            </w:r>
          </w:p>
        </w:tc>
        <w:tc>
          <w:tcPr>
            <w:tcW w:w="941" w:type="dxa"/>
          </w:tcPr>
          <w:p w14:paraId="2E2A14EF" w14:textId="77777777" w:rsidR="00ED7375" w:rsidRDefault="00000000">
            <w:r>
              <w:t>@evanmailu</w:t>
            </w:r>
          </w:p>
        </w:tc>
        <w:tc>
          <w:tcPr>
            <w:tcW w:w="403" w:type="dxa"/>
          </w:tcPr>
          <w:p w14:paraId="1F71D484" w14:textId="77777777" w:rsidR="00ED7375" w:rsidRDefault="00000000">
            <w:r>
              <w:t>2020-11-16 23:21:32</w:t>
            </w:r>
          </w:p>
        </w:tc>
        <w:tc>
          <w:tcPr>
            <w:tcW w:w="316" w:type="dxa"/>
          </w:tcPr>
          <w:p w14:paraId="6CF28E90" w14:textId="77777777" w:rsidR="00ED7375" w:rsidRDefault="00000000">
            <w:r>
              <w:t>77</w:t>
            </w:r>
          </w:p>
        </w:tc>
        <w:tc>
          <w:tcPr>
            <w:tcW w:w="354" w:type="dxa"/>
          </w:tcPr>
          <w:p w14:paraId="30541683" w14:textId="77777777" w:rsidR="00ED7375" w:rsidRDefault="00000000">
            <w:r>
              <w:t>16</w:t>
            </w:r>
          </w:p>
        </w:tc>
        <w:tc>
          <w:tcPr>
            <w:tcW w:w="6528" w:type="dxa"/>
          </w:tcPr>
          <w:p w14:paraId="24F05E28" w14:textId="77777777" w:rsidR="00ED7375" w:rsidRDefault="00000000">
            <w:r>
              <w:t>I don't get it why after all this no one is arrested.. the moment fred took the money, should've be arrest immediately</w:t>
            </w:r>
          </w:p>
        </w:tc>
      </w:tr>
      <w:tr w:rsidR="00ED7375" w14:paraId="782F8465" w14:textId="77777777" w:rsidTr="001E6984">
        <w:tc>
          <w:tcPr>
            <w:tcW w:w="1199" w:type="dxa"/>
          </w:tcPr>
          <w:p w14:paraId="533D8A0A" w14:textId="77777777" w:rsidR="00ED7375" w:rsidRDefault="00000000">
            <w:r>
              <w:t>4562</w:t>
            </w:r>
          </w:p>
        </w:tc>
        <w:tc>
          <w:tcPr>
            <w:tcW w:w="941" w:type="dxa"/>
          </w:tcPr>
          <w:p w14:paraId="7AE580F0" w14:textId="77777777" w:rsidR="00ED7375" w:rsidRDefault="00000000">
            <w:r>
              <w:t>@laudkoomson4524</w:t>
            </w:r>
          </w:p>
        </w:tc>
        <w:tc>
          <w:tcPr>
            <w:tcW w:w="403" w:type="dxa"/>
          </w:tcPr>
          <w:p w14:paraId="51907930" w14:textId="77777777" w:rsidR="00ED7375" w:rsidRDefault="00000000">
            <w:r>
              <w:t>2020-11-17 10:39:45</w:t>
            </w:r>
          </w:p>
        </w:tc>
        <w:tc>
          <w:tcPr>
            <w:tcW w:w="316" w:type="dxa"/>
          </w:tcPr>
          <w:p w14:paraId="2E8605F9" w14:textId="77777777" w:rsidR="00ED7375" w:rsidRDefault="00000000">
            <w:r>
              <w:t>4</w:t>
            </w:r>
          </w:p>
        </w:tc>
        <w:tc>
          <w:tcPr>
            <w:tcW w:w="354" w:type="dxa"/>
          </w:tcPr>
          <w:p w14:paraId="669FEBA2" w14:textId="77777777" w:rsidR="00ED7375" w:rsidRDefault="00ED7375"/>
        </w:tc>
        <w:tc>
          <w:tcPr>
            <w:tcW w:w="6528" w:type="dxa"/>
          </w:tcPr>
          <w:p w14:paraId="201F9F50" w14:textId="77777777" w:rsidR="00ED7375" w:rsidRDefault="00000000">
            <w:r>
              <w:t>its my thought too</w:t>
            </w:r>
          </w:p>
        </w:tc>
      </w:tr>
      <w:tr w:rsidR="00ED7375" w14:paraId="7AA97C54" w14:textId="77777777" w:rsidTr="001E6984">
        <w:tc>
          <w:tcPr>
            <w:tcW w:w="1199" w:type="dxa"/>
          </w:tcPr>
          <w:p w14:paraId="51F709B5" w14:textId="77777777" w:rsidR="00ED7375" w:rsidRDefault="00000000">
            <w:r>
              <w:t>4563</w:t>
            </w:r>
          </w:p>
        </w:tc>
        <w:tc>
          <w:tcPr>
            <w:tcW w:w="941" w:type="dxa"/>
          </w:tcPr>
          <w:p w14:paraId="0D3C37B4" w14:textId="77777777" w:rsidR="00ED7375" w:rsidRDefault="00000000">
            <w:r>
              <w:t>@davludi2612</w:t>
            </w:r>
          </w:p>
        </w:tc>
        <w:tc>
          <w:tcPr>
            <w:tcW w:w="403" w:type="dxa"/>
          </w:tcPr>
          <w:p w14:paraId="5A31AACA" w14:textId="77777777" w:rsidR="00ED7375" w:rsidRDefault="00000000">
            <w:r>
              <w:t>2020-11-17 11:03:01</w:t>
            </w:r>
          </w:p>
        </w:tc>
        <w:tc>
          <w:tcPr>
            <w:tcW w:w="316" w:type="dxa"/>
          </w:tcPr>
          <w:p w14:paraId="3E71DC47" w14:textId="77777777" w:rsidR="00ED7375" w:rsidRDefault="00000000">
            <w:r>
              <w:t>5</w:t>
            </w:r>
          </w:p>
        </w:tc>
        <w:tc>
          <w:tcPr>
            <w:tcW w:w="354" w:type="dxa"/>
          </w:tcPr>
          <w:p w14:paraId="311C61EA" w14:textId="77777777" w:rsidR="00ED7375" w:rsidRDefault="00ED7375"/>
        </w:tc>
        <w:tc>
          <w:tcPr>
            <w:tcW w:w="6528" w:type="dxa"/>
          </w:tcPr>
          <w:p w14:paraId="28E52AD8" w14:textId="77777777" w:rsidR="00ED7375" w:rsidRDefault="00000000">
            <w:r>
              <w:t>I think the the police know what's going on unaona Anita akupatikana tena</w:t>
            </w:r>
          </w:p>
        </w:tc>
      </w:tr>
      <w:tr w:rsidR="00ED7375" w14:paraId="266C607B" w14:textId="77777777" w:rsidTr="001E6984">
        <w:tc>
          <w:tcPr>
            <w:tcW w:w="1199" w:type="dxa"/>
          </w:tcPr>
          <w:p w14:paraId="531396E1" w14:textId="77777777" w:rsidR="00ED7375" w:rsidRDefault="00000000">
            <w:r>
              <w:t>4564</w:t>
            </w:r>
          </w:p>
        </w:tc>
        <w:tc>
          <w:tcPr>
            <w:tcW w:w="941" w:type="dxa"/>
          </w:tcPr>
          <w:p w14:paraId="31901306" w14:textId="77777777" w:rsidR="00ED7375" w:rsidRDefault="00000000">
            <w:r>
              <w:t>@hannahw4769</w:t>
            </w:r>
          </w:p>
        </w:tc>
        <w:tc>
          <w:tcPr>
            <w:tcW w:w="403" w:type="dxa"/>
          </w:tcPr>
          <w:p w14:paraId="7F36AC7C" w14:textId="77777777" w:rsidR="00ED7375" w:rsidRDefault="00000000">
            <w:r>
              <w:t>2020-11-17 20:34:40</w:t>
            </w:r>
          </w:p>
        </w:tc>
        <w:tc>
          <w:tcPr>
            <w:tcW w:w="316" w:type="dxa"/>
          </w:tcPr>
          <w:p w14:paraId="6F84130B" w14:textId="77777777" w:rsidR="00ED7375" w:rsidRDefault="00000000">
            <w:r>
              <w:t>1</w:t>
            </w:r>
          </w:p>
        </w:tc>
        <w:tc>
          <w:tcPr>
            <w:tcW w:w="354" w:type="dxa"/>
          </w:tcPr>
          <w:p w14:paraId="38DB92E5" w14:textId="77777777" w:rsidR="00ED7375" w:rsidRDefault="00ED7375"/>
        </w:tc>
        <w:tc>
          <w:tcPr>
            <w:tcW w:w="6528" w:type="dxa"/>
          </w:tcPr>
          <w:p w14:paraId="5A9F2572" w14:textId="77777777" w:rsidR="00ED7375" w:rsidRDefault="00000000">
            <w:r>
              <w:t>They are busy with BBI or the next new thing that’s unrelated to poor children.</w:t>
            </w:r>
          </w:p>
        </w:tc>
      </w:tr>
      <w:tr w:rsidR="00ED7375" w14:paraId="5D3A0860" w14:textId="77777777" w:rsidTr="001E6984">
        <w:tc>
          <w:tcPr>
            <w:tcW w:w="1199" w:type="dxa"/>
          </w:tcPr>
          <w:p w14:paraId="26BE0EE6" w14:textId="77777777" w:rsidR="00ED7375" w:rsidRDefault="00000000">
            <w:r>
              <w:t>4565</w:t>
            </w:r>
          </w:p>
        </w:tc>
        <w:tc>
          <w:tcPr>
            <w:tcW w:w="941" w:type="dxa"/>
          </w:tcPr>
          <w:p w14:paraId="644E5A94" w14:textId="77777777" w:rsidR="00ED7375" w:rsidRDefault="00000000">
            <w:r>
              <w:t>@apphiamumbe3687</w:t>
            </w:r>
          </w:p>
        </w:tc>
        <w:tc>
          <w:tcPr>
            <w:tcW w:w="403" w:type="dxa"/>
          </w:tcPr>
          <w:p w14:paraId="2CF5D57B" w14:textId="77777777" w:rsidR="00ED7375" w:rsidRDefault="00000000">
            <w:r>
              <w:t>2020-11-18 09:57:02</w:t>
            </w:r>
          </w:p>
        </w:tc>
        <w:tc>
          <w:tcPr>
            <w:tcW w:w="316" w:type="dxa"/>
          </w:tcPr>
          <w:p w14:paraId="6E0B90DE" w14:textId="77777777" w:rsidR="00ED7375" w:rsidRDefault="00000000">
            <w:r>
              <w:t>1</w:t>
            </w:r>
          </w:p>
        </w:tc>
        <w:tc>
          <w:tcPr>
            <w:tcW w:w="354" w:type="dxa"/>
          </w:tcPr>
          <w:p w14:paraId="4CC195E6" w14:textId="77777777" w:rsidR="00ED7375" w:rsidRDefault="00ED7375"/>
        </w:tc>
        <w:tc>
          <w:tcPr>
            <w:tcW w:w="6528" w:type="dxa"/>
          </w:tcPr>
          <w:p w14:paraId="39A07F22" w14:textId="77777777" w:rsidR="00ED7375" w:rsidRDefault="00000000">
            <w:r>
              <w:t>my question is the lady let 300,000 to child trafficker hivo tu</w:t>
            </w:r>
          </w:p>
        </w:tc>
      </w:tr>
      <w:tr w:rsidR="00ED7375" w14:paraId="3A458793" w14:textId="77777777" w:rsidTr="001E6984">
        <w:tc>
          <w:tcPr>
            <w:tcW w:w="1199" w:type="dxa"/>
          </w:tcPr>
          <w:p w14:paraId="16604097" w14:textId="77777777" w:rsidR="00ED7375" w:rsidRDefault="00000000">
            <w:r>
              <w:t>4566</w:t>
            </w:r>
          </w:p>
        </w:tc>
        <w:tc>
          <w:tcPr>
            <w:tcW w:w="941" w:type="dxa"/>
          </w:tcPr>
          <w:p w14:paraId="059AA20C" w14:textId="77777777" w:rsidR="00ED7375" w:rsidRDefault="00000000">
            <w:r>
              <w:t>@davludi2612</w:t>
            </w:r>
          </w:p>
        </w:tc>
        <w:tc>
          <w:tcPr>
            <w:tcW w:w="403" w:type="dxa"/>
          </w:tcPr>
          <w:p w14:paraId="18475AE3" w14:textId="77777777" w:rsidR="00ED7375" w:rsidRDefault="00000000">
            <w:r>
              <w:t>2020-11-18 10:38:18</w:t>
            </w:r>
          </w:p>
        </w:tc>
        <w:tc>
          <w:tcPr>
            <w:tcW w:w="316" w:type="dxa"/>
          </w:tcPr>
          <w:p w14:paraId="0476769C" w14:textId="77777777" w:rsidR="00ED7375" w:rsidRDefault="00000000">
            <w:r>
              <w:t>2</w:t>
            </w:r>
          </w:p>
        </w:tc>
        <w:tc>
          <w:tcPr>
            <w:tcW w:w="354" w:type="dxa"/>
          </w:tcPr>
          <w:p w14:paraId="4FB0DE5E" w14:textId="77777777" w:rsidR="00ED7375" w:rsidRDefault="00ED7375"/>
        </w:tc>
        <w:tc>
          <w:tcPr>
            <w:tcW w:w="6528" w:type="dxa"/>
          </w:tcPr>
          <w:p w14:paraId="4F4F8F9E" w14:textId="77777777" w:rsidR="00ED7375" w:rsidRDefault="00000000">
            <w:r>
              <w:t>@@apphiamumbe3687 That's loose change for a multinational like BBC.</w:t>
            </w:r>
          </w:p>
        </w:tc>
      </w:tr>
      <w:tr w:rsidR="00ED7375" w14:paraId="2D5AE421" w14:textId="77777777" w:rsidTr="001E6984">
        <w:tc>
          <w:tcPr>
            <w:tcW w:w="1199" w:type="dxa"/>
          </w:tcPr>
          <w:p w14:paraId="186EF0D1" w14:textId="77777777" w:rsidR="00ED7375" w:rsidRDefault="00000000">
            <w:r>
              <w:t>4567</w:t>
            </w:r>
          </w:p>
        </w:tc>
        <w:tc>
          <w:tcPr>
            <w:tcW w:w="941" w:type="dxa"/>
          </w:tcPr>
          <w:p w14:paraId="7319304E" w14:textId="77777777" w:rsidR="00ED7375" w:rsidRDefault="00000000">
            <w:r>
              <w:t>@mbenembene2841</w:t>
            </w:r>
          </w:p>
        </w:tc>
        <w:tc>
          <w:tcPr>
            <w:tcW w:w="403" w:type="dxa"/>
          </w:tcPr>
          <w:p w14:paraId="285F0AE3" w14:textId="77777777" w:rsidR="00ED7375" w:rsidRDefault="00000000">
            <w:r>
              <w:t>2020-11-16 23:20:34</w:t>
            </w:r>
          </w:p>
        </w:tc>
        <w:tc>
          <w:tcPr>
            <w:tcW w:w="316" w:type="dxa"/>
          </w:tcPr>
          <w:p w14:paraId="61316554" w14:textId="77777777" w:rsidR="00ED7375" w:rsidRDefault="00000000">
            <w:r>
              <w:t>14</w:t>
            </w:r>
          </w:p>
        </w:tc>
        <w:tc>
          <w:tcPr>
            <w:tcW w:w="354" w:type="dxa"/>
          </w:tcPr>
          <w:p w14:paraId="3F093091" w14:textId="77777777" w:rsidR="00ED7375" w:rsidRDefault="00000000">
            <w:r>
              <w:t>2</w:t>
            </w:r>
          </w:p>
        </w:tc>
        <w:tc>
          <w:tcPr>
            <w:tcW w:w="6528" w:type="dxa"/>
          </w:tcPr>
          <w:p w14:paraId="5E98F77A" w14:textId="77777777" w:rsidR="00ED7375" w:rsidRDefault="00000000">
            <w:r>
              <w:t>I am angry at the reporter and the crew. They treat humans as devices for dramatic stories. You guys had the opportunity to bring in the police when Fred was paid 3000K. But you couldn't. Shame! Whats your social and ethical responsibility as the media? I am so dismayed. I really  underrate the entertainment tears from the reporter. This report is a free advert for baby sellers since it shows no consequences but rather the ease at which one can do the illicit business. In addition, im questioning the angle of the camera which is secretly filming. Seems there is a third person.</w:t>
            </w:r>
          </w:p>
        </w:tc>
      </w:tr>
      <w:tr w:rsidR="00ED7375" w14:paraId="06D5CA9F" w14:textId="77777777" w:rsidTr="001E6984">
        <w:tc>
          <w:tcPr>
            <w:tcW w:w="1199" w:type="dxa"/>
          </w:tcPr>
          <w:p w14:paraId="12EE938B" w14:textId="77777777" w:rsidR="00ED7375" w:rsidRDefault="00000000">
            <w:r>
              <w:t>4568</w:t>
            </w:r>
          </w:p>
        </w:tc>
        <w:tc>
          <w:tcPr>
            <w:tcW w:w="941" w:type="dxa"/>
          </w:tcPr>
          <w:p w14:paraId="659EEEE5" w14:textId="77777777" w:rsidR="00ED7375" w:rsidRDefault="00000000">
            <w:r>
              <w:t>@theholyoneofisrael.9550</w:t>
            </w:r>
          </w:p>
        </w:tc>
        <w:tc>
          <w:tcPr>
            <w:tcW w:w="403" w:type="dxa"/>
          </w:tcPr>
          <w:p w14:paraId="1D3FB843" w14:textId="77777777" w:rsidR="00ED7375" w:rsidRDefault="00000000">
            <w:r>
              <w:t>2020-11-17 10:29:23</w:t>
            </w:r>
          </w:p>
        </w:tc>
        <w:tc>
          <w:tcPr>
            <w:tcW w:w="316" w:type="dxa"/>
          </w:tcPr>
          <w:p w14:paraId="308C997D" w14:textId="77777777" w:rsidR="00ED7375" w:rsidRDefault="00000000">
            <w:r>
              <w:t>0</w:t>
            </w:r>
          </w:p>
        </w:tc>
        <w:tc>
          <w:tcPr>
            <w:tcW w:w="354" w:type="dxa"/>
          </w:tcPr>
          <w:p w14:paraId="1CE91E43" w14:textId="77777777" w:rsidR="00ED7375" w:rsidRDefault="00ED7375"/>
        </w:tc>
        <w:tc>
          <w:tcPr>
            <w:tcW w:w="6528" w:type="dxa"/>
          </w:tcPr>
          <w:p w14:paraId="363ABF9D" w14:textId="77777777" w:rsidR="00ED7375" w:rsidRDefault="00000000">
            <w:r>
              <w:t>Well said, disgraceful, im soo angry.</w:t>
            </w:r>
          </w:p>
        </w:tc>
      </w:tr>
      <w:tr w:rsidR="00ED7375" w14:paraId="146E29DD" w14:textId="77777777" w:rsidTr="001E6984">
        <w:tc>
          <w:tcPr>
            <w:tcW w:w="1199" w:type="dxa"/>
          </w:tcPr>
          <w:p w14:paraId="52CAEE68" w14:textId="77777777" w:rsidR="00ED7375" w:rsidRDefault="00000000">
            <w:r>
              <w:t>4569</w:t>
            </w:r>
          </w:p>
        </w:tc>
        <w:tc>
          <w:tcPr>
            <w:tcW w:w="941" w:type="dxa"/>
          </w:tcPr>
          <w:p w14:paraId="4E28F1E8" w14:textId="77777777" w:rsidR="00ED7375" w:rsidRDefault="00000000">
            <w:r>
              <w:t>@lovee321pink</w:t>
            </w:r>
          </w:p>
        </w:tc>
        <w:tc>
          <w:tcPr>
            <w:tcW w:w="403" w:type="dxa"/>
          </w:tcPr>
          <w:p w14:paraId="13D5413A" w14:textId="77777777" w:rsidR="00ED7375" w:rsidRDefault="00000000">
            <w:r>
              <w:t>2020-11-19 08:59:50</w:t>
            </w:r>
          </w:p>
        </w:tc>
        <w:tc>
          <w:tcPr>
            <w:tcW w:w="316" w:type="dxa"/>
          </w:tcPr>
          <w:p w14:paraId="77340FC8" w14:textId="77777777" w:rsidR="00ED7375" w:rsidRDefault="00000000">
            <w:r>
              <w:t>0</w:t>
            </w:r>
          </w:p>
        </w:tc>
        <w:tc>
          <w:tcPr>
            <w:tcW w:w="354" w:type="dxa"/>
          </w:tcPr>
          <w:p w14:paraId="234E50F6" w14:textId="77777777" w:rsidR="00ED7375" w:rsidRDefault="00ED7375"/>
        </w:tc>
        <w:tc>
          <w:tcPr>
            <w:tcW w:w="6528" w:type="dxa"/>
          </w:tcPr>
          <w:p w14:paraId="0E84B706" w14:textId="77777777" w:rsidR="00ED7375" w:rsidRDefault="00000000">
            <w:r>
              <w:t>Yes, something definitely seems wrong. Heartless</w:t>
            </w:r>
          </w:p>
        </w:tc>
      </w:tr>
      <w:tr w:rsidR="00ED7375" w14:paraId="35ABE06D" w14:textId="77777777" w:rsidTr="001E6984">
        <w:tc>
          <w:tcPr>
            <w:tcW w:w="1199" w:type="dxa"/>
          </w:tcPr>
          <w:p w14:paraId="6148BE1A" w14:textId="77777777" w:rsidR="00ED7375" w:rsidRDefault="00000000">
            <w:r>
              <w:t>4570</w:t>
            </w:r>
          </w:p>
        </w:tc>
        <w:tc>
          <w:tcPr>
            <w:tcW w:w="941" w:type="dxa"/>
          </w:tcPr>
          <w:p w14:paraId="3EB1DBD7" w14:textId="77777777" w:rsidR="00ED7375" w:rsidRDefault="00000000">
            <w:r>
              <w:t>@posjaboateng5556</w:t>
            </w:r>
          </w:p>
        </w:tc>
        <w:tc>
          <w:tcPr>
            <w:tcW w:w="403" w:type="dxa"/>
          </w:tcPr>
          <w:p w14:paraId="484B8C44" w14:textId="77777777" w:rsidR="00ED7375" w:rsidRDefault="00000000">
            <w:r>
              <w:t>2020-11-16 23:16:29</w:t>
            </w:r>
          </w:p>
        </w:tc>
        <w:tc>
          <w:tcPr>
            <w:tcW w:w="316" w:type="dxa"/>
          </w:tcPr>
          <w:p w14:paraId="1550D948" w14:textId="77777777" w:rsidR="00ED7375" w:rsidRDefault="00000000">
            <w:r>
              <w:t>7</w:t>
            </w:r>
          </w:p>
        </w:tc>
        <w:tc>
          <w:tcPr>
            <w:tcW w:w="354" w:type="dxa"/>
          </w:tcPr>
          <w:p w14:paraId="59AC6B0F" w14:textId="77777777" w:rsidR="00ED7375" w:rsidRDefault="00000000">
            <w:r>
              <w:t>3</w:t>
            </w:r>
          </w:p>
        </w:tc>
        <w:tc>
          <w:tcPr>
            <w:tcW w:w="6528" w:type="dxa"/>
          </w:tcPr>
          <w:p w14:paraId="4693F85D" w14:textId="77777777" w:rsidR="00ED7375" w:rsidRDefault="00000000">
            <w:r>
              <w:t>What is the essence of this documentary and no single arrest was made.... how can you allow this rubbish ..</w:t>
            </w:r>
          </w:p>
        </w:tc>
      </w:tr>
      <w:tr w:rsidR="00ED7375" w14:paraId="78F5AAA6" w14:textId="77777777" w:rsidTr="001E6984">
        <w:tc>
          <w:tcPr>
            <w:tcW w:w="1199" w:type="dxa"/>
          </w:tcPr>
          <w:p w14:paraId="1DCD8ADE" w14:textId="77777777" w:rsidR="00ED7375" w:rsidRDefault="00000000">
            <w:r>
              <w:t>4571</w:t>
            </w:r>
          </w:p>
        </w:tc>
        <w:tc>
          <w:tcPr>
            <w:tcW w:w="941" w:type="dxa"/>
          </w:tcPr>
          <w:p w14:paraId="7155353F" w14:textId="77777777" w:rsidR="00ED7375" w:rsidRDefault="00000000">
            <w:r>
              <w:t>@lucyobod8358</w:t>
            </w:r>
          </w:p>
        </w:tc>
        <w:tc>
          <w:tcPr>
            <w:tcW w:w="403" w:type="dxa"/>
          </w:tcPr>
          <w:p w14:paraId="6CE8A07A" w14:textId="77777777" w:rsidR="00ED7375" w:rsidRDefault="00000000">
            <w:r>
              <w:t>2020-11-17 05:19:53</w:t>
            </w:r>
          </w:p>
        </w:tc>
        <w:tc>
          <w:tcPr>
            <w:tcW w:w="316" w:type="dxa"/>
          </w:tcPr>
          <w:p w14:paraId="33616C6C" w14:textId="77777777" w:rsidR="00ED7375" w:rsidRDefault="00000000">
            <w:r>
              <w:t>0</w:t>
            </w:r>
          </w:p>
        </w:tc>
        <w:tc>
          <w:tcPr>
            <w:tcW w:w="354" w:type="dxa"/>
          </w:tcPr>
          <w:p w14:paraId="3B8927B4" w14:textId="77777777" w:rsidR="00ED7375" w:rsidRDefault="00ED7375"/>
        </w:tc>
        <w:tc>
          <w:tcPr>
            <w:tcW w:w="6528" w:type="dxa"/>
          </w:tcPr>
          <w:p w14:paraId="17C4EE46" w14:textId="77777777" w:rsidR="00ED7375" w:rsidRDefault="00000000">
            <w:r>
              <w:t>this is a platform bringing massive awareness to the issue putting it in the spotlight for change. They are limited in what they can do, but I garruntee they have done an awful lot more than you sitting in your armchair... 😒</w:t>
            </w:r>
          </w:p>
        </w:tc>
      </w:tr>
      <w:tr w:rsidR="00ED7375" w14:paraId="59A83C97" w14:textId="77777777" w:rsidTr="001E6984">
        <w:tc>
          <w:tcPr>
            <w:tcW w:w="1199" w:type="dxa"/>
          </w:tcPr>
          <w:p w14:paraId="03A09D7E" w14:textId="77777777" w:rsidR="00ED7375" w:rsidRDefault="00000000">
            <w:r>
              <w:t>4572</w:t>
            </w:r>
          </w:p>
        </w:tc>
        <w:tc>
          <w:tcPr>
            <w:tcW w:w="941" w:type="dxa"/>
          </w:tcPr>
          <w:p w14:paraId="43C68F90" w14:textId="77777777" w:rsidR="00ED7375" w:rsidRDefault="00000000">
            <w:r>
              <w:t>@GamerZz-yk3mf</w:t>
            </w:r>
          </w:p>
        </w:tc>
        <w:tc>
          <w:tcPr>
            <w:tcW w:w="403" w:type="dxa"/>
          </w:tcPr>
          <w:p w14:paraId="337E6845" w14:textId="77777777" w:rsidR="00ED7375" w:rsidRDefault="00000000">
            <w:r>
              <w:t>2020-11-17 06:08:24</w:t>
            </w:r>
          </w:p>
        </w:tc>
        <w:tc>
          <w:tcPr>
            <w:tcW w:w="316" w:type="dxa"/>
          </w:tcPr>
          <w:p w14:paraId="1372FA8F" w14:textId="77777777" w:rsidR="00ED7375" w:rsidRDefault="00000000">
            <w:r>
              <w:t>0</w:t>
            </w:r>
          </w:p>
        </w:tc>
        <w:tc>
          <w:tcPr>
            <w:tcW w:w="354" w:type="dxa"/>
          </w:tcPr>
          <w:p w14:paraId="3D02EB1C" w14:textId="77777777" w:rsidR="00ED7375" w:rsidRDefault="00ED7375"/>
        </w:tc>
        <w:tc>
          <w:tcPr>
            <w:tcW w:w="6528" w:type="dxa"/>
          </w:tcPr>
          <w:p w14:paraId="34025CA0" w14:textId="77777777" w:rsidR="00ED7375" w:rsidRDefault="00000000">
            <w:r>
              <w:t>BBC is a scum</w:t>
            </w:r>
          </w:p>
        </w:tc>
      </w:tr>
      <w:tr w:rsidR="00ED7375" w14:paraId="793C1FFF" w14:textId="77777777" w:rsidTr="001E6984">
        <w:tc>
          <w:tcPr>
            <w:tcW w:w="1199" w:type="dxa"/>
          </w:tcPr>
          <w:p w14:paraId="26295E39" w14:textId="77777777" w:rsidR="00ED7375" w:rsidRDefault="00000000">
            <w:r>
              <w:t>4573</w:t>
            </w:r>
          </w:p>
        </w:tc>
        <w:tc>
          <w:tcPr>
            <w:tcW w:w="941" w:type="dxa"/>
          </w:tcPr>
          <w:p w14:paraId="1C1083BB" w14:textId="77777777" w:rsidR="00ED7375" w:rsidRDefault="00000000">
            <w:r>
              <w:t>@michaelheery6303</w:t>
            </w:r>
          </w:p>
        </w:tc>
        <w:tc>
          <w:tcPr>
            <w:tcW w:w="403" w:type="dxa"/>
          </w:tcPr>
          <w:p w14:paraId="409A5A4D" w14:textId="77777777" w:rsidR="00ED7375" w:rsidRDefault="00000000">
            <w:r>
              <w:t>2020-11-19 01:45:27</w:t>
            </w:r>
          </w:p>
        </w:tc>
        <w:tc>
          <w:tcPr>
            <w:tcW w:w="316" w:type="dxa"/>
          </w:tcPr>
          <w:p w14:paraId="7C870CBE" w14:textId="77777777" w:rsidR="00ED7375" w:rsidRDefault="00000000">
            <w:r>
              <w:t>0</w:t>
            </w:r>
          </w:p>
        </w:tc>
        <w:tc>
          <w:tcPr>
            <w:tcW w:w="354" w:type="dxa"/>
          </w:tcPr>
          <w:p w14:paraId="6400CDE2" w14:textId="77777777" w:rsidR="00ED7375" w:rsidRDefault="00ED7375"/>
        </w:tc>
        <w:tc>
          <w:tcPr>
            <w:tcW w:w="6528" w:type="dxa"/>
          </w:tcPr>
          <w:p w14:paraId="0DE7307F" w14:textId="77777777" w:rsidR="00ED7375" w:rsidRDefault="00000000">
            <w:r>
              <w:t>@@GamerZz-yk3mf they  tell  home  truths  ABOUT   ICC....</w:t>
            </w:r>
          </w:p>
        </w:tc>
      </w:tr>
      <w:tr w:rsidR="00ED7375" w14:paraId="26BDC430" w14:textId="77777777" w:rsidTr="001E6984">
        <w:tc>
          <w:tcPr>
            <w:tcW w:w="1199" w:type="dxa"/>
          </w:tcPr>
          <w:p w14:paraId="12A46BC1" w14:textId="77777777" w:rsidR="00ED7375" w:rsidRDefault="00000000">
            <w:r>
              <w:t>4574</w:t>
            </w:r>
          </w:p>
        </w:tc>
        <w:tc>
          <w:tcPr>
            <w:tcW w:w="941" w:type="dxa"/>
          </w:tcPr>
          <w:p w14:paraId="48C6972A" w14:textId="77777777" w:rsidR="00ED7375" w:rsidRDefault="00000000">
            <w:r>
              <w:t>@ritaglover1734</w:t>
            </w:r>
          </w:p>
        </w:tc>
        <w:tc>
          <w:tcPr>
            <w:tcW w:w="403" w:type="dxa"/>
          </w:tcPr>
          <w:p w14:paraId="05A20E1D" w14:textId="77777777" w:rsidR="00ED7375" w:rsidRDefault="00000000">
            <w:r>
              <w:t>2020-11-16 23:15:57</w:t>
            </w:r>
          </w:p>
        </w:tc>
        <w:tc>
          <w:tcPr>
            <w:tcW w:w="316" w:type="dxa"/>
          </w:tcPr>
          <w:p w14:paraId="35041892" w14:textId="77777777" w:rsidR="00ED7375" w:rsidRDefault="00000000">
            <w:r>
              <w:t>0</w:t>
            </w:r>
          </w:p>
        </w:tc>
        <w:tc>
          <w:tcPr>
            <w:tcW w:w="354" w:type="dxa"/>
          </w:tcPr>
          <w:p w14:paraId="792F6F0E" w14:textId="77777777" w:rsidR="00ED7375" w:rsidRDefault="00000000">
            <w:r>
              <w:t>0</w:t>
            </w:r>
          </w:p>
        </w:tc>
        <w:tc>
          <w:tcPr>
            <w:tcW w:w="6528" w:type="dxa"/>
          </w:tcPr>
          <w:p w14:paraId="2BC45A02" w14:textId="77777777" w:rsidR="00ED7375" w:rsidRDefault="00000000">
            <w:r>
              <w:t>enough evidence to arrest Anita and Fred but they did not what is the point</w:t>
            </w:r>
          </w:p>
        </w:tc>
      </w:tr>
      <w:tr w:rsidR="00ED7375" w14:paraId="5E2FF537" w14:textId="77777777" w:rsidTr="001E6984">
        <w:tc>
          <w:tcPr>
            <w:tcW w:w="1199" w:type="dxa"/>
          </w:tcPr>
          <w:p w14:paraId="591C2786" w14:textId="77777777" w:rsidR="00ED7375" w:rsidRDefault="00000000">
            <w:r>
              <w:t>4575</w:t>
            </w:r>
          </w:p>
        </w:tc>
        <w:tc>
          <w:tcPr>
            <w:tcW w:w="941" w:type="dxa"/>
          </w:tcPr>
          <w:p w14:paraId="28252176" w14:textId="77777777" w:rsidR="00ED7375" w:rsidRDefault="00000000">
            <w:r>
              <w:t>@joseky254</w:t>
            </w:r>
          </w:p>
        </w:tc>
        <w:tc>
          <w:tcPr>
            <w:tcW w:w="403" w:type="dxa"/>
          </w:tcPr>
          <w:p w14:paraId="33818748" w14:textId="77777777" w:rsidR="00ED7375" w:rsidRDefault="00000000">
            <w:r>
              <w:t>2020-11-16 23:15:23</w:t>
            </w:r>
          </w:p>
        </w:tc>
        <w:tc>
          <w:tcPr>
            <w:tcW w:w="316" w:type="dxa"/>
          </w:tcPr>
          <w:p w14:paraId="0B2F9FB7" w14:textId="77777777" w:rsidR="00ED7375" w:rsidRDefault="00000000">
            <w:r>
              <w:t>253</w:t>
            </w:r>
          </w:p>
        </w:tc>
        <w:tc>
          <w:tcPr>
            <w:tcW w:w="354" w:type="dxa"/>
          </w:tcPr>
          <w:p w14:paraId="3D0ED8B1" w14:textId="77777777" w:rsidR="00ED7375" w:rsidRDefault="00000000">
            <w:r>
              <w:t>9</w:t>
            </w:r>
          </w:p>
        </w:tc>
        <w:tc>
          <w:tcPr>
            <w:tcW w:w="6528" w:type="dxa"/>
          </w:tcPr>
          <w:p w14:paraId="7D9BD464" w14:textId="77777777" w:rsidR="00ED7375" w:rsidRDefault="00000000">
            <w:r>
              <w:t>Some people are ruthless, someone is saying he want a clean deal while doing dirty deal. They should rot in jail!!</w:t>
            </w:r>
          </w:p>
        </w:tc>
      </w:tr>
      <w:tr w:rsidR="00ED7375" w14:paraId="370CF6EA" w14:textId="77777777" w:rsidTr="001E6984">
        <w:tc>
          <w:tcPr>
            <w:tcW w:w="1199" w:type="dxa"/>
          </w:tcPr>
          <w:p w14:paraId="70DF269B" w14:textId="77777777" w:rsidR="00ED7375" w:rsidRDefault="00000000">
            <w:r>
              <w:t>4576</w:t>
            </w:r>
          </w:p>
        </w:tc>
        <w:tc>
          <w:tcPr>
            <w:tcW w:w="941" w:type="dxa"/>
          </w:tcPr>
          <w:p w14:paraId="3BD8EA2A" w14:textId="77777777" w:rsidR="00ED7375" w:rsidRDefault="00000000">
            <w:r>
              <w:t>@Gurlchild-tayl</w:t>
            </w:r>
          </w:p>
        </w:tc>
        <w:tc>
          <w:tcPr>
            <w:tcW w:w="403" w:type="dxa"/>
          </w:tcPr>
          <w:p w14:paraId="0B9C2FCB" w14:textId="77777777" w:rsidR="00ED7375" w:rsidRDefault="00000000">
            <w:r>
              <w:t>2020-11-17 17:52:59</w:t>
            </w:r>
          </w:p>
        </w:tc>
        <w:tc>
          <w:tcPr>
            <w:tcW w:w="316" w:type="dxa"/>
          </w:tcPr>
          <w:p w14:paraId="01E22CC2" w14:textId="77777777" w:rsidR="00ED7375" w:rsidRDefault="00000000">
            <w:r>
              <w:t>4</w:t>
            </w:r>
          </w:p>
        </w:tc>
        <w:tc>
          <w:tcPr>
            <w:tcW w:w="354" w:type="dxa"/>
          </w:tcPr>
          <w:p w14:paraId="5CDBAFD1" w14:textId="77777777" w:rsidR="00ED7375" w:rsidRDefault="00ED7375"/>
        </w:tc>
        <w:tc>
          <w:tcPr>
            <w:tcW w:w="6528" w:type="dxa"/>
          </w:tcPr>
          <w:p w14:paraId="72F4DE9C" w14:textId="77777777" w:rsidR="00ED7375" w:rsidRDefault="00000000">
            <w:r>
              <w:t>Why is it that some of the worse   abuse and crime against human happen in Africa?</w:t>
            </w:r>
          </w:p>
        </w:tc>
      </w:tr>
      <w:tr w:rsidR="00ED7375" w14:paraId="388BCDAC" w14:textId="77777777" w:rsidTr="001E6984">
        <w:tc>
          <w:tcPr>
            <w:tcW w:w="1199" w:type="dxa"/>
          </w:tcPr>
          <w:p w14:paraId="07694CBF" w14:textId="77777777" w:rsidR="00ED7375" w:rsidRDefault="00000000">
            <w:r>
              <w:t>4577</w:t>
            </w:r>
          </w:p>
        </w:tc>
        <w:tc>
          <w:tcPr>
            <w:tcW w:w="941" w:type="dxa"/>
          </w:tcPr>
          <w:p w14:paraId="6DB1F7C7" w14:textId="77777777" w:rsidR="00ED7375" w:rsidRDefault="00000000">
            <w:r>
              <w:t>@joseky254</w:t>
            </w:r>
          </w:p>
        </w:tc>
        <w:tc>
          <w:tcPr>
            <w:tcW w:w="403" w:type="dxa"/>
          </w:tcPr>
          <w:p w14:paraId="5F7B7691" w14:textId="77777777" w:rsidR="00ED7375" w:rsidRDefault="00000000">
            <w:r>
              <w:t>2020-11-17 20:06:52</w:t>
            </w:r>
          </w:p>
        </w:tc>
        <w:tc>
          <w:tcPr>
            <w:tcW w:w="316" w:type="dxa"/>
          </w:tcPr>
          <w:p w14:paraId="1E807A76" w14:textId="77777777" w:rsidR="00ED7375" w:rsidRDefault="00000000">
            <w:r>
              <w:t>7</w:t>
            </w:r>
          </w:p>
        </w:tc>
        <w:tc>
          <w:tcPr>
            <w:tcW w:w="354" w:type="dxa"/>
          </w:tcPr>
          <w:p w14:paraId="41E6B5EB" w14:textId="77777777" w:rsidR="00ED7375" w:rsidRDefault="00ED7375"/>
        </w:tc>
        <w:tc>
          <w:tcPr>
            <w:tcW w:w="6528" w:type="dxa"/>
          </w:tcPr>
          <w:p w14:paraId="4ADDC2ED" w14:textId="77777777" w:rsidR="00ED7375" w:rsidRDefault="00000000">
            <w:r>
              <w:t>@@Gurlchild-tayl main cause is greed and corruption</w:t>
            </w:r>
          </w:p>
        </w:tc>
      </w:tr>
      <w:tr w:rsidR="00ED7375" w14:paraId="61AB497F" w14:textId="77777777" w:rsidTr="001E6984">
        <w:tc>
          <w:tcPr>
            <w:tcW w:w="1199" w:type="dxa"/>
          </w:tcPr>
          <w:p w14:paraId="665E1593" w14:textId="77777777" w:rsidR="00ED7375" w:rsidRDefault="00000000">
            <w:r>
              <w:t>4578</w:t>
            </w:r>
          </w:p>
        </w:tc>
        <w:tc>
          <w:tcPr>
            <w:tcW w:w="941" w:type="dxa"/>
          </w:tcPr>
          <w:p w14:paraId="426E9D4A" w14:textId="77777777" w:rsidR="00ED7375" w:rsidRDefault="00000000">
            <w:r>
              <w:t>@eunicewairimu5015</w:t>
            </w:r>
          </w:p>
        </w:tc>
        <w:tc>
          <w:tcPr>
            <w:tcW w:w="403" w:type="dxa"/>
          </w:tcPr>
          <w:p w14:paraId="28950783" w14:textId="77777777" w:rsidR="00ED7375" w:rsidRDefault="00000000">
            <w:r>
              <w:t>2020-11-19 09:53:08</w:t>
            </w:r>
          </w:p>
        </w:tc>
        <w:tc>
          <w:tcPr>
            <w:tcW w:w="316" w:type="dxa"/>
          </w:tcPr>
          <w:p w14:paraId="784DE814" w14:textId="77777777" w:rsidR="00ED7375" w:rsidRDefault="00000000">
            <w:r>
              <w:t>1</w:t>
            </w:r>
          </w:p>
        </w:tc>
        <w:tc>
          <w:tcPr>
            <w:tcW w:w="354" w:type="dxa"/>
          </w:tcPr>
          <w:p w14:paraId="5FCD5002" w14:textId="77777777" w:rsidR="00ED7375" w:rsidRDefault="00ED7375"/>
        </w:tc>
        <w:tc>
          <w:tcPr>
            <w:tcW w:w="6528" w:type="dxa"/>
          </w:tcPr>
          <w:p w14:paraId="62834998" w14:textId="77777777" w:rsidR="00ED7375" w:rsidRDefault="00000000">
            <w:r>
              <w:t>Exactly mashetani</w:t>
            </w:r>
          </w:p>
        </w:tc>
      </w:tr>
      <w:tr w:rsidR="00ED7375" w14:paraId="40B39C97" w14:textId="77777777" w:rsidTr="001E6984">
        <w:tc>
          <w:tcPr>
            <w:tcW w:w="1199" w:type="dxa"/>
          </w:tcPr>
          <w:p w14:paraId="032F81F4" w14:textId="77777777" w:rsidR="00ED7375" w:rsidRDefault="00000000">
            <w:r>
              <w:t>4579</w:t>
            </w:r>
          </w:p>
        </w:tc>
        <w:tc>
          <w:tcPr>
            <w:tcW w:w="941" w:type="dxa"/>
          </w:tcPr>
          <w:p w14:paraId="509927EF" w14:textId="77777777" w:rsidR="00ED7375" w:rsidRDefault="00000000">
            <w:r>
              <w:t>@SmileG333</w:t>
            </w:r>
          </w:p>
        </w:tc>
        <w:tc>
          <w:tcPr>
            <w:tcW w:w="403" w:type="dxa"/>
          </w:tcPr>
          <w:p w14:paraId="1E9DE1CE" w14:textId="77777777" w:rsidR="00ED7375" w:rsidRDefault="00000000">
            <w:r>
              <w:t>2020-11-19 10:50:03</w:t>
            </w:r>
          </w:p>
        </w:tc>
        <w:tc>
          <w:tcPr>
            <w:tcW w:w="316" w:type="dxa"/>
          </w:tcPr>
          <w:p w14:paraId="29EC6E7C" w14:textId="77777777" w:rsidR="00ED7375" w:rsidRDefault="00000000">
            <w:r>
              <w:t>4</w:t>
            </w:r>
          </w:p>
        </w:tc>
        <w:tc>
          <w:tcPr>
            <w:tcW w:w="354" w:type="dxa"/>
          </w:tcPr>
          <w:p w14:paraId="6E574BEF" w14:textId="77777777" w:rsidR="00ED7375" w:rsidRDefault="00ED7375"/>
        </w:tc>
        <w:tc>
          <w:tcPr>
            <w:tcW w:w="6528" w:type="dxa"/>
          </w:tcPr>
          <w:p w14:paraId="2608F534" w14:textId="77777777" w:rsidR="00ED7375" w:rsidRDefault="00000000">
            <w:r>
              <w:t>@@Gurlchild-tayl Wouldn't say it's predominantly happens in Africa,human trafficking is world wide just more under the radar in some countries.We're pretty messed up as a human race overall.</w:t>
            </w:r>
          </w:p>
        </w:tc>
      </w:tr>
      <w:tr w:rsidR="00ED7375" w14:paraId="23D91221" w14:textId="77777777" w:rsidTr="001E6984">
        <w:tc>
          <w:tcPr>
            <w:tcW w:w="1199" w:type="dxa"/>
          </w:tcPr>
          <w:p w14:paraId="458B1862" w14:textId="77777777" w:rsidR="00ED7375" w:rsidRDefault="00000000">
            <w:r>
              <w:t>4580</w:t>
            </w:r>
          </w:p>
        </w:tc>
        <w:tc>
          <w:tcPr>
            <w:tcW w:w="941" w:type="dxa"/>
          </w:tcPr>
          <w:p w14:paraId="0433450B" w14:textId="77777777" w:rsidR="00ED7375" w:rsidRDefault="00000000">
            <w:r>
              <w:t>@rizaanjappie</w:t>
            </w:r>
          </w:p>
        </w:tc>
        <w:tc>
          <w:tcPr>
            <w:tcW w:w="403" w:type="dxa"/>
          </w:tcPr>
          <w:p w14:paraId="3DEC5784" w14:textId="77777777" w:rsidR="00ED7375" w:rsidRDefault="00000000">
            <w:r>
              <w:t>2020-11-19 15:09:34</w:t>
            </w:r>
          </w:p>
        </w:tc>
        <w:tc>
          <w:tcPr>
            <w:tcW w:w="316" w:type="dxa"/>
          </w:tcPr>
          <w:p w14:paraId="2EE6365A" w14:textId="77777777" w:rsidR="00ED7375" w:rsidRDefault="00000000">
            <w:r>
              <w:t>2</w:t>
            </w:r>
          </w:p>
        </w:tc>
        <w:tc>
          <w:tcPr>
            <w:tcW w:w="354" w:type="dxa"/>
          </w:tcPr>
          <w:p w14:paraId="50BFD48A" w14:textId="77777777" w:rsidR="00ED7375" w:rsidRDefault="00ED7375"/>
        </w:tc>
        <w:tc>
          <w:tcPr>
            <w:tcW w:w="6528" w:type="dxa"/>
          </w:tcPr>
          <w:p w14:paraId="6A4994A9" w14:textId="77777777" w:rsidR="00ED7375" w:rsidRDefault="00000000">
            <w:r>
              <w:t>Totally agree, public execution</w:t>
            </w:r>
          </w:p>
        </w:tc>
      </w:tr>
      <w:tr w:rsidR="00ED7375" w14:paraId="2F11E471" w14:textId="77777777" w:rsidTr="001E6984">
        <w:tc>
          <w:tcPr>
            <w:tcW w:w="1199" w:type="dxa"/>
          </w:tcPr>
          <w:p w14:paraId="599943B2" w14:textId="77777777" w:rsidR="00ED7375" w:rsidRDefault="00000000">
            <w:r>
              <w:t>4581</w:t>
            </w:r>
          </w:p>
        </w:tc>
        <w:tc>
          <w:tcPr>
            <w:tcW w:w="941" w:type="dxa"/>
          </w:tcPr>
          <w:p w14:paraId="67C6D6FB" w14:textId="77777777" w:rsidR="00ED7375" w:rsidRDefault="00000000">
            <w:r>
              <w:t>@g.k.6807</w:t>
            </w:r>
          </w:p>
        </w:tc>
        <w:tc>
          <w:tcPr>
            <w:tcW w:w="403" w:type="dxa"/>
          </w:tcPr>
          <w:p w14:paraId="52325AC9" w14:textId="77777777" w:rsidR="00ED7375" w:rsidRDefault="00000000">
            <w:r>
              <w:t>2020-11-16 23:14:55</w:t>
            </w:r>
          </w:p>
        </w:tc>
        <w:tc>
          <w:tcPr>
            <w:tcW w:w="316" w:type="dxa"/>
          </w:tcPr>
          <w:p w14:paraId="70D1B7AB" w14:textId="77777777" w:rsidR="00ED7375" w:rsidRDefault="00000000">
            <w:r>
              <w:t>33</w:t>
            </w:r>
          </w:p>
        </w:tc>
        <w:tc>
          <w:tcPr>
            <w:tcW w:w="354" w:type="dxa"/>
          </w:tcPr>
          <w:p w14:paraId="3880157B" w14:textId="77777777" w:rsidR="00ED7375" w:rsidRDefault="00000000">
            <w:r>
              <w:t>7</w:t>
            </w:r>
          </w:p>
        </w:tc>
        <w:tc>
          <w:tcPr>
            <w:tcW w:w="6528" w:type="dxa"/>
          </w:tcPr>
          <w:p w14:paraId="24C4DAFD" w14:textId="77777777" w:rsidR="00ED7375" w:rsidRDefault="00000000">
            <w:r>
              <w:t>This is not the only messed up situation that happens in Kenya. This documentary barely scratches the surface. :-)</w:t>
            </w:r>
          </w:p>
        </w:tc>
      </w:tr>
      <w:tr w:rsidR="00ED7375" w14:paraId="261A8CEC" w14:textId="77777777" w:rsidTr="001E6984">
        <w:tc>
          <w:tcPr>
            <w:tcW w:w="1199" w:type="dxa"/>
          </w:tcPr>
          <w:p w14:paraId="5C75964B" w14:textId="77777777" w:rsidR="00ED7375" w:rsidRDefault="00000000">
            <w:r>
              <w:t>4582</w:t>
            </w:r>
          </w:p>
        </w:tc>
        <w:tc>
          <w:tcPr>
            <w:tcW w:w="941" w:type="dxa"/>
          </w:tcPr>
          <w:p w14:paraId="2613B3E2" w14:textId="77777777" w:rsidR="00ED7375" w:rsidRDefault="00000000">
            <w:r>
              <w:t>@lovelly221</w:t>
            </w:r>
          </w:p>
        </w:tc>
        <w:tc>
          <w:tcPr>
            <w:tcW w:w="403" w:type="dxa"/>
          </w:tcPr>
          <w:p w14:paraId="5CE8A982" w14:textId="77777777" w:rsidR="00ED7375" w:rsidRDefault="00000000">
            <w:r>
              <w:t>2020-11-17 11:33:04</w:t>
            </w:r>
          </w:p>
        </w:tc>
        <w:tc>
          <w:tcPr>
            <w:tcW w:w="316" w:type="dxa"/>
          </w:tcPr>
          <w:p w14:paraId="64BBDA35" w14:textId="77777777" w:rsidR="00ED7375" w:rsidRDefault="00000000">
            <w:r>
              <w:t>1</w:t>
            </w:r>
          </w:p>
        </w:tc>
        <w:tc>
          <w:tcPr>
            <w:tcW w:w="354" w:type="dxa"/>
          </w:tcPr>
          <w:p w14:paraId="15AF185F" w14:textId="77777777" w:rsidR="00ED7375" w:rsidRDefault="00ED7375"/>
        </w:tc>
        <w:tc>
          <w:tcPr>
            <w:tcW w:w="6528" w:type="dxa"/>
          </w:tcPr>
          <w:p w14:paraId="7946A450" w14:textId="77777777" w:rsidR="00ED7375" w:rsidRDefault="00000000">
            <w:r>
              <w:t>Really?</w:t>
            </w:r>
          </w:p>
        </w:tc>
      </w:tr>
      <w:tr w:rsidR="00ED7375" w14:paraId="09067A62" w14:textId="77777777" w:rsidTr="001E6984">
        <w:tc>
          <w:tcPr>
            <w:tcW w:w="1199" w:type="dxa"/>
          </w:tcPr>
          <w:p w14:paraId="639CF6F3" w14:textId="77777777" w:rsidR="00ED7375" w:rsidRDefault="00000000">
            <w:r>
              <w:t>4583</w:t>
            </w:r>
          </w:p>
        </w:tc>
        <w:tc>
          <w:tcPr>
            <w:tcW w:w="941" w:type="dxa"/>
          </w:tcPr>
          <w:p w14:paraId="17BAB17B" w14:textId="77777777" w:rsidR="00ED7375" w:rsidRDefault="00000000">
            <w:r>
              <w:t>@liznjeri8804</w:t>
            </w:r>
          </w:p>
        </w:tc>
        <w:tc>
          <w:tcPr>
            <w:tcW w:w="403" w:type="dxa"/>
          </w:tcPr>
          <w:p w14:paraId="7037700E" w14:textId="77777777" w:rsidR="00ED7375" w:rsidRDefault="00000000">
            <w:r>
              <w:t>2020-11-17 11:47:26</w:t>
            </w:r>
          </w:p>
        </w:tc>
        <w:tc>
          <w:tcPr>
            <w:tcW w:w="316" w:type="dxa"/>
          </w:tcPr>
          <w:p w14:paraId="19D2C804" w14:textId="77777777" w:rsidR="00ED7375" w:rsidRDefault="00000000">
            <w:r>
              <w:t>1</w:t>
            </w:r>
          </w:p>
        </w:tc>
        <w:tc>
          <w:tcPr>
            <w:tcW w:w="354" w:type="dxa"/>
          </w:tcPr>
          <w:p w14:paraId="46500FE7" w14:textId="77777777" w:rsidR="00ED7375" w:rsidRDefault="00ED7375"/>
        </w:tc>
        <w:tc>
          <w:tcPr>
            <w:tcW w:w="6528" w:type="dxa"/>
          </w:tcPr>
          <w:p w14:paraId="087EF194" w14:textId="77777777" w:rsidR="00ED7375" w:rsidRDefault="00000000">
            <w:r>
              <w:t>????</w:t>
            </w:r>
          </w:p>
        </w:tc>
      </w:tr>
      <w:tr w:rsidR="00ED7375" w14:paraId="2067C81D" w14:textId="77777777" w:rsidTr="001E6984">
        <w:tc>
          <w:tcPr>
            <w:tcW w:w="1199" w:type="dxa"/>
          </w:tcPr>
          <w:p w14:paraId="5891BD3E" w14:textId="77777777" w:rsidR="00ED7375" w:rsidRDefault="00000000">
            <w:r>
              <w:t>4584</w:t>
            </w:r>
          </w:p>
        </w:tc>
        <w:tc>
          <w:tcPr>
            <w:tcW w:w="941" w:type="dxa"/>
          </w:tcPr>
          <w:p w14:paraId="6A15E3D7" w14:textId="77777777" w:rsidR="00ED7375" w:rsidRDefault="00000000">
            <w:r>
              <w:t>@ladymacbeth1st461</w:t>
            </w:r>
          </w:p>
        </w:tc>
        <w:tc>
          <w:tcPr>
            <w:tcW w:w="403" w:type="dxa"/>
          </w:tcPr>
          <w:p w14:paraId="64D293A8" w14:textId="77777777" w:rsidR="00ED7375" w:rsidRDefault="00000000">
            <w:r>
              <w:t>2020-11-17 13:05:22</w:t>
            </w:r>
          </w:p>
        </w:tc>
        <w:tc>
          <w:tcPr>
            <w:tcW w:w="316" w:type="dxa"/>
          </w:tcPr>
          <w:p w14:paraId="7D778B17" w14:textId="77777777" w:rsidR="00ED7375" w:rsidRDefault="00000000">
            <w:r>
              <w:t>1</w:t>
            </w:r>
          </w:p>
        </w:tc>
        <w:tc>
          <w:tcPr>
            <w:tcW w:w="354" w:type="dxa"/>
          </w:tcPr>
          <w:p w14:paraId="6E1FE33E" w14:textId="77777777" w:rsidR="00ED7375" w:rsidRDefault="00ED7375"/>
        </w:tc>
        <w:tc>
          <w:tcPr>
            <w:tcW w:w="6528" w:type="dxa"/>
          </w:tcPr>
          <w:p w14:paraId="585DC552" w14:textId="77777777" w:rsidR="00ED7375" w:rsidRDefault="00000000">
            <w:r>
              <w:t>What else happens in Kenya?</w:t>
            </w:r>
          </w:p>
        </w:tc>
      </w:tr>
      <w:tr w:rsidR="00ED7375" w14:paraId="589B4D9E" w14:textId="77777777" w:rsidTr="001E6984">
        <w:tc>
          <w:tcPr>
            <w:tcW w:w="1199" w:type="dxa"/>
          </w:tcPr>
          <w:p w14:paraId="4874B489" w14:textId="77777777" w:rsidR="00ED7375" w:rsidRDefault="00000000">
            <w:r>
              <w:t>4585</w:t>
            </w:r>
          </w:p>
        </w:tc>
        <w:tc>
          <w:tcPr>
            <w:tcW w:w="941" w:type="dxa"/>
          </w:tcPr>
          <w:p w14:paraId="403EC7DB" w14:textId="77777777" w:rsidR="00ED7375" w:rsidRDefault="00000000">
            <w:r>
              <w:t>@mamaake4650</w:t>
            </w:r>
          </w:p>
        </w:tc>
        <w:tc>
          <w:tcPr>
            <w:tcW w:w="403" w:type="dxa"/>
          </w:tcPr>
          <w:p w14:paraId="4385FF77" w14:textId="77777777" w:rsidR="00ED7375" w:rsidRDefault="00000000">
            <w:r>
              <w:t>2020-11-17 13:34:44</w:t>
            </w:r>
          </w:p>
        </w:tc>
        <w:tc>
          <w:tcPr>
            <w:tcW w:w="316" w:type="dxa"/>
          </w:tcPr>
          <w:p w14:paraId="06A64915" w14:textId="77777777" w:rsidR="00ED7375" w:rsidRDefault="00000000">
            <w:r>
              <w:t>2</w:t>
            </w:r>
          </w:p>
        </w:tc>
        <w:tc>
          <w:tcPr>
            <w:tcW w:w="354" w:type="dxa"/>
          </w:tcPr>
          <w:p w14:paraId="344E5DBB" w14:textId="77777777" w:rsidR="00ED7375" w:rsidRDefault="00ED7375"/>
        </w:tc>
        <w:tc>
          <w:tcPr>
            <w:tcW w:w="6528" w:type="dxa"/>
          </w:tcPr>
          <w:p w14:paraId="3D6EA421" w14:textId="77777777" w:rsidR="00ED7375" w:rsidRDefault="00000000">
            <w:r>
              <w:t>Kenya is more fucked up country than any other African country in terms of corruption and all that</w:t>
            </w:r>
          </w:p>
        </w:tc>
      </w:tr>
      <w:tr w:rsidR="00ED7375" w14:paraId="2F63315B" w14:textId="77777777" w:rsidTr="001E6984">
        <w:tc>
          <w:tcPr>
            <w:tcW w:w="1199" w:type="dxa"/>
          </w:tcPr>
          <w:p w14:paraId="58FD991D" w14:textId="77777777" w:rsidR="00ED7375" w:rsidRDefault="00000000">
            <w:r>
              <w:t>4586</w:t>
            </w:r>
          </w:p>
        </w:tc>
        <w:tc>
          <w:tcPr>
            <w:tcW w:w="941" w:type="dxa"/>
          </w:tcPr>
          <w:p w14:paraId="13E7CAE6" w14:textId="77777777" w:rsidR="00ED7375" w:rsidRDefault="00000000">
            <w:r>
              <w:t>@michaelheery6303</w:t>
            </w:r>
          </w:p>
        </w:tc>
        <w:tc>
          <w:tcPr>
            <w:tcW w:w="403" w:type="dxa"/>
          </w:tcPr>
          <w:p w14:paraId="3E5F9978" w14:textId="77777777" w:rsidR="00ED7375" w:rsidRDefault="00000000">
            <w:r>
              <w:t>2020-11-19 01:43:20</w:t>
            </w:r>
          </w:p>
        </w:tc>
        <w:tc>
          <w:tcPr>
            <w:tcW w:w="316" w:type="dxa"/>
          </w:tcPr>
          <w:p w14:paraId="748F681B" w14:textId="77777777" w:rsidR="00ED7375" w:rsidRDefault="00000000">
            <w:r>
              <w:t>1</w:t>
            </w:r>
          </w:p>
        </w:tc>
        <w:tc>
          <w:tcPr>
            <w:tcW w:w="354" w:type="dxa"/>
          </w:tcPr>
          <w:p w14:paraId="3C99DA01" w14:textId="77777777" w:rsidR="00ED7375" w:rsidRDefault="00ED7375"/>
        </w:tc>
        <w:tc>
          <w:tcPr>
            <w:tcW w:w="6528" w:type="dxa"/>
          </w:tcPr>
          <w:p w14:paraId="754D3E7D" w14:textId="77777777" w:rsidR="00ED7375" w:rsidRDefault="00000000">
            <w:r>
              <w:t>Tell us.</w:t>
            </w:r>
          </w:p>
        </w:tc>
      </w:tr>
      <w:tr w:rsidR="00ED7375" w14:paraId="27B3EE48" w14:textId="77777777" w:rsidTr="001E6984">
        <w:tc>
          <w:tcPr>
            <w:tcW w:w="1199" w:type="dxa"/>
          </w:tcPr>
          <w:p w14:paraId="0B6931ED" w14:textId="77777777" w:rsidR="00ED7375" w:rsidRDefault="00000000">
            <w:r>
              <w:t>4587</w:t>
            </w:r>
          </w:p>
        </w:tc>
        <w:tc>
          <w:tcPr>
            <w:tcW w:w="941" w:type="dxa"/>
          </w:tcPr>
          <w:p w14:paraId="5DACF79C" w14:textId="77777777" w:rsidR="00ED7375" w:rsidRDefault="00000000">
            <w:r>
              <w:t>@carscarscars587</w:t>
            </w:r>
          </w:p>
        </w:tc>
        <w:tc>
          <w:tcPr>
            <w:tcW w:w="403" w:type="dxa"/>
          </w:tcPr>
          <w:p w14:paraId="4FA40372" w14:textId="77777777" w:rsidR="00ED7375" w:rsidRDefault="00000000">
            <w:r>
              <w:t>2020-11-16 23:14:01</w:t>
            </w:r>
          </w:p>
        </w:tc>
        <w:tc>
          <w:tcPr>
            <w:tcW w:w="316" w:type="dxa"/>
          </w:tcPr>
          <w:p w14:paraId="62251C35" w14:textId="77777777" w:rsidR="00ED7375" w:rsidRDefault="00000000">
            <w:r>
              <w:t>1</w:t>
            </w:r>
          </w:p>
        </w:tc>
        <w:tc>
          <w:tcPr>
            <w:tcW w:w="354" w:type="dxa"/>
          </w:tcPr>
          <w:p w14:paraId="44B7F765" w14:textId="77777777" w:rsidR="00ED7375" w:rsidRDefault="00000000">
            <w:r>
              <w:t>1</w:t>
            </w:r>
          </w:p>
        </w:tc>
        <w:tc>
          <w:tcPr>
            <w:tcW w:w="6528" w:type="dxa"/>
          </w:tcPr>
          <w:p w14:paraId="609AA4DF" w14:textId="77777777" w:rsidR="00ED7375" w:rsidRDefault="00000000">
            <w:r>
              <w:t>the kind of journalism we want</w:t>
            </w:r>
          </w:p>
        </w:tc>
      </w:tr>
      <w:tr w:rsidR="00ED7375" w14:paraId="4E1F6D4C" w14:textId="77777777" w:rsidTr="001E6984">
        <w:tc>
          <w:tcPr>
            <w:tcW w:w="1199" w:type="dxa"/>
          </w:tcPr>
          <w:p w14:paraId="3CC90FE1" w14:textId="77777777" w:rsidR="00ED7375" w:rsidRDefault="00000000">
            <w:r>
              <w:t>4588</w:t>
            </w:r>
          </w:p>
        </w:tc>
        <w:tc>
          <w:tcPr>
            <w:tcW w:w="941" w:type="dxa"/>
          </w:tcPr>
          <w:p w14:paraId="08730EC5" w14:textId="77777777" w:rsidR="00ED7375" w:rsidRDefault="00000000">
            <w:r>
              <w:t>@GamerZz-yk3mf</w:t>
            </w:r>
          </w:p>
        </w:tc>
        <w:tc>
          <w:tcPr>
            <w:tcW w:w="403" w:type="dxa"/>
          </w:tcPr>
          <w:p w14:paraId="410A61D9" w14:textId="77777777" w:rsidR="00ED7375" w:rsidRDefault="00000000">
            <w:r>
              <w:t>2020-11-17 06:08:45</w:t>
            </w:r>
          </w:p>
        </w:tc>
        <w:tc>
          <w:tcPr>
            <w:tcW w:w="316" w:type="dxa"/>
          </w:tcPr>
          <w:p w14:paraId="4658AA35" w14:textId="77777777" w:rsidR="00ED7375" w:rsidRDefault="00000000">
            <w:r>
              <w:t>0</w:t>
            </w:r>
          </w:p>
        </w:tc>
        <w:tc>
          <w:tcPr>
            <w:tcW w:w="354" w:type="dxa"/>
          </w:tcPr>
          <w:p w14:paraId="52868E11" w14:textId="77777777" w:rsidR="00ED7375" w:rsidRDefault="00ED7375"/>
        </w:tc>
        <w:tc>
          <w:tcPr>
            <w:tcW w:w="6528" w:type="dxa"/>
          </w:tcPr>
          <w:p w14:paraId="0F0501B6" w14:textId="77777777" w:rsidR="00ED7375" w:rsidRDefault="00000000">
            <w:r>
              <w:t>Scummers</w:t>
            </w:r>
          </w:p>
        </w:tc>
      </w:tr>
      <w:tr w:rsidR="00ED7375" w14:paraId="69C8DB93" w14:textId="77777777" w:rsidTr="001E6984">
        <w:tc>
          <w:tcPr>
            <w:tcW w:w="1199" w:type="dxa"/>
          </w:tcPr>
          <w:p w14:paraId="26B0CFB5" w14:textId="77777777" w:rsidR="00ED7375" w:rsidRDefault="00000000">
            <w:r>
              <w:t>4589</w:t>
            </w:r>
          </w:p>
        </w:tc>
        <w:tc>
          <w:tcPr>
            <w:tcW w:w="941" w:type="dxa"/>
          </w:tcPr>
          <w:p w14:paraId="681D1716" w14:textId="77777777" w:rsidR="00ED7375" w:rsidRDefault="00000000">
            <w:r>
              <w:t>@lebogangbossjesusmatabolog4332</w:t>
            </w:r>
          </w:p>
        </w:tc>
        <w:tc>
          <w:tcPr>
            <w:tcW w:w="403" w:type="dxa"/>
          </w:tcPr>
          <w:p w14:paraId="3F0B9A02" w14:textId="77777777" w:rsidR="00ED7375" w:rsidRDefault="00000000">
            <w:r>
              <w:t>2020-11-16 23:13:52</w:t>
            </w:r>
          </w:p>
        </w:tc>
        <w:tc>
          <w:tcPr>
            <w:tcW w:w="316" w:type="dxa"/>
          </w:tcPr>
          <w:p w14:paraId="3B201199" w14:textId="77777777" w:rsidR="00ED7375" w:rsidRDefault="00000000">
            <w:r>
              <w:t>0</w:t>
            </w:r>
          </w:p>
        </w:tc>
        <w:tc>
          <w:tcPr>
            <w:tcW w:w="354" w:type="dxa"/>
          </w:tcPr>
          <w:p w14:paraId="584FF060" w14:textId="77777777" w:rsidR="00ED7375" w:rsidRDefault="00000000">
            <w:r>
              <w:t>0</w:t>
            </w:r>
          </w:p>
        </w:tc>
        <w:tc>
          <w:tcPr>
            <w:tcW w:w="6528" w:type="dxa"/>
          </w:tcPr>
          <w:p w14:paraId="0DC56BE5" w14:textId="77777777" w:rsidR="00ED7375" w:rsidRDefault="00000000">
            <w:r>
              <w:t>How and why did u let that Anita thing leave with the baby with out at least having someone track her. I stopped watching after Anita disappeared and got a higher bid for the child. We really really live in a sick world. People like this deserve the death penalty we can not live with such people around us</w:t>
            </w:r>
          </w:p>
        </w:tc>
      </w:tr>
      <w:tr w:rsidR="00ED7375" w14:paraId="138FABD1" w14:textId="77777777" w:rsidTr="001E6984">
        <w:tc>
          <w:tcPr>
            <w:tcW w:w="1199" w:type="dxa"/>
          </w:tcPr>
          <w:p w14:paraId="599C76C2" w14:textId="77777777" w:rsidR="00ED7375" w:rsidRDefault="00000000">
            <w:r>
              <w:t>4590</w:t>
            </w:r>
          </w:p>
        </w:tc>
        <w:tc>
          <w:tcPr>
            <w:tcW w:w="941" w:type="dxa"/>
          </w:tcPr>
          <w:p w14:paraId="6284E0F1" w14:textId="77777777" w:rsidR="00ED7375" w:rsidRDefault="00000000">
            <w:r>
              <w:t>@sithgasa2063</w:t>
            </w:r>
          </w:p>
        </w:tc>
        <w:tc>
          <w:tcPr>
            <w:tcW w:w="403" w:type="dxa"/>
          </w:tcPr>
          <w:p w14:paraId="1EB6700B" w14:textId="77777777" w:rsidR="00ED7375" w:rsidRDefault="00000000">
            <w:r>
              <w:t>2020-11-16 23:07:15</w:t>
            </w:r>
          </w:p>
        </w:tc>
        <w:tc>
          <w:tcPr>
            <w:tcW w:w="316" w:type="dxa"/>
          </w:tcPr>
          <w:p w14:paraId="57F51E73" w14:textId="77777777" w:rsidR="00ED7375" w:rsidRDefault="00000000">
            <w:r>
              <w:t>40</w:t>
            </w:r>
          </w:p>
        </w:tc>
        <w:tc>
          <w:tcPr>
            <w:tcW w:w="354" w:type="dxa"/>
          </w:tcPr>
          <w:p w14:paraId="719E146A" w14:textId="77777777" w:rsidR="00ED7375" w:rsidRDefault="00000000">
            <w:r>
              <w:t>8</w:t>
            </w:r>
          </w:p>
        </w:tc>
        <w:tc>
          <w:tcPr>
            <w:tcW w:w="6528" w:type="dxa"/>
          </w:tcPr>
          <w:p w14:paraId="58822343" w14:textId="77777777" w:rsidR="00ED7375" w:rsidRDefault="00000000">
            <w:r>
              <w:t>My question is this Anita woman does not even seem to be living well what does she use the money for  because she looks  unkept herself</w:t>
            </w:r>
          </w:p>
        </w:tc>
      </w:tr>
      <w:tr w:rsidR="00ED7375" w14:paraId="52330F1C" w14:textId="77777777" w:rsidTr="001E6984">
        <w:tc>
          <w:tcPr>
            <w:tcW w:w="1199" w:type="dxa"/>
          </w:tcPr>
          <w:p w14:paraId="09BF28AD" w14:textId="77777777" w:rsidR="00ED7375" w:rsidRDefault="00000000">
            <w:r>
              <w:t>4591</w:t>
            </w:r>
          </w:p>
        </w:tc>
        <w:tc>
          <w:tcPr>
            <w:tcW w:w="941" w:type="dxa"/>
          </w:tcPr>
          <w:p w14:paraId="05882DB9" w14:textId="77777777" w:rsidR="00ED7375" w:rsidRDefault="00000000">
            <w:r>
              <w:t>@labeate</w:t>
            </w:r>
          </w:p>
        </w:tc>
        <w:tc>
          <w:tcPr>
            <w:tcW w:w="403" w:type="dxa"/>
          </w:tcPr>
          <w:p w14:paraId="544EC083" w14:textId="77777777" w:rsidR="00ED7375" w:rsidRDefault="00000000">
            <w:r>
              <w:t>2020-11-17 16:47:56</w:t>
            </w:r>
          </w:p>
        </w:tc>
        <w:tc>
          <w:tcPr>
            <w:tcW w:w="316" w:type="dxa"/>
          </w:tcPr>
          <w:p w14:paraId="6C3C452B" w14:textId="77777777" w:rsidR="00ED7375" w:rsidRDefault="00000000">
            <w:r>
              <w:t>5</w:t>
            </w:r>
          </w:p>
        </w:tc>
        <w:tc>
          <w:tcPr>
            <w:tcW w:w="354" w:type="dxa"/>
          </w:tcPr>
          <w:p w14:paraId="5F366BD2" w14:textId="77777777" w:rsidR="00ED7375" w:rsidRDefault="00ED7375"/>
        </w:tc>
        <w:tc>
          <w:tcPr>
            <w:tcW w:w="6528" w:type="dxa"/>
          </w:tcPr>
          <w:p w14:paraId="45D33207" w14:textId="77777777" w:rsidR="00ED7375" w:rsidRDefault="00000000">
            <w:r>
              <w:t>I think the money is split, its a ring...</w:t>
            </w:r>
          </w:p>
        </w:tc>
      </w:tr>
      <w:tr w:rsidR="00ED7375" w14:paraId="412447C1" w14:textId="77777777" w:rsidTr="001E6984">
        <w:tc>
          <w:tcPr>
            <w:tcW w:w="1199" w:type="dxa"/>
          </w:tcPr>
          <w:p w14:paraId="0BD7737A" w14:textId="77777777" w:rsidR="00ED7375" w:rsidRDefault="00000000">
            <w:r>
              <w:t>4592</w:t>
            </w:r>
          </w:p>
        </w:tc>
        <w:tc>
          <w:tcPr>
            <w:tcW w:w="941" w:type="dxa"/>
          </w:tcPr>
          <w:p w14:paraId="6375BBAD" w14:textId="77777777" w:rsidR="00ED7375" w:rsidRDefault="00000000">
            <w:r>
              <w:t>@JacsNewChapter</w:t>
            </w:r>
          </w:p>
        </w:tc>
        <w:tc>
          <w:tcPr>
            <w:tcW w:w="403" w:type="dxa"/>
          </w:tcPr>
          <w:p w14:paraId="36ADCA11" w14:textId="77777777" w:rsidR="00ED7375" w:rsidRDefault="00000000">
            <w:r>
              <w:t>2020-11-17 18:34:00</w:t>
            </w:r>
          </w:p>
        </w:tc>
        <w:tc>
          <w:tcPr>
            <w:tcW w:w="316" w:type="dxa"/>
          </w:tcPr>
          <w:p w14:paraId="442DCF6F" w14:textId="77777777" w:rsidR="00ED7375" w:rsidRDefault="00000000">
            <w:r>
              <w:t>9</w:t>
            </w:r>
          </w:p>
        </w:tc>
        <w:tc>
          <w:tcPr>
            <w:tcW w:w="354" w:type="dxa"/>
          </w:tcPr>
          <w:p w14:paraId="2C7BA653" w14:textId="77777777" w:rsidR="00ED7375" w:rsidRDefault="00ED7375"/>
        </w:tc>
        <w:tc>
          <w:tcPr>
            <w:tcW w:w="6528" w:type="dxa"/>
          </w:tcPr>
          <w:p w14:paraId="1EA87F31" w14:textId="77777777" w:rsidR="00ED7375" w:rsidRDefault="00000000">
            <w:r>
              <w:t>drugs cost a lot  of money as well.</w:t>
            </w:r>
          </w:p>
        </w:tc>
      </w:tr>
      <w:tr w:rsidR="00ED7375" w14:paraId="0F818C17" w14:textId="77777777" w:rsidTr="001E6984">
        <w:tc>
          <w:tcPr>
            <w:tcW w:w="1199" w:type="dxa"/>
          </w:tcPr>
          <w:p w14:paraId="27E17F7F" w14:textId="77777777" w:rsidR="00ED7375" w:rsidRDefault="00000000">
            <w:r>
              <w:t>4593</w:t>
            </w:r>
          </w:p>
        </w:tc>
        <w:tc>
          <w:tcPr>
            <w:tcW w:w="941" w:type="dxa"/>
          </w:tcPr>
          <w:p w14:paraId="10E4F073" w14:textId="77777777" w:rsidR="00ED7375" w:rsidRDefault="00000000">
            <w:r>
              <w:t>@hannahw4769</w:t>
            </w:r>
          </w:p>
        </w:tc>
        <w:tc>
          <w:tcPr>
            <w:tcW w:w="403" w:type="dxa"/>
          </w:tcPr>
          <w:p w14:paraId="39E91FEE" w14:textId="77777777" w:rsidR="00ED7375" w:rsidRDefault="00000000">
            <w:r>
              <w:t>2020-11-17 20:56:56</w:t>
            </w:r>
          </w:p>
        </w:tc>
        <w:tc>
          <w:tcPr>
            <w:tcW w:w="316" w:type="dxa"/>
          </w:tcPr>
          <w:p w14:paraId="3F7AB11F" w14:textId="77777777" w:rsidR="00ED7375" w:rsidRDefault="00000000">
            <w:r>
              <w:t>5</w:t>
            </w:r>
          </w:p>
        </w:tc>
        <w:tc>
          <w:tcPr>
            <w:tcW w:w="354" w:type="dxa"/>
          </w:tcPr>
          <w:p w14:paraId="60E9CCEC" w14:textId="77777777" w:rsidR="00ED7375" w:rsidRDefault="00ED7375"/>
        </w:tc>
        <w:tc>
          <w:tcPr>
            <w:tcW w:w="6528" w:type="dxa"/>
          </w:tcPr>
          <w:p w14:paraId="046771B3" w14:textId="77777777" w:rsidR="00ED7375" w:rsidRDefault="00000000">
            <w:r>
              <w:t>She uses it for drugs.</w:t>
            </w:r>
          </w:p>
        </w:tc>
      </w:tr>
      <w:tr w:rsidR="00ED7375" w14:paraId="0BC7E558" w14:textId="77777777" w:rsidTr="001E6984">
        <w:tc>
          <w:tcPr>
            <w:tcW w:w="1199" w:type="dxa"/>
          </w:tcPr>
          <w:p w14:paraId="77E7FA56" w14:textId="77777777" w:rsidR="00ED7375" w:rsidRDefault="00000000">
            <w:r>
              <w:t>4594</w:t>
            </w:r>
          </w:p>
        </w:tc>
        <w:tc>
          <w:tcPr>
            <w:tcW w:w="941" w:type="dxa"/>
          </w:tcPr>
          <w:p w14:paraId="197BA6FC" w14:textId="77777777" w:rsidR="00ED7375" w:rsidRDefault="00000000">
            <w:r>
              <w:t>@JacsNewChapter</w:t>
            </w:r>
          </w:p>
        </w:tc>
        <w:tc>
          <w:tcPr>
            <w:tcW w:w="403" w:type="dxa"/>
          </w:tcPr>
          <w:p w14:paraId="37C1E132" w14:textId="77777777" w:rsidR="00ED7375" w:rsidRDefault="00000000">
            <w:r>
              <w:t>2020-11-18 16:12:23</w:t>
            </w:r>
          </w:p>
        </w:tc>
        <w:tc>
          <w:tcPr>
            <w:tcW w:w="316" w:type="dxa"/>
          </w:tcPr>
          <w:p w14:paraId="23E9183A" w14:textId="77777777" w:rsidR="00ED7375" w:rsidRDefault="00000000">
            <w:r>
              <w:t>1</w:t>
            </w:r>
          </w:p>
        </w:tc>
        <w:tc>
          <w:tcPr>
            <w:tcW w:w="354" w:type="dxa"/>
          </w:tcPr>
          <w:p w14:paraId="40533379" w14:textId="77777777" w:rsidR="00ED7375" w:rsidRDefault="00ED7375"/>
        </w:tc>
        <w:tc>
          <w:tcPr>
            <w:tcW w:w="6528" w:type="dxa"/>
          </w:tcPr>
          <w:p w14:paraId="52EA90F5" w14:textId="77777777" w:rsidR="00ED7375" w:rsidRDefault="00000000">
            <w:r>
              <w:t>@T. Dee bastard is an understatement. I really do wish they’d just have taken the baby instead of waiting on a crackhead.</w:t>
            </w:r>
          </w:p>
        </w:tc>
      </w:tr>
      <w:tr w:rsidR="00ED7375" w14:paraId="09AE1847" w14:textId="77777777" w:rsidTr="001E6984">
        <w:tc>
          <w:tcPr>
            <w:tcW w:w="1199" w:type="dxa"/>
          </w:tcPr>
          <w:p w14:paraId="0EB60862" w14:textId="77777777" w:rsidR="00ED7375" w:rsidRDefault="00000000">
            <w:r>
              <w:t>4595</w:t>
            </w:r>
          </w:p>
        </w:tc>
        <w:tc>
          <w:tcPr>
            <w:tcW w:w="941" w:type="dxa"/>
          </w:tcPr>
          <w:p w14:paraId="786C5FE7" w14:textId="77777777" w:rsidR="00ED7375" w:rsidRDefault="00000000">
            <w:r>
              <w:t>@esthernjoroge9221</w:t>
            </w:r>
          </w:p>
        </w:tc>
        <w:tc>
          <w:tcPr>
            <w:tcW w:w="403" w:type="dxa"/>
          </w:tcPr>
          <w:p w14:paraId="70A82BFB" w14:textId="77777777" w:rsidR="00ED7375" w:rsidRDefault="00000000">
            <w:r>
              <w:t>2020-11-18 16:14:56</w:t>
            </w:r>
          </w:p>
        </w:tc>
        <w:tc>
          <w:tcPr>
            <w:tcW w:w="316" w:type="dxa"/>
          </w:tcPr>
          <w:p w14:paraId="7EAC412E" w14:textId="77777777" w:rsidR="00ED7375" w:rsidRDefault="00000000">
            <w:r>
              <w:t>0</w:t>
            </w:r>
          </w:p>
        </w:tc>
        <w:tc>
          <w:tcPr>
            <w:tcW w:w="354" w:type="dxa"/>
          </w:tcPr>
          <w:p w14:paraId="314D6B70" w14:textId="77777777" w:rsidR="00ED7375" w:rsidRDefault="00ED7375"/>
        </w:tc>
        <w:tc>
          <w:tcPr>
            <w:tcW w:w="6528" w:type="dxa"/>
          </w:tcPr>
          <w:p w14:paraId="021F668E" w14:textId="77777777" w:rsidR="00ED7375" w:rsidRDefault="00000000">
            <w:r>
              <w:t>Substance abuse will do that to you.</w:t>
            </w:r>
          </w:p>
        </w:tc>
      </w:tr>
      <w:tr w:rsidR="00ED7375" w14:paraId="087745D6" w14:textId="77777777" w:rsidTr="001E6984">
        <w:tc>
          <w:tcPr>
            <w:tcW w:w="1199" w:type="dxa"/>
          </w:tcPr>
          <w:p w14:paraId="76E6023B" w14:textId="77777777" w:rsidR="00ED7375" w:rsidRDefault="00000000">
            <w:r>
              <w:t>4596</w:t>
            </w:r>
          </w:p>
        </w:tc>
        <w:tc>
          <w:tcPr>
            <w:tcW w:w="941" w:type="dxa"/>
          </w:tcPr>
          <w:p w14:paraId="70F0893B" w14:textId="77777777" w:rsidR="00ED7375" w:rsidRDefault="00000000">
            <w:r>
              <w:t>@milelegraphics5940</w:t>
            </w:r>
          </w:p>
        </w:tc>
        <w:tc>
          <w:tcPr>
            <w:tcW w:w="403" w:type="dxa"/>
          </w:tcPr>
          <w:p w14:paraId="56CD9E6F" w14:textId="77777777" w:rsidR="00ED7375" w:rsidRDefault="00000000">
            <w:r>
              <w:t>2020-11-16 23:03:44</w:t>
            </w:r>
          </w:p>
        </w:tc>
        <w:tc>
          <w:tcPr>
            <w:tcW w:w="316" w:type="dxa"/>
          </w:tcPr>
          <w:p w14:paraId="2943E7DC" w14:textId="77777777" w:rsidR="00ED7375" w:rsidRDefault="00000000">
            <w:r>
              <w:t>1</w:t>
            </w:r>
          </w:p>
        </w:tc>
        <w:tc>
          <w:tcPr>
            <w:tcW w:w="354" w:type="dxa"/>
          </w:tcPr>
          <w:p w14:paraId="2D22AD1A" w14:textId="77777777" w:rsidR="00ED7375" w:rsidRDefault="00000000">
            <w:r>
              <w:t>0</w:t>
            </w:r>
          </w:p>
        </w:tc>
        <w:tc>
          <w:tcPr>
            <w:tcW w:w="6528" w:type="dxa"/>
          </w:tcPr>
          <w:p w14:paraId="2657918B" w14:textId="77777777" w:rsidR="00ED7375" w:rsidRDefault="00000000">
            <w:r>
              <w:t>Nimeboeka ju akuna mtu ameshikwa..nkt</w:t>
            </w:r>
          </w:p>
        </w:tc>
      </w:tr>
      <w:tr w:rsidR="00ED7375" w14:paraId="2B575888" w14:textId="77777777" w:rsidTr="001E6984">
        <w:tc>
          <w:tcPr>
            <w:tcW w:w="1199" w:type="dxa"/>
          </w:tcPr>
          <w:p w14:paraId="62BEC907" w14:textId="77777777" w:rsidR="00ED7375" w:rsidRDefault="00000000">
            <w:r>
              <w:t>4597</w:t>
            </w:r>
          </w:p>
        </w:tc>
        <w:tc>
          <w:tcPr>
            <w:tcW w:w="941" w:type="dxa"/>
          </w:tcPr>
          <w:p w14:paraId="4C330AC7" w14:textId="77777777" w:rsidR="00ED7375" w:rsidRDefault="00000000">
            <w:r>
              <w:t>@rsaha189</w:t>
            </w:r>
          </w:p>
        </w:tc>
        <w:tc>
          <w:tcPr>
            <w:tcW w:w="403" w:type="dxa"/>
          </w:tcPr>
          <w:p w14:paraId="5D314A16" w14:textId="77777777" w:rsidR="00ED7375" w:rsidRDefault="00000000">
            <w:r>
              <w:t>2020-11-16 23:02:14</w:t>
            </w:r>
          </w:p>
        </w:tc>
        <w:tc>
          <w:tcPr>
            <w:tcW w:w="316" w:type="dxa"/>
          </w:tcPr>
          <w:p w14:paraId="46F40702" w14:textId="77777777" w:rsidR="00ED7375" w:rsidRDefault="00000000">
            <w:r>
              <w:t>2</w:t>
            </w:r>
          </w:p>
        </w:tc>
        <w:tc>
          <w:tcPr>
            <w:tcW w:w="354" w:type="dxa"/>
          </w:tcPr>
          <w:p w14:paraId="1ABDA97A" w14:textId="77777777" w:rsidR="00ED7375" w:rsidRDefault="00000000">
            <w:r>
              <w:t>0</w:t>
            </w:r>
          </w:p>
        </w:tc>
        <w:tc>
          <w:tcPr>
            <w:tcW w:w="6528" w:type="dxa"/>
          </w:tcPr>
          <w:p w14:paraId="791B6750" w14:textId="77777777" w:rsidR="00ED7375" w:rsidRDefault="00000000">
            <w:r>
              <w:t>This is a joke , so much evidence and clear faces , yet no arrest ????</w:t>
            </w:r>
          </w:p>
        </w:tc>
      </w:tr>
      <w:tr w:rsidR="00ED7375" w14:paraId="4F819D49" w14:textId="77777777" w:rsidTr="001E6984">
        <w:tc>
          <w:tcPr>
            <w:tcW w:w="1199" w:type="dxa"/>
          </w:tcPr>
          <w:p w14:paraId="50EC259C" w14:textId="77777777" w:rsidR="00ED7375" w:rsidRDefault="00000000">
            <w:r>
              <w:t>4598</w:t>
            </w:r>
          </w:p>
        </w:tc>
        <w:tc>
          <w:tcPr>
            <w:tcW w:w="941" w:type="dxa"/>
          </w:tcPr>
          <w:p w14:paraId="0E6BA119" w14:textId="77777777" w:rsidR="00ED7375" w:rsidRDefault="00000000">
            <w:r>
              <w:t>@milelegraphics5940</w:t>
            </w:r>
          </w:p>
        </w:tc>
        <w:tc>
          <w:tcPr>
            <w:tcW w:w="403" w:type="dxa"/>
          </w:tcPr>
          <w:p w14:paraId="5210043D" w14:textId="77777777" w:rsidR="00ED7375" w:rsidRDefault="00000000">
            <w:r>
              <w:t>2020-11-16 23:01:33</w:t>
            </w:r>
          </w:p>
        </w:tc>
        <w:tc>
          <w:tcPr>
            <w:tcW w:w="316" w:type="dxa"/>
          </w:tcPr>
          <w:p w14:paraId="4B7F6EED" w14:textId="77777777" w:rsidR="00ED7375" w:rsidRDefault="00000000">
            <w:r>
              <w:t>0</w:t>
            </w:r>
          </w:p>
        </w:tc>
        <w:tc>
          <w:tcPr>
            <w:tcW w:w="354" w:type="dxa"/>
          </w:tcPr>
          <w:p w14:paraId="72CF60F9" w14:textId="77777777" w:rsidR="00ED7375" w:rsidRDefault="00000000">
            <w:r>
              <w:t>0</w:t>
            </w:r>
          </w:p>
        </w:tc>
        <w:tc>
          <w:tcPr>
            <w:tcW w:w="6528" w:type="dxa"/>
          </w:tcPr>
          <w:p w14:paraId="18C8195C" w14:textId="77777777" w:rsidR="00ED7375" w:rsidRDefault="00000000">
            <w:r>
              <w:t>Sth just doesnt feel a hundred about this. Do di math.</w:t>
            </w:r>
          </w:p>
        </w:tc>
      </w:tr>
      <w:tr w:rsidR="00ED7375" w14:paraId="35E5CB96" w14:textId="77777777" w:rsidTr="001E6984">
        <w:tc>
          <w:tcPr>
            <w:tcW w:w="1199" w:type="dxa"/>
          </w:tcPr>
          <w:p w14:paraId="3A7BE292" w14:textId="77777777" w:rsidR="00ED7375" w:rsidRDefault="00000000">
            <w:r>
              <w:t>4599</w:t>
            </w:r>
          </w:p>
        </w:tc>
        <w:tc>
          <w:tcPr>
            <w:tcW w:w="941" w:type="dxa"/>
          </w:tcPr>
          <w:p w14:paraId="3DAFC7D7" w14:textId="77777777" w:rsidR="00ED7375" w:rsidRDefault="00000000">
            <w:r>
              <w:t>@LingLee2013</w:t>
            </w:r>
          </w:p>
        </w:tc>
        <w:tc>
          <w:tcPr>
            <w:tcW w:w="403" w:type="dxa"/>
          </w:tcPr>
          <w:p w14:paraId="1B9263EA" w14:textId="77777777" w:rsidR="00ED7375" w:rsidRDefault="00000000">
            <w:r>
              <w:t>2020-11-16 23:00:04</w:t>
            </w:r>
          </w:p>
        </w:tc>
        <w:tc>
          <w:tcPr>
            <w:tcW w:w="316" w:type="dxa"/>
          </w:tcPr>
          <w:p w14:paraId="5A0FD58F" w14:textId="77777777" w:rsidR="00ED7375" w:rsidRDefault="00000000">
            <w:r>
              <w:t>16</w:t>
            </w:r>
          </w:p>
        </w:tc>
        <w:tc>
          <w:tcPr>
            <w:tcW w:w="354" w:type="dxa"/>
          </w:tcPr>
          <w:p w14:paraId="2C80A8B7" w14:textId="77777777" w:rsidR="00ED7375" w:rsidRDefault="00000000">
            <w:r>
              <w:t>2</w:t>
            </w:r>
          </w:p>
        </w:tc>
        <w:tc>
          <w:tcPr>
            <w:tcW w:w="6528" w:type="dxa"/>
          </w:tcPr>
          <w:p w14:paraId="5ED53F2F" w14:textId="77777777" w:rsidR="00ED7375" w:rsidRDefault="00000000">
            <w:r>
              <w:t>And nobody gets arrested...shocking? What was the point of the investigation again??? It’s beyond me🥺🥺</w:t>
            </w:r>
          </w:p>
        </w:tc>
      </w:tr>
      <w:tr w:rsidR="00ED7375" w14:paraId="7B7AE2D4" w14:textId="77777777" w:rsidTr="001E6984">
        <w:tc>
          <w:tcPr>
            <w:tcW w:w="1199" w:type="dxa"/>
          </w:tcPr>
          <w:p w14:paraId="4BC00758" w14:textId="77777777" w:rsidR="00ED7375" w:rsidRDefault="00000000">
            <w:r>
              <w:t>4600</w:t>
            </w:r>
          </w:p>
        </w:tc>
        <w:tc>
          <w:tcPr>
            <w:tcW w:w="941" w:type="dxa"/>
          </w:tcPr>
          <w:p w14:paraId="20E68A3F" w14:textId="77777777" w:rsidR="00ED7375" w:rsidRDefault="00000000">
            <w:r>
              <w:t>@DAILYVIDDEOS</w:t>
            </w:r>
          </w:p>
        </w:tc>
        <w:tc>
          <w:tcPr>
            <w:tcW w:w="403" w:type="dxa"/>
          </w:tcPr>
          <w:p w14:paraId="47524D1B" w14:textId="77777777" w:rsidR="00ED7375" w:rsidRDefault="00000000">
            <w:r>
              <w:t>2020-11-19 19:25:23</w:t>
            </w:r>
          </w:p>
        </w:tc>
        <w:tc>
          <w:tcPr>
            <w:tcW w:w="316" w:type="dxa"/>
          </w:tcPr>
          <w:p w14:paraId="3B64E3D1" w14:textId="77777777" w:rsidR="00ED7375" w:rsidRDefault="00000000">
            <w:r>
              <w:t>0</w:t>
            </w:r>
          </w:p>
        </w:tc>
        <w:tc>
          <w:tcPr>
            <w:tcW w:w="354" w:type="dxa"/>
          </w:tcPr>
          <w:p w14:paraId="2884AF0E" w14:textId="77777777" w:rsidR="00ED7375" w:rsidRDefault="00ED7375"/>
        </w:tc>
        <w:tc>
          <w:tcPr>
            <w:tcW w:w="6528" w:type="dxa"/>
          </w:tcPr>
          <w:p w14:paraId="053C75AB" w14:textId="77777777" w:rsidR="00ED7375" w:rsidRDefault="00000000">
            <w:r>
              <w:t>Most were arrested yesterday, and were arraigned  in court today</w:t>
            </w:r>
          </w:p>
        </w:tc>
      </w:tr>
      <w:tr w:rsidR="00ED7375" w14:paraId="6C5F8C91" w14:textId="77777777" w:rsidTr="001E6984">
        <w:tc>
          <w:tcPr>
            <w:tcW w:w="1199" w:type="dxa"/>
          </w:tcPr>
          <w:p w14:paraId="345CEAAF" w14:textId="77777777" w:rsidR="00ED7375" w:rsidRDefault="00000000">
            <w:r>
              <w:t>4601</w:t>
            </w:r>
          </w:p>
        </w:tc>
        <w:tc>
          <w:tcPr>
            <w:tcW w:w="941" w:type="dxa"/>
          </w:tcPr>
          <w:p w14:paraId="6BA4053A" w14:textId="77777777" w:rsidR="00ED7375" w:rsidRDefault="00000000">
            <w:r>
              <w:t>@ounaogot</w:t>
            </w:r>
          </w:p>
        </w:tc>
        <w:tc>
          <w:tcPr>
            <w:tcW w:w="403" w:type="dxa"/>
          </w:tcPr>
          <w:p w14:paraId="0E69711E" w14:textId="77777777" w:rsidR="00ED7375" w:rsidRDefault="00000000">
            <w:r>
              <w:t>2020-11-19 20:39:36</w:t>
            </w:r>
          </w:p>
        </w:tc>
        <w:tc>
          <w:tcPr>
            <w:tcW w:w="316" w:type="dxa"/>
          </w:tcPr>
          <w:p w14:paraId="7E2546DD" w14:textId="77777777" w:rsidR="00ED7375" w:rsidRDefault="00000000">
            <w:r>
              <w:t>0</w:t>
            </w:r>
          </w:p>
        </w:tc>
        <w:tc>
          <w:tcPr>
            <w:tcW w:w="354" w:type="dxa"/>
          </w:tcPr>
          <w:p w14:paraId="771C8A9C" w14:textId="77777777" w:rsidR="00ED7375" w:rsidRDefault="00ED7375"/>
        </w:tc>
        <w:tc>
          <w:tcPr>
            <w:tcW w:w="6528" w:type="dxa"/>
          </w:tcPr>
          <w:p w14:paraId="1CFE8C78" w14:textId="77777777" w:rsidR="00ED7375" w:rsidRDefault="00000000">
            <w:r>
              <w:t>Information,  if you didn't know now you know</w:t>
            </w:r>
          </w:p>
        </w:tc>
      </w:tr>
      <w:tr w:rsidR="00ED7375" w14:paraId="12B72C29" w14:textId="77777777" w:rsidTr="001E6984">
        <w:tc>
          <w:tcPr>
            <w:tcW w:w="1199" w:type="dxa"/>
          </w:tcPr>
          <w:p w14:paraId="28A080A0" w14:textId="77777777" w:rsidR="00ED7375" w:rsidRDefault="00000000">
            <w:r>
              <w:t>4602</w:t>
            </w:r>
          </w:p>
        </w:tc>
        <w:tc>
          <w:tcPr>
            <w:tcW w:w="941" w:type="dxa"/>
          </w:tcPr>
          <w:p w14:paraId="30734DF9" w14:textId="77777777" w:rsidR="00ED7375" w:rsidRDefault="00000000">
            <w:r>
              <w:t>@sithgasa2063</w:t>
            </w:r>
          </w:p>
        </w:tc>
        <w:tc>
          <w:tcPr>
            <w:tcW w:w="403" w:type="dxa"/>
          </w:tcPr>
          <w:p w14:paraId="528306BF" w14:textId="77777777" w:rsidR="00ED7375" w:rsidRDefault="00000000">
            <w:r>
              <w:t>2020-11-16 22:58:02</w:t>
            </w:r>
          </w:p>
        </w:tc>
        <w:tc>
          <w:tcPr>
            <w:tcW w:w="316" w:type="dxa"/>
          </w:tcPr>
          <w:p w14:paraId="07A6BD8F" w14:textId="77777777" w:rsidR="00ED7375" w:rsidRDefault="00000000">
            <w:r>
              <w:t>0</w:t>
            </w:r>
          </w:p>
        </w:tc>
        <w:tc>
          <w:tcPr>
            <w:tcW w:w="354" w:type="dxa"/>
          </w:tcPr>
          <w:p w14:paraId="22C2C735" w14:textId="77777777" w:rsidR="00ED7375" w:rsidRDefault="00000000">
            <w:r>
              <w:t>2</w:t>
            </w:r>
          </w:p>
        </w:tc>
        <w:tc>
          <w:tcPr>
            <w:tcW w:w="6528" w:type="dxa"/>
          </w:tcPr>
          <w:p w14:paraId="2560EED5" w14:textId="77777777" w:rsidR="00ED7375" w:rsidRDefault="00000000">
            <w:r>
              <w:t>Does Kenya have death penalty  because l can see it put to use for good cause</w:t>
            </w:r>
          </w:p>
        </w:tc>
      </w:tr>
      <w:tr w:rsidR="00ED7375" w14:paraId="163BDBA9" w14:textId="77777777" w:rsidTr="001E6984">
        <w:tc>
          <w:tcPr>
            <w:tcW w:w="1199" w:type="dxa"/>
          </w:tcPr>
          <w:p w14:paraId="1825DF03" w14:textId="77777777" w:rsidR="00ED7375" w:rsidRDefault="00000000">
            <w:r>
              <w:t>4603</w:t>
            </w:r>
          </w:p>
        </w:tc>
        <w:tc>
          <w:tcPr>
            <w:tcW w:w="941" w:type="dxa"/>
          </w:tcPr>
          <w:p w14:paraId="7FE93FD1" w14:textId="77777777" w:rsidR="00ED7375" w:rsidRDefault="00000000">
            <w:r>
              <w:t>@entropicpedro</w:t>
            </w:r>
          </w:p>
        </w:tc>
        <w:tc>
          <w:tcPr>
            <w:tcW w:w="403" w:type="dxa"/>
          </w:tcPr>
          <w:p w14:paraId="32422AF0" w14:textId="77777777" w:rsidR="00ED7375" w:rsidRDefault="00000000">
            <w:r>
              <w:t>2020-11-16 23:03:45</w:t>
            </w:r>
          </w:p>
        </w:tc>
        <w:tc>
          <w:tcPr>
            <w:tcW w:w="316" w:type="dxa"/>
          </w:tcPr>
          <w:p w14:paraId="2F761653" w14:textId="77777777" w:rsidR="00ED7375" w:rsidRDefault="00000000">
            <w:r>
              <w:t>0</w:t>
            </w:r>
          </w:p>
        </w:tc>
        <w:tc>
          <w:tcPr>
            <w:tcW w:w="354" w:type="dxa"/>
          </w:tcPr>
          <w:p w14:paraId="60433F86" w14:textId="77777777" w:rsidR="00ED7375" w:rsidRDefault="00ED7375"/>
        </w:tc>
        <w:tc>
          <w:tcPr>
            <w:tcW w:w="6528" w:type="dxa"/>
          </w:tcPr>
          <w:p w14:paraId="0EE8DB90" w14:textId="77777777" w:rsidR="00ED7375" w:rsidRDefault="00000000">
            <w:r>
              <w:t>Yes, but it's really really rare and most people who get sentenced for death just do life...</w:t>
            </w:r>
          </w:p>
        </w:tc>
      </w:tr>
      <w:tr w:rsidR="00ED7375" w14:paraId="721C09FA" w14:textId="77777777" w:rsidTr="001E6984">
        <w:tc>
          <w:tcPr>
            <w:tcW w:w="1199" w:type="dxa"/>
          </w:tcPr>
          <w:p w14:paraId="1166ACA7" w14:textId="77777777" w:rsidR="00ED7375" w:rsidRDefault="00000000">
            <w:r>
              <w:t>4604</w:t>
            </w:r>
          </w:p>
        </w:tc>
        <w:tc>
          <w:tcPr>
            <w:tcW w:w="941" w:type="dxa"/>
          </w:tcPr>
          <w:p w14:paraId="2AFA365F" w14:textId="77777777" w:rsidR="00ED7375" w:rsidRDefault="00000000">
            <w:r>
              <w:t>@sithgasa2063</w:t>
            </w:r>
          </w:p>
        </w:tc>
        <w:tc>
          <w:tcPr>
            <w:tcW w:w="403" w:type="dxa"/>
          </w:tcPr>
          <w:p w14:paraId="5C049AB9" w14:textId="77777777" w:rsidR="00ED7375" w:rsidRDefault="00000000">
            <w:r>
              <w:t>2020-11-16 23:34:06</w:t>
            </w:r>
          </w:p>
        </w:tc>
        <w:tc>
          <w:tcPr>
            <w:tcW w:w="316" w:type="dxa"/>
          </w:tcPr>
          <w:p w14:paraId="37B09E99" w14:textId="77777777" w:rsidR="00ED7375" w:rsidRDefault="00000000">
            <w:r>
              <w:t>0</w:t>
            </w:r>
          </w:p>
        </w:tc>
        <w:tc>
          <w:tcPr>
            <w:tcW w:w="354" w:type="dxa"/>
          </w:tcPr>
          <w:p w14:paraId="0DC122EF" w14:textId="77777777" w:rsidR="00ED7375" w:rsidRDefault="00ED7375"/>
        </w:tc>
        <w:tc>
          <w:tcPr>
            <w:tcW w:w="6528" w:type="dxa"/>
          </w:tcPr>
          <w:p w14:paraId="4565EC03" w14:textId="77777777" w:rsidR="00ED7375" w:rsidRDefault="00000000">
            <w:r>
              <w:t>Then ppl should  consider resolving to black magic as soon as you give birth to your child  or when they are stolen they should do retual so that who so ever steal that child will bring the child back own their  own we do this in Zimbabwe l am not proud of it but we value our cattle and it works  its no evil protecting what is rightfully yours  even though livestock theft is nothing short of 20years never mind a human being anything to protect my child l will do even if its not turn that very stolen child into a weapon which will destroy who so ever take possession of my child surely if its possible to do so with cattle it can be done with children. I have seen cattle which when stolen they turn into a wild beast and kill the herder  who is stealing the cattle</w:t>
            </w:r>
          </w:p>
        </w:tc>
      </w:tr>
      <w:tr w:rsidR="00ED7375" w14:paraId="13727043" w14:textId="77777777" w:rsidTr="001E6984">
        <w:tc>
          <w:tcPr>
            <w:tcW w:w="1199" w:type="dxa"/>
          </w:tcPr>
          <w:p w14:paraId="38B7A253" w14:textId="77777777" w:rsidR="00ED7375" w:rsidRDefault="00000000">
            <w:r>
              <w:t>4605</w:t>
            </w:r>
          </w:p>
        </w:tc>
        <w:tc>
          <w:tcPr>
            <w:tcW w:w="941" w:type="dxa"/>
          </w:tcPr>
          <w:p w14:paraId="77DB1035" w14:textId="77777777" w:rsidR="00ED7375" w:rsidRDefault="00000000">
            <w:r>
              <w:t>@sandramorris7864</w:t>
            </w:r>
          </w:p>
        </w:tc>
        <w:tc>
          <w:tcPr>
            <w:tcW w:w="403" w:type="dxa"/>
          </w:tcPr>
          <w:p w14:paraId="2A09BB17" w14:textId="77777777" w:rsidR="00ED7375" w:rsidRDefault="00000000">
            <w:r>
              <w:t>2020-11-16 22:56:07</w:t>
            </w:r>
          </w:p>
        </w:tc>
        <w:tc>
          <w:tcPr>
            <w:tcW w:w="316" w:type="dxa"/>
          </w:tcPr>
          <w:p w14:paraId="525B2251" w14:textId="77777777" w:rsidR="00ED7375" w:rsidRDefault="00000000">
            <w:r>
              <w:t>0</w:t>
            </w:r>
          </w:p>
        </w:tc>
        <w:tc>
          <w:tcPr>
            <w:tcW w:w="354" w:type="dxa"/>
          </w:tcPr>
          <w:p w14:paraId="0D4069C7" w14:textId="77777777" w:rsidR="00ED7375" w:rsidRDefault="00000000">
            <w:r>
              <w:t>0</w:t>
            </w:r>
          </w:p>
        </w:tc>
        <w:tc>
          <w:tcPr>
            <w:tcW w:w="6528" w:type="dxa"/>
          </w:tcPr>
          <w:p w14:paraId="7B269D6E" w14:textId="77777777" w:rsidR="00ED7375" w:rsidRDefault="00000000">
            <w:r>
              <w:t>WTF was the point of this , if no arrest was made. Ridiculous</w:t>
            </w:r>
          </w:p>
        </w:tc>
      </w:tr>
      <w:tr w:rsidR="00ED7375" w14:paraId="4A579A4E" w14:textId="77777777" w:rsidTr="001E6984">
        <w:tc>
          <w:tcPr>
            <w:tcW w:w="1199" w:type="dxa"/>
          </w:tcPr>
          <w:p w14:paraId="28497203" w14:textId="77777777" w:rsidR="00ED7375" w:rsidRDefault="00000000">
            <w:r>
              <w:t>4606</w:t>
            </w:r>
          </w:p>
        </w:tc>
        <w:tc>
          <w:tcPr>
            <w:tcW w:w="941" w:type="dxa"/>
          </w:tcPr>
          <w:p w14:paraId="24A7B55B" w14:textId="77777777" w:rsidR="00ED7375" w:rsidRDefault="00000000">
            <w:r>
              <w:t>@apap1950</w:t>
            </w:r>
          </w:p>
        </w:tc>
        <w:tc>
          <w:tcPr>
            <w:tcW w:w="403" w:type="dxa"/>
          </w:tcPr>
          <w:p w14:paraId="50E53CD9" w14:textId="77777777" w:rsidR="00ED7375" w:rsidRDefault="00000000">
            <w:r>
              <w:t>2020-11-16 22:55:32</w:t>
            </w:r>
          </w:p>
        </w:tc>
        <w:tc>
          <w:tcPr>
            <w:tcW w:w="316" w:type="dxa"/>
          </w:tcPr>
          <w:p w14:paraId="055C340A" w14:textId="77777777" w:rsidR="00ED7375" w:rsidRDefault="00000000">
            <w:r>
              <w:t>0</w:t>
            </w:r>
          </w:p>
        </w:tc>
        <w:tc>
          <w:tcPr>
            <w:tcW w:w="354" w:type="dxa"/>
          </w:tcPr>
          <w:p w14:paraId="3D4529FE" w14:textId="77777777" w:rsidR="00ED7375" w:rsidRDefault="00000000">
            <w:r>
              <w:t>0</w:t>
            </w:r>
          </w:p>
        </w:tc>
        <w:tc>
          <w:tcPr>
            <w:tcW w:w="6528" w:type="dxa"/>
          </w:tcPr>
          <w:p w14:paraId="2168BE41" w14:textId="77777777" w:rsidR="00ED7375" w:rsidRDefault="00000000">
            <w:r>
              <w:t>Heartbreaking💔💔💔💔 don't even know what to say..😞</w:t>
            </w:r>
          </w:p>
        </w:tc>
      </w:tr>
      <w:tr w:rsidR="00ED7375" w14:paraId="7A248526" w14:textId="77777777" w:rsidTr="001E6984">
        <w:tc>
          <w:tcPr>
            <w:tcW w:w="1199" w:type="dxa"/>
          </w:tcPr>
          <w:p w14:paraId="1DC7823F" w14:textId="77777777" w:rsidR="00ED7375" w:rsidRDefault="00000000">
            <w:r>
              <w:t>4607</w:t>
            </w:r>
          </w:p>
        </w:tc>
        <w:tc>
          <w:tcPr>
            <w:tcW w:w="941" w:type="dxa"/>
          </w:tcPr>
          <w:p w14:paraId="09DC718C" w14:textId="77777777" w:rsidR="00ED7375" w:rsidRDefault="00000000">
            <w:r>
              <w:t>@rdcs1959</w:t>
            </w:r>
          </w:p>
        </w:tc>
        <w:tc>
          <w:tcPr>
            <w:tcW w:w="403" w:type="dxa"/>
          </w:tcPr>
          <w:p w14:paraId="68FCC659" w14:textId="77777777" w:rsidR="00ED7375" w:rsidRDefault="00000000">
            <w:r>
              <w:t>2020-11-16 22:40:19</w:t>
            </w:r>
          </w:p>
        </w:tc>
        <w:tc>
          <w:tcPr>
            <w:tcW w:w="316" w:type="dxa"/>
          </w:tcPr>
          <w:p w14:paraId="445230E7" w14:textId="77777777" w:rsidR="00ED7375" w:rsidRDefault="00000000">
            <w:r>
              <w:t>0</w:t>
            </w:r>
          </w:p>
        </w:tc>
        <w:tc>
          <w:tcPr>
            <w:tcW w:w="354" w:type="dxa"/>
          </w:tcPr>
          <w:p w14:paraId="202AEF54" w14:textId="77777777" w:rsidR="00ED7375" w:rsidRDefault="00000000">
            <w:r>
              <w:t>0</w:t>
            </w:r>
          </w:p>
        </w:tc>
        <w:tc>
          <w:tcPr>
            <w:tcW w:w="6528" w:type="dxa"/>
          </w:tcPr>
          <w:p w14:paraId="2A2C2217" w14:textId="77777777" w:rsidR="00ED7375" w:rsidRDefault="00000000">
            <w:r>
              <w:t>Looks like they(mom's) are selling them!</w:t>
            </w:r>
          </w:p>
        </w:tc>
      </w:tr>
      <w:tr w:rsidR="00ED7375" w14:paraId="31E70738" w14:textId="77777777" w:rsidTr="001E6984">
        <w:tc>
          <w:tcPr>
            <w:tcW w:w="1199" w:type="dxa"/>
          </w:tcPr>
          <w:p w14:paraId="6614F6DE" w14:textId="77777777" w:rsidR="00ED7375" w:rsidRDefault="00000000">
            <w:r>
              <w:t>4608</w:t>
            </w:r>
          </w:p>
        </w:tc>
        <w:tc>
          <w:tcPr>
            <w:tcW w:w="941" w:type="dxa"/>
          </w:tcPr>
          <w:p w14:paraId="4D4F8A6C" w14:textId="77777777" w:rsidR="00ED7375" w:rsidRDefault="00000000">
            <w:r>
              <w:t>@cinnamonstar808</w:t>
            </w:r>
          </w:p>
        </w:tc>
        <w:tc>
          <w:tcPr>
            <w:tcW w:w="403" w:type="dxa"/>
          </w:tcPr>
          <w:p w14:paraId="7F7E4106" w14:textId="77777777" w:rsidR="00ED7375" w:rsidRDefault="00000000">
            <w:r>
              <w:t>2020-11-16 22:39:37</w:t>
            </w:r>
          </w:p>
        </w:tc>
        <w:tc>
          <w:tcPr>
            <w:tcW w:w="316" w:type="dxa"/>
          </w:tcPr>
          <w:p w14:paraId="299183AF" w14:textId="77777777" w:rsidR="00ED7375" w:rsidRDefault="00000000">
            <w:r>
              <w:t>1</w:t>
            </w:r>
          </w:p>
        </w:tc>
        <w:tc>
          <w:tcPr>
            <w:tcW w:w="354" w:type="dxa"/>
          </w:tcPr>
          <w:p w14:paraId="4E7597D5" w14:textId="77777777" w:rsidR="00ED7375" w:rsidRDefault="00000000">
            <w:r>
              <w:t>0</w:t>
            </w:r>
          </w:p>
        </w:tc>
        <w:tc>
          <w:tcPr>
            <w:tcW w:w="6528" w:type="dxa"/>
          </w:tcPr>
          <w:p w14:paraId="104E9641" w14:textId="77777777" w:rsidR="00ED7375" w:rsidRDefault="00000000">
            <w:r>
              <w:t>OH LOOK!!  another negative story 🙄shocking</w:t>
            </w:r>
          </w:p>
        </w:tc>
      </w:tr>
      <w:tr w:rsidR="00ED7375" w14:paraId="59E16488" w14:textId="77777777" w:rsidTr="001E6984">
        <w:tc>
          <w:tcPr>
            <w:tcW w:w="1199" w:type="dxa"/>
          </w:tcPr>
          <w:p w14:paraId="070CAD63" w14:textId="77777777" w:rsidR="00ED7375" w:rsidRDefault="00000000">
            <w:r>
              <w:t>4609</w:t>
            </w:r>
          </w:p>
        </w:tc>
        <w:tc>
          <w:tcPr>
            <w:tcW w:w="941" w:type="dxa"/>
          </w:tcPr>
          <w:p w14:paraId="0C6471BB" w14:textId="77777777" w:rsidR="00ED7375" w:rsidRDefault="00000000">
            <w:r>
              <w:t>@inspirechess6176</w:t>
            </w:r>
          </w:p>
        </w:tc>
        <w:tc>
          <w:tcPr>
            <w:tcW w:w="403" w:type="dxa"/>
          </w:tcPr>
          <w:p w14:paraId="046BC058" w14:textId="77777777" w:rsidR="00ED7375" w:rsidRDefault="00000000">
            <w:r>
              <w:t>2020-11-16 22:39:20</w:t>
            </w:r>
          </w:p>
        </w:tc>
        <w:tc>
          <w:tcPr>
            <w:tcW w:w="316" w:type="dxa"/>
          </w:tcPr>
          <w:p w14:paraId="34BEA64B" w14:textId="77777777" w:rsidR="00ED7375" w:rsidRDefault="00000000">
            <w:r>
              <w:t>40</w:t>
            </w:r>
          </w:p>
        </w:tc>
        <w:tc>
          <w:tcPr>
            <w:tcW w:w="354" w:type="dxa"/>
          </w:tcPr>
          <w:p w14:paraId="10FE592D" w14:textId="77777777" w:rsidR="00ED7375" w:rsidRDefault="00000000">
            <w:r>
              <w:t>0</w:t>
            </w:r>
          </w:p>
        </w:tc>
        <w:tc>
          <w:tcPr>
            <w:tcW w:w="6528" w:type="dxa"/>
          </w:tcPr>
          <w:p w14:paraId="08AFC33B" w14:textId="77777777" w:rsidR="00ED7375" w:rsidRDefault="00000000">
            <w:r>
              <w:t>Stealing a baby equals to stealing a whole generation and inflicting pain to the affected families. When I saw this kid 24:31 my heart sank, knowing a mother somewhere is going through hell.... May God help us. The police are busy collecting bribes instead of bringing hope to mothers like this  whose lives are shutting down.</w:t>
            </w:r>
          </w:p>
        </w:tc>
      </w:tr>
      <w:tr w:rsidR="00ED7375" w14:paraId="52951108" w14:textId="77777777" w:rsidTr="001E6984">
        <w:tc>
          <w:tcPr>
            <w:tcW w:w="1199" w:type="dxa"/>
          </w:tcPr>
          <w:p w14:paraId="36DA94CA" w14:textId="77777777" w:rsidR="00ED7375" w:rsidRDefault="00000000">
            <w:r>
              <w:t>4610</w:t>
            </w:r>
          </w:p>
        </w:tc>
        <w:tc>
          <w:tcPr>
            <w:tcW w:w="941" w:type="dxa"/>
          </w:tcPr>
          <w:p w14:paraId="7A8AEBFC" w14:textId="77777777" w:rsidR="00ED7375" w:rsidRDefault="00000000">
            <w:r>
              <w:t>@xabadkeysed9998</w:t>
            </w:r>
          </w:p>
        </w:tc>
        <w:tc>
          <w:tcPr>
            <w:tcW w:w="403" w:type="dxa"/>
          </w:tcPr>
          <w:p w14:paraId="3E8C2440" w14:textId="77777777" w:rsidR="00ED7375" w:rsidRDefault="00000000">
            <w:r>
              <w:t>2020-11-16 22:35:06</w:t>
            </w:r>
          </w:p>
        </w:tc>
        <w:tc>
          <w:tcPr>
            <w:tcW w:w="316" w:type="dxa"/>
          </w:tcPr>
          <w:p w14:paraId="21576EEA" w14:textId="77777777" w:rsidR="00ED7375" w:rsidRDefault="00000000">
            <w:r>
              <w:t>0</w:t>
            </w:r>
          </w:p>
        </w:tc>
        <w:tc>
          <w:tcPr>
            <w:tcW w:w="354" w:type="dxa"/>
          </w:tcPr>
          <w:p w14:paraId="3246BB4F" w14:textId="77777777" w:rsidR="00ED7375" w:rsidRDefault="00000000">
            <w:r>
              <w:t>0</w:t>
            </w:r>
          </w:p>
        </w:tc>
        <w:tc>
          <w:tcPr>
            <w:tcW w:w="6528" w:type="dxa"/>
          </w:tcPr>
          <w:p w14:paraId="5E8C974B" w14:textId="77777777" w:rsidR="00ED7375" w:rsidRDefault="00000000">
            <w:r>
              <w:t>Why u don't  arrest them ur the bad guys  too coz no 1 has been arrested</w:t>
            </w:r>
          </w:p>
        </w:tc>
      </w:tr>
      <w:tr w:rsidR="00ED7375" w14:paraId="4026CC74" w14:textId="77777777" w:rsidTr="001E6984">
        <w:tc>
          <w:tcPr>
            <w:tcW w:w="1199" w:type="dxa"/>
          </w:tcPr>
          <w:p w14:paraId="3BBB3241" w14:textId="77777777" w:rsidR="00ED7375" w:rsidRDefault="00000000">
            <w:r>
              <w:t>4611</w:t>
            </w:r>
          </w:p>
        </w:tc>
        <w:tc>
          <w:tcPr>
            <w:tcW w:w="941" w:type="dxa"/>
          </w:tcPr>
          <w:p w14:paraId="1783B2FE" w14:textId="77777777" w:rsidR="00ED7375" w:rsidRDefault="00000000">
            <w:r>
              <w:t>@chayums</w:t>
            </w:r>
          </w:p>
        </w:tc>
        <w:tc>
          <w:tcPr>
            <w:tcW w:w="403" w:type="dxa"/>
          </w:tcPr>
          <w:p w14:paraId="327689C6" w14:textId="77777777" w:rsidR="00ED7375" w:rsidRDefault="00000000">
            <w:r>
              <w:t>2020-11-16 22:19:31</w:t>
            </w:r>
          </w:p>
        </w:tc>
        <w:tc>
          <w:tcPr>
            <w:tcW w:w="316" w:type="dxa"/>
          </w:tcPr>
          <w:p w14:paraId="0890400F" w14:textId="77777777" w:rsidR="00ED7375" w:rsidRDefault="00000000">
            <w:r>
              <w:t>0</w:t>
            </w:r>
          </w:p>
        </w:tc>
        <w:tc>
          <w:tcPr>
            <w:tcW w:w="354" w:type="dxa"/>
          </w:tcPr>
          <w:p w14:paraId="20F62BBC" w14:textId="77777777" w:rsidR="00ED7375" w:rsidRDefault="00000000">
            <w:r>
              <w:t>0</w:t>
            </w:r>
          </w:p>
        </w:tc>
        <w:tc>
          <w:tcPr>
            <w:tcW w:w="6528" w:type="dxa"/>
          </w:tcPr>
          <w:p w14:paraId="1EF88C30" w14:textId="77777777" w:rsidR="00ED7375" w:rsidRDefault="00000000">
            <w:r>
              <w:t>So no arrest was made?</w:t>
            </w:r>
          </w:p>
        </w:tc>
      </w:tr>
      <w:tr w:rsidR="00ED7375" w14:paraId="29143CC3" w14:textId="77777777" w:rsidTr="001E6984">
        <w:tc>
          <w:tcPr>
            <w:tcW w:w="1199" w:type="dxa"/>
          </w:tcPr>
          <w:p w14:paraId="2B7E4EC4" w14:textId="77777777" w:rsidR="00ED7375" w:rsidRDefault="00000000">
            <w:r>
              <w:t>4612</w:t>
            </w:r>
          </w:p>
        </w:tc>
        <w:tc>
          <w:tcPr>
            <w:tcW w:w="941" w:type="dxa"/>
          </w:tcPr>
          <w:p w14:paraId="27A079C4" w14:textId="77777777" w:rsidR="00ED7375" w:rsidRDefault="00000000">
            <w:r>
              <w:t>@dominicmaina9746</w:t>
            </w:r>
          </w:p>
        </w:tc>
        <w:tc>
          <w:tcPr>
            <w:tcW w:w="403" w:type="dxa"/>
          </w:tcPr>
          <w:p w14:paraId="526C0F65" w14:textId="77777777" w:rsidR="00ED7375" w:rsidRDefault="00000000">
            <w:r>
              <w:t>2020-11-16 22:17:55</w:t>
            </w:r>
          </w:p>
        </w:tc>
        <w:tc>
          <w:tcPr>
            <w:tcW w:w="316" w:type="dxa"/>
          </w:tcPr>
          <w:p w14:paraId="16978291" w14:textId="77777777" w:rsidR="00ED7375" w:rsidRDefault="00000000">
            <w:r>
              <w:t>0</w:t>
            </w:r>
          </w:p>
        </w:tc>
        <w:tc>
          <w:tcPr>
            <w:tcW w:w="354" w:type="dxa"/>
          </w:tcPr>
          <w:p w14:paraId="4D78A53B" w14:textId="77777777" w:rsidR="00ED7375" w:rsidRDefault="00000000">
            <w:r>
              <w:t>0</w:t>
            </w:r>
          </w:p>
        </w:tc>
        <w:tc>
          <w:tcPr>
            <w:tcW w:w="6528" w:type="dxa"/>
          </w:tcPr>
          <w:p w14:paraId="286796E3" w14:textId="77777777" w:rsidR="00ED7375" w:rsidRDefault="00000000">
            <w:r>
              <w:t>W seam to care about our properties more than our children...how can you take three children to childrens home and never follow up on documentstion...</w:t>
            </w:r>
          </w:p>
        </w:tc>
      </w:tr>
      <w:tr w:rsidR="00ED7375" w14:paraId="3553510D" w14:textId="77777777" w:rsidTr="001E6984">
        <w:tc>
          <w:tcPr>
            <w:tcW w:w="1199" w:type="dxa"/>
          </w:tcPr>
          <w:p w14:paraId="086BC475" w14:textId="77777777" w:rsidR="00ED7375" w:rsidRDefault="00000000">
            <w:r>
              <w:t>4613</w:t>
            </w:r>
          </w:p>
        </w:tc>
        <w:tc>
          <w:tcPr>
            <w:tcW w:w="941" w:type="dxa"/>
          </w:tcPr>
          <w:p w14:paraId="295C7826" w14:textId="77777777" w:rsidR="00ED7375" w:rsidRDefault="00000000">
            <w:r>
              <w:t>@user-sc9wp5vb1r</w:t>
            </w:r>
          </w:p>
        </w:tc>
        <w:tc>
          <w:tcPr>
            <w:tcW w:w="403" w:type="dxa"/>
          </w:tcPr>
          <w:p w14:paraId="5B7A13C2" w14:textId="77777777" w:rsidR="00ED7375" w:rsidRDefault="00000000">
            <w:r>
              <w:t>2020-11-16 22:15:31</w:t>
            </w:r>
          </w:p>
        </w:tc>
        <w:tc>
          <w:tcPr>
            <w:tcW w:w="316" w:type="dxa"/>
          </w:tcPr>
          <w:p w14:paraId="7554DE07" w14:textId="77777777" w:rsidR="00ED7375" w:rsidRDefault="00000000">
            <w:r>
              <w:t>0</w:t>
            </w:r>
          </w:p>
        </w:tc>
        <w:tc>
          <w:tcPr>
            <w:tcW w:w="354" w:type="dxa"/>
          </w:tcPr>
          <w:p w14:paraId="53D6A99A" w14:textId="77777777" w:rsidR="00ED7375" w:rsidRDefault="00000000">
            <w:r>
              <w:t>0</w:t>
            </w:r>
          </w:p>
        </w:tc>
        <w:tc>
          <w:tcPr>
            <w:tcW w:w="6528" w:type="dxa"/>
          </w:tcPr>
          <w:p w14:paraId="6D356AE9" w14:textId="77777777" w:rsidR="00ED7375" w:rsidRDefault="00000000">
            <w:r>
              <w:t>known offenders were allowed to walk free? They could have easily saved that little boy</w:t>
            </w:r>
          </w:p>
        </w:tc>
      </w:tr>
      <w:tr w:rsidR="00ED7375" w14:paraId="6173C7F0" w14:textId="77777777" w:rsidTr="001E6984">
        <w:tc>
          <w:tcPr>
            <w:tcW w:w="1199" w:type="dxa"/>
          </w:tcPr>
          <w:p w14:paraId="5859227C" w14:textId="77777777" w:rsidR="00ED7375" w:rsidRDefault="00000000">
            <w:r>
              <w:t>4614</w:t>
            </w:r>
          </w:p>
        </w:tc>
        <w:tc>
          <w:tcPr>
            <w:tcW w:w="941" w:type="dxa"/>
          </w:tcPr>
          <w:p w14:paraId="6E8CC2D0" w14:textId="77777777" w:rsidR="00ED7375" w:rsidRDefault="00000000">
            <w:r>
              <w:t>@dominicmaina9746</w:t>
            </w:r>
          </w:p>
        </w:tc>
        <w:tc>
          <w:tcPr>
            <w:tcW w:w="403" w:type="dxa"/>
          </w:tcPr>
          <w:p w14:paraId="291AA89D" w14:textId="77777777" w:rsidR="00ED7375" w:rsidRDefault="00000000">
            <w:r>
              <w:t>2020-11-16 22:14:07</w:t>
            </w:r>
          </w:p>
        </w:tc>
        <w:tc>
          <w:tcPr>
            <w:tcW w:w="316" w:type="dxa"/>
          </w:tcPr>
          <w:p w14:paraId="7EC35D08" w14:textId="77777777" w:rsidR="00ED7375" w:rsidRDefault="00000000">
            <w:r>
              <w:t>0</w:t>
            </w:r>
          </w:p>
        </w:tc>
        <w:tc>
          <w:tcPr>
            <w:tcW w:w="354" w:type="dxa"/>
          </w:tcPr>
          <w:p w14:paraId="27D4FF7B" w14:textId="77777777" w:rsidR="00ED7375" w:rsidRDefault="00000000">
            <w:r>
              <w:t>0</w:t>
            </w:r>
          </w:p>
        </w:tc>
        <w:tc>
          <w:tcPr>
            <w:tcW w:w="6528" w:type="dxa"/>
          </w:tcPr>
          <w:p w14:paraId="3159EA06" w14:textId="77777777" w:rsidR="00ED7375" w:rsidRDefault="00000000">
            <w:r>
              <w:t>You have failed to tell us of Annita's chiled...did yoy find her?</w:t>
            </w:r>
          </w:p>
        </w:tc>
      </w:tr>
      <w:tr w:rsidR="00ED7375" w14:paraId="0AA4FFBF" w14:textId="77777777" w:rsidTr="001E6984">
        <w:tc>
          <w:tcPr>
            <w:tcW w:w="1199" w:type="dxa"/>
          </w:tcPr>
          <w:p w14:paraId="31CA2146" w14:textId="77777777" w:rsidR="00ED7375" w:rsidRDefault="00000000">
            <w:r>
              <w:t>4615</w:t>
            </w:r>
          </w:p>
        </w:tc>
        <w:tc>
          <w:tcPr>
            <w:tcW w:w="941" w:type="dxa"/>
          </w:tcPr>
          <w:p w14:paraId="326B412A" w14:textId="77777777" w:rsidR="00ED7375" w:rsidRDefault="00000000">
            <w:r>
              <w:t>@janemutegi5207</w:t>
            </w:r>
          </w:p>
        </w:tc>
        <w:tc>
          <w:tcPr>
            <w:tcW w:w="403" w:type="dxa"/>
          </w:tcPr>
          <w:p w14:paraId="57AFADB7" w14:textId="77777777" w:rsidR="00ED7375" w:rsidRDefault="00000000">
            <w:r>
              <w:t>2020-11-16 22:13:44</w:t>
            </w:r>
          </w:p>
        </w:tc>
        <w:tc>
          <w:tcPr>
            <w:tcW w:w="316" w:type="dxa"/>
          </w:tcPr>
          <w:p w14:paraId="09A82DEF" w14:textId="77777777" w:rsidR="00ED7375" w:rsidRDefault="00000000">
            <w:r>
              <w:t>1</w:t>
            </w:r>
          </w:p>
        </w:tc>
        <w:tc>
          <w:tcPr>
            <w:tcW w:w="354" w:type="dxa"/>
          </w:tcPr>
          <w:p w14:paraId="13F6E53F" w14:textId="77777777" w:rsidR="00ED7375" w:rsidRDefault="00000000">
            <w:r>
              <w:t>0</w:t>
            </w:r>
          </w:p>
        </w:tc>
        <w:tc>
          <w:tcPr>
            <w:tcW w:w="6528" w:type="dxa"/>
          </w:tcPr>
          <w:p w14:paraId="01C556F1" w14:textId="77777777" w:rsidR="00ED7375" w:rsidRDefault="00000000">
            <w:r>
              <w:t>We demand to know what happened or the whereabouts of the child anita  sold. We just watched a baby being sold and nothing was done about it...</w:t>
            </w:r>
          </w:p>
        </w:tc>
      </w:tr>
      <w:tr w:rsidR="00ED7375" w14:paraId="0F7A978F" w14:textId="77777777" w:rsidTr="001E6984">
        <w:tc>
          <w:tcPr>
            <w:tcW w:w="1199" w:type="dxa"/>
          </w:tcPr>
          <w:p w14:paraId="76F3EB99" w14:textId="77777777" w:rsidR="00ED7375" w:rsidRDefault="00000000">
            <w:r>
              <w:t>4616</w:t>
            </w:r>
          </w:p>
        </w:tc>
        <w:tc>
          <w:tcPr>
            <w:tcW w:w="941" w:type="dxa"/>
          </w:tcPr>
          <w:p w14:paraId="06A239AC" w14:textId="77777777" w:rsidR="00ED7375" w:rsidRDefault="00000000">
            <w:r>
              <w:t>@sandramorris7864</w:t>
            </w:r>
          </w:p>
        </w:tc>
        <w:tc>
          <w:tcPr>
            <w:tcW w:w="403" w:type="dxa"/>
          </w:tcPr>
          <w:p w14:paraId="188B31CF" w14:textId="77777777" w:rsidR="00ED7375" w:rsidRDefault="00000000">
            <w:r>
              <w:t>2020-11-16 22:08:41</w:t>
            </w:r>
          </w:p>
        </w:tc>
        <w:tc>
          <w:tcPr>
            <w:tcW w:w="316" w:type="dxa"/>
          </w:tcPr>
          <w:p w14:paraId="2F02A020" w14:textId="77777777" w:rsidR="00ED7375" w:rsidRDefault="00000000">
            <w:r>
              <w:t>1</w:t>
            </w:r>
          </w:p>
        </w:tc>
        <w:tc>
          <w:tcPr>
            <w:tcW w:w="354" w:type="dxa"/>
          </w:tcPr>
          <w:p w14:paraId="12C5C1DF" w14:textId="77777777" w:rsidR="00ED7375" w:rsidRDefault="00000000">
            <w:r>
              <w:t>0</w:t>
            </w:r>
          </w:p>
        </w:tc>
        <w:tc>
          <w:tcPr>
            <w:tcW w:w="6528" w:type="dxa"/>
          </w:tcPr>
          <w:p w14:paraId="47AB3E1C" w14:textId="77777777" w:rsidR="00ED7375" w:rsidRDefault="00000000">
            <w:r>
              <w:t>She looks devilish. Assassination of the wound.  Soo Sad</w:t>
            </w:r>
          </w:p>
        </w:tc>
      </w:tr>
      <w:tr w:rsidR="00ED7375" w14:paraId="27B5E855" w14:textId="77777777" w:rsidTr="001E6984">
        <w:tc>
          <w:tcPr>
            <w:tcW w:w="1199" w:type="dxa"/>
          </w:tcPr>
          <w:p w14:paraId="6D150530" w14:textId="77777777" w:rsidR="00ED7375" w:rsidRDefault="00000000">
            <w:r>
              <w:t>4617</w:t>
            </w:r>
          </w:p>
        </w:tc>
        <w:tc>
          <w:tcPr>
            <w:tcW w:w="941" w:type="dxa"/>
          </w:tcPr>
          <w:p w14:paraId="5A750423" w14:textId="77777777" w:rsidR="00ED7375" w:rsidRDefault="00000000">
            <w:r>
              <w:t>@lucillesambo</w:t>
            </w:r>
          </w:p>
        </w:tc>
        <w:tc>
          <w:tcPr>
            <w:tcW w:w="403" w:type="dxa"/>
          </w:tcPr>
          <w:p w14:paraId="562C9CBD" w14:textId="77777777" w:rsidR="00ED7375" w:rsidRDefault="00000000">
            <w:r>
              <w:t>2020-11-16 22:08:27</w:t>
            </w:r>
          </w:p>
        </w:tc>
        <w:tc>
          <w:tcPr>
            <w:tcW w:w="316" w:type="dxa"/>
          </w:tcPr>
          <w:p w14:paraId="0885D954" w14:textId="77777777" w:rsidR="00ED7375" w:rsidRDefault="00000000">
            <w:r>
              <w:t>1</w:t>
            </w:r>
          </w:p>
        </w:tc>
        <w:tc>
          <w:tcPr>
            <w:tcW w:w="354" w:type="dxa"/>
          </w:tcPr>
          <w:p w14:paraId="11EF16C1" w14:textId="77777777" w:rsidR="00ED7375" w:rsidRDefault="00000000">
            <w:r>
              <w:t>0</w:t>
            </w:r>
          </w:p>
        </w:tc>
        <w:tc>
          <w:tcPr>
            <w:tcW w:w="6528" w:type="dxa"/>
          </w:tcPr>
          <w:p w14:paraId="1C48962C" w14:textId="77777777" w:rsidR="00ED7375" w:rsidRDefault="00000000">
            <w:r>
              <w:t>Take it easy with the ads</w:t>
            </w:r>
          </w:p>
        </w:tc>
      </w:tr>
      <w:tr w:rsidR="00ED7375" w14:paraId="233F6A68" w14:textId="77777777" w:rsidTr="001E6984">
        <w:tc>
          <w:tcPr>
            <w:tcW w:w="1199" w:type="dxa"/>
          </w:tcPr>
          <w:p w14:paraId="089ED043" w14:textId="77777777" w:rsidR="00ED7375" w:rsidRDefault="00000000">
            <w:r>
              <w:t>4618</w:t>
            </w:r>
          </w:p>
        </w:tc>
        <w:tc>
          <w:tcPr>
            <w:tcW w:w="941" w:type="dxa"/>
          </w:tcPr>
          <w:p w14:paraId="4FA8437A" w14:textId="77777777" w:rsidR="00ED7375" w:rsidRDefault="00000000">
            <w:r>
              <w:t>@kelayahyisrael6297</w:t>
            </w:r>
          </w:p>
        </w:tc>
        <w:tc>
          <w:tcPr>
            <w:tcW w:w="403" w:type="dxa"/>
          </w:tcPr>
          <w:p w14:paraId="05316E73" w14:textId="77777777" w:rsidR="00ED7375" w:rsidRDefault="00000000">
            <w:r>
              <w:t>2020-11-16 22:06:49</w:t>
            </w:r>
          </w:p>
        </w:tc>
        <w:tc>
          <w:tcPr>
            <w:tcW w:w="316" w:type="dxa"/>
          </w:tcPr>
          <w:p w14:paraId="5466DE0F" w14:textId="77777777" w:rsidR="00ED7375" w:rsidRDefault="00000000">
            <w:r>
              <w:t>1</w:t>
            </w:r>
          </w:p>
        </w:tc>
        <w:tc>
          <w:tcPr>
            <w:tcW w:w="354" w:type="dxa"/>
          </w:tcPr>
          <w:p w14:paraId="0961CCB4" w14:textId="77777777" w:rsidR="00ED7375" w:rsidRDefault="00000000">
            <w:r>
              <w:t>0</w:t>
            </w:r>
          </w:p>
        </w:tc>
        <w:tc>
          <w:tcPr>
            <w:tcW w:w="6528" w:type="dxa"/>
          </w:tcPr>
          <w:p w14:paraId="07F6D469" w14:textId="77777777" w:rsidR="00ED7375" w:rsidRDefault="00000000">
            <w:r>
              <w:t>This is Bullsh..!</w:t>
            </w:r>
            <w:r>
              <w:br/>
              <w:t xml:space="preserve">You did all this to show these bastards how you operate? And for what? Nobody's arrested or jailed. Even the illegal clinic still thrives in KENYA. Why didn't you wrestle her down the first time and take that baby she had stole? Too me your investigations are too soft. You and your officials not trying to stop this, you just advertising  to psychos where they can pay money and get a child. </w:t>
            </w:r>
            <w:r>
              <w:br/>
              <w:t>If you really want to help, get those mothers off the streets and train  them to become better protectors of their children.  Some will listen, at least those who love their children. Forget the police, they the ones who probably tipped anita off. And if you ever see Anita, WHOOP HER ASS!!! So bad she never want to see another baby again!</w:t>
            </w:r>
            <w:r>
              <w:br/>
              <w:t>Teach the mothers!  This is bigger than Kenya police! Be guided by Our Almighty!</w:t>
            </w:r>
          </w:p>
        </w:tc>
      </w:tr>
      <w:tr w:rsidR="00ED7375" w14:paraId="08CAA4E9" w14:textId="77777777" w:rsidTr="001E6984">
        <w:tc>
          <w:tcPr>
            <w:tcW w:w="1199" w:type="dxa"/>
          </w:tcPr>
          <w:p w14:paraId="52E1DC57" w14:textId="77777777" w:rsidR="00ED7375" w:rsidRDefault="00000000">
            <w:r>
              <w:t>4619</w:t>
            </w:r>
          </w:p>
        </w:tc>
        <w:tc>
          <w:tcPr>
            <w:tcW w:w="941" w:type="dxa"/>
          </w:tcPr>
          <w:p w14:paraId="3DCED72A" w14:textId="77777777" w:rsidR="00ED7375" w:rsidRDefault="00000000">
            <w:r>
              <w:t>@gracenjeri9369</w:t>
            </w:r>
          </w:p>
        </w:tc>
        <w:tc>
          <w:tcPr>
            <w:tcW w:w="403" w:type="dxa"/>
          </w:tcPr>
          <w:p w14:paraId="43212CC4" w14:textId="77777777" w:rsidR="00ED7375" w:rsidRDefault="00000000">
            <w:r>
              <w:t>2020-11-16 22:05:41</w:t>
            </w:r>
          </w:p>
        </w:tc>
        <w:tc>
          <w:tcPr>
            <w:tcW w:w="316" w:type="dxa"/>
          </w:tcPr>
          <w:p w14:paraId="6ABF321E" w14:textId="77777777" w:rsidR="00ED7375" w:rsidRDefault="00000000">
            <w:r>
              <w:t>0</w:t>
            </w:r>
          </w:p>
        </w:tc>
        <w:tc>
          <w:tcPr>
            <w:tcW w:w="354" w:type="dxa"/>
          </w:tcPr>
          <w:p w14:paraId="43F29DB6" w14:textId="77777777" w:rsidR="00ED7375" w:rsidRDefault="00000000">
            <w:r>
              <w:t>0</w:t>
            </w:r>
          </w:p>
        </w:tc>
        <w:tc>
          <w:tcPr>
            <w:tcW w:w="6528" w:type="dxa"/>
          </w:tcPr>
          <w:p w14:paraId="4D992FC6" w14:textId="77777777" w:rsidR="00ED7375" w:rsidRDefault="00000000">
            <w:r>
              <w:t>My heart bleeds for that cute baby Anita stole and sold....what a rotten society! ...families robbed their identities ,some in pain for decades</w:t>
            </w:r>
          </w:p>
        </w:tc>
      </w:tr>
      <w:tr w:rsidR="00ED7375" w14:paraId="0DBD4E55" w14:textId="77777777" w:rsidTr="001E6984">
        <w:tc>
          <w:tcPr>
            <w:tcW w:w="1199" w:type="dxa"/>
          </w:tcPr>
          <w:p w14:paraId="61253A49" w14:textId="77777777" w:rsidR="00ED7375" w:rsidRDefault="00000000">
            <w:r>
              <w:t>4620</w:t>
            </w:r>
          </w:p>
        </w:tc>
        <w:tc>
          <w:tcPr>
            <w:tcW w:w="941" w:type="dxa"/>
          </w:tcPr>
          <w:p w14:paraId="6C39F2D6" w14:textId="77777777" w:rsidR="00ED7375" w:rsidRDefault="00000000">
            <w:r>
              <w:t>@KundaEstate</w:t>
            </w:r>
          </w:p>
        </w:tc>
        <w:tc>
          <w:tcPr>
            <w:tcW w:w="403" w:type="dxa"/>
          </w:tcPr>
          <w:p w14:paraId="0625E04D" w14:textId="77777777" w:rsidR="00ED7375" w:rsidRDefault="00000000">
            <w:r>
              <w:t>2020-11-16 21:56:48</w:t>
            </w:r>
          </w:p>
        </w:tc>
        <w:tc>
          <w:tcPr>
            <w:tcW w:w="316" w:type="dxa"/>
          </w:tcPr>
          <w:p w14:paraId="761A9474" w14:textId="77777777" w:rsidR="00ED7375" w:rsidRDefault="00000000">
            <w:r>
              <w:t>3</w:t>
            </w:r>
          </w:p>
        </w:tc>
        <w:tc>
          <w:tcPr>
            <w:tcW w:w="354" w:type="dxa"/>
          </w:tcPr>
          <w:p w14:paraId="74BE25F7" w14:textId="77777777" w:rsidR="00ED7375" w:rsidRDefault="00000000">
            <w:r>
              <w:t>0</w:t>
            </w:r>
          </w:p>
        </w:tc>
        <w:tc>
          <w:tcPr>
            <w:tcW w:w="6528" w:type="dxa"/>
          </w:tcPr>
          <w:p w14:paraId="3DC37070" w14:textId="77777777" w:rsidR="00ED7375" w:rsidRDefault="00000000">
            <w:r>
              <w:t>Kenya is one of beautiful countries i ever travelled to but i hated the way they act like it has no government or leadership under operation.</w:t>
            </w:r>
          </w:p>
        </w:tc>
      </w:tr>
      <w:tr w:rsidR="00ED7375" w14:paraId="5E01C7C9" w14:textId="77777777" w:rsidTr="001E6984">
        <w:tc>
          <w:tcPr>
            <w:tcW w:w="1199" w:type="dxa"/>
          </w:tcPr>
          <w:p w14:paraId="3272DDF5" w14:textId="77777777" w:rsidR="00ED7375" w:rsidRDefault="00000000">
            <w:r>
              <w:t>4621</w:t>
            </w:r>
          </w:p>
        </w:tc>
        <w:tc>
          <w:tcPr>
            <w:tcW w:w="941" w:type="dxa"/>
          </w:tcPr>
          <w:p w14:paraId="7BB9D9FD" w14:textId="77777777" w:rsidR="00ED7375" w:rsidRDefault="00000000">
            <w:r>
              <w:t>@drillboss6664</w:t>
            </w:r>
          </w:p>
        </w:tc>
        <w:tc>
          <w:tcPr>
            <w:tcW w:w="403" w:type="dxa"/>
          </w:tcPr>
          <w:p w14:paraId="23ECC4E2" w14:textId="77777777" w:rsidR="00ED7375" w:rsidRDefault="00000000">
            <w:r>
              <w:t>2020-11-16 21:54:05</w:t>
            </w:r>
          </w:p>
        </w:tc>
        <w:tc>
          <w:tcPr>
            <w:tcW w:w="316" w:type="dxa"/>
          </w:tcPr>
          <w:p w14:paraId="4D49E340" w14:textId="77777777" w:rsidR="00ED7375" w:rsidRDefault="00000000">
            <w:r>
              <w:t>0</w:t>
            </w:r>
          </w:p>
        </w:tc>
        <w:tc>
          <w:tcPr>
            <w:tcW w:w="354" w:type="dxa"/>
          </w:tcPr>
          <w:p w14:paraId="269FDD3A" w14:textId="77777777" w:rsidR="00ED7375" w:rsidRDefault="00000000">
            <w:r>
              <w:t>0</w:t>
            </w:r>
          </w:p>
        </w:tc>
        <w:tc>
          <w:tcPr>
            <w:tcW w:w="6528" w:type="dxa"/>
          </w:tcPr>
          <w:p w14:paraId="5DF6BEC7" w14:textId="77777777" w:rsidR="00ED7375" w:rsidRDefault="00000000">
            <w:r>
              <w:t>This is so heartbreaking. It pissed me of watching this</w:t>
            </w:r>
          </w:p>
        </w:tc>
      </w:tr>
      <w:tr w:rsidR="00ED7375" w14:paraId="590ACF2C" w14:textId="77777777" w:rsidTr="001E6984">
        <w:tc>
          <w:tcPr>
            <w:tcW w:w="1199" w:type="dxa"/>
          </w:tcPr>
          <w:p w14:paraId="055A4EA7" w14:textId="77777777" w:rsidR="00ED7375" w:rsidRDefault="00000000">
            <w:r>
              <w:t>4622</w:t>
            </w:r>
          </w:p>
        </w:tc>
        <w:tc>
          <w:tcPr>
            <w:tcW w:w="941" w:type="dxa"/>
          </w:tcPr>
          <w:p w14:paraId="74880DF8" w14:textId="77777777" w:rsidR="00ED7375" w:rsidRDefault="00000000">
            <w:r>
              <w:t>@magbenyo</w:t>
            </w:r>
          </w:p>
        </w:tc>
        <w:tc>
          <w:tcPr>
            <w:tcW w:w="403" w:type="dxa"/>
          </w:tcPr>
          <w:p w14:paraId="228CD0DE" w14:textId="77777777" w:rsidR="00ED7375" w:rsidRDefault="00000000">
            <w:r>
              <w:t>2020-11-16 21:49:39</w:t>
            </w:r>
          </w:p>
        </w:tc>
        <w:tc>
          <w:tcPr>
            <w:tcW w:w="316" w:type="dxa"/>
          </w:tcPr>
          <w:p w14:paraId="0F358C2C" w14:textId="77777777" w:rsidR="00ED7375" w:rsidRDefault="00000000">
            <w:r>
              <w:t>0</w:t>
            </w:r>
          </w:p>
        </w:tc>
        <w:tc>
          <w:tcPr>
            <w:tcW w:w="354" w:type="dxa"/>
          </w:tcPr>
          <w:p w14:paraId="144F3E51" w14:textId="77777777" w:rsidR="00ED7375" w:rsidRDefault="00000000">
            <w:r>
              <w:t>0</w:t>
            </w:r>
          </w:p>
        </w:tc>
        <w:tc>
          <w:tcPr>
            <w:tcW w:w="6528" w:type="dxa"/>
          </w:tcPr>
          <w:p w14:paraId="3F166418" w14:textId="77777777" w:rsidR="00ED7375" w:rsidRDefault="00000000">
            <w:r>
              <w:t>30 years is not enough. death by hanging is still not enough</w:t>
            </w:r>
          </w:p>
        </w:tc>
      </w:tr>
      <w:tr w:rsidR="00ED7375" w14:paraId="61A3464B" w14:textId="77777777" w:rsidTr="001E6984">
        <w:tc>
          <w:tcPr>
            <w:tcW w:w="1199" w:type="dxa"/>
          </w:tcPr>
          <w:p w14:paraId="0EBABEC0" w14:textId="77777777" w:rsidR="00ED7375" w:rsidRDefault="00000000">
            <w:r>
              <w:t>4623</w:t>
            </w:r>
          </w:p>
        </w:tc>
        <w:tc>
          <w:tcPr>
            <w:tcW w:w="941" w:type="dxa"/>
          </w:tcPr>
          <w:p w14:paraId="2D349794" w14:textId="77777777" w:rsidR="00ED7375" w:rsidRDefault="00000000">
            <w:r>
              <w:t>@Ceecee90</w:t>
            </w:r>
          </w:p>
        </w:tc>
        <w:tc>
          <w:tcPr>
            <w:tcW w:w="403" w:type="dxa"/>
          </w:tcPr>
          <w:p w14:paraId="55A7DBB6" w14:textId="77777777" w:rsidR="00ED7375" w:rsidRDefault="00000000">
            <w:r>
              <w:t>2020-11-16 21:44:19</w:t>
            </w:r>
          </w:p>
        </w:tc>
        <w:tc>
          <w:tcPr>
            <w:tcW w:w="316" w:type="dxa"/>
          </w:tcPr>
          <w:p w14:paraId="23A4B1E1" w14:textId="77777777" w:rsidR="00ED7375" w:rsidRDefault="00000000">
            <w:r>
              <w:t>33</w:t>
            </w:r>
          </w:p>
        </w:tc>
        <w:tc>
          <w:tcPr>
            <w:tcW w:w="354" w:type="dxa"/>
          </w:tcPr>
          <w:p w14:paraId="0048D9A3" w14:textId="77777777" w:rsidR="00ED7375" w:rsidRDefault="00000000">
            <w:r>
              <w:t>4</w:t>
            </w:r>
          </w:p>
        </w:tc>
        <w:tc>
          <w:tcPr>
            <w:tcW w:w="6528" w:type="dxa"/>
          </w:tcPr>
          <w:p w14:paraId="05D1EDFA" w14:textId="77777777" w:rsidR="00ED7375" w:rsidRDefault="00000000">
            <w:r>
              <w:t>I understand the BBC bringing awareness but what did I just watch?!why wasn’t this sent to the police and all the government departments?</w:t>
            </w:r>
            <w:r>
              <w:br/>
              <w:t>Why wasn’t anyone arrested?</w:t>
            </w:r>
            <w:r>
              <w:br/>
              <w:t>This was an investigation that lasted 1 year with no outcome!</w:t>
            </w:r>
            <w:r>
              <w:br/>
              <w:t>You should have gotten the baby from Anita that very day.</w:t>
            </w:r>
            <w:r>
              <w:br/>
              <w:t>I’m fuming!</w:t>
            </w:r>
            <w:r>
              <w:br/>
              <w:t>I watch documentaries not for entertainment but to highlight issues and for something to be done about said issues.</w:t>
            </w:r>
          </w:p>
        </w:tc>
      </w:tr>
      <w:tr w:rsidR="00ED7375" w14:paraId="6447DC8E" w14:textId="77777777" w:rsidTr="001E6984">
        <w:tc>
          <w:tcPr>
            <w:tcW w:w="1199" w:type="dxa"/>
          </w:tcPr>
          <w:p w14:paraId="4FCC957B" w14:textId="77777777" w:rsidR="00ED7375" w:rsidRDefault="00000000">
            <w:r>
              <w:t>4624</w:t>
            </w:r>
          </w:p>
        </w:tc>
        <w:tc>
          <w:tcPr>
            <w:tcW w:w="941" w:type="dxa"/>
          </w:tcPr>
          <w:p w14:paraId="768F6865" w14:textId="77777777" w:rsidR="00ED7375" w:rsidRDefault="00000000">
            <w:r>
              <w:t>@Ova-bv4os</w:t>
            </w:r>
          </w:p>
        </w:tc>
        <w:tc>
          <w:tcPr>
            <w:tcW w:w="403" w:type="dxa"/>
          </w:tcPr>
          <w:p w14:paraId="76A4ED4A" w14:textId="77777777" w:rsidR="00ED7375" w:rsidRDefault="00000000">
            <w:r>
              <w:t>2020-11-17 13:17:29</w:t>
            </w:r>
          </w:p>
        </w:tc>
        <w:tc>
          <w:tcPr>
            <w:tcW w:w="316" w:type="dxa"/>
          </w:tcPr>
          <w:p w14:paraId="303020CD" w14:textId="77777777" w:rsidR="00ED7375" w:rsidRDefault="00000000">
            <w:r>
              <w:t>2</w:t>
            </w:r>
          </w:p>
        </w:tc>
        <w:tc>
          <w:tcPr>
            <w:tcW w:w="354" w:type="dxa"/>
          </w:tcPr>
          <w:p w14:paraId="4167281F" w14:textId="77777777" w:rsidR="00ED7375" w:rsidRDefault="00ED7375"/>
        </w:tc>
        <w:tc>
          <w:tcPr>
            <w:tcW w:w="6528" w:type="dxa"/>
          </w:tcPr>
          <w:p w14:paraId="2D7B0A53" w14:textId="77777777" w:rsidR="00ED7375" w:rsidRDefault="00000000">
            <w:r>
              <w:t xml:space="preserve">There was another documentary I watched recently where some french/american documentarians approached traffickers in Vietnam who stole little boys and girls to sell to China as adoptive sons, or girls that a Chinese family would raise to one day MARRY their sons.  These traffickers were just strolling into school yards and even nurseries and just taking little boys and girls away with them to be sold.  They didn't even operate in the most impoverished areas as the children there often worked at home close with their parents.  </w:t>
            </w:r>
            <w:r>
              <w:br/>
              <w:t>When the doc crew got into contact with government officials about what was happening, they were arrested, threatened, all camera equipment confiscated and "lost" when they were released.</w:t>
            </w:r>
            <w:r>
              <w:br/>
              <w:t>I'm assuming these people are running the same risks here.</w:t>
            </w:r>
          </w:p>
        </w:tc>
      </w:tr>
      <w:tr w:rsidR="00ED7375" w14:paraId="12A5657E" w14:textId="77777777" w:rsidTr="001E6984">
        <w:tc>
          <w:tcPr>
            <w:tcW w:w="1199" w:type="dxa"/>
          </w:tcPr>
          <w:p w14:paraId="33E51B96" w14:textId="77777777" w:rsidR="00ED7375" w:rsidRDefault="00000000">
            <w:r>
              <w:t>4625</w:t>
            </w:r>
          </w:p>
        </w:tc>
        <w:tc>
          <w:tcPr>
            <w:tcW w:w="941" w:type="dxa"/>
          </w:tcPr>
          <w:p w14:paraId="776027D3" w14:textId="77777777" w:rsidR="00ED7375" w:rsidRDefault="00000000">
            <w:r>
              <w:t>@michaelheery6303</w:t>
            </w:r>
          </w:p>
        </w:tc>
        <w:tc>
          <w:tcPr>
            <w:tcW w:w="403" w:type="dxa"/>
          </w:tcPr>
          <w:p w14:paraId="3EE4BDCB" w14:textId="77777777" w:rsidR="00ED7375" w:rsidRDefault="00000000">
            <w:r>
              <w:t>2020-11-19 01:46:27</w:t>
            </w:r>
          </w:p>
        </w:tc>
        <w:tc>
          <w:tcPr>
            <w:tcW w:w="316" w:type="dxa"/>
          </w:tcPr>
          <w:p w14:paraId="6851DD33" w14:textId="77777777" w:rsidR="00ED7375" w:rsidRDefault="00000000">
            <w:r>
              <w:t>1</w:t>
            </w:r>
          </w:p>
        </w:tc>
        <w:tc>
          <w:tcPr>
            <w:tcW w:w="354" w:type="dxa"/>
          </w:tcPr>
          <w:p w14:paraId="279FE02B" w14:textId="77777777" w:rsidR="00ED7375" w:rsidRDefault="00ED7375"/>
        </w:tc>
        <w:tc>
          <w:tcPr>
            <w:tcW w:w="6528" w:type="dxa"/>
          </w:tcPr>
          <w:p w14:paraId="3B67A804" w14:textId="77777777" w:rsidR="00ED7375" w:rsidRDefault="00000000">
            <w:r>
              <w:t>They  ARRESTED</w:t>
            </w:r>
          </w:p>
        </w:tc>
      </w:tr>
      <w:tr w:rsidR="00ED7375" w14:paraId="55826D8B" w14:textId="77777777" w:rsidTr="001E6984">
        <w:tc>
          <w:tcPr>
            <w:tcW w:w="1199" w:type="dxa"/>
          </w:tcPr>
          <w:p w14:paraId="6E33438D" w14:textId="77777777" w:rsidR="00ED7375" w:rsidRDefault="00000000">
            <w:r>
              <w:t>4626</w:t>
            </w:r>
          </w:p>
        </w:tc>
        <w:tc>
          <w:tcPr>
            <w:tcW w:w="941" w:type="dxa"/>
          </w:tcPr>
          <w:p w14:paraId="3FB35B94" w14:textId="77777777" w:rsidR="00ED7375" w:rsidRDefault="00000000">
            <w:r>
              <w:t>@elizabethondieki2049</w:t>
            </w:r>
          </w:p>
        </w:tc>
        <w:tc>
          <w:tcPr>
            <w:tcW w:w="403" w:type="dxa"/>
          </w:tcPr>
          <w:p w14:paraId="5ECD1135" w14:textId="77777777" w:rsidR="00ED7375" w:rsidRDefault="00000000">
            <w:r>
              <w:t>2020-11-21 02:47:14</w:t>
            </w:r>
          </w:p>
        </w:tc>
        <w:tc>
          <w:tcPr>
            <w:tcW w:w="316" w:type="dxa"/>
          </w:tcPr>
          <w:p w14:paraId="7C1A134A" w14:textId="77777777" w:rsidR="00ED7375" w:rsidRDefault="00000000">
            <w:r>
              <w:t>0</w:t>
            </w:r>
          </w:p>
        </w:tc>
        <w:tc>
          <w:tcPr>
            <w:tcW w:w="354" w:type="dxa"/>
          </w:tcPr>
          <w:p w14:paraId="0F62F373" w14:textId="77777777" w:rsidR="00ED7375" w:rsidRDefault="00ED7375"/>
        </w:tc>
        <w:tc>
          <w:tcPr>
            <w:tcW w:w="6528" w:type="dxa"/>
          </w:tcPr>
          <w:p w14:paraId="6222361A" w14:textId="77777777" w:rsidR="00ED7375" w:rsidRDefault="00000000">
            <w:r>
              <w:t>One year? I thought it was a few days old...my hopes of the baby girl being found?</w:t>
            </w:r>
          </w:p>
        </w:tc>
      </w:tr>
      <w:tr w:rsidR="00ED7375" w14:paraId="0E34EFB6" w14:textId="77777777" w:rsidTr="001E6984">
        <w:tc>
          <w:tcPr>
            <w:tcW w:w="1199" w:type="dxa"/>
          </w:tcPr>
          <w:p w14:paraId="07B14F22" w14:textId="77777777" w:rsidR="00ED7375" w:rsidRDefault="00000000">
            <w:r>
              <w:t>4627</w:t>
            </w:r>
          </w:p>
        </w:tc>
        <w:tc>
          <w:tcPr>
            <w:tcW w:w="941" w:type="dxa"/>
          </w:tcPr>
          <w:p w14:paraId="38357277" w14:textId="77777777" w:rsidR="00ED7375" w:rsidRDefault="00000000">
            <w:r>
              <w:t>@michaelheery6303</w:t>
            </w:r>
          </w:p>
        </w:tc>
        <w:tc>
          <w:tcPr>
            <w:tcW w:w="403" w:type="dxa"/>
          </w:tcPr>
          <w:p w14:paraId="75751206" w14:textId="77777777" w:rsidR="00ED7375" w:rsidRDefault="00000000">
            <w:r>
              <w:t>2020-11-21 03:06:20</w:t>
            </w:r>
          </w:p>
        </w:tc>
        <w:tc>
          <w:tcPr>
            <w:tcW w:w="316" w:type="dxa"/>
          </w:tcPr>
          <w:p w14:paraId="2741655F" w14:textId="77777777" w:rsidR="00ED7375" w:rsidRDefault="00000000">
            <w:r>
              <w:t>0</w:t>
            </w:r>
          </w:p>
        </w:tc>
        <w:tc>
          <w:tcPr>
            <w:tcW w:w="354" w:type="dxa"/>
          </w:tcPr>
          <w:p w14:paraId="12DAA44A" w14:textId="77777777" w:rsidR="00ED7375" w:rsidRDefault="00ED7375"/>
        </w:tc>
        <w:tc>
          <w:tcPr>
            <w:tcW w:w="6528" w:type="dxa"/>
          </w:tcPr>
          <w:p w14:paraId="68DD55E4" w14:textId="77777777" w:rsidR="00ED7375" w:rsidRDefault="00000000">
            <w:r>
              <w:t>@@elizabethondieki2049 seems a  big  secret  business  and  Nigeria...</w:t>
            </w:r>
          </w:p>
        </w:tc>
      </w:tr>
      <w:tr w:rsidR="00ED7375" w14:paraId="4EBA576D" w14:textId="77777777" w:rsidTr="001E6984">
        <w:tc>
          <w:tcPr>
            <w:tcW w:w="1199" w:type="dxa"/>
          </w:tcPr>
          <w:p w14:paraId="1FDCD177" w14:textId="77777777" w:rsidR="00ED7375" w:rsidRDefault="00000000">
            <w:r>
              <w:t>4628</w:t>
            </w:r>
          </w:p>
        </w:tc>
        <w:tc>
          <w:tcPr>
            <w:tcW w:w="941" w:type="dxa"/>
          </w:tcPr>
          <w:p w14:paraId="755C8C7B" w14:textId="77777777" w:rsidR="00ED7375" w:rsidRDefault="00000000">
            <w:r>
              <w:t>@davidmuiru2235</w:t>
            </w:r>
          </w:p>
        </w:tc>
        <w:tc>
          <w:tcPr>
            <w:tcW w:w="403" w:type="dxa"/>
          </w:tcPr>
          <w:p w14:paraId="7A864B1C" w14:textId="77777777" w:rsidR="00ED7375" w:rsidRDefault="00000000">
            <w:r>
              <w:t>2020-11-16 21:40:06</w:t>
            </w:r>
          </w:p>
        </w:tc>
        <w:tc>
          <w:tcPr>
            <w:tcW w:w="316" w:type="dxa"/>
          </w:tcPr>
          <w:p w14:paraId="0CFC57E7" w14:textId="77777777" w:rsidR="00ED7375" w:rsidRDefault="00000000">
            <w:r>
              <w:t>1</w:t>
            </w:r>
          </w:p>
        </w:tc>
        <w:tc>
          <w:tcPr>
            <w:tcW w:w="354" w:type="dxa"/>
          </w:tcPr>
          <w:p w14:paraId="47C4ED98" w14:textId="77777777" w:rsidR="00ED7375" w:rsidRDefault="00000000">
            <w:r>
              <w:t>1</w:t>
            </w:r>
          </w:p>
        </w:tc>
        <w:tc>
          <w:tcPr>
            <w:tcW w:w="6528" w:type="dxa"/>
          </w:tcPr>
          <w:p w14:paraId="68DBAE4B" w14:textId="77777777" w:rsidR="00ED7375" w:rsidRDefault="00000000">
            <w:r>
              <w:t>Over to you Kenya Police</w:t>
            </w:r>
          </w:p>
        </w:tc>
      </w:tr>
      <w:tr w:rsidR="00ED7375" w14:paraId="54758199" w14:textId="77777777" w:rsidTr="001E6984">
        <w:tc>
          <w:tcPr>
            <w:tcW w:w="1199" w:type="dxa"/>
          </w:tcPr>
          <w:p w14:paraId="5DB8C4D1" w14:textId="77777777" w:rsidR="00ED7375" w:rsidRDefault="00000000">
            <w:r>
              <w:t>4629</w:t>
            </w:r>
          </w:p>
        </w:tc>
        <w:tc>
          <w:tcPr>
            <w:tcW w:w="941" w:type="dxa"/>
          </w:tcPr>
          <w:p w14:paraId="14636610" w14:textId="77777777" w:rsidR="00ED7375" w:rsidRDefault="00000000">
            <w:r>
              <w:t>@entropicpedro</w:t>
            </w:r>
          </w:p>
        </w:tc>
        <w:tc>
          <w:tcPr>
            <w:tcW w:w="403" w:type="dxa"/>
          </w:tcPr>
          <w:p w14:paraId="444F2903" w14:textId="77777777" w:rsidR="00ED7375" w:rsidRDefault="00000000">
            <w:r>
              <w:t>2020-11-16 23:04:22</w:t>
            </w:r>
          </w:p>
        </w:tc>
        <w:tc>
          <w:tcPr>
            <w:tcW w:w="316" w:type="dxa"/>
          </w:tcPr>
          <w:p w14:paraId="2BE53095" w14:textId="77777777" w:rsidR="00ED7375" w:rsidRDefault="00000000">
            <w:r>
              <w:t>0</w:t>
            </w:r>
          </w:p>
        </w:tc>
        <w:tc>
          <w:tcPr>
            <w:tcW w:w="354" w:type="dxa"/>
          </w:tcPr>
          <w:p w14:paraId="12858B77" w14:textId="77777777" w:rsidR="00ED7375" w:rsidRDefault="00ED7375"/>
        </w:tc>
        <w:tc>
          <w:tcPr>
            <w:tcW w:w="6528" w:type="dxa"/>
          </w:tcPr>
          <w:p w14:paraId="284404B6" w14:textId="77777777" w:rsidR="00ED7375" w:rsidRDefault="00000000">
            <w:r>
              <w:t>Hao wanakulia hii kitu</w:t>
            </w:r>
          </w:p>
        </w:tc>
      </w:tr>
      <w:tr w:rsidR="00ED7375" w14:paraId="71C04D36" w14:textId="77777777" w:rsidTr="001E6984">
        <w:tc>
          <w:tcPr>
            <w:tcW w:w="1199" w:type="dxa"/>
          </w:tcPr>
          <w:p w14:paraId="3AF9AF5C" w14:textId="77777777" w:rsidR="00ED7375" w:rsidRDefault="00000000">
            <w:r>
              <w:t>4630</w:t>
            </w:r>
          </w:p>
        </w:tc>
        <w:tc>
          <w:tcPr>
            <w:tcW w:w="941" w:type="dxa"/>
          </w:tcPr>
          <w:p w14:paraId="17C94207" w14:textId="77777777" w:rsidR="00ED7375" w:rsidRDefault="00000000">
            <w:r>
              <w:t>@tkhcompany</w:t>
            </w:r>
          </w:p>
        </w:tc>
        <w:tc>
          <w:tcPr>
            <w:tcW w:w="403" w:type="dxa"/>
          </w:tcPr>
          <w:p w14:paraId="1EF6C5B6" w14:textId="77777777" w:rsidR="00ED7375" w:rsidRDefault="00000000">
            <w:r>
              <w:t>2020-11-16 21:31:51</w:t>
            </w:r>
          </w:p>
        </w:tc>
        <w:tc>
          <w:tcPr>
            <w:tcW w:w="316" w:type="dxa"/>
          </w:tcPr>
          <w:p w14:paraId="7C0B8F4F" w14:textId="77777777" w:rsidR="00ED7375" w:rsidRDefault="00000000">
            <w:r>
              <w:t>0</w:t>
            </w:r>
          </w:p>
        </w:tc>
        <w:tc>
          <w:tcPr>
            <w:tcW w:w="354" w:type="dxa"/>
          </w:tcPr>
          <w:p w14:paraId="6285D2BE" w14:textId="77777777" w:rsidR="00ED7375" w:rsidRDefault="00000000">
            <w:r>
              <w:t>0</w:t>
            </w:r>
          </w:p>
        </w:tc>
        <w:tc>
          <w:tcPr>
            <w:tcW w:w="6528" w:type="dxa"/>
          </w:tcPr>
          <w:p w14:paraId="42F2A568" w14:textId="77777777" w:rsidR="00ED7375" w:rsidRDefault="00000000">
            <w:r>
              <w:t>Sooooo, no one is in prison??!!! 😡</w:t>
            </w:r>
          </w:p>
        </w:tc>
      </w:tr>
      <w:tr w:rsidR="00ED7375" w14:paraId="313452A4" w14:textId="77777777" w:rsidTr="001E6984">
        <w:tc>
          <w:tcPr>
            <w:tcW w:w="1199" w:type="dxa"/>
          </w:tcPr>
          <w:p w14:paraId="795F06ED" w14:textId="77777777" w:rsidR="00ED7375" w:rsidRDefault="00000000">
            <w:r>
              <w:t>4631</w:t>
            </w:r>
          </w:p>
        </w:tc>
        <w:tc>
          <w:tcPr>
            <w:tcW w:w="941" w:type="dxa"/>
          </w:tcPr>
          <w:p w14:paraId="4D99AB1B" w14:textId="77777777" w:rsidR="00ED7375" w:rsidRDefault="00000000">
            <w:r>
              <w:t>@MissFlorenceBeauty</w:t>
            </w:r>
          </w:p>
        </w:tc>
        <w:tc>
          <w:tcPr>
            <w:tcW w:w="403" w:type="dxa"/>
          </w:tcPr>
          <w:p w14:paraId="1B461223" w14:textId="77777777" w:rsidR="00ED7375" w:rsidRDefault="00000000">
            <w:r>
              <w:t>2020-11-16 21:27:02</w:t>
            </w:r>
          </w:p>
        </w:tc>
        <w:tc>
          <w:tcPr>
            <w:tcW w:w="316" w:type="dxa"/>
          </w:tcPr>
          <w:p w14:paraId="6A328EB2" w14:textId="77777777" w:rsidR="00ED7375" w:rsidRDefault="00000000">
            <w:r>
              <w:t>0</w:t>
            </w:r>
          </w:p>
        </w:tc>
        <w:tc>
          <w:tcPr>
            <w:tcW w:w="354" w:type="dxa"/>
          </w:tcPr>
          <w:p w14:paraId="30993588" w14:textId="77777777" w:rsidR="00ED7375" w:rsidRDefault="00000000">
            <w:r>
              <w:t>0</w:t>
            </w:r>
          </w:p>
        </w:tc>
        <w:tc>
          <w:tcPr>
            <w:tcW w:w="6528" w:type="dxa"/>
          </w:tcPr>
          <w:p w14:paraId="00A76758" w14:textId="77777777" w:rsidR="00ED7375" w:rsidRDefault="00000000">
            <w:r>
              <w:t>🙏🏾🙏🏾🙏🏾🙏🏾🙏🏾</w:t>
            </w:r>
          </w:p>
        </w:tc>
      </w:tr>
      <w:tr w:rsidR="00ED7375" w14:paraId="5A7F2846" w14:textId="77777777" w:rsidTr="001E6984">
        <w:tc>
          <w:tcPr>
            <w:tcW w:w="1199" w:type="dxa"/>
          </w:tcPr>
          <w:p w14:paraId="3F5335D8" w14:textId="77777777" w:rsidR="00ED7375" w:rsidRDefault="00000000">
            <w:r>
              <w:t>4632</w:t>
            </w:r>
          </w:p>
        </w:tc>
        <w:tc>
          <w:tcPr>
            <w:tcW w:w="941" w:type="dxa"/>
          </w:tcPr>
          <w:p w14:paraId="764583C2" w14:textId="77777777" w:rsidR="00ED7375" w:rsidRDefault="00000000">
            <w:r>
              <w:t>@willielastborn</w:t>
            </w:r>
          </w:p>
        </w:tc>
        <w:tc>
          <w:tcPr>
            <w:tcW w:w="403" w:type="dxa"/>
          </w:tcPr>
          <w:p w14:paraId="63DC9B5E" w14:textId="77777777" w:rsidR="00ED7375" w:rsidRDefault="00000000">
            <w:r>
              <w:t>2020-11-16 21:25:55</w:t>
            </w:r>
          </w:p>
        </w:tc>
        <w:tc>
          <w:tcPr>
            <w:tcW w:w="316" w:type="dxa"/>
          </w:tcPr>
          <w:p w14:paraId="21414296" w14:textId="77777777" w:rsidR="00ED7375" w:rsidRDefault="00000000">
            <w:r>
              <w:t>0</w:t>
            </w:r>
          </w:p>
        </w:tc>
        <w:tc>
          <w:tcPr>
            <w:tcW w:w="354" w:type="dxa"/>
          </w:tcPr>
          <w:p w14:paraId="5FA43B5F" w14:textId="77777777" w:rsidR="00ED7375" w:rsidRDefault="00000000">
            <w:r>
              <w:t>0</w:t>
            </w:r>
          </w:p>
        </w:tc>
        <w:tc>
          <w:tcPr>
            <w:tcW w:w="6528" w:type="dxa"/>
          </w:tcPr>
          <w:p w14:paraId="3A86A545" w14:textId="77777777" w:rsidR="00ED7375" w:rsidRDefault="00000000">
            <w:r>
              <w:t>So why were the journalists not accompanied by police officers in their final deal with Fred??? How did they lose 300K in a shambolic deal and will they recover that?? Why would they tell him that they know he is involved in children trafficking yet they would have approached the police to arrest him?? I feel that the journalists failed to accomplish something that would have taught a lesson to many others.... Fred will now ask for a transfer or even resign from work meaning he can continue his business at Kisumu where no one will come looking for him. Anita is nowhere to be seen therefore the business continues. We have always  known that there's children trafficking in Kenya. What I thought this investigative piece would achieve is the arrest part.. The ending for me was a bit disappointing...</w:t>
            </w:r>
          </w:p>
        </w:tc>
      </w:tr>
      <w:tr w:rsidR="00ED7375" w14:paraId="0A08F80E" w14:textId="77777777" w:rsidTr="001E6984">
        <w:tc>
          <w:tcPr>
            <w:tcW w:w="1199" w:type="dxa"/>
          </w:tcPr>
          <w:p w14:paraId="5B38E7F6" w14:textId="77777777" w:rsidR="00ED7375" w:rsidRDefault="00000000">
            <w:r>
              <w:t>4633</w:t>
            </w:r>
          </w:p>
        </w:tc>
        <w:tc>
          <w:tcPr>
            <w:tcW w:w="941" w:type="dxa"/>
          </w:tcPr>
          <w:p w14:paraId="31279CBD" w14:textId="77777777" w:rsidR="00ED7375" w:rsidRDefault="00000000">
            <w:r>
              <w:t>@ozmann</w:t>
            </w:r>
          </w:p>
        </w:tc>
        <w:tc>
          <w:tcPr>
            <w:tcW w:w="403" w:type="dxa"/>
          </w:tcPr>
          <w:p w14:paraId="57B4C65E" w14:textId="77777777" w:rsidR="00ED7375" w:rsidRDefault="00000000">
            <w:r>
              <w:t>2020-11-16 21:25:11</w:t>
            </w:r>
          </w:p>
        </w:tc>
        <w:tc>
          <w:tcPr>
            <w:tcW w:w="316" w:type="dxa"/>
          </w:tcPr>
          <w:p w14:paraId="4D2AD778" w14:textId="77777777" w:rsidR="00ED7375" w:rsidRDefault="00000000">
            <w:r>
              <w:t>0</w:t>
            </w:r>
          </w:p>
        </w:tc>
        <w:tc>
          <w:tcPr>
            <w:tcW w:w="354" w:type="dxa"/>
          </w:tcPr>
          <w:p w14:paraId="7F98EFD4" w14:textId="77777777" w:rsidR="00ED7375" w:rsidRDefault="00000000">
            <w:r>
              <w:t>0</w:t>
            </w:r>
          </w:p>
        </w:tc>
        <w:tc>
          <w:tcPr>
            <w:tcW w:w="6528" w:type="dxa"/>
          </w:tcPr>
          <w:p w14:paraId="2935A508" w14:textId="77777777" w:rsidR="00ED7375" w:rsidRDefault="00000000">
            <w:r>
              <w:t>I am really heartbroken. I would like to do something. Is there an NGO? 22:14 Their website doesn't work..</w:t>
            </w:r>
          </w:p>
        </w:tc>
      </w:tr>
      <w:tr w:rsidR="00ED7375" w14:paraId="20D958A9" w14:textId="77777777" w:rsidTr="001E6984">
        <w:tc>
          <w:tcPr>
            <w:tcW w:w="1199" w:type="dxa"/>
          </w:tcPr>
          <w:p w14:paraId="1520E3E4" w14:textId="77777777" w:rsidR="00ED7375" w:rsidRDefault="00000000">
            <w:r>
              <w:t>4634</w:t>
            </w:r>
          </w:p>
        </w:tc>
        <w:tc>
          <w:tcPr>
            <w:tcW w:w="941" w:type="dxa"/>
          </w:tcPr>
          <w:p w14:paraId="29D35B26" w14:textId="77777777" w:rsidR="00ED7375" w:rsidRDefault="00000000">
            <w:r>
              <w:t>@kebo2155</w:t>
            </w:r>
          </w:p>
        </w:tc>
        <w:tc>
          <w:tcPr>
            <w:tcW w:w="403" w:type="dxa"/>
          </w:tcPr>
          <w:p w14:paraId="2C5C98EC" w14:textId="77777777" w:rsidR="00ED7375" w:rsidRDefault="00000000">
            <w:r>
              <w:t>2020-11-16 21:20:42</w:t>
            </w:r>
          </w:p>
        </w:tc>
        <w:tc>
          <w:tcPr>
            <w:tcW w:w="316" w:type="dxa"/>
          </w:tcPr>
          <w:p w14:paraId="77636096" w14:textId="77777777" w:rsidR="00ED7375" w:rsidRDefault="00000000">
            <w:r>
              <w:t>0</w:t>
            </w:r>
          </w:p>
        </w:tc>
        <w:tc>
          <w:tcPr>
            <w:tcW w:w="354" w:type="dxa"/>
          </w:tcPr>
          <w:p w14:paraId="3A7D45F1" w14:textId="77777777" w:rsidR="00ED7375" w:rsidRDefault="00000000">
            <w:r>
              <w:t>0</w:t>
            </w:r>
          </w:p>
        </w:tc>
        <w:tc>
          <w:tcPr>
            <w:tcW w:w="6528" w:type="dxa"/>
          </w:tcPr>
          <w:p w14:paraId="72F0F44E" w14:textId="77777777" w:rsidR="00ED7375" w:rsidRDefault="00000000">
            <w:r>
              <w:t>Duh this is Crazy.... 🇹🇿</w:t>
            </w:r>
          </w:p>
        </w:tc>
      </w:tr>
      <w:tr w:rsidR="00ED7375" w14:paraId="126259F5" w14:textId="77777777" w:rsidTr="001E6984">
        <w:tc>
          <w:tcPr>
            <w:tcW w:w="1199" w:type="dxa"/>
          </w:tcPr>
          <w:p w14:paraId="4D2B1CD7" w14:textId="77777777" w:rsidR="00ED7375" w:rsidRDefault="00000000">
            <w:r>
              <w:t>4635</w:t>
            </w:r>
          </w:p>
        </w:tc>
        <w:tc>
          <w:tcPr>
            <w:tcW w:w="941" w:type="dxa"/>
          </w:tcPr>
          <w:p w14:paraId="09FE4EF5" w14:textId="77777777" w:rsidR="00ED7375" w:rsidRDefault="00000000">
            <w:r>
              <w:t>@sophiadamary476</w:t>
            </w:r>
          </w:p>
        </w:tc>
        <w:tc>
          <w:tcPr>
            <w:tcW w:w="403" w:type="dxa"/>
          </w:tcPr>
          <w:p w14:paraId="7C27C13A" w14:textId="77777777" w:rsidR="00ED7375" w:rsidRDefault="00000000">
            <w:r>
              <w:t>2020-11-16 21:20:31</w:t>
            </w:r>
          </w:p>
        </w:tc>
        <w:tc>
          <w:tcPr>
            <w:tcW w:w="316" w:type="dxa"/>
          </w:tcPr>
          <w:p w14:paraId="1C2CBF11" w14:textId="77777777" w:rsidR="00ED7375" w:rsidRDefault="00000000">
            <w:r>
              <w:t>5</w:t>
            </w:r>
          </w:p>
        </w:tc>
        <w:tc>
          <w:tcPr>
            <w:tcW w:w="354" w:type="dxa"/>
          </w:tcPr>
          <w:p w14:paraId="7BAA9F5A" w14:textId="77777777" w:rsidR="00ED7375" w:rsidRDefault="00000000">
            <w:r>
              <w:t>1</w:t>
            </w:r>
          </w:p>
        </w:tc>
        <w:tc>
          <w:tcPr>
            <w:tcW w:w="6528" w:type="dxa"/>
          </w:tcPr>
          <w:p w14:paraId="5BB03807" w14:textId="77777777" w:rsidR="00ED7375" w:rsidRDefault="00000000">
            <w:r>
              <w:t>My heart cries 😭 for that cute brown baby 🤱 who got abducted by Anita. So heartbreaking 💔</w:t>
            </w:r>
          </w:p>
        </w:tc>
      </w:tr>
      <w:tr w:rsidR="00ED7375" w14:paraId="76C81D25" w14:textId="77777777" w:rsidTr="001E6984">
        <w:tc>
          <w:tcPr>
            <w:tcW w:w="1199" w:type="dxa"/>
          </w:tcPr>
          <w:p w14:paraId="6221D7AE" w14:textId="77777777" w:rsidR="00ED7375" w:rsidRDefault="00000000">
            <w:r>
              <w:t>4636</w:t>
            </w:r>
          </w:p>
        </w:tc>
        <w:tc>
          <w:tcPr>
            <w:tcW w:w="941" w:type="dxa"/>
          </w:tcPr>
          <w:p w14:paraId="475C1995" w14:textId="77777777" w:rsidR="00ED7375" w:rsidRDefault="00000000">
            <w:r>
              <w:t>@THeFOODIE39234</w:t>
            </w:r>
          </w:p>
        </w:tc>
        <w:tc>
          <w:tcPr>
            <w:tcW w:w="403" w:type="dxa"/>
          </w:tcPr>
          <w:p w14:paraId="334E4E22" w14:textId="77777777" w:rsidR="00ED7375" w:rsidRDefault="00000000">
            <w:r>
              <w:t>2020-11-17 11:36:32</w:t>
            </w:r>
          </w:p>
        </w:tc>
        <w:tc>
          <w:tcPr>
            <w:tcW w:w="316" w:type="dxa"/>
          </w:tcPr>
          <w:p w14:paraId="5E18427F" w14:textId="77777777" w:rsidR="00ED7375" w:rsidRDefault="00000000">
            <w:r>
              <w:t>1</w:t>
            </w:r>
          </w:p>
        </w:tc>
        <w:tc>
          <w:tcPr>
            <w:tcW w:w="354" w:type="dxa"/>
          </w:tcPr>
          <w:p w14:paraId="63BBDB4D" w14:textId="77777777" w:rsidR="00ED7375" w:rsidRDefault="00ED7375"/>
        </w:tc>
        <w:tc>
          <w:tcPr>
            <w:tcW w:w="6528" w:type="dxa"/>
          </w:tcPr>
          <w:p w14:paraId="38D8F8A8" w14:textId="77777777" w:rsidR="00ED7375" w:rsidRDefault="00000000">
            <w:r>
              <w:t>So sad I can't believe I watched a reporter saying they had the baby and later the baby was sold and clearly they don't know what to do</w:t>
            </w:r>
          </w:p>
        </w:tc>
      </w:tr>
      <w:tr w:rsidR="00ED7375" w14:paraId="110017BF" w14:textId="77777777" w:rsidTr="001E6984">
        <w:tc>
          <w:tcPr>
            <w:tcW w:w="1199" w:type="dxa"/>
          </w:tcPr>
          <w:p w14:paraId="761305A8" w14:textId="77777777" w:rsidR="00ED7375" w:rsidRDefault="00000000">
            <w:r>
              <w:t>4637</w:t>
            </w:r>
          </w:p>
        </w:tc>
        <w:tc>
          <w:tcPr>
            <w:tcW w:w="941" w:type="dxa"/>
          </w:tcPr>
          <w:p w14:paraId="52CCE98D" w14:textId="77777777" w:rsidR="00ED7375" w:rsidRDefault="00000000">
            <w:r>
              <w:t>@Amillion66</w:t>
            </w:r>
          </w:p>
        </w:tc>
        <w:tc>
          <w:tcPr>
            <w:tcW w:w="403" w:type="dxa"/>
          </w:tcPr>
          <w:p w14:paraId="1A28B93D" w14:textId="77777777" w:rsidR="00ED7375" w:rsidRDefault="00000000">
            <w:r>
              <w:t>2020-11-16 21:16:24</w:t>
            </w:r>
          </w:p>
        </w:tc>
        <w:tc>
          <w:tcPr>
            <w:tcW w:w="316" w:type="dxa"/>
          </w:tcPr>
          <w:p w14:paraId="27572C08" w14:textId="77777777" w:rsidR="00ED7375" w:rsidRDefault="00000000">
            <w:r>
              <w:t>0</w:t>
            </w:r>
          </w:p>
        </w:tc>
        <w:tc>
          <w:tcPr>
            <w:tcW w:w="354" w:type="dxa"/>
          </w:tcPr>
          <w:p w14:paraId="564104B3" w14:textId="77777777" w:rsidR="00ED7375" w:rsidRDefault="00000000">
            <w:r>
              <w:t>0</w:t>
            </w:r>
          </w:p>
        </w:tc>
        <w:tc>
          <w:tcPr>
            <w:tcW w:w="6528" w:type="dxa"/>
          </w:tcPr>
          <w:p w14:paraId="175E200C" w14:textId="77777777" w:rsidR="00ED7375" w:rsidRDefault="00000000">
            <w:r>
              <w:t>Aiiii so Fred just omokad with cash like that !!! .Then no arrests..nothing!. Aiiiii what is the point and how many tools has he sold in that year alone!!!</w:t>
            </w:r>
          </w:p>
        </w:tc>
      </w:tr>
      <w:tr w:rsidR="00ED7375" w14:paraId="4F28E044" w14:textId="77777777" w:rsidTr="001E6984">
        <w:tc>
          <w:tcPr>
            <w:tcW w:w="1199" w:type="dxa"/>
          </w:tcPr>
          <w:p w14:paraId="4B9BB461" w14:textId="77777777" w:rsidR="00ED7375" w:rsidRDefault="00000000">
            <w:r>
              <w:t>4638</w:t>
            </w:r>
          </w:p>
        </w:tc>
        <w:tc>
          <w:tcPr>
            <w:tcW w:w="941" w:type="dxa"/>
          </w:tcPr>
          <w:p w14:paraId="2F63DDB5" w14:textId="77777777" w:rsidR="00ED7375" w:rsidRDefault="00000000">
            <w:r>
              <w:t>@fjmh3933</w:t>
            </w:r>
          </w:p>
        </w:tc>
        <w:tc>
          <w:tcPr>
            <w:tcW w:w="403" w:type="dxa"/>
          </w:tcPr>
          <w:p w14:paraId="253D34E2" w14:textId="77777777" w:rsidR="00ED7375" w:rsidRDefault="00000000">
            <w:r>
              <w:t>2020-11-16 20:58:10</w:t>
            </w:r>
          </w:p>
        </w:tc>
        <w:tc>
          <w:tcPr>
            <w:tcW w:w="316" w:type="dxa"/>
          </w:tcPr>
          <w:p w14:paraId="38228A8F" w14:textId="77777777" w:rsidR="00ED7375" w:rsidRDefault="00000000">
            <w:r>
              <w:t>8</w:t>
            </w:r>
          </w:p>
        </w:tc>
        <w:tc>
          <w:tcPr>
            <w:tcW w:w="354" w:type="dxa"/>
          </w:tcPr>
          <w:p w14:paraId="202A5C3A" w14:textId="77777777" w:rsidR="00ED7375" w:rsidRDefault="00000000">
            <w:r>
              <w:t>1</w:t>
            </w:r>
          </w:p>
        </w:tc>
        <w:tc>
          <w:tcPr>
            <w:tcW w:w="6528" w:type="dxa"/>
          </w:tcPr>
          <w:p w14:paraId="1420F377" w14:textId="77777777" w:rsidR="00ED7375" w:rsidRDefault="00000000">
            <w:r>
              <w:t>This is so heartbreaking.. 💔 The poor innocent children, and I feel so awful for the mothers.</w:t>
            </w:r>
            <w:r>
              <w:br/>
              <w:t>I thank the BBC and these reporters for documentaries like this that being such important attention to such awful things we need to take more action on.</w:t>
            </w:r>
          </w:p>
        </w:tc>
      </w:tr>
      <w:tr w:rsidR="00ED7375" w14:paraId="21AC0900" w14:textId="77777777" w:rsidTr="001E6984">
        <w:tc>
          <w:tcPr>
            <w:tcW w:w="1199" w:type="dxa"/>
          </w:tcPr>
          <w:p w14:paraId="6E3067D8" w14:textId="77777777" w:rsidR="00ED7375" w:rsidRDefault="00000000">
            <w:r>
              <w:t>4639</w:t>
            </w:r>
          </w:p>
        </w:tc>
        <w:tc>
          <w:tcPr>
            <w:tcW w:w="941" w:type="dxa"/>
          </w:tcPr>
          <w:p w14:paraId="520CACD3" w14:textId="77777777" w:rsidR="00ED7375" w:rsidRDefault="00000000">
            <w:r>
              <w:t>@8thwonder79</w:t>
            </w:r>
          </w:p>
        </w:tc>
        <w:tc>
          <w:tcPr>
            <w:tcW w:w="403" w:type="dxa"/>
          </w:tcPr>
          <w:p w14:paraId="4B4EEF19" w14:textId="77777777" w:rsidR="00ED7375" w:rsidRDefault="00000000">
            <w:r>
              <w:t>2022-08-31 05:44:53</w:t>
            </w:r>
          </w:p>
        </w:tc>
        <w:tc>
          <w:tcPr>
            <w:tcW w:w="316" w:type="dxa"/>
          </w:tcPr>
          <w:p w14:paraId="2E3760C2" w14:textId="77777777" w:rsidR="00ED7375" w:rsidRDefault="00000000">
            <w:r>
              <w:t>1</w:t>
            </w:r>
          </w:p>
        </w:tc>
        <w:tc>
          <w:tcPr>
            <w:tcW w:w="354" w:type="dxa"/>
          </w:tcPr>
          <w:p w14:paraId="1D87C1AE" w14:textId="77777777" w:rsidR="00ED7375" w:rsidRDefault="00ED7375"/>
        </w:tc>
        <w:tc>
          <w:tcPr>
            <w:tcW w:w="6528" w:type="dxa"/>
          </w:tcPr>
          <w:p w14:paraId="7C1DE375" w14:textId="77777777" w:rsidR="00ED7375" w:rsidRDefault="00000000">
            <w:r>
              <w:t>Why don't these vids flood my feed like the other bs vids that are always taking up space on my screen.... I could've been seeing this vids years AGO .... but no, instead i get vids like " how did we get here?"</w:t>
            </w:r>
          </w:p>
        </w:tc>
      </w:tr>
      <w:tr w:rsidR="00ED7375" w14:paraId="626DD513" w14:textId="77777777" w:rsidTr="001E6984">
        <w:tc>
          <w:tcPr>
            <w:tcW w:w="1199" w:type="dxa"/>
          </w:tcPr>
          <w:p w14:paraId="5FE20476" w14:textId="77777777" w:rsidR="00ED7375" w:rsidRDefault="00000000">
            <w:r>
              <w:t>4640</w:t>
            </w:r>
          </w:p>
        </w:tc>
        <w:tc>
          <w:tcPr>
            <w:tcW w:w="941" w:type="dxa"/>
          </w:tcPr>
          <w:p w14:paraId="7CD21D4C" w14:textId="77777777" w:rsidR="00ED7375" w:rsidRDefault="00000000">
            <w:r>
              <w:t>@Jiggalo252</w:t>
            </w:r>
          </w:p>
        </w:tc>
        <w:tc>
          <w:tcPr>
            <w:tcW w:w="403" w:type="dxa"/>
          </w:tcPr>
          <w:p w14:paraId="23BAE52C" w14:textId="77777777" w:rsidR="00ED7375" w:rsidRDefault="00000000">
            <w:r>
              <w:t>2020-11-16 20:50:56</w:t>
            </w:r>
          </w:p>
        </w:tc>
        <w:tc>
          <w:tcPr>
            <w:tcW w:w="316" w:type="dxa"/>
          </w:tcPr>
          <w:p w14:paraId="53F68680" w14:textId="77777777" w:rsidR="00ED7375" w:rsidRDefault="00000000">
            <w:r>
              <w:t>217</w:t>
            </w:r>
          </w:p>
        </w:tc>
        <w:tc>
          <w:tcPr>
            <w:tcW w:w="354" w:type="dxa"/>
          </w:tcPr>
          <w:p w14:paraId="3392BB36" w14:textId="77777777" w:rsidR="00ED7375" w:rsidRDefault="00000000">
            <w:r>
              <w:t>27</w:t>
            </w:r>
          </w:p>
        </w:tc>
        <w:tc>
          <w:tcPr>
            <w:tcW w:w="6528" w:type="dxa"/>
          </w:tcPr>
          <w:p w14:paraId="1F24D0E0" w14:textId="77777777" w:rsidR="00ED7375" w:rsidRDefault="00000000">
            <w:r>
              <w:t>This also happens in America. They just call them missing persons, and everything continues as normal.</w:t>
            </w:r>
          </w:p>
        </w:tc>
      </w:tr>
      <w:tr w:rsidR="00ED7375" w14:paraId="09D0F010" w14:textId="77777777" w:rsidTr="001E6984">
        <w:tc>
          <w:tcPr>
            <w:tcW w:w="1199" w:type="dxa"/>
          </w:tcPr>
          <w:p w14:paraId="2A94207B" w14:textId="77777777" w:rsidR="00ED7375" w:rsidRDefault="00000000">
            <w:r>
              <w:t>4641</w:t>
            </w:r>
          </w:p>
        </w:tc>
        <w:tc>
          <w:tcPr>
            <w:tcW w:w="941" w:type="dxa"/>
          </w:tcPr>
          <w:p w14:paraId="0FAEDBB7" w14:textId="77777777" w:rsidR="00ED7375" w:rsidRDefault="00000000">
            <w:r>
              <w:t>@justonetime6179</w:t>
            </w:r>
          </w:p>
        </w:tc>
        <w:tc>
          <w:tcPr>
            <w:tcW w:w="403" w:type="dxa"/>
          </w:tcPr>
          <w:p w14:paraId="422FA477" w14:textId="77777777" w:rsidR="00ED7375" w:rsidRDefault="00000000">
            <w:r>
              <w:t>2020-11-17 10:45:53</w:t>
            </w:r>
          </w:p>
        </w:tc>
        <w:tc>
          <w:tcPr>
            <w:tcW w:w="316" w:type="dxa"/>
          </w:tcPr>
          <w:p w14:paraId="38C550C8" w14:textId="77777777" w:rsidR="00ED7375" w:rsidRDefault="00000000">
            <w:r>
              <w:t>32</w:t>
            </w:r>
          </w:p>
        </w:tc>
        <w:tc>
          <w:tcPr>
            <w:tcW w:w="354" w:type="dxa"/>
          </w:tcPr>
          <w:p w14:paraId="04B8E38C" w14:textId="77777777" w:rsidR="00ED7375" w:rsidRDefault="00ED7375"/>
        </w:tc>
        <w:tc>
          <w:tcPr>
            <w:tcW w:w="6528" w:type="dxa"/>
          </w:tcPr>
          <w:p w14:paraId="43FE3200" w14:textId="77777777" w:rsidR="00ED7375" w:rsidRDefault="00000000">
            <w:r>
              <w:t>@Teddy St Evans  no nation is really civilized... some people are good and some evil.</w:t>
            </w:r>
            <w:r>
              <w:br/>
              <w:t>Law enforcement isn’t always consistent either, so some evil people can get away with their crimes.</w:t>
            </w:r>
            <w:r>
              <w:br/>
            </w:r>
            <w:r>
              <w:br/>
              <w:t>Civilization is a myth.</w:t>
            </w:r>
          </w:p>
        </w:tc>
      </w:tr>
      <w:tr w:rsidR="00ED7375" w14:paraId="1AA0432A" w14:textId="77777777" w:rsidTr="001E6984">
        <w:tc>
          <w:tcPr>
            <w:tcW w:w="1199" w:type="dxa"/>
          </w:tcPr>
          <w:p w14:paraId="2F9642EC" w14:textId="77777777" w:rsidR="00ED7375" w:rsidRDefault="00000000">
            <w:r>
              <w:t>4642</w:t>
            </w:r>
          </w:p>
        </w:tc>
        <w:tc>
          <w:tcPr>
            <w:tcW w:w="941" w:type="dxa"/>
          </w:tcPr>
          <w:p w14:paraId="3292188C" w14:textId="77777777" w:rsidR="00ED7375" w:rsidRDefault="00000000">
            <w:r>
              <w:t>@rosahacketts1668</w:t>
            </w:r>
          </w:p>
        </w:tc>
        <w:tc>
          <w:tcPr>
            <w:tcW w:w="403" w:type="dxa"/>
          </w:tcPr>
          <w:p w14:paraId="29C49145" w14:textId="77777777" w:rsidR="00ED7375" w:rsidRDefault="00000000">
            <w:r>
              <w:t>2020-11-17 14:05:42</w:t>
            </w:r>
          </w:p>
        </w:tc>
        <w:tc>
          <w:tcPr>
            <w:tcW w:w="316" w:type="dxa"/>
          </w:tcPr>
          <w:p w14:paraId="7505D8CF" w14:textId="77777777" w:rsidR="00ED7375" w:rsidRDefault="00000000">
            <w:r>
              <w:t>12</w:t>
            </w:r>
          </w:p>
        </w:tc>
        <w:tc>
          <w:tcPr>
            <w:tcW w:w="354" w:type="dxa"/>
          </w:tcPr>
          <w:p w14:paraId="7C5B67BE" w14:textId="77777777" w:rsidR="00ED7375" w:rsidRDefault="00ED7375"/>
        </w:tc>
        <w:tc>
          <w:tcPr>
            <w:tcW w:w="6528" w:type="dxa"/>
          </w:tcPr>
          <w:p w14:paraId="59A7EF9D" w14:textId="77777777" w:rsidR="00ED7375" w:rsidRDefault="00000000">
            <w:r>
              <w:t>But America has the resources to protect and find and a good judicial system. BTW there is a difference between missing persons and missing babies!</w:t>
            </w:r>
          </w:p>
        </w:tc>
      </w:tr>
      <w:tr w:rsidR="00ED7375" w14:paraId="19945B2C" w14:textId="77777777" w:rsidTr="001E6984">
        <w:tc>
          <w:tcPr>
            <w:tcW w:w="1199" w:type="dxa"/>
          </w:tcPr>
          <w:p w14:paraId="113D4FAB" w14:textId="77777777" w:rsidR="00ED7375" w:rsidRDefault="00000000">
            <w:r>
              <w:t>4643</w:t>
            </w:r>
          </w:p>
        </w:tc>
        <w:tc>
          <w:tcPr>
            <w:tcW w:w="941" w:type="dxa"/>
          </w:tcPr>
          <w:p w14:paraId="78260971" w14:textId="77777777" w:rsidR="00ED7375" w:rsidRDefault="00000000">
            <w:r>
              <w:t>@breewilliams8259</w:t>
            </w:r>
          </w:p>
        </w:tc>
        <w:tc>
          <w:tcPr>
            <w:tcW w:w="403" w:type="dxa"/>
          </w:tcPr>
          <w:p w14:paraId="66452856" w14:textId="77777777" w:rsidR="00ED7375" w:rsidRDefault="00000000">
            <w:r>
              <w:t>2020-11-17 14:56:18</w:t>
            </w:r>
          </w:p>
        </w:tc>
        <w:tc>
          <w:tcPr>
            <w:tcW w:w="316" w:type="dxa"/>
          </w:tcPr>
          <w:p w14:paraId="062967DA" w14:textId="77777777" w:rsidR="00ED7375" w:rsidRDefault="00000000">
            <w:r>
              <w:t>24</w:t>
            </w:r>
          </w:p>
        </w:tc>
        <w:tc>
          <w:tcPr>
            <w:tcW w:w="354" w:type="dxa"/>
          </w:tcPr>
          <w:p w14:paraId="7D81CC4A" w14:textId="77777777" w:rsidR="00ED7375" w:rsidRDefault="00ED7375"/>
        </w:tc>
        <w:tc>
          <w:tcPr>
            <w:tcW w:w="6528" w:type="dxa"/>
          </w:tcPr>
          <w:p w14:paraId="778738A0" w14:textId="77777777" w:rsidR="00ED7375" w:rsidRDefault="00000000">
            <w:r>
              <w:t>In America many black girls and women go missing and  the police classify them as runaways, so  they get no attention from them or the media. There are soooo many problems that only God can solve them. Mankind does not have the capability to solve anything, why? Mainly they are imperfect and they contribute to the problems.</w:t>
            </w:r>
          </w:p>
        </w:tc>
      </w:tr>
      <w:tr w:rsidR="00ED7375" w14:paraId="475E2329" w14:textId="77777777" w:rsidTr="001E6984">
        <w:tc>
          <w:tcPr>
            <w:tcW w:w="1199" w:type="dxa"/>
          </w:tcPr>
          <w:p w14:paraId="6B7A6300" w14:textId="77777777" w:rsidR="00ED7375" w:rsidRDefault="00000000">
            <w:r>
              <w:t>4644</w:t>
            </w:r>
          </w:p>
        </w:tc>
        <w:tc>
          <w:tcPr>
            <w:tcW w:w="941" w:type="dxa"/>
          </w:tcPr>
          <w:p w14:paraId="5134E3CC" w14:textId="77777777" w:rsidR="00ED7375" w:rsidRDefault="00000000">
            <w:r>
              <w:t>@rosahacketts1668</w:t>
            </w:r>
          </w:p>
        </w:tc>
        <w:tc>
          <w:tcPr>
            <w:tcW w:w="403" w:type="dxa"/>
          </w:tcPr>
          <w:p w14:paraId="7513D90E" w14:textId="77777777" w:rsidR="00ED7375" w:rsidRDefault="00000000">
            <w:r>
              <w:t>2020-11-17 15:16:45</w:t>
            </w:r>
          </w:p>
        </w:tc>
        <w:tc>
          <w:tcPr>
            <w:tcW w:w="316" w:type="dxa"/>
          </w:tcPr>
          <w:p w14:paraId="157AE706" w14:textId="77777777" w:rsidR="00ED7375" w:rsidRDefault="00000000">
            <w:r>
              <w:t>4</w:t>
            </w:r>
          </w:p>
        </w:tc>
        <w:tc>
          <w:tcPr>
            <w:tcW w:w="354" w:type="dxa"/>
          </w:tcPr>
          <w:p w14:paraId="26FD8B40" w14:textId="77777777" w:rsidR="00ED7375" w:rsidRDefault="00ED7375"/>
        </w:tc>
        <w:tc>
          <w:tcPr>
            <w:tcW w:w="6528" w:type="dxa"/>
          </w:tcPr>
          <w:p w14:paraId="67D3E752" w14:textId="77777777" w:rsidR="00ED7375" w:rsidRDefault="00000000">
            <w:r>
              <w:t>@@breewilliams8259 This report is talking about babies!</w:t>
            </w:r>
          </w:p>
        </w:tc>
      </w:tr>
      <w:tr w:rsidR="00ED7375" w14:paraId="240E1392" w14:textId="77777777" w:rsidTr="001E6984">
        <w:tc>
          <w:tcPr>
            <w:tcW w:w="1199" w:type="dxa"/>
          </w:tcPr>
          <w:p w14:paraId="0177A4BB" w14:textId="77777777" w:rsidR="00ED7375" w:rsidRDefault="00000000">
            <w:r>
              <w:t>4645</w:t>
            </w:r>
          </w:p>
        </w:tc>
        <w:tc>
          <w:tcPr>
            <w:tcW w:w="941" w:type="dxa"/>
          </w:tcPr>
          <w:p w14:paraId="65F73C53" w14:textId="77777777" w:rsidR="00ED7375" w:rsidRDefault="00000000">
            <w:r>
              <w:t>@breewilliams8259</w:t>
            </w:r>
          </w:p>
        </w:tc>
        <w:tc>
          <w:tcPr>
            <w:tcW w:w="403" w:type="dxa"/>
          </w:tcPr>
          <w:p w14:paraId="58D2244D" w14:textId="77777777" w:rsidR="00ED7375" w:rsidRDefault="00000000">
            <w:r>
              <w:t>2020-11-17 15:48:09</w:t>
            </w:r>
          </w:p>
        </w:tc>
        <w:tc>
          <w:tcPr>
            <w:tcW w:w="316" w:type="dxa"/>
          </w:tcPr>
          <w:p w14:paraId="10C795B6" w14:textId="77777777" w:rsidR="00ED7375" w:rsidRDefault="00000000">
            <w:r>
              <w:t>14</w:t>
            </w:r>
          </w:p>
        </w:tc>
        <w:tc>
          <w:tcPr>
            <w:tcW w:w="354" w:type="dxa"/>
          </w:tcPr>
          <w:p w14:paraId="53C724A2" w14:textId="77777777" w:rsidR="00ED7375" w:rsidRDefault="00ED7375"/>
        </w:tc>
        <w:tc>
          <w:tcPr>
            <w:tcW w:w="6528" w:type="dxa"/>
          </w:tcPr>
          <w:p w14:paraId="19D53990" w14:textId="77777777" w:rsidR="00ED7375" w:rsidRDefault="00000000">
            <w:r>
              <w:t>@@rosahacketts1668 wow I saw the video on youtube, no kidding. As I said, it happens here too. I don't need someone to correct what I posted. Thank you. My point traffickers no no age, color, etc. It is all about corruptions and crooks.</w:t>
            </w:r>
          </w:p>
        </w:tc>
      </w:tr>
      <w:tr w:rsidR="00ED7375" w14:paraId="01BB5858" w14:textId="77777777" w:rsidTr="001E6984">
        <w:tc>
          <w:tcPr>
            <w:tcW w:w="1199" w:type="dxa"/>
          </w:tcPr>
          <w:p w14:paraId="4B117BBD" w14:textId="77777777" w:rsidR="00ED7375" w:rsidRDefault="00000000">
            <w:r>
              <w:t>4646</w:t>
            </w:r>
          </w:p>
        </w:tc>
        <w:tc>
          <w:tcPr>
            <w:tcW w:w="941" w:type="dxa"/>
          </w:tcPr>
          <w:p w14:paraId="78C4E83C" w14:textId="77777777" w:rsidR="00ED7375" w:rsidRDefault="00000000">
            <w:r>
              <w:t>@antoranjos3167</w:t>
            </w:r>
          </w:p>
        </w:tc>
        <w:tc>
          <w:tcPr>
            <w:tcW w:w="403" w:type="dxa"/>
          </w:tcPr>
          <w:p w14:paraId="350E3930" w14:textId="77777777" w:rsidR="00ED7375" w:rsidRDefault="00000000">
            <w:r>
              <w:t>2020-11-16 20:48:37</w:t>
            </w:r>
          </w:p>
        </w:tc>
        <w:tc>
          <w:tcPr>
            <w:tcW w:w="316" w:type="dxa"/>
          </w:tcPr>
          <w:p w14:paraId="7DB4B5C8" w14:textId="77777777" w:rsidR="00ED7375" w:rsidRDefault="00000000">
            <w:r>
              <w:t>0</w:t>
            </w:r>
          </w:p>
        </w:tc>
        <w:tc>
          <w:tcPr>
            <w:tcW w:w="354" w:type="dxa"/>
          </w:tcPr>
          <w:p w14:paraId="18AEC793" w14:textId="77777777" w:rsidR="00ED7375" w:rsidRDefault="00000000">
            <w:r>
              <w:t>0</w:t>
            </w:r>
          </w:p>
        </w:tc>
        <w:tc>
          <w:tcPr>
            <w:tcW w:w="6528" w:type="dxa"/>
          </w:tcPr>
          <w:p w14:paraId="042B0715" w14:textId="77777777" w:rsidR="00ED7375" w:rsidRDefault="00000000">
            <w:r>
              <w:t>Where are the police..?????Kenyans Deserve Better 😢</w:t>
            </w:r>
          </w:p>
        </w:tc>
      </w:tr>
      <w:tr w:rsidR="00ED7375" w14:paraId="0C92B0E4" w14:textId="77777777" w:rsidTr="001E6984">
        <w:tc>
          <w:tcPr>
            <w:tcW w:w="1199" w:type="dxa"/>
          </w:tcPr>
          <w:p w14:paraId="0B38E5CA" w14:textId="77777777" w:rsidR="00ED7375" w:rsidRDefault="00000000">
            <w:r>
              <w:t>4647</w:t>
            </w:r>
          </w:p>
        </w:tc>
        <w:tc>
          <w:tcPr>
            <w:tcW w:w="941" w:type="dxa"/>
          </w:tcPr>
          <w:p w14:paraId="20D4243E" w14:textId="77777777" w:rsidR="00ED7375" w:rsidRDefault="00000000">
            <w:r>
              <w:t>@beautyinthedark7406</w:t>
            </w:r>
          </w:p>
        </w:tc>
        <w:tc>
          <w:tcPr>
            <w:tcW w:w="403" w:type="dxa"/>
          </w:tcPr>
          <w:p w14:paraId="057F2F4A" w14:textId="77777777" w:rsidR="00ED7375" w:rsidRDefault="00000000">
            <w:r>
              <w:t>2020-11-16 20:46:26</w:t>
            </w:r>
          </w:p>
        </w:tc>
        <w:tc>
          <w:tcPr>
            <w:tcW w:w="316" w:type="dxa"/>
          </w:tcPr>
          <w:p w14:paraId="7B45ED21" w14:textId="77777777" w:rsidR="00ED7375" w:rsidRDefault="00000000">
            <w:r>
              <w:t>0</w:t>
            </w:r>
          </w:p>
        </w:tc>
        <w:tc>
          <w:tcPr>
            <w:tcW w:w="354" w:type="dxa"/>
          </w:tcPr>
          <w:p w14:paraId="44A6F8DF" w14:textId="77777777" w:rsidR="00ED7375" w:rsidRDefault="00000000">
            <w:r>
              <w:t>0</w:t>
            </w:r>
          </w:p>
        </w:tc>
        <w:tc>
          <w:tcPr>
            <w:tcW w:w="6528" w:type="dxa"/>
          </w:tcPr>
          <w:p w14:paraId="54A65834" w14:textId="77777777" w:rsidR="00ED7375" w:rsidRDefault="00000000">
            <w:r>
              <w:t>Anita should be stoned by all the women who’ve had their children stolen. The government is disgusting for turning a blind eye on the atrocities women and children have to endure.</w:t>
            </w:r>
          </w:p>
        </w:tc>
      </w:tr>
      <w:tr w:rsidR="00ED7375" w14:paraId="5D8F20CC" w14:textId="77777777" w:rsidTr="001E6984">
        <w:tc>
          <w:tcPr>
            <w:tcW w:w="1199" w:type="dxa"/>
          </w:tcPr>
          <w:p w14:paraId="7298C0D0" w14:textId="77777777" w:rsidR="00ED7375" w:rsidRDefault="00000000">
            <w:r>
              <w:t>4648</w:t>
            </w:r>
          </w:p>
        </w:tc>
        <w:tc>
          <w:tcPr>
            <w:tcW w:w="941" w:type="dxa"/>
          </w:tcPr>
          <w:p w14:paraId="6929EF49" w14:textId="77777777" w:rsidR="00ED7375" w:rsidRDefault="00000000">
            <w:r>
              <w:t>@okunyujulu8463</w:t>
            </w:r>
          </w:p>
        </w:tc>
        <w:tc>
          <w:tcPr>
            <w:tcW w:w="403" w:type="dxa"/>
          </w:tcPr>
          <w:p w14:paraId="08CDA9F3" w14:textId="77777777" w:rsidR="00ED7375" w:rsidRDefault="00000000">
            <w:r>
              <w:t>2020-11-16 20:42:55</w:t>
            </w:r>
          </w:p>
        </w:tc>
        <w:tc>
          <w:tcPr>
            <w:tcW w:w="316" w:type="dxa"/>
          </w:tcPr>
          <w:p w14:paraId="54FD8E5E" w14:textId="77777777" w:rsidR="00ED7375" w:rsidRDefault="00000000">
            <w:r>
              <w:t>0</w:t>
            </w:r>
          </w:p>
        </w:tc>
        <w:tc>
          <w:tcPr>
            <w:tcW w:w="354" w:type="dxa"/>
          </w:tcPr>
          <w:p w14:paraId="1E4B83BE" w14:textId="77777777" w:rsidR="00ED7375" w:rsidRDefault="00000000">
            <w:r>
              <w:t>1</w:t>
            </w:r>
          </w:p>
        </w:tc>
        <w:tc>
          <w:tcPr>
            <w:tcW w:w="6528" w:type="dxa"/>
          </w:tcPr>
          <w:p w14:paraId="5209D076" w14:textId="77777777" w:rsidR="00ED7375" w:rsidRDefault="00000000">
            <w:r>
              <w:t>Poverty makes innocent people to be more evil and evil.</w:t>
            </w:r>
          </w:p>
        </w:tc>
      </w:tr>
      <w:tr w:rsidR="00ED7375" w14:paraId="316A02F3" w14:textId="77777777" w:rsidTr="001E6984">
        <w:tc>
          <w:tcPr>
            <w:tcW w:w="1199" w:type="dxa"/>
          </w:tcPr>
          <w:p w14:paraId="56EA1B75" w14:textId="77777777" w:rsidR="00ED7375" w:rsidRDefault="00000000">
            <w:r>
              <w:t>4649</w:t>
            </w:r>
          </w:p>
        </w:tc>
        <w:tc>
          <w:tcPr>
            <w:tcW w:w="941" w:type="dxa"/>
          </w:tcPr>
          <w:p w14:paraId="6E2C402D" w14:textId="77777777" w:rsidR="00ED7375" w:rsidRDefault="00000000">
            <w:r>
              <w:t>@entropicpedro</w:t>
            </w:r>
          </w:p>
        </w:tc>
        <w:tc>
          <w:tcPr>
            <w:tcW w:w="403" w:type="dxa"/>
          </w:tcPr>
          <w:p w14:paraId="32A6F509" w14:textId="77777777" w:rsidR="00ED7375" w:rsidRDefault="00000000">
            <w:r>
              <w:t>2020-11-16 22:30:34</w:t>
            </w:r>
          </w:p>
        </w:tc>
        <w:tc>
          <w:tcPr>
            <w:tcW w:w="316" w:type="dxa"/>
          </w:tcPr>
          <w:p w14:paraId="4A132952" w14:textId="77777777" w:rsidR="00ED7375" w:rsidRDefault="00000000">
            <w:r>
              <w:t>2</w:t>
            </w:r>
          </w:p>
        </w:tc>
        <w:tc>
          <w:tcPr>
            <w:tcW w:w="354" w:type="dxa"/>
          </w:tcPr>
          <w:p w14:paraId="5C24FA77" w14:textId="77777777" w:rsidR="00ED7375" w:rsidRDefault="00ED7375"/>
        </w:tc>
        <w:tc>
          <w:tcPr>
            <w:tcW w:w="6528" w:type="dxa"/>
          </w:tcPr>
          <w:p w14:paraId="11A9929B" w14:textId="77777777" w:rsidR="00ED7375" w:rsidRDefault="00000000">
            <w:r>
              <w:t>No, no, stupidity does...</w:t>
            </w:r>
          </w:p>
        </w:tc>
      </w:tr>
      <w:tr w:rsidR="00ED7375" w14:paraId="60B82D6F" w14:textId="77777777" w:rsidTr="001E6984">
        <w:tc>
          <w:tcPr>
            <w:tcW w:w="1199" w:type="dxa"/>
          </w:tcPr>
          <w:p w14:paraId="4AFFF86C" w14:textId="77777777" w:rsidR="00ED7375" w:rsidRDefault="00000000">
            <w:r>
              <w:t>4650</w:t>
            </w:r>
          </w:p>
        </w:tc>
        <w:tc>
          <w:tcPr>
            <w:tcW w:w="941" w:type="dxa"/>
          </w:tcPr>
          <w:p w14:paraId="58EA2066" w14:textId="77777777" w:rsidR="00ED7375" w:rsidRDefault="00000000">
            <w:r>
              <w:t>@charitynamana5495</w:t>
            </w:r>
          </w:p>
        </w:tc>
        <w:tc>
          <w:tcPr>
            <w:tcW w:w="403" w:type="dxa"/>
          </w:tcPr>
          <w:p w14:paraId="28E9C8BD" w14:textId="77777777" w:rsidR="00ED7375" w:rsidRDefault="00000000">
            <w:r>
              <w:t>2020-11-16 20:40:39</w:t>
            </w:r>
          </w:p>
        </w:tc>
        <w:tc>
          <w:tcPr>
            <w:tcW w:w="316" w:type="dxa"/>
          </w:tcPr>
          <w:p w14:paraId="2BC6D2C7" w14:textId="77777777" w:rsidR="00ED7375" w:rsidRDefault="00000000">
            <w:r>
              <w:t>0</w:t>
            </w:r>
          </w:p>
        </w:tc>
        <w:tc>
          <w:tcPr>
            <w:tcW w:w="354" w:type="dxa"/>
          </w:tcPr>
          <w:p w14:paraId="0590E726" w14:textId="77777777" w:rsidR="00ED7375" w:rsidRDefault="00000000">
            <w:r>
              <w:t>0</w:t>
            </w:r>
          </w:p>
        </w:tc>
        <w:tc>
          <w:tcPr>
            <w:tcW w:w="6528" w:type="dxa"/>
          </w:tcPr>
          <w:p w14:paraId="230061E4" w14:textId="77777777" w:rsidR="00ED7375" w:rsidRDefault="00000000">
            <w:r>
              <w:t>So Fred got away with the crime and the money, I don't getl itl if the police were willing to arrest Anita why not use the same cops tonab Fredl as soon as he took the cash.</w:t>
            </w:r>
          </w:p>
        </w:tc>
      </w:tr>
      <w:tr w:rsidR="00ED7375" w14:paraId="3348F432" w14:textId="77777777" w:rsidTr="001E6984">
        <w:tc>
          <w:tcPr>
            <w:tcW w:w="1199" w:type="dxa"/>
          </w:tcPr>
          <w:p w14:paraId="14B3F1B7" w14:textId="77777777" w:rsidR="00ED7375" w:rsidRDefault="00000000">
            <w:r>
              <w:t>4651</w:t>
            </w:r>
          </w:p>
        </w:tc>
        <w:tc>
          <w:tcPr>
            <w:tcW w:w="941" w:type="dxa"/>
          </w:tcPr>
          <w:p w14:paraId="564CACA8" w14:textId="77777777" w:rsidR="00ED7375" w:rsidRDefault="00000000">
            <w:r>
              <w:t>@VJMASTERMIND</w:t>
            </w:r>
          </w:p>
        </w:tc>
        <w:tc>
          <w:tcPr>
            <w:tcW w:w="403" w:type="dxa"/>
          </w:tcPr>
          <w:p w14:paraId="56888531" w14:textId="77777777" w:rsidR="00ED7375" w:rsidRDefault="00000000">
            <w:r>
              <w:t>2020-11-16 20:40:33</w:t>
            </w:r>
          </w:p>
        </w:tc>
        <w:tc>
          <w:tcPr>
            <w:tcW w:w="316" w:type="dxa"/>
          </w:tcPr>
          <w:p w14:paraId="4E6A92AD" w14:textId="77777777" w:rsidR="00ED7375" w:rsidRDefault="00000000">
            <w:r>
              <w:t>1</w:t>
            </w:r>
          </w:p>
        </w:tc>
        <w:tc>
          <w:tcPr>
            <w:tcW w:w="354" w:type="dxa"/>
          </w:tcPr>
          <w:p w14:paraId="6989C392" w14:textId="77777777" w:rsidR="00ED7375" w:rsidRDefault="00000000">
            <w:r>
              <w:t>0</w:t>
            </w:r>
          </w:p>
        </w:tc>
        <w:tc>
          <w:tcPr>
            <w:tcW w:w="6528" w:type="dxa"/>
          </w:tcPr>
          <w:p w14:paraId="6520B83D" w14:textId="77777777" w:rsidR="00ED7375" w:rsidRDefault="00000000">
            <w:r>
              <w:t>Big up Njeri Mwangi, Nice investigation... To the world.</w:t>
            </w:r>
          </w:p>
        </w:tc>
      </w:tr>
      <w:tr w:rsidR="00ED7375" w14:paraId="32A3D34A" w14:textId="77777777" w:rsidTr="001E6984">
        <w:tc>
          <w:tcPr>
            <w:tcW w:w="1199" w:type="dxa"/>
          </w:tcPr>
          <w:p w14:paraId="10CCFB8F" w14:textId="77777777" w:rsidR="00ED7375" w:rsidRDefault="00000000">
            <w:r>
              <w:t>4652</w:t>
            </w:r>
          </w:p>
        </w:tc>
        <w:tc>
          <w:tcPr>
            <w:tcW w:w="941" w:type="dxa"/>
          </w:tcPr>
          <w:p w14:paraId="22DB44D0" w14:textId="77777777" w:rsidR="00ED7375" w:rsidRDefault="00000000">
            <w:r>
              <w:t>@isaacndaiga4346</w:t>
            </w:r>
          </w:p>
        </w:tc>
        <w:tc>
          <w:tcPr>
            <w:tcW w:w="403" w:type="dxa"/>
          </w:tcPr>
          <w:p w14:paraId="50EBAB50" w14:textId="77777777" w:rsidR="00ED7375" w:rsidRDefault="00000000">
            <w:r>
              <w:t>2020-11-16 20:40:06</w:t>
            </w:r>
          </w:p>
        </w:tc>
        <w:tc>
          <w:tcPr>
            <w:tcW w:w="316" w:type="dxa"/>
          </w:tcPr>
          <w:p w14:paraId="7C180E66" w14:textId="77777777" w:rsidR="00ED7375" w:rsidRDefault="00000000">
            <w:r>
              <w:t>1</w:t>
            </w:r>
          </w:p>
        </w:tc>
        <w:tc>
          <w:tcPr>
            <w:tcW w:w="354" w:type="dxa"/>
          </w:tcPr>
          <w:p w14:paraId="41ED664D" w14:textId="77777777" w:rsidR="00ED7375" w:rsidRDefault="00000000">
            <w:r>
              <w:t>0</w:t>
            </w:r>
          </w:p>
        </w:tc>
        <w:tc>
          <w:tcPr>
            <w:tcW w:w="6528" w:type="dxa"/>
          </w:tcPr>
          <w:p w14:paraId="4B7A6C91" w14:textId="77777777" w:rsidR="00ED7375" w:rsidRDefault="00000000">
            <w:r>
              <w:t>Such a sad ending. Can these culprits be brought to book ASAP? Only then will I get some relief.</w:t>
            </w:r>
          </w:p>
        </w:tc>
      </w:tr>
      <w:tr w:rsidR="00ED7375" w14:paraId="4DFD0263" w14:textId="77777777" w:rsidTr="001E6984">
        <w:tc>
          <w:tcPr>
            <w:tcW w:w="1199" w:type="dxa"/>
          </w:tcPr>
          <w:p w14:paraId="51ED84D7" w14:textId="77777777" w:rsidR="00ED7375" w:rsidRDefault="00000000">
            <w:r>
              <w:t>4653</w:t>
            </w:r>
          </w:p>
        </w:tc>
        <w:tc>
          <w:tcPr>
            <w:tcW w:w="941" w:type="dxa"/>
          </w:tcPr>
          <w:p w14:paraId="200E0679" w14:textId="77777777" w:rsidR="00ED7375" w:rsidRDefault="00000000">
            <w:r>
              <w:t>@elizashiko3771</w:t>
            </w:r>
          </w:p>
        </w:tc>
        <w:tc>
          <w:tcPr>
            <w:tcW w:w="403" w:type="dxa"/>
          </w:tcPr>
          <w:p w14:paraId="551B05AE" w14:textId="77777777" w:rsidR="00ED7375" w:rsidRDefault="00000000">
            <w:r>
              <w:t>2020-11-16 20:38:52</w:t>
            </w:r>
          </w:p>
        </w:tc>
        <w:tc>
          <w:tcPr>
            <w:tcW w:w="316" w:type="dxa"/>
          </w:tcPr>
          <w:p w14:paraId="08B5C71F" w14:textId="77777777" w:rsidR="00ED7375" w:rsidRDefault="00000000">
            <w:r>
              <w:t>0</w:t>
            </w:r>
          </w:p>
        </w:tc>
        <w:tc>
          <w:tcPr>
            <w:tcW w:w="354" w:type="dxa"/>
          </w:tcPr>
          <w:p w14:paraId="40A49ABF" w14:textId="77777777" w:rsidR="00ED7375" w:rsidRDefault="00000000">
            <w:r>
              <w:t>0</w:t>
            </w:r>
          </w:p>
        </w:tc>
        <w:tc>
          <w:tcPr>
            <w:tcW w:w="6528" w:type="dxa"/>
          </w:tcPr>
          <w:p w14:paraId="05D16ADB" w14:textId="77777777" w:rsidR="00ED7375" w:rsidRDefault="00000000">
            <w:r>
              <w:t>This is very sad, bt nothing goes unpunished there is a God, may the traffickers be caught aki</w:t>
            </w:r>
          </w:p>
        </w:tc>
      </w:tr>
      <w:tr w:rsidR="00ED7375" w14:paraId="7FBF520F" w14:textId="77777777" w:rsidTr="001E6984">
        <w:tc>
          <w:tcPr>
            <w:tcW w:w="1199" w:type="dxa"/>
          </w:tcPr>
          <w:p w14:paraId="7E517DF5" w14:textId="77777777" w:rsidR="00ED7375" w:rsidRDefault="00000000">
            <w:r>
              <w:t>4654</w:t>
            </w:r>
          </w:p>
        </w:tc>
        <w:tc>
          <w:tcPr>
            <w:tcW w:w="941" w:type="dxa"/>
          </w:tcPr>
          <w:p w14:paraId="175A12B9" w14:textId="77777777" w:rsidR="00ED7375" w:rsidRDefault="00000000">
            <w:r>
              <w:t>@kjul.</w:t>
            </w:r>
          </w:p>
        </w:tc>
        <w:tc>
          <w:tcPr>
            <w:tcW w:w="403" w:type="dxa"/>
          </w:tcPr>
          <w:p w14:paraId="758CFA47" w14:textId="77777777" w:rsidR="00ED7375" w:rsidRDefault="00000000">
            <w:r>
              <w:t>2020-11-16 20:38:40</w:t>
            </w:r>
          </w:p>
        </w:tc>
        <w:tc>
          <w:tcPr>
            <w:tcW w:w="316" w:type="dxa"/>
          </w:tcPr>
          <w:p w14:paraId="3C6A630A" w14:textId="77777777" w:rsidR="00ED7375" w:rsidRDefault="00000000">
            <w:r>
              <w:t>0</w:t>
            </w:r>
          </w:p>
        </w:tc>
        <w:tc>
          <w:tcPr>
            <w:tcW w:w="354" w:type="dxa"/>
          </w:tcPr>
          <w:p w14:paraId="58664A2D" w14:textId="77777777" w:rsidR="00ED7375" w:rsidRDefault="00000000">
            <w:r>
              <w:t>0</w:t>
            </w:r>
          </w:p>
        </w:tc>
        <w:tc>
          <w:tcPr>
            <w:tcW w:w="6528" w:type="dxa"/>
          </w:tcPr>
          <w:p w14:paraId="67388E7D" w14:textId="77777777" w:rsidR="00ED7375" w:rsidRDefault="00000000">
            <w:r>
              <w:t>What are the kids being stolen for? Why? :/</w:t>
            </w:r>
          </w:p>
        </w:tc>
      </w:tr>
      <w:tr w:rsidR="00ED7375" w14:paraId="1CFFCC72" w14:textId="77777777" w:rsidTr="001E6984">
        <w:tc>
          <w:tcPr>
            <w:tcW w:w="1199" w:type="dxa"/>
          </w:tcPr>
          <w:p w14:paraId="69BC04EE" w14:textId="77777777" w:rsidR="00ED7375" w:rsidRDefault="00000000">
            <w:r>
              <w:t>4655</w:t>
            </w:r>
          </w:p>
        </w:tc>
        <w:tc>
          <w:tcPr>
            <w:tcW w:w="941" w:type="dxa"/>
          </w:tcPr>
          <w:p w14:paraId="6D16057C" w14:textId="77777777" w:rsidR="00ED7375" w:rsidRDefault="00000000">
            <w:r>
              <w:t>@c.somoeyfancy</w:t>
            </w:r>
          </w:p>
        </w:tc>
        <w:tc>
          <w:tcPr>
            <w:tcW w:w="403" w:type="dxa"/>
          </w:tcPr>
          <w:p w14:paraId="00DD5CE3" w14:textId="77777777" w:rsidR="00ED7375" w:rsidRDefault="00000000">
            <w:r>
              <w:t>2020-11-16 20:29:05</w:t>
            </w:r>
          </w:p>
        </w:tc>
        <w:tc>
          <w:tcPr>
            <w:tcW w:w="316" w:type="dxa"/>
          </w:tcPr>
          <w:p w14:paraId="4741273D" w14:textId="77777777" w:rsidR="00ED7375" w:rsidRDefault="00000000">
            <w:r>
              <w:t>3</w:t>
            </w:r>
          </w:p>
        </w:tc>
        <w:tc>
          <w:tcPr>
            <w:tcW w:w="354" w:type="dxa"/>
          </w:tcPr>
          <w:p w14:paraId="298B2089" w14:textId="77777777" w:rsidR="00ED7375" w:rsidRDefault="00000000">
            <w:r>
              <w:t>0</w:t>
            </w:r>
          </w:p>
        </w:tc>
        <w:tc>
          <w:tcPr>
            <w:tcW w:w="6528" w:type="dxa"/>
          </w:tcPr>
          <w:p w14:paraId="596BF0C0" w14:textId="77777777" w:rsidR="00ED7375" w:rsidRDefault="00000000">
            <w:r>
              <w:t>We are now waiting for the DCI Kenya to act on this.</w:t>
            </w:r>
            <w:r>
              <w:br/>
              <w:t>Full evidence on the limelight.</w:t>
            </w:r>
          </w:p>
        </w:tc>
      </w:tr>
      <w:tr w:rsidR="00ED7375" w14:paraId="55E96F05" w14:textId="77777777" w:rsidTr="001E6984">
        <w:tc>
          <w:tcPr>
            <w:tcW w:w="1199" w:type="dxa"/>
          </w:tcPr>
          <w:p w14:paraId="1C52EAF6" w14:textId="77777777" w:rsidR="00ED7375" w:rsidRDefault="00000000">
            <w:r>
              <w:t>4656</w:t>
            </w:r>
          </w:p>
        </w:tc>
        <w:tc>
          <w:tcPr>
            <w:tcW w:w="941" w:type="dxa"/>
          </w:tcPr>
          <w:p w14:paraId="340CA607" w14:textId="77777777" w:rsidR="00ED7375" w:rsidRDefault="00000000">
            <w:r>
              <w:t>@jeromefox2257</w:t>
            </w:r>
          </w:p>
        </w:tc>
        <w:tc>
          <w:tcPr>
            <w:tcW w:w="403" w:type="dxa"/>
          </w:tcPr>
          <w:p w14:paraId="644A1908" w14:textId="77777777" w:rsidR="00ED7375" w:rsidRDefault="00000000">
            <w:r>
              <w:t>2020-11-16 20:23:11</w:t>
            </w:r>
          </w:p>
        </w:tc>
        <w:tc>
          <w:tcPr>
            <w:tcW w:w="316" w:type="dxa"/>
          </w:tcPr>
          <w:p w14:paraId="09AF347B" w14:textId="77777777" w:rsidR="00ED7375" w:rsidRDefault="00000000">
            <w:r>
              <w:t>0</w:t>
            </w:r>
          </w:p>
        </w:tc>
        <w:tc>
          <w:tcPr>
            <w:tcW w:w="354" w:type="dxa"/>
          </w:tcPr>
          <w:p w14:paraId="217D0DBB" w14:textId="77777777" w:rsidR="00ED7375" w:rsidRDefault="00000000">
            <w:r>
              <w:t>0</w:t>
            </w:r>
          </w:p>
        </w:tc>
        <w:tc>
          <w:tcPr>
            <w:tcW w:w="6528" w:type="dxa"/>
          </w:tcPr>
          <w:p w14:paraId="55847781" w14:textId="77777777" w:rsidR="00ED7375" w:rsidRDefault="00000000">
            <w:r>
              <w:t>The Sixth region should form battalions to infiltrate and destroy these organizations</w:t>
            </w:r>
          </w:p>
        </w:tc>
      </w:tr>
      <w:tr w:rsidR="00ED7375" w14:paraId="6D103AA8" w14:textId="77777777" w:rsidTr="001E6984">
        <w:tc>
          <w:tcPr>
            <w:tcW w:w="1199" w:type="dxa"/>
          </w:tcPr>
          <w:p w14:paraId="775506E1" w14:textId="77777777" w:rsidR="00ED7375" w:rsidRDefault="00000000">
            <w:r>
              <w:t>4657</w:t>
            </w:r>
          </w:p>
        </w:tc>
        <w:tc>
          <w:tcPr>
            <w:tcW w:w="941" w:type="dxa"/>
          </w:tcPr>
          <w:p w14:paraId="13F5CD71" w14:textId="77777777" w:rsidR="00ED7375" w:rsidRDefault="00000000">
            <w:r>
              <w:t>@deejayteeofficial</w:t>
            </w:r>
          </w:p>
        </w:tc>
        <w:tc>
          <w:tcPr>
            <w:tcW w:w="403" w:type="dxa"/>
          </w:tcPr>
          <w:p w14:paraId="57D72A83" w14:textId="77777777" w:rsidR="00ED7375" w:rsidRDefault="00000000">
            <w:r>
              <w:t>2020-11-16 20:22:45</w:t>
            </w:r>
          </w:p>
        </w:tc>
        <w:tc>
          <w:tcPr>
            <w:tcW w:w="316" w:type="dxa"/>
          </w:tcPr>
          <w:p w14:paraId="7486C1D9" w14:textId="77777777" w:rsidR="00ED7375" w:rsidRDefault="00000000">
            <w:r>
              <w:t>0</w:t>
            </w:r>
          </w:p>
        </w:tc>
        <w:tc>
          <w:tcPr>
            <w:tcW w:w="354" w:type="dxa"/>
          </w:tcPr>
          <w:p w14:paraId="70C78F00" w14:textId="77777777" w:rsidR="00ED7375" w:rsidRDefault="00000000">
            <w:r>
              <w:t>0</w:t>
            </w:r>
          </w:p>
        </w:tc>
        <w:tc>
          <w:tcPr>
            <w:tcW w:w="6528" w:type="dxa"/>
          </w:tcPr>
          <w:p w14:paraId="32C5E5DE" w14:textId="77777777" w:rsidR="00ED7375" w:rsidRDefault="00000000">
            <w:r>
              <w:t>This is evil 😭😭😭</w:t>
            </w:r>
          </w:p>
        </w:tc>
      </w:tr>
      <w:tr w:rsidR="00ED7375" w14:paraId="3112D2D7" w14:textId="77777777" w:rsidTr="001E6984">
        <w:tc>
          <w:tcPr>
            <w:tcW w:w="1199" w:type="dxa"/>
          </w:tcPr>
          <w:p w14:paraId="22A72409" w14:textId="77777777" w:rsidR="00ED7375" w:rsidRDefault="00000000">
            <w:r>
              <w:t>4658</w:t>
            </w:r>
          </w:p>
        </w:tc>
        <w:tc>
          <w:tcPr>
            <w:tcW w:w="941" w:type="dxa"/>
          </w:tcPr>
          <w:p w14:paraId="011E416B" w14:textId="77777777" w:rsidR="00ED7375" w:rsidRDefault="00000000">
            <w:r>
              <w:t>@estherkamugi6291</w:t>
            </w:r>
          </w:p>
        </w:tc>
        <w:tc>
          <w:tcPr>
            <w:tcW w:w="403" w:type="dxa"/>
          </w:tcPr>
          <w:p w14:paraId="00C058AD" w14:textId="77777777" w:rsidR="00ED7375" w:rsidRDefault="00000000">
            <w:r>
              <w:t>2020-11-16 20:16:03</w:t>
            </w:r>
          </w:p>
        </w:tc>
        <w:tc>
          <w:tcPr>
            <w:tcW w:w="316" w:type="dxa"/>
          </w:tcPr>
          <w:p w14:paraId="6E169E2B" w14:textId="77777777" w:rsidR="00ED7375" w:rsidRDefault="00000000">
            <w:r>
              <w:t>2</w:t>
            </w:r>
          </w:p>
        </w:tc>
        <w:tc>
          <w:tcPr>
            <w:tcW w:w="354" w:type="dxa"/>
          </w:tcPr>
          <w:p w14:paraId="74BEBB3C" w14:textId="77777777" w:rsidR="00ED7375" w:rsidRDefault="00000000">
            <w:r>
              <w:t>0</w:t>
            </w:r>
          </w:p>
        </w:tc>
        <w:tc>
          <w:tcPr>
            <w:tcW w:w="6528" w:type="dxa"/>
          </w:tcPr>
          <w:p w14:paraId="5421D5C5" w14:textId="77777777" w:rsidR="00ED7375" w:rsidRDefault="00000000">
            <w:r>
              <w:t>I'm shivering watching this as I reminisce how my baby boy got lost and later found him. This people will suffer and never have peace forever. Why make families cry over their little angels? Why? Why?</w:t>
            </w:r>
            <w:r>
              <w:br/>
              <w:t>This MUST stop, even street children must be protected from this predators called child traffickers. 😢😢😢</w:t>
            </w:r>
          </w:p>
        </w:tc>
      </w:tr>
      <w:tr w:rsidR="00ED7375" w14:paraId="26EA3906" w14:textId="77777777" w:rsidTr="001E6984">
        <w:tc>
          <w:tcPr>
            <w:tcW w:w="1199" w:type="dxa"/>
          </w:tcPr>
          <w:p w14:paraId="3A2F47A4" w14:textId="77777777" w:rsidR="00ED7375" w:rsidRDefault="00000000">
            <w:r>
              <w:t>4659</w:t>
            </w:r>
          </w:p>
        </w:tc>
        <w:tc>
          <w:tcPr>
            <w:tcW w:w="941" w:type="dxa"/>
          </w:tcPr>
          <w:p w14:paraId="42DC27A2" w14:textId="77777777" w:rsidR="00ED7375" w:rsidRDefault="00000000">
            <w:r>
              <w:t>@gwaliwasarah2846</w:t>
            </w:r>
          </w:p>
        </w:tc>
        <w:tc>
          <w:tcPr>
            <w:tcW w:w="403" w:type="dxa"/>
          </w:tcPr>
          <w:p w14:paraId="12E94F84" w14:textId="77777777" w:rsidR="00ED7375" w:rsidRDefault="00000000">
            <w:r>
              <w:t>2020-11-16 20:14:29</w:t>
            </w:r>
          </w:p>
        </w:tc>
        <w:tc>
          <w:tcPr>
            <w:tcW w:w="316" w:type="dxa"/>
          </w:tcPr>
          <w:p w14:paraId="1B9C3061" w14:textId="77777777" w:rsidR="00ED7375" w:rsidRDefault="00000000">
            <w:r>
              <w:t>1</w:t>
            </w:r>
          </w:p>
        </w:tc>
        <w:tc>
          <w:tcPr>
            <w:tcW w:w="354" w:type="dxa"/>
          </w:tcPr>
          <w:p w14:paraId="51F8C045" w14:textId="77777777" w:rsidR="00ED7375" w:rsidRDefault="00000000">
            <w:r>
              <w:t>0</w:t>
            </w:r>
          </w:p>
        </w:tc>
        <w:tc>
          <w:tcPr>
            <w:tcW w:w="6528" w:type="dxa"/>
          </w:tcPr>
          <w:p w14:paraId="4EF4F866" w14:textId="77777777" w:rsidR="00ED7375" w:rsidRDefault="00000000">
            <w:r>
              <w:t>Oh God let your kingdom come so soon we can’t live with this wickedness anymore</w:t>
            </w:r>
          </w:p>
        </w:tc>
      </w:tr>
      <w:tr w:rsidR="00ED7375" w14:paraId="12CFF85E" w14:textId="77777777" w:rsidTr="001E6984">
        <w:tc>
          <w:tcPr>
            <w:tcW w:w="1199" w:type="dxa"/>
          </w:tcPr>
          <w:p w14:paraId="029A581A" w14:textId="77777777" w:rsidR="00ED7375" w:rsidRDefault="00000000">
            <w:r>
              <w:t>4660</w:t>
            </w:r>
          </w:p>
        </w:tc>
        <w:tc>
          <w:tcPr>
            <w:tcW w:w="941" w:type="dxa"/>
          </w:tcPr>
          <w:p w14:paraId="76328468" w14:textId="77777777" w:rsidR="00ED7375" w:rsidRDefault="00000000">
            <w:r>
              <w:t>@lndlwmabuza</w:t>
            </w:r>
          </w:p>
        </w:tc>
        <w:tc>
          <w:tcPr>
            <w:tcW w:w="403" w:type="dxa"/>
          </w:tcPr>
          <w:p w14:paraId="0B0E7502" w14:textId="77777777" w:rsidR="00ED7375" w:rsidRDefault="00000000">
            <w:r>
              <w:t>2020-11-16 20:09:00</w:t>
            </w:r>
          </w:p>
        </w:tc>
        <w:tc>
          <w:tcPr>
            <w:tcW w:w="316" w:type="dxa"/>
          </w:tcPr>
          <w:p w14:paraId="44AB956F" w14:textId="77777777" w:rsidR="00ED7375" w:rsidRDefault="00000000">
            <w:r>
              <w:t>0</w:t>
            </w:r>
          </w:p>
        </w:tc>
        <w:tc>
          <w:tcPr>
            <w:tcW w:w="354" w:type="dxa"/>
          </w:tcPr>
          <w:p w14:paraId="059096A6" w14:textId="77777777" w:rsidR="00ED7375" w:rsidRDefault="00000000">
            <w:r>
              <w:t>0</w:t>
            </w:r>
          </w:p>
        </w:tc>
        <w:tc>
          <w:tcPr>
            <w:tcW w:w="6528" w:type="dxa"/>
          </w:tcPr>
          <w:p w14:paraId="16F0112F" w14:textId="77777777" w:rsidR="00ED7375" w:rsidRDefault="00000000">
            <w:r>
              <w:t>Lies all lies, BBC itself knows where these babies are being taken to. This documentary is just their way for hiding the truth, for us to think the babies are being bought by Kenyans elite for us to not find out why child trafficking is a multi billion dollar industry. Is there so many barren Kenyan elite that they need to steal babies in such numbers, come on. BBC, CNN, mainstream media all know the truth cause they are involved. Babies are being taken to Europe, to the Western world to the biggest bidder, for baby sacrifices, for satanic practices and organ trafficking.</w:t>
            </w:r>
          </w:p>
        </w:tc>
      </w:tr>
      <w:tr w:rsidR="00ED7375" w14:paraId="0DA7904A" w14:textId="77777777" w:rsidTr="001E6984">
        <w:tc>
          <w:tcPr>
            <w:tcW w:w="1199" w:type="dxa"/>
          </w:tcPr>
          <w:p w14:paraId="4F77DBC7" w14:textId="77777777" w:rsidR="00ED7375" w:rsidRDefault="00000000">
            <w:r>
              <w:t>4661</w:t>
            </w:r>
          </w:p>
        </w:tc>
        <w:tc>
          <w:tcPr>
            <w:tcW w:w="941" w:type="dxa"/>
          </w:tcPr>
          <w:p w14:paraId="443752E2" w14:textId="77777777" w:rsidR="00ED7375" w:rsidRDefault="00000000">
            <w:r>
              <w:t>@lazzybug007</w:t>
            </w:r>
          </w:p>
        </w:tc>
        <w:tc>
          <w:tcPr>
            <w:tcW w:w="403" w:type="dxa"/>
          </w:tcPr>
          <w:p w14:paraId="19739008" w14:textId="77777777" w:rsidR="00ED7375" w:rsidRDefault="00000000">
            <w:r>
              <w:t>2020-11-16 20:07:54</w:t>
            </w:r>
          </w:p>
        </w:tc>
        <w:tc>
          <w:tcPr>
            <w:tcW w:w="316" w:type="dxa"/>
          </w:tcPr>
          <w:p w14:paraId="016933EA" w14:textId="77777777" w:rsidR="00ED7375" w:rsidRDefault="00000000">
            <w:r>
              <w:t>0</w:t>
            </w:r>
          </w:p>
        </w:tc>
        <w:tc>
          <w:tcPr>
            <w:tcW w:w="354" w:type="dxa"/>
          </w:tcPr>
          <w:p w14:paraId="3BF9438B" w14:textId="77777777" w:rsidR="00ED7375" w:rsidRDefault="00000000">
            <w:r>
              <w:t>0</w:t>
            </w:r>
          </w:p>
        </w:tc>
        <w:tc>
          <w:tcPr>
            <w:tcW w:w="6528" w:type="dxa"/>
          </w:tcPr>
          <w:p w14:paraId="64A0F36D" w14:textId="77777777" w:rsidR="00ED7375" w:rsidRDefault="00000000">
            <w:r>
              <w:t>I just read the article today..it was just crazy..😭😭😭</w:t>
            </w:r>
          </w:p>
        </w:tc>
      </w:tr>
      <w:tr w:rsidR="00ED7375" w14:paraId="039B2DCE" w14:textId="77777777" w:rsidTr="001E6984">
        <w:tc>
          <w:tcPr>
            <w:tcW w:w="1199" w:type="dxa"/>
          </w:tcPr>
          <w:p w14:paraId="70572BBD" w14:textId="77777777" w:rsidR="00ED7375" w:rsidRDefault="00000000">
            <w:r>
              <w:t>4662</w:t>
            </w:r>
          </w:p>
        </w:tc>
        <w:tc>
          <w:tcPr>
            <w:tcW w:w="941" w:type="dxa"/>
          </w:tcPr>
          <w:p w14:paraId="5B35EF17" w14:textId="77777777" w:rsidR="00ED7375" w:rsidRDefault="00000000">
            <w:r>
              <w:t>@MohamedMohamed-kk2gk</w:t>
            </w:r>
          </w:p>
        </w:tc>
        <w:tc>
          <w:tcPr>
            <w:tcW w:w="403" w:type="dxa"/>
          </w:tcPr>
          <w:p w14:paraId="3F2221E4" w14:textId="77777777" w:rsidR="00ED7375" w:rsidRDefault="00000000">
            <w:r>
              <w:t>2020-11-16 20:02:58</w:t>
            </w:r>
          </w:p>
        </w:tc>
        <w:tc>
          <w:tcPr>
            <w:tcW w:w="316" w:type="dxa"/>
          </w:tcPr>
          <w:p w14:paraId="1B7B0E2F" w14:textId="77777777" w:rsidR="00ED7375" w:rsidRDefault="00000000">
            <w:r>
              <w:t>1</w:t>
            </w:r>
          </w:p>
        </w:tc>
        <w:tc>
          <w:tcPr>
            <w:tcW w:w="354" w:type="dxa"/>
          </w:tcPr>
          <w:p w14:paraId="5ADBD932" w14:textId="77777777" w:rsidR="00ED7375" w:rsidRDefault="00000000">
            <w:r>
              <w:t>0</w:t>
            </w:r>
          </w:p>
        </w:tc>
        <w:tc>
          <w:tcPr>
            <w:tcW w:w="6528" w:type="dxa"/>
          </w:tcPr>
          <w:p w14:paraId="3F282EE0" w14:textId="77777777" w:rsidR="00ED7375" w:rsidRDefault="00000000">
            <w:r>
              <w:t>people you keep asking why the were not arrested, even if they were arrested they will get out as soon as possible this is kenya it is one of the most corrupt countries in the world Kenya will easily make in the to 10 if not the top 5 of corrupt countries.</w:t>
            </w:r>
          </w:p>
        </w:tc>
      </w:tr>
      <w:tr w:rsidR="00ED7375" w14:paraId="3BA08292" w14:textId="77777777" w:rsidTr="001E6984">
        <w:tc>
          <w:tcPr>
            <w:tcW w:w="1199" w:type="dxa"/>
          </w:tcPr>
          <w:p w14:paraId="7338F6EC" w14:textId="77777777" w:rsidR="00ED7375" w:rsidRDefault="00000000">
            <w:r>
              <w:t>4663</w:t>
            </w:r>
          </w:p>
        </w:tc>
        <w:tc>
          <w:tcPr>
            <w:tcW w:w="941" w:type="dxa"/>
          </w:tcPr>
          <w:p w14:paraId="6B65B9B0" w14:textId="77777777" w:rsidR="00ED7375" w:rsidRDefault="00000000">
            <w:r>
              <w:t>@teresiabell6742</w:t>
            </w:r>
          </w:p>
        </w:tc>
        <w:tc>
          <w:tcPr>
            <w:tcW w:w="403" w:type="dxa"/>
          </w:tcPr>
          <w:p w14:paraId="38917BD1" w14:textId="77777777" w:rsidR="00ED7375" w:rsidRDefault="00000000">
            <w:r>
              <w:t>2020-11-16 20:01:35</w:t>
            </w:r>
          </w:p>
        </w:tc>
        <w:tc>
          <w:tcPr>
            <w:tcW w:w="316" w:type="dxa"/>
          </w:tcPr>
          <w:p w14:paraId="4047C38A" w14:textId="77777777" w:rsidR="00ED7375" w:rsidRDefault="00000000">
            <w:r>
              <w:t>0</w:t>
            </w:r>
          </w:p>
        </w:tc>
        <w:tc>
          <w:tcPr>
            <w:tcW w:w="354" w:type="dxa"/>
          </w:tcPr>
          <w:p w14:paraId="1C254AF8" w14:textId="77777777" w:rsidR="00ED7375" w:rsidRDefault="00000000">
            <w:r>
              <w:t>0</w:t>
            </w:r>
          </w:p>
        </w:tc>
        <w:tc>
          <w:tcPr>
            <w:tcW w:w="6528" w:type="dxa"/>
          </w:tcPr>
          <w:p w14:paraId="5DB9CAA8" w14:textId="77777777" w:rsidR="00ED7375" w:rsidRDefault="00000000">
            <w:r>
              <w:t>It's so sad no words to say. Ngai njega</w:t>
            </w:r>
          </w:p>
        </w:tc>
      </w:tr>
      <w:tr w:rsidR="00ED7375" w14:paraId="7A429986" w14:textId="77777777" w:rsidTr="001E6984">
        <w:tc>
          <w:tcPr>
            <w:tcW w:w="1199" w:type="dxa"/>
          </w:tcPr>
          <w:p w14:paraId="17BDF854" w14:textId="77777777" w:rsidR="00ED7375" w:rsidRDefault="00000000">
            <w:r>
              <w:t>4664</w:t>
            </w:r>
          </w:p>
        </w:tc>
        <w:tc>
          <w:tcPr>
            <w:tcW w:w="941" w:type="dxa"/>
          </w:tcPr>
          <w:p w14:paraId="6DEC6775" w14:textId="77777777" w:rsidR="00ED7375" w:rsidRDefault="00000000">
            <w:r>
              <w:t>@heatherbooth4217</w:t>
            </w:r>
          </w:p>
        </w:tc>
        <w:tc>
          <w:tcPr>
            <w:tcW w:w="403" w:type="dxa"/>
          </w:tcPr>
          <w:p w14:paraId="2149F582" w14:textId="77777777" w:rsidR="00ED7375" w:rsidRDefault="00000000">
            <w:r>
              <w:t>2020-11-16 19:58:09</w:t>
            </w:r>
          </w:p>
        </w:tc>
        <w:tc>
          <w:tcPr>
            <w:tcW w:w="316" w:type="dxa"/>
          </w:tcPr>
          <w:p w14:paraId="2D5C3566" w14:textId="77777777" w:rsidR="00ED7375" w:rsidRDefault="00000000">
            <w:r>
              <w:t>0</w:t>
            </w:r>
          </w:p>
        </w:tc>
        <w:tc>
          <w:tcPr>
            <w:tcW w:w="354" w:type="dxa"/>
          </w:tcPr>
          <w:p w14:paraId="4579543C" w14:textId="77777777" w:rsidR="00ED7375" w:rsidRDefault="00000000">
            <w:r>
              <w:t>4</w:t>
            </w:r>
          </w:p>
        </w:tc>
        <w:tc>
          <w:tcPr>
            <w:tcW w:w="6528" w:type="dxa"/>
          </w:tcPr>
          <w:p w14:paraId="5AA154E4" w14:textId="77777777" w:rsidR="00ED7375" w:rsidRDefault="00000000">
            <w:r>
              <w:t>Why the hell have there been no arrests?? Made me sick watching it. This certainly is a continental traversty. Kenya, do something.</w:t>
            </w:r>
          </w:p>
        </w:tc>
      </w:tr>
      <w:tr w:rsidR="00ED7375" w14:paraId="633F6709" w14:textId="77777777" w:rsidTr="001E6984">
        <w:tc>
          <w:tcPr>
            <w:tcW w:w="1199" w:type="dxa"/>
          </w:tcPr>
          <w:p w14:paraId="68089CB1" w14:textId="77777777" w:rsidR="00ED7375" w:rsidRDefault="00000000">
            <w:r>
              <w:t>4665</w:t>
            </w:r>
          </w:p>
        </w:tc>
        <w:tc>
          <w:tcPr>
            <w:tcW w:w="941" w:type="dxa"/>
          </w:tcPr>
          <w:p w14:paraId="2D702B9C" w14:textId="77777777" w:rsidR="00ED7375" w:rsidRDefault="00000000">
            <w:r>
              <w:t>@entropicpedro</w:t>
            </w:r>
          </w:p>
        </w:tc>
        <w:tc>
          <w:tcPr>
            <w:tcW w:w="403" w:type="dxa"/>
          </w:tcPr>
          <w:p w14:paraId="4345DC6F" w14:textId="77777777" w:rsidR="00ED7375" w:rsidRDefault="00000000">
            <w:r>
              <w:t>2020-11-16 22:44:29</w:t>
            </w:r>
          </w:p>
        </w:tc>
        <w:tc>
          <w:tcPr>
            <w:tcW w:w="316" w:type="dxa"/>
          </w:tcPr>
          <w:p w14:paraId="6A266337" w14:textId="77777777" w:rsidR="00ED7375" w:rsidRDefault="00000000">
            <w:r>
              <w:t>0</w:t>
            </w:r>
          </w:p>
        </w:tc>
        <w:tc>
          <w:tcPr>
            <w:tcW w:w="354" w:type="dxa"/>
          </w:tcPr>
          <w:p w14:paraId="5DB92D77" w14:textId="77777777" w:rsidR="00ED7375" w:rsidRDefault="00ED7375"/>
        </w:tc>
        <w:tc>
          <w:tcPr>
            <w:tcW w:w="6528" w:type="dxa"/>
          </w:tcPr>
          <w:p w14:paraId="24120B12" w14:textId="77777777" w:rsidR="00ED7375" w:rsidRDefault="00000000">
            <w:r>
              <w:t>As a Kenyan I will have to ask to not hold your breath</w:t>
            </w:r>
          </w:p>
        </w:tc>
      </w:tr>
      <w:tr w:rsidR="00ED7375" w14:paraId="1EF6EFA9" w14:textId="77777777" w:rsidTr="001E6984">
        <w:tc>
          <w:tcPr>
            <w:tcW w:w="1199" w:type="dxa"/>
          </w:tcPr>
          <w:p w14:paraId="1260B8A3" w14:textId="77777777" w:rsidR="00ED7375" w:rsidRDefault="00000000">
            <w:r>
              <w:t>4666</w:t>
            </w:r>
          </w:p>
        </w:tc>
        <w:tc>
          <w:tcPr>
            <w:tcW w:w="941" w:type="dxa"/>
          </w:tcPr>
          <w:p w14:paraId="2397FC10" w14:textId="77777777" w:rsidR="00ED7375" w:rsidRDefault="00000000">
            <w:r>
              <w:t>@heatherbooth4217</w:t>
            </w:r>
          </w:p>
        </w:tc>
        <w:tc>
          <w:tcPr>
            <w:tcW w:w="403" w:type="dxa"/>
          </w:tcPr>
          <w:p w14:paraId="18ADCA28" w14:textId="77777777" w:rsidR="00ED7375" w:rsidRDefault="00000000">
            <w:r>
              <w:t>2020-11-16 22:46:42</w:t>
            </w:r>
          </w:p>
        </w:tc>
        <w:tc>
          <w:tcPr>
            <w:tcW w:w="316" w:type="dxa"/>
          </w:tcPr>
          <w:p w14:paraId="5E3119ED" w14:textId="77777777" w:rsidR="00ED7375" w:rsidRDefault="00000000">
            <w:r>
              <w:t>0</w:t>
            </w:r>
          </w:p>
        </w:tc>
        <w:tc>
          <w:tcPr>
            <w:tcW w:w="354" w:type="dxa"/>
          </w:tcPr>
          <w:p w14:paraId="1CBC782F" w14:textId="77777777" w:rsidR="00ED7375" w:rsidRDefault="00ED7375"/>
        </w:tc>
        <w:tc>
          <w:tcPr>
            <w:tcW w:w="6528" w:type="dxa"/>
          </w:tcPr>
          <w:p w14:paraId="055B69CF" w14:textId="77777777" w:rsidR="00ED7375" w:rsidRDefault="00000000">
            <w:r>
              <w:t>@@entropicpedro Oh dear... Very heart-breaking situation.</w:t>
            </w:r>
          </w:p>
        </w:tc>
      </w:tr>
      <w:tr w:rsidR="00ED7375" w14:paraId="714F0B63" w14:textId="77777777" w:rsidTr="001E6984">
        <w:tc>
          <w:tcPr>
            <w:tcW w:w="1199" w:type="dxa"/>
          </w:tcPr>
          <w:p w14:paraId="0254E87C" w14:textId="77777777" w:rsidR="00ED7375" w:rsidRDefault="00000000">
            <w:r>
              <w:t>4667</w:t>
            </w:r>
          </w:p>
        </w:tc>
        <w:tc>
          <w:tcPr>
            <w:tcW w:w="941" w:type="dxa"/>
          </w:tcPr>
          <w:p w14:paraId="0E679878" w14:textId="77777777" w:rsidR="00ED7375" w:rsidRDefault="00000000">
            <w:r>
              <w:t>@entropicpedro</w:t>
            </w:r>
          </w:p>
        </w:tc>
        <w:tc>
          <w:tcPr>
            <w:tcW w:w="403" w:type="dxa"/>
          </w:tcPr>
          <w:p w14:paraId="3750E8A5" w14:textId="77777777" w:rsidR="00ED7375" w:rsidRDefault="00000000">
            <w:r>
              <w:t>2020-11-16 23:20:02</w:t>
            </w:r>
          </w:p>
        </w:tc>
        <w:tc>
          <w:tcPr>
            <w:tcW w:w="316" w:type="dxa"/>
          </w:tcPr>
          <w:p w14:paraId="35F9E380" w14:textId="77777777" w:rsidR="00ED7375" w:rsidRDefault="00000000">
            <w:r>
              <w:t>0</w:t>
            </w:r>
          </w:p>
        </w:tc>
        <w:tc>
          <w:tcPr>
            <w:tcW w:w="354" w:type="dxa"/>
          </w:tcPr>
          <w:p w14:paraId="4E996C02" w14:textId="77777777" w:rsidR="00ED7375" w:rsidRDefault="00ED7375"/>
        </w:tc>
        <w:tc>
          <w:tcPr>
            <w:tcW w:w="6528" w:type="dxa"/>
          </w:tcPr>
          <w:p w14:paraId="6ED15FA4" w14:textId="77777777" w:rsidR="00ED7375" w:rsidRDefault="00000000">
            <w:r>
              <w:t>@@heatherbooth4217 yeah that's generally the situation in a nutshell</w:t>
            </w:r>
          </w:p>
        </w:tc>
      </w:tr>
      <w:tr w:rsidR="00ED7375" w14:paraId="0B4FB065" w14:textId="77777777" w:rsidTr="001E6984">
        <w:tc>
          <w:tcPr>
            <w:tcW w:w="1199" w:type="dxa"/>
          </w:tcPr>
          <w:p w14:paraId="0074DC11" w14:textId="77777777" w:rsidR="00ED7375" w:rsidRDefault="00000000">
            <w:r>
              <w:t>4668</w:t>
            </w:r>
          </w:p>
        </w:tc>
        <w:tc>
          <w:tcPr>
            <w:tcW w:w="941" w:type="dxa"/>
          </w:tcPr>
          <w:p w14:paraId="1E2B1879" w14:textId="77777777" w:rsidR="00ED7375" w:rsidRDefault="00000000">
            <w:r>
              <w:t>@heatherbooth4217</w:t>
            </w:r>
          </w:p>
        </w:tc>
        <w:tc>
          <w:tcPr>
            <w:tcW w:w="403" w:type="dxa"/>
          </w:tcPr>
          <w:p w14:paraId="76569872" w14:textId="77777777" w:rsidR="00ED7375" w:rsidRDefault="00000000">
            <w:r>
              <w:t>2020-11-17 00:34:31</w:t>
            </w:r>
          </w:p>
        </w:tc>
        <w:tc>
          <w:tcPr>
            <w:tcW w:w="316" w:type="dxa"/>
          </w:tcPr>
          <w:p w14:paraId="7323457C" w14:textId="77777777" w:rsidR="00ED7375" w:rsidRDefault="00000000">
            <w:r>
              <w:t>0</w:t>
            </w:r>
          </w:p>
        </w:tc>
        <w:tc>
          <w:tcPr>
            <w:tcW w:w="354" w:type="dxa"/>
          </w:tcPr>
          <w:p w14:paraId="2B2D9637" w14:textId="77777777" w:rsidR="00ED7375" w:rsidRDefault="00ED7375"/>
        </w:tc>
        <w:tc>
          <w:tcPr>
            <w:tcW w:w="6528" w:type="dxa"/>
          </w:tcPr>
          <w:p w14:paraId="0EE892AD" w14:textId="77777777" w:rsidR="00ED7375" w:rsidRDefault="00000000">
            <w:r>
              <w:t>@@entropicpedro 😩😩🙆</w:t>
            </w:r>
          </w:p>
        </w:tc>
      </w:tr>
      <w:tr w:rsidR="00ED7375" w14:paraId="117E79FD" w14:textId="77777777" w:rsidTr="001E6984">
        <w:tc>
          <w:tcPr>
            <w:tcW w:w="1199" w:type="dxa"/>
          </w:tcPr>
          <w:p w14:paraId="0B2ED95A" w14:textId="77777777" w:rsidR="00ED7375" w:rsidRDefault="00000000">
            <w:r>
              <w:t>4669</w:t>
            </w:r>
          </w:p>
        </w:tc>
        <w:tc>
          <w:tcPr>
            <w:tcW w:w="941" w:type="dxa"/>
          </w:tcPr>
          <w:p w14:paraId="1F551030" w14:textId="77777777" w:rsidR="00ED7375" w:rsidRDefault="00000000">
            <w:r>
              <w:t>@arellysritchieauthor</w:t>
            </w:r>
          </w:p>
        </w:tc>
        <w:tc>
          <w:tcPr>
            <w:tcW w:w="403" w:type="dxa"/>
          </w:tcPr>
          <w:p w14:paraId="1D5AC7A6" w14:textId="77777777" w:rsidR="00ED7375" w:rsidRDefault="00000000">
            <w:r>
              <w:t>2020-11-16 19:57:07</w:t>
            </w:r>
          </w:p>
        </w:tc>
        <w:tc>
          <w:tcPr>
            <w:tcW w:w="316" w:type="dxa"/>
          </w:tcPr>
          <w:p w14:paraId="3EA9E659" w14:textId="77777777" w:rsidR="00ED7375" w:rsidRDefault="00000000">
            <w:r>
              <w:t>4</w:t>
            </w:r>
          </w:p>
        </w:tc>
        <w:tc>
          <w:tcPr>
            <w:tcW w:w="354" w:type="dxa"/>
          </w:tcPr>
          <w:p w14:paraId="16F6C345" w14:textId="77777777" w:rsidR="00ED7375" w:rsidRDefault="00000000">
            <w:r>
              <w:t>0</w:t>
            </w:r>
          </w:p>
        </w:tc>
        <w:tc>
          <w:tcPr>
            <w:tcW w:w="6528" w:type="dxa"/>
          </w:tcPr>
          <w:p w14:paraId="13ADE6DD" w14:textId="77777777" w:rsidR="00ED7375" w:rsidRDefault="00000000">
            <w:r>
              <w:t>these culprits are not arrested because they are the workers of the real masterminds behind this illegal child trafficking, and these people bosses are those people in the government, they are the ones running every slave trade business in Africa and around the world, just like real powerful people are those in charge of the child trafficking in white countries, instead of BBC going around trying to paint Africa in a bad light they should try to investigate those in their own country!</w:t>
            </w:r>
          </w:p>
        </w:tc>
      </w:tr>
      <w:tr w:rsidR="00ED7375" w14:paraId="7312EA52" w14:textId="77777777" w:rsidTr="001E6984">
        <w:tc>
          <w:tcPr>
            <w:tcW w:w="1199" w:type="dxa"/>
          </w:tcPr>
          <w:p w14:paraId="3C1AA040" w14:textId="77777777" w:rsidR="00ED7375" w:rsidRDefault="00000000">
            <w:r>
              <w:t>4670</w:t>
            </w:r>
          </w:p>
        </w:tc>
        <w:tc>
          <w:tcPr>
            <w:tcW w:w="941" w:type="dxa"/>
          </w:tcPr>
          <w:p w14:paraId="648279B6" w14:textId="77777777" w:rsidR="00ED7375" w:rsidRDefault="00000000">
            <w:r>
              <w:t>@yvonneadongo2304</w:t>
            </w:r>
          </w:p>
        </w:tc>
        <w:tc>
          <w:tcPr>
            <w:tcW w:w="403" w:type="dxa"/>
          </w:tcPr>
          <w:p w14:paraId="7C841960" w14:textId="77777777" w:rsidR="00ED7375" w:rsidRDefault="00000000">
            <w:r>
              <w:t>2020-11-16 19:48:30</w:t>
            </w:r>
          </w:p>
        </w:tc>
        <w:tc>
          <w:tcPr>
            <w:tcW w:w="316" w:type="dxa"/>
          </w:tcPr>
          <w:p w14:paraId="72CE650B" w14:textId="77777777" w:rsidR="00ED7375" w:rsidRDefault="00000000">
            <w:r>
              <w:t>0</w:t>
            </w:r>
          </w:p>
        </w:tc>
        <w:tc>
          <w:tcPr>
            <w:tcW w:w="354" w:type="dxa"/>
          </w:tcPr>
          <w:p w14:paraId="730749DC" w14:textId="77777777" w:rsidR="00ED7375" w:rsidRDefault="00000000">
            <w:r>
              <w:t>0</w:t>
            </w:r>
          </w:p>
        </w:tc>
        <w:tc>
          <w:tcPr>
            <w:tcW w:w="6528" w:type="dxa"/>
          </w:tcPr>
          <w:p w14:paraId="79A9684A" w14:textId="77777777" w:rsidR="00ED7375" w:rsidRDefault="00000000">
            <w:r>
              <w:t>This is heartbreaking to watch!</w:t>
            </w:r>
          </w:p>
        </w:tc>
      </w:tr>
      <w:tr w:rsidR="00ED7375" w14:paraId="6D04598D" w14:textId="77777777" w:rsidTr="001E6984">
        <w:tc>
          <w:tcPr>
            <w:tcW w:w="1199" w:type="dxa"/>
          </w:tcPr>
          <w:p w14:paraId="37B44D57" w14:textId="77777777" w:rsidR="00ED7375" w:rsidRDefault="00000000">
            <w:r>
              <w:t>4671</w:t>
            </w:r>
          </w:p>
        </w:tc>
        <w:tc>
          <w:tcPr>
            <w:tcW w:w="941" w:type="dxa"/>
          </w:tcPr>
          <w:p w14:paraId="1B07DEB2" w14:textId="77777777" w:rsidR="00ED7375" w:rsidRDefault="00000000">
            <w:r>
              <w:t>@graceshee9924</w:t>
            </w:r>
          </w:p>
        </w:tc>
        <w:tc>
          <w:tcPr>
            <w:tcW w:w="403" w:type="dxa"/>
          </w:tcPr>
          <w:p w14:paraId="17F70F35" w14:textId="77777777" w:rsidR="00ED7375" w:rsidRDefault="00000000">
            <w:r>
              <w:t>2020-11-16 19:41:14</w:t>
            </w:r>
          </w:p>
        </w:tc>
        <w:tc>
          <w:tcPr>
            <w:tcW w:w="316" w:type="dxa"/>
          </w:tcPr>
          <w:p w14:paraId="7C0F3519" w14:textId="77777777" w:rsidR="00ED7375" w:rsidRDefault="00000000">
            <w:r>
              <w:t>0</w:t>
            </w:r>
          </w:p>
        </w:tc>
        <w:tc>
          <w:tcPr>
            <w:tcW w:w="354" w:type="dxa"/>
          </w:tcPr>
          <w:p w14:paraId="6E74FFE8" w14:textId="77777777" w:rsidR="00ED7375" w:rsidRDefault="00000000">
            <w:r>
              <w:t>0</w:t>
            </w:r>
          </w:p>
        </w:tc>
        <w:tc>
          <w:tcPr>
            <w:tcW w:w="6528" w:type="dxa"/>
          </w:tcPr>
          <w:p w14:paraId="198A62FE" w14:textId="77777777" w:rsidR="00ED7375" w:rsidRDefault="00000000">
            <w:r>
              <w:t>I can't 😢😢 this it too much.</w:t>
            </w:r>
          </w:p>
        </w:tc>
      </w:tr>
      <w:tr w:rsidR="00ED7375" w14:paraId="57DF3A2A" w14:textId="77777777" w:rsidTr="001E6984">
        <w:tc>
          <w:tcPr>
            <w:tcW w:w="1199" w:type="dxa"/>
          </w:tcPr>
          <w:p w14:paraId="5AEC67AA" w14:textId="77777777" w:rsidR="00ED7375" w:rsidRDefault="00000000">
            <w:r>
              <w:t>4672</w:t>
            </w:r>
          </w:p>
        </w:tc>
        <w:tc>
          <w:tcPr>
            <w:tcW w:w="941" w:type="dxa"/>
          </w:tcPr>
          <w:p w14:paraId="3A51BEE6" w14:textId="77777777" w:rsidR="00ED7375" w:rsidRDefault="00000000">
            <w:r>
              <w:t>@sbest06</w:t>
            </w:r>
          </w:p>
        </w:tc>
        <w:tc>
          <w:tcPr>
            <w:tcW w:w="403" w:type="dxa"/>
          </w:tcPr>
          <w:p w14:paraId="6D1544BC" w14:textId="77777777" w:rsidR="00ED7375" w:rsidRDefault="00000000">
            <w:r>
              <w:t>2020-11-16 19:39:01</w:t>
            </w:r>
          </w:p>
        </w:tc>
        <w:tc>
          <w:tcPr>
            <w:tcW w:w="316" w:type="dxa"/>
          </w:tcPr>
          <w:p w14:paraId="63FACF90" w14:textId="77777777" w:rsidR="00ED7375" w:rsidRDefault="00000000">
            <w:r>
              <w:t>15</w:t>
            </w:r>
          </w:p>
        </w:tc>
        <w:tc>
          <w:tcPr>
            <w:tcW w:w="354" w:type="dxa"/>
          </w:tcPr>
          <w:p w14:paraId="27F9BD7A" w14:textId="77777777" w:rsidR="00ED7375" w:rsidRDefault="00000000">
            <w:r>
              <w:t>4</w:t>
            </w:r>
          </w:p>
        </w:tc>
        <w:tc>
          <w:tcPr>
            <w:tcW w:w="6528" w:type="dxa"/>
          </w:tcPr>
          <w:p w14:paraId="32E6B5F5" w14:textId="77777777" w:rsidR="00ED7375" w:rsidRDefault="00000000">
            <w:r>
              <w:t>What's the point of going undercover if they're not going to be arrested and prosecuted?</w:t>
            </w:r>
          </w:p>
        </w:tc>
      </w:tr>
      <w:tr w:rsidR="00ED7375" w14:paraId="562FD82A" w14:textId="77777777" w:rsidTr="001E6984">
        <w:tc>
          <w:tcPr>
            <w:tcW w:w="1199" w:type="dxa"/>
          </w:tcPr>
          <w:p w14:paraId="29C74602" w14:textId="77777777" w:rsidR="00ED7375" w:rsidRDefault="00000000">
            <w:r>
              <w:t>4673</w:t>
            </w:r>
          </w:p>
        </w:tc>
        <w:tc>
          <w:tcPr>
            <w:tcW w:w="941" w:type="dxa"/>
          </w:tcPr>
          <w:p w14:paraId="5CD59204" w14:textId="77777777" w:rsidR="00ED7375" w:rsidRDefault="00000000">
            <w:r>
              <w:t>@willielastborn</w:t>
            </w:r>
          </w:p>
        </w:tc>
        <w:tc>
          <w:tcPr>
            <w:tcW w:w="403" w:type="dxa"/>
          </w:tcPr>
          <w:p w14:paraId="084F94C0" w14:textId="77777777" w:rsidR="00ED7375" w:rsidRDefault="00000000">
            <w:r>
              <w:t>2020-11-16 21:31:48</w:t>
            </w:r>
          </w:p>
        </w:tc>
        <w:tc>
          <w:tcPr>
            <w:tcW w:w="316" w:type="dxa"/>
          </w:tcPr>
          <w:p w14:paraId="700A2F70" w14:textId="77777777" w:rsidR="00ED7375" w:rsidRDefault="00000000">
            <w:r>
              <w:t>4</w:t>
            </w:r>
          </w:p>
        </w:tc>
        <w:tc>
          <w:tcPr>
            <w:tcW w:w="354" w:type="dxa"/>
          </w:tcPr>
          <w:p w14:paraId="51CAC38A" w14:textId="77777777" w:rsidR="00ED7375" w:rsidRDefault="00ED7375"/>
        </w:tc>
        <w:tc>
          <w:tcPr>
            <w:tcW w:w="6528" w:type="dxa"/>
          </w:tcPr>
          <w:p w14:paraId="6ABC55AE" w14:textId="77777777" w:rsidR="00ED7375" w:rsidRDefault="00000000">
            <w:r>
              <w:t>My question too.. What's the achievement?? I think I'm angry</w:t>
            </w:r>
          </w:p>
        </w:tc>
      </w:tr>
      <w:tr w:rsidR="00ED7375" w14:paraId="6082984B" w14:textId="77777777" w:rsidTr="001E6984">
        <w:tc>
          <w:tcPr>
            <w:tcW w:w="1199" w:type="dxa"/>
          </w:tcPr>
          <w:p w14:paraId="0484A8F1" w14:textId="77777777" w:rsidR="00ED7375" w:rsidRDefault="00000000">
            <w:r>
              <w:t>4674</w:t>
            </w:r>
          </w:p>
        </w:tc>
        <w:tc>
          <w:tcPr>
            <w:tcW w:w="941" w:type="dxa"/>
          </w:tcPr>
          <w:p w14:paraId="7051C551" w14:textId="77777777" w:rsidR="00ED7375" w:rsidRDefault="00000000">
            <w:r>
              <w:t>@entropicpedro</w:t>
            </w:r>
          </w:p>
        </w:tc>
        <w:tc>
          <w:tcPr>
            <w:tcW w:w="403" w:type="dxa"/>
          </w:tcPr>
          <w:p w14:paraId="0C0BB53B" w14:textId="77777777" w:rsidR="00ED7375" w:rsidRDefault="00000000">
            <w:r>
              <w:t>2020-11-16 22:09:02</w:t>
            </w:r>
          </w:p>
        </w:tc>
        <w:tc>
          <w:tcPr>
            <w:tcW w:w="316" w:type="dxa"/>
          </w:tcPr>
          <w:p w14:paraId="38345534" w14:textId="77777777" w:rsidR="00ED7375" w:rsidRDefault="00000000">
            <w:r>
              <w:t>2</w:t>
            </w:r>
          </w:p>
        </w:tc>
        <w:tc>
          <w:tcPr>
            <w:tcW w:w="354" w:type="dxa"/>
          </w:tcPr>
          <w:p w14:paraId="4AB56B48" w14:textId="77777777" w:rsidR="00ED7375" w:rsidRDefault="00ED7375"/>
        </w:tc>
        <w:tc>
          <w:tcPr>
            <w:tcW w:w="6528" w:type="dxa"/>
          </w:tcPr>
          <w:p w14:paraId="2CE17642" w14:textId="77777777" w:rsidR="00ED7375" w:rsidRDefault="00000000">
            <w:r>
              <w:t>To prove how Kenya is a joke and we're all on our own</w:t>
            </w:r>
          </w:p>
        </w:tc>
      </w:tr>
      <w:tr w:rsidR="00ED7375" w14:paraId="2C5BB52B" w14:textId="77777777" w:rsidTr="001E6984">
        <w:tc>
          <w:tcPr>
            <w:tcW w:w="1199" w:type="dxa"/>
          </w:tcPr>
          <w:p w14:paraId="0D1958AE" w14:textId="77777777" w:rsidR="00ED7375" w:rsidRDefault="00000000">
            <w:r>
              <w:t>4675</w:t>
            </w:r>
          </w:p>
        </w:tc>
        <w:tc>
          <w:tcPr>
            <w:tcW w:w="941" w:type="dxa"/>
          </w:tcPr>
          <w:p w14:paraId="206BC01D" w14:textId="77777777" w:rsidR="00ED7375" w:rsidRDefault="00000000">
            <w:r>
              <w:t>@tabithamaina3080</w:t>
            </w:r>
          </w:p>
        </w:tc>
        <w:tc>
          <w:tcPr>
            <w:tcW w:w="403" w:type="dxa"/>
          </w:tcPr>
          <w:p w14:paraId="60B5D527" w14:textId="77777777" w:rsidR="00ED7375" w:rsidRDefault="00000000">
            <w:r>
              <w:t>2020-11-26 07:25:15</w:t>
            </w:r>
          </w:p>
        </w:tc>
        <w:tc>
          <w:tcPr>
            <w:tcW w:w="316" w:type="dxa"/>
          </w:tcPr>
          <w:p w14:paraId="3ABF10FC" w14:textId="77777777" w:rsidR="00ED7375" w:rsidRDefault="00000000">
            <w:r>
              <w:t>0</w:t>
            </w:r>
          </w:p>
        </w:tc>
        <w:tc>
          <w:tcPr>
            <w:tcW w:w="354" w:type="dxa"/>
          </w:tcPr>
          <w:p w14:paraId="4EFB68E4" w14:textId="77777777" w:rsidR="00ED7375" w:rsidRDefault="00ED7375"/>
        </w:tc>
        <w:tc>
          <w:tcPr>
            <w:tcW w:w="6528" w:type="dxa"/>
          </w:tcPr>
          <w:p w14:paraId="1DF3C866" w14:textId="77777777" w:rsidR="00ED7375" w:rsidRDefault="00000000">
            <w:r>
              <w:t>Exactly....what does anita do with the money....its clearly not doing anything for her.so...its risky to give birth in kayole.we all know Kenyan cops dont do anything. We can only pray for the poor babies</w:t>
            </w:r>
          </w:p>
        </w:tc>
      </w:tr>
      <w:tr w:rsidR="00ED7375" w14:paraId="68D2997D" w14:textId="77777777" w:rsidTr="001E6984">
        <w:tc>
          <w:tcPr>
            <w:tcW w:w="1199" w:type="dxa"/>
          </w:tcPr>
          <w:p w14:paraId="5541EA5E" w14:textId="77777777" w:rsidR="00ED7375" w:rsidRDefault="00000000">
            <w:r>
              <w:t>4676</w:t>
            </w:r>
          </w:p>
        </w:tc>
        <w:tc>
          <w:tcPr>
            <w:tcW w:w="941" w:type="dxa"/>
          </w:tcPr>
          <w:p w14:paraId="5CC8F762" w14:textId="77777777" w:rsidR="00ED7375" w:rsidRDefault="00000000">
            <w:r>
              <w:t>@alicemuringi6737</w:t>
            </w:r>
          </w:p>
        </w:tc>
        <w:tc>
          <w:tcPr>
            <w:tcW w:w="403" w:type="dxa"/>
          </w:tcPr>
          <w:p w14:paraId="24C73F46" w14:textId="77777777" w:rsidR="00ED7375" w:rsidRDefault="00000000">
            <w:r>
              <w:t>2024-05-09 09:44:52</w:t>
            </w:r>
          </w:p>
        </w:tc>
        <w:tc>
          <w:tcPr>
            <w:tcW w:w="316" w:type="dxa"/>
          </w:tcPr>
          <w:p w14:paraId="0AD31DA6" w14:textId="77777777" w:rsidR="00ED7375" w:rsidRDefault="00000000">
            <w:r>
              <w:t>0</w:t>
            </w:r>
          </w:p>
        </w:tc>
        <w:tc>
          <w:tcPr>
            <w:tcW w:w="354" w:type="dxa"/>
          </w:tcPr>
          <w:p w14:paraId="60252C24" w14:textId="77777777" w:rsidR="00ED7375" w:rsidRDefault="00ED7375"/>
        </w:tc>
        <w:tc>
          <w:tcPr>
            <w:tcW w:w="6528" w:type="dxa"/>
          </w:tcPr>
          <w:p w14:paraId="0D1B3BD2" w14:textId="77777777" w:rsidR="00ED7375" w:rsidRDefault="00000000">
            <w:r>
              <w:t>You know sometimes people of high ranks in the government are involved or even big organisation that is why nothing can help only creating awareness</w:t>
            </w:r>
          </w:p>
        </w:tc>
      </w:tr>
      <w:tr w:rsidR="00ED7375" w14:paraId="177BB393" w14:textId="77777777" w:rsidTr="001E6984">
        <w:tc>
          <w:tcPr>
            <w:tcW w:w="1199" w:type="dxa"/>
          </w:tcPr>
          <w:p w14:paraId="72574512" w14:textId="77777777" w:rsidR="00ED7375" w:rsidRDefault="00000000">
            <w:r>
              <w:t>4677</w:t>
            </w:r>
          </w:p>
        </w:tc>
        <w:tc>
          <w:tcPr>
            <w:tcW w:w="941" w:type="dxa"/>
          </w:tcPr>
          <w:p w14:paraId="1901BCA0" w14:textId="77777777" w:rsidR="00ED7375" w:rsidRDefault="00000000">
            <w:r>
              <w:t>@wangechigithakwa383</w:t>
            </w:r>
          </w:p>
        </w:tc>
        <w:tc>
          <w:tcPr>
            <w:tcW w:w="403" w:type="dxa"/>
          </w:tcPr>
          <w:p w14:paraId="72AE0DFA" w14:textId="77777777" w:rsidR="00ED7375" w:rsidRDefault="00000000">
            <w:r>
              <w:t>2020-11-16 19:31:53</w:t>
            </w:r>
          </w:p>
        </w:tc>
        <w:tc>
          <w:tcPr>
            <w:tcW w:w="316" w:type="dxa"/>
          </w:tcPr>
          <w:p w14:paraId="1A5B3771" w14:textId="77777777" w:rsidR="00ED7375" w:rsidRDefault="00000000">
            <w:r>
              <w:t>0</w:t>
            </w:r>
          </w:p>
        </w:tc>
        <w:tc>
          <w:tcPr>
            <w:tcW w:w="354" w:type="dxa"/>
          </w:tcPr>
          <w:p w14:paraId="386ABB33" w14:textId="77777777" w:rsidR="00ED7375" w:rsidRDefault="00000000">
            <w:r>
              <w:t>0</w:t>
            </w:r>
          </w:p>
        </w:tc>
        <w:tc>
          <w:tcPr>
            <w:tcW w:w="6528" w:type="dxa"/>
          </w:tcPr>
          <w:p w14:paraId="719C6280" w14:textId="77777777" w:rsidR="00ED7375" w:rsidRDefault="00000000">
            <w:r>
              <w:t>so we just watched a baby getting sold and nothing was done? Anita walked away with someone's baby and nothing was done? i don't even want to talk about the guy from Mama Lucy..what was the purpose of this documentary...?watching this triggered so much hurt and anger. those perpetrators should have been apprehended</w:t>
            </w:r>
          </w:p>
        </w:tc>
      </w:tr>
      <w:tr w:rsidR="00ED7375" w14:paraId="7723C436" w14:textId="77777777" w:rsidTr="001E6984">
        <w:tc>
          <w:tcPr>
            <w:tcW w:w="1199" w:type="dxa"/>
          </w:tcPr>
          <w:p w14:paraId="7FA4D79B" w14:textId="77777777" w:rsidR="00ED7375" w:rsidRDefault="00000000">
            <w:r>
              <w:t>4678</w:t>
            </w:r>
          </w:p>
        </w:tc>
        <w:tc>
          <w:tcPr>
            <w:tcW w:w="941" w:type="dxa"/>
          </w:tcPr>
          <w:p w14:paraId="71F040E7" w14:textId="77777777" w:rsidR="00ED7375" w:rsidRDefault="00000000">
            <w:r>
              <w:t>@vene4187</w:t>
            </w:r>
          </w:p>
        </w:tc>
        <w:tc>
          <w:tcPr>
            <w:tcW w:w="403" w:type="dxa"/>
          </w:tcPr>
          <w:p w14:paraId="28F6D7D4" w14:textId="77777777" w:rsidR="00ED7375" w:rsidRDefault="00000000">
            <w:r>
              <w:t>2020-11-16 19:28:28</w:t>
            </w:r>
          </w:p>
        </w:tc>
        <w:tc>
          <w:tcPr>
            <w:tcW w:w="316" w:type="dxa"/>
          </w:tcPr>
          <w:p w14:paraId="20C2A7E0" w14:textId="77777777" w:rsidR="00ED7375" w:rsidRDefault="00000000">
            <w:r>
              <w:t>0</w:t>
            </w:r>
          </w:p>
        </w:tc>
        <w:tc>
          <w:tcPr>
            <w:tcW w:w="354" w:type="dxa"/>
          </w:tcPr>
          <w:p w14:paraId="66AEF744" w14:textId="77777777" w:rsidR="00ED7375" w:rsidRDefault="00000000">
            <w:r>
              <w:t>0</w:t>
            </w:r>
          </w:p>
        </w:tc>
        <w:tc>
          <w:tcPr>
            <w:tcW w:w="6528" w:type="dxa"/>
          </w:tcPr>
          <w:p w14:paraId="6150E310" w14:textId="77777777" w:rsidR="00ED7375" w:rsidRDefault="00000000">
            <w:r>
              <w:t>So imagine the parents of the kid somewhere are seeing this video with their child as a practical set up statistics and maybe they might not see their kid again... Horrible</w:t>
            </w:r>
          </w:p>
        </w:tc>
      </w:tr>
      <w:tr w:rsidR="00ED7375" w14:paraId="12373819" w14:textId="77777777" w:rsidTr="001E6984">
        <w:tc>
          <w:tcPr>
            <w:tcW w:w="1199" w:type="dxa"/>
          </w:tcPr>
          <w:p w14:paraId="322B3EEF" w14:textId="77777777" w:rsidR="00ED7375" w:rsidRDefault="00000000">
            <w:r>
              <w:t>4679</w:t>
            </w:r>
          </w:p>
        </w:tc>
        <w:tc>
          <w:tcPr>
            <w:tcW w:w="941" w:type="dxa"/>
          </w:tcPr>
          <w:p w14:paraId="401A1F48" w14:textId="77777777" w:rsidR="00ED7375" w:rsidRDefault="00000000">
            <w:r>
              <w:t>@monicamuka</w:t>
            </w:r>
          </w:p>
        </w:tc>
        <w:tc>
          <w:tcPr>
            <w:tcW w:w="403" w:type="dxa"/>
          </w:tcPr>
          <w:p w14:paraId="452ED96F" w14:textId="77777777" w:rsidR="00ED7375" w:rsidRDefault="00000000">
            <w:r>
              <w:t>2020-11-16 19:27:29</w:t>
            </w:r>
          </w:p>
        </w:tc>
        <w:tc>
          <w:tcPr>
            <w:tcW w:w="316" w:type="dxa"/>
          </w:tcPr>
          <w:p w14:paraId="31584DB8" w14:textId="77777777" w:rsidR="00ED7375" w:rsidRDefault="00000000">
            <w:r>
              <w:t>0</w:t>
            </w:r>
          </w:p>
        </w:tc>
        <w:tc>
          <w:tcPr>
            <w:tcW w:w="354" w:type="dxa"/>
          </w:tcPr>
          <w:p w14:paraId="23AA4FE1" w14:textId="77777777" w:rsidR="00ED7375" w:rsidRDefault="00000000">
            <w:r>
              <w:t>0</w:t>
            </w:r>
          </w:p>
        </w:tc>
        <w:tc>
          <w:tcPr>
            <w:tcW w:w="6528" w:type="dxa"/>
          </w:tcPr>
          <w:p w14:paraId="57C741E1" w14:textId="77777777" w:rsidR="00ED7375" w:rsidRDefault="00000000">
            <w:r>
              <w:t>Umm with the evidence they have....?!? Done nothing with it.. what’s the point of going undercover, If you do nothing with it.. he made the deal gave the child away and took the money 🙆🏻‍♀️🤦🏻‍♀️🤷🏻‍♀️ duhhh that’s more then enough to be arrested.. I’m not impressed at all.. I’m even more worried about the children now.. The traffickers are still on the streets or working in those clinics. Such a disappointing documentary!!!! 💔🤬 rubbish!!!!</w:t>
            </w:r>
          </w:p>
        </w:tc>
      </w:tr>
      <w:tr w:rsidR="00ED7375" w14:paraId="1AA054A7" w14:textId="77777777" w:rsidTr="001E6984">
        <w:tc>
          <w:tcPr>
            <w:tcW w:w="1199" w:type="dxa"/>
          </w:tcPr>
          <w:p w14:paraId="6B6FC503" w14:textId="77777777" w:rsidR="00ED7375" w:rsidRDefault="00000000">
            <w:r>
              <w:t>4680</w:t>
            </w:r>
          </w:p>
        </w:tc>
        <w:tc>
          <w:tcPr>
            <w:tcW w:w="941" w:type="dxa"/>
          </w:tcPr>
          <w:p w14:paraId="39E5EB31" w14:textId="77777777" w:rsidR="00ED7375" w:rsidRDefault="00000000">
            <w:r>
              <w:t>@estherg3669</w:t>
            </w:r>
          </w:p>
        </w:tc>
        <w:tc>
          <w:tcPr>
            <w:tcW w:w="403" w:type="dxa"/>
          </w:tcPr>
          <w:p w14:paraId="447C8E3E" w14:textId="77777777" w:rsidR="00ED7375" w:rsidRDefault="00000000">
            <w:r>
              <w:t>2020-11-16 19:26:42</w:t>
            </w:r>
          </w:p>
        </w:tc>
        <w:tc>
          <w:tcPr>
            <w:tcW w:w="316" w:type="dxa"/>
          </w:tcPr>
          <w:p w14:paraId="7969B963" w14:textId="77777777" w:rsidR="00ED7375" w:rsidRDefault="00000000">
            <w:r>
              <w:t>1</w:t>
            </w:r>
          </w:p>
        </w:tc>
        <w:tc>
          <w:tcPr>
            <w:tcW w:w="354" w:type="dxa"/>
          </w:tcPr>
          <w:p w14:paraId="67F9F523" w14:textId="77777777" w:rsidR="00ED7375" w:rsidRDefault="00000000">
            <w:r>
              <w:t>0</w:t>
            </w:r>
          </w:p>
        </w:tc>
        <w:tc>
          <w:tcPr>
            <w:tcW w:w="6528" w:type="dxa"/>
          </w:tcPr>
          <w:p w14:paraId="7B3E2863" w14:textId="77777777" w:rsidR="00ED7375" w:rsidRDefault="00000000">
            <w:r>
              <w:t>This is so wrong. Why this wickedness.</w:t>
            </w:r>
          </w:p>
        </w:tc>
      </w:tr>
      <w:tr w:rsidR="00ED7375" w14:paraId="41E34292" w14:textId="77777777" w:rsidTr="001E6984">
        <w:tc>
          <w:tcPr>
            <w:tcW w:w="1199" w:type="dxa"/>
          </w:tcPr>
          <w:p w14:paraId="13DC59B8" w14:textId="77777777" w:rsidR="00ED7375" w:rsidRDefault="00000000">
            <w:r>
              <w:t>4681</w:t>
            </w:r>
          </w:p>
        </w:tc>
        <w:tc>
          <w:tcPr>
            <w:tcW w:w="941" w:type="dxa"/>
          </w:tcPr>
          <w:p w14:paraId="076AB386" w14:textId="77777777" w:rsidR="00ED7375" w:rsidRDefault="00000000">
            <w:r>
              <w:t>@kupaviola</w:t>
            </w:r>
          </w:p>
        </w:tc>
        <w:tc>
          <w:tcPr>
            <w:tcW w:w="403" w:type="dxa"/>
          </w:tcPr>
          <w:p w14:paraId="2375E0B1" w14:textId="77777777" w:rsidR="00ED7375" w:rsidRDefault="00000000">
            <w:r>
              <w:t>2020-11-16 19:26:28</w:t>
            </w:r>
          </w:p>
        </w:tc>
        <w:tc>
          <w:tcPr>
            <w:tcW w:w="316" w:type="dxa"/>
          </w:tcPr>
          <w:p w14:paraId="7C39A4F0" w14:textId="77777777" w:rsidR="00ED7375" w:rsidRDefault="00000000">
            <w:r>
              <w:t>0</w:t>
            </w:r>
          </w:p>
        </w:tc>
        <w:tc>
          <w:tcPr>
            <w:tcW w:w="354" w:type="dxa"/>
          </w:tcPr>
          <w:p w14:paraId="4A7985B2" w14:textId="77777777" w:rsidR="00ED7375" w:rsidRDefault="00000000">
            <w:r>
              <w:t>0</w:t>
            </w:r>
          </w:p>
        </w:tc>
        <w:tc>
          <w:tcPr>
            <w:tcW w:w="6528" w:type="dxa"/>
          </w:tcPr>
          <w:p w14:paraId="330AD6E8" w14:textId="77777777" w:rsidR="00ED7375" w:rsidRDefault="00000000">
            <w:r>
              <w:t>Adoption in European countries its very difficult.. your document just gave a way for those people in rich countries to come and now the value and number of kids who are going to get missing will increase. No arrests whatsoever 💔</w:t>
            </w:r>
          </w:p>
        </w:tc>
      </w:tr>
      <w:tr w:rsidR="00ED7375" w14:paraId="75A2F62B" w14:textId="77777777" w:rsidTr="001E6984">
        <w:tc>
          <w:tcPr>
            <w:tcW w:w="1199" w:type="dxa"/>
          </w:tcPr>
          <w:p w14:paraId="467DAF09" w14:textId="77777777" w:rsidR="00ED7375" w:rsidRDefault="00000000">
            <w:r>
              <w:t>4682</w:t>
            </w:r>
          </w:p>
        </w:tc>
        <w:tc>
          <w:tcPr>
            <w:tcW w:w="941" w:type="dxa"/>
          </w:tcPr>
          <w:p w14:paraId="5EB0B77F" w14:textId="77777777" w:rsidR="00ED7375" w:rsidRDefault="00000000">
            <w:r>
              <w:t>@cytkl</w:t>
            </w:r>
          </w:p>
        </w:tc>
        <w:tc>
          <w:tcPr>
            <w:tcW w:w="403" w:type="dxa"/>
          </w:tcPr>
          <w:p w14:paraId="3C7C6B10" w14:textId="77777777" w:rsidR="00ED7375" w:rsidRDefault="00000000">
            <w:r>
              <w:t>2020-11-16 19:24:48</w:t>
            </w:r>
          </w:p>
        </w:tc>
        <w:tc>
          <w:tcPr>
            <w:tcW w:w="316" w:type="dxa"/>
          </w:tcPr>
          <w:p w14:paraId="0C241C2F" w14:textId="77777777" w:rsidR="00ED7375" w:rsidRDefault="00000000">
            <w:r>
              <w:t>0</w:t>
            </w:r>
          </w:p>
        </w:tc>
        <w:tc>
          <w:tcPr>
            <w:tcW w:w="354" w:type="dxa"/>
          </w:tcPr>
          <w:p w14:paraId="6059E29B" w14:textId="77777777" w:rsidR="00ED7375" w:rsidRDefault="00000000">
            <w:r>
              <w:t>0</w:t>
            </w:r>
          </w:p>
        </w:tc>
        <w:tc>
          <w:tcPr>
            <w:tcW w:w="6528" w:type="dxa"/>
          </w:tcPr>
          <w:p w14:paraId="7357429A" w14:textId="77777777" w:rsidR="00ED7375" w:rsidRDefault="00000000">
            <w:r>
              <w:t>Watoto wa Adrechrome ulaya, sacrifices etc . Wazazi chungeni watoto wenu. Kuna ndege ilishikwa Pia imejaa watoto weusi. Ilikuwa inaenda ulaya</w:t>
            </w:r>
          </w:p>
        </w:tc>
      </w:tr>
      <w:tr w:rsidR="00ED7375" w14:paraId="6A90EC30" w14:textId="77777777" w:rsidTr="001E6984">
        <w:tc>
          <w:tcPr>
            <w:tcW w:w="1199" w:type="dxa"/>
          </w:tcPr>
          <w:p w14:paraId="07CAC2F1" w14:textId="77777777" w:rsidR="00ED7375" w:rsidRDefault="00000000">
            <w:r>
              <w:t>4683</w:t>
            </w:r>
          </w:p>
        </w:tc>
        <w:tc>
          <w:tcPr>
            <w:tcW w:w="941" w:type="dxa"/>
          </w:tcPr>
          <w:p w14:paraId="08A539A6" w14:textId="77777777" w:rsidR="00ED7375" w:rsidRDefault="00000000">
            <w:r>
              <w:t>@maiviola7879</w:t>
            </w:r>
          </w:p>
        </w:tc>
        <w:tc>
          <w:tcPr>
            <w:tcW w:w="403" w:type="dxa"/>
          </w:tcPr>
          <w:p w14:paraId="45A13B38" w14:textId="77777777" w:rsidR="00ED7375" w:rsidRDefault="00000000">
            <w:r>
              <w:t>2020-11-16 19:24:43</w:t>
            </w:r>
          </w:p>
        </w:tc>
        <w:tc>
          <w:tcPr>
            <w:tcW w:w="316" w:type="dxa"/>
          </w:tcPr>
          <w:p w14:paraId="5569A9BC" w14:textId="77777777" w:rsidR="00ED7375" w:rsidRDefault="00000000">
            <w:r>
              <w:t>0</w:t>
            </w:r>
          </w:p>
        </w:tc>
        <w:tc>
          <w:tcPr>
            <w:tcW w:w="354" w:type="dxa"/>
          </w:tcPr>
          <w:p w14:paraId="51A17BB2" w14:textId="77777777" w:rsidR="00ED7375" w:rsidRDefault="00000000">
            <w:r>
              <w:t>0</w:t>
            </w:r>
          </w:p>
        </w:tc>
        <w:tc>
          <w:tcPr>
            <w:tcW w:w="6528" w:type="dxa"/>
          </w:tcPr>
          <w:p w14:paraId="3B1332CE" w14:textId="77777777" w:rsidR="00ED7375" w:rsidRDefault="00000000">
            <w:r>
              <w:t>That poor beautiful baby just gone but  Anita should have been dragged to the police station!😡</w:t>
            </w:r>
          </w:p>
        </w:tc>
      </w:tr>
      <w:tr w:rsidR="00ED7375" w14:paraId="160CF1D6" w14:textId="77777777" w:rsidTr="001E6984">
        <w:tc>
          <w:tcPr>
            <w:tcW w:w="1199" w:type="dxa"/>
          </w:tcPr>
          <w:p w14:paraId="54C1E818" w14:textId="77777777" w:rsidR="00ED7375" w:rsidRDefault="00000000">
            <w:r>
              <w:t>4684</w:t>
            </w:r>
          </w:p>
        </w:tc>
        <w:tc>
          <w:tcPr>
            <w:tcW w:w="941" w:type="dxa"/>
          </w:tcPr>
          <w:p w14:paraId="2DF1C7D2" w14:textId="77777777" w:rsidR="00ED7375" w:rsidRDefault="00000000">
            <w:r>
              <w:t>@abdouliejallow8206</w:t>
            </w:r>
          </w:p>
        </w:tc>
        <w:tc>
          <w:tcPr>
            <w:tcW w:w="403" w:type="dxa"/>
          </w:tcPr>
          <w:p w14:paraId="2F8B9ABB" w14:textId="77777777" w:rsidR="00ED7375" w:rsidRDefault="00000000">
            <w:r>
              <w:t>2020-11-16 19:23:31</w:t>
            </w:r>
          </w:p>
        </w:tc>
        <w:tc>
          <w:tcPr>
            <w:tcW w:w="316" w:type="dxa"/>
          </w:tcPr>
          <w:p w14:paraId="19BBD0CD" w14:textId="77777777" w:rsidR="00ED7375" w:rsidRDefault="00000000">
            <w:r>
              <w:t>0</w:t>
            </w:r>
          </w:p>
        </w:tc>
        <w:tc>
          <w:tcPr>
            <w:tcW w:w="354" w:type="dxa"/>
          </w:tcPr>
          <w:p w14:paraId="55460C48" w14:textId="77777777" w:rsidR="00ED7375" w:rsidRDefault="00000000">
            <w:r>
              <w:t>0</w:t>
            </w:r>
          </w:p>
        </w:tc>
        <w:tc>
          <w:tcPr>
            <w:tcW w:w="6528" w:type="dxa"/>
          </w:tcPr>
          <w:p w14:paraId="7B520EC1" w14:textId="77777777" w:rsidR="00ED7375" w:rsidRDefault="00000000">
            <w:r>
              <w:t>African government are useless</w:t>
            </w:r>
          </w:p>
        </w:tc>
      </w:tr>
      <w:tr w:rsidR="00ED7375" w14:paraId="47D4821F" w14:textId="77777777" w:rsidTr="001E6984">
        <w:tc>
          <w:tcPr>
            <w:tcW w:w="1199" w:type="dxa"/>
          </w:tcPr>
          <w:p w14:paraId="09A64BA1" w14:textId="77777777" w:rsidR="00ED7375" w:rsidRDefault="00000000">
            <w:r>
              <w:t>4685</w:t>
            </w:r>
          </w:p>
        </w:tc>
        <w:tc>
          <w:tcPr>
            <w:tcW w:w="941" w:type="dxa"/>
          </w:tcPr>
          <w:p w14:paraId="4BB00B65" w14:textId="77777777" w:rsidR="00ED7375" w:rsidRDefault="00000000">
            <w:r>
              <w:t>@ondrejfrancis1768</w:t>
            </w:r>
          </w:p>
        </w:tc>
        <w:tc>
          <w:tcPr>
            <w:tcW w:w="403" w:type="dxa"/>
          </w:tcPr>
          <w:p w14:paraId="3BB20C77" w14:textId="77777777" w:rsidR="00ED7375" w:rsidRDefault="00000000">
            <w:r>
              <w:t>2020-11-16 19:23:19</w:t>
            </w:r>
          </w:p>
        </w:tc>
        <w:tc>
          <w:tcPr>
            <w:tcW w:w="316" w:type="dxa"/>
          </w:tcPr>
          <w:p w14:paraId="389504DA" w14:textId="77777777" w:rsidR="00ED7375" w:rsidRDefault="00000000">
            <w:r>
              <w:t>0</w:t>
            </w:r>
          </w:p>
        </w:tc>
        <w:tc>
          <w:tcPr>
            <w:tcW w:w="354" w:type="dxa"/>
          </w:tcPr>
          <w:p w14:paraId="47E7EDF2" w14:textId="77777777" w:rsidR="00ED7375" w:rsidRDefault="00000000">
            <w:r>
              <w:t>0</w:t>
            </w:r>
          </w:p>
        </w:tc>
        <w:tc>
          <w:tcPr>
            <w:tcW w:w="6528" w:type="dxa"/>
          </w:tcPr>
          <w:p w14:paraId="27A03315" w14:textId="77777777" w:rsidR="00ED7375" w:rsidRDefault="00000000">
            <w:r>
              <w:t>This shit is so fuck up it appears in my conscious as being fake....Fucking sick ass humans</w:t>
            </w:r>
          </w:p>
        </w:tc>
      </w:tr>
      <w:tr w:rsidR="00ED7375" w14:paraId="3497799A" w14:textId="77777777" w:rsidTr="001E6984">
        <w:tc>
          <w:tcPr>
            <w:tcW w:w="1199" w:type="dxa"/>
          </w:tcPr>
          <w:p w14:paraId="3E90C2C4" w14:textId="77777777" w:rsidR="00ED7375" w:rsidRDefault="00000000">
            <w:r>
              <w:t>4686</w:t>
            </w:r>
          </w:p>
        </w:tc>
        <w:tc>
          <w:tcPr>
            <w:tcW w:w="941" w:type="dxa"/>
          </w:tcPr>
          <w:p w14:paraId="528CBB6F" w14:textId="77777777" w:rsidR="00ED7375" w:rsidRDefault="00000000">
            <w:r>
              <w:t>@ezydazet563</w:t>
            </w:r>
          </w:p>
        </w:tc>
        <w:tc>
          <w:tcPr>
            <w:tcW w:w="403" w:type="dxa"/>
          </w:tcPr>
          <w:p w14:paraId="7BFF702E" w14:textId="77777777" w:rsidR="00ED7375" w:rsidRDefault="00000000">
            <w:r>
              <w:t>2020-11-16 19:17:59</w:t>
            </w:r>
          </w:p>
        </w:tc>
        <w:tc>
          <w:tcPr>
            <w:tcW w:w="316" w:type="dxa"/>
          </w:tcPr>
          <w:p w14:paraId="117F9345" w14:textId="77777777" w:rsidR="00ED7375" w:rsidRDefault="00000000">
            <w:r>
              <w:t>0</w:t>
            </w:r>
          </w:p>
        </w:tc>
        <w:tc>
          <w:tcPr>
            <w:tcW w:w="354" w:type="dxa"/>
          </w:tcPr>
          <w:p w14:paraId="66416999" w14:textId="77777777" w:rsidR="00ED7375" w:rsidRDefault="00000000">
            <w:r>
              <w:t>0</w:t>
            </w:r>
          </w:p>
        </w:tc>
        <w:tc>
          <w:tcPr>
            <w:tcW w:w="6528" w:type="dxa"/>
          </w:tcPr>
          <w:p w14:paraId="767D00E0" w14:textId="77777777" w:rsidR="00ED7375" w:rsidRDefault="00000000">
            <w:r>
              <w:t>Very sad . Great work Anasi and team</w:t>
            </w:r>
          </w:p>
        </w:tc>
      </w:tr>
      <w:tr w:rsidR="00ED7375" w14:paraId="193ADB9C" w14:textId="77777777" w:rsidTr="001E6984">
        <w:tc>
          <w:tcPr>
            <w:tcW w:w="1199" w:type="dxa"/>
          </w:tcPr>
          <w:p w14:paraId="3220D5E6" w14:textId="77777777" w:rsidR="00ED7375" w:rsidRDefault="00000000">
            <w:r>
              <w:t>4687</w:t>
            </w:r>
          </w:p>
        </w:tc>
        <w:tc>
          <w:tcPr>
            <w:tcW w:w="941" w:type="dxa"/>
          </w:tcPr>
          <w:p w14:paraId="30BAA0F0" w14:textId="77777777" w:rsidR="00ED7375" w:rsidRDefault="00000000">
            <w:r>
              <w:t>@fridahstephen3947</w:t>
            </w:r>
          </w:p>
        </w:tc>
        <w:tc>
          <w:tcPr>
            <w:tcW w:w="403" w:type="dxa"/>
          </w:tcPr>
          <w:p w14:paraId="02BCDC80" w14:textId="77777777" w:rsidR="00ED7375" w:rsidRDefault="00000000">
            <w:r>
              <w:t>2020-11-16 19:14:59</w:t>
            </w:r>
          </w:p>
        </w:tc>
        <w:tc>
          <w:tcPr>
            <w:tcW w:w="316" w:type="dxa"/>
          </w:tcPr>
          <w:p w14:paraId="2263CEA7" w14:textId="77777777" w:rsidR="00ED7375" w:rsidRDefault="00000000">
            <w:r>
              <w:t>0</w:t>
            </w:r>
          </w:p>
        </w:tc>
        <w:tc>
          <w:tcPr>
            <w:tcW w:w="354" w:type="dxa"/>
          </w:tcPr>
          <w:p w14:paraId="69FBA054" w14:textId="77777777" w:rsidR="00ED7375" w:rsidRDefault="00000000">
            <w:r>
              <w:t>0</w:t>
            </w:r>
          </w:p>
        </w:tc>
        <w:tc>
          <w:tcPr>
            <w:tcW w:w="6528" w:type="dxa"/>
          </w:tcPr>
          <w:p w14:paraId="7542A82E" w14:textId="77777777" w:rsidR="00ED7375" w:rsidRDefault="00000000">
            <w:r>
              <w:t>Waah!  It's horrific,  😔 and so inhumane</w:t>
            </w:r>
          </w:p>
        </w:tc>
      </w:tr>
      <w:tr w:rsidR="00ED7375" w14:paraId="4346B75B" w14:textId="77777777" w:rsidTr="001E6984">
        <w:tc>
          <w:tcPr>
            <w:tcW w:w="1199" w:type="dxa"/>
          </w:tcPr>
          <w:p w14:paraId="02079C8F" w14:textId="77777777" w:rsidR="00ED7375" w:rsidRDefault="00000000">
            <w:r>
              <w:t>4688</w:t>
            </w:r>
          </w:p>
        </w:tc>
        <w:tc>
          <w:tcPr>
            <w:tcW w:w="941" w:type="dxa"/>
          </w:tcPr>
          <w:p w14:paraId="790DC5DB" w14:textId="77777777" w:rsidR="00ED7375" w:rsidRDefault="00000000">
            <w:r>
              <w:t>@abixo2256</w:t>
            </w:r>
          </w:p>
        </w:tc>
        <w:tc>
          <w:tcPr>
            <w:tcW w:w="403" w:type="dxa"/>
          </w:tcPr>
          <w:p w14:paraId="206C4D56" w14:textId="77777777" w:rsidR="00ED7375" w:rsidRDefault="00000000">
            <w:r>
              <w:t>2020-11-16 19:13:44</w:t>
            </w:r>
          </w:p>
        </w:tc>
        <w:tc>
          <w:tcPr>
            <w:tcW w:w="316" w:type="dxa"/>
          </w:tcPr>
          <w:p w14:paraId="75DFA080" w14:textId="77777777" w:rsidR="00ED7375" w:rsidRDefault="00000000">
            <w:r>
              <w:t>0</w:t>
            </w:r>
          </w:p>
        </w:tc>
        <w:tc>
          <w:tcPr>
            <w:tcW w:w="354" w:type="dxa"/>
          </w:tcPr>
          <w:p w14:paraId="1F1D3A8D" w14:textId="77777777" w:rsidR="00ED7375" w:rsidRDefault="00000000">
            <w:r>
              <w:t>0</w:t>
            </w:r>
          </w:p>
        </w:tc>
        <w:tc>
          <w:tcPr>
            <w:tcW w:w="6528" w:type="dxa"/>
          </w:tcPr>
          <w:p w14:paraId="3F5BE400" w14:textId="77777777" w:rsidR="00ED7375" w:rsidRDefault="00000000">
            <w:r>
              <w:t>waaahh i never knew this happened in my country.</w:t>
            </w:r>
          </w:p>
        </w:tc>
      </w:tr>
      <w:tr w:rsidR="00ED7375" w14:paraId="48F4E27B" w14:textId="77777777" w:rsidTr="001E6984">
        <w:tc>
          <w:tcPr>
            <w:tcW w:w="1199" w:type="dxa"/>
          </w:tcPr>
          <w:p w14:paraId="0AF4F25B" w14:textId="77777777" w:rsidR="00ED7375" w:rsidRDefault="00000000">
            <w:r>
              <w:t>4689</w:t>
            </w:r>
          </w:p>
        </w:tc>
        <w:tc>
          <w:tcPr>
            <w:tcW w:w="941" w:type="dxa"/>
          </w:tcPr>
          <w:p w14:paraId="72024DCB" w14:textId="77777777" w:rsidR="00ED7375" w:rsidRDefault="00000000">
            <w:r>
              <w:t>@gladyssyombua3590</w:t>
            </w:r>
          </w:p>
        </w:tc>
        <w:tc>
          <w:tcPr>
            <w:tcW w:w="403" w:type="dxa"/>
          </w:tcPr>
          <w:p w14:paraId="5D6F628D" w14:textId="77777777" w:rsidR="00ED7375" w:rsidRDefault="00000000">
            <w:r>
              <w:t>2020-11-16 19:12:52</w:t>
            </w:r>
          </w:p>
        </w:tc>
        <w:tc>
          <w:tcPr>
            <w:tcW w:w="316" w:type="dxa"/>
          </w:tcPr>
          <w:p w14:paraId="1524942A" w14:textId="77777777" w:rsidR="00ED7375" w:rsidRDefault="00000000">
            <w:r>
              <w:t>0</w:t>
            </w:r>
          </w:p>
        </w:tc>
        <w:tc>
          <w:tcPr>
            <w:tcW w:w="354" w:type="dxa"/>
          </w:tcPr>
          <w:p w14:paraId="3754DA09" w14:textId="77777777" w:rsidR="00ED7375" w:rsidRDefault="00000000">
            <w:r>
              <w:t>0</w:t>
            </w:r>
          </w:p>
        </w:tc>
        <w:tc>
          <w:tcPr>
            <w:tcW w:w="6528" w:type="dxa"/>
          </w:tcPr>
          <w:p w14:paraId="4D3D6FBF" w14:textId="77777777" w:rsidR="00ED7375" w:rsidRDefault="00000000">
            <w:r>
              <w:t>so sad ...my country people</w:t>
            </w:r>
          </w:p>
        </w:tc>
      </w:tr>
      <w:tr w:rsidR="00ED7375" w14:paraId="6A7F00EF" w14:textId="77777777" w:rsidTr="001E6984">
        <w:tc>
          <w:tcPr>
            <w:tcW w:w="1199" w:type="dxa"/>
          </w:tcPr>
          <w:p w14:paraId="75A15854" w14:textId="77777777" w:rsidR="00ED7375" w:rsidRDefault="00000000">
            <w:r>
              <w:t>4690</w:t>
            </w:r>
          </w:p>
        </w:tc>
        <w:tc>
          <w:tcPr>
            <w:tcW w:w="941" w:type="dxa"/>
          </w:tcPr>
          <w:p w14:paraId="49C691F1" w14:textId="77777777" w:rsidR="00ED7375" w:rsidRDefault="00000000">
            <w:r>
              <w:t>@essywambui42</w:t>
            </w:r>
          </w:p>
        </w:tc>
        <w:tc>
          <w:tcPr>
            <w:tcW w:w="403" w:type="dxa"/>
          </w:tcPr>
          <w:p w14:paraId="61D9951A" w14:textId="77777777" w:rsidR="00ED7375" w:rsidRDefault="00000000">
            <w:r>
              <w:t>2020-11-16 19:09:40</w:t>
            </w:r>
          </w:p>
        </w:tc>
        <w:tc>
          <w:tcPr>
            <w:tcW w:w="316" w:type="dxa"/>
          </w:tcPr>
          <w:p w14:paraId="7339FC61" w14:textId="77777777" w:rsidR="00ED7375" w:rsidRDefault="00000000">
            <w:r>
              <w:t>0</w:t>
            </w:r>
          </w:p>
        </w:tc>
        <w:tc>
          <w:tcPr>
            <w:tcW w:w="354" w:type="dxa"/>
          </w:tcPr>
          <w:p w14:paraId="129411B3" w14:textId="77777777" w:rsidR="00ED7375" w:rsidRDefault="00000000">
            <w:r>
              <w:t>0</w:t>
            </w:r>
          </w:p>
        </w:tc>
        <w:tc>
          <w:tcPr>
            <w:tcW w:w="6528" w:type="dxa"/>
          </w:tcPr>
          <w:p w14:paraId="5577A843" w14:textId="77777777" w:rsidR="00ED7375" w:rsidRDefault="00000000">
            <w:r>
              <w:t>I still feel you had a good chance to save the  kid and have anita arrested</w:t>
            </w:r>
          </w:p>
        </w:tc>
      </w:tr>
      <w:tr w:rsidR="00ED7375" w14:paraId="6E31DAE0" w14:textId="77777777" w:rsidTr="001E6984">
        <w:tc>
          <w:tcPr>
            <w:tcW w:w="1199" w:type="dxa"/>
          </w:tcPr>
          <w:p w14:paraId="2553AE90" w14:textId="77777777" w:rsidR="00ED7375" w:rsidRDefault="00000000">
            <w:r>
              <w:t>4691</w:t>
            </w:r>
          </w:p>
        </w:tc>
        <w:tc>
          <w:tcPr>
            <w:tcW w:w="941" w:type="dxa"/>
          </w:tcPr>
          <w:p w14:paraId="165C86B5" w14:textId="77777777" w:rsidR="00ED7375" w:rsidRDefault="00000000">
            <w:r>
              <w:t>@falanqeeye5106</w:t>
            </w:r>
          </w:p>
        </w:tc>
        <w:tc>
          <w:tcPr>
            <w:tcW w:w="403" w:type="dxa"/>
          </w:tcPr>
          <w:p w14:paraId="76A890A9" w14:textId="77777777" w:rsidR="00ED7375" w:rsidRDefault="00000000">
            <w:r>
              <w:t>2020-11-16 19:08:48</w:t>
            </w:r>
          </w:p>
        </w:tc>
        <w:tc>
          <w:tcPr>
            <w:tcW w:w="316" w:type="dxa"/>
          </w:tcPr>
          <w:p w14:paraId="3BC2AB77" w14:textId="77777777" w:rsidR="00ED7375" w:rsidRDefault="00000000">
            <w:r>
              <w:t>0</w:t>
            </w:r>
          </w:p>
        </w:tc>
        <w:tc>
          <w:tcPr>
            <w:tcW w:w="354" w:type="dxa"/>
          </w:tcPr>
          <w:p w14:paraId="3638C8AD" w14:textId="77777777" w:rsidR="00ED7375" w:rsidRDefault="00000000">
            <w:r>
              <w:t>0</w:t>
            </w:r>
          </w:p>
        </w:tc>
        <w:tc>
          <w:tcPr>
            <w:tcW w:w="6528" w:type="dxa"/>
          </w:tcPr>
          <w:p w14:paraId="3B776386" w14:textId="77777777" w:rsidR="00ED7375" w:rsidRDefault="00000000">
            <w:r>
              <w:t>Wah 300k for whole human life</w:t>
            </w:r>
          </w:p>
        </w:tc>
      </w:tr>
      <w:tr w:rsidR="00ED7375" w14:paraId="36AA213C" w14:textId="77777777" w:rsidTr="001E6984">
        <w:tc>
          <w:tcPr>
            <w:tcW w:w="1199" w:type="dxa"/>
          </w:tcPr>
          <w:p w14:paraId="09A6C35B" w14:textId="77777777" w:rsidR="00ED7375" w:rsidRDefault="00000000">
            <w:r>
              <w:t>4692</w:t>
            </w:r>
          </w:p>
        </w:tc>
        <w:tc>
          <w:tcPr>
            <w:tcW w:w="941" w:type="dxa"/>
          </w:tcPr>
          <w:p w14:paraId="5DA136D3" w14:textId="77777777" w:rsidR="00ED7375" w:rsidRDefault="00000000">
            <w:r>
              <w:t>@leahwanjeri142</w:t>
            </w:r>
          </w:p>
        </w:tc>
        <w:tc>
          <w:tcPr>
            <w:tcW w:w="403" w:type="dxa"/>
          </w:tcPr>
          <w:p w14:paraId="0CC12269" w14:textId="77777777" w:rsidR="00ED7375" w:rsidRDefault="00000000">
            <w:r>
              <w:t>2020-11-16 19:02:05</w:t>
            </w:r>
          </w:p>
        </w:tc>
        <w:tc>
          <w:tcPr>
            <w:tcW w:w="316" w:type="dxa"/>
          </w:tcPr>
          <w:p w14:paraId="6851BCE1" w14:textId="77777777" w:rsidR="00ED7375" w:rsidRDefault="00000000">
            <w:r>
              <w:t>0</w:t>
            </w:r>
          </w:p>
        </w:tc>
        <w:tc>
          <w:tcPr>
            <w:tcW w:w="354" w:type="dxa"/>
          </w:tcPr>
          <w:p w14:paraId="22C8006C" w14:textId="77777777" w:rsidR="00ED7375" w:rsidRDefault="00000000">
            <w:r>
              <w:t>0</w:t>
            </w:r>
          </w:p>
        </w:tc>
        <w:tc>
          <w:tcPr>
            <w:tcW w:w="6528" w:type="dxa"/>
          </w:tcPr>
          <w:p w14:paraId="6DC4EC4C" w14:textId="77777777" w:rsidR="00ED7375" w:rsidRDefault="00000000">
            <w:r>
              <w:t>This is too sad .. to think no one was arrested</w:t>
            </w:r>
          </w:p>
        </w:tc>
      </w:tr>
      <w:tr w:rsidR="00ED7375" w14:paraId="16094F52" w14:textId="77777777" w:rsidTr="001E6984">
        <w:tc>
          <w:tcPr>
            <w:tcW w:w="1199" w:type="dxa"/>
          </w:tcPr>
          <w:p w14:paraId="37C9DDEE" w14:textId="77777777" w:rsidR="00ED7375" w:rsidRDefault="00000000">
            <w:r>
              <w:t>4693</w:t>
            </w:r>
          </w:p>
        </w:tc>
        <w:tc>
          <w:tcPr>
            <w:tcW w:w="941" w:type="dxa"/>
          </w:tcPr>
          <w:p w14:paraId="5653B2D9" w14:textId="77777777" w:rsidR="00ED7375" w:rsidRDefault="00000000">
            <w:r>
              <w:t>@omokaroojiire</w:t>
            </w:r>
          </w:p>
        </w:tc>
        <w:tc>
          <w:tcPr>
            <w:tcW w:w="403" w:type="dxa"/>
          </w:tcPr>
          <w:p w14:paraId="6401224B" w14:textId="77777777" w:rsidR="00ED7375" w:rsidRDefault="00000000">
            <w:r>
              <w:t>2020-11-16 19:00:41</w:t>
            </w:r>
          </w:p>
        </w:tc>
        <w:tc>
          <w:tcPr>
            <w:tcW w:w="316" w:type="dxa"/>
          </w:tcPr>
          <w:p w14:paraId="1A8D93EE" w14:textId="77777777" w:rsidR="00ED7375" w:rsidRDefault="00000000">
            <w:r>
              <w:t>1</w:t>
            </w:r>
          </w:p>
        </w:tc>
        <w:tc>
          <w:tcPr>
            <w:tcW w:w="354" w:type="dxa"/>
          </w:tcPr>
          <w:p w14:paraId="4470CE87" w14:textId="77777777" w:rsidR="00ED7375" w:rsidRDefault="00000000">
            <w:r>
              <w:t>0</w:t>
            </w:r>
          </w:p>
        </w:tc>
        <w:tc>
          <w:tcPr>
            <w:tcW w:w="6528" w:type="dxa"/>
          </w:tcPr>
          <w:p w14:paraId="36AFEC4E" w14:textId="77777777" w:rsidR="00ED7375" w:rsidRDefault="00000000">
            <w:r>
              <w:t>Nothing will change until you have the ability to enforce your laws and jail the traffickers.</w:t>
            </w:r>
          </w:p>
        </w:tc>
      </w:tr>
      <w:tr w:rsidR="00ED7375" w14:paraId="1CF41216" w14:textId="77777777" w:rsidTr="001E6984">
        <w:tc>
          <w:tcPr>
            <w:tcW w:w="1199" w:type="dxa"/>
          </w:tcPr>
          <w:p w14:paraId="7E34AE3D" w14:textId="77777777" w:rsidR="00ED7375" w:rsidRDefault="00000000">
            <w:r>
              <w:t>4694</w:t>
            </w:r>
          </w:p>
        </w:tc>
        <w:tc>
          <w:tcPr>
            <w:tcW w:w="941" w:type="dxa"/>
          </w:tcPr>
          <w:p w14:paraId="460D55DE" w14:textId="77777777" w:rsidR="00ED7375" w:rsidRDefault="00000000">
            <w:r>
              <w:t>@theomokgwathi3124</w:t>
            </w:r>
          </w:p>
        </w:tc>
        <w:tc>
          <w:tcPr>
            <w:tcW w:w="403" w:type="dxa"/>
          </w:tcPr>
          <w:p w14:paraId="08A3FB4C" w14:textId="77777777" w:rsidR="00ED7375" w:rsidRDefault="00000000">
            <w:r>
              <w:t>2020-11-16 18:59:55</w:t>
            </w:r>
          </w:p>
        </w:tc>
        <w:tc>
          <w:tcPr>
            <w:tcW w:w="316" w:type="dxa"/>
          </w:tcPr>
          <w:p w14:paraId="15EC3754" w14:textId="77777777" w:rsidR="00ED7375" w:rsidRDefault="00000000">
            <w:r>
              <w:t>0</w:t>
            </w:r>
          </w:p>
        </w:tc>
        <w:tc>
          <w:tcPr>
            <w:tcW w:w="354" w:type="dxa"/>
          </w:tcPr>
          <w:p w14:paraId="22134525" w14:textId="77777777" w:rsidR="00ED7375" w:rsidRDefault="00000000">
            <w:r>
              <w:t>0</w:t>
            </w:r>
          </w:p>
        </w:tc>
        <w:tc>
          <w:tcPr>
            <w:tcW w:w="6528" w:type="dxa"/>
          </w:tcPr>
          <w:p w14:paraId="585055AF" w14:textId="77777777" w:rsidR="00ED7375" w:rsidRDefault="00000000">
            <w:r>
              <w:t>I can’t believe you just let that Anita woman take that baby just like that 😏</w:t>
            </w:r>
          </w:p>
        </w:tc>
      </w:tr>
      <w:tr w:rsidR="00ED7375" w14:paraId="5111E5F2" w14:textId="77777777" w:rsidTr="001E6984">
        <w:tc>
          <w:tcPr>
            <w:tcW w:w="1199" w:type="dxa"/>
          </w:tcPr>
          <w:p w14:paraId="5A66A4F7" w14:textId="77777777" w:rsidR="00ED7375" w:rsidRDefault="00000000">
            <w:r>
              <w:t>4695</w:t>
            </w:r>
          </w:p>
        </w:tc>
        <w:tc>
          <w:tcPr>
            <w:tcW w:w="941" w:type="dxa"/>
          </w:tcPr>
          <w:p w14:paraId="2ED382CE" w14:textId="77777777" w:rsidR="00ED7375" w:rsidRDefault="00000000">
            <w:r>
              <w:t>@pepz100x</w:t>
            </w:r>
          </w:p>
        </w:tc>
        <w:tc>
          <w:tcPr>
            <w:tcW w:w="403" w:type="dxa"/>
          </w:tcPr>
          <w:p w14:paraId="034DE1F8" w14:textId="77777777" w:rsidR="00ED7375" w:rsidRDefault="00000000">
            <w:r>
              <w:t>2020-11-16 18:55:54</w:t>
            </w:r>
          </w:p>
        </w:tc>
        <w:tc>
          <w:tcPr>
            <w:tcW w:w="316" w:type="dxa"/>
          </w:tcPr>
          <w:p w14:paraId="5DE2A55C" w14:textId="77777777" w:rsidR="00ED7375" w:rsidRDefault="00000000">
            <w:r>
              <w:t>0</w:t>
            </w:r>
          </w:p>
        </w:tc>
        <w:tc>
          <w:tcPr>
            <w:tcW w:w="354" w:type="dxa"/>
          </w:tcPr>
          <w:p w14:paraId="5AEE9217" w14:textId="77777777" w:rsidR="00ED7375" w:rsidRDefault="00000000">
            <w:r>
              <w:t>0</w:t>
            </w:r>
          </w:p>
        </w:tc>
        <w:tc>
          <w:tcPr>
            <w:tcW w:w="6528" w:type="dxa"/>
          </w:tcPr>
          <w:p w14:paraId="0D675AC5" w14:textId="77777777" w:rsidR="00ED7375" w:rsidRDefault="00000000">
            <w:r>
              <w:t>Omg this poor baby</w:t>
            </w:r>
          </w:p>
        </w:tc>
      </w:tr>
      <w:tr w:rsidR="00ED7375" w14:paraId="485C34CF" w14:textId="77777777" w:rsidTr="001E6984">
        <w:tc>
          <w:tcPr>
            <w:tcW w:w="1199" w:type="dxa"/>
          </w:tcPr>
          <w:p w14:paraId="36AF5F77" w14:textId="77777777" w:rsidR="00ED7375" w:rsidRDefault="00000000">
            <w:r>
              <w:t>4696</w:t>
            </w:r>
          </w:p>
        </w:tc>
        <w:tc>
          <w:tcPr>
            <w:tcW w:w="941" w:type="dxa"/>
          </w:tcPr>
          <w:p w14:paraId="00EE16F3" w14:textId="77777777" w:rsidR="00ED7375" w:rsidRDefault="00000000">
            <w:r>
              <w:t>@kole1ful</w:t>
            </w:r>
          </w:p>
        </w:tc>
        <w:tc>
          <w:tcPr>
            <w:tcW w:w="403" w:type="dxa"/>
          </w:tcPr>
          <w:p w14:paraId="48F31D07" w14:textId="77777777" w:rsidR="00ED7375" w:rsidRDefault="00000000">
            <w:r>
              <w:t>2020-11-16 18:49:59</w:t>
            </w:r>
          </w:p>
        </w:tc>
        <w:tc>
          <w:tcPr>
            <w:tcW w:w="316" w:type="dxa"/>
          </w:tcPr>
          <w:p w14:paraId="31AD6A97" w14:textId="77777777" w:rsidR="00ED7375" w:rsidRDefault="00000000">
            <w:r>
              <w:t>0</w:t>
            </w:r>
          </w:p>
        </w:tc>
        <w:tc>
          <w:tcPr>
            <w:tcW w:w="354" w:type="dxa"/>
          </w:tcPr>
          <w:p w14:paraId="64DEE803" w14:textId="77777777" w:rsidR="00ED7375" w:rsidRDefault="00000000">
            <w:r>
              <w:t>0</w:t>
            </w:r>
          </w:p>
        </w:tc>
        <w:tc>
          <w:tcPr>
            <w:tcW w:w="6528" w:type="dxa"/>
          </w:tcPr>
          <w:p w14:paraId="5677AE07" w14:textId="77777777" w:rsidR="00ED7375" w:rsidRDefault="00000000">
            <w:r>
              <w:t xml:space="preserve">HOW DO YOU CAUSE PAIN TO ANOTHER WOMAN TO HAVE YOUR OWN “JOY”??? </w:t>
            </w:r>
            <w:r>
              <w:br/>
            </w:r>
            <w:r>
              <w:br/>
              <w:t>There is a proverb in my language that says: “you don’t/can’t use the money of someone else’s tears to buy something of joy for yourself”</w:t>
            </w:r>
            <w:r>
              <w:br/>
            </w:r>
            <w:r>
              <w:br/>
              <w:t>Those women buying the babies are disgusting</w:t>
            </w:r>
          </w:p>
        </w:tc>
      </w:tr>
      <w:tr w:rsidR="00ED7375" w14:paraId="2F36F461" w14:textId="77777777" w:rsidTr="001E6984">
        <w:tc>
          <w:tcPr>
            <w:tcW w:w="1199" w:type="dxa"/>
          </w:tcPr>
          <w:p w14:paraId="1462C31E" w14:textId="77777777" w:rsidR="00ED7375" w:rsidRDefault="00000000">
            <w:r>
              <w:t>4697</w:t>
            </w:r>
          </w:p>
        </w:tc>
        <w:tc>
          <w:tcPr>
            <w:tcW w:w="941" w:type="dxa"/>
          </w:tcPr>
          <w:p w14:paraId="2BE4082D" w14:textId="77777777" w:rsidR="00ED7375" w:rsidRDefault="00000000">
            <w:r>
              <w:t>@jamaatuu</w:t>
            </w:r>
          </w:p>
        </w:tc>
        <w:tc>
          <w:tcPr>
            <w:tcW w:w="403" w:type="dxa"/>
          </w:tcPr>
          <w:p w14:paraId="661A7B9D" w14:textId="77777777" w:rsidR="00ED7375" w:rsidRDefault="00000000">
            <w:r>
              <w:t>2020-11-16 18:48:03</w:t>
            </w:r>
          </w:p>
        </w:tc>
        <w:tc>
          <w:tcPr>
            <w:tcW w:w="316" w:type="dxa"/>
          </w:tcPr>
          <w:p w14:paraId="21052B00" w14:textId="77777777" w:rsidR="00ED7375" w:rsidRDefault="00000000">
            <w:r>
              <w:t>0</w:t>
            </w:r>
          </w:p>
        </w:tc>
        <w:tc>
          <w:tcPr>
            <w:tcW w:w="354" w:type="dxa"/>
          </w:tcPr>
          <w:p w14:paraId="5E4F673B" w14:textId="77777777" w:rsidR="00ED7375" w:rsidRDefault="00000000">
            <w:r>
              <w:t>0</w:t>
            </w:r>
          </w:p>
        </w:tc>
        <w:tc>
          <w:tcPr>
            <w:tcW w:w="6528" w:type="dxa"/>
          </w:tcPr>
          <w:p w14:paraId="2738202C" w14:textId="77777777" w:rsidR="00ED7375" w:rsidRDefault="00000000">
            <w:r>
              <w:t>Cry my beloved Kenya 🇰🇪. It’s so painful to watch this. I hope something will be done,since Hakuna Siri hapa.</w:t>
            </w:r>
          </w:p>
        </w:tc>
      </w:tr>
      <w:tr w:rsidR="00ED7375" w14:paraId="316449F0" w14:textId="77777777" w:rsidTr="001E6984">
        <w:tc>
          <w:tcPr>
            <w:tcW w:w="1199" w:type="dxa"/>
          </w:tcPr>
          <w:p w14:paraId="6A49F026" w14:textId="77777777" w:rsidR="00ED7375" w:rsidRDefault="00000000">
            <w:r>
              <w:t>4698</w:t>
            </w:r>
          </w:p>
        </w:tc>
        <w:tc>
          <w:tcPr>
            <w:tcW w:w="941" w:type="dxa"/>
          </w:tcPr>
          <w:p w14:paraId="318EC383" w14:textId="77777777" w:rsidR="00ED7375" w:rsidRDefault="00000000">
            <w:r>
              <w:t>@hettybl</w:t>
            </w:r>
          </w:p>
        </w:tc>
        <w:tc>
          <w:tcPr>
            <w:tcW w:w="403" w:type="dxa"/>
          </w:tcPr>
          <w:p w14:paraId="4CEF4D09" w14:textId="77777777" w:rsidR="00ED7375" w:rsidRDefault="00000000">
            <w:r>
              <w:t>2020-11-16 18:40:45</w:t>
            </w:r>
          </w:p>
        </w:tc>
        <w:tc>
          <w:tcPr>
            <w:tcW w:w="316" w:type="dxa"/>
          </w:tcPr>
          <w:p w14:paraId="136B20F3" w14:textId="77777777" w:rsidR="00ED7375" w:rsidRDefault="00000000">
            <w:r>
              <w:t>0</w:t>
            </w:r>
          </w:p>
        </w:tc>
        <w:tc>
          <w:tcPr>
            <w:tcW w:w="354" w:type="dxa"/>
          </w:tcPr>
          <w:p w14:paraId="0FDBB31E" w14:textId="77777777" w:rsidR="00ED7375" w:rsidRDefault="00000000">
            <w:r>
              <w:t>0</w:t>
            </w:r>
          </w:p>
        </w:tc>
        <w:tc>
          <w:tcPr>
            <w:tcW w:w="6528" w:type="dxa"/>
          </w:tcPr>
          <w:p w14:paraId="7A733925" w14:textId="77777777" w:rsidR="00ED7375" w:rsidRDefault="00000000">
            <w:r>
              <w:t>by god.....this is a tough one to watch!!!!!!!!!</w:t>
            </w:r>
          </w:p>
        </w:tc>
      </w:tr>
      <w:tr w:rsidR="00ED7375" w14:paraId="7DD6E780" w14:textId="77777777" w:rsidTr="001E6984">
        <w:tc>
          <w:tcPr>
            <w:tcW w:w="1199" w:type="dxa"/>
          </w:tcPr>
          <w:p w14:paraId="6F753BA6" w14:textId="77777777" w:rsidR="00ED7375" w:rsidRDefault="00000000">
            <w:r>
              <w:t>4699</w:t>
            </w:r>
          </w:p>
        </w:tc>
        <w:tc>
          <w:tcPr>
            <w:tcW w:w="941" w:type="dxa"/>
          </w:tcPr>
          <w:p w14:paraId="7F7E49BC" w14:textId="77777777" w:rsidR="00ED7375" w:rsidRDefault="00000000">
            <w:r>
              <w:t>@lucygathiira2595</w:t>
            </w:r>
          </w:p>
        </w:tc>
        <w:tc>
          <w:tcPr>
            <w:tcW w:w="403" w:type="dxa"/>
          </w:tcPr>
          <w:p w14:paraId="2ADFAA02" w14:textId="77777777" w:rsidR="00ED7375" w:rsidRDefault="00000000">
            <w:r>
              <w:t>2020-11-16 18:40:43</w:t>
            </w:r>
          </w:p>
        </w:tc>
        <w:tc>
          <w:tcPr>
            <w:tcW w:w="316" w:type="dxa"/>
          </w:tcPr>
          <w:p w14:paraId="6189DA2D" w14:textId="77777777" w:rsidR="00ED7375" w:rsidRDefault="00000000">
            <w:r>
              <w:t>0</w:t>
            </w:r>
          </w:p>
        </w:tc>
        <w:tc>
          <w:tcPr>
            <w:tcW w:w="354" w:type="dxa"/>
          </w:tcPr>
          <w:p w14:paraId="0083ED2F" w14:textId="77777777" w:rsidR="00ED7375" w:rsidRDefault="00000000">
            <w:r>
              <w:t>0</w:t>
            </w:r>
          </w:p>
        </w:tc>
        <w:tc>
          <w:tcPr>
            <w:tcW w:w="6528" w:type="dxa"/>
          </w:tcPr>
          <w:p w14:paraId="602EC8B6" w14:textId="77777777" w:rsidR="00ED7375" w:rsidRDefault="00000000">
            <w:r>
              <w:t>Ati Fred want a clean deal</w:t>
            </w:r>
            <w:r>
              <w:br/>
              <w:t>May God punish you!!! Anita ata hana afya anakufa!!!</w:t>
            </w:r>
          </w:p>
        </w:tc>
      </w:tr>
      <w:tr w:rsidR="00ED7375" w14:paraId="2BF167C3" w14:textId="77777777" w:rsidTr="001E6984">
        <w:tc>
          <w:tcPr>
            <w:tcW w:w="1199" w:type="dxa"/>
          </w:tcPr>
          <w:p w14:paraId="387C08B2" w14:textId="77777777" w:rsidR="00ED7375" w:rsidRDefault="00000000">
            <w:r>
              <w:t>4700</w:t>
            </w:r>
          </w:p>
        </w:tc>
        <w:tc>
          <w:tcPr>
            <w:tcW w:w="941" w:type="dxa"/>
          </w:tcPr>
          <w:p w14:paraId="09665D6C" w14:textId="77777777" w:rsidR="00ED7375" w:rsidRDefault="00000000">
            <w:r>
              <w:t>@angelinekado5939</w:t>
            </w:r>
          </w:p>
        </w:tc>
        <w:tc>
          <w:tcPr>
            <w:tcW w:w="403" w:type="dxa"/>
          </w:tcPr>
          <w:p w14:paraId="371ABA06" w14:textId="77777777" w:rsidR="00ED7375" w:rsidRDefault="00000000">
            <w:r>
              <w:t>2020-11-16 18:31:41</w:t>
            </w:r>
          </w:p>
        </w:tc>
        <w:tc>
          <w:tcPr>
            <w:tcW w:w="316" w:type="dxa"/>
          </w:tcPr>
          <w:p w14:paraId="175F3E17" w14:textId="77777777" w:rsidR="00ED7375" w:rsidRDefault="00000000">
            <w:r>
              <w:t>347</w:t>
            </w:r>
          </w:p>
        </w:tc>
        <w:tc>
          <w:tcPr>
            <w:tcW w:w="354" w:type="dxa"/>
          </w:tcPr>
          <w:p w14:paraId="3BDDBDE4" w14:textId="77777777" w:rsidR="00ED7375" w:rsidRDefault="00000000">
            <w:r>
              <w:t>18</w:t>
            </w:r>
          </w:p>
        </w:tc>
        <w:tc>
          <w:tcPr>
            <w:tcW w:w="6528" w:type="dxa"/>
          </w:tcPr>
          <w:p w14:paraId="44CA9CE2" w14:textId="77777777" w:rsidR="00ED7375" w:rsidRDefault="00000000">
            <w:r>
              <w:t>This is truly heartbreaking. Losing a child, just like that, without a trace, is a parent's greatest fear. My heart weeps for all these moms, who have lost their children to human traffickers, and the young mothers who give birth and sell their children, for lack of the ability to take care and provide for their babies. That our society is so rotten and heartless to the innermost core is pathetic!</w:t>
            </w:r>
          </w:p>
        </w:tc>
      </w:tr>
      <w:tr w:rsidR="00ED7375" w14:paraId="783440A3" w14:textId="77777777" w:rsidTr="001E6984">
        <w:tc>
          <w:tcPr>
            <w:tcW w:w="1199" w:type="dxa"/>
          </w:tcPr>
          <w:p w14:paraId="67267FA0" w14:textId="77777777" w:rsidR="00ED7375" w:rsidRDefault="00000000">
            <w:r>
              <w:t>4701</w:t>
            </w:r>
          </w:p>
        </w:tc>
        <w:tc>
          <w:tcPr>
            <w:tcW w:w="941" w:type="dxa"/>
          </w:tcPr>
          <w:p w14:paraId="4AFB0A85" w14:textId="77777777" w:rsidR="00ED7375" w:rsidRDefault="00000000">
            <w:r>
              <w:t>@coldheartriddim7801</w:t>
            </w:r>
          </w:p>
        </w:tc>
        <w:tc>
          <w:tcPr>
            <w:tcW w:w="403" w:type="dxa"/>
          </w:tcPr>
          <w:p w14:paraId="1BCF71A7" w14:textId="77777777" w:rsidR="00ED7375" w:rsidRDefault="00000000">
            <w:r>
              <w:t>2020-11-18 00:18:50</w:t>
            </w:r>
          </w:p>
        </w:tc>
        <w:tc>
          <w:tcPr>
            <w:tcW w:w="316" w:type="dxa"/>
          </w:tcPr>
          <w:p w14:paraId="0047C546" w14:textId="77777777" w:rsidR="00ED7375" w:rsidRDefault="00000000">
            <w:r>
              <w:t>11</w:t>
            </w:r>
          </w:p>
        </w:tc>
        <w:tc>
          <w:tcPr>
            <w:tcW w:w="354" w:type="dxa"/>
          </w:tcPr>
          <w:p w14:paraId="5C67CB58" w14:textId="77777777" w:rsidR="00ED7375" w:rsidRDefault="00ED7375"/>
        </w:tc>
        <w:tc>
          <w:tcPr>
            <w:tcW w:w="6528" w:type="dxa"/>
          </w:tcPr>
          <w:p w14:paraId="14F0E2AA" w14:textId="77777777" w:rsidR="00ED7375" w:rsidRDefault="00000000">
            <w:r>
              <w:t>@Ses Pez You sound like a prize Nazi. It's not as if these women live in a welfare state nor asked for their children to be cared for by the state. Those stolen street kids appear healthy and cared for despite the poverty/misery. It's the equivalent of saying women deserve to be raped because they wear make up/short skirts!</w:t>
            </w:r>
          </w:p>
        </w:tc>
      </w:tr>
      <w:tr w:rsidR="00ED7375" w14:paraId="43E507CC" w14:textId="77777777" w:rsidTr="001E6984">
        <w:tc>
          <w:tcPr>
            <w:tcW w:w="1199" w:type="dxa"/>
          </w:tcPr>
          <w:p w14:paraId="07A0A5DA" w14:textId="77777777" w:rsidR="00ED7375" w:rsidRDefault="00000000">
            <w:r>
              <w:t>4702</w:t>
            </w:r>
          </w:p>
        </w:tc>
        <w:tc>
          <w:tcPr>
            <w:tcW w:w="941" w:type="dxa"/>
          </w:tcPr>
          <w:p w14:paraId="390760C1" w14:textId="77777777" w:rsidR="00ED7375" w:rsidRDefault="00000000">
            <w:r>
              <w:t>@ruthlessog9098</w:t>
            </w:r>
          </w:p>
        </w:tc>
        <w:tc>
          <w:tcPr>
            <w:tcW w:w="403" w:type="dxa"/>
          </w:tcPr>
          <w:p w14:paraId="6B17ADAB" w14:textId="77777777" w:rsidR="00ED7375" w:rsidRDefault="00000000">
            <w:r>
              <w:t>2020-11-18 10:29:17</w:t>
            </w:r>
          </w:p>
        </w:tc>
        <w:tc>
          <w:tcPr>
            <w:tcW w:w="316" w:type="dxa"/>
          </w:tcPr>
          <w:p w14:paraId="066E65FF" w14:textId="77777777" w:rsidR="00ED7375" w:rsidRDefault="00000000">
            <w:r>
              <w:t>4</w:t>
            </w:r>
          </w:p>
        </w:tc>
        <w:tc>
          <w:tcPr>
            <w:tcW w:w="354" w:type="dxa"/>
          </w:tcPr>
          <w:p w14:paraId="544B9844" w14:textId="77777777" w:rsidR="00ED7375" w:rsidRDefault="00ED7375"/>
        </w:tc>
        <w:tc>
          <w:tcPr>
            <w:tcW w:w="6528" w:type="dxa"/>
          </w:tcPr>
          <w:p w14:paraId="731D3E1E" w14:textId="77777777" w:rsidR="00ED7375" w:rsidRDefault="00000000">
            <w:r>
              <w:t>@Ses Pez I agree its messed up</w:t>
            </w:r>
          </w:p>
        </w:tc>
      </w:tr>
      <w:tr w:rsidR="00ED7375" w14:paraId="5895AFEC" w14:textId="77777777" w:rsidTr="001E6984">
        <w:tc>
          <w:tcPr>
            <w:tcW w:w="1199" w:type="dxa"/>
          </w:tcPr>
          <w:p w14:paraId="44690389" w14:textId="77777777" w:rsidR="00ED7375" w:rsidRDefault="00000000">
            <w:r>
              <w:t>4703</w:t>
            </w:r>
          </w:p>
        </w:tc>
        <w:tc>
          <w:tcPr>
            <w:tcW w:w="941" w:type="dxa"/>
          </w:tcPr>
          <w:p w14:paraId="0BB9843A" w14:textId="77777777" w:rsidR="00ED7375" w:rsidRDefault="00000000">
            <w:r>
              <w:t>@aGwEENapple</w:t>
            </w:r>
          </w:p>
        </w:tc>
        <w:tc>
          <w:tcPr>
            <w:tcW w:w="403" w:type="dxa"/>
          </w:tcPr>
          <w:p w14:paraId="6712564C" w14:textId="77777777" w:rsidR="00ED7375" w:rsidRDefault="00000000">
            <w:r>
              <w:t>2020-11-18 18:37:10</w:t>
            </w:r>
          </w:p>
        </w:tc>
        <w:tc>
          <w:tcPr>
            <w:tcW w:w="316" w:type="dxa"/>
          </w:tcPr>
          <w:p w14:paraId="45858869" w14:textId="77777777" w:rsidR="00ED7375" w:rsidRDefault="00000000">
            <w:r>
              <w:t>11</w:t>
            </w:r>
          </w:p>
        </w:tc>
        <w:tc>
          <w:tcPr>
            <w:tcW w:w="354" w:type="dxa"/>
          </w:tcPr>
          <w:p w14:paraId="2ECF0614" w14:textId="77777777" w:rsidR="00ED7375" w:rsidRDefault="00ED7375"/>
        </w:tc>
        <w:tc>
          <w:tcPr>
            <w:tcW w:w="6528" w:type="dxa"/>
          </w:tcPr>
          <w:p w14:paraId="5728F040" w14:textId="77777777" w:rsidR="00ED7375" w:rsidRDefault="00000000">
            <w:r>
              <w:t>@Ses Pez you do realize that it is A LOT easier said than done? Do you know what these people live through in these countries? Particularly women? The hospitals don't even care enough to ensure these children arrived at the orphanage! Clearly it isn't a good society! The criminals that sell &amp; kidnap these children are despicable! As an American I won't sit and judge these mothers so harshly though when my circumstances and opportunities are much more promising!</w:t>
            </w:r>
          </w:p>
        </w:tc>
      </w:tr>
      <w:tr w:rsidR="00ED7375" w14:paraId="0C282B18" w14:textId="77777777" w:rsidTr="001E6984">
        <w:tc>
          <w:tcPr>
            <w:tcW w:w="1199" w:type="dxa"/>
          </w:tcPr>
          <w:p w14:paraId="018AE76D" w14:textId="77777777" w:rsidR="00ED7375" w:rsidRDefault="00000000">
            <w:r>
              <w:t>4704</w:t>
            </w:r>
          </w:p>
        </w:tc>
        <w:tc>
          <w:tcPr>
            <w:tcW w:w="941" w:type="dxa"/>
          </w:tcPr>
          <w:p w14:paraId="48DCE949" w14:textId="77777777" w:rsidR="00ED7375" w:rsidRDefault="00000000">
            <w:r>
              <w:t>@koushikdas1992</w:t>
            </w:r>
          </w:p>
        </w:tc>
        <w:tc>
          <w:tcPr>
            <w:tcW w:w="403" w:type="dxa"/>
          </w:tcPr>
          <w:p w14:paraId="5DEE6132" w14:textId="77777777" w:rsidR="00ED7375" w:rsidRDefault="00000000">
            <w:r>
              <w:t>2020-11-19 04:13:54</w:t>
            </w:r>
          </w:p>
        </w:tc>
        <w:tc>
          <w:tcPr>
            <w:tcW w:w="316" w:type="dxa"/>
          </w:tcPr>
          <w:p w14:paraId="1D13B201" w14:textId="77777777" w:rsidR="00ED7375" w:rsidRDefault="00000000">
            <w:r>
              <w:t>2</w:t>
            </w:r>
          </w:p>
        </w:tc>
        <w:tc>
          <w:tcPr>
            <w:tcW w:w="354" w:type="dxa"/>
          </w:tcPr>
          <w:p w14:paraId="17A086FD" w14:textId="77777777" w:rsidR="00ED7375" w:rsidRDefault="00ED7375"/>
        </w:tc>
        <w:tc>
          <w:tcPr>
            <w:tcW w:w="6528" w:type="dxa"/>
          </w:tcPr>
          <w:p w14:paraId="04675B59" w14:textId="77777777" w:rsidR="00ED7375" w:rsidRDefault="00000000">
            <w:r>
              <w:t>@@aGwEENapple I'm no american and live in south asia.  My country isn't a rich nation. But can you tell me the logic why do I have to give birth to childeren when I can't bear the expanses!?</w:t>
            </w:r>
          </w:p>
        </w:tc>
      </w:tr>
      <w:tr w:rsidR="00ED7375" w14:paraId="58F3C024" w14:textId="77777777" w:rsidTr="001E6984">
        <w:tc>
          <w:tcPr>
            <w:tcW w:w="1199" w:type="dxa"/>
          </w:tcPr>
          <w:p w14:paraId="7C09EF50" w14:textId="77777777" w:rsidR="00ED7375" w:rsidRDefault="00000000">
            <w:r>
              <w:t>4705</w:t>
            </w:r>
          </w:p>
        </w:tc>
        <w:tc>
          <w:tcPr>
            <w:tcW w:w="941" w:type="dxa"/>
          </w:tcPr>
          <w:p w14:paraId="242EC7BA" w14:textId="77777777" w:rsidR="00ED7375" w:rsidRDefault="00000000">
            <w:r>
              <w:t>@koushikdas1992</w:t>
            </w:r>
          </w:p>
        </w:tc>
        <w:tc>
          <w:tcPr>
            <w:tcW w:w="403" w:type="dxa"/>
          </w:tcPr>
          <w:p w14:paraId="31B0E132" w14:textId="77777777" w:rsidR="00ED7375" w:rsidRDefault="00000000">
            <w:r>
              <w:t>2020-11-19 04:17:27</w:t>
            </w:r>
          </w:p>
        </w:tc>
        <w:tc>
          <w:tcPr>
            <w:tcW w:w="316" w:type="dxa"/>
          </w:tcPr>
          <w:p w14:paraId="69BBFE99" w14:textId="77777777" w:rsidR="00ED7375" w:rsidRDefault="00000000">
            <w:r>
              <w:t>3</w:t>
            </w:r>
          </w:p>
        </w:tc>
        <w:tc>
          <w:tcPr>
            <w:tcW w:w="354" w:type="dxa"/>
          </w:tcPr>
          <w:p w14:paraId="6C231FB4" w14:textId="77777777" w:rsidR="00ED7375" w:rsidRDefault="00ED7375"/>
        </w:tc>
        <w:tc>
          <w:tcPr>
            <w:tcW w:w="6528" w:type="dxa"/>
          </w:tcPr>
          <w:p w14:paraId="1A841A5A" w14:textId="77777777" w:rsidR="00ED7375" w:rsidRDefault="00000000">
            <w:r>
              <w:t>@@coldheartriddim7801 You misunderstood him. He just wanted to ask a simple question that despite being unable to bear expanse of caring children, why will you attempt to go for giving born to child!</w:t>
            </w:r>
          </w:p>
        </w:tc>
      </w:tr>
      <w:tr w:rsidR="00ED7375" w14:paraId="3F764042" w14:textId="77777777" w:rsidTr="001E6984">
        <w:tc>
          <w:tcPr>
            <w:tcW w:w="1199" w:type="dxa"/>
          </w:tcPr>
          <w:p w14:paraId="1A1F0FEE" w14:textId="77777777" w:rsidR="00ED7375" w:rsidRDefault="00000000">
            <w:r>
              <w:t>4706</w:t>
            </w:r>
          </w:p>
        </w:tc>
        <w:tc>
          <w:tcPr>
            <w:tcW w:w="941" w:type="dxa"/>
          </w:tcPr>
          <w:p w14:paraId="34B2D1B0" w14:textId="77777777" w:rsidR="00ED7375" w:rsidRDefault="00000000">
            <w:r>
              <w:t>@abdinooryare2004</w:t>
            </w:r>
          </w:p>
        </w:tc>
        <w:tc>
          <w:tcPr>
            <w:tcW w:w="403" w:type="dxa"/>
          </w:tcPr>
          <w:p w14:paraId="4B231791" w14:textId="77777777" w:rsidR="00ED7375" w:rsidRDefault="00000000">
            <w:r>
              <w:t>2020-11-16 18:29:36</w:t>
            </w:r>
          </w:p>
        </w:tc>
        <w:tc>
          <w:tcPr>
            <w:tcW w:w="316" w:type="dxa"/>
          </w:tcPr>
          <w:p w14:paraId="1C4BEC38" w14:textId="77777777" w:rsidR="00ED7375" w:rsidRDefault="00000000">
            <w:r>
              <w:t>308</w:t>
            </w:r>
          </w:p>
        </w:tc>
        <w:tc>
          <w:tcPr>
            <w:tcW w:w="354" w:type="dxa"/>
          </w:tcPr>
          <w:p w14:paraId="27B1F251" w14:textId="77777777" w:rsidR="00ED7375" w:rsidRDefault="00000000">
            <w:r>
              <w:t>12</w:t>
            </w:r>
          </w:p>
        </w:tc>
        <w:tc>
          <w:tcPr>
            <w:tcW w:w="6528" w:type="dxa"/>
          </w:tcPr>
          <w:p w14:paraId="70A9DC53" w14:textId="77777777" w:rsidR="00ED7375" w:rsidRDefault="00000000">
            <w:r>
              <w:t>If a journalist can find all this evidence. How come the police have no idea they are busy with bribe.</w:t>
            </w:r>
          </w:p>
        </w:tc>
      </w:tr>
      <w:tr w:rsidR="00ED7375" w14:paraId="61AF87B5" w14:textId="77777777" w:rsidTr="001E6984">
        <w:tc>
          <w:tcPr>
            <w:tcW w:w="1199" w:type="dxa"/>
          </w:tcPr>
          <w:p w14:paraId="368BF13B" w14:textId="77777777" w:rsidR="00ED7375" w:rsidRDefault="00000000">
            <w:r>
              <w:t>4707</w:t>
            </w:r>
          </w:p>
        </w:tc>
        <w:tc>
          <w:tcPr>
            <w:tcW w:w="941" w:type="dxa"/>
          </w:tcPr>
          <w:p w14:paraId="31B22253" w14:textId="77777777" w:rsidR="00ED7375" w:rsidRDefault="00000000">
            <w:r>
              <w:t>@nyajo82</w:t>
            </w:r>
          </w:p>
        </w:tc>
        <w:tc>
          <w:tcPr>
            <w:tcW w:w="403" w:type="dxa"/>
          </w:tcPr>
          <w:p w14:paraId="19DBA558" w14:textId="77777777" w:rsidR="00ED7375" w:rsidRDefault="00000000">
            <w:r>
              <w:t>2020-11-16 20:10:10</w:t>
            </w:r>
          </w:p>
        </w:tc>
        <w:tc>
          <w:tcPr>
            <w:tcW w:w="316" w:type="dxa"/>
          </w:tcPr>
          <w:p w14:paraId="1A62D69F" w14:textId="77777777" w:rsidR="00ED7375" w:rsidRDefault="00000000">
            <w:r>
              <w:t>19</w:t>
            </w:r>
          </w:p>
        </w:tc>
        <w:tc>
          <w:tcPr>
            <w:tcW w:w="354" w:type="dxa"/>
          </w:tcPr>
          <w:p w14:paraId="5CD04756" w14:textId="77777777" w:rsidR="00ED7375" w:rsidRDefault="00ED7375"/>
        </w:tc>
        <w:tc>
          <w:tcPr>
            <w:tcW w:w="6528" w:type="dxa"/>
          </w:tcPr>
          <w:p w14:paraId="3D4D8336" w14:textId="77777777" w:rsidR="00ED7375" w:rsidRDefault="00000000">
            <w:r>
              <w:t>Probably no benefit for them. Like many countries the homeless or lower class are walked over and disregarded like trash on the street. Its shameful cause we're all the same no one is better then another we just all have different circumstances which can change like the weather.</w:t>
            </w:r>
          </w:p>
        </w:tc>
      </w:tr>
      <w:tr w:rsidR="00ED7375" w14:paraId="1155B8C7" w14:textId="77777777" w:rsidTr="001E6984">
        <w:tc>
          <w:tcPr>
            <w:tcW w:w="1199" w:type="dxa"/>
          </w:tcPr>
          <w:p w14:paraId="25F60379" w14:textId="77777777" w:rsidR="00ED7375" w:rsidRDefault="00000000">
            <w:r>
              <w:t>4708</w:t>
            </w:r>
          </w:p>
        </w:tc>
        <w:tc>
          <w:tcPr>
            <w:tcW w:w="941" w:type="dxa"/>
          </w:tcPr>
          <w:p w14:paraId="69EFEED4" w14:textId="77777777" w:rsidR="00ED7375" w:rsidRDefault="00000000">
            <w:r>
              <w:t>@ajz2436</w:t>
            </w:r>
          </w:p>
        </w:tc>
        <w:tc>
          <w:tcPr>
            <w:tcW w:w="403" w:type="dxa"/>
          </w:tcPr>
          <w:p w14:paraId="34AA2BDC" w14:textId="77777777" w:rsidR="00ED7375" w:rsidRDefault="00000000">
            <w:r>
              <w:t>2020-11-16 21:29:17</w:t>
            </w:r>
          </w:p>
        </w:tc>
        <w:tc>
          <w:tcPr>
            <w:tcW w:w="316" w:type="dxa"/>
          </w:tcPr>
          <w:p w14:paraId="7F615F86" w14:textId="77777777" w:rsidR="00ED7375" w:rsidRDefault="00000000">
            <w:r>
              <w:t>25</w:t>
            </w:r>
          </w:p>
        </w:tc>
        <w:tc>
          <w:tcPr>
            <w:tcW w:w="354" w:type="dxa"/>
          </w:tcPr>
          <w:p w14:paraId="559A9841" w14:textId="77777777" w:rsidR="00ED7375" w:rsidRDefault="00ED7375"/>
        </w:tc>
        <w:tc>
          <w:tcPr>
            <w:tcW w:w="6528" w:type="dxa"/>
          </w:tcPr>
          <w:p w14:paraId="26CFEA21" w14:textId="77777777" w:rsidR="00ED7375" w:rsidRDefault="00000000">
            <w:r>
              <w:t>Most of the police are probs also involved with it since they are corrupt. A simple bribe with money will easily make them turn a blind eye</w:t>
            </w:r>
          </w:p>
        </w:tc>
      </w:tr>
      <w:tr w:rsidR="00ED7375" w14:paraId="3D95FC9C" w14:textId="77777777" w:rsidTr="001E6984">
        <w:tc>
          <w:tcPr>
            <w:tcW w:w="1199" w:type="dxa"/>
          </w:tcPr>
          <w:p w14:paraId="209E5408" w14:textId="77777777" w:rsidR="00ED7375" w:rsidRDefault="00000000">
            <w:r>
              <w:t>4709</w:t>
            </w:r>
          </w:p>
        </w:tc>
        <w:tc>
          <w:tcPr>
            <w:tcW w:w="941" w:type="dxa"/>
          </w:tcPr>
          <w:p w14:paraId="750A710C" w14:textId="77777777" w:rsidR="00ED7375" w:rsidRDefault="00000000">
            <w:r>
              <w:t>@mariowangari4934</w:t>
            </w:r>
          </w:p>
        </w:tc>
        <w:tc>
          <w:tcPr>
            <w:tcW w:w="403" w:type="dxa"/>
          </w:tcPr>
          <w:p w14:paraId="2C9FD7C4" w14:textId="77777777" w:rsidR="00ED7375" w:rsidRDefault="00000000">
            <w:r>
              <w:t>2020-11-18 18:31:05</w:t>
            </w:r>
          </w:p>
        </w:tc>
        <w:tc>
          <w:tcPr>
            <w:tcW w:w="316" w:type="dxa"/>
          </w:tcPr>
          <w:p w14:paraId="0B253E2B" w14:textId="77777777" w:rsidR="00ED7375" w:rsidRDefault="00000000">
            <w:r>
              <w:t>2</w:t>
            </w:r>
          </w:p>
        </w:tc>
        <w:tc>
          <w:tcPr>
            <w:tcW w:w="354" w:type="dxa"/>
          </w:tcPr>
          <w:p w14:paraId="2ECEA16F" w14:textId="77777777" w:rsidR="00ED7375" w:rsidRDefault="00ED7375"/>
        </w:tc>
        <w:tc>
          <w:tcPr>
            <w:tcW w:w="6528" w:type="dxa"/>
          </w:tcPr>
          <w:p w14:paraId="4813E070" w14:textId="77777777" w:rsidR="00ED7375" w:rsidRDefault="00000000">
            <w:r>
              <w:t>My thought precisely</w:t>
            </w:r>
          </w:p>
        </w:tc>
      </w:tr>
      <w:tr w:rsidR="00ED7375" w14:paraId="6DFBFEC1" w14:textId="77777777" w:rsidTr="001E6984">
        <w:tc>
          <w:tcPr>
            <w:tcW w:w="1199" w:type="dxa"/>
          </w:tcPr>
          <w:p w14:paraId="3E08B0EF" w14:textId="77777777" w:rsidR="00ED7375" w:rsidRDefault="00000000">
            <w:r>
              <w:t>4710</w:t>
            </w:r>
          </w:p>
        </w:tc>
        <w:tc>
          <w:tcPr>
            <w:tcW w:w="941" w:type="dxa"/>
          </w:tcPr>
          <w:p w14:paraId="6E788681" w14:textId="77777777" w:rsidR="00ED7375" w:rsidRDefault="00000000">
            <w:r>
              <w:t>@Nico.Robin7</w:t>
            </w:r>
          </w:p>
        </w:tc>
        <w:tc>
          <w:tcPr>
            <w:tcW w:w="403" w:type="dxa"/>
          </w:tcPr>
          <w:p w14:paraId="20CD0038" w14:textId="77777777" w:rsidR="00ED7375" w:rsidRDefault="00000000">
            <w:r>
              <w:t>2020-11-19 15:37:45</w:t>
            </w:r>
          </w:p>
        </w:tc>
        <w:tc>
          <w:tcPr>
            <w:tcW w:w="316" w:type="dxa"/>
          </w:tcPr>
          <w:p w14:paraId="738E39D6" w14:textId="77777777" w:rsidR="00ED7375" w:rsidRDefault="00000000">
            <w:r>
              <w:t>2</w:t>
            </w:r>
          </w:p>
        </w:tc>
        <w:tc>
          <w:tcPr>
            <w:tcW w:w="354" w:type="dxa"/>
          </w:tcPr>
          <w:p w14:paraId="324DAA40" w14:textId="77777777" w:rsidR="00ED7375" w:rsidRDefault="00ED7375"/>
        </w:tc>
        <w:tc>
          <w:tcPr>
            <w:tcW w:w="6528" w:type="dxa"/>
          </w:tcPr>
          <w:p w14:paraId="6889151E" w14:textId="77777777" w:rsidR="00ED7375" w:rsidRDefault="00000000">
            <w:r>
              <w:t>Right</w:t>
            </w:r>
          </w:p>
        </w:tc>
      </w:tr>
      <w:tr w:rsidR="00ED7375" w14:paraId="394E5909" w14:textId="77777777" w:rsidTr="001E6984">
        <w:tc>
          <w:tcPr>
            <w:tcW w:w="1199" w:type="dxa"/>
          </w:tcPr>
          <w:p w14:paraId="776930AA" w14:textId="77777777" w:rsidR="00ED7375" w:rsidRDefault="00000000">
            <w:r>
              <w:t>4711</w:t>
            </w:r>
          </w:p>
        </w:tc>
        <w:tc>
          <w:tcPr>
            <w:tcW w:w="941" w:type="dxa"/>
          </w:tcPr>
          <w:p w14:paraId="197CE205" w14:textId="77777777" w:rsidR="00ED7375" w:rsidRDefault="00000000">
            <w:r>
              <w:t>@BobozeeMedia</w:t>
            </w:r>
          </w:p>
        </w:tc>
        <w:tc>
          <w:tcPr>
            <w:tcW w:w="403" w:type="dxa"/>
          </w:tcPr>
          <w:p w14:paraId="66F7A1D2" w14:textId="77777777" w:rsidR="00ED7375" w:rsidRDefault="00000000">
            <w:r>
              <w:t>2020-11-22 11:43:59</w:t>
            </w:r>
          </w:p>
        </w:tc>
        <w:tc>
          <w:tcPr>
            <w:tcW w:w="316" w:type="dxa"/>
          </w:tcPr>
          <w:p w14:paraId="4507E47C" w14:textId="77777777" w:rsidR="00ED7375" w:rsidRDefault="00000000">
            <w:r>
              <w:t>0</w:t>
            </w:r>
          </w:p>
        </w:tc>
        <w:tc>
          <w:tcPr>
            <w:tcW w:w="354" w:type="dxa"/>
          </w:tcPr>
          <w:p w14:paraId="5AD531CD" w14:textId="77777777" w:rsidR="00ED7375" w:rsidRDefault="00ED7375"/>
        </w:tc>
        <w:tc>
          <w:tcPr>
            <w:tcW w:w="6528" w:type="dxa"/>
          </w:tcPr>
          <w:p w14:paraId="3FE46DA0" w14:textId="77777777" w:rsidR="00ED7375" w:rsidRDefault="00000000">
            <w:r>
              <w:t>Dem de collect gbaje nau</w:t>
            </w:r>
          </w:p>
        </w:tc>
      </w:tr>
      <w:tr w:rsidR="00ED7375" w14:paraId="4D35A91F" w14:textId="77777777" w:rsidTr="001E6984">
        <w:tc>
          <w:tcPr>
            <w:tcW w:w="1199" w:type="dxa"/>
          </w:tcPr>
          <w:p w14:paraId="0DBA73CE" w14:textId="77777777" w:rsidR="00ED7375" w:rsidRDefault="00000000">
            <w:r>
              <w:t>4712</w:t>
            </w:r>
          </w:p>
        </w:tc>
        <w:tc>
          <w:tcPr>
            <w:tcW w:w="941" w:type="dxa"/>
          </w:tcPr>
          <w:p w14:paraId="44F96EE4" w14:textId="77777777" w:rsidR="00ED7375" w:rsidRDefault="00000000">
            <w:r>
              <w:t>@megnyamori9444</w:t>
            </w:r>
          </w:p>
        </w:tc>
        <w:tc>
          <w:tcPr>
            <w:tcW w:w="403" w:type="dxa"/>
          </w:tcPr>
          <w:p w14:paraId="301FFE7D" w14:textId="77777777" w:rsidR="00ED7375" w:rsidRDefault="00000000">
            <w:r>
              <w:t>2020-11-16 18:29:07</w:t>
            </w:r>
          </w:p>
        </w:tc>
        <w:tc>
          <w:tcPr>
            <w:tcW w:w="316" w:type="dxa"/>
          </w:tcPr>
          <w:p w14:paraId="5672DD32" w14:textId="77777777" w:rsidR="00ED7375" w:rsidRDefault="00000000">
            <w:r>
              <w:t>11</w:t>
            </w:r>
          </w:p>
        </w:tc>
        <w:tc>
          <w:tcPr>
            <w:tcW w:w="354" w:type="dxa"/>
          </w:tcPr>
          <w:p w14:paraId="0F9CB490" w14:textId="77777777" w:rsidR="00ED7375" w:rsidRDefault="00000000">
            <w:r>
              <w:t>0</w:t>
            </w:r>
          </w:p>
        </w:tc>
        <w:tc>
          <w:tcPr>
            <w:tcW w:w="6528" w:type="dxa"/>
          </w:tcPr>
          <w:p w14:paraId="09C7B349" w14:textId="77777777" w:rsidR="00ED7375" w:rsidRDefault="00000000">
            <w:r>
              <w:t>This is just heartwreaking and sad what people do for money .God have mercy on us</w:t>
            </w:r>
          </w:p>
        </w:tc>
      </w:tr>
      <w:tr w:rsidR="00ED7375" w14:paraId="4114023F" w14:textId="77777777" w:rsidTr="001E6984">
        <w:tc>
          <w:tcPr>
            <w:tcW w:w="1199" w:type="dxa"/>
          </w:tcPr>
          <w:p w14:paraId="1EA5ED8B" w14:textId="77777777" w:rsidR="00ED7375" w:rsidRDefault="00000000">
            <w:r>
              <w:t>4713</w:t>
            </w:r>
          </w:p>
        </w:tc>
        <w:tc>
          <w:tcPr>
            <w:tcW w:w="941" w:type="dxa"/>
          </w:tcPr>
          <w:p w14:paraId="5E96BAD2" w14:textId="77777777" w:rsidR="00ED7375" w:rsidRDefault="00000000">
            <w:r>
              <w:t>@jdraful</w:t>
            </w:r>
          </w:p>
        </w:tc>
        <w:tc>
          <w:tcPr>
            <w:tcW w:w="403" w:type="dxa"/>
          </w:tcPr>
          <w:p w14:paraId="5789F583" w14:textId="77777777" w:rsidR="00ED7375" w:rsidRDefault="00000000">
            <w:r>
              <w:t>2020-11-16 18:28:17</w:t>
            </w:r>
          </w:p>
        </w:tc>
        <w:tc>
          <w:tcPr>
            <w:tcW w:w="316" w:type="dxa"/>
          </w:tcPr>
          <w:p w14:paraId="629C79A8" w14:textId="77777777" w:rsidR="00ED7375" w:rsidRDefault="00000000">
            <w:r>
              <w:t>0</w:t>
            </w:r>
          </w:p>
        </w:tc>
        <w:tc>
          <w:tcPr>
            <w:tcW w:w="354" w:type="dxa"/>
          </w:tcPr>
          <w:p w14:paraId="27F3FE6B" w14:textId="77777777" w:rsidR="00ED7375" w:rsidRDefault="00000000">
            <w:r>
              <w:t>0</w:t>
            </w:r>
          </w:p>
        </w:tc>
        <w:tc>
          <w:tcPr>
            <w:tcW w:w="6528" w:type="dxa"/>
          </w:tcPr>
          <w:p w14:paraId="56742749" w14:textId="77777777" w:rsidR="00ED7375" w:rsidRDefault="00000000">
            <w:r>
              <w:t>So heartbreaking💔</w:t>
            </w:r>
          </w:p>
        </w:tc>
      </w:tr>
      <w:tr w:rsidR="00ED7375" w14:paraId="20194A9F" w14:textId="77777777" w:rsidTr="001E6984">
        <w:tc>
          <w:tcPr>
            <w:tcW w:w="1199" w:type="dxa"/>
          </w:tcPr>
          <w:p w14:paraId="37A705DA" w14:textId="77777777" w:rsidR="00ED7375" w:rsidRDefault="00000000">
            <w:r>
              <w:t>4714</w:t>
            </w:r>
          </w:p>
        </w:tc>
        <w:tc>
          <w:tcPr>
            <w:tcW w:w="941" w:type="dxa"/>
          </w:tcPr>
          <w:p w14:paraId="1D98434E" w14:textId="77777777" w:rsidR="00ED7375" w:rsidRDefault="00000000">
            <w:r>
              <w:t>@ITISWHATITIS293</w:t>
            </w:r>
          </w:p>
        </w:tc>
        <w:tc>
          <w:tcPr>
            <w:tcW w:w="403" w:type="dxa"/>
          </w:tcPr>
          <w:p w14:paraId="755AC945" w14:textId="77777777" w:rsidR="00ED7375" w:rsidRDefault="00000000">
            <w:r>
              <w:t>2020-11-16 18:26:38</w:t>
            </w:r>
          </w:p>
        </w:tc>
        <w:tc>
          <w:tcPr>
            <w:tcW w:w="316" w:type="dxa"/>
          </w:tcPr>
          <w:p w14:paraId="36E85646" w14:textId="77777777" w:rsidR="00ED7375" w:rsidRDefault="00000000">
            <w:r>
              <w:t>0</w:t>
            </w:r>
          </w:p>
        </w:tc>
        <w:tc>
          <w:tcPr>
            <w:tcW w:w="354" w:type="dxa"/>
          </w:tcPr>
          <w:p w14:paraId="0A429F2A" w14:textId="77777777" w:rsidR="00ED7375" w:rsidRDefault="00000000">
            <w:r>
              <w:t>0</w:t>
            </w:r>
          </w:p>
        </w:tc>
        <w:tc>
          <w:tcPr>
            <w:tcW w:w="6528" w:type="dxa"/>
          </w:tcPr>
          <w:p w14:paraId="38E0B8AB" w14:textId="77777777" w:rsidR="00ED7375" w:rsidRDefault="00000000">
            <w:r>
              <w:t>They need to find ANITA AND DO WHAT NEEDS TO BE DONE💀 THAT SNAKE AT THE HOSPITAL💀 THAT TRASH THAT RUNS THAT HOME CLINIC💀 AND GOOD RIDDANCE✌</w:t>
            </w:r>
          </w:p>
        </w:tc>
      </w:tr>
      <w:tr w:rsidR="00ED7375" w14:paraId="77E73E86" w14:textId="77777777" w:rsidTr="001E6984">
        <w:tc>
          <w:tcPr>
            <w:tcW w:w="1199" w:type="dxa"/>
          </w:tcPr>
          <w:p w14:paraId="055068B8" w14:textId="77777777" w:rsidR="00ED7375" w:rsidRDefault="00000000">
            <w:r>
              <w:t>4715</w:t>
            </w:r>
          </w:p>
        </w:tc>
        <w:tc>
          <w:tcPr>
            <w:tcW w:w="941" w:type="dxa"/>
          </w:tcPr>
          <w:p w14:paraId="78CDFBBC" w14:textId="77777777" w:rsidR="00ED7375" w:rsidRDefault="00000000">
            <w:r>
              <w:t>@omokaroojiire</w:t>
            </w:r>
          </w:p>
        </w:tc>
        <w:tc>
          <w:tcPr>
            <w:tcW w:w="403" w:type="dxa"/>
          </w:tcPr>
          <w:p w14:paraId="113F5189" w14:textId="77777777" w:rsidR="00ED7375" w:rsidRDefault="00000000">
            <w:r>
              <w:t>2020-11-16 18:25:36</w:t>
            </w:r>
          </w:p>
        </w:tc>
        <w:tc>
          <w:tcPr>
            <w:tcW w:w="316" w:type="dxa"/>
          </w:tcPr>
          <w:p w14:paraId="4527C086" w14:textId="77777777" w:rsidR="00ED7375" w:rsidRDefault="00000000">
            <w:r>
              <w:t>108</w:t>
            </w:r>
          </w:p>
        </w:tc>
        <w:tc>
          <w:tcPr>
            <w:tcW w:w="354" w:type="dxa"/>
          </w:tcPr>
          <w:p w14:paraId="2111A0A9" w14:textId="77777777" w:rsidR="00ED7375" w:rsidRDefault="00000000">
            <w:r>
              <w:t>8</w:t>
            </w:r>
          </w:p>
        </w:tc>
        <w:tc>
          <w:tcPr>
            <w:tcW w:w="6528" w:type="dxa"/>
          </w:tcPr>
          <w:p w14:paraId="3C4D2DEA" w14:textId="77777777" w:rsidR="00ED7375" w:rsidRDefault="00000000">
            <w:r>
              <w:t>These children are being used for ritual, adoption, but she didn't mention the latest, organ trafficking, and sex slaves to Westerners!!!</w:t>
            </w:r>
          </w:p>
        </w:tc>
      </w:tr>
      <w:tr w:rsidR="00ED7375" w14:paraId="3C532A25" w14:textId="77777777" w:rsidTr="001E6984">
        <w:tc>
          <w:tcPr>
            <w:tcW w:w="1199" w:type="dxa"/>
          </w:tcPr>
          <w:p w14:paraId="7D5696AF" w14:textId="77777777" w:rsidR="00ED7375" w:rsidRDefault="00000000">
            <w:r>
              <w:t>4716</w:t>
            </w:r>
          </w:p>
        </w:tc>
        <w:tc>
          <w:tcPr>
            <w:tcW w:w="941" w:type="dxa"/>
          </w:tcPr>
          <w:p w14:paraId="7DDFA916" w14:textId="77777777" w:rsidR="00ED7375" w:rsidRDefault="00000000">
            <w:r>
              <w:t>@judithobiero3529</w:t>
            </w:r>
          </w:p>
        </w:tc>
        <w:tc>
          <w:tcPr>
            <w:tcW w:w="403" w:type="dxa"/>
          </w:tcPr>
          <w:p w14:paraId="0866B864" w14:textId="77777777" w:rsidR="00ED7375" w:rsidRDefault="00000000">
            <w:r>
              <w:t>2020-11-16 22:55:09</w:t>
            </w:r>
          </w:p>
        </w:tc>
        <w:tc>
          <w:tcPr>
            <w:tcW w:w="316" w:type="dxa"/>
          </w:tcPr>
          <w:p w14:paraId="67BC907E" w14:textId="77777777" w:rsidR="00ED7375" w:rsidRDefault="00000000">
            <w:r>
              <w:t>4</w:t>
            </w:r>
          </w:p>
        </w:tc>
        <w:tc>
          <w:tcPr>
            <w:tcW w:w="354" w:type="dxa"/>
          </w:tcPr>
          <w:p w14:paraId="48002C81" w14:textId="77777777" w:rsidR="00ED7375" w:rsidRDefault="00ED7375"/>
        </w:tc>
        <w:tc>
          <w:tcPr>
            <w:tcW w:w="6528" w:type="dxa"/>
          </w:tcPr>
          <w:p w14:paraId="49B83EEF" w14:textId="77777777" w:rsidR="00ED7375" w:rsidRDefault="00000000">
            <w:r>
              <w:t>Very true..</w:t>
            </w:r>
          </w:p>
        </w:tc>
      </w:tr>
      <w:tr w:rsidR="00ED7375" w14:paraId="0576BCFE" w14:textId="77777777" w:rsidTr="001E6984">
        <w:tc>
          <w:tcPr>
            <w:tcW w:w="1199" w:type="dxa"/>
          </w:tcPr>
          <w:p w14:paraId="5D84A6AE" w14:textId="77777777" w:rsidR="00ED7375" w:rsidRDefault="00000000">
            <w:r>
              <w:t>4717</w:t>
            </w:r>
          </w:p>
        </w:tc>
        <w:tc>
          <w:tcPr>
            <w:tcW w:w="941" w:type="dxa"/>
          </w:tcPr>
          <w:p w14:paraId="44FB47DD" w14:textId="77777777" w:rsidR="00ED7375" w:rsidRDefault="00000000">
            <w:r>
              <w:t>@Muthonie</w:t>
            </w:r>
          </w:p>
        </w:tc>
        <w:tc>
          <w:tcPr>
            <w:tcW w:w="403" w:type="dxa"/>
          </w:tcPr>
          <w:p w14:paraId="7700BD47" w14:textId="77777777" w:rsidR="00ED7375" w:rsidRDefault="00000000">
            <w:r>
              <w:t>2020-11-17 09:25:34</w:t>
            </w:r>
          </w:p>
        </w:tc>
        <w:tc>
          <w:tcPr>
            <w:tcW w:w="316" w:type="dxa"/>
          </w:tcPr>
          <w:p w14:paraId="726A3E62" w14:textId="77777777" w:rsidR="00ED7375" w:rsidRDefault="00000000">
            <w:r>
              <w:t>3</w:t>
            </w:r>
          </w:p>
        </w:tc>
        <w:tc>
          <w:tcPr>
            <w:tcW w:w="354" w:type="dxa"/>
          </w:tcPr>
          <w:p w14:paraId="70E81D86" w14:textId="77777777" w:rsidR="00ED7375" w:rsidRDefault="00ED7375"/>
        </w:tc>
        <w:tc>
          <w:tcPr>
            <w:tcW w:w="6528" w:type="dxa"/>
          </w:tcPr>
          <w:p w14:paraId="13C19B7D" w14:textId="77777777" w:rsidR="00ED7375" w:rsidRDefault="00000000">
            <w:r>
              <w:t>True</w:t>
            </w:r>
          </w:p>
        </w:tc>
      </w:tr>
      <w:tr w:rsidR="00ED7375" w14:paraId="390AC9F4" w14:textId="77777777" w:rsidTr="001E6984">
        <w:tc>
          <w:tcPr>
            <w:tcW w:w="1199" w:type="dxa"/>
          </w:tcPr>
          <w:p w14:paraId="373D00B1" w14:textId="77777777" w:rsidR="00ED7375" w:rsidRDefault="00000000">
            <w:r>
              <w:t>4718</w:t>
            </w:r>
          </w:p>
        </w:tc>
        <w:tc>
          <w:tcPr>
            <w:tcW w:w="941" w:type="dxa"/>
          </w:tcPr>
          <w:p w14:paraId="3A50446B" w14:textId="77777777" w:rsidR="00ED7375" w:rsidRDefault="00000000">
            <w:r>
              <w:t>@kimle190</w:t>
            </w:r>
          </w:p>
        </w:tc>
        <w:tc>
          <w:tcPr>
            <w:tcW w:w="403" w:type="dxa"/>
          </w:tcPr>
          <w:p w14:paraId="345D869A" w14:textId="77777777" w:rsidR="00ED7375" w:rsidRDefault="00000000">
            <w:r>
              <w:t>2020-11-17 11:22:00</w:t>
            </w:r>
          </w:p>
        </w:tc>
        <w:tc>
          <w:tcPr>
            <w:tcW w:w="316" w:type="dxa"/>
          </w:tcPr>
          <w:p w14:paraId="03019199" w14:textId="77777777" w:rsidR="00ED7375" w:rsidRDefault="00000000">
            <w:r>
              <w:t>8</w:t>
            </w:r>
          </w:p>
        </w:tc>
        <w:tc>
          <w:tcPr>
            <w:tcW w:w="354" w:type="dxa"/>
          </w:tcPr>
          <w:p w14:paraId="6E3B5147" w14:textId="77777777" w:rsidR="00ED7375" w:rsidRDefault="00ED7375"/>
        </w:tc>
        <w:tc>
          <w:tcPr>
            <w:tcW w:w="6528" w:type="dxa"/>
          </w:tcPr>
          <w:p w14:paraId="74AA018F" w14:textId="77777777" w:rsidR="00ED7375" w:rsidRDefault="00000000">
            <w:r>
              <w:t>China and in Africa too.</w:t>
            </w:r>
          </w:p>
        </w:tc>
      </w:tr>
      <w:tr w:rsidR="00ED7375" w14:paraId="065F80BB" w14:textId="77777777" w:rsidTr="001E6984">
        <w:tc>
          <w:tcPr>
            <w:tcW w:w="1199" w:type="dxa"/>
          </w:tcPr>
          <w:p w14:paraId="6DF26AFB" w14:textId="77777777" w:rsidR="00ED7375" w:rsidRDefault="00000000">
            <w:r>
              <w:t>4719</w:t>
            </w:r>
          </w:p>
        </w:tc>
        <w:tc>
          <w:tcPr>
            <w:tcW w:w="941" w:type="dxa"/>
          </w:tcPr>
          <w:p w14:paraId="07FF1B1E" w14:textId="77777777" w:rsidR="00ED7375" w:rsidRDefault="00000000">
            <w:r>
              <w:t>@danchiengchiengi8581</w:t>
            </w:r>
          </w:p>
        </w:tc>
        <w:tc>
          <w:tcPr>
            <w:tcW w:w="403" w:type="dxa"/>
          </w:tcPr>
          <w:p w14:paraId="60C01228" w14:textId="77777777" w:rsidR="00ED7375" w:rsidRDefault="00000000">
            <w:r>
              <w:t>2020-11-17 19:03:18</w:t>
            </w:r>
          </w:p>
        </w:tc>
        <w:tc>
          <w:tcPr>
            <w:tcW w:w="316" w:type="dxa"/>
          </w:tcPr>
          <w:p w14:paraId="43857494" w14:textId="77777777" w:rsidR="00ED7375" w:rsidRDefault="00000000">
            <w:r>
              <w:t>14</w:t>
            </w:r>
          </w:p>
        </w:tc>
        <w:tc>
          <w:tcPr>
            <w:tcW w:w="354" w:type="dxa"/>
          </w:tcPr>
          <w:p w14:paraId="71D628C1" w14:textId="77777777" w:rsidR="00ED7375" w:rsidRDefault="00ED7375"/>
        </w:tc>
        <w:tc>
          <w:tcPr>
            <w:tcW w:w="6528" w:type="dxa"/>
          </w:tcPr>
          <w:p w14:paraId="3FE66FE5" w14:textId="77777777" w:rsidR="00ED7375" w:rsidRDefault="00000000">
            <w:r>
              <w:t>There are devil worshiping westerners who live in Kenya too, some are taken there for satanic rituals! Wake up africa</w:t>
            </w:r>
          </w:p>
        </w:tc>
      </w:tr>
      <w:tr w:rsidR="00ED7375" w14:paraId="31DE4D4C" w14:textId="77777777" w:rsidTr="001E6984">
        <w:tc>
          <w:tcPr>
            <w:tcW w:w="1199" w:type="dxa"/>
          </w:tcPr>
          <w:p w14:paraId="18DA45ED" w14:textId="77777777" w:rsidR="00ED7375" w:rsidRDefault="00000000">
            <w:r>
              <w:t>4720</w:t>
            </w:r>
          </w:p>
        </w:tc>
        <w:tc>
          <w:tcPr>
            <w:tcW w:w="941" w:type="dxa"/>
          </w:tcPr>
          <w:p w14:paraId="08B94D39" w14:textId="77777777" w:rsidR="00ED7375" w:rsidRDefault="00000000">
            <w:r>
              <w:t>@michaelheery6303</w:t>
            </w:r>
          </w:p>
        </w:tc>
        <w:tc>
          <w:tcPr>
            <w:tcW w:w="403" w:type="dxa"/>
          </w:tcPr>
          <w:p w14:paraId="47D4390E" w14:textId="77777777" w:rsidR="00ED7375" w:rsidRDefault="00000000">
            <w:r>
              <w:t>2020-11-19 01:26:47</w:t>
            </w:r>
          </w:p>
        </w:tc>
        <w:tc>
          <w:tcPr>
            <w:tcW w:w="316" w:type="dxa"/>
          </w:tcPr>
          <w:p w14:paraId="339DB484" w14:textId="77777777" w:rsidR="00ED7375" w:rsidRDefault="00000000">
            <w:r>
              <w:t>0</w:t>
            </w:r>
          </w:p>
        </w:tc>
        <w:tc>
          <w:tcPr>
            <w:tcW w:w="354" w:type="dxa"/>
          </w:tcPr>
          <w:p w14:paraId="4422EB0B" w14:textId="77777777" w:rsidR="00ED7375" w:rsidRDefault="00ED7375"/>
        </w:tc>
        <w:tc>
          <w:tcPr>
            <w:tcW w:w="6528" w:type="dxa"/>
          </w:tcPr>
          <w:p w14:paraId="0A9FDC97" w14:textId="77777777" w:rsidR="00ED7375" w:rsidRDefault="00000000">
            <w:r>
              <w:t>@@BenaKongo87 voodoo  in  africa.</w:t>
            </w:r>
          </w:p>
        </w:tc>
      </w:tr>
      <w:tr w:rsidR="00ED7375" w14:paraId="081D8B3B" w14:textId="77777777" w:rsidTr="001E6984">
        <w:tc>
          <w:tcPr>
            <w:tcW w:w="1199" w:type="dxa"/>
          </w:tcPr>
          <w:p w14:paraId="3848182E" w14:textId="77777777" w:rsidR="00ED7375" w:rsidRDefault="00000000">
            <w:r>
              <w:t>4721</w:t>
            </w:r>
          </w:p>
        </w:tc>
        <w:tc>
          <w:tcPr>
            <w:tcW w:w="941" w:type="dxa"/>
          </w:tcPr>
          <w:p w14:paraId="40D45FB2" w14:textId="77777777" w:rsidR="00ED7375" w:rsidRDefault="00000000">
            <w:r>
              <w:t>@mimilove688</w:t>
            </w:r>
          </w:p>
        </w:tc>
        <w:tc>
          <w:tcPr>
            <w:tcW w:w="403" w:type="dxa"/>
          </w:tcPr>
          <w:p w14:paraId="2E681857" w14:textId="77777777" w:rsidR="00ED7375" w:rsidRDefault="00000000">
            <w:r>
              <w:t>2020-11-16 18:22:49</w:t>
            </w:r>
          </w:p>
        </w:tc>
        <w:tc>
          <w:tcPr>
            <w:tcW w:w="316" w:type="dxa"/>
          </w:tcPr>
          <w:p w14:paraId="6A7A91ED" w14:textId="77777777" w:rsidR="00ED7375" w:rsidRDefault="00000000">
            <w:r>
              <w:t>6</w:t>
            </w:r>
          </w:p>
        </w:tc>
        <w:tc>
          <w:tcPr>
            <w:tcW w:w="354" w:type="dxa"/>
          </w:tcPr>
          <w:p w14:paraId="7B3D2682" w14:textId="77777777" w:rsidR="00ED7375" w:rsidRDefault="00000000">
            <w:r>
              <w:t>5</w:t>
            </w:r>
          </w:p>
        </w:tc>
        <w:tc>
          <w:tcPr>
            <w:tcW w:w="6528" w:type="dxa"/>
          </w:tcPr>
          <w:p w14:paraId="73FB3B44" w14:textId="77777777" w:rsidR="00ED7375" w:rsidRDefault="00000000">
            <w:r>
              <w:t>Anita make thousands and she still looks like a walking zombie..... But why 😭😭😭😭😭.. machozi ya mama usiyapuuze</w:t>
            </w:r>
          </w:p>
        </w:tc>
      </w:tr>
      <w:tr w:rsidR="00ED7375" w14:paraId="6026E38D" w14:textId="77777777" w:rsidTr="001E6984">
        <w:tc>
          <w:tcPr>
            <w:tcW w:w="1199" w:type="dxa"/>
          </w:tcPr>
          <w:p w14:paraId="7072FCB8" w14:textId="77777777" w:rsidR="00ED7375" w:rsidRDefault="00000000">
            <w:r>
              <w:t>4722</w:t>
            </w:r>
          </w:p>
        </w:tc>
        <w:tc>
          <w:tcPr>
            <w:tcW w:w="941" w:type="dxa"/>
          </w:tcPr>
          <w:p w14:paraId="06561815" w14:textId="77777777" w:rsidR="00ED7375" w:rsidRDefault="00000000">
            <w:r>
              <w:t>@entropicpedro</w:t>
            </w:r>
          </w:p>
        </w:tc>
        <w:tc>
          <w:tcPr>
            <w:tcW w:w="403" w:type="dxa"/>
          </w:tcPr>
          <w:p w14:paraId="2FE68D36" w14:textId="77777777" w:rsidR="00ED7375" w:rsidRDefault="00000000">
            <w:r>
              <w:t>2020-11-16 22:12:24</w:t>
            </w:r>
          </w:p>
        </w:tc>
        <w:tc>
          <w:tcPr>
            <w:tcW w:w="316" w:type="dxa"/>
          </w:tcPr>
          <w:p w14:paraId="3AC41135" w14:textId="77777777" w:rsidR="00ED7375" w:rsidRDefault="00000000">
            <w:r>
              <w:t>2</w:t>
            </w:r>
          </w:p>
        </w:tc>
        <w:tc>
          <w:tcPr>
            <w:tcW w:w="354" w:type="dxa"/>
          </w:tcPr>
          <w:p w14:paraId="0ED4E7C3" w14:textId="77777777" w:rsidR="00ED7375" w:rsidRDefault="00ED7375"/>
        </w:tc>
        <w:tc>
          <w:tcPr>
            <w:tcW w:w="6528" w:type="dxa"/>
          </w:tcPr>
          <w:p w14:paraId="18CBDE96" w14:textId="77777777" w:rsidR="00ED7375" w:rsidRDefault="00000000">
            <w:r>
              <w:t>Hio pesa sio zake... anapata tu commission i'm sure😂😂</w:t>
            </w:r>
          </w:p>
        </w:tc>
      </w:tr>
      <w:tr w:rsidR="00ED7375" w14:paraId="694598C1" w14:textId="77777777" w:rsidTr="001E6984">
        <w:tc>
          <w:tcPr>
            <w:tcW w:w="1199" w:type="dxa"/>
          </w:tcPr>
          <w:p w14:paraId="4EF487DD" w14:textId="77777777" w:rsidR="00ED7375" w:rsidRDefault="00000000">
            <w:r>
              <w:t>4723</w:t>
            </w:r>
          </w:p>
        </w:tc>
        <w:tc>
          <w:tcPr>
            <w:tcW w:w="941" w:type="dxa"/>
          </w:tcPr>
          <w:p w14:paraId="160D1BDA" w14:textId="77777777" w:rsidR="00ED7375" w:rsidRDefault="00000000">
            <w:r>
              <w:t>@g.k.6807</w:t>
            </w:r>
          </w:p>
        </w:tc>
        <w:tc>
          <w:tcPr>
            <w:tcW w:w="403" w:type="dxa"/>
          </w:tcPr>
          <w:p w14:paraId="0FF2499F" w14:textId="77777777" w:rsidR="00ED7375" w:rsidRDefault="00000000">
            <w:r>
              <w:t>2020-11-16 22:47:48</w:t>
            </w:r>
          </w:p>
        </w:tc>
        <w:tc>
          <w:tcPr>
            <w:tcW w:w="316" w:type="dxa"/>
          </w:tcPr>
          <w:p w14:paraId="5CFF20EB" w14:textId="77777777" w:rsidR="00ED7375" w:rsidRDefault="00000000">
            <w:r>
              <w:t>1</w:t>
            </w:r>
          </w:p>
        </w:tc>
        <w:tc>
          <w:tcPr>
            <w:tcW w:w="354" w:type="dxa"/>
          </w:tcPr>
          <w:p w14:paraId="429EAE23" w14:textId="77777777" w:rsidR="00ED7375" w:rsidRDefault="00ED7375"/>
        </w:tc>
        <w:tc>
          <w:tcPr>
            <w:tcW w:w="6528" w:type="dxa"/>
          </w:tcPr>
          <w:p w14:paraId="5C8B5B97" w14:textId="77777777" w:rsidR="00ED7375" w:rsidRDefault="00000000">
            <w:r>
              <w:t>@@entropicpedro you're probably right. And then she buys drugs with it.</w:t>
            </w:r>
          </w:p>
        </w:tc>
      </w:tr>
      <w:tr w:rsidR="00ED7375" w14:paraId="3C713A35" w14:textId="77777777" w:rsidTr="001E6984">
        <w:tc>
          <w:tcPr>
            <w:tcW w:w="1199" w:type="dxa"/>
          </w:tcPr>
          <w:p w14:paraId="2E020958" w14:textId="77777777" w:rsidR="00ED7375" w:rsidRDefault="00000000">
            <w:r>
              <w:t>4724</w:t>
            </w:r>
          </w:p>
        </w:tc>
        <w:tc>
          <w:tcPr>
            <w:tcW w:w="941" w:type="dxa"/>
          </w:tcPr>
          <w:p w14:paraId="1F2D37A8" w14:textId="77777777" w:rsidR="00ED7375" w:rsidRDefault="00000000">
            <w:r>
              <w:t>@entropicpedro</w:t>
            </w:r>
          </w:p>
        </w:tc>
        <w:tc>
          <w:tcPr>
            <w:tcW w:w="403" w:type="dxa"/>
          </w:tcPr>
          <w:p w14:paraId="24BCF4D6" w14:textId="77777777" w:rsidR="00ED7375" w:rsidRDefault="00000000">
            <w:r>
              <w:t>2020-11-16 23:15:54</w:t>
            </w:r>
          </w:p>
        </w:tc>
        <w:tc>
          <w:tcPr>
            <w:tcW w:w="316" w:type="dxa"/>
          </w:tcPr>
          <w:p w14:paraId="00097031" w14:textId="77777777" w:rsidR="00ED7375" w:rsidRDefault="00000000">
            <w:r>
              <w:t>1</w:t>
            </w:r>
          </w:p>
        </w:tc>
        <w:tc>
          <w:tcPr>
            <w:tcW w:w="354" w:type="dxa"/>
          </w:tcPr>
          <w:p w14:paraId="0521AEFE" w14:textId="77777777" w:rsidR="00ED7375" w:rsidRDefault="00ED7375"/>
        </w:tc>
        <w:tc>
          <w:tcPr>
            <w:tcW w:w="6528" w:type="dxa"/>
          </w:tcPr>
          <w:p w14:paraId="7842F9AC" w14:textId="77777777" w:rsidR="00ED7375" w:rsidRDefault="00000000">
            <w:r>
              <w:t>@@g.k.6807 kama kawaida</w:t>
            </w:r>
          </w:p>
        </w:tc>
      </w:tr>
      <w:tr w:rsidR="00ED7375" w14:paraId="3596FBC1" w14:textId="77777777" w:rsidTr="001E6984">
        <w:tc>
          <w:tcPr>
            <w:tcW w:w="1199" w:type="dxa"/>
          </w:tcPr>
          <w:p w14:paraId="5ED2DB4B" w14:textId="77777777" w:rsidR="00ED7375" w:rsidRDefault="00000000">
            <w:r>
              <w:t>4725</w:t>
            </w:r>
          </w:p>
        </w:tc>
        <w:tc>
          <w:tcPr>
            <w:tcW w:w="941" w:type="dxa"/>
          </w:tcPr>
          <w:p w14:paraId="5A33B67E" w14:textId="77777777" w:rsidR="00ED7375" w:rsidRDefault="00000000">
            <w:r>
              <w:t>@mimilove688</w:t>
            </w:r>
          </w:p>
        </w:tc>
        <w:tc>
          <w:tcPr>
            <w:tcW w:w="403" w:type="dxa"/>
          </w:tcPr>
          <w:p w14:paraId="0CECEF58" w14:textId="77777777" w:rsidR="00ED7375" w:rsidRDefault="00000000">
            <w:r>
              <w:t>2020-11-17 04:00:24</w:t>
            </w:r>
          </w:p>
        </w:tc>
        <w:tc>
          <w:tcPr>
            <w:tcW w:w="316" w:type="dxa"/>
          </w:tcPr>
          <w:p w14:paraId="78A6C833" w14:textId="77777777" w:rsidR="00ED7375" w:rsidRDefault="00000000">
            <w:r>
              <w:t>0</w:t>
            </w:r>
          </w:p>
        </w:tc>
        <w:tc>
          <w:tcPr>
            <w:tcW w:w="354" w:type="dxa"/>
          </w:tcPr>
          <w:p w14:paraId="315B4670" w14:textId="77777777" w:rsidR="00ED7375" w:rsidRDefault="00ED7375"/>
        </w:tc>
        <w:tc>
          <w:tcPr>
            <w:tcW w:w="6528" w:type="dxa"/>
          </w:tcPr>
          <w:p w14:paraId="15A9FE8C" w14:textId="77777777" w:rsidR="00ED7375" w:rsidRDefault="00000000">
            <w:r>
              <w:t>@@entropicpedro you might be right</w:t>
            </w:r>
          </w:p>
        </w:tc>
      </w:tr>
      <w:tr w:rsidR="00ED7375" w14:paraId="538A4A38" w14:textId="77777777" w:rsidTr="001E6984">
        <w:tc>
          <w:tcPr>
            <w:tcW w:w="1199" w:type="dxa"/>
          </w:tcPr>
          <w:p w14:paraId="7C44EC1B" w14:textId="77777777" w:rsidR="00ED7375" w:rsidRDefault="00000000">
            <w:r>
              <w:t>4726</w:t>
            </w:r>
          </w:p>
        </w:tc>
        <w:tc>
          <w:tcPr>
            <w:tcW w:w="941" w:type="dxa"/>
          </w:tcPr>
          <w:p w14:paraId="7B22D592" w14:textId="77777777" w:rsidR="00ED7375" w:rsidRDefault="00000000">
            <w:r>
              <w:t>@aggieaggie8444</w:t>
            </w:r>
          </w:p>
        </w:tc>
        <w:tc>
          <w:tcPr>
            <w:tcW w:w="403" w:type="dxa"/>
          </w:tcPr>
          <w:p w14:paraId="0268355C" w14:textId="77777777" w:rsidR="00ED7375" w:rsidRDefault="00000000">
            <w:r>
              <w:t>2020-11-18 07:54:23</w:t>
            </w:r>
          </w:p>
        </w:tc>
        <w:tc>
          <w:tcPr>
            <w:tcW w:w="316" w:type="dxa"/>
          </w:tcPr>
          <w:p w14:paraId="72D3AC83" w14:textId="77777777" w:rsidR="00ED7375" w:rsidRDefault="00000000">
            <w:r>
              <w:t>0</w:t>
            </w:r>
          </w:p>
        </w:tc>
        <w:tc>
          <w:tcPr>
            <w:tcW w:w="354" w:type="dxa"/>
          </w:tcPr>
          <w:p w14:paraId="3D8E103C" w14:textId="77777777" w:rsidR="00ED7375" w:rsidRDefault="00ED7375"/>
        </w:tc>
        <w:tc>
          <w:tcPr>
            <w:tcW w:w="6528" w:type="dxa"/>
          </w:tcPr>
          <w:p w14:paraId="0E1194E8" w14:textId="77777777" w:rsidR="00ED7375" w:rsidRDefault="00000000">
            <w:r>
              <w:t>Haki</w:t>
            </w:r>
          </w:p>
        </w:tc>
      </w:tr>
      <w:tr w:rsidR="00ED7375" w14:paraId="771D0F28" w14:textId="77777777" w:rsidTr="001E6984">
        <w:tc>
          <w:tcPr>
            <w:tcW w:w="1199" w:type="dxa"/>
          </w:tcPr>
          <w:p w14:paraId="7B4E1A2F" w14:textId="77777777" w:rsidR="00ED7375" w:rsidRDefault="00000000">
            <w:r>
              <w:t>4727</w:t>
            </w:r>
          </w:p>
        </w:tc>
        <w:tc>
          <w:tcPr>
            <w:tcW w:w="941" w:type="dxa"/>
          </w:tcPr>
          <w:p w14:paraId="7E4F8717" w14:textId="77777777" w:rsidR="00ED7375" w:rsidRDefault="00000000">
            <w:r>
              <w:t>@applephiri</w:t>
            </w:r>
          </w:p>
        </w:tc>
        <w:tc>
          <w:tcPr>
            <w:tcW w:w="403" w:type="dxa"/>
          </w:tcPr>
          <w:p w14:paraId="4BFE6DAC" w14:textId="77777777" w:rsidR="00ED7375" w:rsidRDefault="00000000">
            <w:r>
              <w:t>2020-11-16 18:15:19</w:t>
            </w:r>
          </w:p>
        </w:tc>
        <w:tc>
          <w:tcPr>
            <w:tcW w:w="316" w:type="dxa"/>
          </w:tcPr>
          <w:p w14:paraId="7AC2441C" w14:textId="77777777" w:rsidR="00ED7375" w:rsidRDefault="00000000">
            <w:r>
              <w:t>7</w:t>
            </w:r>
          </w:p>
        </w:tc>
        <w:tc>
          <w:tcPr>
            <w:tcW w:w="354" w:type="dxa"/>
          </w:tcPr>
          <w:p w14:paraId="09BBE434" w14:textId="77777777" w:rsidR="00ED7375" w:rsidRDefault="00000000">
            <w:r>
              <w:t>0</w:t>
            </w:r>
          </w:p>
        </w:tc>
        <w:tc>
          <w:tcPr>
            <w:tcW w:w="6528" w:type="dxa"/>
          </w:tcPr>
          <w:p w14:paraId="082E6673" w14:textId="77777777" w:rsidR="00ED7375" w:rsidRDefault="00000000">
            <w:r>
              <w:t>The tragedy is that without genuine will and effort to combat this, this information might make others think they too can gain from this horrific trade😪😥</w:t>
            </w:r>
            <w:r>
              <w:br/>
            </w:r>
            <w:r>
              <w:br/>
              <w:t>God help those little souls🙌🏾</w:t>
            </w:r>
          </w:p>
        </w:tc>
      </w:tr>
      <w:tr w:rsidR="00ED7375" w14:paraId="7700B643" w14:textId="77777777" w:rsidTr="001E6984">
        <w:tc>
          <w:tcPr>
            <w:tcW w:w="1199" w:type="dxa"/>
          </w:tcPr>
          <w:p w14:paraId="30DB7961" w14:textId="77777777" w:rsidR="00ED7375" w:rsidRDefault="00000000">
            <w:r>
              <w:t>4728</w:t>
            </w:r>
          </w:p>
        </w:tc>
        <w:tc>
          <w:tcPr>
            <w:tcW w:w="941" w:type="dxa"/>
          </w:tcPr>
          <w:p w14:paraId="6ECC3DDA" w14:textId="77777777" w:rsidR="00ED7375" w:rsidRDefault="00000000">
            <w:r>
              <w:t>@itsthevillager</w:t>
            </w:r>
          </w:p>
        </w:tc>
        <w:tc>
          <w:tcPr>
            <w:tcW w:w="403" w:type="dxa"/>
          </w:tcPr>
          <w:p w14:paraId="2C6DB634" w14:textId="77777777" w:rsidR="00ED7375" w:rsidRDefault="00000000">
            <w:r>
              <w:t>2020-11-16 18:08:47</w:t>
            </w:r>
          </w:p>
        </w:tc>
        <w:tc>
          <w:tcPr>
            <w:tcW w:w="316" w:type="dxa"/>
          </w:tcPr>
          <w:p w14:paraId="07F3B2D9" w14:textId="77777777" w:rsidR="00ED7375" w:rsidRDefault="00000000">
            <w:r>
              <w:t>0</w:t>
            </w:r>
          </w:p>
        </w:tc>
        <w:tc>
          <w:tcPr>
            <w:tcW w:w="354" w:type="dxa"/>
          </w:tcPr>
          <w:p w14:paraId="2B20ED06" w14:textId="77777777" w:rsidR="00ED7375" w:rsidRDefault="00000000">
            <w:r>
              <w:t>1</w:t>
            </w:r>
          </w:p>
        </w:tc>
        <w:tc>
          <w:tcPr>
            <w:tcW w:w="6528" w:type="dxa"/>
          </w:tcPr>
          <w:p w14:paraId="2931CFE1" w14:textId="77777777" w:rsidR="00ED7375" w:rsidRDefault="00000000">
            <w:r>
              <w:t>Watching this is heart wrenching and painful. When did we as a society become so heartless, selfish and evil? 😳😭</w:t>
            </w:r>
          </w:p>
        </w:tc>
      </w:tr>
      <w:tr w:rsidR="00ED7375" w14:paraId="25FF0F83" w14:textId="77777777" w:rsidTr="001E6984">
        <w:tc>
          <w:tcPr>
            <w:tcW w:w="1199" w:type="dxa"/>
          </w:tcPr>
          <w:p w14:paraId="715D2C23" w14:textId="77777777" w:rsidR="00ED7375" w:rsidRDefault="00000000">
            <w:r>
              <w:t>4729</w:t>
            </w:r>
          </w:p>
        </w:tc>
        <w:tc>
          <w:tcPr>
            <w:tcW w:w="941" w:type="dxa"/>
          </w:tcPr>
          <w:p w14:paraId="1E73280A" w14:textId="77777777" w:rsidR="00ED7375" w:rsidRDefault="00000000">
            <w:r>
              <w:t>@cytkl</w:t>
            </w:r>
          </w:p>
        </w:tc>
        <w:tc>
          <w:tcPr>
            <w:tcW w:w="403" w:type="dxa"/>
          </w:tcPr>
          <w:p w14:paraId="42D3BBB5" w14:textId="77777777" w:rsidR="00ED7375" w:rsidRDefault="00000000">
            <w:r>
              <w:t>2020-11-16 19:47:38</w:t>
            </w:r>
          </w:p>
        </w:tc>
        <w:tc>
          <w:tcPr>
            <w:tcW w:w="316" w:type="dxa"/>
          </w:tcPr>
          <w:p w14:paraId="4FD4F1CF" w14:textId="77777777" w:rsidR="00ED7375" w:rsidRDefault="00000000">
            <w:r>
              <w:t>0</w:t>
            </w:r>
          </w:p>
        </w:tc>
        <w:tc>
          <w:tcPr>
            <w:tcW w:w="354" w:type="dxa"/>
          </w:tcPr>
          <w:p w14:paraId="374D70FC" w14:textId="77777777" w:rsidR="00ED7375" w:rsidRDefault="00ED7375"/>
        </w:tc>
        <w:tc>
          <w:tcPr>
            <w:tcW w:w="6528" w:type="dxa"/>
          </w:tcPr>
          <w:p w14:paraId="30F444C5" w14:textId="77777777" w:rsidR="00ED7375" w:rsidRDefault="00000000">
            <w:r>
              <w:t>When we follow shetani Mzungu. And abandoned our roots</w:t>
            </w:r>
          </w:p>
        </w:tc>
      </w:tr>
      <w:tr w:rsidR="00ED7375" w14:paraId="4BAABCEF" w14:textId="77777777" w:rsidTr="001E6984">
        <w:tc>
          <w:tcPr>
            <w:tcW w:w="1199" w:type="dxa"/>
          </w:tcPr>
          <w:p w14:paraId="4502D52E" w14:textId="77777777" w:rsidR="00ED7375" w:rsidRDefault="00000000">
            <w:r>
              <w:t>4730</w:t>
            </w:r>
          </w:p>
        </w:tc>
        <w:tc>
          <w:tcPr>
            <w:tcW w:w="941" w:type="dxa"/>
          </w:tcPr>
          <w:p w14:paraId="18B90F38" w14:textId="77777777" w:rsidR="00ED7375" w:rsidRDefault="00000000">
            <w:r>
              <w:t>@amadujalloh4700</w:t>
            </w:r>
          </w:p>
        </w:tc>
        <w:tc>
          <w:tcPr>
            <w:tcW w:w="403" w:type="dxa"/>
          </w:tcPr>
          <w:p w14:paraId="0E899217" w14:textId="77777777" w:rsidR="00ED7375" w:rsidRDefault="00000000">
            <w:r>
              <w:t>2020-11-16 18:04:24</w:t>
            </w:r>
          </w:p>
        </w:tc>
        <w:tc>
          <w:tcPr>
            <w:tcW w:w="316" w:type="dxa"/>
          </w:tcPr>
          <w:p w14:paraId="4EB63F6A" w14:textId="77777777" w:rsidR="00ED7375" w:rsidRDefault="00000000">
            <w:r>
              <w:t>9</w:t>
            </w:r>
          </w:p>
        </w:tc>
        <w:tc>
          <w:tcPr>
            <w:tcW w:w="354" w:type="dxa"/>
          </w:tcPr>
          <w:p w14:paraId="40ABB527" w14:textId="77777777" w:rsidR="00ED7375" w:rsidRDefault="00000000">
            <w:r>
              <w:t>0</w:t>
            </w:r>
          </w:p>
        </w:tc>
        <w:tc>
          <w:tcPr>
            <w:tcW w:w="6528" w:type="dxa"/>
          </w:tcPr>
          <w:p w14:paraId="1651655F" w14:textId="77777777" w:rsidR="00ED7375" w:rsidRDefault="00000000">
            <w:r>
              <w:t>People like Fred and Anita are the fuel for Hell Fire.</w:t>
            </w:r>
          </w:p>
        </w:tc>
      </w:tr>
      <w:tr w:rsidR="00ED7375" w14:paraId="16C8D250" w14:textId="77777777" w:rsidTr="001E6984">
        <w:tc>
          <w:tcPr>
            <w:tcW w:w="1199" w:type="dxa"/>
          </w:tcPr>
          <w:p w14:paraId="701F0B57" w14:textId="77777777" w:rsidR="00ED7375" w:rsidRDefault="00000000">
            <w:r>
              <w:t>4731</w:t>
            </w:r>
          </w:p>
        </w:tc>
        <w:tc>
          <w:tcPr>
            <w:tcW w:w="941" w:type="dxa"/>
          </w:tcPr>
          <w:p w14:paraId="720305BC" w14:textId="77777777" w:rsidR="00ED7375" w:rsidRDefault="00000000">
            <w:r>
              <w:t>@amadujalloh4700</w:t>
            </w:r>
          </w:p>
        </w:tc>
        <w:tc>
          <w:tcPr>
            <w:tcW w:w="403" w:type="dxa"/>
          </w:tcPr>
          <w:p w14:paraId="78FFE452" w14:textId="77777777" w:rsidR="00ED7375" w:rsidRDefault="00000000">
            <w:r>
              <w:t>2020-11-16 18:04:22</w:t>
            </w:r>
          </w:p>
        </w:tc>
        <w:tc>
          <w:tcPr>
            <w:tcW w:w="316" w:type="dxa"/>
          </w:tcPr>
          <w:p w14:paraId="0BE714B4" w14:textId="77777777" w:rsidR="00ED7375" w:rsidRDefault="00000000">
            <w:r>
              <w:t>1</w:t>
            </w:r>
          </w:p>
        </w:tc>
        <w:tc>
          <w:tcPr>
            <w:tcW w:w="354" w:type="dxa"/>
          </w:tcPr>
          <w:p w14:paraId="3B11FB0F" w14:textId="77777777" w:rsidR="00ED7375" w:rsidRDefault="00000000">
            <w:r>
              <w:t>0</w:t>
            </w:r>
          </w:p>
        </w:tc>
        <w:tc>
          <w:tcPr>
            <w:tcW w:w="6528" w:type="dxa"/>
          </w:tcPr>
          <w:p w14:paraId="3BD934BC" w14:textId="77777777" w:rsidR="00ED7375" w:rsidRDefault="00000000">
            <w:r>
              <w:t>People like Fred and Anita are the fuel for Hell Fire.</w:t>
            </w:r>
          </w:p>
        </w:tc>
      </w:tr>
      <w:tr w:rsidR="00ED7375" w14:paraId="2E51C1E1" w14:textId="77777777" w:rsidTr="001E6984">
        <w:tc>
          <w:tcPr>
            <w:tcW w:w="1199" w:type="dxa"/>
          </w:tcPr>
          <w:p w14:paraId="3138FB83" w14:textId="77777777" w:rsidR="00ED7375" w:rsidRDefault="00000000">
            <w:r>
              <w:t>4732</w:t>
            </w:r>
          </w:p>
        </w:tc>
        <w:tc>
          <w:tcPr>
            <w:tcW w:w="941" w:type="dxa"/>
          </w:tcPr>
          <w:p w14:paraId="7215B01F" w14:textId="77777777" w:rsidR="00ED7375" w:rsidRDefault="00000000">
            <w:r>
              <w:t>@bleu7734</w:t>
            </w:r>
          </w:p>
        </w:tc>
        <w:tc>
          <w:tcPr>
            <w:tcW w:w="403" w:type="dxa"/>
          </w:tcPr>
          <w:p w14:paraId="451285CE" w14:textId="77777777" w:rsidR="00ED7375" w:rsidRDefault="00000000">
            <w:r>
              <w:t>2020-11-16 18:03:23</w:t>
            </w:r>
          </w:p>
        </w:tc>
        <w:tc>
          <w:tcPr>
            <w:tcW w:w="316" w:type="dxa"/>
          </w:tcPr>
          <w:p w14:paraId="72A40314" w14:textId="77777777" w:rsidR="00ED7375" w:rsidRDefault="00000000">
            <w:r>
              <w:t>0</w:t>
            </w:r>
          </w:p>
        </w:tc>
        <w:tc>
          <w:tcPr>
            <w:tcW w:w="354" w:type="dxa"/>
          </w:tcPr>
          <w:p w14:paraId="19170EE7" w14:textId="77777777" w:rsidR="00ED7375" w:rsidRDefault="00000000">
            <w:r>
              <w:t>0</w:t>
            </w:r>
          </w:p>
        </w:tc>
        <w:tc>
          <w:tcPr>
            <w:tcW w:w="6528" w:type="dxa"/>
          </w:tcPr>
          <w:p w14:paraId="24A3787B" w14:textId="77777777" w:rsidR="00ED7375" w:rsidRDefault="00000000">
            <w:r>
              <w:t>This is so horrible and I'm sure that they not really caring too much about really fun in her baby property the government police everybody got their hand in this spot right here the way poverty is over there they don't give a damn what you got stolen what you lost who has gotten killed it's such a pathetic way of human demise among our people</w:t>
            </w:r>
          </w:p>
        </w:tc>
      </w:tr>
      <w:tr w:rsidR="00ED7375" w14:paraId="37E5ACD9" w14:textId="77777777" w:rsidTr="001E6984">
        <w:tc>
          <w:tcPr>
            <w:tcW w:w="1199" w:type="dxa"/>
          </w:tcPr>
          <w:p w14:paraId="11879B40" w14:textId="77777777" w:rsidR="00ED7375" w:rsidRDefault="00000000">
            <w:r>
              <w:t>4733</w:t>
            </w:r>
          </w:p>
        </w:tc>
        <w:tc>
          <w:tcPr>
            <w:tcW w:w="941" w:type="dxa"/>
          </w:tcPr>
          <w:p w14:paraId="1A5B96CE" w14:textId="77777777" w:rsidR="00ED7375" w:rsidRDefault="00000000">
            <w:r>
              <w:t>@samuelmaloba4939</w:t>
            </w:r>
          </w:p>
        </w:tc>
        <w:tc>
          <w:tcPr>
            <w:tcW w:w="403" w:type="dxa"/>
          </w:tcPr>
          <w:p w14:paraId="46B52B49" w14:textId="77777777" w:rsidR="00ED7375" w:rsidRDefault="00000000">
            <w:r>
              <w:t>2020-11-16 18:00:10</w:t>
            </w:r>
          </w:p>
        </w:tc>
        <w:tc>
          <w:tcPr>
            <w:tcW w:w="316" w:type="dxa"/>
          </w:tcPr>
          <w:p w14:paraId="2F4A702E" w14:textId="77777777" w:rsidR="00ED7375" w:rsidRDefault="00000000">
            <w:r>
              <w:t>6</w:t>
            </w:r>
          </w:p>
        </w:tc>
        <w:tc>
          <w:tcPr>
            <w:tcW w:w="354" w:type="dxa"/>
          </w:tcPr>
          <w:p w14:paraId="55BE5453" w14:textId="77777777" w:rsidR="00ED7375" w:rsidRDefault="00000000">
            <w:r>
              <w:t>1</w:t>
            </w:r>
          </w:p>
        </w:tc>
        <w:tc>
          <w:tcPr>
            <w:tcW w:w="6528" w:type="dxa"/>
          </w:tcPr>
          <w:p w14:paraId="01B5D62A" w14:textId="77777777" w:rsidR="00ED7375" w:rsidRDefault="00000000">
            <w:r>
              <w:t>Despite having a lucrative business Anita looks miserable</w:t>
            </w:r>
          </w:p>
        </w:tc>
      </w:tr>
      <w:tr w:rsidR="00ED7375" w14:paraId="77E244D5" w14:textId="77777777" w:rsidTr="001E6984">
        <w:tc>
          <w:tcPr>
            <w:tcW w:w="1199" w:type="dxa"/>
          </w:tcPr>
          <w:p w14:paraId="0124E564" w14:textId="77777777" w:rsidR="00ED7375" w:rsidRDefault="00000000">
            <w:r>
              <w:t>4734</w:t>
            </w:r>
          </w:p>
        </w:tc>
        <w:tc>
          <w:tcPr>
            <w:tcW w:w="941" w:type="dxa"/>
          </w:tcPr>
          <w:p w14:paraId="7F80EEA9" w14:textId="77777777" w:rsidR="00ED7375" w:rsidRDefault="00000000">
            <w:r>
              <w:t>@malombomwarumba8143</w:t>
            </w:r>
          </w:p>
        </w:tc>
        <w:tc>
          <w:tcPr>
            <w:tcW w:w="403" w:type="dxa"/>
          </w:tcPr>
          <w:p w14:paraId="1050D896" w14:textId="77777777" w:rsidR="00ED7375" w:rsidRDefault="00000000">
            <w:r>
              <w:t>2020-11-17 09:32:33</w:t>
            </w:r>
          </w:p>
        </w:tc>
        <w:tc>
          <w:tcPr>
            <w:tcW w:w="316" w:type="dxa"/>
          </w:tcPr>
          <w:p w14:paraId="0891B602" w14:textId="77777777" w:rsidR="00ED7375" w:rsidRDefault="00000000">
            <w:r>
              <w:t>2</w:t>
            </w:r>
          </w:p>
        </w:tc>
        <w:tc>
          <w:tcPr>
            <w:tcW w:w="354" w:type="dxa"/>
          </w:tcPr>
          <w:p w14:paraId="59001117" w14:textId="77777777" w:rsidR="00ED7375" w:rsidRDefault="00ED7375"/>
        </w:tc>
        <w:tc>
          <w:tcPr>
            <w:tcW w:w="6528" w:type="dxa"/>
          </w:tcPr>
          <w:p w14:paraId="729C7931" w14:textId="77777777" w:rsidR="00ED7375" w:rsidRDefault="00000000">
            <w:r>
              <w:t>The curses won't let you prosper.</w:t>
            </w:r>
          </w:p>
        </w:tc>
      </w:tr>
      <w:tr w:rsidR="00ED7375" w14:paraId="65ED59F9" w14:textId="77777777" w:rsidTr="001E6984">
        <w:tc>
          <w:tcPr>
            <w:tcW w:w="1199" w:type="dxa"/>
          </w:tcPr>
          <w:p w14:paraId="3E779F48" w14:textId="77777777" w:rsidR="00ED7375" w:rsidRDefault="00000000">
            <w:r>
              <w:t>4735</w:t>
            </w:r>
          </w:p>
        </w:tc>
        <w:tc>
          <w:tcPr>
            <w:tcW w:w="941" w:type="dxa"/>
          </w:tcPr>
          <w:p w14:paraId="0E266965" w14:textId="77777777" w:rsidR="00ED7375" w:rsidRDefault="00000000">
            <w:r>
              <w:t>@pns140</w:t>
            </w:r>
          </w:p>
        </w:tc>
        <w:tc>
          <w:tcPr>
            <w:tcW w:w="403" w:type="dxa"/>
          </w:tcPr>
          <w:p w14:paraId="72A6122B" w14:textId="77777777" w:rsidR="00ED7375" w:rsidRDefault="00000000">
            <w:r>
              <w:t>2020-11-16 17:57:29</w:t>
            </w:r>
          </w:p>
        </w:tc>
        <w:tc>
          <w:tcPr>
            <w:tcW w:w="316" w:type="dxa"/>
          </w:tcPr>
          <w:p w14:paraId="6813EA96" w14:textId="77777777" w:rsidR="00ED7375" w:rsidRDefault="00000000">
            <w:r>
              <w:t>16</w:t>
            </w:r>
          </w:p>
        </w:tc>
        <w:tc>
          <w:tcPr>
            <w:tcW w:w="354" w:type="dxa"/>
          </w:tcPr>
          <w:p w14:paraId="5F1B7D24" w14:textId="77777777" w:rsidR="00ED7375" w:rsidRDefault="00000000">
            <w:r>
              <w:t>4</w:t>
            </w:r>
          </w:p>
        </w:tc>
        <w:tc>
          <w:tcPr>
            <w:tcW w:w="6528" w:type="dxa"/>
          </w:tcPr>
          <w:p w14:paraId="3C9CC98F" w14:textId="77777777" w:rsidR="00ED7375" w:rsidRDefault="00000000">
            <w:r>
              <w:t>Yeah he's still working in Mama Lucy...i can confirm that</w:t>
            </w:r>
          </w:p>
        </w:tc>
      </w:tr>
      <w:tr w:rsidR="00ED7375" w14:paraId="4AE0B271" w14:textId="77777777" w:rsidTr="001E6984">
        <w:tc>
          <w:tcPr>
            <w:tcW w:w="1199" w:type="dxa"/>
          </w:tcPr>
          <w:p w14:paraId="5DA19C4B" w14:textId="77777777" w:rsidR="00ED7375" w:rsidRDefault="00000000">
            <w:r>
              <w:t>4736</w:t>
            </w:r>
          </w:p>
        </w:tc>
        <w:tc>
          <w:tcPr>
            <w:tcW w:w="941" w:type="dxa"/>
          </w:tcPr>
          <w:p w14:paraId="1BF5C63C" w14:textId="77777777" w:rsidR="00ED7375" w:rsidRDefault="00000000">
            <w:r>
              <w:t>@bahjamohamud5675</w:t>
            </w:r>
          </w:p>
        </w:tc>
        <w:tc>
          <w:tcPr>
            <w:tcW w:w="403" w:type="dxa"/>
          </w:tcPr>
          <w:p w14:paraId="3EC2AF3C" w14:textId="77777777" w:rsidR="00ED7375" w:rsidRDefault="00000000">
            <w:r>
              <w:t>2020-11-17 13:53:50</w:t>
            </w:r>
          </w:p>
        </w:tc>
        <w:tc>
          <w:tcPr>
            <w:tcW w:w="316" w:type="dxa"/>
          </w:tcPr>
          <w:p w14:paraId="4DC9568E" w14:textId="77777777" w:rsidR="00ED7375" w:rsidRDefault="00000000">
            <w:r>
              <w:t>1</w:t>
            </w:r>
          </w:p>
        </w:tc>
        <w:tc>
          <w:tcPr>
            <w:tcW w:w="354" w:type="dxa"/>
          </w:tcPr>
          <w:p w14:paraId="400A638C" w14:textId="77777777" w:rsidR="00ED7375" w:rsidRDefault="00ED7375"/>
        </w:tc>
        <w:tc>
          <w:tcPr>
            <w:tcW w:w="6528" w:type="dxa"/>
          </w:tcPr>
          <w:p w14:paraId="6999C328" w14:textId="77777777" w:rsidR="00ED7375" w:rsidRDefault="00000000">
            <w:r>
              <w:t>Soo sad</w:t>
            </w:r>
          </w:p>
        </w:tc>
      </w:tr>
      <w:tr w:rsidR="00ED7375" w14:paraId="407F930C" w14:textId="77777777" w:rsidTr="001E6984">
        <w:tc>
          <w:tcPr>
            <w:tcW w:w="1199" w:type="dxa"/>
          </w:tcPr>
          <w:p w14:paraId="292A7BE2" w14:textId="77777777" w:rsidR="00ED7375" w:rsidRDefault="00000000">
            <w:r>
              <w:t>4737</w:t>
            </w:r>
          </w:p>
        </w:tc>
        <w:tc>
          <w:tcPr>
            <w:tcW w:w="941" w:type="dxa"/>
          </w:tcPr>
          <w:p w14:paraId="5DDF56FB" w14:textId="77777777" w:rsidR="00ED7375" w:rsidRDefault="00000000">
            <w:r>
              <w:t>@grace2.026</w:t>
            </w:r>
          </w:p>
        </w:tc>
        <w:tc>
          <w:tcPr>
            <w:tcW w:w="403" w:type="dxa"/>
          </w:tcPr>
          <w:p w14:paraId="5C18B8C5" w14:textId="77777777" w:rsidR="00ED7375" w:rsidRDefault="00000000">
            <w:r>
              <w:t>2020-11-17 17:37:39</w:t>
            </w:r>
          </w:p>
        </w:tc>
        <w:tc>
          <w:tcPr>
            <w:tcW w:w="316" w:type="dxa"/>
          </w:tcPr>
          <w:p w14:paraId="3B753263" w14:textId="77777777" w:rsidR="00ED7375" w:rsidRDefault="00000000">
            <w:r>
              <w:t>0</w:t>
            </w:r>
          </w:p>
        </w:tc>
        <w:tc>
          <w:tcPr>
            <w:tcW w:w="354" w:type="dxa"/>
          </w:tcPr>
          <w:p w14:paraId="1A1ACB1F" w14:textId="77777777" w:rsidR="00ED7375" w:rsidRDefault="00ED7375"/>
        </w:tc>
        <w:tc>
          <w:tcPr>
            <w:tcW w:w="6528" w:type="dxa"/>
          </w:tcPr>
          <w:p w14:paraId="10EF1EDC" w14:textId="77777777" w:rsidR="00ED7375" w:rsidRDefault="00000000">
            <w:r>
              <w:t>Shame</w:t>
            </w:r>
          </w:p>
        </w:tc>
      </w:tr>
      <w:tr w:rsidR="00ED7375" w14:paraId="053F4874" w14:textId="77777777" w:rsidTr="001E6984">
        <w:tc>
          <w:tcPr>
            <w:tcW w:w="1199" w:type="dxa"/>
          </w:tcPr>
          <w:p w14:paraId="793904E1" w14:textId="77777777" w:rsidR="00ED7375" w:rsidRDefault="00000000">
            <w:r>
              <w:t>4738</w:t>
            </w:r>
          </w:p>
        </w:tc>
        <w:tc>
          <w:tcPr>
            <w:tcW w:w="941" w:type="dxa"/>
          </w:tcPr>
          <w:p w14:paraId="1B7D1D8F" w14:textId="77777777" w:rsidR="00ED7375" w:rsidRDefault="00000000">
            <w:r>
              <w:t>@carolynmbathi232</w:t>
            </w:r>
          </w:p>
        </w:tc>
        <w:tc>
          <w:tcPr>
            <w:tcW w:w="403" w:type="dxa"/>
          </w:tcPr>
          <w:p w14:paraId="29E3A721" w14:textId="77777777" w:rsidR="00ED7375" w:rsidRDefault="00000000">
            <w:r>
              <w:t>2020-11-19 07:23:42</w:t>
            </w:r>
          </w:p>
        </w:tc>
        <w:tc>
          <w:tcPr>
            <w:tcW w:w="316" w:type="dxa"/>
          </w:tcPr>
          <w:p w14:paraId="1D8F6EF6" w14:textId="77777777" w:rsidR="00ED7375" w:rsidRDefault="00000000">
            <w:r>
              <w:t>0</w:t>
            </w:r>
          </w:p>
        </w:tc>
        <w:tc>
          <w:tcPr>
            <w:tcW w:w="354" w:type="dxa"/>
          </w:tcPr>
          <w:p w14:paraId="22A0A245" w14:textId="77777777" w:rsidR="00ED7375" w:rsidRDefault="00ED7375"/>
        </w:tc>
        <w:tc>
          <w:tcPr>
            <w:tcW w:w="6528" w:type="dxa"/>
          </w:tcPr>
          <w:p w14:paraId="077DEED0" w14:textId="77777777" w:rsidR="00ED7375" w:rsidRDefault="00000000">
            <w:r>
              <w:t>He got arrested</w:t>
            </w:r>
          </w:p>
        </w:tc>
      </w:tr>
      <w:tr w:rsidR="00ED7375" w14:paraId="3016C225" w14:textId="77777777" w:rsidTr="001E6984">
        <w:tc>
          <w:tcPr>
            <w:tcW w:w="1199" w:type="dxa"/>
          </w:tcPr>
          <w:p w14:paraId="67CB4807" w14:textId="77777777" w:rsidR="00ED7375" w:rsidRDefault="00000000">
            <w:r>
              <w:t>4739</w:t>
            </w:r>
          </w:p>
        </w:tc>
        <w:tc>
          <w:tcPr>
            <w:tcW w:w="941" w:type="dxa"/>
          </w:tcPr>
          <w:p w14:paraId="7C973617" w14:textId="77777777" w:rsidR="00ED7375" w:rsidRDefault="00000000">
            <w:r>
              <w:t>@pns140</w:t>
            </w:r>
          </w:p>
        </w:tc>
        <w:tc>
          <w:tcPr>
            <w:tcW w:w="403" w:type="dxa"/>
          </w:tcPr>
          <w:p w14:paraId="500312BB" w14:textId="77777777" w:rsidR="00ED7375" w:rsidRDefault="00000000">
            <w:r>
              <w:t>2020-11-20 22:12:12</w:t>
            </w:r>
          </w:p>
        </w:tc>
        <w:tc>
          <w:tcPr>
            <w:tcW w:w="316" w:type="dxa"/>
          </w:tcPr>
          <w:p w14:paraId="20F26BDF" w14:textId="77777777" w:rsidR="00ED7375" w:rsidRDefault="00000000">
            <w:r>
              <w:t>0</w:t>
            </w:r>
          </w:p>
        </w:tc>
        <w:tc>
          <w:tcPr>
            <w:tcW w:w="354" w:type="dxa"/>
          </w:tcPr>
          <w:p w14:paraId="0F211EFC" w14:textId="77777777" w:rsidR="00ED7375" w:rsidRDefault="00ED7375"/>
        </w:tc>
        <w:tc>
          <w:tcPr>
            <w:tcW w:w="6528" w:type="dxa"/>
          </w:tcPr>
          <w:p w14:paraId="04AE5C47" w14:textId="77777777" w:rsidR="00ED7375" w:rsidRDefault="00000000">
            <w:r>
              <w:t>@@carolynmbathi232 yeaa he did</w:t>
            </w:r>
          </w:p>
        </w:tc>
      </w:tr>
      <w:tr w:rsidR="00ED7375" w14:paraId="2C335A3D" w14:textId="77777777" w:rsidTr="001E6984">
        <w:tc>
          <w:tcPr>
            <w:tcW w:w="1199" w:type="dxa"/>
          </w:tcPr>
          <w:p w14:paraId="7422E1AD" w14:textId="77777777" w:rsidR="00ED7375" w:rsidRDefault="00000000">
            <w:r>
              <w:t>4740</w:t>
            </w:r>
          </w:p>
        </w:tc>
        <w:tc>
          <w:tcPr>
            <w:tcW w:w="941" w:type="dxa"/>
          </w:tcPr>
          <w:p w14:paraId="79389AB0" w14:textId="77777777" w:rsidR="00ED7375" w:rsidRDefault="00000000">
            <w:r>
              <w:t>@irenewakasa9146</w:t>
            </w:r>
          </w:p>
        </w:tc>
        <w:tc>
          <w:tcPr>
            <w:tcW w:w="403" w:type="dxa"/>
          </w:tcPr>
          <w:p w14:paraId="0B93410F" w14:textId="77777777" w:rsidR="00ED7375" w:rsidRDefault="00000000">
            <w:r>
              <w:t>2020-11-16 17:55:01</w:t>
            </w:r>
          </w:p>
        </w:tc>
        <w:tc>
          <w:tcPr>
            <w:tcW w:w="316" w:type="dxa"/>
          </w:tcPr>
          <w:p w14:paraId="2B339E50" w14:textId="77777777" w:rsidR="00ED7375" w:rsidRDefault="00000000">
            <w:r>
              <w:t>19</w:t>
            </w:r>
          </w:p>
        </w:tc>
        <w:tc>
          <w:tcPr>
            <w:tcW w:w="354" w:type="dxa"/>
          </w:tcPr>
          <w:p w14:paraId="764D2FF0" w14:textId="77777777" w:rsidR="00ED7375" w:rsidRDefault="00000000">
            <w:r>
              <w:t>4</w:t>
            </w:r>
          </w:p>
        </w:tc>
        <w:tc>
          <w:tcPr>
            <w:tcW w:w="6528" w:type="dxa"/>
          </w:tcPr>
          <w:p w14:paraId="0A34F1F8" w14:textId="77777777" w:rsidR="00ED7375" w:rsidRDefault="00000000">
            <w:r>
              <w:t>I was so anxious when Anita said the child would be picked up the following day. My anxieties were right. 😢😢😢</w:t>
            </w:r>
          </w:p>
        </w:tc>
      </w:tr>
      <w:tr w:rsidR="00ED7375" w14:paraId="1E4A588E" w14:textId="77777777" w:rsidTr="001E6984">
        <w:tc>
          <w:tcPr>
            <w:tcW w:w="1199" w:type="dxa"/>
          </w:tcPr>
          <w:p w14:paraId="491990E7" w14:textId="77777777" w:rsidR="00ED7375" w:rsidRDefault="00000000">
            <w:r>
              <w:t>4741</w:t>
            </w:r>
          </w:p>
        </w:tc>
        <w:tc>
          <w:tcPr>
            <w:tcW w:w="941" w:type="dxa"/>
          </w:tcPr>
          <w:p w14:paraId="74D8D757" w14:textId="77777777" w:rsidR="00ED7375" w:rsidRDefault="00000000">
            <w:r>
              <w:t>@OfftheChainz</w:t>
            </w:r>
          </w:p>
        </w:tc>
        <w:tc>
          <w:tcPr>
            <w:tcW w:w="403" w:type="dxa"/>
          </w:tcPr>
          <w:p w14:paraId="3DCA1440" w14:textId="77777777" w:rsidR="00ED7375" w:rsidRDefault="00000000">
            <w:r>
              <w:t>2020-11-17 13:58:31</w:t>
            </w:r>
          </w:p>
        </w:tc>
        <w:tc>
          <w:tcPr>
            <w:tcW w:w="316" w:type="dxa"/>
          </w:tcPr>
          <w:p w14:paraId="0C77A79B" w14:textId="77777777" w:rsidR="00ED7375" w:rsidRDefault="00000000">
            <w:r>
              <w:t>10</w:t>
            </w:r>
          </w:p>
        </w:tc>
        <w:tc>
          <w:tcPr>
            <w:tcW w:w="354" w:type="dxa"/>
          </w:tcPr>
          <w:p w14:paraId="65659C4E" w14:textId="77777777" w:rsidR="00ED7375" w:rsidRDefault="00ED7375"/>
        </w:tc>
        <w:tc>
          <w:tcPr>
            <w:tcW w:w="6528" w:type="dxa"/>
          </w:tcPr>
          <w:p w14:paraId="062A429E" w14:textId="77777777" w:rsidR="00ED7375" w:rsidRDefault="00000000">
            <w:r>
              <w:t>They completely failed in their duty of care for the baby. Once they knew she had a kid, she should have been monitored around the clock.</w:t>
            </w:r>
          </w:p>
        </w:tc>
      </w:tr>
      <w:tr w:rsidR="00ED7375" w14:paraId="012ED12B" w14:textId="77777777" w:rsidTr="001E6984">
        <w:tc>
          <w:tcPr>
            <w:tcW w:w="1199" w:type="dxa"/>
          </w:tcPr>
          <w:p w14:paraId="2533F90F" w14:textId="77777777" w:rsidR="00ED7375" w:rsidRDefault="00000000">
            <w:r>
              <w:t>4742</w:t>
            </w:r>
          </w:p>
        </w:tc>
        <w:tc>
          <w:tcPr>
            <w:tcW w:w="941" w:type="dxa"/>
          </w:tcPr>
          <w:p w14:paraId="55E67423" w14:textId="77777777" w:rsidR="00ED7375" w:rsidRDefault="00000000">
            <w:r>
              <w:t>@hannahw4769</w:t>
            </w:r>
          </w:p>
        </w:tc>
        <w:tc>
          <w:tcPr>
            <w:tcW w:w="403" w:type="dxa"/>
          </w:tcPr>
          <w:p w14:paraId="05024BB1" w14:textId="77777777" w:rsidR="00ED7375" w:rsidRDefault="00000000">
            <w:r>
              <w:t>2020-11-17 21:01:46</w:t>
            </w:r>
          </w:p>
        </w:tc>
        <w:tc>
          <w:tcPr>
            <w:tcW w:w="316" w:type="dxa"/>
          </w:tcPr>
          <w:p w14:paraId="441E8B22" w14:textId="77777777" w:rsidR="00ED7375" w:rsidRDefault="00000000">
            <w:r>
              <w:t>4</w:t>
            </w:r>
          </w:p>
        </w:tc>
        <w:tc>
          <w:tcPr>
            <w:tcW w:w="354" w:type="dxa"/>
          </w:tcPr>
          <w:p w14:paraId="62CC7C47" w14:textId="77777777" w:rsidR="00ED7375" w:rsidRDefault="00ED7375"/>
        </w:tc>
        <w:tc>
          <w:tcPr>
            <w:tcW w:w="6528" w:type="dxa"/>
          </w:tcPr>
          <w:p w14:paraId="59C8A355" w14:textId="77777777" w:rsidR="00ED7375" w:rsidRDefault="00000000">
            <w:r>
              <w:t>I couldn’t believe that they left a drug addict criminal woman with the baby. Couldn’t they take the baby on the same day? What if that crack addict woman abuse the baby?</w:t>
            </w:r>
          </w:p>
        </w:tc>
      </w:tr>
      <w:tr w:rsidR="00ED7375" w14:paraId="38792E07" w14:textId="77777777" w:rsidTr="001E6984">
        <w:tc>
          <w:tcPr>
            <w:tcW w:w="1199" w:type="dxa"/>
          </w:tcPr>
          <w:p w14:paraId="7C1B1790" w14:textId="77777777" w:rsidR="00ED7375" w:rsidRDefault="00000000">
            <w:r>
              <w:t>4743</w:t>
            </w:r>
          </w:p>
        </w:tc>
        <w:tc>
          <w:tcPr>
            <w:tcW w:w="941" w:type="dxa"/>
          </w:tcPr>
          <w:p w14:paraId="3663F151" w14:textId="77777777" w:rsidR="00ED7375" w:rsidRDefault="00000000">
            <w:r>
              <w:t>@OfftheChainz</w:t>
            </w:r>
          </w:p>
        </w:tc>
        <w:tc>
          <w:tcPr>
            <w:tcW w:w="403" w:type="dxa"/>
          </w:tcPr>
          <w:p w14:paraId="332D7523" w14:textId="77777777" w:rsidR="00ED7375" w:rsidRDefault="00000000">
            <w:r>
              <w:t>2020-11-19 08:37:35</w:t>
            </w:r>
          </w:p>
        </w:tc>
        <w:tc>
          <w:tcPr>
            <w:tcW w:w="316" w:type="dxa"/>
          </w:tcPr>
          <w:p w14:paraId="71F388D8" w14:textId="77777777" w:rsidR="00ED7375" w:rsidRDefault="00000000">
            <w:r>
              <w:t>2</w:t>
            </w:r>
          </w:p>
        </w:tc>
        <w:tc>
          <w:tcPr>
            <w:tcW w:w="354" w:type="dxa"/>
          </w:tcPr>
          <w:p w14:paraId="26D5AB19" w14:textId="77777777" w:rsidR="00ED7375" w:rsidRDefault="00ED7375"/>
        </w:tc>
        <w:tc>
          <w:tcPr>
            <w:tcW w:w="6528" w:type="dxa"/>
          </w:tcPr>
          <w:p w14:paraId="6E11B5D2" w14:textId="77777777" w:rsidR="00ED7375" w:rsidRDefault="00000000">
            <w:r>
              <w:t>@@hannahw4769 and when she came to the meeting without the kid, they made absolutely no attempt to make a follow up despite the chancs that she could have been spooked by the covid rules enforcing cop. They didn't care about the kid, they just cared to make a documentary.</w:t>
            </w:r>
          </w:p>
        </w:tc>
      </w:tr>
      <w:tr w:rsidR="00ED7375" w14:paraId="6B6AEDD0" w14:textId="77777777" w:rsidTr="001E6984">
        <w:tc>
          <w:tcPr>
            <w:tcW w:w="1199" w:type="dxa"/>
          </w:tcPr>
          <w:p w14:paraId="1BE79C62" w14:textId="77777777" w:rsidR="00ED7375" w:rsidRDefault="00000000">
            <w:r>
              <w:t>4744</w:t>
            </w:r>
          </w:p>
        </w:tc>
        <w:tc>
          <w:tcPr>
            <w:tcW w:w="941" w:type="dxa"/>
          </w:tcPr>
          <w:p w14:paraId="1F672D47" w14:textId="77777777" w:rsidR="00ED7375" w:rsidRDefault="00000000">
            <w:r>
              <w:t>@daughterofthemosthighjah3800</w:t>
            </w:r>
          </w:p>
        </w:tc>
        <w:tc>
          <w:tcPr>
            <w:tcW w:w="403" w:type="dxa"/>
          </w:tcPr>
          <w:p w14:paraId="5440AFD1" w14:textId="77777777" w:rsidR="00ED7375" w:rsidRDefault="00000000">
            <w:r>
              <w:t>2020-11-19 20:31:28</w:t>
            </w:r>
          </w:p>
        </w:tc>
        <w:tc>
          <w:tcPr>
            <w:tcW w:w="316" w:type="dxa"/>
          </w:tcPr>
          <w:p w14:paraId="50A5D983" w14:textId="77777777" w:rsidR="00ED7375" w:rsidRDefault="00000000">
            <w:r>
              <w:t>0</w:t>
            </w:r>
          </w:p>
        </w:tc>
        <w:tc>
          <w:tcPr>
            <w:tcW w:w="354" w:type="dxa"/>
          </w:tcPr>
          <w:p w14:paraId="059668B6" w14:textId="77777777" w:rsidR="00ED7375" w:rsidRDefault="00ED7375"/>
        </w:tc>
        <w:tc>
          <w:tcPr>
            <w:tcW w:w="6528" w:type="dxa"/>
          </w:tcPr>
          <w:p w14:paraId="763BB3BA" w14:textId="77777777" w:rsidR="00ED7375" w:rsidRDefault="00000000">
            <w:r>
              <w:t>@@hannahw4769 actually if they had taken the baby on the spot then there would be no evidence of money exchanging hands. Without evidence Anita could not be charged and she would soon be back on the streets trafficking again...but still it went bad.</w:t>
            </w:r>
          </w:p>
        </w:tc>
      </w:tr>
      <w:tr w:rsidR="00ED7375" w14:paraId="0C64F56B" w14:textId="77777777" w:rsidTr="001E6984">
        <w:tc>
          <w:tcPr>
            <w:tcW w:w="1199" w:type="dxa"/>
          </w:tcPr>
          <w:p w14:paraId="00323F86" w14:textId="77777777" w:rsidR="00ED7375" w:rsidRDefault="00000000">
            <w:r>
              <w:t>4745</w:t>
            </w:r>
          </w:p>
        </w:tc>
        <w:tc>
          <w:tcPr>
            <w:tcW w:w="941" w:type="dxa"/>
          </w:tcPr>
          <w:p w14:paraId="22BBAE01" w14:textId="77777777" w:rsidR="00ED7375" w:rsidRDefault="00000000">
            <w:r>
              <w:t>@LizzNjagah</w:t>
            </w:r>
          </w:p>
        </w:tc>
        <w:tc>
          <w:tcPr>
            <w:tcW w:w="403" w:type="dxa"/>
          </w:tcPr>
          <w:p w14:paraId="150F2A4B" w14:textId="77777777" w:rsidR="00ED7375" w:rsidRDefault="00000000">
            <w:r>
              <w:t>2020-11-16 17:51:21</w:t>
            </w:r>
          </w:p>
        </w:tc>
        <w:tc>
          <w:tcPr>
            <w:tcW w:w="316" w:type="dxa"/>
          </w:tcPr>
          <w:p w14:paraId="01D63D84" w14:textId="77777777" w:rsidR="00ED7375" w:rsidRDefault="00000000">
            <w:r>
              <w:t>0</w:t>
            </w:r>
          </w:p>
        </w:tc>
        <w:tc>
          <w:tcPr>
            <w:tcW w:w="354" w:type="dxa"/>
          </w:tcPr>
          <w:p w14:paraId="1302A242" w14:textId="77777777" w:rsidR="00ED7375" w:rsidRDefault="00000000">
            <w:r>
              <w:t>0</w:t>
            </w:r>
          </w:p>
        </w:tc>
        <w:tc>
          <w:tcPr>
            <w:tcW w:w="6528" w:type="dxa"/>
          </w:tcPr>
          <w:p w14:paraId="67178562" w14:textId="77777777" w:rsidR="00ED7375" w:rsidRDefault="00000000">
            <w:r>
              <w:t>What a sad state of affairs.</w:t>
            </w:r>
          </w:p>
        </w:tc>
      </w:tr>
      <w:tr w:rsidR="00ED7375" w14:paraId="5D2A23FE" w14:textId="77777777" w:rsidTr="001E6984">
        <w:tc>
          <w:tcPr>
            <w:tcW w:w="1199" w:type="dxa"/>
          </w:tcPr>
          <w:p w14:paraId="1827C42B" w14:textId="77777777" w:rsidR="00ED7375" w:rsidRDefault="00000000">
            <w:r>
              <w:t>4746</w:t>
            </w:r>
          </w:p>
        </w:tc>
        <w:tc>
          <w:tcPr>
            <w:tcW w:w="941" w:type="dxa"/>
          </w:tcPr>
          <w:p w14:paraId="489D653C" w14:textId="77777777" w:rsidR="00ED7375" w:rsidRDefault="00000000">
            <w:r>
              <w:t>@sylviahkinyanjui8180</w:t>
            </w:r>
          </w:p>
        </w:tc>
        <w:tc>
          <w:tcPr>
            <w:tcW w:w="403" w:type="dxa"/>
          </w:tcPr>
          <w:p w14:paraId="594190CD" w14:textId="77777777" w:rsidR="00ED7375" w:rsidRDefault="00000000">
            <w:r>
              <w:t>2020-11-16 17:46:12</w:t>
            </w:r>
          </w:p>
        </w:tc>
        <w:tc>
          <w:tcPr>
            <w:tcW w:w="316" w:type="dxa"/>
          </w:tcPr>
          <w:p w14:paraId="435CF8CA" w14:textId="77777777" w:rsidR="00ED7375" w:rsidRDefault="00000000">
            <w:r>
              <w:t>0</w:t>
            </w:r>
          </w:p>
        </w:tc>
        <w:tc>
          <w:tcPr>
            <w:tcW w:w="354" w:type="dxa"/>
          </w:tcPr>
          <w:p w14:paraId="60C141EF" w14:textId="77777777" w:rsidR="00ED7375" w:rsidRDefault="00000000">
            <w:r>
              <w:t>0</w:t>
            </w:r>
          </w:p>
        </w:tc>
        <w:tc>
          <w:tcPr>
            <w:tcW w:w="6528" w:type="dxa"/>
          </w:tcPr>
          <w:p w14:paraId="710B64E2" w14:textId="77777777" w:rsidR="00ED7375" w:rsidRDefault="00000000">
            <w:r>
              <w:t>Omg it's so so sad 😔 Blessed the innocent children aki why do this 😓😥</w:t>
            </w:r>
          </w:p>
        </w:tc>
      </w:tr>
      <w:tr w:rsidR="00ED7375" w14:paraId="283D3B5D" w14:textId="77777777" w:rsidTr="001E6984">
        <w:tc>
          <w:tcPr>
            <w:tcW w:w="1199" w:type="dxa"/>
          </w:tcPr>
          <w:p w14:paraId="34B3A4B6" w14:textId="77777777" w:rsidR="00ED7375" w:rsidRDefault="00000000">
            <w:r>
              <w:t>4747</w:t>
            </w:r>
          </w:p>
        </w:tc>
        <w:tc>
          <w:tcPr>
            <w:tcW w:w="941" w:type="dxa"/>
          </w:tcPr>
          <w:p w14:paraId="6AC2A0FF" w14:textId="77777777" w:rsidR="00ED7375" w:rsidRDefault="00000000">
            <w:r>
              <w:t>@seannumwajnr1639</w:t>
            </w:r>
          </w:p>
        </w:tc>
        <w:tc>
          <w:tcPr>
            <w:tcW w:w="403" w:type="dxa"/>
          </w:tcPr>
          <w:p w14:paraId="47A75065" w14:textId="77777777" w:rsidR="00ED7375" w:rsidRDefault="00000000">
            <w:r>
              <w:t>2020-11-16 17:38:12</w:t>
            </w:r>
          </w:p>
        </w:tc>
        <w:tc>
          <w:tcPr>
            <w:tcW w:w="316" w:type="dxa"/>
          </w:tcPr>
          <w:p w14:paraId="78C412E5" w14:textId="77777777" w:rsidR="00ED7375" w:rsidRDefault="00000000">
            <w:r>
              <w:t>0</w:t>
            </w:r>
          </w:p>
        </w:tc>
        <w:tc>
          <w:tcPr>
            <w:tcW w:w="354" w:type="dxa"/>
          </w:tcPr>
          <w:p w14:paraId="1515E417" w14:textId="77777777" w:rsidR="00ED7375" w:rsidRDefault="00000000">
            <w:r>
              <w:t>0</w:t>
            </w:r>
          </w:p>
        </w:tc>
        <w:tc>
          <w:tcPr>
            <w:tcW w:w="6528" w:type="dxa"/>
          </w:tcPr>
          <w:p w14:paraId="03DBF471" w14:textId="77777777" w:rsidR="00ED7375" w:rsidRDefault="00000000">
            <w:r>
              <w:t>So they lost the baby with Anita?</w:t>
            </w:r>
          </w:p>
        </w:tc>
      </w:tr>
      <w:tr w:rsidR="00ED7375" w14:paraId="421B10F1" w14:textId="77777777" w:rsidTr="001E6984">
        <w:tc>
          <w:tcPr>
            <w:tcW w:w="1199" w:type="dxa"/>
          </w:tcPr>
          <w:p w14:paraId="501B2DFC" w14:textId="77777777" w:rsidR="00ED7375" w:rsidRDefault="00000000">
            <w:r>
              <w:t>4748</w:t>
            </w:r>
          </w:p>
        </w:tc>
        <w:tc>
          <w:tcPr>
            <w:tcW w:w="941" w:type="dxa"/>
          </w:tcPr>
          <w:p w14:paraId="3DBFF629" w14:textId="77777777" w:rsidR="00ED7375" w:rsidRDefault="00000000">
            <w:r>
              <w:t>@evansmoinde4385</w:t>
            </w:r>
          </w:p>
        </w:tc>
        <w:tc>
          <w:tcPr>
            <w:tcW w:w="403" w:type="dxa"/>
          </w:tcPr>
          <w:p w14:paraId="08536607" w14:textId="77777777" w:rsidR="00ED7375" w:rsidRDefault="00000000">
            <w:r>
              <w:t>2020-11-16 17:36:22</w:t>
            </w:r>
          </w:p>
        </w:tc>
        <w:tc>
          <w:tcPr>
            <w:tcW w:w="316" w:type="dxa"/>
          </w:tcPr>
          <w:p w14:paraId="027DD9F0" w14:textId="77777777" w:rsidR="00ED7375" w:rsidRDefault="00000000">
            <w:r>
              <w:t>0</w:t>
            </w:r>
          </w:p>
        </w:tc>
        <w:tc>
          <w:tcPr>
            <w:tcW w:w="354" w:type="dxa"/>
          </w:tcPr>
          <w:p w14:paraId="311E72ED" w14:textId="77777777" w:rsidR="00ED7375" w:rsidRDefault="00000000">
            <w:r>
              <w:t>1</w:t>
            </w:r>
          </w:p>
        </w:tc>
        <w:tc>
          <w:tcPr>
            <w:tcW w:w="6528" w:type="dxa"/>
          </w:tcPr>
          <w:p w14:paraId="782BC46A" w14:textId="77777777" w:rsidR="00ED7375" w:rsidRDefault="00000000">
            <w:r>
              <w:t>I don't care who you guys are it's unfair to steal somebody's child even if  their are in streets. Man i just can't stop crying it's so unfair man.....</w:t>
            </w:r>
          </w:p>
        </w:tc>
      </w:tr>
      <w:tr w:rsidR="00ED7375" w14:paraId="059DB192" w14:textId="77777777" w:rsidTr="001E6984">
        <w:tc>
          <w:tcPr>
            <w:tcW w:w="1199" w:type="dxa"/>
          </w:tcPr>
          <w:p w14:paraId="2365BFE6" w14:textId="77777777" w:rsidR="00ED7375" w:rsidRDefault="00000000">
            <w:r>
              <w:t>4749</w:t>
            </w:r>
          </w:p>
        </w:tc>
        <w:tc>
          <w:tcPr>
            <w:tcW w:w="941" w:type="dxa"/>
          </w:tcPr>
          <w:p w14:paraId="117FA5F0" w14:textId="77777777" w:rsidR="00ED7375" w:rsidRDefault="00000000">
            <w:r>
              <w:t>@entropicpedro</w:t>
            </w:r>
          </w:p>
        </w:tc>
        <w:tc>
          <w:tcPr>
            <w:tcW w:w="403" w:type="dxa"/>
          </w:tcPr>
          <w:p w14:paraId="690D9152" w14:textId="77777777" w:rsidR="00ED7375" w:rsidRDefault="00000000">
            <w:r>
              <w:t>2020-11-16 22:46:01</w:t>
            </w:r>
          </w:p>
        </w:tc>
        <w:tc>
          <w:tcPr>
            <w:tcW w:w="316" w:type="dxa"/>
          </w:tcPr>
          <w:p w14:paraId="488CEC47" w14:textId="77777777" w:rsidR="00ED7375" w:rsidRDefault="00000000">
            <w:r>
              <w:t>0</w:t>
            </w:r>
          </w:p>
        </w:tc>
        <w:tc>
          <w:tcPr>
            <w:tcW w:w="354" w:type="dxa"/>
          </w:tcPr>
          <w:p w14:paraId="61513270" w14:textId="77777777" w:rsidR="00ED7375" w:rsidRDefault="00ED7375"/>
        </w:tc>
        <w:tc>
          <w:tcPr>
            <w:tcW w:w="6528" w:type="dxa"/>
          </w:tcPr>
          <w:p w14:paraId="0308D9F1" w14:textId="77777777" w:rsidR="00ED7375" w:rsidRDefault="00000000">
            <w:r>
              <w:t>This is Kenya.... you think you've seen the worst, until you don't...</w:t>
            </w:r>
          </w:p>
        </w:tc>
      </w:tr>
      <w:tr w:rsidR="00ED7375" w14:paraId="0C18B214" w14:textId="77777777" w:rsidTr="001E6984">
        <w:tc>
          <w:tcPr>
            <w:tcW w:w="1199" w:type="dxa"/>
          </w:tcPr>
          <w:p w14:paraId="0DB1D84E" w14:textId="77777777" w:rsidR="00ED7375" w:rsidRDefault="00000000">
            <w:r>
              <w:t>4750</w:t>
            </w:r>
          </w:p>
        </w:tc>
        <w:tc>
          <w:tcPr>
            <w:tcW w:w="941" w:type="dxa"/>
          </w:tcPr>
          <w:p w14:paraId="7AC3DD86" w14:textId="77777777" w:rsidR="00ED7375" w:rsidRDefault="00000000">
            <w:r>
              <w:t>@simplygrace2035</w:t>
            </w:r>
          </w:p>
        </w:tc>
        <w:tc>
          <w:tcPr>
            <w:tcW w:w="403" w:type="dxa"/>
          </w:tcPr>
          <w:p w14:paraId="47164D49" w14:textId="77777777" w:rsidR="00ED7375" w:rsidRDefault="00000000">
            <w:r>
              <w:t>2020-11-16 17:35:57</w:t>
            </w:r>
          </w:p>
        </w:tc>
        <w:tc>
          <w:tcPr>
            <w:tcW w:w="316" w:type="dxa"/>
          </w:tcPr>
          <w:p w14:paraId="3D9FC575" w14:textId="77777777" w:rsidR="00ED7375" w:rsidRDefault="00000000">
            <w:r>
              <w:t>0</w:t>
            </w:r>
          </w:p>
        </w:tc>
        <w:tc>
          <w:tcPr>
            <w:tcW w:w="354" w:type="dxa"/>
          </w:tcPr>
          <w:p w14:paraId="3566EE79" w14:textId="77777777" w:rsidR="00ED7375" w:rsidRDefault="00000000">
            <w:r>
              <w:t>0</w:t>
            </w:r>
          </w:p>
        </w:tc>
        <w:tc>
          <w:tcPr>
            <w:tcW w:w="6528" w:type="dxa"/>
          </w:tcPr>
          <w:p w14:paraId="48D7710C" w14:textId="77777777" w:rsidR="00ED7375" w:rsidRDefault="00000000">
            <w:r>
              <w:t>Such a sad documentary.</w:t>
            </w:r>
            <w:r>
              <w:br/>
              <w:t>I know of one lady who gave birth at Mama Lucy to a healthy baby only to be told that her baby boy had died but they were denied the body so they buried an empty box. We suspected the boy was sold and now this documentary confirms it. Very sad indeed.</w:t>
            </w:r>
          </w:p>
        </w:tc>
      </w:tr>
      <w:tr w:rsidR="00ED7375" w14:paraId="55D87BBE" w14:textId="77777777" w:rsidTr="001E6984">
        <w:tc>
          <w:tcPr>
            <w:tcW w:w="1199" w:type="dxa"/>
          </w:tcPr>
          <w:p w14:paraId="2A745F24" w14:textId="77777777" w:rsidR="00ED7375" w:rsidRDefault="00000000">
            <w:r>
              <w:t>4751</w:t>
            </w:r>
          </w:p>
        </w:tc>
        <w:tc>
          <w:tcPr>
            <w:tcW w:w="941" w:type="dxa"/>
          </w:tcPr>
          <w:p w14:paraId="4D72B28E" w14:textId="77777777" w:rsidR="00ED7375" w:rsidRDefault="00000000">
            <w:r>
              <w:t>@trishawanjiru</w:t>
            </w:r>
          </w:p>
        </w:tc>
        <w:tc>
          <w:tcPr>
            <w:tcW w:w="403" w:type="dxa"/>
          </w:tcPr>
          <w:p w14:paraId="4438E08E" w14:textId="77777777" w:rsidR="00ED7375" w:rsidRDefault="00000000">
            <w:r>
              <w:t>2020-11-16 17:34:39</w:t>
            </w:r>
          </w:p>
        </w:tc>
        <w:tc>
          <w:tcPr>
            <w:tcW w:w="316" w:type="dxa"/>
          </w:tcPr>
          <w:p w14:paraId="550B81CC" w14:textId="77777777" w:rsidR="00ED7375" w:rsidRDefault="00000000">
            <w:r>
              <w:t>95</w:t>
            </w:r>
          </w:p>
        </w:tc>
        <w:tc>
          <w:tcPr>
            <w:tcW w:w="354" w:type="dxa"/>
          </w:tcPr>
          <w:p w14:paraId="357F63A0" w14:textId="77777777" w:rsidR="00ED7375" w:rsidRDefault="00000000">
            <w:r>
              <w:t>2</w:t>
            </w:r>
          </w:p>
        </w:tc>
        <w:tc>
          <w:tcPr>
            <w:tcW w:w="6528" w:type="dxa"/>
          </w:tcPr>
          <w:p w14:paraId="731DB5E8" w14:textId="77777777" w:rsidR="00ED7375" w:rsidRDefault="00000000">
            <w:r>
              <w:t>So many missed opportunities to rescue the kids and have the traffickers and anyone else involved arrested 😤</w:t>
            </w:r>
          </w:p>
        </w:tc>
      </w:tr>
      <w:tr w:rsidR="00ED7375" w14:paraId="2D0354BB" w14:textId="77777777" w:rsidTr="001E6984">
        <w:tc>
          <w:tcPr>
            <w:tcW w:w="1199" w:type="dxa"/>
          </w:tcPr>
          <w:p w14:paraId="6D10089B" w14:textId="77777777" w:rsidR="00ED7375" w:rsidRDefault="00000000">
            <w:r>
              <w:t>4752</w:t>
            </w:r>
          </w:p>
        </w:tc>
        <w:tc>
          <w:tcPr>
            <w:tcW w:w="941" w:type="dxa"/>
          </w:tcPr>
          <w:p w14:paraId="1B270152" w14:textId="77777777" w:rsidR="00ED7375" w:rsidRDefault="00000000">
            <w:r>
              <w:t>@cinnamonstar808</w:t>
            </w:r>
          </w:p>
        </w:tc>
        <w:tc>
          <w:tcPr>
            <w:tcW w:w="403" w:type="dxa"/>
          </w:tcPr>
          <w:p w14:paraId="426A668E" w14:textId="77777777" w:rsidR="00ED7375" w:rsidRDefault="00000000">
            <w:r>
              <w:t>2020-11-16 22:58:10</w:t>
            </w:r>
          </w:p>
        </w:tc>
        <w:tc>
          <w:tcPr>
            <w:tcW w:w="316" w:type="dxa"/>
          </w:tcPr>
          <w:p w14:paraId="06ED1F2B" w14:textId="77777777" w:rsidR="00ED7375" w:rsidRDefault="00000000">
            <w:r>
              <w:t>3</w:t>
            </w:r>
          </w:p>
        </w:tc>
        <w:tc>
          <w:tcPr>
            <w:tcW w:w="354" w:type="dxa"/>
          </w:tcPr>
          <w:p w14:paraId="51D17655" w14:textId="77777777" w:rsidR="00ED7375" w:rsidRDefault="00ED7375"/>
        </w:tc>
        <w:tc>
          <w:tcPr>
            <w:tcW w:w="6528" w:type="dxa"/>
          </w:tcPr>
          <w:p w14:paraId="6BB5802E" w14:textId="77777777" w:rsidR="00ED7375" w:rsidRDefault="00000000">
            <w:r>
              <w:t>NOBODY IN KENYA should be infertile.  that is  real story.  you took gifts from demons.</w:t>
            </w:r>
          </w:p>
        </w:tc>
      </w:tr>
      <w:tr w:rsidR="00ED7375" w14:paraId="6E479D1C" w14:textId="77777777" w:rsidTr="001E6984">
        <w:tc>
          <w:tcPr>
            <w:tcW w:w="1199" w:type="dxa"/>
          </w:tcPr>
          <w:p w14:paraId="73D652B0" w14:textId="77777777" w:rsidR="00ED7375" w:rsidRDefault="00000000">
            <w:r>
              <w:t>4753</w:t>
            </w:r>
          </w:p>
        </w:tc>
        <w:tc>
          <w:tcPr>
            <w:tcW w:w="941" w:type="dxa"/>
          </w:tcPr>
          <w:p w14:paraId="002F1218" w14:textId="77777777" w:rsidR="00ED7375" w:rsidRDefault="00000000">
            <w:r>
              <w:t>@batiodette</w:t>
            </w:r>
          </w:p>
        </w:tc>
        <w:tc>
          <w:tcPr>
            <w:tcW w:w="403" w:type="dxa"/>
          </w:tcPr>
          <w:p w14:paraId="28D5C26A" w14:textId="77777777" w:rsidR="00ED7375" w:rsidRDefault="00000000">
            <w:r>
              <w:t>2020-11-18 20:08:16</w:t>
            </w:r>
          </w:p>
        </w:tc>
        <w:tc>
          <w:tcPr>
            <w:tcW w:w="316" w:type="dxa"/>
          </w:tcPr>
          <w:p w14:paraId="2B902FFB" w14:textId="77777777" w:rsidR="00ED7375" w:rsidRDefault="00000000">
            <w:r>
              <w:t>13</w:t>
            </w:r>
          </w:p>
        </w:tc>
        <w:tc>
          <w:tcPr>
            <w:tcW w:w="354" w:type="dxa"/>
          </w:tcPr>
          <w:p w14:paraId="558D7F62" w14:textId="77777777" w:rsidR="00ED7375" w:rsidRDefault="00ED7375"/>
        </w:tc>
        <w:tc>
          <w:tcPr>
            <w:tcW w:w="6528" w:type="dxa"/>
          </w:tcPr>
          <w:p w14:paraId="305CAC38" w14:textId="77777777" w:rsidR="00ED7375" w:rsidRDefault="00000000">
            <w:r>
              <w:t>I feel the reporting / investigations failed at that point.</w:t>
            </w:r>
          </w:p>
        </w:tc>
      </w:tr>
      <w:tr w:rsidR="00ED7375" w14:paraId="73D163E8" w14:textId="77777777" w:rsidTr="001E6984">
        <w:tc>
          <w:tcPr>
            <w:tcW w:w="1199" w:type="dxa"/>
          </w:tcPr>
          <w:p w14:paraId="4C6320ED" w14:textId="77777777" w:rsidR="00ED7375" w:rsidRDefault="00000000">
            <w:r>
              <w:t>4754</w:t>
            </w:r>
          </w:p>
        </w:tc>
        <w:tc>
          <w:tcPr>
            <w:tcW w:w="941" w:type="dxa"/>
          </w:tcPr>
          <w:p w14:paraId="11F2F15A" w14:textId="77777777" w:rsidR="00ED7375" w:rsidRDefault="00000000">
            <w:r>
              <w:t>@renataalexander3298</w:t>
            </w:r>
          </w:p>
        </w:tc>
        <w:tc>
          <w:tcPr>
            <w:tcW w:w="403" w:type="dxa"/>
          </w:tcPr>
          <w:p w14:paraId="3021C796" w14:textId="77777777" w:rsidR="00ED7375" w:rsidRDefault="00000000">
            <w:r>
              <w:t>2020-11-16 17:33:29</w:t>
            </w:r>
          </w:p>
        </w:tc>
        <w:tc>
          <w:tcPr>
            <w:tcW w:w="316" w:type="dxa"/>
          </w:tcPr>
          <w:p w14:paraId="1AF2A0AF" w14:textId="77777777" w:rsidR="00ED7375" w:rsidRDefault="00000000">
            <w:r>
              <w:t>0</w:t>
            </w:r>
          </w:p>
        </w:tc>
        <w:tc>
          <w:tcPr>
            <w:tcW w:w="354" w:type="dxa"/>
          </w:tcPr>
          <w:p w14:paraId="690B0F38" w14:textId="77777777" w:rsidR="00ED7375" w:rsidRDefault="00000000">
            <w:r>
              <w:t>0</w:t>
            </w:r>
          </w:p>
        </w:tc>
        <w:tc>
          <w:tcPr>
            <w:tcW w:w="6528" w:type="dxa"/>
          </w:tcPr>
          <w:p w14:paraId="6853D9A4" w14:textId="77777777" w:rsidR="00ED7375" w:rsidRDefault="00000000">
            <w:r>
              <w:t>This sooo sad 😞,why this stilll  happening in 2020</w:t>
            </w:r>
          </w:p>
        </w:tc>
      </w:tr>
      <w:tr w:rsidR="00ED7375" w14:paraId="1EE49876" w14:textId="77777777" w:rsidTr="001E6984">
        <w:tc>
          <w:tcPr>
            <w:tcW w:w="1199" w:type="dxa"/>
          </w:tcPr>
          <w:p w14:paraId="42F2BABC" w14:textId="77777777" w:rsidR="00ED7375" w:rsidRDefault="00000000">
            <w:r>
              <w:t>4755</w:t>
            </w:r>
          </w:p>
        </w:tc>
        <w:tc>
          <w:tcPr>
            <w:tcW w:w="941" w:type="dxa"/>
          </w:tcPr>
          <w:p w14:paraId="74F29716" w14:textId="77777777" w:rsidR="00ED7375" w:rsidRDefault="00000000">
            <w:r>
              <w:t>@sammykamau4575</w:t>
            </w:r>
          </w:p>
        </w:tc>
        <w:tc>
          <w:tcPr>
            <w:tcW w:w="403" w:type="dxa"/>
          </w:tcPr>
          <w:p w14:paraId="199B0A33" w14:textId="77777777" w:rsidR="00ED7375" w:rsidRDefault="00000000">
            <w:r>
              <w:t>2020-11-16 17:31:01</w:t>
            </w:r>
          </w:p>
        </w:tc>
        <w:tc>
          <w:tcPr>
            <w:tcW w:w="316" w:type="dxa"/>
          </w:tcPr>
          <w:p w14:paraId="6BE30CE2" w14:textId="77777777" w:rsidR="00ED7375" w:rsidRDefault="00000000">
            <w:r>
              <w:t>6</w:t>
            </w:r>
          </w:p>
        </w:tc>
        <w:tc>
          <w:tcPr>
            <w:tcW w:w="354" w:type="dxa"/>
          </w:tcPr>
          <w:p w14:paraId="00722973" w14:textId="77777777" w:rsidR="00ED7375" w:rsidRDefault="00000000">
            <w:r>
              <w:t>0</w:t>
            </w:r>
          </w:p>
        </w:tc>
        <w:tc>
          <w:tcPr>
            <w:tcW w:w="6528" w:type="dxa"/>
          </w:tcPr>
          <w:p w14:paraId="36ACD142" w14:textId="77777777" w:rsidR="00ED7375" w:rsidRDefault="00000000">
            <w:r>
              <w:t>That's the  Kenya for you, what most countries deem unimaginable to imagine that becomes the stock in trade in Kenya. Ranging from corrupt leadership to  corrupt citizenry that's the price to pay for our heinousness and nefariousness.</w:t>
            </w:r>
          </w:p>
        </w:tc>
      </w:tr>
      <w:tr w:rsidR="00ED7375" w14:paraId="7C9572E9" w14:textId="77777777" w:rsidTr="001E6984">
        <w:tc>
          <w:tcPr>
            <w:tcW w:w="1199" w:type="dxa"/>
          </w:tcPr>
          <w:p w14:paraId="42B9B0BF" w14:textId="77777777" w:rsidR="00ED7375" w:rsidRDefault="00000000">
            <w:r>
              <w:t>4756</w:t>
            </w:r>
          </w:p>
        </w:tc>
        <w:tc>
          <w:tcPr>
            <w:tcW w:w="941" w:type="dxa"/>
          </w:tcPr>
          <w:p w14:paraId="68BE6CF8" w14:textId="77777777" w:rsidR="00ED7375" w:rsidRDefault="00000000">
            <w:r>
              <w:t>@odongonicholas1569</w:t>
            </w:r>
          </w:p>
        </w:tc>
        <w:tc>
          <w:tcPr>
            <w:tcW w:w="403" w:type="dxa"/>
          </w:tcPr>
          <w:p w14:paraId="6C676146" w14:textId="77777777" w:rsidR="00ED7375" w:rsidRDefault="00000000">
            <w:r>
              <w:t>2020-11-16 17:29:07</w:t>
            </w:r>
          </w:p>
        </w:tc>
        <w:tc>
          <w:tcPr>
            <w:tcW w:w="316" w:type="dxa"/>
          </w:tcPr>
          <w:p w14:paraId="550BABF2" w14:textId="77777777" w:rsidR="00ED7375" w:rsidRDefault="00000000">
            <w:r>
              <w:t>0</w:t>
            </w:r>
          </w:p>
        </w:tc>
        <w:tc>
          <w:tcPr>
            <w:tcW w:w="354" w:type="dxa"/>
          </w:tcPr>
          <w:p w14:paraId="3BD043F2" w14:textId="77777777" w:rsidR="00ED7375" w:rsidRDefault="00000000">
            <w:r>
              <w:t>0</w:t>
            </w:r>
          </w:p>
        </w:tc>
        <w:tc>
          <w:tcPr>
            <w:tcW w:w="6528" w:type="dxa"/>
          </w:tcPr>
          <w:p w14:paraId="3FCB7D5F" w14:textId="77777777" w:rsidR="00ED7375" w:rsidRDefault="00000000">
            <w:r>
              <w:t>This is an absolute heartbreak. What has become of humanity?! This is not just a failure in the implementation of the laws that protect children, it's an exhibition of how animosity has left the animals and entered humans, while humanity leaves humans to the animals.</w:t>
            </w:r>
          </w:p>
        </w:tc>
      </w:tr>
      <w:tr w:rsidR="00ED7375" w14:paraId="1F5644A1" w14:textId="77777777" w:rsidTr="001E6984">
        <w:tc>
          <w:tcPr>
            <w:tcW w:w="1199" w:type="dxa"/>
          </w:tcPr>
          <w:p w14:paraId="0C6646D7" w14:textId="77777777" w:rsidR="00ED7375" w:rsidRDefault="00000000">
            <w:r>
              <w:t>4757</w:t>
            </w:r>
          </w:p>
        </w:tc>
        <w:tc>
          <w:tcPr>
            <w:tcW w:w="941" w:type="dxa"/>
          </w:tcPr>
          <w:p w14:paraId="4AB852B0" w14:textId="77777777" w:rsidR="00ED7375" w:rsidRDefault="00000000">
            <w:r>
              <w:t>@weneedaunitedstatesofafric6108</w:t>
            </w:r>
          </w:p>
        </w:tc>
        <w:tc>
          <w:tcPr>
            <w:tcW w:w="403" w:type="dxa"/>
          </w:tcPr>
          <w:p w14:paraId="1C4906B4" w14:textId="77777777" w:rsidR="00ED7375" w:rsidRDefault="00000000">
            <w:r>
              <w:t>2020-11-16 17:15:30</w:t>
            </w:r>
          </w:p>
        </w:tc>
        <w:tc>
          <w:tcPr>
            <w:tcW w:w="316" w:type="dxa"/>
          </w:tcPr>
          <w:p w14:paraId="3892D5EC" w14:textId="77777777" w:rsidR="00ED7375" w:rsidRDefault="00000000">
            <w:r>
              <w:t>0</w:t>
            </w:r>
          </w:p>
        </w:tc>
        <w:tc>
          <w:tcPr>
            <w:tcW w:w="354" w:type="dxa"/>
          </w:tcPr>
          <w:p w14:paraId="742590DA" w14:textId="77777777" w:rsidR="00ED7375" w:rsidRDefault="00000000">
            <w:r>
              <w:t>0</w:t>
            </w:r>
          </w:p>
        </w:tc>
        <w:tc>
          <w:tcPr>
            <w:tcW w:w="6528" w:type="dxa"/>
          </w:tcPr>
          <w:p w14:paraId="6032FE65" w14:textId="77777777" w:rsidR="00ED7375" w:rsidRDefault="00000000">
            <w:r>
              <w:t>BBC Eye goes undercover once more</w:t>
            </w:r>
          </w:p>
        </w:tc>
      </w:tr>
      <w:tr w:rsidR="00ED7375" w14:paraId="4C484426" w14:textId="77777777" w:rsidTr="001E6984">
        <w:tc>
          <w:tcPr>
            <w:tcW w:w="1199" w:type="dxa"/>
          </w:tcPr>
          <w:p w14:paraId="4B93A975" w14:textId="77777777" w:rsidR="00ED7375" w:rsidRDefault="00000000">
            <w:r>
              <w:t>4758</w:t>
            </w:r>
          </w:p>
        </w:tc>
        <w:tc>
          <w:tcPr>
            <w:tcW w:w="941" w:type="dxa"/>
          </w:tcPr>
          <w:p w14:paraId="7AD8C697" w14:textId="77777777" w:rsidR="00ED7375" w:rsidRDefault="00000000">
            <w:r>
              <w:t>@evansmoinde4385</w:t>
            </w:r>
          </w:p>
        </w:tc>
        <w:tc>
          <w:tcPr>
            <w:tcW w:w="403" w:type="dxa"/>
          </w:tcPr>
          <w:p w14:paraId="69478DEF" w14:textId="77777777" w:rsidR="00ED7375" w:rsidRDefault="00000000">
            <w:r>
              <w:t>2020-11-16 17:14:55</w:t>
            </w:r>
          </w:p>
        </w:tc>
        <w:tc>
          <w:tcPr>
            <w:tcW w:w="316" w:type="dxa"/>
          </w:tcPr>
          <w:p w14:paraId="791CE60F" w14:textId="77777777" w:rsidR="00ED7375" w:rsidRDefault="00000000">
            <w:r>
              <w:t>0</w:t>
            </w:r>
          </w:p>
        </w:tc>
        <w:tc>
          <w:tcPr>
            <w:tcW w:w="354" w:type="dxa"/>
          </w:tcPr>
          <w:p w14:paraId="64B2BE4A" w14:textId="77777777" w:rsidR="00ED7375" w:rsidRDefault="00000000">
            <w:r>
              <w:t>1</w:t>
            </w:r>
          </w:p>
        </w:tc>
        <w:tc>
          <w:tcPr>
            <w:tcW w:w="6528" w:type="dxa"/>
          </w:tcPr>
          <w:p w14:paraId="383B0C01" w14:textId="77777777" w:rsidR="00ED7375" w:rsidRDefault="00000000">
            <w:r>
              <w:t>Am speechless on what am seeing, hearing and imagining what these mothers go through. Just a day without my children i cant stay focused and calm. But what these mother are going through is hard to comprehend and inhumane. May God Almighty do not give these traffickers peace until they return back these babies.</w:t>
            </w:r>
          </w:p>
        </w:tc>
      </w:tr>
      <w:tr w:rsidR="00ED7375" w14:paraId="3FABF55B" w14:textId="77777777" w:rsidTr="001E6984">
        <w:tc>
          <w:tcPr>
            <w:tcW w:w="1199" w:type="dxa"/>
          </w:tcPr>
          <w:p w14:paraId="0B6B5214" w14:textId="77777777" w:rsidR="00ED7375" w:rsidRDefault="00000000">
            <w:r>
              <w:t>4759</w:t>
            </w:r>
          </w:p>
        </w:tc>
        <w:tc>
          <w:tcPr>
            <w:tcW w:w="941" w:type="dxa"/>
          </w:tcPr>
          <w:p w14:paraId="2F388ECD" w14:textId="77777777" w:rsidR="00ED7375" w:rsidRDefault="00000000">
            <w:r>
              <w:t>@richardsirafha2261</w:t>
            </w:r>
          </w:p>
        </w:tc>
        <w:tc>
          <w:tcPr>
            <w:tcW w:w="403" w:type="dxa"/>
          </w:tcPr>
          <w:p w14:paraId="27CB1788" w14:textId="77777777" w:rsidR="00ED7375" w:rsidRDefault="00000000">
            <w:r>
              <w:t>2020-11-18 21:36:37</w:t>
            </w:r>
          </w:p>
        </w:tc>
        <w:tc>
          <w:tcPr>
            <w:tcW w:w="316" w:type="dxa"/>
          </w:tcPr>
          <w:p w14:paraId="355273B4" w14:textId="77777777" w:rsidR="00ED7375" w:rsidRDefault="00000000">
            <w:r>
              <w:t>0</w:t>
            </w:r>
          </w:p>
        </w:tc>
        <w:tc>
          <w:tcPr>
            <w:tcW w:w="354" w:type="dxa"/>
          </w:tcPr>
          <w:p w14:paraId="372D9C2E" w14:textId="77777777" w:rsidR="00ED7375" w:rsidRDefault="00ED7375"/>
        </w:tc>
        <w:tc>
          <w:tcPr>
            <w:tcW w:w="6528" w:type="dxa"/>
          </w:tcPr>
          <w:p w14:paraId="6BCD57BE" w14:textId="77777777" w:rsidR="00ED7375" w:rsidRDefault="00000000">
            <w:r>
              <w:t>I don't understand your guys you have concrete evidence to report the guy who sell children to the police but you didn't report him</w:t>
            </w:r>
          </w:p>
        </w:tc>
      </w:tr>
      <w:tr w:rsidR="00ED7375" w14:paraId="42263000" w14:textId="77777777" w:rsidTr="001E6984">
        <w:tc>
          <w:tcPr>
            <w:tcW w:w="1199" w:type="dxa"/>
          </w:tcPr>
          <w:p w14:paraId="42F07C19" w14:textId="77777777" w:rsidR="00ED7375" w:rsidRDefault="00000000">
            <w:r>
              <w:t>4760</w:t>
            </w:r>
          </w:p>
        </w:tc>
        <w:tc>
          <w:tcPr>
            <w:tcW w:w="941" w:type="dxa"/>
          </w:tcPr>
          <w:p w14:paraId="1ED5B555" w14:textId="77777777" w:rsidR="00ED7375" w:rsidRDefault="00000000">
            <w:r>
              <w:t>@exponentialpotent254</w:t>
            </w:r>
          </w:p>
        </w:tc>
        <w:tc>
          <w:tcPr>
            <w:tcW w:w="403" w:type="dxa"/>
          </w:tcPr>
          <w:p w14:paraId="079A4716" w14:textId="77777777" w:rsidR="00ED7375" w:rsidRDefault="00000000">
            <w:r>
              <w:t>2020-11-16 17:13:23</w:t>
            </w:r>
          </w:p>
        </w:tc>
        <w:tc>
          <w:tcPr>
            <w:tcW w:w="316" w:type="dxa"/>
          </w:tcPr>
          <w:p w14:paraId="44A5DC3A" w14:textId="77777777" w:rsidR="00ED7375" w:rsidRDefault="00000000">
            <w:r>
              <w:t>0</w:t>
            </w:r>
          </w:p>
        </w:tc>
        <w:tc>
          <w:tcPr>
            <w:tcW w:w="354" w:type="dxa"/>
          </w:tcPr>
          <w:p w14:paraId="29FE709E" w14:textId="77777777" w:rsidR="00ED7375" w:rsidRDefault="00000000">
            <w:r>
              <w:t>0</w:t>
            </w:r>
          </w:p>
        </w:tc>
        <w:tc>
          <w:tcPr>
            <w:tcW w:w="6528" w:type="dxa"/>
          </w:tcPr>
          <w:p w14:paraId="2133252F" w14:textId="77777777" w:rsidR="00ED7375" w:rsidRDefault="00000000">
            <w:r>
              <w:t>I have a strong haunch there's a wider network, possibly involving rogue police officers, some of whom you may have unknowingly interacted with and they could have tipped Anita of the impending bust. Sad!!</w:t>
            </w:r>
          </w:p>
        </w:tc>
      </w:tr>
      <w:tr w:rsidR="00ED7375" w14:paraId="2D9CA496" w14:textId="77777777" w:rsidTr="001E6984">
        <w:tc>
          <w:tcPr>
            <w:tcW w:w="1199" w:type="dxa"/>
          </w:tcPr>
          <w:p w14:paraId="4E0C451E" w14:textId="77777777" w:rsidR="00ED7375" w:rsidRDefault="00000000">
            <w:r>
              <w:t>4761</w:t>
            </w:r>
          </w:p>
        </w:tc>
        <w:tc>
          <w:tcPr>
            <w:tcW w:w="941" w:type="dxa"/>
          </w:tcPr>
          <w:p w14:paraId="47C476ED" w14:textId="77777777" w:rsidR="00ED7375" w:rsidRDefault="00000000">
            <w:r>
              <w:t>@tashairene7655</w:t>
            </w:r>
          </w:p>
        </w:tc>
        <w:tc>
          <w:tcPr>
            <w:tcW w:w="403" w:type="dxa"/>
          </w:tcPr>
          <w:p w14:paraId="57133292" w14:textId="77777777" w:rsidR="00ED7375" w:rsidRDefault="00000000">
            <w:r>
              <w:t>2020-11-16 17:02:21</w:t>
            </w:r>
          </w:p>
        </w:tc>
        <w:tc>
          <w:tcPr>
            <w:tcW w:w="316" w:type="dxa"/>
          </w:tcPr>
          <w:p w14:paraId="1687E807" w14:textId="77777777" w:rsidR="00ED7375" w:rsidRDefault="00000000">
            <w:r>
              <w:t>1</w:t>
            </w:r>
          </w:p>
        </w:tc>
        <w:tc>
          <w:tcPr>
            <w:tcW w:w="354" w:type="dxa"/>
          </w:tcPr>
          <w:p w14:paraId="76DD17FA" w14:textId="77777777" w:rsidR="00ED7375" w:rsidRDefault="00000000">
            <w:r>
              <w:t>0</w:t>
            </w:r>
          </w:p>
        </w:tc>
        <w:tc>
          <w:tcPr>
            <w:tcW w:w="6528" w:type="dxa"/>
          </w:tcPr>
          <w:p w14:paraId="1AEDBDF2" w14:textId="77777777" w:rsidR="00ED7375" w:rsidRDefault="00000000">
            <w:r>
              <w:t>the fred part looks fake...how do you  give someone 300k hivo  tu??...and you  don't arrest him to get the money back??...</w:t>
            </w:r>
          </w:p>
        </w:tc>
      </w:tr>
      <w:tr w:rsidR="00ED7375" w14:paraId="1559BC8C" w14:textId="77777777" w:rsidTr="001E6984">
        <w:tc>
          <w:tcPr>
            <w:tcW w:w="1199" w:type="dxa"/>
          </w:tcPr>
          <w:p w14:paraId="6D62E6C1" w14:textId="77777777" w:rsidR="00ED7375" w:rsidRDefault="00000000">
            <w:r>
              <w:t>4762</w:t>
            </w:r>
          </w:p>
        </w:tc>
        <w:tc>
          <w:tcPr>
            <w:tcW w:w="941" w:type="dxa"/>
          </w:tcPr>
          <w:p w14:paraId="063B7945" w14:textId="77777777" w:rsidR="00ED7375" w:rsidRDefault="00000000">
            <w:r>
              <w:t>@winnieelaine8592</w:t>
            </w:r>
          </w:p>
        </w:tc>
        <w:tc>
          <w:tcPr>
            <w:tcW w:w="403" w:type="dxa"/>
          </w:tcPr>
          <w:p w14:paraId="32A808FC" w14:textId="77777777" w:rsidR="00ED7375" w:rsidRDefault="00000000">
            <w:r>
              <w:t>2020-11-16 16:57:33</w:t>
            </w:r>
          </w:p>
        </w:tc>
        <w:tc>
          <w:tcPr>
            <w:tcW w:w="316" w:type="dxa"/>
          </w:tcPr>
          <w:p w14:paraId="736D78DF" w14:textId="77777777" w:rsidR="00ED7375" w:rsidRDefault="00000000">
            <w:r>
              <w:t>14</w:t>
            </w:r>
          </w:p>
        </w:tc>
        <w:tc>
          <w:tcPr>
            <w:tcW w:w="354" w:type="dxa"/>
          </w:tcPr>
          <w:p w14:paraId="49C2EE3C" w14:textId="77777777" w:rsidR="00ED7375" w:rsidRDefault="00000000">
            <w:r>
              <w:t>0</w:t>
            </w:r>
          </w:p>
        </w:tc>
        <w:tc>
          <w:tcPr>
            <w:tcW w:w="6528" w:type="dxa"/>
          </w:tcPr>
          <w:p w14:paraId="563A4AF0" w14:textId="77777777" w:rsidR="00ED7375" w:rsidRDefault="00000000">
            <w:r>
              <w:t>It's heartbreaking that that baby just slipped away like that😭. What if someone tipped Anita off? Yaay please find that Anita idiot asap, save that little 5 months baby please.</w:t>
            </w:r>
          </w:p>
        </w:tc>
      </w:tr>
      <w:tr w:rsidR="00ED7375" w14:paraId="27D4AF16" w14:textId="77777777" w:rsidTr="001E6984">
        <w:tc>
          <w:tcPr>
            <w:tcW w:w="1199" w:type="dxa"/>
          </w:tcPr>
          <w:p w14:paraId="2EA2F4CB" w14:textId="77777777" w:rsidR="00ED7375" w:rsidRDefault="00000000">
            <w:r>
              <w:t>4763</w:t>
            </w:r>
          </w:p>
        </w:tc>
        <w:tc>
          <w:tcPr>
            <w:tcW w:w="941" w:type="dxa"/>
          </w:tcPr>
          <w:p w14:paraId="3C95D07C" w14:textId="77777777" w:rsidR="00ED7375" w:rsidRDefault="00000000">
            <w:r>
              <w:t>@eunicemonyenye7515</w:t>
            </w:r>
          </w:p>
        </w:tc>
        <w:tc>
          <w:tcPr>
            <w:tcW w:w="403" w:type="dxa"/>
          </w:tcPr>
          <w:p w14:paraId="5A6BFC7D" w14:textId="77777777" w:rsidR="00ED7375" w:rsidRDefault="00000000">
            <w:r>
              <w:t>2020-11-16 16:55:25</w:t>
            </w:r>
          </w:p>
        </w:tc>
        <w:tc>
          <w:tcPr>
            <w:tcW w:w="316" w:type="dxa"/>
          </w:tcPr>
          <w:p w14:paraId="7BC22046" w14:textId="77777777" w:rsidR="00ED7375" w:rsidRDefault="00000000">
            <w:r>
              <w:t>47</w:t>
            </w:r>
          </w:p>
        </w:tc>
        <w:tc>
          <w:tcPr>
            <w:tcW w:w="354" w:type="dxa"/>
          </w:tcPr>
          <w:p w14:paraId="615D079A" w14:textId="77777777" w:rsidR="00ED7375" w:rsidRDefault="00000000">
            <w:r>
              <w:t>6</w:t>
            </w:r>
          </w:p>
        </w:tc>
        <w:tc>
          <w:tcPr>
            <w:tcW w:w="6528" w:type="dxa"/>
          </w:tcPr>
          <w:p w14:paraId="48F9879F" w14:textId="77777777" w:rsidR="00ED7375" w:rsidRDefault="00000000">
            <w:r>
              <w:t>The day fred was given 300k is the day he was to be arrested.</w:t>
            </w:r>
          </w:p>
        </w:tc>
      </w:tr>
      <w:tr w:rsidR="00ED7375" w14:paraId="7D940ECD" w14:textId="77777777" w:rsidTr="001E6984">
        <w:tc>
          <w:tcPr>
            <w:tcW w:w="1199" w:type="dxa"/>
          </w:tcPr>
          <w:p w14:paraId="254DAE0B" w14:textId="77777777" w:rsidR="00ED7375" w:rsidRDefault="00000000">
            <w:r>
              <w:t>4764</w:t>
            </w:r>
          </w:p>
        </w:tc>
        <w:tc>
          <w:tcPr>
            <w:tcW w:w="941" w:type="dxa"/>
          </w:tcPr>
          <w:p w14:paraId="301AA7AD" w14:textId="77777777" w:rsidR="00ED7375" w:rsidRDefault="00000000">
            <w:r>
              <w:t>@heatherbooth4217</w:t>
            </w:r>
          </w:p>
        </w:tc>
        <w:tc>
          <w:tcPr>
            <w:tcW w:w="403" w:type="dxa"/>
          </w:tcPr>
          <w:p w14:paraId="099F5CDC" w14:textId="77777777" w:rsidR="00ED7375" w:rsidRDefault="00000000">
            <w:r>
              <w:t>2020-11-17 00:45:41</w:t>
            </w:r>
          </w:p>
        </w:tc>
        <w:tc>
          <w:tcPr>
            <w:tcW w:w="316" w:type="dxa"/>
          </w:tcPr>
          <w:p w14:paraId="41BA2290" w14:textId="77777777" w:rsidR="00ED7375" w:rsidRDefault="00000000">
            <w:r>
              <w:t>1</w:t>
            </w:r>
          </w:p>
        </w:tc>
        <w:tc>
          <w:tcPr>
            <w:tcW w:w="354" w:type="dxa"/>
          </w:tcPr>
          <w:p w14:paraId="1CCCC276" w14:textId="77777777" w:rsidR="00ED7375" w:rsidRDefault="00ED7375"/>
        </w:tc>
        <w:tc>
          <w:tcPr>
            <w:tcW w:w="6528" w:type="dxa"/>
          </w:tcPr>
          <w:p w14:paraId="764CDBAA" w14:textId="77777777" w:rsidR="00ED7375" w:rsidRDefault="00000000">
            <w:r>
              <w:t>Exactly... I expected police to swoop in on that clear evidence.</w:t>
            </w:r>
          </w:p>
        </w:tc>
      </w:tr>
      <w:tr w:rsidR="00ED7375" w14:paraId="591A86B9" w14:textId="77777777" w:rsidTr="001E6984">
        <w:tc>
          <w:tcPr>
            <w:tcW w:w="1199" w:type="dxa"/>
          </w:tcPr>
          <w:p w14:paraId="3408CD07" w14:textId="77777777" w:rsidR="00ED7375" w:rsidRDefault="00000000">
            <w:r>
              <w:t>4765</w:t>
            </w:r>
          </w:p>
        </w:tc>
        <w:tc>
          <w:tcPr>
            <w:tcW w:w="941" w:type="dxa"/>
          </w:tcPr>
          <w:p w14:paraId="50AE5770" w14:textId="77777777" w:rsidR="00ED7375" w:rsidRDefault="00000000">
            <w:r>
              <w:t>@Muthonie</w:t>
            </w:r>
          </w:p>
        </w:tc>
        <w:tc>
          <w:tcPr>
            <w:tcW w:w="403" w:type="dxa"/>
          </w:tcPr>
          <w:p w14:paraId="4B5D51FB" w14:textId="77777777" w:rsidR="00ED7375" w:rsidRDefault="00000000">
            <w:r>
              <w:t>2020-11-17 09:22:50</w:t>
            </w:r>
          </w:p>
        </w:tc>
        <w:tc>
          <w:tcPr>
            <w:tcW w:w="316" w:type="dxa"/>
          </w:tcPr>
          <w:p w14:paraId="561EF268" w14:textId="77777777" w:rsidR="00ED7375" w:rsidRDefault="00000000">
            <w:r>
              <w:t>0</w:t>
            </w:r>
          </w:p>
        </w:tc>
        <w:tc>
          <w:tcPr>
            <w:tcW w:w="354" w:type="dxa"/>
          </w:tcPr>
          <w:p w14:paraId="7C467305" w14:textId="77777777" w:rsidR="00ED7375" w:rsidRDefault="00ED7375"/>
        </w:tc>
        <w:tc>
          <w:tcPr>
            <w:tcW w:w="6528" w:type="dxa"/>
          </w:tcPr>
          <w:p w14:paraId="35B76E98" w14:textId="77777777" w:rsidR="00ED7375" w:rsidRDefault="00000000">
            <w:r>
              <w:t>I get your frustrations. As someone in the frontline of the fight against human trafficking, police don't do much. They actually blame the mothers for not keeping children safe. It's the saddest thing ever. The police would say that the child was abandoned and no one claimed them or reported to the police.</w:t>
            </w:r>
          </w:p>
        </w:tc>
      </w:tr>
      <w:tr w:rsidR="00ED7375" w14:paraId="60E2F166" w14:textId="77777777" w:rsidTr="001E6984">
        <w:tc>
          <w:tcPr>
            <w:tcW w:w="1199" w:type="dxa"/>
          </w:tcPr>
          <w:p w14:paraId="69AF4850" w14:textId="77777777" w:rsidR="00ED7375" w:rsidRDefault="00000000">
            <w:r>
              <w:t>4766</w:t>
            </w:r>
          </w:p>
        </w:tc>
        <w:tc>
          <w:tcPr>
            <w:tcW w:w="941" w:type="dxa"/>
          </w:tcPr>
          <w:p w14:paraId="04760E7E" w14:textId="77777777" w:rsidR="00ED7375" w:rsidRDefault="00000000">
            <w:r>
              <w:t>@theholyoneofisrael.9550</w:t>
            </w:r>
          </w:p>
        </w:tc>
        <w:tc>
          <w:tcPr>
            <w:tcW w:w="403" w:type="dxa"/>
          </w:tcPr>
          <w:p w14:paraId="40169AB1" w14:textId="77777777" w:rsidR="00ED7375" w:rsidRDefault="00000000">
            <w:r>
              <w:t>2020-11-17 10:30:10</w:t>
            </w:r>
          </w:p>
        </w:tc>
        <w:tc>
          <w:tcPr>
            <w:tcW w:w="316" w:type="dxa"/>
          </w:tcPr>
          <w:p w14:paraId="3E394481" w14:textId="77777777" w:rsidR="00ED7375" w:rsidRDefault="00000000">
            <w:r>
              <w:t>2</w:t>
            </w:r>
          </w:p>
        </w:tc>
        <w:tc>
          <w:tcPr>
            <w:tcW w:w="354" w:type="dxa"/>
          </w:tcPr>
          <w:p w14:paraId="3605D84A" w14:textId="77777777" w:rsidR="00ED7375" w:rsidRDefault="00ED7375"/>
        </w:tc>
        <w:tc>
          <w:tcPr>
            <w:tcW w:w="6528" w:type="dxa"/>
          </w:tcPr>
          <w:p w14:paraId="1947570B" w14:textId="77777777" w:rsidR="00ED7375" w:rsidRDefault="00000000">
            <w:r>
              <w:t>@@heatherbooth4217 They were watching it eating popcorn.</w:t>
            </w:r>
          </w:p>
        </w:tc>
      </w:tr>
      <w:tr w:rsidR="00ED7375" w14:paraId="6DFCE07B" w14:textId="77777777" w:rsidTr="001E6984">
        <w:tc>
          <w:tcPr>
            <w:tcW w:w="1199" w:type="dxa"/>
          </w:tcPr>
          <w:p w14:paraId="7D53BCEE" w14:textId="77777777" w:rsidR="00ED7375" w:rsidRDefault="00000000">
            <w:r>
              <w:t>4767</w:t>
            </w:r>
          </w:p>
        </w:tc>
        <w:tc>
          <w:tcPr>
            <w:tcW w:w="941" w:type="dxa"/>
          </w:tcPr>
          <w:p w14:paraId="1083DF5D" w14:textId="77777777" w:rsidR="00ED7375" w:rsidRDefault="00000000">
            <w:r>
              <w:t>@heatherbooth4217</w:t>
            </w:r>
          </w:p>
        </w:tc>
        <w:tc>
          <w:tcPr>
            <w:tcW w:w="403" w:type="dxa"/>
          </w:tcPr>
          <w:p w14:paraId="2E1CB1A7" w14:textId="77777777" w:rsidR="00ED7375" w:rsidRDefault="00000000">
            <w:r>
              <w:t>2020-11-17 20:34:44</w:t>
            </w:r>
          </w:p>
        </w:tc>
        <w:tc>
          <w:tcPr>
            <w:tcW w:w="316" w:type="dxa"/>
          </w:tcPr>
          <w:p w14:paraId="1DD8165B" w14:textId="77777777" w:rsidR="00ED7375" w:rsidRDefault="00000000">
            <w:r>
              <w:t>1</w:t>
            </w:r>
          </w:p>
        </w:tc>
        <w:tc>
          <w:tcPr>
            <w:tcW w:w="354" w:type="dxa"/>
          </w:tcPr>
          <w:p w14:paraId="05DE6DDD" w14:textId="77777777" w:rsidR="00ED7375" w:rsidRDefault="00ED7375"/>
        </w:tc>
        <w:tc>
          <w:tcPr>
            <w:tcW w:w="6528" w:type="dxa"/>
          </w:tcPr>
          <w:p w14:paraId="412971BB" w14:textId="77777777" w:rsidR="00ED7375" w:rsidRDefault="00000000">
            <w:r>
              <w:t>@@Muthonie This is my life mission too. Fighting against human trafficking in all its facets.</w:t>
            </w:r>
          </w:p>
        </w:tc>
      </w:tr>
      <w:tr w:rsidR="00ED7375" w14:paraId="00827213" w14:textId="77777777" w:rsidTr="001E6984">
        <w:tc>
          <w:tcPr>
            <w:tcW w:w="1199" w:type="dxa"/>
          </w:tcPr>
          <w:p w14:paraId="193CCED0" w14:textId="77777777" w:rsidR="00ED7375" w:rsidRDefault="00000000">
            <w:r>
              <w:t>4768</w:t>
            </w:r>
          </w:p>
        </w:tc>
        <w:tc>
          <w:tcPr>
            <w:tcW w:w="941" w:type="dxa"/>
          </w:tcPr>
          <w:p w14:paraId="4CD6CC6A" w14:textId="77777777" w:rsidR="00ED7375" w:rsidRDefault="00000000">
            <w:r>
              <w:t>@Muthonie</w:t>
            </w:r>
          </w:p>
        </w:tc>
        <w:tc>
          <w:tcPr>
            <w:tcW w:w="403" w:type="dxa"/>
          </w:tcPr>
          <w:p w14:paraId="676CE9F4" w14:textId="77777777" w:rsidR="00ED7375" w:rsidRDefault="00000000">
            <w:r>
              <w:t>2020-11-20 17:41:45</w:t>
            </w:r>
          </w:p>
        </w:tc>
        <w:tc>
          <w:tcPr>
            <w:tcW w:w="316" w:type="dxa"/>
          </w:tcPr>
          <w:p w14:paraId="5858219C" w14:textId="77777777" w:rsidR="00ED7375" w:rsidRDefault="00000000">
            <w:r>
              <w:t>1</w:t>
            </w:r>
          </w:p>
        </w:tc>
        <w:tc>
          <w:tcPr>
            <w:tcW w:w="354" w:type="dxa"/>
          </w:tcPr>
          <w:p w14:paraId="480E540F" w14:textId="77777777" w:rsidR="00ED7375" w:rsidRDefault="00ED7375"/>
        </w:tc>
        <w:tc>
          <w:tcPr>
            <w:tcW w:w="6528" w:type="dxa"/>
          </w:tcPr>
          <w:p w14:paraId="68BB9CFD" w14:textId="77777777" w:rsidR="00ED7375" w:rsidRDefault="00000000">
            <w:r>
              <w:t>@@heatherbooth4217 All the best in your journey🤗 It's harder here in Kenya because we lack awareness and unknowingly let it happen. I feel sad knowing millions of children and adults have their documents hidden or changed to hide their identity and sold for profit. Also, It's sad to know human trafficking is the second most profitable vice after drug trafficking and that very many don't know it's happening in their neighbourhoods and towns.</w:t>
            </w:r>
          </w:p>
        </w:tc>
      </w:tr>
      <w:tr w:rsidR="00ED7375" w14:paraId="1E5376F8" w14:textId="77777777" w:rsidTr="001E6984">
        <w:tc>
          <w:tcPr>
            <w:tcW w:w="1199" w:type="dxa"/>
          </w:tcPr>
          <w:p w14:paraId="275F066A" w14:textId="77777777" w:rsidR="00ED7375" w:rsidRDefault="00000000">
            <w:r>
              <w:t>4769</w:t>
            </w:r>
          </w:p>
        </w:tc>
        <w:tc>
          <w:tcPr>
            <w:tcW w:w="941" w:type="dxa"/>
          </w:tcPr>
          <w:p w14:paraId="0385DD3D" w14:textId="77777777" w:rsidR="00ED7375" w:rsidRDefault="00000000">
            <w:r>
              <w:t>@sesamemusic7091</w:t>
            </w:r>
          </w:p>
        </w:tc>
        <w:tc>
          <w:tcPr>
            <w:tcW w:w="403" w:type="dxa"/>
          </w:tcPr>
          <w:p w14:paraId="41852C23" w14:textId="77777777" w:rsidR="00ED7375" w:rsidRDefault="00000000">
            <w:r>
              <w:t>2020-11-16 16:51:15</w:t>
            </w:r>
          </w:p>
        </w:tc>
        <w:tc>
          <w:tcPr>
            <w:tcW w:w="316" w:type="dxa"/>
          </w:tcPr>
          <w:p w14:paraId="2CFB1B09" w14:textId="77777777" w:rsidR="00ED7375" w:rsidRDefault="00000000">
            <w:r>
              <w:t>2</w:t>
            </w:r>
          </w:p>
        </w:tc>
        <w:tc>
          <w:tcPr>
            <w:tcW w:w="354" w:type="dxa"/>
          </w:tcPr>
          <w:p w14:paraId="38490209" w14:textId="77777777" w:rsidR="00ED7375" w:rsidRDefault="00000000">
            <w:r>
              <w:t>0</w:t>
            </w:r>
          </w:p>
        </w:tc>
        <w:tc>
          <w:tcPr>
            <w:tcW w:w="6528" w:type="dxa"/>
          </w:tcPr>
          <w:p w14:paraId="63DFDDF9" w14:textId="77777777" w:rsidR="00ED7375" w:rsidRDefault="00000000">
            <w:r>
              <w:t>God have mercy💔</w:t>
            </w:r>
          </w:p>
        </w:tc>
      </w:tr>
      <w:tr w:rsidR="00ED7375" w14:paraId="3BE15E1F" w14:textId="77777777" w:rsidTr="001E6984">
        <w:tc>
          <w:tcPr>
            <w:tcW w:w="1199" w:type="dxa"/>
          </w:tcPr>
          <w:p w14:paraId="0307D5F3" w14:textId="77777777" w:rsidR="00ED7375" w:rsidRDefault="00000000">
            <w:r>
              <w:t>4770</w:t>
            </w:r>
          </w:p>
        </w:tc>
        <w:tc>
          <w:tcPr>
            <w:tcW w:w="941" w:type="dxa"/>
          </w:tcPr>
          <w:p w14:paraId="5EA77430" w14:textId="77777777" w:rsidR="00ED7375" w:rsidRDefault="00000000">
            <w:r>
              <w:t>@norstoneus1</w:t>
            </w:r>
          </w:p>
        </w:tc>
        <w:tc>
          <w:tcPr>
            <w:tcW w:w="403" w:type="dxa"/>
          </w:tcPr>
          <w:p w14:paraId="59213605" w14:textId="77777777" w:rsidR="00ED7375" w:rsidRDefault="00000000">
            <w:r>
              <w:t>2020-11-16 16:48:42</w:t>
            </w:r>
          </w:p>
        </w:tc>
        <w:tc>
          <w:tcPr>
            <w:tcW w:w="316" w:type="dxa"/>
          </w:tcPr>
          <w:p w14:paraId="6A2253D4" w14:textId="77777777" w:rsidR="00ED7375" w:rsidRDefault="00000000">
            <w:r>
              <w:t>0</w:t>
            </w:r>
          </w:p>
        </w:tc>
        <w:tc>
          <w:tcPr>
            <w:tcW w:w="354" w:type="dxa"/>
          </w:tcPr>
          <w:p w14:paraId="41F6C914" w14:textId="77777777" w:rsidR="00ED7375" w:rsidRDefault="00000000">
            <w:r>
              <w:t>1</w:t>
            </w:r>
          </w:p>
        </w:tc>
        <w:tc>
          <w:tcPr>
            <w:tcW w:w="6528" w:type="dxa"/>
          </w:tcPr>
          <w:p w14:paraId="338CCEAC" w14:textId="77777777" w:rsidR="00ED7375" w:rsidRDefault="00000000">
            <w:r>
              <w:t>what about the police.. this people should be arrested ..one more day out there is a risk.. total nightmare</w:t>
            </w:r>
          </w:p>
        </w:tc>
      </w:tr>
      <w:tr w:rsidR="00ED7375" w14:paraId="16AB510E" w14:textId="77777777" w:rsidTr="001E6984">
        <w:tc>
          <w:tcPr>
            <w:tcW w:w="1199" w:type="dxa"/>
          </w:tcPr>
          <w:p w14:paraId="4FE4A999" w14:textId="77777777" w:rsidR="00ED7375" w:rsidRDefault="00000000">
            <w:r>
              <w:t>4771</w:t>
            </w:r>
          </w:p>
        </w:tc>
        <w:tc>
          <w:tcPr>
            <w:tcW w:w="941" w:type="dxa"/>
          </w:tcPr>
          <w:p w14:paraId="124B205C" w14:textId="77777777" w:rsidR="00ED7375" w:rsidRDefault="00000000">
            <w:r>
              <w:t>@sammykamau4575</w:t>
            </w:r>
          </w:p>
        </w:tc>
        <w:tc>
          <w:tcPr>
            <w:tcW w:w="403" w:type="dxa"/>
          </w:tcPr>
          <w:p w14:paraId="672531BA" w14:textId="77777777" w:rsidR="00ED7375" w:rsidRDefault="00000000">
            <w:r>
              <w:t>2020-11-16 17:34:12</w:t>
            </w:r>
          </w:p>
        </w:tc>
        <w:tc>
          <w:tcPr>
            <w:tcW w:w="316" w:type="dxa"/>
          </w:tcPr>
          <w:p w14:paraId="18F19147" w14:textId="77777777" w:rsidR="00ED7375" w:rsidRDefault="00000000">
            <w:r>
              <w:t>0</w:t>
            </w:r>
          </w:p>
        </w:tc>
        <w:tc>
          <w:tcPr>
            <w:tcW w:w="354" w:type="dxa"/>
          </w:tcPr>
          <w:p w14:paraId="065F0911" w14:textId="77777777" w:rsidR="00ED7375" w:rsidRDefault="00ED7375"/>
        </w:tc>
        <w:tc>
          <w:tcPr>
            <w:tcW w:w="6528" w:type="dxa"/>
          </w:tcPr>
          <w:p w14:paraId="06EB9477" w14:textId="77777777" w:rsidR="00ED7375" w:rsidRDefault="00000000">
            <w:r>
              <w:t>Forget not in Kenya! They've already mitigated for their arrest.</w:t>
            </w:r>
          </w:p>
        </w:tc>
      </w:tr>
      <w:tr w:rsidR="00ED7375" w14:paraId="6BB680CB" w14:textId="77777777" w:rsidTr="001E6984">
        <w:tc>
          <w:tcPr>
            <w:tcW w:w="1199" w:type="dxa"/>
          </w:tcPr>
          <w:p w14:paraId="455145ED" w14:textId="77777777" w:rsidR="00ED7375" w:rsidRDefault="00000000">
            <w:r>
              <w:t>4772</w:t>
            </w:r>
          </w:p>
        </w:tc>
        <w:tc>
          <w:tcPr>
            <w:tcW w:w="941" w:type="dxa"/>
          </w:tcPr>
          <w:p w14:paraId="59F465A5" w14:textId="77777777" w:rsidR="00ED7375" w:rsidRDefault="00000000">
            <w:r>
              <w:t>@oumabaros</w:t>
            </w:r>
          </w:p>
        </w:tc>
        <w:tc>
          <w:tcPr>
            <w:tcW w:w="403" w:type="dxa"/>
          </w:tcPr>
          <w:p w14:paraId="0FEC4EE6" w14:textId="77777777" w:rsidR="00ED7375" w:rsidRDefault="00000000">
            <w:r>
              <w:t>2020-11-16 16:46:12</w:t>
            </w:r>
          </w:p>
        </w:tc>
        <w:tc>
          <w:tcPr>
            <w:tcW w:w="316" w:type="dxa"/>
          </w:tcPr>
          <w:p w14:paraId="779B8CDE" w14:textId="77777777" w:rsidR="00ED7375" w:rsidRDefault="00000000">
            <w:r>
              <w:t>1</w:t>
            </w:r>
          </w:p>
        </w:tc>
        <w:tc>
          <w:tcPr>
            <w:tcW w:w="354" w:type="dxa"/>
          </w:tcPr>
          <w:p w14:paraId="25780D26" w14:textId="77777777" w:rsidR="00ED7375" w:rsidRDefault="00000000">
            <w:r>
              <w:t>1</w:t>
            </w:r>
          </w:p>
        </w:tc>
        <w:tc>
          <w:tcPr>
            <w:tcW w:w="6528" w:type="dxa"/>
          </w:tcPr>
          <w:p w14:paraId="099D1EE2" w14:textId="77777777" w:rsidR="00ED7375" w:rsidRDefault="00000000">
            <w:r>
              <w:t>my Kenya!..sad!..as usual, nothing will happen!..welcome to Africa!</w:t>
            </w:r>
          </w:p>
        </w:tc>
      </w:tr>
      <w:tr w:rsidR="00ED7375" w14:paraId="55BD00FE" w14:textId="77777777" w:rsidTr="001E6984">
        <w:tc>
          <w:tcPr>
            <w:tcW w:w="1199" w:type="dxa"/>
          </w:tcPr>
          <w:p w14:paraId="5377CA88" w14:textId="77777777" w:rsidR="00ED7375" w:rsidRDefault="00000000">
            <w:r>
              <w:t>4773</w:t>
            </w:r>
          </w:p>
        </w:tc>
        <w:tc>
          <w:tcPr>
            <w:tcW w:w="941" w:type="dxa"/>
          </w:tcPr>
          <w:p w14:paraId="35A194B4" w14:textId="77777777" w:rsidR="00ED7375" w:rsidRDefault="00000000">
            <w:r>
              <w:t>@entropicpedro</w:t>
            </w:r>
          </w:p>
        </w:tc>
        <w:tc>
          <w:tcPr>
            <w:tcW w:w="403" w:type="dxa"/>
          </w:tcPr>
          <w:p w14:paraId="12D29A4E" w14:textId="77777777" w:rsidR="00ED7375" w:rsidRDefault="00000000">
            <w:r>
              <w:t>2020-11-16 22:53:59</w:t>
            </w:r>
          </w:p>
        </w:tc>
        <w:tc>
          <w:tcPr>
            <w:tcW w:w="316" w:type="dxa"/>
          </w:tcPr>
          <w:p w14:paraId="34765ECE" w14:textId="77777777" w:rsidR="00ED7375" w:rsidRDefault="00000000">
            <w:r>
              <w:t>0</w:t>
            </w:r>
          </w:p>
        </w:tc>
        <w:tc>
          <w:tcPr>
            <w:tcW w:w="354" w:type="dxa"/>
          </w:tcPr>
          <w:p w14:paraId="3C1FCEB7" w14:textId="77777777" w:rsidR="00ED7375" w:rsidRDefault="00ED7375"/>
        </w:tc>
        <w:tc>
          <w:tcPr>
            <w:tcW w:w="6528" w:type="dxa"/>
          </w:tcPr>
          <w:p w14:paraId="2B4A2011" w14:textId="77777777" w:rsidR="00ED7375" w:rsidRDefault="00000000">
            <w:r>
              <w:t>Kama kawa kama dawa</w:t>
            </w:r>
          </w:p>
        </w:tc>
      </w:tr>
      <w:tr w:rsidR="00ED7375" w14:paraId="3832A5E3" w14:textId="77777777" w:rsidTr="001E6984">
        <w:tc>
          <w:tcPr>
            <w:tcW w:w="1199" w:type="dxa"/>
          </w:tcPr>
          <w:p w14:paraId="4EDC01CA" w14:textId="77777777" w:rsidR="00ED7375" w:rsidRDefault="00000000">
            <w:r>
              <w:t>4774</w:t>
            </w:r>
          </w:p>
        </w:tc>
        <w:tc>
          <w:tcPr>
            <w:tcW w:w="941" w:type="dxa"/>
          </w:tcPr>
          <w:p w14:paraId="693D8356" w14:textId="77777777" w:rsidR="00ED7375" w:rsidRDefault="00000000">
            <w:r>
              <w:t>@paulrukwaro1751</w:t>
            </w:r>
          </w:p>
        </w:tc>
        <w:tc>
          <w:tcPr>
            <w:tcW w:w="403" w:type="dxa"/>
          </w:tcPr>
          <w:p w14:paraId="77E47C17" w14:textId="77777777" w:rsidR="00ED7375" w:rsidRDefault="00000000">
            <w:r>
              <w:t>2020-11-16 16:46:03</w:t>
            </w:r>
          </w:p>
        </w:tc>
        <w:tc>
          <w:tcPr>
            <w:tcW w:w="316" w:type="dxa"/>
          </w:tcPr>
          <w:p w14:paraId="1379763E" w14:textId="77777777" w:rsidR="00ED7375" w:rsidRDefault="00000000">
            <w:r>
              <w:t>0</w:t>
            </w:r>
          </w:p>
        </w:tc>
        <w:tc>
          <w:tcPr>
            <w:tcW w:w="354" w:type="dxa"/>
          </w:tcPr>
          <w:p w14:paraId="35B9F3FA" w14:textId="77777777" w:rsidR="00ED7375" w:rsidRDefault="00000000">
            <w:r>
              <w:t>0</w:t>
            </w:r>
          </w:p>
        </w:tc>
        <w:tc>
          <w:tcPr>
            <w:tcW w:w="6528" w:type="dxa"/>
          </w:tcPr>
          <w:p w14:paraId="39D1944A" w14:textId="77777777" w:rsidR="00ED7375" w:rsidRDefault="00000000">
            <w:r>
              <w:t>I knew Mama Lucy hospital is rotten after I once visited there for medication, but I didn't know that it is to this level. I hope all these monsters are brought to swift justice.</w:t>
            </w:r>
          </w:p>
        </w:tc>
      </w:tr>
      <w:tr w:rsidR="00ED7375" w14:paraId="0B3E58E3" w14:textId="77777777" w:rsidTr="001E6984">
        <w:tc>
          <w:tcPr>
            <w:tcW w:w="1199" w:type="dxa"/>
          </w:tcPr>
          <w:p w14:paraId="0A12C87D" w14:textId="77777777" w:rsidR="00ED7375" w:rsidRDefault="00000000">
            <w:r>
              <w:t>4775</w:t>
            </w:r>
          </w:p>
        </w:tc>
        <w:tc>
          <w:tcPr>
            <w:tcW w:w="941" w:type="dxa"/>
          </w:tcPr>
          <w:p w14:paraId="0DA220C8" w14:textId="77777777" w:rsidR="00ED7375" w:rsidRDefault="00000000">
            <w:r>
              <w:t>@sjoyceboyer4719</w:t>
            </w:r>
          </w:p>
        </w:tc>
        <w:tc>
          <w:tcPr>
            <w:tcW w:w="403" w:type="dxa"/>
          </w:tcPr>
          <w:p w14:paraId="1FD04311" w14:textId="77777777" w:rsidR="00ED7375" w:rsidRDefault="00000000">
            <w:r>
              <w:t>2020-11-16 16:45:21</w:t>
            </w:r>
          </w:p>
        </w:tc>
        <w:tc>
          <w:tcPr>
            <w:tcW w:w="316" w:type="dxa"/>
          </w:tcPr>
          <w:p w14:paraId="13A9B5AD" w14:textId="77777777" w:rsidR="00ED7375" w:rsidRDefault="00000000">
            <w:r>
              <w:t>0</w:t>
            </w:r>
          </w:p>
        </w:tc>
        <w:tc>
          <w:tcPr>
            <w:tcW w:w="354" w:type="dxa"/>
          </w:tcPr>
          <w:p w14:paraId="70AB60CC" w14:textId="77777777" w:rsidR="00ED7375" w:rsidRDefault="00000000">
            <w:r>
              <w:t>1</w:t>
            </w:r>
          </w:p>
        </w:tc>
        <w:tc>
          <w:tcPr>
            <w:tcW w:w="6528" w:type="dxa"/>
          </w:tcPr>
          <w:p w14:paraId="79AD5FBA" w14:textId="77777777" w:rsidR="00ED7375" w:rsidRDefault="00000000">
            <w:r>
              <w:t>Again? Slavery wasn't enough, you're back again?</w:t>
            </w:r>
          </w:p>
        </w:tc>
      </w:tr>
      <w:tr w:rsidR="00ED7375" w14:paraId="7716F6E4" w14:textId="77777777" w:rsidTr="001E6984">
        <w:tc>
          <w:tcPr>
            <w:tcW w:w="1199" w:type="dxa"/>
          </w:tcPr>
          <w:p w14:paraId="71E4A8BF" w14:textId="77777777" w:rsidR="00ED7375" w:rsidRDefault="00000000">
            <w:r>
              <w:t>4776</w:t>
            </w:r>
          </w:p>
        </w:tc>
        <w:tc>
          <w:tcPr>
            <w:tcW w:w="941" w:type="dxa"/>
          </w:tcPr>
          <w:p w14:paraId="6C2A8EA3" w14:textId="77777777" w:rsidR="00ED7375" w:rsidRDefault="00000000">
            <w:r>
              <w:t>@entropicpedro</w:t>
            </w:r>
          </w:p>
        </w:tc>
        <w:tc>
          <w:tcPr>
            <w:tcW w:w="403" w:type="dxa"/>
          </w:tcPr>
          <w:p w14:paraId="37AEE8BE" w14:textId="77777777" w:rsidR="00ED7375" w:rsidRDefault="00000000">
            <w:r>
              <w:t>2020-11-16 22:43:04</w:t>
            </w:r>
          </w:p>
        </w:tc>
        <w:tc>
          <w:tcPr>
            <w:tcW w:w="316" w:type="dxa"/>
          </w:tcPr>
          <w:p w14:paraId="4C239FA8" w14:textId="77777777" w:rsidR="00ED7375" w:rsidRDefault="00000000">
            <w:r>
              <w:t>0</w:t>
            </w:r>
          </w:p>
        </w:tc>
        <w:tc>
          <w:tcPr>
            <w:tcW w:w="354" w:type="dxa"/>
          </w:tcPr>
          <w:p w14:paraId="0DB0D9AF" w14:textId="77777777" w:rsidR="00ED7375" w:rsidRDefault="00ED7375"/>
        </w:tc>
        <w:tc>
          <w:tcPr>
            <w:tcW w:w="6528" w:type="dxa"/>
          </w:tcPr>
          <w:p w14:paraId="549BC665" w14:textId="77777777" w:rsidR="00ED7375" w:rsidRDefault="00000000">
            <w:r>
              <w:t>It's quite poetic when you realize that the people who were kidnapping people from their homes for slavery were actually African people....</w:t>
            </w:r>
            <w:r>
              <w:br/>
            </w:r>
            <w:r>
              <w:br/>
              <w:t>We are our own worst enemy, always have been</w:t>
            </w:r>
          </w:p>
        </w:tc>
      </w:tr>
      <w:tr w:rsidR="00ED7375" w14:paraId="6D4ABA2F" w14:textId="77777777" w:rsidTr="001E6984">
        <w:tc>
          <w:tcPr>
            <w:tcW w:w="1199" w:type="dxa"/>
          </w:tcPr>
          <w:p w14:paraId="470A7FBD" w14:textId="77777777" w:rsidR="00ED7375" w:rsidRDefault="00000000">
            <w:r>
              <w:t>4777</w:t>
            </w:r>
          </w:p>
        </w:tc>
        <w:tc>
          <w:tcPr>
            <w:tcW w:w="941" w:type="dxa"/>
          </w:tcPr>
          <w:p w14:paraId="78D359B0" w14:textId="77777777" w:rsidR="00ED7375" w:rsidRDefault="00000000">
            <w:r>
              <w:t>@emdolo</w:t>
            </w:r>
          </w:p>
        </w:tc>
        <w:tc>
          <w:tcPr>
            <w:tcW w:w="403" w:type="dxa"/>
          </w:tcPr>
          <w:p w14:paraId="5F24A195" w14:textId="77777777" w:rsidR="00ED7375" w:rsidRDefault="00000000">
            <w:r>
              <w:t>2020-11-16 16:28:14</w:t>
            </w:r>
          </w:p>
        </w:tc>
        <w:tc>
          <w:tcPr>
            <w:tcW w:w="316" w:type="dxa"/>
          </w:tcPr>
          <w:p w14:paraId="1B57B9A8" w14:textId="77777777" w:rsidR="00ED7375" w:rsidRDefault="00000000">
            <w:r>
              <w:t>3</w:t>
            </w:r>
          </w:p>
        </w:tc>
        <w:tc>
          <w:tcPr>
            <w:tcW w:w="354" w:type="dxa"/>
          </w:tcPr>
          <w:p w14:paraId="0F7A246C" w14:textId="77777777" w:rsidR="00ED7375" w:rsidRDefault="00000000">
            <w:r>
              <w:t>1</w:t>
            </w:r>
          </w:p>
        </w:tc>
        <w:tc>
          <w:tcPr>
            <w:tcW w:w="6528" w:type="dxa"/>
          </w:tcPr>
          <w:p w14:paraId="5BD3F429" w14:textId="77777777" w:rsidR="00ED7375" w:rsidRDefault="00000000">
            <w:r>
              <w:t>Shame on the government and people of Kenya...</w:t>
            </w:r>
          </w:p>
        </w:tc>
      </w:tr>
      <w:tr w:rsidR="00ED7375" w14:paraId="61D83AAA" w14:textId="77777777" w:rsidTr="001E6984">
        <w:tc>
          <w:tcPr>
            <w:tcW w:w="1199" w:type="dxa"/>
          </w:tcPr>
          <w:p w14:paraId="66D58F7D" w14:textId="77777777" w:rsidR="00ED7375" w:rsidRDefault="00000000">
            <w:r>
              <w:t>4778</w:t>
            </w:r>
          </w:p>
        </w:tc>
        <w:tc>
          <w:tcPr>
            <w:tcW w:w="941" w:type="dxa"/>
          </w:tcPr>
          <w:p w14:paraId="29EE9656" w14:textId="77777777" w:rsidR="00ED7375" w:rsidRDefault="00000000">
            <w:r>
              <w:t>@michaelheery6303</w:t>
            </w:r>
          </w:p>
        </w:tc>
        <w:tc>
          <w:tcPr>
            <w:tcW w:w="403" w:type="dxa"/>
          </w:tcPr>
          <w:p w14:paraId="410A389C" w14:textId="77777777" w:rsidR="00ED7375" w:rsidRDefault="00000000">
            <w:r>
              <w:t>2020-11-19 02:00:52</w:t>
            </w:r>
          </w:p>
        </w:tc>
        <w:tc>
          <w:tcPr>
            <w:tcW w:w="316" w:type="dxa"/>
          </w:tcPr>
          <w:p w14:paraId="402A8A92" w14:textId="77777777" w:rsidR="00ED7375" w:rsidRDefault="00000000">
            <w:r>
              <w:t>0</w:t>
            </w:r>
          </w:p>
        </w:tc>
        <w:tc>
          <w:tcPr>
            <w:tcW w:w="354" w:type="dxa"/>
          </w:tcPr>
          <w:p w14:paraId="3B12CAF9" w14:textId="77777777" w:rsidR="00ED7375" w:rsidRDefault="00ED7375"/>
        </w:tc>
        <w:tc>
          <w:tcPr>
            <w:tcW w:w="6528" w:type="dxa"/>
          </w:tcPr>
          <w:p w14:paraId="5B017451" w14:textId="77777777" w:rsidR="00ED7375" w:rsidRDefault="00000000">
            <w:r>
              <w:t>Kikuyu</w:t>
            </w:r>
          </w:p>
        </w:tc>
      </w:tr>
      <w:tr w:rsidR="00ED7375" w14:paraId="7EB0E0EA" w14:textId="77777777" w:rsidTr="001E6984">
        <w:tc>
          <w:tcPr>
            <w:tcW w:w="1199" w:type="dxa"/>
          </w:tcPr>
          <w:p w14:paraId="3F4F7389" w14:textId="77777777" w:rsidR="00ED7375" w:rsidRDefault="00000000">
            <w:r>
              <w:t>4779</w:t>
            </w:r>
          </w:p>
        </w:tc>
        <w:tc>
          <w:tcPr>
            <w:tcW w:w="941" w:type="dxa"/>
          </w:tcPr>
          <w:p w14:paraId="66101832" w14:textId="77777777" w:rsidR="00ED7375" w:rsidRDefault="00000000">
            <w:r>
              <w:t>@lafemmerowena</w:t>
            </w:r>
          </w:p>
        </w:tc>
        <w:tc>
          <w:tcPr>
            <w:tcW w:w="403" w:type="dxa"/>
          </w:tcPr>
          <w:p w14:paraId="127D36AB" w14:textId="77777777" w:rsidR="00ED7375" w:rsidRDefault="00000000">
            <w:r>
              <w:t>2020-11-16 16:14:29</w:t>
            </w:r>
          </w:p>
        </w:tc>
        <w:tc>
          <w:tcPr>
            <w:tcW w:w="316" w:type="dxa"/>
          </w:tcPr>
          <w:p w14:paraId="68A7054D" w14:textId="77777777" w:rsidR="00ED7375" w:rsidRDefault="00000000">
            <w:r>
              <w:t>0</w:t>
            </w:r>
          </w:p>
        </w:tc>
        <w:tc>
          <w:tcPr>
            <w:tcW w:w="354" w:type="dxa"/>
          </w:tcPr>
          <w:p w14:paraId="6A834A3D" w14:textId="77777777" w:rsidR="00ED7375" w:rsidRDefault="00000000">
            <w:r>
              <w:t>0</w:t>
            </w:r>
          </w:p>
        </w:tc>
        <w:tc>
          <w:tcPr>
            <w:tcW w:w="6528" w:type="dxa"/>
          </w:tcPr>
          <w:p w14:paraId="49C3FC3F" w14:textId="77777777" w:rsidR="00ED7375" w:rsidRDefault="00000000">
            <w:r>
              <w:t>45 k??? aJAMANI!!!!!!! SHETANI WEWEEEE!!!!</w:t>
            </w:r>
          </w:p>
        </w:tc>
      </w:tr>
      <w:tr w:rsidR="00ED7375" w14:paraId="571BFDE8" w14:textId="77777777" w:rsidTr="001E6984">
        <w:tc>
          <w:tcPr>
            <w:tcW w:w="1199" w:type="dxa"/>
          </w:tcPr>
          <w:p w14:paraId="62B15DA7" w14:textId="77777777" w:rsidR="00ED7375" w:rsidRDefault="00000000">
            <w:r>
              <w:t>4780</w:t>
            </w:r>
          </w:p>
        </w:tc>
        <w:tc>
          <w:tcPr>
            <w:tcW w:w="941" w:type="dxa"/>
          </w:tcPr>
          <w:p w14:paraId="4962B831" w14:textId="77777777" w:rsidR="00ED7375" w:rsidRDefault="00000000">
            <w:r>
              <w:t>@usingThaForce</w:t>
            </w:r>
          </w:p>
        </w:tc>
        <w:tc>
          <w:tcPr>
            <w:tcW w:w="403" w:type="dxa"/>
          </w:tcPr>
          <w:p w14:paraId="6B41188C" w14:textId="77777777" w:rsidR="00ED7375" w:rsidRDefault="00000000">
            <w:r>
              <w:t>2020-11-16 16:06:42</w:t>
            </w:r>
          </w:p>
        </w:tc>
        <w:tc>
          <w:tcPr>
            <w:tcW w:w="316" w:type="dxa"/>
          </w:tcPr>
          <w:p w14:paraId="3B57B084" w14:textId="77777777" w:rsidR="00ED7375" w:rsidRDefault="00000000">
            <w:r>
              <w:t>0</w:t>
            </w:r>
          </w:p>
        </w:tc>
        <w:tc>
          <w:tcPr>
            <w:tcW w:w="354" w:type="dxa"/>
          </w:tcPr>
          <w:p w14:paraId="2E1B82F5" w14:textId="77777777" w:rsidR="00ED7375" w:rsidRDefault="00000000">
            <w:r>
              <w:t>0</w:t>
            </w:r>
          </w:p>
        </w:tc>
        <w:tc>
          <w:tcPr>
            <w:tcW w:w="6528" w:type="dxa"/>
          </w:tcPr>
          <w:p w14:paraId="707BC406" w14:textId="77777777" w:rsidR="00ED7375" w:rsidRDefault="00000000">
            <w:r>
              <w:t>Thats sad. Beat Anita ass</w:t>
            </w:r>
          </w:p>
        </w:tc>
      </w:tr>
      <w:tr w:rsidR="00ED7375" w14:paraId="1E32A6D3" w14:textId="77777777" w:rsidTr="001E6984">
        <w:tc>
          <w:tcPr>
            <w:tcW w:w="1199" w:type="dxa"/>
          </w:tcPr>
          <w:p w14:paraId="67E8A47D" w14:textId="77777777" w:rsidR="00ED7375" w:rsidRDefault="00000000">
            <w:r>
              <w:t>4781</w:t>
            </w:r>
          </w:p>
        </w:tc>
        <w:tc>
          <w:tcPr>
            <w:tcW w:w="941" w:type="dxa"/>
          </w:tcPr>
          <w:p w14:paraId="62FB4F3C" w14:textId="77777777" w:rsidR="00ED7375" w:rsidRDefault="00000000">
            <w:r>
              <w:t>@sulwenyanam375</w:t>
            </w:r>
          </w:p>
        </w:tc>
        <w:tc>
          <w:tcPr>
            <w:tcW w:w="403" w:type="dxa"/>
          </w:tcPr>
          <w:p w14:paraId="5E1BAC5A" w14:textId="77777777" w:rsidR="00ED7375" w:rsidRDefault="00000000">
            <w:r>
              <w:t>2020-11-16 15:56:11</w:t>
            </w:r>
          </w:p>
        </w:tc>
        <w:tc>
          <w:tcPr>
            <w:tcW w:w="316" w:type="dxa"/>
          </w:tcPr>
          <w:p w14:paraId="66AFE6B0" w14:textId="77777777" w:rsidR="00ED7375" w:rsidRDefault="00000000">
            <w:r>
              <w:t>0</w:t>
            </w:r>
          </w:p>
        </w:tc>
        <w:tc>
          <w:tcPr>
            <w:tcW w:w="354" w:type="dxa"/>
          </w:tcPr>
          <w:p w14:paraId="0531E0A8" w14:textId="77777777" w:rsidR="00ED7375" w:rsidRDefault="00000000">
            <w:r>
              <w:t>0</w:t>
            </w:r>
          </w:p>
        </w:tc>
        <w:tc>
          <w:tcPr>
            <w:tcW w:w="6528" w:type="dxa"/>
          </w:tcPr>
          <w:p w14:paraId="65844407" w14:textId="77777777" w:rsidR="00ED7375" w:rsidRDefault="00000000">
            <w:r>
              <w:t>Why weren't the investigating authorities involved in this process so that the culprits could be apprehended legitimately? Were the investigations of the Kenya Children's Welfare scandals and the horrid heads ever completed? That wicked woman who was experimenting on children is still in charge, isn't she?  What about the multiple children's homes that have been headed and overseen by shady people? What kind of country is this that truly is indifferent to the plight of its little ones? Is there any resolution for the multiple disasters hitting our country? Do we have a leadership in place? What happened to us, Kenyans? What happened to us? Have we no men or women with a soul left in this land? The Fred's and Anita's exist to fill a massive and real gap made worse by punitive bureaucracy. It is in the interest of the country to make it possible for children in need of a home, and parents in need of a child to encounter each other transparently. Making things difficult just moves things dangerously underground. We have scholars and thinkers around who specialise in these matters. Let's find a far-reaching, human solution please.</w:t>
            </w:r>
          </w:p>
        </w:tc>
      </w:tr>
      <w:tr w:rsidR="00ED7375" w14:paraId="3F56331D" w14:textId="77777777" w:rsidTr="001E6984">
        <w:tc>
          <w:tcPr>
            <w:tcW w:w="1199" w:type="dxa"/>
          </w:tcPr>
          <w:p w14:paraId="18369DCF" w14:textId="77777777" w:rsidR="00ED7375" w:rsidRDefault="00000000">
            <w:r>
              <w:t>4782</w:t>
            </w:r>
          </w:p>
        </w:tc>
        <w:tc>
          <w:tcPr>
            <w:tcW w:w="941" w:type="dxa"/>
          </w:tcPr>
          <w:p w14:paraId="0250C7AC" w14:textId="77777777" w:rsidR="00ED7375" w:rsidRDefault="00000000">
            <w:r>
              <w:t>@glorytoyahzulu6229</w:t>
            </w:r>
          </w:p>
        </w:tc>
        <w:tc>
          <w:tcPr>
            <w:tcW w:w="403" w:type="dxa"/>
          </w:tcPr>
          <w:p w14:paraId="7008D12C" w14:textId="77777777" w:rsidR="00ED7375" w:rsidRDefault="00000000">
            <w:r>
              <w:t>2020-11-16 15:49:34</w:t>
            </w:r>
          </w:p>
        </w:tc>
        <w:tc>
          <w:tcPr>
            <w:tcW w:w="316" w:type="dxa"/>
          </w:tcPr>
          <w:p w14:paraId="1D4D6DF7" w14:textId="77777777" w:rsidR="00ED7375" w:rsidRDefault="00000000">
            <w:r>
              <w:t>32</w:t>
            </w:r>
          </w:p>
        </w:tc>
        <w:tc>
          <w:tcPr>
            <w:tcW w:w="354" w:type="dxa"/>
          </w:tcPr>
          <w:p w14:paraId="3E805334" w14:textId="77777777" w:rsidR="00ED7375" w:rsidRDefault="00000000">
            <w:r>
              <w:t>1</w:t>
            </w:r>
          </w:p>
        </w:tc>
        <w:tc>
          <w:tcPr>
            <w:tcW w:w="6528" w:type="dxa"/>
          </w:tcPr>
          <w:p w14:paraId="5C04CDC0" w14:textId="77777777" w:rsidR="00ED7375" w:rsidRDefault="00000000">
            <w:r>
              <w:t>Unfinished business. Not worthy repotting if criminals are left alone to continue with their crimes</w:t>
            </w:r>
          </w:p>
        </w:tc>
      </w:tr>
      <w:tr w:rsidR="00ED7375" w14:paraId="63C3E992" w14:textId="77777777" w:rsidTr="001E6984">
        <w:tc>
          <w:tcPr>
            <w:tcW w:w="1199" w:type="dxa"/>
          </w:tcPr>
          <w:p w14:paraId="68F3BCBE" w14:textId="77777777" w:rsidR="00ED7375" w:rsidRDefault="00000000">
            <w:r>
              <w:t>4783</w:t>
            </w:r>
          </w:p>
        </w:tc>
        <w:tc>
          <w:tcPr>
            <w:tcW w:w="941" w:type="dxa"/>
          </w:tcPr>
          <w:p w14:paraId="699CC3BA" w14:textId="77777777" w:rsidR="00ED7375" w:rsidRDefault="00000000">
            <w:r>
              <w:t>@lovehabibti7431</w:t>
            </w:r>
          </w:p>
        </w:tc>
        <w:tc>
          <w:tcPr>
            <w:tcW w:w="403" w:type="dxa"/>
          </w:tcPr>
          <w:p w14:paraId="3E0D9654" w14:textId="77777777" w:rsidR="00ED7375" w:rsidRDefault="00000000">
            <w:r>
              <w:t>2020-11-17 06:26:23</w:t>
            </w:r>
          </w:p>
        </w:tc>
        <w:tc>
          <w:tcPr>
            <w:tcW w:w="316" w:type="dxa"/>
          </w:tcPr>
          <w:p w14:paraId="2A4CF39A" w14:textId="77777777" w:rsidR="00ED7375" w:rsidRDefault="00000000">
            <w:r>
              <w:t>0</w:t>
            </w:r>
          </w:p>
        </w:tc>
        <w:tc>
          <w:tcPr>
            <w:tcW w:w="354" w:type="dxa"/>
          </w:tcPr>
          <w:p w14:paraId="652A21AD" w14:textId="77777777" w:rsidR="00ED7375" w:rsidRDefault="00ED7375"/>
        </w:tc>
        <w:tc>
          <w:tcPr>
            <w:tcW w:w="6528" w:type="dxa"/>
          </w:tcPr>
          <w:p w14:paraId="1C5AD5AC" w14:textId="77777777" w:rsidR="00ED7375" w:rsidRDefault="00000000">
            <w:r>
              <w:t>😔</w:t>
            </w:r>
          </w:p>
        </w:tc>
      </w:tr>
      <w:tr w:rsidR="00ED7375" w14:paraId="0AD015DF" w14:textId="77777777" w:rsidTr="001E6984">
        <w:tc>
          <w:tcPr>
            <w:tcW w:w="1199" w:type="dxa"/>
          </w:tcPr>
          <w:p w14:paraId="6DE467D1" w14:textId="77777777" w:rsidR="00ED7375" w:rsidRDefault="00000000">
            <w:r>
              <w:t>4784</w:t>
            </w:r>
          </w:p>
        </w:tc>
        <w:tc>
          <w:tcPr>
            <w:tcW w:w="941" w:type="dxa"/>
          </w:tcPr>
          <w:p w14:paraId="6E6FBEB3" w14:textId="77777777" w:rsidR="00ED7375" w:rsidRDefault="00000000">
            <w:r>
              <w:t>@chaishamakola9663</w:t>
            </w:r>
          </w:p>
        </w:tc>
        <w:tc>
          <w:tcPr>
            <w:tcW w:w="403" w:type="dxa"/>
          </w:tcPr>
          <w:p w14:paraId="4FF3C9F2" w14:textId="77777777" w:rsidR="00ED7375" w:rsidRDefault="00000000">
            <w:r>
              <w:t>2020-11-16 15:49:09</w:t>
            </w:r>
          </w:p>
        </w:tc>
        <w:tc>
          <w:tcPr>
            <w:tcW w:w="316" w:type="dxa"/>
          </w:tcPr>
          <w:p w14:paraId="56971890" w14:textId="77777777" w:rsidR="00ED7375" w:rsidRDefault="00000000">
            <w:r>
              <w:t>26</w:t>
            </w:r>
          </w:p>
        </w:tc>
        <w:tc>
          <w:tcPr>
            <w:tcW w:w="354" w:type="dxa"/>
          </w:tcPr>
          <w:p w14:paraId="7D96295F" w14:textId="77777777" w:rsidR="00ED7375" w:rsidRDefault="00000000">
            <w:r>
              <w:t>2</w:t>
            </w:r>
          </w:p>
        </w:tc>
        <w:tc>
          <w:tcPr>
            <w:tcW w:w="6528" w:type="dxa"/>
          </w:tcPr>
          <w:p w14:paraId="04BE1248" w14:textId="77777777" w:rsidR="00ED7375" w:rsidRDefault="00000000">
            <w:r>
              <w:t>What scares me the most is that it's people in higher places,, powerful people..that are behind child/human trafficking. Governments will not save us..no one is going to save us. 😭😭💔💔I hate it here.</w:t>
            </w:r>
          </w:p>
        </w:tc>
      </w:tr>
      <w:tr w:rsidR="00ED7375" w14:paraId="6E9EFA73" w14:textId="77777777" w:rsidTr="001E6984">
        <w:tc>
          <w:tcPr>
            <w:tcW w:w="1199" w:type="dxa"/>
          </w:tcPr>
          <w:p w14:paraId="6BE3CAF3" w14:textId="77777777" w:rsidR="00ED7375" w:rsidRDefault="00000000">
            <w:r>
              <w:t>4785</w:t>
            </w:r>
          </w:p>
        </w:tc>
        <w:tc>
          <w:tcPr>
            <w:tcW w:w="941" w:type="dxa"/>
          </w:tcPr>
          <w:p w14:paraId="1CEDBC4C" w14:textId="77777777" w:rsidR="00ED7375" w:rsidRDefault="00000000">
            <w:r>
              <w:t>@entropicpedro</w:t>
            </w:r>
          </w:p>
        </w:tc>
        <w:tc>
          <w:tcPr>
            <w:tcW w:w="403" w:type="dxa"/>
          </w:tcPr>
          <w:p w14:paraId="675D785D" w14:textId="77777777" w:rsidR="00ED7375" w:rsidRDefault="00000000">
            <w:r>
              <w:t>2020-11-16 22:16:34</w:t>
            </w:r>
          </w:p>
        </w:tc>
        <w:tc>
          <w:tcPr>
            <w:tcW w:w="316" w:type="dxa"/>
          </w:tcPr>
          <w:p w14:paraId="07DF6FF0" w14:textId="77777777" w:rsidR="00ED7375" w:rsidRDefault="00000000">
            <w:r>
              <w:t>3</w:t>
            </w:r>
          </w:p>
        </w:tc>
        <w:tc>
          <w:tcPr>
            <w:tcW w:w="354" w:type="dxa"/>
          </w:tcPr>
          <w:p w14:paraId="21D61019" w14:textId="77777777" w:rsidR="00ED7375" w:rsidRDefault="00ED7375"/>
        </w:tc>
        <w:tc>
          <w:tcPr>
            <w:tcW w:w="6528" w:type="dxa"/>
          </w:tcPr>
          <w:p w14:paraId="2C34549E" w14:textId="77777777" w:rsidR="00ED7375" w:rsidRDefault="00000000">
            <w:r>
              <w:t>We need our own form of public policing... like militias or vigilantes or something</w:t>
            </w:r>
          </w:p>
        </w:tc>
      </w:tr>
      <w:tr w:rsidR="00ED7375" w14:paraId="364F8D57" w14:textId="77777777" w:rsidTr="001E6984">
        <w:tc>
          <w:tcPr>
            <w:tcW w:w="1199" w:type="dxa"/>
          </w:tcPr>
          <w:p w14:paraId="63FB11CD" w14:textId="77777777" w:rsidR="00ED7375" w:rsidRDefault="00000000">
            <w:r>
              <w:t>4786</w:t>
            </w:r>
          </w:p>
        </w:tc>
        <w:tc>
          <w:tcPr>
            <w:tcW w:w="941" w:type="dxa"/>
          </w:tcPr>
          <w:p w14:paraId="31E6C169" w14:textId="77777777" w:rsidR="00ED7375" w:rsidRDefault="00000000">
            <w:r>
              <w:t>@michaelheery6303</w:t>
            </w:r>
          </w:p>
        </w:tc>
        <w:tc>
          <w:tcPr>
            <w:tcW w:w="403" w:type="dxa"/>
          </w:tcPr>
          <w:p w14:paraId="7C96AE1C" w14:textId="77777777" w:rsidR="00ED7375" w:rsidRDefault="00000000">
            <w:r>
              <w:t>2020-11-19 01:37:22</w:t>
            </w:r>
          </w:p>
        </w:tc>
        <w:tc>
          <w:tcPr>
            <w:tcW w:w="316" w:type="dxa"/>
          </w:tcPr>
          <w:p w14:paraId="3BA267A0" w14:textId="77777777" w:rsidR="00ED7375" w:rsidRDefault="00000000">
            <w:r>
              <w:t>1</w:t>
            </w:r>
          </w:p>
        </w:tc>
        <w:tc>
          <w:tcPr>
            <w:tcW w:w="354" w:type="dxa"/>
          </w:tcPr>
          <w:p w14:paraId="606E3DEA" w14:textId="77777777" w:rsidR="00ED7375" w:rsidRDefault="00ED7375"/>
        </w:tc>
        <w:tc>
          <w:tcPr>
            <w:tcW w:w="6528" w:type="dxa"/>
          </w:tcPr>
          <w:p w14:paraId="004A1D38" w14:textId="77777777" w:rsidR="00ED7375" w:rsidRDefault="00000000">
            <w:r>
              <w:t>U genius   with  all  them  SLUMS  IN  KENYA   N  RAILA</w:t>
            </w:r>
          </w:p>
        </w:tc>
      </w:tr>
      <w:tr w:rsidR="00ED7375" w14:paraId="7CDFBAA9" w14:textId="77777777" w:rsidTr="001E6984">
        <w:tc>
          <w:tcPr>
            <w:tcW w:w="1199" w:type="dxa"/>
          </w:tcPr>
          <w:p w14:paraId="24EE0B97" w14:textId="77777777" w:rsidR="00ED7375" w:rsidRDefault="00000000">
            <w:r>
              <w:t>4787</w:t>
            </w:r>
          </w:p>
        </w:tc>
        <w:tc>
          <w:tcPr>
            <w:tcW w:w="941" w:type="dxa"/>
          </w:tcPr>
          <w:p w14:paraId="5B3F5E92" w14:textId="77777777" w:rsidR="00ED7375" w:rsidRDefault="00000000">
            <w:r>
              <w:t>@justineoable</w:t>
            </w:r>
          </w:p>
        </w:tc>
        <w:tc>
          <w:tcPr>
            <w:tcW w:w="403" w:type="dxa"/>
          </w:tcPr>
          <w:p w14:paraId="291BE227" w14:textId="77777777" w:rsidR="00ED7375" w:rsidRDefault="00000000">
            <w:r>
              <w:t>2020-11-16 15:45:22</w:t>
            </w:r>
          </w:p>
        </w:tc>
        <w:tc>
          <w:tcPr>
            <w:tcW w:w="316" w:type="dxa"/>
          </w:tcPr>
          <w:p w14:paraId="2DBFC737" w14:textId="77777777" w:rsidR="00ED7375" w:rsidRDefault="00000000">
            <w:r>
              <w:t>0</w:t>
            </w:r>
          </w:p>
        </w:tc>
        <w:tc>
          <w:tcPr>
            <w:tcW w:w="354" w:type="dxa"/>
          </w:tcPr>
          <w:p w14:paraId="314A42AD" w14:textId="77777777" w:rsidR="00ED7375" w:rsidRDefault="00000000">
            <w:r>
              <w:t>0</w:t>
            </w:r>
          </w:p>
        </w:tc>
        <w:tc>
          <w:tcPr>
            <w:tcW w:w="6528" w:type="dxa"/>
          </w:tcPr>
          <w:p w14:paraId="08ECBB72" w14:textId="77777777" w:rsidR="00ED7375" w:rsidRDefault="00000000">
            <w:r>
              <w:t>This made me so sad 😥</w:t>
            </w:r>
          </w:p>
        </w:tc>
      </w:tr>
      <w:tr w:rsidR="00ED7375" w14:paraId="39B3E02C" w14:textId="77777777" w:rsidTr="001E6984">
        <w:tc>
          <w:tcPr>
            <w:tcW w:w="1199" w:type="dxa"/>
          </w:tcPr>
          <w:p w14:paraId="2E08D2B7" w14:textId="77777777" w:rsidR="00ED7375" w:rsidRDefault="00000000">
            <w:r>
              <w:t>4788</w:t>
            </w:r>
          </w:p>
        </w:tc>
        <w:tc>
          <w:tcPr>
            <w:tcW w:w="941" w:type="dxa"/>
          </w:tcPr>
          <w:p w14:paraId="238890EC" w14:textId="77777777" w:rsidR="00ED7375" w:rsidRDefault="00000000">
            <w:r>
              <w:t>@njurus</w:t>
            </w:r>
          </w:p>
        </w:tc>
        <w:tc>
          <w:tcPr>
            <w:tcW w:w="403" w:type="dxa"/>
          </w:tcPr>
          <w:p w14:paraId="492C6A6D" w14:textId="77777777" w:rsidR="00ED7375" w:rsidRDefault="00000000">
            <w:r>
              <w:t>2020-11-16 15:39:49</w:t>
            </w:r>
          </w:p>
        </w:tc>
        <w:tc>
          <w:tcPr>
            <w:tcW w:w="316" w:type="dxa"/>
          </w:tcPr>
          <w:p w14:paraId="47FBB662" w14:textId="77777777" w:rsidR="00ED7375" w:rsidRDefault="00000000">
            <w:r>
              <w:t>1</w:t>
            </w:r>
          </w:p>
        </w:tc>
        <w:tc>
          <w:tcPr>
            <w:tcW w:w="354" w:type="dxa"/>
          </w:tcPr>
          <w:p w14:paraId="1E909ED4" w14:textId="77777777" w:rsidR="00ED7375" w:rsidRDefault="00000000">
            <w:r>
              <w:t>0</w:t>
            </w:r>
          </w:p>
        </w:tc>
        <w:tc>
          <w:tcPr>
            <w:tcW w:w="6528" w:type="dxa"/>
          </w:tcPr>
          <w:p w14:paraId="2D29DA99" w14:textId="77777777" w:rsidR="00ED7375" w:rsidRDefault="00000000">
            <w:r>
              <w:t>This is really crazy 😢 😢 why wouldn't the reporters involve cops in the case of Fred!</w:t>
            </w:r>
            <w:r>
              <w:br/>
            </w:r>
            <w:r>
              <w:br/>
              <w:t>Anita is not human I would be scared of her as well. I hope the kid will be reunited with their family again.</w:t>
            </w:r>
          </w:p>
        </w:tc>
      </w:tr>
      <w:tr w:rsidR="00ED7375" w14:paraId="520C340D" w14:textId="77777777" w:rsidTr="001E6984">
        <w:tc>
          <w:tcPr>
            <w:tcW w:w="1199" w:type="dxa"/>
          </w:tcPr>
          <w:p w14:paraId="44ABC17D" w14:textId="77777777" w:rsidR="00ED7375" w:rsidRDefault="00000000">
            <w:r>
              <w:t>4789</w:t>
            </w:r>
          </w:p>
        </w:tc>
        <w:tc>
          <w:tcPr>
            <w:tcW w:w="941" w:type="dxa"/>
          </w:tcPr>
          <w:p w14:paraId="0C2AB985" w14:textId="77777777" w:rsidR="00ED7375" w:rsidRDefault="00000000">
            <w:r>
              <w:t>@milaniinalim3357</w:t>
            </w:r>
          </w:p>
        </w:tc>
        <w:tc>
          <w:tcPr>
            <w:tcW w:w="403" w:type="dxa"/>
          </w:tcPr>
          <w:p w14:paraId="5E1BE660" w14:textId="77777777" w:rsidR="00ED7375" w:rsidRDefault="00000000">
            <w:r>
              <w:t>2020-11-16 15:26:25</w:t>
            </w:r>
          </w:p>
        </w:tc>
        <w:tc>
          <w:tcPr>
            <w:tcW w:w="316" w:type="dxa"/>
          </w:tcPr>
          <w:p w14:paraId="6F61E084" w14:textId="77777777" w:rsidR="00ED7375" w:rsidRDefault="00000000">
            <w:r>
              <w:t>0</w:t>
            </w:r>
          </w:p>
        </w:tc>
        <w:tc>
          <w:tcPr>
            <w:tcW w:w="354" w:type="dxa"/>
          </w:tcPr>
          <w:p w14:paraId="18EF1A85" w14:textId="77777777" w:rsidR="00ED7375" w:rsidRDefault="00000000">
            <w:r>
              <w:t>0</w:t>
            </w:r>
          </w:p>
        </w:tc>
        <w:tc>
          <w:tcPr>
            <w:tcW w:w="6528" w:type="dxa"/>
          </w:tcPr>
          <w:p w14:paraId="27D92FD1" w14:textId="77777777" w:rsidR="00ED7375" w:rsidRDefault="00000000">
            <w:r>
              <w:t>They are all connected and rotten to the core!</w:t>
            </w:r>
          </w:p>
        </w:tc>
      </w:tr>
      <w:tr w:rsidR="00ED7375" w14:paraId="3491175A" w14:textId="77777777" w:rsidTr="001E6984">
        <w:tc>
          <w:tcPr>
            <w:tcW w:w="1199" w:type="dxa"/>
          </w:tcPr>
          <w:p w14:paraId="3935A95F" w14:textId="77777777" w:rsidR="00ED7375" w:rsidRDefault="00000000">
            <w:r>
              <w:t>4790</w:t>
            </w:r>
          </w:p>
        </w:tc>
        <w:tc>
          <w:tcPr>
            <w:tcW w:w="941" w:type="dxa"/>
          </w:tcPr>
          <w:p w14:paraId="5AAF6266" w14:textId="77777777" w:rsidR="00ED7375" w:rsidRDefault="00000000">
            <w:r>
              <w:t>@sylviahkuria8018</w:t>
            </w:r>
          </w:p>
        </w:tc>
        <w:tc>
          <w:tcPr>
            <w:tcW w:w="403" w:type="dxa"/>
          </w:tcPr>
          <w:p w14:paraId="155EC870" w14:textId="77777777" w:rsidR="00ED7375" w:rsidRDefault="00000000">
            <w:r>
              <w:t>2020-11-16 15:20:09</w:t>
            </w:r>
          </w:p>
        </w:tc>
        <w:tc>
          <w:tcPr>
            <w:tcW w:w="316" w:type="dxa"/>
          </w:tcPr>
          <w:p w14:paraId="703C1AF2" w14:textId="77777777" w:rsidR="00ED7375" w:rsidRDefault="00000000">
            <w:r>
              <w:t>0</w:t>
            </w:r>
          </w:p>
        </w:tc>
        <w:tc>
          <w:tcPr>
            <w:tcW w:w="354" w:type="dxa"/>
          </w:tcPr>
          <w:p w14:paraId="4CE2A0D6" w14:textId="77777777" w:rsidR="00ED7375" w:rsidRDefault="00000000">
            <w:r>
              <w:t>0</w:t>
            </w:r>
          </w:p>
        </w:tc>
        <w:tc>
          <w:tcPr>
            <w:tcW w:w="6528" w:type="dxa"/>
          </w:tcPr>
          <w:p w14:paraId="2D411360" w14:textId="77777777" w:rsidR="00ED7375" w:rsidRDefault="00000000">
            <w:r>
              <w:t>Why wasnt fred arrested???</w:t>
            </w:r>
          </w:p>
        </w:tc>
      </w:tr>
      <w:tr w:rsidR="00ED7375" w14:paraId="3D43201B" w14:textId="77777777" w:rsidTr="001E6984">
        <w:tc>
          <w:tcPr>
            <w:tcW w:w="1199" w:type="dxa"/>
          </w:tcPr>
          <w:p w14:paraId="3D39AA7E" w14:textId="77777777" w:rsidR="00ED7375" w:rsidRDefault="00000000">
            <w:r>
              <w:t>4791</w:t>
            </w:r>
          </w:p>
        </w:tc>
        <w:tc>
          <w:tcPr>
            <w:tcW w:w="941" w:type="dxa"/>
          </w:tcPr>
          <w:p w14:paraId="684E7299" w14:textId="77777777" w:rsidR="00ED7375" w:rsidRDefault="00000000">
            <w:r>
              <w:t>@violetwaceke1243</w:t>
            </w:r>
          </w:p>
        </w:tc>
        <w:tc>
          <w:tcPr>
            <w:tcW w:w="403" w:type="dxa"/>
          </w:tcPr>
          <w:p w14:paraId="248F34B8" w14:textId="77777777" w:rsidR="00ED7375" w:rsidRDefault="00000000">
            <w:r>
              <w:t>2020-11-16 15:17:57</w:t>
            </w:r>
          </w:p>
        </w:tc>
        <w:tc>
          <w:tcPr>
            <w:tcW w:w="316" w:type="dxa"/>
          </w:tcPr>
          <w:p w14:paraId="24E64838" w14:textId="77777777" w:rsidR="00ED7375" w:rsidRDefault="00000000">
            <w:r>
              <w:t>0</w:t>
            </w:r>
          </w:p>
        </w:tc>
        <w:tc>
          <w:tcPr>
            <w:tcW w:w="354" w:type="dxa"/>
          </w:tcPr>
          <w:p w14:paraId="316D49DC" w14:textId="77777777" w:rsidR="00ED7375" w:rsidRDefault="00000000">
            <w:r>
              <w:t>0</w:t>
            </w:r>
          </w:p>
        </w:tc>
        <w:tc>
          <w:tcPr>
            <w:tcW w:w="6528" w:type="dxa"/>
          </w:tcPr>
          <w:p w14:paraId="48B75BA2" w14:textId="77777777" w:rsidR="00ED7375" w:rsidRDefault="00000000">
            <w:r>
              <w:t>Please update us on the outcome  .......</w:t>
            </w:r>
          </w:p>
        </w:tc>
      </w:tr>
      <w:tr w:rsidR="00ED7375" w14:paraId="3F349FF6" w14:textId="77777777" w:rsidTr="001E6984">
        <w:tc>
          <w:tcPr>
            <w:tcW w:w="1199" w:type="dxa"/>
          </w:tcPr>
          <w:p w14:paraId="533385DF" w14:textId="77777777" w:rsidR="00ED7375" w:rsidRDefault="00000000">
            <w:r>
              <w:t>4792</w:t>
            </w:r>
          </w:p>
        </w:tc>
        <w:tc>
          <w:tcPr>
            <w:tcW w:w="941" w:type="dxa"/>
          </w:tcPr>
          <w:p w14:paraId="7AA3A296" w14:textId="77777777" w:rsidR="00ED7375" w:rsidRDefault="00000000">
            <w:r>
              <w:t>@classarealestatecojamaica</w:t>
            </w:r>
          </w:p>
        </w:tc>
        <w:tc>
          <w:tcPr>
            <w:tcW w:w="403" w:type="dxa"/>
          </w:tcPr>
          <w:p w14:paraId="72A147E1" w14:textId="77777777" w:rsidR="00ED7375" w:rsidRDefault="00000000">
            <w:r>
              <w:t>2020-11-16 15:15:38</w:t>
            </w:r>
          </w:p>
        </w:tc>
        <w:tc>
          <w:tcPr>
            <w:tcW w:w="316" w:type="dxa"/>
          </w:tcPr>
          <w:p w14:paraId="304F7874" w14:textId="77777777" w:rsidR="00ED7375" w:rsidRDefault="00000000">
            <w:r>
              <w:t>0</w:t>
            </w:r>
          </w:p>
        </w:tc>
        <w:tc>
          <w:tcPr>
            <w:tcW w:w="354" w:type="dxa"/>
          </w:tcPr>
          <w:p w14:paraId="73CCBB66" w14:textId="77777777" w:rsidR="00ED7375" w:rsidRDefault="00000000">
            <w:r>
              <w:t>0</w:t>
            </w:r>
          </w:p>
        </w:tc>
        <w:tc>
          <w:tcPr>
            <w:tcW w:w="6528" w:type="dxa"/>
          </w:tcPr>
          <w:p w14:paraId="103E4047" w14:textId="77777777" w:rsidR="00ED7375" w:rsidRDefault="00000000">
            <w:r>
              <w:t>what is worst..selling the baby or if the mother had an abortion</w:t>
            </w:r>
          </w:p>
        </w:tc>
      </w:tr>
      <w:tr w:rsidR="00ED7375" w14:paraId="76893C25" w14:textId="77777777" w:rsidTr="001E6984">
        <w:tc>
          <w:tcPr>
            <w:tcW w:w="1199" w:type="dxa"/>
          </w:tcPr>
          <w:p w14:paraId="60E974BC" w14:textId="77777777" w:rsidR="00ED7375" w:rsidRDefault="00000000">
            <w:r>
              <w:t>4793</w:t>
            </w:r>
          </w:p>
        </w:tc>
        <w:tc>
          <w:tcPr>
            <w:tcW w:w="941" w:type="dxa"/>
          </w:tcPr>
          <w:p w14:paraId="77303E5D" w14:textId="77777777" w:rsidR="00ED7375" w:rsidRDefault="00000000">
            <w:r>
              <w:t>@Nana_Gyamfuaa</w:t>
            </w:r>
          </w:p>
        </w:tc>
        <w:tc>
          <w:tcPr>
            <w:tcW w:w="403" w:type="dxa"/>
          </w:tcPr>
          <w:p w14:paraId="10D56F79" w14:textId="77777777" w:rsidR="00ED7375" w:rsidRDefault="00000000">
            <w:r>
              <w:t>2020-11-16 15:15:02</w:t>
            </w:r>
          </w:p>
        </w:tc>
        <w:tc>
          <w:tcPr>
            <w:tcW w:w="316" w:type="dxa"/>
          </w:tcPr>
          <w:p w14:paraId="672227D5" w14:textId="77777777" w:rsidR="00ED7375" w:rsidRDefault="00000000">
            <w:r>
              <w:t>18</w:t>
            </w:r>
          </w:p>
        </w:tc>
        <w:tc>
          <w:tcPr>
            <w:tcW w:w="354" w:type="dxa"/>
          </w:tcPr>
          <w:p w14:paraId="245EFD08" w14:textId="77777777" w:rsidR="00ED7375" w:rsidRDefault="00000000">
            <w:r>
              <w:t>5</w:t>
            </w:r>
          </w:p>
        </w:tc>
        <w:tc>
          <w:tcPr>
            <w:tcW w:w="6528" w:type="dxa"/>
          </w:tcPr>
          <w:p w14:paraId="6B1DEFE6" w14:textId="77777777" w:rsidR="00ED7375" w:rsidRDefault="00000000">
            <w:r>
              <w:t>This is a bad documentary,</w:t>
            </w:r>
            <w:r>
              <w:br/>
              <w:t>They had all these evidence but didn’t bother to get the police involve earlier enough</w:t>
            </w:r>
          </w:p>
        </w:tc>
      </w:tr>
      <w:tr w:rsidR="00ED7375" w14:paraId="7FBAB838" w14:textId="77777777" w:rsidTr="001E6984">
        <w:tc>
          <w:tcPr>
            <w:tcW w:w="1199" w:type="dxa"/>
          </w:tcPr>
          <w:p w14:paraId="09D53F5F" w14:textId="77777777" w:rsidR="00ED7375" w:rsidRDefault="00000000">
            <w:r>
              <w:t>4794</w:t>
            </w:r>
          </w:p>
        </w:tc>
        <w:tc>
          <w:tcPr>
            <w:tcW w:w="941" w:type="dxa"/>
          </w:tcPr>
          <w:p w14:paraId="54ECD097" w14:textId="77777777" w:rsidR="00ED7375" w:rsidRDefault="00000000">
            <w:r>
              <w:t>@__badlilvibe9006</w:t>
            </w:r>
          </w:p>
        </w:tc>
        <w:tc>
          <w:tcPr>
            <w:tcW w:w="403" w:type="dxa"/>
          </w:tcPr>
          <w:p w14:paraId="1C0B09B9" w14:textId="77777777" w:rsidR="00ED7375" w:rsidRDefault="00000000">
            <w:r>
              <w:t>2020-11-16 18:29:44</w:t>
            </w:r>
          </w:p>
        </w:tc>
        <w:tc>
          <w:tcPr>
            <w:tcW w:w="316" w:type="dxa"/>
          </w:tcPr>
          <w:p w14:paraId="6E80C204" w14:textId="77777777" w:rsidR="00ED7375" w:rsidRDefault="00000000">
            <w:r>
              <w:t>2</w:t>
            </w:r>
          </w:p>
        </w:tc>
        <w:tc>
          <w:tcPr>
            <w:tcW w:w="354" w:type="dxa"/>
          </w:tcPr>
          <w:p w14:paraId="5C9FFC0D" w14:textId="77777777" w:rsidR="00ED7375" w:rsidRDefault="00ED7375"/>
        </w:tc>
        <w:tc>
          <w:tcPr>
            <w:tcW w:w="6528" w:type="dxa"/>
          </w:tcPr>
          <w:p w14:paraId="00956E72" w14:textId="77777777" w:rsidR="00ED7375" w:rsidRDefault="00000000">
            <w:r>
              <w:t>I was thinking the same thing. The female baby snatcher  could've been arrested and probably coerced into telling them the location of the baby. And the second guy should be in jail considering all that video evidence.</w:t>
            </w:r>
          </w:p>
        </w:tc>
      </w:tr>
      <w:tr w:rsidR="00ED7375" w14:paraId="28A19674" w14:textId="77777777" w:rsidTr="001E6984">
        <w:tc>
          <w:tcPr>
            <w:tcW w:w="1199" w:type="dxa"/>
          </w:tcPr>
          <w:p w14:paraId="393A2E03" w14:textId="77777777" w:rsidR="00ED7375" w:rsidRDefault="00000000">
            <w:r>
              <w:t>4795</w:t>
            </w:r>
          </w:p>
        </w:tc>
        <w:tc>
          <w:tcPr>
            <w:tcW w:w="941" w:type="dxa"/>
          </w:tcPr>
          <w:p w14:paraId="0803FD3D" w14:textId="77777777" w:rsidR="00ED7375" w:rsidRDefault="00000000">
            <w:r>
              <w:t>@brianna6686</w:t>
            </w:r>
          </w:p>
        </w:tc>
        <w:tc>
          <w:tcPr>
            <w:tcW w:w="403" w:type="dxa"/>
          </w:tcPr>
          <w:p w14:paraId="1C16BFF7" w14:textId="77777777" w:rsidR="00ED7375" w:rsidRDefault="00000000">
            <w:r>
              <w:t>2020-11-16 19:27:49</w:t>
            </w:r>
          </w:p>
        </w:tc>
        <w:tc>
          <w:tcPr>
            <w:tcW w:w="316" w:type="dxa"/>
          </w:tcPr>
          <w:p w14:paraId="2FCF200D" w14:textId="77777777" w:rsidR="00ED7375" w:rsidRDefault="00000000">
            <w:r>
              <w:t>1</w:t>
            </w:r>
          </w:p>
        </w:tc>
        <w:tc>
          <w:tcPr>
            <w:tcW w:w="354" w:type="dxa"/>
          </w:tcPr>
          <w:p w14:paraId="380D6AD7" w14:textId="77777777" w:rsidR="00ED7375" w:rsidRDefault="00ED7375"/>
        </w:tc>
        <w:tc>
          <w:tcPr>
            <w:tcW w:w="6528" w:type="dxa"/>
          </w:tcPr>
          <w:p w14:paraId="75C884F5" w14:textId="77777777" w:rsidR="00ED7375" w:rsidRDefault="00000000">
            <w:r>
              <w:t>I thought so too. Poor government</w:t>
            </w:r>
          </w:p>
        </w:tc>
      </w:tr>
      <w:tr w:rsidR="00ED7375" w14:paraId="68BBF85C" w14:textId="77777777" w:rsidTr="001E6984">
        <w:tc>
          <w:tcPr>
            <w:tcW w:w="1199" w:type="dxa"/>
          </w:tcPr>
          <w:p w14:paraId="5A15A5E6" w14:textId="77777777" w:rsidR="00ED7375" w:rsidRDefault="00000000">
            <w:r>
              <w:t>4796</w:t>
            </w:r>
          </w:p>
        </w:tc>
        <w:tc>
          <w:tcPr>
            <w:tcW w:w="941" w:type="dxa"/>
          </w:tcPr>
          <w:p w14:paraId="0B8A4685" w14:textId="77777777" w:rsidR="00ED7375" w:rsidRDefault="00000000">
            <w:r>
              <w:t>@Nana_Gyamfuaa</w:t>
            </w:r>
          </w:p>
        </w:tc>
        <w:tc>
          <w:tcPr>
            <w:tcW w:w="403" w:type="dxa"/>
          </w:tcPr>
          <w:p w14:paraId="52C00740" w14:textId="77777777" w:rsidR="00ED7375" w:rsidRDefault="00000000">
            <w:r>
              <w:t>2020-11-16 20:05:28</w:t>
            </w:r>
          </w:p>
        </w:tc>
        <w:tc>
          <w:tcPr>
            <w:tcW w:w="316" w:type="dxa"/>
          </w:tcPr>
          <w:p w14:paraId="2BE2FF2A" w14:textId="77777777" w:rsidR="00ED7375" w:rsidRDefault="00000000">
            <w:r>
              <w:t>3</w:t>
            </w:r>
          </w:p>
        </w:tc>
        <w:tc>
          <w:tcPr>
            <w:tcW w:w="354" w:type="dxa"/>
          </w:tcPr>
          <w:p w14:paraId="3E63AABA" w14:textId="77777777" w:rsidR="00ED7375" w:rsidRDefault="00ED7375"/>
        </w:tc>
        <w:tc>
          <w:tcPr>
            <w:tcW w:w="6528" w:type="dxa"/>
          </w:tcPr>
          <w:p w14:paraId="10996B74" w14:textId="77777777" w:rsidR="00ED7375" w:rsidRDefault="00000000">
            <w:r>
              <w:t>@@__badlilvibe9006 unbelievable how they left the baby with Anita ( a heavy drug addict who steals baby)  and went home without getting the police involved that same day 🤦🏽‍♀️</w:t>
            </w:r>
          </w:p>
        </w:tc>
      </w:tr>
      <w:tr w:rsidR="00ED7375" w14:paraId="3E8066EE" w14:textId="77777777" w:rsidTr="001E6984">
        <w:tc>
          <w:tcPr>
            <w:tcW w:w="1199" w:type="dxa"/>
          </w:tcPr>
          <w:p w14:paraId="0E33DC9B" w14:textId="77777777" w:rsidR="00ED7375" w:rsidRDefault="00000000">
            <w:r>
              <w:t>4797</w:t>
            </w:r>
          </w:p>
        </w:tc>
        <w:tc>
          <w:tcPr>
            <w:tcW w:w="941" w:type="dxa"/>
          </w:tcPr>
          <w:p w14:paraId="76A2F175" w14:textId="77777777" w:rsidR="00ED7375" w:rsidRDefault="00000000">
            <w:r>
              <w:t>@willielastborn</w:t>
            </w:r>
          </w:p>
        </w:tc>
        <w:tc>
          <w:tcPr>
            <w:tcW w:w="403" w:type="dxa"/>
          </w:tcPr>
          <w:p w14:paraId="64161CD3" w14:textId="77777777" w:rsidR="00ED7375" w:rsidRDefault="00000000">
            <w:r>
              <w:t>2020-11-16 21:26:28</w:t>
            </w:r>
          </w:p>
        </w:tc>
        <w:tc>
          <w:tcPr>
            <w:tcW w:w="316" w:type="dxa"/>
          </w:tcPr>
          <w:p w14:paraId="3F5CA64A" w14:textId="77777777" w:rsidR="00ED7375" w:rsidRDefault="00000000">
            <w:r>
              <w:t>0</w:t>
            </w:r>
          </w:p>
        </w:tc>
        <w:tc>
          <w:tcPr>
            <w:tcW w:w="354" w:type="dxa"/>
          </w:tcPr>
          <w:p w14:paraId="60644457" w14:textId="77777777" w:rsidR="00ED7375" w:rsidRDefault="00ED7375"/>
        </w:tc>
        <w:tc>
          <w:tcPr>
            <w:tcW w:w="6528" w:type="dxa"/>
          </w:tcPr>
          <w:p w14:paraId="019EA72F" w14:textId="77777777" w:rsidR="00ED7375" w:rsidRDefault="00000000">
            <w:r>
              <w:t>Asking the same</w:t>
            </w:r>
          </w:p>
        </w:tc>
      </w:tr>
      <w:tr w:rsidR="00ED7375" w14:paraId="7884C859" w14:textId="77777777" w:rsidTr="001E6984">
        <w:tc>
          <w:tcPr>
            <w:tcW w:w="1199" w:type="dxa"/>
          </w:tcPr>
          <w:p w14:paraId="5EF97C6C" w14:textId="77777777" w:rsidR="00ED7375" w:rsidRDefault="00000000">
            <w:r>
              <w:t>4798</w:t>
            </w:r>
          </w:p>
        </w:tc>
        <w:tc>
          <w:tcPr>
            <w:tcW w:w="941" w:type="dxa"/>
          </w:tcPr>
          <w:p w14:paraId="242716E0" w14:textId="77777777" w:rsidR="00ED7375" w:rsidRDefault="00000000">
            <w:r>
              <w:t>@Nana_Gyamfuaa</w:t>
            </w:r>
          </w:p>
        </w:tc>
        <w:tc>
          <w:tcPr>
            <w:tcW w:w="403" w:type="dxa"/>
          </w:tcPr>
          <w:p w14:paraId="0AA54879" w14:textId="77777777" w:rsidR="00ED7375" w:rsidRDefault="00000000">
            <w:r>
              <w:t>2020-11-17 10:13:07</w:t>
            </w:r>
          </w:p>
        </w:tc>
        <w:tc>
          <w:tcPr>
            <w:tcW w:w="316" w:type="dxa"/>
          </w:tcPr>
          <w:p w14:paraId="01DA0D2C" w14:textId="77777777" w:rsidR="00ED7375" w:rsidRDefault="00000000">
            <w:r>
              <w:t>1</w:t>
            </w:r>
          </w:p>
        </w:tc>
        <w:tc>
          <w:tcPr>
            <w:tcW w:w="354" w:type="dxa"/>
          </w:tcPr>
          <w:p w14:paraId="253801D7" w14:textId="77777777" w:rsidR="00ED7375" w:rsidRDefault="00ED7375"/>
        </w:tc>
        <w:tc>
          <w:tcPr>
            <w:tcW w:w="6528" w:type="dxa"/>
          </w:tcPr>
          <w:p w14:paraId="70AB5911" w14:textId="77777777" w:rsidR="00ED7375" w:rsidRDefault="00000000">
            <w:r>
              <w:t>@@__badlilvibe9006 they never should have left the baby with Anita knowing what she does. 🤦🏽‍♀️the police should have been involved right away at at same scene. Or even they the journalists and person with hidden camera could have take. Action that moment.( like involve other people in the area for her)</w:t>
            </w:r>
          </w:p>
        </w:tc>
      </w:tr>
      <w:tr w:rsidR="00ED7375" w14:paraId="3B316A26" w14:textId="77777777" w:rsidTr="001E6984">
        <w:tc>
          <w:tcPr>
            <w:tcW w:w="1199" w:type="dxa"/>
          </w:tcPr>
          <w:p w14:paraId="1907032F" w14:textId="77777777" w:rsidR="00ED7375" w:rsidRDefault="00000000">
            <w:r>
              <w:t>4799</w:t>
            </w:r>
          </w:p>
        </w:tc>
        <w:tc>
          <w:tcPr>
            <w:tcW w:w="941" w:type="dxa"/>
          </w:tcPr>
          <w:p w14:paraId="3D11D780" w14:textId="77777777" w:rsidR="00ED7375" w:rsidRDefault="00000000">
            <w:r>
              <w:t>@pablomills1901</w:t>
            </w:r>
          </w:p>
        </w:tc>
        <w:tc>
          <w:tcPr>
            <w:tcW w:w="403" w:type="dxa"/>
          </w:tcPr>
          <w:p w14:paraId="70851088" w14:textId="77777777" w:rsidR="00ED7375" w:rsidRDefault="00000000">
            <w:r>
              <w:t>2020-11-16 15:13:24</w:t>
            </w:r>
          </w:p>
        </w:tc>
        <w:tc>
          <w:tcPr>
            <w:tcW w:w="316" w:type="dxa"/>
          </w:tcPr>
          <w:p w14:paraId="3BD812BD" w14:textId="77777777" w:rsidR="00ED7375" w:rsidRDefault="00000000">
            <w:r>
              <w:t>0</w:t>
            </w:r>
          </w:p>
        </w:tc>
        <w:tc>
          <w:tcPr>
            <w:tcW w:w="354" w:type="dxa"/>
          </w:tcPr>
          <w:p w14:paraId="6B53B4B3" w14:textId="77777777" w:rsidR="00ED7375" w:rsidRDefault="00000000">
            <w:r>
              <w:t>0</w:t>
            </w:r>
          </w:p>
        </w:tc>
        <w:tc>
          <w:tcPr>
            <w:tcW w:w="6528" w:type="dxa"/>
          </w:tcPr>
          <w:p w14:paraId="05482148" w14:textId="77777777" w:rsidR="00ED7375" w:rsidRDefault="00000000">
            <w:r>
              <w:t>in fact  Africa is bleeding with all manner of absurdity and wicked act. please it remain my countries Nigeria and Ghana full of Dissimulation.</w:t>
            </w:r>
          </w:p>
        </w:tc>
      </w:tr>
      <w:tr w:rsidR="00ED7375" w14:paraId="420256DA" w14:textId="77777777" w:rsidTr="001E6984">
        <w:tc>
          <w:tcPr>
            <w:tcW w:w="1199" w:type="dxa"/>
          </w:tcPr>
          <w:p w14:paraId="71C206F9" w14:textId="77777777" w:rsidR="00ED7375" w:rsidRDefault="00000000">
            <w:r>
              <w:t>4800</w:t>
            </w:r>
          </w:p>
        </w:tc>
        <w:tc>
          <w:tcPr>
            <w:tcW w:w="941" w:type="dxa"/>
          </w:tcPr>
          <w:p w14:paraId="3B927020" w14:textId="77777777" w:rsidR="00ED7375" w:rsidRDefault="00000000">
            <w:r>
              <w:t>@MAYWAHITO</w:t>
            </w:r>
          </w:p>
        </w:tc>
        <w:tc>
          <w:tcPr>
            <w:tcW w:w="403" w:type="dxa"/>
          </w:tcPr>
          <w:p w14:paraId="7BE4443A" w14:textId="77777777" w:rsidR="00ED7375" w:rsidRDefault="00000000">
            <w:r>
              <w:t>2020-11-16 15:10:17</w:t>
            </w:r>
          </w:p>
        </w:tc>
        <w:tc>
          <w:tcPr>
            <w:tcW w:w="316" w:type="dxa"/>
          </w:tcPr>
          <w:p w14:paraId="7F1A65A5" w14:textId="77777777" w:rsidR="00ED7375" w:rsidRDefault="00000000">
            <w:r>
              <w:t>13</w:t>
            </w:r>
          </w:p>
        </w:tc>
        <w:tc>
          <w:tcPr>
            <w:tcW w:w="354" w:type="dxa"/>
          </w:tcPr>
          <w:p w14:paraId="32BA5F75" w14:textId="77777777" w:rsidR="00ED7375" w:rsidRDefault="00000000">
            <w:r>
              <w:t>5</w:t>
            </w:r>
          </w:p>
        </w:tc>
        <w:tc>
          <w:tcPr>
            <w:tcW w:w="6528" w:type="dxa"/>
          </w:tcPr>
          <w:p w14:paraId="32ECD05D" w14:textId="77777777" w:rsidR="00ED7375" w:rsidRDefault="00000000">
            <w:r>
              <w:t>You should have gone with cops to arrest Fred...I hate the way this documentary ends..,,,,</w:t>
            </w:r>
          </w:p>
        </w:tc>
      </w:tr>
      <w:tr w:rsidR="00ED7375" w14:paraId="17D23995" w14:textId="77777777" w:rsidTr="001E6984">
        <w:tc>
          <w:tcPr>
            <w:tcW w:w="1199" w:type="dxa"/>
          </w:tcPr>
          <w:p w14:paraId="6ECAC594" w14:textId="77777777" w:rsidR="00ED7375" w:rsidRDefault="00000000">
            <w:r>
              <w:t>4801</w:t>
            </w:r>
          </w:p>
        </w:tc>
        <w:tc>
          <w:tcPr>
            <w:tcW w:w="941" w:type="dxa"/>
          </w:tcPr>
          <w:p w14:paraId="740ABD8B" w14:textId="77777777" w:rsidR="00ED7375" w:rsidRDefault="00000000">
            <w:r>
              <w:t>@vincentogake957</w:t>
            </w:r>
          </w:p>
        </w:tc>
        <w:tc>
          <w:tcPr>
            <w:tcW w:w="403" w:type="dxa"/>
          </w:tcPr>
          <w:p w14:paraId="5B166439" w14:textId="77777777" w:rsidR="00ED7375" w:rsidRDefault="00000000">
            <w:r>
              <w:t>2020-11-16 17:28:48</w:t>
            </w:r>
          </w:p>
        </w:tc>
        <w:tc>
          <w:tcPr>
            <w:tcW w:w="316" w:type="dxa"/>
          </w:tcPr>
          <w:p w14:paraId="050FB9C0" w14:textId="77777777" w:rsidR="00ED7375" w:rsidRDefault="00000000">
            <w:r>
              <w:t>0</w:t>
            </w:r>
          </w:p>
        </w:tc>
        <w:tc>
          <w:tcPr>
            <w:tcW w:w="354" w:type="dxa"/>
          </w:tcPr>
          <w:p w14:paraId="4755A276" w14:textId="77777777" w:rsidR="00ED7375" w:rsidRDefault="00ED7375"/>
        </w:tc>
        <w:tc>
          <w:tcPr>
            <w:tcW w:w="6528" w:type="dxa"/>
          </w:tcPr>
          <w:p w14:paraId="3B466D0C" w14:textId="77777777" w:rsidR="00ED7375" w:rsidRDefault="00000000">
            <w:r>
              <w:t>Get her last words.... The video release will help the corresponding authority</w:t>
            </w:r>
          </w:p>
        </w:tc>
      </w:tr>
      <w:tr w:rsidR="00ED7375" w14:paraId="03DA2A90" w14:textId="77777777" w:rsidTr="001E6984">
        <w:tc>
          <w:tcPr>
            <w:tcW w:w="1199" w:type="dxa"/>
          </w:tcPr>
          <w:p w14:paraId="76F7C2E5" w14:textId="77777777" w:rsidR="00ED7375" w:rsidRDefault="00000000">
            <w:r>
              <w:t>4802</w:t>
            </w:r>
          </w:p>
        </w:tc>
        <w:tc>
          <w:tcPr>
            <w:tcW w:w="941" w:type="dxa"/>
          </w:tcPr>
          <w:p w14:paraId="19FCCD1F" w14:textId="77777777" w:rsidR="00ED7375" w:rsidRDefault="00000000">
            <w:r>
              <w:t>@trishawanjiru</w:t>
            </w:r>
          </w:p>
        </w:tc>
        <w:tc>
          <w:tcPr>
            <w:tcW w:w="403" w:type="dxa"/>
          </w:tcPr>
          <w:p w14:paraId="1255D08B" w14:textId="77777777" w:rsidR="00ED7375" w:rsidRDefault="00000000">
            <w:r>
              <w:t>2020-11-16 17:36:46</w:t>
            </w:r>
          </w:p>
        </w:tc>
        <w:tc>
          <w:tcPr>
            <w:tcW w:w="316" w:type="dxa"/>
          </w:tcPr>
          <w:p w14:paraId="012E1368" w14:textId="77777777" w:rsidR="00ED7375" w:rsidRDefault="00000000">
            <w:r>
              <w:t>1</w:t>
            </w:r>
          </w:p>
        </w:tc>
        <w:tc>
          <w:tcPr>
            <w:tcW w:w="354" w:type="dxa"/>
          </w:tcPr>
          <w:p w14:paraId="5FAB2504" w14:textId="77777777" w:rsidR="00ED7375" w:rsidRDefault="00ED7375"/>
        </w:tc>
        <w:tc>
          <w:tcPr>
            <w:tcW w:w="6528" w:type="dxa"/>
          </w:tcPr>
          <w:p w14:paraId="43B7F90C" w14:textId="77777777" w:rsidR="00ED7375" w:rsidRDefault="00000000">
            <w:r>
              <w:t>I think you mean nothing will happen as usual smh</w:t>
            </w:r>
          </w:p>
        </w:tc>
      </w:tr>
      <w:tr w:rsidR="00ED7375" w14:paraId="5C92EF07" w14:textId="77777777" w:rsidTr="001E6984">
        <w:tc>
          <w:tcPr>
            <w:tcW w:w="1199" w:type="dxa"/>
          </w:tcPr>
          <w:p w14:paraId="639F8AAF" w14:textId="77777777" w:rsidR="00ED7375" w:rsidRDefault="00000000">
            <w:r>
              <w:t>4803</w:t>
            </w:r>
          </w:p>
        </w:tc>
        <w:tc>
          <w:tcPr>
            <w:tcW w:w="941" w:type="dxa"/>
          </w:tcPr>
          <w:p w14:paraId="7A985A80" w14:textId="77777777" w:rsidR="00ED7375" w:rsidRDefault="00000000">
            <w:r>
              <w:t>@entropicpedro</w:t>
            </w:r>
          </w:p>
        </w:tc>
        <w:tc>
          <w:tcPr>
            <w:tcW w:w="403" w:type="dxa"/>
          </w:tcPr>
          <w:p w14:paraId="41D4D52A" w14:textId="77777777" w:rsidR="00ED7375" w:rsidRDefault="00000000">
            <w:r>
              <w:t>2020-11-16 22:14:32</w:t>
            </w:r>
          </w:p>
        </w:tc>
        <w:tc>
          <w:tcPr>
            <w:tcW w:w="316" w:type="dxa"/>
          </w:tcPr>
          <w:p w14:paraId="1D027F0E" w14:textId="77777777" w:rsidR="00ED7375" w:rsidRDefault="00000000">
            <w:r>
              <w:t>1</w:t>
            </w:r>
          </w:p>
        </w:tc>
        <w:tc>
          <w:tcPr>
            <w:tcW w:w="354" w:type="dxa"/>
          </w:tcPr>
          <w:p w14:paraId="03D10AEA" w14:textId="77777777" w:rsidR="00ED7375" w:rsidRDefault="00ED7375"/>
        </w:tc>
        <w:tc>
          <w:tcPr>
            <w:tcW w:w="6528" w:type="dxa"/>
          </w:tcPr>
          <w:p w14:paraId="059C69C9" w14:textId="77777777" w:rsidR="00ED7375" w:rsidRDefault="00000000">
            <w:r>
              <w:t>@Eat the Bootie Africa is "as bad as possible" .... it's a shitshole.... especially sub-saharan Africa😂😂</w:t>
            </w:r>
          </w:p>
        </w:tc>
      </w:tr>
      <w:tr w:rsidR="00ED7375" w14:paraId="32861FFB" w14:textId="77777777" w:rsidTr="001E6984">
        <w:tc>
          <w:tcPr>
            <w:tcW w:w="1199" w:type="dxa"/>
          </w:tcPr>
          <w:p w14:paraId="0BE8C36D" w14:textId="77777777" w:rsidR="00ED7375" w:rsidRDefault="00000000">
            <w:r>
              <w:t>4804</w:t>
            </w:r>
          </w:p>
        </w:tc>
        <w:tc>
          <w:tcPr>
            <w:tcW w:w="941" w:type="dxa"/>
          </w:tcPr>
          <w:p w14:paraId="7B9DE4F1" w14:textId="77777777" w:rsidR="00ED7375" w:rsidRDefault="00000000">
            <w:r>
              <w:t>@entropicpedro</w:t>
            </w:r>
          </w:p>
        </w:tc>
        <w:tc>
          <w:tcPr>
            <w:tcW w:w="403" w:type="dxa"/>
          </w:tcPr>
          <w:p w14:paraId="7364E22A" w14:textId="77777777" w:rsidR="00ED7375" w:rsidRDefault="00000000">
            <w:r>
              <w:t>2020-11-17 06:19:30</w:t>
            </w:r>
          </w:p>
        </w:tc>
        <w:tc>
          <w:tcPr>
            <w:tcW w:w="316" w:type="dxa"/>
          </w:tcPr>
          <w:p w14:paraId="004565C4" w14:textId="77777777" w:rsidR="00ED7375" w:rsidRDefault="00000000">
            <w:r>
              <w:t>1</w:t>
            </w:r>
          </w:p>
        </w:tc>
        <w:tc>
          <w:tcPr>
            <w:tcW w:w="354" w:type="dxa"/>
          </w:tcPr>
          <w:p w14:paraId="015DB11A" w14:textId="77777777" w:rsidR="00ED7375" w:rsidRDefault="00ED7375"/>
        </w:tc>
        <w:tc>
          <w:tcPr>
            <w:tcW w:w="6528" w:type="dxa"/>
          </w:tcPr>
          <w:p w14:paraId="025FDBF6" w14:textId="77777777" w:rsidR="00ED7375" w:rsidRDefault="00000000">
            <w:r>
              <w:t>@Eat the Bootie I am Kenyan</w:t>
            </w:r>
          </w:p>
        </w:tc>
      </w:tr>
      <w:tr w:rsidR="00ED7375" w14:paraId="3EB303AD" w14:textId="77777777" w:rsidTr="001E6984">
        <w:tc>
          <w:tcPr>
            <w:tcW w:w="1199" w:type="dxa"/>
          </w:tcPr>
          <w:p w14:paraId="5E85B467" w14:textId="77777777" w:rsidR="00ED7375" w:rsidRDefault="00000000">
            <w:r>
              <w:t>4805</w:t>
            </w:r>
          </w:p>
        </w:tc>
        <w:tc>
          <w:tcPr>
            <w:tcW w:w="941" w:type="dxa"/>
          </w:tcPr>
          <w:p w14:paraId="4A66CA8E" w14:textId="77777777" w:rsidR="00ED7375" w:rsidRDefault="00000000">
            <w:r>
              <w:t>@lovehabibti7431</w:t>
            </w:r>
          </w:p>
        </w:tc>
        <w:tc>
          <w:tcPr>
            <w:tcW w:w="403" w:type="dxa"/>
          </w:tcPr>
          <w:p w14:paraId="64757C15" w14:textId="77777777" w:rsidR="00ED7375" w:rsidRDefault="00000000">
            <w:r>
              <w:t>2020-11-17 06:46:18</w:t>
            </w:r>
          </w:p>
        </w:tc>
        <w:tc>
          <w:tcPr>
            <w:tcW w:w="316" w:type="dxa"/>
          </w:tcPr>
          <w:p w14:paraId="0A260AF2" w14:textId="77777777" w:rsidR="00ED7375" w:rsidRDefault="00000000">
            <w:r>
              <w:t>0</w:t>
            </w:r>
          </w:p>
        </w:tc>
        <w:tc>
          <w:tcPr>
            <w:tcW w:w="354" w:type="dxa"/>
          </w:tcPr>
          <w:p w14:paraId="707EAD2B" w14:textId="77777777" w:rsidR="00ED7375" w:rsidRDefault="00ED7375"/>
        </w:tc>
        <w:tc>
          <w:tcPr>
            <w:tcW w:w="6528" w:type="dxa"/>
          </w:tcPr>
          <w:p w14:paraId="46C640DC" w14:textId="77777777" w:rsidR="00ED7375" w:rsidRDefault="00000000">
            <w:r>
              <w:t>@Eat the Bootie ignorance is bliss</w:t>
            </w:r>
          </w:p>
        </w:tc>
      </w:tr>
      <w:tr w:rsidR="00ED7375" w14:paraId="44B9A93A" w14:textId="77777777" w:rsidTr="001E6984">
        <w:tc>
          <w:tcPr>
            <w:tcW w:w="1199" w:type="dxa"/>
          </w:tcPr>
          <w:p w14:paraId="74A0CFD2" w14:textId="77777777" w:rsidR="00ED7375" w:rsidRDefault="00000000">
            <w:r>
              <w:t>4806</w:t>
            </w:r>
          </w:p>
        </w:tc>
        <w:tc>
          <w:tcPr>
            <w:tcW w:w="941" w:type="dxa"/>
          </w:tcPr>
          <w:p w14:paraId="5851B289" w14:textId="77777777" w:rsidR="00ED7375" w:rsidRDefault="00000000">
            <w:r>
              <w:t>@terrywanjiku4964</w:t>
            </w:r>
          </w:p>
        </w:tc>
        <w:tc>
          <w:tcPr>
            <w:tcW w:w="403" w:type="dxa"/>
          </w:tcPr>
          <w:p w14:paraId="513B065D" w14:textId="77777777" w:rsidR="00ED7375" w:rsidRDefault="00000000">
            <w:r>
              <w:t>2020-11-16 14:49:13</w:t>
            </w:r>
          </w:p>
        </w:tc>
        <w:tc>
          <w:tcPr>
            <w:tcW w:w="316" w:type="dxa"/>
          </w:tcPr>
          <w:p w14:paraId="606FFA65" w14:textId="77777777" w:rsidR="00ED7375" w:rsidRDefault="00000000">
            <w:r>
              <w:t>129</w:t>
            </w:r>
          </w:p>
        </w:tc>
        <w:tc>
          <w:tcPr>
            <w:tcW w:w="354" w:type="dxa"/>
          </w:tcPr>
          <w:p w14:paraId="42E5E203" w14:textId="77777777" w:rsidR="00ED7375" w:rsidRDefault="00000000">
            <w:r>
              <w:t>3</w:t>
            </w:r>
          </w:p>
        </w:tc>
        <w:tc>
          <w:tcPr>
            <w:tcW w:w="6528" w:type="dxa"/>
          </w:tcPr>
          <w:p w14:paraId="081C6775" w14:textId="77777777" w:rsidR="00ED7375" w:rsidRDefault="00000000">
            <w:r>
              <w:t>This is too disheartening. The fact that the culprits are walking scot-free is infuriating 💔</w:t>
            </w:r>
          </w:p>
        </w:tc>
      </w:tr>
      <w:tr w:rsidR="00ED7375" w14:paraId="4614791E" w14:textId="77777777" w:rsidTr="001E6984">
        <w:tc>
          <w:tcPr>
            <w:tcW w:w="1199" w:type="dxa"/>
          </w:tcPr>
          <w:p w14:paraId="219DF8FA" w14:textId="77777777" w:rsidR="00ED7375" w:rsidRDefault="00000000">
            <w:r>
              <w:t>4807</w:t>
            </w:r>
          </w:p>
        </w:tc>
        <w:tc>
          <w:tcPr>
            <w:tcW w:w="941" w:type="dxa"/>
          </w:tcPr>
          <w:p w14:paraId="44655FAB" w14:textId="77777777" w:rsidR="00ED7375" w:rsidRDefault="00000000">
            <w:r>
              <w:t>@alicat7281</w:t>
            </w:r>
          </w:p>
        </w:tc>
        <w:tc>
          <w:tcPr>
            <w:tcW w:w="403" w:type="dxa"/>
          </w:tcPr>
          <w:p w14:paraId="0013FC97" w14:textId="77777777" w:rsidR="00ED7375" w:rsidRDefault="00000000">
            <w:r>
              <w:t>2020-11-20 05:35:24</w:t>
            </w:r>
          </w:p>
        </w:tc>
        <w:tc>
          <w:tcPr>
            <w:tcW w:w="316" w:type="dxa"/>
          </w:tcPr>
          <w:p w14:paraId="19CDDBB0" w14:textId="77777777" w:rsidR="00ED7375" w:rsidRDefault="00000000">
            <w:r>
              <w:t>1</w:t>
            </w:r>
          </w:p>
        </w:tc>
        <w:tc>
          <w:tcPr>
            <w:tcW w:w="354" w:type="dxa"/>
          </w:tcPr>
          <w:p w14:paraId="0971B693" w14:textId="77777777" w:rsidR="00ED7375" w:rsidRDefault="00ED7375"/>
        </w:tc>
        <w:tc>
          <w:tcPr>
            <w:tcW w:w="6528" w:type="dxa"/>
          </w:tcPr>
          <w:p w14:paraId="6A75D90B" w14:textId="77777777" w:rsidR="00ED7375" w:rsidRDefault="00000000">
            <w:r>
              <w:t>Don’t piss off the Mothers of the world, or else all kinds of bad things will befall you!</w:t>
            </w:r>
          </w:p>
        </w:tc>
      </w:tr>
      <w:tr w:rsidR="00ED7375" w14:paraId="51B72723" w14:textId="77777777" w:rsidTr="001E6984">
        <w:tc>
          <w:tcPr>
            <w:tcW w:w="1199" w:type="dxa"/>
          </w:tcPr>
          <w:p w14:paraId="1A7760C6" w14:textId="77777777" w:rsidR="00ED7375" w:rsidRDefault="00000000">
            <w:r>
              <w:t>4808</w:t>
            </w:r>
          </w:p>
        </w:tc>
        <w:tc>
          <w:tcPr>
            <w:tcW w:w="941" w:type="dxa"/>
          </w:tcPr>
          <w:p w14:paraId="70C83C7B" w14:textId="77777777" w:rsidR="00ED7375" w:rsidRDefault="00000000">
            <w:r>
              <w:t>@richardwere4487</w:t>
            </w:r>
          </w:p>
        </w:tc>
        <w:tc>
          <w:tcPr>
            <w:tcW w:w="403" w:type="dxa"/>
          </w:tcPr>
          <w:p w14:paraId="4CC52F7F" w14:textId="77777777" w:rsidR="00ED7375" w:rsidRDefault="00000000">
            <w:r>
              <w:t>2020-11-20 13:17:48</w:t>
            </w:r>
          </w:p>
        </w:tc>
        <w:tc>
          <w:tcPr>
            <w:tcW w:w="316" w:type="dxa"/>
          </w:tcPr>
          <w:p w14:paraId="43BBFBDF" w14:textId="77777777" w:rsidR="00ED7375" w:rsidRDefault="00000000">
            <w:r>
              <w:t>0</w:t>
            </w:r>
          </w:p>
        </w:tc>
        <w:tc>
          <w:tcPr>
            <w:tcW w:w="354" w:type="dxa"/>
          </w:tcPr>
          <w:p w14:paraId="1DBA6099" w14:textId="77777777" w:rsidR="00ED7375" w:rsidRDefault="00ED7375"/>
        </w:tc>
        <w:tc>
          <w:tcPr>
            <w:tcW w:w="6528" w:type="dxa"/>
          </w:tcPr>
          <w:p w14:paraId="1218851B" w14:textId="77777777" w:rsidR="00ED7375" w:rsidRDefault="00000000">
            <w:r>
              <w:t>@@alicat7281 mothers loose their kids everyday to gangs and violence on a daily...</w:t>
            </w:r>
          </w:p>
        </w:tc>
      </w:tr>
      <w:tr w:rsidR="00ED7375" w14:paraId="5C69BEAD" w14:textId="77777777" w:rsidTr="001E6984">
        <w:tc>
          <w:tcPr>
            <w:tcW w:w="1199" w:type="dxa"/>
          </w:tcPr>
          <w:p w14:paraId="7A654ABE" w14:textId="77777777" w:rsidR="00ED7375" w:rsidRDefault="00000000">
            <w:r>
              <w:t>4809</w:t>
            </w:r>
          </w:p>
        </w:tc>
        <w:tc>
          <w:tcPr>
            <w:tcW w:w="941" w:type="dxa"/>
          </w:tcPr>
          <w:p w14:paraId="1AF163D8" w14:textId="77777777" w:rsidR="00ED7375" w:rsidRDefault="00000000">
            <w:r>
              <w:t>@MH-yj5ed</w:t>
            </w:r>
          </w:p>
        </w:tc>
        <w:tc>
          <w:tcPr>
            <w:tcW w:w="403" w:type="dxa"/>
          </w:tcPr>
          <w:p w14:paraId="39902305" w14:textId="77777777" w:rsidR="00ED7375" w:rsidRDefault="00000000">
            <w:r>
              <w:t>2020-11-20 20:03:33</w:t>
            </w:r>
          </w:p>
        </w:tc>
        <w:tc>
          <w:tcPr>
            <w:tcW w:w="316" w:type="dxa"/>
          </w:tcPr>
          <w:p w14:paraId="699C5094" w14:textId="77777777" w:rsidR="00ED7375" w:rsidRDefault="00000000">
            <w:r>
              <w:t>3</w:t>
            </w:r>
          </w:p>
        </w:tc>
        <w:tc>
          <w:tcPr>
            <w:tcW w:w="354" w:type="dxa"/>
          </w:tcPr>
          <w:p w14:paraId="2CCC2ED5" w14:textId="77777777" w:rsidR="00ED7375" w:rsidRDefault="00ED7375"/>
        </w:tc>
        <w:tc>
          <w:tcPr>
            <w:tcW w:w="6528" w:type="dxa"/>
          </w:tcPr>
          <w:p w14:paraId="302D7EE4" w14:textId="77777777" w:rsidR="00ED7375" w:rsidRDefault="00000000">
            <w:r>
              <w:t>The guy from the hospital has been arrested</w:t>
            </w:r>
          </w:p>
        </w:tc>
      </w:tr>
      <w:tr w:rsidR="00ED7375" w14:paraId="62DC7EBC" w14:textId="77777777" w:rsidTr="001E6984">
        <w:tc>
          <w:tcPr>
            <w:tcW w:w="1199" w:type="dxa"/>
          </w:tcPr>
          <w:p w14:paraId="5FC4E87C" w14:textId="77777777" w:rsidR="00ED7375" w:rsidRDefault="00000000">
            <w:r>
              <w:t>4810</w:t>
            </w:r>
          </w:p>
        </w:tc>
        <w:tc>
          <w:tcPr>
            <w:tcW w:w="941" w:type="dxa"/>
          </w:tcPr>
          <w:p w14:paraId="2017BDA2" w14:textId="77777777" w:rsidR="00ED7375" w:rsidRDefault="00000000">
            <w:r>
              <w:t>@roselynwaringa1240</w:t>
            </w:r>
          </w:p>
        </w:tc>
        <w:tc>
          <w:tcPr>
            <w:tcW w:w="403" w:type="dxa"/>
          </w:tcPr>
          <w:p w14:paraId="49D2A87F" w14:textId="77777777" w:rsidR="00ED7375" w:rsidRDefault="00000000">
            <w:r>
              <w:t>2020-11-16 14:48:28</w:t>
            </w:r>
          </w:p>
        </w:tc>
        <w:tc>
          <w:tcPr>
            <w:tcW w:w="316" w:type="dxa"/>
          </w:tcPr>
          <w:p w14:paraId="3196F644" w14:textId="77777777" w:rsidR="00ED7375" w:rsidRDefault="00000000">
            <w:r>
              <w:t>1</w:t>
            </w:r>
          </w:p>
        </w:tc>
        <w:tc>
          <w:tcPr>
            <w:tcW w:w="354" w:type="dxa"/>
          </w:tcPr>
          <w:p w14:paraId="07725849" w14:textId="77777777" w:rsidR="00ED7375" w:rsidRDefault="00000000">
            <w:r>
              <w:t>0</w:t>
            </w:r>
          </w:p>
        </w:tc>
        <w:tc>
          <w:tcPr>
            <w:tcW w:w="6528" w:type="dxa"/>
          </w:tcPr>
          <w:p w14:paraId="48B1AA3B" w14:textId="77777777" w:rsidR="00ED7375" w:rsidRDefault="00000000">
            <w:r>
              <w:t>I feel bad for that baby who was with Anita why couldn't they not arrest Anita in the first place.... Woishe beautiful girl I hope she wasn't bought for sacrifice😭😭😭😭😭</w:t>
            </w:r>
          </w:p>
        </w:tc>
      </w:tr>
      <w:tr w:rsidR="00ED7375" w14:paraId="3642E596" w14:textId="77777777" w:rsidTr="001E6984">
        <w:tc>
          <w:tcPr>
            <w:tcW w:w="1199" w:type="dxa"/>
          </w:tcPr>
          <w:p w14:paraId="3FF6E251" w14:textId="77777777" w:rsidR="00ED7375" w:rsidRDefault="00000000">
            <w:r>
              <w:t>4811</w:t>
            </w:r>
          </w:p>
        </w:tc>
        <w:tc>
          <w:tcPr>
            <w:tcW w:w="941" w:type="dxa"/>
          </w:tcPr>
          <w:p w14:paraId="7D55061A" w14:textId="77777777" w:rsidR="00ED7375" w:rsidRDefault="00000000">
            <w:r>
              <w:t>@sgreeni</w:t>
            </w:r>
          </w:p>
        </w:tc>
        <w:tc>
          <w:tcPr>
            <w:tcW w:w="403" w:type="dxa"/>
          </w:tcPr>
          <w:p w14:paraId="41D81AFE" w14:textId="77777777" w:rsidR="00ED7375" w:rsidRDefault="00000000">
            <w:r>
              <w:t>2020-11-16 14:45:47</w:t>
            </w:r>
          </w:p>
        </w:tc>
        <w:tc>
          <w:tcPr>
            <w:tcW w:w="316" w:type="dxa"/>
          </w:tcPr>
          <w:p w14:paraId="1A904C61" w14:textId="77777777" w:rsidR="00ED7375" w:rsidRDefault="00000000">
            <w:r>
              <w:t>0</w:t>
            </w:r>
          </w:p>
        </w:tc>
        <w:tc>
          <w:tcPr>
            <w:tcW w:w="354" w:type="dxa"/>
          </w:tcPr>
          <w:p w14:paraId="2CCEF15E" w14:textId="77777777" w:rsidR="00ED7375" w:rsidRDefault="00000000">
            <w:r>
              <w:t>4</w:t>
            </w:r>
          </w:p>
        </w:tc>
        <w:tc>
          <w:tcPr>
            <w:tcW w:w="6528" w:type="dxa"/>
          </w:tcPr>
          <w:p w14:paraId="1A0E6B9B" w14:textId="77777777" w:rsidR="00ED7375" w:rsidRDefault="00000000">
            <w:r>
              <w:t>Where are the children's fathers and extended families?  I thought Kenya was doing good by their citizens, so sad.</w:t>
            </w:r>
          </w:p>
        </w:tc>
      </w:tr>
      <w:tr w:rsidR="00ED7375" w14:paraId="0D619672" w14:textId="77777777" w:rsidTr="001E6984">
        <w:tc>
          <w:tcPr>
            <w:tcW w:w="1199" w:type="dxa"/>
          </w:tcPr>
          <w:p w14:paraId="3F6E81E3" w14:textId="77777777" w:rsidR="00ED7375" w:rsidRDefault="00000000">
            <w:r>
              <w:t>4812</w:t>
            </w:r>
          </w:p>
        </w:tc>
        <w:tc>
          <w:tcPr>
            <w:tcW w:w="941" w:type="dxa"/>
          </w:tcPr>
          <w:p w14:paraId="0D79A581" w14:textId="77777777" w:rsidR="00ED7375" w:rsidRDefault="00000000">
            <w:r>
              <w:t>@entropicpedro</w:t>
            </w:r>
          </w:p>
        </w:tc>
        <w:tc>
          <w:tcPr>
            <w:tcW w:w="403" w:type="dxa"/>
          </w:tcPr>
          <w:p w14:paraId="0ECEF6A5" w14:textId="77777777" w:rsidR="00ED7375" w:rsidRDefault="00000000">
            <w:r>
              <w:t>2020-11-16 22:40:52</w:t>
            </w:r>
          </w:p>
        </w:tc>
        <w:tc>
          <w:tcPr>
            <w:tcW w:w="316" w:type="dxa"/>
          </w:tcPr>
          <w:p w14:paraId="34D8D4EF" w14:textId="77777777" w:rsidR="00ED7375" w:rsidRDefault="00000000">
            <w:r>
              <w:t>0</w:t>
            </w:r>
          </w:p>
        </w:tc>
        <w:tc>
          <w:tcPr>
            <w:tcW w:w="354" w:type="dxa"/>
          </w:tcPr>
          <w:p w14:paraId="7D6DA91D" w14:textId="77777777" w:rsidR="00ED7375" w:rsidRDefault="00ED7375"/>
        </w:tc>
        <w:tc>
          <w:tcPr>
            <w:tcW w:w="6528" w:type="dxa"/>
          </w:tcPr>
          <w:p w14:paraId="72FDCAFF" w14:textId="77777777" w:rsidR="00ED7375" w:rsidRDefault="00000000">
            <w:r>
              <w:t>You probably don't wanna know then about how 40+ children were took from the streets and dumped into a remote forest... by the government</w:t>
            </w:r>
          </w:p>
        </w:tc>
      </w:tr>
      <w:tr w:rsidR="00ED7375" w14:paraId="11FCE166" w14:textId="77777777" w:rsidTr="001E6984">
        <w:tc>
          <w:tcPr>
            <w:tcW w:w="1199" w:type="dxa"/>
          </w:tcPr>
          <w:p w14:paraId="73D545FD" w14:textId="77777777" w:rsidR="00ED7375" w:rsidRDefault="00000000">
            <w:r>
              <w:t>4813</w:t>
            </w:r>
          </w:p>
        </w:tc>
        <w:tc>
          <w:tcPr>
            <w:tcW w:w="941" w:type="dxa"/>
          </w:tcPr>
          <w:p w14:paraId="57EAEC0D" w14:textId="77777777" w:rsidR="00ED7375" w:rsidRDefault="00000000">
            <w:r>
              <w:t>@sgreeni</w:t>
            </w:r>
          </w:p>
        </w:tc>
        <w:tc>
          <w:tcPr>
            <w:tcW w:w="403" w:type="dxa"/>
          </w:tcPr>
          <w:p w14:paraId="6A6E9359" w14:textId="77777777" w:rsidR="00ED7375" w:rsidRDefault="00000000">
            <w:r>
              <w:t>2020-11-16 22:49:29</w:t>
            </w:r>
          </w:p>
        </w:tc>
        <w:tc>
          <w:tcPr>
            <w:tcW w:w="316" w:type="dxa"/>
          </w:tcPr>
          <w:p w14:paraId="2F17BB5D" w14:textId="77777777" w:rsidR="00ED7375" w:rsidRDefault="00000000">
            <w:r>
              <w:t>0</w:t>
            </w:r>
          </w:p>
        </w:tc>
        <w:tc>
          <w:tcPr>
            <w:tcW w:w="354" w:type="dxa"/>
          </w:tcPr>
          <w:p w14:paraId="3C7BA631" w14:textId="77777777" w:rsidR="00ED7375" w:rsidRDefault="00ED7375"/>
        </w:tc>
        <w:tc>
          <w:tcPr>
            <w:tcW w:w="6528" w:type="dxa"/>
          </w:tcPr>
          <w:p w14:paraId="6EA3839C" w14:textId="77777777" w:rsidR="00ED7375" w:rsidRDefault="00000000">
            <w:r>
              <w:t>@@entropicpedro you seem slow.  An abused and neglected child is an abused and neglected child.  None should be.</w:t>
            </w:r>
          </w:p>
        </w:tc>
      </w:tr>
      <w:tr w:rsidR="00ED7375" w14:paraId="38E4BE01" w14:textId="77777777" w:rsidTr="001E6984">
        <w:tc>
          <w:tcPr>
            <w:tcW w:w="1199" w:type="dxa"/>
          </w:tcPr>
          <w:p w14:paraId="2D5FC4EC" w14:textId="77777777" w:rsidR="00ED7375" w:rsidRDefault="00000000">
            <w:r>
              <w:t>4814</w:t>
            </w:r>
          </w:p>
        </w:tc>
        <w:tc>
          <w:tcPr>
            <w:tcW w:w="941" w:type="dxa"/>
          </w:tcPr>
          <w:p w14:paraId="4E12546C" w14:textId="77777777" w:rsidR="00ED7375" w:rsidRDefault="00000000">
            <w:r>
              <w:t>@entropicpedro</w:t>
            </w:r>
          </w:p>
        </w:tc>
        <w:tc>
          <w:tcPr>
            <w:tcW w:w="403" w:type="dxa"/>
          </w:tcPr>
          <w:p w14:paraId="303D800A" w14:textId="77777777" w:rsidR="00ED7375" w:rsidRDefault="00000000">
            <w:r>
              <w:t>2020-11-16 23:11:49</w:t>
            </w:r>
          </w:p>
        </w:tc>
        <w:tc>
          <w:tcPr>
            <w:tcW w:w="316" w:type="dxa"/>
          </w:tcPr>
          <w:p w14:paraId="4265BA14" w14:textId="77777777" w:rsidR="00ED7375" w:rsidRDefault="00000000">
            <w:r>
              <w:t>0</w:t>
            </w:r>
          </w:p>
        </w:tc>
        <w:tc>
          <w:tcPr>
            <w:tcW w:w="354" w:type="dxa"/>
          </w:tcPr>
          <w:p w14:paraId="53A05ED1" w14:textId="77777777" w:rsidR="00ED7375" w:rsidRDefault="00ED7375"/>
        </w:tc>
        <w:tc>
          <w:tcPr>
            <w:tcW w:w="6528" w:type="dxa"/>
          </w:tcPr>
          <w:p w14:paraId="4A6251B1" w14:textId="77777777" w:rsidR="00ED7375" w:rsidRDefault="00000000">
            <w:r>
              <w:t>@@sgreeni my point basically is... George Orwell's Animal Farm is a perfect description of this country</w:t>
            </w:r>
          </w:p>
        </w:tc>
      </w:tr>
      <w:tr w:rsidR="00ED7375" w14:paraId="3BA4AAE5" w14:textId="77777777" w:rsidTr="001E6984">
        <w:tc>
          <w:tcPr>
            <w:tcW w:w="1199" w:type="dxa"/>
          </w:tcPr>
          <w:p w14:paraId="3A5A09E0" w14:textId="77777777" w:rsidR="00ED7375" w:rsidRDefault="00000000">
            <w:r>
              <w:t>4815</w:t>
            </w:r>
          </w:p>
        </w:tc>
        <w:tc>
          <w:tcPr>
            <w:tcW w:w="941" w:type="dxa"/>
          </w:tcPr>
          <w:p w14:paraId="2B39A43A" w14:textId="77777777" w:rsidR="00ED7375" w:rsidRDefault="00000000">
            <w:r>
              <w:t>@sgreeni</w:t>
            </w:r>
          </w:p>
        </w:tc>
        <w:tc>
          <w:tcPr>
            <w:tcW w:w="403" w:type="dxa"/>
          </w:tcPr>
          <w:p w14:paraId="5D5E1458" w14:textId="77777777" w:rsidR="00ED7375" w:rsidRDefault="00000000">
            <w:r>
              <w:t>2020-11-16 23:40:50</w:t>
            </w:r>
          </w:p>
        </w:tc>
        <w:tc>
          <w:tcPr>
            <w:tcW w:w="316" w:type="dxa"/>
          </w:tcPr>
          <w:p w14:paraId="7D3F548C" w14:textId="77777777" w:rsidR="00ED7375" w:rsidRDefault="00000000">
            <w:r>
              <w:t>0</w:t>
            </w:r>
          </w:p>
        </w:tc>
        <w:tc>
          <w:tcPr>
            <w:tcW w:w="354" w:type="dxa"/>
          </w:tcPr>
          <w:p w14:paraId="019B843C" w14:textId="77777777" w:rsidR="00ED7375" w:rsidRDefault="00ED7375"/>
        </w:tc>
        <w:tc>
          <w:tcPr>
            <w:tcW w:w="6528" w:type="dxa"/>
          </w:tcPr>
          <w:p w14:paraId="462CB190" w14:textId="77777777" w:rsidR="00ED7375" w:rsidRDefault="00000000">
            <w:r>
              <w:t>@@entropicpedro I could care less.  Children are being abused, they need help not ignorance from random people.</w:t>
            </w:r>
          </w:p>
        </w:tc>
      </w:tr>
      <w:tr w:rsidR="00ED7375" w14:paraId="55D1D3EC" w14:textId="77777777" w:rsidTr="001E6984">
        <w:tc>
          <w:tcPr>
            <w:tcW w:w="1199" w:type="dxa"/>
          </w:tcPr>
          <w:p w14:paraId="373CE05E" w14:textId="77777777" w:rsidR="00ED7375" w:rsidRDefault="00000000">
            <w:r>
              <w:t>4816</w:t>
            </w:r>
          </w:p>
        </w:tc>
        <w:tc>
          <w:tcPr>
            <w:tcW w:w="941" w:type="dxa"/>
          </w:tcPr>
          <w:p w14:paraId="3578536F" w14:textId="77777777" w:rsidR="00ED7375" w:rsidRDefault="00000000">
            <w:r>
              <w:t>@njukimaregwa9179</w:t>
            </w:r>
          </w:p>
        </w:tc>
        <w:tc>
          <w:tcPr>
            <w:tcW w:w="403" w:type="dxa"/>
          </w:tcPr>
          <w:p w14:paraId="6425A8A2" w14:textId="77777777" w:rsidR="00ED7375" w:rsidRDefault="00000000">
            <w:r>
              <w:t>2020-11-16 14:43:35</w:t>
            </w:r>
          </w:p>
        </w:tc>
        <w:tc>
          <w:tcPr>
            <w:tcW w:w="316" w:type="dxa"/>
          </w:tcPr>
          <w:p w14:paraId="13C32A7E" w14:textId="77777777" w:rsidR="00ED7375" w:rsidRDefault="00000000">
            <w:r>
              <w:t>0</w:t>
            </w:r>
          </w:p>
        </w:tc>
        <w:tc>
          <w:tcPr>
            <w:tcW w:w="354" w:type="dxa"/>
          </w:tcPr>
          <w:p w14:paraId="4141DCDE" w14:textId="77777777" w:rsidR="00ED7375" w:rsidRDefault="00000000">
            <w:r>
              <w:t>0</w:t>
            </w:r>
          </w:p>
        </w:tc>
        <w:tc>
          <w:tcPr>
            <w:tcW w:w="6528" w:type="dxa"/>
          </w:tcPr>
          <w:p w14:paraId="16C31A3A" w14:textId="77777777" w:rsidR="00ED7375" w:rsidRDefault="00000000">
            <w:r>
              <w:t>https://youtu.be/jCH4V7sNbak</w:t>
            </w:r>
          </w:p>
        </w:tc>
      </w:tr>
      <w:tr w:rsidR="00ED7375" w14:paraId="217BE531" w14:textId="77777777" w:rsidTr="001E6984">
        <w:tc>
          <w:tcPr>
            <w:tcW w:w="1199" w:type="dxa"/>
          </w:tcPr>
          <w:p w14:paraId="6DBBEF0E" w14:textId="77777777" w:rsidR="00ED7375" w:rsidRDefault="00000000">
            <w:r>
              <w:t>4817</w:t>
            </w:r>
          </w:p>
        </w:tc>
        <w:tc>
          <w:tcPr>
            <w:tcW w:w="941" w:type="dxa"/>
          </w:tcPr>
          <w:p w14:paraId="5DCEE29F" w14:textId="77777777" w:rsidR="00ED7375" w:rsidRDefault="00000000">
            <w:r>
              <w:t>@kevinmaingi216</w:t>
            </w:r>
          </w:p>
        </w:tc>
        <w:tc>
          <w:tcPr>
            <w:tcW w:w="403" w:type="dxa"/>
          </w:tcPr>
          <w:p w14:paraId="64D8D563" w14:textId="77777777" w:rsidR="00ED7375" w:rsidRDefault="00000000">
            <w:r>
              <w:t>2020-11-16 14:43:17</w:t>
            </w:r>
          </w:p>
        </w:tc>
        <w:tc>
          <w:tcPr>
            <w:tcW w:w="316" w:type="dxa"/>
          </w:tcPr>
          <w:p w14:paraId="6D7F18D2" w14:textId="77777777" w:rsidR="00ED7375" w:rsidRDefault="00000000">
            <w:r>
              <w:t>0</w:t>
            </w:r>
          </w:p>
        </w:tc>
        <w:tc>
          <w:tcPr>
            <w:tcW w:w="354" w:type="dxa"/>
          </w:tcPr>
          <w:p w14:paraId="3FE812AC" w14:textId="77777777" w:rsidR="00ED7375" w:rsidRDefault="00000000">
            <w:r>
              <w:t>0</w:t>
            </w:r>
          </w:p>
        </w:tc>
        <w:tc>
          <w:tcPr>
            <w:tcW w:w="6528" w:type="dxa"/>
          </w:tcPr>
          <w:p w14:paraId="452116FE" w14:textId="77777777" w:rsidR="00ED7375" w:rsidRDefault="00000000">
            <w:r>
              <w:t>And I hope they are caught...they should be arrested</w:t>
            </w:r>
          </w:p>
        </w:tc>
      </w:tr>
      <w:tr w:rsidR="00ED7375" w14:paraId="19D7D2F0" w14:textId="77777777" w:rsidTr="001E6984">
        <w:tc>
          <w:tcPr>
            <w:tcW w:w="1199" w:type="dxa"/>
          </w:tcPr>
          <w:p w14:paraId="29145741" w14:textId="77777777" w:rsidR="00ED7375" w:rsidRDefault="00000000">
            <w:r>
              <w:t>4818</w:t>
            </w:r>
          </w:p>
        </w:tc>
        <w:tc>
          <w:tcPr>
            <w:tcW w:w="941" w:type="dxa"/>
          </w:tcPr>
          <w:p w14:paraId="0C6412E9" w14:textId="77777777" w:rsidR="00ED7375" w:rsidRDefault="00000000">
            <w:r>
              <w:t>@yahyemahamed9011</w:t>
            </w:r>
          </w:p>
        </w:tc>
        <w:tc>
          <w:tcPr>
            <w:tcW w:w="403" w:type="dxa"/>
          </w:tcPr>
          <w:p w14:paraId="76363441" w14:textId="77777777" w:rsidR="00ED7375" w:rsidRDefault="00000000">
            <w:r>
              <w:t>2020-11-16 14:40:47</w:t>
            </w:r>
          </w:p>
        </w:tc>
        <w:tc>
          <w:tcPr>
            <w:tcW w:w="316" w:type="dxa"/>
          </w:tcPr>
          <w:p w14:paraId="187FA9FC" w14:textId="77777777" w:rsidR="00ED7375" w:rsidRDefault="00000000">
            <w:r>
              <w:t>0</w:t>
            </w:r>
          </w:p>
        </w:tc>
        <w:tc>
          <w:tcPr>
            <w:tcW w:w="354" w:type="dxa"/>
          </w:tcPr>
          <w:p w14:paraId="74A8F280" w14:textId="77777777" w:rsidR="00ED7375" w:rsidRDefault="00000000">
            <w:r>
              <w:t>0</w:t>
            </w:r>
          </w:p>
        </w:tc>
        <w:tc>
          <w:tcPr>
            <w:tcW w:w="6528" w:type="dxa"/>
          </w:tcPr>
          <w:p w14:paraId="106BFD0F" w14:textId="77777777" w:rsidR="00ED7375" w:rsidRDefault="00000000">
            <w:r>
              <w:t xml:space="preserve">first move families and children from street. </w:t>
            </w:r>
            <w:r>
              <w:br/>
              <w:t xml:space="preserve">second punish criminals harder. </w:t>
            </w:r>
            <w:r>
              <w:br/>
              <w:t>criminals have no emotions and this video won’t solve much.</w:t>
            </w:r>
          </w:p>
        </w:tc>
      </w:tr>
      <w:tr w:rsidR="00ED7375" w14:paraId="51AA4C13" w14:textId="77777777" w:rsidTr="001E6984">
        <w:tc>
          <w:tcPr>
            <w:tcW w:w="1199" w:type="dxa"/>
          </w:tcPr>
          <w:p w14:paraId="07C3F44B" w14:textId="77777777" w:rsidR="00ED7375" w:rsidRDefault="00000000">
            <w:r>
              <w:t>4819</w:t>
            </w:r>
          </w:p>
        </w:tc>
        <w:tc>
          <w:tcPr>
            <w:tcW w:w="941" w:type="dxa"/>
          </w:tcPr>
          <w:p w14:paraId="037F9015" w14:textId="77777777" w:rsidR="00ED7375" w:rsidRDefault="00000000">
            <w:r>
              <w:t>@marywambui1556</w:t>
            </w:r>
          </w:p>
        </w:tc>
        <w:tc>
          <w:tcPr>
            <w:tcW w:w="403" w:type="dxa"/>
          </w:tcPr>
          <w:p w14:paraId="4FC716E5" w14:textId="77777777" w:rsidR="00ED7375" w:rsidRDefault="00000000">
            <w:r>
              <w:t>2020-11-16 14:30:05</w:t>
            </w:r>
          </w:p>
        </w:tc>
        <w:tc>
          <w:tcPr>
            <w:tcW w:w="316" w:type="dxa"/>
          </w:tcPr>
          <w:p w14:paraId="23C641E9" w14:textId="77777777" w:rsidR="00ED7375" w:rsidRDefault="00000000">
            <w:r>
              <w:t>0</w:t>
            </w:r>
          </w:p>
        </w:tc>
        <w:tc>
          <w:tcPr>
            <w:tcW w:w="354" w:type="dxa"/>
          </w:tcPr>
          <w:p w14:paraId="07DB3EA5" w14:textId="77777777" w:rsidR="00ED7375" w:rsidRDefault="00000000">
            <w:r>
              <w:t>0</w:t>
            </w:r>
          </w:p>
        </w:tc>
        <w:tc>
          <w:tcPr>
            <w:tcW w:w="6528" w:type="dxa"/>
          </w:tcPr>
          <w:p w14:paraId="00FEFFDC" w14:textId="77777777" w:rsidR="00ED7375" w:rsidRDefault="00000000">
            <w:r>
              <w:t>huyo anita ni kuua tu</w:t>
            </w:r>
          </w:p>
        </w:tc>
      </w:tr>
      <w:tr w:rsidR="00ED7375" w14:paraId="409B6BAE" w14:textId="77777777" w:rsidTr="001E6984">
        <w:tc>
          <w:tcPr>
            <w:tcW w:w="1199" w:type="dxa"/>
          </w:tcPr>
          <w:p w14:paraId="0D3554BD" w14:textId="77777777" w:rsidR="00ED7375" w:rsidRDefault="00000000">
            <w:r>
              <w:t>4820</w:t>
            </w:r>
          </w:p>
        </w:tc>
        <w:tc>
          <w:tcPr>
            <w:tcW w:w="941" w:type="dxa"/>
          </w:tcPr>
          <w:p w14:paraId="5200A1D0" w14:textId="77777777" w:rsidR="00ED7375" w:rsidRDefault="00000000">
            <w:r>
              <w:t>@woollyzizi2356</w:t>
            </w:r>
          </w:p>
        </w:tc>
        <w:tc>
          <w:tcPr>
            <w:tcW w:w="403" w:type="dxa"/>
          </w:tcPr>
          <w:p w14:paraId="7D4C8984" w14:textId="77777777" w:rsidR="00ED7375" w:rsidRDefault="00000000">
            <w:r>
              <w:t>2020-11-16 14:26:11</w:t>
            </w:r>
          </w:p>
        </w:tc>
        <w:tc>
          <w:tcPr>
            <w:tcW w:w="316" w:type="dxa"/>
          </w:tcPr>
          <w:p w14:paraId="7C448ECD" w14:textId="77777777" w:rsidR="00ED7375" w:rsidRDefault="00000000">
            <w:r>
              <w:t>0</w:t>
            </w:r>
          </w:p>
        </w:tc>
        <w:tc>
          <w:tcPr>
            <w:tcW w:w="354" w:type="dxa"/>
          </w:tcPr>
          <w:p w14:paraId="6D27466E" w14:textId="77777777" w:rsidR="00ED7375" w:rsidRDefault="00000000">
            <w:r>
              <w:t>0</w:t>
            </w:r>
          </w:p>
        </w:tc>
        <w:tc>
          <w:tcPr>
            <w:tcW w:w="6528" w:type="dxa"/>
          </w:tcPr>
          <w:p w14:paraId="16C5E2D3" w14:textId="77777777" w:rsidR="00ED7375" w:rsidRDefault="00000000">
            <w:r>
              <w:t>This is very poor journalism, how can you do a foolish thing like this ? what was the use of doing this investigation, when it will lead to nowhere? This journalist is only doing this for a show, imagine the time this investigations started ,how many babies have been sold? I was thinking as a journalist you will with all these hard evidence, bring the attention of the government in so that they will stop all these wickedness. Am shock that in the end ,no one was arrested and business goes on as usual. This is the most crazy journalist i have come across.</w:t>
            </w:r>
          </w:p>
        </w:tc>
      </w:tr>
      <w:tr w:rsidR="00ED7375" w14:paraId="34302DA6" w14:textId="77777777" w:rsidTr="001E6984">
        <w:tc>
          <w:tcPr>
            <w:tcW w:w="1199" w:type="dxa"/>
          </w:tcPr>
          <w:p w14:paraId="257EC070" w14:textId="77777777" w:rsidR="00ED7375" w:rsidRDefault="00000000">
            <w:r>
              <w:t>4821</w:t>
            </w:r>
          </w:p>
        </w:tc>
        <w:tc>
          <w:tcPr>
            <w:tcW w:w="941" w:type="dxa"/>
          </w:tcPr>
          <w:p w14:paraId="0AA95472" w14:textId="77777777" w:rsidR="00ED7375" w:rsidRDefault="00000000">
            <w:r>
              <w:t>@shikuanne</w:t>
            </w:r>
          </w:p>
        </w:tc>
        <w:tc>
          <w:tcPr>
            <w:tcW w:w="403" w:type="dxa"/>
          </w:tcPr>
          <w:p w14:paraId="1D193F08" w14:textId="77777777" w:rsidR="00ED7375" w:rsidRDefault="00000000">
            <w:r>
              <w:t>2020-11-16 14:24:44</w:t>
            </w:r>
          </w:p>
        </w:tc>
        <w:tc>
          <w:tcPr>
            <w:tcW w:w="316" w:type="dxa"/>
          </w:tcPr>
          <w:p w14:paraId="6C93D06C" w14:textId="77777777" w:rsidR="00ED7375" w:rsidRDefault="00000000">
            <w:r>
              <w:t>0</w:t>
            </w:r>
          </w:p>
        </w:tc>
        <w:tc>
          <w:tcPr>
            <w:tcW w:w="354" w:type="dxa"/>
          </w:tcPr>
          <w:p w14:paraId="7DAFBA1D" w14:textId="77777777" w:rsidR="00ED7375" w:rsidRDefault="00000000">
            <w:r>
              <w:t>0</w:t>
            </w:r>
          </w:p>
        </w:tc>
        <w:tc>
          <w:tcPr>
            <w:tcW w:w="6528" w:type="dxa"/>
          </w:tcPr>
          <w:p w14:paraId="5983E68A" w14:textId="77777777" w:rsidR="00ED7375" w:rsidRDefault="00000000">
            <w:r>
              <w:t>Pedogate fam.... Wake up! It's global!</w:t>
            </w:r>
          </w:p>
        </w:tc>
      </w:tr>
      <w:tr w:rsidR="00ED7375" w14:paraId="7D834587" w14:textId="77777777" w:rsidTr="001E6984">
        <w:tc>
          <w:tcPr>
            <w:tcW w:w="1199" w:type="dxa"/>
          </w:tcPr>
          <w:p w14:paraId="37541A43" w14:textId="77777777" w:rsidR="00ED7375" w:rsidRDefault="00000000">
            <w:r>
              <w:t>4822</w:t>
            </w:r>
          </w:p>
        </w:tc>
        <w:tc>
          <w:tcPr>
            <w:tcW w:w="941" w:type="dxa"/>
          </w:tcPr>
          <w:p w14:paraId="308057D4" w14:textId="77777777" w:rsidR="00ED7375" w:rsidRDefault="00000000">
            <w:r>
              <w:t>@midnightvelvet8077</w:t>
            </w:r>
          </w:p>
        </w:tc>
        <w:tc>
          <w:tcPr>
            <w:tcW w:w="403" w:type="dxa"/>
          </w:tcPr>
          <w:p w14:paraId="46B6318A" w14:textId="77777777" w:rsidR="00ED7375" w:rsidRDefault="00000000">
            <w:r>
              <w:t>2020-11-16 14:22:35</w:t>
            </w:r>
          </w:p>
        </w:tc>
        <w:tc>
          <w:tcPr>
            <w:tcW w:w="316" w:type="dxa"/>
          </w:tcPr>
          <w:p w14:paraId="56974696" w14:textId="77777777" w:rsidR="00ED7375" w:rsidRDefault="00000000">
            <w:r>
              <w:t>0</w:t>
            </w:r>
          </w:p>
        </w:tc>
        <w:tc>
          <w:tcPr>
            <w:tcW w:w="354" w:type="dxa"/>
          </w:tcPr>
          <w:p w14:paraId="047BBEF7" w14:textId="77777777" w:rsidR="00ED7375" w:rsidRDefault="00000000">
            <w:r>
              <w:t>2</w:t>
            </w:r>
          </w:p>
        </w:tc>
        <w:tc>
          <w:tcPr>
            <w:tcW w:w="6528" w:type="dxa"/>
          </w:tcPr>
          <w:p w14:paraId="1A59AE5F" w14:textId="77777777" w:rsidR="00ED7375" w:rsidRDefault="00000000">
            <w:r>
              <w:t>I'm married 8 years and I don't have a child. I would kidnap a child to give him or her a better life</w:t>
            </w:r>
          </w:p>
        </w:tc>
      </w:tr>
      <w:tr w:rsidR="00ED7375" w14:paraId="5B1901B2" w14:textId="77777777" w:rsidTr="001E6984">
        <w:tc>
          <w:tcPr>
            <w:tcW w:w="1199" w:type="dxa"/>
          </w:tcPr>
          <w:p w14:paraId="300F5623" w14:textId="77777777" w:rsidR="00ED7375" w:rsidRDefault="00000000">
            <w:r>
              <w:t>4823</w:t>
            </w:r>
          </w:p>
        </w:tc>
        <w:tc>
          <w:tcPr>
            <w:tcW w:w="941" w:type="dxa"/>
          </w:tcPr>
          <w:p w14:paraId="57684D90" w14:textId="77777777" w:rsidR="00ED7375" w:rsidRDefault="00000000">
            <w:r>
              <w:t>@natashawanjiru1018</w:t>
            </w:r>
          </w:p>
        </w:tc>
        <w:tc>
          <w:tcPr>
            <w:tcW w:w="403" w:type="dxa"/>
          </w:tcPr>
          <w:p w14:paraId="577466C7" w14:textId="77777777" w:rsidR="00ED7375" w:rsidRDefault="00000000">
            <w:r>
              <w:t>2020-11-16 17:20:22</w:t>
            </w:r>
          </w:p>
        </w:tc>
        <w:tc>
          <w:tcPr>
            <w:tcW w:w="316" w:type="dxa"/>
          </w:tcPr>
          <w:p w14:paraId="2797B57D" w14:textId="77777777" w:rsidR="00ED7375" w:rsidRDefault="00000000">
            <w:r>
              <w:t>0</w:t>
            </w:r>
          </w:p>
        </w:tc>
        <w:tc>
          <w:tcPr>
            <w:tcW w:w="354" w:type="dxa"/>
          </w:tcPr>
          <w:p w14:paraId="021A440C" w14:textId="77777777" w:rsidR="00ED7375" w:rsidRDefault="00ED7375"/>
        </w:tc>
        <w:tc>
          <w:tcPr>
            <w:tcW w:w="6528" w:type="dxa"/>
          </w:tcPr>
          <w:p w14:paraId="44B12659" w14:textId="77777777" w:rsidR="00ED7375" w:rsidRDefault="00000000">
            <w:r>
              <w:t>Imagine ua sister was kidnapped</w:t>
            </w:r>
          </w:p>
        </w:tc>
      </w:tr>
      <w:tr w:rsidR="00ED7375" w14:paraId="0D2FC9D3" w14:textId="77777777" w:rsidTr="001E6984">
        <w:tc>
          <w:tcPr>
            <w:tcW w:w="1199" w:type="dxa"/>
          </w:tcPr>
          <w:p w14:paraId="6962E094" w14:textId="77777777" w:rsidR="00ED7375" w:rsidRDefault="00000000">
            <w:r>
              <w:t>4824</w:t>
            </w:r>
          </w:p>
        </w:tc>
        <w:tc>
          <w:tcPr>
            <w:tcW w:w="941" w:type="dxa"/>
          </w:tcPr>
          <w:p w14:paraId="114E8295" w14:textId="77777777" w:rsidR="00ED7375" w:rsidRDefault="00000000">
            <w:r>
              <w:t>@cytkl</w:t>
            </w:r>
          </w:p>
        </w:tc>
        <w:tc>
          <w:tcPr>
            <w:tcW w:w="403" w:type="dxa"/>
          </w:tcPr>
          <w:p w14:paraId="0BF4486D" w14:textId="77777777" w:rsidR="00ED7375" w:rsidRDefault="00000000">
            <w:r>
              <w:t>2020-11-16 20:07:53</w:t>
            </w:r>
          </w:p>
        </w:tc>
        <w:tc>
          <w:tcPr>
            <w:tcW w:w="316" w:type="dxa"/>
          </w:tcPr>
          <w:p w14:paraId="358B3D36" w14:textId="77777777" w:rsidR="00ED7375" w:rsidRDefault="00000000">
            <w:r>
              <w:t>1</w:t>
            </w:r>
          </w:p>
        </w:tc>
        <w:tc>
          <w:tcPr>
            <w:tcW w:w="354" w:type="dxa"/>
          </w:tcPr>
          <w:p w14:paraId="39B822A0" w14:textId="77777777" w:rsidR="00ED7375" w:rsidRDefault="00ED7375"/>
        </w:tc>
        <w:tc>
          <w:tcPr>
            <w:tcW w:w="6528" w:type="dxa"/>
          </w:tcPr>
          <w:p w14:paraId="68151E14" w14:textId="77777777" w:rsidR="00ED7375" w:rsidRDefault="00000000">
            <w:r>
              <w:t>You are evil thats why You don't have a child. Dont kidnap adopt</w:t>
            </w:r>
          </w:p>
        </w:tc>
      </w:tr>
      <w:tr w:rsidR="00ED7375" w14:paraId="7915C79F" w14:textId="77777777" w:rsidTr="001E6984">
        <w:tc>
          <w:tcPr>
            <w:tcW w:w="1199" w:type="dxa"/>
          </w:tcPr>
          <w:p w14:paraId="7D5E4DFC" w14:textId="77777777" w:rsidR="00ED7375" w:rsidRDefault="00000000">
            <w:r>
              <w:t>4825</w:t>
            </w:r>
          </w:p>
        </w:tc>
        <w:tc>
          <w:tcPr>
            <w:tcW w:w="941" w:type="dxa"/>
          </w:tcPr>
          <w:p w14:paraId="25E2AE71" w14:textId="77777777" w:rsidR="00ED7375" w:rsidRDefault="00000000">
            <w:r>
              <w:t>@MAYWAHITO</w:t>
            </w:r>
          </w:p>
        </w:tc>
        <w:tc>
          <w:tcPr>
            <w:tcW w:w="403" w:type="dxa"/>
          </w:tcPr>
          <w:p w14:paraId="044ADC21" w14:textId="77777777" w:rsidR="00ED7375" w:rsidRDefault="00000000">
            <w:r>
              <w:t>2020-11-16 14:19:17</w:t>
            </w:r>
          </w:p>
        </w:tc>
        <w:tc>
          <w:tcPr>
            <w:tcW w:w="316" w:type="dxa"/>
          </w:tcPr>
          <w:p w14:paraId="46EB7E82" w14:textId="77777777" w:rsidR="00ED7375" w:rsidRDefault="00000000">
            <w:r>
              <w:t>0</w:t>
            </w:r>
          </w:p>
        </w:tc>
        <w:tc>
          <w:tcPr>
            <w:tcW w:w="354" w:type="dxa"/>
          </w:tcPr>
          <w:p w14:paraId="5361149F" w14:textId="77777777" w:rsidR="00ED7375" w:rsidRDefault="00000000">
            <w:r>
              <w:t>0</w:t>
            </w:r>
          </w:p>
        </w:tc>
        <w:tc>
          <w:tcPr>
            <w:tcW w:w="6528" w:type="dxa"/>
          </w:tcPr>
          <w:p w14:paraId="4E60F7F8" w14:textId="77777777" w:rsidR="00ED7375" w:rsidRDefault="00000000">
            <w:r>
              <w:t>Why do I feel this babys face should have been lakini????</w:t>
            </w:r>
          </w:p>
        </w:tc>
      </w:tr>
      <w:tr w:rsidR="00ED7375" w14:paraId="510B78E7" w14:textId="77777777" w:rsidTr="001E6984">
        <w:tc>
          <w:tcPr>
            <w:tcW w:w="1199" w:type="dxa"/>
          </w:tcPr>
          <w:p w14:paraId="5398197E" w14:textId="77777777" w:rsidR="00ED7375" w:rsidRDefault="00000000">
            <w:r>
              <w:t>4826</w:t>
            </w:r>
          </w:p>
        </w:tc>
        <w:tc>
          <w:tcPr>
            <w:tcW w:w="941" w:type="dxa"/>
          </w:tcPr>
          <w:p w14:paraId="0D16E4FF" w14:textId="77777777" w:rsidR="00ED7375" w:rsidRDefault="00000000">
            <w:r>
              <w:t>@njeriann5632</w:t>
            </w:r>
          </w:p>
        </w:tc>
        <w:tc>
          <w:tcPr>
            <w:tcW w:w="403" w:type="dxa"/>
          </w:tcPr>
          <w:p w14:paraId="425BC588" w14:textId="77777777" w:rsidR="00ED7375" w:rsidRDefault="00000000">
            <w:r>
              <w:t>2020-11-16 14:17:22</w:t>
            </w:r>
          </w:p>
        </w:tc>
        <w:tc>
          <w:tcPr>
            <w:tcW w:w="316" w:type="dxa"/>
          </w:tcPr>
          <w:p w14:paraId="55B5C367" w14:textId="77777777" w:rsidR="00ED7375" w:rsidRDefault="00000000">
            <w:r>
              <w:t>2</w:t>
            </w:r>
          </w:p>
        </w:tc>
        <w:tc>
          <w:tcPr>
            <w:tcW w:w="354" w:type="dxa"/>
          </w:tcPr>
          <w:p w14:paraId="39162DD2" w14:textId="77777777" w:rsidR="00ED7375" w:rsidRDefault="00000000">
            <w:r>
              <w:t>0</w:t>
            </w:r>
          </w:p>
        </w:tc>
        <w:tc>
          <w:tcPr>
            <w:tcW w:w="6528" w:type="dxa"/>
          </w:tcPr>
          <w:p w14:paraId="22E89E3E" w14:textId="77777777" w:rsidR="00ED7375" w:rsidRDefault="00000000">
            <w:r>
              <w:t>Why? Why? Why? I now fear human being than any other living creature! Ooh God! To make it worse, those involved in trafficking are women! But why!!!!! 😭😭😭😭😭😭. Indeed this world is evil.</w:t>
            </w:r>
          </w:p>
        </w:tc>
      </w:tr>
      <w:tr w:rsidR="00ED7375" w14:paraId="51D0D6F3" w14:textId="77777777" w:rsidTr="001E6984">
        <w:tc>
          <w:tcPr>
            <w:tcW w:w="1199" w:type="dxa"/>
          </w:tcPr>
          <w:p w14:paraId="402A2197" w14:textId="77777777" w:rsidR="00ED7375" w:rsidRDefault="00000000">
            <w:r>
              <w:t>4827</w:t>
            </w:r>
          </w:p>
        </w:tc>
        <w:tc>
          <w:tcPr>
            <w:tcW w:w="941" w:type="dxa"/>
          </w:tcPr>
          <w:p w14:paraId="2B57785F" w14:textId="77777777" w:rsidR="00ED7375" w:rsidRDefault="00000000">
            <w:r>
              <w:t>@billionairesltd2178</w:t>
            </w:r>
          </w:p>
        </w:tc>
        <w:tc>
          <w:tcPr>
            <w:tcW w:w="403" w:type="dxa"/>
          </w:tcPr>
          <w:p w14:paraId="55B1982C" w14:textId="77777777" w:rsidR="00ED7375" w:rsidRDefault="00000000">
            <w:r>
              <w:t>2020-11-16 14:16:01</w:t>
            </w:r>
          </w:p>
        </w:tc>
        <w:tc>
          <w:tcPr>
            <w:tcW w:w="316" w:type="dxa"/>
          </w:tcPr>
          <w:p w14:paraId="1927AAA6" w14:textId="77777777" w:rsidR="00ED7375" w:rsidRDefault="00000000">
            <w:r>
              <w:t>5</w:t>
            </w:r>
          </w:p>
        </w:tc>
        <w:tc>
          <w:tcPr>
            <w:tcW w:w="354" w:type="dxa"/>
          </w:tcPr>
          <w:p w14:paraId="21CA73E7" w14:textId="77777777" w:rsidR="00ED7375" w:rsidRDefault="00000000">
            <w:r>
              <w:t>2</w:t>
            </w:r>
          </w:p>
        </w:tc>
        <w:tc>
          <w:tcPr>
            <w:tcW w:w="6528" w:type="dxa"/>
          </w:tcPr>
          <w:p w14:paraId="6ECD3756" w14:textId="77777777" w:rsidR="00ED7375" w:rsidRDefault="00000000">
            <w:r>
              <w:t>but politicians busy beating the useless drums of BBI while poverty keeps on oncreasing and its effects felt wide</w:t>
            </w:r>
          </w:p>
        </w:tc>
      </w:tr>
      <w:tr w:rsidR="00ED7375" w14:paraId="28ACCE9A" w14:textId="77777777" w:rsidTr="001E6984">
        <w:tc>
          <w:tcPr>
            <w:tcW w:w="1199" w:type="dxa"/>
          </w:tcPr>
          <w:p w14:paraId="53D31A18" w14:textId="77777777" w:rsidR="00ED7375" w:rsidRDefault="00000000">
            <w:r>
              <w:t>4828</w:t>
            </w:r>
          </w:p>
        </w:tc>
        <w:tc>
          <w:tcPr>
            <w:tcW w:w="941" w:type="dxa"/>
          </w:tcPr>
          <w:p w14:paraId="649CE12F" w14:textId="77777777" w:rsidR="00ED7375" w:rsidRDefault="00000000">
            <w:r>
              <w:t>@entropicpedro</w:t>
            </w:r>
          </w:p>
        </w:tc>
        <w:tc>
          <w:tcPr>
            <w:tcW w:w="403" w:type="dxa"/>
          </w:tcPr>
          <w:p w14:paraId="7177B970" w14:textId="77777777" w:rsidR="00ED7375" w:rsidRDefault="00000000">
            <w:r>
              <w:t>2020-11-16 22:15:23</w:t>
            </w:r>
          </w:p>
        </w:tc>
        <w:tc>
          <w:tcPr>
            <w:tcW w:w="316" w:type="dxa"/>
          </w:tcPr>
          <w:p w14:paraId="1911F713" w14:textId="77777777" w:rsidR="00ED7375" w:rsidRDefault="00000000">
            <w:r>
              <w:t>0</w:t>
            </w:r>
          </w:p>
        </w:tc>
        <w:tc>
          <w:tcPr>
            <w:tcW w:w="354" w:type="dxa"/>
          </w:tcPr>
          <w:p w14:paraId="61405144" w14:textId="77777777" w:rsidR="00ED7375" w:rsidRDefault="00ED7375"/>
        </w:tc>
        <w:tc>
          <w:tcPr>
            <w:tcW w:w="6528" w:type="dxa"/>
          </w:tcPr>
          <w:p w14:paraId="7B7A94D6" w14:textId="77777777" w:rsidR="00ED7375" w:rsidRDefault="00000000">
            <w:r>
              <w:t>You elected these politicians... you only have yourself to blame😂😂</w:t>
            </w:r>
          </w:p>
        </w:tc>
      </w:tr>
      <w:tr w:rsidR="00ED7375" w14:paraId="37C401CA" w14:textId="77777777" w:rsidTr="001E6984">
        <w:tc>
          <w:tcPr>
            <w:tcW w:w="1199" w:type="dxa"/>
          </w:tcPr>
          <w:p w14:paraId="087EC357" w14:textId="77777777" w:rsidR="00ED7375" w:rsidRDefault="00000000">
            <w:r>
              <w:t>4829</w:t>
            </w:r>
          </w:p>
        </w:tc>
        <w:tc>
          <w:tcPr>
            <w:tcW w:w="941" w:type="dxa"/>
          </w:tcPr>
          <w:p w14:paraId="02188879" w14:textId="77777777" w:rsidR="00ED7375" w:rsidRDefault="00000000">
            <w:r>
              <w:t>@landz2228</w:t>
            </w:r>
          </w:p>
        </w:tc>
        <w:tc>
          <w:tcPr>
            <w:tcW w:w="403" w:type="dxa"/>
          </w:tcPr>
          <w:p w14:paraId="02382F5A" w14:textId="77777777" w:rsidR="00ED7375" w:rsidRDefault="00000000">
            <w:r>
              <w:t>2020-11-19 21:54:28</w:t>
            </w:r>
          </w:p>
        </w:tc>
        <w:tc>
          <w:tcPr>
            <w:tcW w:w="316" w:type="dxa"/>
          </w:tcPr>
          <w:p w14:paraId="407D3550" w14:textId="77777777" w:rsidR="00ED7375" w:rsidRDefault="00000000">
            <w:r>
              <w:t>0</w:t>
            </w:r>
          </w:p>
        </w:tc>
        <w:tc>
          <w:tcPr>
            <w:tcW w:w="354" w:type="dxa"/>
          </w:tcPr>
          <w:p w14:paraId="1E730F95" w14:textId="77777777" w:rsidR="00ED7375" w:rsidRDefault="00ED7375"/>
        </w:tc>
        <w:tc>
          <w:tcPr>
            <w:tcW w:w="6528" w:type="dxa"/>
          </w:tcPr>
          <w:p w14:paraId="3F298AF0" w14:textId="77777777" w:rsidR="00ED7375" w:rsidRDefault="00000000">
            <w:r>
              <w:t>@@entropicpedro sometimes i wonder if kenya consists of 50 percent foolish people, they treat politics like soccer, its all a game to them</w:t>
            </w:r>
          </w:p>
        </w:tc>
      </w:tr>
      <w:tr w:rsidR="00ED7375" w14:paraId="57D40691" w14:textId="77777777" w:rsidTr="001E6984">
        <w:tc>
          <w:tcPr>
            <w:tcW w:w="1199" w:type="dxa"/>
          </w:tcPr>
          <w:p w14:paraId="75856BBC" w14:textId="77777777" w:rsidR="00ED7375" w:rsidRDefault="00000000">
            <w:r>
              <w:t>4830</w:t>
            </w:r>
          </w:p>
        </w:tc>
        <w:tc>
          <w:tcPr>
            <w:tcW w:w="941" w:type="dxa"/>
          </w:tcPr>
          <w:p w14:paraId="1A8304D5" w14:textId="77777777" w:rsidR="00ED7375" w:rsidRDefault="00000000">
            <w:r>
              <w:t>@Nana_Gyamfuaa</w:t>
            </w:r>
          </w:p>
        </w:tc>
        <w:tc>
          <w:tcPr>
            <w:tcW w:w="403" w:type="dxa"/>
          </w:tcPr>
          <w:p w14:paraId="2F5D2AD5" w14:textId="77777777" w:rsidR="00ED7375" w:rsidRDefault="00000000">
            <w:r>
              <w:t>2020-11-16 14:08:05</w:t>
            </w:r>
          </w:p>
        </w:tc>
        <w:tc>
          <w:tcPr>
            <w:tcW w:w="316" w:type="dxa"/>
          </w:tcPr>
          <w:p w14:paraId="244103D9" w14:textId="77777777" w:rsidR="00ED7375" w:rsidRDefault="00000000">
            <w:r>
              <w:t>52</w:t>
            </w:r>
          </w:p>
        </w:tc>
        <w:tc>
          <w:tcPr>
            <w:tcW w:w="354" w:type="dxa"/>
          </w:tcPr>
          <w:p w14:paraId="6D3D66D5" w14:textId="77777777" w:rsidR="00ED7375" w:rsidRDefault="00000000">
            <w:r>
              <w:t>7</w:t>
            </w:r>
          </w:p>
        </w:tc>
        <w:tc>
          <w:tcPr>
            <w:tcW w:w="6528" w:type="dxa"/>
          </w:tcPr>
          <w:p w14:paraId="679EF2C3" w14:textId="77777777" w:rsidR="00ED7375" w:rsidRDefault="00000000">
            <w:r>
              <w:t>They made a very big mistake with the baby Anita had. Why even leave the baby with anita( a woman who is an heavy drug addict and sells babies) they should have brought the police right away and not have left. I hope the baby is safe 🙏🏾.</w:t>
            </w:r>
          </w:p>
        </w:tc>
      </w:tr>
      <w:tr w:rsidR="00ED7375" w14:paraId="69039AE5" w14:textId="77777777" w:rsidTr="001E6984">
        <w:tc>
          <w:tcPr>
            <w:tcW w:w="1199" w:type="dxa"/>
          </w:tcPr>
          <w:p w14:paraId="7C0CDFCF" w14:textId="77777777" w:rsidR="00ED7375" w:rsidRDefault="00000000">
            <w:r>
              <w:t>4831</w:t>
            </w:r>
          </w:p>
        </w:tc>
        <w:tc>
          <w:tcPr>
            <w:tcW w:w="941" w:type="dxa"/>
          </w:tcPr>
          <w:p w14:paraId="14F30110" w14:textId="77777777" w:rsidR="00ED7375" w:rsidRDefault="00000000">
            <w:r>
              <w:t>@entropicpedro</w:t>
            </w:r>
          </w:p>
        </w:tc>
        <w:tc>
          <w:tcPr>
            <w:tcW w:w="403" w:type="dxa"/>
          </w:tcPr>
          <w:p w14:paraId="497C75D7" w14:textId="77777777" w:rsidR="00ED7375" w:rsidRDefault="00000000">
            <w:r>
              <w:t>2020-11-16 22:06:02</w:t>
            </w:r>
          </w:p>
        </w:tc>
        <w:tc>
          <w:tcPr>
            <w:tcW w:w="316" w:type="dxa"/>
          </w:tcPr>
          <w:p w14:paraId="46C18755" w14:textId="77777777" w:rsidR="00ED7375" w:rsidRDefault="00000000">
            <w:r>
              <w:t>14</w:t>
            </w:r>
          </w:p>
        </w:tc>
        <w:tc>
          <w:tcPr>
            <w:tcW w:w="354" w:type="dxa"/>
          </w:tcPr>
          <w:p w14:paraId="097193A3" w14:textId="77777777" w:rsidR="00ED7375" w:rsidRDefault="00ED7375"/>
        </w:tc>
        <w:tc>
          <w:tcPr>
            <w:tcW w:w="6528" w:type="dxa"/>
          </w:tcPr>
          <w:p w14:paraId="653979D4" w14:textId="77777777" w:rsidR="00ED7375" w:rsidRDefault="00000000">
            <w:r>
              <w:t>Don't you think it's a coincidence that when they got the police involved Anita bailed?</w:t>
            </w:r>
            <w:r>
              <w:br/>
            </w:r>
            <w:r>
              <w:br/>
              <w:t>She was probably tipped off</w:t>
            </w:r>
          </w:p>
        </w:tc>
      </w:tr>
      <w:tr w:rsidR="00ED7375" w14:paraId="52C5ED5C" w14:textId="77777777" w:rsidTr="001E6984">
        <w:tc>
          <w:tcPr>
            <w:tcW w:w="1199" w:type="dxa"/>
          </w:tcPr>
          <w:p w14:paraId="4A5A3E13" w14:textId="77777777" w:rsidR="00ED7375" w:rsidRDefault="00000000">
            <w:r>
              <w:t>4832</w:t>
            </w:r>
          </w:p>
        </w:tc>
        <w:tc>
          <w:tcPr>
            <w:tcW w:w="941" w:type="dxa"/>
          </w:tcPr>
          <w:p w14:paraId="030C348D" w14:textId="77777777" w:rsidR="00ED7375" w:rsidRDefault="00000000">
            <w:r>
              <w:t>@margaretngigi4721</w:t>
            </w:r>
          </w:p>
        </w:tc>
        <w:tc>
          <w:tcPr>
            <w:tcW w:w="403" w:type="dxa"/>
          </w:tcPr>
          <w:p w14:paraId="0648A9F1" w14:textId="77777777" w:rsidR="00ED7375" w:rsidRDefault="00000000">
            <w:r>
              <w:t>2020-11-17 08:48:55</w:t>
            </w:r>
          </w:p>
        </w:tc>
        <w:tc>
          <w:tcPr>
            <w:tcW w:w="316" w:type="dxa"/>
          </w:tcPr>
          <w:p w14:paraId="2CAC362E" w14:textId="77777777" w:rsidR="00ED7375" w:rsidRDefault="00000000">
            <w:r>
              <w:t>0</w:t>
            </w:r>
          </w:p>
        </w:tc>
        <w:tc>
          <w:tcPr>
            <w:tcW w:w="354" w:type="dxa"/>
          </w:tcPr>
          <w:p w14:paraId="65A752F3" w14:textId="77777777" w:rsidR="00ED7375" w:rsidRDefault="00ED7375"/>
        </w:tc>
        <w:tc>
          <w:tcPr>
            <w:tcW w:w="6528" w:type="dxa"/>
          </w:tcPr>
          <w:p w14:paraId="5F261379" w14:textId="77777777" w:rsidR="00ED7375" w:rsidRDefault="00000000">
            <w:r>
              <w:t>I agree</w:t>
            </w:r>
          </w:p>
        </w:tc>
      </w:tr>
      <w:tr w:rsidR="00ED7375" w14:paraId="1ECAFA4D" w14:textId="77777777" w:rsidTr="001E6984">
        <w:tc>
          <w:tcPr>
            <w:tcW w:w="1199" w:type="dxa"/>
          </w:tcPr>
          <w:p w14:paraId="0E2FCB8D" w14:textId="77777777" w:rsidR="00ED7375" w:rsidRDefault="00000000">
            <w:r>
              <w:t>4833</w:t>
            </w:r>
          </w:p>
        </w:tc>
        <w:tc>
          <w:tcPr>
            <w:tcW w:w="941" w:type="dxa"/>
          </w:tcPr>
          <w:p w14:paraId="5AA08DA1" w14:textId="77777777" w:rsidR="00ED7375" w:rsidRDefault="00000000">
            <w:r>
              <w:t>@Nana_Gyamfuaa</w:t>
            </w:r>
          </w:p>
        </w:tc>
        <w:tc>
          <w:tcPr>
            <w:tcW w:w="403" w:type="dxa"/>
          </w:tcPr>
          <w:p w14:paraId="5C66362C" w14:textId="77777777" w:rsidR="00ED7375" w:rsidRDefault="00000000">
            <w:r>
              <w:t>2020-11-17 10:14:16</w:t>
            </w:r>
          </w:p>
        </w:tc>
        <w:tc>
          <w:tcPr>
            <w:tcW w:w="316" w:type="dxa"/>
          </w:tcPr>
          <w:p w14:paraId="58392A46" w14:textId="77777777" w:rsidR="00ED7375" w:rsidRDefault="00000000">
            <w:r>
              <w:t>3</w:t>
            </w:r>
          </w:p>
        </w:tc>
        <w:tc>
          <w:tcPr>
            <w:tcW w:w="354" w:type="dxa"/>
          </w:tcPr>
          <w:p w14:paraId="241795AD" w14:textId="77777777" w:rsidR="00ED7375" w:rsidRDefault="00ED7375"/>
        </w:tc>
        <w:tc>
          <w:tcPr>
            <w:tcW w:w="6528" w:type="dxa"/>
          </w:tcPr>
          <w:p w14:paraId="37D5C3F2" w14:textId="77777777" w:rsidR="00ED7375" w:rsidRDefault="00000000">
            <w:r>
              <w:t>@@entropicpedro they never should have left the baby with Anita knowing what she does. 🤦🏽‍♀️the police should have been involved right away at at same scene. Or even they the journalists and person with hidden camera could have take. Action that moment.( like involve other people in the area for her)</w:t>
            </w:r>
          </w:p>
        </w:tc>
      </w:tr>
      <w:tr w:rsidR="00ED7375" w14:paraId="04C6A3EC" w14:textId="77777777" w:rsidTr="001E6984">
        <w:tc>
          <w:tcPr>
            <w:tcW w:w="1199" w:type="dxa"/>
          </w:tcPr>
          <w:p w14:paraId="6BF11836" w14:textId="77777777" w:rsidR="00ED7375" w:rsidRDefault="00000000">
            <w:r>
              <w:t>4834</w:t>
            </w:r>
          </w:p>
        </w:tc>
        <w:tc>
          <w:tcPr>
            <w:tcW w:w="941" w:type="dxa"/>
          </w:tcPr>
          <w:p w14:paraId="1B3AD152" w14:textId="77777777" w:rsidR="00ED7375" w:rsidRDefault="00000000">
            <w:r>
              <w:t>@batiodette</w:t>
            </w:r>
          </w:p>
        </w:tc>
        <w:tc>
          <w:tcPr>
            <w:tcW w:w="403" w:type="dxa"/>
          </w:tcPr>
          <w:p w14:paraId="3A7CFA73" w14:textId="77777777" w:rsidR="00ED7375" w:rsidRDefault="00000000">
            <w:r>
              <w:t>2020-11-18 20:22:43</w:t>
            </w:r>
          </w:p>
        </w:tc>
        <w:tc>
          <w:tcPr>
            <w:tcW w:w="316" w:type="dxa"/>
          </w:tcPr>
          <w:p w14:paraId="67A0E870" w14:textId="77777777" w:rsidR="00ED7375" w:rsidRDefault="00000000">
            <w:r>
              <w:t>1</w:t>
            </w:r>
          </w:p>
        </w:tc>
        <w:tc>
          <w:tcPr>
            <w:tcW w:w="354" w:type="dxa"/>
          </w:tcPr>
          <w:p w14:paraId="230208A6" w14:textId="77777777" w:rsidR="00ED7375" w:rsidRDefault="00ED7375"/>
        </w:tc>
        <w:tc>
          <w:tcPr>
            <w:tcW w:w="6528" w:type="dxa"/>
          </w:tcPr>
          <w:p w14:paraId="20129ABA" w14:textId="77777777" w:rsidR="00ED7375" w:rsidRDefault="00000000">
            <w:r>
              <w:t>Terrible mistake.</w:t>
            </w:r>
          </w:p>
        </w:tc>
      </w:tr>
      <w:tr w:rsidR="00ED7375" w14:paraId="408217B6" w14:textId="77777777" w:rsidTr="001E6984">
        <w:tc>
          <w:tcPr>
            <w:tcW w:w="1199" w:type="dxa"/>
          </w:tcPr>
          <w:p w14:paraId="538B39C0" w14:textId="77777777" w:rsidR="00ED7375" w:rsidRDefault="00000000">
            <w:r>
              <w:t>4835</w:t>
            </w:r>
          </w:p>
        </w:tc>
        <w:tc>
          <w:tcPr>
            <w:tcW w:w="941" w:type="dxa"/>
          </w:tcPr>
          <w:p w14:paraId="1F334A40" w14:textId="77777777" w:rsidR="00ED7375" w:rsidRDefault="00000000">
            <w:r>
              <w:t>@davidnkamau</w:t>
            </w:r>
          </w:p>
        </w:tc>
        <w:tc>
          <w:tcPr>
            <w:tcW w:w="403" w:type="dxa"/>
          </w:tcPr>
          <w:p w14:paraId="0DB44861" w14:textId="77777777" w:rsidR="00ED7375" w:rsidRDefault="00000000">
            <w:r>
              <w:t>2020-11-19 07:13:11</w:t>
            </w:r>
          </w:p>
        </w:tc>
        <w:tc>
          <w:tcPr>
            <w:tcW w:w="316" w:type="dxa"/>
          </w:tcPr>
          <w:p w14:paraId="58495D85" w14:textId="77777777" w:rsidR="00ED7375" w:rsidRDefault="00000000">
            <w:r>
              <w:t>2</w:t>
            </w:r>
          </w:p>
        </w:tc>
        <w:tc>
          <w:tcPr>
            <w:tcW w:w="354" w:type="dxa"/>
          </w:tcPr>
          <w:p w14:paraId="11959E92" w14:textId="77777777" w:rsidR="00ED7375" w:rsidRDefault="00ED7375"/>
        </w:tc>
        <w:tc>
          <w:tcPr>
            <w:tcW w:w="6528" w:type="dxa"/>
          </w:tcPr>
          <w:p w14:paraId="33F1060E" w14:textId="77777777" w:rsidR="00ED7375" w:rsidRDefault="00000000">
            <w:r>
              <w:t>That is the same thing I was asking. I think these ppl didn't think it through. Now that baby has disappeared into the black market.... Probably forever!</w:t>
            </w:r>
          </w:p>
        </w:tc>
      </w:tr>
      <w:tr w:rsidR="00ED7375" w14:paraId="27BDEE75" w14:textId="77777777" w:rsidTr="001E6984">
        <w:tc>
          <w:tcPr>
            <w:tcW w:w="1199" w:type="dxa"/>
          </w:tcPr>
          <w:p w14:paraId="59D465AD" w14:textId="77777777" w:rsidR="00ED7375" w:rsidRDefault="00000000">
            <w:r>
              <w:t>4836</w:t>
            </w:r>
          </w:p>
        </w:tc>
        <w:tc>
          <w:tcPr>
            <w:tcW w:w="941" w:type="dxa"/>
          </w:tcPr>
          <w:p w14:paraId="444D7F68" w14:textId="77777777" w:rsidR="00ED7375" w:rsidRDefault="00000000">
            <w:r>
              <w:t>@kensom8796</w:t>
            </w:r>
          </w:p>
        </w:tc>
        <w:tc>
          <w:tcPr>
            <w:tcW w:w="403" w:type="dxa"/>
          </w:tcPr>
          <w:p w14:paraId="6C1D7F49" w14:textId="77777777" w:rsidR="00ED7375" w:rsidRDefault="00000000">
            <w:r>
              <w:t>2020-11-16 14:06:28</w:t>
            </w:r>
          </w:p>
        </w:tc>
        <w:tc>
          <w:tcPr>
            <w:tcW w:w="316" w:type="dxa"/>
          </w:tcPr>
          <w:p w14:paraId="42A910CD" w14:textId="77777777" w:rsidR="00ED7375" w:rsidRDefault="00000000">
            <w:r>
              <w:t>0</w:t>
            </w:r>
          </w:p>
        </w:tc>
        <w:tc>
          <w:tcPr>
            <w:tcW w:w="354" w:type="dxa"/>
          </w:tcPr>
          <w:p w14:paraId="6AF656EC" w14:textId="77777777" w:rsidR="00ED7375" w:rsidRDefault="00000000">
            <w:r>
              <w:t>0</w:t>
            </w:r>
          </w:p>
        </w:tc>
        <w:tc>
          <w:tcPr>
            <w:tcW w:w="6528" w:type="dxa"/>
          </w:tcPr>
          <w:p w14:paraId="07717C65" w14:textId="77777777" w:rsidR="00ED7375" w:rsidRDefault="00000000">
            <w:r>
              <w:t>The background music is irritating..</w:t>
            </w:r>
          </w:p>
        </w:tc>
      </w:tr>
      <w:tr w:rsidR="00ED7375" w14:paraId="32203137" w14:textId="77777777" w:rsidTr="001E6984">
        <w:tc>
          <w:tcPr>
            <w:tcW w:w="1199" w:type="dxa"/>
          </w:tcPr>
          <w:p w14:paraId="3C71C816" w14:textId="77777777" w:rsidR="00ED7375" w:rsidRDefault="00000000">
            <w:r>
              <w:t>4837</w:t>
            </w:r>
          </w:p>
        </w:tc>
        <w:tc>
          <w:tcPr>
            <w:tcW w:w="941" w:type="dxa"/>
          </w:tcPr>
          <w:p w14:paraId="7415B5B4" w14:textId="77777777" w:rsidR="00ED7375" w:rsidRDefault="00000000">
            <w:r>
              <w:t>@jeffreymenear4528</w:t>
            </w:r>
          </w:p>
        </w:tc>
        <w:tc>
          <w:tcPr>
            <w:tcW w:w="403" w:type="dxa"/>
          </w:tcPr>
          <w:p w14:paraId="7FE89FB1" w14:textId="77777777" w:rsidR="00ED7375" w:rsidRDefault="00000000">
            <w:r>
              <w:t>2020-11-16 14:02:59</w:t>
            </w:r>
          </w:p>
        </w:tc>
        <w:tc>
          <w:tcPr>
            <w:tcW w:w="316" w:type="dxa"/>
          </w:tcPr>
          <w:p w14:paraId="1A433952" w14:textId="77777777" w:rsidR="00ED7375" w:rsidRDefault="00000000">
            <w:r>
              <w:t>0</w:t>
            </w:r>
          </w:p>
        </w:tc>
        <w:tc>
          <w:tcPr>
            <w:tcW w:w="354" w:type="dxa"/>
          </w:tcPr>
          <w:p w14:paraId="1FFAC78C" w14:textId="77777777" w:rsidR="00ED7375" w:rsidRDefault="00000000">
            <w:r>
              <w:t>1</w:t>
            </w:r>
          </w:p>
        </w:tc>
        <w:tc>
          <w:tcPr>
            <w:tcW w:w="6528" w:type="dxa"/>
          </w:tcPr>
          <w:p w14:paraId="72C607A5" w14:textId="77777777" w:rsidR="00ED7375" w:rsidRDefault="00000000">
            <w:r>
              <w:t>Why are BBC reporters not sharing their  evidence with the police?</w:t>
            </w:r>
          </w:p>
        </w:tc>
      </w:tr>
      <w:tr w:rsidR="00ED7375" w14:paraId="6837570C" w14:textId="77777777" w:rsidTr="001E6984">
        <w:tc>
          <w:tcPr>
            <w:tcW w:w="1199" w:type="dxa"/>
          </w:tcPr>
          <w:p w14:paraId="180CD097" w14:textId="77777777" w:rsidR="00ED7375" w:rsidRDefault="00000000">
            <w:r>
              <w:t>4838</w:t>
            </w:r>
          </w:p>
        </w:tc>
        <w:tc>
          <w:tcPr>
            <w:tcW w:w="941" w:type="dxa"/>
          </w:tcPr>
          <w:p w14:paraId="3EAB00E1" w14:textId="77777777" w:rsidR="00ED7375" w:rsidRDefault="00000000">
            <w:r>
              <w:t>@entropicpedro</w:t>
            </w:r>
          </w:p>
        </w:tc>
        <w:tc>
          <w:tcPr>
            <w:tcW w:w="403" w:type="dxa"/>
          </w:tcPr>
          <w:p w14:paraId="414D9147" w14:textId="77777777" w:rsidR="00ED7375" w:rsidRDefault="00000000">
            <w:r>
              <w:t>2020-11-16 22:49:47</w:t>
            </w:r>
          </w:p>
        </w:tc>
        <w:tc>
          <w:tcPr>
            <w:tcW w:w="316" w:type="dxa"/>
          </w:tcPr>
          <w:p w14:paraId="57CB2CF4" w14:textId="77777777" w:rsidR="00ED7375" w:rsidRDefault="00000000">
            <w:r>
              <w:t>1</w:t>
            </w:r>
          </w:p>
        </w:tc>
        <w:tc>
          <w:tcPr>
            <w:tcW w:w="354" w:type="dxa"/>
          </w:tcPr>
          <w:p w14:paraId="28887684" w14:textId="77777777" w:rsidR="00ED7375" w:rsidRDefault="00ED7375"/>
        </w:tc>
        <w:tc>
          <w:tcPr>
            <w:tcW w:w="6528" w:type="dxa"/>
          </w:tcPr>
          <w:p w14:paraId="163772AF" w14:textId="77777777" w:rsidR="00ED7375" w:rsidRDefault="00000000">
            <w:r>
              <w:t>Because the police are in it</w:t>
            </w:r>
          </w:p>
        </w:tc>
      </w:tr>
      <w:tr w:rsidR="00ED7375" w14:paraId="041DBE84" w14:textId="77777777" w:rsidTr="001E6984">
        <w:tc>
          <w:tcPr>
            <w:tcW w:w="1199" w:type="dxa"/>
          </w:tcPr>
          <w:p w14:paraId="2E135F65" w14:textId="77777777" w:rsidR="00ED7375" w:rsidRDefault="00000000">
            <w:r>
              <w:t>4839</w:t>
            </w:r>
          </w:p>
        </w:tc>
        <w:tc>
          <w:tcPr>
            <w:tcW w:w="941" w:type="dxa"/>
          </w:tcPr>
          <w:p w14:paraId="383F7F15" w14:textId="77777777" w:rsidR="00ED7375" w:rsidRDefault="00000000">
            <w:r>
              <w:t>@millenniumpundit2875</w:t>
            </w:r>
          </w:p>
        </w:tc>
        <w:tc>
          <w:tcPr>
            <w:tcW w:w="403" w:type="dxa"/>
          </w:tcPr>
          <w:p w14:paraId="76FB16DA" w14:textId="77777777" w:rsidR="00ED7375" w:rsidRDefault="00000000">
            <w:r>
              <w:t>2020-11-16 13:58:22</w:t>
            </w:r>
          </w:p>
        </w:tc>
        <w:tc>
          <w:tcPr>
            <w:tcW w:w="316" w:type="dxa"/>
          </w:tcPr>
          <w:p w14:paraId="19A89B50" w14:textId="77777777" w:rsidR="00ED7375" w:rsidRDefault="00000000">
            <w:r>
              <w:t>0</w:t>
            </w:r>
          </w:p>
        </w:tc>
        <w:tc>
          <w:tcPr>
            <w:tcW w:w="354" w:type="dxa"/>
          </w:tcPr>
          <w:p w14:paraId="745B181D" w14:textId="77777777" w:rsidR="00ED7375" w:rsidRDefault="00000000">
            <w:r>
              <w:t>0</w:t>
            </w:r>
          </w:p>
        </w:tc>
        <w:tc>
          <w:tcPr>
            <w:tcW w:w="6528" w:type="dxa"/>
          </w:tcPr>
          <w:p w14:paraId="65B8F862" w14:textId="77777777" w:rsidR="00ED7375" w:rsidRDefault="00000000">
            <w:r>
              <w:t>Damn shocking!</w:t>
            </w:r>
          </w:p>
        </w:tc>
      </w:tr>
      <w:tr w:rsidR="00ED7375" w14:paraId="58BBAA9A" w14:textId="77777777" w:rsidTr="001E6984">
        <w:tc>
          <w:tcPr>
            <w:tcW w:w="1199" w:type="dxa"/>
          </w:tcPr>
          <w:p w14:paraId="04228B8C" w14:textId="77777777" w:rsidR="00ED7375" w:rsidRDefault="00000000">
            <w:r>
              <w:t>4840</w:t>
            </w:r>
          </w:p>
        </w:tc>
        <w:tc>
          <w:tcPr>
            <w:tcW w:w="941" w:type="dxa"/>
          </w:tcPr>
          <w:p w14:paraId="3C50392D" w14:textId="77777777" w:rsidR="00ED7375" w:rsidRDefault="00000000">
            <w:r>
              <w:t>@kiki1978ify</w:t>
            </w:r>
          </w:p>
        </w:tc>
        <w:tc>
          <w:tcPr>
            <w:tcW w:w="403" w:type="dxa"/>
          </w:tcPr>
          <w:p w14:paraId="6CAE397A" w14:textId="77777777" w:rsidR="00ED7375" w:rsidRDefault="00000000">
            <w:r>
              <w:t>2020-11-16 13:49:08</w:t>
            </w:r>
          </w:p>
        </w:tc>
        <w:tc>
          <w:tcPr>
            <w:tcW w:w="316" w:type="dxa"/>
          </w:tcPr>
          <w:p w14:paraId="72DFFE1F" w14:textId="77777777" w:rsidR="00ED7375" w:rsidRDefault="00000000">
            <w:r>
              <w:t>1</w:t>
            </w:r>
          </w:p>
        </w:tc>
        <w:tc>
          <w:tcPr>
            <w:tcW w:w="354" w:type="dxa"/>
          </w:tcPr>
          <w:p w14:paraId="1624CE65" w14:textId="77777777" w:rsidR="00ED7375" w:rsidRDefault="00000000">
            <w:r>
              <w:t>1</w:t>
            </w:r>
          </w:p>
        </w:tc>
        <w:tc>
          <w:tcPr>
            <w:tcW w:w="6528" w:type="dxa"/>
          </w:tcPr>
          <w:p w14:paraId="1D0EB828" w14:textId="77777777" w:rsidR="00ED7375" w:rsidRDefault="00000000">
            <w:r>
              <w:t>Some of these kids are sold for organ harvesting and blood sacrifices this is a wicked world indeed</w:t>
            </w:r>
          </w:p>
        </w:tc>
      </w:tr>
      <w:tr w:rsidR="00ED7375" w14:paraId="5F8BF31E" w14:textId="77777777" w:rsidTr="001E6984">
        <w:tc>
          <w:tcPr>
            <w:tcW w:w="1199" w:type="dxa"/>
          </w:tcPr>
          <w:p w14:paraId="328CA825" w14:textId="77777777" w:rsidR="00ED7375" w:rsidRDefault="00000000">
            <w:r>
              <w:t>4841</w:t>
            </w:r>
          </w:p>
        </w:tc>
        <w:tc>
          <w:tcPr>
            <w:tcW w:w="941" w:type="dxa"/>
          </w:tcPr>
          <w:p w14:paraId="591B50E2" w14:textId="77777777" w:rsidR="00ED7375" w:rsidRDefault="00000000">
            <w:r>
              <w:t>@cytkl</w:t>
            </w:r>
          </w:p>
        </w:tc>
        <w:tc>
          <w:tcPr>
            <w:tcW w:w="403" w:type="dxa"/>
          </w:tcPr>
          <w:p w14:paraId="07FAC5D9" w14:textId="77777777" w:rsidR="00ED7375" w:rsidRDefault="00000000">
            <w:r>
              <w:t>2020-11-16 19:43:22</w:t>
            </w:r>
          </w:p>
        </w:tc>
        <w:tc>
          <w:tcPr>
            <w:tcW w:w="316" w:type="dxa"/>
          </w:tcPr>
          <w:p w14:paraId="3A84BDD8" w14:textId="77777777" w:rsidR="00ED7375" w:rsidRDefault="00000000">
            <w:r>
              <w:t>0</w:t>
            </w:r>
          </w:p>
        </w:tc>
        <w:tc>
          <w:tcPr>
            <w:tcW w:w="354" w:type="dxa"/>
          </w:tcPr>
          <w:p w14:paraId="1173E129" w14:textId="77777777" w:rsidR="00ED7375" w:rsidRDefault="00ED7375"/>
        </w:tc>
        <w:tc>
          <w:tcPr>
            <w:tcW w:w="6528" w:type="dxa"/>
          </w:tcPr>
          <w:p w14:paraId="2591A5A2" w14:textId="77777777" w:rsidR="00ED7375" w:rsidRDefault="00000000">
            <w:r>
              <w:t>Adrechrome</w:t>
            </w:r>
          </w:p>
        </w:tc>
      </w:tr>
      <w:tr w:rsidR="00ED7375" w14:paraId="7A67A74C" w14:textId="77777777" w:rsidTr="001E6984">
        <w:tc>
          <w:tcPr>
            <w:tcW w:w="1199" w:type="dxa"/>
          </w:tcPr>
          <w:p w14:paraId="16FAB9BE" w14:textId="77777777" w:rsidR="00ED7375" w:rsidRDefault="00000000">
            <w:r>
              <w:t>4842</w:t>
            </w:r>
          </w:p>
        </w:tc>
        <w:tc>
          <w:tcPr>
            <w:tcW w:w="941" w:type="dxa"/>
          </w:tcPr>
          <w:p w14:paraId="2BB45A75" w14:textId="77777777" w:rsidR="00ED7375" w:rsidRDefault="00000000">
            <w:r>
              <w:t>@cammyokinda1735</w:t>
            </w:r>
          </w:p>
        </w:tc>
        <w:tc>
          <w:tcPr>
            <w:tcW w:w="403" w:type="dxa"/>
          </w:tcPr>
          <w:p w14:paraId="40FF0954" w14:textId="77777777" w:rsidR="00ED7375" w:rsidRDefault="00000000">
            <w:r>
              <w:t>2020-11-16 13:48:57</w:t>
            </w:r>
          </w:p>
        </w:tc>
        <w:tc>
          <w:tcPr>
            <w:tcW w:w="316" w:type="dxa"/>
          </w:tcPr>
          <w:p w14:paraId="1315B8A8" w14:textId="77777777" w:rsidR="00ED7375" w:rsidRDefault="00000000">
            <w:r>
              <w:t>1</w:t>
            </w:r>
          </w:p>
        </w:tc>
        <w:tc>
          <w:tcPr>
            <w:tcW w:w="354" w:type="dxa"/>
          </w:tcPr>
          <w:p w14:paraId="4359B00A" w14:textId="77777777" w:rsidR="00ED7375" w:rsidRDefault="00000000">
            <w:r>
              <w:t>0</w:t>
            </w:r>
          </w:p>
        </w:tc>
        <w:tc>
          <w:tcPr>
            <w:tcW w:w="6528" w:type="dxa"/>
          </w:tcPr>
          <w:p w14:paraId="62C35383" w14:textId="77777777" w:rsidR="00ED7375" w:rsidRDefault="00000000">
            <w:r>
              <w:t>My sister once told me that my former friend of 15yrs ago nowadays she is into business of stealing kids and selling in Uganda, I was but I wish I had away to investigate it and let police know</w:t>
            </w:r>
          </w:p>
        </w:tc>
      </w:tr>
      <w:tr w:rsidR="00ED7375" w14:paraId="129274B6" w14:textId="77777777" w:rsidTr="001E6984">
        <w:tc>
          <w:tcPr>
            <w:tcW w:w="1199" w:type="dxa"/>
          </w:tcPr>
          <w:p w14:paraId="7589FF39" w14:textId="77777777" w:rsidR="00ED7375" w:rsidRDefault="00000000">
            <w:r>
              <w:t>4843</w:t>
            </w:r>
          </w:p>
        </w:tc>
        <w:tc>
          <w:tcPr>
            <w:tcW w:w="941" w:type="dxa"/>
          </w:tcPr>
          <w:p w14:paraId="4A112E35" w14:textId="77777777" w:rsidR="00ED7375" w:rsidRDefault="00000000">
            <w:r>
              <w:t>@monienjeri3042</w:t>
            </w:r>
          </w:p>
        </w:tc>
        <w:tc>
          <w:tcPr>
            <w:tcW w:w="403" w:type="dxa"/>
          </w:tcPr>
          <w:p w14:paraId="102694E1" w14:textId="77777777" w:rsidR="00ED7375" w:rsidRDefault="00000000">
            <w:r>
              <w:t>2020-11-16 13:40:37</w:t>
            </w:r>
          </w:p>
        </w:tc>
        <w:tc>
          <w:tcPr>
            <w:tcW w:w="316" w:type="dxa"/>
          </w:tcPr>
          <w:p w14:paraId="332A2540" w14:textId="77777777" w:rsidR="00ED7375" w:rsidRDefault="00000000">
            <w:r>
              <w:t>0</w:t>
            </w:r>
          </w:p>
        </w:tc>
        <w:tc>
          <w:tcPr>
            <w:tcW w:w="354" w:type="dxa"/>
          </w:tcPr>
          <w:p w14:paraId="72E3D3DA" w14:textId="77777777" w:rsidR="00ED7375" w:rsidRDefault="00000000">
            <w:r>
              <w:t>0</w:t>
            </w:r>
          </w:p>
        </w:tc>
        <w:tc>
          <w:tcPr>
            <w:tcW w:w="6528" w:type="dxa"/>
          </w:tcPr>
          <w:p w14:paraId="2943369A" w14:textId="77777777" w:rsidR="00ED7375" w:rsidRDefault="00000000">
            <w:r>
              <w:t>So sad aki..</w:t>
            </w:r>
          </w:p>
        </w:tc>
      </w:tr>
      <w:tr w:rsidR="00ED7375" w14:paraId="5FC25F51" w14:textId="77777777" w:rsidTr="001E6984">
        <w:tc>
          <w:tcPr>
            <w:tcW w:w="1199" w:type="dxa"/>
          </w:tcPr>
          <w:p w14:paraId="17941787" w14:textId="77777777" w:rsidR="00ED7375" w:rsidRDefault="00000000">
            <w:r>
              <w:t>4844</w:t>
            </w:r>
          </w:p>
        </w:tc>
        <w:tc>
          <w:tcPr>
            <w:tcW w:w="941" w:type="dxa"/>
          </w:tcPr>
          <w:p w14:paraId="27574C5E" w14:textId="77777777" w:rsidR="00ED7375" w:rsidRDefault="00000000">
            <w:r>
              <w:t>@TotoyosJoeMoist</w:t>
            </w:r>
          </w:p>
        </w:tc>
        <w:tc>
          <w:tcPr>
            <w:tcW w:w="403" w:type="dxa"/>
          </w:tcPr>
          <w:p w14:paraId="5B198013" w14:textId="77777777" w:rsidR="00ED7375" w:rsidRDefault="00000000">
            <w:r>
              <w:t>2020-11-16 13:38:19</w:t>
            </w:r>
          </w:p>
        </w:tc>
        <w:tc>
          <w:tcPr>
            <w:tcW w:w="316" w:type="dxa"/>
          </w:tcPr>
          <w:p w14:paraId="7C532F24" w14:textId="77777777" w:rsidR="00ED7375" w:rsidRDefault="00000000">
            <w:r>
              <w:t>31</w:t>
            </w:r>
          </w:p>
        </w:tc>
        <w:tc>
          <w:tcPr>
            <w:tcW w:w="354" w:type="dxa"/>
          </w:tcPr>
          <w:p w14:paraId="1E447AE8" w14:textId="77777777" w:rsidR="00ED7375" w:rsidRDefault="00000000">
            <w:r>
              <w:t>1</w:t>
            </w:r>
          </w:p>
        </w:tc>
        <w:tc>
          <w:tcPr>
            <w:tcW w:w="6528" w:type="dxa"/>
          </w:tcPr>
          <w:p w14:paraId="442BCF74" w14:textId="77777777" w:rsidR="00ED7375" w:rsidRDefault="00000000">
            <w:r>
              <w:t>I feel so angry that Anita is still in the streets</w:t>
            </w:r>
          </w:p>
        </w:tc>
      </w:tr>
      <w:tr w:rsidR="00ED7375" w14:paraId="1DD69012" w14:textId="77777777" w:rsidTr="001E6984">
        <w:tc>
          <w:tcPr>
            <w:tcW w:w="1199" w:type="dxa"/>
          </w:tcPr>
          <w:p w14:paraId="3ECF9FE3" w14:textId="77777777" w:rsidR="00ED7375" w:rsidRDefault="00000000">
            <w:r>
              <w:t>4845</w:t>
            </w:r>
          </w:p>
        </w:tc>
        <w:tc>
          <w:tcPr>
            <w:tcW w:w="941" w:type="dxa"/>
          </w:tcPr>
          <w:p w14:paraId="3E358BCD" w14:textId="77777777" w:rsidR="00ED7375" w:rsidRDefault="00000000">
            <w:r>
              <w:t>@lisaupendoibrahim5509</w:t>
            </w:r>
          </w:p>
        </w:tc>
        <w:tc>
          <w:tcPr>
            <w:tcW w:w="403" w:type="dxa"/>
          </w:tcPr>
          <w:p w14:paraId="27410420" w14:textId="77777777" w:rsidR="00ED7375" w:rsidRDefault="00000000">
            <w:r>
              <w:t>2020-11-22 14:40:02</w:t>
            </w:r>
          </w:p>
        </w:tc>
        <w:tc>
          <w:tcPr>
            <w:tcW w:w="316" w:type="dxa"/>
          </w:tcPr>
          <w:p w14:paraId="04481280" w14:textId="77777777" w:rsidR="00ED7375" w:rsidRDefault="00000000">
            <w:r>
              <w:t>0</w:t>
            </w:r>
          </w:p>
        </w:tc>
        <w:tc>
          <w:tcPr>
            <w:tcW w:w="354" w:type="dxa"/>
          </w:tcPr>
          <w:p w14:paraId="5BFA67EE" w14:textId="77777777" w:rsidR="00ED7375" w:rsidRDefault="00ED7375"/>
        </w:tc>
        <w:tc>
          <w:tcPr>
            <w:tcW w:w="6528" w:type="dxa"/>
          </w:tcPr>
          <w:p w14:paraId="3071EE7A" w14:textId="77777777" w:rsidR="00ED7375" w:rsidRDefault="00000000">
            <w:r>
              <w:t>I wish I could kill her myself</w:t>
            </w:r>
          </w:p>
        </w:tc>
      </w:tr>
      <w:tr w:rsidR="00ED7375" w14:paraId="00681BD2" w14:textId="77777777" w:rsidTr="001E6984">
        <w:tc>
          <w:tcPr>
            <w:tcW w:w="1199" w:type="dxa"/>
          </w:tcPr>
          <w:p w14:paraId="4B61BC88" w14:textId="77777777" w:rsidR="00ED7375" w:rsidRDefault="00000000">
            <w:r>
              <w:t>4846</w:t>
            </w:r>
          </w:p>
        </w:tc>
        <w:tc>
          <w:tcPr>
            <w:tcW w:w="941" w:type="dxa"/>
          </w:tcPr>
          <w:p w14:paraId="7F8A9DDF" w14:textId="77777777" w:rsidR="00ED7375" w:rsidRDefault="00000000">
            <w:r>
              <w:t>@beatricekabaka7888</w:t>
            </w:r>
          </w:p>
        </w:tc>
        <w:tc>
          <w:tcPr>
            <w:tcW w:w="403" w:type="dxa"/>
          </w:tcPr>
          <w:p w14:paraId="03D76682" w14:textId="77777777" w:rsidR="00ED7375" w:rsidRDefault="00000000">
            <w:r>
              <w:t>2020-11-16 13:28:18</w:t>
            </w:r>
          </w:p>
        </w:tc>
        <w:tc>
          <w:tcPr>
            <w:tcW w:w="316" w:type="dxa"/>
          </w:tcPr>
          <w:p w14:paraId="79842B51" w14:textId="77777777" w:rsidR="00ED7375" w:rsidRDefault="00000000">
            <w:r>
              <w:t>19</w:t>
            </w:r>
          </w:p>
        </w:tc>
        <w:tc>
          <w:tcPr>
            <w:tcW w:w="354" w:type="dxa"/>
          </w:tcPr>
          <w:p w14:paraId="5E7EB511" w14:textId="77777777" w:rsidR="00ED7375" w:rsidRDefault="00000000">
            <w:r>
              <w:t>1</w:t>
            </w:r>
          </w:p>
        </w:tc>
        <w:tc>
          <w:tcPr>
            <w:tcW w:w="6528" w:type="dxa"/>
          </w:tcPr>
          <w:p w14:paraId="3DF523B8" w14:textId="77777777" w:rsidR="00ED7375" w:rsidRDefault="00000000">
            <w:r>
              <w:t>What happened to humanity.....Human beings are turning into monsters.</w:t>
            </w:r>
          </w:p>
        </w:tc>
      </w:tr>
      <w:tr w:rsidR="00ED7375" w14:paraId="6FBE899C" w14:textId="77777777" w:rsidTr="001E6984">
        <w:tc>
          <w:tcPr>
            <w:tcW w:w="1199" w:type="dxa"/>
          </w:tcPr>
          <w:p w14:paraId="34FFEFD4" w14:textId="77777777" w:rsidR="00ED7375" w:rsidRDefault="00000000">
            <w:r>
              <w:t>4847</w:t>
            </w:r>
          </w:p>
        </w:tc>
        <w:tc>
          <w:tcPr>
            <w:tcW w:w="941" w:type="dxa"/>
          </w:tcPr>
          <w:p w14:paraId="59A055C2" w14:textId="77777777" w:rsidR="00ED7375" w:rsidRDefault="00000000">
            <w:r>
              <w:t>@accend</w:t>
            </w:r>
          </w:p>
        </w:tc>
        <w:tc>
          <w:tcPr>
            <w:tcW w:w="403" w:type="dxa"/>
          </w:tcPr>
          <w:p w14:paraId="7706CF1C" w14:textId="77777777" w:rsidR="00ED7375" w:rsidRDefault="00000000">
            <w:r>
              <w:t>2020-11-20 09:06:26</w:t>
            </w:r>
          </w:p>
        </w:tc>
        <w:tc>
          <w:tcPr>
            <w:tcW w:w="316" w:type="dxa"/>
          </w:tcPr>
          <w:p w14:paraId="5B446AFE" w14:textId="77777777" w:rsidR="00ED7375" w:rsidRDefault="00000000">
            <w:r>
              <w:t>1</w:t>
            </w:r>
          </w:p>
        </w:tc>
        <w:tc>
          <w:tcPr>
            <w:tcW w:w="354" w:type="dxa"/>
          </w:tcPr>
          <w:p w14:paraId="6AC97BFF" w14:textId="77777777" w:rsidR="00ED7375" w:rsidRDefault="00ED7375"/>
        </w:tc>
        <w:tc>
          <w:tcPr>
            <w:tcW w:w="6528" w:type="dxa"/>
          </w:tcPr>
          <w:p w14:paraId="4EA6CACA" w14:textId="77777777" w:rsidR="00ED7375" w:rsidRDefault="00000000">
            <w:r>
              <w:t>Thanks to Capitalism.</w:t>
            </w:r>
          </w:p>
        </w:tc>
      </w:tr>
      <w:tr w:rsidR="00ED7375" w14:paraId="6BCD1CBE" w14:textId="77777777" w:rsidTr="001E6984">
        <w:tc>
          <w:tcPr>
            <w:tcW w:w="1199" w:type="dxa"/>
          </w:tcPr>
          <w:p w14:paraId="7BB22AE4" w14:textId="77777777" w:rsidR="00ED7375" w:rsidRDefault="00000000">
            <w:r>
              <w:t>4848</w:t>
            </w:r>
          </w:p>
        </w:tc>
        <w:tc>
          <w:tcPr>
            <w:tcW w:w="941" w:type="dxa"/>
          </w:tcPr>
          <w:p w14:paraId="7D246B87" w14:textId="77777777" w:rsidR="00ED7375" w:rsidRDefault="00000000">
            <w:r>
              <w:t>@toniemunene</w:t>
            </w:r>
          </w:p>
        </w:tc>
        <w:tc>
          <w:tcPr>
            <w:tcW w:w="403" w:type="dxa"/>
          </w:tcPr>
          <w:p w14:paraId="793E203D" w14:textId="77777777" w:rsidR="00ED7375" w:rsidRDefault="00000000">
            <w:r>
              <w:t>2020-11-16 13:26:40</w:t>
            </w:r>
          </w:p>
        </w:tc>
        <w:tc>
          <w:tcPr>
            <w:tcW w:w="316" w:type="dxa"/>
          </w:tcPr>
          <w:p w14:paraId="5F67AA49" w14:textId="77777777" w:rsidR="00ED7375" w:rsidRDefault="00000000">
            <w:r>
              <w:t>38</w:t>
            </w:r>
          </w:p>
        </w:tc>
        <w:tc>
          <w:tcPr>
            <w:tcW w:w="354" w:type="dxa"/>
          </w:tcPr>
          <w:p w14:paraId="26FCA28A" w14:textId="77777777" w:rsidR="00ED7375" w:rsidRDefault="00000000">
            <w:r>
              <w:t>5</w:t>
            </w:r>
          </w:p>
        </w:tc>
        <w:tc>
          <w:tcPr>
            <w:tcW w:w="6528" w:type="dxa"/>
          </w:tcPr>
          <w:p w14:paraId="44F450D0" w14:textId="77777777" w:rsidR="00ED7375" w:rsidRDefault="00000000">
            <w:r>
              <w:t>No responsible govt agency responded? Whas this just for entertainment? Shocking.sad</w:t>
            </w:r>
          </w:p>
        </w:tc>
      </w:tr>
      <w:tr w:rsidR="00ED7375" w14:paraId="69DDEA51" w14:textId="77777777" w:rsidTr="001E6984">
        <w:tc>
          <w:tcPr>
            <w:tcW w:w="1199" w:type="dxa"/>
          </w:tcPr>
          <w:p w14:paraId="36D4956B" w14:textId="77777777" w:rsidR="00ED7375" w:rsidRDefault="00000000">
            <w:r>
              <w:t>4849</w:t>
            </w:r>
          </w:p>
        </w:tc>
        <w:tc>
          <w:tcPr>
            <w:tcW w:w="941" w:type="dxa"/>
          </w:tcPr>
          <w:p w14:paraId="1474EF08" w14:textId="77777777" w:rsidR="00ED7375" w:rsidRDefault="00000000">
            <w:r>
              <w:t>@jkn3042</w:t>
            </w:r>
          </w:p>
        </w:tc>
        <w:tc>
          <w:tcPr>
            <w:tcW w:w="403" w:type="dxa"/>
          </w:tcPr>
          <w:p w14:paraId="6502D27B" w14:textId="77777777" w:rsidR="00ED7375" w:rsidRDefault="00000000">
            <w:r>
              <w:t>2020-11-16 23:32:07</w:t>
            </w:r>
          </w:p>
        </w:tc>
        <w:tc>
          <w:tcPr>
            <w:tcW w:w="316" w:type="dxa"/>
          </w:tcPr>
          <w:p w14:paraId="3851AAF3" w14:textId="77777777" w:rsidR="00ED7375" w:rsidRDefault="00000000">
            <w:r>
              <w:t>1</w:t>
            </w:r>
          </w:p>
        </w:tc>
        <w:tc>
          <w:tcPr>
            <w:tcW w:w="354" w:type="dxa"/>
          </w:tcPr>
          <w:p w14:paraId="30180631" w14:textId="77777777" w:rsidR="00ED7375" w:rsidRDefault="00ED7375"/>
        </w:tc>
        <w:tc>
          <w:tcPr>
            <w:tcW w:w="6528" w:type="dxa"/>
          </w:tcPr>
          <w:p w14:paraId="24B25E71" w14:textId="77777777" w:rsidR="00ED7375" w:rsidRDefault="00000000">
            <w:r>
              <w:t>Thinking the same. They did nothing</w:t>
            </w:r>
          </w:p>
        </w:tc>
      </w:tr>
      <w:tr w:rsidR="00ED7375" w14:paraId="11C29C91" w14:textId="77777777" w:rsidTr="001E6984">
        <w:tc>
          <w:tcPr>
            <w:tcW w:w="1199" w:type="dxa"/>
          </w:tcPr>
          <w:p w14:paraId="01731A65" w14:textId="77777777" w:rsidR="00ED7375" w:rsidRDefault="00000000">
            <w:r>
              <w:t>4850</w:t>
            </w:r>
          </w:p>
        </w:tc>
        <w:tc>
          <w:tcPr>
            <w:tcW w:w="941" w:type="dxa"/>
          </w:tcPr>
          <w:p w14:paraId="37C8368F" w14:textId="77777777" w:rsidR="00ED7375" w:rsidRDefault="00000000">
            <w:r>
              <w:t>@lovehabibti7431</w:t>
            </w:r>
          </w:p>
        </w:tc>
        <w:tc>
          <w:tcPr>
            <w:tcW w:w="403" w:type="dxa"/>
          </w:tcPr>
          <w:p w14:paraId="16E1E9B0" w14:textId="77777777" w:rsidR="00ED7375" w:rsidRDefault="00000000">
            <w:r>
              <w:t>2020-11-17 06:28:16</w:t>
            </w:r>
          </w:p>
        </w:tc>
        <w:tc>
          <w:tcPr>
            <w:tcW w:w="316" w:type="dxa"/>
          </w:tcPr>
          <w:p w14:paraId="73CECCCA" w14:textId="77777777" w:rsidR="00ED7375" w:rsidRDefault="00000000">
            <w:r>
              <w:t>0</w:t>
            </w:r>
          </w:p>
        </w:tc>
        <w:tc>
          <w:tcPr>
            <w:tcW w:w="354" w:type="dxa"/>
          </w:tcPr>
          <w:p w14:paraId="5F936900" w14:textId="77777777" w:rsidR="00ED7375" w:rsidRDefault="00ED7375"/>
        </w:tc>
        <w:tc>
          <w:tcPr>
            <w:tcW w:w="6528" w:type="dxa"/>
          </w:tcPr>
          <w:p w14:paraId="35301C83" w14:textId="77777777" w:rsidR="00ED7375" w:rsidRDefault="00000000">
            <w:r>
              <w:t>😔</w:t>
            </w:r>
          </w:p>
        </w:tc>
      </w:tr>
      <w:tr w:rsidR="00ED7375" w14:paraId="31B1E995" w14:textId="77777777" w:rsidTr="001E6984">
        <w:tc>
          <w:tcPr>
            <w:tcW w:w="1199" w:type="dxa"/>
          </w:tcPr>
          <w:p w14:paraId="71FD2B62" w14:textId="77777777" w:rsidR="00ED7375" w:rsidRDefault="00000000">
            <w:r>
              <w:t>4851</w:t>
            </w:r>
          </w:p>
        </w:tc>
        <w:tc>
          <w:tcPr>
            <w:tcW w:w="941" w:type="dxa"/>
          </w:tcPr>
          <w:p w14:paraId="18763E19" w14:textId="77777777" w:rsidR="00ED7375" w:rsidRDefault="00000000">
            <w:r>
              <w:t>@justonetime6179</w:t>
            </w:r>
          </w:p>
        </w:tc>
        <w:tc>
          <w:tcPr>
            <w:tcW w:w="403" w:type="dxa"/>
          </w:tcPr>
          <w:p w14:paraId="0B39035A" w14:textId="77777777" w:rsidR="00ED7375" w:rsidRDefault="00000000">
            <w:r>
              <w:t>2020-11-17 10:50:11</w:t>
            </w:r>
          </w:p>
        </w:tc>
        <w:tc>
          <w:tcPr>
            <w:tcW w:w="316" w:type="dxa"/>
          </w:tcPr>
          <w:p w14:paraId="25424500" w14:textId="77777777" w:rsidR="00ED7375" w:rsidRDefault="00000000">
            <w:r>
              <w:t>0</w:t>
            </w:r>
          </w:p>
        </w:tc>
        <w:tc>
          <w:tcPr>
            <w:tcW w:w="354" w:type="dxa"/>
          </w:tcPr>
          <w:p w14:paraId="7A5DD867" w14:textId="77777777" w:rsidR="00ED7375" w:rsidRDefault="00ED7375"/>
        </w:tc>
        <w:tc>
          <w:tcPr>
            <w:tcW w:w="6528" w:type="dxa"/>
          </w:tcPr>
          <w:p w14:paraId="7D43EB97" w14:textId="77777777" w:rsidR="00ED7375" w:rsidRDefault="00000000">
            <w:r>
              <w:t>Or ... some senior figure is in on it, so they can’t get involved.</w:t>
            </w:r>
          </w:p>
        </w:tc>
      </w:tr>
      <w:tr w:rsidR="00ED7375" w14:paraId="4EC4F65C" w14:textId="77777777" w:rsidTr="001E6984">
        <w:tc>
          <w:tcPr>
            <w:tcW w:w="1199" w:type="dxa"/>
          </w:tcPr>
          <w:p w14:paraId="115AB7FF" w14:textId="77777777" w:rsidR="00ED7375" w:rsidRDefault="00000000">
            <w:r>
              <w:t>4852</w:t>
            </w:r>
          </w:p>
        </w:tc>
        <w:tc>
          <w:tcPr>
            <w:tcW w:w="941" w:type="dxa"/>
          </w:tcPr>
          <w:p w14:paraId="60517452" w14:textId="77777777" w:rsidR="00ED7375" w:rsidRDefault="00000000">
            <w:r>
              <w:t>@danchiengchiengi8581</w:t>
            </w:r>
          </w:p>
        </w:tc>
        <w:tc>
          <w:tcPr>
            <w:tcW w:w="403" w:type="dxa"/>
          </w:tcPr>
          <w:p w14:paraId="2FE860F5" w14:textId="77777777" w:rsidR="00ED7375" w:rsidRDefault="00000000">
            <w:r>
              <w:t>2020-11-17 18:49:25</w:t>
            </w:r>
          </w:p>
        </w:tc>
        <w:tc>
          <w:tcPr>
            <w:tcW w:w="316" w:type="dxa"/>
          </w:tcPr>
          <w:p w14:paraId="00DC5174" w14:textId="77777777" w:rsidR="00ED7375" w:rsidRDefault="00000000">
            <w:r>
              <w:t>1</w:t>
            </w:r>
          </w:p>
        </w:tc>
        <w:tc>
          <w:tcPr>
            <w:tcW w:w="354" w:type="dxa"/>
          </w:tcPr>
          <w:p w14:paraId="1F2D7655" w14:textId="77777777" w:rsidR="00ED7375" w:rsidRDefault="00ED7375"/>
        </w:tc>
        <w:tc>
          <w:tcPr>
            <w:tcW w:w="6528" w:type="dxa"/>
          </w:tcPr>
          <w:p w14:paraId="2E214E48" w14:textId="77777777" w:rsidR="00ED7375" w:rsidRDefault="00000000">
            <w:r>
              <w:t>This is kenya, responsible and government are two words that don't go together!</w:t>
            </w:r>
          </w:p>
        </w:tc>
      </w:tr>
      <w:tr w:rsidR="00ED7375" w14:paraId="5312FC19" w14:textId="77777777" w:rsidTr="001E6984">
        <w:tc>
          <w:tcPr>
            <w:tcW w:w="1199" w:type="dxa"/>
          </w:tcPr>
          <w:p w14:paraId="752C1394" w14:textId="77777777" w:rsidR="00ED7375" w:rsidRDefault="00000000">
            <w:r>
              <w:t>4853</w:t>
            </w:r>
          </w:p>
        </w:tc>
        <w:tc>
          <w:tcPr>
            <w:tcW w:w="941" w:type="dxa"/>
          </w:tcPr>
          <w:p w14:paraId="36F8095B" w14:textId="77777777" w:rsidR="00ED7375" w:rsidRDefault="00000000">
            <w:r>
              <w:t>@toniemunene</w:t>
            </w:r>
          </w:p>
        </w:tc>
        <w:tc>
          <w:tcPr>
            <w:tcW w:w="403" w:type="dxa"/>
          </w:tcPr>
          <w:p w14:paraId="648BB3CF" w14:textId="77777777" w:rsidR="00ED7375" w:rsidRDefault="00000000">
            <w:r>
              <w:t>2020-11-19 16:58:29</w:t>
            </w:r>
          </w:p>
        </w:tc>
        <w:tc>
          <w:tcPr>
            <w:tcW w:w="316" w:type="dxa"/>
          </w:tcPr>
          <w:p w14:paraId="5E7DFE8A" w14:textId="77777777" w:rsidR="00ED7375" w:rsidRDefault="00000000">
            <w:r>
              <w:t>0</w:t>
            </w:r>
          </w:p>
        </w:tc>
        <w:tc>
          <w:tcPr>
            <w:tcW w:w="354" w:type="dxa"/>
          </w:tcPr>
          <w:p w14:paraId="229AD504" w14:textId="77777777" w:rsidR="00ED7375" w:rsidRDefault="00ED7375"/>
        </w:tc>
        <w:tc>
          <w:tcPr>
            <w:tcW w:w="6528" w:type="dxa"/>
          </w:tcPr>
          <w:p w14:paraId="28EACEF9" w14:textId="77777777" w:rsidR="00ED7375" w:rsidRDefault="00000000">
            <w:r>
              <w:t>At least govt agencies are trying to respond. At the very least that leparan fellow should be jailed before the govt gets bored and moves to the next scandal</w:t>
            </w:r>
          </w:p>
        </w:tc>
      </w:tr>
      <w:tr w:rsidR="00ED7375" w14:paraId="6E2E93AF" w14:textId="77777777" w:rsidTr="001E6984">
        <w:tc>
          <w:tcPr>
            <w:tcW w:w="1199" w:type="dxa"/>
          </w:tcPr>
          <w:p w14:paraId="1A5E3C87" w14:textId="77777777" w:rsidR="00ED7375" w:rsidRDefault="00000000">
            <w:r>
              <w:t>4854</w:t>
            </w:r>
          </w:p>
        </w:tc>
        <w:tc>
          <w:tcPr>
            <w:tcW w:w="941" w:type="dxa"/>
          </w:tcPr>
          <w:p w14:paraId="2C44BAAC" w14:textId="77777777" w:rsidR="00ED7375" w:rsidRDefault="00000000">
            <w:r>
              <w:t>@ArnoldMakumba</w:t>
            </w:r>
          </w:p>
        </w:tc>
        <w:tc>
          <w:tcPr>
            <w:tcW w:w="403" w:type="dxa"/>
          </w:tcPr>
          <w:p w14:paraId="63BA11BA" w14:textId="77777777" w:rsidR="00ED7375" w:rsidRDefault="00000000">
            <w:r>
              <w:t>2020-11-16 13:26:23</w:t>
            </w:r>
          </w:p>
        </w:tc>
        <w:tc>
          <w:tcPr>
            <w:tcW w:w="316" w:type="dxa"/>
          </w:tcPr>
          <w:p w14:paraId="74470414" w14:textId="77777777" w:rsidR="00ED7375" w:rsidRDefault="00000000">
            <w:r>
              <w:t>68</w:t>
            </w:r>
          </w:p>
        </w:tc>
        <w:tc>
          <w:tcPr>
            <w:tcW w:w="354" w:type="dxa"/>
          </w:tcPr>
          <w:p w14:paraId="6374689A" w14:textId="77777777" w:rsidR="00ED7375" w:rsidRDefault="00000000">
            <w:r>
              <w:t>9</w:t>
            </w:r>
          </w:p>
        </w:tc>
        <w:tc>
          <w:tcPr>
            <w:tcW w:w="6528" w:type="dxa"/>
          </w:tcPr>
          <w:p w14:paraId="03DDC72C" w14:textId="77777777" w:rsidR="00ED7375" w:rsidRDefault="00000000">
            <w:r>
              <w:t>This is wikckedness. Surely, the love of money is the root of all evil.</w:t>
            </w:r>
          </w:p>
        </w:tc>
      </w:tr>
      <w:tr w:rsidR="00ED7375" w14:paraId="42999DBA" w14:textId="77777777" w:rsidTr="001E6984">
        <w:tc>
          <w:tcPr>
            <w:tcW w:w="1199" w:type="dxa"/>
          </w:tcPr>
          <w:p w14:paraId="0BE4A354" w14:textId="77777777" w:rsidR="00ED7375" w:rsidRDefault="00000000">
            <w:r>
              <w:t>4855</w:t>
            </w:r>
          </w:p>
        </w:tc>
        <w:tc>
          <w:tcPr>
            <w:tcW w:w="941" w:type="dxa"/>
          </w:tcPr>
          <w:p w14:paraId="5D5A7FA4" w14:textId="77777777" w:rsidR="00ED7375" w:rsidRDefault="00000000">
            <w:r>
              <w:t>@KaizorianEmpire</w:t>
            </w:r>
          </w:p>
        </w:tc>
        <w:tc>
          <w:tcPr>
            <w:tcW w:w="403" w:type="dxa"/>
          </w:tcPr>
          <w:p w14:paraId="73DFA445" w14:textId="77777777" w:rsidR="00ED7375" w:rsidRDefault="00000000">
            <w:r>
              <w:t>2020-11-16 17:47:56</w:t>
            </w:r>
          </w:p>
        </w:tc>
        <w:tc>
          <w:tcPr>
            <w:tcW w:w="316" w:type="dxa"/>
          </w:tcPr>
          <w:p w14:paraId="65ADE845" w14:textId="77777777" w:rsidR="00ED7375" w:rsidRDefault="00000000">
            <w:r>
              <w:t>1</w:t>
            </w:r>
          </w:p>
        </w:tc>
        <w:tc>
          <w:tcPr>
            <w:tcW w:w="354" w:type="dxa"/>
          </w:tcPr>
          <w:p w14:paraId="5BB48CFC" w14:textId="77777777" w:rsidR="00ED7375" w:rsidRDefault="00ED7375"/>
        </w:tc>
        <w:tc>
          <w:tcPr>
            <w:tcW w:w="6528" w:type="dxa"/>
          </w:tcPr>
          <w:p w14:paraId="38918B4B" w14:textId="77777777" w:rsidR="00ED7375" w:rsidRDefault="00000000">
            <w:r>
              <w:t>not really it's the need of having children when you are barren in this case lol :P</w:t>
            </w:r>
          </w:p>
        </w:tc>
      </w:tr>
      <w:tr w:rsidR="00ED7375" w14:paraId="2F192D5E" w14:textId="77777777" w:rsidTr="001E6984">
        <w:tc>
          <w:tcPr>
            <w:tcW w:w="1199" w:type="dxa"/>
          </w:tcPr>
          <w:p w14:paraId="1A44CE7A" w14:textId="77777777" w:rsidR="00ED7375" w:rsidRDefault="00000000">
            <w:r>
              <w:t>4856</w:t>
            </w:r>
          </w:p>
        </w:tc>
        <w:tc>
          <w:tcPr>
            <w:tcW w:w="941" w:type="dxa"/>
          </w:tcPr>
          <w:p w14:paraId="5CB1D2FE" w14:textId="77777777" w:rsidR="00ED7375" w:rsidRDefault="00000000">
            <w:r>
              <w:t>@rjcs2000</w:t>
            </w:r>
          </w:p>
        </w:tc>
        <w:tc>
          <w:tcPr>
            <w:tcW w:w="403" w:type="dxa"/>
          </w:tcPr>
          <w:p w14:paraId="2CF84EB7" w14:textId="77777777" w:rsidR="00ED7375" w:rsidRDefault="00000000">
            <w:r>
              <w:t>2020-11-16 17:57:34</w:t>
            </w:r>
          </w:p>
        </w:tc>
        <w:tc>
          <w:tcPr>
            <w:tcW w:w="316" w:type="dxa"/>
          </w:tcPr>
          <w:p w14:paraId="4CF0804C" w14:textId="77777777" w:rsidR="00ED7375" w:rsidRDefault="00000000">
            <w:r>
              <w:t>2</w:t>
            </w:r>
          </w:p>
        </w:tc>
        <w:tc>
          <w:tcPr>
            <w:tcW w:w="354" w:type="dxa"/>
          </w:tcPr>
          <w:p w14:paraId="4176B7D4" w14:textId="77777777" w:rsidR="00ED7375" w:rsidRDefault="00ED7375"/>
        </w:tc>
        <w:tc>
          <w:tcPr>
            <w:tcW w:w="6528" w:type="dxa"/>
          </w:tcPr>
          <w:p w14:paraId="02772027" w14:textId="77777777" w:rsidR="00ED7375" w:rsidRDefault="00000000">
            <w:r>
              <w:t>The mothers that are selling their children will rot in hell, some are stolen off the streets which is horific and for those mothers I pray for them. Either way it is the fate of the children that sickens me. How can these mothers do it knowing what will happen? Everywhere in the World this is happening for different reasons all is terrible and punishment should be harsh.</w:t>
            </w:r>
          </w:p>
        </w:tc>
      </w:tr>
      <w:tr w:rsidR="00ED7375" w14:paraId="2F311D9A" w14:textId="77777777" w:rsidTr="001E6984">
        <w:tc>
          <w:tcPr>
            <w:tcW w:w="1199" w:type="dxa"/>
          </w:tcPr>
          <w:p w14:paraId="73EE47A3" w14:textId="77777777" w:rsidR="00ED7375" w:rsidRDefault="00000000">
            <w:r>
              <w:t>4857</w:t>
            </w:r>
          </w:p>
        </w:tc>
        <w:tc>
          <w:tcPr>
            <w:tcW w:w="941" w:type="dxa"/>
          </w:tcPr>
          <w:p w14:paraId="173F3CEA" w14:textId="77777777" w:rsidR="00ED7375" w:rsidRDefault="00000000">
            <w:r>
              <w:t>@KaizorianEmpire</w:t>
            </w:r>
          </w:p>
        </w:tc>
        <w:tc>
          <w:tcPr>
            <w:tcW w:w="403" w:type="dxa"/>
          </w:tcPr>
          <w:p w14:paraId="7010AADB" w14:textId="77777777" w:rsidR="00ED7375" w:rsidRDefault="00000000">
            <w:r>
              <w:t>2020-11-16 17:59:54</w:t>
            </w:r>
          </w:p>
        </w:tc>
        <w:tc>
          <w:tcPr>
            <w:tcW w:w="316" w:type="dxa"/>
          </w:tcPr>
          <w:p w14:paraId="4A778932" w14:textId="77777777" w:rsidR="00ED7375" w:rsidRDefault="00000000">
            <w:r>
              <w:t>1</w:t>
            </w:r>
          </w:p>
        </w:tc>
        <w:tc>
          <w:tcPr>
            <w:tcW w:w="354" w:type="dxa"/>
          </w:tcPr>
          <w:p w14:paraId="66D723E5" w14:textId="77777777" w:rsidR="00ED7375" w:rsidRDefault="00ED7375"/>
        </w:tc>
        <w:tc>
          <w:tcPr>
            <w:tcW w:w="6528" w:type="dxa"/>
          </w:tcPr>
          <w:p w14:paraId="6688F523" w14:textId="77777777" w:rsidR="00ED7375" w:rsidRDefault="00000000">
            <w:r>
              <w:t>@@rjcs2000 most are sold. It's hard to steal babies and risky, it's much easier to just pay them. I know this business i saved a sex slave once. 80 % SOLD 20% stolen or runaway then stolen etc.</w:t>
            </w:r>
          </w:p>
        </w:tc>
      </w:tr>
      <w:tr w:rsidR="00ED7375" w14:paraId="3A2891E7" w14:textId="77777777" w:rsidTr="001E6984">
        <w:tc>
          <w:tcPr>
            <w:tcW w:w="1199" w:type="dxa"/>
          </w:tcPr>
          <w:p w14:paraId="0A496747" w14:textId="77777777" w:rsidR="00ED7375" w:rsidRDefault="00000000">
            <w:r>
              <w:t>4858</w:t>
            </w:r>
          </w:p>
        </w:tc>
        <w:tc>
          <w:tcPr>
            <w:tcW w:w="941" w:type="dxa"/>
          </w:tcPr>
          <w:p w14:paraId="3D0BC976" w14:textId="77777777" w:rsidR="00ED7375" w:rsidRDefault="00000000">
            <w:r>
              <w:t>@KaizorianEmpire</w:t>
            </w:r>
          </w:p>
        </w:tc>
        <w:tc>
          <w:tcPr>
            <w:tcW w:w="403" w:type="dxa"/>
          </w:tcPr>
          <w:p w14:paraId="083C9654" w14:textId="77777777" w:rsidR="00ED7375" w:rsidRDefault="00000000">
            <w:r>
              <w:t>2020-11-16 18:00:55</w:t>
            </w:r>
          </w:p>
        </w:tc>
        <w:tc>
          <w:tcPr>
            <w:tcW w:w="316" w:type="dxa"/>
          </w:tcPr>
          <w:p w14:paraId="175FBB8E" w14:textId="77777777" w:rsidR="00ED7375" w:rsidRDefault="00000000">
            <w:r>
              <w:t>1</w:t>
            </w:r>
          </w:p>
        </w:tc>
        <w:tc>
          <w:tcPr>
            <w:tcW w:w="354" w:type="dxa"/>
          </w:tcPr>
          <w:p w14:paraId="4EAB026A" w14:textId="77777777" w:rsidR="00ED7375" w:rsidRDefault="00ED7375"/>
        </w:tc>
        <w:tc>
          <w:tcPr>
            <w:tcW w:w="6528" w:type="dxa"/>
          </w:tcPr>
          <w:p w14:paraId="11886F75" w14:textId="77777777" w:rsidR="00ED7375" w:rsidRDefault="00000000">
            <w:r>
              <w:t>@@rjcs2000 i have heard 0 times this coumentary putting responsibility on women,. IT'S WOMEN are opressed or mothers are sad, etc, when it's a business for women run by women and a few men lol.</w:t>
            </w:r>
          </w:p>
        </w:tc>
      </w:tr>
      <w:tr w:rsidR="00ED7375" w14:paraId="4346B4FF" w14:textId="77777777" w:rsidTr="001E6984">
        <w:tc>
          <w:tcPr>
            <w:tcW w:w="1199" w:type="dxa"/>
          </w:tcPr>
          <w:p w14:paraId="41721FD0" w14:textId="77777777" w:rsidR="00ED7375" w:rsidRDefault="00000000">
            <w:r>
              <w:t>4859</w:t>
            </w:r>
          </w:p>
        </w:tc>
        <w:tc>
          <w:tcPr>
            <w:tcW w:w="941" w:type="dxa"/>
          </w:tcPr>
          <w:p w14:paraId="523B40AF" w14:textId="77777777" w:rsidR="00ED7375" w:rsidRDefault="00000000">
            <w:r>
              <w:t>@ArnoldMakumba</w:t>
            </w:r>
          </w:p>
        </w:tc>
        <w:tc>
          <w:tcPr>
            <w:tcW w:w="403" w:type="dxa"/>
          </w:tcPr>
          <w:p w14:paraId="462D5669" w14:textId="77777777" w:rsidR="00ED7375" w:rsidRDefault="00000000">
            <w:r>
              <w:t>2020-11-16 18:30:29</w:t>
            </w:r>
          </w:p>
        </w:tc>
        <w:tc>
          <w:tcPr>
            <w:tcW w:w="316" w:type="dxa"/>
          </w:tcPr>
          <w:p w14:paraId="5458D601" w14:textId="77777777" w:rsidR="00ED7375" w:rsidRDefault="00000000">
            <w:r>
              <w:t>3</w:t>
            </w:r>
          </w:p>
        </w:tc>
        <w:tc>
          <w:tcPr>
            <w:tcW w:w="354" w:type="dxa"/>
          </w:tcPr>
          <w:p w14:paraId="6F16D8B9" w14:textId="77777777" w:rsidR="00ED7375" w:rsidRDefault="00ED7375"/>
        </w:tc>
        <w:tc>
          <w:tcPr>
            <w:tcW w:w="6528" w:type="dxa"/>
          </w:tcPr>
          <w:p w14:paraId="5A8534C8" w14:textId="77777777" w:rsidR="00ED7375" w:rsidRDefault="00000000">
            <w:r>
              <w:t>@@KaizorianEmpire Does the need trump humanity... ? Does one have to steal another's child to satisfy their need?</w:t>
            </w:r>
          </w:p>
        </w:tc>
      </w:tr>
      <w:tr w:rsidR="00ED7375" w14:paraId="6DCA2C87" w14:textId="77777777" w:rsidTr="001E6984">
        <w:tc>
          <w:tcPr>
            <w:tcW w:w="1199" w:type="dxa"/>
          </w:tcPr>
          <w:p w14:paraId="0A9A7A66" w14:textId="77777777" w:rsidR="00ED7375" w:rsidRDefault="00000000">
            <w:r>
              <w:t>4860</w:t>
            </w:r>
          </w:p>
        </w:tc>
        <w:tc>
          <w:tcPr>
            <w:tcW w:w="941" w:type="dxa"/>
          </w:tcPr>
          <w:p w14:paraId="635653C6" w14:textId="77777777" w:rsidR="00ED7375" w:rsidRDefault="00000000">
            <w:r>
              <w:t>@andrewmbuvi5804</w:t>
            </w:r>
          </w:p>
        </w:tc>
        <w:tc>
          <w:tcPr>
            <w:tcW w:w="403" w:type="dxa"/>
          </w:tcPr>
          <w:p w14:paraId="01D8C008" w14:textId="77777777" w:rsidR="00ED7375" w:rsidRDefault="00000000">
            <w:r>
              <w:t>2020-11-16 13:25:40</w:t>
            </w:r>
          </w:p>
        </w:tc>
        <w:tc>
          <w:tcPr>
            <w:tcW w:w="316" w:type="dxa"/>
          </w:tcPr>
          <w:p w14:paraId="734B9200" w14:textId="77777777" w:rsidR="00ED7375" w:rsidRDefault="00000000">
            <w:r>
              <w:t>0</w:t>
            </w:r>
          </w:p>
        </w:tc>
        <w:tc>
          <w:tcPr>
            <w:tcW w:w="354" w:type="dxa"/>
          </w:tcPr>
          <w:p w14:paraId="352CF274" w14:textId="77777777" w:rsidR="00ED7375" w:rsidRDefault="00000000">
            <w:r>
              <w:t>0</w:t>
            </w:r>
          </w:p>
        </w:tc>
        <w:tc>
          <w:tcPr>
            <w:tcW w:w="6528" w:type="dxa"/>
          </w:tcPr>
          <w:p w14:paraId="185E1EA4" w14:textId="77777777" w:rsidR="00ED7375" w:rsidRDefault="00000000">
            <w:r>
              <w:t>OMG</w:t>
            </w:r>
          </w:p>
        </w:tc>
      </w:tr>
      <w:tr w:rsidR="00ED7375" w14:paraId="38A1E0EE" w14:textId="77777777" w:rsidTr="001E6984">
        <w:tc>
          <w:tcPr>
            <w:tcW w:w="1199" w:type="dxa"/>
          </w:tcPr>
          <w:p w14:paraId="001B24AB" w14:textId="77777777" w:rsidR="00ED7375" w:rsidRDefault="00000000">
            <w:r>
              <w:t>4861</w:t>
            </w:r>
          </w:p>
        </w:tc>
        <w:tc>
          <w:tcPr>
            <w:tcW w:w="941" w:type="dxa"/>
          </w:tcPr>
          <w:p w14:paraId="2C5A5DB5" w14:textId="77777777" w:rsidR="00ED7375" w:rsidRDefault="00000000">
            <w:r>
              <w:t>@evanceodenyaagoro9382</w:t>
            </w:r>
          </w:p>
        </w:tc>
        <w:tc>
          <w:tcPr>
            <w:tcW w:w="403" w:type="dxa"/>
          </w:tcPr>
          <w:p w14:paraId="21C9BB54" w14:textId="77777777" w:rsidR="00ED7375" w:rsidRDefault="00000000">
            <w:r>
              <w:t>2020-11-16 13:24:54</w:t>
            </w:r>
          </w:p>
        </w:tc>
        <w:tc>
          <w:tcPr>
            <w:tcW w:w="316" w:type="dxa"/>
          </w:tcPr>
          <w:p w14:paraId="53244DD2" w14:textId="77777777" w:rsidR="00ED7375" w:rsidRDefault="00000000">
            <w:r>
              <w:t>0</w:t>
            </w:r>
          </w:p>
        </w:tc>
        <w:tc>
          <w:tcPr>
            <w:tcW w:w="354" w:type="dxa"/>
          </w:tcPr>
          <w:p w14:paraId="32CA55FE" w14:textId="77777777" w:rsidR="00ED7375" w:rsidRDefault="00000000">
            <w:r>
              <w:t>0</w:t>
            </w:r>
          </w:p>
        </w:tc>
        <w:tc>
          <w:tcPr>
            <w:tcW w:w="6528" w:type="dxa"/>
          </w:tcPr>
          <w:p w14:paraId="1751CFE9" w14:textId="77777777" w:rsidR="00ED7375" w:rsidRDefault="00000000">
            <w:r>
              <w:t>Fuck!!!!!!!</w:t>
            </w:r>
            <w:r>
              <w:br/>
              <w:t>We must do something to stop this....</w:t>
            </w:r>
            <w:r>
              <w:br/>
              <w:t>Traumatizing it is</w:t>
            </w:r>
          </w:p>
        </w:tc>
      </w:tr>
      <w:tr w:rsidR="00ED7375" w14:paraId="532A6CB9" w14:textId="77777777" w:rsidTr="001E6984">
        <w:tc>
          <w:tcPr>
            <w:tcW w:w="1199" w:type="dxa"/>
          </w:tcPr>
          <w:p w14:paraId="353EE8A6" w14:textId="77777777" w:rsidR="00ED7375" w:rsidRDefault="00000000">
            <w:r>
              <w:t>4862</w:t>
            </w:r>
          </w:p>
        </w:tc>
        <w:tc>
          <w:tcPr>
            <w:tcW w:w="941" w:type="dxa"/>
          </w:tcPr>
          <w:p w14:paraId="496FE825" w14:textId="77777777" w:rsidR="00ED7375" w:rsidRDefault="00000000">
            <w:r>
              <w:t>@labkone3921</w:t>
            </w:r>
          </w:p>
        </w:tc>
        <w:tc>
          <w:tcPr>
            <w:tcW w:w="403" w:type="dxa"/>
          </w:tcPr>
          <w:p w14:paraId="6529A3FD" w14:textId="77777777" w:rsidR="00ED7375" w:rsidRDefault="00000000">
            <w:r>
              <w:t>2020-11-16 13:24:32</w:t>
            </w:r>
          </w:p>
        </w:tc>
        <w:tc>
          <w:tcPr>
            <w:tcW w:w="316" w:type="dxa"/>
          </w:tcPr>
          <w:p w14:paraId="098504DE" w14:textId="77777777" w:rsidR="00ED7375" w:rsidRDefault="00000000">
            <w:r>
              <w:t>21</w:t>
            </w:r>
          </w:p>
        </w:tc>
        <w:tc>
          <w:tcPr>
            <w:tcW w:w="354" w:type="dxa"/>
          </w:tcPr>
          <w:p w14:paraId="4F1877F6" w14:textId="77777777" w:rsidR="00ED7375" w:rsidRDefault="00000000">
            <w:r>
              <w:t>5</w:t>
            </w:r>
          </w:p>
        </w:tc>
        <w:tc>
          <w:tcPr>
            <w:tcW w:w="6528" w:type="dxa"/>
          </w:tcPr>
          <w:p w14:paraId="78BF04DC" w14:textId="77777777" w:rsidR="00ED7375" w:rsidRDefault="00000000">
            <w:r>
              <w:t>When they said the children are used for sacrifices my heart sank</w:t>
            </w:r>
          </w:p>
        </w:tc>
      </w:tr>
      <w:tr w:rsidR="00ED7375" w14:paraId="475B1392" w14:textId="77777777" w:rsidTr="001E6984">
        <w:tc>
          <w:tcPr>
            <w:tcW w:w="1199" w:type="dxa"/>
          </w:tcPr>
          <w:p w14:paraId="1D99D857" w14:textId="77777777" w:rsidR="00ED7375" w:rsidRDefault="00000000">
            <w:r>
              <w:t>4863</w:t>
            </w:r>
          </w:p>
        </w:tc>
        <w:tc>
          <w:tcPr>
            <w:tcW w:w="941" w:type="dxa"/>
          </w:tcPr>
          <w:p w14:paraId="320D40FF" w14:textId="77777777" w:rsidR="00ED7375" w:rsidRDefault="00000000">
            <w:r>
              <w:t>@cytkl</w:t>
            </w:r>
          </w:p>
        </w:tc>
        <w:tc>
          <w:tcPr>
            <w:tcW w:w="403" w:type="dxa"/>
          </w:tcPr>
          <w:p w14:paraId="418343BD" w14:textId="77777777" w:rsidR="00ED7375" w:rsidRDefault="00000000">
            <w:r>
              <w:t>2020-11-16 19:36:00</w:t>
            </w:r>
          </w:p>
        </w:tc>
        <w:tc>
          <w:tcPr>
            <w:tcW w:w="316" w:type="dxa"/>
          </w:tcPr>
          <w:p w14:paraId="63CA7FFA" w14:textId="77777777" w:rsidR="00ED7375" w:rsidRDefault="00000000">
            <w:r>
              <w:t>2</w:t>
            </w:r>
          </w:p>
        </w:tc>
        <w:tc>
          <w:tcPr>
            <w:tcW w:w="354" w:type="dxa"/>
          </w:tcPr>
          <w:p w14:paraId="6A9C7D3F" w14:textId="77777777" w:rsidR="00ED7375" w:rsidRDefault="00ED7375"/>
        </w:tc>
        <w:tc>
          <w:tcPr>
            <w:tcW w:w="6528" w:type="dxa"/>
          </w:tcPr>
          <w:p w14:paraId="107DDB84" w14:textId="77777777" w:rsidR="00ED7375" w:rsidRDefault="00000000">
            <w:r>
              <w:t>For adrecrome Research</w:t>
            </w:r>
          </w:p>
        </w:tc>
      </w:tr>
      <w:tr w:rsidR="00ED7375" w14:paraId="6718716F" w14:textId="77777777" w:rsidTr="001E6984">
        <w:tc>
          <w:tcPr>
            <w:tcW w:w="1199" w:type="dxa"/>
          </w:tcPr>
          <w:p w14:paraId="0C0A9FDC" w14:textId="77777777" w:rsidR="00ED7375" w:rsidRDefault="00000000">
            <w:r>
              <w:t>4864</w:t>
            </w:r>
          </w:p>
        </w:tc>
        <w:tc>
          <w:tcPr>
            <w:tcW w:w="941" w:type="dxa"/>
          </w:tcPr>
          <w:p w14:paraId="0EA369E8" w14:textId="77777777" w:rsidR="00ED7375" w:rsidRDefault="00000000">
            <w:r>
              <w:t>@laurentraphael5470</w:t>
            </w:r>
          </w:p>
        </w:tc>
        <w:tc>
          <w:tcPr>
            <w:tcW w:w="403" w:type="dxa"/>
          </w:tcPr>
          <w:p w14:paraId="2E22987D" w14:textId="77777777" w:rsidR="00ED7375" w:rsidRDefault="00000000">
            <w:r>
              <w:t>2020-11-17 11:10:23</w:t>
            </w:r>
          </w:p>
        </w:tc>
        <w:tc>
          <w:tcPr>
            <w:tcW w:w="316" w:type="dxa"/>
          </w:tcPr>
          <w:p w14:paraId="0040B786" w14:textId="77777777" w:rsidR="00ED7375" w:rsidRDefault="00000000">
            <w:r>
              <w:t>3</w:t>
            </w:r>
          </w:p>
        </w:tc>
        <w:tc>
          <w:tcPr>
            <w:tcW w:w="354" w:type="dxa"/>
          </w:tcPr>
          <w:p w14:paraId="4DCD476D" w14:textId="77777777" w:rsidR="00ED7375" w:rsidRDefault="00ED7375"/>
        </w:tc>
        <w:tc>
          <w:tcPr>
            <w:tcW w:w="6528" w:type="dxa"/>
          </w:tcPr>
          <w:p w14:paraId="5739FFD5" w14:textId="77777777" w:rsidR="00ED7375" w:rsidRDefault="00000000">
            <w:r>
              <w:t>Growing of occultism groups is very threat even to adults. Sacrifice, sacrifice, sacrifice for power and wealth. God have mercy.</w:t>
            </w:r>
          </w:p>
        </w:tc>
      </w:tr>
      <w:tr w:rsidR="00ED7375" w14:paraId="7BA2178A" w14:textId="77777777" w:rsidTr="001E6984">
        <w:tc>
          <w:tcPr>
            <w:tcW w:w="1199" w:type="dxa"/>
          </w:tcPr>
          <w:p w14:paraId="2FC48E1C" w14:textId="77777777" w:rsidR="00ED7375" w:rsidRDefault="00000000">
            <w:r>
              <w:t>4865</w:t>
            </w:r>
          </w:p>
        </w:tc>
        <w:tc>
          <w:tcPr>
            <w:tcW w:w="941" w:type="dxa"/>
          </w:tcPr>
          <w:p w14:paraId="228C9965" w14:textId="77777777" w:rsidR="00ED7375" w:rsidRDefault="00000000">
            <w:r>
              <w:t>@Dkkvl3</w:t>
            </w:r>
          </w:p>
        </w:tc>
        <w:tc>
          <w:tcPr>
            <w:tcW w:w="403" w:type="dxa"/>
          </w:tcPr>
          <w:p w14:paraId="06E58DA3" w14:textId="77777777" w:rsidR="00ED7375" w:rsidRDefault="00000000">
            <w:r>
              <w:t>2020-11-18 19:49:54</w:t>
            </w:r>
          </w:p>
        </w:tc>
        <w:tc>
          <w:tcPr>
            <w:tcW w:w="316" w:type="dxa"/>
          </w:tcPr>
          <w:p w14:paraId="2F7766CE" w14:textId="77777777" w:rsidR="00ED7375" w:rsidRDefault="00000000">
            <w:r>
              <w:t>1</w:t>
            </w:r>
          </w:p>
        </w:tc>
        <w:tc>
          <w:tcPr>
            <w:tcW w:w="354" w:type="dxa"/>
          </w:tcPr>
          <w:p w14:paraId="12AFB658" w14:textId="77777777" w:rsidR="00ED7375" w:rsidRDefault="00ED7375"/>
        </w:tc>
        <w:tc>
          <w:tcPr>
            <w:tcW w:w="6528" w:type="dxa"/>
          </w:tcPr>
          <w:p w14:paraId="79F308B6" w14:textId="77777777" w:rsidR="00ED7375" w:rsidRDefault="00000000">
            <w:r>
              <w:t>@@laurentraphael5470 it's not "growing" it has always been here. Even in the times of the prophets. (Look up Babylon Harut Marut)</w:t>
            </w:r>
          </w:p>
        </w:tc>
      </w:tr>
      <w:tr w:rsidR="00ED7375" w14:paraId="64AD5C75" w14:textId="77777777" w:rsidTr="001E6984">
        <w:tc>
          <w:tcPr>
            <w:tcW w:w="1199" w:type="dxa"/>
          </w:tcPr>
          <w:p w14:paraId="146DF8DB" w14:textId="77777777" w:rsidR="00ED7375" w:rsidRDefault="00000000">
            <w:r>
              <w:t>4866</w:t>
            </w:r>
          </w:p>
        </w:tc>
        <w:tc>
          <w:tcPr>
            <w:tcW w:w="941" w:type="dxa"/>
          </w:tcPr>
          <w:p w14:paraId="59F09670" w14:textId="77777777" w:rsidR="00ED7375" w:rsidRDefault="00000000">
            <w:r>
              <w:t>@michaelheery6303</w:t>
            </w:r>
          </w:p>
        </w:tc>
        <w:tc>
          <w:tcPr>
            <w:tcW w:w="403" w:type="dxa"/>
          </w:tcPr>
          <w:p w14:paraId="7DC83F52" w14:textId="77777777" w:rsidR="00ED7375" w:rsidRDefault="00000000">
            <w:r>
              <w:t>2020-11-19 01:54:02</w:t>
            </w:r>
          </w:p>
        </w:tc>
        <w:tc>
          <w:tcPr>
            <w:tcW w:w="316" w:type="dxa"/>
          </w:tcPr>
          <w:p w14:paraId="06321791" w14:textId="77777777" w:rsidR="00ED7375" w:rsidRDefault="00000000">
            <w:r>
              <w:t>0</w:t>
            </w:r>
          </w:p>
        </w:tc>
        <w:tc>
          <w:tcPr>
            <w:tcW w:w="354" w:type="dxa"/>
          </w:tcPr>
          <w:p w14:paraId="4ABEC302" w14:textId="77777777" w:rsidR="00ED7375" w:rsidRDefault="00ED7375"/>
        </w:tc>
        <w:tc>
          <w:tcPr>
            <w:tcW w:w="6528" w:type="dxa"/>
          </w:tcPr>
          <w:p w14:paraId="134BF973" w14:textId="77777777" w:rsidR="00ED7375" w:rsidRDefault="00000000">
            <w:r>
              <w:t>VOODOO  AFRICA</w:t>
            </w:r>
          </w:p>
        </w:tc>
      </w:tr>
      <w:tr w:rsidR="00ED7375" w14:paraId="293B35BD" w14:textId="77777777" w:rsidTr="001E6984">
        <w:tc>
          <w:tcPr>
            <w:tcW w:w="1199" w:type="dxa"/>
          </w:tcPr>
          <w:p w14:paraId="69C0F0BC" w14:textId="77777777" w:rsidR="00ED7375" w:rsidRDefault="00000000">
            <w:r>
              <w:t>4867</w:t>
            </w:r>
          </w:p>
        </w:tc>
        <w:tc>
          <w:tcPr>
            <w:tcW w:w="941" w:type="dxa"/>
          </w:tcPr>
          <w:p w14:paraId="29E03C48" w14:textId="77777777" w:rsidR="00ED7375" w:rsidRDefault="00000000">
            <w:r>
              <w:t>@letscookeasyrecipes2370</w:t>
            </w:r>
          </w:p>
        </w:tc>
        <w:tc>
          <w:tcPr>
            <w:tcW w:w="403" w:type="dxa"/>
          </w:tcPr>
          <w:p w14:paraId="1A7563C9" w14:textId="77777777" w:rsidR="00ED7375" w:rsidRDefault="00000000">
            <w:r>
              <w:t>2020-11-24 11:00:04</w:t>
            </w:r>
          </w:p>
        </w:tc>
        <w:tc>
          <w:tcPr>
            <w:tcW w:w="316" w:type="dxa"/>
          </w:tcPr>
          <w:p w14:paraId="2481D064" w14:textId="77777777" w:rsidR="00ED7375" w:rsidRDefault="00000000">
            <w:r>
              <w:t>0</w:t>
            </w:r>
          </w:p>
        </w:tc>
        <w:tc>
          <w:tcPr>
            <w:tcW w:w="354" w:type="dxa"/>
          </w:tcPr>
          <w:p w14:paraId="232452EA" w14:textId="77777777" w:rsidR="00ED7375" w:rsidRDefault="00ED7375"/>
        </w:tc>
        <w:tc>
          <w:tcPr>
            <w:tcW w:w="6528" w:type="dxa"/>
          </w:tcPr>
          <w:p w14:paraId="438D9288" w14:textId="77777777" w:rsidR="00ED7375" w:rsidRDefault="00000000">
            <w:r>
              <w:t>Me too. Waah</w:t>
            </w:r>
          </w:p>
        </w:tc>
      </w:tr>
      <w:tr w:rsidR="00ED7375" w14:paraId="0B01595E" w14:textId="77777777" w:rsidTr="001E6984">
        <w:tc>
          <w:tcPr>
            <w:tcW w:w="1199" w:type="dxa"/>
          </w:tcPr>
          <w:p w14:paraId="5F894E54" w14:textId="77777777" w:rsidR="00ED7375" w:rsidRDefault="00000000">
            <w:r>
              <w:t>4868</w:t>
            </w:r>
          </w:p>
        </w:tc>
        <w:tc>
          <w:tcPr>
            <w:tcW w:w="941" w:type="dxa"/>
          </w:tcPr>
          <w:p w14:paraId="318ECEF9" w14:textId="77777777" w:rsidR="00ED7375" w:rsidRDefault="00000000">
            <w:r>
              <w:t>@harrisonmukuna7992</w:t>
            </w:r>
          </w:p>
        </w:tc>
        <w:tc>
          <w:tcPr>
            <w:tcW w:w="403" w:type="dxa"/>
          </w:tcPr>
          <w:p w14:paraId="4EA6F3DB" w14:textId="77777777" w:rsidR="00ED7375" w:rsidRDefault="00000000">
            <w:r>
              <w:t>2020-11-16 13:20:39</w:t>
            </w:r>
          </w:p>
        </w:tc>
        <w:tc>
          <w:tcPr>
            <w:tcW w:w="316" w:type="dxa"/>
          </w:tcPr>
          <w:p w14:paraId="75E60ABF" w14:textId="77777777" w:rsidR="00ED7375" w:rsidRDefault="00000000">
            <w:r>
              <w:t>0</w:t>
            </w:r>
          </w:p>
        </w:tc>
        <w:tc>
          <w:tcPr>
            <w:tcW w:w="354" w:type="dxa"/>
          </w:tcPr>
          <w:p w14:paraId="15373AB3" w14:textId="77777777" w:rsidR="00ED7375" w:rsidRDefault="00000000">
            <w:r>
              <w:t>0</w:t>
            </w:r>
          </w:p>
        </w:tc>
        <w:tc>
          <w:tcPr>
            <w:tcW w:w="6528" w:type="dxa"/>
          </w:tcPr>
          <w:p w14:paraId="02D39B81" w14:textId="77777777" w:rsidR="00ED7375" w:rsidRDefault="00000000">
            <w:r>
              <w:t>MONEY CAN BUY LIFE BUT NEVER HAPPINESS.</w:t>
            </w:r>
            <w:r>
              <w:br/>
              <w:t>FRED KNEW TRUST IS A DANGEROUS GAME, BUST STILL GAVE IN. See his LIFE?</w:t>
            </w:r>
          </w:p>
        </w:tc>
      </w:tr>
      <w:tr w:rsidR="00ED7375" w14:paraId="3DD93106" w14:textId="77777777" w:rsidTr="001E6984">
        <w:tc>
          <w:tcPr>
            <w:tcW w:w="1199" w:type="dxa"/>
          </w:tcPr>
          <w:p w14:paraId="4DCE12CA" w14:textId="77777777" w:rsidR="00ED7375" w:rsidRDefault="00000000">
            <w:r>
              <w:t>4869</w:t>
            </w:r>
          </w:p>
        </w:tc>
        <w:tc>
          <w:tcPr>
            <w:tcW w:w="941" w:type="dxa"/>
          </w:tcPr>
          <w:p w14:paraId="75B39D39" w14:textId="77777777" w:rsidR="00ED7375" w:rsidRDefault="00000000">
            <w:r>
              <w:t>@traciepratte3983</w:t>
            </w:r>
          </w:p>
        </w:tc>
        <w:tc>
          <w:tcPr>
            <w:tcW w:w="403" w:type="dxa"/>
          </w:tcPr>
          <w:p w14:paraId="06A37A10" w14:textId="77777777" w:rsidR="00ED7375" w:rsidRDefault="00000000">
            <w:r>
              <w:t>2020-11-16 13:13:13</w:t>
            </w:r>
          </w:p>
        </w:tc>
        <w:tc>
          <w:tcPr>
            <w:tcW w:w="316" w:type="dxa"/>
          </w:tcPr>
          <w:p w14:paraId="488E7015" w14:textId="77777777" w:rsidR="00ED7375" w:rsidRDefault="00000000">
            <w:r>
              <w:t>1</w:t>
            </w:r>
          </w:p>
        </w:tc>
        <w:tc>
          <w:tcPr>
            <w:tcW w:w="354" w:type="dxa"/>
          </w:tcPr>
          <w:p w14:paraId="1B6EBF48" w14:textId="77777777" w:rsidR="00ED7375" w:rsidRDefault="00000000">
            <w:r>
              <w:t>0</w:t>
            </w:r>
          </w:p>
        </w:tc>
        <w:tc>
          <w:tcPr>
            <w:tcW w:w="6528" w:type="dxa"/>
          </w:tcPr>
          <w:p w14:paraId="02ACE4FB" w14:textId="77777777" w:rsidR="00ED7375" w:rsidRDefault="00000000">
            <w:r>
              <w:t>😭😭😭 the desperate nature of the people due to poverty is so extreme. Survival is  everyday in the forefront of their minds. The sadness is so heartbreaking to any living heartfelt human. The sadness they feel is lifelong and can destroy their will to live, even after having more kids it doesn't matter the pain doesn't subside in a situation of never knowing what happened to your child. Guilt sets in and eats up any life within them. I can imagine this to be the worst feeling EVER.</w:t>
            </w:r>
          </w:p>
        </w:tc>
      </w:tr>
      <w:tr w:rsidR="00ED7375" w14:paraId="769370BF" w14:textId="77777777" w:rsidTr="001E6984">
        <w:tc>
          <w:tcPr>
            <w:tcW w:w="1199" w:type="dxa"/>
          </w:tcPr>
          <w:p w14:paraId="503A83BB" w14:textId="77777777" w:rsidR="00ED7375" w:rsidRDefault="00000000">
            <w:r>
              <w:t>4870</w:t>
            </w:r>
          </w:p>
        </w:tc>
        <w:tc>
          <w:tcPr>
            <w:tcW w:w="941" w:type="dxa"/>
          </w:tcPr>
          <w:p w14:paraId="6FDC7186" w14:textId="77777777" w:rsidR="00ED7375" w:rsidRDefault="00000000">
            <w:r>
              <w:t>@GamerZz-yk3mf</w:t>
            </w:r>
          </w:p>
        </w:tc>
        <w:tc>
          <w:tcPr>
            <w:tcW w:w="403" w:type="dxa"/>
          </w:tcPr>
          <w:p w14:paraId="76FC24A7" w14:textId="77777777" w:rsidR="00ED7375" w:rsidRDefault="00000000">
            <w:r>
              <w:t>2020-11-16 13:04:58</w:t>
            </w:r>
          </w:p>
        </w:tc>
        <w:tc>
          <w:tcPr>
            <w:tcW w:w="316" w:type="dxa"/>
          </w:tcPr>
          <w:p w14:paraId="421707FD" w14:textId="77777777" w:rsidR="00ED7375" w:rsidRDefault="00000000">
            <w:r>
              <w:t>0</w:t>
            </w:r>
          </w:p>
        </w:tc>
        <w:tc>
          <w:tcPr>
            <w:tcW w:w="354" w:type="dxa"/>
          </w:tcPr>
          <w:p w14:paraId="089A4F5A" w14:textId="77777777" w:rsidR="00ED7375" w:rsidRDefault="00000000">
            <w:r>
              <w:t>0</w:t>
            </w:r>
          </w:p>
        </w:tc>
        <w:tc>
          <w:tcPr>
            <w:tcW w:w="6528" w:type="dxa"/>
          </w:tcPr>
          <w:p w14:paraId="22E2EC64" w14:textId="77777777" w:rsidR="00ED7375" w:rsidRDefault="00000000">
            <w:r>
              <w:t>Nice movie nice acting congrats 😒</w:t>
            </w:r>
          </w:p>
        </w:tc>
      </w:tr>
      <w:tr w:rsidR="00ED7375" w14:paraId="51572C3A" w14:textId="77777777" w:rsidTr="001E6984">
        <w:tc>
          <w:tcPr>
            <w:tcW w:w="1199" w:type="dxa"/>
          </w:tcPr>
          <w:p w14:paraId="115946FA" w14:textId="77777777" w:rsidR="00ED7375" w:rsidRDefault="00000000">
            <w:r>
              <w:t>4871</w:t>
            </w:r>
          </w:p>
        </w:tc>
        <w:tc>
          <w:tcPr>
            <w:tcW w:w="941" w:type="dxa"/>
          </w:tcPr>
          <w:p w14:paraId="29049467" w14:textId="77777777" w:rsidR="00ED7375" w:rsidRDefault="00000000">
            <w:r>
              <w:t>@elijahkasweshi4480</w:t>
            </w:r>
          </w:p>
        </w:tc>
        <w:tc>
          <w:tcPr>
            <w:tcW w:w="403" w:type="dxa"/>
          </w:tcPr>
          <w:p w14:paraId="2FBDF402" w14:textId="77777777" w:rsidR="00ED7375" w:rsidRDefault="00000000">
            <w:r>
              <w:t>2020-11-16 12:56:32</w:t>
            </w:r>
          </w:p>
        </w:tc>
        <w:tc>
          <w:tcPr>
            <w:tcW w:w="316" w:type="dxa"/>
          </w:tcPr>
          <w:p w14:paraId="2546BA3C" w14:textId="77777777" w:rsidR="00ED7375" w:rsidRDefault="00000000">
            <w:r>
              <w:t>0</w:t>
            </w:r>
          </w:p>
        </w:tc>
        <w:tc>
          <w:tcPr>
            <w:tcW w:w="354" w:type="dxa"/>
          </w:tcPr>
          <w:p w14:paraId="25634A8B" w14:textId="77777777" w:rsidR="00ED7375" w:rsidRDefault="00000000">
            <w:r>
              <w:t>0</w:t>
            </w:r>
          </w:p>
        </w:tc>
        <w:tc>
          <w:tcPr>
            <w:tcW w:w="6528" w:type="dxa"/>
          </w:tcPr>
          <w:p w14:paraId="6D2F798E" w14:textId="77777777" w:rsidR="00ED7375" w:rsidRDefault="00000000">
            <w:r>
              <w:t>Do you know who stole your child? Well gaddame obviously she doesn't know</w:t>
            </w:r>
          </w:p>
        </w:tc>
      </w:tr>
      <w:tr w:rsidR="00ED7375" w14:paraId="5A7BB847" w14:textId="77777777" w:rsidTr="001E6984">
        <w:tc>
          <w:tcPr>
            <w:tcW w:w="1199" w:type="dxa"/>
          </w:tcPr>
          <w:p w14:paraId="18489FCA" w14:textId="77777777" w:rsidR="00ED7375" w:rsidRDefault="00000000">
            <w:r>
              <w:t>4872</w:t>
            </w:r>
          </w:p>
        </w:tc>
        <w:tc>
          <w:tcPr>
            <w:tcW w:w="941" w:type="dxa"/>
          </w:tcPr>
          <w:p w14:paraId="3526BF62" w14:textId="77777777" w:rsidR="00ED7375" w:rsidRDefault="00000000">
            <w:r>
              <w:t>@j.g.c.2494</w:t>
            </w:r>
          </w:p>
        </w:tc>
        <w:tc>
          <w:tcPr>
            <w:tcW w:w="403" w:type="dxa"/>
          </w:tcPr>
          <w:p w14:paraId="2A88D284" w14:textId="77777777" w:rsidR="00ED7375" w:rsidRDefault="00000000">
            <w:r>
              <w:t>2020-11-16 12:43:14</w:t>
            </w:r>
          </w:p>
        </w:tc>
        <w:tc>
          <w:tcPr>
            <w:tcW w:w="316" w:type="dxa"/>
          </w:tcPr>
          <w:p w14:paraId="5E00E978" w14:textId="77777777" w:rsidR="00ED7375" w:rsidRDefault="00000000">
            <w:r>
              <w:t>1</w:t>
            </w:r>
          </w:p>
        </w:tc>
        <w:tc>
          <w:tcPr>
            <w:tcW w:w="354" w:type="dxa"/>
          </w:tcPr>
          <w:p w14:paraId="6409806D" w14:textId="77777777" w:rsidR="00ED7375" w:rsidRDefault="00000000">
            <w:r>
              <w:t>0</w:t>
            </w:r>
          </w:p>
        </w:tc>
        <w:tc>
          <w:tcPr>
            <w:tcW w:w="6528" w:type="dxa"/>
          </w:tcPr>
          <w:p w14:paraId="5B90BBA6" w14:textId="77777777" w:rsidR="00ED7375" w:rsidRDefault="00000000">
            <w:r>
              <w:t>africa is a mess.</w:t>
            </w:r>
          </w:p>
        </w:tc>
      </w:tr>
      <w:tr w:rsidR="00ED7375" w14:paraId="176C54CD" w14:textId="77777777" w:rsidTr="001E6984">
        <w:tc>
          <w:tcPr>
            <w:tcW w:w="1199" w:type="dxa"/>
          </w:tcPr>
          <w:p w14:paraId="575967FD" w14:textId="77777777" w:rsidR="00ED7375" w:rsidRDefault="00000000">
            <w:r>
              <w:t>4873</w:t>
            </w:r>
          </w:p>
        </w:tc>
        <w:tc>
          <w:tcPr>
            <w:tcW w:w="941" w:type="dxa"/>
          </w:tcPr>
          <w:p w14:paraId="1BF739D7" w14:textId="77777777" w:rsidR="00ED7375" w:rsidRDefault="00000000">
            <w:r>
              <w:t>@erkuzaoner247</w:t>
            </w:r>
          </w:p>
        </w:tc>
        <w:tc>
          <w:tcPr>
            <w:tcW w:w="403" w:type="dxa"/>
          </w:tcPr>
          <w:p w14:paraId="7672BA47" w14:textId="77777777" w:rsidR="00ED7375" w:rsidRDefault="00000000">
            <w:r>
              <w:t>2020-11-16 12:41:24</w:t>
            </w:r>
          </w:p>
        </w:tc>
        <w:tc>
          <w:tcPr>
            <w:tcW w:w="316" w:type="dxa"/>
          </w:tcPr>
          <w:p w14:paraId="2A613972" w14:textId="77777777" w:rsidR="00ED7375" w:rsidRDefault="00000000">
            <w:r>
              <w:t>0</w:t>
            </w:r>
          </w:p>
        </w:tc>
        <w:tc>
          <w:tcPr>
            <w:tcW w:w="354" w:type="dxa"/>
          </w:tcPr>
          <w:p w14:paraId="6EE5836F" w14:textId="77777777" w:rsidR="00ED7375" w:rsidRDefault="00000000">
            <w:r>
              <w:t>0</w:t>
            </w:r>
          </w:p>
        </w:tc>
        <w:tc>
          <w:tcPr>
            <w:tcW w:w="6528" w:type="dxa"/>
          </w:tcPr>
          <w:p w14:paraId="75F01BED" w14:textId="77777777" w:rsidR="00ED7375" w:rsidRDefault="00000000">
            <w:r>
              <w:t>Should've just shot him at the gate</w:t>
            </w:r>
          </w:p>
        </w:tc>
      </w:tr>
      <w:tr w:rsidR="00ED7375" w14:paraId="0AA2589F" w14:textId="77777777" w:rsidTr="001E6984">
        <w:tc>
          <w:tcPr>
            <w:tcW w:w="1199" w:type="dxa"/>
          </w:tcPr>
          <w:p w14:paraId="31FE0022" w14:textId="77777777" w:rsidR="00ED7375" w:rsidRDefault="00000000">
            <w:r>
              <w:t>4874</w:t>
            </w:r>
          </w:p>
        </w:tc>
        <w:tc>
          <w:tcPr>
            <w:tcW w:w="941" w:type="dxa"/>
          </w:tcPr>
          <w:p w14:paraId="7857F303" w14:textId="77777777" w:rsidR="00ED7375" w:rsidRDefault="00000000">
            <w:r>
              <w:t>@abdulruyobya2149</w:t>
            </w:r>
          </w:p>
        </w:tc>
        <w:tc>
          <w:tcPr>
            <w:tcW w:w="403" w:type="dxa"/>
          </w:tcPr>
          <w:p w14:paraId="6112B20C" w14:textId="77777777" w:rsidR="00ED7375" w:rsidRDefault="00000000">
            <w:r>
              <w:t>2020-11-16 12:31:12</w:t>
            </w:r>
          </w:p>
        </w:tc>
        <w:tc>
          <w:tcPr>
            <w:tcW w:w="316" w:type="dxa"/>
          </w:tcPr>
          <w:p w14:paraId="25456F38" w14:textId="77777777" w:rsidR="00ED7375" w:rsidRDefault="00000000">
            <w:r>
              <w:t>0</w:t>
            </w:r>
          </w:p>
        </w:tc>
        <w:tc>
          <w:tcPr>
            <w:tcW w:w="354" w:type="dxa"/>
          </w:tcPr>
          <w:p w14:paraId="73C890A8" w14:textId="77777777" w:rsidR="00ED7375" w:rsidRDefault="00000000">
            <w:r>
              <w:t>0</w:t>
            </w:r>
          </w:p>
        </w:tc>
        <w:tc>
          <w:tcPr>
            <w:tcW w:w="6528" w:type="dxa"/>
          </w:tcPr>
          <w:p w14:paraId="70626AA6" w14:textId="77777777" w:rsidR="00ED7375" w:rsidRDefault="00000000">
            <w:r>
              <w:t>*25:00** THE CAMERA SEEMS WELL PLACED.  **28:21** was anita not seeing who was recording her?* something fishy here, the child traficking must be happening but not to the extent at which its being televised here!</w:t>
            </w:r>
          </w:p>
        </w:tc>
      </w:tr>
      <w:tr w:rsidR="00ED7375" w14:paraId="2FAAD63F" w14:textId="77777777" w:rsidTr="001E6984">
        <w:tc>
          <w:tcPr>
            <w:tcW w:w="1199" w:type="dxa"/>
          </w:tcPr>
          <w:p w14:paraId="112E780C" w14:textId="77777777" w:rsidR="00ED7375" w:rsidRDefault="00000000">
            <w:r>
              <w:t>4875</w:t>
            </w:r>
          </w:p>
        </w:tc>
        <w:tc>
          <w:tcPr>
            <w:tcW w:w="941" w:type="dxa"/>
          </w:tcPr>
          <w:p w14:paraId="3EC0253F" w14:textId="77777777" w:rsidR="00ED7375" w:rsidRDefault="00000000">
            <w:r>
              <w:t>@slowclimbertothetop4572</w:t>
            </w:r>
          </w:p>
        </w:tc>
        <w:tc>
          <w:tcPr>
            <w:tcW w:w="403" w:type="dxa"/>
          </w:tcPr>
          <w:p w14:paraId="6C61C743" w14:textId="77777777" w:rsidR="00ED7375" w:rsidRDefault="00000000">
            <w:r>
              <w:t>2020-11-16 12:30:45</w:t>
            </w:r>
          </w:p>
        </w:tc>
        <w:tc>
          <w:tcPr>
            <w:tcW w:w="316" w:type="dxa"/>
          </w:tcPr>
          <w:p w14:paraId="7E264C53" w14:textId="77777777" w:rsidR="00ED7375" w:rsidRDefault="00000000">
            <w:r>
              <w:t>1</w:t>
            </w:r>
          </w:p>
        </w:tc>
        <w:tc>
          <w:tcPr>
            <w:tcW w:w="354" w:type="dxa"/>
          </w:tcPr>
          <w:p w14:paraId="1E4AF714" w14:textId="77777777" w:rsidR="00ED7375" w:rsidRDefault="00000000">
            <w:r>
              <w:t>0</w:t>
            </w:r>
          </w:p>
        </w:tc>
        <w:tc>
          <w:tcPr>
            <w:tcW w:w="6528" w:type="dxa"/>
          </w:tcPr>
          <w:p w14:paraId="3CF57589" w14:textId="77777777" w:rsidR="00ED7375" w:rsidRDefault="00000000">
            <w:r>
              <w:t>For the case of Anita they need to trace her phone contacts because it seems she has been using her phone to speak to buyers. They need to get all the contacts and the contacts of the contacts. So that they trace all the chain and catch these buyers and sellers.Its terrible!</w:t>
            </w:r>
          </w:p>
        </w:tc>
      </w:tr>
      <w:tr w:rsidR="00ED7375" w14:paraId="6B14C42B" w14:textId="77777777" w:rsidTr="001E6984">
        <w:tc>
          <w:tcPr>
            <w:tcW w:w="1199" w:type="dxa"/>
          </w:tcPr>
          <w:p w14:paraId="47EA01AF" w14:textId="77777777" w:rsidR="00ED7375" w:rsidRDefault="00000000">
            <w:r>
              <w:t>4876</w:t>
            </w:r>
          </w:p>
        </w:tc>
        <w:tc>
          <w:tcPr>
            <w:tcW w:w="941" w:type="dxa"/>
          </w:tcPr>
          <w:p w14:paraId="774F6565" w14:textId="77777777" w:rsidR="00ED7375" w:rsidRDefault="00000000">
            <w:r>
              <w:t>@tiedyegangtaylorgangjetlif5647</w:t>
            </w:r>
          </w:p>
        </w:tc>
        <w:tc>
          <w:tcPr>
            <w:tcW w:w="403" w:type="dxa"/>
          </w:tcPr>
          <w:p w14:paraId="3BF1D731" w14:textId="77777777" w:rsidR="00ED7375" w:rsidRDefault="00000000">
            <w:r>
              <w:t>2020-11-16 12:29:00</w:t>
            </w:r>
          </w:p>
        </w:tc>
        <w:tc>
          <w:tcPr>
            <w:tcW w:w="316" w:type="dxa"/>
          </w:tcPr>
          <w:p w14:paraId="47D9443F" w14:textId="77777777" w:rsidR="00ED7375" w:rsidRDefault="00000000">
            <w:r>
              <w:t>0</w:t>
            </w:r>
          </w:p>
        </w:tc>
        <w:tc>
          <w:tcPr>
            <w:tcW w:w="354" w:type="dxa"/>
          </w:tcPr>
          <w:p w14:paraId="751C0FBB" w14:textId="77777777" w:rsidR="00ED7375" w:rsidRDefault="00000000">
            <w:r>
              <w:t>0</w:t>
            </w:r>
          </w:p>
        </w:tc>
        <w:tc>
          <w:tcPr>
            <w:tcW w:w="6528" w:type="dxa"/>
          </w:tcPr>
          <w:p w14:paraId="509479E2" w14:textId="77777777" w:rsidR="00ED7375" w:rsidRDefault="00000000">
            <w:r>
              <w:t>#TAYLORJETSON 🤣🤣🤣🤣</w:t>
            </w:r>
          </w:p>
        </w:tc>
      </w:tr>
      <w:tr w:rsidR="00ED7375" w14:paraId="0114C2BF" w14:textId="77777777" w:rsidTr="001E6984">
        <w:tc>
          <w:tcPr>
            <w:tcW w:w="1199" w:type="dxa"/>
          </w:tcPr>
          <w:p w14:paraId="16B68322" w14:textId="77777777" w:rsidR="00ED7375" w:rsidRDefault="00000000">
            <w:r>
              <w:t>4877</w:t>
            </w:r>
          </w:p>
        </w:tc>
        <w:tc>
          <w:tcPr>
            <w:tcW w:w="941" w:type="dxa"/>
          </w:tcPr>
          <w:p w14:paraId="72D17D33" w14:textId="77777777" w:rsidR="00ED7375" w:rsidRDefault="00000000">
            <w:r>
              <w:t>@ruthbetty9887</w:t>
            </w:r>
          </w:p>
        </w:tc>
        <w:tc>
          <w:tcPr>
            <w:tcW w:w="403" w:type="dxa"/>
          </w:tcPr>
          <w:p w14:paraId="69BD032A" w14:textId="77777777" w:rsidR="00ED7375" w:rsidRDefault="00000000">
            <w:r>
              <w:t>2020-11-16 12:25:48</w:t>
            </w:r>
          </w:p>
        </w:tc>
        <w:tc>
          <w:tcPr>
            <w:tcW w:w="316" w:type="dxa"/>
          </w:tcPr>
          <w:p w14:paraId="132F42FE" w14:textId="77777777" w:rsidR="00ED7375" w:rsidRDefault="00000000">
            <w:r>
              <w:t>0</w:t>
            </w:r>
          </w:p>
        </w:tc>
        <w:tc>
          <w:tcPr>
            <w:tcW w:w="354" w:type="dxa"/>
          </w:tcPr>
          <w:p w14:paraId="1729D0DC" w14:textId="77777777" w:rsidR="00ED7375" w:rsidRDefault="00000000">
            <w:r>
              <w:t>1</w:t>
            </w:r>
          </w:p>
        </w:tc>
        <w:tc>
          <w:tcPr>
            <w:tcW w:w="6528" w:type="dxa"/>
          </w:tcPr>
          <w:p w14:paraId="3A3E3F72" w14:textId="77777777" w:rsidR="00ED7375" w:rsidRDefault="00000000">
            <w:r>
              <w:t>Oh God sasa what is this ,😪😪 how would one sell a child  surely an innocent child for crying out loud 😭😭  ,I.wonder what these women who support business think ? Yaani someone can wake up in the morong and sell a child at 80k 50k 45k nkt... imagn what goes around comes around ,the same things they're doing to others will come back to them, God give these women who have lost their children hope and strength its not easy ...Good work Njeri God bless</w:t>
            </w:r>
          </w:p>
        </w:tc>
      </w:tr>
      <w:tr w:rsidR="00ED7375" w14:paraId="77A896D9" w14:textId="77777777" w:rsidTr="001E6984">
        <w:tc>
          <w:tcPr>
            <w:tcW w:w="1199" w:type="dxa"/>
          </w:tcPr>
          <w:p w14:paraId="147FD40F" w14:textId="77777777" w:rsidR="00ED7375" w:rsidRDefault="00000000">
            <w:r>
              <w:t>4878</w:t>
            </w:r>
          </w:p>
        </w:tc>
        <w:tc>
          <w:tcPr>
            <w:tcW w:w="941" w:type="dxa"/>
          </w:tcPr>
          <w:p w14:paraId="06F6FF8C" w14:textId="77777777" w:rsidR="00ED7375" w:rsidRDefault="00000000">
            <w:r>
              <w:t>@entropicpedro</w:t>
            </w:r>
          </w:p>
        </w:tc>
        <w:tc>
          <w:tcPr>
            <w:tcW w:w="403" w:type="dxa"/>
          </w:tcPr>
          <w:p w14:paraId="4CB65066" w14:textId="77777777" w:rsidR="00ED7375" w:rsidRDefault="00000000">
            <w:r>
              <w:t>2020-11-16 23:06:40</w:t>
            </w:r>
          </w:p>
        </w:tc>
        <w:tc>
          <w:tcPr>
            <w:tcW w:w="316" w:type="dxa"/>
          </w:tcPr>
          <w:p w14:paraId="09373389" w14:textId="77777777" w:rsidR="00ED7375" w:rsidRDefault="00000000">
            <w:r>
              <w:t>0</w:t>
            </w:r>
          </w:p>
        </w:tc>
        <w:tc>
          <w:tcPr>
            <w:tcW w:w="354" w:type="dxa"/>
          </w:tcPr>
          <w:p w14:paraId="25C0BBBA" w14:textId="77777777" w:rsidR="00ED7375" w:rsidRDefault="00ED7375"/>
        </w:tc>
        <w:tc>
          <w:tcPr>
            <w:tcW w:w="6528" w:type="dxa"/>
          </w:tcPr>
          <w:p w14:paraId="6DEEA7CF" w14:textId="77777777" w:rsidR="00ED7375" w:rsidRDefault="00000000">
            <w:r>
              <w:t>Nasi mlikataa kulegalize abortion...pambana na hali yenu</w:t>
            </w:r>
          </w:p>
        </w:tc>
      </w:tr>
      <w:tr w:rsidR="00ED7375" w14:paraId="2E64DB4B" w14:textId="77777777" w:rsidTr="001E6984">
        <w:tc>
          <w:tcPr>
            <w:tcW w:w="1199" w:type="dxa"/>
          </w:tcPr>
          <w:p w14:paraId="19AFFD58" w14:textId="77777777" w:rsidR="00ED7375" w:rsidRDefault="00000000">
            <w:r>
              <w:t>4879</w:t>
            </w:r>
          </w:p>
        </w:tc>
        <w:tc>
          <w:tcPr>
            <w:tcW w:w="941" w:type="dxa"/>
          </w:tcPr>
          <w:p w14:paraId="0F96CBD9" w14:textId="77777777" w:rsidR="00ED7375" w:rsidRDefault="00000000">
            <w:r>
              <w:t>@selektalainegravity2886</w:t>
            </w:r>
          </w:p>
        </w:tc>
        <w:tc>
          <w:tcPr>
            <w:tcW w:w="403" w:type="dxa"/>
          </w:tcPr>
          <w:p w14:paraId="2717041F" w14:textId="77777777" w:rsidR="00ED7375" w:rsidRDefault="00000000">
            <w:r>
              <w:t>2020-11-16 12:23:29</w:t>
            </w:r>
          </w:p>
        </w:tc>
        <w:tc>
          <w:tcPr>
            <w:tcW w:w="316" w:type="dxa"/>
          </w:tcPr>
          <w:p w14:paraId="3905ED42" w14:textId="77777777" w:rsidR="00ED7375" w:rsidRDefault="00000000">
            <w:r>
              <w:t>0</w:t>
            </w:r>
          </w:p>
        </w:tc>
        <w:tc>
          <w:tcPr>
            <w:tcW w:w="354" w:type="dxa"/>
          </w:tcPr>
          <w:p w14:paraId="336BC835" w14:textId="77777777" w:rsidR="00ED7375" w:rsidRDefault="00000000">
            <w:r>
              <w:t>0</w:t>
            </w:r>
          </w:p>
        </w:tc>
        <w:tc>
          <w:tcPr>
            <w:tcW w:w="6528" w:type="dxa"/>
          </w:tcPr>
          <w:p w14:paraId="48EC5AD1" w14:textId="77777777" w:rsidR="00ED7375" w:rsidRDefault="00000000">
            <w:r>
              <w:t>Saddening</w:t>
            </w:r>
          </w:p>
        </w:tc>
      </w:tr>
      <w:tr w:rsidR="00ED7375" w14:paraId="61A09005" w14:textId="77777777" w:rsidTr="001E6984">
        <w:tc>
          <w:tcPr>
            <w:tcW w:w="1199" w:type="dxa"/>
          </w:tcPr>
          <w:p w14:paraId="6E3D9E24" w14:textId="77777777" w:rsidR="00ED7375" w:rsidRDefault="00000000">
            <w:r>
              <w:t>4880</w:t>
            </w:r>
          </w:p>
        </w:tc>
        <w:tc>
          <w:tcPr>
            <w:tcW w:w="941" w:type="dxa"/>
          </w:tcPr>
          <w:p w14:paraId="4CE8B95F" w14:textId="77777777" w:rsidR="00ED7375" w:rsidRDefault="00000000">
            <w:r>
              <w:t>@Abdifitah430</w:t>
            </w:r>
          </w:p>
        </w:tc>
        <w:tc>
          <w:tcPr>
            <w:tcW w:w="403" w:type="dxa"/>
          </w:tcPr>
          <w:p w14:paraId="171C59BD" w14:textId="77777777" w:rsidR="00ED7375" w:rsidRDefault="00000000">
            <w:r>
              <w:t>2020-11-16 12:22:50</w:t>
            </w:r>
          </w:p>
        </w:tc>
        <w:tc>
          <w:tcPr>
            <w:tcW w:w="316" w:type="dxa"/>
          </w:tcPr>
          <w:p w14:paraId="35AB748A" w14:textId="77777777" w:rsidR="00ED7375" w:rsidRDefault="00000000">
            <w:r>
              <w:t>0</w:t>
            </w:r>
          </w:p>
        </w:tc>
        <w:tc>
          <w:tcPr>
            <w:tcW w:w="354" w:type="dxa"/>
          </w:tcPr>
          <w:p w14:paraId="0DA2938C" w14:textId="77777777" w:rsidR="00ED7375" w:rsidRDefault="00000000">
            <w:r>
              <w:t>0</w:t>
            </w:r>
          </w:p>
        </w:tc>
        <w:tc>
          <w:tcPr>
            <w:tcW w:w="6528" w:type="dxa"/>
          </w:tcPr>
          <w:p w14:paraId="31032B4A" w14:textId="77777777" w:rsidR="00ED7375" w:rsidRDefault="00000000">
            <w:r>
              <w:t>i am angry!</w:t>
            </w:r>
          </w:p>
        </w:tc>
      </w:tr>
      <w:tr w:rsidR="00ED7375" w14:paraId="1234C25A" w14:textId="77777777" w:rsidTr="001E6984">
        <w:tc>
          <w:tcPr>
            <w:tcW w:w="1199" w:type="dxa"/>
          </w:tcPr>
          <w:p w14:paraId="67C1FD5C" w14:textId="77777777" w:rsidR="00ED7375" w:rsidRDefault="00000000">
            <w:r>
              <w:t>4881</w:t>
            </w:r>
          </w:p>
        </w:tc>
        <w:tc>
          <w:tcPr>
            <w:tcW w:w="941" w:type="dxa"/>
          </w:tcPr>
          <w:p w14:paraId="1821A1B1" w14:textId="77777777" w:rsidR="00ED7375" w:rsidRDefault="00000000">
            <w:r>
              <w:t>@AUKISSTV</w:t>
            </w:r>
          </w:p>
        </w:tc>
        <w:tc>
          <w:tcPr>
            <w:tcW w:w="403" w:type="dxa"/>
          </w:tcPr>
          <w:p w14:paraId="5D44D306" w14:textId="77777777" w:rsidR="00ED7375" w:rsidRDefault="00000000">
            <w:r>
              <w:t>2020-11-16 12:22:38</w:t>
            </w:r>
          </w:p>
        </w:tc>
        <w:tc>
          <w:tcPr>
            <w:tcW w:w="316" w:type="dxa"/>
          </w:tcPr>
          <w:p w14:paraId="34607136" w14:textId="77777777" w:rsidR="00ED7375" w:rsidRDefault="00000000">
            <w:r>
              <w:t>1</w:t>
            </w:r>
          </w:p>
        </w:tc>
        <w:tc>
          <w:tcPr>
            <w:tcW w:w="354" w:type="dxa"/>
          </w:tcPr>
          <w:p w14:paraId="72E3EAE6" w14:textId="77777777" w:rsidR="00ED7375" w:rsidRDefault="00000000">
            <w:r>
              <w:t>0</w:t>
            </w:r>
          </w:p>
        </w:tc>
        <w:tc>
          <w:tcPr>
            <w:tcW w:w="6528" w:type="dxa"/>
          </w:tcPr>
          <w:p w14:paraId="2CB761EE" w14:textId="77777777" w:rsidR="00ED7375" w:rsidRDefault="00000000">
            <w:r>
              <w:t>So you confronted them but did not report them to the police first? Does that not give the chance to disappear? I hope I have misunderstood these things.</w:t>
            </w:r>
          </w:p>
        </w:tc>
      </w:tr>
      <w:tr w:rsidR="00ED7375" w14:paraId="364640A6" w14:textId="77777777" w:rsidTr="001E6984">
        <w:tc>
          <w:tcPr>
            <w:tcW w:w="1199" w:type="dxa"/>
          </w:tcPr>
          <w:p w14:paraId="0D10B6D6" w14:textId="77777777" w:rsidR="00ED7375" w:rsidRDefault="00000000">
            <w:r>
              <w:t>4882</w:t>
            </w:r>
          </w:p>
        </w:tc>
        <w:tc>
          <w:tcPr>
            <w:tcW w:w="941" w:type="dxa"/>
          </w:tcPr>
          <w:p w14:paraId="5542F5CD" w14:textId="77777777" w:rsidR="00ED7375" w:rsidRDefault="00000000">
            <w:r>
              <w:t>@mosesjourney95</w:t>
            </w:r>
          </w:p>
        </w:tc>
        <w:tc>
          <w:tcPr>
            <w:tcW w:w="403" w:type="dxa"/>
          </w:tcPr>
          <w:p w14:paraId="04DC8CF2" w14:textId="77777777" w:rsidR="00ED7375" w:rsidRDefault="00000000">
            <w:r>
              <w:t>2020-11-16 12:14:34</w:t>
            </w:r>
          </w:p>
        </w:tc>
        <w:tc>
          <w:tcPr>
            <w:tcW w:w="316" w:type="dxa"/>
          </w:tcPr>
          <w:p w14:paraId="1C17E0BB" w14:textId="77777777" w:rsidR="00ED7375" w:rsidRDefault="00000000">
            <w:r>
              <w:t>3</w:t>
            </w:r>
          </w:p>
        </w:tc>
        <w:tc>
          <w:tcPr>
            <w:tcW w:w="354" w:type="dxa"/>
          </w:tcPr>
          <w:p w14:paraId="5B151DFB" w14:textId="77777777" w:rsidR="00ED7375" w:rsidRDefault="00000000">
            <w:r>
              <w:t>2</w:t>
            </w:r>
          </w:p>
        </w:tc>
        <w:tc>
          <w:tcPr>
            <w:tcW w:w="6528" w:type="dxa"/>
          </w:tcPr>
          <w:p w14:paraId="542BFAED" w14:textId="77777777" w:rsidR="00ED7375" w:rsidRDefault="00000000">
            <w:r>
              <w:t>no arrests whoaaa what was the role of the police in this..</w:t>
            </w:r>
          </w:p>
        </w:tc>
      </w:tr>
      <w:tr w:rsidR="00ED7375" w14:paraId="4124CDF2" w14:textId="77777777" w:rsidTr="001E6984">
        <w:tc>
          <w:tcPr>
            <w:tcW w:w="1199" w:type="dxa"/>
          </w:tcPr>
          <w:p w14:paraId="402ADF05" w14:textId="77777777" w:rsidR="00ED7375" w:rsidRDefault="00000000">
            <w:r>
              <w:t>4883</w:t>
            </w:r>
          </w:p>
        </w:tc>
        <w:tc>
          <w:tcPr>
            <w:tcW w:w="941" w:type="dxa"/>
          </w:tcPr>
          <w:p w14:paraId="47BA9DEE" w14:textId="77777777" w:rsidR="00ED7375" w:rsidRDefault="00000000">
            <w:r>
              <w:t>@entropicpedro</w:t>
            </w:r>
          </w:p>
        </w:tc>
        <w:tc>
          <w:tcPr>
            <w:tcW w:w="403" w:type="dxa"/>
          </w:tcPr>
          <w:p w14:paraId="5D498881" w14:textId="77777777" w:rsidR="00ED7375" w:rsidRDefault="00000000">
            <w:r>
              <w:t>2020-11-16 22:04:54</w:t>
            </w:r>
          </w:p>
        </w:tc>
        <w:tc>
          <w:tcPr>
            <w:tcW w:w="316" w:type="dxa"/>
          </w:tcPr>
          <w:p w14:paraId="69069CEB" w14:textId="77777777" w:rsidR="00ED7375" w:rsidRDefault="00000000">
            <w:r>
              <w:t>1</w:t>
            </w:r>
          </w:p>
        </w:tc>
        <w:tc>
          <w:tcPr>
            <w:tcW w:w="354" w:type="dxa"/>
          </w:tcPr>
          <w:p w14:paraId="3DBEDE54" w14:textId="77777777" w:rsidR="00ED7375" w:rsidRDefault="00ED7375"/>
        </w:tc>
        <w:tc>
          <w:tcPr>
            <w:tcW w:w="6528" w:type="dxa"/>
          </w:tcPr>
          <w:p w14:paraId="5E641920" w14:textId="77777777" w:rsidR="00ED7375" w:rsidRDefault="00000000">
            <w:r>
              <w:t>Taking bribes</w:t>
            </w:r>
          </w:p>
        </w:tc>
      </w:tr>
      <w:tr w:rsidR="00ED7375" w14:paraId="7C303C10" w14:textId="77777777" w:rsidTr="001E6984">
        <w:tc>
          <w:tcPr>
            <w:tcW w:w="1199" w:type="dxa"/>
          </w:tcPr>
          <w:p w14:paraId="3BFD9747" w14:textId="77777777" w:rsidR="00ED7375" w:rsidRDefault="00000000">
            <w:r>
              <w:t>4884</w:t>
            </w:r>
          </w:p>
        </w:tc>
        <w:tc>
          <w:tcPr>
            <w:tcW w:w="941" w:type="dxa"/>
          </w:tcPr>
          <w:p w14:paraId="0AA15AE2" w14:textId="77777777" w:rsidR="00ED7375" w:rsidRDefault="00000000">
            <w:r>
              <w:t>@mosesjourney95</w:t>
            </w:r>
          </w:p>
        </w:tc>
        <w:tc>
          <w:tcPr>
            <w:tcW w:w="403" w:type="dxa"/>
          </w:tcPr>
          <w:p w14:paraId="6B284CA4" w14:textId="77777777" w:rsidR="00ED7375" w:rsidRDefault="00000000">
            <w:r>
              <w:t>2020-11-17 02:28:48</w:t>
            </w:r>
          </w:p>
        </w:tc>
        <w:tc>
          <w:tcPr>
            <w:tcW w:w="316" w:type="dxa"/>
          </w:tcPr>
          <w:p w14:paraId="041126CB" w14:textId="77777777" w:rsidR="00ED7375" w:rsidRDefault="00000000">
            <w:r>
              <w:t>0</w:t>
            </w:r>
          </w:p>
        </w:tc>
        <w:tc>
          <w:tcPr>
            <w:tcW w:w="354" w:type="dxa"/>
          </w:tcPr>
          <w:p w14:paraId="2109ECED" w14:textId="77777777" w:rsidR="00ED7375" w:rsidRDefault="00ED7375"/>
        </w:tc>
        <w:tc>
          <w:tcPr>
            <w:tcW w:w="6528" w:type="dxa"/>
          </w:tcPr>
          <w:p w14:paraId="14D2F5E6" w14:textId="77777777" w:rsidR="00ED7375" w:rsidRDefault="00000000">
            <w:r>
              <w:t>@@entropicpedro most definitely</w:t>
            </w:r>
          </w:p>
        </w:tc>
      </w:tr>
      <w:tr w:rsidR="00ED7375" w14:paraId="7294CF9A" w14:textId="77777777" w:rsidTr="001E6984">
        <w:tc>
          <w:tcPr>
            <w:tcW w:w="1199" w:type="dxa"/>
          </w:tcPr>
          <w:p w14:paraId="617D24E7" w14:textId="77777777" w:rsidR="00ED7375" w:rsidRDefault="00000000">
            <w:r>
              <w:t>4885</w:t>
            </w:r>
          </w:p>
        </w:tc>
        <w:tc>
          <w:tcPr>
            <w:tcW w:w="941" w:type="dxa"/>
          </w:tcPr>
          <w:p w14:paraId="18FD8BC2" w14:textId="77777777" w:rsidR="00ED7375" w:rsidRDefault="00000000">
            <w:r>
              <w:t>@augustinekwaku</w:t>
            </w:r>
          </w:p>
        </w:tc>
        <w:tc>
          <w:tcPr>
            <w:tcW w:w="403" w:type="dxa"/>
          </w:tcPr>
          <w:p w14:paraId="51E76326" w14:textId="77777777" w:rsidR="00ED7375" w:rsidRDefault="00000000">
            <w:r>
              <w:t>2020-11-16 12:12:57</w:t>
            </w:r>
          </w:p>
        </w:tc>
        <w:tc>
          <w:tcPr>
            <w:tcW w:w="316" w:type="dxa"/>
          </w:tcPr>
          <w:p w14:paraId="34D38232" w14:textId="77777777" w:rsidR="00ED7375" w:rsidRDefault="00000000">
            <w:r>
              <w:t>2</w:t>
            </w:r>
          </w:p>
        </w:tc>
        <w:tc>
          <w:tcPr>
            <w:tcW w:w="354" w:type="dxa"/>
          </w:tcPr>
          <w:p w14:paraId="31368664" w14:textId="77777777" w:rsidR="00ED7375" w:rsidRDefault="00000000">
            <w:r>
              <w:t>2</w:t>
            </w:r>
          </w:p>
        </w:tc>
        <w:tc>
          <w:tcPr>
            <w:tcW w:w="6528" w:type="dxa"/>
          </w:tcPr>
          <w:p w14:paraId="13CE7615" w14:textId="77777777" w:rsidR="00ED7375" w:rsidRDefault="00000000">
            <w:r>
              <w:t>This is a great  production and a sad one.</w:t>
            </w:r>
            <w:r>
              <w:br/>
              <w:t>1. The issue is deep within some government agencies.</w:t>
            </w:r>
            <w:r>
              <w:br/>
              <w:t>2. What is the government in Kenya doing to reduce homelessness.</w:t>
            </w:r>
            <w:r>
              <w:br/>
              <w:t>3. From the documentary, we all need to work to help women especially those on the streets have access to contraceptives.</w:t>
            </w:r>
          </w:p>
        </w:tc>
      </w:tr>
      <w:tr w:rsidR="00ED7375" w14:paraId="2E90AC75" w14:textId="77777777" w:rsidTr="001E6984">
        <w:tc>
          <w:tcPr>
            <w:tcW w:w="1199" w:type="dxa"/>
          </w:tcPr>
          <w:p w14:paraId="51ED4E31" w14:textId="77777777" w:rsidR="00ED7375" w:rsidRDefault="00000000">
            <w:r>
              <w:t>4886</w:t>
            </w:r>
          </w:p>
        </w:tc>
        <w:tc>
          <w:tcPr>
            <w:tcW w:w="941" w:type="dxa"/>
          </w:tcPr>
          <w:p w14:paraId="17DD8266" w14:textId="77777777" w:rsidR="00ED7375" w:rsidRDefault="00000000">
            <w:r>
              <w:t>@entropicpedro</w:t>
            </w:r>
          </w:p>
        </w:tc>
        <w:tc>
          <w:tcPr>
            <w:tcW w:w="403" w:type="dxa"/>
          </w:tcPr>
          <w:p w14:paraId="27E0394E" w14:textId="77777777" w:rsidR="00ED7375" w:rsidRDefault="00000000">
            <w:r>
              <w:t>2020-11-16 22:18:24</w:t>
            </w:r>
          </w:p>
        </w:tc>
        <w:tc>
          <w:tcPr>
            <w:tcW w:w="316" w:type="dxa"/>
          </w:tcPr>
          <w:p w14:paraId="60032C4B" w14:textId="77777777" w:rsidR="00ED7375" w:rsidRDefault="00000000">
            <w:r>
              <w:t>0</w:t>
            </w:r>
          </w:p>
        </w:tc>
        <w:tc>
          <w:tcPr>
            <w:tcW w:w="354" w:type="dxa"/>
          </w:tcPr>
          <w:p w14:paraId="74C7139B" w14:textId="77777777" w:rsidR="00ED7375" w:rsidRDefault="00ED7375"/>
        </w:tc>
        <w:tc>
          <w:tcPr>
            <w:tcW w:w="6528" w:type="dxa"/>
          </w:tcPr>
          <w:p w14:paraId="144823C3" w14:textId="77777777" w:rsidR="00ED7375" w:rsidRDefault="00000000">
            <w:r>
              <w:t>What is the government doing to stop homelessness?</w:t>
            </w:r>
            <w:r>
              <w:br/>
              <w:t>Kidnapping street children and dumping them in forests, that's one</w:t>
            </w:r>
          </w:p>
        </w:tc>
      </w:tr>
      <w:tr w:rsidR="00ED7375" w14:paraId="3BCCD20A" w14:textId="77777777" w:rsidTr="001E6984">
        <w:tc>
          <w:tcPr>
            <w:tcW w:w="1199" w:type="dxa"/>
          </w:tcPr>
          <w:p w14:paraId="7F34DC51" w14:textId="77777777" w:rsidR="00ED7375" w:rsidRDefault="00000000">
            <w:r>
              <w:t>4887</w:t>
            </w:r>
          </w:p>
        </w:tc>
        <w:tc>
          <w:tcPr>
            <w:tcW w:w="941" w:type="dxa"/>
          </w:tcPr>
          <w:p w14:paraId="29F50B22" w14:textId="77777777" w:rsidR="00ED7375" w:rsidRDefault="00000000">
            <w:r>
              <w:t>@lovehabibti7431</w:t>
            </w:r>
          </w:p>
        </w:tc>
        <w:tc>
          <w:tcPr>
            <w:tcW w:w="403" w:type="dxa"/>
          </w:tcPr>
          <w:p w14:paraId="38B8ECFF" w14:textId="77777777" w:rsidR="00ED7375" w:rsidRDefault="00000000">
            <w:r>
              <w:t>2020-11-17 06:56:49</w:t>
            </w:r>
          </w:p>
        </w:tc>
        <w:tc>
          <w:tcPr>
            <w:tcW w:w="316" w:type="dxa"/>
          </w:tcPr>
          <w:p w14:paraId="2968BDB7" w14:textId="77777777" w:rsidR="00ED7375" w:rsidRDefault="00000000">
            <w:r>
              <w:t>0</w:t>
            </w:r>
          </w:p>
        </w:tc>
        <w:tc>
          <w:tcPr>
            <w:tcW w:w="354" w:type="dxa"/>
          </w:tcPr>
          <w:p w14:paraId="3242EF78" w14:textId="77777777" w:rsidR="00ED7375" w:rsidRDefault="00ED7375"/>
        </w:tc>
        <w:tc>
          <w:tcPr>
            <w:tcW w:w="6528" w:type="dxa"/>
          </w:tcPr>
          <w:p w14:paraId="4CE9AE34" w14:textId="77777777" w:rsidR="00ED7375" w:rsidRDefault="00000000">
            <w:r>
              <w:t>You mean homes and benefits and more work ameen</w:t>
            </w:r>
          </w:p>
        </w:tc>
      </w:tr>
      <w:tr w:rsidR="00ED7375" w14:paraId="46A378AB" w14:textId="77777777" w:rsidTr="001E6984">
        <w:tc>
          <w:tcPr>
            <w:tcW w:w="1199" w:type="dxa"/>
          </w:tcPr>
          <w:p w14:paraId="3BA2989C" w14:textId="77777777" w:rsidR="00ED7375" w:rsidRDefault="00000000">
            <w:r>
              <w:t>4888</w:t>
            </w:r>
          </w:p>
        </w:tc>
        <w:tc>
          <w:tcPr>
            <w:tcW w:w="941" w:type="dxa"/>
          </w:tcPr>
          <w:p w14:paraId="67C55D61" w14:textId="77777777" w:rsidR="00ED7375" w:rsidRDefault="00000000">
            <w:r>
              <w:t>@etsubeseleshi3416</w:t>
            </w:r>
          </w:p>
        </w:tc>
        <w:tc>
          <w:tcPr>
            <w:tcW w:w="403" w:type="dxa"/>
          </w:tcPr>
          <w:p w14:paraId="199C41BC" w14:textId="77777777" w:rsidR="00ED7375" w:rsidRDefault="00000000">
            <w:r>
              <w:t>2020-11-16 12:12:13</w:t>
            </w:r>
          </w:p>
        </w:tc>
        <w:tc>
          <w:tcPr>
            <w:tcW w:w="316" w:type="dxa"/>
          </w:tcPr>
          <w:p w14:paraId="1A928791" w14:textId="77777777" w:rsidR="00ED7375" w:rsidRDefault="00000000">
            <w:r>
              <w:t>0</w:t>
            </w:r>
          </w:p>
        </w:tc>
        <w:tc>
          <w:tcPr>
            <w:tcW w:w="354" w:type="dxa"/>
          </w:tcPr>
          <w:p w14:paraId="026776FC" w14:textId="77777777" w:rsidR="00ED7375" w:rsidRDefault="00000000">
            <w:r>
              <w:t>0</w:t>
            </w:r>
          </w:p>
        </w:tc>
        <w:tc>
          <w:tcPr>
            <w:tcW w:w="6528" w:type="dxa"/>
          </w:tcPr>
          <w:p w14:paraId="564C4297" w14:textId="77777777" w:rsidR="00ED7375" w:rsidRDefault="00000000">
            <w:r>
              <w:t>I don't get it why you don't report to the authority? As if there is no government???????</w:t>
            </w:r>
          </w:p>
        </w:tc>
      </w:tr>
      <w:tr w:rsidR="00ED7375" w14:paraId="157D015B" w14:textId="77777777" w:rsidTr="001E6984">
        <w:tc>
          <w:tcPr>
            <w:tcW w:w="1199" w:type="dxa"/>
          </w:tcPr>
          <w:p w14:paraId="0859127D" w14:textId="77777777" w:rsidR="00ED7375" w:rsidRDefault="00000000">
            <w:r>
              <w:t>4889</w:t>
            </w:r>
          </w:p>
        </w:tc>
        <w:tc>
          <w:tcPr>
            <w:tcW w:w="941" w:type="dxa"/>
          </w:tcPr>
          <w:p w14:paraId="5C26FB22" w14:textId="77777777" w:rsidR="00ED7375" w:rsidRDefault="00000000">
            <w:r>
              <w:t>@veemuyambo</w:t>
            </w:r>
          </w:p>
        </w:tc>
        <w:tc>
          <w:tcPr>
            <w:tcW w:w="403" w:type="dxa"/>
          </w:tcPr>
          <w:p w14:paraId="5E7D2A41" w14:textId="77777777" w:rsidR="00ED7375" w:rsidRDefault="00000000">
            <w:r>
              <w:t>2020-11-16 12:11:55</w:t>
            </w:r>
          </w:p>
        </w:tc>
        <w:tc>
          <w:tcPr>
            <w:tcW w:w="316" w:type="dxa"/>
          </w:tcPr>
          <w:p w14:paraId="02CAF6D4" w14:textId="77777777" w:rsidR="00ED7375" w:rsidRDefault="00000000">
            <w:r>
              <w:t>3</w:t>
            </w:r>
          </w:p>
        </w:tc>
        <w:tc>
          <w:tcPr>
            <w:tcW w:w="354" w:type="dxa"/>
          </w:tcPr>
          <w:p w14:paraId="3F6BD61E" w14:textId="77777777" w:rsidR="00ED7375" w:rsidRDefault="00000000">
            <w:r>
              <w:t>0</w:t>
            </w:r>
          </w:p>
        </w:tc>
        <w:tc>
          <w:tcPr>
            <w:tcW w:w="6528" w:type="dxa"/>
          </w:tcPr>
          <w:p w14:paraId="27021219" w14:textId="77777777" w:rsidR="00ED7375" w:rsidRDefault="00000000">
            <w:r>
              <w:t>Whats the purpose of those investigations when perpetrators are left roaming and still trafficking 😡</w:t>
            </w:r>
          </w:p>
        </w:tc>
      </w:tr>
      <w:tr w:rsidR="00ED7375" w14:paraId="282D1896" w14:textId="77777777" w:rsidTr="001E6984">
        <w:tc>
          <w:tcPr>
            <w:tcW w:w="1199" w:type="dxa"/>
          </w:tcPr>
          <w:p w14:paraId="77A9C357" w14:textId="77777777" w:rsidR="00ED7375" w:rsidRDefault="00000000">
            <w:r>
              <w:t>4890</w:t>
            </w:r>
          </w:p>
        </w:tc>
        <w:tc>
          <w:tcPr>
            <w:tcW w:w="941" w:type="dxa"/>
          </w:tcPr>
          <w:p w14:paraId="46B7E527" w14:textId="77777777" w:rsidR="00ED7375" w:rsidRDefault="00000000">
            <w:r>
              <w:t>@veemuyambo</w:t>
            </w:r>
          </w:p>
        </w:tc>
        <w:tc>
          <w:tcPr>
            <w:tcW w:w="403" w:type="dxa"/>
          </w:tcPr>
          <w:p w14:paraId="17DEEF73" w14:textId="77777777" w:rsidR="00ED7375" w:rsidRDefault="00000000">
            <w:r>
              <w:t>2020-11-16 12:10:47</w:t>
            </w:r>
          </w:p>
        </w:tc>
        <w:tc>
          <w:tcPr>
            <w:tcW w:w="316" w:type="dxa"/>
          </w:tcPr>
          <w:p w14:paraId="5E94BFEE" w14:textId="77777777" w:rsidR="00ED7375" w:rsidRDefault="00000000">
            <w:r>
              <w:t>0</w:t>
            </w:r>
          </w:p>
        </w:tc>
        <w:tc>
          <w:tcPr>
            <w:tcW w:w="354" w:type="dxa"/>
          </w:tcPr>
          <w:p w14:paraId="0B93ED4C" w14:textId="77777777" w:rsidR="00ED7375" w:rsidRDefault="00000000">
            <w:r>
              <w:t>0</w:t>
            </w:r>
          </w:p>
        </w:tc>
        <w:tc>
          <w:tcPr>
            <w:tcW w:w="6528" w:type="dxa"/>
          </w:tcPr>
          <w:p w14:paraId="45033C4C" w14:textId="77777777" w:rsidR="00ED7375" w:rsidRDefault="00000000">
            <w:r>
              <w:t>It always boggles my mind that he z jus let to work there without being reported and stung</w:t>
            </w:r>
          </w:p>
        </w:tc>
      </w:tr>
      <w:tr w:rsidR="00ED7375" w14:paraId="71094373" w14:textId="77777777" w:rsidTr="001E6984">
        <w:tc>
          <w:tcPr>
            <w:tcW w:w="1199" w:type="dxa"/>
          </w:tcPr>
          <w:p w14:paraId="6514F853" w14:textId="77777777" w:rsidR="00ED7375" w:rsidRDefault="00000000">
            <w:r>
              <w:t>4891</w:t>
            </w:r>
          </w:p>
        </w:tc>
        <w:tc>
          <w:tcPr>
            <w:tcW w:w="941" w:type="dxa"/>
          </w:tcPr>
          <w:p w14:paraId="70876D14" w14:textId="77777777" w:rsidR="00ED7375" w:rsidRDefault="00000000">
            <w:r>
              <w:t>@gracewangui1030</w:t>
            </w:r>
          </w:p>
        </w:tc>
        <w:tc>
          <w:tcPr>
            <w:tcW w:w="403" w:type="dxa"/>
          </w:tcPr>
          <w:p w14:paraId="16708BCF" w14:textId="77777777" w:rsidR="00ED7375" w:rsidRDefault="00000000">
            <w:r>
              <w:t>2020-11-16 12:07:48</w:t>
            </w:r>
          </w:p>
        </w:tc>
        <w:tc>
          <w:tcPr>
            <w:tcW w:w="316" w:type="dxa"/>
          </w:tcPr>
          <w:p w14:paraId="76B03B45" w14:textId="77777777" w:rsidR="00ED7375" w:rsidRDefault="00000000">
            <w:r>
              <w:t>0</w:t>
            </w:r>
          </w:p>
        </w:tc>
        <w:tc>
          <w:tcPr>
            <w:tcW w:w="354" w:type="dxa"/>
          </w:tcPr>
          <w:p w14:paraId="61DEB34F" w14:textId="77777777" w:rsidR="00ED7375" w:rsidRDefault="00000000">
            <w:r>
              <w:t>0</w:t>
            </w:r>
          </w:p>
        </w:tc>
        <w:tc>
          <w:tcPr>
            <w:tcW w:w="6528" w:type="dxa"/>
          </w:tcPr>
          <w:p w14:paraId="3791D79C" w14:textId="77777777" w:rsidR="00ED7375" w:rsidRDefault="00000000">
            <w:r>
              <w:t>The trap for Anita might not have worked but did you expect the guy at Mama Lucy to respond to the letter? Why wasn't the ladies at that fake Kayole clinic arrested?</w:t>
            </w:r>
          </w:p>
        </w:tc>
      </w:tr>
      <w:tr w:rsidR="00ED7375" w14:paraId="5C3C1697" w14:textId="77777777" w:rsidTr="001E6984">
        <w:tc>
          <w:tcPr>
            <w:tcW w:w="1199" w:type="dxa"/>
          </w:tcPr>
          <w:p w14:paraId="0B6D936F" w14:textId="77777777" w:rsidR="00ED7375" w:rsidRDefault="00000000">
            <w:r>
              <w:t>4892</w:t>
            </w:r>
          </w:p>
        </w:tc>
        <w:tc>
          <w:tcPr>
            <w:tcW w:w="941" w:type="dxa"/>
          </w:tcPr>
          <w:p w14:paraId="05BDB829" w14:textId="77777777" w:rsidR="00ED7375" w:rsidRDefault="00000000">
            <w:r>
              <w:t>@_kandybill</w:t>
            </w:r>
          </w:p>
        </w:tc>
        <w:tc>
          <w:tcPr>
            <w:tcW w:w="403" w:type="dxa"/>
          </w:tcPr>
          <w:p w14:paraId="5A4E9E29" w14:textId="77777777" w:rsidR="00ED7375" w:rsidRDefault="00000000">
            <w:r>
              <w:t>2020-11-16 12:06:14</w:t>
            </w:r>
          </w:p>
        </w:tc>
        <w:tc>
          <w:tcPr>
            <w:tcW w:w="316" w:type="dxa"/>
          </w:tcPr>
          <w:p w14:paraId="15167D9D" w14:textId="77777777" w:rsidR="00ED7375" w:rsidRDefault="00000000">
            <w:r>
              <w:t>1</w:t>
            </w:r>
          </w:p>
        </w:tc>
        <w:tc>
          <w:tcPr>
            <w:tcW w:w="354" w:type="dxa"/>
          </w:tcPr>
          <w:p w14:paraId="1ADDA709" w14:textId="77777777" w:rsidR="00ED7375" w:rsidRDefault="00000000">
            <w:r>
              <w:t>0</w:t>
            </w:r>
          </w:p>
        </w:tc>
        <w:tc>
          <w:tcPr>
            <w:tcW w:w="6528" w:type="dxa"/>
          </w:tcPr>
          <w:p w14:paraId="445DC42F" w14:textId="77777777" w:rsidR="00ED7375" w:rsidRDefault="00000000">
            <w:r>
              <w:t>BBC for life,u the best documentarists</w:t>
            </w:r>
          </w:p>
        </w:tc>
      </w:tr>
      <w:tr w:rsidR="00ED7375" w14:paraId="51F4CE43" w14:textId="77777777" w:rsidTr="001E6984">
        <w:tc>
          <w:tcPr>
            <w:tcW w:w="1199" w:type="dxa"/>
          </w:tcPr>
          <w:p w14:paraId="083B7EB1" w14:textId="77777777" w:rsidR="00ED7375" w:rsidRDefault="00000000">
            <w:r>
              <w:t>4893</w:t>
            </w:r>
          </w:p>
        </w:tc>
        <w:tc>
          <w:tcPr>
            <w:tcW w:w="941" w:type="dxa"/>
          </w:tcPr>
          <w:p w14:paraId="6D780BFD" w14:textId="77777777" w:rsidR="00ED7375" w:rsidRDefault="00000000">
            <w:r>
              <w:t>@Mashariki_0</w:t>
            </w:r>
          </w:p>
        </w:tc>
        <w:tc>
          <w:tcPr>
            <w:tcW w:w="403" w:type="dxa"/>
          </w:tcPr>
          <w:p w14:paraId="3170D1E3" w14:textId="77777777" w:rsidR="00ED7375" w:rsidRDefault="00000000">
            <w:r>
              <w:t>2020-11-16 12:02:39</w:t>
            </w:r>
          </w:p>
        </w:tc>
        <w:tc>
          <w:tcPr>
            <w:tcW w:w="316" w:type="dxa"/>
          </w:tcPr>
          <w:p w14:paraId="5030B75F" w14:textId="77777777" w:rsidR="00ED7375" w:rsidRDefault="00000000">
            <w:r>
              <w:t>0</w:t>
            </w:r>
          </w:p>
        </w:tc>
        <w:tc>
          <w:tcPr>
            <w:tcW w:w="354" w:type="dxa"/>
          </w:tcPr>
          <w:p w14:paraId="77F7A368" w14:textId="77777777" w:rsidR="00ED7375" w:rsidRDefault="00000000">
            <w:r>
              <w:t>0</w:t>
            </w:r>
          </w:p>
        </w:tc>
        <w:tc>
          <w:tcPr>
            <w:tcW w:w="6528" w:type="dxa"/>
          </w:tcPr>
          <w:p w14:paraId="7244BC32" w14:textId="77777777" w:rsidR="00ED7375" w:rsidRDefault="00000000">
            <w:r>
              <w:t>Why confront him? You could have reported it, all you did was give them a chance to run, hide and start afresh. I know the police are mostly corrupt but reporting backed with a public outcry would have started the long road to justice.</w:t>
            </w:r>
          </w:p>
        </w:tc>
      </w:tr>
      <w:tr w:rsidR="00ED7375" w14:paraId="14BBA947" w14:textId="77777777" w:rsidTr="001E6984">
        <w:tc>
          <w:tcPr>
            <w:tcW w:w="1199" w:type="dxa"/>
          </w:tcPr>
          <w:p w14:paraId="3799C32C" w14:textId="77777777" w:rsidR="00ED7375" w:rsidRDefault="00000000">
            <w:r>
              <w:t>4894</w:t>
            </w:r>
          </w:p>
        </w:tc>
        <w:tc>
          <w:tcPr>
            <w:tcW w:w="941" w:type="dxa"/>
          </w:tcPr>
          <w:p w14:paraId="20E138DE" w14:textId="77777777" w:rsidR="00ED7375" w:rsidRDefault="00000000">
            <w:r>
              <w:t>@abdulfatahhassan8576</w:t>
            </w:r>
          </w:p>
        </w:tc>
        <w:tc>
          <w:tcPr>
            <w:tcW w:w="403" w:type="dxa"/>
          </w:tcPr>
          <w:p w14:paraId="7B4F53DE" w14:textId="77777777" w:rsidR="00ED7375" w:rsidRDefault="00000000">
            <w:r>
              <w:t>2020-11-16 11:58:58</w:t>
            </w:r>
          </w:p>
        </w:tc>
        <w:tc>
          <w:tcPr>
            <w:tcW w:w="316" w:type="dxa"/>
          </w:tcPr>
          <w:p w14:paraId="2D5166D5" w14:textId="77777777" w:rsidR="00ED7375" w:rsidRDefault="00000000">
            <w:r>
              <w:t>5</w:t>
            </w:r>
          </w:p>
        </w:tc>
        <w:tc>
          <w:tcPr>
            <w:tcW w:w="354" w:type="dxa"/>
          </w:tcPr>
          <w:p w14:paraId="26E2C489" w14:textId="77777777" w:rsidR="00ED7375" w:rsidRDefault="00000000">
            <w:r>
              <w:t>1</w:t>
            </w:r>
          </w:p>
        </w:tc>
        <w:tc>
          <w:tcPr>
            <w:tcW w:w="6528" w:type="dxa"/>
          </w:tcPr>
          <w:p w14:paraId="649A765D" w14:textId="77777777" w:rsidR="00ED7375" w:rsidRDefault="00000000">
            <w:r>
              <w:t>the police let Anita go even when they  had enough evidence to  arrest her  ,instead of following her secretly until she returns that afternoon they just let her go HOPING she would come back</w:t>
            </w:r>
            <w:r>
              <w:br/>
              <w:t xml:space="preserve">same for Fred and the nurse </w:t>
            </w:r>
            <w:r>
              <w:br/>
              <w:t>ladies and gentlemen WELCOME TO KENYA</w:t>
            </w:r>
          </w:p>
        </w:tc>
      </w:tr>
      <w:tr w:rsidR="00ED7375" w14:paraId="60090135" w14:textId="77777777" w:rsidTr="001E6984">
        <w:tc>
          <w:tcPr>
            <w:tcW w:w="1199" w:type="dxa"/>
          </w:tcPr>
          <w:p w14:paraId="7E59B3F3" w14:textId="77777777" w:rsidR="00ED7375" w:rsidRDefault="00000000">
            <w:r>
              <w:t>4895</w:t>
            </w:r>
          </w:p>
        </w:tc>
        <w:tc>
          <w:tcPr>
            <w:tcW w:w="941" w:type="dxa"/>
          </w:tcPr>
          <w:p w14:paraId="52596318" w14:textId="77777777" w:rsidR="00ED7375" w:rsidRDefault="00000000">
            <w:r>
              <w:t>@entropicpedro</w:t>
            </w:r>
          </w:p>
        </w:tc>
        <w:tc>
          <w:tcPr>
            <w:tcW w:w="403" w:type="dxa"/>
          </w:tcPr>
          <w:p w14:paraId="4A3B6643" w14:textId="77777777" w:rsidR="00ED7375" w:rsidRDefault="00000000">
            <w:r>
              <w:t>2020-11-16 22:33:18</w:t>
            </w:r>
          </w:p>
        </w:tc>
        <w:tc>
          <w:tcPr>
            <w:tcW w:w="316" w:type="dxa"/>
          </w:tcPr>
          <w:p w14:paraId="63CEEA4F" w14:textId="77777777" w:rsidR="00ED7375" w:rsidRDefault="00000000">
            <w:r>
              <w:t>1</w:t>
            </w:r>
          </w:p>
        </w:tc>
        <w:tc>
          <w:tcPr>
            <w:tcW w:w="354" w:type="dxa"/>
          </w:tcPr>
          <w:p w14:paraId="13FFCDF7" w14:textId="77777777" w:rsidR="00ED7375" w:rsidRDefault="00ED7375"/>
        </w:tc>
        <w:tc>
          <w:tcPr>
            <w:tcW w:w="6528" w:type="dxa"/>
          </w:tcPr>
          <w:p w14:paraId="578D3A78" w14:textId="77777777" w:rsidR="00ED7375" w:rsidRDefault="00000000">
            <w:r>
              <w:t>She was tipped off</w:t>
            </w:r>
          </w:p>
        </w:tc>
      </w:tr>
      <w:tr w:rsidR="00ED7375" w14:paraId="55A6C80F" w14:textId="77777777" w:rsidTr="001E6984">
        <w:tc>
          <w:tcPr>
            <w:tcW w:w="1199" w:type="dxa"/>
          </w:tcPr>
          <w:p w14:paraId="54803282" w14:textId="77777777" w:rsidR="00ED7375" w:rsidRDefault="00000000">
            <w:r>
              <w:t>4896</w:t>
            </w:r>
          </w:p>
        </w:tc>
        <w:tc>
          <w:tcPr>
            <w:tcW w:w="941" w:type="dxa"/>
          </w:tcPr>
          <w:p w14:paraId="551E806A" w14:textId="77777777" w:rsidR="00ED7375" w:rsidRDefault="00000000">
            <w:r>
              <w:t>@princesskinuthia8788</w:t>
            </w:r>
          </w:p>
        </w:tc>
        <w:tc>
          <w:tcPr>
            <w:tcW w:w="403" w:type="dxa"/>
          </w:tcPr>
          <w:p w14:paraId="0E313E86" w14:textId="77777777" w:rsidR="00ED7375" w:rsidRDefault="00000000">
            <w:r>
              <w:t>2020-11-16 11:54:36</w:t>
            </w:r>
          </w:p>
        </w:tc>
        <w:tc>
          <w:tcPr>
            <w:tcW w:w="316" w:type="dxa"/>
          </w:tcPr>
          <w:p w14:paraId="12385042" w14:textId="77777777" w:rsidR="00ED7375" w:rsidRDefault="00000000">
            <w:r>
              <w:t>0</w:t>
            </w:r>
          </w:p>
        </w:tc>
        <w:tc>
          <w:tcPr>
            <w:tcW w:w="354" w:type="dxa"/>
          </w:tcPr>
          <w:p w14:paraId="156BA296" w14:textId="77777777" w:rsidR="00ED7375" w:rsidRDefault="00000000">
            <w:r>
              <w:t>0</w:t>
            </w:r>
          </w:p>
        </w:tc>
        <w:tc>
          <w:tcPr>
            <w:tcW w:w="6528" w:type="dxa"/>
          </w:tcPr>
          <w:p w14:paraId="5D490738" w14:textId="77777777" w:rsidR="00ED7375" w:rsidRDefault="00000000">
            <w:r>
              <w:t>😭😭😭This is sad</w:t>
            </w:r>
          </w:p>
        </w:tc>
      </w:tr>
      <w:tr w:rsidR="00ED7375" w14:paraId="1E8ABC28" w14:textId="77777777" w:rsidTr="001E6984">
        <w:tc>
          <w:tcPr>
            <w:tcW w:w="1199" w:type="dxa"/>
          </w:tcPr>
          <w:p w14:paraId="7A55C3AF" w14:textId="77777777" w:rsidR="00ED7375" w:rsidRDefault="00000000">
            <w:r>
              <w:t>4897</w:t>
            </w:r>
          </w:p>
        </w:tc>
        <w:tc>
          <w:tcPr>
            <w:tcW w:w="941" w:type="dxa"/>
          </w:tcPr>
          <w:p w14:paraId="4741016B" w14:textId="77777777" w:rsidR="00ED7375" w:rsidRDefault="00000000">
            <w:r>
              <w:t>@HandynkosiHandynkosi</w:t>
            </w:r>
          </w:p>
        </w:tc>
        <w:tc>
          <w:tcPr>
            <w:tcW w:w="403" w:type="dxa"/>
          </w:tcPr>
          <w:p w14:paraId="23E02EA1" w14:textId="77777777" w:rsidR="00ED7375" w:rsidRDefault="00000000">
            <w:r>
              <w:t>2020-11-16 11:44:48</w:t>
            </w:r>
          </w:p>
        </w:tc>
        <w:tc>
          <w:tcPr>
            <w:tcW w:w="316" w:type="dxa"/>
          </w:tcPr>
          <w:p w14:paraId="6A699846" w14:textId="77777777" w:rsidR="00ED7375" w:rsidRDefault="00000000">
            <w:r>
              <w:t>8</w:t>
            </w:r>
          </w:p>
        </w:tc>
        <w:tc>
          <w:tcPr>
            <w:tcW w:w="354" w:type="dxa"/>
          </w:tcPr>
          <w:p w14:paraId="7003A1B3" w14:textId="77777777" w:rsidR="00ED7375" w:rsidRDefault="00000000">
            <w:r>
              <w:t>1</w:t>
            </w:r>
          </w:p>
        </w:tc>
        <w:tc>
          <w:tcPr>
            <w:tcW w:w="6528" w:type="dxa"/>
          </w:tcPr>
          <w:p w14:paraId="565F3BEC" w14:textId="77777777" w:rsidR="00ED7375" w:rsidRDefault="00000000">
            <w:r>
              <w:t>Anita won't even last in prison she's sick looking at her life have no word this is heartbreaking Kenyans leaders do something</w:t>
            </w:r>
          </w:p>
        </w:tc>
      </w:tr>
      <w:tr w:rsidR="00ED7375" w14:paraId="6AD9BE64" w14:textId="77777777" w:rsidTr="001E6984">
        <w:tc>
          <w:tcPr>
            <w:tcW w:w="1199" w:type="dxa"/>
          </w:tcPr>
          <w:p w14:paraId="4B6101D4" w14:textId="77777777" w:rsidR="00ED7375" w:rsidRDefault="00000000">
            <w:r>
              <w:t>4898</w:t>
            </w:r>
          </w:p>
        </w:tc>
        <w:tc>
          <w:tcPr>
            <w:tcW w:w="941" w:type="dxa"/>
          </w:tcPr>
          <w:p w14:paraId="638FFDCD" w14:textId="77777777" w:rsidR="00ED7375" w:rsidRDefault="00000000">
            <w:r>
              <w:t>@landz2228</w:t>
            </w:r>
          </w:p>
        </w:tc>
        <w:tc>
          <w:tcPr>
            <w:tcW w:w="403" w:type="dxa"/>
          </w:tcPr>
          <w:p w14:paraId="26088EDF" w14:textId="77777777" w:rsidR="00ED7375" w:rsidRDefault="00000000">
            <w:r>
              <w:t>2020-11-19 21:50:50</w:t>
            </w:r>
          </w:p>
        </w:tc>
        <w:tc>
          <w:tcPr>
            <w:tcW w:w="316" w:type="dxa"/>
          </w:tcPr>
          <w:p w14:paraId="315DBBFB" w14:textId="77777777" w:rsidR="00ED7375" w:rsidRDefault="00000000">
            <w:r>
              <w:t>1</w:t>
            </w:r>
          </w:p>
        </w:tc>
        <w:tc>
          <w:tcPr>
            <w:tcW w:w="354" w:type="dxa"/>
          </w:tcPr>
          <w:p w14:paraId="74016426" w14:textId="77777777" w:rsidR="00ED7375" w:rsidRDefault="00ED7375"/>
        </w:tc>
        <w:tc>
          <w:tcPr>
            <w:tcW w:w="6528" w:type="dxa"/>
          </w:tcPr>
          <w:p w14:paraId="746BE915" w14:textId="77777777" w:rsidR="00ED7375" w:rsidRDefault="00000000">
            <w:r>
              <w:t>if leaders dont do something lynchings need to happen it has to stop somewhere. the children of the so called leaders have five bodyguards and they study in the uk or switzerland, they dont care.</w:t>
            </w:r>
          </w:p>
        </w:tc>
      </w:tr>
      <w:tr w:rsidR="00ED7375" w14:paraId="22DD88F4" w14:textId="77777777" w:rsidTr="001E6984">
        <w:tc>
          <w:tcPr>
            <w:tcW w:w="1199" w:type="dxa"/>
          </w:tcPr>
          <w:p w14:paraId="3E69F498" w14:textId="77777777" w:rsidR="00ED7375" w:rsidRDefault="00000000">
            <w:r>
              <w:t>4899</w:t>
            </w:r>
          </w:p>
        </w:tc>
        <w:tc>
          <w:tcPr>
            <w:tcW w:w="941" w:type="dxa"/>
          </w:tcPr>
          <w:p w14:paraId="01D94536" w14:textId="77777777" w:rsidR="00ED7375" w:rsidRDefault="00000000">
            <w:r>
              <w:t>@livingthemoe</w:t>
            </w:r>
          </w:p>
        </w:tc>
        <w:tc>
          <w:tcPr>
            <w:tcW w:w="403" w:type="dxa"/>
          </w:tcPr>
          <w:p w14:paraId="0740E1DE" w14:textId="77777777" w:rsidR="00ED7375" w:rsidRDefault="00000000">
            <w:r>
              <w:t>2020-11-16 11:39:40</w:t>
            </w:r>
          </w:p>
        </w:tc>
        <w:tc>
          <w:tcPr>
            <w:tcW w:w="316" w:type="dxa"/>
          </w:tcPr>
          <w:p w14:paraId="5F25AC6F" w14:textId="77777777" w:rsidR="00ED7375" w:rsidRDefault="00000000">
            <w:r>
              <w:t>309</w:t>
            </w:r>
          </w:p>
        </w:tc>
        <w:tc>
          <w:tcPr>
            <w:tcW w:w="354" w:type="dxa"/>
          </w:tcPr>
          <w:p w14:paraId="4355044B" w14:textId="77777777" w:rsidR="00ED7375" w:rsidRDefault="00000000">
            <w:r>
              <w:t>18</w:t>
            </w:r>
          </w:p>
        </w:tc>
        <w:tc>
          <w:tcPr>
            <w:tcW w:w="6528" w:type="dxa"/>
          </w:tcPr>
          <w:p w14:paraId="2F9283F8" w14:textId="77777777" w:rsidR="00ED7375" w:rsidRDefault="00000000">
            <w:r>
              <w:t>I don't understand why these culprits not arrested. I feel so bad about this.</w:t>
            </w:r>
          </w:p>
        </w:tc>
      </w:tr>
      <w:tr w:rsidR="00ED7375" w14:paraId="6701F081" w14:textId="77777777" w:rsidTr="001E6984">
        <w:tc>
          <w:tcPr>
            <w:tcW w:w="1199" w:type="dxa"/>
          </w:tcPr>
          <w:p w14:paraId="27DBB389" w14:textId="77777777" w:rsidR="00ED7375" w:rsidRDefault="00000000">
            <w:r>
              <w:t>4900</w:t>
            </w:r>
          </w:p>
        </w:tc>
        <w:tc>
          <w:tcPr>
            <w:tcW w:w="941" w:type="dxa"/>
          </w:tcPr>
          <w:p w14:paraId="32835FC5" w14:textId="77777777" w:rsidR="00ED7375" w:rsidRDefault="00000000">
            <w:r>
              <w:t>@owenmumba5125</w:t>
            </w:r>
          </w:p>
        </w:tc>
        <w:tc>
          <w:tcPr>
            <w:tcW w:w="403" w:type="dxa"/>
          </w:tcPr>
          <w:p w14:paraId="74FDC99A" w14:textId="77777777" w:rsidR="00ED7375" w:rsidRDefault="00000000">
            <w:r>
              <w:t>2020-11-16 14:21:26</w:t>
            </w:r>
          </w:p>
        </w:tc>
        <w:tc>
          <w:tcPr>
            <w:tcW w:w="316" w:type="dxa"/>
          </w:tcPr>
          <w:p w14:paraId="472C0C43" w14:textId="77777777" w:rsidR="00ED7375" w:rsidRDefault="00000000">
            <w:r>
              <w:t>37</w:t>
            </w:r>
          </w:p>
        </w:tc>
        <w:tc>
          <w:tcPr>
            <w:tcW w:w="354" w:type="dxa"/>
          </w:tcPr>
          <w:p w14:paraId="7FDF2ECB" w14:textId="77777777" w:rsidR="00ED7375" w:rsidRDefault="00ED7375"/>
        </w:tc>
        <w:tc>
          <w:tcPr>
            <w:tcW w:w="6528" w:type="dxa"/>
          </w:tcPr>
          <w:p w14:paraId="30131463" w14:textId="77777777" w:rsidR="00ED7375" w:rsidRDefault="00000000">
            <w:r>
              <w:t>They are highly connected. The real culprits are people in power</w:t>
            </w:r>
          </w:p>
        </w:tc>
      </w:tr>
      <w:tr w:rsidR="00ED7375" w14:paraId="65A406B0" w14:textId="77777777" w:rsidTr="001E6984">
        <w:tc>
          <w:tcPr>
            <w:tcW w:w="1199" w:type="dxa"/>
          </w:tcPr>
          <w:p w14:paraId="50747D33" w14:textId="77777777" w:rsidR="00ED7375" w:rsidRDefault="00000000">
            <w:r>
              <w:t>4901</w:t>
            </w:r>
          </w:p>
        </w:tc>
        <w:tc>
          <w:tcPr>
            <w:tcW w:w="941" w:type="dxa"/>
          </w:tcPr>
          <w:p w14:paraId="1FF3DC6E" w14:textId="77777777" w:rsidR="00ED7375" w:rsidRDefault="00000000">
            <w:r>
              <w:t>@lafemmerowena</w:t>
            </w:r>
          </w:p>
        </w:tc>
        <w:tc>
          <w:tcPr>
            <w:tcW w:w="403" w:type="dxa"/>
          </w:tcPr>
          <w:p w14:paraId="695C25B3" w14:textId="77777777" w:rsidR="00ED7375" w:rsidRDefault="00000000">
            <w:r>
              <w:t>2020-11-16 16:15:58</w:t>
            </w:r>
          </w:p>
        </w:tc>
        <w:tc>
          <w:tcPr>
            <w:tcW w:w="316" w:type="dxa"/>
          </w:tcPr>
          <w:p w14:paraId="0F1F37A5" w14:textId="77777777" w:rsidR="00ED7375" w:rsidRDefault="00000000">
            <w:r>
              <w:t>2</w:t>
            </w:r>
          </w:p>
        </w:tc>
        <w:tc>
          <w:tcPr>
            <w:tcW w:w="354" w:type="dxa"/>
          </w:tcPr>
          <w:p w14:paraId="3BA672D5" w14:textId="77777777" w:rsidR="00ED7375" w:rsidRDefault="00ED7375"/>
        </w:tc>
        <w:tc>
          <w:tcPr>
            <w:tcW w:w="6528" w:type="dxa"/>
          </w:tcPr>
          <w:p w14:paraId="7B903090" w14:textId="77777777" w:rsidR="00ED7375" w:rsidRDefault="00000000">
            <w:r>
              <w:t>@@owenmumba5125 KABSAAA</w:t>
            </w:r>
          </w:p>
        </w:tc>
      </w:tr>
      <w:tr w:rsidR="00ED7375" w14:paraId="348FDF01" w14:textId="77777777" w:rsidTr="001E6984">
        <w:tc>
          <w:tcPr>
            <w:tcW w:w="1199" w:type="dxa"/>
          </w:tcPr>
          <w:p w14:paraId="60A169DF" w14:textId="77777777" w:rsidR="00ED7375" w:rsidRDefault="00000000">
            <w:r>
              <w:t>4902</w:t>
            </w:r>
          </w:p>
        </w:tc>
        <w:tc>
          <w:tcPr>
            <w:tcW w:w="941" w:type="dxa"/>
          </w:tcPr>
          <w:p w14:paraId="2B678B58" w14:textId="77777777" w:rsidR="00ED7375" w:rsidRDefault="00000000">
            <w:r>
              <w:t>@cinnamonstar808</w:t>
            </w:r>
          </w:p>
        </w:tc>
        <w:tc>
          <w:tcPr>
            <w:tcW w:w="403" w:type="dxa"/>
          </w:tcPr>
          <w:p w14:paraId="3E59880F" w14:textId="77777777" w:rsidR="00ED7375" w:rsidRDefault="00000000">
            <w:r>
              <w:t>2020-11-16 22:56:02</w:t>
            </w:r>
          </w:p>
        </w:tc>
        <w:tc>
          <w:tcPr>
            <w:tcW w:w="316" w:type="dxa"/>
          </w:tcPr>
          <w:p w14:paraId="0BC5802B" w14:textId="77777777" w:rsidR="00ED7375" w:rsidRDefault="00000000">
            <w:r>
              <w:t>7</w:t>
            </w:r>
          </w:p>
        </w:tc>
        <w:tc>
          <w:tcPr>
            <w:tcW w:w="354" w:type="dxa"/>
          </w:tcPr>
          <w:p w14:paraId="32D2A77F" w14:textId="77777777" w:rsidR="00ED7375" w:rsidRDefault="00ED7375"/>
        </w:tc>
        <w:tc>
          <w:tcPr>
            <w:tcW w:w="6528" w:type="dxa"/>
          </w:tcPr>
          <w:p w14:paraId="56707D9D" w14:textId="77777777" w:rsidR="00ED7375" w:rsidRDefault="00000000">
            <w:r>
              <w:t>but for 20 years!!! the diaspora told  AFRICA there is a war on their wombs.  but they did not heed, they took the warning as bitter jealous from western blacks...because billionaire Bill Gates ❤️𝓉𝒽𝑒𝓂, 𝓁𝑜𝓃𝑔 𝓉𝒾𝓂𝑒.  AND NOW KENYA IS INFERTILE</w:t>
            </w:r>
            <w:r>
              <w:br/>
              <w:t>oh well  "𝓷𝓪𝓽𝓾𝓻𝓪𝓵 𝓼𝓮𝓵𝓮𝓬𝓽𝓲𝓸𝓷" 😆</w:t>
            </w:r>
          </w:p>
        </w:tc>
      </w:tr>
      <w:tr w:rsidR="00ED7375" w14:paraId="084C592D" w14:textId="77777777" w:rsidTr="001E6984">
        <w:tc>
          <w:tcPr>
            <w:tcW w:w="1199" w:type="dxa"/>
          </w:tcPr>
          <w:p w14:paraId="0E6B0395" w14:textId="77777777" w:rsidR="00ED7375" w:rsidRDefault="00000000">
            <w:r>
              <w:t>4903</w:t>
            </w:r>
          </w:p>
        </w:tc>
        <w:tc>
          <w:tcPr>
            <w:tcW w:w="941" w:type="dxa"/>
          </w:tcPr>
          <w:p w14:paraId="3A7512EB" w14:textId="77777777" w:rsidR="00ED7375" w:rsidRDefault="00000000">
            <w:r>
              <w:t>@lovehabibti7431</w:t>
            </w:r>
          </w:p>
        </w:tc>
        <w:tc>
          <w:tcPr>
            <w:tcW w:w="403" w:type="dxa"/>
          </w:tcPr>
          <w:p w14:paraId="38638628" w14:textId="77777777" w:rsidR="00ED7375" w:rsidRDefault="00000000">
            <w:r>
              <w:t>2020-11-17 06:26:00</w:t>
            </w:r>
          </w:p>
        </w:tc>
        <w:tc>
          <w:tcPr>
            <w:tcW w:w="316" w:type="dxa"/>
          </w:tcPr>
          <w:p w14:paraId="5D1E7CA1" w14:textId="77777777" w:rsidR="00ED7375" w:rsidRDefault="00000000">
            <w:r>
              <w:t>5</w:t>
            </w:r>
          </w:p>
        </w:tc>
        <w:tc>
          <w:tcPr>
            <w:tcW w:w="354" w:type="dxa"/>
          </w:tcPr>
          <w:p w14:paraId="75A00CFE" w14:textId="77777777" w:rsidR="00ED7375" w:rsidRDefault="00ED7375"/>
        </w:tc>
        <w:tc>
          <w:tcPr>
            <w:tcW w:w="6528" w:type="dxa"/>
          </w:tcPr>
          <w:p w14:paraId="181F6AAE" w14:textId="77777777" w:rsidR="00ED7375" w:rsidRDefault="00000000">
            <w:r>
              <w:t>@@cinnamonstar808 what’s funny about this you could have shared knowledge with empathy bitch</w:t>
            </w:r>
          </w:p>
        </w:tc>
      </w:tr>
      <w:tr w:rsidR="00ED7375" w14:paraId="22B9E64C" w14:textId="77777777" w:rsidTr="001E6984">
        <w:tc>
          <w:tcPr>
            <w:tcW w:w="1199" w:type="dxa"/>
          </w:tcPr>
          <w:p w14:paraId="7405BD28" w14:textId="77777777" w:rsidR="00ED7375" w:rsidRDefault="00000000">
            <w:r>
              <w:t>4904</w:t>
            </w:r>
          </w:p>
        </w:tc>
        <w:tc>
          <w:tcPr>
            <w:tcW w:w="941" w:type="dxa"/>
          </w:tcPr>
          <w:p w14:paraId="1B368F03" w14:textId="77777777" w:rsidR="00ED7375" w:rsidRDefault="00000000">
            <w:r>
              <w:t>@lafemmerowena</w:t>
            </w:r>
          </w:p>
        </w:tc>
        <w:tc>
          <w:tcPr>
            <w:tcW w:w="403" w:type="dxa"/>
          </w:tcPr>
          <w:p w14:paraId="171913B9" w14:textId="77777777" w:rsidR="00ED7375" w:rsidRDefault="00000000">
            <w:r>
              <w:t>2020-11-17 11:38:03</w:t>
            </w:r>
          </w:p>
        </w:tc>
        <w:tc>
          <w:tcPr>
            <w:tcW w:w="316" w:type="dxa"/>
          </w:tcPr>
          <w:p w14:paraId="38166B70" w14:textId="77777777" w:rsidR="00ED7375" w:rsidRDefault="00000000">
            <w:r>
              <w:t>7</w:t>
            </w:r>
          </w:p>
        </w:tc>
        <w:tc>
          <w:tcPr>
            <w:tcW w:w="354" w:type="dxa"/>
          </w:tcPr>
          <w:p w14:paraId="4F246940" w14:textId="77777777" w:rsidR="00ED7375" w:rsidRDefault="00ED7375"/>
        </w:tc>
        <w:tc>
          <w:tcPr>
            <w:tcW w:w="6528" w:type="dxa"/>
          </w:tcPr>
          <w:p w14:paraId="42E6939E" w14:textId="77777777" w:rsidR="00ED7375" w:rsidRDefault="00000000">
            <w:r>
              <w:t>@@cinnamonstar808 bitter jealous who? Stop spreading your ignorance. What kind of foolishness...</w:t>
            </w:r>
          </w:p>
        </w:tc>
      </w:tr>
      <w:tr w:rsidR="00ED7375" w14:paraId="62B7F1A2" w14:textId="77777777" w:rsidTr="001E6984">
        <w:tc>
          <w:tcPr>
            <w:tcW w:w="1199" w:type="dxa"/>
          </w:tcPr>
          <w:p w14:paraId="50C4B98A" w14:textId="77777777" w:rsidR="00ED7375" w:rsidRDefault="00000000">
            <w:r>
              <w:t>4905</w:t>
            </w:r>
          </w:p>
        </w:tc>
        <w:tc>
          <w:tcPr>
            <w:tcW w:w="941" w:type="dxa"/>
          </w:tcPr>
          <w:p w14:paraId="260ECB5C" w14:textId="77777777" w:rsidR="00ED7375" w:rsidRDefault="00000000">
            <w:r>
              <w:t>@alfredkibet</w:t>
            </w:r>
          </w:p>
        </w:tc>
        <w:tc>
          <w:tcPr>
            <w:tcW w:w="403" w:type="dxa"/>
          </w:tcPr>
          <w:p w14:paraId="209C554D" w14:textId="77777777" w:rsidR="00ED7375" w:rsidRDefault="00000000">
            <w:r>
              <w:t>2020-11-16 11:38:46</w:t>
            </w:r>
          </w:p>
        </w:tc>
        <w:tc>
          <w:tcPr>
            <w:tcW w:w="316" w:type="dxa"/>
          </w:tcPr>
          <w:p w14:paraId="28812C63" w14:textId="77777777" w:rsidR="00ED7375" w:rsidRDefault="00000000">
            <w:r>
              <w:t>0</w:t>
            </w:r>
          </w:p>
        </w:tc>
        <w:tc>
          <w:tcPr>
            <w:tcW w:w="354" w:type="dxa"/>
          </w:tcPr>
          <w:p w14:paraId="7E909B64" w14:textId="77777777" w:rsidR="00ED7375" w:rsidRDefault="00000000">
            <w:r>
              <w:t>0</w:t>
            </w:r>
          </w:p>
        </w:tc>
        <w:tc>
          <w:tcPr>
            <w:tcW w:w="6528" w:type="dxa"/>
          </w:tcPr>
          <w:p w14:paraId="0CA64BD5" w14:textId="77777777" w:rsidR="00ED7375" w:rsidRDefault="00000000">
            <w:r>
              <w:t>10 she can remember</w:t>
            </w:r>
          </w:p>
        </w:tc>
      </w:tr>
      <w:tr w:rsidR="00ED7375" w14:paraId="076CB2F7" w14:textId="77777777" w:rsidTr="001E6984">
        <w:tc>
          <w:tcPr>
            <w:tcW w:w="1199" w:type="dxa"/>
          </w:tcPr>
          <w:p w14:paraId="45BDCA17" w14:textId="77777777" w:rsidR="00ED7375" w:rsidRDefault="00000000">
            <w:r>
              <w:t>4906</w:t>
            </w:r>
          </w:p>
        </w:tc>
        <w:tc>
          <w:tcPr>
            <w:tcW w:w="941" w:type="dxa"/>
          </w:tcPr>
          <w:p w14:paraId="1CFE9FF6" w14:textId="77777777" w:rsidR="00ED7375" w:rsidRDefault="00000000">
            <w:r>
              <w:t>@HandynkosiHandynkosi</w:t>
            </w:r>
          </w:p>
        </w:tc>
        <w:tc>
          <w:tcPr>
            <w:tcW w:w="403" w:type="dxa"/>
          </w:tcPr>
          <w:p w14:paraId="6F4B5E68" w14:textId="77777777" w:rsidR="00ED7375" w:rsidRDefault="00000000">
            <w:r>
              <w:t>2020-11-16 11:37:17</w:t>
            </w:r>
          </w:p>
        </w:tc>
        <w:tc>
          <w:tcPr>
            <w:tcW w:w="316" w:type="dxa"/>
          </w:tcPr>
          <w:p w14:paraId="3971A4E8" w14:textId="77777777" w:rsidR="00ED7375" w:rsidRDefault="00000000">
            <w:r>
              <w:t>0</w:t>
            </w:r>
          </w:p>
        </w:tc>
        <w:tc>
          <w:tcPr>
            <w:tcW w:w="354" w:type="dxa"/>
          </w:tcPr>
          <w:p w14:paraId="57D02C20" w14:textId="77777777" w:rsidR="00ED7375" w:rsidRDefault="00000000">
            <w:r>
              <w:t>0</w:t>
            </w:r>
          </w:p>
        </w:tc>
        <w:tc>
          <w:tcPr>
            <w:tcW w:w="6528" w:type="dxa"/>
          </w:tcPr>
          <w:p w14:paraId="6839AB47" w14:textId="77777777" w:rsidR="00ED7375" w:rsidRDefault="00000000">
            <w:r>
              <w:t>Oh God have mercy on us sacrifices I'm in Botswana this has spoiled 😭😭😭😭</w:t>
            </w:r>
          </w:p>
        </w:tc>
      </w:tr>
      <w:tr w:rsidR="00ED7375" w14:paraId="240F2727" w14:textId="77777777" w:rsidTr="001E6984">
        <w:tc>
          <w:tcPr>
            <w:tcW w:w="1199" w:type="dxa"/>
          </w:tcPr>
          <w:p w14:paraId="701A5DFB" w14:textId="77777777" w:rsidR="00ED7375" w:rsidRDefault="00000000">
            <w:r>
              <w:t>4907</w:t>
            </w:r>
          </w:p>
        </w:tc>
        <w:tc>
          <w:tcPr>
            <w:tcW w:w="941" w:type="dxa"/>
          </w:tcPr>
          <w:p w14:paraId="3E94657D" w14:textId="77777777" w:rsidR="00ED7375" w:rsidRDefault="00000000">
            <w:r>
              <w:t>@queenokoth8473</w:t>
            </w:r>
          </w:p>
        </w:tc>
        <w:tc>
          <w:tcPr>
            <w:tcW w:w="403" w:type="dxa"/>
          </w:tcPr>
          <w:p w14:paraId="5E063743" w14:textId="77777777" w:rsidR="00ED7375" w:rsidRDefault="00000000">
            <w:r>
              <w:t>2020-11-16 11:35:22</w:t>
            </w:r>
          </w:p>
        </w:tc>
        <w:tc>
          <w:tcPr>
            <w:tcW w:w="316" w:type="dxa"/>
          </w:tcPr>
          <w:p w14:paraId="2F82F0CA" w14:textId="77777777" w:rsidR="00ED7375" w:rsidRDefault="00000000">
            <w:r>
              <w:t>27</w:t>
            </w:r>
          </w:p>
        </w:tc>
        <w:tc>
          <w:tcPr>
            <w:tcW w:w="354" w:type="dxa"/>
          </w:tcPr>
          <w:p w14:paraId="4D5C3AFE" w14:textId="77777777" w:rsidR="00ED7375" w:rsidRDefault="00000000">
            <w:r>
              <w:t>2</w:t>
            </w:r>
          </w:p>
        </w:tc>
        <w:tc>
          <w:tcPr>
            <w:tcW w:w="6528" w:type="dxa"/>
          </w:tcPr>
          <w:p w14:paraId="664FF24B" w14:textId="77777777" w:rsidR="00ED7375" w:rsidRDefault="00000000">
            <w:r>
              <w:t>That innocent child, oh God protect her, reunite her with her family.. 😭😭😭</w:t>
            </w:r>
          </w:p>
        </w:tc>
      </w:tr>
      <w:tr w:rsidR="00ED7375" w14:paraId="7B3FEA62" w14:textId="77777777" w:rsidTr="001E6984">
        <w:tc>
          <w:tcPr>
            <w:tcW w:w="1199" w:type="dxa"/>
          </w:tcPr>
          <w:p w14:paraId="745DB8F7" w14:textId="77777777" w:rsidR="00ED7375" w:rsidRDefault="00000000">
            <w:r>
              <w:t>4908</w:t>
            </w:r>
          </w:p>
        </w:tc>
        <w:tc>
          <w:tcPr>
            <w:tcW w:w="941" w:type="dxa"/>
          </w:tcPr>
          <w:p w14:paraId="4A8DC59B" w14:textId="77777777" w:rsidR="00ED7375" w:rsidRDefault="00000000">
            <w:r>
              <w:t>@lovehabibti7431</w:t>
            </w:r>
          </w:p>
        </w:tc>
        <w:tc>
          <w:tcPr>
            <w:tcW w:w="403" w:type="dxa"/>
          </w:tcPr>
          <w:p w14:paraId="3BE2981C" w14:textId="77777777" w:rsidR="00ED7375" w:rsidRDefault="00000000">
            <w:r>
              <w:t>2020-11-17 06:55:30</w:t>
            </w:r>
          </w:p>
        </w:tc>
        <w:tc>
          <w:tcPr>
            <w:tcW w:w="316" w:type="dxa"/>
          </w:tcPr>
          <w:p w14:paraId="7EF24AFA" w14:textId="77777777" w:rsidR="00ED7375" w:rsidRDefault="00000000">
            <w:r>
              <w:t>1</w:t>
            </w:r>
          </w:p>
        </w:tc>
        <w:tc>
          <w:tcPr>
            <w:tcW w:w="354" w:type="dxa"/>
          </w:tcPr>
          <w:p w14:paraId="30334CBC" w14:textId="77777777" w:rsidR="00ED7375" w:rsidRDefault="00ED7375"/>
        </w:tc>
        <w:tc>
          <w:tcPr>
            <w:tcW w:w="6528" w:type="dxa"/>
          </w:tcPr>
          <w:p w14:paraId="3B13A223" w14:textId="77777777" w:rsidR="00ED7375" w:rsidRDefault="00000000">
            <w:r>
              <w:t>All babies InshaAllah</w:t>
            </w:r>
          </w:p>
        </w:tc>
      </w:tr>
      <w:tr w:rsidR="00ED7375" w14:paraId="09C84716" w14:textId="77777777" w:rsidTr="001E6984">
        <w:tc>
          <w:tcPr>
            <w:tcW w:w="1199" w:type="dxa"/>
          </w:tcPr>
          <w:p w14:paraId="5E0FB15A" w14:textId="77777777" w:rsidR="00ED7375" w:rsidRDefault="00000000">
            <w:r>
              <w:t>4909</w:t>
            </w:r>
          </w:p>
        </w:tc>
        <w:tc>
          <w:tcPr>
            <w:tcW w:w="941" w:type="dxa"/>
          </w:tcPr>
          <w:p w14:paraId="1B13BE5C" w14:textId="77777777" w:rsidR="00ED7375" w:rsidRDefault="00000000">
            <w:r>
              <w:t>@peaceandlove544</w:t>
            </w:r>
          </w:p>
        </w:tc>
        <w:tc>
          <w:tcPr>
            <w:tcW w:w="403" w:type="dxa"/>
          </w:tcPr>
          <w:p w14:paraId="5F7AA224" w14:textId="77777777" w:rsidR="00ED7375" w:rsidRDefault="00000000">
            <w:r>
              <w:t>2020-11-20 03:12:49</w:t>
            </w:r>
          </w:p>
        </w:tc>
        <w:tc>
          <w:tcPr>
            <w:tcW w:w="316" w:type="dxa"/>
          </w:tcPr>
          <w:p w14:paraId="7EAB2D4B" w14:textId="77777777" w:rsidR="00ED7375" w:rsidRDefault="00000000">
            <w:r>
              <w:t>0</w:t>
            </w:r>
          </w:p>
        </w:tc>
        <w:tc>
          <w:tcPr>
            <w:tcW w:w="354" w:type="dxa"/>
          </w:tcPr>
          <w:p w14:paraId="07F59DDF" w14:textId="77777777" w:rsidR="00ED7375" w:rsidRDefault="00ED7375"/>
        </w:tc>
        <w:tc>
          <w:tcPr>
            <w:tcW w:w="6528" w:type="dxa"/>
          </w:tcPr>
          <w:p w14:paraId="74B61ECB" w14:textId="77777777" w:rsidR="00ED7375" w:rsidRDefault="00000000">
            <w:r>
              <w:t>She is so beautiful I literally thought she was a real doll. Please God protect her.</w:t>
            </w:r>
          </w:p>
        </w:tc>
      </w:tr>
      <w:tr w:rsidR="00ED7375" w14:paraId="4F7451BE" w14:textId="77777777" w:rsidTr="001E6984">
        <w:tc>
          <w:tcPr>
            <w:tcW w:w="1199" w:type="dxa"/>
          </w:tcPr>
          <w:p w14:paraId="635BDBD9" w14:textId="77777777" w:rsidR="00ED7375" w:rsidRDefault="00000000">
            <w:r>
              <w:t>4910</w:t>
            </w:r>
          </w:p>
        </w:tc>
        <w:tc>
          <w:tcPr>
            <w:tcW w:w="941" w:type="dxa"/>
          </w:tcPr>
          <w:p w14:paraId="560E1143" w14:textId="77777777" w:rsidR="00ED7375" w:rsidRDefault="00000000">
            <w:r>
              <w:t>@marionmuli5941</w:t>
            </w:r>
          </w:p>
        </w:tc>
        <w:tc>
          <w:tcPr>
            <w:tcW w:w="403" w:type="dxa"/>
          </w:tcPr>
          <w:p w14:paraId="74B913B9" w14:textId="77777777" w:rsidR="00ED7375" w:rsidRDefault="00000000">
            <w:r>
              <w:t>2020-11-16 11:33:47</w:t>
            </w:r>
          </w:p>
        </w:tc>
        <w:tc>
          <w:tcPr>
            <w:tcW w:w="316" w:type="dxa"/>
          </w:tcPr>
          <w:p w14:paraId="7B369EFB" w14:textId="77777777" w:rsidR="00ED7375" w:rsidRDefault="00000000">
            <w:r>
              <w:t>5</w:t>
            </w:r>
          </w:p>
        </w:tc>
        <w:tc>
          <w:tcPr>
            <w:tcW w:w="354" w:type="dxa"/>
          </w:tcPr>
          <w:p w14:paraId="797E1045" w14:textId="77777777" w:rsidR="00ED7375" w:rsidRDefault="00000000">
            <w:r>
              <w:t>0</w:t>
            </w:r>
          </w:p>
        </w:tc>
        <w:tc>
          <w:tcPr>
            <w:tcW w:w="6528" w:type="dxa"/>
          </w:tcPr>
          <w:p w14:paraId="74432877" w14:textId="77777777" w:rsidR="00ED7375" w:rsidRDefault="00000000">
            <w:r>
              <w:t>Most crime in this country goes on with the full knowledge and sometimes participation and protection of our law enforcement officers. The only people who get justice here are those who can afford it.</w:t>
            </w:r>
          </w:p>
        </w:tc>
      </w:tr>
      <w:tr w:rsidR="00ED7375" w14:paraId="035878D1" w14:textId="77777777" w:rsidTr="001E6984">
        <w:tc>
          <w:tcPr>
            <w:tcW w:w="1199" w:type="dxa"/>
          </w:tcPr>
          <w:p w14:paraId="3C70D13F" w14:textId="77777777" w:rsidR="00ED7375" w:rsidRDefault="00000000">
            <w:r>
              <w:t>4911</w:t>
            </w:r>
          </w:p>
        </w:tc>
        <w:tc>
          <w:tcPr>
            <w:tcW w:w="941" w:type="dxa"/>
          </w:tcPr>
          <w:p w14:paraId="4F1834F4" w14:textId="77777777" w:rsidR="00ED7375" w:rsidRDefault="00000000">
            <w:r>
              <w:t>@John.5683</w:t>
            </w:r>
          </w:p>
        </w:tc>
        <w:tc>
          <w:tcPr>
            <w:tcW w:w="403" w:type="dxa"/>
          </w:tcPr>
          <w:p w14:paraId="6EB45106" w14:textId="77777777" w:rsidR="00ED7375" w:rsidRDefault="00000000">
            <w:r>
              <w:t>2020-11-16 11:32:28</w:t>
            </w:r>
          </w:p>
        </w:tc>
        <w:tc>
          <w:tcPr>
            <w:tcW w:w="316" w:type="dxa"/>
          </w:tcPr>
          <w:p w14:paraId="169551F6" w14:textId="77777777" w:rsidR="00ED7375" w:rsidRDefault="00000000">
            <w:r>
              <w:t>1</w:t>
            </w:r>
          </w:p>
        </w:tc>
        <w:tc>
          <w:tcPr>
            <w:tcW w:w="354" w:type="dxa"/>
          </w:tcPr>
          <w:p w14:paraId="79760ABA" w14:textId="77777777" w:rsidR="00ED7375" w:rsidRDefault="00000000">
            <w:r>
              <w:t>0</w:t>
            </w:r>
          </w:p>
        </w:tc>
        <w:tc>
          <w:tcPr>
            <w:tcW w:w="6528" w:type="dxa"/>
          </w:tcPr>
          <w:p w14:paraId="408682E6" w14:textId="77777777" w:rsidR="00ED7375" w:rsidRDefault="00000000">
            <w:r>
              <w:t>In a Kleptocratic country, money solves everything right? If the child trafficking syndicate is well funded, the most likely scenario will be the next guys on the food chain to eat as they "investigate", "arrest" and "prosecute" . We have seen vocal bloggers, activists and "leaders" turn and join the feast when the price for their silence was right. Gross crime will be reported, exposed, and months later, the same will be repeated by the same institutions in a  kwani mtado? attitude . NYS, NHIF, KPC, KEMSA.... just to mention a few because we like to forget so fast and rather focus on BBI, Wheelbarrows and whatever else is shoved to us by the  main beneficiaries of our ignorance, selfishness, year in year out. Yet, sadly, soon we shall be back at it again, and every 5 years we shall face the same test until we all wake up, get fed up and deal with the rot that seems deeply rooted within us because #Wajingasisi ensures the circus continues. As surely as change begins with self, this is a call for all citizens with a conscience to hold themselves accountable for every action/inaction that implicitly contributes towards such heinous crimes against humanity.</w:t>
            </w:r>
          </w:p>
        </w:tc>
      </w:tr>
      <w:tr w:rsidR="00ED7375" w14:paraId="28E7E2A2" w14:textId="77777777" w:rsidTr="001E6984">
        <w:tc>
          <w:tcPr>
            <w:tcW w:w="1199" w:type="dxa"/>
          </w:tcPr>
          <w:p w14:paraId="741F936F" w14:textId="77777777" w:rsidR="00ED7375" w:rsidRDefault="00000000">
            <w:r>
              <w:t>4912</w:t>
            </w:r>
          </w:p>
        </w:tc>
        <w:tc>
          <w:tcPr>
            <w:tcW w:w="941" w:type="dxa"/>
          </w:tcPr>
          <w:p w14:paraId="7A67FB49" w14:textId="77777777" w:rsidR="00ED7375" w:rsidRDefault="00000000">
            <w:r>
              <w:t>@aceconnect1600</w:t>
            </w:r>
          </w:p>
        </w:tc>
        <w:tc>
          <w:tcPr>
            <w:tcW w:w="403" w:type="dxa"/>
          </w:tcPr>
          <w:p w14:paraId="02202A5E" w14:textId="77777777" w:rsidR="00ED7375" w:rsidRDefault="00000000">
            <w:r>
              <w:t>2020-11-16 11:31:58</w:t>
            </w:r>
          </w:p>
        </w:tc>
        <w:tc>
          <w:tcPr>
            <w:tcW w:w="316" w:type="dxa"/>
          </w:tcPr>
          <w:p w14:paraId="2705FB97" w14:textId="77777777" w:rsidR="00ED7375" w:rsidRDefault="00000000">
            <w:r>
              <w:t>5</w:t>
            </w:r>
          </w:p>
        </w:tc>
        <w:tc>
          <w:tcPr>
            <w:tcW w:w="354" w:type="dxa"/>
          </w:tcPr>
          <w:p w14:paraId="2B91A67A" w14:textId="77777777" w:rsidR="00ED7375" w:rsidRDefault="00000000">
            <w:r>
              <w:t>0</w:t>
            </w:r>
          </w:p>
        </w:tc>
        <w:tc>
          <w:tcPr>
            <w:tcW w:w="6528" w:type="dxa"/>
          </w:tcPr>
          <w:p w14:paraId="0DAC5FE7" w14:textId="77777777" w:rsidR="00ED7375" w:rsidRDefault="00000000">
            <w:r>
              <w:t>This is ungovernable, all form of absolute evils, what a shame</w:t>
            </w:r>
          </w:p>
        </w:tc>
      </w:tr>
      <w:tr w:rsidR="00ED7375" w14:paraId="42EB65D8" w14:textId="77777777" w:rsidTr="001E6984">
        <w:tc>
          <w:tcPr>
            <w:tcW w:w="1199" w:type="dxa"/>
          </w:tcPr>
          <w:p w14:paraId="62EE1FCA" w14:textId="77777777" w:rsidR="00ED7375" w:rsidRDefault="00000000">
            <w:r>
              <w:t>4913</w:t>
            </w:r>
          </w:p>
        </w:tc>
        <w:tc>
          <w:tcPr>
            <w:tcW w:w="941" w:type="dxa"/>
          </w:tcPr>
          <w:p w14:paraId="64467866" w14:textId="77777777" w:rsidR="00ED7375" w:rsidRDefault="00000000">
            <w:r>
              <w:t>@alfredkibet</w:t>
            </w:r>
          </w:p>
        </w:tc>
        <w:tc>
          <w:tcPr>
            <w:tcW w:w="403" w:type="dxa"/>
          </w:tcPr>
          <w:p w14:paraId="7E85D018" w14:textId="77777777" w:rsidR="00ED7375" w:rsidRDefault="00000000">
            <w:r>
              <w:t>2020-11-16 11:29:37</w:t>
            </w:r>
          </w:p>
        </w:tc>
        <w:tc>
          <w:tcPr>
            <w:tcW w:w="316" w:type="dxa"/>
          </w:tcPr>
          <w:p w14:paraId="6E8D3043" w14:textId="77777777" w:rsidR="00ED7375" w:rsidRDefault="00000000">
            <w:r>
              <w:t>10</w:t>
            </w:r>
          </w:p>
        </w:tc>
        <w:tc>
          <w:tcPr>
            <w:tcW w:w="354" w:type="dxa"/>
          </w:tcPr>
          <w:p w14:paraId="39816ACF" w14:textId="77777777" w:rsidR="00ED7375" w:rsidRDefault="00000000">
            <w:r>
              <w:t>1</w:t>
            </w:r>
          </w:p>
        </w:tc>
        <w:tc>
          <w:tcPr>
            <w:tcW w:w="6528" w:type="dxa"/>
          </w:tcPr>
          <w:p w14:paraId="34EB5367" w14:textId="77777777" w:rsidR="00ED7375" w:rsidRDefault="00000000">
            <w:r>
              <w:t>And the cursed circle of poverty continues.</w:t>
            </w:r>
            <w:r>
              <w:br/>
              <w:t>We need to solve this, and stop blame games.</w:t>
            </w:r>
          </w:p>
        </w:tc>
      </w:tr>
      <w:tr w:rsidR="00ED7375" w14:paraId="7061DCA8" w14:textId="77777777" w:rsidTr="001E6984">
        <w:tc>
          <w:tcPr>
            <w:tcW w:w="1199" w:type="dxa"/>
          </w:tcPr>
          <w:p w14:paraId="5BAED7A0" w14:textId="77777777" w:rsidR="00ED7375" w:rsidRDefault="00000000">
            <w:r>
              <w:t>4914</w:t>
            </w:r>
          </w:p>
        </w:tc>
        <w:tc>
          <w:tcPr>
            <w:tcW w:w="941" w:type="dxa"/>
          </w:tcPr>
          <w:p w14:paraId="5D92EBE4" w14:textId="77777777" w:rsidR="00ED7375" w:rsidRDefault="00000000">
            <w:r>
              <w:t>@cinnamonstar808</w:t>
            </w:r>
          </w:p>
        </w:tc>
        <w:tc>
          <w:tcPr>
            <w:tcW w:w="403" w:type="dxa"/>
          </w:tcPr>
          <w:p w14:paraId="687070B4" w14:textId="77777777" w:rsidR="00ED7375" w:rsidRDefault="00000000">
            <w:r>
              <w:t>2020-11-16 23:26:07</w:t>
            </w:r>
          </w:p>
        </w:tc>
        <w:tc>
          <w:tcPr>
            <w:tcW w:w="316" w:type="dxa"/>
          </w:tcPr>
          <w:p w14:paraId="3CA0924A" w14:textId="77777777" w:rsidR="00ED7375" w:rsidRDefault="00000000">
            <w:r>
              <w:t>1</w:t>
            </w:r>
          </w:p>
        </w:tc>
        <w:tc>
          <w:tcPr>
            <w:tcW w:w="354" w:type="dxa"/>
          </w:tcPr>
          <w:p w14:paraId="7719061C" w14:textId="77777777" w:rsidR="00ED7375" w:rsidRDefault="00ED7375"/>
        </w:tc>
        <w:tc>
          <w:tcPr>
            <w:tcW w:w="6528" w:type="dxa"/>
          </w:tcPr>
          <w:p w14:paraId="160C4939" w14:textId="77777777" w:rsidR="00ED7375" w:rsidRDefault="00000000">
            <w:r>
              <w:t xml:space="preserve">nobody in KENYA should be infertile.👶🏿👶🏾👶🏿!!!   KENYA❤️  for all things 'muzungu' . it will be their downfall. </w:t>
            </w:r>
            <w:r>
              <w:br/>
              <w:t>THEIR BIRTHRATE have been dropping because the war on their womb is completed.  enjoy those "free gifts"</w:t>
            </w:r>
            <w:r>
              <w:br/>
              <w:t xml:space="preserve">Poverty is 100% political.  </w:t>
            </w:r>
            <w:r>
              <w:br/>
              <w:t>nature gives an abundance. no seed-bearing plant give 1 fruit, nor the womb. scarcity is abnormal on Earth</w:t>
            </w:r>
            <w:r>
              <w:br/>
              <w:t>KENYA HAS ENOUGH LAND to give everybody a acre. but they adopted a system of scarcity along with their English language. and now you have homelessness on a continent that can fit 10 billion people.</w:t>
            </w:r>
            <w:r>
              <w:br/>
              <w:t xml:space="preserve">make it, make sense .   🤷 explain the reason behind paying for food?  Farmers dont have exclusive sunshine + rain,  </w:t>
            </w:r>
            <w:r>
              <w:br/>
              <w:t>-----------------&gt; now they are stealing babies like their idol. because that system formula leads to the same  end story  =misery.</w:t>
            </w:r>
            <w:r>
              <w:br/>
              <w:t>TO SOLVE ANYTHING YOU HAVE TO ADMIT  what your vice is. Example: 𝓘 𝓪𝓶 𝓪𝓷 𝓪𝓵𝓬𝓸𝓱𝓸𝓵𝓲𝓬, to conquer your vice.</w:t>
            </w:r>
            <w:r>
              <w:br/>
              <w:t xml:space="preserve">✔️BBC Africa could not file the report if kenya.... if Kenya  was Kenya. </w:t>
            </w:r>
            <w:r>
              <w:br/>
              <w:t>They cant go to Tanzania and pull this. because Tanzania dont play that. positive story or get  out. Magufuli protect his people and their image, which is why the last negative story was 7 yrs ago.</w:t>
            </w:r>
            <w:r>
              <w:br/>
              <w:t>if the country dont have the balls here, where else would they have it?</w:t>
            </w:r>
          </w:p>
        </w:tc>
      </w:tr>
      <w:tr w:rsidR="00ED7375" w14:paraId="23EFB84D" w14:textId="77777777" w:rsidTr="001E6984">
        <w:tc>
          <w:tcPr>
            <w:tcW w:w="1199" w:type="dxa"/>
          </w:tcPr>
          <w:p w14:paraId="755B07C6" w14:textId="77777777" w:rsidR="00ED7375" w:rsidRDefault="00000000">
            <w:r>
              <w:t>4915</w:t>
            </w:r>
          </w:p>
        </w:tc>
        <w:tc>
          <w:tcPr>
            <w:tcW w:w="941" w:type="dxa"/>
          </w:tcPr>
          <w:p w14:paraId="404622C0" w14:textId="77777777" w:rsidR="00ED7375" w:rsidRDefault="00000000">
            <w:r>
              <w:t>@toyinayetigbo4570</w:t>
            </w:r>
          </w:p>
        </w:tc>
        <w:tc>
          <w:tcPr>
            <w:tcW w:w="403" w:type="dxa"/>
          </w:tcPr>
          <w:p w14:paraId="5DB00846" w14:textId="77777777" w:rsidR="00ED7375" w:rsidRDefault="00000000">
            <w:r>
              <w:t>2020-11-16 11:26:43</w:t>
            </w:r>
          </w:p>
        </w:tc>
        <w:tc>
          <w:tcPr>
            <w:tcW w:w="316" w:type="dxa"/>
          </w:tcPr>
          <w:p w14:paraId="453A4E2E" w14:textId="77777777" w:rsidR="00ED7375" w:rsidRDefault="00000000">
            <w:r>
              <w:t>0</w:t>
            </w:r>
          </w:p>
        </w:tc>
        <w:tc>
          <w:tcPr>
            <w:tcW w:w="354" w:type="dxa"/>
          </w:tcPr>
          <w:p w14:paraId="68D61200" w14:textId="77777777" w:rsidR="00ED7375" w:rsidRDefault="00000000">
            <w:r>
              <w:t>0</w:t>
            </w:r>
          </w:p>
        </w:tc>
        <w:tc>
          <w:tcPr>
            <w:tcW w:w="6528" w:type="dxa"/>
          </w:tcPr>
          <w:p w14:paraId="777D7B4A" w14:textId="77777777" w:rsidR="00ED7375" w:rsidRDefault="00000000">
            <w:r>
              <w:t>Do you still wonder why there's so much evil and judgement on the world. It's because of things like this that God punishes the people, governments and countries. This is why God created hell for people like these who do evil. To make matters worse, the governments and institutions that are supposed to take action and bring culprits to book look the other way, and are probably complicit themselves. That is why God will settle all these maljustices on the very big day of judgement, and no one of these can escape.</w:t>
            </w:r>
          </w:p>
        </w:tc>
      </w:tr>
      <w:tr w:rsidR="00ED7375" w14:paraId="638CADA9" w14:textId="77777777" w:rsidTr="001E6984">
        <w:tc>
          <w:tcPr>
            <w:tcW w:w="1199" w:type="dxa"/>
          </w:tcPr>
          <w:p w14:paraId="3E7E2389" w14:textId="77777777" w:rsidR="00ED7375" w:rsidRDefault="00000000">
            <w:r>
              <w:t>4916</w:t>
            </w:r>
          </w:p>
        </w:tc>
        <w:tc>
          <w:tcPr>
            <w:tcW w:w="941" w:type="dxa"/>
          </w:tcPr>
          <w:p w14:paraId="08261624" w14:textId="77777777" w:rsidR="00ED7375" w:rsidRDefault="00000000">
            <w:r>
              <w:t>@topnineshow</w:t>
            </w:r>
          </w:p>
        </w:tc>
        <w:tc>
          <w:tcPr>
            <w:tcW w:w="403" w:type="dxa"/>
          </w:tcPr>
          <w:p w14:paraId="382C0E9D" w14:textId="77777777" w:rsidR="00ED7375" w:rsidRDefault="00000000">
            <w:r>
              <w:t>2020-11-16 11:21:16</w:t>
            </w:r>
          </w:p>
        </w:tc>
        <w:tc>
          <w:tcPr>
            <w:tcW w:w="316" w:type="dxa"/>
          </w:tcPr>
          <w:p w14:paraId="0D3964F8" w14:textId="77777777" w:rsidR="00ED7375" w:rsidRDefault="00000000">
            <w:r>
              <w:t>1</w:t>
            </w:r>
          </w:p>
        </w:tc>
        <w:tc>
          <w:tcPr>
            <w:tcW w:w="354" w:type="dxa"/>
          </w:tcPr>
          <w:p w14:paraId="6DE33FF4" w14:textId="77777777" w:rsidR="00ED7375" w:rsidRDefault="00000000">
            <w:r>
              <w:t>0</w:t>
            </w:r>
          </w:p>
        </w:tc>
        <w:tc>
          <w:tcPr>
            <w:tcW w:w="6528" w:type="dxa"/>
          </w:tcPr>
          <w:p w14:paraId="421966E1" w14:textId="77777777" w:rsidR="00ED7375" w:rsidRDefault="00000000">
            <w:r>
              <w:t>Exposé? Why weren't the culprits arrested?</w:t>
            </w:r>
          </w:p>
        </w:tc>
      </w:tr>
      <w:tr w:rsidR="00ED7375" w14:paraId="0740ADD6" w14:textId="77777777" w:rsidTr="001E6984">
        <w:tc>
          <w:tcPr>
            <w:tcW w:w="1199" w:type="dxa"/>
          </w:tcPr>
          <w:p w14:paraId="26EF2A20" w14:textId="77777777" w:rsidR="00ED7375" w:rsidRDefault="00000000">
            <w:r>
              <w:t>4917</w:t>
            </w:r>
          </w:p>
        </w:tc>
        <w:tc>
          <w:tcPr>
            <w:tcW w:w="941" w:type="dxa"/>
          </w:tcPr>
          <w:p w14:paraId="402FDF86" w14:textId="77777777" w:rsidR="00ED7375" w:rsidRDefault="00000000">
            <w:r>
              <w:t>@veem3912</w:t>
            </w:r>
          </w:p>
        </w:tc>
        <w:tc>
          <w:tcPr>
            <w:tcW w:w="403" w:type="dxa"/>
          </w:tcPr>
          <w:p w14:paraId="079EDF9D" w14:textId="77777777" w:rsidR="00ED7375" w:rsidRDefault="00000000">
            <w:r>
              <w:t>2020-11-16 11:19:25</w:t>
            </w:r>
          </w:p>
        </w:tc>
        <w:tc>
          <w:tcPr>
            <w:tcW w:w="316" w:type="dxa"/>
          </w:tcPr>
          <w:p w14:paraId="74F54BE5" w14:textId="77777777" w:rsidR="00ED7375" w:rsidRDefault="00000000">
            <w:r>
              <w:t>7</w:t>
            </w:r>
          </w:p>
        </w:tc>
        <w:tc>
          <w:tcPr>
            <w:tcW w:w="354" w:type="dxa"/>
          </w:tcPr>
          <w:p w14:paraId="016D836F" w14:textId="77777777" w:rsidR="00ED7375" w:rsidRDefault="00000000">
            <w:r>
              <w:t>0</w:t>
            </w:r>
          </w:p>
        </w:tc>
        <w:tc>
          <w:tcPr>
            <w:tcW w:w="6528" w:type="dxa"/>
          </w:tcPr>
          <w:p w14:paraId="6157FAE3" w14:textId="77777777" w:rsidR="00ED7375" w:rsidRDefault="00000000">
            <w:r>
              <w:t>Problem with kenyan police. Instead of arresting immediately they go into sideshows.</w:t>
            </w:r>
          </w:p>
        </w:tc>
      </w:tr>
      <w:tr w:rsidR="00ED7375" w14:paraId="5E4EACDD" w14:textId="77777777" w:rsidTr="001E6984">
        <w:tc>
          <w:tcPr>
            <w:tcW w:w="1199" w:type="dxa"/>
          </w:tcPr>
          <w:p w14:paraId="5759A1BD" w14:textId="77777777" w:rsidR="00ED7375" w:rsidRDefault="00000000">
            <w:r>
              <w:t>4918</w:t>
            </w:r>
          </w:p>
        </w:tc>
        <w:tc>
          <w:tcPr>
            <w:tcW w:w="941" w:type="dxa"/>
          </w:tcPr>
          <w:p w14:paraId="249EB5F0" w14:textId="77777777" w:rsidR="00ED7375" w:rsidRDefault="00000000">
            <w:r>
              <w:t>@maraboustork6252</w:t>
            </w:r>
          </w:p>
        </w:tc>
        <w:tc>
          <w:tcPr>
            <w:tcW w:w="403" w:type="dxa"/>
          </w:tcPr>
          <w:p w14:paraId="77B68FB3" w14:textId="77777777" w:rsidR="00ED7375" w:rsidRDefault="00000000">
            <w:r>
              <w:t>2020-11-16 11:17:36</w:t>
            </w:r>
          </w:p>
        </w:tc>
        <w:tc>
          <w:tcPr>
            <w:tcW w:w="316" w:type="dxa"/>
          </w:tcPr>
          <w:p w14:paraId="31B3CC3A" w14:textId="77777777" w:rsidR="00ED7375" w:rsidRDefault="00000000">
            <w:r>
              <w:t>0</w:t>
            </w:r>
          </w:p>
        </w:tc>
        <w:tc>
          <w:tcPr>
            <w:tcW w:w="354" w:type="dxa"/>
          </w:tcPr>
          <w:p w14:paraId="59AE8CD5" w14:textId="77777777" w:rsidR="00ED7375" w:rsidRDefault="00000000">
            <w:r>
              <w:t>0</w:t>
            </w:r>
          </w:p>
        </w:tc>
        <w:tc>
          <w:tcPr>
            <w:tcW w:w="6528" w:type="dxa"/>
          </w:tcPr>
          <w:p w14:paraId="185DB753" w14:textId="77777777" w:rsidR="00ED7375" w:rsidRDefault="00000000">
            <w:r>
              <w:t>I knew it, rescheduling the time for the deal with Anitta was the biggest mistake. He was given a word na hao hao watu tu in authority ...You all know ni akina nani...  Why not arrest her na atatoa mtoto @Mike Sonko aingilie kati</w:t>
            </w:r>
          </w:p>
        </w:tc>
      </w:tr>
      <w:tr w:rsidR="00ED7375" w14:paraId="28793701" w14:textId="77777777" w:rsidTr="001E6984">
        <w:tc>
          <w:tcPr>
            <w:tcW w:w="1199" w:type="dxa"/>
          </w:tcPr>
          <w:p w14:paraId="0B4A7F97" w14:textId="77777777" w:rsidR="00ED7375" w:rsidRDefault="00000000">
            <w:r>
              <w:t>4919</w:t>
            </w:r>
          </w:p>
        </w:tc>
        <w:tc>
          <w:tcPr>
            <w:tcW w:w="941" w:type="dxa"/>
          </w:tcPr>
          <w:p w14:paraId="440D8D83" w14:textId="77777777" w:rsidR="00ED7375" w:rsidRDefault="00000000">
            <w:r>
              <w:t>@animekpoplover2002</w:t>
            </w:r>
          </w:p>
        </w:tc>
        <w:tc>
          <w:tcPr>
            <w:tcW w:w="403" w:type="dxa"/>
          </w:tcPr>
          <w:p w14:paraId="56FAA345" w14:textId="77777777" w:rsidR="00ED7375" w:rsidRDefault="00000000">
            <w:r>
              <w:t>2020-11-16 11:14:28</w:t>
            </w:r>
          </w:p>
        </w:tc>
        <w:tc>
          <w:tcPr>
            <w:tcW w:w="316" w:type="dxa"/>
          </w:tcPr>
          <w:p w14:paraId="68566F3F" w14:textId="77777777" w:rsidR="00ED7375" w:rsidRDefault="00000000">
            <w:r>
              <w:t>0</w:t>
            </w:r>
          </w:p>
        </w:tc>
        <w:tc>
          <w:tcPr>
            <w:tcW w:w="354" w:type="dxa"/>
          </w:tcPr>
          <w:p w14:paraId="56F6B447" w14:textId="77777777" w:rsidR="00ED7375" w:rsidRDefault="00000000">
            <w:r>
              <w:t>0</w:t>
            </w:r>
          </w:p>
        </w:tc>
        <w:tc>
          <w:tcPr>
            <w:tcW w:w="6528" w:type="dxa"/>
          </w:tcPr>
          <w:p w14:paraId="516EF350" w14:textId="77777777" w:rsidR="00ED7375" w:rsidRDefault="00000000">
            <w:r>
              <w:t>:;;(((</w:t>
            </w:r>
          </w:p>
        </w:tc>
      </w:tr>
      <w:tr w:rsidR="00ED7375" w14:paraId="3820138B" w14:textId="77777777" w:rsidTr="001E6984">
        <w:tc>
          <w:tcPr>
            <w:tcW w:w="1199" w:type="dxa"/>
          </w:tcPr>
          <w:p w14:paraId="4D3FED44" w14:textId="77777777" w:rsidR="00ED7375" w:rsidRDefault="00000000">
            <w:r>
              <w:t>4920</w:t>
            </w:r>
          </w:p>
        </w:tc>
        <w:tc>
          <w:tcPr>
            <w:tcW w:w="941" w:type="dxa"/>
          </w:tcPr>
          <w:p w14:paraId="287E239E" w14:textId="77777777" w:rsidR="00ED7375" w:rsidRDefault="00000000">
            <w:r>
              <w:t>@queenokoth8473</w:t>
            </w:r>
          </w:p>
        </w:tc>
        <w:tc>
          <w:tcPr>
            <w:tcW w:w="403" w:type="dxa"/>
          </w:tcPr>
          <w:p w14:paraId="0A293D0B" w14:textId="77777777" w:rsidR="00ED7375" w:rsidRDefault="00000000">
            <w:r>
              <w:t>2020-11-16 11:13:55</w:t>
            </w:r>
          </w:p>
        </w:tc>
        <w:tc>
          <w:tcPr>
            <w:tcW w:w="316" w:type="dxa"/>
          </w:tcPr>
          <w:p w14:paraId="6B177DE6" w14:textId="77777777" w:rsidR="00ED7375" w:rsidRDefault="00000000">
            <w:r>
              <w:t>3</w:t>
            </w:r>
          </w:p>
        </w:tc>
        <w:tc>
          <w:tcPr>
            <w:tcW w:w="354" w:type="dxa"/>
          </w:tcPr>
          <w:p w14:paraId="7F45D584" w14:textId="77777777" w:rsidR="00ED7375" w:rsidRDefault="00000000">
            <w:r>
              <w:t>3</w:t>
            </w:r>
          </w:p>
        </w:tc>
        <w:tc>
          <w:tcPr>
            <w:tcW w:w="6528" w:type="dxa"/>
          </w:tcPr>
          <w:p w14:paraId="351D17A0" w14:textId="77777777" w:rsidR="00ED7375" w:rsidRDefault="00000000">
            <w:r>
              <w:t>My two kids 8years and 9months got lost on Friday luckily I found them at 11pm,it's a nightmare I can never wish to happen to anyone.. It's painful. I feel for the mothers</w:t>
            </w:r>
          </w:p>
        </w:tc>
      </w:tr>
      <w:tr w:rsidR="00ED7375" w14:paraId="1D2906D0" w14:textId="77777777" w:rsidTr="001E6984">
        <w:tc>
          <w:tcPr>
            <w:tcW w:w="1199" w:type="dxa"/>
          </w:tcPr>
          <w:p w14:paraId="419A7ABC" w14:textId="77777777" w:rsidR="00ED7375" w:rsidRDefault="00000000">
            <w:r>
              <w:t>4921</w:t>
            </w:r>
          </w:p>
        </w:tc>
        <w:tc>
          <w:tcPr>
            <w:tcW w:w="941" w:type="dxa"/>
          </w:tcPr>
          <w:p w14:paraId="5E6363D3" w14:textId="77777777" w:rsidR="00ED7375" w:rsidRDefault="00000000">
            <w:r>
              <w:t>@maltarpeddy</w:t>
            </w:r>
          </w:p>
        </w:tc>
        <w:tc>
          <w:tcPr>
            <w:tcW w:w="403" w:type="dxa"/>
          </w:tcPr>
          <w:p w14:paraId="25F97437" w14:textId="77777777" w:rsidR="00ED7375" w:rsidRDefault="00000000">
            <w:r>
              <w:t>2020-11-17 05:57:44</w:t>
            </w:r>
          </w:p>
        </w:tc>
        <w:tc>
          <w:tcPr>
            <w:tcW w:w="316" w:type="dxa"/>
          </w:tcPr>
          <w:p w14:paraId="6DEC1E4C" w14:textId="77777777" w:rsidR="00ED7375" w:rsidRDefault="00000000">
            <w:r>
              <w:t>0</w:t>
            </w:r>
          </w:p>
        </w:tc>
        <w:tc>
          <w:tcPr>
            <w:tcW w:w="354" w:type="dxa"/>
          </w:tcPr>
          <w:p w14:paraId="16532BEB" w14:textId="77777777" w:rsidR="00ED7375" w:rsidRDefault="00ED7375"/>
        </w:tc>
        <w:tc>
          <w:tcPr>
            <w:tcW w:w="6528" w:type="dxa"/>
          </w:tcPr>
          <w:p w14:paraId="0FC895D7" w14:textId="77777777" w:rsidR="00ED7375" w:rsidRDefault="00000000">
            <w:r>
              <w:t>Where were you surely</w:t>
            </w:r>
          </w:p>
        </w:tc>
      </w:tr>
      <w:tr w:rsidR="00ED7375" w14:paraId="7CF92D8C" w14:textId="77777777" w:rsidTr="001E6984">
        <w:tc>
          <w:tcPr>
            <w:tcW w:w="1199" w:type="dxa"/>
          </w:tcPr>
          <w:p w14:paraId="49F72BC2" w14:textId="77777777" w:rsidR="00ED7375" w:rsidRDefault="00000000">
            <w:r>
              <w:t>4922</w:t>
            </w:r>
          </w:p>
        </w:tc>
        <w:tc>
          <w:tcPr>
            <w:tcW w:w="941" w:type="dxa"/>
          </w:tcPr>
          <w:p w14:paraId="2A569548" w14:textId="77777777" w:rsidR="00ED7375" w:rsidRDefault="00000000">
            <w:r>
              <w:t>@queenokoth8473</w:t>
            </w:r>
          </w:p>
        </w:tc>
        <w:tc>
          <w:tcPr>
            <w:tcW w:w="403" w:type="dxa"/>
          </w:tcPr>
          <w:p w14:paraId="56A9C2E5" w14:textId="77777777" w:rsidR="00ED7375" w:rsidRDefault="00000000">
            <w:r>
              <w:t>2020-11-17 11:33:29</w:t>
            </w:r>
          </w:p>
        </w:tc>
        <w:tc>
          <w:tcPr>
            <w:tcW w:w="316" w:type="dxa"/>
          </w:tcPr>
          <w:p w14:paraId="49A6BFEE" w14:textId="77777777" w:rsidR="00ED7375" w:rsidRDefault="00000000">
            <w:r>
              <w:t>2</w:t>
            </w:r>
          </w:p>
        </w:tc>
        <w:tc>
          <w:tcPr>
            <w:tcW w:w="354" w:type="dxa"/>
          </w:tcPr>
          <w:p w14:paraId="1D1DE727" w14:textId="77777777" w:rsidR="00ED7375" w:rsidRDefault="00ED7375"/>
        </w:tc>
        <w:tc>
          <w:tcPr>
            <w:tcW w:w="6528" w:type="dxa"/>
          </w:tcPr>
          <w:p w14:paraId="1F3986E8" w14:textId="77777777" w:rsidR="00ED7375" w:rsidRDefault="00000000">
            <w:r>
              <w:t>I was at work, I had left them with the caregiver, only for her to vanish leaving them alone, so in the process of trying to locate me, they lost their way, but the 8year old knows my phone number, a good Samaritan contacted me, and I found them very safe</w:t>
            </w:r>
          </w:p>
        </w:tc>
      </w:tr>
      <w:tr w:rsidR="00ED7375" w14:paraId="625F9549" w14:textId="77777777" w:rsidTr="001E6984">
        <w:tc>
          <w:tcPr>
            <w:tcW w:w="1199" w:type="dxa"/>
          </w:tcPr>
          <w:p w14:paraId="7E5547B2" w14:textId="77777777" w:rsidR="00ED7375" w:rsidRDefault="00000000">
            <w:r>
              <w:t>4923</w:t>
            </w:r>
          </w:p>
        </w:tc>
        <w:tc>
          <w:tcPr>
            <w:tcW w:w="941" w:type="dxa"/>
          </w:tcPr>
          <w:p w14:paraId="28AC70FA" w14:textId="77777777" w:rsidR="00ED7375" w:rsidRDefault="00000000">
            <w:r>
              <w:t>@maltarpeddy</w:t>
            </w:r>
          </w:p>
        </w:tc>
        <w:tc>
          <w:tcPr>
            <w:tcW w:w="403" w:type="dxa"/>
          </w:tcPr>
          <w:p w14:paraId="7A76DD4A" w14:textId="77777777" w:rsidR="00ED7375" w:rsidRDefault="00000000">
            <w:r>
              <w:t>2020-11-17 18:31:03</w:t>
            </w:r>
          </w:p>
        </w:tc>
        <w:tc>
          <w:tcPr>
            <w:tcW w:w="316" w:type="dxa"/>
          </w:tcPr>
          <w:p w14:paraId="3D14621C" w14:textId="77777777" w:rsidR="00ED7375" w:rsidRDefault="00000000">
            <w:r>
              <w:t>2</w:t>
            </w:r>
          </w:p>
        </w:tc>
        <w:tc>
          <w:tcPr>
            <w:tcW w:w="354" w:type="dxa"/>
          </w:tcPr>
          <w:p w14:paraId="52049A52" w14:textId="77777777" w:rsidR="00ED7375" w:rsidRDefault="00ED7375"/>
        </w:tc>
        <w:tc>
          <w:tcPr>
            <w:tcW w:w="6528" w:type="dxa"/>
          </w:tcPr>
          <w:p w14:paraId="15A126F0" w14:textId="77777777" w:rsidR="00ED7375" w:rsidRDefault="00000000">
            <w:r>
              <w:t>@@queenokoth8473  oh my goodness you’re very lucky. Their guardian angel 👼 was surely watching over them. So sorry about that</w:t>
            </w:r>
          </w:p>
        </w:tc>
      </w:tr>
      <w:tr w:rsidR="00ED7375" w14:paraId="78FE3261" w14:textId="77777777" w:rsidTr="001E6984">
        <w:tc>
          <w:tcPr>
            <w:tcW w:w="1199" w:type="dxa"/>
          </w:tcPr>
          <w:p w14:paraId="07EEF208" w14:textId="77777777" w:rsidR="00ED7375" w:rsidRDefault="00000000">
            <w:r>
              <w:t>4924</w:t>
            </w:r>
          </w:p>
        </w:tc>
        <w:tc>
          <w:tcPr>
            <w:tcW w:w="941" w:type="dxa"/>
          </w:tcPr>
          <w:p w14:paraId="74C7CE95" w14:textId="77777777" w:rsidR="00ED7375" w:rsidRDefault="00000000">
            <w:r>
              <w:t>@blackenclave957</w:t>
            </w:r>
          </w:p>
        </w:tc>
        <w:tc>
          <w:tcPr>
            <w:tcW w:w="403" w:type="dxa"/>
          </w:tcPr>
          <w:p w14:paraId="304D1461" w14:textId="77777777" w:rsidR="00ED7375" w:rsidRDefault="00000000">
            <w:r>
              <w:t>2020-11-16 11:01:54</w:t>
            </w:r>
          </w:p>
        </w:tc>
        <w:tc>
          <w:tcPr>
            <w:tcW w:w="316" w:type="dxa"/>
          </w:tcPr>
          <w:p w14:paraId="18139699" w14:textId="77777777" w:rsidR="00ED7375" w:rsidRDefault="00000000">
            <w:r>
              <w:t>5</w:t>
            </w:r>
          </w:p>
        </w:tc>
        <w:tc>
          <w:tcPr>
            <w:tcW w:w="354" w:type="dxa"/>
          </w:tcPr>
          <w:p w14:paraId="42851864" w14:textId="77777777" w:rsidR="00ED7375" w:rsidRDefault="00000000">
            <w:r>
              <w:t>0</w:t>
            </w:r>
          </w:p>
        </w:tc>
        <w:tc>
          <w:tcPr>
            <w:tcW w:w="6528" w:type="dxa"/>
          </w:tcPr>
          <w:p w14:paraId="07057FA3" w14:textId="77777777" w:rsidR="00ED7375" w:rsidRDefault="00000000">
            <w:r>
              <w:t>Anita is sick and really has nothing to loose.</w:t>
            </w:r>
          </w:p>
        </w:tc>
      </w:tr>
      <w:tr w:rsidR="00ED7375" w14:paraId="3AE19007" w14:textId="77777777" w:rsidTr="001E6984">
        <w:tc>
          <w:tcPr>
            <w:tcW w:w="1199" w:type="dxa"/>
          </w:tcPr>
          <w:p w14:paraId="4ADFACD9" w14:textId="77777777" w:rsidR="00ED7375" w:rsidRDefault="00000000">
            <w:r>
              <w:t>4925</w:t>
            </w:r>
          </w:p>
        </w:tc>
        <w:tc>
          <w:tcPr>
            <w:tcW w:w="941" w:type="dxa"/>
          </w:tcPr>
          <w:p w14:paraId="01F6D32F" w14:textId="77777777" w:rsidR="00ED7375" w:rsidRDefault="00000000">
            <w:r>
              <w:t>@kennethmark8261</w:t>
            </w:r>
          </w:p>
        </w:tc>
        <w:tc>
          <w:tcPr>
            <w:tcW w:w="403" w:type="dxa"/>
          </w:tcPr>
          <w:p w14:paraId="75105716" w14:textId="77777777" w:rsidR="00ED7375" w:rsidRDefault="00000000">
            <w:r>
              <w:t>2020-11-16 11:01:37</w:t>
            </w:r>
          </w:p>
        </w:tc>
        <w:tc>
          <w:tcPr>
            <w:tcW w:w="316" w:type="dxa"/>
          </w:tcPr>
          <w:p w14:paraId="0EE9DCDC" w14:textId="77777777" w:rsidR="00ED7375" w:rsidRDefault="00000000">
            <w:r>
              <w:t>0</w:t>
            </w:r>
          </w:p>
        </w:tc>
        <w:tc>
          <w:tcPr>
            <w:tcW w:w="354" w:type="dxa"/>
          </w:tcPr>
          <w:p w14:paraId="3CCAA3B0" w14:textId="77777777" w:rsidR="00ED7375" w:rsidRDefault="00000000">
            <w:r>
              <w:t>0</w:t>
            </w:r>
          </w:p>
        </w:tc>
        <w:tc>
          <w:tcPr>
            <w:tcW w:w="6528" w:type="dxa"/>
          </w:tcPr>
          <w:p w14:paraId="44F66084" w14:textId="77777777" w:rsidR="00ED7375" w:rsidRDefault="00000000">
            <w:r>
              <w:t>YES ALL THE BABY'S SELLERS SHOULD BE SENT TO PRISON BUT WORST OF ALL..</w:t>
            </w:r>
            <w:r>
              <w:br/>
              <w:t>ALL THE GOVERNMENT OFFICIALS WHO</w:t>
            </w:r>
            <w:r>
              <w:br/>
              <w:t xml:space="preserve"> ARE INVOLVED WITH PROVIDING  THE DOCUMENTS..</w:t>
            </w:r>
            <w:r>
              <w:br/>
              <w:t>THEY SHOULD BE BURN ALIVE.. THE CITIZENS HAVE THE OBLIGATION TO HOLD THEM RESPONSIBLE!!!</w:t>
            </w:r>
          </w:p>
        </w:tc>
      </w:tr>
      <w:tr w:rsidR="00ED7375" w14:paraId="6A4386AF" w14:textId="77777777" w:rsidTr="001E6984">
        <w:tc>
          <w:tcPr>
            <w:tcW w:w="1199" w:type="dxa"/>
          </w:tcPr>
          <w:p w14:paraId="7A5F41D8" w14:textId="77777777" w:rsidR="00ED7375" w:rsidRDefault="00000000">
            <w:r>
              <w:t>4926</w:t>
            </w:r>
          </w:p>
        </w:tc>
        <w:tc>
          <w:tcPr>
            <w:tcW w:w="941" w:type="dxa"/>
          </w:tcPr>
          <w:p w14:paraId="336DEB7D" w14:textId="77777777" w:rsidR="00ED7375" w:rsidRDefault="00000000">
            <w:r>
              <w:t>@morineakinyi1116</w:t>
            </w:r>
          </w:p>
        </w:tc>
        <w:tc>
          <w:tcPr>
            <w:tcW w:w="403" w:type="dxa"/>
          </w:tcPr>
          <w:p w14:paraId="1AEFE32B" w14:textId="77777777" w:rsidR="00ED7375" w:rsidRDefault="00000000">
            <w:r>
              <w:t>2020-11-16 11:00:26</w:t>
            </w:r>
          </w:p>
        </w:tc>
        <w:tc>
          <w:tcPr>
            <w:tcW w:w="316" w:type="dxa"/>
          </w:tcPr>
          <w:p w14:paraId="7FEAAA68" w14:textId="77777777" w:rsidR="00ED7375" w:rsidRDefault="00000000">
            <w:r>
              <w:t>0</w:t>
            </w:r>
          </w:p>
        </w:tc>
        <w:tc>
          <w:tcPr>
            <w:tcW w:w="354" w:type="dxa"/>
          </w:tcPr>
          <w:p w14:paraId="6898440D" w14:textId="77777777" w:rsidR="00ED7375" w:rsidRDefault="00000000">
            <w:r>
              <w:t>0</w:t>
            </w:r>
          </w:p>
        </w:tc>
        <w:tc>
          <w:tcPr>
            <w:tcW w:w="6528" w:type="dxa"/>
          </w:tcPr>
          <w:p w14:paraId="347792B2" w14:textId="77777777" w:rsidR="00ED7375" w:rsidRDefault="00000000">
            <w:r>
              <w:t>Even me somebody want me to sell my baby but I refused</w:t>
            </w:r>
          </w:p>
        </w:tc>
      </w:tr>
      <w:tr w:rsidR="00ED7375" w14:paraId="6B8D5A0F" w14:textId="77777777" w:rsidTr="001E6984">
        <w:tc>
          <w:tcPr>
            <w:tcW w:w="1199" w:type="dxa"/>
          </w:tcPr>
          <w:p w14:paraId="3B92E77A" w14:textId="77777777" w:rsidR="00ED7375" w:rsidRDefault="00000000">
            <w:r>
              <w:t>4927</w:t>
            </w:r>
          </w:p>
        </w:tc>
        <w:tc>
          <w:tcPr>
            <w:tcW w:w="941" w:type="dxa"/>
          </w:tcPr>
          <w:p w14:paraId="0DC70F7C" w14:textId="77777777" w:rsidR="00ED7375" w:rsidRDefault="00000000">
            <w:r>
              <w:t>@ntagaramacumu8303</w:t>
            </w:r>
          </w:p>
        </w:tc>
        <w:tc>
          <w:tcPr>
            <w:tcW w:w="403" w:type="dxa"/>
          </w:tcPr>
          <w:p w14:paraId="28A9CB8F" w14:textId="77777777" w:rsidR="00ED7375" w:rsidRDefault="00000000">
            <w:r>
              <w:t>2020-11-16 11:00:14</w:t>
            </w:r>
          </w:p>
        </w:tc>
        <w:tc>
          <w:tcPr>
            <w:tcW w:w="316" w:type="dxa"/>
          </w:tcPr>
          <w:p w14:paraId="14F2F9AE" w14:textId="77777777" w:rsidR="00ED7375" w:rsidRDefault="00000000">
            <w:r>
              <w:t>0</w:t>
            </w:r>
          </w:p>
        </w:tc>
        <w:tc>
          <w:tcPr>
            <w:tcW w:w="354" w:type="dxa"/>
          </w:tcPr>
          <w:p w14:paraId="48613BB0" w14:textId="77777777" w:rsidR="00ED7375" w:rsidRDefault="00000000">
            <w:r>
              <w:t>0</w:t>
            </w:r>
          </w:p>
        </w:tc>
        <w:tc>
          <w:tcPr>
            <w:tcW w:w="6528" w:type="dxa"/>
          </w:tcPr>
          <w:p w14:paraId="553BA09C" w14:textId="77777777" w:rsidR="00ED7375" w:rsidRDefault="00000000">
            <w:r>
              <w:t>Capitalism is evil. Only in evil capitalist can happen where all economy is under in 1%. To sell children...</w:t>
            </w:r>
          </w:p>
        </w:tc>
      </w:tr>
      <w:tr w:rsidR="00ED7375" w14:paraId="45990800" w14:textId="77777777" w:rsidTr="001E6984">
        <w:tc>
          <w:tcPr>
            <w:tcW w:w="1199" w:type="dxa"/>
          </w:tcPr>
          <w:p w14:paraId="28C4E60A" w14:textId="77777777" w:rsidR="00ED7375" w:rsidRDefault="00000000">
            <w:r>
              <w:t>4928</w:t>
            </w:r>
          </w:p>
        </w:tc>
        <w:tc>
          <w:tcPr>
            <w:tcW w:w="941" w:type="dxa"/>
          </w:tcPr>
          <w:p w14:paraId="24B9D963" w14:textId="77777777" w:rsidR="00ED7375" w:rsidRDefault="00000000">
            <w:r>
              <w:t>@Peace704032797</w:t>
            </w:r>
          </w:p>
        </w:tc>
        <w:tc>
          <w:tcPr>
            <w:tcW w:w="403" w:type="dxa"/>
          </w:tcPr>
          <w:p w14:paraId="08D576F2" w14:textId="77777777" w:rsidR="00ED7375" w:rsidRDefault="00000000">
            <w:r>
              <w:t>2020-11-16 10:59:45</w:t>
            </w:r>
          </w:p>
        </w:tc>
        <w:tc>
          <w:tcPr>
            <w:tcW w:w="316" w:type="dxa"/>
          </w:tcPr>
          <w:p w14:paraId="0040DC70" w14:textId="77777777" w:rsidR="00ED7375" w:rsidRDefault="00000000">
            <w:r>
              <w:t>0</w:t>
            </w:r>
          </w:p>
        </w:tc>
        <w:tc>
          <w:tcPr>
            <w:tcW w:w="354" w:type="dxa"/>
          </w:tcPr>
          <w:p w14:paraId="535562D8" w14:textId="77777777" w:rsidR="00ED7375" w:rsidRDefault="00000000">
            <w:r>
              <w:t>0</w:t>
            </w:r>
          </w:p>
        </w:tc>
        <w:tc>
          <w:tcPr>
            <w:tcW w:w="6528" w:type="dxa"/>
          </w:tcPr>
          <w:p w14:paraId="0DBDCE1E" w14:textId="77777777" w:rsidR="00ED7375" w:rsidRDefault="00000000">
            <w:r>
              <w:t>I am extremely disappointed with the outcome. None, were arrested, so what was the purpose of the entire investigation as well as the undercover work?  It all seemed pointless, as all the perpetrators are free and are continuing their illegal activities SMDH!</w:t>
            </w:r>
          </w:p>
        </w:tc>
      </w:tr>
      <w:tr w:rsidR="00ED7375" w14:paraId="65116CDE" w14:textId="77777777" w:rsidTr="001E6984">
        <w:tc>
          <w:tcPr>
            <w:tcW w:w="1199" w:type="dxa"/>
          </w:tcPr>
          <w:p w14:paraId="1AD4BD32" w14:textId="77777777" w:rsidR="00ED7375" w:rsidRDefault="00000000">
            <w:r>
              <w:t>4929</w:t>
            </w:r>
          </w:p>
        </w:tc>
        <w:tc>
          <w:tcPr>
            <w:tcW w:w="941" w:type="dxa"/>
          </w:tcPr>
          <w:p w14:paraId="6E6AEECB" w14:textId="77777777" w:rsidR="00ED7375" w:rsidRDefault="00000000">
            <w:r>
              <w:t>@mitchsance5331</w:t>
            </w:r>
          </w:p>
        </w:tc>
        <w:tc>
          <w:tcPr>
            <w:tcW w:w="403" w:type="dxa"/>
          </w:tcPr>
          <w:p w14:paraId="1757D477" w14:textId="77777777" w:rsidR="00ED7375" w:rsidRDefault="00000000">
            <w:r>
              <w:t>2020-11-16 10:58:07</w:t>
            </w:r>
          </w:p>
        </w:tc>
        <w:tc>
          <w:tcPr>
            <w:tcW w:w="316" w:type="dxa"/>
          </w:tcPr>
          <w:p w14:paraId="1F7E904E" w14:textId="77777777" w:rsidR="00ED7375" w:rsidRDefault="00000000">
            <w:r>
              <w:t>0</w:t>
            </w:r>
          </w:p>
        </w:tc>
        <w:tc>
          <w:tcPr>
            <w:tcW w:w="354" w:type="dxa"/>
          </w:tcPr>
          <w:p w14:paraId="5572C738" w14:textId="77777777" w:rsidR="00ED7375" w:rsidRDefault="00000000">
            <w:r>
              <w:t>0</w:t>
            </w:r>
          </w:p>
        </w:tc>
        <w:tc>
          <w:tcPr>
            <w:tcW w:w="6528" w:type="dxa"/>
          </w:tcPr>
          <w:p w14:paraId="2F5182BE" w14:textId="77777777" w:rsidR="00ED7375" w:rsidRDefault="00000000">
            <w:r>
              <w:t>Congrats Njeri wa Mwangi</w:t>
            </w:r>
            <w:r>
              <w:br/>
              <w:t>I hope one day our country will have laws which bites like other countries</w:t>
            </w:r>
          </w:p>
        </w:tc>
      </w:tr>
      <w:tr w:rsidR="00ED7375" w14:paraId="2F33805F" w14:textId="77777777" w:rsidTr="001E6984">
        <w:tc>
          <w:tcPr>
            <w:tcW w:w="1199" w:type="dxa"/>
          </w:tcPr>
          <w:p w14:paraId="688A632D" w14:textId="77777777" w:rsidR="00ED7375" w:rsidRDefault="00000000">
            <w:r>
              <w:t>4930</w:t>
            </w:r>
          </w:p>
        </w:tc>
        <w:tc>
          <w:tcPr>
            <w:tcW w:w="941" w:type="dxa"/>
          </w:tcPr>
          <w:p w14:paraId="200BB015" w14:textId="77777777" w:rsidR="00ED7375" w:rsidRDefault="00000000">
            <w:r>
              <w:t>@giddyakali27</w:t>
            </w:r>
          </w:p>
        </w:tc>
        <w:tc>
          <w:tcPr>
            <w:tcW w:w="403" w:type="dxa"/>
          </w:tcPr>
          <w:p w14:paraId="7B6EDD55" w14:textId="77777777" w:rsidR="00ED7375" w:rsidRDefault="00000000">
            <w:r>
              <w:t>2020-11-16 10:57:57</w:t>
            </w:r>
          </w:p>
        </w:tc>
        <w:tc>
          <w:tcPr>
            <w:tcW w:w="316" w:type="dxa"/>
          </w:tcPr>
          <w:p w14:paraId="672DFF8F" w14:textId="77777777" w:rsidR="00ED7375" w:rsidRDefault="00000000">
            <w:r>
              <w:t>0</w:t>
            </w:r>
          </w:p>
        </w:tc>
        <w:tc>
          <w:tcPr>
            <w:tcW w:w="354" w:type="dxa"/>
          </w:tcPr>
          <w:p w14:paraId="6AB2108D" w14:textId="77777777" w:rsidR="00ED7375" w:rsidRDefault="00000000">
            <w:r>
              <w:t>0</w:t>
            </w:r>
          </w:p>
        </w:tc>
        <w:tc>
          <w:tcPr>
            <w:tcW w:w="6528" w:type="dxa"/>
          </w:tcPr>
          <w:p w14:paraId="4C31D7E0" w14:textId="77777777" w:rsidR="00ED7375" w:rsidRDefault="00000000">
            <w:r>
              <w:t>The kind of documentaries we need</w:t>
            </w:r>
          </w:p>
        </w:tc>
      </w:tr>
      <w:tr w:rsidR="00ED7375" w14:paraId="2B4E78EB" w14:textId="77777777" w:rsidTr="001E6984">
        <w:tc>
          <w:tcPr>
            <w:tcW w:w="1199" w:type="dxa"/>
          </w:tcPr>
          <w:p w14:paraId="65D087BD" w14:textId="77777777" w:rsidR="00ED7375" w:rsidRDefault="00000000">
            <w:r>
              <w:t>4931</w:t>
            </w:r>
          </w:p>
        </w:tc>
        <w:tc>
          <w:tcPr>
            <w:tcW w:w="941" w:type="dxa"/>
          </w:tcPr>
          <w:p w14:paraId="0BF44597" w14:textId="77777777" w:rsidR="00ED7375" w:rsidRDefault="00000000">
            <w:r>
              <w:t>@henaahmad8877</w:t>
            </w:r>
          </w:p>
        </w:tc>
        <w:tc>
          <w:tcPr>
            <w:tcW w:w="403" w:type="dxa"/>
          </w:tcPr>
          <w:p w14:paraId="351E62DC" w14:textId="77777777" w:rsidR="00ED7375" w:rsidRDefault="00000000">
            <w:r>
              <w:t>2020-11-16 10:55:20</w:t>
            </w:r>
          </w:p>
        </w:tc>
        <w:tc>
          <w:tcPr>
            <w:tcW w:w="316" w:type="dxa"/>
          </w:tcPr>
          <w:p w14:paraId="69C363D1" w14:textId="77777777" w:rsidR="00ED7375" w:rsidRDefault="00000000">
            <w:r>
              <w:t>0</w:t>
            </w:r>
          </w:p>
        </w:tc>
        <w:tc>
          <w:tcPr>
            <w:tcW w:w="354" w:type="dxa"/>
          </w:tcPr>
          <w:p w14:paraId="07D93739" w14:textId="77777777" w:rsidR="00ED7375" w:rsidRDefault="00000000">
            <w:r>
              <w:t>0</w:t>
            </w:r>
          </w:p>
        </w:tc>
        <w:tc>
          <w:tcPr>
            <w:tcW w:w="6528" w:type="dxa"/>
          </w:tcPr>
          <w:p w14:paraId="33284792" w14:textId="77777777" w:rsidR="00ED7375" w:rsidRDefault="00000000">
            <w:r>
              <w:t>Similar cases in india as well......so many adoloscents girl and little babies trafficking business goes on soooo much</w:t>
            </w:r>
          </w:p>
        </w:tc>
      </w:tr>
      <w:tr w:rsidR="00ED7375" w14:paraId="6299BC2A" w14:textId="77777777" w:rsidTr="001E6984">
        <w:tc>
          <w:tcPr>
            <w:tcW w:w="1199" w:type="dxa"/>
          </w:tcPr>
          <w:p w14:paraId="7C8190C8" w14:textId="77777777" w:rsidR="00ED7375" w:rsidRDefault="00000000">
            <w:r>
              <w:t>4932</w:t>
            </w:r>
          </w:p>
        </w:tc>
        <w:tc>
          <w:tcPr>
            <w:tcW w:w="941" w:type="dxa"/>
          </w:tcPr>
          <w:p w14:paraId="119C3874" w14:textId="77777777" w:rsidR="00ED7375" w:rsidRDefault="00000000">
            <w:r>
              <w:t>@onlinemoneytalks5304</w:t>
            </w:r>
          </w:p>
        </w:tc>
        <w:tc>
          <w:tcPr>
            <w:tcW w:w="403" w:type="dxa"/>
          </w:tcPr>
          <w:p w14:paraId="312E6DEB" w14:textId="77777777" w:rsidR="00ED7375" w:rsidRDefault="00000000">
            <w:r>
              <w:t>2020-11-16 10:54:39</w:t>
            </w:r>
          </w:p>
        </w:tc>
        <w:tc>
          <w:tcPr>
            <w:tcW w:w="316" w:type="dxa"/>
          </w:tcPr>
          <w:p w14:paraId="5D3B978D" w14:textId="77777777" w:rsidR="00ED7375" w:rsidRDefault="00000000">
            <w:r>
              <w:t>54</w:t>
            </w:r>
          </w:p>
        </w:tc>
        <w:tc>
          <w:tcPr>
            <w:tcW w:w="354" w:type="dxa"/>
          </w:tcPr>
          <w:p w14:paraId="5231EB7E" w14:textId="77777777" w:rsidR="00ED7375" w:rsidRDefault="00000000">
            <w:r>
              <w:t>2</w:t>
            </w:r>
          </w:p>
        </w:tc>
        <w:tc>
          <w:tcPr>
            <w:tcW w:w="6528" w:type="dxa"/>
          </w:tcPr>
          <w:p w14:paraId="6024107F" w14:textId="77777777" w:rsidR="00ED7375" w:rsidRDefault="00000000">
            <w:r>
              <w:t>Crazy... hopefully that kid with Anita isn't lost as a distant memory in this documentary</w:t>
            </w:r>
          </w:p>
        </w:tc>
      </w:tr>
      <w:tr w:rsidR="00ED7375" w14:paraId="3412347F" w14:textId="77777777" w:rsidTr="001E6984">
        <w:tc>
          <w:tcPr>
            <w:tcW w:w="1199" w:type="dxa"/>
          </w:tcPr>
          <w:p w14:paraId="3ED483E7" w14:textId="77777777" w:rsidR="00ED7375" w:rsidRDefault="00000000">
            <w:r>
              <w:t>4933</w:t>
            </w:r>
          </w:p>
        </w:tc>
        <w:tc>
          <w:tcPr>
            <w:tcW w:w="941" w:type="dxa"/>
          </w:tcPr>
          <w:p w14:paraId="79D51D4A" w14:textId="77777777" w:rsidR="00ED7375" w:rsidRDefault="00000000">
            <w:r>
              <w:t>@cwilliams8343</w:t>
            </w:r>
          </w:p>
        </w:tc>
        <w:tc>
          <w:tcPr>
            <w:tcW w:w="403" w:type="dxa"/>
          </w:tcPr>
          <w:p w14:paraId="7FD1A10E" w14:textId="77777777" w:rsidR="00ED7375" w:rsidRDefault="00000000">
            <w:r>
              <w:t>2020-11-16 18:45:53</w:t>
            </w:r>
          </w:p>
        </w:tc>
        <w:tc>
          <w:tcPr>
            <w:tcW w:w="316" w:type="dxa"/>
          </w:tcPr>
          <w:p w14:paraId="281C9BFC" w14:textId="77777777" w:rsidR="00ED7375" w:rsidRDefault="00000000">
            <w:r>
              <w:t>1</w:t>
            </w:r>
          </w:p>
        </w:tc>
        <w:tc>
          <w:tcPr>
            <w:tcW w:w="354" w:type="dxa"/>
          </w:tcPr>
          <w:p w14:paraId="6C98DCCC" w14:textId="77777777" w:rsidR="00ED7375" w:rsidRDefault="00ED7375"/>
        </w:tc>
        <w:tc>
          <w:tcPr>
            <w:tcW w:w="6528" w:type="dxa"/>
          </w:tcPr>
          <w:p w14:paraId="3F5B7E89" w14:textId="77777777" w:rsidR="00ED7375" w:rsidRDefault="00000000">
            <w:r>
              <w:t>Great empathy</w:t>
            </w:r>
          </w:p>
        </w:tc>
      </w:tr>
      <w:tr w:rsidR="00ED7375" w14:paraId="722EBFF9" w14:textId="77777777" w:rsidTr="001E6984">
        <w:tc>
          <w:tcPr>
            <w:tcW w:w="1199" w:type="dxa"/>
          </w:tcPr>
          <w:p w14:paraId="3974C71A" w14:textId="77777777" w:rsidR="00ED7375" w:rsidRDefault="00000000">
            <w:r>
              <w:t>4934</w:t>
            </w:r>
          </w:p>
        </w:tc>
        <w:tc>
          <w:tcPr>
            <w:tcW w:w="941" w:type="dxa"/>
          </w:tcPr>
          <w:p w14:paraId="5006F78D" w14:textId="77777777" w:rsidR="00ED7375" w:rsidRDefault="00000000">
            <w:r>
              <w:t>@rashidabadawih7337</w:t>
            </w:r>
          </w:p>
        </w:tc>
        <w:tc>
          <w:tcPr>
            <w:tcW w:w="403" w:type="dxa"/>
          </w:tcPr>
          <w:p w14:paraId="3653C486" w14:textId="77777777" w:rsidR="00ED7375" w:rsidRDefault="00000000">
            <w:r>
              <w:t>2020-11-17 07:07:42</w:t>
            </w:r>
          </w:p>
        </w:tc>
        <w:tc>
          <w:tcPr>
            <w:tcW w:w="316" w:type="dxa"/>
          </w:tcPr>
          <w:p w14:paraId="46A71C86" w14:textId="77777777" w:rsidR="00ED7375" w:rsidRDefault="00000000">
            <w:r>
              <w:t>0</w:t>
            </w:r>
          </w:p>
        </w:tc>
        <w:tc>
          <w:tcPr>
            <w:tcW w:w="354" w:type="dxa"/>
          </w:tcPr>
          <w:p w14:paraId="13FE2456" w14:textId="77777777" w:rsidR="00ED7375" w:rsidRDefault="00ED7375"/>
        </w:tc>
        <w:tc>
          <w:tcPr>
            <w:tcW w:w="6528" w:type="dxa"/>
          </w:tcPr>
          <w:p w14:paraId="17C4C10D" w14:textId="77777777" w:rsidR="00ED7375" w:rsidRDefault="00000000">
            <w:r>
              <w:t>@@cwilliams8343 look</w:t>
            </w:r>
          </w:p>
        </w:tc>
      </w:tr>
      <w:tr w:rsidR="00ED7375" w14:paraId="174724CE" w14:textId="77777777" w:rsidTr="001E6984">
        <w:tc>
          <w:tcPr>
            <w:tcW w:w="1199" w:type="dxa"/>
          </w:tcPr>
          <w:p w14:paraId="0687B2C4" w14:textId="77777777" w:rsidR="00ED7375" w:rsidRDefault="00000000">
            <w:r>
              <w:t>4935</w:t>
            </w:r>
          </w:p>
        </w:tc>
        <w:tc>
          <w:tcPr>
            <w:tcW w:w="941" w:type="dxa"/>
          </w:tcPr>
          <w:p w14:paraId="1EE1ADB2" w14:textId="77777777" w:rsidR="00ED7375" w:rsidRDefault="00000000">
            <w:r>
              <w:t>@douglascollins6133</w:t>
            </w:r>
          </w:p>
        </w:tc>
        <w:tc>
          <w:tcPr>
            <w:tcW w:w="403" w:type="dxa"/>
          </w:tcPr>
          <w:p w14:paraId="52D14ABF" w14:textId="77777777" w:rsidR="00ED7375" w:rsidRDefault="00000000">
            <w:r>
              <w:t>2020-11-16 10:53:59</w:t>
            </w:r>
          </w:p>
        </w:tc>
        <w:tc>
          <w:tcPr>
            <w:tcW w:w="316" w:type="dxa"/>
          </w:tcPr>
          <w:p w14:paraId="422D6D5C" w14:textId="77777777" w:rsidR="00ED7375" w:rsidRDefault="00000000">
            <w:r>
              <w:t>111</w:t>
            </w:r>
          </w:p>
        </w:tc>
        <w:tc>
          <w:tcPr>
            <w:tcW w:w="354" w:type="dxa"/>
          </w:tcPr>
          <w:p w14:paraId="63C93272" w14:textId="77777777" w:rsidR="00ED7375" w:rsidRDefault="00000000">
            <w:r>
              <w:t>6</w:t>
            </w:r>
          </w:p>
        </w:tc>
        <w:tc>
          <w:tcPr>
            <w:tcW w:w="6528" w:type="dxa"/>
          </w:tcPr>
          <w:p w14:paraId="38A118F4" w14:textId="77777777" w:rsidR="00ED7375" w:rsidRDefault="00000000">
            <w:r>
              <w:t>These people involved in this most heinous, despicable act will certainly roast in hell!!</w:t>
            </w:r>
          </w:p>
        </w:tc>
      </w:tr>
      <w:tr w:rsidR="00ED7375" w14:paraId="1A5CBAE5" w14:textId="77777777" w:rsidTr="001E6984">
        <w:tc>
          <w:tcPr>
            <w:tcW w:w="1199" w:type="dxa"/>
          </w:tcPr>
          <w:p w14:paraId="1F5BB659" w14:textId="77777777" w:rsidR="00ED7375" w:rsidRDefault="00000000">
            <w:r>
              <w:t>4936</w:t>
            </w:r>
          </w:p>
        </w:tc>
        <w:tc>
          <w:tcPr>
            <w:tcW w:w="941" w:type="dxa"/>
          </w:tcPr>
          <w:p w14:paraId="1C6F4110" w14:textId="77777777" w:rsidR="00ED7375" w:rsidRDefault="00000000">
            <w:r>
              <w:t>@josephmigwi5762</w:t>
            </w:r>
          </w:p>
        </w:tc>
        <w:tc>
          <w:tcPr>
            <w:tcW w:w="403" w:type="dxa"/>
          </w:tcPr>
          <w:p w14:paraId="731FB649" w14:textId="77777777" w:rsidR="00ED7375" w:rsidRDefault="00000000">
            <w:r>
              <w:t>2020-11-17 11:39:26</w:t>
            </w:r>
          </w:p>
        </w:tc>
        <w:tc>
          <w:tcPr>
            <w:tcW w:w="316" w:type="dxa"/>
          </w:tcPr>
          <w:p w14:paraId="22A1068F" w14:textId="77777777" w:rsidR="00ED7375" w:rsidRDefault="00000000">
            <w:r>
              <w:t>3</w:t>
            </w:r>
          </w:p>
        </w:tc>
        <w:tc>
          <w:tcPr>
            <w:tcW w:w="354" w:type="dxa"/>
          </w:tcPr>
          <w:p w14:paraId="16854F21" w14:textId="77777777" w:rsidR="00ED7375" w:rsidRDefault="00ED7375"/>
        </w:tc>
        <w:tc>
          <w:tcPr>
            <w:tcW w:w="6528" w:type="dxa"/>
          </w:tcPr>
          <w:p w14:paraId="13395ACA" w14:textId="77777777" w:rsidR="00ED7375" w:rsidRDefault="00000000">
            <w:r>
              <w:t>I doubt that will happen. In fact there is no prove that hell exists.</w:t>
            </w:r>
          </w:p>
        </w:tc>
      </w:tr>
      <w:tr w:rsidR="00ED7375" w14:paraId="0BFF7A5F" w14:textId="77777777" w:rsidTr="001E6984">
        <w:tc>
          <w:tcPr>
            <w:tcW w:w="1199" w:type="dxa"/>
          </w:tcPr>
          <w:p w14:paraId="727AAFEA" w14:textId="77777777" w:rsidR="00ED7375" w:rsidRDefault="00000000">
            <w:r>
              <w:t>4937</w:t>
            </w:r>
          </w:p>
        </w:tc>
        <w:tc>
          <w:tcPr>
            <w:tcW w:w="941" w:type="dxa"/>
          </w:tcPr>
          <w:p w14:paraId="67BBA435" w14:textId="77777777" w:rsidR="00ED7375" w:rsidRDefault="00000000">
            <w:r>
              <w:t>@coldheartriddim7801</w:t>
            </w:r>
          </w:p>
        </w:tc>
        <w:tc>
          <w:tcPr>
            <w:tcW w:w="403" w:type="dxa"/>
          </w:tcPr>
          <w:p w14:paraId="24977D5E" w14:textId="77777777" w:rsidR="00ED7375" w:rsidRDefault="00000000">
            <w:r>
              <w:t>2020-11-18 00:12:54</w:t>
            </w:r>
          </w:p>
        </w:tc>
        <w:tc>
          <w:tcPr>
            <w:tcW w:w="316" w:type="dxa"/>
          </w:tcPr>
          <w:p w14:paraId="62B13924" w14:textId="77777777" w:rsidR="00ED7375" w:rsidRDefault="00000000">
            <w:r>
              <w:t>0</w:t>
            </w:r>
          </w:p>
        </w:tc>
        <w:tc>
          <w:tcPr>
            <w:tcW w:w="354" w:type="dxa"/>
          </w:tcPr>
          <w:p w14:paraId="43EA0A8C" w14:textId="77777777" w:rsidR="00ED7375" w:rsidRDefault="00ED7375"/>
        </w:tc>
        <w:tc>
          <w:tcPr>
            <w:tcW w:w="6528" w:type="dxa"/>
          </w:tcPr>
          <w:p w14:paraId="04A368FE" w14:textId="77777777" w:rsidR="00ED7375" w:rsidRDefault="00000000">
            <w:r>
              <w:t>Not in Kenya. They get rewarded with plum public posts. The victims rot in hell.</w:t>
            </w:r>
          </w:p>
        </w:tc>
      </w:tr>
      <w:tr w:rsidR="00ED7375" w14:paraId="31E17619" w14:textId="77777777" w:rsidTr="001E6984">
        <w:tc>
          <w:tcPr>
            <w:tcW w:w="1199" w:type="dxa"/>
          </w:tcPr>
          <w:p w14:paraId="6306346C" w14:textId="77777777" w:rsidR="00ED7375" w:rsidRDefault="00000000">
            <w:r>
              <w:t>4938</w:t>
            </w:r>
          </w:p>
        </w:tc>
        <w:tc>
          <w:tcPr>
            <w:tcW w:w="941" w:type="dxa"/>
          </w:tcPr>
          <w:p w14:paraId="00160FFF" w14:textId="77777777" w:rsidR="00ED7375" w:rsidRDefault="00000000">
            <w:r>
              <w:t>@franciscamumbe8011</w:t>
            </w:r>
          </w:p>
        </w:tc>
        <w:tc>
          <w:tcPr>
            <w:tcW w:w="403" w:type="dxa"/>
          </w:tcPr>
          <w:p w14:paraId="6970474E" w14:textId="77777777" w:rsidR="00ED7375" w:rsidRDefault="00000000">
            <w:r>
              <w:t>2020-11-18 14:55:46</w:t>
            </w:r>
          </w:p>
        </w:tc>
        <w:tc>
          <w:tcPr>
            <w:tcW w:w="316" w:type="dxa"/>
          </w:tcPr>
          <w:p w14:paraId="136C78D8" w14:textId="77777777" w:rsidR="00ED7375" w:rsidRDefault="00000000">
            <w:r>
              <w:t>0</w:t>
            </w:r>
          </w:p>
        </w:tc>
        <w:tc>
          <w:tcPr>
            <w:tcW w:w="354" w:type="dxa"/>
          </w:tcPr>
          <w:p w14:paraId="4364C119" w14:textId="77777777" w:rsidR="00ED7375" w:rsidRDefault="00ED7375"/>
        </w:tc>
        <w:tc>
          <w:tcPr>
            <w:tcW w:w="6528" w:type="dxa"/>
          </w:tcPr>
          <w:p w14:paraId="0B50B2A1" w14:textId="77777777" w:rsidR="00ED7375" w:rsidRDefault="00000000">
            <w:r>
              <w:t>Hell dozen,t exist hope your right</w:t>
            </w:r>
          </w:p>
        </w:tc>
      </w:tr>
      <w:tr w:rsidR="00ED7375" w14:paraId="4860CEBE" w14:textId="77777777" w:rsidTr="001E6984">
        <w:tc>
          <w:tcPr>
            <w:tcW w:w="1199" w:type="dxa"/>
          </w:tcPr>
          <w:p w14:paraId="317C6BFC" w14:textId="77777777" w:rsidR="00ED7375" w:rsidRDefault="00000000">
            <w:r>
              <w:t>4939</w:t>
            </w:r>
          </w:p>
        </w:tc>
        <w:tc>
          <w:tcPr>
            <w:tcW w:w="941" w:type="dxa"/>
          </w:tcPr>
          <w:p w14:paraId="0D47604B" w14:textId="77777777" w:rsidR="00ED7375" w:rsidRDefault="00000000">
            <w:r>
              <w:t>@maohadad8392</w:t>
            </w:r>
          </w:p>
        </w:tc>
        <w:tc>
          <w:tcPr>
            <w:tcW w:w="403" w:type="dxa"/>
          </w:tcPr>
          <w:p w14:paraId="0645C423" w14:textId="77777777" w:rsidR="00ED7375" w:rsidRDefault="00000000">
            <w:r>
              <w:t>2020-11-18 15:39:41</w:t>
            </w:r>
          </w:p>
        </w:tc>
        <w:tc>
          <w:tcPr>
            <w:tcW w:w="316" w:type="dxa"/>
          </w:tcPr>
          <w:p w14:paraId="3D82309B" w14:textId="77777777" w:rsidR="00ED7375" w:rsidRDefault="00000000">
            <w:r>
              <w:t>3</w:t>
            </w:r>
          </w:p>
        </w:tc>
        <w:tc>
          <w:tcPr>
            <w:tcW w:w="354" w:type="dxa"/>
          </w:tcPr>
          <w:p w14:paraId="468F857F" w14:textId="77777777" w:rsidR="00ED7375" w:rsidRDefault="00ED7375"/>
        </w:tc>
        <w:tc>
          <w:tcPr>
            <w:tcW w:w="6528" w:type="dxa"/>
          </w:tcPr>
          <w:p w14:paraId="0B013527" w14:textId="77777777" w:rsidR="00ED7375" w:rsidRDefault="00000000">
            <w:r>
              <w:t>Some people are ruthless, someone is saying he want a clean deal while doing dirty deal. They should rot in jail!!</w:t>
            </w:r>
          </w:p>
        </w:tc>
      </w:tr>
      <w:tr w:rsidR="00ED7375" w14:paraId="1E3ECBCA" w14:textId="77777777" w:rsidTr="001E6984">
        <w:tc>
          <w:tcPr>
            <w:tcW w:w="1199" w:type="dxa"/>
          </w:tcPr>
          <w:p w14:paraId="44E823FE" w14:textId="77777777" w:rsidR="00ED7375" w:rsidRDefault="00000000">
            <w:r>
              <w:t>4940</w:t>
            </w:r>
          </w:p>
        </w:tc>
        <w:tc>
          <w:tcPr>
            <w:tcW w:w="941" w:type="dxa"/>
          </w:tcPr>
          <w:p w14:paraId="18B9A05E" w14:textId="77777777" w:rsidR="00ED7375" w:rsidRDefault="00000000">
            <w:r>
              <w:t>@rebekahfield4083</w:t>
            </w:r>
          </w:p>
        </w:tc>
        <w:tc>
          <w:tcPr>
            <w:tcW w:w="403" w:type="dxa"/>
          </w:tcPr>
          <w:p w14:paraId="2449E881" w14:textId="77777777" w:rsidR="00ED7375" w:rsidRDefault="00000000">
            <w:r>
              <w:t>2020-11-19 10:33:17</w:t>
            </w:r>
          </w:p>
        </w:tc>
        <w:tc>
          <w:tcPr>
            <w:tcW w:w="316" w:type="dxa"/>
          </w:tcPr>
          <w:p w14:paraId="426952BD" w14:textId="77777777" w:rsidR="00ED7375" w:rsidRDefault="00000000">
            <w:r>
              <w:t>0</w:t>
            </w:r>
          </w:p>
        </w:tc>
        <w:tc>
          <w:tcPr>
            <w:tcW w:w="354" w:type="dxa"/>
          </w:tcPr>
          <w:p w14:paraId="5D97E723" w14:textId="77777777" w:rsidR="00ED7375" w:rsidRDefault="00ED7375"/>
        </w:tc>
        <w:tc>
          <w:tcPr>
            <w:tcW w:w="6528" w:type="dxa"/>
          </w:tcPr>
          <w:p w14:paraId="278B18AF" w14:textId="77777777" w:rsidR="00ED7375" w:rsidRDefault="00000000">
            <w:r>
              <w:t>@@josephmigwi5762 You will see when we are all chipped and a ruler takes control of the world who is so powerful, so evil and can even work magic because he is the anti-christ,  you will see this cannot go on and spiritual warfare will erupt, imagine lightning striking the earth with the force of what you have  heard before; but yet now times 100, and you see super natural fighting....people will die of heart attacks instantly.....at the shock of it all, as they did not believe....I bet you will be one of them</w:t>
            </w:r>
          </w:p>
        </w:tc>
      </w:tr>
      <w:tr w:rsidR="00ED7375" w14:paraId="5F7743EB" w14:textId="77777777" w:rsidTr="001E6984">
        <w:tc>
          <w:tcPr>
            <w:tcW w:w="1199" w:type="dxa"/>
          </w:tcPr>
          <w:p w14:paraId="6A1CD288" w14:textId="77777777" w:rsidR="00ED7375" w:rsidRDefault="00000000">
            <w:r>
              <w:t>4941</w:t>
            </w:r>
          </w:p>
        </w:tc>
        <w:tc>
          <w:tcPr>
            <w:tcW w:w="941" w:type="dxa"/>
          </w:tcPr>
          <w:p w14:paraId="6EC5968D" w14:textId="77777777" w:rsidR="00ED7375" w:rsidRDefault="00000000">
            <w:r>
              <w:t>@patienceacheampong9542</w:t>
            </w:r>
          </w:p>
        </w:tc>
        <w:tc>
          <w:tcPr>
            <w:tcW w:w="403" w:type="dxa"/>
          </w:tcPr>
          <w:p w14:paraId="2D2D95B0" w14:textId="77777777" w:rsidR="00ED7375" w:rsidRDefault="00000000">
            <w:r>
              <w:t>2020-11-16 10:53:00</w:t>
            </w:r>
          </w:p>
        </w:tc>
        <w:tc>
          <w:tcPr>
            <w:tcW w:w="316" w:type="dxa"/>
          </w:tcPr>
          <w:p w14:paraId="48D43B28" w14:textId="77777777" w:rsidR="00ED7375" w:rsidRDefault="00000000">
            <w:r>
              <w:t>1</w:t>
            </w:r>
          </w:p>
        </w:tc>
        <w:tc>
          <w:tcPr>
            <w:tcW w:w="354" w:type="dxa"/>
          </w:tcPr>
          <w:p w14:paraId="10EE4C8B" w14:textId="77777777" w:rsidR="00ED7375" w:rsidRDefault="00000000">
            <w:r>
              <w:t>1</w:t>
            </w:r>
          </w:p>
        </w:tc>
        <w:tc>
          <w:tcPr>
            <w:tcW w:w="6528" w:type="dxa"/>
          </w:tcPr>
          <w:p w14:paraId="20FB3043" w14:textId="77777777" w:rsidR="00ED7375" w:rsidRDefault="00000000">
            <w:r>
              <w:t>How come no arrests were made? What's the purpose of the investigation then?</w:t>
            </w:r>
          </w:p>
        </w:tc>
      </w:tr>
      <w:tr w:rsidR="00ED7375" w14:paraId="566AB2DD" w14:textId="77777777" w:rsidTr="001E6984">
        <w:tc>
          <w:tcPr>
            <w:tcW w:w="1199" w:type="dxa"/>
          </w:tcPr>
          <w:p w14:paraId="7D757671" w14:textId="77777777" w:rsidR="00ED7375" w:rsidRDefault="00000000">
            <w:r>
              <w:t>4942</w:t>
            </w:r>
          </w:p>
        </w:tc>
        <w:tc>
          <w:tcPr>
            <w:tcW w:w="941" w:type="dxa"/>
          </w:tcPr>
          <w:p w14:paraId="1E4DD8B8" w14:textId="77777777" w:rsidR="00ED7375" w:rsidRDefault="00000000">
            <w:r>
              <w:t>@entropicpedro</w:t>
            </w:r>
          </w:p>
        </w:tc>
        <w:tc>
          <w:tcPr>
            <w:tcW w:w="403" w:type="dxa"/>
          </w:tcPr>
          <w:p w14:paraId="2B7FD480" w14:textId="77777777" w:rsidR="00ED7375" w:rsidRDefault="00000000">
            <w:r>
              <w:t>2020-11-16 22:32:53</w:t>
            </w:r>
          </w:p>
        </w:tc>
        <w:tc>
          <w:tcPr>
            <w:tcW w:w="316" w:type="dxa"/>
          </w:tcPr>
          <w:p w14:paraId="6207FB2E" w14:textId="77777777" w:rsidR="00ED7375" w:rsidRDefault="00000000">
            <w:r>
              <w:t>0</w:t>
            </w:r>
          </w:p>
        </w:tc>
        <w:tc>
          <w:tcPr>
            <w:tcW w:w="354" w:type="dxa"/>
          </w:tcPr>
          <w:p w14:paraId="673BF4E4" w14:textId="77777777" w:rsidR="00ED7375" w:rsidRDefault="00ED7375"/>
        </w:tc>
        <w:tc>
          <w:tcPr>
            <w:tcW w:w="6528" w:type="dxa"/>
          </w:tcPr>
          <w:p w14:paraId="022EBF3A" w14:textId="77777777" w:rsidR="00ED7375" w:rsidRDefault="00000000">
            <w:r>
              <w:t>That the police are in on it too</w:t>
            </w:r>
          </w:p>
        </w:tc>
      </w:tr>
      <w:tr w:rsidR="00ED7375" w14:paraId="588F612C" w14:textId="77777777" w:rsidTr="001E6984">
        <w:tc>
          <w:tcPr>
            <w:tcW w:w="1199" w:type="dxa"/>
          </w:tcPr>
          <w:p w14:paraId="565CBB3A" w14:textId="77777777" w:rsidR="00ED7375" w:rsidRDefault="00000000">
            <w:r>
              <w:t>4943</w:t>
            </w:r>
          </w:p>
        </w:tc>
        <w:tc>
          <w:tcPr>
            <w:tcW w:w="941" w:type="dxa"/>
          </w:tcPr>
          <w:p w14:paraId="3E8782FA" w14:textId="77777777" w:rsidR="00ED7375" w:rsidRDefault="00000000">
            <w:r>
              <w:t>@wambuaminoo8052</w:t>
            </w:r>
          </w:p>
        </w:tc>
        <w:tc>
          <w:tcPr>
            <w:tcW w:w="403" w:type="dxa"/>
          </w:tcPr>
          <w:p w14:paraId="6FB881AA" w14:textId="77777777" w:rsidR="00ED7375" w:rsidRDefault="00000000">
            <w:r>
              <w:t>2020-11-16 10:52:14</w:t>
            </w:r>
          </w:p>
        </w:tc>
        <w:tc>
          <w:tcPr>
            <w:tcW w:w="316" w:type="dxa"/>
          </w:tcPr>
          <w:p w14:paraId="14535697" w14:textId="77777777" w:rsidR="00ED7375" w:rsidRDefault="00000000">
            <w:r>
              <w:t>0</w:t>
            </w:r>
          </w:p>
        </w:tc>
        <w:tc>
          <w:tcPr>
            <w:tcW w:w="354" w:type="dxa"/>
          </w:tcPr>
          <w:p w14:paraId="5C2D8DD6" w14:textId="77777777" w:rsidR="00ED7375" w:rsidRDefault="00000000">
            <w:r>
              <w:t>0</w:t>
            </w:r>
          </w:p>
        </w:tc>
        <w:tc>
          <w:tcPr>
            <w:tcW w:w="6528" w:type="dxa"/>
          </w:tcPr>
          <w:p w14:paraId="5AA7204F" w14:textId="77777777" w:rsidR="00ED7375" w:rsidRDefault="00000000">
            <w:r>
              <w:t>😭😭😭</w:t>
            </w:r>
          </w:p>
        </w:tc>
      </w:tr>
      <w:tr w:rsidR="00ED7375" w14:paraId="4E2453A8" w14:textId="77777777" w:rsidTr="001E6984">
        <w:tc>
          <w:tcPr>
            <w:tcW w:w="1199" w:type="dxa"/>
          </w:tcPr>
          <w:p w14:paraId="0F8FB319" w14:textId="77777777" w:rsidR="00ED7375" w:rsidRDefault="00000000">
            <w:r>
              <w:t>4944</w:t>
            </w:r>
          </w:p>
        </w:tc>
        <w:tc>
          <w:tcPr>
            <w:tcW w:w="941" w:type="dxa"/>
          </w:tcPr>
          <w:p w14:paraId="16D67EF5" w14:textId="77777777" w:rsidR="00ED7375" w:rsidRDefault="00000000">
            <w:r>
              <w:t>@Serahpaul84</w:t>
            </w:r>
          </w:p>
        </w:tc>
        <w:tc>
          <w:tcPr>
            <w:tcW w:w="403" w:type="dxa"/>
          </w:tcPr>
          <w:p w14:paraId="3DD12B4F" w14:textId="77777777" w:rsidR="00ED7375" w:rsidRDefault="00000000">
            <w:r>
              <w:t>2020-11-16 10:49:38</w:t>
            </w:r>
          </w:p>
        </w:tc>
        <w:tc>
          <w:tcPr>
            <w:tcW w:w="316" w:type="dxa"/>
          </w:tcPr>
          <w:p w14:paraId="1C775948" w14:textId="77777777" w:rsidR="00ED7375" w:rsidRDefault="00000000">
            <w:r>
              <w:t>0</w:t>
            </w:r>
          </w:p>
        </w:tc>
        <w:tc>
          <w:tcPr>
            <w:tcW w:w="354" w:type="dxa"/>
          </w:tcPr>
          <w:p w14:paraId="29A8E1FE" w14:textId="77777777" w:rsidR="00ED7375" w:rsidRDefault="00000000">
            <w:r>
              <w:t>0</w:t>
            </w:r>
          </w:p>
        </w:tc>
        <w:tc>
          <w:tcPr>
            <w:tcW w:w="6528" w:type="dxa"/>
          </w:tcPr>
          <w:p w14:paraId="4EF2A803" w14:textId="77777777" w:rsidR="00ED7375" w:rsidRDefault="00000000">
            <w:r>
              <w:t>Anita got information ftom central police station most off this bad deals are done with this cops sad😭😓😒😌</w:t>
            </w:r>
          </w:p>
        </w:tc>
      </w:tr>
      <w:tr w:rsidR="00ED7375" w14:paraId="1218FB1C" w14:textId="77777777" w:rsidTr="001E6984">
        <w:tc>
          <w:tcPr>
            <w:tcW w:w="1199" w:type="dxa"/>
          </w:tcPr>
          <w:p w14:paraId="62AA2254" w14:textId="77777777" w:rsidR="00ED7375" w:rsidRDefault="00000000">
            <w:r>
              <w:t>4945</w:t>
            </w:r>
          </w:p>
        </w:tc>
        <w:tc>
          <w:tcPr>
            <w:tcW w:w="941" w:type="dxa"/>
          </w:tcPr>
          <w:p w14:paraId="33F3E99A" w14:textId="77777777" w:rsidR="00ED7375" w:rsidRDefault="00000000">
            <w:r>
              <w:t>@susanmumbi7179</w:t>
            </w:r>
          </w:p>
        </w:tc>
        <w:tc>
          <w:tcPr>
            <w:tcW w:w="403" w:type="dxa"/>
          </w:tcPr>
          <w:p w14:paraId="2F5580CE" w14:textId="77777777" w:rsidR="00ED7375" w:rsidRDefault="00000000">
            <w:r>
              <w:t>2020-11-16 10:49:25</w:t>
            </w:r>
          </w:p>
        </w:tc>
        <w:tc>
          <w:tcPr>
            <w:tcW w:w="316" w:type="dxa"/>
          </w:tcPr>
          <w:p w14:paraId="7E3B19BA" w14:textId="77777777" w:rsidR="00ED7375" w:rsidRDefault="00000000">
            <w:r>
              <w:t>1</w:t>
            </w:r>
          </w:p>
        </w:tc>
        <w:tc>
          <w:tcPr>
            <w:tcW w:w="354" w:type="dxa"/>
          </w:tcPr>
          <w:p w14:paraId="3C56EBEE" w14:textId="77777777" w:rsidR="00ED7375" w:rsidRDefault="00000000">
            <w:r>
              <w:t>0</w:t>
            </w:r>
          </w:p>
        </w:tc>
        <w:tc>
          <w:tcPr>
            <w:tcW w:w="6528" w:type="dxa"/>
          </w:tcPr>
          <w:p w14:paraId="6DA5F0EF" w14:textId="77777777" w:rsidR="00ED7375" w:rsidRDefault="00000000">
            <w:r>
              <w:t>This is so heartbreaking, its so scary to watch and to imagine it is still happening.</w:t>
            </w:r>
          </w:p>
        </w:tc>
      </w:tr>
      <w:tr w:rsidR="00ED7375" w14:paraId="05F80F0F" w14:textId="77777777" w:rsidTr="001E6984">
        <w:tc>
          <w:tcPr>
            <w:tcW w:w="1199" w:type="dxa"/>
          </w:tcPr>
          <w:p w14:paraId="6366256E" w14:textId="77777777" w:rsidR="00ED7375" w:rsidRDefault="00000000">
            <w:r>
              <w:t>4946</w:t>
            </w:r>
          </w:p>
        </w:tc>
        <w:tc>
          <w:tcPr>
            <w:tcW w:w="941" w:type="dxa"/>
          </w:tcPr>
          <w:p w14:paraId="60B6D902" w14:textId="77777777" w:rsidR="00ED7375" w:rsidRDefault="00000000">
            <w:r>
              <w:t>@stepheneotieno5570</w:t>
            </w:r>
          </w:p>
        </w:tc>
        <w:tc>
          <w:tcPr>
            <w:tcW w:w="403" w:type="dxa"/>
          </w:tcPr>
          <w:p w14:paraId="61AFF8B7" w14:textId="77777777" w:rsidR="00ED7375" w:rsidRDefault="00000000">
            <w:r>
              <w:t>2020-11-16 10:47:52</w:t>
            </w:r>
          </w:p>
        </w:tc>
        <w:tc>
          <w:tcPr>
            <w:tcW w:w="316" w:type="dxa"/>
          </w:tcPr>
          <w:p w14:paraId="36E58043" w14:textId="77777777" w:rsidR="00ED7375" w:rsidRDefault="00000000">
            <w:r>
              <w:t>0</w:t>
            </w:r>
          </w:p>
        </w:tc>
        <w:tc>
          <w:tcPr>
            <w:tcW w:w="354" w:type="dxa"/>
          </w:tcPr>
          <w:p w14:paraId="1D7666E1" w14:textId="77777777" w:rsidR="00ED7375" w:rsidRDefault="00000000">
            <w:r>
              <w:t>1</w:t>
            </w:r>
          </w:p>
        </w:tc>
        <w:tc>
          <w:tcPr>
            <w:tcW w:w="6528" w:type="dxa"/>
          </w:tcPr>
          <w:p w14:paraId="625585BA" w14:textId="77777777" w:rsidR="00ED7375" w:rsidRDefault="00000000">
            <w:r>
              <w:t>I wonder how such people manage to sleep..</w:t>
            </w:r>
          </w:p>
        </w:tc>
      </w:tr>
      <w:tr w:rsidR="00ED7375" w14:paraId="15CB5041" w14:textId="77777777" w:rsidTr="001E6984">
        <w:tc>
          <w:tcPr>
            <w:tcW w:w="1199" w:type="dxa"/>
          </w:tcPr>
          <w:p w14:paraId="186667CD" w14:textId="77777777" w:rsidR="00ED7375" w:rsidRDefault="00000000">
            <w:r>
              <w:t>4947</w:t>
            </w:r>
          </w:p>
        </w:tc>
        <w:tc>
          <w:tcPr>
            <w:tcW w:w="941" w:type="dxa"/>
          </w:tcPr>
          <w:p w14:paraId="2BA8E38A" w14:textId="77777777" w:rsidR="00ED7375" w:rsidRDefault="00000000">
            <w:r>
              <w:t>@entropicpedro</w:t>
            </w:r>
          </w:p>
        </w:tc>
        <w:tc>
          <w:tcPr>
            <w:tcW w:w="403" w:type="dxa"/>
          </w:tcPr>
          <w:p w14:paraId="092DE43A" w14:textId="77777777" w:rsidR="00ED7375" w:rsidRDefault="00000000">
            <w:r>
              <w:t>2020-11-16 22:36:38</w:t>
            </w:r>
          </w:p>
        </w:tc>
        <w:tc>
          <w:tcPr>
            <w:tcW w:w="316" w:type="dxa"/>
          </w:tcPr>
          <w:p w14:paraId="4099364C" w14:textId="77777777" w:rsidR="00ED7375" w:rsidRDefault="00000000">
            <w:r>
              <w:t>0</w:t>
            </w:r>
          </w:p>
        </w:tc>
        <w:tc>
          <w:tcPr>
            <w:tcW w:w="354" w:type="dxa"/>
          </w:tcPr>
          <w:p w14:paraId="50C4E869" w14:textId="77777777" w:rsidR="00ED7375" w:rsidRDefault="00ED7375"/>
        </w:tc>
        <w:tc>
          <w:tcPr>
            <w:tcW w:w="6528" w:type="dxa"/>
          </w:tcPr>
          <w:p w14:paraId="2D14E614" w14:textId="77777777" w:rsidR="00ED7375" w:rsidRDefault="00000000">
            <w:r>
              <w:t>As sound as a baby...</w:t>
            </w:r>
          </w:p>
        </w:tc>
      </w:tr>
      <w:tr w:rsidR="00ED7375" w14:paraId="37D0C5DB" w14:textId="77777777" w:rsidTr="001E6984">
        <w:tc>
          <w:tcPr>
            <w:tcW w:w="1199" w:type="dxa"/>
          </w:tcPr>
          <w:p w14:paraId="33D28FED" w14:textId="77777777" w:rsidR="00ED7375" w:rsidRDefault="00000000">
            <w:r>
              <w:t>4948</w:t>
            </w:r>
          </w:p>
        </w:tc>
        <w:tc>
          <w:tcPr>
            <w:tcW w:w="941" w:type="dxa"/>
          </w:tcPr>
          <w:p w14:paraId="2FE8476C" w14:textId="77777777" w:rsidR="00ED7375" w:rsidRDefault="00000000">
            <w:r>
              <w:t>@nancymwendeh7022</w:t>
            </w:r>
          </w:p>
        </w:tc>
        <w:tc>
          <w:tcPr>
            <w:tcW w:w="403" w:type="dxa"/>
          </w:tcPr>
          <w:p w14:paraId="7D08C948" w14:textId="77777777" w:rsidR="00ED7375" w:rsidRDefault="00000000">
            <w:r>
              <w:t>2020-11-16 10:45:10</w:t>
            </w:r>
          </w:p>
        </w:tc>
        <w:tc>
          <w:tcPr>
            <w:tcW w:w="316" w:type="dxa"/>
          </w:tcPr>
          <w:p w14:paraId="551EC132" w14:textId="77777777" w:rsidR="00ED7375" w:rsidRDefault="00000000">
            <w:r>
              <w:t>0</w:t>
            </w:r>
          </w:p>
        </w:tc>
        <w:tc>
          <w:tcPr>
            <w:tcW w:w="354" w:type="dxa"/>
          </w:tcPr>
          <w:p w14:paraId="17E686B0" w14:textId="77777777" w:rsidR="00ED7375" w:rsidRDefault="00000000">
            <w:r>
              <w:t>0</w:t>
            </w:r>
          </w:p>
        </w:tc>
        <w:tc>
          <w:tcPr>
            <w:tcW w:w="6528" w:type="dxa"/>
          </w:tcPr>
          <w:p w14:paraId="01C9DA85" w14:textId="77777777" w:rsidR="00ED7375" w:rsidRDefault="00000000">
            <w:r>
              <w:t>NJERI ,,,,THANK YOU SOO MUCH ,</w:t>
            </w:r>
          </w:p>
        </w:tc>
      </w:tr>
      <w:tr w:rsidR="00ED7375" w14:paraId="112BCAA4" w14:textId="77777777" w:rsidTr="001E6984">
        <w:tc>
          <w:tcPr>
            <w:tcW w:w="1199" w:type="dxa"/>
          </w:tcPr>
          <w:p w14:paraId="5F433C79" w14:textId="77777777" w:rsidR="00ED7375" w:rsidRDefault="00000000">
            <w:r>
              <w:t>4949</w:t>
            </w:r>
          </w:p>
        </w:tc>
        <w:tc>
          <w:tcPr>
            <w:tcW w:w="941" w:type="dxa"/>
          </w:tcPr>
          <w:p w14:paraId="3173DD9A" w14:textId="77777777" w:rsidR="00ED7375" w:rsidRDefault="00000000">
            <w:r>
              <w:t>@nancymwendeh7022</w:t>
            </w:r>
          </w:p>
        </w:tc>
        <w:tc>
          <w:tcPr>
            <w:tcW w:w="403" w:type="dxa"/>
          </w:tcPr>
          <w:p w14:paraId="45092926" w14:textId="77777777" w:rsidR="00ED7375" w:rsidRDefault="00000000">
            <w:r>
              <w:t>2020-11-16 10:44:08</w:t>
            </w:r>
          </w:p>
        </w:tc>
        <w:tc>
          <w:tcPr>
            <w:tcW w:w="316" w:type="dxa"/>
          </w:tcPr>
          <w:p w14:paraId="0B7C663B" w14:textId="77777777" w:rsidR="00ED7375" w:rsidRDefault="00000000">
            <w:r>
              <w:t>0</w:t>
            </w:r>
          </w:p>
        </w:tc>
        <w:tc>
          <w:tcPr>
            <w:tcW w:w="354" w:type="dxa"/>
          </w:tcPr>
          <w:p w14:paraId="3E6AAD97" w14:textId="77777777" w:rsidR="00ED7375" w:rsidRDefault="00000000">
            <w:r>
              <w:t>0</w:t>
            </w:r>
          </w:p>
        </w:tc>
        <w:tc>
          <w:tcPr>
            <w:tcW w:w="6528" w:type="dxa"/>
          </w:tcPr>
          <w:p w14:paraId="1D9250A0" w14:textId="77777777" w:rsidR="00ED7375" w:rsidRDefault="00000000">
            <w:r>
              <w:t>MAMA LUCY HOSPITAL IS THE ONLY HOSPITAL WE ARE SUPPOSED TO BE PROUD OF BUT WHY❗❗⁉️⁉️⁉️⁉️⁉️YOU TOOK BABY TAJ FROM US EVEN THREATS OF GOVERNMENT PROCESS AND GIVING THREATS OF POLICE OFFICERS TO USE TEAR GAS ,,,,,FOR SURE WHEREVER THAT KID IS YOU WILL NEVER BE AT PEACE ,,,,,YAANI EVEN YOU DENIED US THE RIGHT TO SEE THE BABY ,,,,,,</w:t>
            </w:r>
          </w:p>
        </w:tc>
      </w:tr>
      <w:tr w:rsidR="00ED7375" w14:paraId="3DB0C9A9" w14:textId="77777777" w:rsidTr="001E6984">
        <w:tc>
          <w:tcPr>
            <w:tcW w:w="1199" w:type="dxa"/>
          </w:tcPr>
          <w:p w14:paraId="5809B81D" w14:textId="77777777" w:rsidR="00ED7375" w:rsidRDefault="00000000">
            <w:r>
              <w:t>4950</w:t>
            </w:r>
          </w:p>
        </w:tc>
        <w:tc>
          <w:tcPr>
            <w:tcW w:w="941" w:type="dxa"/>
          </w:tcPr>
          <w:p w14:paraId="07E915C4" w14:textId="77777777" w:rsidR="00ED7375" w:rsidRDefault="00000000">
            <w:r>
              <w:t>@twaambomwiikisa9147</w:t>
            </w:r>
          </w:p>
        </w:tc>
        <w:tc>
          <w:tcPr>
            <w:tcW w:w="403" w:type="dxa"/>
          </w:tcPr>
          <w:p w14:paraId="13F4C2E4" w14:textId="77777777" w:rsidR="00ED7375" w:rsidRDefault="00000000">
            <w:r>
              <w:t>2020-11-16 10:43:27</w:t>
            </w:r>
          </w:p>
        </w:tc>
        <w:tc>
          <w:tcPr>
            <w:tcW w:w="316" w:type="dxa"/>
          </w:tcPr>
          <w:p w14:paraId="2FE571A2" w14:textId="77777777" w:rsidR="00ED7375" w:rsidRDefault="00000000">
            <w:r>
              <w:t>0</w:t>
            </w:r>
          </w:p>
        </w:tc>
        <w:tc>
          <w:tcPr>
            <w:tcW w:w="354" w:type="dxa"/>
          </w:tcPr>
          <w:p w14:paraId="10450E4D" w14:textId="77777777" w:rsidR="00ED7375" w:rsidRDefault="00000000">
            <w:r>
              <w:t>0</w:t>
            </w:r>
          </w:p>
        </w:tc>
        <w:tc>
          <w:tcPr>
            <w:tcW w:w="6528" w:type="dxa"/>
          </w:tcPr>
          <w:p w14:paraId="44424729" w14:textId="77777777" w:rsidR="00ED7375" w:rsidRDefault="00000000">
            <w:r>
              <w:t>This is really distressing to watch 😥</w:t>
            </w:r>
          </w:p>
        </w:tc>
      </w:tr>
      <w:tr w:rsidR="00ED7375" w14:paraId="26A210E8" w14:textId="77777777" w:rsidTr="001E6984">
        <w:tc>
          <w:tcPr>
            <w:tcW w:w="1199" w:type="dxa"/>
          </w:tcPr>
          <w:p w14:paraId="42352319" w14:textId="77777777" w:rsidR="00ED7375" w:rsidRDefault="00000000">
            <w:r>
              <w:t>4951</w:t>
            </w:r>
          </w:p>
        </w:tc>
        <w:tc>
          <w:tcPr>
            <w:tcW w:w="941" w:type="dxa"/>
          </w:tcPr>
          <w:p w14:paraId="0B905399" w14:textId="77777777" w:rsidR="00ED7375" w:rsidRDefault="00000000">
            <w:r>
              <w:t>@georgestiffler3888</w:t>
            </w:r>
          </w:p>
        </w:tc>
        <w:tc>
          <w:tcPr>
            <w:tcW w:w="403" w:type="dxa"/>
          </w:tcPr>
          <w:p w14:paraId="3AE3BC12" w14:textId="77777777" w:rsidR="00ED7375" w:rsidRDefault="00000000">
            <w:r>
              <w:t>2020-11-16 10:31:14</w:t>
            </w:r>
          </w:p>
        </w:tc>
        <w:tc>
          <w:tcPr>
            <w:tcW w:w="316" w:type="dxa"/>
          </w:tcPr>
          <w:p w14:paraId="4DB2CDD0" w14:textId="77777777" w:rsidR="00ED7375" w:rsidRDefault="00000000">
            <w:r>
              <w:t>0</w:t>
            </w:r>
          </w:p>
        </w:tc>
        <w:tc>
          <w:tcPr>
            <w:tcW w:w="354" w:type="dxa"/>
          </w:tcPr>
          <w:p w14:paraId="5F8E8525" w14:textId="77777777" w:rsidR="00ED7375" w:rsidRDefault="00000000">
            <w:r>
              <w:t>0</w:t>
            </w:r>
          </w:p>
        </w:tc>
        <w:tc>
          <w:tcPr>
            <w:tcW w:w="6528" w:type="dxa"/>
          </w:tcPr>
          <w:p w14:paraId="7996BB73" w14:textId="77777777" w:rsidR="00ED7375" w:rsidRDefault="00000000">
            <w:r>
              <w:t>They should be arrested</w:t>
            </w:r>
          </w:p>
        </w:tc>
      </w:tr>
      <w:tr w:rsidR="00ED7375" w14:paraId="24599201" w14:textId="77777777" w:rsidTr="001E6984">
        <w:tc>
          <w:tcPr>
            <w:tcW w:w="1199" w:type="dxa"/>
          </w:tcPr>
          <w:p w14:paraId="326F5DF0" w14:textId="77777777" w:rsidR="00ED7375" w:rsidRDefault="00000000">
            <w:r>
              <w:t>4952</w:t>
            </w:r>
          </w:p>
        </w:tc>
        <w:tc>
          <w:tcPr>
            <w:tcW w:w="941" w:type="dxa"/>
          </w:tcPr>
          <w:p w14:paraId="757388DD" w14:textId="77777777" w:rsidR="00ED7375" w:rsidRDefault="00000000">
            <w:r>
              <w:t>@bariiyowidris9498</w:t>
            </w:r>
          </w:p>
        </w:tc>
        <w:tc>
          <w:tcPr>
            <w:tcW w:w="403" w:type="dxa"/>
          </w:tcPr>
          <w:p w14:paraId="6C568DD4" w14:textId="77777777" w:rsidR="00ED7375" w:rsidRDefault="00000000">
            <w:r>
              <w:t>2020-11-16 10:31:06</w:t>
            </w:r>
          </w:p>
        </w:tc>
        <w:tc>
          <w:tcPr>
            <w:tcW w:w="316" w:type="dxa"/>
          </w:tcPr>
          <w:p w14:paraId="4F8BEE7B" w14:textId="77777777" w:rsidR="00ED7375" w:rsidRDefault="00000000">
            <w:r>
              <w:t>0</w:t>
            </w:r>
          </w:p>
        </w:tc>
        <w:tc>
          <w:tcPr>
            <w:tcW w:w="354" w:type="dxa"/>
          </w:tcPr>
          <w:p w14:paraId="4648D740" w14:textId="77777777" w:rsidR="00ED7375" w:rsidRDefault="00000000">
            <w:r>
              <w:t>0</w:t>
            </w:r>
          </w:p>
        </w:tc>
        <w:tc>
          <w:tcPr>
            <w:tcW w:w="6528" w:type="dxa"/>
          </w:tcPr>
          <w:p w14:paraId="737681AC" w14:textId="77777777" w:rsidR="00ED7375" w:rsidRDefault="00000000">
            <w:r>
              <w:t>I just remembered when my nephew was sold to South C by a Somali Warya trafficker near Pangani Station</w:t>
            </w:r>
          </w:p>
        </w:tc>
      </w:tr>
      <w:tr w:rsidR="00ED7375" w14:paraId="52BB9159" w14:textId="77777777" w:rsidTr="001E6984">
        <w:tc>
          <w:tcPr>
            <w:tcW w:w="1199" w:type="dxa"/>
          </w:tcPr>
          <w:p w14:paraId="1B430735" w14:textId="77777777" w:rsidR="00ED7375" w:rsidRDefault="00000000">
            <w:r>
              <w:t>4953</w:t>
            </w:r>
          </w:p>
        </w:tc>
        <w:tc>
          <w:tcPr>
            <w:tcW w:w="941" w:type="dxa"/>
          </w:tcPr>
          <w:p w14:paraId="757843BC" w14:textId="77777777" w:rsidR="00ED7375" w:rsidRDefault="00000000">
            <w:r>
              <w:t>@nandakoC</w:t>
            </w:r>
          </w:p>
        </w:tc>
        <w:tc>
          <w:tcPr>
            <w:tcW w:w="403" w:type="dxa"/>
          </w:tcPr>
          <w:p w14:paraId="21CB6814" w14:textId="77777777" w:rsidR="00ED7375" w:rsidRDefault="00000000">
            <w:r>
              <w:t>2020-11-16 10:28:33</w:t>
            </w:r>
          </w:p>
        </w:tc>
        <w:tc>
          <w:tcPr>
            <w:tcW w:w="316" w:type="dxa"/>
          </w:tcPr>
          <w:p w14:paraId="13648695" w14:textId="77777777" w:rsidR="00ED7375" w:rsidRDefault="00000000">
            <w:r>
              <w:t>0</w:t>
            </w:r>
          </w:p>
        </w:tc>
        <w:tc>
          <w:tcPr>
            <w:tcW w:w="354" w:type="dxa"/>
          </w:tcPr>
          <w:p w14:paraId="128BC844" w14:textId="77777777" w:rsidR="00ED7375" w:rsidRDefault="00000000">
            <w:r>
              <w:t>0</w:t>
            </w:r>
          </w:p>
        </w:tc>
        <w:tc>
          <w:tcPr>
            <w:tcW w:w="6528" w:type="dxa"/>
          </w:tcPr>
          <w:p w14:paraId="178E8CC8" w14:textId="77777777" w:rsidR="00ED7375" w:rsidRDefault="00000000">
            <w:r>
              <w:t>Debatable but if the mother is willing to give/ unable to cater for the baby , where is the problem? Also, the adoption process in Kenya is not common knowledge.</w:t>
            </w:r>
            <w:r>
              <w:br/>
            </w:r>
            <w:r>
              <w:br/>
              <w:t>Edit:</w:t>
            </w:r>
            <w:r>
              <w:br/>
            </w:r>
            <w:r>
              <w:br/>
              <w:t>Human trafficking/ selling is just plain evil!</w:t>
            </w:r>
          </w:p>
        </w:tc>
      </w:tr>
      <w:tr w:rsidR="00ED7375" w14:paraId="15117B2B" w14:textId="77777777" w:rsidTr="001E6984">
        <w:tc>
          <w:tcPr>
            <w:tcW w:w="1199" w:type="dxa"/>
          </w:tcPr>
          <w:p w14:paraId="00C3E21F" w14:textId="77777777" w:rsidR="00ED7375" w:rsidRDefault="00000000">
            <w:r>
              <w:t>4954</w:t>
            </w:r>
          </w:p>
        </w:tc>
        <w:tc>
          <w:tcPr>
            <w:tcW w:w="941" w:type="dxa"/>
          </w:tcPr>
          <w:p w14:paraId="75C66A1E" w14:textId="77777777" w:rsidR="00ED7375" w:rsidRDefault="00000000">
            <w:r>
              <w:t>@sarahporter7789</w:t>
            </w:r>
          </w:p>
        </w:tc>
        <w:tc>
          <w:tcPr>
            <w:tcW w:w="403" w:type="dxa"/>
          </w:tcPr>
          <w:p w14:paraId="57E1FD34" w14:textId="77777777" w:rsidR="00ED7375" w:rsidRDefault="00000000">
            <w:r>
              <w:t>2020-11-16 10:24:17</w:t>
            </w:r>
          </w:p>
        </w:tc>
        <w:tc>
          <w:tcPr>
            <w:tcW w:w="316" w:type="dxa"/>
          </w:tcPr>
          <w:p w14:paraId="13BBA676" w14:textId="77777777" w:rsidR="00ED7375" w:rsidRDefault="00000000">
            <w:r>
              <w:t>0</w:t>
            </w:r>
          </w:p>
        </w:tc>
        <w:tc>
          <w:tcPr>
            <w:tcW w:w="354" w:type="dxa"/>
          </w:tcPr>
          <w:p w14:paraId="20EDA5EE" w14:textId="77777777" w:rsidR="00ED7375" w:rsidRDefault="00000000">
            <w:r>
              <w:t>0</w:t>
            </w:r>
          </w:p>
        </w:tc>
        <w:tc>
          <w:tcPr>
            <w:tcW w:w="6528" w:type="dxa"/>
          </w:tcPr>
          <w:p w14:paraId="5803639E" w14:textId="77777777" w:rsidR="00ED7375" w:rsidRDefault="00000000">
            <w:r>
              <w:t>Hopefully Fred will be so scared to do that again</w:t>
            </w:r>
          </w:p>
        </w:tc>
      </w:tr>
      <w:tr w:rsidR="00ED7375" w14:paraId="16C2A600" w14:textId="77777777" w:rsidTr="001E6984">
        <w:tc>
          <w:tcPr>
            <w:tcW w:w="1199" w:type="dxa"/>
          </w:tcPr>
          <w:p w14:paraId="5AAEE122" w14:textId="77777777" w:rsidR="00ED7375" w:rsidRDefault="00000000">
            <w:r>
              <w:t>4955</w:t>
            </w:r>
          </w:p>
        </w:tc>
        <w:tc>
          <w:tcPr>
            <w:tcW w:w="941" w:type="dxa"/>
          </w:tcPr>
          <w:p w14:paraId="01FFBE41" w14:textId="77777777" w:rsidR="00ED7375" w:rsidRDefault="00000000">
            <w:r>
              <w:t>@henaahmad8877</w:t>
            </w:r>
          </w:p>
        </w:tc>
        <w:tc>
          <w:tcPr>
            <w:tcW w:w="403" w:type="dxa"/>
          </w:tcPr>
          <w:p w14:paraId="4B32827A" w14:textId="77777777" w:rsidR="00ED7375" w:rsidRDefault="00000000">
            <w:r>
              <w:t>2020-11-16 10:23:14</w:t>
            </w:r>
          </w:p>
        </w:tc>
        <w:tc>
          <w:tcPr>
            <w:tcW w:w="316" w:type="dxa"/>
          </w:tcPr>
          <w:p w14:paraId="6BC46B5F" w14:textId="77777777" w:rsidR="00ED7375" w:rsidRDefault="00000000">
            <w:r>
              <w:t>0</w:t>
            </w:r>
          </w:p>
        </w:tc>
        <w:tc>
          <w:tcPr>
            <w:tcW w:w="354" w:type="dxa"/>
          </w:tcPr>
          <w:p w14:paraId="6957FF50" w14:textId="77777777" w:rsidR="00ED7375" w:rsidRDefault="00000000">
            <w:r>
              <w:t>1</w:t>
            </w:r>
          </w:p>
        </w:tc>
        <w:tc>
          <w:tcPr>
            <w:tcW w:w="6528" w:type="dxa"/>
          </w:tcPr>
          <w:p w14:paraId="6FEA9E2A" w14:textId="77777777" w:rsidR="00ED7375" w:rsidRDefault="00000000">
            <w:r>
              <w:t>How sad.....what will be the future of kenya......its really a big matter of concern</w:t>
            </w:r>
          </w:p>
        </w:tc>
      </w:tr>
      <w:tr w:rsidR="00ED7375" w14:paraId="07774D2A" w14:textId="77777777" w:rsidTr="001E6984">
        <w:tc>
          <w:tcPr>
            <w:tcW w:w="1199" w:type="dxa"/>
          </w:tcPr>
          <w:p w14:paraId="4467017A" w14:textId="77777777" w:rsidR="00ED7375" w:rsidRDefault="00000000">
            <w:r>
              <w:t>4956</w:t>
            </w:r>
          </w:p>
        </w:tc>
        <w:tc>
          <w:tcPr>
            <w:tcW w:w="941" w:type="dxa"/>
          </w:tcPr>
          <w:p w14:paraId="3EB076FE" w14:textId="77777777" w:rsidR="00ED7375" w:rsidRDefault="00000000">
            <w:r>
              <w:t>@entropicpedro</w:t>
            </w:r>
          </w:p>
        </w:tc>
        <w:tc>
          <w:tcPr>
            <w:tcW w:w="403" w:type="dxa"/>
          </w:tcPr>
          <w:p w14:paraId="12D1C7AA" w14:textId="77777777" w:rsidR="00ED7375" w:rsidRDefault="00000000">
            <w:r>
              <w:t>2020-11-16 22:52:30</w:t>
            </w:r>
          </w:p>
        </w:tc>
        <w:tc>
          <w:tcPr>
            <w:tcW w:w="316" w:type="dxa"/>
          </w:tcPr>
          <w:p w14:paraId="14E592FC" w14:textId="77777777" w:rsidR="00ED7375" w:rsidRDefault="00000000">
            <w:r>
              <w:t>0</w:t>
            </w:r>
          </w:p>
        </w:tc>
        <w:tc>
          <w:tcPr>
            <w:tcW w:w="354" w:type="dxa"/>
          </w:tcPr>
          <w:p w14:paraId="4644994D" w14:textId="77777777" w:rsidR="00ED7375" w:rsidRDefault="00ED7375"/>
        </w:tc>
        <w:tc>
          <w:tcPr>
            <w:tcW w:w="6528" w:type="dxa"/>
          </w:tcPr>
          <w:p w14:paraId="50B9EAF3" w14:textId="77777777" w:rsidR="00ED7375" w:rsidRDefault="00000000">
            <w:r>
              <w:t>I can only see wheelbarrows</w:t>
            </w:r>
          </w:p>
        </w:tc>
      </w:tr>
      <w:tr w:rsidR="00ED7375" w14:paraId="321DAEA4" w14:textId="77777777" w:rsidTr="001E6984">
        <w:tc>
          <w:tcPr>
            <w:tcW w:w="1199" w:type="dxa"/>
          </w:tcPr>
          <w:p w14:paraId="06D7F26B" w14:textId="77777777" w:rsidR="00ED7375" w:rsidRDefault="00000000">
            <w:r>
              <w:t>4957</w:t>
            </w:r>
          </w:p>
        </w:tc>
        <w:tc>
          <w:tcPr>
            <w:tcW w:w="941" w:type="dxa"/>
          </w:tcPr>
          <w:p w14:paraId="257BA227" w14:textId="77777777" w:rsidR="00ED7375" w:rsidRDefault="00000000">
            <w:r>
              <w:t>@phosa7775</w:t>
            </w:r>
          </w:p>
        </w:tc>
        <w:tc>
          <w:tcPr>
            <w:tcW w:w="403" w:type="dxa"/>
          </w:tcPr>
          <w:p w14:paraId="13087D40" w14:textId="77777777" w:rsidR="00ED7375" w:rsidRDefault="00000000">
            <w:r>
              <w:t>2020-11-16 10:23:06</w:t>
            </w:r>
          </w:p>
        </w:tc>
        <w:tc>
          <w:tcPr>
            <w:tcW w:w="316" w:type="dxa"/>
          </w:tcPr>
          <w:p w14:paraId="47B9B3E0" w14:textId="77777777" w:rsidR="00ED7375" w:rsidRDefault="00000000">
            <w:r>
              <w:t>1</w:t>
            </w:r>
          </w:p>
        </w:tc>
        <w:tc>
          <w:tcPr>
            <w:tcW w:w="354" w:type="dxa"/>
          </w:tcPr>
          <w:p w14:paraId="3A3677FC" w14:textId="77777777" w:rsidR="00ED7375" w:rsidRDefault="00000000">
            <w:r>
              <w:t>0</w:t>
            </w:r>
          </w:p>
        </w:tc>
        <w:tc>
          <w:tcPr>
            <w:tcW w:w="6528" w:type="dxa"/>
          </w:tcPr>
          <w:p w14:paraId="56A5CFB1" w14:textId="77777777" w:rsidR="00ED7375" w:rsidRDefault="00000000">
            <w:r>
              <w:t>We are definitely living in the last days 😭😭😭😭😭😭</w:t>
            </w:r>
          </w:p>
        </w:tc>
      </w:tr>
      <w:tr w:rsidR="00ED7375" w14:paraId="083E4224" w14:textId="77777777" w:rsidTr="001E6984">
        <w:tc>
          <w:tcPr>
            <w:tcW w:w="1199" w:type="dxa"/>
          </w:tcPr>
          <w:p w14:paraId="37C18E4A" w14:textId="77777777" w:rsidR="00ED7375" w:rsidRDefault="00000000">
            <w:r>
              <w:t>4958</w:t>
            </w:r>
          </w:p>
        </w:tc>
        <w:tc>
          <w:tcPr>
            <w:tcW w:w="941" w:type="dxa"/>
          </w:tcPr>
          <w:p w14:paraId="177C7604" w14:textId="77777777" w:rsidR="00ED7375" w:rsidRDefault="00000000">
            <w:r>
              <w:t>@georginamutindi4325</w:t>
            </w:r>
          </w:p>
        </w:tc>
        <w:tc>
          <w:tcPr>
            <w:tcW w:w="403" w:type="dxa"/>
          </w:tcPr>
          <w:p w14:paraId="1CC835B9" w14:textId="77777777" w:rsidR="00ED7375" w:rsidRDefault="00000000">
            <w:r>
              <w:t>2020-11-16 10:21:53</w:t>
            </w:r>
          </w:p>
        </w:tc>
        <w:tc>
          <w:tcPr>
            <w:tcW w:w="316" w:type="dxa"/>
          </w:tcPr>
          <w:p w14:paraId="47C1AB82" w14:textId="77777777" w:rsidR="00ED7375" w:rsidRDefault="00000000">
            <w:r>
              <w:t>0</w:t>
            </w:r>
          </w:p>
        </w:tc>
        <w:tc>
          <w:tcPr>
            <w:tcW w:w="354" w:type="dxa"/>
          </w:tcPr>
          <w:p w14:paraId="6BDD87FF" w14:textId="77777777" w:rsidR="00ED7375" w:rsidRDefault="00000000">
            <w:r>
              <w:t>0</w:t>
            </w:r>
          </w:p>
        </w:tc>
        <w:tc>
          <w:tcPr>
            <w:tcW w:w="6528" w:type="dxa"/>
          </w:tcPr>
          <w:p w14:paraId="2CB71F73" w14:textId="77777777" w:rsidR="00ED7375" w:rsidRDefault="00000000">
            <w:r>
              <w:t>😢😢😢</w:t>
            </w:r>
            <w:r>
              <w:br/>
              <w:t>Honestly am in deep pains, one of the baby possed with to be sold I had him in my arms after he was abandoned (I have pictures).</w:t>
            </w:r>
            <w:r>
              <w:br/>
              <w:t>I had the urge to take care of him (not that am barren) which was cut short in a mysterious suspicious way.</w:t>
            </w:r>
            <w:r>
              <w:br/>
              <w:t>Little did I know that business was in place. 😭😭😭😭😭😭😭</w:t>
            </w:r>
          </w:p>
        </w:tc>
      </w:tr>
      <w:tr w:rsidR="00ED7375" w14:paraId="6B078F6F" w14:textId="77777777" w:rsidTr="001E6984">
        <w:tc>
          <w:tcPr>
            <w:tcW w:w="1199" w:type="dxa"/>
          </w:tcPr>
          <w:p w14:paraId="577C1DDE" w14:textId="77777777" w:rsidR="00ED7375" w:rsidRDefault="00000000">
            <w:r>
              <w:t>4959</w:t>
            </w:r>
          </w:p>
        </w:tc>
        <w:tc>
          <w:tcPr>
            <w:tcW w:w="941" w:type="dxa"/>
          </w:tcPr>
          <w:p w14:paraId="4F92AFBB" w14:textId="77777777" w:rsidR="00ED7375" w:rsidRDefault="00000000">
            <w:r>
              <w:t>@slowclimbertothetop4572</w:t>
            </w:r>
          </w:p>
        </w:tc>
        <w:tc>
          <w:tcPr>
            <w:tcW w:w="403" w:type="dxa"/>
          </w:tcPr>
          <w:p w14:paraId="496C69DB" w14:textId="77777777" w:rsidR="00ED7375" w:rsidRDefault="00000000">
            <w:r>
              <w:t>2020-11-16 10:20:59</w:t>
            </w:r>
          </w:p>
        </w:tc>
        <w:tc>
          <w:tcPr>
            <w:tcW w:w="316" w:type="dxa"/>
          </w:tcPr>
          <w:p w14:paraId="5F25D6FD" w14:textId="77777777" w:rsidR="00ED7375" w:rsidRDefault="00000000">
            <w:r>
              <w:t>2</w:t>
            </w:r>
          </w:p>
        </w:tc>
        <w:tc>
          <w:tcPr>
            <w:tcW w:w="354" w:type="dxa"/>
          </w:tcPr>
          <w:p w14:paraId="49B59F58" w14:textId="77777777" w:rsidR="00ED7375" w:rsidRDefault="00000000">
            <w:r>
              <w:t>0</w:t>
            </w:r>
          </w:p>
        </w:tc>
        <w:tc>
          <w:tcPr>
            <w:tcW w:w="6528" w:type="dxa"/>
          </w:tcPr>
          <w:p w14:paraId="57AEE156" w14:textId="77777777" w:rsidR="00ED7375" w:rsidRDefault="00000000">
            <w:r>
              <w:t>Why didnt you save that boy on the very same day!! I am very dissapointed that you did not save that cute boy!</w:t>
            </w:r>
          </w:p>
        </w:tc>
      </w:tr>
      <w:tr w:rsidR="00ED7375" w14:paraId="3093721F" w14:textId="77777777" w:rsidTr="001E6984">
        <w:tc>
          <w:tcPr>
            <w:tcW w:w="1199" w:type="dxa"/>
          </w:tcPr>
          <w:p w14:paraId="1C168472" w14:textId="77777777" w:rsidR="00ED7375" w:rsidRDefault="00000000">
            <w:r>
              <w:t>4960</w:t>
            </w:r>
          </w:p>
        </w:tc>
        <w:tc>
          <w:tcPr>
            <w:tcW w:w="941" w:type="dxa"/>
          </w:tcPr>
          <w:p w14:paraId="26E3CB47" w14:textId="77777777" w:rsidR="00ED7375" w:rsidRDefault="00000000">
            <w:r>
              <w:t>@JamesENjeruN</w:t>
            </w:r>
          </w:p>
        </w:tc>
        <w:tc>
          <w:tcPr>
            <w:tcW w:w="403" w:type="dxa"/>
          </w:tcPr>
          <w:p w14:paraId="0BFA2FAC" w14:textId="77777777" w:rsidR="00ED7375" w:rsidRDefault="00000000">
            <w:r>
              <w:t>2020-11-16 10:18:45</w:t>
            </w:r>
          </w:p>
        </w:tc>
        <w:tc>
          <w:tcPr>
            <w:tcW w:w="316" w:type="dxa"/>
          </w:tcPr>
          <w:p w14:paraId="18039AE6" w14:textId="77777777" w:rsidR="00ED7375" w:rsidRDefault="00000000">
            <w:r>
              <w:t>2</w:t>
            </w:r>
          </w:p>
        </w:tc>
        <w:tc>
          <w:tcPr>
            <w:tcW w:w="354" w:type="dxa"/>
          </w:tcPr>
          <w:p w14:paraId="5D5A32FC" w14:textId="77777777" w:rsidR="00ED7375" w:rsidRDefault="00000000">
            <w:r>
              <w:t>0</w:t>
            </w:r>
          </w:p>
        </w:tc>
        <w:tc>
          <w:tcPr>
            <w:tcW w:w="6528" w:type="dxa"/>
          </w:tcPr>
          <w:p w14:paraId="6862C7AF" w14:textId="77777777" w:rsidR="00ED7375" w:rsidRDefault="00000000">
            <w:r>
              <w:t>Even the corrupt are looking for "clean deals"</w:t>
            </w:r>
          </w:p>
        </w:tc>
      </w:tr>
      <w:tr w:rsidR="00ED7375" w14:paraId="1C4448E1" w14:textId="77777777" w:rsidTr="001E6984">
        <w:tc>
          <w:tcPr>
            <w:tcW w:w="1199" w:type="dxa"/>
          </w:tcPr>
          <w:p w14:paraId="238DD82B" w14:textId="77777777" w:rsidR="00ED7375" w:rsidRDefault="00000000">
            <w:r>
              <w:t>4961</w:t>
            </w:r>
          </w:p>
        </w:tc>
        <w:tc>
          <w:tcPr>
            <w:tcW w:w="941" w:type="dxa"/>
          </w:tcPr>
          <w:p w14:paraId="13AAB959" w14:textId="77777777" w:rsidR="00ED7375" w:rsidRDefault="00000000">
            <w:r>
              <w:t>@icebox9339</w:t>
            </w:r>
          </w:p>
        </w:tc>
        <w:tc>
          <w:tcPr>
            <w:tcW w:w="403" w:type="dxa"/>
          </w:tcPr>
          <w:p w14:paraId="17954900" w14:textId="77777777" w:rsidR="00ED7375" w:rsidRDefault="00000000">
            <w:r>
              <w:t>2020-11-16 10:18:02</w:t>
            </w:r>
          </w:p>
        </w:tc>
        <w:tc>
          <w:tcPr>
            <w:tcW w:w="316" w:type="dxa"/>
          </w:tcPr>
          <w:p w14:paraId="551E4B48" w14:textId="77777777" w:rsidR="00ED7375" w:rsidRDefault="00000000">
            <w:r>
              <w:t>1</w:t>
            </w:r>
          </w:p>
        </w:tc>
        <w:tc>
          <w:tcPr>
            <w:tcW w:w="354" w:type="dxa"/>
          </w:tcPr>
          <w:p w14:paraId="063AF189" w14:textId="77777777" w:rsidR="00ED7375" w:rsidRDefault="00000000">
            <w:r>
              <w:t>0</w:t>
            </w:r>
          </w:p>
        </w:tc>
        <w:tc>
          <w:tcPr>
            <w:tcW w:w="6528" w:type="dxa"/>
          </w:tcPr>
          <w:p w14:paraId="1E50C939" w14:textId="77777777" w:rsidR="00ED7375" w:rsidRDefault="00000000">
            <w:r>
              <w:t>Great Journalism Njeri. Keep it up. I'm sorry so so so sorry for the mothers going through this. May God see them through and comfort them.</w:t>
            </w:r>
          </w:p>
        </w:tc>
      </w:tr>
      <w:tr w:rsidR="00ED7375" w14:paraId="17F0B5AB" w14:textId="77777777" w:rsidTr="001E6984">
        <w:tc>
          <w:tcPr>
            <w:tcW w:w="1199" w:type="dxa"/>
          </w:tcPr>
          <w:p w14:paraId="02ACA9EC" w14:textId="77777777" w:rsidR="00ED7375" w:rsidRDefault="00000000">
            <w:r>
              <w:t>4962</w:t>
            </w:r>
          </w:p>
        </w:tc>
        <w:tc>
          <w:tcPr>
            <w:tcW w:w="941" w:type="dxa"/>
          </w:tcPr>
          <w:p w14:paraId="34FF6F78" w14:textId="77777777" w:rsidR="00ED7375" w:rsidRDefault="00000000">
            <w:r>
              <w:t>@henaahmad8877</w:t>
            </w:r>
          </w:p>
        </w:tc>
        <w:tc>
          <w:tcPr>
            <w:tcW w:w="403" w:type="dxa"/>
          </w:tcPr>
          <w:p w14:paraId="466412EE" w14:textId="77777777" w:rsidR="00ED7375" w:rsidRDefault="00000000">
            <w:r>
              <w:t>2020-11-16 10:15:39</w:t>
            </w:r>
          </w:p>
        </w:tc>
        <w:tc>
          <w:tcPr>
            <w:tcW w:w="316" w:type="dxa"/>
          </w:tcPr>
          <w:p w14:paraId="0837181F" w14:textId="77777777" w:rsidR="00ED7375" w:rsidRDefault="00000000">
            <w:r>
              <w:t>0</w:t>
            </w:r>
          </w:p>
        </w:tc>
        <w:tc>
          <w:tcPr>
            <w:tcW w:w="354" w:type="dxa"/>
          </w:tcPr>
          <w:p w14:paraId="44A500B4" w14:textId="77777777" w:rsidR="00ED7375" w:rsidRDefault="00000000">
            <w:r>
              <w:t>0</w:t>
            </w:r>
          </w:p>
        </w:tc>
        <w:tc>
          <w:tcPr>
            <w:tcW w:w="6528" w:type="dxa"/>
          </w:tcPr>
          <w:p w14:paraId="0918D003" w14:textId="77777777" w:rsidR="00ED7375" w:rsidRDefault="00000000">
            <w:r>
              <w:t>What a helplessness among women.......each and every women is frustrated in their lives.....may almighty help them</w:t>
            </w:r>
          </w:p>
        </w:tc>
      </w:tr>
      <w:tr w:rsidR="00ED7375" w14:paraId="0410351E" w14:textId="77777777" w:rsidTr="001E6984">
        <w:tc>
          <w:tcPr>
            <w:tcW w:w="1199" w:type="dxa"/>
          </w:tcPr>
          <w:p w14:paraId="08762BE7" w14:textId="77777777" w:rsidR="00ED7375" w:rsidRDefault="00000000">
            <w:r>
              <w:t>4963</w:t>
            </w:r>
          </w:p>
        </w:tc>
        <w:tc>
          <w:tcPr>
            <w:tcW w:w="941" w:type="dxa"/>
          </w:tcPr>
          <w:p w14:paraId="387EFB09" w14:textId="77777777" w:rsidR="00ED7375" w:rsidRDefault="00000000">
            <w:r>
              <w:t>@sarahporter7789</w:t>
            </w:r>
          </w:p>
        </w:tc>
        <w:tc>
          <w:tcPr>
            <w:tcW w:w="403" w:type="dxa"/>
          </w:tcPr>
          <w:p w14:paraId="7A7151FF" w14:textId="77777777" w:rsidR="00ED7375" w:rsidRDefault="00000000">
            <w:r>
              <w:t>2020-11-16 10:10:12</w:t>
            </w:r>
          </w:p>
        </w:tc>
        <w:tc>
          <w:tcPr>
            <w:tcW w:w="316" w:type="dxa"/>
          </w:tcPr>
          <w:p w14:paraId="686399A6" w14:textId="77777777" w:rsidR="00ED7375" w:rsidRDefault="00000000">
            <w:r>
              <w:t>0</w:t>
            </w:r>
          </w:p>
        </w:tc>
        <w:tc>
          <w:tcPr>
            <w:tcW w:w="354" w:type="dxa"/>
          </w:tcPr>
          <w:p w14:paraId="500A5271" w14:textId="77777777" w:rsidR="00ED7375" w:rsidRDefault="00000000">
            <w:r>
              <w:t>1</w:t>
            </w:r>
          </w:p>
        </w:tc>
        <w:tc>
          <w:tcPr>
            <w:tcW w:w="6528" w:type="dxa"/>
          </w:tcPr>
          <w:p w14:paraId="37098A6C" w14:textId="77777777" w:rsidR="00ED7375" w:rsidRDefault="00000000">
            <w:r>
              <w:t>Did Anita know she was set up by corrupt police yes probably biggest crime was not snatching the child of Anita immediately</w:t>
            </w:r>
          </w:p>
        </w:tc>
      </w:tr>
      <w:tr w:rsidR="00ED7375" w14:paraId="11E3EE08" w14:textId="77777777" w:rsidTr="001E6984">
        <w:tc>
          <w:tcPr>
            <w:tcW w:w="1199" w:type="dxa"/>
          </w:tcPr>
          <w:p w14:paraId="7CD2783E" w14:textId="77777777" w:rsidR="00ED7375" w:rsidRDefault="00000000">
            <w:r>
              <w:t>4964</w:t>
            </w:r>
          </w:p>
        </w:tc>
        <w:tc>
          <w:tcPr>
            <w:tcW w:w="941" w:type="dxa"/>
          </w:tcPr>
          <w:p w14:paraId="315BD324" w14:textId="77777777" w:rsidR="00ED7375" w:rsidRDefault="00000000">
            <w:r>
              <w:t>@papillondumonde7887</w:t>
            </w:r>
          </w:p>
        </w:tc>
        <w:tc>
          <w:tcPr>
            <w:tcW w:w="403" w:type="dxa"/>
          </w:tcPr>
          <w:p w14:paraId="2ABFE638" w14:textId="77777777" w:rsidR="00ED7375" w:rsidRDefault="00000000">
            <w:r>
              <w:t>2020-11-16 11:04:34</w:t>
            </w:r>
          </w:p>
        </w:tc>
        <w:tc>
          <w:tcPr>
            <w:tcW w:w="316" w:type="dxa"/>
          </w:tcPr>
          <w:p w14:paraId="1EEFB987" w14:textId="77777777" w:rsidR="00ED7375" w:rsidRDefault="00000000">
            <w:r>
              <w:t>0</w:t>
            </w:r>
          </w:p>
        </w:tc>
        <w:tc>
          <w:tcPr>
            <w:tcW w:w="354" w:type="dxa"/>
          </w:tcPr>
          <w:p w14:paraId="6DAD38F2" w14:textId="77777777" w:rsidR="00ED7375" w:rsidRDefault="00ED7375"/>
        </w:tc>
        <w:tc>
          <w:tcPr>
            <w:tcW w:w="6528" w:type="dxa"/>
          </w:tcPr>
          <w:p w14:paraId="296E9201" w14:textId="77777777" w:rsidR="00ED7375" w:rsidRDefault="00000000">
            <w:r>
              <w:t>I have a feeling that one of the police doing the sting operation alerted Anita so that they could also get a cut from the sell of the baby.</w:t>
            </w:r>
          </w:p>
        </w:tc>
      </w:tr>
      <w:tr w:rsidR="00ED7375" w14:paraId="6668CBD2" w14:textId="77777777" w:rsidTr="001E6984">
        <w:tc>
          <w:tcPr>
            <w:tcW w:w="1199" w:type="dxa"/>
          </w:tcPr>
          <w:p w14:paraId="702F6F30" w14:textId="77777777" w:rsidR="00ED7375" w:rsidRDefault="00000000">
            <w:r>
              <w:t>4965</w:t>
            </w:r>
          </w:p>
        </w:tc>
        <w:tc>
          <w:tcPr>
            <w:tcW w:w="941" w:type="dxa"/>
          </w:tcPr>
          <w:p w14:paraId="66C96CD0" w14:textId="77777777" w:rsidR="00ED7375" w:rsidRDefault="00000000">
            <w:r>
              <w:t>@sarahporter7789</w:t>
            </w:r>
          </w:p>
        </w:tc>
        <w:tc>
          <w:tcPr>
            <w:tcW w:w="403" w:type="dxa"/>
          </w:tcPr>
          <w:p w14:paraId="58604273" w14:textId="77777777" w:rsidR="00ED7375" w:rsidRDefault="00000000">
            <w:r>
              <w:t>2020-11-16 10:08:43</w:t>
            </w:r>
          </w:p>
        </w:tc>
        <w:tc>
          <w:tcPr>
            <w:tcW w:w="316" w:type="dxa"/>
          </w:tcPr>
          <w:p w14:paraId="7FE21C47" w14:textId="77777777" w:rsidR="00ED7375" w:rsidRDefault="00000000">
            <w:r>
              <w:t>0</w:t>
            </w:r>
          </w:p>
        </w:tc>
        <w:tc>
          <w:tcPr>
            <w:tcW w:w="354" w:type="dxa"/>
          </w:tcPr>
          <w:p w14:paraId="2063BC37" w14:textId="77777777" w:rsidR="00ED7375" w:rsidRDefault="00000000">
            <w:r>
              <w:t>0</w:t>
            </w:r>
          </w:p>
        </w:tc>
        <w:tc>
          <w:tcPr>
            <w:tcW w:w="6528" w:type="dxa"/>
          </w:tcPr>
          <w:p w14:paraId="2D385D87" w14:textId="77777777" w:rsidR="00ED7375" w:rsidRDefault="00000000">
            <w:r>
              <w:t>I m fucken shocked why wasn't this child taken from Anita immediately you idoits how could you let her do that.  Why I don't understand what was more important than taking g the stolen child immediately ....the other lady being found out as informant who care I'm pissed</w:t>
            </w:r>
          </w:p>
        </w:tc>
      </w:tr>
      <w:tr w:rsidR="00ED7375" w14:paraId="1641547B" w14:textId="77777777" w:rsidTr="001E6984">
        <w:tc>
          <w:tcPr>
            <w:tcW w:w="1199" w:type="dxa"/>
          </w:tcPr>
          <w:p w14:paraId="5D6037F1" w14:textId="77777777" w:rsidR="00ED7375" w:rsidRDefault="00000000">
            <w:r>
              <w:t>4966</w:t>
            </w:r>
          </w:p>
        </w:tc>
        <w:tc>
          <w:tcPr>
            <w:tcW w:w="941" w:type="dxa"/>
          </w:tcPr>
          <w:p w14:paraId="4F4EEDAB" w14:textId="77777777" w:rsidR="00ED7375" w:rsidRDefault="00000000">
            <w:r>
              <w:t>@cybercinema6175</w:t>
            </w:r>
          </w:p>
        </w:tc>
        <w:tc>
          <w:tcPr>
            <w:tcW w:w="403" w:type="dxa"/>
          </w:tcPr>
          <w:p w14:paraId="2200A026" w14:textId="77777777" w:rsidR="00ED7375" w:rsidRDefault="00000000">
            <w:r>
              <w:t>2020-11-16 10:07:47</w:t>
            </w:r>
          </w:p>
        </w:tc>
        <w:tc>
          <w:tcPr>
            <w:tcW w:w="316" w:type="dxa"/>
          </w:tcPr>
          <w:p w14:paraId="0D0CA248" w14:textId="77777777" w:rsidR="00ED7375" w:rsidRDefault="00000000">
            <w:r>
              <w:t>6</w:t>
            </w:r>
          </w:p>
        </w:tc>
        <w:tc>
          <w:tcPr>
            <w:tcW w:w="354" w:type="dxa"/>
          </w:tcPr>
          <w:p w14:paraId="38BA5AC8" w14:textId="77777777" w:rsidR="00ED7375" w:rsidRDefault="00000000">
            <w:r>
              <w:t>0</w:t>
            </w:r>
          </w:p>
        </w:tc>
        <w:tc>
          <w:tcPr>
            <w:tcW w:w="6528" w:type="dxa"/>
          </w:tcPr>
          <w:p w14:paraId="60396E17" w14:textId="77777777" w:rsidR="00ED7375" w:rsidRDefault="00000000">
            <w:r>
              <w:t>She sells babies and still lives in poverty...you can never be blessed doing such evils. her lineage is cursed unless they truly seek God and repent</w:t>
            </w:r>
          </w:p>
        </w:tc>
      </w:tr>
      <w:tr w:rsidR="00ED7375" w14:paraId="76AE9A7C" w14:textId="77777777" w:rsidTr="001E6984">
        <w:tc>
          <w:tcPr>
            <w:tcW w:w="1199" w:type="dxa"/>
          </w:tcPr>
          <w:p w14:paraId="6352AA47" w14:textId="77777777" w:rsidR="00ED7375" w:rsidRDefault="00000000">
            <w:r>
              <w:t>4967</w:t>
            </w:r>
          </w:p>
        </w:tc>
        <w:tc>
          <w:tcPr>
            <w:tcW w:w="941" w:type="dxa"/>
          </w:tcPr>
          <w:p w14:paraId="755B5D73" w14:textId="77777777" w:rsidR="00ED7375" w:rsidRDefault="00000000">
            <w:r>
              <w:t>@andrewkinuthia281</w:t>
            </w:r>
          </w:p>
        </w:tc>
        <w:tc>
          <w:tcPr>
            <w:tcW w:w="403" w:type="dxa"/>
          </w:tcPr>
          <w:p w14:paraId="4D1D080D" w14:textId="77777777" w:rsidR="00ED7375" w:rsidRDefault="00000000">
            <w:r>
              <w:t>2020-11-16 10:05:56</w:t>
            </w:r>
          </w:p>
        </w:tc>
        <w:tc>
          <w:tcPr>
            <w:tcW w:w="316" w:type="dxa"/>
          </w:tcPr>
          <w:p w14:paraId="6DCABD8D" w14:textId="77777777" w:rsidR="00ED7375" w:rsidRDefault="00000000">
            <w:r>
              <w:t>0</w:t>
            </w:r>
          </w:p>
        </w:tc>
        <w:tc>
          <w:tcPr>
            <w:tcW w:w="354" w:type="dxa"/>
          </w:tcPr>
          <w:p w14:paraId="15D6BA78" w14:textId="77777777" w:rsidR="00ED7375" w:rsidRDefault="00000000">
            <w:r>
              <w:t>1</w:t>
            </w:r>
          </w:p>
        </w:tc>
        <w:tc>
          <w:tcPr>
            <w:tcW w:w="6528" w:type="dxa"/>
          </w:tcPr>
          <w:p w14:paraId="69BC44F7" w14:textId="77777777" w:rsidR="00ED7375" w:rsidRDefault="00000000">
            <w:r>
              <w:t>This is a great expose yet very dull decisions being made. you should have gone with the evidence to the police immediately not wait 1yr and approach the accused..</w:t>
            </w:r>
          </w:p>
        </w:tc>
      </w:tr>
      <w:tr w:rsidR="00ED7375" w14:paraId="4CE390E1" w14:textId="77777777" w:rsidTr="001E6984">
        <w:tc>
          <w:tcPr>
            <w:tcW w:w="1199" w:type="dxa"/>
          </w:tcPr>
          <w:p w14:paraId="23697053" w14:textId="77777777" w:rsidR="00ED7375" w:rsidRDefault="00000000">
            <w:r>
              <w:t>4968</w:t>
            </w:r>
          </w:p>
        </w:tc>
        <w:tc>
          <w:tcPr>
            <w:tcW w:w="941" w:type="dxa"/>
          </w:tcPr>
          <w:p w14:paraId="1F06DB93" w14:textId="77777777" w:rsidR="00ED7375" w:rsidRDefault="00000000">
            <w:r>
              <w:t>@entropicpedro</w:t>
            </w:r>
          </w:p>
        </w:tc>
        <w:tc>
          <w:tcPr>
            <w:tcW w:w="403" w:type="dxa"/>
          </w:tcPr>
          <w:p w14:paraId="65224B73" w14:textId="77777777" w:rsidR="00ED7375" w:rsidRDefault="00000000">
            <w:r>
              <w:t>2020-11-16 22:37:08</w:t>
            </w:r>
          </w:p>
        </w:tc>
        <w:tc>
          <w:tcPr>
            <w:tcW w:w="316" w:type="dxa"/>
          </w:tcPr>
          <w:p w14:paraId="6FB56BB1" w14:textId="77777777" w:rsidR="00ED7375" w:rsidRDefault="00000000">
            <w:r>
              <w:t>0</w:t>
            </w:r>
          </w:p>
        </w:tc>
        <w:tc>
          <w:tcPr>
            <w:tcW w:w="354" w:type="dxa"/>
          </w:tcPr>
          <w:p w14:paraId="1DF15B3E" w14:textId="77777777" w:rsidR="00ED7375" w:rsidRDefault="00ED7375"/>
        </w:tc>
        <w:tc>
          <w:tcPr>
            <w:tcW w:w="6528" w:type="dxa"/>
          </w:tcPr>
          <w:p w14:paraId="4F460967" w14:textId="77777777" w:rsidR="00ED7375" w:rsidRDefault="00000000">
            <w:r>
              <w:t>😂😂😂 the police?</w:t>
            </w:r>
          </w:p>
        </w:tc>
      </w:tr>
      <w:tr w:rsidR="00ED7375" w14:paraId="57A8BB00" w14:textId="77777777" w:rsidTr="001E6984">
        <w:tc>
          <w:tcPr>
            <w:tcW w:w="1199" w:type="dxa"/>
          </w:tcPr>
          <w:p w14:paraId="5139E71F" w14:textId="77777777" w:rsidR="00ED7375" w:rsidRDefault="00000000">
            <w:r>
              <w:t>4969</w:t>
            </w:r>
          </w:p>
        </w:tc>
        <w:tc>
          <w:tcPr>
            <w:tcW w:w="941" w:type="dxa"/>
          </w:tcPr>
          <w:p w14:paraId="356472DE" w14:textId="77777777" w:rsidR="00ED7375" w:rsidRDefault="00000000">
            <w:r>
              <w:t>@elijahmwangi5951</w:t>
            </w:r>
          </w:p>
        </w:tc>
        <w:tc>
          <w:tcPr>
            <w:tcW w:w="403" w:type="dxa"/>
          </w:tcPr>
          <w:p w14:paraId="699789FC" w14:textId="77777777" w:rsidR="00ED7375" w:rsidRDefault="00000000">
            <w:r>
              <w:t>2020-11-16 10:05:46</w:t>
            </w:r>
          </w:p>
        </w:tc>
        <w:tc>
          <w:tcPr>
            <w:tcW w:w="316" w:type="dxa"/>
          </w:tcPr>
          <w:p w14:paraId="7595727E" w14:textId="77777777" w:rsidR="00ED7375" w:rsidRDefault="00000000">
            <w:r>
              <w:t>1</w:t>
            </w:r>
          </w:p>
        </w:tc>
        <w:tc>
          <w:tcPr>
            <w:tcW w:w="354" w:type="dxa"/>
          </w:tcPr>
          <w:p w14:paraId="015645D6" w14:textId="77777777" w:rsidR="00ED7375" w:rsidRDefault="00000000">
            <w:r>
              <w:t>1</w:t>
            </w:r>
          </w:p>
        </w:tc>
        <w:tc>
          <w:tcPr>
            <w:tcW w:w="6528" w:type="dxa"/>
          </w:tcPr>
          <w:p w14:paraId="65C1D22B" w14:textId="77777777" w:rsidR="00ED7375" w:rsidRDefault="00000000">
            <w:r>
              <w:t>I thought the purpose of this expose was to catch this idiots and lock them in jail. Njeri, you did an amazing job  but you failed miserably in coordinating with the police. You have all the evidence and its irrirating that this people are still operating their illegal business. What then was the purpose of exposing them if at all there are still out there? Not the ending i expected.😡</w:t>
            </w:r>
          </w:p>
        </w:tc>
      </w:tr>
      <w:tr w:rsidR="00ED7375" w14:paraId="2D9BD382" w14:textId="77777777" w:rsidTr="001E6984">
        <w:tc>
          <w:tcPr>
            <w:tcW w:w="1199" w:type="dxa"/>
          </w:tcPr>
          <w:p w14:paraId="7F1ACC35" w14:textId="77777777" w:rsidR="00ED7375" w:rsidRDefault="00000000">
            <w:r>
              <w:t>4970</w:t>
            </w:r>
          </w:p>
        </w:tc>
        <w:tc>
          <w:tcPr>
            <w:tcW w:w="941" w:type="dxa"/>
          </w:tcPr>
          <w:p w14:paraId="42190BF5" w14:textId="77777777" w:rsidR="00ED7375" w:rsidRDefault="00000000">
            <w:r>
              <w:t>@vincentobuyu8175</w:t>
            </w:r>
          </w:p>
        </w:tc>
        <w:tc>
          <w:tcPr>
            <w:tcW w:w="403" w:type="dxa"/>
          </w:tcPr>
          <w:p w14:paraId="55EC95D6" w14:textId="77777777" w:rsidR="00ED7375" w:rsidRDefault="00000000">
            <w:r>
              <w:t>2020-11-16 10:31:34</w:t>
            </w:r>
          </w:p>
        </w:tc>
        <w:tc>
          <w:tcPr>
            <w:tcW w:w="316" w:type="dxa"/>
          </w:tcPr>
          <w:p w14:paraId="703D18CB" w14:textId="77777777" w:rsidR="00ED7375" w:rsidRDefault="00000000">
            <w:r>
              <w:t>0</w:t>
            </w:r>
          </w:p>
        </w:tc>
        <w:tc>
          <w:tcPr>
            <w:tcW w:w="354" w:type="dxa"/>
          </w:tcPr>
          <w:p w14:paraId="72ED0CB8" w14:textId="77777777" w:rsidR="00ED7375" w:rsidRDefault="00ED7375"/>
        </w:tc>
        <w:tc>
          <w:tcPr>
            <w:tcW w:w="6528" w:type="dxa"/>
          </w:tcPr>
          <w:p w14:paraId="0B0DDB1E" w14:textId="77777777" w:rsidR="00ED7375" w:rsidRDefault="00000000">
            <w:r>
              <w:t>It's your duty also to pressurise DCI to arrest them you know what Kenya authority are</w:t>
            </w:r>
          </w:p>
        </w:tc>
      </w:tr>
      <w:tr w:rsidR="00ED7375" w14:paraId="2D3521AC" w14:textId="77777777" w:rsidTr="001E6984">
        <w:tc>
          <w:tcPr>
            <w:tcW w:w="1199" w:type="dxa"/>
          </w:tcPr>
          <w:p w14:paraId="4E0DF240" w14:textId="77777777" w:rsidR="00ED7375" w:rsidRDefault="00000000">
            <w:r>
              <w:t>4971</w:t>
            </w:r>
          </w:p>
        </w:tc>
        <w:tc>
          <w:tcPr>
            <w:tcW w:w="941" w:type="dxa"/>
          </w:tcPr>
          <w:p w14:paraId="08135ACB" w14:textId="77777777" w:rsidR="00ED7375" w:rsidRDefault="00000000">
            <w:r>
              <w:t>@mikespencerwakhubula5258</w:t>
            </w:r>
          </w:p>
        </w:tc>
        <w:tc>
          <w:tcPr>
            <w:tcW w:w="403" w:type="dxa"/>
          </w:tcPr>
          <w:p w14:paraId="698ED38B" w14:textId="77777777" w:rsidR="00ED7375" w:rsidRDefault="00000000">
            <w:r>
              <w:t>2020-11-16 10:04:36</w:t>
            </w:r>
          </w:p>
        </w:tc>
        <w:tc>
          <w:tcPr>
            <w:tcW w:w="316" w:type="dxa"/>
          </w:tcPr>
          <w:p w14:paraId="2756655F" w14:textId="77777777" w:rsidR="00ED7375" w:rsidRDefault="00000000">
            <w:r>
              <w:t>0</w:t>
            </w:r>
          </w:p>
        </w:tc>
        <w:tc>
          <w:tcPr>
            <w:tcW w:w="354" w:type="dxa"/>
          </w:tcPr>
          <w:p w14:paraId="387BBA3D" w14:textId="77777777" w:rsidR="00ED7375" w:rsidRDefault="00000000">
            <w:r>
              <w:t>0</w:t>
            </w:r>
          </w:p>
        </w:tc>
        <w:tc>
          <w:tcPr>
            <w:tcW w:w="6528" w:type="dxa"/>
          </w:tcPr>
          <w:p w14:paraId="7DA48FFF" w14:textId="77777777" w:rsidR="00ED7375" w:rsidRDefault="00000000">
            <w:r>
              <w:t>Shocking! Hope justice will be served.</w:t>
            </w:r>
          </w:p>
        </w:tc>
      </w:tr>
      <w:tr w:rsidR="00ED7375" w14:paraId="5235B49B" w14:textId="77777777" w:rsidTr="001E6984">
        <w:tc>
          <w:tcPr>
            <w:tcW w:w="1199" w:type="dxa"/>
          </w:tcPr>
          <w:p w14:paraId="6A599D05" w14:textId="77777777" w:rsidR="00ED7375" w:rsidRDefault="00000000">
            <w:r>
              <w:t>4972</w:t>
            </w:r>
          </w:p>
        </w:tc>
        <w:tc>
          <w:tcPr>
            <w:tcW w:w="941" w:type="dxa"/>
          </w:tcPr>
          <w:p w14:paraId="0AE9CB58" w14:textId="77777777" w:rsidR="00ED7375" w:rsidRDefault="00000000">
            <w:r>
              <w:t>@Melissa-tf3jb</w:t>
            </w:r>
          </w:p>
        </w:tc>
        <w:tc>
          <w:tcPr>
            <w:tcW w:w="403" w:type="dxa"/>
          </w:tcPr>
          <w:p w14:paraId="462AB27B" w14:textId="77777777" w:rsidR="00ED7375" w:rsidRDefault="00000000">
            <w:r>
              <w:t>2020-11-16 10:02:50</w:t>
            </w:r>
          </w:p>
        </w:tc>
        <w:tc>
          <w:tcPr>
            <w:tcW w:w="316" w:type="dxa"/>
          </w:tcPr>
          <w:p w14:paraId="6F0DE568" w14:textId="77777777" w:rsidR="00ED7375" w:rsidRDefault="00000000">
            <w:r>
              <w:t>0</w:t>
            </w:r>
          </w:p>
        </w:tc>
        <w:tc>
          <w:tcPr>
            <w:tcW w:w="354" w:type="dxa"/>
          </w:tcPr>
          <w:p w14:paraId="0326C6FD" w14:textId="77777777" w:rsidR="00ED7375" w:rsidRDefault="00000000">
            <w:r>
              <w:t>1</w:t>
            </w:r>
          </w:p>
        </w:tc>
        <w:tc>
          <w:tcPr>
            <w:tcW w:w="6528" w:type="dxa"/>
          </w:tcPr>
          <w:p w14:paraId="01AC834C" w14:textId="77777777" w:rsidR="00ED7375" w:rsidRDefault="00000000">
            <w:r>
              <w:t xml:space="preserve">Well... </w:t>
            </w:r>
            <w:r>
              <w:br/>
              <w:t xml:space="preserve">In my unpopular opinion atleast Fred sells abandoned children to those willing to adopt, and follows up and advices on vaccine and nutrition </w:t>
            </w:r>
            <w:r>
              <w:br/>
            </w:r>
            <w:r>
              <w:br/>
              <w:t>These children's homes are equally pathetic and not as good if the kid is sold to a better parent the better</w:t>
            </w:r>
          </w:p>
        </w:tc>
      </w:tr>
      <w:tr w:rsidR="00ED7375" w14:paraId="37A5B1A0" w14:textId="77777777" w:rsidTr="001E6984">
        <w:tc>
          <w:tcPr>
            <w:tcW w:w="1199" w:type="dxa"/>
          </w:tcPr>
          <w:p w14:paraId="715E7F69" w14:textId="77777777" w:rsidR="00ED7375" w:rsidRDefault="00000000">
            <w:r>
              <w:t>4973</w:t>
            </w:r>
          </w:p>
        </w:tc>
        <w:tc>
          <w:tcPr>
            <w:tcW w:w="941" w:type="dxa"/>
          </w:tcPr>
          <w:p w14:paraId="514AC0ED" w14:textId="77777777" w:rsidR="00ED7375" w:rsidRDefault="00000000">
            <w:r>
              <w:t>@entropicpedro</w:t>
            </w:r>
          </w:p>
        </w:tc>
        <w:tc>
          <w:tcPr>
            <w:tcW w:w="403" w:type="dxa"/>
          </w:tcPr>
          <w:p w14:paraId="3BD81F96" w14:textId="77777777" w:rsidR="00ED7375" w:rsidRDefault="00000000">
            <w:r>
              <w:t>2020-11-16 23:01:08</w:t>
            </w:r>
          </w:p>
        </w:tc>
        <w:tc>
          <w:tcPr>
            <w:tcW w:w="316" w:type="dxa"/>
          </w:tcPr>
          <w:p w14:paraId="6D408F03" w14:textId="77777777" w:rsidR="00ED7375" w:rsidRDefault="00000000">
            <w:r>
              <w:t>0</w:t>
            </w:r>
          </w:p>
        </w:tc>
        <w:tc>
          <w:tcPr>
            <w:tcW w:w="354" w:type="dxa"/>
          </w:tcPr>
          <w:p w14:paraId="60BB57E7" w14:textId="77777777" w:rsidR="00ED7375" w:rsidRDefault="00ED7375"/>
        </w:tc>
        <w:tc>
          <w:tcPr>
            <w:tcW w:w="6528" w:type="dxa"/>
          </w:tcPr>
          <w:p w14:paraId="0E2835D4" w14:textId="77777777" w:rsidR="00ED7375" w:rsidRDefault="00000000">
            <w:r>
              <w:t>Yeah he's alright...at such a price compared to the 50K/80K ones you know that baby is a considerable investment and will be taken care of... And if it's not him it's most likely someone else...</w:t>
            </w:r>
          </w:p>
        </w:tc>
      </w:tr>
      <w:tr w:rsidR="00ED7375" w14:paraId="1A6DA32A" w14:textId="77777777" w:rsidTr="001E6984">
        <w:tc>
          <w:tcPr>
            <w:tcW w:w="1199" w:type="dxa"/>
          </w:tcPr>
          <w:p w14:paraId="6A9C1606" w14:textId="77777777" w:rsidR="00ED7375" w:rsidRDefault="00000000">
            <w:r>
              <w:t>4974</w:t>
            </w:r>
          </w:p>
        </w:tc>
        <w:tc>
          <w:tcPr>
            <w:tcW w:w="941" w:type="dxa"/>
          </w:tcPr>
          <w:p w14:paraId="0105C84A" w14:textId="77777777" w:rsidR="00ED7375" w:rsidRDefault="00000000">
            <w:r>
              <w:t>@Melissa-tf3jb</w:t>
            </w:r>
          </w:p>
        </w:tc>
        <w:tc>
          <w:tcPr>
            <w:tcW w:w="403" w:type="dxa"/>
          </w:tcPr>
          <w:p w14:paraId="55E165C5" w14:textId="77777777" w:rsidR="00ED7375" w:rsidRDefault="00000000">
            <w:r>
              <w:t>2020-11-16 10:02:44</w:t>
            </w:r>
          </w:p>
        </w:tc>
        <w:tc>
          <w:tcPr>
            <w:tcW w:w="316" w:type="dxa"/>
          </w:tcPr>
          <w:p w14:paraId="430A1AD2" w14:textId="77777777" w:rsidR="00ED7375" w:rsidRDefault="00000000">
            <w:r>
              <w:t>1</w:t>
            </w:r>
          </w:p>
        </w:tc>
        <w:tc>
          <w:tcPr>
            <w:tcW w:w="354" w:type="dxa"/>
          </w:tcPr>
          <w:p w14:paraId="75B3D0F0" w14:textId="77777777" w:rsidR="00ED7375" w:rsidRDefault="00000000">
            <w:r>
              <w:t>0</w:t>
            </w:r>
          </w:p>
        </w:tc>
        <w:tc>
          <w:tcPr>
            <w:tcW w:w="6528" w:type="dxa"/>
          </w:tcPr>
          <w:p w14:paraId="0E63818C" w14:textId="77777777" w:rsidR="00ED7375" w:rsidRDefault="00000000">
            <w:r>
              <w:t xml:space="preserve">Well... </w:t>
            </w:r>
            <w:r>
              <w:br/>
              <w:t xml:space="preserve">In my unpopular opinion atleast Fred sells abandoned children to those willing to adopt, and follows up and advices on vaccine and nutrition </w:t>
            </w:r>
            <w:r>
              <w:br/>
            </w:r>
            <w:r>
              <w:br/>
              <w:t>These children's homes are equally pathetic and not as good if the kid is sold to a better parent the better</w:t>
            </w:r>
          </w:p>
        </w:tc>
      </w:tr>
      <w:tr w:rsidR="00ED7375" w14:paraId="0805CA61" w14:textId="77777777" w:rsidTr="001E6984">
        <w:tc>
          <w:tcPr>
            <w:tcW w:w="1199" w:type="dxa"/>
          </w:tcPr>
          <w:p w14:paraId="7B194AC9" w14:textId="77777777" w:rsidR="00ED7375" w:rsidRDefault="00000000">
            <w:r>
              <w:t>4975</w:t>
            </w:r>
          </w:p>
        </w:tc>
        <w:tc>
          <w:tcPr>
            <w:tcW w:w="941" w:type="dxa"/>
          </w:tcPr>
          <w:p w14:paraId="1456FAA2" w14:textId="77777777" w:rsidR="00ED7375" w:rsidRDefault="00000000">
            <w:r>
              <w:t>@cerahngugi890</w:t>
            </w:r>
          </w:p>
        </w:tc>
        <w:tc>
          <w:tcPr>
            <w:tcW w:w="403" w:type="dxa"/>
          </w:tcPr>
          <w:p w14:paraId="67D9C4D5" w14:textId="77777777" w:rsidR="00ED7375" w:rsidRDefault="00000000">
            <w:r>
              <w:t>2020-11-16 10:00:39</w:t>
            </w:r>
          </w:p>
        </w:tc>
        <w:tc>
          <w:tcPr>
            <w:tcW w:w="316" w:type="dxa"/>
          </w:tcPr>
          <w:p w14:paraId="2861111F" w14:textId="77777777" w:rsidR="00ED7375" w:rsidRDefault="00000000">
            <w:r>
              <w:t>0</w:t>
            </w:r>
          </w:p>
        </w:tc>
        <w:tc>
          <w:tcPr>
            <w:tcW w:w="354" w:type="dxa"/>
          </w:tcPr>
          <w:p w14:paraId="2EDAA1C3" w14:textId="77777777" w:rsidR="00ED7375" w:rsidRDefault="00000000">
            <w:r>
              <w:t>1</w:t>
            </w:r>
          </w:p>
        </w:tc>
        <w:tc>
          <w:tcPr>
            <w:tcW w:w="6528" w:type="dxa"/>
          </w:tcPr>
          <w:p w14:paraId="147C84F8" w14:textId="77777777" w:rsidR="00ED7375" w:rsidRDefault="00000000">
            <w:r>
              <w:t>Wait, why are you not arresting them at the spot....thats enough evidence to arrest them</w:t>
            </w:r>
          </w:p>
        </w:tc>
      </w:tr>
      <w:tr w:rsidR="00ED7375" w14:paraId="533593D7" w14:textId="77777777" w:rsidTr="001E6984">
        <w:tc>
          <w:tcPr>
            <w:tcW w:w="1199" w:type="dxa"/>
          </w:tcPr>
          <w:p w14:paraId="6131AC20" w14:textId="77777777" w:rsidR="00ED7375" w:rsidRDefault="00000000">
            <w:r>
              <w:t>4976</w:t>
            </w:r>
          </w:p>
        </w:tc>
        <w:tc>
          <w:tcPr>
            <w:tcW w:w="941" w:type="dxa"/>
          </w:tcPr>
          <w:p w14:paraId="49A52D01" w14:textId="77777777" w:rsidR="00ED7375" w:rsidRDefault="00000000">
            <w:r>
              <w:t>@entropicpedro</w:t>
            </w:r>
          </w:p>
        </w:tc>
        <w:tc>
          <w:tcPr>
            <w:tcW w:w="403" w:type="dxa"/>
          </w:tcPr>
          <w:p w14:paraId="60BC4FFC" w14:textId="77777777" w:rsidR="00ED7375" w:rsidRDefault="00000000">
            <w:r>
              <w:t>2020-11-16 22:31:36</w:t>
            </w:r>
          </w:p>
        </w:tc>
        <w:tc>
          <w:tcPr>
            <w:tcW w:w="316" w:type="dxa"/>
          </w:tcPr>
          <w:p w14:paraId="33556178" w14:textId="77777777" w:rsidR="00ED7375" w:rsidRDefault="00000000">
            <w:r>
              <w:t>0</w:t>
            </w:r>
          </w:p>
        </w:tc>
        <w:tc>
          <w:tcPr>
            <w:tcW w:w="354" w:type="dxa"/>
          </w:tcPr>
          <w:p w14:paraId="6D891A26" w14:textId="77777777" w:rsidR="00ED7375" w:rsidRDefault="00ED7375"/>
        </w:tc>
        <w:tc>
          <w:tcPr>
            <w:tcW w:w="6528" w:type="dxa"/>
          </w:tcPr>
          <w:p w14:paraId="3FBD10AD" w14:textId="77777777" w:rsidR="00ED7375" w:rsidRDefault="00000000">
            <w:r>
              <w:t>😂😂😂 I am loving these "call the police" in a third world country 😂😂😂</w:t>
            </w:r>
            <w:r>
              <w:br/>
            </w:r>
            <w:r>
              <w:br/>
              <w:t>Hilarious</w:t>
            </w:r>
          </w:p>
        </w:tc>
      </w:tr>
      <w:tr w:rsidR="00ED7375" w14:paraId="1A822EC5" w14:textId="77777777" w:rsidTr="001E6984">
        <w:tc>
          <w:tcPr>
            <w:tcW w:w="1199" w:type="dxa"/>
          </w:tcPr>
          <w:p w14:paraId="49757486" w14:textId="77777777" w:rsidR="00ED7375" w:rsidRDefault="00000000">
            <w:r>
              <w:t>4977</w:t>
            </w:r>
          </w:p>
        </w:tc>
        <w:tc>
          <w:tcPr>
            <w:tcW w:w="941" w:type="dxa"/>
          </w:tcPr>
          <w:p w14:paraId="3A041538" w14:textId="77777777" w:rsidR="00ED7375" w:rsidRDefault="00000000">
            <w:r>
              <w:t>@enochbrent9862</w:t>
            </w:r>
          </w:p>
        </w:tc>
        <w:tc>
          <w:tcPr>
            <w:tcW w:w="403" w:type="dxa"/>
          </w:tcPr>
          <w:p w14:paraId="49AEC555" w14:textId="77777777" w:rsidR="00ED7375" w:rsidRDefault="00000000">
            <w:r>
              <w:t>2020-11-16 09:52:25</w:t>
            </w:r>
          </w:p>
        </w:tc>
        <w:tc>
          <w:tcPr>
            <w:tcW w:w="316" w:type="dxa"/>
          </w:tcPr>
          <w:p w14:paraId="50D52C5D" w14:textId="77777777" w:rsidR="00ED7375" w:rsidRDefault="00000000">
            <w:r>
              <w:t>1</w:t>
            </w:r>
          </w:p>
        </w:tc>
        <w:tc>
          <w:tcPr>
            <w:tcW w:w="354" w:type="dxa"/>
          </w:tcPr>
          <w:p w14:paraId="1D13C780" w14:textId="77777777" w:rsidR="00ED7375" w:rsidRDefault="00000000">
            <w:r>
              <w:t>1</w:t>
            </w:r>
          </w:p>
        </w:tc>
        <w:tc>
          <w:tcPr>
            <w:tcW w:w="6528" w:type="dxa"/>
          </w:tcPr>
          <w:p w14:paraId="1AD93991" w14:textId="77777777" w:rsidR="00ED7375" w:rsidRDefault="00000000">
            <w:r>
              <w:t>Why do they target boys😠😠😭</w:t>
            </w:r>
          </w:p>
        </w:tc>
      </w:tr>
      <w:tr w:rsidR="00ED7375" w14:paraId="77C01BE3" w14:textId="77777777" w:rsidTr="001E6984">
        <w:tc>
          <w:tcPr>
            <w:tcW w:w="1199" w:type="dxa"/>
          </w:tcPr>
          <w:p w14:paraId="0F48ECCC" w14:textId="77777777" w:rsidR="00ED7375" w:rsidRDefault="00000000">
            <w:r>
              <w:t>4978</w:t>
            </w:r>
          </w:p>
        </w:tc>
        <w:tc>
          <w:tcPr>
            <w:tcW w:w="941" w:type="dxa"/>
          </w:tcPr>
          <w:p w14:paraId="7BB10E8B" w14:textId="77777777" w:rsidR="00ED7375" w:rsidRDefault="00000000">
            <w:r>
              <w:t>@danniellaslark2889</w:t>
            </w:r>
          </w:p>
        </w:tc>
        <w:tc>
          <w:tcPr>
            <w:tcW w:w="403" w:type="dxa"/>
          </w:tcPr>
          <w:p w14:paraId="5287F2CA" w14:textId="77777777" w:rsidR="00ED7375" w:rsidRDefault="00000000">
            <w:r>
              <w:t>2020-11-17 01:08:02</w:t>
            </w:r>
          </w:p>
        </w:tc>
        <w:tc>
          <w:tcPr>
            <w:tcW w:w="316" w:type="dxa"/>
          </w:tcPr>
          <w:p w14:paraId="447A18CF" w14:textId="77777777" w:rsidR="00ED7375" w:rsidRDefault="00000000">
            <w:r>
              <w:t>0</w:t>
            </w:r>
          </w:p>
        </w:tc>
        <w:tc>
          <w:tcPr>
            <w:tcW w:w="354" w:type="dxa"/>
          </w:tcPr>
          <w:p w14:paraId="1B16867B" w14:textId="77777777" w:rsidR="00ED7375" w:rsidRDefault="00ED7375"/>
        </w:tc>
        <w:tc>
          <w:tcPr>
            <w:tcW w:w="6528" w:type="dxa"/>
          </w:tcPr>
          <w:p w14:paraId="4A31E8E3" w14:textId="77777777" w:rsidR="00ED7375" w:rsidRDefault="00000000">
            <w:r>
              <w:t>Boys carry family name/bloodline...its a common practice unfortunately all over the world</w:t>
            </w:r>
          </w:p>
        </w:tc>
      </w:tr>
      <w:tr w:rsidR="00ED7375" w14:paraId="2B0162CE" w14:textId="77777777" w:rsidTr="001E6984">
        <w:tc>
          <w:tcPr>
            <w:tcW w:w="1199" w:type="dxa"/>
          </w:tcPr>
          <w:p w14:paraId="1FFAC1FD" w14:textId="77777777" w:rsidR="00ED7375" w:rsidRDefault="00000000">
            <w:r>
              <w:t>4979</w:t>
            </w:r>
          </w:p>
        </w:tc>
        <w:tc>
          <w:tcPr>
            <w:tcW w:w="941" w:type="dxa"/>
          </w:tcPr>
          <w:p w14:paraId="71F0B763" w14:textId="77777777" w:rsidR="00ED7375" w:rsidRDefault="00000000">
            <w:r>
              <w:t>@JayRalle</w:t>
            </w:r>
          </w:p>
        </w:tc>
        <w:tc>
          <w:tcPr>
            <w:tcW w:w="403" w:type="dxa"/>
          </w:tcPr>
          <w:p w14:paraId="3AB83ECF" w14:textId="77777777" w:rsidR="00ED7375" w:rsidRDefault="00000000">
            <w:r>
              <w:t>2020-11-16 09:40:49</w:t>
            </w:r>
          </w:p>
        </w:tc>
        <w:tc>
          <w:tcPr>
            <w:tcW w:w="316" w:type="dxa"/>
          </w:tcPr>
          <w:p w14:paraId="494E7021" w14:textId="77777777" w:rsidR="00ED7375" w:rsidRDefault="00000000">
            <w:r>
              <w:t>0</w:t>
            </w:r>
          </w:p>
        </w:tc>
        <w:tc>
          <w:tcPr>
            <w:tcW w:w="354" w:type="dxa"/>
          </w:tcPr>
          <w:p w14:paraId="61306F2A" w14:textId="77777777" w:rsidR="00ED7375" w:rsidRDefault="00000000">
            <w:r>
              <w:t>3</w:t>
            </w:r>
          </w:p>
        </w:tc>
        <w:tc>
          <w:tcPr>
            <w:tcW w:w="6528" w:type="dxa"/>
          </w:tcPr>
          <w:p w14:paraId="1A257B8C" w14:textId="77777777" w:rsidR="00ED7375" w:rsidRDefault="00000000">
            <w:r>
              <w:t>Anita doesn't have a second name?</w:t>
            </w:r>
          </w:p>
        </w:tc>
      </w:tr>
      <w:tr w:rsidR="00ED7375" w14:paraId="32945D96" w14:textId="77777777" w:rsidTr="001E6984">
        <w:tc>
          <w:tcPr>
            <w:tcW w:w="1199" w:type="dxa"/>
          </w:tcPr>
          <w:p w14:paraId="6F385478" w14:textId="77777777" w:rsidR="00ED7375" w:rsidRDefault="00000000">
            <w:r>
              <w:t>4980</w:t>
            </w:r>
          </w:p>
        </w:tc>
        <w:tc>
          <w:tcPr>
            <w:tcW w:w="941" w:type="dxa"/>
          </w:tcPr>
          <w:p w14:paraId="5F0D856A" w14:textId="77777777" w:rsidR="00ED7375" w:rsidRDefault="00000000">
            <w:r>
              <w:t>@sowhat2598</w:t>
            </w:r>
          </w:p>
        </w:tc>
        <w:tc>
          <w:tcPr>
            <w:tcW w:w="403" w:type="dxa"/>
          </w:tcPr>
          <w:p w14:paraId="24C41D3C" w14:textId="77777777" w:rsidR="00ED7375" w:rsidRDefault="00000000">
            <w:r>
              <w:t>2020-11-16 09:48:31</w:t>
            </w:r>
          </w:p>
        </w:tc>
        <w:tc>
          <w:tcPr>
            <w:tcW w:w="316" w:type="dxa"/>
          </w:tcPr>
          <w:p w14:paraId="12A24597" w14:textId="77777777" w:rsidR="00ED7375" w:rsidRDefault="00000000">
            <w:r>
              <w:t>0</w:t>
            </w:r>
          </w:p>
        </w:tc>
        <w:tc>
          <w:tcPr>
            <w:tcW w:w="354" w:type="dxa"/>
          </w:tcPr>
          <w:p w14:paraId="76546D92" w14:textId="77777777" w:rsidR="00ED7375" w:rsidRDefault="00ED7375"/>
        </w:tc>
        <w:tc>
          <w:tcPr>
            <w:tcW w:w="6528" w:type="dxa"/>
          </w:tcPr>
          <w:p w14:paraId="1FFC7154" w14:textId="77777777" w:rsidR="00ED7375" w:rsidRDefault="00000000">
            <w:r>
              <w:t>Prolly not her real name, they are not stupid.</w:t>
            </w:r>
          </w:p>
        </w:tc>
      </w:tr>
      <w:tr w:rsidR="00ED7375" w14:paraId="39F31280" w14:textId="77777777" w:rsidTr="001E6984">
        <w:tc>
          <w:tcPr>
            <w:tcW w:w="1199" w:type="dxa"/>
          </w:tcPr>
          <w:p w14:paraId="00D71492" w14:textId="77777777" w:rsidR="00ED7375" w:rsidRDefault="00000000">
            <w:r>
              <w:t>4981</w:t>
            </w:r>
          </w:p>
        </w:tc>
        <w:tc>
          <w:tcPr>
            <w:tcW w:w="941" w:type="dxa"/>
          </w:tcPr>
          <w:p w14:paraId="563CC6AE" w14:textId="77777777" w:rsidR="00ED7375" w:rsidRDefault="00000000">
            <w:r>
              <w:t>@JayRalle</w:t>
            </w:r>
          </w:p>
        </w:tc>
        <w:tc>
          <w:tcPr>
            <w:tcW w:w="403" w:type="dxa"/>
          </w:tcPr>
          <w:p w14:paraId="749EF067" w14:textId="77777777" w:rsidR="00ED7375" w:rsidRDefault="00000000">
            <w:r>
              <w:t>2020-11-16 09:59:33</w:t>
            </w:r>
          </w:p>
        </w:tc>
        <w:tc>
          <w:tcPr>
            <w:tcW w:w="316" w:type="dxa"/>
          </w:tcPr>
          <w:p w14:paraId="10799A01" w14:textId="77777777" w:rsidR="00ED7375" w:rsidRDefault="00000000">
            <w:r>
              <w:t>0</w:t>
            </w:r>
          </w:p>
        </w:tc>
        <w:tc>
          <w:tcPr>
            <w:tcW w:w="354" w:type="dxa"/>
          </w:tcPr>
          <w:p w14:paraId="2415D223" w14:textId="77777777" w:rsidR="00ED7375" w:rsidRDefault="00ED7375"/>
        </w:tc>
        <w:tc>
          <w:tcPr>
            <w:tcW w:w="6528" w:type="dxa"/>
          </w:tcPr>
          <w:p w14:paraId="742B3DE9" w14:textId="77777777" w:rsidR="00ED7375" w:rsidRDefault="00000000">
            <w:r>
              <w:t>@@sowhat2598 ooh makes sense... and the others too? akina Mary Auma are fakes names?</w:t>
            </w:r>
          </w:p>
        </w:tc>
      </w:tr>
      <w:tr w:rsidR="00ED7375" w14:paraId="7F7B5CBE" w14:textId="77777777" w:rsidTr="001E6984">
        <w:tc>
          <w:tcPr>
            <w:tcW w:w="1199" w:type="dxa"/>
          </w:tcPr>
          <w:p w14:paraId="3D197FE8" w14:textId="77777777" w:rsidR="00ED7375" w:rsidRDefault="00000000">
            <w:r>
              <w:t>4982</w:t>
            </w:r>
          </w:p>
        </w:tc>
        <w:tc>
          <w:tcPr>
            <w:tcW w:w="941" w:type="dxa"/>
          </w:tcPr>
          <w:p w14:paraId="164CC518" w14:textId="77777777" w:rsidR="00ED7375" w:rsidRDefault="00000000">
            <w:r>
              <w:t>@sowhat2598</w:t>
            </w:r>
          </w:p>
        </w:tc>
        <w:tc>
          <w:tcPr>
            <w:tcW w:w="403" w:type="dxa"/>
          </w:tcPr>
          <w:p w14:paraId="1A31ED15" w14:textId="77777777" w:rsidR="00ED7375" w:rsidRDefault="00000000">
            <w:r>
              <w:t>2020-11-16 10:28:36</w:t>
            </w:r>
          </w:p>
        </w:tc>
        <w:tc>
          <w:tcPr>
            <w:tcW w:w="316" w:type="dxa"/>
          </w:tcPr>
          <w:p w14:paraId="0860FD6C" w14:textId="77777777" w:rsidR="00ED7375" w:rsidRDefault="00000000">
            <w:r>
              <w:t>0</w:t>
            </w:r>
          </w:p>
        </w:tc>
        <w:tc>
          <w:tcPr>
            <w:tcW w:w="354" w:type="dxa"/>
          </w:tcPr>
          <w:p w14:paraId="0BE6D3F5" w14:textId="77777777" w:rsidR="00ED7375" w:rsidRDefault="00ED7375"/>
        </w:tc>
        <w:tc>
          <w:tcPr>
            <w:tcW w:w="6528" w:type="dxa"/>
          </w:tcPr>
          <w:p w14:paraId="315E0890" w14:textId="77777777" w:rsidR="00ED7375" w:rsidRDefault="00000000">
            <w:r>
              <w:t>@@JayRalle I honestly can't speak conclusively to that bro but I have spent time in the Lakeside and her accent checks off with the ethnicity associated with such names but even that is just circumstantial. Her partner was also not speaking the language associated with the last name Auma. In short siezi jua kama ni jina lake but it doesn't chaange the fact that she's an evil individual.</w:t>
            </w:r>
          </w:p>
        </w:tc>
      </w:tr>
      <w:tr w:rsidR="00ED7375" w14:paraId="15F29ECD" w14:textId="77777777" w:rsidTr="001E6984">
        <w:tc>
          <w:tcPr>
            <w:tcW w:w="1199" w:type="dxa"/>
          </w:tcPr>
          <w:p w14:paraId="3AA1DC76" w14:textId="77777777" w:rsidR="00ED7375" w:rsidRDefault="00000000">
            <w:r>
              <w:t>4983</w:t>
            </w:r>
          </w:p>
        </w:tc>
        <w:tc>
          <w:tcPr>
            <w:tcW w:w="941" w:type="dxa"/>
          </w:tcPr>
          <w:p w14:paraId="6E936305" w14:textId="77777777" w:rsidR="00ED7375" w:rsidRDefault="00000000">
            <w:r>
              <w:t>@__badlilvibe9006</w:t>
            </w:r>
          </w:p>
        </w:tc>
        <w:tc>
          <w:tcPr>
            <w:tcW w:w="403" w:type="dxa"/>
          </w:tcPr>
          <w:p w14:paraId="274AB3F3" w14:textId="77777777" w:rsidR="00ED7375" w:rsidRDefault="00000000">
            <w:r>
              <w:t>2020-11-16 09:39:48</w:t>
            </w:r>
          </w:p>
        </w:tc>
        <w:tc>
          <w:tcPr>
            <w:tcW w:w="316" w:type="dxa"/>
          </w:tcPr>
          <w:p w14:paraId="77E631F0" w14:textId="77777777" w:rsidR="00ED7375" w:rsidRDefault="00000000">
            <w:r>
              <w:t>174</w:t>
            </w:r>
          </w:p>
        </w:tc>
        <w:tc>
          <w:tcPr>
            <w:tcW w:w="354" w:type="dxa"/>
          </w:tcPr>
          <w:p w14:paraId="5516BB06" w14:textId="77777777" w:rsidR="00ED7375" w:rsidRDefault="00000000">
            <w:r>
              <w:t>23</w:t>
            </w:r>
          </w:p>
        </w:tc>
        <w:tc>
          <w:tcPr>
            <w:tcW w:w="6528" w:type="dxa"/>
          </w:tcPr>
          <w:p w14:paraId="6411B250" w14:textId="77777777" w:rsidR="00ED7375" w:rsidRDefault="00000000">
            <w:r>
              <w:t>People should also stop posting their children on social media. You're unknowingly advertising your children.</w:t>
            </w:r>
            <w:r>
              <w:br/>
            </w:r>
            <w:r>
              <w:br/>
              <w:t>Child traffickers and pedophiles also use social media to select their victims. Blur out the faces of your children if you do post them.</w:t>
            </w:r>
            <w:r>
              <w:br/>
            </w:r>
            <w:r>
              <w:br/>
            </w:r>
            <w:r>
              <w:br/>
              <w:t>My comment is for awareness so don't come and tell me the kids in the documentary  were not posted online because I watched it and I'm well aware of that.</w:t>
            </w:r>
          </w:p>
        </w:tc>
      </w:tr>
      <w:tr w:rsidR="00ED7375" w14:paraId="49176174" w14:textId="77777777" w:rsidTr="001E6984">
        <w:tc>
          <w:tcPr>
            <w:tcW w:w="1199" w:type="dxa"/>
          </w:tcPr>
          <w:p w14:paraId="17C2DBFE" w14:textId="77777777" w:rsidR="00ED7375" w:rsidRDefault="00000000">
            <w:r>
              <w:t>4984</w:t>
            </w:r>
          </w:p>
        </w:tc>
        <w:tc>
          <w:tcPr>
            <w:tcW w:w="941" w:type="dxa"/>
          </w:tcPr>
          <w:p w14:paraId="297E579F" w14:textId="77777777" w:rsidR="00ED7375" w:rsidRDefault="00000000">
            <w:r>
              <w:t>@zainabshaaban5873</w:t>
            </w:r>
          </w:p>
        </w:tc>
        <w:tc>
          <w:tcPr>
            <w:tcW w:w="403" w:type="dxa"/>
          </w:tcPr>
          <w:p w14:paraId="6EF43903" w14:textId="77777777" w:rsidR="00ED7375" w:rsidRDefault="00000000">
            <w:r>
              <w:t>2020-11-16 14:37:34</w:t>
            </w:r>
          </w:p>
        </w:tc>
        <w:tc>
          <w:tcPr>
            <w:tcW w:w="316" w:type="dxa"/>
          </w:tcPr>
          <w:p w14:paraId="2A3C2885" w14:textId="77777777" w:rsidR="00ED7375" w:rsidRDefault="00000000">
            <w:r>
              <w:t>6</w:t>
            </w:r>
          </w:p>
        </w:tc>
        <w:tc>
          <w:tcPr>
            <w:tcW w:w="354" w:type="dxa"/>
          </w:tcPr>
          <w:p w14:paraId="60EB36AE" w14:textId="77777777" w:rsidR="00ED7375" w:rsidRDefault="00ED7375"/>
        </w:tc>
        <w:tc>
          <w:tcPr>
            <w:tcW w:w="6528" w:type="dxa"/>
          </w:tcPr>
          <w:p w14:paraId="3A9D8C2D" w14:textId="77777777" w:rsidR="00ED7375" w:rsidRDefault="00000000">
            <w:r>
              <w:t>Very true I actually hate posting my kid kwa ma social media not safe</w:t>
            </w:r>
          </w:p>
        </w:tc>
      </w:tr>
      <w:tr w:rsidR="00ED7375" w14:paraId="170146FA" w14:textId="77777777" w:rsidTr="001E6984">
        <w:tc>
          <w:tcPr>
            <w:tcW w:w="1199" w:type="dxa"/>
          </w:tcPr>
          <w:p w14:paraId="21028771" w14:textId="77777777" w:rsidR="00ED7375" w:rsidRDefault="00000000">
            <w:r>
              <w:t>4985</w:t>
            </w:r>
          </w:p>
        </w:tc>
        <w:tc>
          <w:tcPr>
            <w:tcW w:w="941" w:type="dxa"/>
          </w:tcPr>
          <w:p w14:paraId="7912CDE4" w14:textId="77777777" w:rsidR="00ED7375" w:rsidRDefault="00000000">
            <w:r>
              <w:t>@eziamakaodunze</w:t>
            </w:r>
          </w:p>
        </w:tc>
        <w:tc>
          <w:tcPr>
            <w:tcW w:w="403" w:type="dxa"/>
          </w:tcPr>
          <w:p w14:paraId="6171ADD8" w14:textId="77777777" w:rsidR="00ED7375" w:rsidRDefault="00000000">
            <w:r>
              <w:t>2020-11-16 16:06:10</w:t>
            </w:r>
          </w:p>
        </w:tc>
        <w:tc>
          <w:tcPr>
            <w:tcW w:w="316" w:type="dxa"/>
          </w:tcPr>
          <w:p w14:paraId="612727C9" w14:textId="77777777" w:rsidR="00ED7375" w:rsidRDefault="00000000">
            <w:r>
              <w:t>43</w:t>
            </w:r>
          </w:p>
        </w:tc>
        <w:tc>
          <w:tcPr>
            <w:tcW w:w="354" w:type="dxa"/>
          </w:tcPr>
          <w:p w14:paraId="362E2E93" w14:textId="77777777" w:rsidR="00ED7375" w:rsidRDefault="00ED7375"/>
        </w:tc>
        <w:tc>
          <w:tcPr>
            <w:tcW w:w="6528" w:type="dxa"/>
          </w:tcPr>
          <w:p w14:paraId="24BD8E1A" w14:textId="77777777" w:rsidR="00ED7375" w:rsidRDefault="00000000">
            <w:r>
              <w:t>But they never stole any child posted on Social Media, to be honest those kids are too well protected to be stolen. Unfortunately ,The kids stolen were children of the poor and homeless.</w:t>
            </w:r>
          </w:p>
        </w:tc>
      </w:tr>
      <w:tr w:rsidR="00ED7375" w14:paraId="7B2BAF14" w14:textId="77777777" w:rsidTr="001E6984">
        <w:tc>
          <w:tcPr>
            <w:tcW w:w="1199" w:type="dxa"/>
          </w:tcPr>
          <w:p w14:paraId="270C9BE5" w14:textId="77777777" w:rsidR="00ED7375" w:rsidRDefault="00000000">
            <w:r>
              <w:t>4986</w:t>
            </w:r>
          </w:p>
        </w:tc>
        <w:tc>
          <w:tcPr>
            <w:tcW w:w="941" w:type="dxa"/>
          </w:tcPr>
          <w:p w14:paraId="29C56713" w14:textId="77777777" w:rsidR="00ED7375" w:rsidRDefault="00000000">
            <w:r>
              <w:t>@cateK7553</w:t>
            </w:r>
          </w:p>
        </w:tc>
        <w:tc>
          <w:tcPr>
            <w:tcW w:w="403" w:type="dxa"/>
          </w:tcPr>
          <w:p w14:paraId="1510174D" w14:textId="77777777" w:rsidR="00ED7375" w:rsidRDefault="00000000">
            <w:r>
              <w:t>2020-11-16 16:27:54</w:t>
            </w:r>
          </w:p>
        </w:tc>
        <w:tc>
          <w:tcPr>
            <w:tcW w:w="316" w:type="dxa"/>
          </w:tcPr>
          <w:p w14:paraId="255A9ED2" w14:textId="77777777" w:rsidR="00ED7375" w:rsidRDefault="00000000">
            <w:r>
              <w:t>22</w:t>
            </w:r>
          </w:p>
        </w:tc>
        <w:tc>
          <w:tcPr>
            <w:tcW w:w="354" w:type="dxa"/>
          </w:tcPr>
          <w:p w14:paraId="208B9A75" w14:textId="77777777" w:rsidR="00ED7375" w:rsidRDefault="00ED7375"/>
        </w:tc>
        <w:tc>
          <w:tcPr>
            <w:tcW w:w="6528" w:type="dxa"/>
          </w:tcPr>
          <w:p w14:paraId="26B14EE0" w14:textId="77777777" w:rsidR="00ED7375" w:rsidRDefault="00000000">
            <w:r>
              <w:t>This has nothing to do with posting on social media. Did you know even your neighbor/own relative can harm you</w:t>
            </w:r>
          </w:p>
        </w:tc>
      </w:tr>
      <w:tr w:rsidR="00ED7375" w14:paraId="6AD58886" w14:textId="77777777" w:rsidTr="001E6984">
        <w:tc>
          <w:tcPr>
            <w:tcW w:w="1199" w:type="dxa"/>
          </w:tcPr>
          <w:p w14:paraId="55E88BF3" w14:textId="77777777" w:rsidR="00ED7375" w:rsidRDefault="00000000">
            <w:r>
              <w:t>4987</w:t>
            </w:r>
          </w:p>
        </w:tc>
        <w:tc>
          <w:tcPr>
            <w:tcW w:w="941" w:type="dxa"/>
          </w:tcPr>
          <w:p w14:paraId="554DC284" w14:textId="77777777" w:rsidR="00ED7375" w:rsidRDefault="00000000">
            <w:r>
              <w:t>@protusmabuka6988</w:t>
            </w:r>
          </w:p>
        </w:tc>
        <w:tc>
          <w:tcPr>
            <w:tcW w:w="403" w:type="dxa"/>
          </w:tcPr>
          <w:p w14:paraId="232C289B" w14:textId="77777777" w:rsidR="00ED7375" w:rsidRDefault="00000000">
            <w:r>
              <w:t>2020-11-16 18:22:41</w:t>
            </w:r>
          </w:p>
        </w:tc>
        <w:tc>
          <w:tcPr>
            <w:tcW w:w="316" w:type="dxa"/>
          </w:tcPr>
          <w:p w14:paraId="701E964D" w14:textId="77777777" w:rsidR="00ED7375" w:rsidRDefault="00000000">
            <w:r>
              <w:t>10</w:t>
            </w:r>
          </w:p>
        </w:tc>
        <w:tc>
          <w:tcPr>
            <w:tcW w:w="354" w:type="dxa"/>
          </w:tcPr>
          <w:p w14:paraId="6078F990" w14:textId="77777777" w:rsidR="00ED7375" w:rsidRDefault="00ED7375"/>
        </w:tc>
        <w:tc>
          <w:tcPr>
            <w:tcW w:w="6528" w:type="dxa"/>
          </w:tcPr>
          <w:p w14:paraId="1C0AF13E" w14:textId="77777777" w:rsidR="00ED7375" w:rsidRDefault="00000000">
            <w:r>
              <w:t xml:space="preserve">We need better leaders.  Not posting our kids is not a solution. </w:t>
            </w:r>
            <w:r>
              <w:br/>
              <w:t>What next not taking our kids to school?</w:t>
            </w:r>
          </w:p>
        </w:tc>
      </w:tr>
      <w:tr w:rsidR="00ED7375" w14:paraId="1EBA8CDA" w14:textId="77777777" w:rsidTr="001E6984">
        <w:tc>
          <w:tcPr>
            <w:tcW w:w="1199" w:type="dxa"/>
          </w:tcPr>
          <w:p w14:paraId="1CE374F1" w14:textId="77777777" w:rsidR="00ED7375" w:rsidRDefault="00000000">
            <w:r>
              <w:t>4988</w:t>
            </w:r>
          </w:p>
        </w:tc>
        <w:tc>
          <w:tcPr>
            <w:tcW w:w="941" w:type="dxa"/>
          </w:tcPr>
          <w:p w14:paraId="5D0A098E" w14:textId="77777777" w:rsidR="00ED7375" w:rsidRDefault="00000000">
            <w:r>
              <w:t>@__badlilvibe9006</w:t>
            </w:r>
          </w:p>
        </w:tc>
        <w:tc>
          <w:tcPr>
            <w:tcW w:w="403" w:type="dxa"/>
          </w:tcPr>
          <w:p w14:paraId="651D7BC7" w14:textId="77777777" w:rsidR="00ED7375" w:rsidRDefault="00000000">
            <w:r>
              <w:t>2020-11-16 18:22:51</w:t>
            </w:r>
          </w:p>
        </w:tc>
        <w:tc>
          <w:tcPr>
            <w:tcW w:w="316" w:type="dxa"/>
          </w:tcPr>
          <w:p w14:paraId="3722706A" w14:textId="77777777" w:rsidR="00ED7375" w:rsidRDefault="00000000">
            <w:r>
              <w:t>7</w:t>
            </w:r>
          </w:p>
        </w:tc>
        <w:tc>
          <w:tcPr>
            <w:tcW w:w="354" w:type="dxa"/>
          </w:tcPr>
          <w:p w14:paraId="3F3F544C" w14:textId="77777777" w:rsidR="00ED7375" w:rsidRDefault="00ED7375"/>
        </w:tc>
        <w:tc>
          <w:tcPr>
            <w:tcW w:w="6528" w:type="dxa"/>
          </w:tcPr>
          <w:p w14:paraId="7B91AD84" w14:textId="77777777" w:rsidR="00ED7375" w:rsidRDefault="00000000">
            <w:r>
              <w:t>@@eziamakaodunze I was just trying to caution others. I didn't imply that the victims in the documentary were posted on social media. Kindly read to understand before replying ❤️</w:t>
            </w:r>
          </w:p>
        </w:tc>
      </w:tr>
      <w:tr w:rsidR="00ED7375" w14:paraId="6731320B" w14:textId="77777777" w:rsidTr="001E6984">
        <w:tc>
          <w:tcPr>
            <w:tcW w:w="1199" w:type="dxa"/>
          </w:tcPr>
          <w:p w14:paraId="75BA503F" w14:textId="77777777" w:rsidR="00ED7375" w:rsidRDefault="00000000">
            <w:r>
              <w:t>4989</w:t>
            </w:r>
          </w:p>
        </w:tc>
        <w:tc>
          <w:tcPr>
            <w:tcW w:w="941" w:type="dxa"/>
          </w:tcPr>
          <w:p w14:paraId="07A584EA" w14:textId="77777777" w:rsidR="00ED7375" w:rsidRDefault="00000000">
            <w:r>
              <w:t>@izzoh24</w:t>
            </w:r>
          </w:p>
        </w:tc>
        <w:tc>
          <w:tcPr>
            <w:tcW w:w="403" w:type="dxa"/>
          </w:tcPr>
          <w:p w14:paraId="73E8BA94" w14:textId="77777777" w:rsidR="00ED7375" w:rsidRDefault="00000000">
            <w:r>
              <w:t>2020-11-16 09:35:15</w:t>
            </w:r>
          </w:p>
        </w:tc>
        <w:tc>
          <w:tcPr>
            <w:tcW w:w="316" w:type="dxa"/>
          </w:tcPr>
          <w:p w14:paraId="424ABB19" w14:textId="77777777" w:rsidR="00ED7375" w:rsidRDefault="00000000">
            <w:r>
              <w:t>19</w:t>
            </w:r>
          </w:p>
        </w:tc>
        <w:tc>
          <w:tcPr>
            <w:tcW w:w="354" w:type="dxa"/>
          </w:tcPr>
          <w:p w14:paraId="47F88752" w14:textId="77777777" w:rsidR="00ED7375" w:rsidRDefault="00000000">
            <w:r>
              <w:t>0</w:t>
            </w:r>
          </w:p>
        </w:tc>
        <w:tc>
          <w:tcPr>
            <w:tcW w:w="6528" w:type="dxa"/>
          </w:tcPr>
          <w:p w14:paraId="246C3B71" w14:textId="77777777" w:rsidR="00ED7375" w:rsidRDefault="00000000">
            <w:r>
              <w:t>I cried at minute 14. That street mother broke my heart.</w:t>
            </w:r>
          </w:p>
        </w:tc>
      </w:tr>
      <w:tr w:rsidR="00ED7375" w14:paraId="18726F1C" w14:textId="77777777" w:rsidTr="001E6984">
        <w:tc>
          <w:tcPr>
            <w:tcW w:w="1199" w:type="dxa"/>
          </w:tcPr>
          <w:p w14:paraId="6559C196" w14:textId="77777777" w:rsidR="00ED7375" w:rsidRDefault="00000000">
            <w:r>
              <w:t>4990</w:t>
            </w:r>
          </w:p>
        </w:tc>
        <w:tc>
          <w:tcPr>
            <w:tcW w:w="941" w:type="dxa"/>
          </w:tcPr>
          <w:p w14:paraId="3F647F6B" w14:textId="77777777" w:rsidR="00ED7375" w:rsidRDefault="00000000">
            <w:r>
              <w:t>@kevinomwanza2820</w:t>
            </w:r>
          </w:p>
        </w:tc>
        <w:tc>
          <w:tcPr>
            <w:tcW w:w="403" w:type="dxa"/>
          </w:tcPr>
          <w:p w14:paraId="0D79033E" w14:textId="77777777" w:rsidR="00ED7375" w:rsidRDefault="00000000">
            <w:r>
              <w:t>2020-11-16 09:35:03</w:t>
            </w:r>
          </w:p>
        </w:tc>
        <w:tc>
          <w:tcPr>
            <w:tcW w:w="316" w:type="dxa"/>
          </w:tcPr>
          <w:p w14:paraId="767E0D0E" w14:textId="77777777" w:rsidR="00ED7375" w:rsidRDefault="00000000">
            <w:r>
              <w:t>7</w:t>
            </w:r>
          </w:p>
        </w:tc>
        <w:tc>
          <w:tcPr>
            <w:tcW w:w="354" w:type="dxa"/>
          </w:tcPr>
          <w:p w14:paraId="5CC7C061" w14:textId="77777777" w:rsidR="00ED7375" w:rsidRDefault="00000000">
            <w:r>
              <w:t>1</w:t>
            </w:r>
          </w:p>
        </w:tc>
        <w:tc>
          <w:tcPr>
            <w:tcW w:w="6528" w:type="dxa"/>
          </w:tcPr>
          <w:p w14:paraId="762C3176" w14:textId="77777777" w:rsidR="00ED7375" w:rsidRDefault="00000000">
            <w:r>
              <w:t>The reason you did not nail Anita is that the ruse that Njeri Mwangi is barren did not wash on her. I am sure she is able to deduce whether one is a mother or not. By observing one's physical attributes, it is very possible to infer whether they've ever given birth or not.</w:t>
            </w:r>
          </w:p>
        </w:tc>
      </w:tr>
      <w:tr w:rsidR="00ED7375" w14:paraId="5606D645" w14:textId="77777777" w:rsidTr="001E6984">
        <w:tc>
          <w:tcPr>
            <w:tcW w:w="1199" w:type="dxa"/>
          </w:tcPr>
          <w:p w14:paraId="791D46BB" w14:textId="77777777" w:rsidR="00ED7375" w:rsidRDefault="00000000">
            <w:r>
              <w:t>4991</w:t>
            </w:r>
          </w:p>
        </w:tc>
        <w:tc>
          <w:tcPr>
            <w:tcW w:w="941" w:type="dxa"/>
          </w:tcPr>
          <w:p w14:paraId="732F71A9" w14:textId="77777777" w:rsidR="00ED7375" w:rsidRDefault="00000000">
            <w:r>
              <w:t>@awuoremily3201</w:t>
            </w:r>
          </w:p>
        </w:tc>
        <w:tc>
          <w:tcPr>
            <w:tcW w:w="403" w:type="dxa"/>
          </w:tcPr>
          <w:p w14:paraId="7E2858CD" w14:textId="77777777" w:rsidR="00ED7375" w:rsidRDefault="00000000">
            <w:r>
              <w:t>2020-11-18 13:02:44</w:t>
            </w:r>
          </w:p>
        </w:tc>
        <w:tc>
          <w:tcPr>
            <w:tcW w:w="316" w:type="dxa"/>
          </w:tcPr>
          <w:p w14:paraId="6CE3ACC7" w14:textId="77777777" w:rsidR="00ED7375" w:rsidRDefault="00000000">
            <w:r>
              <w:t>0</w:t>
            </w:r>
          </w:p>
        </w:tc>
        <w:tc>
          <w:tcPr>
            <w:tcW w:w="354" w:type="dxa"/>
          </w:tcPr>
          <w:p w14:paraId="75683551" w14:textId="77777777" w:rsidR="00ED7375" w:rsidRDefault="00ED7375"/>
        </w:tc>
        <w:tc>
          <w:tcPr>
            <w:tcW w:w="6528" w:type="dxa"/>
          </w:tcPr>
          <w:p w14:paraId="39D25B56" w14:textId="77777777" w:rsidR="00ED7375" w:rsidRDefault="00000000">
            <w:r>
              <w:t>She didn't look the part. She was so sophisticated for that kind of trade.</w:t>
            </w:r>
          </w:p>
        </w:tc>
      </w:tr>
      <w:tr w:rsidR="00ED7375" w14:paraId="494D43AC" w14:textId="77777777" w:rsidTr="001E6984">
        <w:tc>
          <w:tcPr>
            <w:tcW w:w="1199" w:type="dxa"/>
          </w:tcPr>
          <w:p w14:paraId="5F5701B6" w14:textId="77777777" w:rsidR="00ED7375" w:rsidRDefault="00000000">
            <w:r>
              <w:t>4992</w:t>
            </w:r>
          </w:p>
        </w:tc>
        <w:tc>
          <w:tcPr>
            <w:tcW w:w="941" w:type="dxa"/>
          </w:tcPr>
          <w:p w14:paraId="27E98B7E" w14:textId="77777777" w:rsidR="00ED7375" w:rsidRDefault="00000000">
            <w:r>
              <w:t>@otienoedgardavis4550</w:t>
            </w:r>
          </w:p>
        </w:tc>
        <w:tc>
          <w:tcPr>
            <w:tcW w:w="403" w:type="dxa"/>
          </w:tcPr>
          <w:p w14:paraId="45993B96" w14:textId="77777777" w:rsidR="00ED7375" w:rsidRDefault="00000000">
            <w:r>
              <w:t>2020-11-16 09:31:55</w:t>
            </w:r>
          </w:p>
        </w:tc>
        <w:tc>
          <w:tcPr>
            <w:tcW w:w="316" w:type="dxa"/>
          </w:tcPr>
          <w:p w14:paraId="228FC907" w14:textId="77777777" w:rsidR="00ED7375" w:rsidRDefault="00000000">
            <w:r>
              <w:t>0</w:t>
            </w:r>
          </w:p>
        </w:tc>
        <w:tc>
          <w:tcPr>
            <w:tcW w:w="354" w:type="dxa"/>
          </w:tcPr>
          <w:p w14:paraId="011FDBBA" w14:textId="77777777" w:rsidR="00ED7375" w:rsidRDefault="00000000">
            <w:r>
              <w:t>1</w:t>
            </w:r>
          </w:p>
        </w:tc>
        <w:tc>
          <w:tcPr>
            <w:tcW w:w="6528" w:type="dxa"/>
          </w:tcPr>
          <w:p w14:paraId="3E3D1B4E" w14:textId="77777777" w:rsidR="00ED7375" w:rsidRDefault="00000000">
            <w:r>
              <w:t>This country of ours is full of evils.</w:t>
            </w:r>
          </w:p>
        </w:tc>
      </w:tr>
      <w:tr w:rsidR="00ED7375" w14:paraId="70215BCC" w14:textId="77777777" w:rsidTr="001E6984">
        <w:tc>
          <w:tcPr>
            <w:tcW w:w="1199" w:type="dxa"/>
          </w:tcPr>
          <w:p w14:paraId="3429F59A" w14:textId="77777777" w:rsidR="00ED7375" w:rsidRDefault="00000000">
            <w:r>
              <w:t>4993</w:t>
            </w:r>
          </w:p>
        </w:tc>
        <w:tc>
          <w:tcPr>
            <w:tcW w:w="941" w:type="dxa"/>
          </w:tcPr>
          <w:p w14:paraId="48BFDFCC" w14:textId="77777777" w:rsidR="00ED7375" w:rsidRDefault="00000000">
            <w:r>
              <w:t>@otienoedgardavis4550</w:t>
            </w:r>
          </w:p>
        </w:tc>
        <w:tc>
          <w:tcPr>
            <w:tcW w:w="403" w:type="dxa"/>
          </w:tcPr>
          <w:p w14:paraId="03F9808F" w14:textId="77777777" w:rsidR="00ED7375" w:rsidRDefault="00000000">
            <w:r>
              <w:t>2020-11-16 09:40:49</w:t>
            </w:r>
          </w:p>
        </w:tc>
        <w:tc>
          <w:tcPr>
            <w:tcW w:w="316" w:type="dxa"/>
          </w:tcPr>
          <w:p w14:paraId="15C5B38F" w14:textId="77777777" w:rsidR="00ED7375" w:rsidRDefault="00000000">
            <w:r>
              <w:t>0</w:t>
            </w:r>
          </w:p>
        </w:tc>
        <w:tc>
          <w:tcPr>
            <w:tcW w:w="354" w:type="dxa"/>
          </w:tcPr>
          <w:p w14:paraId="5C8644F9" w14:textId="77777777" w:rsidR="00ED7375" w:rsidRDefault="00ED7375"/>
        </w:tc>
        <w:tc>
          <w:tcPr>
            <w:tcW w:w="6528" w:type="dxa"/>
          </w:tcPr>
          <w:p w14:paraId="2610DE00" w14:textId="77777777" w:rsidR="00ED7375" w:rsidRDefault="00000000">
            <w:r>
              <w:t>Matiangi's police.</w:t>
            </w:r>
          </w:p>
        </w:tc>
      </w:tr>
      <w:tr w:rsidR="00ED7375" w14:paraId="6BDBC7D3" w14:textId="77777777" w:rsidTr="001E6984">
        <w:tc>
          <w:tcPr>
            <w:tcW w:w="1199" w:type="dxa"/>
          </w:tcPr>
          <w:p w14:paraId="4ACB8AFC" w14:textId="77777777" w:rsidR="00ED7375" w:rsidRDefault="00000000">
            <w:r>
              <w:t>4994</w:t>
            </w:r>
          </w:p>
        </w:tc>
        <w:tc>
          <w:tcPr>
            <w:tcW w:w="941" w:type="dxa"/>
          </w:tcPr>
          <w:p w14:paraId="7D9FB258" w14:textId="77777777" w:rsidR="00ED7375" w:rsidRDefault="00000000">
            <w:r>
              <w:t>@otienoedgardavis4550</w:t>
            </w:r>
          </w:p>
        </w:tc>
        <w:tc>
          <w:tcPr>
            <w:tcW w:w="403" w:type="dxa"/>
          </w:tcPr>
          <w:p w14:paraId="7289E123" w14:textId="77777777" w:rsidR="00ED7375" w:rsidRDefault="00000000">
            <w:r>
              <w:t>2020-11-16 09:31:01</w:t>
            </w:r>
          </w:p>
        </w:tc>
        <w:tc>
          <w:tcPr>
            <w:tcW w:w="316" w:type="dxa"/>
          </w:tcPr>
          <w:p w14:paraId="2E8EEFA1" w14:textId="77777777" w:rsidR="00ED7375" w:rsidRDefault="00000000">
            <w:r>
              <w:t>0</w:t>
            </w:r>
          </w:p>
        </w:tc>
        <w:tc>
          <w:tcPr>
            <w:tcW w:w="354" w:type="dxa"/>
          </w:tcPr>
          <w:p w14:paraId="3C8BCD54" w14:textId="77777777" w:rsidR="00ED7375" w:rsidRDefault="00000000">
            <w:r>
              <w:t>1</w:t>
            </w:r>
          </w:p>
        </w:tc>
        <w:tc>
          <w:tcPr>
            <w:tcW w:w="6528" w:type="dxa"/>
          </w:tcPr>
          <w:p w14:paraId="5A50E130" w14:textId="77777777" w:rsidR="00ED7375" w:rsidRDefault="00000000">
            <w:r>
              <w:t>Let's now wait for justice.</w:t>
            </w:r>
          </w:p>
        </w:tc>
      </w:tr>
      <w:tr w:rsidR="00ED7375" w14:paraId="04587321" w14:textId="77777777" w:rsidTr="001E6984">
        <w:tc>
          <w:tcPr>
            <w:tcW w:w="1199" w:type="dxa"/>
          </w:tcPr>
          <w:p w14:paraId="698DDE3D" w14:textId="77777777" w:rsidR="00ED7375" w:rsidRDefault="00000000">
            <w:r>
              <w:t>4995</w:t>
            </w:r>
          </w:p>
        </w:tc>
        <w:tc>
          <w:tcPr>
            <w:tcW w:w="941" w:type="dxa"/>
          </w:tcPr>
          <w:p w14:paraId="0293BC48" w14:textId="77777777" w:rsidR="00ED7375" w:rsidRDefault="00000000">
            <w:r>
              <w:t>@sowhat2598</w:t>
            </w:r>
          </w:p>
        </w:tc>
        <w:tc>
          <w:tcPr>
            <w:tcW w:w="403" w:type="dxa"/>
          </w:tcPr>
          <w:p w14:paraId="78AABBC4" w14:textId="77777777" w:rsidR="00ED7375" w:rsidRDefault="00000000">
            <w:r>
              <w:t>2020-11-16 09:38:25</w:t>
            </w:r>
          </w:p>
        </w:tc>
        <w:tc>
          <w:tcPr>
            <w:tcW w:w="316" w:type="dxa"/>
          </w:tcPr>
          <w:p w14:paraId="48F25573" w14:textId="77777777" w:rsidR="00ED7375" w:rsidRDefault="00000000">
            <w:r>
              <w:t>1</w:t>
            </w:r>
          </w:p>
        </w:tc>
        <w:tc>
          <w:tcPr>
            <w:tcW w:w="354" w:type="dxa"/>
          </w:tcPr>
          <w:p w14:paraId="13C5084D" w14:textId="77777777" w:rsidR="00ED7375" w:rsidRDefault="00ED7375"/>
        </w:tc>
        <w:tc>
          <w:tcPr>
            <w:tcW w:w="6528" w:type="dxa"/>
          </w:tcPr>
          <w:p w14:paraId="08DC3E8E" w14:textId="77777777" w:rsidR="00ED7375" w:rsidRDefault="00000000">
            <w:r>
              <w:t>From where bro?</w:t>
            </w:r>
          </w:p>
        </w:tc>
      </w:tr>
      <w:tr w:rsidR="00ED7375" w14:paraId="13A31006" w14:textId="77777777" w:rsidTr="001E6984">
        <w:tc>
          <w:tcPr>
            <w:tcW w:w="1199" w:type="dxa"/>
          </w:tcPr>
          <w:p w14:paraId="50456C8A" w14:textId="77777777" w:rsidR="00ED7375" w:rsidRDefault="00000000">
            <w:r>
              <w:t>4996</w:t>
            </w:r>
          </w:p>
        </w:tc>
        <w:tc>
          <w:tcPr>
            <w:tcW w:w="941" w:type="dxa"/>
          </w:tcPr>
          <w:p w14:paraId="1261C2C7" w14:textId="77777777" w:rsidR="00ED7375" w:rsidRDefault="00000000">
            <w:r>
              <w:t>@kelvinchabogo</w:t>
            </w:r>
          </w:p>
        </w:tc>
        <w:tc>
          <w:tcPr>
            <w:tcW w:w="403" w:type="dxa"/>
          </w:tcPr>
          <w:p w14:paraId="4B79FB33" w14:textId="77777777" w:rsidR="00ED7375" w:rsidRDefault="00000000">
            <w:r>
              <w:t>2020-11-16 09:28:37</w:t>
            </w:r>
          </w:p>
        </w:tc>
        <w:tc>
          <w:tcPr>
            <w:tcW w:w="316" w:type="dxa"/>
          </w:tcPr>
          <w:p w14:paraId="21A6A221" w14:textId="77777777" w:rsidR="00ED7375" w:rsidRDefault="00000000">
            <w:r>
              <w:t>0</w:t>
            </w:r>
          </w:p>
        </w:tc>
        <w:tc>
          <w:tcPr>
            <w:tcW w:w="354" w:type="dxa"/>
          </w:tcPr>
          <w:p w14:paraId="10A69439" w14:textId="77777777" w:rsidR="00ED7375" w:rsidRDefault="00000000">
            <w:r>
              <w:t>2</w:t>
            </w:r>
          </w:p>
        </w:tc>
        <w:tc>
          <w:tcPr>
            <w:tcW w:w="6528" w:type="dxa"/>
          </w:tcPr>
          <w:p w14:paraId="61910614" w14:textId="77777777" w:rsidR="00ED7375" w:rsidRDefault="00000000">
            <w:r>
              <w:t>Why didn't you involved the Kenyan police to arrest Fred?</w:t>
            </w:r>
          </w:p>
        </w:tc>
      </w:tr>
      <w:tr w:rsidR="00ED7375" w14:paraId="0A4A7979" w14:textId="77777777" w:rsidTr="001E6984">
        <w:tc>
          <w:tcPr>
            <w:tcW w:w="1199" w:type="dxa"/>
          </w:tcPr>
          <w:p w14:paraId="71AA7917" w14:textId="77777777" w:rsidR="00ED7375" w:rsidRDefault="00000000">
            <w:r>
              <w:t>4997</w:t>
            </w:r>
          </w:p>
        </w:tc>
        <w:tc>
          <w:tcPr>
            <w:tcW w:w="941" w:type="dxa"/>
          </w:tcPr>
          <w:p w14:paraId="33F44910" w14:textId="77777777" w:rsidR="00ED7375" w:rsidRDefault="00000000">
            <w:r>
              <w:t>@zainabshaaban5873</w:t>
            </w:r>
          </w:p>
        </w:tc>
        <w:tc>
          <w:tcPr>
            <w:tcW w:w="403" w:type="dxa"/>
          </w:tcPr>
          <w:p w14:paraId="3DA3BF42" w14:textId="77777777" w:rsidR="00ED7375" w:rsidRDefault="00000000">
            <w:r>
              <w:t>2020-11-16 15:41:07</w:t>
            </w:r>
          </w:p>
        </w:tc>
        <w:tc>
          <w:tcPr>
            <w:tcW w:w="316" w:type="dxa"/>
          </w:tcPr>
          <w:p w14:paraId="4DED15A7" w14:textId="77777777" w:rsidR="00ED7375" w:rsidRDefault="00000000">
            <w:r>
              <w:t>0</w:t>
            </w:r>
          </w:p>
        </w:tc>
        <w:tc>
          <w:tcPr>
            <w:tcW w:w="354" w:type="dxa"/>
          </w:tcPr>
          <w:p w14:paraId="1B6476DF" w14:textId="77777777" w:rsidR="00ED7375" w:rsidRDefault="00ED7375"/>
        </w:tc>
        <w:tc>
          <w:tcPr>
            <w:tcW w:w="6528" w:type="dxa"/>
          </w:tcPr>
          <w:p w14:paraId="7830FC42" w14:textId="77777777" w:rsidR="00ED7375" w:rsidRDefault="00000000">
            <w:r>
              <w:t>Don't u know Kenyan police and how they are</w:t>
            </w:r>
          </w:p>
        </w:tc>
      </w:tr>
      <w:tr w:rsidR="00ED7375" w14:paraId="765615CC" w14:textId="77777777" w:rsidTr="001E6984">
        <w:tc>
          <w:tcPr>
            <w:tcW w:w="1199" w:type="dxa"/>
          </w:tcPr>
          <w:p w14:paraId="6622D66B" w14:textId="77777777" w:rsidR="00ED7375" w:rsidRDefault="00000000">
            <w:r>
              <w:t>4998</w:t>
            </w:r>
          </w:p>
        </w:tc>
        <w:tc>
          <w:tcPr>
            <w:tcW w:w="941" w:type="dxa"/>
          </w:tcPr>
          <w:p w14:paraId="6188C14D" w14:textId="77777777" w:rsidR="00ED7375" w:rsidRDefault="00000000">
            <w:r>
              <w:t>@entropicpedro</w:t>
            </w:r>
          </w:p>
        </w:tc>
        <w:tc>
          <w:tcPr>
            <w:tcW w:w="403" w:type="dxa"/>
          </w:tcPr>
          <w:p w14:paraId="566C9F88" w14:textId="77777777" w:rsidR="00ED7375" w:rsidRDefault="00000000">
            <w:r>
              <w:t>2020-11-16 22:55:03</w:t>
            </w:r>
          </w:p>
        </w:tc>
        <w:tc>
          <w:tcPr>
            <w:tcW w:w="316" w:type="dxa"/>
          </w:tcPr>
          <w:p w14:paraId="20310837" w14:textId="77777777" w:rsidR="00ED7375" w:rsidRDefault="00000000">
            <w:r>
              <w:t>0</w:t>
            </w:r>
          </w:p>
        </w:tc>
        <w:tc>
          <w:tcPr>
            <w:tcW w:w="354" w:type="dxa"/>
          </w:tcPr>
          <w:p w14:paraId="1414D75C" w14:textId="77777777" w:rsidR="00ED7375" w:rsidRDefault="00ED7375"/>
        </w:tc>
        <w:tc>
          <w:tcPr>
            <w:tcW w:w="6528" w:type="dxa"/>
          </w:tcPr>
          <w:p w14:paraId="7E96B2CB" w14:textId="77777777" w:rsidR="00ED7375" w:rsidRDefault="00000000">
            <w:r>
              <w:t>They're in on it 😂😂😂</w:t>
            </w:r>
          </w:p>
        </w:tc>
      </w:tr>
      <w:tr w:rsidR="00ED7375" w14:paraId="31A1A08E" w14:textId="77777777" w:rsidTr="001E6984">
        <w:tc>
          <w:tcPr>
            <w:tcW w:w="1199" w:type="dxa"/>
          </w:tcPr>
          <w:p w14:paraId="5F8F1D48" w14:textId="77777777" w:rsidR="00ED7375" w:rsidRDefault="00000000">
            <w:r>
              <w:t>4999</w:t>
            </w:r>
          </w:p>
        </w:tc>
        <w:tc>
          <w:tcPr>
            <w:tcW w:w="941" w:type="dxa"/>
          </w:tcPr>
          <w:p w14:paraId="10633BD6" w14:textId="77777777" w:rsidR="00ED7375" w:rsidRDefault="00000000">
            <w:r>
              <w:t>@kemuschronicles5004</w:t>
            </w:r>
          </w:p>
        </w:tc>
        <w:tc>
          <w:tcPr>
            <w:tcW w:w="403" w:type="dxa"/>
          </w:tcPr>
          <w:p w14:paraId="49FB2AB4" w14:textId="77777777" w:rsidR="00ED7375" w:rsidRDefault="00000000">
            <w:r>
              <w:t>2020-11-16 09:26:14</w:t>
            </w:r>
          </w:p>
        </w:tc>
        <w:tc>
          <w:tcPr>
            <w:tcW w:w="316" w:type="dxa"/>
          </w:tcPr>
          <w:p w14:paraId="43A20A71" w14:textId="77777777" w:rsidR="00ED7375" w:rsidRDefault="00000000">
            <w:r>
              <w:t>9</w:t>
            </w:r>
          </w:p>
        </w:tc>
        <w:tc>
          <w:tcPr>
            <w:tcW w:w="354" w:type="dxa"/>
          </w:tcPr>
          <w:p w14:paraId="3A775CBB" w14:textId="77777777" w:rsidR="00ED7375" w:rsidRDefault="00000000">
            <w:r>
              <w:t>7</w:t>
            </w:r>
          </w:p>
        </w:tc>
        <w:tc>
          <w:tcPr>
            <w:tcW w:w="6528" w:type="dxa"/>
          </w:tcPr>
          <w:p w14:paraId="102D36F2" w14:textId="77777777" w:rsidR="00ED7375" w:rsidRDefault="00000000">
            <w:r>
              <w:t>So sad that children can be sold cheaply after all the pain in 9months,so sad</w:t>
            </w:r>
          </w:p>
        </w:tc>
      </w:tr>
      <w:tr w:rsidR="00ED7375" w14:paraId="2F6AF027" w14:textId="77777777" w:rsidTr="001E6984">
        <w:tc>
          <w:tcPr>
            <w:tcW w:w="1199" w:type="dxa"/>
          </w:tcPr>
          <w:p w14:paraId="20993BBC" w14:textId="77777777" w:rsidR="00ED7375" w:rsidRDefault="00000000">
            <w:r>
              <w:t>5000</w:t>
            </w:r>
          </w:p>
        </w:tc>
        <w:tc>
          <w:tcPr>
            <w:tcW w:w="941" w:type="dxa"/>
          </w:tcPr>
          <w:p w14:paraId="31954E19" w14:textId="77777777" w:rsidR="00ED7375" w:rsidRDefault="00000000">
            <w:r>
              <w:t>@KaizorianEmpire</w:t>
            </w:r>
          </w:p>
        </w:tc>
        <w:tc>
          <w:tcPr>
            <w:tcW w:w="403" w:type="dxa"/>
          </w:tcPr>
          <w:p w14:paraId="47E1F4C4" w14:textId="77777777" w:rsidR="00ED7375" w:rsidRDefault="00000000">
            <w:r>
              <w:t>2020-11-16 17:48:12</w:t>
            </w:r>
          </w:p>
        </w:tc>
        <w:tc>
          <w:tcPr>
            <w:tcW w:w="316" w:type="dxa"/>
          </w:tcPr>
          <w:p w14:paraId="4277DB52" w14:textId="77777777" w:rsidR="00ED7375" w:rsidRDefault="00000000">
            <w:r>
              <w:t>1</w:t>
            </w:r>
          </w:p>
        </w:tc>
        <w:tc>
          <w:tcPr>
            <w:tcW w:w="354" w:type="dxa"/>
          </w:tcPr>
          <w:p w14:paraId="0B25A3A5" w14:textId="77777777" w:rsidR="00ED7375" w:rsidRDefault="00ED7375"/>
        </w:tc>
        <w:tc>
          <w:tcPr>
            <w:tcW w:w="6528" w:type="dxa"/>
          </w:tcPr>
          <w:p w14:paraId="3E03B607" w14:textId="77777777" w:rsidR="00ED7375" w:rsidRDefault="00000000">
            <w:r>
              <w:t>is it better if they are sold for more money?</w:t>
            </w:r>
          </w:p>
        </w:tc>
      </w:tr>
      <w:tr w:rsidR="00ED7375" w14:paraId="0322069E" w14:textId="77777777" w:rsidTr="001E6984">
        <w:tc>
          <w:tcPr>
            <w:tcW w:w="1199" w:type="dxa"/>
          </w:tcPr>
          <w:p w14:paraId="348BD831" w14:textId="77777777" w:rsidR="00ED7375" w:rsidRDefault="00000000">
            <w:r>
              <w:t>5001</w:t>
            </w:r>
          </w:p>
        </w:tc>
        <w:tc>
          <w:tcPr>
            <w:tcW w:w="941" w:type="dxa"/>
          </w:tcPr>
          <w:p w14:paraId="73F1A956" w14:textId="77777777" w:rsidR="00ED7375" w:rsidRDefault="00000000">
            <w:r>
              <w:t>@uzilemazaleni638</w:t>
            </w:r>
          </w:p>
        </w:tc>
        <w:tc>
          <w:tcPr>
            <w:tcW w:w="403" w:type="dxa"/>
          </w:tcPr>
          <w:p w14:paraId="18FA4AC5" w14:textId="77777777" w:rsidR="00ED7375" w:rsidRDefault="00000000">
            <w:r>
              <w:t>2020-11-16 21:20:50</w:t>
            </w:r>
          </w:p>
        </w:tc>
        <w:tc>
          <w:tcPr>
            <w:tcW w:w="316" w:type="dxa"/>
          </w:tcPr>
          <w:p w14:paraId="55132B3A" w14:textId="77777777" w:rsidR="00ED7375" w:rsidRDefault="00000000">
            <w:r>
              <w:t>2</w:t>
            </w:r>
          </w:p>
        </w:tc>
        <w:tc>
          <w:tcPr>
            <w:tcW w:w="354" w:type="dxa"/>
          </w:tcPr>
          <w:p w14:paraId="5B6E2ABB" w14:textId="77777777" w:rsidR="00ED7375" w:rsidRDefault="00ED7375"/>
        </w:tc>
        <w:tc>
          <w:tcPr>
            <w:tcW w:w="6528" w:type="dxa"/>
          </w:tcPr>
          <w:p w14:paraId="2C6A3FE5" w14:textId="77777777" w:rsidR="00ED7375" w:rsidRDefault="00000000">
            <w:r>
              <w:t>You could never put a price on human beings life.</w:t>
            </w:r>
          </w:p>
        </w:tc>
      </w:tr>
      <w:tr w:rsidR="00ED7375" w14:paraId="55E232F5" w14:textId="77777777" w:rsidTr="001E6984">
        <w:tc>
          <w:tcPr>
            <w:tcW w:w="1199" w:type="dxa"/>
          </w:tcPr>
          <w:p w14:paraId="4B648762" w14:textId="77777777" w:rsidR="00ED7375" w:rsidRDefault="00000000">
            <w:r>
              <w:t>5002</w:t>
            </w:r>
          </w:p>
        </w:tc>
        <w:tc>
          <w:tcPr>
            <w:tcW w:w="941" w:type="dxa"/>
          </w:tcPr>
          <w:p w14:paraId="6AAA85FB" w14:textId="77777777" w:rsidR="00ED7375" w:rsidRDefault="00000000">
            <w:r>
              <w:t>@KaizorianEmpire</w:t>
            </w:r>
          </w:p>
        </w:tc>
        <w:tc>
          <w:tcPr>
            <w:tcW w:w="403" w:type="dxa"/>
          </w:tcPr>
          <w:p w14:paraId="2AE2D4B0" w14:textId="77777777" w:rsidR="00ED7375" w:rsidRDefault="00000000">
            <w:r>
              <w:t>2020-11-16 21:28:51</w:t>
            </w:r>
          </w:p>
        </w:tc>
        <w:tc>
          <w:tcPr>
            <w:tcW w:w="316" w:type="dxa"/>
          </w:tcPr>
          <w:p w14:paraId="5B0629FE" w14:textId="77777777" w:rsidR="00ED7375" w:rsidRDefault="00000000">
            <w:r>
              <w:t>0</w:t>
            </w:r>
          </w:p>
        </w:tc>
        <w:tc>
          <w:tcPr>
            <w:tcW w:w="354" w:type="dxa"/>
          </w:tcPr>
          <w:p w14:paraId="1685EF1C" w14:textId="77777777" w:rsidR="00ED7375" w:rsidRDefault="00ED7375"/>
        </w:tc>
        <w:tc>
          <w:tcPr>
            <w:tcW w:w="6528" w:type="dxa"/>
          </w:tcPr>
          <w:p w14:paraId="2B32C5FD" w14:textId="77777777" w:rsidR="00ED7375" w:rsidRDefault="00000000">
            <w:r>
              <w:t>@@uzilemazaleni638 You can though these babies are sold for 50 thousand shillings, that's their price</w:t>
            </w:r>
          </w:p>
        </w:tc>
      </w:tr>
      <w:tr w:rsidR="00ED7375" w14:paraId="210ABCD7" w14:textId="77777777" w:rsidTr="001E6984">
        <w:tc>
          <w:tcPr>
            <w:tcW w:w="1199" w:type="dxa"/>
          </w:tcPr>
          <w:p w14:paraId="61C9B5BF" w14:textId="77777777" w:rsidR="00ED7375" w:rsidRDefault="00000000">
            <w:r>
              <w:t>5003</w:t>
            </w:r>
          </w:p>
        </w:tc>
        <w:tc>
          <w:tcPr>
            <w:tcW w:w="941" w:type="dxa"/>
          </w:tcPr>
          <w:p w14:paraId="124E4AF0" w14:textId="77777777" w:rsidR="00ED7375" w:rsidRDefault="00000000">
            <w:r>
              <w:t>@kemuschronicles5004</w:t>
            </w:r>
          </w:p>
        </w:tc>
        <w:tc>
          <w:tcPr>
            <w:tcW w:w="403" w:type="dxa"/>
          </w:tcPr>
          <w:p w14:paraId="609D97E7" w14:textId="77777777" w:rsidR="00ED7375" w:rsidRDefault="00000000">
            <w:r>
              <w:t>2020-11-17 03:35:01</w:t>
            </w:r>
          </w:p>
        </w:tc>
        <w:tc>
          <w:tcPr>
            <w:tcW w:w="316" w:type="dxa"/>
          </w:tcPr>
          <w:p w14:paraId="18D95409" w14:textId="77777777" w:rsidR="00ED7375" w:rsidRDefault="00000000">
            <w:r>
              <w:t>0</w:t>
            </w:r>
          </w:p>
        </w:tc>
        <w:tc>
          <w:tcPr>
            <w:tcW w:w="354" w:type="dxa"/>
          </w:tcPr>
          <w:p w14:paraId="64798BF3" w14:textId="77777777" w:rsidR="00ED7375" w:rsidRDefault="00ED7375"/>
        </w:tc>
        <w:tc>
          <w:tcPr>
            <w:tcW w:w="6528" w:type="dxa"/>
          </w:tcPr>
          <w:p w14:paraId="25FAC956" w14:textId="77777777" w:rsidR="00ED7375" w:rsidRDefault="00000000">
            <w:r>
              <w:t>@@uzilemazaleni638 sure💯</w:t>
            </w:r>
          </w:p>
        </w:tc>
      </w:tr>
      <w:tr w:rsidR="00ED7375" w14:paraId="3133B567" w14:textId="77777777" w:rsidTr="001E6984">
        <w:tc>
          <w:tcPr>
            <w:tcW w:w="1199" w:type="dxa"/>
          </w:tcPr>
          <w:p w14:paraId="33FB3A5B" w14:textId="77777777" w:rsidR="00ED7375" w:rsidRDefault="00000000">
            <w:r>
              <w:t>5004</w:t>
            </w:r>
          </w:p>
        </w:tc>
        <w:tc>
          <w:tcPr>
            <w:tcW w:w="941" w:type="dxa"/>
          </w:tcPr>
          <w:p w14:paraId="47FA7C04" w14:textId="77777777" w:rsidR="00ED7375" w:rsidRDefault="00000000">
            <w:r>
              <w:t>@kemuschronicles5004</w:t>
            </w:r>
          </w:p>
        </w:tc>
        <w:tc>
          <w:tcPr>
            <w:tcW w:w="403" w:type="dxa"/>
          </w:tcPr>
          <w:p w14:paraId="6F747FD0" w14:textId="77777777" w:rsidR="00ED7375" w:rsidRDefault="00000000">
            <w:r>
              <w:t>2020-11-17 03:35:24</w:t>
            </w:r>
          </w:p>
        </w:tc>
        <w:tc>
          <w:tcPr>
            <w:tcW w:w="316" w:type="dxa"/>
          </w:tcPr>
          <w:p w14:paraId="63585103" w14:textId="77777777" w:rsidR="00ED7375" w:rsidRDefault="00000000">
            <w:r>
              <w:t>0</w:t>
            </w:r>
          </w:p>
        </w:tc>
        <w:tc>
          <w:tcPr>
            <w:tcW w:w="354" w:type="dxa"/>
          </w:tcPr>
          <w:p w14:paraId="4E28C312" w14:textId="77777777" w:rsidR="00ED7375" w:rsidRDefault="00ED7375"/>
        </w:tc>
        <w:tc>
          <w:tcPr>
            <w:tcW w:w="6528" w:type="dxa"/>
          </w:tcPr>
          <w:p w14:paraId="0CD0615C" w14:textId="77777777" w:rsidR="00ED7375" w:rsidRDefault="00000000">
            <w:r>
              <w:t>@@KaizorianEmpire seriously😂</w:t>
            </w:r>
          </w:p>
        </w:tc>
      </w:tr>
      <w:tr w:rsidR="00ED7375" w14:paraId="792649C6" w14:textId="77777777" w:rsidTr="001E6984">
        <w:tc>
          <w:tcPr>
            <w:tcW w:w="1199" w:type="dxa"/>
          </w:tcPr>
          <w:p w14:paraId="27C305FD" w14:textId="77777777" w:rsidR="00ED7375" w:rsidRDefault="00000000">
            <w:r>
              <w:t>5005</w:t>
            </w:r>
          </w:p>
        </w:tc>
        <w:tc>
          <w:tcPr>
            <w:tcW w:w="941" w:type="dxa"/>
          </w:tcPr>
          <w:p w14:paraId="7FC97F04" w14:textId="77777777" w:rsidR="00ED7375" w:rsidRDefault="00000000">
            <w:r>
              <w:t>@faithblessing8375</w:t>
            </w:r>
          </w:p>
        </w:tc>
        <w:tc>
          <w:tcPr>
            <w:tcW w:w="403" w:type="dxa"/>
          </w:tcPr>
          <w:p w14:paraId="701AC0EC" w14:textId="77777777" w:rsidR="00ED7375" w:rsidRDefault="00000000">
            <w:r>
              <w:t>2020-11-16 09:23:57</w:t>
            </w:r>
          </w:p>
        </w:tc>
        <w:tc>
          <w:tcPr>
            <w:tcW w:w="316" w:type="dxa"/>
          </w:tcPr>
          <w:p w14:paraId="4D682355" w14:textId="77777777" w:rsidR="00ED7375" w:rsidRDefault="00000000">
            <w:r>
              <w:t>0</w:t>
            </w:r>
          </w:p>
        </w:tc>
        <w:tc>
          <w:tcPr>
            <w:tcW w:w="354" w:type="dxa"/>
          </w:tcPr>
          <w:p w14:paraId="2F2048A0" w14:textId="77777777" w:rsidR="00ED7375" w:rsidRDefault="00000000">
            <w:r>
              <w:t>0</w:t>
            </w:r>
          </w:p>
        </w:tc>
        <w:tc>
          <w:tcPr>
            <w:tcW w:w="6528" w:type="dxa"/>
          </w:tcPr>
          <w:p w14:paraId="048EE650" w14:textId="77777777" w:rsidR="00ED7375" w:rsidRDefault="00000000">
            <w:r>
              <w:t>All that pain  a woman go through and then give out my baby cash how</w:t>
            </w:r>
          </w:p>
        </w:tc>
      </w:tr>
      <w:tr w:rsidR="00ED7375" w14:paraId="718F3730" w14:textId="77777777" w:rsidTr="001E6984">
        <w:tc>
          <w:tcPr>
            <w:tcW w:w="1199" w:type="dxa"/>
          </w:tcPr>
          <w:p w14:paraId="4CE93268" w14:textId="77777777" w:rsidR="00ED7375" w:rsidRDefault="00000000">
            <w:r>
              <w:t>5006</w:t>
            </w:r>
          </w:p>
        </w:tc>
        <w:tc>
          <w:tcPr>
            <w:tcW w:w="941" w:type="dxa"/>
          </w:tcPr>
          <w:p w14:paraId="293F94D4" w14:textId="77777777" w:rsidR="00ED7375" w:rsidRDefault="00000000">
            <w:r>
              <w:t>@Gikeu</w:t>
            </w:r>
          </w:p>
        </w:tc>
        <w:tc>
          <w:tcPr>
            <w:tcW w:w="403" w:type="dxa"/>
          </w:tcPr>
          <w:p w14:paraId="073D42B7" w14:textId="77777777" w:rsidR="00ED7375" w:rsidRDefault="00000000">
            <w:r>
              <w:t>2020-11-16 09:23:54</w:t>
            </w:r>
          </w:p>
        </w:tc>
        <w:tc>
          <w:tcPr>
            <w:tcW w:w="316" w:type="dxa"/>
          </w:tcPr>
          <w:p w14:paraId="543514B6" w14:textId="77777777" w:rsidR="00ED7375" w:rsidRDefault="00000000">
            <w:r>
              <w:t>0</w:t>
            </w:r>
          </w:p>
        </w:tc>
        <w:tc>
          <w:tcPr>
            <w:tcW w:w="354" w:type="dxa"/>
          </w:tcPr>
          <w:p w14:paraId="136866BB" w14:textId="77777777" w:rsidR="00ED7375" w:rsidRDefault="00000000">
            <w:r>
              <w:t>0</w:t>
            </w:r>
          </w:p>
        </w:tc>
        <w:tc>
          <w:tcPr>
            <w:tcW w:w="6528" w:type="dxa"/>
          </w:tcPr>
          <w:p w14:paraId="2739DAE4" w14:textId="77777777" w:rsidR="00ED7375" w:rsidRDefault="00000000">
            <w:r>
              <w:t>Annita is a street Born and raised. Anakasikilia kwa ubali. You cant get her</w:t>
            </w:r>
          </w:p>
        </w:tc>
      </w:tr>
      <w:tr w:rsidR="00ED7375" w14:paraId="6AE26BCD" w14:textId="77777777" w:rsidTr="001E6984">
        <w:tc>
          <w:tcPr>
            <w:tcW w:w="1199" w:type="dxa"/>
          </w:tcPr>
          <w:p w14:paraId="1E452EE4" w14:textId="77777777" w:rsidR="00ED7375" w:rsidRDefault="00000000">
            <w:r>
              <w:t>5007</w:t>
            </w:r>
          </w:p>
        </w:tc>
        <w:tc>
          <w:tcPr>
            <w:tcW w:w="941" w:type="dxa"/>
          </w:tcPr>
          <w:p w14:paraId="5F249D72" w14:textId="77777777" w:rsidR="00ED7375" w:rsidRDefault="00000000">
            <w:r>
              <w:t>@hattanalshutaifi4587</w:t>
            </w:r>
          </w:p>
        </w:tc>
        <w:tc>
          <w:tcPr>
            <w:tcW w:w="403" w:type="dxa"/>
          </w:tcPr>
          <w:p w14:paraId="1AB8F63C" w14:textId="77777777" w:rsidR="00ED7375" w:rsidRDefault="00000000">
            <w:r>
              <w:t>2020-11-16 09:19:00</w:t>
            </w:r>
          </w:p>
        </w:tc>
        <w:tc>
          <w:tcPr>
            <w:tcW w:w="316" w:type="dxa"/>
          </w:tcPr>
          <w:p w14:paraId="44CB0AC7" w14:textId="77777777" w:rsidR="00ED7375" w:rsidRDefault="00000000">
            <w:r>
              <w:t>0</w:t>
            </w:r>
          </w:p>
        </w:tc>
        <w:tc>
          <w:tcPr>
            <w:tcW w:w="354" w:type="dxa"/>
          </w:tcPr>
          <w:p w14:paraId="3C6949DD" w14:textId="77777777" w:rsidR="00ED7375" w:rsidRDefault="00000000">
            <w:r>
              <w:t>0</w:t>
            </w:r>
          </w:p>
        </w:tc>
        <w:tc>
          <w:tcPr>
            <w:tcW w:w="6528" w:type="dxa"/>
          </w:tcPr>
          <w:p w14:paraId="2E436765" w14:textId="77777777" w:rsidR="00ED7375" w:rsidRDefault="00000000">
            <w:r>
              <w:t>This is absolute outrage stealing innocent Babies for what purpose might be something sinister</w:t>
            </w:r>
          </w:p>
        </w:tc>
      </w:tr>
      <w:tr w:rsidR="00ED7375" w14:paraId="07596717" w14:textId="77777777" w:rsidTr="001E6984">
        <w:tc>
          <w:tcPr>
            <w:tcW w:w="1199" w:type="dxa"/>
          </w:tcPr>
          <w:p w14:paraId="0B4E76B6" w14:textId="77777777" w:rsidR="00ED7375" w:rsidRDefault="00000000">
            <w:r>
              <w:t>5008</w:t>
            </w:r>
          </w:p>
        </w:tc>
        <w:tc>
          <w:tcPr>
            <w:tcW w:w="941" w:type="dxa"/>
          </w:tcPr>
          <w:p w14:paraId="5C2CD27F" w14:textId="77777777" w:rsidR="00ED7375" w:rsidRDefault="00000000">
            <w:r>
              <w:t>@GeneralHensaleey</w:t>
            </w:r>
          </w:p>
        </w:tc>
        <w:tc>
          <w:tcPr>
            <w:tcW w:w="403" w:type="dxa"/>
          </w:tcPr>
          <w:p w14:paraId="3E943CAF" w14:textId="77777777" w:rsidR="00ED7375" w:rsidRDefault="00000000">
            <w:r>
              <w:t>2020-11-16 09:11:16</w:t>
            </w:r>
          </w:p>
        </w:tc>
        <w:tc>
          <w:tcPr>
            <w:tcW w:w="316" w:type="dxa"/>
          </w:tcPr>
          <w:p w14:paraId="57E8EAA7" w14:textId="77777777" w:rsidR="00ED7375" w:rsidRDefault="00000000">
            <w:r>
              <w:t>10</w:t>
            </w:r>
          </w:p>
        </w:tc>
        <w:tc>
          <w:tcPr>
            <w:tcW w:w="354" w:type="dxa"/>
          </w:tcPr>
          <w:p w14:paraId="1D7EE3C9" w14:textId="77777777" w:rsidR="00ED7375" w:rsidRDefault="00000000">
            <w:r>
              <w:t>2</w:t>
            </w:r>
          </w:p>
        </w:tc>
        <w:tc>
          <w:tcPr>
            <w:tcW w:w="6528" w:type="dxa"/>
          </w:tcPr>
          <w:p w14:paraId="27F544B4" w14:textId="77777777" w:rsidR="00ED7375" w:rsidRDefault="00000000">
            <w:r>
              <w:t>It's horrible heartbreaking story very hard to watch those monsters must be in prison</w:t>
            </w:r>
          </w:p>
        </w:tc>
      </w:tr>
      <w:tr w:rsidR="00ED7375" w14:paraId="5F8B0283" w14:textId="77777777" w:rsidTr="001E6984">
        <w:tc>
          <w:tcPr>
            <w:tcW w:w="1199" w:type="dxa"/>
          </w:tcPr>
          <w:p w14:paraId="0BD48B97" w14:textId="77777777" w:rsidR="00ED7375" w:rsidRDefault="00000000">
            <w:r>
              <w:t>5009</w:t>
            </w:r>
          </w:p>
        </w:tc>
        <w:tc>
          <w:tcPr>
            <w:tcW w:w="941" w:type="dxa"/>
          </w:tcPr>
          <w:p w14:paraId="73FBD61A" w14:textId="77777777" w:rsidR="00ED7375" w:rsidRDefault="00000000">
            <w:r>
              <w:t>@beatamafulu2405</w:t>
            </w:r>
          </w:p>
        </w:tc>
        <w:tc>
          <w:tcPr>
            <w:tcW w:w="403" w:type="dxa"/>
          </w:tcPr>
          <w:p w14:paraId="1F5190C5" w14:textId="77777777" w:rsidR="00ED7375" w:rsidRDefault="00000000">
            <w:r>
              <w:t>2020-11-16 19:09:28</w:t>
            </w:r>
          </w:p>
        </w:tc>
        <w:tc>
          <w:tcPr>
            <w:tcW w:w="316" w:type="dxa"/>
          </w:tcPr>
          <w:p w14:paraId="172B89A5" w14:textId="77777777" w:rsidR="00ED7375" w:rsidRDefault="00000000">
            <w:r>
              <w:t>2</w:t>
            </w:r>
          </w:p>
        </w:tc>
        <w:tc>
          <w:tcPr>
            <w:tcW w:w="354" w:type="dxa"/>
          </w:tcPr>
          <w:p w14:paraId="7C4C3BA1" w14:textId="77777777" w:rsidR="00ED7375" w:rsidRDefault="00ED7375"/>
        </w:tc>
        <w:tc>
          <w:tcPr>
            <w:tcW w:w="6528" w:type="dxa"/>
          </w:tcPr>
          <w:p w14:paraId="139894A4" w14:textId="77777777" w:rsidR="00ED7375" w:rsidRDefault="00000000">
            <w:r>
              <w:t>No prison, they must hang. They are evil and do not deserve one second of mercy here on earth.</w:t>
            </w:r>
          </w:p>
        </w:tc>
      </w:tr>
      <w:tr w:rsidR="00ED7375" w14:paraId="7AB38DE4" w14:textId="77777777" w:rsidTr="001E6984">
        <w:tc>
          <w:tcPr>
            <w:tcW w:w="1199" w:type="dxa"/>
          </w:tcPr>
          <w:p w14:paraId="72EC3880" w14:textId="77777777" w:rsidR="00ED7375" w:rsidRDefault="00000000">
            <w:r>
              <w:t>5010</w:t>
            </w:r>
          </w:p>
        </w:tc>
        <w:tc>
          <w:tcPr>
            <w:tcW w:w="941" w:type="dxa"/>
          </w:tcPr>
          <w:p w14:paraId="6B406954" w14:textId="77777777" w:rsidR="00ED7375" w:rsidRDefault="00000000">
            <w:r>
              <w:t>@beatamafulu2405</w:t>
            </w:r>
          </w:p>
        </w:tc>
        <w:tc>
          <w:tcPr>
            <w:tcW w:w="403" w:type="dxa"/>
          </w:tcPr>
          <w:p w14:paraId="2115ABD6" w14:textId="77777777" w:rsidR="00ED7375" w:rsidRDefault="00000000">
            <w:r>
              <w:t>2020-11-16 19:11:50</w:t>
            </w:r>
          </w:p>
        </w:tc>
        <w:tc>
          <w:tcPr>
            <w:tcW w:w="316" w:type="dxa"/>
          </w:tcPr>
          <w:p w14:paraId="576DEF02" w14:textId="77777777" w:rsidR="00ED7375" w:rsidRDefault="00000000">
            <w:r>
              <w:t>0</w:t>
            </w:r>
          </w:p>
        </w:tc>
        <w:tc>
          <w:tcPr>
            <w:tcW w:w="354" w:type="dxa"/>
          </w:tcPr>
          <w:p w14:paraId="2F76F765" w14:textId="77777777" w:rsidR="00ED7375" w:rsidRDefault="00ED7375"/>
        </w:tc>
        <w:tc>
          <w:tcPr>
            <w:tcW w:w="6528" w:type="dxa"/>
          </w:tcPr>
          <w:p w14:paraId="01FDA51A" w14:textId="77777777" w:rsidR="00ED7375" w:rsidRDefault="00000000">
            <w:r>
              <w:t>Must be hanged, sorry.</w:t>
            </w:r>
          </w:p>
        </w:tc>
      </w:tr>
      <w:tr w:rsidR="00ED7375" w14:paraId="5F64A4CD" w14:textId="77777777" w:rsidTr="001E6984">
        <w:tc>
          <w:tcPr>
            <w:tcW w:w="1199" w:type="dxa"/>
          </w:tcPr>
          <w:p w14:paraId="55574D8E" w14:textId="77777777" w:rsidR="00ED7375" w:rsidRDefault="00000000">
            <w:r>
              <w:t>5011</w:t>
            </w:r>
          </w:p>
        </w:tc>
        <w:tc>
          <w:tcPr>
            <w:tcW w:w="941" w:type="dxa"/>
          </w:tcPr>
          <w:p w14:paraId="11471662" w14:textId="77777777" w:rsidR="00ED7375" w:rsidRDefault="00000000">
            <w:r>
              <w:t>@raelmumo396</w:t>
            </w:r>
          </w:p>
        </w:tc>
        <w:tc>
          <w:tcPr>
            <w:tcW w:w="403" w:type="dxa"/>
          </w:tcPr>
          <w:p w14:paraId="6F326040" w14:textId="77777777" w:rsidR="00ED7375" w:rsidRDefault="00000000">
            <w:r>
              <w:t>2020-11-16 09:03:37</w:t>
            </w:r>
          </w:p>
        </w:tc>
        <w:tc>
          <w:tcPr>
            <w:tcW w:w="316" w:type="dxa"/>
          </w:tcPr>
          <w:p w14:paraId="7AA36F5B" w14:textId="77777777" w:rsidR="00ED7375" w:rsidRDefault="00000000">
            <w:r>
              <w:t>1</w:t>
            </w:r>
          </w:p>
        </w:tc>
        <w:tc>
          <w:tcPr>
            <w:tcW w:w="354" w:type="dxa"/>
          </w:tcPr>
          <w:p w14:paraId="6AF3FCDA" w14:textId="77777777" w:rsidR="00ED7375" w:rsidRDefault="00000000">
            <w:r>
              <w:t>0</w:t>
            </w:r>
          </w:p>
        </w:tc>
        <w:tc>
          <w:tcPr>
            <w:tcW w:w="6528" w:type="dxa"/>
          </w:tcPr>
          <w:p w14:paraId="2D382EB5" w14:textId="77777777" w:rsidR="00ED7375" w:rsidRDefault="00000000">
            <w:r>
              <w:t>Lack of employment is bringing all these 😪</w:t>
            </w:r>
          </w:p>
        </w:tc>
      </w:tr>
      <w:tr w:rsidR="00ED7375" w14:paraId="2A9137F3" w14:textId="77777777" w:rsidTr="001E6984">
        <w:tc>
          <w:tcPr>
            <w:tcW w:w="1199" w:type="dxa"/>
          </w:tcPr>
          <w:p w14:paraId="33133E84" w14:textId="77777777" w:rsidR="00ED7375" w:rsidRDefault="00000000">
            <w:r>
              <w:t>5012</w:t>
            </w:r>
          </w:p>
        </w:tc>
        <w:tc>
          <w:tcPr>
            <w:tcW w:w="941" w:type="dxa"/>
          </w:tcPr>
          <w:p w14:paraId="045212F7" w14:textId="77777777" w:rsidR="00ED7375" w:rsidRDefault="00000000">
            <w:r>
              <w:t>@raelmumo396</w:t>
            </w:r>
          </w:p>
        </w:tc>
        <w:tc>
          <w:tcPr>
            <w:tcW w:w="403" w:type="dxa"/>
          </w:tcPr>
          <w:p w14:paraId="5BAE4C5F" w14:textId="77777777" w:rsidR="00ED7375" w:rsidRDefault="00000000">
            <w:r>
              <w:t>2020-11-16 09:03:15</w:t>
            </w:r>
          </w:p>
        </w:tc>
        <w:tc>
          <w:tcPr>
            <w:tcW w:w="316" w:type="dxa"/>
          </w:tcPr>
          <w:p w14:paraId="48B4ACA8" w14:textId="77777777" w:rsidR="00ED7375" w:rsidRDefault="00000000">
            <w:r>
              <w:t>1</w:t>
            </w:r>
          </w:p>
        </w:tc>
        <w:tc>
          <w:tcPr>
            <w:tcW w:w="354" w:type="dxa"/>
          </w:tcPr>
          <w:p w14:paraId="56508232" w14:textId="77777777" w:rsidR="00ED7375" w:rsidRDefault="00000000">
            <w:r>
              <w:t>3</w:t>
            </w:r>
          </w:p>
        </w:tc>
        <w:tc>
          <w:tcPr>
            <w:tcW w:w="6528" w:type="dxa"/>
          </w:tcPr>
          <w:p w14:paraId="699F97D8" w14:textId="77777777" w:rsidR="00ED7375" w:rsidRDefault="00000000">
            <w:r>
              <w:t>Can't imagine I'm still in this Kenya,  I don't feel safe 😪</w:t>
            </w:r>
            <w:r>
              <w:br/>
              <w:t xml:space="preserve">And the government is so much concerned with making us accept BBI for them to benefit and we are all blowing horns how we will vote in BBI or not vote.  </w:t>
            </w:r>
            <w:r>
              <w:br/>
              <w:t>Kenyans we should be careful and clever.</w:t>
            </w:r>
          </w:p>
        </w:tc>
      </w:tr>
      <w:tr w:rsidR="00ED7375" w14:paraId="3DD02D61" w14:textId="77777777" w:rsidTr="001E6984">
        <w:tc>
          <w:tcPr>
            <w:tcW w:w="1199" w:type="dxa"/>
          </w:tcPr>
          <w:p w14:paraId="201C3022" w14:textId="77777777" w:rsidR="00ED7375" w:rsidRDefault="00000000">
            <w:r>
              <w:t>5013</w:t>
            </w:r>
          </w:p>
        </w:tc>
        <w:tc>
          <w:tcPr>
            <w:tcW w:w="941" w:type="dxa"/>
          </w:tcPr>
          <w:p w14:paraId="746F4D6F" w14:textId="77777777" w:rsidR="00ED7375" w:rsidRDefault="00000000">
            <w:r>
              <w:t>@sowhat2598</w:t>
            </w:r>
          </w:p>
        </w:tc>
        <w:tc>
          <w:tcPr>
            <w:tcW w:w="403" w:type="dxa"/>
          </w:tcPr>
          <w:p w14:paraId="6CFA874B" w14:textId="77777777" w:rsidR="00ED7375" w:rsidRDefault="00000000">
            <w:r>
              <w:t>2020-11-16 09:36:20</w:t>
            </w:r>
          </w:p>
        </w:tc>
        <w:tc>
          <w:tcPr>
            <w:tcW w:w="316" w:type="dxa"/>
          </w:tcPr>
          <w:p w14:paraId="62253EB5" w14:textId="77777777" w:rsidR="00ED7375" w:rsidRDefault="00000000">
            <w:r>
              <w:t>1</w:t>
            </w:r>
          </w:p>
        </w:tc>
        <w:tc>
          <w:tcPr>
            <w:tcW w:w="354" w:type="dxa"/>
          </w:tcPr>
          <w:p w14:paraId="49E38656" w14:textId="77777777" w:rsidR="00ED7375" w:rsidRDefault="00ED7375"/>
        </w:tc>
        <w:tc>
          <w:tcPr>
            <w:tcW w:w="6528" w:type="dxa"/>
          </w:tcPr>
          <w:p w14:paraId="38A57041" w14:textId="77777777" w:rsidR="00ED7375" w:rsidRDefault="00000000">
            <w:r>
              <w:t>If it's not Bibi Eye it's something else, Big Four maybe. They are all different sides of the same coin and all they have to do is say "our community."</w:t>
            </w:r>
          </w:p>
        </w:tc>
      </w:tr>
      <w:tr w:rsidR="00ED7375" w14:paraId="7D649C0C" w14:textId="77777777" w:rsidTr="001E6984">
        <w:tc>
          <w:tcPr>
            <w:tcW w:w="1199" w:type="dxa"/>
          </w:tcPr>
          <w:p w14:paraId="7669ABD1" w14:textId="77777777" w:rsidR="00ED7375" w:rsidRDefault="00000000">
            <w:r>
              <w:t>5014</w:t>
            </w:r>
          </w:p>
        </w:tc>
        <w:tc>
          <w:tcPr>
            <w:tcW w:w="941" w:type="dxa"/>
          </w:tcPr>
          <w:p w14:paraId="4EF15900" w14:textId="77777777" w:rsidR="00ED7375" w:rsidRDefault="00000000">
            <w:r>
              <w:t>@entropicpedro</w:t>
            </w:r>
          </w:p>
        </w:tc>
        <w:tc>
          <w:tcPr>
            <w:tcW w:w="403" w:type="dxa"/>
          </w:tcPr>
          <w:p w14:paraId="1BF03A61" w14:textId="77777777" w:rsidR="00ED7375" w:rsidRDefault="00000000">
            <w:r>
              <w:t>2020-11-16 22:47:52</w:t>
            </w:r>
          </w:p>
        </w:tc>
        <w:tc>
          <w:tcPr>
            <w:tcW w:w="316" w:type="dxa"/>
          </w:tcPr>
          <w:p w14:paraId="69FC6BDC" w14:textId="77777777" w:rsidR="00ED7375" w:rsidRDefault="00000000">
            <w:r>
              <w:t>1</w:t>
            </w:r>
          </w:p>
        </w:tc>
        <w:tc>
          <w:tcPr>
            <w:tcW w:w="354" w:type="dxa"/>
          </w:tcPr>
          <w:p w14:paraId="13C2C1D9" w14:textId="77777777" w:rsidR="00ED7375" w:rsidRDefault="00ED7375"/>
        </w:tc>
        <w:tc>
          <w:tcPr>
            <w:tcW w:w="6528" w:type="dxa"/>
          </w:tcPr>
          <w:p w14:paraId="31935D07" w14:textId="77777777" w:rsidR="00ED7375" w:rsidRDefault="00000000">
            <w:r>
              <w:t>I honestly have never felt safe since 2007 and Anglo-leasing</w:t>
            </w:r>
          </w:p>
        </w:tc>
      </w:tr>
      <w:tr w:rsidR="00ED7375" w14:paraId="72858848" w14:textId="77777777" w:rsidTr="001E6984">
        <w:tc>
          <w:tcPr>
            <w:tcW w:w="1199" w:type="dxa"/>
          </w:tcPr>
          <w:p w14:paraId="17C375A4" w14:textId="77777777" w:rsidR="00ED7375" w:rsidRDefault="00000000">
            <w:r>
              <w:t>5015</w:t>
            </w:r>
          </w:p>
        </w:tc>
        <w:tc>
          <w:tcPr>
            <w:tcW w:w="941" w:type="dxa"/>
          </w:tcPr>
          <w:p w14:paraId="4084E307" w14:textId="77777777" w:rsidR="00ED7375" w:rsidRDefault="00000000">
            <w:r>
              <w:t>@raelmumo396</w:t>
            </w:r>
          </w:p>
        </w:tc>
        <w:tc>
          <w:tcPr>
            <w:tcW w:w="403" w:type="dxa"/>
          </w:tcPr>
          <w:p w14:paraId="45066433" w14:textId="77777777" w:rsidR="00ED7375" w:rsidRDefault="00000000">
            <w:r>
              <w:t>2020-11-16 23:11:07</w:t>
            </w:r>
          </w:p>
        </w:tc>
        <w:tc>
          <w:tcPr>
            <w:tcW w:w="316" w:type="dxa"/>
          </w:tcPr>
          <w:p w14:paraId="213EDE82" w14:textId="77777777" w:rsidR="00ED7375" w:rsidRDefault="00000000">
            <w:r>
              <w:t>0</w:t>
            </w:r>
          </w:p>
        </w:tc>
        <w:tc>
          <w:tcPr>
            <w:tcW w:w="354" w:type="dxa"/>
          </w:tcPr>
          <w:p w14:paraId="03EADCE0" w14:textId="77777777" w:rsidR="00ED7375" w:rsidRDefault="00ED7375"/>
        </w:tc>
        <w:tc>
          <w:tcPr>
            <w:tcW w:w="6528" w:type="dxa"/>
          </w:tcPr>
          <w:p w14:paraId="642820F7" w14:textId="77777777" w:rsidR="00ED7375" w:rsidRDefault="00000000">
            <w:r>
              <w:t>@@entropicpedro so sad</w:t>
            </w:r>
          </w:p>
        </w:tc>
      </w:tr>
      <w:tr w:rsidR="00ED7375" w14:paraId="51CB634B" w14:textId="77777777" w:rsidTr="001E6984">
        <w:tc>
          <w:tcPr>
            <w:tcW w:w="1199" w:type="dxa"/>
          </w:tcPr>
          <w:p w14:paraId="07CA2939" w14:textId="77777777" w:rsidR="00ED7375" w:rsidRDefault="00000000">
            <w:r>
              <w:t>5016</w:t>
            </w:r>
          </w:p>
        </w:tc>
        <w:tc>
          <w:tcPr>
            <w:tcW w:w="941" w:type="dxa"/>
          </w:tcPr>
          <w:p w14:paraId="719C14F2" w14:textId="77777777" w:rsidR="00ED7375" w:rsidRDefault="00000000">
            <w:r>
              <w:t>@sowhat2598</w:t>
            </w:r>
          </w:p>
        </w:tc>
        <w:tc>
          <w:tcPr>
            <w:tcW w:w="403" w:type="dxa"/>
          </w:tcPr>
          <w:p w14:paraId="0BDC6C52" w14:textId="77777777" w:rsidR="00ED7375" w:rsidRDefault="00000000">
            <w:r>
              <w:t>2020-11-16 09:02:16</w:t>
            </w:r>
          </w:p>
        </w:tc>
        <w:tc>
          <w:tcPr>
            <w:tcW w:w="316" w:type="dxa"/>
          </w:tcPr>
          <w:p w14:paraId="2234488D" w14:textId="77777777" w:rsidR="00ED7375" w:rsidRDefault="00000000">
            <w:r>
              <w:t>13</w:t>
            </w:r>
          </w:p>
        </w:tc>
        <w:tc>
          <w:tcPr>
            <w:tcW w:w="354" w:type="dxa"/>
          </w:tcPr>
          <w:p w14:paraId="4AD01CFE" w14:textId="77777777" w:rsidR="00ED7375" w:rsidRDefault="00000000">
            <w:r>
              <w:t>3</w:t>
            </w:r>
          </w:p>
        </w:tc>
        <w:tc>
          <w:tcPr>
            <w:tcW w:w="6528" w:type="dxa"/>
          </w:tcPr>
          <w:p w14:paraId="2CF518F6" w14:textId="77777777" w:rsidR="00ED7375" w:rsidRDefault="00000000">
            <w:r>
              <w:t>Ni interesting sana kuona middle class Kenyans wakicomplain kwa comments ati 'authorities should take action' ukweli ni sisi wenyewe hatutado shit na ata nyinyi mnajua. Hao 'authorities' ndio worse. Hawa wakisema ati wanapeleka watoi childrens home kwanza ndo inahuzunisha, mnakumbuka last year kulikua na ile sarakasi at Child welfare society, huyo mama CEO (Irene Mureithi) akitesa watoto na kuiba pesa ya kuwachunga (Na vile mama Jayden hupenda kupeana pesa huko), mara sijui machinku wanawaexperimentia kama wanyama alafu early this year akakua reinstated with full authority ya kucontrol bank accounts coz that's what it's all about...the MONEY, hakuna kitu ingine. Hizi ma childrens home as much as kuna zenye ziko legit na kusaidia watoto, mingi ni za kukula donor funding hakuna kitu ingine. Hizi documentary zimetengenezwa mob sana ata nyinyi mmeona hizo clips wametumia mwanzo ya hii stuff, na msisahau 'missionaries' wenye hukuja hapa kedefile watoi. Kuna ule mzungu(Gregory Dow-registered sex offender in Amerikkka) mwenye hadi alikua anasaidiwa na chief na kulipwa pesa ndogo ndogo. Extradition treaty yetu na hao watu ni ya kutuma wakenya huko but wanyama ka huyo mjamaa hawafanyiwi shiet.</w:t>
            </w:r>
            <w:r>
              <w:br/>
            </w:r>
            <w:r>
              <w:br/>
              <w:t>Wengi wanauliza kwa comments eti mbona hii rende haiku peleka hii evidence kwa makarao but ata nyinyi mnajua makarao watadai tu dooh na hii shit iishe hivo, kando na hiyo, ata hawa si eti wanatengeneza hii docie ndio walete change, ni story na dooh. Hawa pia ni wa 'Civil Society' aka Tupee donations. Si eti nawalaumu juu ukweli ni kwamba wao pia lazma wakule na wazungu pia lazaima wa 'donate.' NGO ni biz simple as that. Kama mmegutuka sana na hii kitu basi mfanye harambee muende mfanye citizen arrest na private prosecution sheria ipo, exhibit ndio hii. Sana sana huyo jamaa wa mama Lucy na huyo mathee wa 'clinic' But ukweli ni as long as haikuaffect hakuna incentive ya kudo shit na ukianza court case yenyewe itaisha 2030, it sucks, if circumstances were different hawa watoto wanauzwa ingekua wewe au hata mtoto wako. Lakini hadi lini wasee.</w:t>
            </w:r>
          </w:p>
        </w:tc>
      </w:tr>
      <w:tr w:rsidR="00ED7375" w14:paraId="327FD91F" w14:textId="77777777" w:rsidTr="001E6984">
        <w:tc>
          <w:tcPr>
            <w:tcW w:w="1199" w:type="dxa"/>
          </w:tcPr>
          <w:p w14:paraId="02AD0A7E" w14:textId="77777777" w:rsidR="00ED7375" w:rsidRDefault="00000000">
            <w:r>
              <w:t>5017</w:t>
            </w:r>
          </w:p>
        </w:tc>
        <w:tc>
          <w:tcPr>
            <w:tcW w:w="941" w:type="dxa"/>
          </w:tcPr>
          <w:p w14:paraId="437839DF" w14:textId="77777777" w:rsidR="00ED7375" w:rsidRDefault="00000000">
            <w:r>
              <w:t>@arginaroor7035</w:t>
            </w:r>
          </w:p>
        </w:tc>
        <w:tc>
          <w:tcPr>
            <w:tcW w:w="403" w:type="dxa"/>
          </w:tcPr>
          <w:p w14:paraId="7650FF65" w14:textId="77777777" w:rsidR="00ED7375" w:rsidRDefault="00000000">
            <w:r>
              <w:t>2020-11-16 15:34:42</w:t>
            </w:r>
          </w:p>
        </w:tc>
        <w:tc>
          <w:tcPr>
            <w:tcW w:w="316" w:type="dxa"/>
          </w:tcPr>
          <w:p w14:paraId="1C62BF4D" w14:textId="77777777" w:rsidR="00ED7375" w:rsidRDefault="00000000">
            <w:r>
              <w:t>1</w:t>
            </w:r>
          </w:p>
        </w:tc>
        <w:tc>
          <w:tcPr>
            <w:tcW w:w="354" w:type="dxa"/>
          </w:tcPr>
          <w:p w14:paraId="1351BF52" w14:textId="77777777" w:rsidR="00ED7375" w:rsidRDefault="00ED7375"/>
        </w:tc>
        <w:tc>
          <w:tcPr>
            <w:tcW w:w="6528" w:type="dxa"/>
          </w:tcPr>
          <w:p w14:paraId="4225782B" w14:textId="77777777" w:rsidR="00ED7375" w:rsidRDefault="00000000">
            <w:r>
              <w:t>Hapa ni ukipatwa mawe ama risasi makarau kazi yao ni kukula tu dooh. Wish turudie tu mob justice</w:t>
            </w:r>
          </w:p>
        </w:tc>
      </w:tr>
      <w:tr w:rsidR="00ED7375" w14:paraId="18627A09" w14:textId="77777777" w:rsidTr="001E6984">
        <w:tc>
          <w:tcPr>
            <w:tcW w:w="1199" w:type="dxa"/>
          </w:tcPr>
          <w:p w14:paraId="6DB94962" w14:textId="77777777" w:rsidR="00ED7375" w:rsidRDefault="00000000">
            <w:r>
              <w:t>5018</w:t>
            </w:r>
          </w:p>
        </w:tc>
        <w:tc>
          <w:tcPr>
            <w:tcW w:w="941" w:type="dxa"/>
          </w:tcPr>
          <w:p w14:paraId="78412D9C" w14:textId="77777777" w:rsidR="00ED7375" w:rsidRDefault="00000000">
            <w:r>
              <w:t>@entropicpedro</w:t>
            </w:r>
          </w:p>
        </w:tc>
        <w:tc>
          <w:tcPr>
            <w:tcW w:w="403" w:type="dxa"/>
          </w:tcPr>
          <w:p w14:paraId="777FA0FF" w14:textId="77777777" w:rsidR="00ED7375" w:rsidRDefault="00000000">
            <w:r>
              <w:t>2020-11-16 22:24:11</w:t>
            </w:r>
          </w:p>
        </w:tc>
        <w:tc>
          <w:tcPr>
            <w:tcW w:w="316" w:type="dxa"/>
          </w:tcPr>
          <w:p w14:paraId="7650430E" w14:textId="77777777" w:rsidR="00ED7375" w:rsidRDefault="00000000">
            <w:r>
              <w:t>2</w:t>
            </w:r>
          </w:p>
        </w:tc>
        <w:tc>
          <w:tcPr>
            <w:tcW w:w="354" w:type="dxa"/>
          </w:tcPr>
          <w:p w14:paraId="00296A00" w14:textId="77777777" w:rsidR="00ED7375" w:rsidRDefault="00ED7375"/>
        </w:tc>
        <w:tc>
          <w:tcPr>
            <w:tcW w:w="6528" w:type="dxa"/>
          </w:tcPr>
          <w:p w14:paraId="4FD4237E" w14:textId="77777777" w:rsidR="00ED7375" w:rsidRDefault="00000000">
            <w:r>
              <w:t>Bana...Wakenya ni wajinga...</w:t>
            </w:r>
            <w:r>
              <w:br/>
              <w:t>Fucking hypocrites sisi...</w:t>
            </w:r>
            <w:r>
              <w:br/>
            </w:r>
            <w:r>
              <w:br/>
              <w:t>Over here pretending to be shocked and calling on authorities...</w:t>
            </w:r>
            <w:r>
              <w:br/>
            </w:r>
            <w:r>
              <w:br/>
              <w:t>Ujinga ndio pandemic yetu...wacha. Corona</w:t>
            </w:r>
          </w:p>
        </w:tc>
      </w:tr>
      <w:tr w:rsidR="00ED7375" w14:paraId="05820455" w14:textId="77777777" w:rsidTr="001E6984">
        <w:tc>
          <w:tcPr>
            <w:tcW w:w="1199" w:type="dxa"/>
          </w:tcPr>
          <w:p w14:paraId="14F0644B" w14:textId="77777777" w:rsidR="00ED7375" w:rsidRDefault="00000000">
            <w:r>
              <w:t>5019</w:t>
            </w:r>
          </w:p>
        </w:tc>
        <w:tc>
          <w:tcPr>
            <w:tcW w:w="941" w:type="dxa"/>
          </w:tcPr>
          <w:p w14:paraId="65444D7D" w14:textId="77777777" w:rsidR="00ED7375" w:rsidRDefault="00000000">
            <w:r>
              <w:t>@THeFOODIE39234</w:t>
            </w:r>
          </w:p>
        </w:tc>
        <w:tc>
          <w:tcPr>
            <w:tcW w:w="403" w:type="dxa"/>
          </w:tcPr>
          <w:p w14:paraId="085D8FC0" w14:textId="77777777" w:rsidR="00ED7375" w:rsidRDefault="00000000">
            <w:r>
              <w:t>2020-11-17 11:16:28</w:t>
            </w:r>
          </w:p>
        </w:tc>
        <w:tc>
          <w:tcPr>
            <w:tcW w:w="316" w:type="dxa"/>
          </w:tcPr>
          <w:p w14:paraId="08607C57" w14:textId="77777777" w:rsidR="00ED7375" w:rsidRDefault="00000000">
            <w:r>
              <w:t>0</w:t>
            </w:r>
          </w:p>
        </w:tc>
        <w:tc>
          <w:tcPr>
            <w:tcW w:w="354" w:type="dxa"/>
          </w:tcPr>
          <w:p w14:paraId="788EC2EF" w14:textId="77777777" w:rsidR="00ED7375" w:rsidRDefault="00ED7375"/>
        </w:tc>
        <w:tc>
          <w:tcPr>
            <w:tcW w:w="6528" w:type="dxa"/>
          </w:tcPr>
          <w:p w14:paraId="17D946E9" w14:textId="77777777" w:rsidR="00ED7375" w:rsidRDefault="00000000">
            <w:r>
              <w:t>Mimi ata nguvu yakuurgue sina ju think last year ivi sawa part of hii documentary sasa ndo hii meaning shit haijahapen</w:t>
            </w:r>
          </w:p>
        </w:tc>
      </w:tr>
      <w:tr w:rsidR="00ED7375" w14:paraId="777A7CF1" w14:textId="77777777" w:rsidTr="001E6984">
        <w:tc>
          <w:tcPr>
            <w:tcW w:w="1199" w:type="dxa"/>
          </w:tcPr>
          <w:p w14:paraId="67ECE062" w14:textId="77777777" w:rsidR="00ED7375" w:rsidRDefault="00000000">
            <w:r>
              <w:t>5020</w:t>
            </w:r>
          </w:p>
        </w:tc>
        <w:tc>
          <w:tcPr>
            <w:tcW w:w="941" w:type="dxa"/>
          </w:tcPr>
          <w:p w14:paraId="0568EF97" w14:textId="77777777" w:rsidR="00ED7375" w:rsidRDefault="00000000">
            <w:r>
              <w:t>@Refilwe_Fifi</w:t>
            </w:r>
          </w:p>
        </w:tc>
        <w:tc>
          <w:tcPr>
            <w:tcW w:w="403" w:type="dxa"/>
          </w:tcPr>
          <w:p w14:paraId="25BC1B1F" w14:textId="77777777" w:rsidR="00ED7375" w:rsidRDefault="00000000">
            <w:r>
              <w:t>2020-11-16 08:51:46</w:t>
            </w:r>
          </w:p>
        </w:tc>
        <w:tc>
          <w:tcPr>
            <w:tcW w:w="316" w:type="dxa"/>
          </w:tcPr>
          <w:p w14:paraId="3C692EA2" w14:textId="77777777" w:rsidR="00ED7375" w:rsidRDefault="00000000">
            <w:r>
              <w:t>51</w:t>
            </w:r>
          </w:p>
        </w:tc>
        <w:tc>
          <w:tcPr>
            <w:tcW w:w="354" w:type="dxa"/>
          </w:tcPr>
          <w:p w14:paraId="2A2EC370" w14:textId="77777777" w:rsidR="00ED7375" w:rsidRDefault="00000000">
            <w:r>
              <w:t>2</w:t>
            </w:r>
          </w:p>
        </w:tc>
        <w:tc>
          <w:tcPr>
            <w:tcW w:w="6528" w:type="dxa"/>
          </w:tcPr>
          <w:p w14:paraId="5F0C5735" w14:textId="77777777" w:rsidR="00ED7375" w:rsidRDefault="00000000">
            <w:r>
              <w:t>I'm so confused that Fred and Mary are yet to be arrested.</w:t>
            </w:r>
          </w:p>
        </w:tc>
      </w:tr>
      <w:tr w:rsidR="00ED7375" w14:paraId="74D5A7B7" w14:textId="77777777" w:rsidTr="001E6984">
        <w:tc>
          <w:tcPr>
            <w:tcW w:w="1199" w:type="dxa"/>
          </w:tcPr>
          <w:p w14:paraId="311830F3" w14:textId="77777777" w:rsidR="00ED7375" w:rsidRDefault="00000000">
            <w:r>
              <w:t>5021</w:t>
            </w:r>
          </w:p>
        </w:tc>
        <w:tc>
          <w:tcPr>
            <w:tcW w:w="941" w:type="dxa"/>
          </w:tcPr>
          <w:p w14:paraId="081A9673" w14:textId="77777777" w:rsidR="00ED7375" w:rsidRDefault="00000000">
            <w:r>
              <w:t>@kipepeo75</w:t>
            </w:r>
          </w:p>
        </w:tc>
        <w:tc>
          <w:tcPr>
            <w:tcW w:w="403" w:type="dxa"/>
          </w:tcPr>
          <w:p w14:paraId="7F0A67C8" w14:textId="77777777" w:rsidR="00ED7375" w:rsidRDefault="00000000">
            <w:r>
              <w:t>2020-11-17 17:32:41</w:t>
            </w:r>
          </w:p>
        </w:tc>
        <w:tc>
          <w:tcPr>
            <w:tcW w:w="316" w:type="dxa"/>
          </w:tcPr>
          <w:p w14:paraId="4D3C51BA" w14:textId="77777777" w:rsidR="00ED7375" w:rsidRDefault="00000000">
            <w:r>
              <w:t>0</w:t>
            </w:r>
          </w:p>
        </w:tc>
        <w:tc>
          <w:tcPr>
            <w:tcW w:w="354" w:type="dxa"/>
          </w:tcPr>
          <w:p w14:paraId="1E181FF8" w14:textId="77777777" w:rsidR="00ED7375" w:rsidRDefault="00ED7375"/>
        </w:tc>
        <w:tc>
          <w:tcPr>
            <w:tcW w:w="6528" w:type="dxa"/>
          </w:tcPr>
          <w:p w14:paraId="1E8F26F1" w14:textId="77777777" w:rsidR="00ED7375" w:rsidRDefault="00000000">
            <w:r>
              <w:t>Fi fi cartels don't die....</w:t>
            </w:r>
          </w:p>
        </w:tc>
      </w:tr>
      <w:tr w:rsidR="00ED7375" w14:paraId="11F042E0" w14:textId="77777777" w:rsidTr="001E6984">
        <w:tc>
          <w:tcPr>
            <w:tcW w:w="1199" w:type="dxa"/>
          </w:tcPr>
          <w:p w14:paraId="43901237" w14:textId="77777777" w:rsidR="00ED7375" w:rsidRDefault="00000000">
            <w:r>
              <w:t>5022</w:t>
            </w:r>
          </w:p>
        </w:tc>
        <w:tc>
          <w:tcPr>
            <w:tcW w:w="941" w:type="dxa"/>
          </w:tcPr>
          <w:p w14:paraId="09178FD7" w14:textId="77777777" w:rsidR="00ED7375" w:rsidRDefault="00000000">
            <w:r>
              <w:t>@fabiomichelle5941</w:t>
            </w:r>
          </w:p>
        </w:tc>
        <w:tc>
          <w:tcPr>
            <w:tcW w:w="403" w:type="dxa"/>
          </w:tcPr>
          <w:p w14:paraId="67F5E5FF" w14:textId="77777777" w:rsidR="00ED7375" w:rsidRDefault="00000000">
            <w:r>
              <w:t>2020-11-19 16:43:07</w:t>
            </w:r>
          </w:p>
        </w:tc>
        <w:tc>
          <w:tcPr>
            <w:tcW w:w="316" w:type="dxa"/>
          </w:tcPr>
          <w:p w14:paraId="5F855EFF" w14:textId="77777777" w:rsidR="00ED7375" w:rsidRDefault="00000000">
            <w:r>
              <w:t>0</w:t>
            </w:r>
          </w:p>
        </w:tc>
        <w:tc>
          <w:tcPr>
            <w:tcW w:w="354" w:type="dxa"/>
          </w:tcPr>
          <w:p w14:paraId="1A9A440A" w14:textId="77777777" w:rsidR="00ED7375" w:rsidRDefault="00ED7375"/>
        </w:tc>
        <w:tc>
          <w:tcPr>
            <w:tcW w:w="6528" w:type="dxa"/>
          </w:tcPr>
          <w:p w14:paraId="2B310096" w14:textId="77777777" w:rsidR="00ED7375" w:rsidRDefault="00000000">
            <w:r>
              <w:t>Bribery and corruption.</w:t>
            </w:r>
          </w:p>
        </w:tc>
      </w:tr>
      <w:tr w:rsidR="00ED7375" w14:paraId="4F75C43A" w14:textId="77777777" w:rsidTr="001E6984">
        <w:tc>
          <w:tcPr>
            <w:tcW w:w="1199" w:type="dxa"/>
          </w:tcPr>
          <w:p w14:paraId="494250AF" w14:textId="77777777" w:rsidR="00ED7375" w:rsidRDefault="00000000">
            <w:r>
              <w:t>5023</w:t>
            </w:r>
          </w:p>
        </w:tc>
        <w:tc>
          <w:tcPr>
            <w:tcW w:w="941" w:type="dxa"/>
          </w:tcPr>
          <w:p w14:paraId="101E2417" w14:textId="77777777" w:rsidR="00ED7375" w:rsidRDefault="00000000">
            <w:r>
              <w:t>@wambuinjoroge3987</w:t>
            </w:r>
          </w:p>
        </w:tc>
        <w:tc>
          <w:tcPr>
            <w:tcW w:w="403" w:type="dxa"/>
          </w:tcPr>
          <w:p w14:paraId="6F5B4A03" w14:textId="77777777" w:rsidR="00ED7375" w:rsidRDefault="00000000">
            <w:r>
              <w:t>2020-11-16 08:48:58</w:t>
            </w:r>
          </w:p>
        </w:tc>
        <w:tc>
          <w:tcPr>
            <w:tcW w:w="316" w:type="dxa"/>
          </w:tcPr>
          <w:p w14:paraId="1C33561E" w14:textId="77777777" w:rsidR="00ED7375" w:rsidRDefault="00000000">
            <w:r>
              <w:t>5</w:t>
            </w:r>
          </w:p>
        </w:tc>
        <w:tc>
          <w:tcPr>
            <w:tcW w:w="354" w:type="dxa"/>
          </w:tcPr>
          <w:p w14:paraId="787B8EA4" w14:textId="77777777" w:rsidR="00ED7375" w:rsidRDefault="00000000">
            <w:r>
              <w:t>3</w:t>
            </w:r>
          </w:p>
        </w:tc>
        <w:tc>
          <w:tcPr>
            <w:tcW w:w="6528" w:type="dxa"/>
          </w:tcPr>
          <w:p w14:paraId="371C304D" w14:textId="77777777" w:rsidR="00ED7375" w:rsidRDefault="00000000">
            <w:r>
              <w:t>..and u will hear 'them' saying BBI will solve it all....wicked world</w:t>
            </w:r>
          </w:p>
        </w:tc>
      </w:tr>
      <w:tr w:rsidR="00ED7375" w14:paraId="7CDC14D4" w14:textId="77777777" w:rsidTr="001E6984">
        <w:tc>
          <w:tcPr>
            <w:tcW w:w="1199" w:type="dxa"/>
          </w:tcPr>
          <w:p w14:paraId="73F5BF22" w14:textId="77777777" w:rsidR="00ED7375" w:rsidRDefault="00000000">
            <w:r>
              <w:t>5024</w:t>
            </w:r>
          </w:p>
        </w:tc>
        <w:tc>
          <w:tcPr>
            <w:tcW w:w="941" w:type="dxa"/>
          </w:tcPr>
          <w:p w14:paraId="35B261EE" w14:textId="77777777" w:rsidR="00ED7375" w:rsidRDefault="00000000">
            <w:r>
              <w:t>@sowhat2598</w:t>
            </w:r>
          </w:p>
        </w:tc>
        <w:tc>
          <w:tcPr>
            <w:tcW w:w="403" w:type="dxa"/>
          </w:tcPr>
          <w:p w14:paraId="1763B491" w14:textId="77777777" w:rsidR="00ED7375" w:rsidRDefault="00000000">
            <w:r>
              <w:t>2020-11-16 09:16:58</w:t>
            </w:r>
          </w:p>
        </w:tc>
        <w:tc>
          <w:tcPr>
            <w:tcW w:w="316" w:type="dxa"/>
          </w:tcPr>
          <w:p w14:paraId="6712CEA1" w14:textId="77777777" w:rsidR="00ED7375" w:rsidRDefault="00000000">
            <w:r>
              <w:t>1</w:t>
            </w:r>
          </w:p>
        </w:tc>
        <w:tc>
          <w:tcPr>
            <w:tcW w:w="354" w:type="dxa"/>
          </w:tcPr>
          <w:p w14:paraId="578DD9EB" w14:textId="77777777" w:rsidR="00ED7375" w:rsidRDefault="00ED7375"/>
        </w:tc>
        <w:tc>
          <w:tcPr>
            <w:tcW w:w="6528" w:type="dxa"/>
          </w:tcPr>
          <w:p w14:paraId="77EDE7A1" w14:textId="77777777" w:rsidR="00ED7375" w:rsidRDefault="00000000">
            <w:r>
              <w:t>I don't care for it either but not supporting it won't stop Anita from selling kids either, what's your point?</w:t>
            </w:r>
          </w:p>
        </w:tc>
      </w:tr>
      <w:tr w:rsidR="00ED7375" w14:paraId="3A0C2DAE" w14:textId="77777777" w:rsidTr="001E6984">
        <w:tc>
          <w:tcPr>
            <w:tcW w:w="1199" w:type="dxa"/>
          </w:tcPr>
          <w:p w14:paraId="22180746" w14:textId="77777777" w:rsidR="00ED7375" w:rsidRDefault="00000000">
            <w:r>
              <w:t>5025</w:t>
            </w:r>
          </w:p>
        </w:tc>
        <w:tc>
          <w:tcPr>
            <w:tcW w:w="941" w:type="dxa"/>
          </w:tcPr>
          <w:p w14:paraId="0EDBBE75" w14:textId="77777777" w:rsidR="00ED7375" w:rsidRDefault="00000000">
            <w:r>
              <w:t>@wambuinjoroge3987</w:t>
            </w:r>
          </w:p>
        </w:tc>
        <w:tc>
          <w:tcPr>
            <w:tcW w:w="403" w:type="dxa"/>
          </w:tcPr>
          <w:p w14:paraId="1F26408F" w14:textId="77777777" w:rsidR="00ED7375" w:rsidRDefault="00000000">
            <w:r>
              <w:t>2020-11-16 10:20:55</w:t>
            </w:r>
          </w:p>
        </w:tc>
        <w:tc>
          <w:tcPr>
            <w:tcW w:w="316" w:type="dxa"/>
          </w:tcPr>
          <w:p w14:paraId="19876E51" w14:textId="77777777" w:rsidR="00ED7375" w:rsidRDefault="00000000">
            <w:r>
              <w:t>0</w:t>
            </w:r>
          </w:p>
        </w:tc>
        <w:tc>
          <w:tcPr>
            <w:tcW w:w="354" w:type="dxa"/>
          </w:tcPr>
          <w:p w14:paraId="7B9FCE06" w14:textId="77777777" w:rsidR="00ED7375" w:rsidRDefault="00ED7375"/>
        </w:tc>
        <w:tc>
          <w:tcPr>
            <w:tcW w:w="6528" w:type="dxa"/>
          </w:tcPr>
          <w:p w14:paraId="3CAFA9A7" w14:textId="77777777" w:rsidR="00ED7375" w:rsidRDefault="00000000">
            <w:r>
              <w:t>This is Africa ... everything is politicised 🤔🤔</w:t>
            </w:r>
          </w:p>
        </w:tc>
      </w:tr>
      <w:tr w:rsidR="00ED7375" w14:paraId="35285888" w14:textId="77777777" w:rsidTr="001E6984">
        <w:tc>
          <w:tcPr>
            <w:tcW w:w="1199" w:type="dxa"/>
          </w:tcPr>
          <w:p w14:paraId="00414707" w14:textId="77777777" w:rsidR="00ED7375" w:rsidRDefault="00000000">
            <w:r>
              <w:t>5026</w:t>
            </w:r>
          </w:p>
        </w:tc>
        <w:tc>
          <w:tcPr>
            <w:tcW w:w="941" w:type="dxa"/>
          </w:tcPr>
          <w:p w14:paraId="634E90B6" w14:textId="77777777" w:rsidR="00ED7375" w:rsidRDefault="00000000">
            <w:r>
              <w:t>@sowhat2598</w:t>
            </w:r>
          </w:p>
        </w:tc>
        <w:tc>
          <w:tcPr>
            <w:tcW w:w="403" w:type="dxa"/>
          </w:tcPr>
          <w:p w14:paraId="581286A9" w14:textId="77777777" w:rsidR="00ED7375" w:rsidRDefault="00000000">
            <w:r>
              <w:t>2020-11-16 10:39:07</w:t>
            </w:r>
          </w:p>
        </w:tc>
        <w:tc>
          <w:tcPr>
            <w:tcW w:w="316" w:type="dxa"/>
          </w:tcPr>
          <w:p w14:paraId="59C4E2E0" w14:textId="77777777" w:rsidR="00ED7375" w:rsidRDefault="00000000">
            <w:r>
              <w:t>0</w:t>
            </w:r>
          </w:p>
        </w:tc>
        <w:tc>
          <w:tcPr>
            <w:tcW w:w="354" w:type="dxa"/>
          </w:tcPr>
          <w:p w14:paraId="71409146" w14:textId="77777777" w:rsidR="00ED7375" w:rsidRDefault="00ED7375"/>
        </w:tc>
        <w:tc>
          <w:tcPr>
            <w:tcW w:w="6528" w:type="dxa"/>
          </w:tcPr>
          <w:p w14:paraId="55122BD4" w14:textId="77777777" w:rsidR="00ED7375" w:rsidRDefault="00000000">
            <w:r>
              <w:t>@@wambuinjoroge3987Sawa, kila mtu kwa raha zake, usisahau kurauka ndio uiangushe ashubuhi na mapema vile mnasemanga.</w:t>
            </w:r>
          </w:p>
        </w:tc>
      </w:tr>
      <w:tr w:rsidR="00ED7375" w14:paraId="03A04E13" w14:textId="77777777" w:rsidTr="001E6984">
        <w:tc>
          <w:tcPr>
            <w:tcW w:w="1199" w:type="dxa"/>
          </w:tcPr>
          <w:p w14:paraId="67D91E30" w14:textId="77777777" w:rsidR="00ED7375" w:rsidRDefault="00000000">
            <w:r>
              <w:t>5027</w:t>
            </w:r>
          </w:p>
        </w:tc>
        <w:tc>
          <w:tcPr>
            <w:tcW w:w="941" w:type="dxa"/>
          </w:tcPr>
          <w:p w14:paraId="0F680DE7" w14:textId="77777777" w:rsidR="00ED7375" w:rsidRDefault="00000000">
            <w:r>
              <w:t>@niggaswayne4394</w:t>
            </w:r>
          </w:p>
        </w:tc>
        <w:tc>
          <w:tcPr>
            <w:tcW w:w="403" w:type="dxa"/>
          </w:tcPr>
          <w:p w14:paraId="25EA1110" w14:textId="77777777" w:rsidR="00ED7375" w:rsidRDefault="00000000">
            <w:r>
              <w:t>2020-11-16 08:44:49</w:t>
            </w:r>
          </w:p>
        </w:tc>
        <w:tc>
          <w:tcPr>
            <w:tcW w:w="316" w:type="dxa"/>
          </w:tcPr>
          <w:p w14:paraId="1F9D6ADB" w14:textId="77777777" w:rsidR="00ED7375" w:rsidRDefault="00000000">
            <w:r>
              <w:t>2</w:t>
            </w:r>
          </w:p>
        </w:tc>
        <w:tc>
          <w:tcPr>
            <w:tcW w:w="354" w:type="dxa"/>
          </w:tcPr>
          <w:p w14:paraId="75191771" w14:textId="77777777" w:rsidR="00ED7375" w:rsidRDefault="00000000">
            <w:r>
              <w:t>0</w:t>
            </w:r>
          </w:p>
        </w:tc>
        <w:tc>
          <w:tcPr>
            <w:tcW w:w="6528" w:type="dxa"/>
          </w:tcPr>
          <w:p w14:paraId="5EA5399E" w14:textId="77777777" w:rsidR="00ED7375" w:rsidRDefault="00000000">
            <w:r>
              <w:t>Children of a lesser god... Things keep getting scary.</w:t>
            </w:r>
          </w:p>
        </w:tc>
      </w:tr>
      <w:tr w:rsidR="00ED7375" w14:paraId="44BEB51C" w14:textId="77777777" w:rsidTr="001E6984">
        <w:tc>
          <w:tcPr>
            <w:tcW w:w="1199" w:type="dxa"/>
          </w:tcPr>
          <w:p w14:paraId="37DFE30E" w14:textId="77777777" w:rsidR="00ED7375" w:rsidRDefault="00000000">
            <w:r>
              <w:t>5028</w:t>
            </w:r>
          </w:p>
        </w:tc>
        <w:tc>
          <w:tcPr>
            <w:tcW w:w="941" w:type="dxa"/>
          </w:tcPr>
          <w:p w14:paraId="231653C0" w14:textId="77777777" w:rsidR="00ED7375" w:rsidRDefault="00000000">
            <w:r>
              <w:t>@Refilwe_Fifi</w:t>
            </w:r>
          </w:p>
        </w:tc>
        <w:tc>
          <w:tcPr>
            <w:tcW w:w="403" w:type="dxa"/>
          </w:tcPr>
          <w:p w14:paraId="2A97A10D" w14:textId="77777777" w:rsidR="00ED7375" w:rsidRDefault="00000000">
            <w:r>
              <w:t>2020-11-16 08:42:36</w:t>
            </w:r>
          </w:p>
        </w:tc>
        <w:tc>
          <w:tcPr>
            <w:tcW w:w="316" w:type="dxa"/>
          </w:tcPr>
          <w:p w14:paraId="160A4153" w14:textId="77777777" w:rsidR="00ED7375" w:rsidRDefault="00000000">
            <w:r>
              <w:t>0</w:t>
            </w:r>
          </w:p>
        </w:tc>
        <w:tc>
          <w:tcPr>
            <w:tcW w:w="354" w:type="dxa"/>
          </w:tcPr>
          <w:p w14:paraId="2278B936" w14:textId="77777777" w:rsidR="00ED7375" w:rsidRDefault="00000000">
            <w:r>
              <w:t>0</w:t>
            </w:r>
          </w:p>
        </w:tc>
        <w:tc>
          <w:tcPr>
            <w:tcW w:w="6528" w:type="dxa"/>
          </w:tcPr>
          <w:p w14:paraId="0C661EF8" w14:textId="77777777" w:rsidR="00ED7375" w:rsidRDefault="00000000">
            <w:r>
              <w:t>Kenya needs to legalize abortion.</w:t>
            </w:r>
          </w:p>
        </w:tc>
      </w:tr>
      <w:tr w:rsidR="00ED7375" w14:paraId="7021C817" w14:textId="77777777" w:rsidTr="001E6984">
        <w:tc>
          <w:tcPr>
            <w:tcW w:w="1199" w:type="dxa"/>
          </w:tcPr>
          <w:p w14:paraId="6336C2AB" w14:textId="77777777" w:rsidR="00ED7375" w:rsidRDefault="00000000">
            <w:r>
              <w:t>5029</w:t>
            </w:r>
          </w:p>
        </w:tc>
        <w:tc>
          <w:tcPr>
            <w:tcW w:w="941" w:type="dxa"/>
          </w:tcPr>
          <w:p w14:paraId="46D70F9C" w14:textId="77777777" w:rsidR="00ED7375" w:rsidRDefault="00000000">
            <w:r>
              <w:t>@bellaolum9515</w:t>
            </w:r>
          </w:p>
        </w:tc>
        <w:tc>
          <w:tcPr>
            <w:tcW w:w="403" w:type="dxa"/>
          </w:tcPr>
          <w:p w14:paraId="437EA651" w14:textId="77777777" w:rsidR="00ED7375" w:rsidRDefault="00000000">
            <w:r>
              <w:t>2020-11-16 08:33:46</w:t>
            </w:r>
          </w:p>
        </w:tc>
        <w:tc>
          <w:tcPr>
            <w:tcW w:w="316" w:type="dxa"/>
          </w:tcPr>
          <w:p w14:paraId="6CBF58AD" w14:textId="77777777" w:rsidR="00ED7375" w:rsidRDefault="00000000">
            <w:r>
              <w:t>0</w:t>
            </w:r>
          </w:p>
        </w:tc>
        <w:tc>
          <w:tcPr>
            <w:tcW w:w="354" w:type="dxa"/>
          </w:tcPr>
          <w:p w14:paraId="03B9CA3B" w14:textId="77777777" w:rsidR="00ED7375" w:rsidRDefault="00000000">
            <w:r>
              <w:t>0</w:t>
            </w:r>
          </w:p>
        </w:tc>
        <w:tc>
          <w:tcPr>
            <w:tcW w:w="6528" w:type="dxa"/>
          </w:tcPr>
          <w:p w14:paraId="098FE3C6" w14:textId="77777777" w:rsidR="00ED7375" w:rsidRDefault="00000000">
            <w:r>
              <w:t>This is just too traumatizing I can not begin to imagine!!</w:t>
            </w:r>
          </w:p>
        </w:tc>
      </w:tr>
      <w:tr w:rsidR="00ED7375" w14:paraId="21951A88" w14:textId="77777777" w:rsidTr="001E6984">
        <w:tc>
          <w:tcPr>
            <w:tcW w:w="1199" w:type="dxa"/>
          </w:tcPr>
          <w:p w14:paraId="5B061E27" w14:textId="77777777" w:rsidR="00ED7375" w:rsidRDefault="00000000">
            <w:r>
              <w:t>5030</w:t>
            </w:r>
          </w:p>
        </w:tc>
        <w:tc>
          <w:tcPr>
            <w:tcW w:w="941" w:type="dxa"/>
          </w:tcPr>
          <w:p w14:paraId="14BFAB7E" w14:textId="77777777" w:rsidR="00ED7375" w:rsidRDefault="00000000">
            <w:r>
              <w:t>@Refilwe_Fifi</w:t>
            </w:r>
          </w:p>
        </w:tc>
        <w:tc>
          <w:tcPr>
            <w:tcW w:w="403" w:type="dxa"/>
          </w:tcPr>
          <w:p w14:paraId="1822B4C7" w14:textId="77777777" w:rsidR="00ED7375" w:rsidRDefault="00000000">
            <w:r>
              <w:t>2020-11-16 08:31:11</w:t>
            </w:r>
          </w:p>
        </w:tc>
        <w:tc>
          <w:tcPr>
            <w:tcW w:w="316" w:type="dxa"/>
          </w:tcPr>
          <w:p w14:paraId="067DEC05" w14:textId="77777777" w:rsidR="00ED7375" w:rsidRDefault="00000000">
            <w:r>
              <w:t>15</w:t>
            </w:r>
          </w:p>
        </w:tc>
        <w:tc>
          <w:tcPr>
            <w:tcW w:w="354" w:type="dxa"/>
          </w:tcPr>
          <w:p w14:paraId="27D4385C" w14:textId="77777777" w:rsidR="00ED7375" w:rsidRDefault="00000000">
            <w:r>
              <w:t>3</w:t>
            </w:r>
          </w:p>
        </w:tc>
        <w:tc>
          <w:tcPr>
            <w:tcW w:w="6528" w:type="dxa"/>
          </w:tcPr>
          <w:p w14:paraId="1382F246" w14:textId="77777777" w:rsidR="00ED7375" w:rsidRDefault="00000000">
            <w:r>
              <w:t>This Anita story seems manufactured..... How can the police continue their search for Anita when all it takes is the informant calling her and arranging for a meeting?</w:t>
            </w:r>
          </w:p>
        </w:tc>
      </w:tr>
      <w:tr w:rsidR="00ED7375" w14:paraId="1FBA4D7A" w14:textId="77777777" w:rsidTr="001E6984">
        <w:tc>
          <w:tcPr>
            <w:tcW w:w="1199" w:type="dxa"/>
          </w:tcPr>
          <w:p w14:paraId="7027A899" w14:textId="77777777" w:rsidR="00ED7375" w:rsidRDefault="00000000">
            <w:r>
              <w:t>5031</w:t>
            </w:r>
          </w:p>
        </w:tc>
        <w:tc>
          <w:tcPr>
            <w:tcW w:w="941" w:type="dxa"/>
          </w:tcPr>
          <w:p w14:paraId="3C7BE394" w14:textId="77777777" w:rsidR="00ED7375" w:rsidRDefault="00000000">
            <w:r>
              <w:t>@alicemuchiri5703</w:t>
            </w:r>
          </w:p>
        </w:tc>
        <w:tc>
          <w:tcPr>
            <w:tcW w:w="403" w:type="dxa"/>
          </w:tcPr>
          <w:p w14:paraId="77D6711D" w14:textId="77777777" w:rsidR="00ED7375" w:rsidRDefault="00000000">
            <w:r>
              <w:t>2020-11-16 13:38:49</w:t>
            </w:r>
          </w:p>
        </w:tc>
        <w:tc>
          <w:tcPr>
            <w:tcW w:w="316" w:type="dxa"/>
          </w:tcPr>
          <w:p w14:paraId="78BE6942" w14:textId="77777777" w:rsidR="00ED7375" w:rsidRDefault="00000000">
            <w:r>
              <w:t>4</w:t>
            </w:r>
          </w:p>
        </w:tc>
        <w:tc>
          <w:tcPr>
            <w:tcW w:w="354" w:type="dxa"/>
          </w:tcPr>
          <w:p w14:paraId="3BD8EF67" w14:textId="77777777" w:rsidR="00ED7375" w:rsidRDefault="00ED7375"/>
        </w:tc>
        <w:tc>
          <w:tcPr>
            <w:tcW w:w="6528" w:type="dxa"/>
          </w:tcPr>
          <w:p w14:paraId="0C6527F3" w14:textId="77777777" w:rsidR="00ED7375" w:rsidRDefault="00000000">
            <w:r>
              <w:t>My thought too, I just don't understand how Anita was allowed to escape while they had all evidence against her...</w:t>
            </w:r>
          </w:p>
        </w:tc>
      </w:tr>
      <w:tr w:rsidR="00ED7375" w14:paraId="36539299" w14:textId="77777777" w:rsidTr="001E6984">
        <w:tc>
          <w:tcPr>
            <w:tcW w:w="1199" w:type="dxa"/>
          </w:tcPr>
          <w:p w14:paraId="493AFDA3" w14:textId="77777777" w:rsidR="00ED7375" w:rsidRDefault="00000000">
            <w:r>
              <w:t>5032</w:t>
            </w:r>
          </w:p>
        </w:tc>
        <w:tc>
          <w:tcPr>
            <w:tcW w:w="941" w:type="dxa"/>
          </w:tcPr>
          <w:p w14:paraId="77213885" w14:textId="77777777" w:rsidR="00ED7375" w:rsidRDefault="00000000">
            <w:r>
              <w:t>@entropicpedro</w:t>
            </w:r>
          </w:p>
        </w:tc>
        <w:tc>
          <w:tcPr>
            <w:tcW w:w="403" w:type="dxa"/>
          </w:tcPr>
          <w:p w14:paraId="50822C25" w14:textId="77777777" w:rsidR="00ED7375" w:rsidRDefault="00000000">
            <w:r>
              <w:t>2020-11-16 22:13:11</w:t>
            </w:r>
          </w:p>
        </w:tc>
        <w:tc>
          <w:tcPr>
            <w:tcW w:w="316" w:type="dxa"/>
          </w:tcPr>
          <w:p w14:paraId="2CE45B96" w14:textId="77777777" w:rsidR="00ED7375" w:rsidRDefault="00000000">
            <w:r>
              <w:t>4</w:t>
            </w:r>
          </w:p>
        </w:tc>
        <w:tc>
          <w:tcPr>
            <w:tcW w:w="354" w:type="dxa"/>
          </w:tcPr>
          <w:p w14:paraId="4F9A62A8" w14:textId="77777777" w:rsidR="00ED7375" w:rsidRDefault="00ED7375"/>
        </w:tc>
        <w:tc>
          <w:tcPr>
            <w:tcW w:w="6528" w:type="dxa"/>
          </w:tcPr>
          <w:p w14:paraId="70C7A6B6" w14:textId="77777777" w:rsidR="00ED7375" w:rsidRDefault="00000000">
            <w:r>
              <w:t>She was tipped off by the police... obviously</w:t>
            </w:r>
          </w:p>
        </w:tc>
      </w:tr>
      <w:tr w:rsidR="00ED7375" w14:paraId="26281CE7" w14:textId="77777777" w:rsidTr="001E6984">
        <w:tc>
          <w:tcPr>
            <w:tcW w:w="1199" w:type="dxa"/>
          </w:tcPr>
          <w:p w14:paraId="3F2BC270" w14:textId="77777777" w:rsidR="00ED7375" w:rsidRDefault="00000000">
            <w:r>
              <w:t>5033</w:t>
            </w:r>
          </w:p>
        </w:tc>
        <w:tc>
          <w:tcPr>
            <w:tcW w:w="941" w:type="dxa"/>
          </w:tcPr>
          <w:p w14:paraId="0CCF07C6" w14:textId="77777777" w:rsidR="00ED7375" w:rsidRDefault="00000000">
            <w:r>
              <w:t>@amezeabudu2101</w:t>
            </w:r>
          </w:p>
        </w:tc>
        <w:tc>
          <w:tcPr>
            <w:tcW w:w="403" w:type="dxa"/>
          </w:tcPr>
          <w:p w14:paraId="7D69FC89" w14:textId="77777777" w:rsidR="00ED7375" w:rsidRDefault="00000000">
            <w:r>
              <w:t>2020-11-17 11:28:43</w:t>
            </w:r>
          </w:p>
        </w:tc>
        <w:tc>
          <w:tcPr>
            <w:tcW w:w="316" w:type="dxa"/>
          </w:tcPr>
          <w:p w14:paraId="660A0A27" w14:textId="77777777" w:rsidR="00ED7375" w:rsidRDefault="00000000">
            <w:r>
              <w:t>0</w:t>
            </w:r>
          </w:p>
        </w:tc>
        <w:tc>
          <w:tcPr>
            <w:tcW w:w="354" w:type="dxa"/>
          </w:tcPr>
          <w:p w14:paraId="2A347A12" w14:textId="77777777" w:rsidR="00ED7375" w:rsidRDefault="00ED7375"/>
        </w:tc>
        <w:tc>
          <w:tcPr>
            <w:tcW w:w="6528" w:type="dxa"/>
          </w:tcPr>
          <w:p w14:paraId="3A3BE0B4" w14:textId="77777777" w:rsidR="00ED7375" w:rsidRDefault="00000000">
            <w:r>
              <w:t>The police is definitely helping her. Keeping her safe.</w:t>
            </w:r>
          </w:p>
        </w:tc>
      </w:tr>
      <w:tr w:rsidR="00ED7375" w14:paraId="1D3972BC" w14:textId="77777777" w:rsidTr="001E6984">
        <w:tc>
          <w:tcPr>
            <w:tcW w:w="1199" w:type="dxa"/>
          </w:tcPr>
          <w:p w14:paraId="6BE996A4" w14:textId="77777777" w:rsidR="00ED7375" w:rsidRDefault="00000000">
            <w:r>
              <w:t>5034</w:t>
            </w:r>
          </w:p>
        </w:tc>
        <w:tc>
          <w:tcPr>
            <w:tcW w:w="941" w:type="dxa"/>
          </w:tcPr>
          <w:p w14:paraId="7B4511C7" w14:textId="77777777" w:rsidR="00ED7375" w:rsidRDefault="00000000">
            <w:r>
              <w:t>@benardkiniti6033</w:t>
            </w:r>
          </w:p>
        </w:tc>
        <w:tc>
          <w:tcPr>
            <w:tcW w:w="403" w:type="dxa"/>
          </w:tcPr>
          <w:p w14:paraId="23C7F768" w14:textId="77777777" w:rsidR="00ED7375" w:rsidRDefault="00000000">
            <w:r>
              <w:t>2020-11-16 08:30:47</w:t>
            </w:r>
          </w:p>
        </w:tc>
        <w:tc>
          <w:tcPr>
            <w:tcW w:w="316" w:type="dxa"/>
          </w:tcPr>
          <w:p w14:paraId="496B0ADA" w14:textId="77777777" w:rsidR="00ED7375" w:rsidRDefault="00000000">
            <w:r>
              <w:t>0</w:t>
            </w:r>
          </w:p>
        </w:tc>
        <w:tc>
          <w:tcPr>
            <w:tcW w:w="354" w:type="dxa"/>
          </w:tcPr>
          <w:p w14:paraId="2A8C1E45" w14:textId="77777777" w:rsidR="00ED7375" w:rsidRDefault="00000000">
            <w:r>
              <w:t>0</w:t>
            </w:r>
          </w:p>
        </w:tc>
        <w:tc>
          <w:tcPr>
            <w:tcW w:w="6528" w:type="dxa"/>
          </w:tcPr>
          <w:p w14:paraId="5C720512" w14:textId="77777777" w:rsidR="00ED7375" w:rsidRDefault="00000000">
            <w:r>
              <w:t>You should have taken the evidence to the police and let them confront the man not youu,he most likely dissapear</w:t>
            </w:r>
          </w:p>
        </w:tc>
      </w:tr>
      <w:tr w:rsidR="00ED7375" w14:paraId="40B598A6" w14:textId="77777777" w:rsidTr="001E6984">
        <w:tc>
          <w:tcPr>
            <w:tcW w:w="1199" w:type="dxa"/>
          </w:tcPr>
          <w:p w14:paraId="3FF35F0D" w14:textId="77777777" w:rsidR="00ED7375" w:rsidRDefault="00000000">
            <w:r>
              <w:t>5035</w:t>
            </w:r>
          </w:p>
        </w:tc>
        <w:tc>
          <w:tcPr>
            <w:tcW w:w="941" w:type="dxa"/>
          </w:tcPr>
          <w:p w14:paraId="76925DDF" w14:textId="77777777" w:rsidR="00ED7375" w:rsidRDefault="00000000">
            <w:r>
              <w:t>@Pattmaina</w:t>
            </w:r>
          </w:p>
        </w:tc>
        <w:tc>
          <w:tcPr>
            <w:tcW w:w="403" w:type="dxa"/>
          </w:tcPr>
          <w:p w14:paraId="68282048" w14:textId="77777777" w:rsidR="00ED7375" w:rsidRDefault="00000000">
            <w:r>
              <w:t>2020-11-16 08:30:17</w:t>
            </w:r>
          </w:p>
        </w:tc>
        <w:tc>
          <w:tcPr>
            <w:tcW w:w="316" w:type="dxa"/>
          </w:tcPr>
          <w:p w14:paraId="666B5620" w14:textId="77777777" w:rsidR="00ED7375" w:rsidRDefault="00000000">
            <w:r>
              <w:t>9</w:t>
            </w:r>
          </w:p>
        </w:tc>
        <w:tc>
          <w:tcPr>
            <w:tcW w:w="354" w:type="dxa"/>
          </w:tcPr>
          <w:p w14:paraId="3ED40003" w14:textId="77777777" w:rsidR="00ED7375" w:rsidRDefault="00000000">
            <w:r>
              <w:t>3</w:t>
            </w:r>
          </w:p>
        </w:tc>
        <w:tc>
          <w:tcPr>
            <w:tcW w:w="6528" w:type="dxa"/>
          </w:tcPr>
          <w:p w14:paraId="66114CA1" w14:textId="77777777" w:rsidR="00ED7375" w:rsidRDefault="00000000">
            <w:r>
              <w:t>Was Anita tipped by police officers? Could it be the reason why the interviewer did not engage police in the case of Fred?</w:t>
            </w:r>
          </w:p>
        </w:tc>
      </w:tr>
      <w:tr w:rsidR="00ED7375" w14:paraId="671F5EE9" w14:textId="77777777" w:rsidTr="001E6984">
        <w:tc>
          <w:tcPr>
            <w:tcW w:w="1199" w:type="dxa"/>
          </w:tcPr>
          <w:p w14:paraId="11AE022E" w14:textId="77777777" w:rsidR="00ED7375" w:rsidRDefault="00000000">
            <w:r>
              <w:t>5036</w:t>
            </w:r>
          </w:p>
        </w:tc>
        <w:tc>
          <w:tcPr>
            <w:tcW w:w="941" w:type="dxa"/>
          </w:tcPr>
          <w:p w14:paraId="5B966B70" w14:textId="77777777" w:rsidR="00ED7375" w:rsidRDefault="00000000">
            <w:r>
              <w:t>@sowhat2598</w:t>
            </w:r>
          </w:p>
        </w:tc>
        <w:tc>
          <w:tcPr>
            <w:tcW w:w="403" w:type="dxa"/>
          </w:tcPr>
          <w:p w14:paraId="34A48187" w14:textId="77777777" w:rsidR="00ED7375" w:rsidRDefault="00000000">
            <w:r>
              <w:t>2020-11-16 09:28:10</w:t>
            </w:r>
          </w:p>
        </w:tc>
        <w:tc>
          <w:tcPr>
            <w:tcW w:w="316" w:type="dxa"/>
          </w:tcPr>
          <w:p w14:paraId="2609E9B7" w14:textId="77777777" w:rsidR="00ED7375" w:rsidRDefault="00000000">
            <w:r>
              <w:t>1</w:t>
            </w:r>
          </w:p>
        </w:tc>
        <w:tc>
          <w:tcPr>
            <w:tcW w:w="354" w:type="dxa"/>
          </w:tcPr>
          <w:p w14:paraId="6557EADE" w14:textId="77777777" w:rsidR="00ED7375" w:rsidRDefault="00ED7375"/>
        </w:tc>
        <w:tc>
          <w:tcPr>
            <w:tcW w:w="6528" w:type="dxa"/>
          </w:tcPr>
          <w:p w14:paraId="78DA3B3C" w14:textId="77777777" w:rsidR="00ED7375" w:rsidRDefault="00000000">
            <w:r>
              <w:t>Very Likely, if I wasn't broke I'd put money on it.</w:t>
            </w:r>
          </w:p>
        </w:tc>
      </w:tr>
      <w:tr w:rsidR="00ED7375" w14:paraId="5DB8E104" w14:textId="77777777" w:rsidTr="001E6984">
        <w:tc>
          <w:tcPr>
            <w:tcW w:w="1199" w:type="dxa"/>
          </w:tcPr>
          <w:p w14:paraId="39890310" w14:textId="77777777" w:rsidR="00ED7375" w:rsidRDefault="00000000">
            <w:r>
              <w:t>5037</w:t>
            </w:r>
          </w:p>
        </w:tc>
        <w:tc>
          <w:tcPr>
            <w:tcW w:w="941" w:type="dxa"/>
          </w:tcPr>
          <w:p w14:paraId="58473E4C" w14:textId="77777777" w:rsidR="00ED7375" w:rsidRDefault="00000000">
            <w:r>
              <w:t>@olaoyeanthonysomide9528</w:t>
            </w:r>
          </w:p>
        </w:tc>
        <w:tc>
          <w:tcPr>
            <w:tcW w:w="403" w:type="dxa"/>
          </w:tcPr>
          <w:p w14:paraId="402DE05F" w14:textId="77777777" w:rsidR="00ED7375" w:rsidRDefault="00000000">
            <w:r>
              <w:t>2020-11-16 12:15:44</w:t>
            </w:r>
          </w:p>
        </w:tc>
        <w:tc>
          <w:tcPr>
            <w:tcW w:w="316" w:type="dxa"/>
          </w:tcPr>
          <w:p w14:paraId="3B057288" w14:textId="77777777" w:rsidR="00ED7375" w:rsidRDefault="00000000">
            <w:r>
              <w:t>1</w:t>
            </w:r>
          </w:p>
        </w:tc>
        <w:tc>
          <w:tcPr>
            <w:tcW w:w="354" w:type="dxa"/>
          </w:tcPr>
          <w:p w14:paraId="5B0792F6" w14:textId="77777777" w:rsidR="00ED7375" w:rsidRDefault="00ED7375"/>
        </w:tc>
        <w:tc>
          <w:tcPr>
            <w:tcW w:w="6528" w:type="dxa"/>
          </w:tcPr>
          <w:p w14:paraId="4C9DD31D" w14:textId="77777777" w:rsidR="00ED7375" w:rsidRDefault="00000000">
            <w:r>
              <w:t>Exactly my thoughts</w:t>
            </w:r>
          </w:p>
        </w:tc>
      </w:tr>
      <w:tr w:rsidR="00ED7375" w14:paraId="0D6D8871" w14:textId="77777777" w:rsidTr="001E6984">
        <w:tc>
          <w:tcPr>
            <w:tcW w:w="1199" w:type="dxa"/>
          </w:tcPr>
          <w:p w14:paraId="189D3C5C" w14:textId="77777777" w:rsidR="00ED7375" w:rsidRDefault="00000000">
            <w:r>
              <w:t>5038</w:t>
            </w:r>
          </w:p>
        </w:tc>
        <w:tc>
          <w:tcPr>
            <w:tcW w:w="941" w:type="dxa"/>
          </w:tcPr>
          <w:p w14:paraId="63214A18" w14:textId="77777777" w:rsidR="00ED7375" w:rsidRDefault="00000000">
            <w:r>
              <w:t>@entropicpedro</w:t>
            </w:r>
          </w:p>
        </w:tc>
        <w:tc>
          <w:tcPr>
            <w:tcW w:w="403" w:type="dxa"/>
          </w:tcPr>
          <w:p w14:paraId="0F246F29" w14:textId="77777777" w:rsidR="00ED7375" w:rsidRDefault="00000000">
            <w:r>
              <w:t>2020-11-16 22:26:27</w:t>
            </w:r>
          </w:p>
        </w:tc>
        <w:tc>
          <w:tcPr>
            <w:tcW w:w="316" w:type="dxa"/>
          </w:tcPr>
          <w:p w14:paraId="03C935B7" w14:textId="77777777" w:rsidR="00ED7375" w:rsidRDefault="00000000">
            <w:r>
              <w:t>0</w:t>
            </w:r>
          </w:p>
        </w:tc>
        <w:tc>
          <w:tcPr>
            <w:tcW w:w="354" w:type="dxa"/>
          </w:tcPr>
          <w:p w14:paraId="591E5B56" w14:textId="77777777" w:rsidR="00ED7375" w:rsidRDefault="00ED7375"/>
        </w:tc>
        <w:tc>
          <w:tcPr>
            <w:tcW w:w="6528" w:type="dxa"/>
          </w:tcPr>
          <w:p w14:paraId="7CA2D25F" w14:textId="77777777" w:rsidR="00ED7375" w:rsidRDefault="00000000">
            <w:r>
              <w:t>Yup 100%</w:t>
            </w:r>
            <w:r>
              <w:br/>
            </w:r>
            <w:r>
              <w:br/>
              <w:t>Fuck this country</w:t>
            </w:r>
          </w:p>
        </w:tc>
      </w:tr>
      <w:tr w:rsidR="00ED7375" w14:paraId="1F90BCF6" w14:textId="77777777" w:rsidTr="001E6984">
        <w:tc>
          <w:tcPr>
            <w:tcW w:w="1199" w:type="dxa"/>
          </w:tcPr>
          <w:p w14:paraId="3E180954" w14:textId="77777777" w:rsidR="00ED7375" w:rsidRDefault="00000000">
            <w:r>
              <w:t>5039</w:t>
            </w:r>
          </w:p>
        </w:tc>
        <w:tc>
          <w:tcPr>
            <w:tcW w:w="941" w:type="dxa"/>
          </w:tcPr>
          <w:p w14:paraId="3B2AB0C9" w14:textId="77777777" w:rsidR="00ED7375" w:rsidRDefault="00000000">
            <w:r>
              <w:t>@Ndaps1</w:t>
            </w:r>
          </w:p>
        </w:tc>
        <w:tc>
          <w:tcPr>
            <w:tcW w:w="403" w:type="dxa"/>
          </w:tcPr>
          <w:p w14:paraId="6FCCDD9E" w14:textId="77777777" w:rsidR="00ED7375" w:rsidRDefault="00000000">
            <w:r>
              <w:t>2020-11-16 08:23:24</w:t>
            </w:r>
          </w:p>
        </w:tc>
        <w:tc>
          <w:tcPr>
            <w:tcW w:w="316" w:type="dxa"/>
          </w:tcPr>
          <w:p w14:paraId="215EE4FF" w14:textId="77777777" w:rsidR="00ED7375" w:rsidRDefault="00000000">
            <w:r>
              <w:t>11</w:t>
            </w:r>
          </w:p>
        </w:tc>
        <w:tc>
          <w:tcPr>
            <w:tcW w:w="354" w:type="dxa"/>
          </w:tcPr>
          <w:p w14:paraId="5083C202" w14:textId="77777777" w:rsidR="00ED7375" w:rsidRDefault="00000000">
            <w:r>
              <w:t>0</w:t>
            </w:r>
          </w:p>
        </w:tc>
        <w:tc>
          <w:tcPr>
            <w:tcW w:w="6528" w:type="dxa"/>
          </w:tcPr>
          <w:p w14:paraId="69B6A97B" w14:textId="77777777" w:rsidR="00ED7375" w:rsidRDefault="00000000">
            <w:r>
              <w:t>This is scary to watch like babies being taken from the hospitals just like that. What a cruel world we live in</w:t>
            </w:r>
          </w:p>
        </w:tc>
      </w:tr>
      <w:tr w:rsidR="00ED7375" w14:paraId="24413352" w14:textId="77777777" w:rsidTr="001E6984">
        <w:tc>
          <w:tcPr>
            <w:tcW w:w="1199" w:type="dxa"/>
          </w:tcPr>
          <w:p w14:paraId="0EADE4B7" w14:textId="77777777" w:rsidR="00ED7375" w:rsidRDefault="00000000">
            <w:r>
              <w:t>5040</w:t>
            </w:r>
          </w:p>
        </w:tc>
        <w:tc>
          <w:tcPr>
            <w:tcW w:w="941" w:type="dxa"/>
          </w:tcPr>
          <w:p w14:paraId="402BEE90" w14:textId="77777777" w:rsidR="00ED7375" w:rsidRDefault="00000000">
            <w:r>
              <w:t>@mariejoseeuwayezu5899</w:t>
            </w:r>
          </w:p>
        </w:tc>
        <w:tc>
          <w:tcPr>
            <w:tcW w:w="403" w:type="dxa"/>
          </w:tcPr>
          <w:p w14:paraId="706BD8FC" w14:textId="77777777" w:rsidR="00ED7375" w:rsidRDefault="00000000">
            <w:r>
              <w:t>2020-11-16 08:18:41</w:t>
            </w:r>
          </w:p>
        </w:tc>
        <w:tc>
          <w:tcPr>
            <w:tcW w:w="316" w:type="dxa"/>
          </w:tcPr>
          <w:p w14:paraId="7470311B" w14:textId="77777777" w:rsidR="00ED7375" w:rsidRDefault="00000000">
            <w:r>
              <w:t>0</w:t>
            </w:r>
          </w:p>
        </w:tc>
        <w:tc>
          <w:tcPr>
            <w:tcW w:w="354" w:type="dxa"/>
          </w:tcPr>
          <w:p w14:paraId="0F18D8DD" w14:textId="77777777" w:rsidR="00ED7375" w:rsidRDefault="00000000">
            <w:r>
              <w:t>0</w:t>
            </w:r>
          </w:p>
        </w:tc>
        <w:tc>
          <w:tcPr>
            <w:tcW w:w="6528" w:type="dxa"/>
          </w:tcPr>
          <w:p w14:paraId="47445A18" w14:textId="77777777" w:rsidR="00ED7375" w:rsidRDefault="00000000">
            <w:r>
              <w:t>This is so sad</w:t>
            </w:r>
          </w:p>
        </w:tc>
      </w:tr>
      <w:tr w:rsidR="00ED7375" w14:paraId="6C620EB9" w14:textId="77777777" w:rsidTr="001E6984">
        <w:tc>
          <w:tcPr>
            <w:tcW w:w="1199" w:type="dxa"/>
          </w:tcPr>
          <w:p w14:paraId="745A9A24" w14:textId="77777777" w:rsidR="00ED7375" w:rsidRDefault="00000000">
            <w:r>
              <w:t>5041</w:t>
            </w:r>
          </w:p>
        </w:tc>
        <w:tc>
          <w:tcPr>
            <w:tcW w:w="941" w:type="dxa"/>
          </w:tcPr>
          <w:p w14:paraId="52D8509C" w14:textId="77777777" w:rsidR="00ED7375" w:rsidRDefault="00000000">
            <w:r>
              <w:t>@bracoozito5461</w:t>
            </w:r>
          </w:p>
        </w:tc>
        <w:tc>
          <w:tcPr>
            <w:tcW w:w="403" w:type="dxa"/>
          </w:tcPr>
          <w:p w14:paraId="4F99627D" w14:textId="77777777" w:rsidR="00ED7375" w:rsidRDefault="00000000">
            <w:r>
              <w:t>2020-11-16 08:18:26</w:t>
            </w:r>
          </w:p>
        </w:tc>
        <w:tc>
          <w:tcPr>
            <w:tcW w:w="316" w:type="dxa"/>
          </w:tcPr>
          <w:p w14:paraId="4A642BE1" w14:textId="77777777" w:rsidR="00ED7375" w:rsidRDefault="00000000">
            <w:r>
              <w:t>0</w:t>
            </w:r>
          </w:p>
        </w:tc>
        <w:tc>
          <w:tcPr>
            <w:tcW w:w="354" w:type="dxa"/>
          </w:tcPr>
          <w:p w14:paraId="7FF421BD" w14:textId="77777777" w:rsidR="00ED7375" w:rsidRDefault="00000000">
            <w:r>
              <w:t>0</w:t>
            </w:r>
          </w:p>
        </w:tc>
        <w:tc>
          <w:tcPr>
            <w:tcW w:w="6528" w:type="dxa"/>
          </w:tcPr>
          <w:p w14:paraId="53BF490B" w14:textId="77777777" w:rsidR="00ED7375" w:rsidRDefault="00000000">
            <w:r>
              <w:t>Good investigative journalism but why not take action? I was hoping to see you coming with the police and ambush them, it's been a year and that lady still has her clinic open who knows how many more were sold? The other guy just walks free there are no lessons learnt no arrest but us just feeling sorry for the mothers anyway am not putting the team off but is it right if I can show this to the police and have them arrested?</w:t>
            </w:r>
          </w:p>
        </w:tc>
      </w:tr>
      <w:tr w:rsidR="00ED7375" w14:paraId="79F2ED06" w14:textId="77777777" w:rsidTr="001E6984">
        <w:tc>
          <w:tcPr>
            <w:tcW w:w="1199" w:type="dxa"/>
          </w:tcPr>
          <w:p w14:paraId="08DBC659" w14:textId="77777777" w:rsidR="00ED7375" w:rsidRDefault="00000000">
            <w:r>
              <w:t>5042</w:t>
            </w:r>
          </w:p>
        </w:tc>
        <w:tc>
          <w:tcPr>
            <w:tcW w:w="941" w:type="dxa"/>
          </w:tcPr>
          <w:p w14:paraId="7254F09D" w14:textId="77777777" w:rsidR="00ED7375" w:rsidRDefault="00000000">
            <w:r>
              <w:t>@MarkGachucha</w:t>
            </w:r>
          </w:p>
        </w:tc>
        <w:tc>
          <w:tcPr>
            <w:tcW w:w="403" w:type="dxa"/>
          </w:tcPr>
          <w:p w14:paraId="3F9F9E49" w14:textId="77777777" w:rsidR="00ED7375" w:rsidRDefault="00000000">
            <w:r>
              <w:t>2020-11-16 07:56:12</w:t>
            </w:r>
          </w:p>
        </w:tc>
        <w:tc>
          <w:tcPr>
            <w:tcW w:w="316" w:type="dxa"/>
          </w:tcPr>
          <w:p w14:paraId="69883C0C" w14:textId="77777777" w:rsidR="00ED7375" w:rsidRDefault="00000000">
            <w:r>
              <w:t>0</w:t>
            </w:r>
          </w:p>
        </w:tc>
        <w:tc>
          <w:tcPr>
            <w:tcW w:w="354" w:type="dxa"/>
          </w:tcPr>
          <w:p w14:paraId="2A7476EC" w14:textId="77777777" w:rsidR="00ED7375" w:rsidRDefault="00000000">
            <w:r>
              <w:t>0</w:t>
            </w:r>
          </w:p>
        </w:tc>
        <w:tc>
          <w:tcPr>
            <w:tcW w:w="6528" w:type="dxa"/>
          </w:tcPr>
          <w:p w14:paraId="5102F80D" w14:textId="77777777" w:rsidR="00ED7375" w:rsidRDefault="00000000">
            <w:r>
              <w:t>The casualness with which this trade is thriving is mind-numbing. And to think that somebody can raise a child they knowingly stole is absolutely sickening. What an investigative piece, I tip my hat to the entire team behind it, may the mothers who have been deprived of parenthood find peace. Over to you law enforcement.</w:t>
            </w:r>
          </w:p>
        </w:tc>
      </w:tr>
      <w:tr w:rsidR="00ED7375" w14:paraId="1BA41C16" w14:textId="77777777" w:rsidTr="001E6984">
        <w:tc>
          <w:tcPr>
            <w:tcW w:w="1199" w:type="dxa"/>
          </w:tcPr>
          <w:p w14:paraId="777C0B5E" w14:textId="77777777" w:rsidR="00ED7375" w:rsidRDefault="00000000">
            <w:r>
              <w:t>5043</w:t>
            </w:r>
          </w:p>
        </w:tc>
        <w:tc>
          <w:tcPr>
            <w:tcW w:w="941" w:type="dxa"/>
          </w:tcPr>
          <w:p w14:paraId="6CCD0FA7" w14:textId="77777777" w:rsidR="00ED7375" w:rsidRDefault="00000000">
            <w:r>
              <w:t>@jahlight9445</w:t>
            </w:r>
          </w:p>
        </w:tc>
        <w:tc>
          <w:tcPr>
            <w:tcW w:w="403" w:type="dxa"/>
          </w:tcPr>
          <w:p w14:paraId="11DE7946" w14:textId="77777777" w:rsidR="00ED7375" w:rsidRDefault="00000000">
            <w:r>
              <w:t>2020-11-16 07:52:54</w:t>
            </w:r>
          </w:p>
        </w:tc>
        <w:tc>
          <w:tcPr>
            <w:tcW w:w="316" w:type="dxa"/>
          </w:tcPr>
          <w:p w14:paraId="1EDF32CC" w14:textId="77777777" w:rsidR="00ED7375" w:rsidRDefault="00000000">
            <w:r>
              <w:t>0</w:t>
            </w:r>
          </w:p>
        </w:tc>
        <w:tc>
          <w:tcPr>
            <w:tcW w:w="354" w:type="dxa"/>
          </w:tcPr>
          <w:p w14:paraId="73AC70B5" w14:textId="77777777" w:rsidR="00ED7375" w:rsidRDefault="00000000">
            <w:r>
              <w:t>0</w:t>
            </w:r>
          </w:p>
        </w:tc>
        <w:tc>
          <w:tcPr>
            <w:tcW w:w="6528" w:type="dxa"/>
          </w:tcPr>
          <w:p w14:paraId="396CBD3A" w14:textId="77777777" w:rsidR="00ED7375" w:rsidRDefault="00000000">
            <w:r>
              <w:t>The government should build houses for the citizens. It's a damn shame to see humans living in nasty places like this ..Shame on you damn governments and your living in nice houses driving your big fat cars..It really breaks my heart to see the little childrens in such an environment...Damn you . No wonder people steal childrens over there .Because they're not protected .</w:t>
            </w:r>
          </w:p>
        </w:tc>
      </w:tr>
      <w:tr w:rsidR="00ED7375" w14:paraId="46F8B739" w14:textId="77777777" w:rsidTr="001E6984">
        <w:tc>
          <w:tcPr>
            <w:tcW w:w="1199" w:type="dxa"/>
          </w:tcPr>
          <w:p w14:paraId="01D62C72" w14:textId="77777777" w:rsidR="00ED7375" w:rsidRDefault="00000000">
            <w:r>
              <w:t>5044</w:t>
            </w:r>
          </w:p>
        </w:tc>
        <w:tc>
          <w:tcPr>
            <w:tcW w:w="941" w:type="dxa"/>
          </w:tcPr>
          <w:p w14:paraId="1073CA96" w14:textId="77777777" w:rsidR="00ED7375" w:rsidRDefault="00000000">
            <w:r>
              <w:t>@Misskinyua.</w:t>
            </w:r>
          </w:p>
        </w:tc>
        <w:tc>
          <w:tcPr>
            <w:tcW w:w="403" w:type="dxa"/>
          </w:tcPr>
          <w:p w14:paraId="452FA6AC" w14:textId="77777777" w:rsidR="00ED7375" w:rsidRDefault="00000000">
            <w:r>
              <w:t>2020-11-16 07:50:19</w:t>
            </w:r>
          </w:p>
        </w:tc>
        <w:tc>
          <w:tcPr>
            <w:tcW w:w="316" w:type="dxa"/>
          </w:tcPr>
          <w:p w14:paraId="5019FE95" w14:textId="77777777" w:rsidR="00ED7375" w:rsidRDefault="00000000">
            <w:r>
              <w:t>0</w:t>
            </w:r>
          </w:p>
        </w:tc>
        <w:tc>
          <w:tcPr>
            <w:tcW w:w="354" w:type="dxa"/>
          </w:tcPr>
          <w:p w14:paraId="10487BC4" w14:textId="77777777" w:rsidR="00ED7375" w:rsidRDefault="00000000">
            <w:r>
              <w:t>0</w:t>
            </w:r>
          </w:p>
        </w:tc>
        <w:tc>
          <w:tcPr>
            <w:tcW w:w="6528" w:type="dxa"/>
          </w:tcPr>
          <w:p w14:paraId="47C0B551" w14:textId="77777777" w:rsidR="00ED7375" w:rsidRDefault="00000000">
            <w:r>
              <w:t>😢😢😢😢</w:t>
            </w:r>
          </w:p>
        </w:tc>
      </w:tr>
      <w:tr w:rsidR="00ED7375" w14:paraId="6BE5F214" w14:textId="77777777" w:rsidTr="001E6984">
        <w:tc>
          <w:tcPr>
            <w:tcW w:w="1199" w:type="dxa"/>
          </w:tcPr>
          <w:p w14:paraId="4E99D488" w14:textId="77777777" w:rsidR="00ED7375" w:rsidRDefault="00000000">
            <w:r>
              <w:t>5045</w:t>
            </w:r>
          </w:p>
        </w:tc>
        <w:tc>
          <w:tcPr>
            <w:tcW w:w="941" w:type="dxa"/>
          </w:tcPr>
          <w:p w14:paraId="7E7B428A" w14:textId="77777777" w:rsidR="00ED7375" w:rsidRDefault="00000000">
            <w:r>
              <w:t>@naheemjaffar4581</w:t>
            </w:r>
          </w:p>
        </w:tc>
        <w:tc>
          <w:tcPr>
            <w:tcW w:w="403" w:type="dxa"/>
          </w:tcPr>
          <w:p w14:paraId="59B49FDE" w14:textId="77777777" w:rsidR="00ED7375" w:rsidRDefault="00000000">
            <w:r>
              <w:t>2020-11-16 07:49:28</w:t>
            </w:r>
          </w:p>
        </w:tc>
        <w:tc>
          <w:tcPr>
            <w:tcW w:w="316" w:type="dxa"/>
          </w:tcPr>
          <w:p w14:paraId="0165EBAF" w14:textId="77777777" w:rsidR="00ED7375" w:rsidRDefault="00000000">
            <w:r>
              <w:t>1</w:t>
            </w:r>
          </w:p>
        </w:tc>
        <w:tc>
          <w:tcPr>
            <w:tcW w:w="354" w:type="dxa"/>
          </w:tcPr>
          <w:p w14:paraId="3E0F387E" w14:textId="77777777" w:rsidR="00ED7375" w:rsidRDefault="00000000">
            <w:r>
              <w:t>0</w:t>
            </w:r>
          </w:p>
        </w:tc>
        <w:tc>
          <w:tcPr>
            <w:tcW w:w="6528" w:type="dxa"/>
          </w:tcPr>
          <w:p w14:paraId="68F72226" w14:textId="77777777" w:rsidR="00ED7375" w:rsidRDefault="00000000">
            <w:r>
              <w:t>Rebecca Wanjiru done make me feel so emotional asf 😭😭😭😭</w:t>
            </w:r>
          </w:p>
        </w:tc>
      </w:tr>
      <w:tr w:rsidR="00ED7375" w14:paraId="17F4FEA0" w14:textId="77777777" w:rsidTr="001E6984">
        <w:tc>
          <w:tcPr>
            <w:tcW w:w="1199" w:type="dxa"/>
          </w:tcPr>
          <w:p w14:paraId="6F84E724" w14:textId="77777777" w:rsidR="00ED7375" w:rsidRDefault="00000000">
            <w:r>
              <w:t>5046</w:t>
            </w:r>
          </w:p>
        </w:tc>
        <w:tc>
          <w:tcPr>
            <w:tcW w:w="941" w:type="dxa"/>
          </w:tcPr>
          <w:p w14:paraId="58A45646" w14:textId="77777777" w:rsidR="00ED7375" w:rsidRDefault="00000000">
            <w:r>
              <w:t>@jamessitati7396</w:t>
            </w:r>
          </w:p>
        </w:tc>
        <w:tc>
          <w:tcPr>
            <w:tcW w:w="403" w:type="dxa"/>
          </w:tcPr>
          <w:p w14:paraId="338EA18F" w14:textId="77777777" w:rsidR="00ED7375" w:rsidRDefault="00000000">
            <w:r>
              <w:t>2020-11-16 07:27:15</w:t>
            </w:r>
          </w:p>
        </w:tc>
        <w:tc>
          <w:tcPr>
            <w:tcW w:w="316" w:type="dxa"/>
          </w:tcPr>
          <w:p w14:paraId="01D8B488" w14:textId="77777777" w:rsidR="00ED7375" w:rsidRDefault="00000000">
            <w:r>
              <w:t>14</w:t>
            </w:r>
          </w:p>
        </w:tc>
        <w:tc>
          <w:tcPr>
            <w:tcW w:w="354" w:type="dxa"/>
          </w:tcPr>
          <w:p w14:paraId="7192871E" w14:textId="77777777" w:rsidR="00ED7375" w:rsidRDefault="00000000">
            <w:r>
              <w:t>1</w:t>
            </w:r>
          </w:p>
        </w:tc>
        <w:tc>
          <w:tcPr>
            <w:tcW w:w="6528" w:type="dxa"/>
          </w:tcPr>
          <w:p w14:paraId="1D566F35" w14:textId="77777777" w:rsidR="00ED7375" w:rsidRDefault="00000000">
            <w:r>
              <w:t>when corruption is the order of the day all evil thrives, sadly nothing surprises me about our corrupt country, we are lost as a people.</w:t>
            </w:r>
          </w:p>
        </w:tc>
      </w:tr>
      <w:tr w:rsidR="00ED7375" w14:paraId="33A3196A" w14:textId="77777777" w:rsidTr="001E6984">
        <w:tc>
          <w:tcPr>
            <w:tcW w:w="1199" w:type="dxa"/>
          </w:tcPr>
          <w:p w14:paraId="2CD906B5" w14:textId="77777777" w:rsidR="00ED7375" w:rsidRDefault="00000000">
            <w:r>
              <w:t>5047</w:t>
            </w:r>
          </w:p>
        </w:tc>
        <w:tc>
          <w:tcPr>
            <w:tcW w:w="941" w:type="dxa"/>
          </w:tcPr>
          <w:p w14:paraId="1CE32BA4" w14:textId="77777777" w:rsidR="00ED7375" w:rsidRDefault="00000000">
            <w:r>
              <w:t>@entropicpedro</w:t>
            </w:r>
          </w:p>
        </w:tc>
        <w:tc>
          <w:tcPr>
            <w:tcW w:w="403" w:type="dxa"/>
          </w:tcPr>
          <w:p w14:paraId="520DFCE8" w14:textId="77777777" w:rsidR="00ED7375" w:rsidRDefault="00000000">
            <w:r>
              <w:t>2020-11-16 22:02:33</w:t>
            </w:r>
          </w:p>
        </w:tc>
        <w:tc>
          <w:tcPr>
            <w:tcW w:w="316" w:type="dxa"/>
          </w:tcPr>
          <w:p w14:paraId="7DAC314F" w14:textId="77777777" w:rsidR="00ED7375" w:rsidRDefault="00000000">
            <w:r>
              <w:t>0</w:t>
            </w:r>
          </w:p>
        </w:tc>
        <w:tc>
          <w:tcPr>
            <w:tcW w:w="354" w:type="dxa"/>
          </w:tcPr>
          <w:p w14:paraId="51ECAC84" w14:textId="77777777" w:rsidR="00ED7375" w:rsidRDefault="00ED7375"/>
        </w:tc>
        <w:tc>
          <w:tcPr>
            <w:tcW w:w="6528" w:type="dxa"/>
          </w:tcPr>
          <w:p w14:paraId="7FA337DD" w14:textId="77777777" w:rsidR="00ED7375" w:rsidRDefault="00000000">
            <w:r>
              <w:t>Exactly.... this country is fucked 😂😂😂</w:t>
            </w:r>
          </w:p>
        </w:tc>
      </w:tr>
      <w:tr w:rsidR="00ED7375" w14:paraId="59C8AB0B" w14:textId="77777777" w:rsidTr="001E6984">
        <w:tc>
          <w:tcPr>
            <w:tcW w:w="1199" w:type="dxa"/>
          </w:tcPr>
          <w:p w14:paraId="1312C25D" w14:textId="77777777" w:rsidR="00ED7375" w:rsidRDefault="00000000">
            <w:r>
              <w:t>5048</w:t>
            </w:r>
          </w:p>
        </w:tc>
        <w:tc>
          <w:tcPr>
            <w:tcW w:w="941" w:type="dxa"/>
          </w:tcPr>
          <w:p w14:paraId="51B72EDE" w14:textId="77777777" w:rsidR="00ED7375" w:rsidRDefault="00000000">
            <w:r>
              <w:t>@yussufaliyusuf1804</w:t>
            </w:r>
          </w:p>
        </w:tc>
        <w:tc>
          <w:tcPr>
            <w:tcW w:w="403" w:type="dxa"/>
          </w:tcPr>
          <w:p w14:paraId="7B8DE69E" w14:textId="77777777" w:rsidR="00ED7375" w:rsidRDefault="00000000">
            <w:r>
              <w:t>2020-11-16 07:27:05</w:t>
            </w:r>
          </w:p>
        </w:tc>
        <w:tc>
          <w:tcPr>
            <w:tcW w:w="316" w:type="dxa"/>
          </w:tcPr>
          <w:p w14:paraId="0DD531CA" w14:textId="77777777" w:rsidR="00ED7375" w:rsidRDefault="00000000">
            <w:r>
              <w:t>0</w:t>
            </w:r>
          </w:p>
        </w:tc>
        <w:tc>
          <w:tcPr>
            <w:tcW w:w="354" w:type="dxa"/>
          </w:tcPr>
          <w:p w14:paraId="46E3C58F" w14:textId="77777777" w:rsidR="00ED7375" w:rsidRDefault="00000000">
            <w:r>
              <w:t>1</w:t>
            </w:r>
          </w:p>
        </w:tc>
        <w:tc>
          <w:tcPr>
            <w:tcW w:w="6528" w:type="dxa"/>
          </w:tcPr>
          <w:p w14:paraId="2B1EDB1D" w14:textId="77777777" w:rsidR="00ED7375" w:rsidRDefault="00000000">
            <w:r>
              <w:t>This lady Mary ouma is a devil and she must face the full force of law</w:t>
            </w:r>
          </w:p>
        </w:tc>
      </w:tr>
      <w:tr w:rsidR="00ED7375" w14:paraId="4F598D98" w14:textId="77777777" w:rsidTr="001E6984">
        <w:tc>
          <w:tcPr>
            <w:tcW w:w="1199" w:type="dxa"/>
          </w:tcPr>
          <w:p w14:paraId="0256B817" w14:textId="77777777" w:rsidR="00ED7375" w:rsidRDefault="00000000">
            <w:r>
              <w:t>5049</w:t>
            </w:r>
          </w:p>
        </w:tc>
        <w:tc>
          <w:tcPr>
            <w:tcW w:w="941" w:type="dxa"/>
          </w:tcPr>
          <w:p w14:paraId="53E0FDD5" w14:textId="77777777" w:rsidR="00ED7375" w:rsidRDefault="00000000">
            <w:r>
              <w:t>@entropicpedro</w:t>
            </w:r>
          </w:p>
        </w:tc>
        <w:tc>
          <w:tcPr>
            <w:tcW w:w="403" w:type="dxa"/>
          </w:tcPr>
          <w:p w14:paraId="7976A60D" w14:textId="77777777" w:rsidR="00ED7375" w:rsidRDefault="00000000">
            <w:r>
              <w:t>2020-11-16 22:35:05</w:t>
            </w:r>
          </w:p>
        </w:tc>
        <w:tc>
          <w:tcPr>
            <w:tcW w:w="316" w:type="dxa"/>
          </w:tcPr>
          <w:p w14:paraId="57CD311D" w14:textId="77777777" w:rsidR="00ED7375" w:rsidRDefault="00000000">
            <w:r>
              <w:t>0</w:t>
            </w:r>
          </w:p>
        </w:tc>
        <w:tc>
          <w:tcPr>
            <w:tcW w:w="354" w:type="dxa"/>
          </w:tcPr>
          <w:p w14:paraId="75E2110E" w14:textId="77777777" w:rsidR="00ED7375" w:rsidRDefault="00ED7375"/>
        </w:tc>
        <w:tc>
          <w:tcPr>
            <w:tcW w:w="6528" w:type="dxa"/>
          </w:tcPr>
          <w:p w14:paraId="7CB53906" w14:textId="77777777" w:rsidR="00ED7375" w:rsidRDefault="00000000">
            <w:r>
              <w:t>Naw she's just a broker and at least the women are consenting...</w:t>
            </w:r>
            <w:r>
              <w:br/>
            </w:r>
            <w:r>
              <w:br/>
              <w:t>All this could have been stopped if we legalized abortion but Nooooo</w:t>
            </w:r>
          </w:p>
        </w:tc>
      </w:tr>
      <w:tr w:rsidR="00ED7375" w14:paraId="6E0DB7C0" w14:textId="77777777" w:rsidTr="001E6984">
        <w:tc>
          <w:tcPr>
            <w:tcW w:w="1199" w:type="dxa"/>
          </w:tcPr>
          <w:p w14:paraId="3999E825" w14:textId="77777777" w:rsidR="00ED7375" w:rsidRDefault="00000000">
            <w:r>
              <w:t>5050</w:t>
            </w:r>
          </w:p>
        </w:tc>
        <w:tc>
          <w:tcPr>
            <w:tcW w:w="941" w:type="dxa"/>
          </w:tcPr>
          <w:p w14:paraId="606BAACE" w14:textId="77777777" w:rsidR="00ED7375" w:rsidRDefault="00000000">
            <w:r>
              <w:t>@desmondagallo6823</w:t>
            </w:r>
          </w:p>
        </w:tc>
        <w:tc>
          <w:tcPr>
            <w:tcW w:w="403" w:type="dxa"/>
          </w:tcPr>
          <w:p w14:paraId="1D849919" w14:textId="77777777" w:rsidR="00ED7375" w:rsidRDefault="00000000">
            <w:r>
              <w:t>2020-11-16 07:26:07</w:t>
            </w:r>
          </w:p>
        </w:tc>
        <w:tc>
          <w:tcPr>
            <w:tcW w:w="316" w:type="dxa"/>
          </w:tcPr>
          <w:p w14:paraId="02F21C04" w14:textId="77777777" w:rsidR="00ED7375" w:rsidRDefault="00000000">
            <w:r>
              <w:t>94</w:t>
            </w:r>
          </w:p>
        </w:tc>
        <w:tc>
          <w:tcPr>
            <w:tcW w:w="354" w:type="dxa"/>
          </w:tcPr>
          <w:p w14:paraId="1D298751" w14:textId="77777777" w:rsidR="00ED7375" w:rsidRDefault="00000000">
            <w:r>
              <w:t>7</w:t>
            </w:r>
          </w:p>
        </w:tc>
        <w:tc>
          <w:tcPr>
            <w:tcW w:w="6528" w:type="dxa"/>
          </w:tcPr>
          <w:p w14:paraId="5D38FB4E" w14:textId="77777777" w:rsidR="00ED7375" w:rsidRDefault="00000000">
            <w:r>
              <w:t>Arrest them immediately not confront them, they should be in prison by now please... It's painful to lose a child... Very</w:t>
            </w:r>
          </w:p>
        </w:tc>
      </w:tr>
      <w:tr w:rsidR="00ED7375" w14:paraId="1EF1AE78" w14:textId="77777777" w:rsidTr="001E6984">
        <w:tc>
          <w:tcPr>
            <w:tcW w:w="1199" w:type="dxa"/>
          </w:tcPr>
          <w:p w14:paraId="1F4F277B" w14:textId="77777777" w:rsidR="00ED7375" w:rsidRDefault="00000000">
            <w:r>
              <w:t>5051</w:t>
            </w:r>
          </w:p>
        </w:tc>
        <w:tc>
          <w:tcPr>
            <w:tcW w:w="941" w:type="dxa"/>
          </w:tcPr>
          <w:p w14:paraId="3AAA4E5C" w14:textId="77777777" w:rsidR="00ED7375" w:rsidRDefault="00000000">
            <w:r>
              <w:t>@nyajo82</w:t>
            </w:r>
          </w:p>
        </w:tc>
        <w:tc>
          <w:tcPr>
            <w:tcW w:w="403" w:type="dxa"/>
          </w:tcPr>
          <w:p w14:paraId="328CED80" w14:textId="77777777" w:rsidR="00ED7375" w:rsidRDefault="00000000">
            <w:r>
              <w:t>2020-11-16 20:08:27</w:t>
            </w:r>
          </w:p>
        </w:tc>
        <w:tc>
          <w:tcPr>
            <w:tcW w:w="316" w:type="dxa"/>
          </w:tcPr>
          <w:p w14:paraId="63800550" w14:textId="77777777" w:rsidR="00ED7375" w:rsidRDefault="00000000">
            <w:r>
              <w:t>6</w:t>
            </w:r>
          </w:p>
        </w:tc>
        <w:tc>
          <w:tcPr>
            <w:tcW w:w="354" w:type="dxa"/>
          </w:tcPr>
          <w:p w14:paraId="4158C8A5" w14:textId="77777777" w:rsidR="00ED7375" w:rsidRDefault="00ED7375"/>
        </w:tc>
        <w:tc>
          <w:tcPr>
            <w:tcW w:w="6528" w:type="dxa"/>
          </w:tcPr>
          <w:p w14:paraId="06164214" w14:textId="77777777" w:rsidR="00ED7375" w:rsidRDefault="00000000">
            <w:r>
              <w:t>Nah no need to arrest torture and kill causes no matter what you do you have forever scared the mother and child for the rest of their lives....Jail would be too easy!</w:t>
            </w:r>
          </w:p>
        </w:tc>
      </w:tr>
      <w:tr w:rsidR="00ED7375" w14:paraId="037D6419" w14:textId="77777777" w:rsidTr="001E6984">
        <w:tc>
          <w:tcPr>
            <w:tcW w:w="1199" w:type="dxa"/>
          </w:tcPr>
          <w:p w14:paraId="38BEE3B9" w14:textId="77777777" w:rsidR="00ED7375" w:rsidRDefault="00000000">
            <w:r>
              <w:t>5052</w:t>
            </w:r>
          </w:p>
        </w:tc>
        <w:tc>
          <w:tcPr>
            <w:tcW w:w="941" w:type="dxa"/>
          </w:tcPr>
          <w:p w14:paraId="0E32F78B" w14:textId="77777777" w:rsidR="00ED7375" w:rsidRDefault="00000000">
            <w:r>
              <w:t>@africanlivingnkorea7611</w:t>
            </w:r>
          </w:p>
        </w:tc>
        <w:tc>
          <w:tcPr>
            <w:tcW w:w="403" w:type="dxa"/>
          </w:tcPr>
          <w:p w14:paraId="544F3FF9" w14:textId="77777777" w:rsidR="00ED7375" w:rsidRDefault="00000000">
            <w:r>
              <w:t>2020-11-17 12:51:11</w:t>
            </w:r>
          </w:p>
        </w:tc>
        <w:tc>
          <w:tcPr>
            <w:tcW w:w="316" w:type="dxa"/>
          </w:tcPr>
          <w:p w14:paraId="7F56214C" w14:textId="77777777" w:rsidR="00ED7375" w:rsidRDefault="00000000">
            <w:r>
              <w:t>12</w:t>
            </w:r>
          </w:p>
        </w:tc>
        <w:tc>
          <w:tcPr>
            <w:tcW w:w="354" w:type="dxa"/>
          </w:tcPr>
          <w:p w14:paraId="26486BC1" w14:textId="77777777" w:rsidR="00ED7375" w:rsidRDefault="00ED7375"/>
        </w:tc>
        <w:tc>
          <w:tcPr>
            <w:tcW w:w="6528" w:type="dxa"/>
          </w:tcPr>
          <w:p w14:paraId="435A8A6E" w14:textId="77777777" w:rsidR="00ED7375" w:rsidRDefault="00000000">
            <w:r>
              <w:t>Exactly! the 5months old baby should have immediately been taken from Anita. BBC failed this poor child, the documentary must have been more important than her.</w:t>
            </w:r>
          </w:p>
        </w:tc>
      </w:tr>
      <w:tr w:rsidR="00ED7375" w14:paraId="06DA4C30" w14:textId="77777777" w:rsidTr="001E6984">
        <w:tc>
          <w:tcPr>
            <w:tcW w:w="1199" w:type="dxa"/>
          </w:tcPr>
          <w:p w14:paraId="7C75C727" w14:textId="77777777" w:rsidR="00ED7375" w:rsidRDefault="00000000">
            <w:r>
              <w:t>5053</w:t>
            </w:r>
          </w:p>
        </w:tc>
        <w:tc>
          <w:tcPr>
            <w:tcW w:w="941" w:type="dxa"/>
          </w:tcPr>
          <w:p w14:paraId="4D662C96" w14:textId="77777777" w:rsidR="00ED7375" w:rsidRDefault="00000000">
            <w:r>
              <w:t>@cwilliams8343</w:t>
            </w:r>
          </w:p>
        </w:tc>
        <w:tc>
          <w:tcPr>
            <w:tcW w:w="403" w:type="dxa"/>
          </w:tcPr>
          <w:p w14:paraId="63C9556D" w14:textId="77777777" w:rsidR="00ED7375" w:rsidRDefault="00000000">
            <w:r>
              <w:t>2020-11-17 13:03:57</w:t>
            </w:r>
          </w:p>
        </w:tc>
        <w:tc>
          <w:tcPr>
            <w:tcW w:w="316" w:type="dxa"/>
          </w:tcPr>
          <w:p w14:paraId="3DDF15C2" w14:textId="77777777" w:rsidR="00ED7375" w:rsidRDefault="00000000">
            <w:r>
              <w:t>0</w:t>
            </w:r>
          </w:p>
        </w:tc>
        <w:tc>
          <w:tcPr>
            <w:tcW w:w="354" w:type="dxa"/>
          </w:tcPr>
          <w:p w14:paraId="3252812E" w14:textId="77777777" w:rsidR="00ED7375" w:rsidRDefault="00ED7375"/>
        </w:tc>
        <w:tc>
          <w:tcPr>
            <w:tcW w:w="6528" w:type="dxa"/>
          </w:tcPr>
          <w:p w14:paraId="2232830D" w14:textId="77777777" w:rsidR="00ED7375" w:rsidRDefault="00000000">
            <w:r>
              <w:t>And those on the other end of this evil practice. How long will the world watch and ignore. Stop Kenya selling of their children by boycotting Any Thing Kenya. The government must housed their people and provide protection for women and children. 🙏🏿👵🏿❤️</w:t>
            </w:r>
          </w:p>
        </w:tc>
      </w:tr>
      <w:tr w:rsidR="00ED7375" w14:paraId="3219DF95" w14:textId="77777777" w:rsidTr="001E6984">
        <w:tc>
          <w:tcPr>
            <w:tcW w:w="1199" w:type="dxa"/>
          </w:tcPr>
          <w:p w14:paraId="7FA98555" w14:textId="77777777" w:rsidR="00ED7375" w:rsidRDefault="00000000">
            <w:r>
              <w:t>5054</w:t>
            </w:r>
          </w:p>
        </w:tc>
        <w:tc>
          <w:tcPr>
            <w:tcW w:w="941" w:type="dxa"/>
          </w:tcPr>
          <w:p w14:paraId="256CFB0D" w14:textId="77777777" w:rsidR="00ED7375" w:rsidRDefault="00000000">
            <w:r>
              <w:t>@starr4derek4e24</w:t>
            </w:r>
          </w:p>
        </w:tc>
        <w:tc>
          <w:tcPr>
            <w:tcW w:w="403" w:type="dxa"/>
          </w:tcPr>
          <w:p w14:paraId="60E7EE39" w14:textId="77777777" w:rsidR="00ED7375" w:rsidRDefault="00000000">
            <w:r>
              <w:t>2020-11-19 12:45:57</w:t>
            </w:r>
          </w:p>
        </w:tc>
        <w:tc>
          <w:tcPr>
            <w:tcW w:w="316" w:type="dxa"/>
          </w:tcPr>
          <w:p w14:paraId="3CAAEC01" w14:textId="77777777" w:rsidR="00ED7375" w:rsidRDefault="00000000">
            <w:r>
              <w:t>1</w:t>
            </w:r>
          </w:p>
        </w:tc>
        <w:tc>
          <w:tcPr>
            <w:tcW w:w="354" w:type="dxa"/>
          </w:tcPr>
          <w:p w14:paraId="042CC067" w14:textId="77777777" w:rsidR="00ED7375" w:rsidRDefault="00ED7375"/>
        </w:tc>
        <w:tc>
          <w:tcPr>
            <w:tcW w:w="6528" w:type="dxa"/>
          </w:tcPr>
          <w:p w14:paraId="43DDE152" w14:textId="77777777" w:rsidR="00ED7375" w:rsidRDefault="00000000">
            <w:r>
              <w:t>I had to give birth to my stillborn baby four months ago because of the housing clearance men had been throwing furniture down the stairs and they were all broken under the rug and my foot got caught and I fell. I don't go out  because every time I see someone with their baby it makes me want to die. People are saying that if I'm so upset I should just try for another. Spoken like someone who has never lost a child, because if they had they wouldn't think you could just 'replace it'. Me and my husband need to grieve before thinking about trying again and you're right it's so hard, the hardest thing I've ever experienced</w:t>
            </w:r>
          </w:p>
        </w:tc>
      </w:tr>
      <w:tr w:rsidR="00ED7375" w14:paraId="779E7518" w14:textId="77777777" w:rsidTr="001E6984">
        <w:tc>
          <w:tcPr>
            <w:tcW w:w="1199" w:type="dxa"/>
          </w:tcPr>
          <w:p w14:paraId="25A313F9" w14:textId="77777777" w:rsidR="00ED7375" w:rsidRDefault="00000000">
            <w:r>
              <w:t>5055</w:t>
            </w:r>
          </w:p>
        </w:tc>
        <w:tc>
          <w:tcPr>
            <w:tcW w:w="941" w:type="dxa"/>
          </w:tcPr>
          <w:p w14:paraId="7C41FDD0" w14:textId="77777777" w:rsidR="00ED7375" w:rsidRDefault="00000000">
            <w:r>
              <w:t>@autumnhomer9786</w:t>
            </w:r>
          </w:p>
        </w:tc>
        <w:tc>
          <w:tcPr>
            <w:tcW w:w="403" w:type="dxa"/>
          </w:tcPr>
          <w:p w14:paraId="0AB303E9" w14:textId="77777777" w:rsidR="00ED7375" w:rsidRDefault="00000000">
            <w:r>
              <w:t>2020-11-19 20:38:57</w:t>
            </w:r>
          </w:p>
        </w:tc>
        <w:tc>
          <w:tcPr>
            <w:tcW w:w="316" w:type="dxa"/>
          </w:tcPr>
          <w:p w14:paraId="10A9B220" w14:textId="77777777" w:rsidR="00ED7375" w:rsidRDefault="00000000">
            <w:r>
              <w:t>1</w:t>
            </w:r>
          </w:p>
        </w:tc>
        <w:tc>
          <w:tcPr>
            <w:tcW w:w="354" w:type="dxa"/>
          </w:tcPr>
          <w:p w14:paraId="59233D1B" w14:textId="77777777" w:rsidR="00ED7375" w:rsidRDefault="00ED7375"/>
        </w:tc>
        <w:tc>
          <w:tcPr>
            <w:tcW w:w="6528" w:type="dxa"/>
          </w:tcPr>
          <w:p w14:paraId="37EC1997" w14:textId="77777777" w:rsidR="00ED7375" w:rsidRDefault="00000000">
            <w:r>
              <w:t>@@africanlivingnkorea7611 🌼BBC chose to work with the police and showed the footage to the police. As soon as the police started to work with the BBC, Anita got tipped off and fled. The police are corrupt, they have an informant.🌼</w:t>
            </w:r>
          </w:p>
        </w:tc>
      </w:tr>
      <w:tr w:rsidR="00ED7375" w14:paraId="24F35C37" w14:textId="77777777" w:rsidTr="001E6984">
        <w:tc>
          <w:tcPr>
            <w:tcW w:w="1199" w:type="dxa"/>
          </w:tcPr>
          <w:p w14:paraId="14FEFF40" w14:textId="77777777" w:rsidR="00ED7375" w:rsidRDefault="00000000">
            <w:r>
              <w:t>5056</w:t>
            </w:r>
          </w:p>
        </w:tc>
        <w:tc>
          <w:tcPr>
            <w:tcW w:w="941" w:type="dxa"/>
          </w:tcPr>
          <w:p w14:paraId="1592F286" w14:textId="77777777" w:rsidR="00ED7375" w:rsidRDefault="00000000">
            <w:r>
              <w:t>@shiningstar7643</w:t>
            </w:r>
          </w:p>
        </w:tc>
        <w:tc>
          <w:tcPr>
            <w:tcW w:w="403" w:type="dxa"/>
          </w:tcPr>
          <w:p w14:paraId="416EC1F7" w14:textId="77777777" w:rsidR="00ED7375" w:rsidRDefault="00000000">
            <w:r>
              <w:t>2020-11-16 07:22:20</w:t>
            </w:r>
          </w:p>
        </w:tc>
        <w:tc>
          <w:tcPr>
            <w:tcW w:w="316" w:type="dxa"/>
          </w:tcPr>
          <w:p w14:paraId="5113FEEA" w14:textId="77777777" w:rsidR="00ED7375" w:rsidRDefault="00000000">
            <w:r>
              <w:t>0</w:t>
            </w:r>
          </w:p>
        </w:tc>
        <w:tc>
          <w:tcPr>
            <w:tcW w:w="354" w:type="dxa"/>
          </w:tcPr>
          <w:p w14:paraId="07273D37" w14:textId="77777777" w:rsidR="00ED7375" w:rsidRDefault="00000000">
            <w:r>
              <w:t>0</w:t>
            </w:r>
          </w:p>
        </w:tc>
        <w:tc>
          <w:tcPr>
            <w:tcW w:w="6528" w:type="dxa"/>
          </w:tcPr>
          <w:p w14:paraId="0764112B" w14:textId="77777777" w:rsidR="00ED7375" w:rsidRDefault="00000000">
            <w:r>
              <w:t>Well I don't understand here is that you have all the evidence to show that these people are guilty of what they are doing but the police has not rested these people or have shown any changes to protect the children they are coming across. This is confusing to me. Something different has to be done laws need to be changed in order for our lives to be saved. If nobody steps up and do what's right what is a hope? Thank you so much for your brilliant reporting work. I'm glad to see you this someone is trying I think something. But it's going to take authorities act on these things and put these people where they belong Behind Bars.</w:t>
            </w:r>
          </w:p>
        </w:tc>
      </w:tr>
      <w:tr w:rsidR="00ED7375" w14:paraId="1AFFD114" w14:textId="77777777" w:rsidTr="001E6984">
        <w:tc>
          <w:tcPr>
            <w:tcW w:w="1199" w:type="dxa"/>
          </w:tcPr>
          <w:p w14:paraId="2725694C" w14:textId="77777777" w:rsidR="00ED7375" w:rsidRDefault="00000000">
            <w:r>
              <w:t>5057</w:t>
            </w:r>
          </w:p>
        </w:tc>
        <w:tc>
          <w:tcPr>
            <w:tcW w:w="941" w:type="dxa"/>
          </w:tcPr>
          <w:p w14:paraId="61454EBE" w14:textId="77777777" w:rsidR="00ED7375" w:rsidRDefault="00000000">
            <w:r>
              <w:t>@ed4183</w:t>
            </w:r>
          </w:p>
        </w:tc>
        <w:tc>
          <w:tcPr>
            <w:tcW w:w="403" w:type="dxa"/>
          </w:tcPr>
          <w:p w14:paraId="3AEAA976" w14:textId="77777777" w:rsidR="00ED7375" w:rsidRDefault="00000000">
            <w:r>
              <w:t>2020-11-16 07:14:32</w:t>
            </w:r>
          </w:p>
        </w:tc>
        <w:tc>
          <w:tcPr>
            <w:tcW w:w="316" w:type="dxa"/>
          </w:tcPr>
          <w:p w14:paraId="5773F6EC" w14:textId="77777777" w:rsidR="00ED7375" w:rsidRDefault="00000000">
            <w:r>
              <w:t>0</w:t>
            </w:r>
          </w:p>
        </w:tc>
        <w:tc>
          <w:tcPr>
            <w:tcW w:w="354" w:type="dxa"/>
          </w:tcPr>
          <w:p w14:paraId="16D49A86" w14:textId="77777777" w:rsidR="00ED7375" w:rsidRDefault="00000000">
            <w:r>
              <w:t>0</w:t>
            </w:r>
          </w:p>
        </w:tc>
        <w:tc>
          <w:tcPr>
            <w:tcW w:w="6528" w:type="dxa"/>
          </w:tcPr>
          <w:p w14:paraId="7538B189" w14:textId="77777777" w:rsidR="00ED7375" w:rsidRDefault="00000000">
            <w:r>
              <w:t>You have evidence, why is the arrest not made ??????</w:t>
            </w:r>
          </w:p>
        </w:tc>
      </w:tr>
      <w:tr w:rsidR="00ED7375" w14:paraId="1D0B1CFD" w14:textId="77777777" w:rsidTr="001E6984">
        <w:tc>
          <w:tcPr>
            <w:tcW w:w="1199" w:type="dxa"/>
          </w:tcPr>
          <w:p w14:paraId="6304ACED" w14:textId="77777777" w:rsidR="00ED7375" w:rsidRDefault="00000000">
            <w:r>
              <w:t>5058</w:t>
            </w:r>
          </w:p>
        </w:tc>
        <w:tc>
          <w:tcPr>
            <w:tcW w:w="941" w:type="dxa"/>
          </w:tcPr>
          <w:p w14:paraId="456AF6EF" w14:textId="77777777" w:rsidR="00ED7375" w:rsidRDefault="00000000">
            <w:r>
              <w:t>@MotoTwe</w:t>
            </w:r>
          </w:p>
        </w:tc>
        <w:tc>
          <w:tcPr>
            <w:tcW w:w="403" w:type="dxa"/>
          </w:tcPr>
          <w:p w14:paraId="33900BD0" w14:textId="77777777" w:rsidR="00ED7375" w:rsidRDefault="00000000">
            <w:r>
              <w:t>2020-11-16 07:14:17</w:t>
            </w:r>
          </w:p>
        </w:tc>
        <w:tc>
          <w:tcPr>
            <w:tcW w:w="316" w:type="dxa"/>
          </w:tcPr>
          <w:p w14:paraId="3821EE00" w14:textId="77777777" w:rsidR="00ED7375" w:rsidRDefault="00000000">
            <w:r>
              <w:t>0</w:t>
            </w:r>
          </w:p>
        </w:tc>
        <w:tc>
          <w:tcPr>
            <w:tcW w:w="354" w:type="dxa"/>
          </w:tcPr>
          <w:p w14:paraId="08B43BC3" w14:textId="77777777" w:rsidR="00ED7375" w:rsidRDefault="00000000">
            <w:r>
              <w:t>0</w:t>
            </w:r>
          </w:p>
        </w:tc>
        <w:tc>
          <w:tcPr>
            <w:tcW w:w="6528" w:type="dxa"/>
          </w:tcPr>
          <w:p w14:paraId="05655F71" w14:textId="77777777" w:rsidR="00ED7375" w:rsidRDefault="00000000">
            <w:r>
              <w:t>Holy fuck!</w:t>
            </w:r>
          </w:p>
        </w:tc>
      </w:tr>
      <w:tr w:rsidR="00ED7375" w14:paraId="21F3E953" w14:textId="77777777" w:rsidTr="001E6984">
        <w:tc>
          <w:tcPr>
            <w:tcW w:w="1199" w:type="dxa"/>
          </w:tcPr>
          <w:p w14:paraId="4E63CC75" w14:textId="77777777" w:rsidR="00ED7375" w:rsidRDefault="00000000">
            <w:r>
              <w:t>5059</w:t>
            </w:r>
          </w:p>
        </w:tc>
        <w:tc>
          <w:tcPr>
            <w:tcW w:w="941" w:type="dxa"/>
          </w:tcPr>
          <w:p w14:paraId="65A78755" w14:textId="77777777" w:rsidR="00ED7375" w:rsidRDefault="00000000">
            <w:r>
              <w:t>@ericobinga5429</w:t>
            </w:r>
          </w:p>
        </w:tc>
        <w:tc>
          <w:tcPr>
            <w:tcW w:w="403" w:type="dxa"/>
          </w:tcPr>
          <w:p w14:paraId="66FFB81F" w14:textId="77777777" w:rsidR="00ED7375" w:rsidRDefault="00000000">
            <w:r>
              <w:t>2020-11-16 07:11:31</w:t>
            </w:r>
          </w:p>
        </w:tc>
        <w:tc>
          <w:tcPr>
            <w:tcW w:w="316" w:type="dxa"/>
          </w:tcPr>
          <w:p w14:paraId="7B475AD8" w14:textId="77777777" w:rsidR="00ED7375" w:rsidRDefault="00000000">
            <w:r>
              <w:t>0</w:t>
            </w:r>
          </w:p>
        </w:tc>
        <w:tc>
          <w:tcPr>
            <w:tcW w:w="354" w:type="dxa"/>
          </w:tcPr>
          <w:p w14:paraId="7B750BA6" w14:textId="77777777" w:rsidR="00ED7375" w:rsidRDefault="00000000">
            <w:r>
              <w:t>0</w:t>
            </w:r>
          </w:p>
        </w:tc>
        <w:tc>
          <w:tcPr>
            <w:tcW w:w="6528" w:type="dxa"/>
          </w:tcPr>
          <w:p w14:paraId="544CD0D2" w14:textId="77777777" w:rsidR="00ED7375" w:rsidRDefault="00000000">
            <w:r>
              <w:t>Kenya my country.</w:t>
            </w:r>
          </w:p>
        </w:tc>
      </w:tr>
      <w:tr w:rsidR="00ED7375" w14:paraId="651AC1BB" w14:textId="77777777" w:rsidTr="001E6984">
        <w:tc>
          <w:tcPr>
            <w:tcW w:w="1199" w:type="dxa"/>
          </w:tcPr>
          <w:p w14:paraId="254AD13F" w14:textId="77777777" w:rsidR="00ED7375" w:rsidRDefault="00000000">
            <w:r>
              <w:t>5060</w:t>
            </w:r>
          </w:p>
        </w:tc>
        <w:tc>
          <w:tcPr>
            <w:tcW w:w="941" w:type="dxa"/>
          </w:tcPr>
          <w:p w14:paraId="424A2B4A" w14:textId="77777777" w:rsidR="00ED7375" w:rsidRDefault="00000000">
            <w:r>
              <w:t>@brunojones6027</w:t>
            </w:r>
          </w:p>
        </w:tc>
        <w:tc>
          <w:tcPr>
            <w:tcW w:w="403" w:type="dxa"/>
          </w:tcPr>
          <w:p w14:paraId="326B81B6" w14:textId="77777777" w:rsidR="00ED7375" w:rsidRDefault="00000000">
            <w:r>
              <w:t>2020-11-16 06:57:42</w:t>
            </w:r>
          </w:p>
        </w:tc>
        <w:tc>
          <w:tcPr>
            <w:tcW w:w="316" w:type="dxa"/>
          </w:tcPr>
          <w:p w14:paraId="615BF610" w14:textId="77777777" w:rsidR="00ED7375" w:rsidRDefault="00000000">
            <w:r>
              <w:t>1</w:t>
            </w:r>
          </w:p>
        </w:tc>
        <w:tc>
          <w:tcPr>
            <w:tcW w:w="354" w:type="dxa"/>
          </w:tcPr>
          <w:p w14:paraId="1FFBA093" w14:textId="77777777" w:rsidR="00ED7375" w:rsidRDefault="00000000">
            <w:r>
              <w:t>1</w:t>
            </w:r>
          </w:p>
        </w:tc>
        <w:tc>
          <w:tcPr>
            <w:tcW w:w="6528" w:type="dxa"/>
          </w:tcPr>
          <w:p w14:paraId="134BFC4D" w14:textId="77777777" w:rsidR="00ED7375" w:rsidRDefault="00000000">
            <w:r>
              <w:t>you did not caught her to save the poor child? you guys must know what you are doing</w:t>
            </w:r>
          </w:p>
        </w:tc>
      </w:tr>
      <w:tr w:rsidR="00ED7375" w14:paraId="5A817DA1" w14:textId="77777777" w:rsidTr="001E6984">
        <w:tc>
          <w:tcPr>
            <w:tcW w:w="1199" w:type="dxa"/>
          </w:tcPr>
          <w:p w14:paraId="4E86FFC5" w14:textId="77777777" w:rsidR="00ED7375" w:rsidRDefault="00000000">
            <w:r>
              <w:t>5061</w:t>
            </w:r>
          </w:p>
        </w:tc>
        <w:tc>
          <w:tcPr>
            <w:tcW w:w="941" w:type="dxa"/>
          </w:tcPr>
          <w:p w14:paraId="2C0F046E" w14:textId="77777777" w:rsidR="00ED7375" w:rsidRDefault="00000000">
            <w:r>
              <w:t>@sowhat2598</w:t>
            </w:r>
          </w:p>
        </w:tc>
        <w:tc>
          <w:tcPr>
            <w:tcW w:w="403" w:type="dxa"/>
          </w:tcPr>
          <w:p w14:paraId="5729BDF6" w14:textId="77777777" w:rsidR="00ED7375" w:rsidRDefault="00000000">
            <w:r>
              <w:t>2020-11-16 09:30:44</w:t>
            </w:r>
          </w:p>
        </w:tc>
        <w:tc>
          <w:tcPr>
            <w:tcW w:w="316" w:type="dxa"/>
          </w:tcPr>
          <w:p w14:paraId="77696393" w14:textId="77777777" w:rsidR="00ED7375" w:rsidRDefault="00000000">
            <w:r>
              <w:t>0</w:t>
            </w:r>
          </w:p>
        </w:tc>
        <w:tc>
          <w:tcPr>
            <w:tcW w:w="354" w:type="dxa"/>
          </w:tcPr>
          <w:p w14:paraId="211DFD1C" w14:textId="77777777" w:rsidR="00ED7375" w:rsidRDefault="00ED7375"/>
        </w:tc>
        <w:tc>
          <w:tcPr>
            <w:tcW w:w="6528" w:type="dxa"/>
          </w:tcPr>
          <w:p w14:paraId="1683D4A5" w14:textId="77777777" w:rsidR="00ED7375" w:rsidRDefault="00000000">
            <w:r>
              <w:t>Making sure the budget for the Docie is spent so they can get started on the next proposal, I don't blame them Nairobi is expensive.</w:t>
            </w:r>
          </w:p>
        </w:tc>
      </w:tr>
      <w:tr w:rsidR="00ED7375" w14:paraId="5C099AA6" w14:textId="77777777" w:rsidTr="001E6984">
        <w:tc>
          <w:tcPr>
            <w:tcW w:w="1199" w:type="dxa"/>
          </w:tcPr>
          <w:p w14:paraId="34BD7277" w14:textId="77777777" w:rsidR="00ED7375" w:rsidRDefault="00000000">
            <w:r>
              <w:t>5062</w:t>
            </w:r>
          </w:p>
        </w:tc>
        <w:tc>
          <w:tcPr>
            <w:tcW w:w="941" w:type="dxa"/>
          </w:tcPr>
          <w:p w14:paraId="62DD0510" w14:textId="77777777" w:rsidR="00ED7375" w:rsidRDefault="00000000">
            <w:r>
              <w:t>@funtalesyard501</w:t>
            </w:r>
          </w:p>
        </w:tc>
        <w:tc>
          <w:tcPr>
            <w:tcW w:w="403" w:type="dxa"/>
          </w:tcPr>
          <w:p w14:paraId="54181BBD" w14:textId="77777777" w:rsidR="00ED7375" w:rsidRDefault="00000000">
            <w:r>
              <w:t>2020-11-16 06:53:01</w:t>
            </w:r>
          </w:p>
        </w:tc>
        <w:tc>
          <w:tcPr>
            <w:tcW w:w="316" w:type="dxa"/>
          </w:tcPr>
          <w:p w14:paraId="3BED1533" w14:textId="77777777" w:rsidR="00ED7375" w:rsidRDefault="00000000">
            <w:r>
              <w:t>0</w:t>
            </w:r>
          </w:p>
        </w:tc>
        <w:tc>
          <w:tcPr>
            <w:tcW w:w="354" w:type="dxa"/>
          </w:tcPr>
          <w:p w14:paraId="115322D1" w14:textId="77777777" w:rsidR="00ED7375" w:rsidRDefault="00000000">
            <w:r>
              <w:t>1</w:t>
            </w:r>
          </w:p>
        </w:tc>
        <w:tc>
          <w:tcPr>
            <w:tcW w:w="6528" w:type="dxa"/>
          </w:tcPr>
          <w:p w14:paraId="3D6B64DF" w14:textId="77777777" w:rsidR="00ED7375" w:rsidRDefault="00000000">
            <w:r>
              <w:t>What was the purpose of this investigation if these guys are still free</w:t>
            </w:r>
          </w:p>
        </w:tc>
      </w:tr>
      <w:tr w:rsidR="00ED7375" w14:paraId="43FE0AD0" w14:textId="77777777" w:rsidTr="001E6984">
        <w:tc>
          <w:tcPr>
            <w:tcW w:w="1199" w:type="dxa"/>
          </w:tcPr>
          <w:p w14:paraId="777EB1C3" w14:textId="77777777" w:rsidR="00ED7375" w:rsidRDefault="00000000">
            <w:r>
              <w:t>5063</w:t>
            </w:r>
          </w:p>
        </w:tc>
        <w:tc>
          <w:tcPr>
            <w:tcW w:w="941" w:type="dxa"/>
          </w:tcPr>
          <w:p w14:paraId="52766F6A" w14:textId="77777777" w:rsidR="00ED7375" w:rsidRDefault="00000000">
            <w:r>
              <w:t>@sowhat2598</w:t>
            </w:r>
          </w:p>
        </w:tc>
        <w:tc>
          <w:tcPr>
            <w:tcW w:w="403" w:type="dxa"/>
          </w:tcPr>
          <w:p w14:paraId="249D0CCD" w14:textId="77777777" w:rsidR="00ED7375" w:rsidRDefault="00000000">
            <w:r>
              <w:t>2020-11-16 09:33:27</w:t>
            </w:r>
          </w:p>
        </w:tc>
        <w:tc>
          <w:tcPr>
            <w:tcW w:w="316" w:type="dxa"/>
          </w:tcPr>
          <w:p w14:paraId="3800DF67" w14:textId="77777777" w:rsidR="00ED7375" w:rsidRDefault="00000000">
            <w:r>
              <w:t>0</w:t>
            </w:r>
          </w:p>
        </w:tc>
        <w:tc>
          <w:tcPr>
            <w:tcW w:w="354" w:type="dxa"/>
          </w:tcPr>
          <w:p w14:paraId="14873E79" w14:textId="77777777" w:rsidR="00ED7375" w:rsidRDefault="00ED7375"/>
        </w:tc>
        <w:tc>
          <w:tcPr>
            <w:tcW w:w="6528" w:type="dxa"/>
          </w:tcPr>
          <w:p w14:paraId="23746972" w14:textId="77777777" w:rsidR="00ED7375" w:rsidRDefault="00000000">
            <w:r>
              <w:t>PESA!!!</w:t>
            </w:r>
          </w:p>
        </w:tc>
      </w:tr>
      <w:tr w:rsidR="00ED7375" w14:paraId="6DD0C96D" w14:textId="77777777" w:rsidTr="001E6984">
        <w:tc>
          <w:tcPr>
            <w:tcW w:w="1199" w:type="dxa"/>
          </w:tcPr>
          <w:p w14:paraId="03F1A396" w14:textId="77777777" w:rsidR="00ED7375" w:rsidRDefault="00000000">
            <w:r>
              <w:t>5064</w:t>
            </w:r>
          </w:p>
        </w:tc>
        <w:tc>
          <w:tcPr>
            <w:tcW w:w="941" w:type="dxa"/>
          </w:tcPr>
          <w:p w14:paraId="681D52AF" w14:textId="77777777" w:rsidR="00ED7375" w:rsidRDefault="00000000">
            <w:r>
              <w:t>@Mr.universe.</w:t>
            </w:r>
          </w:p>
        </w:tc>
        <w:tc>
          <w:tcPr>
            <w:tcW w:w="403" w:type="dxa"/>
          </w:tcPr>
          <w:p w14:paraId="47F9EF52" w14:textId="77777777" w:rsidR="00ED7375" w:rsidRDefault="00000000">
            <w:r>
              <w:t>2020-11-16 06:47:43</w:t>
            </w:r>
          </w:p>
        </w:tc>
        <w:tc>
          <w:tcPr>
            <w:tcW w:w="316" w:type="dxa"/>
          </w:tcPr>
          <w:p w14:paraId="5A5EFE45" w14:textId="77777777" w:rsidR="00ED7375" w:rsidRDefault="00000000">
            <w:r>
              <w:t>1</w:t>
            </w:r>
          </w:p>
        </w:tc>
        <w:tc>
          <w:tcPr>
            <w:tcW w:w="354" w:type="dxa"/>
          </w:tcPr>
          <w:p w14:paraId="094D82F9" w14:textId="77777777" w:rsidR="00ED7375" w:rsidRDefault="00000000">
            <w:r>
              <w:t>0</w:t>
            </w:r>
          </w:p>
        </w:tc>
        <w:tc>
          <w:tcPr>
            <w:tcW w:w="6528" w:type="dxa"/>
          </w:tcPr>
          <w:p w14:paraId="7DA63F21" w14:textId="77777777" w:rsidR="00ED7375" w:rsidRDefault="00000000">
            <w:r>
              <w:t>this is so hard to watch</w:t>
            </w:r>
          </w:p>
        </w:tc>
      </w:tr>
      <w:tr w:rsidR="00ED7375" w14:paraId="587C2ADD" w14:textId="77777777" w:rsidTr="001E6984">
        <w:tc>
          <w:tcPr>
            <w:tcW w:w="1199" w:type="dxa"/>
          </w:tcPr>
          <w:p w14:paraId="7DCC3EEC" w14:textId="77777777" w:rsidR="00ED7375" w:rsidRDefault="00000000">
            <w:r>
              <w:t>5065</w:t>
            </w:r>
          </w:p>
        </w:tc>
        <w:tc>
          <w:tcPr>
            <w:tcW w:w="941" w:type="dxa"/>
          </w:tcPr>
          <w:p w14:paraId="1F96EC55" w14:textId="77777777" w:rsidR="00ED7375" w:rsidRDefault="00000000">
            <w:r>
              <w:t>@victoradjeiammamoo9049</w:t>
            </w:r>
          </w:p>
        </w:tc>
        <w:tc>
          <w:tcPr>
            <w:tcW w:w="403" w:type="dxa"/>
          </w:tcPr>
          <w:p w14:paraId="7BF53172" w14:textId="77777777" w:rsidR="00ED7375" w:rsidRDefault="00000000">
            <w:r>
              <w:t>2020-11-16 06:44:23</w:t>
            </w:r>
          </w:p>
        </w:tc>
        <w:tc>
          <w:tcPr>
            <w:tcW w:w="316" w:type="dxa"/>
          </w:tcPr>
          <w:p w14:paraId="0876E7F1" w14:textId="77777777" w:rsidR="00ED7375" w:rsidRDefault="00000000">
            <w:r>
              <w:t>0</w:t>
            </w:r>
          </w:p>
        </w:tc>
        <w:tc>
          <w:tcPr>
            <w:tcW w:w="354" w:type="dxa"/>
          </w:tcPr>
          <w:p w14:paraId="54ACB009" w14:textId="77777777" w:rsidR="00ED7375" w:rsidRDefault="00000000">
            <w:r>
              <w:t>0</w:t>
            </w:r>
          </w:p>
        </w:tc>
        <w:tc>
          <w:tcPr>
            <w:tcW w:w="6528" w:type="dxa"/>
          </w:tcPr>
          <w:p w14:paraId="7FEA3EE7" w14:textId="77777777" w:rsidR="00ED7375" w:rsidRDefault="00000000">
            <w:r>
              <w:t>Great piece and Gos richly blessed you and gives you most strength to protect the vulnerable in our society</w:t>
            </w:r>
          </w:p>
        </w:tc>
      </w:tr>
      <w:tr w:rsidR="00ED7375" w14:paraId="505C402F" w14:textId="77777777" w:rsidTr="001E6984">
        <w:tc>
          <w:tcPr>
            <w:tcW w:w="1199" w:type="dxa"/>
          </w:tcPr>
          <w:p w14:paraId="2E853F5F" w14:textId="77777777" w:rsidR="00ED7375" w:rsidRDefault="00000000">
            <w:r>
              <w:t>5066</w:t>
            </w:r>
          </w:p>
        </w:tc>
        <w:tc>
          <w:tcPr>
            <w:tcW w:w="941" w:type="dxa"/>
          </w:tcPr>
          <w:p w14:paraId="48DCE63E" w14:textId="77777777" w:rsidR="00ED7375" w:rsidRDefault="00000000">
            <w:r>
              <w:t>@jeffchurum1431</w:t>
            </w:r>
          </w:p>
        </w:tc>
        <w:tc>
          <w:tcPr>
            <w:tcW w:w="403" w:type="dxa"/>
          </w:tcPr>
          <w:p w14:paraId="5D79C458" w14:textId="77777777" w:rsidR="00ED7375" w:rsidRDefault="00000000">
            <w:r>
              <w:t>2020-11-16 06:36:58</w:t>
            </w:r>
          </w:p>
        </w:tc>
        <w:tc>
          <w:tcPr>
            <w:tcW w:w="316" w:type="dxa"/>
          </w:tcPr>
          <w:p w14:paraId="236E4C6C" w14:textId="77777777" w:rsidR="00ED7375" w:rsidRDefault="00000000">
            <w:r>
              <w:t>0</w:t>
            </w:r>
          </w:p>
        </w:tc>
        <w:tc>
          <w:tcPr>
            <w:tcW w:w="354" w:type="dxa"/>
          </w:tcPr>
          <w:p w14:paraId="597686A7" w14:textId="77777777" w:rsidR="00ED7375" w:rsidRDefault="00000000">
            <w:r>
              <w:t>1</w:t>
            </w:r>
          </w:p>
        </w:tc>
        <w:tc>
          <w:tcPr>
            <w:tcW w:w="6528" w:type="dxa"/>
          </w:tcPr>
          <w:p w14:paraId="33189015" w14:textId="77777777" w:rsidR="00ED7375" w:rsidRDefault="00000000">
            <w:r>
              <w:t>I am disappointed. Exposure its a 100%. Execution you get 0% one is left to wonder was the investigation worth it? If these criminals are on the loose. The culprits will probably go into hiding after watching this video.</w:t>
            </w:r>
          </w:p>
        </w:tc>
      </w:tr>
      <w:tr w:rsidR="00ED7375" w14:paraId="182BDC50" w14:textId="77777777" w:rsidTr="001E6984">
        <w:tc>
          <w:tcPr>
            <w:tcW w:w="1199" w:type="dxa"/>
          </w:tcPr>
          <w:p w14:paraId="7E171AA5" w14:textId="77777777" w:rsidR="00ED7375" w:rsidRDefault="00000000">
            <w:r>
              <w:t>5067</w:t>
            </w:r>
          </w:p>
        </w:tc>
        <w:tc>
          <w:tcPr>
            <w:tcW w:w="941" w:type="dxa"/>
          </w:tcPr>
          <w:p w14:paraId="57662865" w14:textId="77777777" w:rsidR="00ED7375" w:rsidRDefault="00000000">
            <w:r>
              <w:t>@Arowolo_op</w:t>
            </w:r>
          </w:p>
        </w:tc>
        <w:tc>
          <w:tcPr>
            <w:tcW w:w="403" w:type="dxa"/>
          </w:tcPr>
          <w:p w14:paraId="05289FA9" w14:textId="77777777" w:rsidR="00ED7375" w:rsidRDefault="00000000">
            <w:r>
              <w:t>2020-11-16 08:04:08</w:t>
            </w:r>
          </w:p>
        </w:tc>
        <w:tc>
          <w:tcPr>
            <w:tcW w:w="316" w:type="dxa"/>
          </w:tcPr>
          <w:p w14:paraId="0281B844" w14:textId="77777777" w:rsidR="00ED7375" w:rsidRDefault="00000000">
            <w:r>
              <w:t>0</w:t>
            </w:r>
          </w:p>
        </w:tc>
        <w:tc>
          <w:tcPr>
            <w:tcW w:w="354" w:type="dxa"/>
          </w:tcPr>
          <w:p w14:paraId="4586C013" w14:textId="77777777" w:rsidR="00ED7375" w:rsidRDefault="00ED7375"/>
        </w:tc>
        <w:tc>
          <w:tcPr>
            <w:tcW w:w="6528" w:type="dxa"/>
          </w:tcPr>
          <w:p w14:paraId="5D837BA9" w14:textId="77777777" w:rsidR="00ED7375" w:rsidRDefault="00000000">
            <w:r>
              <w:t>It's left for the authorities to take it up. Let's hope the government do something about it</w:t>
            </w:r>
          </w:p>
        </w:tc>
      </w:tr>
      <w:tr w:rsidR="00ED7375" w14:paraId="638F6F40" w14:textId="77777777" w:rsidTr="001E6984">
        <w:tc>
          <w:tcPr>
            <w:tcW w:w="1199" w:type="dxa"/>
          </w:tcPr>
          <w:p w14:paraId="65AF9B56" w14:textId="77777777" w:rsidR="00ED7375" w:rsidRDefault="00000000">
            <w:r>
              <w:t>5068</w:t>
            </w:r>
          </w:p>
        </w:tc>
        <w:tc>
          <w:tcPr>
            <w:tcW w:w="941" w:type="dxa"/>
          </w:tcPr>
          <w:p w14:paraId="1CE72DE0" w14:textId="77777777" w:rsidR="00ED7375" w:rsidRDefault="00000000">
            <w:r>
              <w:t>@richardtendainyamayaro4592</w:t>
            </w:r>
          </w:p>
        </w:tc>
        <w:tc>
          <w:tcPr>
            <w:tcW w:w="403" w:type="dxa"/>
          </w:tcPr>
          <w:p w14:paraId="6BD7B8F9" w14:textId="77777777" w:rsidR="00ED7375" w:rsidRDefault="00000000">
            <w:r>
              <w:t>2020-11-16 06:36:34</w:t>
            </w:r>
          </w:p>
        </w:tc>
        <w:tc>
          <w:tcPr>
            <w:tcW w:w="316" w:type="dxa"/>
          </w:tcPr>
          <w:p w14:paraId="4DE0170D" w14:textId="77777777" w:rsidR="00ED7375" w:rsidRDefault="00000000">
            <w:r>
              <w:t>13</w:t>
            </w:r>
          </w:p>
        </w:tc>
        <w:tc>
          <w:tcPr>
            <w:tcW w:w="354" w:type="dxa"/>
          </w:tcPr>
          <w:p w14:paraId="28E12B76" w14:textId="77777777" w:rsidR="00ED7375" w:rsidRDefault="00000000">
            <w:r>
              <w:t>3</w:t>
            </w:r>
          </w:p>
        </w:tc>
        <w:tc>
          <w:tcPr>
            <w:tcW w:w="6528" w:type="dxa"/>
          </w:tcPr>
          <w:p w14:paraId="614D0A42" w14:textId="77777777" w:rsidR="00ED7375" w:rsidRDefault="00000000">
            <w:r>
              <w:t>When you realize the highest amount being paid for a kid is $80k shillings which is around $730 USD , very painful</w:t>
            </w:r>
          </w:p>
        </w:tc>
      </w:tr>
      <w:tr w:rsidR="00ED7375" w14:paraId="0B61AEB7" w14:textId="77777777" w:rsidTr="001E6984">
        <w:tc>
          <w:tcPr>
            <w:tcW w:w="1199" w:type="dxa"/>
          </w:tcPr>
          <w:p w14:paraId="10ABCBF6" w14:textId="77777777" w:rsidR="00ED7375" w:rsidRDefault="00000000">
            <w:r>
              <w:t>5069</w:t>
            </w:r>
          </w:p>
        </w:tc>
        <w:tc>
          <w:tcPr>
            <w:tcW w:w="941" w:type="dxa"/>
          </w:tcPr>
          <w:p w14:paraId="29BC4A73" w14:textId="77777777" w:rsidR="00ED7375" w:rsidRDefault="00000000">
            <w:r>
              <w:t>@atienootieno8440</w:t>
            </w:r>
          </w:p>
        </w:tc>
        <w:tc>
          <w:tcPr>
            <w:tcW w:w="403" w:type="dxa"/>
          </w:tcPr>
          <w:p w14:paraId="3780EC74" w14:textId="77777777" w:rsidR="00ED7375" w:rsidRDefault="00000000">
            <w:r>
              <w:t>2020-11-16 10:05:41</w:t>
            </w:r>
          </w:p>
        </w:tc>
        <w:tc>
          <w:tcPr>
            <w:tcW w:w="316" w:type="dxa"/>
          </w:tcPr>
          <w:p w14:paraId="67FBED56" w14:textId="77777777" w:rsidR="00ED7375" w:rsidRDefault="00000000">
            <w:r>
              <w:t>0</w:t>
            </w:r>
          </w:p>
        </w:tc>
        <w:tc>
          <w:tcPr>
            <w:tcW w:w="354" w:type="dxa"/>
          </w:tcPr>
          <w:p w14:paraId="46CCFC38" w14:textId="77777777" w:rsidR="00ED7375" w:rsidRDefault="00ED7375"/>
        </w:tc>
        <w:tc>
          <w:tcPr>
            <w:tcW w:w="6528" w:type="dxa"/>
          </w:tcPr>
          <w:p w14:paraId="40F4D379" w14:textId="77777777" w:rsidR="00ED7375" w:rsidRDefault="00000000">
            <w:r>
              <w:t>Not in usd its in shillings totally different</w:t>
            </w:r>
          </w:p>
        </w:tc>
      </w:tr>
      <w:tr w:rsidR="00ED7375" w14:paraId="1AEBE2EB" w14:textId="77777777" w:rsidTr="001E6984">
        <w:tc>
          <w:tcPr>
            <w:tcW w:w="1199" w:type="dxa"/>
          </w:tcPr>
          <w:p w14:paraId="3D784938" w14:textId="77777777" w:rsidR="00ED7375" w:rsidRDefault="00000000">
            <w:r>
              <w:t>5070</w:t>
            </w:r>
          </w:p>
        </w:tc>
        <w:tc>
          <w:tcPr>
            <w:tcW w:w="941" w:type="dxa"/>
          </w:tcPr>
          <w:p w14:paraId="4A9DBFA9" w14:textId="77777777" w:rsidR="00ED7375" w:rsidRDefault="00000000">
            <w:r>
              <w:t>@cwilliams8343</w:t>
            </w:r>
          </w:p>
        </w:tc>
        <w:tc>
          <w:tcPr>
            <w:tcW w:w="403" w:type="dxa"/>
          </w:tcPr>
          <w:p w14:paraId="20CE99D4" w14:textId="77777777" w:rsidR="00ED7375" w:rsidRDefault="00000000">
            <w:r>
              <w:t>2020-11-16 18:04:02</w:t>
            </w:r>
          </w:p>
        </w:tc>
        <w:tc>
          <w:tcPr>
            <w:tcW w:w="316" w:type="dxa"/>
          </w:tcPr>
          <w:p w14:paraId="30F00EEB" w14:textId="77777777" w:rsidR="00ED7375" w:rsidRDefault="00000000">
            <w:r>
              <w:t>1</w:t>
            </w:r>
          </w:p>
        </w:tc>
        <w:tc>
          <w:tcPr>
            <w:tcW w:w="354" w:type="dxa"/>
          </w:tcPr>
          <w:p w14:paraId="047909FE" w14:textId="77777777" w:rsidR="00ED7375" w:rsidRDefault="00ED7375"/>
        </w:tc>
        <w:tc>
          <w:tcPr>
            <w:tcW w:w="6528" w:type="dxa"/>
          </w:tcPr>
          <w:p w14:paraId="328106BA" w14:textId="77777777" w:rsidR="00ED7375" w:rsidRDefault="00000000">
            <w:r>
              <w:t xml:space="preserve">Yeah🙀 that is no money in USA. However the Kenyan government allows,🙀Plain view. </w:t>
            </w:r>
            <w:r>
              <w:br/>
              <w:t>-How many presidents have profited from this trade of trafficking. It can only happen with government approval.🙏🏿👵🏿</w:t>
            </w:r>
          </w:p>
        </w:tc>
      </w:tr>
      <w:tr w:rsidR="00ED7375" w14:paraId="498CC860" w14:textId="77777777" w:rsidTr="001E6984">
        <w:tc>
          <w:tcPr>
            <w:tcW w:w="1199" w:type="dxa"/>
          </w:tcPr>
          <w:p w14:paraId="666D0093" w14:textId="77777777" w:rsidR="00ED7375" w:rsidRDefault="00000000">
            <w:r>
              <w:t>5071</w:t>
            </w:r>
          </w:p>
        </w:tc>
        <w:tc>
          <w:tcPr>
            <w:tcW w:w="941" w:type="dxa"/>
          </w:tcPr>
          <w:p w14:paraId="7EBBF1DF" w14:textId="77777777" w:rsidR="00ED7375" w:rsidRDefault="00000000">
            <w:r>
              <w:t>@kevinondimukevin3506</w:t>
            </w:r>
          </w:p>
        </w:tc>
        <w:tc>
          <w:tcPr>
            <w:tcW w:w="403" w:type="dxa"/>
          </w:tcPr>
          <w:p w14:paraId="0B3AFC7D" w14:textId="77777777" w:rsidR="00ED7375" w:rsidRDefault="00000000">
            <w:r>
              <w:t>2020-11-16 19:18:05</w:t>
            </w:r>
          </w:p>
        </w:tc>
        <w:tc>
          <w:tcPr>
            <w:tcW w:w="316" w:type="dxa"/>
          </w:tcPr>
          <w:p w14:paraId="70F50047" w14:textId="77777777" w:rsidR="00ED7375" w:rsidRDefault="00000000">
            <w:r>
              <w:t>0</w:t>
            </w:r>
          </w:p>
        </w:tc>
        <w:tc>
          <w:tcPr>
            <w:tcW w:w="354" w:type="dxa"/>
          </w:tcPr>
          <w:p w14:paraId="02189ED4" w14:textId="77777777" w:rsidR="00ED7375" w:rsidRDefault="00ED7375"/>
        </w:tc>
        <w:tc>
          <w:tcPr>
            <w:tcW w:w="6528" w:type="dxa"/>
          </w:tcPr>
          <w:p w14:paraId="0591E863" w14:textId="77777777" w:rsidR="00ED7375" w:rsidRDefault="00000000">
            <w:r>
              <w:t>Around 800 dollars</w:t>
            </w:r>
          </w:p>
        </w:tc>
      </w:tr>
      <w:tr w:rsidR="00ED7375" w14:paraId="7D8FFD49" w14:textId="77777777" w:rsidTr="001E6984">
        <w:tc>
          <w:tcPr>
            <w:tcW w:w="1199" w:type="dxa"/>
          </w:tcPr>
          <w:p w14:paraId="38EFF45E" w14:textId="77777777" w:rsidR="00ED7375" w:rsidRDefault="00000000">
            <w:r>
              <w:t>5072</w:t>
            </w:r>
          </w:p>
        </w:tc>
        <w:tc>
          <w:tcPr>
            <w:tcW w:w="941" w:type="dxa"/>
          </w:tcPr>
          <w:p w14:paraId="687E7B1C" w14:textId="77777777" w:rsidR="00ED7375" w:rsidRDefault="00000000">
            <w:r>
              <w:t>@obinnaigboeli6686</w:t>
            </w:r>
          </w:p>
        </w:tc>
        <w:tc>
          <w:tcPr>
            <w:tcW w:w="403" w:type="dxa"/>
          </w:tcPr>
          <w:p w14:paraId="5745CD84" w14:textId="77777777" w:rsidR="00ED7375" w:rsidRDefault="00000000">
            <w:r>
              <w:t>2020-11-16 06:29:03</w:t>
            </w:r>
          </w:p>
        </w:tc>
        <w:tc>
          <w:tcPr>
            <w:tcW w:w="316" w:type="dxa"/>
          </w:tcPr>
          <w:p w14:paraId="2BEA33D2" w14:textId="77777777" w:rsidR="00ED7375" w:rsidRDefault="00000000">
            <w:r>
              <w:t>0</w:t>
            </w:r>
          </w:p>
        </w:tc>
        <w:tc>
          <w:tcPr>
            <w:tcW w:w="354" w:type="dxa"/>
          </w:tcPr>
          <w:p w14:paraId="52D2C439" w14:textId="77777777" w:rsidR="00ED7375" w:rsidRDefault="00000000">
            <w:r>
              <w:t>0</w:t>
            </w:r>
          </w:p>
        </w:tc>
        <w:tc>
          <w:tcPr>
            <w:tcW w:w="6528" w:type="dxa"/>
          </w:tcPr>
          <w:p w14:paraId="7ABE9CBD" w14:textId="77777777" w:rsidR="00ED7375" w:rsidRDefault="00000000">
            <w:r>
              <w:t>God bless BBC AFRICA.....</w:t>
            </w:r>
            <w:r>
              <w:br/>
              <w:t>But it's disheartening this is happening....</w:t>
            </w:r>
            <w:r>
              <w:br/>
              <w:t>#WENEEDJUSTICE....</w:t>
            </w:r>
            <w:r>
              <w:br/>
              <w:t>For too long Africa has been victimized.</w:t>
            </w:r>
            <w:r>
              <w:br/>
              <w:t>We must keep our eyes open for the enemy is steadily awake, hoping to pounce on our unconsciousness.....</w:t>
            </w:r>
          </w:p>
        </w:tc>
      </w:tr>
      <w:tr w:rsidR="00ED7375" w14:paraId="002CDC5F" w14:textId="77777777" w:rsidTr="001E6984">
        <w:tc>
          <w:tcPr>
            <w:tcW w:w="1199" w:type="dxa"/>
          </w:tcPr>
          <w:p w14:paraId="17F4D8D3" w14:textId="77777777" w:rsidR="00ED7375" w:rsidRDefault="00000000">
            <w:r>
              <w:t>5073</w:t>
            </w:r>
          </w:p>
        </w:tc>
        <w:tc>
          <w:tcPr>
            <w:tcW w:w="941" w:type="dxa"/>
          </w:tcPr>
          <w:p w14:paraId="272EE182" w14:textId="77777777" w:rsidR="00ED7375" w:rsidRDefault="00000000">
            <w:r>
              <w:t>@ChiefX07</w:t>
            </w:r>
          </w:p>
        </w:tc>
        <w:tc>
          <w:tcPr>
            <w:tcW w:w="403" w:type="dxa"/>
          </w:tcPr>
          <w:p w14:paraId="4C8DFD4F" w14:textId="77777777" w:rsidR="00ED7375" w:rsidRDefault="00000000">
            <w:r>
              <w:t>2020-11-16 06:28:06</w:t>
            </w:r>
          </w:p>
        </w:tc>
        <w:tc>
          <w:tcPr>
            <w:tcW w:w="316" w:type="dxa"/>
          </w:tcPr>
          <w:p w14:paraId="7E3BABAB" w14:textId="77777777" w:rsidR="00ED7375" w:rsidRDefault="00000000">
            <w:r>
              <w:t>0</w:t>
            </w:r>
          </w:p>
        </w:tc>
        <w:tc>
          <w:tcPr>
            <w:tcW w:w="354" w:type="dxa"/>
          </w:tcPr>
          <w:p w14:paraId="5235B582" w14:textId="77777777" w:rsidR="00ED7375" w:rsidRDefault="00000000">
            <w:r>
              <w:t>0</w:t>
            </w:r>
          </w:p>
        </w:tc>
        <w:tc>
          <w:tcPr>
            <w:tcW w:w="6528" w:type="dxa"/>
          </w:tcPr>
          <w:p w14:paraId="718115C3" w14:textId="77777777" w:rsidR="00ED7375" w:rsidRDefault="00000000">
            <w:r>
              <w:t>SO BASICLY THE KENYAN GOVERNMENT IS CURRUPT. FOLK  BLAME THE WHITE MAN FOR SHIT BUT THIS ON KENYANS</w:t>
            </w:r>
          </w:p>
        </w:tc>
      </w:tr>
      <w:tr w:rsidR="00ED7375" w14:paraId="031B4D08" w14:textId="77777777" w:rsidTr="001E6984">
        <w:tc>
          <w:tcPr>
            <w:tcW w:w="1199" w:type="dxa"/>
          </w:tcPr>
          <w:p w14:paraId="540EC5CF" w14:textId="77777777" w:rsidR="00ED7375" w:rsidRDefault="00000000">
            <w:r>
              <w:t>5074</w:t>
            </w:r>
          </w:p>
        </w:tc>
        <w:tc>
          <w:tcPr>
            <w:tcW w:w="941" w:type="dxa"/>
          </w:tcPr>
          <w:p w14:paraId="55C770DD" w14:textId="77777777" w:rsidR="00ED7375" w:rsidRDefault="00000000">
            <w:r>
              <w:t>@richardtendainyamayaro4592</w:t>
            </w:r>
          </w:p>
        </w:tc>
        <w:tc>
          <w:tcPr>
            <w:tcW w:w="403" w:type="dxa"/>
          </w:tcPr>
          <w:p w14:paraId="5F41AE44" w14:textId="77777777" w:rsidR="00ED7375" w:rsidRDefault="00000000">
            <w:r>
              <w:t>2020-11-16 06:27:21</w:t>
            </w:r>
          </w:p>
        </w:tc>
        <w:tc>
          <w:tcPr>
            <w:tcW w:w="316" w:type="dxa"/>
          </w:tcPr>
          <w:p w14:paraId="75C75AB0" w14:textId="77777777" w:rsidR="00ED7375" w:rsidRDefault="00000000">
            <w:r>
              <w:t>0</w:t>
            </w:r>
          </w:p>
        </w:tc>
        <w:tc>
          <w:tcPr>
            <w:tcW w:w="354" w:type="dxa"/>
          </w:tcPr>
          <w:p w14:paraId="7BEF1908" w14:textId="77777777" w:rsidR="00ED7375" w:rsidRDefault="00000000">
            <w:r>
              <w:t>0</w:t>
            </w:r>
          </w:p>
        </w:tc>
        <w:tc>
          <w:tcPr>
            <w:tcW w:w="6528" w:type="dxa"/>
          </w:tcPr>
          <w:p w14:paraId="1EA034EE" w14:textId="77777777" w:rsidR="00ED7375" w:rsidRDefault="00000000">
            <w:r>
              <w:t>How much love will you give a stolen child ?</w:t>
            </w:r>
          </w:p>
        </w:tc>
      </w:tr>
      <w:tr w:rsidR="00ED7375" w14:paraId="4477E4FF" w14:textId="77777777" w:rsidTr="001E6984">
        <w:tc>
          <w:tcPr>
            <w:tcW w:w="1199" w:type="dxa"/>
          </w:tcPr>
          <w:p w14:paraId="4966D2B8" w14:textId="77777777" w:rsidR="00ED7375" w:rsidRDefault="00000000">
            <w:r>
              <w:t>5075</w:t>
            </w:r>
          </w:p>
        </w:tc>
        <w:tc>
          <w:tcPr>
            <w:tcW w:w="941" w:type="dxa"/>
          </w:tcPr>
          <w:p w14:paraId="08AEBA23" w14:textId="77777777" w:rsidR="00ED7375" w:rsidRDefault="00000000">
            <w:r>
              <w:t>@festomicah742</w:t>
            </w:r>
          </w:p>
        </w:tc>
        <w:tc>
          <w:tcPr>
            <w:tcW w:w="403" w:type="dxa"/>
          </w:tcPr>
          <w:p w14:paraId="32277A4D" w14:textId="77777777" w:rsidR="00ED7375" w:rsidRDefault="00000000">
            <w:r>
              <w:t>2020-11-16 06:22:59</w:t>
            </w:r>
          </w:p>
        </w:tc>
        <w:tc>
          <w:tcPr>
            <w:tcW w:w="316" w:type="dxa"/>
          </w:tcPr>
          <w:p w14:paraId="2F8BAE8C" w14:textId="77777777" w:rsidR="00ED7375" w:rsidRDefault="00000000">
            <w:r>
              <w:t>2</w:t>
            </w:r>
          </w:p>
        </w:tc>
        <w:tc>
          <w:tcPr>
            <w:tcW w:w="354" w:type="dxa"/>
          </w:tcPr>
          <w:p w14:paraId="1CB3EAC8" w14:textId="77777777" w:rsidR="00ED7375" w:rsidRDefault="00000000">
            <w:r>
              <w:t>0</w:t>
            </w:r>
          </w:p>
        </w:tc>
        <w:tc>
          <w:tcPr>
            <w:tcW w:w="6528" w:type="dxa"/>
          </w:tcPr>
          <w:p w14:paraId="3D42BDCB" w14:textId="77777777" w:rsidR="00ED7375" w:rsidRDefault="00000000">
            <w:r>
              <w:t>kenya pambaneni na hao wauza watoto.wenzangu toeni maoni piah kwa kiswahili ndio lugha halisi ya waafrika</w:t>
            </w:r>
          </w:p>
        </w:tc>
      </w:tr>
      <w:tr w:rsidR="00ED7375" w14:paraId="4390938E" w14:textId="77777777" w:rsidTr="001E6984">
        <w:tc>
          <w:tcPr>
            <w:tcW w:w="1199" w:type="dxa"/>
          </w:tcPr>
          <w:p w14:paraId="4698D2B8" w14:textId="77777777" w:rsidR="00ED7375" w:rsidRDefault="00000000">
            <w:r>
              <w:t>5076</w:t>
            </w:r>
          </w:p>
        </w:tc>
        <w:tc>
          <w:tcPr>
            <w:tcW w:w="941" w:type="dxa"/>
          </w:tcPr>
          <w:p w14:paraId="6FD8ACA4" w14:textId="77777777" w:rsidR="00ED7375" w:rsidRDefault="00000000">
            <w:r>
              <w:t>@DetroitRockin</w:t>
            </w:r>
          </w:p>
        </w:tc>
        <w:tc>
          <w:tcPr>
            <w:tcW w:w="403" w:type="dxa"/>
          </w:tcPr>
          <w:p w14:paraId="6663FA93" w14:textId="77777777" w:rsidR="00ED7375" w:rsidRDefault="00000000">
            <w:r>
              <w:t>2020-11-16 06:18:52</w:t>
            </w:r>
          </w:p>
        </w:tc>
        <w:tc>
          <w:tcPr>
            <w:tcW w:w="316" w:type="dxa"/>
          </w:tcPr>
          <w:p w14:paraId="2490C1EE" w14:textId="77777777" w:rsidR="00ED7375" w:rsidRDefault="00000000">
            <w:r>
              <w:t>0</w:t>
            </w:r>
          </w:p>
        </w:tc>
        <w:tc>
          <w:tcPr>
            <w:tcW w:w="354" w:type="dxa"/>
          </w:tcPr>
          <w:p w14:paraId="606C89D9" w14:textId="77777777" w:rsidR="00ED7375" w:rsidRDefault="00000000">
            <w:r>
              <w:t>0</w:t>
            </w:r>
          </w:p>
        </w:tc>
        <w:tc>
          <w:tcPr>
            <w:tcW w:w="6528" w:type="dxa"/>
          </w:tcPr>
          <w:p w14:paraId="3EF12120" w14:textId="77777777" w:rsidR="00ED7375" w:rsidRDefault="00000000">
            <w:r>
              <w:t>This is sick I can't watch this anymore</w:t>
            </w:r>
          </w:p>
        </w:tc>
      </w:tr>
      <w:tr w:rsidR="00ED7375" w14:paraId="7B8D1EBF" w14:textId="77777777" w:rsidTr="001E6984">
        <w:tc>
          <w:tcPr>
            <w:tcW w:w="1199" w:type="dxa"/>
          </w:tcPr>
          <w:p w14:paraId="1C797AA4" w14:textId="77777777" w:rsidR="00ED7375" w:rsidRDefault="00000000">
            <w:r>
              <w:t>5077</w:t>
            </w:r>
          </w:p>
        </w:tc>
        <w:tc>
          <w:tcPr>
            <w:tcW w:w="941" w:type="dxa"/>
          </w:tcPr>
          <w:p w14:paraId="7B62A710" w14:textId="77777777" w:rsidR="00ED7375" w:rsidRDefault="00000000">
            <w:r>
              <w:t>@nicholouswaryoba1474</w:t>
            </w:r>
          </w:p>
        </w:tc>
        <w:tc>
          <w:tcPr>
            <w:tcW w:w="403" w:type="dxa"/>
          </w:tcPr>
          <w:p w14:paraId="12B00794" w14:textId="77777777" w:rsidR="00ED7375" w:rsidRDefault="00000000">
            <w:r>
              <w:t>2020-11-16 06:15:30</w:t>
            </w:r>
          </w:p>
        </w:tc>
        <w:tc>
          <w:tcPr>
            <w:tcW w:w="316" w:type="dxa"/>
          </w:tcPr>
          <w:p w14:paraId="061F6880" w14:textId="77777777" w:rsidR="00ED7375" w:rsidRDefault="00000000">
            <w:r>
              <w:t>0</w:t>
            </w:r>
          </w:p>
        </w:tc>
        <w:tc>
          <w:tcPr>
            <w:tcW w:w="354" w:type="dxa"/>
          </w:tcPr>
          <w:p w14:paraId="7DF89EA8" w14:textId="77777777" w:rsidR="00ED7375" w:rsidRDefault="00000000">
            <w:r>
              <w:t>0</w:t>
            </w:r>
          </w:p>
        </w:tc>
        <w:tc>
          <w:tcPr>
            <w:tcW w:w="6528" w:type="dxa"/>
          </w:tcPr>
          <w:p w14:paraId="45EBA105" w14:textId="77777777" w:rsidR="00ED7375" w:rsidRDefault="00000000">
            <w:r>
              <w:t>Why Anita disappear with that cute little baby. It seem kenyan authorities do nit know what to do or they are all corrupt from the IGP , CS 's and even the top leaders of the country. I wish it could be in Tz Fred would be in prison now.</w:t>
            </w:r>
          </w:p>
        </w:tc>
      </w:tr>
      <w:tr w:rsidR="00ED7375" w14:paraId="048B3211" w14:textId="77777777" w:rsidTr="001E6984">
        <w:tc>
          <w:tcPr>
            <w:tcW w:w="1199" w:type="dxa"/>
          </w:tcPr>
          <w:p w14:paraId="6FE16EBC" w14:textId="77777777" w:rsidR="00ED7375" w:rsidRDefault="00000000">
            <w:r>
              <w:t>5078</w:t>
            </w:r>
          </w:p>
        </w:tc>
        <w:tc>
          <w:tcPr>
            <w:tcW w:w="941" w:type="dxa"/>
          </w:tcPr>
          <w:p w14:paraId="36620B1F" w14:textId="77777777" w:rsidR="00ED7375" w:rsidRDefault="00000000">
            <w:r>
              <w:t>@valentinejuma4456</w:t>
            </w:r>
          </w:p>
        </w:tc>
        <w:tc>
          <w:tcPr>
            <w:tcW w:w="403" w:type="dxa"/>
          </w:tcPr>
          <w:p w14:paraId="6A518298" w14:textId="77777777" w:rsidR="00ED7375" w:rsidRDefault="00000000">
            <w:r>
              <w:t>2020-11-16 06:15:07</w:t>
            </w:r>
          </w:p>
        </w:tc>
        <w:tc>
          <w:tcPr>
            <w:tcW w:w="316" w:type="dxa"/>
          </w:tcPr>
          <w:p w14:paraId="540BF55B" w14:textId="77777777" w:rsidR="00ED7375" w:rsidRDefault="00000000">
            <w:r>
              <w:t>0</w:t>
            </w:r>
          </w:p>
        </w:tc>
        <w:tc>
          <w:tcPr>
            <w:tcW w:w="354" w:type="dxa"/>
          </w:tcPr>
          <w:p w14:paraId="69D092BA" w14:textId="77777777" w:rsidR="00ED7375" w:rsidRDefault="00000000">
            <w:r>
              <w:t>0</w:t>
            </w:r>
          </w:p>
        </w:tc>
        <w:tc>
          <w:tcPr>
            <w:tcW w:w="6528" w:type="dxa"/>
          </w:tcPr>
          <w:p w14:paraId="0199CE47" w14:textId="77777777" w:rsidR="00ED7375" w:rsidRDefault="00000000">
            <w:r>
              <w:t>Fred is still working?</w:t>
            </w:r>
          </w:p>
        </w:tc>
      </w:tr>
      <w:tr w:rsidR="00ED7375" w14:paraId="2D3C3EC6" w14:textId="77777777" w:rsidTr="001E6984">
        <w:tc>
          <w:tcPr>
            <w:tcW w:w="1199" w:type="dxa"/>
          </w:tcPr>
          <w:p w14:paraId="6B0C7976" w14:textId="77777777" w:rsidR="00ED7375" w:rsidRDefault="00000000">
            <w:r>
              <w:t>5079</w:t>
            </w:r>
          </w:p>
        </w:tc>
        <w:tc>
          <w:tcPr>
            <w:tcW w:w="941" w:type="dxa"/>
          </w:tcPr>
          <w:p w14:paraId="589C8D8C" w14:textId="77777777" w:rsidR="00ED7375" w:rsidRDefault="00000000">
            <w:r>
              <w:t>@wairimu8611</w:t>
            </w:r>
          </w:p>
        </w:tc>
        <w:tc>
          <w:tcPr>
            <w:tcW w:w="403" w:type="dxa"/>
          </w:tcPr>
          <w:p w14:paraId="08EF212F" w14:textId="77777777" w:rsidR="00ED7375" w:rsidRDefault="00000000">
            <w:r>
              <w:t>2020-11-16 06:11:10</w:t>
            </w:r>
          </w:p>
        </w:tc>
        <w:tc>
          <w:tcPr>
            <w:tcW w:w="316" w:type="dxa"/>
          </w:tcPr>
          <w:p w14:paraId="58D8BC13" w14:textId="77777777" w:rsidR="00ED7375" w:rsidRDefault="00000000">
            <w:r>
              <w:t>0</w:t>
            </w:r>
          </w:p>
        </w:tc>
        <w:tc>
          <w:tcPr>
            <w:tcW w:w="354" w:type="dxa"/>
          </w:tcPr>
          <w:p w14:paraId="0DB400FE" w14:textId="77777777" w:rsidR="00ED7375" w:rsidRDefault="00000000">
            <w:r>
              <w:t>0</w:t>
            </w:r>
          </w:p>
        </w:tc>
        <w:tc>
          <w:tcPr>
            <w:tcW w:w="6528" w:type="dxa"/>
          </w:tcPr>
          <w:p w14:paraId="4D96CCD1" w14:textId="77777777" w:rsidR="00ED7375" w:rsidRDefault="00000000">
            <w:r>
              <w:t>Such a deep story! Good job Njeri. Why is Fred not in jail? Why hasn't Anita been tracked down? Why haven't we started pushing for a way to have Data and statistics for missing children? We need a solution.  This is so so crazy!</w:t>
            </w:r>
          </w:p>
        </w:tc>
      </w:tr>
      <w:tr w:rsidR="00ED7375" w14:paraId="475234F3" w14:textId="77777777" w:rsidTr="001E6984">
        <w:tc>
          <w:tcPr>
            <w:tcW w:w="1199" w:type="dxa"/>
          </w:tcPr>
          <w:p w14:paraId="7B410B64" w14:textId="77777777" w:rsidR="00ED7375" w:rsidRDefault="00000000">
            <w:r>
              <w:t>5080</w:t>
            </w:r>
          </w:p>
        </w:tc>
        <w:tc>
          <w:tcPr>
            <w:tcW w:w="941" w:type="dxa"/>
          </w:tcPr>
          <w:p w14:paraId="095EF6E3" w14:textId="77777777" w:rsidR="00ED7375" w:rsidRDefault="00000000">
            <w:r>
              <w:t>@omontoslim</w:t>
            </w:r>
          </w:p>
        </w:tc>
        <w:tc>
          <w:tcPr>
            <w:tcW w:w="403" w:type="dxa"/>
          </w:tcPr>
          <w:p w14:paraId="1B322A2C" w14:textId="77777777" w:rsidR="00ED7375" w:rsidRDefault="00000000">
            <w:r>
              <w:t>2020-11-16 06:06:47</w:t>
            </w:r>
          </w:p>
        </w:tc>
        <w:tc>
          <w:tcPr>
            <w:tcW w:w="316" w:type="dxa"/>
          </w:tcPr>
          <w:p w14:paraId="6E88AD4D" w14:textId="77777777" w:rsidR="00ED7375" w:rsidRDefault="00000000">
            <w:r>
              <w:t>51</w:t>
            </w:r>
          </w:p>
        </w:tc>
        <w:tc>
          <w:tcPr>
            <w:tcW w:w="354" w:type="dxa"/>
          </w:tcPr>
          <w:p w14:paraId="0C6D6294" w14:textId="77777777" w:rsidR="00ED7375" w:rsidRDefault="00000000">
            <w:r>
              <w:t>5</w:t>
            </w:r>
          </w:p>
        </w:tc>
        <w:tc>
          <w:tcPr>
            <w:tcW w:w="6528" w:type="dxa"/>
          </w:tcPr>
          <w:p w14:paraId="5B6B8821" w14:textId="77777777" w:rsidR="00ED7375" w:rsidRDefault="00000000">
            <w:r>
              <w:t>The whole expose did not end the way I hoped It would...</w:t>
            </w:r>
          </w:p>
        </w:tc>
      </w:tr>
      <w:tr w:rsidR="00ED7375" w14:paraId="5597FBA4" w14:textId="77777777" w:rsidTr="001E6984">
        <w:tc>
          <w:tcPr>
            <w:tcW w:w="1199" w:type="dxa"/>
          </w:tcPr>
          <w:p w14:paraId="37C63BC0" w14:textId="77777777" w:rsidR="00ED7375" w:rsidRDefault="00000000">
            <w:r>
              <w:t>5081</w:t>
            </w:r>
          </w:p>
        </w:tc>
        <w:tc>
          <w:tcPr>
            <w:tcW w:w="941" w:type="dxa"/>
          </w:tcPr>
          <w:p w14:paraId="4AEEF6B0" w14:textId="77777777" w:rsidR="00ED7375" w:rsidRDefault="00000000">
            <w:r>
              <w:t>@danielnyagaka5742</w:t>
            </w:r>
          </w:p>
        </w:tc>
        <w:tc>
          <w:tcPr>
            <w:tcW w:w="403" w:type="dxa"/>
          </w:tcPr>
          <w:p w14:paraId="4C7A91C8" w14:textId="77777777" w:rsidR="00ED7375" w:rsidRDefault="00000000">
            <w:r>
              <w:t>2020-11-16 12:05:13</w:t>
            </w:r>
          </w:p>
        </w:tc>
        <w:tc>
          <w:tcPr>
            <w:tcW w:w="316" w:type="dxa"/>
          </w:tcPr>
          <w:p w14:paraId="15378950" w14:textId="77777777" w:rsidR="00ED7375" w:rsidRDefault="00000000">
            <w:r>
              <w:t>4</w:t>
            </w:r>
          </w:p>
        </w:tc>
        <w:tc>
          <w:tcPr>
            <w:tcW w:w="354" w:type="dxa"/>
          </w:tcPr>
          <w:p w14:paraId="0E9B8BDF" w14:textId="77777777" w:rsidR="00ED7375" w:rsidRDefault="00ED7375"/>
        </w:tc>
        <w:tc>
          <w:tcPr>
            <w:tcW w:w="6528" w:type="dxa"/>
          </w:tcPr>
          <w:p w14:paraId="00519A45" w14:textId="77777777" w:rsidR="00ED7375" w:rsidRDefault="00000000">
            <w:r>
              <w:t>Same....im still shocked</w:t>
            </w:r>
            <w:r>
              <w:br/>
              <w:t>Was waiting for a police swoop after the woman paid for the money</w:t>
            </w:r>
          </w:p>
        </w:tc>
      </w:tr>
      <w:tr w:rsidR="00ED7375" w14:paraId="16D29C83" w14:textId="77777777" w:rsidTr="001E6984">
        <w:tc>
          <w:tcPr>
            <w:tcW w:w="1199" w:type="dxa"/>
          </w:tcPr>
          <w:p w14:paraId="429DB3B9" w14:textId="77777777" w:rsidR="00ED7375" w:rsidRDefault="00000000">
            <w:r>
              <w:t>5082</w:t>
            </w:r>
          </w:p>
        </w:tc>
        <w:tc>
          <w:tcPr>
            <w:tcW w:w="941" w:type="dxa"/>
          </w:tcPr>
          <w:p w14:paraId="37048CB6" w14:textId="77777777" w:rsidR="00ED7375" w:rsidRDefault="00000000">
            <w:r>
              <w:t>@Muthonie</w:t>
            </w:r>
          </w:p>
        </w:tc>
        <w:tc>
          <w:tcPr>
            <w:tcW w:w="403" w:type="dxa"/>
          </w:tcPr>
          <w:p w14:paraId="4496E70D" w14:textId="77777777" w:rsidR="00ED7375" w:rsidRDefault="00000000">
            <w:r>
              <w:t>2020-11-16 17:57:58</w:t>
            </w:r>
          </w:p>
        </w:tc>
        <w:tc>
          <w:tcPr>
            <w:tcW w:w="316" w:type="dxa"/>
          </w:tcPr>
          <w:p w14:paraId="6C2ABBC1" w14:textId="77777777" w:rsidR="00ED7375" w:rsidRDefault="00000000">
            <w:r>
              <w:t>4</w:t>
            </w:r>
          </w:p>
        </w:tc>
        <w:tc>
          <w:tcPr>
            <w:tcW w:w="354" w:type="dxa"/>
          </w:tcPr>
          <w:p w14:paraId="3E71D9BE" w14:textId="77777777" w:rsidR="00ED7375" w:rsidRDefault="00ED7375"/>
        </w:tc>
        <w:tc>
          <w:tcPr>
            <w:tcW w:w="6528" w:type="dxa"/>
          </w:tcPr>
          <w:p w14:paraId="30BB26F7" w14:textId="77777777" w:rsidR="00ED7375" w:rsidRDefault="00000000">
            <w:r>
              <w:t>I think the documentary created the awareness it needed to. They couldn't arrest them but we have been educated and Fred will be arrested because the evidence is here on the internet. Never to be erased. I saved a child from human trafficking last year and it was hard to get any evidence. Traffickers thrive on lack of evidence and anonymity. They lurk in the dark and profit from the silence</w:t>
            </w:r>
          </w:p>
        </w:tc>
      </w:tr>
      <w:tr w:rsidR="00ED7375" w14:paraId="77DB88D6" w14:textId="77777777" w:rsidTr="001E6984">
        <w:tc>
          <w:tcPr>
            <w:tcW w:w="1199" w:type="dxa"/>
          </w:tcPr>
          <w:p w14:paraId="28CB0BB5" w14:textId="77777777" w:rsidR="00ED7375" w:rsidRDefault="00000000">
            <w:r>
              <w:t>5083</w:t>
            </w:r>
          </w:p>
        </w:tc>
        <w:tc>
          <w:tcPr>
            <w:tcW w:w="941" w:type="dxa"/>
          </w:tcPr>
          <w:p w14:paraId="108CE87D" w14:textId="77777777" w:rsidR="00ED7375" w:rsidRDefault="00000000">
            <w:r>
              <w:t>@entropicpedro</w:t>
            </w:r>
          </w:p>
        </w:tc>
        <w:tc>
          <w:tcPr>
            <w:tcW w:w="403" w:type="dxa"/>
          </w:tcPr>
          <w:p w14:paraId="08BFACB3" w14:textId="77777777" w:rsidR="00ED7375" w:rsidRDefault="00000000">
            <w:r>
              <w:t>2020-11-16 22:01:11</w:t>
            </w:r>
          </w:p>
        </w:tc>
        <w:tc>
          <w:tcPr>
            <w:tcW w:w="316" w:type="dxa"/>
          </w:tcPr>
          <w:p w14:paraId="3C5105BA" w14:textId="77777777" w:rsidR="00ED7375" w:rsidRDefault="00000000">
            <w:r>
              <w:t>1</w:t>
            </w:r>
          </w:p>
        </w:tc>
        <w:tc>
          <w:tcPr>
            <w:tcW w:w="354" w:type="dxa"/>
          </w:tcPr>
          <w:p w14:paraId="0B557AFA" w14:textId="77777777" w:rsidR="00ED7375" w:rsidRDefault="00ED7375"/>
        </w:tc>
        <w:tc>
          <w:tcPr>
            <w:tcW w:w="6528" w:type="dxa"/>
          </w:tcPr>
          <w:p w14:paraId="695B8A75" w14:textId="77777777" w:rsidR="00ED7375" w:rsidRDefault="00000000">
            <w:r>
              <w:t>That is Kenya....a joke of a country</w:t>
            </w:r>
          </w:p>
        </w:tc>
      </w:tr>
      <w:tr w:rsidR="00ED7375" w14:paraId="59423DD3" w14:textId="77777777" w:rsidTr="001E6984">
        <w:tc>
          <w:tcPr>
            <w:tcW w:w="1199" w:type="dxa"/>
          </w:tcPr>
          <w:p w14:paraId="3C1D6DE2" w14:textId="77777777" w:rsidR="00ED7375" w:rsidRDefault="00000000">
            <w:r>
              <w:t>5084</w:t>
            </w:r>
          </w:p>
        </w:tc>
        <w:tc>
          <w:tcPr>
            <w:tcW w:w="941" w:type="dxa"/>
          </w:tcPr>
          <w:p w14:paraId="500D3F8E" w14:textId="77777777" w:rsidR="00ED7375" w:rsidRDefault="00000000">
            <w:r>
              <w:t>@mohahmed6423</w:t>
            </w:r>
          </w:p>
        </w:tc>
        <w:tc>
          <w:tcPr>
            <w:tcW w:w="403" w:type="dxa"/>
          </w:tcPr>
          <w:p w14:paraId="274C1D3A" w14:textId="77777777" w:rsidR="00ED7375" w:rsidRDefault="00000000">
            <w:r>
              <w:t>2020-11-17 00:27:50</w:t>
            </w:r>
          </w:p>
        </w:tc>
        <w:tc>
          <w:tcPr>
            <w:tcW w:w="316" w:type="dxa"/>
          </w:tcPr>
          <w:p w14:paraId="2E0A1077" w14:textId="77777777" w:rsidR="00ED7375" w:rsidRDefault="00000000">
            <w:r>
              <w:t>1</w:t>
            </w:r>
          </w:p>
        </w:tc>
        <w:tc>
          <w:tcPr>
            <w:tcW w:w="354" w:type="dxa"/>
          </w:tcPr>
          <w:p w14:paraId="53266944" w14:textId="77777777" w:rsidR="00ED7375" w:rsidRDefault="00ED7375"/>
        </w:tc>
        <w:tc>
          <w:tcPr>
            <w:tcW w:w="6528" w:type="dxa"/>
          </w:tcPr>
          <w:p w14:paraId="03A12CD9" w14:textId="77777777" w:rsidR="00ED7375" w:rsidRDefault="00000000">
            <w:r>
              <w:t>Its BBC mate, This is what they love and will never do nothing about it, though the report is good but am disgusted by the reporter. Absolutely disgusted that she didn't involve the authorities in this.</w:t>
            </w:r>
          </w:p>
        </w:tc>
      </w:tr>
      <w:tr w:rsidR="00ED7375" w14:paraId="25C9A21F" w14:textId="77777777" w:rsidTr="001E6984">
        <w:tc>
          <w:tcPr>
            <w:tcW w:w="1199" w:type="dxa"/>
          </w:tcPr>
          <w:p w14:paraId="5D4A9BF2" w14:textId="77777777" w:rsidR="00ED7375" w:rsidRDefault="00000000">
            <w:r>
              <w:t>5085</w:t>
            </w:r>
          </w:p>
        </w:tc>
        <w:tc>
          <w:tcPr>
            <w:tcW w:w="941" w:type="dxa"/>
          </w:tcPr>
          <w:p w14:paraId="124D7A05" w14:textId="77777777" w:rsidR="00ED7375" w:rsidRDefault="00000000">
            <w:r>
              <w:t>@mikesosa1391</w:t>
            </w:r>
          </w:p>
        </w:tc>
        <w:tc>
          <w:tcPr>
            <w:tcW w:w="403" w:type="dxa"/>
          </w:tcPr>
          <w:p w14:paraId="414EC2E5" w14:textId="77777777" w:rsidR="00ED7375" w:rsidRDefault="00000000">
            <w:r>
              <w:t>2020-11-17 12:35:08</w:t>
            </w:r>
          </w:p>
        </w:tc>
        <w:tc>
          <w:tcPr>
            <w:tcW w:w="316" w:type="dxa"/>
          </w:tcPr>
          <w:p w14:paraId="0597A40F" w14:textId="77777777" w:rsidR="00ED7375" w:rsidRDefault="00000000">
            <w:r>
              <w:t>3</w:t>
            </w:r>
          </w:p>
        </w:tc>
        <w:tc>
          <w:tcPr>
            <w:tcW w:w="354" w:type="dxa"/>
          </w:tcPr>
          <w:p w14:paraId="257D9743" w14:textId="77777777" w:rsidR="00ED7375" w:rsidRDefault="00ED7375"/>
        </w:tc>
        <w:tc>
          <w:tcPr>
            <w:tcW w:w="6528" w:type="dxa"/>
          </w:tcPr>
          <w:p w14:paraId="5E20A793" w14:textId="77777777" w:rsidR="00ED7375" w:rsidRDefault="00000000">
            <w:r>
              <w:t>Exactly the whole thing just seems pointless, yes they are being exposed but then what ? Business as usual ? Why are they not being prosecuted ??</w:t>
            </w:r>
          </w:p>
        </w:tc>
      </w:tr>
      <w:tr w:rsidR="00ED7375" w14:paraId="50A10E0A" w14:textId="77777777" w:rsidTr="001E6984">
        <w:tc>
          <w:tcPr>
            <w:tcW w:w="1199" w:type="dxa"/>
          </w:tcPr>
          <w:p w14:paraId="435D526F" w14:textId="77777777" w:rsidR="00ED7375" w:rsidRDefault="00000000">
            <w:r>
              <w:t>5086</w:t>
            </w:r>
          </w:p>
        </w:tc>
        <w:tc>
          <w:tcPr>
            <w:tcW w:w="941" w:type="dxa"/>
          </w:tcPr>
          <w:p w14:paraId="6E3037A0" w14:textId="77777777" w:rsidR="00ED7375" w:rsidRDefault="00000000">
            <w:r>
              <w:t>@simongitau9392</w:t>
            </w:r>
          </w:p>
        </w:tc>
        <w:tc>
          <w:tcPr>
            <w:tcW w:w="403" w:type="dxa"/>
          </w:tcPr>
          <w:p w14:paraId="4AD2E405" w14:textId="77777777" w:rsidR="00ED7375" w:rsidRDefault="00000000">
            <w:r>
              <w:t>2020-11-16 06:06:44</w:t>
            </w:r>
          </w:p>
        </w:tc>
        <w:tc>
          <w:tcPr>
            <w:tcW w:w="316" w:type="dxa"/>
          </w:tcPr>
          <w:p w14:paraId="17826711" w14:textId="77777777" w:rsidR="00ED7375" w:rsidRDefault="00000000">
            <w:r>
              <w:t>12</w:t>
            </w:r>
          </w:p>
        </w:tc>
        <w:tc>
          <w:tcPr>
            <w:tcW w:w="354" w:type="dxa"/>
          </w:tcPr>
          <w:p w14:paraId="00B8A317" w14:textId="77777777" w:rsidR="00ED7375" w:rsidRDefault="00000000">
            <w:r>
              <w:t>2</w:t>
            </w:r>
          </w:p>
        </w:tc>
        <w:tc>
          <w:tcPr>
            <w:tcW w:w="6528" w:type="dxa"/>
          </w:tcPr>
          <w:p w14:paraId="46554767" w14:textId="77777777" w:rsidR="00ED7375" w:rsidRDefault="00000000">
            <w:r>
              <w:t>I don't get it. Why isn't any of them arrested?</w:t>
            </w:r>
          </w:p>
        </w:tc>
      </w:tr>
      <w:tr w:rsidR="00ED7375" w14:paraId="18B8FBD6" w14:textId="77777777" w:rsidTr="001E6984">
        <w:tc>
          <w:tcPr>
            <w:tcW w:w="1199" w:type="dxa"/>
          </w:tcPr>
          <w:p w14:paraId="4DA46FD9" w14:textId="77777777" w:rsidR="00ED7375" w:rsidRDefault="00000000">
            <w:r>
              <w:t>5087</w:t>
            </w:r>
          </w:p>
        </w:tc>
        <w:tc>
          <w:tcPr>
            <w:tcW w:w="941" w:type="dxa"/>
          </w:tcPr>
          <w:p w14:paraId="3863A5FC" w14:textId="77777777" w:rsidR="00ED7375" w:rsidRDefault="00000000">
            <w:r>
              <w:t>@cwilliams8343</w:t>
            </w:r>
          </w:p>
        </w:tc>
        <w:tc>
          <w:tcPr>
            <w:tcW w:w="403" w:type="dxa"/>
          </w:tcPr>
          <w:p w14:paraId="61E37954" w14:textId="77777777" w:rsidR="00ED7375" w:rsidRDefault="00000000">
            <w:r>
              <w:t>2020-11-16 18:00:41</w:t>
            </w:r>
          </w:p>
        </w:tc>
        <w:tc>
          <w:tcPr>
            <w:tcW w:w="316" w:type="dxa"/>
          </w:tcPr>
          <w:p w14:paraId="6EB281FA" w14:textId="77777777" w:rsidR="00ED7375" w:rsidRDefault="00000000">
            <w:r>
              <w:t>0</w:t>
            </w:r>
          </w:p>
        </w:tc>
        <w:tc>
          <w:tcPr>
            <w:tcW w:w="354" w:type="dxa"/>
          </w:tcPr>
          <w:p w14:paraId="51313454" w14:textId="77777777" w:rsidR="00ED7375" w:rsidRDefault="00ED7375"/>
        </w:tc>
        <w:tc>
          <w:tcPr>
            <w:tcW w:w="6528" w:type="dxa"/>
          </w:tcPr>
          <w:p w14:paraId="67B1528E" w14:textId="77777777" w:rsidR="00ED7375" w:rsidRDefault="00000000">
            <w:r>
              <w:t xml:space="preserve">The government for centuries have profiteer their people. </w:t>
            </w:r>
            <w:r>
              <w:br/>
              <w:t>-It really is in history books.</w:t>
            </w:r>
            <w:r>
              <w:br/>
              <w:t>-There is nothing new here.</w:t>
            </w:r>
            <w:r>
              <w:br/>
              <w:t>obamaland</w:t>
            </w:r>
          </w:p>
        </w:tc>
      </w:tr>
      <w:tr w:rsidR="00ED7375" w14:paraId="53AB0E82" w14:textId="77777777" w:rsidTr="001E6984">
        <w:tc>
          <w:tcPr>
            <w:tcW w:w="1199" w:type="dxa"/>
          </w:tcPr>
          <w:p w14:paraId="0BA209F3" w14:textId="77777777" w:rsidR="00ED7375" w:rsidRDefault="00000000">
            <w:r>
              <w:t>5088</w:t>
            </w:r>
          </w:p>
        </w:tc>
        <w:tc>
          <w:tcPr>
            <w:tcW w:w="941" w:type="dxa"/>
          </w:tcPr>
          <w:p w14:paraId="62647482" w14:textId="77777777" w:rsidR="00ED7375" w:rsidRDefault="00000000">
            <w:r>
              <w:t>@entropicpedro</w:t>
            </w:r>
          </w:p>
        </w:tc>
        <w:tc>
          <w:tcPr>
            <w:tcW w:w="403" w:type="dxa"/>
          </w:tcPr>
          <w:p w14:paraId="42D69923" w14:textId="77777777" w:rsidR="00ED7375" w:rsidRDefault="00000000">
            <w:r>
              <w:t>2020-11-16 22:07:48</w:t>
            </w:r>
          </w:p>
        </w:tc>
        <w:tc>
          <w:tcPr>
            <w:tcW w:w="316" w:type="dxa"/>
          </w:tcPr>
          <w:p w14:paraId="3DBD9B7F" w14:textId="77777777" w:rsidR="00ED7375" w:rsidRDefault="00000000">
            <w:r>
              <w:t>0</w:t>
            </w:r>
          </w:p>
        </w:tc>
        <w:tc>
          <w:tcPr>
            <w:tcW w:w="354" w:type="dxa"/>
          </w:tcPr>
          <w:p w14:paraId="2E03316D" w14:textId="77777777" w:rsidR="00ED7375" w:rsidRDefault="00ED7375"/>
        </w:tc>
        <w:tc>
          <w:tcPr>
            <w:tcW w:w="6528" w:type="dxa"/>
          </w:tcPr>
          <w:p w14:paraId="4B8BF7B7" w14:textId="77777777" w:rsidR="00ED7375" w:rsidRDefault="00000000">
            <w:r>
              <w:t>Hii ni Kenya msee😂😂😂 how do you honestly not get it?</w:t>
            </w:r>
          </w:p>
        </w:tc>
      </w:tr>
      <w:tr w:rsidR="00ED7375" w14:paraId="62267999" w14:textId="77777777" w:rsidTr="001E6984">
        <w:tc>
          <w:tcPr>
            <w:tcW w:w="1199" w:type="dxa"/>
          </w:tcPr>
          <w:p w14:paraId="645861B3" w14:textId="77777777" w:rsidR="00ED7375" w:rsidRDefault="00000000">
            <w:r>
              <w:t>5089</w:t>
            </w:r>
          </w:p>
        </w:tc>
        <w:tc>
          <w:tcPr>
            <w:tcW w:w="941" w:type="dxa"/>
          </w:tcPr>
          <w:p w14:paraId="2DA8ED04" w14:textId="77777777" w:rsidR="00ED7375" w:rsidRDefault="00000000">
            <w:r>
              <w:t>@nicholouswaryoba1474</w:t>
            </w:r>
          </w:p>
        </w:tc>
        <w:tc>
          <w:tcPr>
            <w:tcW w:w="403" w:type="dxa"/>
          </w:tcPr>
          <w:p w14:paraId="449975E3" w14:textId="77777777" w:rsidR="00ED7375" w:rsidRDefault="00000000">
            <w:r>
              <w:t>2020-11-16 06:00:27</w:t>
            </w:r>
          </w:p>
        </w:tc>
        <w:tc>
          <w:tcPr>
            <w:tcW w:w="316" w:type="dxa"/>
          </w:tcPr>
          <w:p w14:paraId="4E4C7196" w14:textId="77777777" w:rsidR="00ED7375" w:rsidRDefault="00000000">
            <w:r>
              <w:t>1</w:t>
            </w:r>
          </w:p>
        </w:tc>
        <w:tc>
          <w:tcPr>
            <w:tcW w:w="354" w:type="dxa"/>
          </w:tcPr>
          <w:p w14:paraId="65AE6573" w14:textId="77777777" w:rsidR="00ED7375" w:rsidRDefault="00000000">
            <w:r>
              <w:t>1</w:t>
            </w:r>
          </w:p>
        </w:tc>
        <w:tc>
          <w:tcPr>
            <w:tcW w:w="6528" w:type="dxa"/>
          </w:tcPr>
          <w:p w14:paraId="6E76E46F" w14:textId="77777777" w:rsidR="00ED7375" w:rsidRDefault="00000000">
            <w:r>
              <w:t>Since day one u met with anita, ilitakiwa anita awe anafuatilia all the time kujua movements zake..Africa tuko nyuma sana ingekuwa FBI they could not risk that child</w:t>
            </w:r>
          </w:p>
        </w:tc>
      </w:tr>
      <w:tr w:rsidR="00ED7375" w14:paraId="3AEFF011" w14:textId="77777777" w:rsidTr="001E6984">
        <w:tc>
          <w:tcPr>
            <w:tcW w:w="1199" w:type="dxa"/>
          </w:tcPr>
          <w:p w14:paraId="7913C569" w14:textId="77777777" w:rsidR="00ED7375" w:rsidRDefault="00000000">
            <w:r>
              <w:t>5090</w:t>
            </w:r>
          </w:p>
        </w:tc>
        <w:tc>
          <w:tcPr>
            <w:tcW w:w="941" w:type="dxa"/>
          </w:tcPr>
          <w:p w14:paraId="06893D64" w14:textId="77777777" w:rsidR="00ED7375" w:rsidRDefault="00000000">
            <w:r>
              <w:t>@somina4003</w:t>
            </w:r>
          </w:p>
        </w:tc>
        <w:tc>
          <w:tcPr>
            <w:tcW w:w="403" w:type="dxa"/>
          </w:tcPr>
          <w:p w14:paraId="5A04DCB3" w14:textId="77777777" w:rsidR="00ED7375" w:rsidRDefault="00000000">
            <w:r>
              <w:t>2020-11-17 16:19:29</w:t>
            </w:r>
          </w:p>
        </w:tc>
        <w:tc>
          <w:tcPr>
            <w:tcW w:w="316" w:type="dxa"/>
          </w:tcPr>
          <w:p w14:paraId="0793A1C9" w14:textId="77777777" w:rsidR="00ED7375" w:rsidRDefault="00000000">
            <w:r>
              <w:t>0</w:t>
            </w:r>
          </w:p>
        </w:tc>
        <w:tc>
          <w:tcPr>
            <w:tcW w:w="354" w:type="dxa"/>
          </w:tcPr>
          <w:p w14:paraId="45B25EEE" w14:textId="77777777" w:rsidR="00ED7375" w:rsidRDefault="00ED7375"/>
        </w:tc>
        <w:tc>
          <w:tcPr>
            <w:tcW w:w="6528" w:type="dxa"/>
          </w:tcPr>
          <w:p w14:paraId="66F0B22A" w14:textId="77777777" w:rsidR="00ED7375" w:rsidRDefault="00000000">
            <w:r>
              <w:t>True. This story is very dissapointing. How could they let that child go</w:t>
            </w:r>
          </w:p>
        </w:tc>
      </w:tr>
      <w:tr w:rsidR="00ED7375" w14:paraId="40F6179F" w14:textId="77777777" w:rsidTr="001E6984">
        <w:tc>
          <w:tcPr>
            <w:tcW w:w="1199" w:type="dxa"/>
          </w:tcPr>
          <w:p w14:paraId="21D98ADA" w14:textId="77777777" w:rsidR="00ED7375" w:rsidRDefault="00000000">
            <w:r>
              <w:t>5091</w:t>
            </w:r>
          </w:p>
        </w:tc>
        <w:tc>
          <w:tcPr>
            <w:tcW w:w="941" w:type="dxa"/>
          </w:tcPr>
          <w:p w14:paraId="31B09C65" w14:textId="77777777" w:rsidR="00ED7375" w:rsidRDefault="00000000">
            <w:r>
              <w:t>@nicholouswaryoba1474</w:t>
            </w:r>
          </w:p>
        </w:tc>
        <w:tc>
          <w:tcPr>
            <w:tcW w:w="403" w:type="dxa"/>
          </w:tcPr>
          <w:p w14:paraId="5F6CA84E" w14:textId="77777777" w:rsidR="00ED7375" w:rsidRDefault="00000000">
            <w:r>
              <w:t>2020-11-16 05:56:12</w:t>
            </w:r>
          </w:p>
        </w:tc>
        <w:tc>
          <w:tcPr>
            <w:tcW w:w="316" w:type="dxa"/>
          </w:tcPr>
          <w:p w14:paraId="66819B77" w14:textId="77777777" w:rsidR="00ED7375" w:rsidRDefault="00000000">
            <w:r>
              <w:t>0</w:t>
            </w:r>
          </w:p>
        </w:tc>
        <w:tc>
          <w:tcPr>
            <w:tcW w:w="354" w:type="dxa"/>
          </w:tcPr>
          <w:p w14:paraId="153609FC" w14:textId="77777777" w:rsidR="00ED7375" w:rsidRDefault="00000000">
            <w:r>
              <w:t>0</w:t>
            </w:r>
          </w:p>
        </w:tc>
        <w:tc>
          <w:tcPr>
            <w:tcW w:w="6528" w:type="dxa"/>
          </w:tcPr>
          <w:p w14:paraId="5529D5A6" w14:textId="77777777" w:rsidR="00ED7375" w:rsidRDefault="00000000">
            <w:r>
              <w:t>You knew it was a business  why leave Anita wiith 80k you  could offer her 100k or 120k and offer her another in she gets her so that she trust you</w:t>
            </w:r>
          </w:p>
        </w:tc>
      </w:tr>
      <w:tr w:rsidR="00ED7375" w14:paraId="5820130E" w14:textId="77777777" w:rsidTr="001E6984">
        <w:tc>
          <w:tcPr>
            <w:tcW w:w="1199" w:type="dxa"/>
          </w:tcPr>
          <w:p w14:paraId="3BF51231" w14:textId="77777777" w:rsidR="00ED7375" w:rsidRDefault="00000000">
            <w:r>
              <w:t>5092</w:t>
            </w:r>
          </w:p>
        </w:tc>
        <w:tc>
          <w:tcPr>
            <w:tcW w:w="941" w:type="dxa"/>
          </w:tcPr>
          <w:p w14:paraId="43C7BD10" w14:textId="77777777" w:rsidR="00ED7375" w:rsidRDefault="00000000">
            <w:r>
              <w:t>@michaeltagwireyi600</w:t>
            </w:r>
          </w:p>
        </w:tc>
        <w:tc>
          <w:tcPr>
            <w:tcW w:w="403" w:type="dxa"/>
          </w:tcPr>
          <w:p w14:paraId="60ACF1CB" w14:textId="77777777" w:rsidR="00ED7375" w:rsidRDefault="00000000">
            <w:r>
              <w:t>2020-11-16 05:54:53</w:t>
            </w:r>
          </w:p>
        </w:tc>
        <w:tc>
          <w:tcPr>
            <w:tcW w:w="316" w:type="dxa"/>
          </w:tcPr>
          <w:p w14:paraId="65C4D08F" w14:textId="77777777" w:rsidR="00ED7375" w:rsidRDefault="00000000">
            <w:r>
              <w:t>1</w:t>
            </w:r>
          </w:p>
        </w:tc>
        <w:tc>
          <w:tcPr>
            <w:tcW w:w="354" w:type="dxa"/>
          </w:tcPr>
          <w:p w14:paraId="4A81F9A8" w14:textId="77777777" w:rsidR="00ED7375" w:rsidRDefault="00000000">
            <w:r>
              <w:t>0</w:t>
            </w:r>
          </w:p>
        </w:tc>
        <w:tc>
          <w:tcPr>
            <w:tcW w:w="6528" w:type="dxa"/>
          </w:tcPr>
          <w:p w14:paraId="77537799" w14:textId="77777777" w:rsidR="00ED7375" w:rsidRDefault="00000000">
            <w:r>
              <w:t>you didn't do any job here you didn't caught anybody useless very disappointed</w:t>
            </w:r>
          </w:p>
        </w:tc>
      </w:tr>
      <w:tr w:rsidR="00ED7375" w14:paraId="09FC695A" w14:textId="77777777" w:rsidTr="001E6984">
        <w:tc>
          <w:tcPr>
            <w:tcW w:w="1199" w:type="dxa"/>
          </w:tcPr>
          <w:p w14:paraId="6187DE45" w14:textId="77777777" w:rsidR="00ED7375" w:rsidRDefault="00000000">
            <w:r>
              <w:t>5093</w:t>
            </w:r>
          </w:p>
        </w:tc>
        <w:tc>
          <w:tcPr>
            <w:tcW w:w="941" w:type="dxa"/>
          </w:tcPr>
          <w:p w14:paraId="3466E345" w14:textId="77777777" w:rsidR="00ED7375" w:rsidRDefault="00000000">
            <w:r>
              <w:t>@michaeltagwireyi600</w:t>
            </w:r>
          </w:p>
        </w:tc>
        <w:tc>
          <w:tcPr>
            <w:tcW w:w="403" w:type="dxa"/>
          </w:tcPr>
          <w:p w14:paraId="6A299E9D" w14:textId="77777777" w:rsidR="00ED7375" w:rsidRDefault="00000000">
            <w:r>
              <w:t>2020-11-16 05:52:25</w:t>
            </w:r>
          </w:p>
        </w:tc>
        <w:tc>
          <w:tcPr>
            <w:tcW w:w="316" w:type="dxa"/>
          </w:tcPr>
          <w:p w14:paraId="59B6D0FD" w14:textId="77777777" w:rsidR="00ED7375" w:rsidRDefault="00000000">
            <w:r>
              <w:t>17</w:t>
            </w:r>
          </w:p>
        </w:tc>
        <w:tc>
          <w:tcPr>
            <w:tcW w:w="354" w:type="dxa"/>
          </w:tcPr>
          <w:p w14:paraId="557C5F96" w14:textId="77777777" w:rsidR="00ED7375" w:rsidRDefault="00000000">
            <w:r>
              <w:t>2</w:t>
            </w:r>
          </w:p>
        </w:tc>
        <w:tc>
          <w:tcPr>
            <w:tcW w:w="6528" w:type="dxa"/>
          </w:tcPr>
          <w:p w14:paraId="1F6BE9FE" w14:textId="77777777" w:rsidR="00ED7375" w:rsidRDefault="00000000">
            <w:r>
              <w:t>yall guys should have caught him not. to confront him he should be in jail</w:t>
            </w:r>
          </w:p>
        </w:tc>
      </w:tr>
      <w:tr w:rsidR="00ED7375" w14:paraId="0875838C" w14:textId="77777777" w:rsidTr="001E6984">
        <w:tc>
          <w:tcPr>
            <w:tcW w:w="1199" w:type="dxa"/>
          </w:tcPr>
          <w:p w14:paraId="33625E63" w14:textId="77777777" w:rsidR="00ED7375" w:rsidRDefault="00000000">
            <w:r>
              <w:t>5094</w:t>
            </w:r>
          </w:p>
        </w:tc>
        <w:tc>
          <w:tcPr>
            <w:tcW w:w="941" w:type="dxa"/>
          </w:tcPr>
          <w:p w14:paraId="5FCBDABF" w14:textId="77777777" w:rsidR="00ED7375" w:rsidRDefault="00000000">
            <w:r>
              <w:t>@sowhat2598</w:t>
            </w:r>
          </w:p>
        </w:tc>
        <w:tc>
          <w:tcPr>
            <w:tcW w:w="403" w:type="dxa"/>
          </w:tcPr>
          <w:p w14:paraId="2A93C8F9" w14:textId="77777777" w:rsidR="00ED7375" w:rsidRDefault="00000000">
            <w:r>
              <w:t>2020-11-16 09:27:24</w:t>
            </w:r>
          </w:p>
        </w:tc>
        <w:tc>
          <w:tcPr>
            <w:tcW w:w="316" w:type="dxa"/>
          </w:tcPr>
          <w:p w14:paraId="0291CE67" w14:textId="77777777" w:rsidR="00ED7375" w:rsidRDefault="00000000">
            <w:r>
              <w:t>1</w:t>
            </w:r>
          </w:p>
        </w:tc>
        <w:tc>
          <w:tcPr>
            <w:tcW w:w="354" w:type="dxa"/>
          </w:tcPr>
          <w:p w14:paraId="2EA80602" w14:textId="77777777" w:rsidR="00ED7375" w:rsidRDefault="00ED7375"/>
        </w:tc>
        <w:tc>
          <w:tcPr>
            <w:tcW w:w="6528" w:type="dxa"/>
          </w:tcPr>
          <w:p w14:paraId="7EFB443B" w14:textId="77777777" w:rsidR="00ED7375" w:rsidRDefault="00000000">
            <w:r>
              <w:t>Sisi wakenya tunangoja kuchoma mtu aliiba kuku but shit ka hii, ignorance is bliss. Ka hii hasira iko serious, tujipange tuende huyo jamaa mama Lucy.</w:t>
            </w:r>
          </w:p>
        </w:tc>
      </w:tr>
      <w:tr w:rsidR="00ED7375" w14:paraId="0EA3BB3D" w14:textId="77777777" w:rsidTr="001E6984">
        <w:tc>
          <w:tcPr>
            <w:tcW w:w="1199" w:type="dxa"/>
          </w:tcPr>
          <w:p w14:paraId="1F444BEE" w14:textId="77777777" w:rsidR="00ED7375" w:rsidRDefault="00000000">
            <w:r>
              <w:t>5095</w:t>
            </w:r>
          </w:p>
        </w:tc>
        <w:tc>
          <w:tcPr>
            <w:tcW w:w="941" w:type="dxa"/>
          </w:tcPr>
          <w:p w14:paraId="1A21BA89" w14:textId="77777777" w:rsidR="00ED7375" w:rsidRDefault="00000000">
            <w:r>
              <w:t>@michaeltagwireyi600</w:t>
            </w:r>
          </w:p>
        </w:tc>
        <w:tc>
          <w:tcPr>
            <w:tcW w:w="403" w:type="dxa"/>
          </w:tcPr>
          <w:p w14:paraId="1AFDE1C7" w14:textId="77777777" w:rsidR="00ED7375" w:rsidRDefault="00000000">
            <w:r>
              <w:t>2020-11-16 14:50:15</w:t>
            </w:r>
          </w:p>
        </w:tc>
        <w:tc>
          <w:tcPr>
            <w:tcW w:w="316" w:type="dxa"/>
          </w:tcPr>
          <w:p w14:paraId="18CB5820" w14:textId="77777777" w:rsidR="00ED7375" w:rsidRDefault="00000000">
            <w:r>
              <w:t>0</w:t>
            </w:r>
          </w:p>
        </w:tc>
        <w:tc>
          <w:tcPr>
            <w:tcW w:w="354" w:type="dxa"/>
          </w:tcPr>
          <w:p w14:paraId="4C008C61" w14:textId="77777777" w:rsidR="00ED7375" w:rsidRDefault="00ED7375"/>
        </w:tc>
        <w:tc>
          <w:tcPr>
            <w:tcW w:w="6528" w:type="dxa"/>
          </w:tcPr>
          <w:p w14:paraId="4C164D63" w14:textId="77777777" w:rsidR="00ED7375" w:rsidRDefault="00000000">
            <w:r>
              <w:t>Sorry I don't understand you....</w:t>
            </w:r>
          </w:p>
        </w:tc>
      </w:tr>
      <w:tr w:rsidR="00ED7375" w14:paraId="02CB2D48" w14:textId="77777777" w:rsidTr="001E6984">
        <w:tc>
          <w:tcPr>
            <w:tcW w:w="1199" w:type="dxa"/>
          </w:tcPr>
          <w:p w14:paraId="3A52D8B2" w14:textId="77777777" w:rsidR="00ED7375" w:rsidRDefault="00000000">
            <w:r>
              <w:t>5096</w:t>
            </w:r>
          </w:p>
        </w:tc>
        <w:tc>
          <w:tcPr>
            <w:tcW w:w="941" w:type="dxa"/>
          </w:tcPr>
          <w:p w14:paraId="174FEDB9" w14:textId="77777777" w:rsidR="00ED7375" w:rsidRDefault="00000000">
            <w:r>
              <w:t>@WanjiruMuya</w:t>
            </w:r>
          </w:p>
        </w:tc>
        <w:tc>
          <w:tcPr>
            <w:tcW w:w="403" w:type="dxa"/>
          </w:tcPr>
          <w:p w14:paraId="705F8980" w14:textId="77777777" w:rsidR="00ED7375" w:rsidRDefault="00000000">
            <w:r>
              <w:t>2020-11-16 05:49:20</w:t>
            </w:r>
          </w:p>
        </w:tc>
        <w:tc>
          <w:tcPr>
            <w:tcW w:w="316" w:type="dxa"/>
          </w:tcPr>
          <w:p w14:paraId="1C2AF5A7" w14:textId="77777777" w:rsidR="00ED7375" w:rsidRDefault="00000000">
            <w:r>
              <w:t>1</w:t>
            </w:r>
          </w:p>
        </w:tc>
        <w:tc>
          <w:tcPr>
            <w:tcW w:w="354" w:type="dxa"/>
          </w:tcPr>
          <w:p w14:paraId="371ECEC7" w14:textId="77777777" w:rsidR="00ED7375" w:rsidRDefault="00000000">
            <w:r>
              <w:t>0</w:t>
            </w:r>
          </w:p>
        </w:tc>
        <w:tc>
          <w:tcPr>
            <w:tcW w:w="6528" w:type="dxa"/>
          </w:tcPr>
          <w:p w14:paraId="33EF6A3B" w14:textId="77777777" w:rsidR="00ED7375" w:rsidRDefault="00000000">
            <w:r>
              <w:t>Reminds me of the story of Luqman Omar😪it's a shame that this trade didn't start yesterday, Gilbert Ndeya was terrible and he's still free😑💔don't I love Kenya? Thankyou Njeri for this</w:t>
            </w:r>
          </w:p>
        </w:tc>
      </w:tr>
      <w:tr w:rsidR="00ED7375" w14:paraId="206A3895" w14:textId="77777777" w:rsidTr="001E6984">
        <w:tc>
          <w:tcPr>
            <w:tcW w:w="1199" w:type="dxa"/>
          </w:tcPr>
          <w:p w14:paraId="4794E073" w14:textId="77777777" w:rsidR="00ED7375" w:rsidRDefault="00000000">
            <w:r>
              <w:t>5097</w:t>
            </w:r>
          </w:p>
        </w:tc>
        <w:tc>
          <w:tcPr>
            <w:tcW w:w="941" w:type="dxa"/>
          </w:tcPr>
          <w:p w14:paraId="35736596" w14:textId="77777777" w:rsidR="00ED7375" w:rsidRDefault="00000000">
            <w:r>
              <w:t>@xilyrics1798</w:t>
            </w:r>
          </w:p>
        </w:tc>
        <w:tc>
          <w:tcPr>
            <w:tcW w:w="403" w:type="dxa"/>
          </w:tcPr>
          <w:p w14:paraId="270CF2C0" w14:textId="77777777" w:rsidR="00ED7375" w:rsidRDefault="00000000">
            <w:r>
              <w:t>2020-11-16 05:46:44</w:t>
            </w:r>
          </w:p>
        </w:tc>
        <w:tc>
          <w:tcPr>
            <w:tcW w:w="316" w:type="dxa"/>
          </w:tcPr>
          <w:p w14:paraId="36C97FA0" w14:textId="77777777" w:rsidR="00ED7375" w:rsidRDefault="00000000">
            <w:r>
              <w:t>0</w:t>
            </w:r>
          </w:p>
        </w:tc>
        <w:tc>
          <w:tcPr>
            <w:tcW w:w="354" w:type="dxa"/>
          </w:tcPr>
          <w:p w14:paraId="6B31E8BA" w14:textId="77777777" w:rsidR="00ED7375" w:rsidRDefault="00000000">
            <w:r>
              <w:t>2</w:t>
            </w:r>
          </w:p>
        </w:tc>
        <w:tc>
          <w:tcPr>
            <w:tcW w:w="6528" w:type="dxa"/>
          </w:tcPr>
          <w:p w14:paraId="74BA0BF9" w14:textId="77777777" w:rsidR="00ED7375" w:rsidRDefault="00000000">
            <w:r>
              <w:t>This video was shotted 2018</w:t>
            </w:r>
          </w:p>
        </w:tc>
      </w:tr>
      <w:tr w:rsidR="00ED7375" w14:paraId="62F69141" w14:textId="77777777" w:rsidTr="001E6984">
        <w:tc>
          <w:tcPr>
            <w:tcW w:w="1199" w:type="dxa"/>
          </w:tcPr>
          <w:p w14:paraId="26097FFA" w14:textId="77777777" w:rsidR="00ED7375" w:rsidRDefault="00000000">
            <w:r>
              <w:t>5098</w:t>
            </w:r>
          </w:p>
        </w:tc>
        <w:tc>
          <w:tcPr>
            <w:tcW w:w="941" w:type="dxa"/>
          </w:tcPr>
          <w:p w14:paraId="557F571C" w14:textId="77777777" w:rsidR="00ED7375" w:rsidRDefault="00000000">
            <w:r>
              <w:t>@natashawanjiru1018</w:t>
            </w:r>
          </w:p>
        </w:tc>
        <w:tc>
          <w:tcPr>
            <w:tcW w:w="403" w:type="dxa"/>
          </w:tcPr>
          <w:p w14:paraId="113DBD58" w14:textId="77777777" w:rsidR="00ED7375" w:rsidRDefault="00000000">
            <w:r>
              <w:t>2020-11-16 17:10:31</w:t>
            </w:r>
          </w:p>
        </w:tc>
        <w:tc>
          <w:tcPr>
            <w:tcW w:w="316" w:type="dxa"/>
          </w:tcPr>
          <w:p w14:paraId="0895893A" w14:textId="77777777" w:rsidR="00ED7375" w:rsidRDefault="00000000">
            <w:r>
              <w:t>0</w:t>
            </w:r>
          </w:p>
        </w:tc>
        <w:tc>
          <w:tcPr>
            <w:tcW w:w="354" w:type="dxa"/>
          </w:tcPr>
          <w:p w14:paraId="6BBE28A5" w14:textId="77777777" w:rsidR="00ED7375" w:rsidRDefault="00ED7375"/>
        </w:tc>
        <w:tc>
          <w:tcPr>
            <w:tcW w:w="6528" w:type="dxa"/>
          </w:tcPr>
          <w:p w14:paraId="792A3314" w14:textId="77777777" w:rsidR="00ED7375" w:rsidRDefault="00000000">
            <w:r>
              <w:t>Not really u can see them wearing masks.... And that police officer was following up on covid 19 guidelines</w:t>
            </w:r>
            <w:r>
              <w:br/>
              <w:t>That's definitely 2020</w:t>
            </w:r>
          </w:p>
        </w:tc>
      </w:tr>
      <w:tr w:rsidR="00ED7375" w14:paraId="338E4255" w14:textId="77777777" w:rsidTr="001E6984">
        <w:tc>
          <w:tcPr>
            <w:tcW w:w="1199" w:type="dxa"/>
          </w:tcPr>
          <w:p w14:paraId="282F68B8" w14:textId="77777777" w:rsidR="00ED7375" w:rsidRDefault="00000000">
            <w:r>
              <w:t>5099</w:t>
            </w:r>
          </w:p>
        </w:tc>
        <w:tc>
          <w:tcPr>
            <w:tcW w:w="941" w:type="dxa"/>
          </w:tcPr>
          <w:p w14:paraId="3DD12938" w14:textId="77777777" w:rsidR="00ED7375" w:rsidRDefault="00000000">
            <w:r>
              <w:t>@somina4003</w:t>
            </w:r>
          </w:p>
        </w:tc>
        <w:tc>
          <w:tcPr>
            <w:tcW w:w="403" w:type="dxa"/>
          </w:tcPr>
          <w:p w14:paraId="1C272309" w14:textId="77777777" w:rsidR="00ED7375" w:rsidRDefault="00000000">
            <w:r>
              <w:t>2020-11-17 16:23:27</w:t>
            </w:r>
          </w:p>
        </w:tc>
        <w:tc>
          <w:tcPr>
            <w:tcW w:w="316" w:type="dxa"/>
          </w:tcPr>
          <w:p w14:paraId="2477D402" w14:textId="77777777" w:rsidR="00ED7375" w:rsidRDefault="00000000">
            <w:r>
              <w:t>0</w:t>
            </w:r>
          </w:p>
        </w:tc>
        <w:tc>
          <w:tcPr>
            <w:tcW w:w="354" w:type="dxa"/>
          </w:tcPr>
          <w:p w14:paraId="240D0BFF" w14:textId="77777777" w:rsidR="00ED7375" w:rsidRDefault="00ED7375"/>
        </w:tc>
        <w:tc>
          <w:tcPr>
            <w:tcW w:w="6528" w:type="dxa"/>
          </w:tcPr>
          <w:p w14:paraId="2392031D" w14:textId="77777777" w:rsidR="00ED7375" w:rsidRDefault="00000000">
            <w:r>
              <w:t>Were we wearing masks in 2018?</w:t>
            </w:r>
          </w:p>
        </w:tc>
      </w:tr>
      <w:tr w:rsidR="00ED7375" w14:paraId="076C7B16" w14:textId="77777777" w:rsidTr="001E6984">
        <w:tc>
          <w:tcPr>
            <w:tcW w:w="1199" w:type="dxa"/>
          </w:tcPr>
          <w:p w14:paraId="739385B3" w14:textId="77777777" w:rsidR="00ED7375" w:rsidRDefault="00000000">
            <w:r>
              <w:t>5100</w:t>
            </w:r>
          </w:p>
        </w:tc>
        <w:tc>
          <w:tcPr>
            <w:tcW w:w="941" w:type="dxa"/>
          </w:tcPr>
          <w:p w14:paraId="7D7D2786" w14:textId="77777777" w:rsidR="00ED7375" w:rsidRDefault="00000000">
            <w:r>
              <w:t>@epacho12dbrown53</w:t>
            </w:r>
          </w:p>
        </w:tc>
        <w:tc>
          <w:tcPr>
            <w:tcW w:w="403" w:type="dxa"/>
          </w:tcPr>
          <w:p w14:paraId="4562377D" w14:textId="77777777" w:rsidR="00ED7375" w:rsidRDefault="00000000">
            <w:r>
              <w:t>2020-11-16 05:34:28</w:t>
            </w:r>
          </w:p>
        </w:tc>
        <w:tc>
          <w:tcPr>
            <w:tcW w:w="316" w:type="dxa"/>
          </w:tcPr>
          <w:p w14:paraId="63F7A155" w14:textId="77777777" w:rsidR="00ED7375" w:rsidRDefault="00000000">
            <w:r>
              <w:t>0</w:t>
            </w:r>
          </w:p>
        </w:tc>
        <w:tc>
          <w:tcPr>
            <w:tcW w:w="354" w:type="dxa"/>
          </w:tcPr>
          <w:p w14:paraId="2DF51B70" w14:textId="77777777" w:rsidR="00ED7375" w:rsidRDefault="00000000">
            <w:r>
              <w:t>1</w:t>
            </w:r>
          </w:p>
        </w:tc>
        <w:tc>
          <w:tcPr>
            <w:tcW w:w="6528" w:type="dxa"/>
          </w:tcPr>
          <w:p w14:paraId="2F2A5E32" w14:textId="77777777" w:rsidR="00ED7375" w:rsidRDefault="00000000">
            <w:r>
              <w:t>Mercilessly  wickedness  stealing child I can't believe why buyer doesn't give birth? Evil</w:t>
            </w:r>
          </w:p>
        </w:tc>
      </w:tr>
      <w:tr w:rsidR="00ED7375" w14:paraId="2E21CAB1" w14:textId="77777777" w:rsidTr="001E6984">
        <w:tc>
          <w:tcPr>
            <w:tcW w:w="1199" w:type="dxa"/>
          </w:tcPr>
          <w:p w14:paraId="67BAA314" w14:textId="77777777" w:rsidR="00ED7375" w:rsidRDefault="00000000">
            <w:r>
              <w:t>5101</w:t>
            </w:r>
          </w:p>
        </w:tc>
        <w:tc>
          <w:tcPr>
            <w:tcW w:w="941" w:type="dxa"/>
          </w:tcPr>
          <w:p w14:paraId="7E0F16EB" w14:textId="77777777" w:rsidR="00ED7375" w:rsidRDefault="00000000">
            <w:r>
              <w:t>@bellaolum9515</w:t>
            </w:r>
          </w:p>
        </w:tc>
        <w:tc>
          <w:tcPr>
            <w:tcW w:w="403" w:type="dxa"/>
          </w:tcPr>
          <w:p w14:paraId="23EF41B7" w14:textId="77777777" w:rsidR="00ED7375" w:rsidRDefault="00000000">
            <w:r>
              <w:t>2020-11-16 09:46:22</w:t>
            </w:r>
          </w:p>
        </w:tc>
        <w:tc>
          <w:tcPr>
            <w:tcW w:w="316" w:type="dxa"/>
          </w:tcPr>
          <w:p w14:paraId="2CB8C533" w14:textId="77777777" w:rsidR="00ED7375" w:rsidRDefault="00000000">
            <w:r>
              <w:t>0</w:t>
            </w:r>
          </w:p>
        </w:tc>
        <w:tc>
          <w:tcPr>
            <w:tcW w:w="354" w:type="dxa"/>
          </w:tcPr>
          <w:p w14:paraId="47720673" w14:textId="77777777" w:rsidR="00ED7375" w:rsidRDefault="00ED7375"/>
        </w:tc>
        <w:tc>
          <w:tcPr>
            <w:tcW w:w="6528" w:type="dxa"/>
          </w:tcPr>
          <w:p w14:paraId="7C6E4A35" w14:textId="77777777" w:rsidR="00ED7375" w:rsidRDefault="00000000">
            <w:r>
              <w:t>They are barren and under pressure to produce kids, the best option would be just to adopt legally.</w:t>
            </w:r>
          </w:p>
        </w:tc>
      </w:tr>
      <w:tr w:rsidR="00ED7375" w14:paraId="3277194F" w14:textId="77777777" w:rsidTr="001E6984">
        <w:tc>
          <w:tcPr>
            <w:tcW w:w="1199" w:type="dxa"/>
          </w:tcPr>
          <w:p w14:paraId="6169B074" w14:textId="77777777" w:rsidR="00ED7375" w:rsidRDefault="00000000">
            <w:r>
              <w:t>5102</w:t>
            </w:r>
          </w:p>
        </w:tc>
        <w:tc>
          <w:tcPr>
            <w:tcW w:w="941" w:type="dxa"/>
          </w:tcPr>
          <w:p w14:paraId="2EA34F46" w14:textId="77777777" w:rsidR="00ED7375" w:rsidRDefault="00000000">
            <w:r>
              <w:t>@lenoxerick4620</w:t>
            </w:r>
          </w:p>
        </w:tc>
        <w:tc>
          <w:tcPr>
            <w:tcW w:w="403" w:type="dxa"/>
          </w:tcPr>
          <w:p w14:paraId="4A24F0F1" w14:textId="77777777" w:rsidR="00ED7375" w:rsidRDefault="00000000">
            <w:r>
              <w:t>2020-11-16 05:34:18</w:t>
            </w:r>
          </w:p>
        </w:tc>
        <w:tc>
          <w:tcPr>
            <w:tcW w:w="316" w:type="dxa"/>
          </w:tcPr>
          <w:p w14:paraId="063C3674" w14:textId="77777777" w:rsidR="00ED7375" w:rsidRDefault="00000000">
            <w:r>
              <w:t>30</w:t>
            </w:r>
          </w:p>
        </w:tc>
        <w:tc>
          <w:tcPr>
            <w:tcW w:w="354" w:type="dxa"/>
          </w:tcPr>
          <w:p w14:paraId="4F01BF01" w14:textId="77777777" w:rsidR="00ED7375" w:rsidRDefault="00000000">
            <w:r>
              <w:t>2</w:t>
            </w:r>
          </w:p>
        </w:tc>
        <w:tc>
          <w:tcPr>
            <w:tcW w:w="6528" w:type="dxa"/>
          </w:tcPr>
          <w:p w14:paraId="1109726A" w14:textId="77777777" w:rsidR="00ED7375" w:rsidRDefault="00000000">
            <w:r>
              <w:t>What was the real purpose of this expose, when all the culprits are still out there ready to pounce and cash in on another innocent baby!!. Wait! Fred is 300k richer for no wrong doing.</w:t>
            </w:r>
          </w:p>
        </w:tc>
      </w:tr>
      <w:tr w:rsidR="00ED7375" w14:paraId="19AAAAFB" w14:textId="77777777" w:rsidTr="001E6984">
        <w:tc>
          <w:tcPr>
            <w:tcW w:w="1199" w:type="dxa"/>
          </w:tcPr>
          <w:p w14:paraId="1E12CC82" w14:textId="77777777" w:rsidR="00ED7375" w:rsidRDefault="00000000">
            <w:r>
              <w:t>5103</w:t>
            </w:r>
          </w:p>
        </w:tc>
        <w:tc>
          <w:tcPr>
            <w:tcW w:w="941" w:type="dxa"/>
          </w:tcPr>
          <w:p w14:paraId="523C64C7" w14:textId="77777777" w:rsidR="00ED7375" w:rsidRDefault="00000000">
            <w:r>
              <w:t>@stellanjoroge6037</w:t>
            </w:r>
          </w:p>
        </w:tc>
        <w:tc>
          <w:tcPr>
            <w:tcW w:w="403" w:type="dxa"/>
          </w:tcPr>
          <w:p w14:paraId="71F3000E" w14:textId="77777777" w:rsidR="00ED7375" w:rsidRDefault="00000000">
            <w:r>
              <w:t>2020-11-16 06:17:43</w:t>
            </w:r>
          </w:p>
        </w:tc>
        <w:tc>
          <w:tcPr>
            <w:tcW w:w="316" w:type="dxa"/>
          </w:tcPr>
          <w:p w14:paraId="12560A28" w14:textId="77777777" w:rsidR="00ED7375" w:rsidRDefault="00000000">
            <w:r>
              <w:t>4</w:t>
            </w:r>
          </w:p>
        </w:tc>
        <w:tc>
          <w:tcPr>
            <w:tcW w:w="354" w:type="dxa"/>
          </w:tcPr>
          <w:p w14:paraId="09D057C2" w14:textId="77777777" w:rsidR="00ED7375" w:rsidRDefault="00ED7375"/>
        </w:tc>
        <w:tc>
          <w:tcPr>
            <w:tcW w:w="6528" w:type="dxa"/>
          </w:tcPr>
          <w:p w14:paraId="18C35BEF" w14:textId="77777777" w:rsidR="00ED7375" w:rsidRDefault="00000000">
            <w:r>
              <w:t>Its cz we have a shitty system am sure the police have been informed of this but will do little to see these criminals behind bars. Welcome to Kenya where unfortunately corruption thrives by the day</w:t>
            </w:r>
          </w:p>
        </w:tc>
      </w:tr>
      <w:tr w:rsidR="00ED7375" w14:paraId="3B3C7980" w14:textId="77777777" w:rsidTr="001E6984">
        <w:tc>
          <w:tcPr>
            <w:tcW w:w="1199" w:type="dxa"/>
          </w:tcPr>
          <w:p w14:paraId="436E19C7" w14:textId="77777777" w:rsidR="00ED7375" w:rsidRDefault="00000000">
            <w:r>
              <w:t>5104</w:t>
            </w:r>
          </w:p>
        </w:tc>
        <w:tc>
          <w:tcPr>
            <w:tcW w:w="941" w:type="dxa"/>
          </w:tcPr>
          <w:p w14:paraId="71DFC2C7" w14:textId="77777777" w:rsidR="00ED7375" w:rsidRDefault="00000000">
            <w:r>
              <w:t>@sha1genesis</w:t>
            </w:r>
          </w:p>
        </w:tc>
        <w:tc>
          <w:tcPr>
            <w:tcW w:w="403" w:type="dxa"/>
          </w:tcPr>
          <w:p w14:paraId="3040442E" w14:textId="77777777" w:rsidR="00ED7375" w:rsidRDefault="00000000">
            <w:r>
              <w:t>2020-11-16 11:30:09</w:t>
            </w:r>
          </w:p>
        </w:tc>
        <w:tc>
          <w:tcPr>
            <w:tcW w:w="316" w:type="dxa"/>
          </w:tcPr>
          <w:p w14:paraId="2C84642A" w14:textId="77777777" w:rsidR="00ED7375" w:rsidRDefault="00000000">
            <w:r>
              <w:t>0</w:t>
            </w:r>
          </w:p>
        </w:tc>
        <w:tc>
          <w:tcPr>
            <w:tcW w:w="354" w:type="dxa"/>
          </w:tcPr>
          <w:p w14:paraId="6E0375B9" w14:textId="77777777" w:rsidR="00ED7375" w:rsidRDefault="00ED7375"/>
        </w:tc>
        <w:tc>
          <w:tcPr>
            <w:tcW w:w="6528" w:type="dxa"/>
          </w:tcPr>
          <w:p w14:paraId="15C82B94" w14:textId="77777777" w:rsidR="00ED7375" w:rsidRDefault="00000000">
            <w:r>
              <w:t>Exactly &gt;&gt;&gt;&gt;Completely Insane!!!!!!!!</w:t>
            </w:r>
          </w:p>
        </w:tc>
      </w:tr>
      <w:tr w:rsidR="00ED7375" w14:paraId="0AF7096B" w14:textId="77777777" w:rsidTr="001E6984">
        <w:tc>
          <w:tcPr>
            <w:tcW w:w="1199" w:type="dxa"/>
          </w:tcPr>
          <w:p w14:paraId="1A0DE7D6" w14:textId="77777777" w:rsidR="00ED7375" w:rsidRDefault="00000000">
            <w:r>
              <w:t>5105</w:t>
            </w:r>
          </w:p>
        </w:tc>
        <w:tc>
          <w:tcPr>
            <w:tcW w:w="941" w:type="dxa"/>
          </w:tcPr>
          <w:p w14:paraId="2283C965" w14:textId="77777777" w:rsidR="00ED7375" w:rsidRDefault="00000000">
            <w:r>
              <w:t>@brianmugo9341</w:t>
            </w:r>
          </w:p>
        </w:tc>
        <w:tc>
          <w:tcPr>
            <w:tcW w:w="403" w:type="dxa"/>
          </w:tcPr>
          <w:p w14:paraId="34D1FA90" w14:textId="77777777" w:rsidR="00ED7375" w:rsidRDefault="00000000">
            <w:r>
              <w:t>2020-11-16 05:33:49</w:t>
            </w:r>
          </w:p>
        </w:tc>
        <w:tc>
          <w:tcPr>
            <w:tcW w:w="316" w:type="dxa"/>
          </w:tcPr>
          <w:p w14:paraId="76863C1A" w14:textId="77777777" w:rsidR="00ED7375" w:rsidRDefault="00000000">
            <w:r>
              <w:t>2</w:t>
            </w:r>
          </w:p>
        </w:tc>
        <w:tc>
          <w:tcPr>
            <w:tcW w:w="354" w:type="dxa"/>
          </w:tcPr>
          <w:p w14:paraId="16BCB0D4" w14:textId="77777777" w:rsidR="00ED7375" w:rsidRDefault="00000000">
            <w:r>
              <w:t>0</w:t>
            </w:r>
          </w:p>
        </w:tc>
        <w:tc>
          <w:tcPr>
            <w:tcW w:w="6528" w:type="dxa"/>
          </w:tcPr>
          <w:p w14:paraId="5FD86066" w14:textId="77777777" w:rsidR="00ED7375" w:rsidRDefault="00000000">
            <w:r>
              <w:t>It's a crime being poor 😭😭</w:t>
            </w:r>
          </w:p>
        </w:tc>
      </w:tr>
      <w:tr w:rsidR="00ED7375" w14:paraId="1BEEB960" w14:textId="77777777" w:rsidTr="001E6984">
        <w:tc>
          <w:tcPr>
            <w:tcW w:w="1199" w:type="dxa"/>
          </w:tcPr>
          <w:p w14:paraId="4230F19D" w14:textId="77777777" w:rsidR="00ED7375" w:rsidRDefault="00000000">
            <w:r>
              <w:t>5106</w:t>
            </w:r>
          </w:p>
        </w:tc>
        <w:tc>
          <w:tcPr>
            <w:tcW w:w="941" w:type="dxa"/>
          </w:tcPr>
          <w:p w14:paraId="6AB1E029" w14:textId="77777777" w:rsidR="00ED7375" w:rsidRDefault="00000000">
            <w:r>
              <w:t>@florenceobura3328</w:t>
            </w:r>
          </w:p>
        </w:tc>
        <w:tc>
          <w:tcPr>
            <w:tcW w:w="403" w:type="dxa"/>
          </w:tcPr>
          <w:p w14:paraId="44F173B7" w14:textId="77777777" w:rsidR="00ED7375" w:rsidRDefault="00000000">
            <w:r>
              <w:t>2020-11-16 05:25:25</w:t>
            </w:r>
          </w:p>
        </w:tc>
        <w:tc>
          <w:tcPr>
            <w:tcW w:w="316" w:type="dxa"/>
          </w:tcPr>
          <w:p w14:paraId="7DF0FFC1" w14:textId="77777777" w:rsidR="00ED7375" w:rsidRDefault="00000000">
            <w:r>
              <w:t>6</w:t>
            </w:r>
          </w:p>
        </w:tc>
        <w:tc>
          <w:tcPr>
            <w:tcW w:w="354" w:type="dxa"/>
          </w:tcPr>
          <w:p w14:paraId="21908BDF" w14:textId="77777777" w:rsidR="00ED7375" w:rsidRDefault="00000000">
            <w:r>
              <w:t>3</w:t>
            </w:r>
          </w:p>
        </w:tc>
        <w:tc>
          <w:tcPr>
            <w:tcW w:w="6528" w:type="dxa"/>
          </w:tcPr>
          <w:p w14:paraId="4152AE1F" w14:textId="77777777" w:rsidR="00ED7375" w:rsidRDefault="00000000">
            <w:r>
              <w:t>Was Anita tipped off by police?</w:t>
            </w:r>
          </w:p>
        </w:tc>
      </w:tr>
      <w:tr w:rsidR="00ED7375" w14:paraId="3BE58F28" w14:textId="77777777" w:rsidTr="001E6984">
        <w:tc>
          <w:tcPr>
            <w:tcW w:w="1199" w:type="dxa"/>
          </w:tcPr>
          <w:p w14:paraId="304A50BF" w14:textId="77777777" w:rsidR="00ED7375" w:rsidRDefault="00000000">
            <w:r>
              <w:t>5107</w:t>
            </w:r>
          </w:p>
        </w:tc>
        <w:tc>
          <w:tcPr>
            <w:tcW w:w="941" w:type="dxa"/>
          </w:tcPr>
          <w:p w14:paraId="2E08840F" w14:textId="77777777" w:rsidR="00ED7375" w:rsidRDefault="00000000">
            <w:r>
              <w:t>@johnohando2390</w:t>
            </w:r>
          </w:p>
        </w:tc>
        <w:tc>
          <w:tcPr>
            <w:tcW w:w="403" w:type="dxa"/>
          </w:tcPr>
          <w:p w14:paraId="17BEF0AB" w14:textId="77777777" w:rsidR="00ED7375" w:rsidRDefault="00000000">
            <w:r>
              <w:t>2020-11-16 15:37:31</w:t>
            </w:r>
          </w:p>
        </w:tc>
        <w:tc>
          <w:tcPr>
            <w:tcW w:w="316" w:type="dxa"/>
          </w:tcPr>
          <w:p w14:paraId="132392F6" w14:textId="77777777" w:rsidR="00ED7375" w:rsidRDefault="00000000">
            <w:r>
              <w:t>0</w:t>
            </w:r>
          </w:p>
        </w:tc>
        <w:tc>
          <w:tcPr>
            <w:tcW w:w="354" w:type="dxa"/>
          </w:tcPr>
          <w:p w14:paraId="56C99BBE" w14:textId="77777777" w:rsidR="00ED7375" w:rsidRDefault="00ED7375"/>
        </w:tc>
        <w:tc>
          <w:tcPr>
            <w:tcW w:w="6528" w:type="dxa"/>
          </w:tcPr>
          <w:p w14:paraId="0F68A098" w14:textId="77777777" w:rsidR="00ED7375" w:rsidRDefault="00000000">
            <w:r>
              <w:t>She said she found someone who offered more 💰  money, sad enough you will see these individuals roaming the streets of Nairobi freely.</w:t>
            </w:r>
          </w:p>
        </w:tc>
      </w:tr>
      <w:tr w:rsidR="00ED7375" w14:paraId="5C01ED6B" w14:textId="77777777" w:rsidTr="001E6984">
        <w:tc>
          <w:tcPr>
            <w:tcW w:w="1199" w:type="dxa"/>
          </w:tcPr>
          <w:p w14:paraId="70B1C440" w14:textId="77777777" w:rsidR="00ED7375" w:rsidRDefault="00000000">
            <w:r>
              <w:t>5108</w:t>
            </w:r>
          </w:p>
        </w:tc>
        <w:tc>
          <w:tcPr>
            <w:tcW w:w="941" w:type="dxa"/>
          </w:tcPr>
          <w:p w14:paraId="6EC2B978" w14:textId="77777777" w:rsidR="00ED7375" w:rsidRDefault="00000000">
            <w:r>
              <w:t>@entropicpedro</w:t>
            </w:r>
          </w:p>
        </w:tc>
        <w:tc>
          <w:tcPr>
            <w:tcW w:w="403" w:type="dxa"/>
          </w:tcPr>
          <w:p w14:paraId="3F5211ED" w14:textId="77777777" w:rsidR="00ED7375" w:rsidRDefault="00000000">
            <w:r>
              <w:t>2020-11-16 22:37:44</w:t>
            </w:r>
          </w:p>
        </w:tc>
        <w:tc>
          <w:tcPr>
            <w:tcW w:w="316" w:type="dxa"/>
          </w:tcPr>
          <w:p w14:paraId="4A868923" w14:textId="77777777" w:rsidR="00ED7375" w:rsidRDefault="00000000">
            <w:r>
              <w:t>0</w:t>
            </w:r>
          </w:p>
        </w:tc>
        <w:tc>
          <w:tcPr>
            <w:tcW w:w="354" w:type="dxa"/>
          </w:tcPr>
          <w:p w14:paraId="2647EDF7" w14:textId="77777777" w:rsidR="00ED7375" w:rsidRDefault="00ED7375"/>
        </w:tc>
        <w:tc>
          <w:tcPr>
            <w:tcW w:w="6528" w:type="dxa"/>
          </w:tcPr>
          <w:p w14:paraId="3080E5F0" w14:textId="77777777" w:rsidR="00ED7375" w:rsidRDefault="00000000">
            <w:r>
              <w:t>Yes</w:t>
            </w:r>
          </w:p>
        </w:tc>
      </w:tr>
      <w:tr w:rsidR="00ED7375" w14:paraId="0563BF21" w14:textId="77777777" w:rsidTr="001E6984">
        <w:tc>
          <w:tcPr>
            <w:tcW w:w="1199" w:type="dxa"/>
          </w:tcPr>
          <w:p w14:paraId="50FE1BC7" w14:textId="77777777" w:rsidR="00ED7375" w:rsidRDefault="00000000">
            <w:r>
              <w:t>5109</w:t>
            </w:r>
          </w:p>
        </w:tc>
        <w:tc>
          <w:tcPr>
            <w:tcW w:w="941" w:type="dxa"/>
          </w:tcPr>
          <w:p w14:paraId="3F7C8F70" w14:textId="77777777" w:rsidR="00ED7375" w:rsidRDefault="00000000">
            <w:r>
              <w:t>@entropicpedro</w:t>
            </w:r>
          </w:p>
        </w:tc>
        <w:tc>
          <w:tcPr>
            <w:tcW w:w="403" w:type="dxa"/>
          </w:tcPr>
          <w:p w14:paraId="289795FA" w14:textId="77777777" w:rsidR="00ED7375" w:rsidRDefault="00000000">
            <w:r>
              <w:t>2020-11-16 22:38:05</w:t>
            </w:r>
          </w:p>
        </w:tc>
        <w:tc>
          <w:tcPr>
            <w:tcW w:w="316" w:type="dxa"/>
          </w:tcPr>
          <w:p w14:paraId="5A616CF0" w14:textId="77777777" w:rsidR="00ED7375" w:rsidRDefault="00000000">
            <w:r>
              <w:t>0</w:t>
            </w:r>
          </w:p>
        </w:tc>
        <w:tc>
          <w:tcPr>
            <w:tcW w:w="354" w:type="dxa"/>
          </w:tcPr>
          <w:p w14:paraId="669D1A36" w14:textId="77777777" w:rsidR="00ED7375" w:rsidRDefault="00ED7375"/>
        </w:tc>
        <w:tc>
          <w:tcPr>
            <w:tcW w:w="6528" w:type="dxa"/>
          </w:tcPr>
          <w:p w14:paraId="34038074" w14:textId="77777777" w:rsidR="00ED7375" w:rsidRDefault="00000000">
            <w:r>
              <w:t>@@johnohando2390 probably an excuse</w:t>
            </w:r>
          </w:p>
        </w:tc>
      </w:tr>
      <w:tr w:rsidR="00ED7375" w14:paraId="19CC0D40" w14:textId="77777777" w:rsidTr="001E6984">
        <w:tc>
          <w:tcPr>
            <w:tcW w:w="1199" w:type="dxa"/>
          </w:tcPr>
          <w:p w14:paraId="5EA8186C" w14:textId="77777777" w:rsidR="00ED7375" w:rsidRDefault="00000000">
            <w:r>
              <w:t>5110</w:t>
            </w:r>
          </w:p>
        </w:tc>
        <w:tc>
          <w:tcPr>
            <w:tcW w:w="941" w:type="dxa"/>
          </w:tcPr>
          <w:p w14:paraId="71BDD35A" w14:textId="77777777" w:rsidR="00ED7375" w:rsidRDefault="00000000">
            <w:r>
              <w:t>@Juniatadelphibey</w:t>
            </w:r>
          </w:p>
        </w:tc>
        <w:tc>
          <w:tcPr>
            <w:tcW w:w="403" w:type="dxa"/>
          </w:tcPr>
          <w:p w14:paraId="1A622805" w14:textId="77777777" w:rsidR="00ED7375" w:rsidRDefault="00000000">
            <w:r>
              <w:t>2020-11-16 05:24:28</w:t>
            </w:r>
          </w:p>
        </w:tc>
        <w:tc>
          <w:tcPr>
            <w:tcW w:w="316" w:type="dxa"/>
          </w:tcPr>
          <w:p w14:paraId="42A61943" w14:textId="77777777" w:rsidR="00ED7375" w:rsidRDefault="00000000">
            <w:r>
              <w:t>4</w:t>
            </w:r>
          </w:p>
        </w:tc>
        <w:tc>
          <w:tcPr>
            <w:tcW w:w="354" w:type="dxa"/>
          </w:tcPr>
          <w:p w14:paraId="79240A2F" w14:textId="77777777" w:rsidR="00ED7375" w:rsidRDefault="00000000">
            <w:r>
              <w:t>0</w:t>
            </w:r>
          </w:p>
        </w:tc>
        <w:tc>
          <w:tcPr>
            <w:tcW w:w="6528" w:type="dxa"/>
          </w:tcPr>
          <w:p w14:paraId="76A7AE06" w14:textId="77777777" w:rsidR="00ED7375" w:rsidRDefault="00000000">
            <w:r>
              <w:t>The mother's of those babies can only do one thing. Band together to catch each and every one of them as a unit! Anita is stealing your babies for profits. Because, y'all are encouraging cowards who allows her and many like her to find weak shackles of mind slaves.</w:t>
            </w:r>
          </w:p>
        </w:tc>
      </w:tr>
      <w:tr w:rsidR="00ED7375" w14:paraId="18270D23" w14:textId="77777777" w:rsidTr="001E6984">
        <w:tc>
          <w:tcPr>
            <w:tcW w:w="1199" w:type="dxa"/>
          </w:tcPr>
          <w:p w14:paraId="44250779" w14:textId="77777777" w:rsidR="00ED7375" w:rsidRDefault="00000000">
            <w:r>
              <w:t>5111</w:t>
            </w:r>
          </w:p>
        </w:tc>
        <w:tc>
          <w:tcPr>
            <w:tcW w:w="941" w:type="dxa"/>
          </w:tcPr>
          <w:p w14:paraId="5B9C81C6" w14:textId="77777777" w:rsidR="00ED7375" w:rsidRDefault="00000000">
            <w:r>
              <w:t>@jillminagell6944</w:t>
            </w:r>
          </w:p>
        </w:tc>
        <w:tc>
          <w:tcPr>
            <w:tcW w:w="403" w:type="dxa"/>
          </w:tcPr>
          <w:p w14:paraId="1E2B7A73" w14:textId="77777777" w:rsidR="00ED7375" w:rsidRDefault="00000000">
            <w:r>
              <w:t>2020-11-16 05:24:17</w:t>
            </w:r>
          </w:p>
        </w:tc>
        <w:tc>
          <w:tcPr>
            <w:tcW w:w="316" w:type="dxa"/>
          </w:tcPr>
          <w:p w14:paraId="05054860" w14:textId="77777777" w:rsidR="00ED7375" w:rsidRDefault="00000000">
            <w:r>
              <w:t>8</w:t>
            </w:r>
          </w:p>
        </w:tc>
        <w:tc>
          <w:tcPr>
            <w:tcW w:w="354" w:type="dxa"/>
          </w:tcPr>
          <w:p w14:paraId="36B64000" w14:textId="77777777" w:rsidR="00ED7375" w:rsidRDefault="00000000">
            <w:r>
              <w:t>1</w:t>
            </w:r>
          </w:p>
        </w:tc>
        <w:tc>
          <w:tcPr>
            <w:tcW w:w="6528" w:type="dxa"/>
          </w:tcPr>
          <w:p w14:paraId="08C21187" w14:textId="77777777" w:rsidR="00ED7375" w:rsidRDefault="00000000">
            <w:r>
              <w:t>Am so surprised, annoyed with the lady journalist for asking a sobbing mother if she knows the person who stole her baby!! Who does that? If she could have known the person she could have gone for her baby, that's very a very sensitive question to a hurting mother. Please lady journalist listen to yourself</w:t>
            </w:r>
          </w:p>
        </w:tc>
      </w:tr>
      <w:tr w:rsidR="00ED7375" w14:paraId="2A61C915" w14:textId="77777777" w:rsidTr="001E6984">
        <w:tc>
          <w:tcPr>
            <w:tcW w:w="1199" w:type="dxa"/>
          </w:tcPr>
          <w:p w14:paraId="2D2FA7D2" w14:textId="77777777" w:rsidR="00ED7375" w:rsidRDefault="00000000">
            <w:r>
              <w:t>5112</w:t>
            </w:r>
          </w:p>
        </w:tc>
        <w:tc>
          <w:tcPr>
            <w:tcW w:w="941" w:type="dxa"/>
          </w:tcPr>
          <w:p w14:paraId="1845EE4C" w14:textId="77777777" w:rsidR="00ED7375" w:rsidRDefault="00000000">
            <w:r>
              <w:t>@vincentobuyu8175</w:t>
            </w:r>
          </w:p>
        </w:tc>
        <w:tc>
          <w:tcPr>
            <w:tcW w:w="403" w:type="dxa"/>
          </w:tcPr>
          <w:p w14:paraId="4DD38644" w14:textId="77777777" w:rsidR="00ED7375" w:rsidRDefault="00000000">
            <w:r>
              <w:t>2020-11-16 08:52:23</w:t>
            </w:r>
          </w:p>
        </w:tc>
        <w:tc>
          <w:tcPr>
            <w:tcW w:w="316" w:type="dxa"/>
          </w:tcPr>
          <w:p w14:paraId="46D2C26F" w14:textId="77777777" w:rsidR="00ED7375" w:rsidRDefault="00000000">
            <w:r>
              <w:t>1</w:t>
            </w:r>
          </w:p>
        </w:tc>
        <w:tc>
          <w:tcPr>
            <w:tcW w:w="354" w:type="dxa"/>
          </w:tcPr>
          <w:p w14:paraId="1E79ED19" w14:textId="77777777" w:rsidR="00ED7375" w:rsidRDefault="00ED7375"/>
        </w:tc>
        <w:tc>
          <w:tcPr>
            <w:tcW w:w="6528" w:type="dxa"/>
          </w:tcPr>
          <w:p w14:paraId="4689AA94" w14:textId="77777777" w:rsidR="00ED7375" w:rsidRDefault="00000000">
            <w:r>
              <w:t>Sorry for interrupting but there are some people who are stealing children and are well known bt are connected to the government and they can't be arrested</w:t>
            </w:r>
          </w:p>
        </w:tc>
      </w:tr>
      <w:tr w:rsidR="00ED7375" w14:paraId="1441B188" w14:textId="77777777" w:rsidTr="001E6984">
        <w:tc>
          <w:tcPr>
            <w:tcW w:w="1199" w:type="dxa"/>
          </w:tcPr>
          <w:p w14:paraId="046BF1E4" w14:textId="77777777" w:rsidR="00ED7375" w:rsidRDefault="00000000">
            <w:r>
              <w:t>5113</w:t>
            </w:r>
          </w:p>
        </w:tc>
        <w:tc>
          <w:tcPr>
            <w:tcW w:w="941" w:type="dxa"/>
          </w:tcPr>
          <w:p w14:paraId="3C2B6157" w14:textId="77777777" w:rsidR="00ED7375" w:rsidRDefault="00000000">
            <w:r>
              <w:t>@meyou2236</w:t>
            </w:r>
          </w:p>
        </w:tc>
        <w:tc>
          <w:tcPr>
            <w:tcW w:w="403" w:type="dxa"/>
          </w:tcPr>
          <w:p w14:paraId="67421235" w14:textId="77777777" w:rsidR="00ED7375" w:rsidRDefault="00000000">
            <w:r>
              <w:t>2020-11-16 05:19:05</w:t>
            </w:r>
          </w:p>
        </w:tc>
        <w:tc>
          <w:tcPr>
            <w:tcW w:w="316" w:type="dxa"/>
          </w:tcPr>
          <w:p w14:paraId="6CC15FA8" w14:textId="77777777" w:rsidR="00ED7375" w:rsidRDefault="00000000">
            <w:r>
              <w:t>13</w:t>
            </w:r>
          </w:p>
        </w:tc>
        <w:tc>
          <w:tcPr>
            <w:tcW w:w="354" w:type="dxa"/>
          </w:tcPr>
          <w:p w14:paraId="517F9928" w14:textId="77777777" w:rsidR="00ED7375" w:rsidRDefault="00000000">
            <w:r>
              <w:t>6</w:t>
            </w:r>
          </w:p>
        </w:tc>
        <w:tc>
          <w:tcPr>
            <w:tcW w:w="6528" w:type="dxa"/>
          </w:tcPr>
          <w:p w14:paraId="27236761" w14:textId="77777777" w:rsidR="00ED7375" w:rsidRDefault="00000000">
            <w:r>
              <w:t>Why report allegations to the criminals, instead of the police and other authorities?</w:t>
            </w:r>
          </w:p>
        </w:tc>
      </w:tr>
      <w:tr w:rsidR="00ED7375" w14:paraId="599CC537" w14:textId="77777777" w:rsidTr="001E6984">
        <w:tc>
          <w:tcPr>
            <w:tcW w:w="1199" w:type="dxa"/>
          </w:tcPr>
          <w:p w14:paraId="37447836" w14:textId="77777777" w:rsidR="00ED7375" w:rsidRDefault="00000000">
            <w:r>
              <w:t>5114</w:t>
            </w:r>
          </w:p>
        </w:tc>
        <w:tc>
          <w:tcPr>
            <w:tcW w:w="941" w:type="dxa"/>
          </w:tcPr>
          <w:p w14:paraId="58C4863C" w14:textId="77777777" w:rsidR="00ED7375" w:rsidRDefault="00000000">
            <w:r>
              <w:t>@ajz2436</w:t>
            </w:r>
          </w:p>
        </w:tc>
        <w:tc>
          <w:tcPr>
            <w:tcW w:w="403" w:type="dxa"/>
          </w:tcPr>
          <w:p w14:paraId="065E84BE" w14:textId="77777777" w:rsidR="00ED7375" w:rsidRDefault="00000000">
            <w:r>
              <w:t>2020-11-16 09:09:35</w:t>
            </w:r>
          </w:p>
        </w:tc>
        <w:tc>
          <w:tcPr>
            <w:tcW w:w="316" w:type="dxa"/>
          </w:tcPr>
          <w:p w14:paraId="73171170" w14:textId="77777777" w:rsidR="00ED7375" w:rsidRDefault="00000000">
            <w:r>
              <w:t>3</w:t>
            </w:r>
          </w:p>
        </w:tc>
        <w:tc>
          <w:tcPr>
            <w:tcW w:w="354" w:type="dxa"/>
          </w:tcPr>
          <w:p w14:paraId="5704DA2A" w14:textId="77777777" w:rsidR="00ED7375" w:rsidRDefault="00ED7375"/>
        </w:tc>
        <w:tc>
          <w:tcPr>
            <w:tcW w:w="6528" w:type="dxa"/>
          </w:tcPr>
          <w:p w14:paraId="70326D6C" w14:textId="77777777" w:rsidR="00ED7375" w:rsidRDefault="00000000">
            <w:r>
              <w:t>They're probs all corrupt lol.</w:t>
            </w:r>
          </w:p>
        </w:tc>
      </w:tr>
      <w:tr w:rsidR="00ED7375" w14:paraId="0BD3A56C" w14:textId="77777777" w:rsidTr="001E6984">
        <w:tc>
          <w:tcPr>
            <w:tcW w:w="1199" w:type="dxa"/>
          </w:tcPr>
          <w:p w14:paraId="6E46A7EB" w14:textId="77777777" w:rsidR="00ED7375" w:rsidRDefault="00000000">
            <w:r>
              <w:t>5115</w:t>
            </w:r>
          </w:p>
        </w:tc>
        <w:tc>
          <w:tcPr>
            <w:tcW w:w="941" w:type="dxa"/>
          </w:tcPr>
          <w:p w14:paraId="27A4D384" w14:textId="77777777" w:rsidR="00ED7375" w:rsidRDefault="00000000">
            <w:r>
              <w:t>@thegalhorowitz</w:t>
            </w:r>
          </w:p>
        </w:tc>
        <w:tc>
          <w:tcPr>
            <w:tcW w:w="403" w:type="dxa"/>
          </w:tcPr>
          <w:p w14:paraId="79532D37" w14:textId="77777777" w:rsidR="00ED7375" w:rsidRDefault="00000000">
            <w:r>
              <w:t>2020-11-16 12:39:44</w:t>
            </w:r>
          </w:p>
        </w:tc>
        <w:tc>
          <w:tcPr>
            <w:tcW w:w="316" w:type="dxa"/>
          </w:tcPr>
          <w:p w14:paraId="06FA9504" w14:textId="77777777" w:rsidR="00ED7375" w:rsidRDefault="00000000">
            <w:r>
              <w:t>4</w:t>
            </w:r>
          </w:p>
        </w:tc>
        <w:tc>
          <w:tcPr>
            <w:tcW w:w="354" w:type="dxa"/>
          </w:tcPr>
          <w:p w14:paraId="56335BA5" w14:textId="77777777" w:rsidR="00ED7375" w:rsidRDefault="00ED7375"/>
        </w:tc>
        <w:tc>
          <w:tcPr>
            <w:tcW w:w="6528" w:type="dxa"/>
          </w:tcPr>
          <w:p w14:paraId="0B4FB4B1" w14:textId="77777777" w:rsidR="00ED7375" w:rsidRDefault="00000000">
            <w:r>
              <w:t>You must be living in the western world I assume, where laws are honored and cops are serving the people. Most. corrupt places like Kenya, cops can easily be bought, everything can be bought, even human life. Its all wild natural selection there.</w:t>
            </w:r>
          </w:p>
        </w:tc>
      </w:tr>
      <w:tr w:rsidR="00ED7375" w14:paraId="4ABB6DE3" w14:textId="77777777" w:rsidTr="001E6984">
        <w:tc>
          <w:tcPr>
            <w:tcW w:w="1199" w:type="dxa"/>
          </w:tcPr>
          <w:p w14:paraId="517DDFC6" w14:textId="77777777" w:rsidR="00ED7375" w:rsidRDefault="00000000">
            <w:r>
              <w:t>5116</w:t>
            </w:r>
          </w:p>
        </w:tc>
        <w:tc>
          <w:tcPr>
            <w:tcW w:w="941" w:type="dxa"/>
          </w:tcPr>
          <w:p w14:paraId="64FE89F7" w14:textId="77777777" w:rsidR="00ED7375" w:rsidRDefault="00000000">
            <w:r>
              <w:t>@i__am__gitz</w:t>
            </w:r>
          </w:p>
        </w:tc>
        <w:tc>
          <w:tcPr>
            <w:tcW w:w="403" w:type="dxa"/>
          </w:tcPr>
          <w:p w14:paraId="13FFBD2C" w14:textId="77777777" w:rsidR="00ED7375" w:rsidRDefault="00000000">
            <w:r>
              <w:t>2020-11-16 19:25:38</w:t>
            </w:r>
          </w:p>
        </w:tc>
        <w:tc>
          <w:tcPr>
            <w:tcW w:w="316" w:type="dxa"/>
          </w:tcPr>
          <w:p w14:paraId="5508FECD" w14:textId="77777777" w:rsidR="00ED7375" w:rsidRDefault="00000000">
            <w:r>
              <w:t>2</w:t>
            </w:r>
          </w:p>
        </w:tc>
        <w:tc>
          <w:tcPr>
            <w:tcW w:w="354" w:type="dxa"/>
          </w:tcPr>
          <w:p w14:paraId="5523D2B1" w14:textId="77777777" w:rsidR="00ED7375" w:rsidRDefault="00ED7375"/>
        </w:tc>
        <w:tc>
          <w:tcPr>
            <w:tcW w:w="6528" w:type="dxa"/>
          </w:tcPr>
          <w:p w14:paraId="5A56B06F" w14:textId="77777777" w:rsidR="00ED7375" w:rsidRDefault="00000000">
            <w:r>
              <w:t>The only thing this media does is try to gain publicity in wrong ways</w:t>
            </w:r>
          </w:p>
        </w:tc>
      </w:tr>
      <w:tr w:rsidR="00ED7375" w14:paraId="5F198C15" w14:textId="77777777" w:rsidTr="001E6984">
        <w:tc>
          <w:tcPr>
            <w:tcW w:w="1199" w:type="dxa"/>
          </w:tcPr>
          <w:p w14:paraId="137375F5" w14:textId="77777777" w:rsidR="00ED7375" w:rsidRDefault="00000000">
            <w:r>
              <w:t>5117</w:t>
            </w:r>
          </w:p>
        </w:tc>
        <w:tc>
          <w:tcPr>
            <w:tcW w:w="941" w:type="dxa"/>
          </w:tcPr>
          <w:p w14:paraId="4F80FF56" w14:textId="77777777" w:rsidR="00ED7375" w:rsidRDefault="00000000">
            <w:r>
              <w:t>@entropicpedro</w:t>
            </w:r>
          </w:p>
        </w:tc>
        <w:tc>
          <w:tcPr>
            <w:tcW w:w="403" w:type="dxa"/>
          </w:tcPr>
          <w:p w14:paraId="22D05D16" w14:textId="77777777" w:rsidR="00ED7375" w:rsidRDefault="00000000">
            <w:r>
              <w:t>2020-11-16 22:04:13</w:t>
            </w:r>
          </w:p>
        </w:tc>
        <w:tc>
          <w:tcPr>
            <w:tcW w:w="316" w:type="dxa"/>
          </w:tcPr>
          <w:p w14:paraId="2E8FDC7A" w14:textId="77777777" w:rsidR="00ED7375" w:rsidRDefault="00000000">
            <w:r>
              <w:t>0</w:t>
            </w:r>
          </w:p>
        </w:tc>
        <w:tc>
          <w:tcPr>
            <w:tcW w:w="354" w:type="dxa"/>
          </w:tcPr>
          <w:p w14:paraId="6009F2BC" w14:textId="77777777" w:rsidR="00ED7375" w:rsidRDefault="00ED7375"/>
        </w:tc>
        <w:tc>
          <w:tcPr>
            <w:tcW w:w="6528" w:type="dxa"/>
          </w:tcPr>
          <w:p w14:paraId="78B1FBE6" w14:textId="77777777" w:rsidR="00ED7375" w:rsidRDefault="00000000">
            <w:r>
              <w:t>The police?😂😂😂😂😂😂LOL</w:t>
            </w:r>
          </w:p>
        </w:tc>
      </w:tr>
      <w:tr w:rsidR="00ED7375" w14:paraId="2B0AAF97" w14:textId="77777777" w:rsidTr="001E6984">
        <w:tc>
          <w:tcPr>
            <w:tcW w:w="1199" w:type="dxa"/>
          </w:tcPr>
          <w:p w14:paraId="721FE043" w14:textId="77777777" w:rsidR="00ED7375" w:rsidRDefault="00000000">
            <w:r>
              <w:t>5118</w:t>
            </w:r>
          </w:p>
        </w:tc>
        <w:tc>
          <w:tcPr>
            <w:tcW w:w="941" w:type="dxa"/>
          </w:tcPr>
          <w:p w14:paraId="4BEB53FD" w14:textId="77777777" w:rsidR="00ED7375" w:rsidRDefault="00000000">
            <w:r>
              <w:t>@ingerboredickson1533</w:t>
            </w:r>
          </w:p>
        </w:tc>
        <w:tc>
          <w:tcPr>
            <w:tcW w:w="403" w:type="dxa"/>
          </w:tcPr>
          <w:p w14:paraId="1E01EF3F" w14:textId="77777777" w:rsidR="00ED7375" w:rsidRDefault="00000000">
            <w:r>
              <w:t>2020-11-16 22:22:22</w:t>
            </w:r>
          </w:p>
        </w:tc>
        <w:tc>
          <w:tcPr>
            <w:tcW w:w="316" w:type="dxa"/>
          </w:tcPr>
          <w:p w14:paraId="4B4411A9" w14:textId="77777777" w:rsidR="00ED7375" w:rsidRDefault="00000000">
            <w:r>
              <w:t>0</w:t>
            </w:r>
          </w:p>
        </w:tc>
        <w:tc>
          <w:tcPr>
            <w:tcW w:w="354" w:type="dxa"/>
          </w:tcPr>
          <w:p w14:paraId="0D666F11" w14:textId="77777777" w:rsidR="00ED7375" w:rsidRDefault="00ED7375"/>
        </w:tc>
        <w:tc>
          <w:tcPr>
            <w:tcW w:w="6528" w:type="dxa"/>
          </w:tcPr>
          <w:p w14:paraId="2DBF9D84" w14:textId="77777777" w:rsidR="00ED7375" w:rsidRDefault="00000000">
            <w:r>
              <w:t>Because the police are corrupt.</w:t>
            </w:r>
          </w:p>
        </w:tc>
      </w:tr>
      <w:tr w:rsidR="00ED7375" w14:paraId="58F5CFE0" w14:textId="77777777" w:rsidTr="001E6984">
        <w:tc>
          <w:tcPr>
            <w:tcW w:w="1199" w:type="dxa"/>
          </w:tcPr>
          <w:p w14:paraId="53FEF724" w14:textId="77777777" w:rsidR="00ED7375" w:rsidRDefault="00000000">
            <w:r>
              <w:t>5119</w:t>
            </w:r>
          </w:p>
        </w:tc>
        <w:tc>
          <w:tcPr>
            <w:tcW w:w="941" w:type="dxa"/>
          </w:tcPr>
          <w:p w14:paraId="775BFE43" w14:textId="77777777" w:rsidR="00ED7375" w:rsidRDefault="00000000">
            <w:r>
              <w:t>@kevinkym1</w:t>
            </w:r>
          </w:p>
        </w:tc>
        <w:tc>
          <w:tcPr>
            <w:tcW w:w="403" w:type="dxa"/>
          </w:tcPr>
          <w:p w14:paraId="1F36368B" w14:textId="77777777" w:rsidR="00ED7375" w:rsidRDefault="00000000">
            <w:r>
              <w:t>2020-11-16 05:13:01</w:t>
            </w:r>
          </w:p>
        </w:tc>
        <w:tc>
          <w:tcPr>
            <w:tcW w:w="316" w:type="dxa"/>
          </w:tcPr>
          <w:p w14:paraId="7DD7430A" w14:textId="77777777" w:rsidR="00ED7375" w:rsidRDefault="00000000">
            <w:r>
              <w:t>6</w:t>
            </w:r>
          </w:p>
        </w:tc>
        <w:tc>
          <w:tcPr>
            <w:tcW w:w="354" w:type="dxa"/>
          </w:tcPr>
          <w:p w14:paraId="4633E0F3" w14:textId="77777777" w:rsidR="00ED7375" w:rsidRDefault="00000000">
            <w:r>
              <w:t>0</w:t>
            </w:r>
          </w:p>
        </w:tc>
        <w:tc>
          <w:tcPr>
            <w:tcW w:w="6528" w:type="dxa"/>
          </w:tcPr>
          <w:p w14:paraId="4F49B01B" w14:textId="77777777" w:rsidR="00ED7375" w:rsidRDefault="00000000">
            <w:r>
              <w:t>Watching this is depressing knowing that not much will change even after exposing them</w:t>
            </w:r>
          </w:p>
        </w:tc>
      </w:tr>
      <w:tr w:rsidR="00ED7375" w14:paraId="5851EAF1" w14:textId="77777777" w:rsidTr="001E6984">
        <w:tc>
          <w:tcPr>
            <w:tcW w:w="1199" w:type="dxa"/>
          </w:tcPr>
          <w:p w14:paraId="6934BCEF" w14:textId="77777777" w:rsidR="00ED7375" w:rsidRDefault="00000000">
            <w:r>
              <w:t>5120</w:t>
            </w:r>
          </w:p>
        </w:tc>
        <w:tc>
          <w:tcPr>
            <w:tcW w:w="941" w:type="dxa"/>
          </w:tcPr>
          <w:p w14:paraId="274100A1" w14:textId="77777777" w:rsidR="00ED7375" w:rsidRDefault="00000000">
            <w:r>
              <w:t>@peterongoro508</w:t>
            </w:r>
          </w:p>
        </w:tc>
        <w:tc>
          <w:tcPr>
            <w:tcW w:w="403" w:type="dxa"/>
          </w:tcPr>
          <w:p w14:paraId="03C1F83C" w14:textId="77777777" w:rsidR="00ED7375" w:rsidRDefault="00000000">
            <w:r>
              <w:t>2020-11-16 05:07:51</w:t>
            </w:r>
          </w:p>
        </w:tc>
        <w:tc>
          <w:tcPr>
            <w:tcW w:w="316" w:type="dxa"/>
          </w:tcPr>
          <w:p w14:paraId="435CBDCF" w14:textId="77777777" w:rsidR="00ED7375" w:rsidRDefault="00000000">
            <w:r>
              <w:t>2</w:t>
            </w:r>
          </w:p>
        </w:tc>
        <w:tc>
          <w:tcPr>
            <w:tcW w:w="354" w:type="dxa"/>
          </w:tcPr>
          <w:p w14:paraId="57EA87E3" w14:textId="77777777" w:rsidR="00ED7375" w:rsidRDefault="00000000">
            <w:r>
              <w:t>0</w:t>
            </w:r>
          </w:p>
        </w:tc>
        <w:tc>
          <w:tcPr>
            <w:tcW w:w="6528" w:type="dxa"/>
          </w:tcPr>
          <w:p w14:paraId="5B6BF990" w14:textId="77777777" w:rsidR="00ED7375" w:rsidRDefault="00000000">
            <w:r>
              <w:t>Shocking. DCI should make arrests</w:t>
            </w:r>
          </w:p>
        </w:tc>
      </w:tr>
      <w:tr w:rsidR="00ED7375" w14:paraId="1CE86272" w14:textId="77777777" w:rsidTr="001E6984">
        <w:tc>
          <w:tcPr>
            <w:tcW w:w="1199" w:type="dxa"/>
          </w:tcPr>
          <w:p w14:paraId="59AF1364" w14:textId="77777777" w:rsidR="00ED7375" w:rsidRDefault="00000000">
            <w:r>
              <w:t>5121</w:t>
            </w:r>
          </w:p>
        </w:tc>
        <w:tc>
          <w:tcPr>
            <w:tcW w:w="941" w:type="dxa"/>
          </w:tcPr>
          <w:p w14:paraId="2C87B620" w14:textId="77777777" w:rsidR="00ED7375" w:rsidRDefault="00000000">
            <w:r>
              <w:t>@cikunjuguna1948</w:t>
            </w:r>
          </w:p>
        </w:tc>
        <w:tc>
          <w:tcPr>
            <w:tcW w:w="403" w:type="dxa"/>
          </w:tcPr>
          <w:p w14:paraId="6D62B872" w14:textId="77777777" w:rsidR="00ED7375" w:rsidRDefault="00000000">
            <w:r>
              <w:t>2020-11-16 05:05:14</w:t>
            </w:r>
          </w:p>
        </w:tc>
        <w:tc>
          <w:tcPr>
            <w:tcW w:w="316" w:type="dxa"/>
          </w:tcPr>
          <w:p w14:paraId="7F4AF0E9" w14:textId="77777777" w:rsidR="00ED7375" w:rsidRDefault="00000000">
            <w:r>
              <w:t>0</w:t>
            </w:r>
          </w:p>
        </w:tc>
        <w:tc>
          <w:tcPr>
            <w:tcW w:w="354" w:type="dxa"/>
          </w:tcPr>
          <w:p w14:paraId="79091274" w14:textId="77777777" w:rsidR="00ED7375" w:rsidRDefault="00000000">
            <w:r>
              <w:t>0</w:t>
            </w:r>
          </w:p>
        </w:tc>
        <w:tc>
          <w:tcPr>
            <w:tcW w:w="6528" w:type="dxa"/>
          </w:tcPr>
          <w:p w14:paraId="6C15D710" w14:textId="77777777" w:rsidR="00ED7375" w:rsidRDefault="00000000">
            <w:r>
              <w:t>#savethechildren #stophumantrafficking</w:t>
            </w:r>
          </w:p>
        </w:tc>
      </w:tr>
      <w:tr w:rsidR="00ED7375" w14:paraId="78EC2642" w14:textId="77777777" w:rsidTr="001E6984">
        <w:tc>
          <w:tcPr>
            <w:tcW w:w="1199" w:type="dxa"/>
          </w:tcPr>
          <w:p w14:paraId="1A157CF8" w14:textId="77777777" w:rsidR="00ED7375" w:rsidRDefault="00000000">
            <w:r>
              <w:t>5122</w:t>
            </w:r>
          </w:p>
        </w:tc>
        <w:tc>
          <w:tcPr>
            <w:tcW w:w="941" w:type="dxa"/>
          </w:tcPr>
          <w:p w14:paraId="4567E97F" w14:textId="77777777" w:rsidR="00ED7375" w:rsidRDefault="00000000">
            <w:r>
              <w:t>@lawrencemaweu</w:t>
            </w:r>
          </w:p>
        </w:tc>
        <w:tc>
          <w:tcPr>
            <w:tcW w:w="403" w:type="dxa"/>
          </w:tcPr>
          <w:p w14:paraId="3E7577D7" w14:textId="77777777" w:rsidR="00ED7375" w:rsidRDefault="00000000">
            <w:r>
              <w:t>2020-11-16 05:01:52</w:t>
            </w:r>
          </w:p>
        </w:tc>
        <w:tc>
          <w:tcPr>
            <w:tcW w:w="316" w:type="dxa"/>
          </w:tcPr>
          <w:p w14:paraId="3B83509E" w14:textId="77777777" w:rsidR="00ED7375" w:rsidRDefault="00000000">
            <w:r>
              <w:t>1</w:t>
            </w:r>
          </w:p>
        </w:tc>
        <w:tc>
          <w:tcPr>
            <w:tcW w:w="354" w:type="dxa"/>
          </w:tcPr>
          <w:p w14:paraId="37B88B40" w14:textId="77777777" w:rsidR="00ED7375" w:rsidRDefault="00000000">
            <w:r>
              <w:t>0</w:t>
            </w:r>
          </w:p>
        </w:tc>
        <w:tc>
          <w:tcPr>
            <w:tcW w:w="6528" w:type="dxa"/>
          </w:tcPr>
          <w:p w14:paraId="3DC2E586" w14:textId="77777777" w:rsidR="00ED7375" w:rsidRDefault="00000000">
            <w:r>
              <w:t>Why not start by hanging this one woman first. Ndio hii story ianze. Huyu Anita akaingizwa Kwa maji Moto poa, utaona amepeana history ya Vito zote amewahi Fanya. Some of these things don't need legal means.</w:t>
            </w:r>
          </w:p>
        </w:tc>
      </w:tr>
      <w:tr w:rsidR="00ED7375" w14:paraId="1CA439CE" w14:textId="77777777" w:rsidTr="001E6984">
        <w:tc>
          <w:tcPr>
            <w:tcW w:w="1199" w:type="dxa"/>
          </w:tcPr>
          <w:p w14:paraId="1684B75A" w14:textId="77777777" w:rsidR="00ED7375" w:rsidRDefault="00000000">
            <w:r>
              <w:t>5123</w:t>
            </w:r>
          </w:p>
        </w:tc>
        <w:tc>
          <w:tcPr>
            <w:tcW w:w="941" w:type="dxa"/>
          </w:tcPr>
          <w:p w14:paraId="7C7AB775" w14:textId="77777777" w:rsidR="00ED7375" w:rsidRDefault="00000000">
            <w:r>
              <w:t>@juwa5105</w:t>
            </w:r>
          </w:p>
        </w:tc>
        <w:tc>
          <w:tcPr>
            <w:tcW w:w="403" w:type="dxa"/>
          </w:tcPr>
          <w:p w14:paraId="0ADCF373" w14:textId="77777777" w:rsidR="00ED7375" w:rsidRDefault="00000000">
            <w:r>
              <w:t>2020-11-16 04:59:09</w:t>
            </w:r>
          </w:p>
        </w:tc>
        <w:tc>
          <w:tcPr>
            <w:tcW w:w="316" w:type="dxa"/>
          </w:tcPr>
          <w:p w14:paraId="597444A3" w14:textId="77777777" w:rsidR="00ED7375" w:rsidRDefault="00000000">
            <w:r>
              <w:t>0</w:t>
            </w:r>
          </w:p>
        </w:tc>
        <w:tc>
          <w:tcPr>
            <w:tcW w:w="354" w:type="dxa"/>
          </w:tcPr>
          <w:p w14:paraId="5C7A1474" w14:textId="77777777" w:rsidR="00ED7375" w:rsidRDefault="00000000">
            <w:r>
              <w:t>0</w:t>
            </w:r>
          </w:p>
        </w:tc>
        <w:tc>
          <w:tcPr>
            <w:tcW w:w="6528" w:type="dxa"/>
          </w:tcPr>
          <w:p w14:paraId="526F8DEA" w14:textId="77777777" w:rsidR="00ED7375" w:rsidRDefault="00000000">
            <w:r>
              <w:t>Tragic!!</w:t>
            </w:r>
          </w:p>
        </w:tc>
      </w:tr>
      <w:tr w:rsidR="00ED7375" w14:paraId="70E7FFAC" w14:textId="77777777" w:rsidTr="001E6984">
        <w:tc>
          <w:tcPr>
            <w:tcW w:w="1199" w:type="dxa"/>
          </w:tcPr>
          <w:p w14:paraId="634A479C" w14:textId="77777777" w:rsidR="00ED7375" w:rsidRDefault="00000000">
            <w:r>
              <w:t>5124</w:t>
            </w:r>
          </w:p>
        </w:tc>
        <w:tc>
          <w:tcPr>
            <w:tcW w:w="941" w:type="dxa"/>
          </w:tcPr>
          <w:p w14:paraId="33AA1938" w14:textId="77777777" w:rsidR="00ED7375" w:rsidRDefault="00000000">
            <w:r>
              <w:t>@OriginalGaPeach</w:t>
            </w:r>
          </w:p>
        </w:tc>
        <w:tc>
          <w:tcPr>
            <w:tcW w:w="403" w:type="dxa"/>
          </w:tcPr>
          <w:p w14:paraId="1F964240" w14:textId="77777777" w:rsidR="00ED7375" w:rsidRDefault="00000000">
            <w:r>
              <w:t>2020-11-16 04:55:06</w:t>
            </w:r>
          </w:p>
        </w:tc>
        <w:tc>
          <w:tcPr>
            <w:tcW w:w="316" w:type="dxa"/>
          </w:tcPr>
          <w:p w14:paraId="627860F9" w14:textId="77777777" w:rsidR="00ED7375" w:rsidRDefault="00000000">
            <w:r>
              <w:t>13</w:t>
            </w:r>
          </w:p>
        </w:tc>
        <w:tc>
          <w:tcPr>
            <w:tcW w:w="354" w:type="dxa"/>
          </w:tcPr>
          <w:p w14:paraId="3F2D147D" w14:textId="77777777" w:rsidR="00ED7375" w:rsidRDefault="00000000">
            <w:r>
              <w:t>3</w:t>
            </w:r>
          </w:p>
        </w:tc>
        <w:tc>
          <w:tcPr>
            <w:tcW w:w="6528" w:type="dxa"/>
          </w:tcPr>
          <w:p w14:paraId="3F77C5B1" w14:textId="77777777" w:rsidR="00ED7375" w:rsidRDefault="00000000">
            <w:r>
              <w:t>The little girl that was with Anita, was she ever found? Have the hospital work and the black market woman been arrested? PART 2 PLEASE!</w:t>
            </w:r>
          </w:p>
        </w:tc>
      </w:tr>
      <w:tr w:rsidR="00ED7375" w14:paraId="68421C70" w14:textId="77777777" w:rsidTr="001E6984">
        <w:tc>
          <w:tcPr>
            <w:tcW w:w="1199" w:type="dxa"/>
          </w:tcPr>
          <w:p w14:paraId="0F486AAA" w14:textId="77777777" w:rsidR="00ED7375" w:rsidRDefault="00000000">
            <w:r>
              <w:t>5125</w:t>
            </w:r>
          </w:p>
        </w:tc>
        <w:tc>
          <w:tcPr>
            <w:tcW w:w="941" w:type="dxa"/>
          </w:tcPr>
          <w:p w14:paraId="6830B4ED" w14:textId="77777777" w:rsidR="00ED7375" w:rsidRDefault="00000000">
            <w:r>
              <w:t>@thukusuleiman8372</w:t>
            </w:r>
          </w:p>
        </w:tc>
        <w:tc>
          <w:tcPr>
            <w:tcW w:w="403" w:type="dxa"/>
          </w:tcPr>
          <w:p w14:paraId="2F99D8A4" w14:textId="77777777" w:rsidR="00ED7375" w:rsidRDefault="00000000">
            <w:r>
              <w:t>2020-11-16 11:12:21</w:t>
            </w:r>
          </w:p>
        </w:tc>
        <w:tc>
          <w:tcPr>
            <w:tcW w:w="316" w:type="dxa"/>
          </w:tcPr>
          <w:p w14:paraId="3C18DEAD" w14:textId="77777777" w:rsidR="00ED7375" w:rsidRDefault="00000000">
            <w:r>
              <w:t>1</w:t>
            </w:r>
          </w:p>
        </w:tc>
        <w:tc>
          <w:tcPr>
            <w:tcW w:w="354" w:type="dxa"/>
          </w:tcPr>
          <w:p w14:paraId="2123572F" w14:textId="77777777" w:rsidR="00ED7375" w:rsidRDefault="00ED7375"/>
        </w:tc>
        <w:tc>
          <w:tcPr>
            <w:tcW w:w="6528" w:type="dxa"/>
          </w:tcPr>
          <w:p w14:paraId="63D472B9" w14:textId="77777777" w:rsidR="00ED7375" w:rsidRDefault="00000000">
            <w:r>
              <w:t xml:space="preserve">I would  wish to know too. </w:t>
            </w:r>
            <w:r>
              <w:br/>
              <w:t>Assuming that the parents are seeing  this right  now, and she just got to be part of the story</w:t>
            </w:r>
          </w:p>
        </w:tc>
      </w:tr>
      <w:tr w:rsidR="00ED7375" w14:paraId="02AE4424" w14:textId="77777777" w:rsidTr="001E6984">
        <w:tc>
          <w:tcPr>
            <w:tcW w:w="1199" w:type="dxa"/>
          </w:tcPr>
          <w:p w14:paraId="4B49F0D8" w14:textId="77777777" w:rsidR="00ED7375" w:rsidRDefault="00000000">
            <w:r>
              <w:t>5126</w:t>
            </w:r>
          </w:p>
        </w:tc>
        <w:tc>
          <w:tcPr>
            <w:tcW w:w="941" w:type="dxa"/>
          </w:tcPr>
          <w:p w14:paraId="6EA9677B" w14:textId="77777777" w:rsidR="00ED7375" w:rsidRDefault="00000000">
            <w:r>
              <w:t>@slowclimbertothetop4572</w:t>
            </w:r>
          </w:p>
        </w:tc>
        <w:tc>
          <w:tcPr>
            <w:tcW w:w="403" w:type="dxa"/>
          </w:tcPr>
          <w:p w14:paraId="73F3D1CA" w14:textId="77777777" w:rsidR="00ED7375" w:rsidRDefault="00000000">
            <w:r>
              <w:t>2020-11-16 12:33:58</w:t>
            </w:r>
          </w:p>
        </w:tc>
        <w:tc>
          <w:tcPr>
            <w:tcW w:w="316" w:type="dxa"/>
          </w:tcPr>
          <w:p w14:paraId="6BC4392D" w14:textId="77777777" w:rsidR="00ED7375" w:rsidRDefault="00000000">
            <w:r>
              <w:t>1</w:t>
            </w:r>
          </w:p>
        </w:tc>
        <w:tc>
          <w:tcPr>
            <w:tcW w:w="354" w:type="dxa"/>
          </w:tcPr>
          <w:p w14:paraId="61D26ADB" w14:textId="77777777" w:rsidR="00ED7375" w:rsidRDefault="00ED7375"/>
        </w:tc>
        <w:tc>
          <w:tcPr>
            <w:tcW w:w="6528" w:type="dxa"/>
          </w:tcPr>
          <w:p w14:paraId="605A48F8" w14:textId="77777777" w:rsidR="00ED7375" w:rsidRDefault="00000000">
            <w:r>
              <w:t>Its sad that the cute boy was lost just like that! These Ppl are heartless!</w:t>
            </w:r>
          </w:p>
        </w:tc>
      </w:tr>
      <w:tr w:rsidR="00ED7375" w14:paraId="3E92D4D3" w14:textId="77777777" w:rsidTr="001E6984">
        <w:tc>
          <w:tcPr>
            <w:tcW w:w="1199" w:type="dxa"/>
          </w:tcPr>
          <w:p w14:paraId="7278B7B9" w14:textId="77777777" w:rsidR="00ED7375" w:rsidRDefault="00000000">
            <w:r>
              <w:t>5127</w:t>
            </w:r>
          </w:p>
        </w:tc>
        <w:tc>
          <w:tcPr>
            <w:tcW w:w="941" w:type="dxa"/>
          </w:tcPr>
          <w:p w14:paraId="1C2D1937" w14:textId="77777777" w:rsidR="00ED7375" w:rsidRDefault="00000000">
            <w:r>
              <w:t>@michaelheery6303</w:t>
            </w:r>
          </w:p>
        </w:tc>
        <w:tc>
          <w:tcPr>
            <w:tcW w:w="403" w:type="dxa"/>
          </w:tcPr>
          <w:p w14:paraId="092D17D8" w14:textId="77777777" w:rsidR="00ED7375" w:rsidRDefault="00000000">
            <w:r>
              <w:t>2020-11-19 01:48:48</w:t>
            </w:r>
          </w:p>
        </w:tc>
        <w:tc>
          <w:tcPr>
            <w:tcW w:w="316" w:type="dxa"/>
          </w:tcPr>
          <w:p w14:paraId="21F86A2D" w14:textId="77777777" w:rsidR="00ED7375" w:rsidRDefault="00000000">
            <w:r>
              <w:t>0</w:t>
            </w:r>
          </w:p>
        </w:tc>
        <w:tc>
          <w:tcPr>
            <w:tcW w:w="354" w:type="dxa"/>
          </w:tcPr>
          <w:p w14:paraId="520DF65F" w14:textId="77777777" w:rsidR="00ED7375" w:rsidRDefault="00ED7375"/>
        </w:tc>
        <w:tc>
          <w:tcPr>
            <w:tcW w:w="6528" w:type="dxa"/>
          </w:tcPr>
          <w:p w14:paraId="7CB172EC" w14:textId="77777777" w:rsidR="00ED7375" w:rsidRDefault="00000000">
            <w:r>
              <w:t>@@slowclimbertothetop4572 but  you  have  MOB  LYNCHING  IN  KENYA.</w:t>
            </w:r>
          </w:p>
        </w:tc>
      </w:tr>
      <w:tr w:rsidR="00ED7375" w14:paraId="194A9306" w14:textId="77777777" w:rsidTr="001E6984">
        <w:tc>
          <w:tcPr>
            <w:tcW w:w="1199" w:type="dxa"/>
          </w:tcPr>
          <w:p w14:paraId="21FB7DB1" w14:textId="77777777" w:rsidR="00ED7375" w:rsidRDefault="00000000">
            <w:r>
              <w:t>5128</w:t>
            </w:r>
          </w:p>
        </w:tc>
        <w:tc>
          <w:tcPr>
            <w:tcW w:w="941" w:type="dxa"/>
          </w:tcPr>
          <w:p w14:paraId="4811BD60" w14:textId="77777777" w:rsidR="00ED7375" w:rsidRDefault="00000000">
            <w:r>
              <w:t>@Ayubgn</w:t>
            </w:r>
          </w:p>
        </w:tc>
        <w:tc>
          <w:tcPr>
            <w:tcW w:w="403" w:type="dxa"/>
          </w:tcPr>
          <w:p w14:paraId="6B9AF00D" w14:textId="77777777" w:rsidR="00ED7375" w:rsidRDefault="00000000">
            <w:r>
              <w:t>2020-11-16 04:41:38</w:t>
            </w:r>
          </w:p>
        </w:tc>
        <w:tc>
          <w:tcPr>
            <w:tcW w:w="316" w:type="dxa"/>
          </w:tcPr>
          <w:p w14:paraId="31F81D4E" w14:textId="77777777" w:rsidR="00ED7375" w:rsidRDefault="00000000">
            <w:r>
              <w:t>0</w:t>
            </w:r>
          </w:p>
        </w:tc>
        <w:tc>
          <w:tcPr>
            <w:tcW w:w="354" w:type="dxa"/>
          </w:tcPr>
          <w:p w14:paraId="16891979" w14:textId="77777777" w:rsidR="00ED7375" w:rsidRDefault="00000000">
            <w:r>
              <w:t>4</w:t>
            </w:r>
          </w:p>
        </w:tc>
        <w:tc>
          <w:tcPr>
            <w:tcW w:w="6528" w:type="dxa"/>
          </w:tcPr>
          <w:p w14:paraId="24A2EC28" w14:textId="77777777" w:rsidR="00ED7375" w:rsidRDefault="00000000">
            <w:r>
              <w:t>Bonny's wife you are such a nice interviewer.</w:t>
            </w:r>
          </w:p>
        </w:tc>
      </w:tr>
      <w:tr w:rsidR="00ED7375" w14:paraId="103D81A9" w14:textId="77777777" w:rsidTr="001E6984">
        <w:tc>
          <w:tcPr>
            <w:tcW w:w="1199" w:type="dxa"/>
          </w:tcPr>
          <w:p w14:paraId="5CF71483" w14:textId="77777777" w:rsidR="00ED7375" w:rsidRDefault="00000000">
            <w:r>
              <w:t>5129</w:t>
            </w:r>
          </w:p>
        </w:tc>
        <w:tc>
          <w:tcPr>
            <w:tcW w:w="941" w:type="dxa"/>
          </w:tcPr>
          <w:p w14:paraId="0DDABC6F" w14:textId="77777777" w:rsidR="00ED7375" w:rsidRDefault="00000000">
            <w:r>
              <w:t>@user-uh2rj5dl1p</w:t>
            </w:r>
          </w:p>
        </w:tc>
        <w:tc>
          <w:tcPr>
            <w:tcW w:w="403" w:type="dxa"/>
          </w:tcPr>
          <w:p w14:paraId="1B7BB5CF" w14:textId="77777777" w:rsidR="00ED7375" w:rsidRDefault="00000000">
            <w:r>
              <w:t>2020-11-16 04:49:57</w:t>
            </w:r>
          </w:p>
        </w:tc>
        <w:tc>
          <w:tcPr>
            <w:tcW w:w="316" w:type="dxa"/>
          </w:tcPr>
          <w:p w14:paraId="73FA849D" w14:textId="77777777" w:rsidR="00ED7375" w:rsidRDefault="00000000">
            <w:r>
              <w:t>3</w:t>
            </w:r>
          </w:p>
        </w:tc>
        <w:tc>
          <w:tcPr>
            <w:tcW w:w="354" w:type="dxa"/>
          </w:tcPr>
          <w:p w14:paraId="6CBE60A3" w14:textId="77777777" w:rsidR="00ED7375" w:rsidRDefault="00ED7375"/>
        </w:tc>
        <w:tc>
          <w:tcPr>
            <w:tcW w:w="6528" w:type="dxa"/>
          </w:tcPr>
          <w:p w14:paraId="5E8E32BE" w14:textId="77777777" w:rsidR="00ED7375" w:rsidRDefault="00000000">
            <w:r>
              <w:t>She has her own name</w:t>
            </w:r>
          </w:p>
        </w:tc>
      </w:tr>
      <w:tr w:rsidR="00ED7375" w14:paraId="3FEED99D" w14:textId="77777777" w:rsidTr="001E6984">
        <w:tc>
          <w:tcPr>
            <w:tcW w:w="1199" w:type="dxa"/>
          </w:tcPr>
          <w:p w14:paraId="22A3F3AF" w14:textId="77777777" w:rsidR="00ED7375" w:rsidRDefault="00000000">
            <w:r>
              <w:t>5130</w:t>
            </w:r>
          </w:p>
        </w:tc>
        <w:tc>
          <w:tcPr>
            <w:tcW w:w="941" w:type="dxa"/>
          </w:tcPr>
          <w:p w14:paraId="06C83866" w14:textId="77777777" w:rsidR="00ED7375" w:rsidRDefault="00000000">
            <w:r>
              <w:t>@Ayubgn</w:t>
            </w:r>
          </w:p>
        </w:tc>
        <w:tc>
          <w:tcPr>
            <w:tcW w:w="403" w:type="dxa"/>
          </w:tcPr>
          <w:p w14:paraId="4A2860E5" w14:textId="77777777" w:rsidR="00ED7375" w:rsidRDefault="00000000">
            <w:r>
              <w:t>2020-11-16 04:52:35</w:t>
            </w:r>
          </w:p>
        </w:tc>
        <w:tc>
          <w:tcPr>
            <w:tcW w:w="316" w:type="dxa"/>
          </w:tcPr>
          <w:p w14:paraId="0A1A01BE" w14:textId="77777777" w:rsidR="00ED7375" w:rsidRDefault="00000000">
            <w:r>
              <w:t>0</w:t>
            </w:r>
          </w:p>
        </w:tc>
        <w:tc>
          <w:tcPr>
            <w:tcW w:w="354" w:type="dxa"/>
          </w:tcPr>
          <w:p w14:paraId="22C1939E" w14:textId="77777777" w:rsidR="00ED7375" w:rsidRDefault="00ED7375"/>
        </w:tc>
        <w:tc>
          <w:tcPr>
            <w:tcW w:w="6528" w:type="dxa"/>
          </w:tcPr>
          <w:p w14:paraId="7748D3B6" w14:textId="77777777" w:rsidR="00ED7375" w:rsidRDefault="00000000">
            <w:r>
              <w:t>@@user-uh2rj5dl1p No offense intended</w:t>
            </w:r>
          </w:p>
        </w:tc>
      </w:tr>
      <w:tr w:rsidR="00ED7375" w14:paraId="01AB4C5C" w14:textId="77777777" w:rsidTr="001E6984">
        <w:tc>
          <w:tcPr>
            <w:tcW w:w="1199" w:type="dxa"/>
          </w:tcPr>
          <w:p w14:paraId="491F3679" w14:textId="77777777" w:rsidR="00ED7375" w:rsidRDefault="00000000">
            <w:r>
              <w:t>5131</w:t>
            </w:r>
          </w:p>
        </w:tc>
        <w:tc>
          <w:tcPr>
            <w:tcW w:w="941" w:type="dxa"/>
          </w:tcPr>
          <w:p w14:paraId="4D79A303" w14:textId="77777777" w:rsidR="00ED7375" w:rsidRDefault="00000000">
            <w:r>
              <w:t>@sowhat2598</w:t>
            </w:r>
          </w:p>
        </w:tc>
        <w:tc>
          <w:tcPr>
            <w:tcW w:w="403" w:type="dxa"/>
          </w:tcPr>
          <w:p w14:paraId="4E6F88E0" w14:textId="77777777" w:rsidR="00ED7375" w:rsidRDefault="00000000">
            <w:r>
              <w:t>2020-11-16 09:41:07</w:t>
            </w:r>
          </w:p>
        </w:tc>
        <w:tc>
          <w:tcPr>
            <w:tcW w:w="316" w:type="dxa"/>
          </w:tcPr>
          <w:p w14:paraId="27E2CA99" w14:textId="77777777" w:rsidR="00ED7375" w:rsidRDefault="00000000">
            <w:r>
              <w:t>0</w:t>
            </w:r>
          </w:p>
        </w:tc>
        <w:tc>
          <w:tcPr>
            <w:tcW w:w="354" w:type="dxa"/>
          </w:tcPr>
          <w:p w14:paraId="42832586" w14:textId="77777777" w:rsidR="00ED7375" w:rsidRDefault="00ED7375"/>
        </w:tc>
        <w:tc>
          <w:tcPr>
            <w:tcW w:w="6528" w:type="dxa"/>
          </w:tcPr>
          <w:p w14:paraId="3C436CA2" w14:textId="77777777" w:rsidR="00ED7375" w:rsidRDefault="00000000">
            <w:r>
              <w:t>@@user-uh2rj5dl1p Kwani yeye si Bibi yake?</w:t>
            </w:r>
          </w:p>
        </w:tc>
      </w:tr>
      <w:tr w:rsidR="00ED7375" w14:paraId="17A26BF9" w14:textId="77777777" w:rsidTr="001E6984">
        <w:tc>
          <w:tcPr>
            <w:tcW w:w="1199" w:type="dxa"/>
          </w:tcPr>
          <w:p w14:paraId="239D202B" w14:textId="77777777" w:rsidR="00ED7375" w:rsidRDefault="00000000">
            <w:r>
              <w:t>5132</w:t>
            </w:r>
          </w:p>
        </w:tc>
        <w:tc>
          <w:tcPr>
            <w:tcW w:w="941" w:type="dxa"/>
          </w:tcPr>
          <w:p w14:paraId="5DE7D4AF" w14:textId="77777777" w:rsidR="00ED7375" w:rsidRDefault="00000000">
            <w:r>
              <w:t>@user-uh2rj5dl1p</w:t>
            </w:r>
          </w:p>
        </w:tc>
        <w:tc>
          <w:tcPr>
            <w:tcW w:w="403" w:type="dxa"/>
          </w:tcPr>
          <w:p w14:paraId="21D71DDC" w14:textId="77777777" w:rsidR="00ED7375" w:rsidRDefault="00000000">
            <w:r>
              <w:t>2020-11-16 12:27:21</w:t>
            </w:r>
          </w:p>
        </w:tc>
        <w:tc>
          <w:tcPr>
            <w:tcW w:w="316" w:type="dxa"/>
          </w:tcPr>
          <w:p w14:paraId="54A1440F" w14:textId="77777777" w:rsidR="00ED7375" w:rsidRDefault="00000000">
            <w:r>
              <w:t>0</w:t>
            </w:r>
          </w:p>
        </w:tc>
        <w:tc>
          <w:tcPr>
            <w:tcW w:w="354" w:type="dxa"/>
          </w:tcPr>
          <w:p w14:paraId="49BCC3B2" w14:textId="77777777" w:rsidR="00ED7375" w:rsidRDefault="00ED7375"/>
        </w:tc>
        <w:tc>
          <w:tcPr>
            <w:tcW w:w="6528" w:type="dxa"/>
          </w:tcPr>
          <w:p w14:paraId="69AC721B" w14:textId="77777777" w:rsidR="00ED7375" w:rsidRDefault="00000000">
            <w:r>
              <w:t>@@sowhat2598 imagine mimi sio marriage registrar, so sijui.</w:t>
            </w:r>
          </w:p>
        </w:tc>
      </w:tr>
      <w:tr w:rsidR="00ED7375" w14:paraId="1EFA44F5" w14:textId="77777777" w:rsidTr="001E6984">
        <w:tc>
          <w:tcPr>
            <w:tcW w:w="1199" w:type="dxa"/>
          </w:tcPr>
          <w:p w14:paraId="4D14F417" w14:textId="77777777" w:rsidR="00ED7375" w:rsidRDefault="00000000">
            <w:r>
              <w:t>5133</w:t>
            </w:r>
          </w:p>
        </w:tc>
        <w:tc>
          <w:tcPr>
            <w:tcW w:w="941" w:type="dxa"/>
          </w:tcPr>
          <w:p w14:paraId="37E4FEE2" w14:textId="77777777" w:rsidR="00ED7375" w:rsidRDefault="00000000">
            <w:r>
              <w:t>@evanswanjau</w:t>
            </w:r>
          </w:p>
        </w:tc>
        <w:tc>
          <w:tcPr>
            <w:tcW w:w="403" w:type="dxa"/>
          </w:tcPr>
          <w:p w14:paraId="6712E67C" w14:textId="77777777" w:rsidR="00ED7375" w:rsidRDefault="00000000">
            <w:r>
              <w:t>2020-11-16 04:38:41</w:t>
            </w:r>
          </w:p>
        </w:tc>
        <w:tc>
          <w:tcPr>
            <w:tcW w:w="316" w:type="dxa"/>
          </w:tcPr>
          <w:p w14:paraId="5B2120B3" w14:textId="77777777" w:rsidR="00ED7375" w:rsidRDefault="00000000">
            <w:r>
              <w:t>22</w:t>
            </w:r>
          </w:p>
        </w:tc>
        <w:tc>
          <w:tcPr>
            <w:tcW w:w="354" w:type="dxa"/>
          </w:tcPr>
          <w:p w14:paraId="20F06452" w14:textId="77777777" w:rsidR="00ED7375" w:rsidRDefault="00000000">
            <w:r>
              <w:t>6</w:t>
            </w:r>
          </w:p>
        </w:tc>
        <w:tc>
          <w:tcPr>
            <w:tcW w:w="6528" w:type="dxa"/>
          </w:tcPr>
          <w:p w14:paraId="414569D7" w14:textId="77777777" w:rsidR="00ED7375" w:rsidRDefault="00000000">
            <w:r>
              <w:t xml:space="preserve">This is truly and utterly disgusting, at this point I’m not even surprised that this is Kenya. Our government will borrow and invest so much money on building infrastructure but when it comes to the people, they will  always turn a blind eye. </w:t>
            </w:r>
            <w:r>
              <w:br/>
            </w:r>
            <w:r>
              <w:br/>
              <w:t>It’s become so bad that people have gotten to the point of stealing a child from a mother for money? And in public hospitals? and to do it so much finesse?</w:t>
            </w:r>
            <w:r>
              <w:br/>
            </w:r>
            <w:r>
              <w:br/>
              <w:t>I’m so sorry for the victims featured, take heart and may God bless you.</w:t>
            </w:r>
            <w:r>
              <w:br/>
            </w:r>
            <w:r>
              <w:br/>
              <w:t>Great stuff Njeri and BBC Africa 👍🏾</w:t>
            </w:r>
          </w:p>
        </w:tc>
      </w:tr>
      <w:tr w:rsidR="00ED7375" w14:paraId="0DAC25F7" w14:textId="77777777" w:rsidTr="001E6984">
        <w:tc>
          <w:tcPr>
            <w:tcW w:w="1199" w:type="dxa"/>
          </w:tcPr>
          <w:p w14:paraId="02343B68" w14:textId="77777777" w:rsidR="00ED7375" w:rsidRDefault="00000000">
            <w:r>
              <w:t>5134</w:t>
            </w:r>
          </w:p>
        </w:tc>
        <w:tc>
          <w:tcPr>
            <w:tcW w:w="941" w:type="dxa"/>
          </w:tcPr>
          <w:p w14:paraId="28D7B470" w14:textId="77777777" w:rsidR="00ED7375" w:rsidRDefault="00000000">
            <w:r>
              <w:t>@bellaolum9515</w:t>
            </w:r>
          </w:p>
        </w:tc>
        <w:tc>
          <w:tcPr>
            <w:tcW w:w="403" w:type="dxa"/>
          </w:tcPr>
          <w:p w14:paraId="7631F43E" w14:textId="77777777" w:rsidR="00ED7375" w:rsidRDefault="00000000">
            <w:r>
              <w:t>2020-11-16 09:44:37</w:t>
            </w:r>
          </w:p>
        </w:tc>
        <w:tc>
          <w:tcPr>
            <w:tcW w:w="316" w:type="dxa"/>
          </w:tcPr>
          <w:p w14:paraId="7573F145" w14:textId="77777777" w:rsidR="00ED7375" w:rsidRDefault="00000000">
            <w:r>
              <w:t>1</w:t>
            </w:r>
          </w:p>
        </w:tc>
        <w:tc>
          <w:tcPr>
            <w:tcW w:w="354" w:type="dxa"/>
          </w:tcPr>
          <w:p w14:paraId="7BFBE2EB" w14:textId="77777777" w:rsidR="00ED7375" w:rsidRDefault="00ED7375"/>
        </w:tc>
        <w:tc>
          <w:tcPr>
            <w:tcW w:w="6528" w:type="dxa"/>
          </w:tcPr>
          <w:p w14:paraId="093D3F25" w14:textId="77777777" w:rsidR="00ED7375" w:rsidRDefault="00000000">
            <w:r>
              <w:t>This happens all over the world, the only difference is that in the West they do not leave stones unturned and the kids are eventually traced and the thieves prosecuted in court</w:t>
            </w:r>
          </w:p>
        </w:tc>
      </w:tr>
      <w:tr w:rsidR="00ED7375" w14:paraId="0554F49C" w14:textId="77777777" w:rsidTr="001E6984">
        <w:tc>
          <w:tcPr>
            <w:tcW w:w="1199" w:type="dxa"/>
          </w:tcPr>
          <w:p w14:paraId="20393F10" w14:textId="77777777" w:rsidR="00ED7375" w:rsidRDefault="00000000">
            <w:r>
              <w:t>5135</w:t>
            </w:r>
          </w:p>
        </w:tc>
        <w:tc>
          <w:tcPr>
            <w:tcW w:w="941" w:type="dxa"/>
          </w:tcPr>
          <w:p w14:paraId="4F35037B" w14:textId="77777777" w:rsidR="00ED7375" w:rsidRDefault="00000000">
            <w:r>
              <w:t>@evanswanjau</w:t>
            </w:r>
          </w:p>
        </w:tc>
        <w:tc>
          <w:tcPr>
            <w:tcW w:w="403" w:type="dxa"/>
          </w:tcPr>
          <w:p w14:paraId="3FD36824" w14:textId="77777777" w:rsidR="00ED7375" w:rsidRDefault="00000000">
            <w:r>
              <w:t>2020-11-16 10:32:19</w:t>
            </w:r>
          </w:p>
        </w:tc>
        <w:tc>
          <w:tcPr>
            <w:tcW w:w="316" w:type="dxa"/>
          </w:tcPr>
          <w:p w14:paraId="2C4EFA7B" w14:textId="77777777" w:rsidR="00ED7375" w:rsidRDefault="00000000">
            <w:r>
              <w:t>2</w:t>
            </w:r>
          </w:p>
        </w:tc>
        <w:tc>
          <w:tcPr>
            <w:tcW w:w="354" w:type="dxa"/>
          </w:tcPr>
          <w:p w14:paraId="6CEC0C82" w14:textId="77777777" w:rsidR="00ED7375" w:rsidRDefault="00ED7375"/>
        </w:tc>
        <w:tc>
          <w:tcPr>
            <w:tcW w:w="6528" w:type="dxa"/>
          </w:tcPr>
          <w:p w14:paraId="36A8D089" w14:textId="77777777" w:rsidR="00ED7375" w:rsidRDefault="00000000">
            <w:r>
              <w:t>@@bellaolum9515 Right, they go over and beyond. But here it’s like, if it does not affect me why would I even bother</w:t>
            </w:r>
          </w:p>
        </w:tc>
      </w:tr>
      <w:tr w:rsidR="00ED7375" w14:paraId="04EA2821" w14:textId="77777777" w:rsidTr="001E6984">
        <w:tc>
          <w:tcPr>
            <w:tcW w:w="1199" w:type="dxa"/>
          </w:tcPr>
          <w:p w14:paraId="2738BA2C" w14:textId="77777777" w:rsidR="00ED7375" w:rsidRDefault="00000000">
            <w:r>
              <w:t>5136</w:t>
            </w:r>
          </w:p>
        </w:tc>
        <w:tc>
          <w:tcPr>
            <w:tcW w:w="941" w:type="dxa"/>
          </w:tcPr>
          <w:p w14:paraId="464AF7FC" w14:textId="77777777" w:rsidR="00ED7375" w:rsidRDefault="00000000">
            <w:r>
              <w:t>@michaelheery6303</w:t>
            </w:r>
          </w:p>
        </w:tc>
        <w:tc>
          <w:tcPr>
            <w:tcW w:w="403" w:type="dxa"/>
          </w:tcPr>
          <w:p w14:paraId="45185BC2" w14:textId="77777777" w:rsidR="00ED7375" w:rsidRDefault="00000000">
            <w:r>
              <w:t>2020-11-19 01:30:58</w:t>
            </w:r>
          </w:p>
        </w:tc>
        <w:tc>
          <w:tcPr>
            <w:tcW w:w="316" w:type="dxa"/>
          </w:tcPr>
          <w:p w14:paraId="5284F9D1" w14:textId="77777777" w:rsidR="00ED7375" w:rsidRDefault="00000000">
            <w:r>
              <w:t>1</w:t>
            </w:r>
          </w:p>
        </w:tc>
        <w:tc>
          <w:tcPr>
            <w:tcW w:w="354" w:type="dxa"/>
          </w:tcPr>
          <w:p w14:paraId="5270A6AF" w14:textId="77777777" w:rsidR="00ED7375" w:rsidRDefault="00ED7375"/>
        </w:tc>
        <w:tc>
          <w:tcPr>
            <w:tcW w:w="6528" w:type="dxa"/>
          </w:tcPr>
          <w:p w14:paraId="46B766A8" w14:textId="77777777" w:rsidR="00ED7375" w:rsidRDefault="00000000">
            <w:r>
              <w:t>@@bellaolum9515 its  NOT  SAME  IN  WEST.  STOP  TELLING LIES.</w:t>
            </w:r>
          </w:p>
        </w:tc>
      </w:tr>
      <w:tr w:rsidR="00ED7375" w14:paraId="7ED42DCE" w14:textId="77777777" w:rsidTr="001E6984">
        <w:tc>
          <w:tcPr>
            <w:tcW w:w="1199" w:type="dxa"/>
          </w:tcPr>
          <w:p w14:paraId="26123F73" w14:textId="77777777" w:rsidR="00ED7375" w:rsidRDefault="00000000">
            <w:r>
              <w:t>5137</w:t>
            </w:r>
          </w:p>
        </w:tc>
        <w:tc>
          <w:tcPr>
            <w:tcW w:w="941" w:type="dxa"/>
          </w:tcPr>
          <w:p w14:paraId="2518E0DE" w14:textId="77777777" w:rsidR="00ED7375" w:rsidRDefault="00000000">
            <w:r>
              <w:t>@bellaolum9515</w:t>
            </w:r>
          </w:p>
        </w:tc>
        <w:tc>
          <w:tcPr>
            <w:tcW w:w="403" w:type="dxa"/>
          </w:tcPr>
          <w:p w14:paraId="46776011" w14:textId="77777777" w:rsidR="00ED7375" w:rsidRDefault="00000000">
            <w:r>
              <w:t>2020-11-19 14:58:14</w:t>
            </w:r>
          </w:p>
        </w:tc>
        <w:tc>
          <w:tcPr>
            <w:tcW w:w="316" w:type="dxa"/>
          </w:tcPr>
          <w:p w14:paraId="6CAD4796" w14:textId="77777777" w:rsidR="00ED7375" w:rsidRDefault="00000000">
            <w:r>
              <w:t>1</w:t>
            </w:r>
          </w:p>
        </w:tc>
        <w:tc>
          <w:tcPr>
            <w:tcW w:w="354" w:type="dxa"/>
          </w:tcPr>
          <w:p w14:paraId="4EA03669" w14:textId="77777777" w:rsidR="00ED7375" w:rsidRDefault="00ED7375"/>
        </w:tc>
        <w:tc>
          <w:tcPr>
            <w:tcW w:w="6528" w:type="dxa"/>
          </w:tcPr>
          <w:p w14:paraId="735429CA" w14:textId="77777777" w:rsidR="00ED7375" w:rsidRDefault="00000000">
            <w:r>
              <w:t>@@michaelheery6303 Children are abducted</w:t>
            </w:r>
          </w:p>
        </w:tc>
      </w:tr>
      <w:tr w:rsidR="00ED7375" w14:paraId="65ADC49E" w14:textId="77777777" w:rsidTr="001E6984">
        <w:tc>
          <w:tcPr>
            <w:tcW w:w="1199" w:type="dxa"/>
          </w:tcPr>
          <w:p w14:paraId="2CEE28C1" w14:textId="77777777" w:rsidR="00ED7375" w:rsidRDefault="00000000">
            <w:r>
              <w:t>5138</w:t>
            </w:r>
          </w:p>
        </w:tc>
        <w:tc>
          <w:tcPr>
            <w:tcW w:w="941" w:type="dxa"/>
          </w:tcPr>
          <w:p w14:paraId="479E43C3" w14:textId="77777777" w:rsidR="00ED7375" w:rsidRDefault="00000000">
            <w:r>
              <w:t>@michaelheery6303</w:t>
            </w:r>
          </w:p>
        </w:tc>
        <w:tc>
          <w:tcPr>
            <w:tcW w:w="403" w:type="dxa"/>
          </w:tcPr>
          <w:p w14:paraId="1D9A6CE7" w14:textId="77777777" w:rsidR="00ED7375" w:rsidRDefault="00000000">
            <w:r>
              <w:t>2020-11-19 18:34:43</w:t>
            </w:r>
          </w:p>
        </w:tc>
        <w:tc>
          <w:tcPr>
            <w:tcW w:w="316" w:type="dxa"/>
          </w:tcPr>
          <w:p w14:paraId="4850A452" w14:textId="77777777" w:rsidR="00ED7375" w:rsidRDefault="00000000">
            <w:r>
              <w:t>1</w:t>
            </w:r>
          </w:p>
        </w:tc>
        <w:tc>
          <w:tcPr>
            <w:tcW w:w="354" w:type="dxa"/>
          </w:tcPr>
          <w:p w14:paraId="58BCC5CA" w14:textId="77777777" w:rsidR="00ED7375" w:rsidRDefault="00ED7375"/>
        </w:tc>
        <w:tc>
          <w:tcPr>
            <w:tcW w:w="6528" w:type="dxa"/>
          </w:tcPr>
          <w:p w14:paraId="5CFCB4B7" w14:textId="77777777" w:rsidR="00ED7375" w:rsidRDefault="00000000">
            <w:r>
              <w:t>@@bellaolum9515 very  very  very  rare  in  europe..we  have  no  VOODOO EITHER.</w:t>
            </w:r>
          </w:p>
        </w:tc>
      </w:tr>
      <w:tr w:rsidR="00ED7375" w14:paraId="7E3C8C23" w14:textId="77777777" w:rsidTr="001E6984">
        <w:tc>
          <w:tcPr>
            <w:tcW w:w="1199" w:type="dxa"/>
          </w:tcPr>
          <w:p w14:paraId="565CD011" w14:textId="77777777" w:rsidR="00ED7375" w:rsidRDefault="00000000">
            <w:r>
              <w:t>5139</w:t>
            </w:r>
          </w:p>
        </w:tc>
        <w:tc>
          <w:tcPr>
            <w:tcW w:w="941" w:type="dxa"/>
          </w:tcPr>
          <w:p w14:paraId="41A700E1" w14:textId="77777777" w:rsidR="00ED7375" w:rsidRDefault="00000000">
            <w:r>
              <w:t>@kambamazig02024</w:t>
            </w:r>
          </w:p>
        </w:tc>
        <w:tc>
          <w:tcPr>
            <w:tcW w:w="403" w:type="dxa"/>
          </w:tcPr>
          <w:p w14:paraId="3ED99660" w14:textId="77777777" w:rsidR="00ED7375" w:rsidRDefault="00000000">
            <w:r>
              <w:t>2020-11-16 04:34:48</w:t>
            </w:r>
          </w:p>
        </w:tc>
        <w:tc>
          <w:tcPr>
            <w:tcW w:w="316" w:type="dxa"/>
          </w:tcPr>
          <w:p w14:paraId="3C6AA429" w14:textId="77777777" w:rsidR="00ED7375" w:rsidRDefault="00000000">
            <w:r>
              <w:t>20</w:t>
            </w:r>
          </w:p>
        </w:tc>
        <w:tc>
          <w:tcPr>
            <w:tcW w:w="354" w:type="dxa"/>
          </w:tcPr>
          <w:p w14:paraId="62289714" w14:textId="77777777" w:rsidR="00ED7375" w:rsidRDefault="00000000">
            <w:r>
              <w:t>1</w:t>
            </w:r>
          </w:p>
        </w:tc>
        <w:tc>
          <w:tcPr>
            <w:tcW w:w="6528" w:type="dxa"/>
          </w:tcPr>
          <w:p w14:paraId="4A38C078" w14:textId="77777777" w:rsidR="00ED7375" w:rsidRDefault="00000000">
            <w:r>
              <w:t>Nairobi, Kampala, and Dar es Salaam city fathers need to come up with a system to help curb homelessness in our East African cities. Maybe African traditional social responsibilities might help rather than thinking about institutionalized social systems.</w:t>
            </w:r>
          </w:p>
        </w:tc>
      </w:tr>
      <w:tr w:rsidR="00ED7375" w14:paraId="24A79B6F" w14:textId="77777777" w:rsidTr="001E6984">
        <w:tc>
          <w:tcPr>
            <w:tcW w:w="1199" w:type="dxa"/>
          </w:tcPr>
          <w:p w14:paraId="73D92508" w14:textId="77777777" w:rsidR="00ED7375" w:rsidRDefault="00000000">
            <w:r>
              <w:t>5140</w:t>
            </w:r>
          </w:p>
        </w:tc>
        <w:tc>
          <w:tcPr>
            <w:tcW w:w="941" w:type="dxa"/>
          </w:tcPr>
          <w:p w14:paraId="6C6E89BB" w14:textId="77777777" w:rsidR="00ED7375" w:rsidRDefault="00000000">
            <w:r>
              <w:t>@Nesphore1</w:t>
            </w:r>
          </w:p>
        </w:tc>
        <w:tc>
          <w:tcPr>
            <w:tcW w:w="403" w:type="dxa"/>
          </w:tcPr>
          <w:p w14:paraId="67A6C570" w14:textId="77777777" w:rsidR="00ED7375" w:rsidRDefault="00000000">
            <w:r>
              <w:t>2020-11-16 19:15:07</w:t>
            </w:r>
          </w:p>
        </w:tc>
        <w:tc>
          <w:tcPr>
            <w:tcW w:w="316" w:type="dxa"/>
          </w:tcPr>
          <w:p w14:paraId="03F1594B" w14:textId="77777777" w:rsidR="00ED7375" w:rsidRDefault="00000000">
            <w:r>
              <w:t>2</w:t>
            </w:r>
          </w:p>
        </w:tc>
        <w:tc>
          <w:tcPr>
            <w:tcW w:w="354" w:type="dxa"/>
          </w:tcPr>
          <w:p w14:paraId="5CFB5288" w14:textId="77777777" w:rsidR="00ED7375" w:rsidRDefault="00ED7375"/>
        </w:tc>
        <w:tc>
          <w:tcPr>
            <w:tcW w:w="6528" w:type="dxa"/>
          </w:tcPr>
          <w:p w14:paraId="309A25C4" w14:textId="77777777" w:rsidR="00ED7375" w:rsidRDefault="00000000">
            <w:r>
              <w:t>But the western culture which we have embraced killed our Ubuntu spirit.</w:t>
            </w:r>
          </w:p>
        </w:tc>
      </w:tr>
      <w:tr w:rsidR="00ED7375" w14:paraId="38061D82" w14:textId="77777777" w:rsidTr="001E6984">
        <w:tc>
          <w:tcPr>
            <w:tcW w:w="1199" w:type="dxa"/>
          </w:tcPr>
          <w:p w14:paraId="4D02B2E3" w14:textId="77777777" w:rsidR="00ED7375" w:rsidRDefault="00000000">
            <w:r>
              <w:t>5141</w:t>
            </w:r>
          </w:p>
        </w:tc>
        <w:tc>
          <w:tcPr>
            <w:tcW w:w="941" w:type="dxa"/>
          </w:tcPr>
          <w:p w14:paraId="7B9585D4" w14:textId="77777777" w:rsidR="00ED7375" w:rsidRDefault="00000000">
            <w:r>
              <w:t>@axeldurman5224</w:t>
            </w:r>
          </w:p>
        </w:tc>
        <w:tc>
          <w:tcPr>
            <w:tcW w:w="403" w:type="dxa"/>
          </w:tcPr>
          <w:p w14:paraId="323C0E47" w14:textId="77777777" w:rsidR="00ED7375" w:rsidRDefault="00000000">
            <w:r>
              <w:t>2020-11-16 04:29:59</w:t>
            </w:r>
          </w:p>
        </w:tc>
        <w:tc>
          <w:tcPr>
            <w:tcW w:w="316" w:type="dxa"/>
          </w:tcPr>
          <w:p w14:paraId="44FC81CD" w14:textId="77777777" w:rsidR="00ED7375" w:rsidRDefault="00000000">
            <w:r>
              <w:t>0</w:t>
            </w:r>
          </w:p>
        </w:tc>
        <w:tc>
          <w:tcPr>
            <w:tcW w:w="354" w:type="dxa"/>
          </w:tcPr>
          <w:p w14:paraId="260C5E4E" w14:textId="77777777" w:rsidR="00ED7375" w:rsidRDefault="00000000">
            <w:r>
              <w:t>0</w:t>
            </w:r>
          </w:p>
        </w:tc>
        <w:tc>
          <w:tcPr>
            <w:tcW w:w="6528" w:type="dxa"/>
          </w:tcPr>
          <w:p w14:paraId="438A9F17" w14:textId="77777777" w:rsidR="00ED7375" w:rsidRDefault="00000000">
            <w:r>
              <w:t>Mass sterilization...that's the only solution. It appears to be a cultural thing ....these child sacrifices...quite sickening ...abortions, child sacrifice...what next??</w:t>
            </w:r>
          </w:p>
        </w:tc>
      </w:tr>
      <w:tr w:rsidR="00ED7375" w14:paraId="49619279" w14:textId="77777777" w:rsidTr="001E6984">
        <w:tc>
          <w:tcPr>
            <w:tcW w:w="1199" w:type="dxa"/>
          </w:tcPr>
          <w:p w14:paraId="5DA6CA22" w14:textId="77777777" w:rsidR="00ED7375" w:rsidRDefault="00000000">
            <w:r>
              <w:t>5142</w:t>
            </w:r>
          </w:p>
        </w:tc>
        <w:tc>
          <w:tcPr>
            <w:tcW w:w="941" w:type="dxa"/>
          </w:tcPr>
          <w:p w14:paraId="62A5663F" w14:textId="77777777" w:rsidR="00ED7375" w:rsidRDefault="00000000">
            <w:r>
              <w:t>@jiaweike3518</w:t>
            </w:r>
          </w:p>
        </w:tc>
        <w:tc>
          <w:tcPr>
            <w:tcW w:w="403" w:type="dxa"/>
          </w:tcPr>
          <w:p w14:paraId="7E506E4D" w14:textId="77777777" w:rsidR="00ED7375" w:rsidRDefault="00000000">
            <w:r>
              <w:t>2020-11-16 04:27:54</w:t>
            </w:r>
          </w:p>
        </w:tc>
        <w:tc>
          <w:tcPr>
            <w:tcW w:w="316" w:type="dxa"/>
          </w:tcPr>
          <w:p w14:paraId="6EA483FE" w14:textId="77777777" w:rsidR="00ED7375" w:rsidRDefault="00000000">
            <w:r>
              <w:t>0</w:t>
            </w:r>
          </w:p>
        </w:tc>
        <w:tc>
          <w:tcPr>
            <w:tcW w:w="354" w:type="dxa"/>
          </w:tcPr>
          <w:p w14:paraId="3868A993" w14:textId="77777777" w:rsidR="00ED7375" w:rsidRDefault="00000000">
            <w:r>
              <w:t>0</w:t>
            </w:r>
          </w:p>
        </w:tc>
        <w:tc>
          <w:tcPr>
            <w:tcW w:w="6528" w:type="dxa"/>
          </w:tcPr>
          <w:p w14:paraId="223E4173" w14:textId="77777777" w:rsidR="00ED7375" w:rsidRDefault="00000000">
            <w:r>
              <w:t>I feel so normal seeing serial killers let loose on a killing spree in the comfort of my own room commenting. I am racist and I still am. You can't beat me in a debate. You have to kill me to make me shut up.</w:t>
            </w:r>
          </w:p>
        </w:tc>
      </w:tr>
      <w:tr w:rsidR="00ED7375" w14:paraId="58CDCE5B" w14:textId="77777777" w:rsidTr="001E6984">
        <w:tc>
          <w:tcPr>
            <w:tcW w:w="1199" w:type="dxa"/>
          </w:tcPr>
          <w:p w14:paraId="3F3D008D" w14:textId="77777777" w:rsidR="00ED7375" w:rsidRDefault="00000000">
            <w:r>
              <w:t>5143</w:t>
            </w:r>
          </w:p>
        </w:tc>
        <w:tc>
          <w:tcPr>
            <w:tcW w:w="941" w:type="dxa"/>
          </w:tcPr>
          <w:p w14:paraId="224AFDD6" w14:textId="77777777" w:rsidR="00ED7375" w:rsidRDefault="00000000">
            <w:r>
              <w:t>@jiaweike3518</w:t>
            </w:r>
          </w:p>
        </w:tc>
        <w:tc>
          <w:tcPr>
            <w:tcW w:w="403" w:type="dxa"/>
          </w:tcPr>
          <w:p w14:paraId="31F8C1B3" w14:textId="77777777" w:rsidR="00ED7375" w:rsidRDefault="00000000">
            <w:r>
              <w:t>2020-11-16 04:25:19</w:t>
            </w:r>
          </w:p>
        </w:tc>
        <w:tc>
          <w:tcPr>
            <w:tcW w:w="316" w:type="dxa"/>
          </w:tcPr>
          <w:p w14:paraId="2F2BCA64" w14:textId="77777777" w:rsidR="00ED7375" w:rsidRDefault="00000000">
            <w:r>
              <w:t>4</w:t>
            </w:r>
          </w:p>
        </w:tc>
        <w:tc>
          <w:tcPr>
            <w:tcW w:w="354" w:type="dxa"/>
          </w:tcPr>
          <w:p w14:paraId="3E003A6A" w14:textId="77777777" w:rsidR="00ED7375" w:rsidRDefault="00000000">
            <w:r>
              <w:t>1</w:t>
            </w:r>
          </w:p>
        </w:tc>
        <w:tc>
          <w:tcPr>
            <w:tcW w:w="6528" w:type="dxa"/>
          </w:tcPr>
          <w:p w14:paraId="29CDD76A" w14:textId="77777777" w:rsidR="00ED7375" w:rsidRDefault="00000000">
            <w:r>
              <w:t>This is unfortunately a reality I suppose for some places in the world. Parents have to look after their children. But I suppose if there is a supply there will be demand available to steal young children. If you are selling your children; then at least make sure it is sold to a good caring home that can look after you child. Those that adopt a child has their own reasons. It isn't always going to be a pleasant reason. People keep being themselves, keep having children. Those that kill keep killing until they get bored.</w:t>
            </w:r>
          </w:p>
        </w:tc>
      </w:tr>
      <w:tr w:rsidR="00ED7375" w14:paraId="68260C25" w14:textId="77777777" w:rsidTr="001E6984">
        <w:tc>
          <w:tcPr>
            <w:tcW w:w="1199" w:type="dxa"/>
          </w:tcPr>
          <w:p w14:paraId="6A725285" w14:textId="77777777" w:rsidR="00ED7375" w:rsidRDefault="00000000">
            <w:r>
              <w:t>5144</w:t>
            </w:r>
          </w:p>
        </w:tc>
        <w:tc>
          <w:tcPr>
            <w:tcW w:w="941" w:type="dxa"/>
          </w:tcPr>
          <w:p w14:paraId="3ED4B3E0" w14:textId="77777777" w:rsidR="00ED7375" w:rsidRDefault="00000000">
            <w:r>
              <w:t>@sowhat2598</w:t>
            </w:r>
          </w:p>
        </w:tc>
        <w:tc>
          <w:tcPr>
            <w:tcW w:w="403" w:type="dxa"/>
          </w:tcPr>
          <w:p w14:paraId="01056003" w14:textId="77777777" w:rsidR="00ED7375" w:rsidRDefault="00000000">
            <w:r>
              <w:t>2020-11-16 09:37:40</w:t>
            </w:r>
          </w:p>
        </w:tc>
        <w:tc>
          <w:tcPr>
            <w:tcW w:w="316" w:type="dxa"/>
          </w:tcPr>
          <w:p w14:paraId="4640F914" w14:textId="77777777" w:rsidR="00ED7375" w:rsidRDefault="00000000">
            <w:r>
              <w:t>0</w:t>
            </w:r>
          </w:p>
        </w:tc>
        <w:tc>
          <w:tcPr>
            <w:tcW w:w="354" w:type="dxa"/>
          </w:tcPr>
          <w:p w14:paraId="45A051A1" w14:textId="77777777" w:rsidR="00ED7375" w:rsidRDefault="00ED7375"/>
        </w:tc>
        <w:tc>
          <w:tcPr>
            <w:tcW w:w="6528" w:type="dxa"/>
          </w:tcPr>
          <w:p w14:paraId="326858DE" w14:textId="77777777" w:rsidR="00ED7375" w:rsidRDefault="00000000">
            <w:r>
              <w:t>FACTS.</w:t>
            </w:r>
          </w:p>
        </w:tc>
      </w:tr>
      <w:tr w:rsidR="00ED7375" w14:paraId="5B22AA8B" w14:textId="77777777" w:rsidTr="001E6984">
        <w:tc>
          <w:tcPr>
            <w:tcW w:w="1199" w:type="dxa"/>
          </w:tcPr>
          <w:p w14:paraId="16ACDCEF" w14:textId="77777777" w:rsidR="00ED7375" w:rsidRDefault="00000000">
            <w:r>
              <w:t>5145</w:t>
            </w:r>
          </w:p>
        </w:tc>
        <w:tc>
          <w:tcPr>
            <w:tcW w:w="941" w:type="dxa"/>
          </w:tcPr>
          <w:p w14:paraId="00A4691C" w14:textId="77777777" w:rsidR="00ED7375" w:rsidRDefault="00000000">
            <w:r>
              <w:t>@janesabore2965</w:t>
            </w:r>
          </w:p>
        </w:tc>
        <w:tc>
          <w:tcPr>
            <w:tcW w:w="403" w:type="dxa"/>
          </w:tcPr>
          <w:p w14:paraId="3E61180F" w14:textId="77777777" w:rsidR="00ED7375" w:rsidRDefault="00000000">
            <w:r>
              <w:t>2020-11-16 04:19:28</w:t>
            </w:r>
          </w:p>
        </w:tc>
        <w:tc>
          <w:tcPr>
            <w:tcW w:w="316" w:type="dxa"/>
          </w:tcPr>
          <w:p w14:paraId="2DE4DCD4" w14:textId="77777777" w:rsidR="00ED7375" w:rsidRDefault="00000000">
            <w:r>
              <w:t>56</w:t>
            </w:r>
          </w:p>
        </w:tc>
        <w:tc>
          <w:tcPr>
            <w:tcW w:w="354" w:type="dxa"/>
          </w:tcPr>
          <w:p w14:paraId="3FF88D1A" w14:textId="77777777" w:rsidR="00ED7375" w:rsidRDefault="00000000">
            <w:r>
              <w:t>2</w:t>
            </w:r>
          </w:p>
        </w:tc>
        <w:tc>
          <w:tcPr>
            <w:tcW w:w="6528" w:type="dxa"/>
          </w:tcPr>
          <w:p w14:paraId="3D4A015A" w14:textId="77777777" w:rsidR="00ED7375" w:rsidRDefault="00000000">
            <w:r>
              <w:t>Children get stolen everywhere in the world 😭😭, wicked people</w:t>
            </w:r>
          </w:p>
        </w:tc>
      </w:tr>
      <w:tr w:rsidR="00ED7375" w14:paraId="0F5CDF9E" w14:textId="77777777" w:rsidTr="001E6984">
        <w:tc>
          <w:tcPr>
            <w:tcW w:w="1199" w:type="dxa"/>
          </w:tcPr>
          <w:p w14:paraId="5BF56FF6" w14:textId="77777777" w:rsidR="00ED7375" w:rsidRDefault="00000000">
            <w:r>
              <w:t>5146</w:t>
            </w:r>
          </w:p>
        </w:tc>
        <w:tc>
          <w:tcPr>
            <w:tcW w:w="941" w:type="dxa"/>
          </w:tcPr>
          <w:p w14:paraId="71D5058F" w14:textId="77777777" w:rsidR="00ED7375" w:rsidRDefault="00000000">
            <w:r>
              <w:t>@cwilliams8343</w:t>
            </w:r>
          </w:p>
        </w:tc>
        <w:tc>
          <w:tcPr>
            <w:tcW w:w="403" w:type="dxa"/>
          </w:tcPr>
          <w:p w14:paraId="14432CF2" w14:textId="77777777" w:rsidR="00ED7375" w:rsidRDefault="00000000">
            <w:r>
              <w:t>2020-11-16 18:47:35</w:t>
            </w:r>
          </w:p>
        </w:tc>
        <w:tc>
          <w:tcPr>
            <w:tcW w:w="316" w:type="dxa"/>
          </w:tcPr>
          <w:p w14:paraId="70200C43" w14:textId="77777777" w:rsidR="00ED7375" w:rsidRDefault="00000000">
            <w:r>
              <w:t>3</w:t>
            </w:r>
          </w:p>
        </w:tc>
        <w:tc>
          <w:tcPr>
            <w:tcW w:w="354" w:type="dxa"/>
          </w:tcPr>
          <w:p w14:paraId="18836A11" w14:textId="77777777" w:rsidR="00ED7375" w:rsidRDefault="00ED7375"/>
        </w:tc>
        <w:tc>
          <w:tcPr>
            <w:tcW w:w="6528" w:type="dxa"/>
          </w:tcPr>
          <w:p w14:paraId="0488CE3E" w14:textId="77777777" w:rsidR="00ED7375" w:rsidRDefault="00000000">
            <w:r>
              <w:t>NO satanic people. Daily centuries our history of slavery</w:t>
            </w:r>
          </w:p>
        </w:tc>
      </w:tr>
      <w:tr w:rsidR="00ED7375" w14:paraId="3477447D" w14:textId="77777777" w:rsidTr="001E6984">
        <w:tc>
          <w:tcPr>
            <w:tcW w:w="1199" w:type="dxa"/>
          </w:tcPr>
          <w:p w14:paraId="78FB61A0" w14:textId="77777777" w:rsidR="00ED7375" w:rsidRDefault="00000000">
            <w:r>
              <w:t>5147</w:t>
            </w:r>
          </w:p>
        </w:tc>
        <w:tc>
          <w:tcPr>
            <w:tcW w:w="941" w:type="dxa"/>
          </w:tcPr>
          <w:p w14:paraId="5EDD1DED" w14:textId="77777777" w:rsidR="00ED7375" w:rsidRDefault="00000000">
            <w:r>
              <w:t>@shawngordon6626</w:t>
            </w:r>
          </w:p>
        </w:tc>
        <w:tc>
          <w:tcPr>
            <w:tcW w:w="403" w:type="dxa"/>
          </w:tcPr>
          <w:p w14:paraId="63D1EF07" w14:textId="77777777" w:rsidR="00ED7375" w:rsidRDefault="00000000">
            <w:r>
              <w:t>2020-11-17 16:29:31</w:t>
            </w:r>
          </w:p>
        </w:tc>
        <w:tc>
          <w:tcPr>
            <w:tcW w:w="316" w:type="dxa"/>
          </w:tcPr>
          <w:p w14:paraId="07CBC8E5" w14:textId="77777777" w:rsidR="00ED7375" w:rsidRDefault="00000000">
            <w:r>
              <w:t>1</w:t>
            </w:r>
          </w:p>
        </w:tc>
        <w:tc>
          <w:tcPr>
            <w:tcW w:w="354" w:type="dxa"/>
          </w:tcPr>
          <w:p w14:paraId="2FE6BB81" w14:textId="77777777" w:rsidR="00ED7375" w:rsidRDefault="00ED7375"/>
        </w:tc>
        <w:tc>
          <w:tcPr>
            <w:tcW w:w="6528" w:type="dxa"/>
          </w:tcPr>
          <w:p w14:paraId="41B41430" w14:textId="77777777" w:rsidR="00ED7375" w:rsidRDefault="00000000">
            <w:r>
              <w:t>WHEN WE FORGET HOLY GOD satan will rule he come to thief steel and destroy he hate mankind</w:t>
            </w:r>
          </w:p>
        </w:tc>
      </w:tr>
      <w:tr w:rsidR="00ED7375" w14:paraId="42E5120B" w14:textId="77777777" w:rsidTr="001E6984">
        <w:tc>
          <w:tcPr>
            <w:tcW w:w="1199" w:type="dxa"/>
          </w:tcPr>
          <w:p w14:paraId="5E8B3B16" w14:textId="77777777" w:rsidR="00ED7375" w:rsidRDefault="00000000">
            <w:r>
              <w:t>5148</w:t>
            </w:r>
          </w:p>
        </w:tc>
        <w:tc>
          <w:tcPr>
            <w:tcW w:w="941" w:type="dxa"/>
          </w:tcPr>
          <w:p w14:paraId="1E66A65E" w14:textId="77777777" w:rsidR="00ED7375" w:rsidRDefault="00000000">
            <w:r>
              <w:t>@kamauwanjiku7840</w:t>
            </w:r>
          </w:p>
        </w:tc>
        <w:tc>
          <w:tcPr>
            <w:tcW w:w="403" w:type="dxa"/>
          </w:tcPr>
          <w:p w14:paraId="630922C9" w14:textId="77777777" w:rsidR="00ED7375" w:rsidRDefault="00000000">
            <w:r>
              <w:t>2020-11-16 04:14:44</w:t>
            </w:r>
          </w:p>
        </w:tc>
        <w:tc>
          <w:tcPr>
            <w:tcW w:w="316" w:type="dxa"/>
          </w:tcPr>
          <w:p w14:paraId="70887386" w14:textId="77777777" w:rsidR="00ED7375" w:rsidRDefault="00000000">
            <w:r>
              <w:t>23</w:t>
            </w:r>
          </w:p>
        </w:tc>
        <w:tc>
          <w:tcPr>
            <w:tcW w:w="354" w:type="dxa"/>
          </w:tcPr>
          <w:p w14:paraId="3DC4DB35" w14:textId="77777777" w:rsidR="00ED7375" w:rsidRDefault="00000000">
            <w:r>
              <w:t>0</w:t>
            </w:r>
          </w:p>
        </w:tc>
        <w:tc>
          <w:tcPr>
            <w:tcW w:w="6528" w:type="dxa"/>
          </w:tcPr>
          <w:p w14:paraId="441A6016" w14:textId="77777777" w:rsidR="00ED7375" w:rsidRDefault="00000000">
            <w:r>
              <w:t>I know leparan from an encounter i had with him at mama lucy sometime last year. Lemme tell you these people have zero regard for human life. Zero. These govt hospitals are really madhouses..</w:t>
            </w:r>
          </w:p>
        </w:tc>
      </w:tr>
      <w:tr w:rsidR="00ED7375" w14:paraId="328E5120" w14:textId="77777777" w:rsidTr="001E6984">
        <w:tc>
          <w:tcPr>
            <w:tcW w:w="1199" w:type="dxa"/>
          </w:tcPr>
          <w:p w14:paraId="68F218F8" w14:textId="77777777" w:rsidR="00ED7375" w:rsidRDefault="00000000">
            <w:r>
              <w:t>5149</w:t>
            </w:r>
          </w:p>
        </w:tc>
        <w:tc>
          <w:tcPr>
            <w:tcW w:w="941" w:type="dxa"/>
          </w:tcPr>
          <w:p w14:paraId="2AB4CE4B" w14:textId="77777777" w:rsidR="00ED7375" w:rsidRDefault="00000000">
            <w:r>
              <w:t>@wanjikumburu602</w:t>
            </w:r>
          </w:p>
        </w:tc>
        <w:tc>
          <w:tcPr>
            <w:tcW w:w="403" w:type="dxa"/>
          </w:tcPr>
          <w:p w14:paraId="755AD1CF" w14:textId="77777777" w:rsidR="00ED7375" w:rsidRDefault="00000000">
            <w:r>
              <w:t>2020-11-16 04:11:04</w:t>
            </w:r>
          </w:p>
        </w:tc>
        <w:tc>
          <w:tcPr>
            <w:tcW w:w="316" w:type="dxa"/>
          </w:tcPr>
          <w:p w14:paraId="382FE5BD" w14:textId="77777777" w:rsidR="00ED7375" w:rsidRDefault="00000000">
            <w:r>
              <w:t>2</w:t>
            </w:r>
          </w:p>
        </w:tc>
        <w:tc>
          <w:tcPr>
            <w:tcW w:w="354" w:type="dxa"/>
          </w:tcPr>
          <w:p w14:paraId="208D6119" w14:textId="77777777" w:rsidR="00ED7375" w:rsidRDefault="00000000">
            <w:r>
              <w:t>1</w:t>
            </w:r>
          </w:p>
        </w:tc>
        <w:tc>
          <w:tcPr>
            <w:tcW w:w="6528" w:type="dxa"/>
          </w:tcPr>
          <w:p w14:paraId="6AD2C2F6" w14:textId="77777777" w:rsidR="00ED7375" w:rsidRDefault="00000000">
            <w:r>
              <w:t>Anita looks unwell,she knows she will be gone soon.</w:t>
            </w:r>
          </w:p>
        </w:tc>
      </w:tr>
      <w:tr w:rsidR="00ED7375" w14:paraId="5B741326" w14:textId="77777777" w:rsidTr="001E6984">
        <w:tc>
          <w:tcPr>
            <w:tcW w:w="1199" w:type="dxa"/>
          </w:tcPr>
          <w:p w14:paraId="18CB18E9" w14:textId="77777777" w:rsidR="00ED7375" w:rsidRDefault="00000000">
            <w:r>
              <w:t>5150</w:t>
            </w:r>
          </w:p>
        </w:tc>
        <w:tc>
          <w:tcPr>
            <w:tcW w:w="941" w:type="dxa"/>
          </w:tcPr>
          <w:p w14:paraId="428765C8" w14:textId="77777777" w:rsidR="00ED7375" w:rsidRDefault="00000000">
            <w:r>
              <w:t>@sowhat2598</w:t>
            </w:r>
          </w:p>
        </w:tc>
        <w:tc>
          <w:tcPr>
            <w:tcW w:w="403" w:type="dxa"/>
          </w:tcPr>
          <w:p w14:paraId="5F5879E7" w14:textId="77777777" w:rsidR="00ED7375" w:rsidRDefault="00000000">
            <w:r>
              <w:t>2020-11-16 09:31:41</w:t>
            </w:r>
          </w:p>
        </w:tc>
        <w:tc>
          <w:tcPr>
            <w:tcW w:w="316" w:type="dxa"/>
          </w:tcPr>
          <w:p w14:paraId="6049815C" w14:textId="77777777" w:rsidR="00ED7375" w:rsidRDefault="00000000">
            <w:r>
              <w:t>0</w:t>
            </w:r>
          </w:p>
        </w:tc>
        <w:tc>
          <w:tcPr>
            <w:tcW w:w="354" w:type="dxa"/>
          </w:tcPr>
          <w:p w14:paraId="7EF49C95" w14:textId="77777777" w:rsidR="00ED7375" w:rsidRDefault="00ED7375"/>
        </w:tc>
        <w:tc>
          <w:tcPr>
            <w:tcW w:w="6528" w:type="dxa"/>
          </w:tcPr>
          <w:p w14:paraId="0927EB21" w14:textId="77777777" w:rsidR="00ED7375" w:rsidRDefault="00000000">
            <w:r>
              <w:t>Amen to that, It is my hope that it will be slow and painful.</w:t>
            </w:r>
          </w:p>
        </w:tc>
      </w:tr>
      <w:tr w:rsidR="00ED7375" w14:paraId="6A5B68D6" w14:textId="77777777" w:rsidTr="001E6984">
        <w:tc>
          <w:tcPr>
            <w:tcW w:w="1199" w:type="dxa"/>
          </w:tcPr>
          <w:p w14:paraId="0F0F818F" w14:textId="77777777" w:rsidR="00ED7375" w:rsidRDefault="00000000">
            <w:r>
              <w:t>5151</w:t>
            </w:r>
          </w:p>
        </w:tc>
        <w:tc>
          <w:tcPr>
            <w:tcW w:w="941" w:type="dxa"/>
          </w:tcPr>
          <w:p w14:paraId="60E9FBE0" w14:textId="77777777" w:rsidR="00ED7375" w:rsidRDefault="00000000">
            <w:r>
              <w:t>@termpapers6702</w:t>
            </w:r>
          </w:p>
        </w:tc>
        <w:tc>
          <w:tcPr>
            <w:tcW w:w="403" w:type="dxa"/>
          </w:tcPr>
          <w:p w14:paraId="0B70B1AC" w14:textId="77777777" w:rsidR="00ED7375" w:rsidRDefault="00000000">
            <w:r>
              <w:t>2020-11-16 04:08:42</w:t>
            </w:r>
          </w:p>
        </w:tc>
        <w:tc>
          <w:tcPr>
            <w:tcW w:w="316" w:type="dxa"/>
          </w:tcPr>
          <w:p w14:paraId="7D5CB92B" w14:textId="77777777" w:rsidR="00ED7375" w:rsidRDefault="00000000">
            <w:r>
              <w:t>0</w:t>
            </w:r>
          </w:p>
        </w:tc>
        <w:tc>
          <w:tcPr>
            <w:tcW w:w="354" w:type="dxa"/>
          </w:tcPr>
          <w:p w14:paraId="6938B4D5" w14:textId="77777777" w:rsidR="00ED7375" w:rsidRDefault="00000000">
            <w:r>
              <w:t>0</w:t>
            </w:r>
          </w:p>
        </w:tc>
        <w:tc>
          <w:tcPr>
            <w:tcW w:w="6528" w:type="dxa"/>
          </w:tcPr>
          <w:p w14:paraId="3F7E464A" w14:textId="77777777" w:rsidR="00ED7375" w:rsidRDefault="00000000">
            <w:r>
              <w:t>behind every closed door we are equally sinners... Lets not see the speck in others without removing the log in our eyes.  A SHAMEFUL ACT THOUGH</w:t>
            </w:r>
          </w:p>
        </w:tc>
      </w:tr>
      <w:tr w:rsidR="00ED7375" w14:paraId="586E3A33" w14:textId="77777777" w:rsidTr="001E6984">
        <w:tc>
          <w:tcPr>
            <w:tcW w:w="1199" w:type="dxa"/>
          </w:tcPr>
          <w:p w14:paraId="4FD1BF6B" w14:textId="77777777" w:rsidR="00ED7375" w:rsidRDefault="00000000">
            <w:r>
              <w:t>5152</w:t>
            </w:r>
          </w:p>
        </w:tc>
        <w:tc>
          <w:tcPr>
            <w:tcW w:w="941" w:type="dxa"/>
          </w:tcPr>
          <w:p w14:paraId="3CA9585E" w14:textId="77777777" w:rsidR="00ED7375" w:rsidRDefault="00000000">
            <w:r>
              <w:t>@eziamakaodunze</w:t>
            </w:r>
          </w:p>
        </w:tc>
        <w:tc>
          <w:tcPr>
            <w:tcW w:w="403" w:type="dxa"/>
          </w:tcPr>
          <w:p w14:paraId="47AFE896" w14:textId="77777777" w:rsidR="00ED7375" w:rsidRDefault="00000000">
            <w:r>
              <w:t>2020-11-16 03:58:40</w:t>
            </w:r>
          </w:p>
        </w:tc>
        <w:tc>
          <w:tcPr>
            <w:tcW w:w="316" w:type="dxa"/>
          </w:tcPr>
          <w:p w14:paraId="427AA58C" w14:textId="77777777" w:rsidR="00ED7375" w:rsidRDefault="00000000">
            <w:r>
              <w:t>83</w:t>
            </w:r>
          </w:p>
        </w:tc>
        <w:tc>
          <w:tcPr>
            <w:tcW w:w="354" w:type="dxa"/>
          </w:tcPr>
          <w:p w14:paraId="762DCAA4" w14:textId="77777777" w:rsidR="00ED7375" w:rsidRDefault="00000000">
            <w:r>
              <w:t>12</w:t>
            </w:r>
          </w:p>
        </w:tc>
        <w:tc>
          <w:tcPr>
            <w:tcW w:w="6528" w:type="dxa"/>
          </w:tcPr>
          <w:p w14:paraId="55C3ED2A" w14:textId="77777777" w:rsidR="00ED7375" w:rsidRDefault="00000000">
            <w:r>
              <w:t>I’m confused , why was Fred not arrested?? They had all the evidence to report to the police and have him arrested , so why???</w:t>
            </w:r>
          </w:p>
        </w:tc>
      </w:tr>
      <w:tr w:rsidR="00ED7375" w14:paraId="6E7B9C32" w14:textId="77777777" w:rsidTr="001E6984">
        <w:tc>
          <w:tcPr>
            <w:tcW w:w="1199" w:type="dxa"/>
          </w:tcPr>
          <w:p w14:paraId="17BB9D7B" w14:textId="77777777" w:rsidR="00ED7375" w:rsidRDefault="00000000">
            <w:r>
              <w:t>5153</w:t>
            </w:r>
          </w:p>
        </w:tc>
        <w:tc>
          <w:tcPr>
            <w:tcW w:w="941" w:type="dxa"/>
          </w:tcPr>
          <w:p w14:paraId="13954131" w14:textId="77777777" w:rsidR="00ED7375" w:rsidRDefault="00000000">
            <w:r>
              <w:t>@nicoldengenyakeye6905</w:t>
            </w:r>
          </w:p>
        </w:tc>
        <w:tc>
          <w:tcPr>
            <w:tcW w:w="403" w:type="dxa"/>
          </w:tcPr>
          <w:p w14:paraId="5FF2AF8B" w14:textId="77777777" w:rsidR="00ED7375" w:rsidRDefault="00000000">
            <w:r>
              <w:t>2020-11-16 04:23:22</w:t>
            </w:r>
          </w:p>
        </w:tc>
        <w:tc>
          <w:tcPr>
            <w:tcW w:w="316" w:type="dxa"/>
          </w:tcPr>
          <w:p w14:paraId="7C4550EB" w14:textId="77777777" w:rsidR="00ED7375" w:rsidRDefault="00000000">
            <w:r>
              <w:t>17</w:t>
            </w:r>
          </w:p>
        </w:tc>
        <w:tc>
          <w:tcPr>
            <w:tcW w:w="354" w:type="dxa"/>
          </w:tcPr>
          <w:p w14:paraId="0A3E3705" w14:textId="77777777" w:rsidR="00ED7375" w:rsidRDefault="00ED7375"/>
        </w:tc>
        <w:tc>
          <w:tcPr>
            <w:tcW w:w="6528" w:type="dxa"/>
          </w:tcPr>
          <w:p w14:paraId="0FD160CF" w14:textId="77777777" w:rsidR="00ED7375" w:rsidRDefault="00000000">
            <w:r>
              <w:t>Cops don't give a shit in this country. These guys have CID officers on their payroll.</w:t>
            </w:r>
          </w:p>
        </w:tc>
      </w:tr>
      <w:tr w:rsidR="00ED7375" w14:paraId="29F818E4" w14:textId="77777777" w:rsidTr="001E6984">
        <w:tc>
          <w:tcPr>
            <w:tcW w:w="1199" w:type="dxa"/>
          </w:tcPr>
          <w:p w14:paraId="17241072" w14:textId="77777777" w:rsidR="00ED7375" w:rsidRDefault="00000000">
            <w:r>
              <w:t>5154</w:t>
            </w:r>
          </w:p>
        </w:tc>
        <w:tc>
          <w:tcPr>
            <w:tcW w:w="941" w:type="dxa"/>
          </w:tcPr>
          <w:p w14:paraId="5D9796A4" w14:textId="77777777" w:rsidR="00ED7375" w:rsidRDefault="00000000">
            <w:r>
              <w:t>@prisillakimani3590</w:t>
            </w:r>
          </w:p>
        </w:tc>
        <w:tc>
          <w:tcPr>
            <w:tcW w:w="403" w:type="dxa"/>
          </w:tcPr>
          <w:p w14:paraId="1B7AF862" w14:textId="77777777" w:rsidR="00ED7375" w:rsidRDefault="00000000">
            <w:r>
              <w:t>2020-11-16 04:29:27</w:t>
            </w:r>
          </w:p>
        </w:tc>
        <w:tc>
          <w:tcPr>
            <w:tcW w:w="316" w:type="dxa"/>
          </w:tcPr>
          <w:p w14:paraId="5797832B" w14:textId="77777777" w:rsidR="00ED7375" w:rsidRDefault="00000000">
            <w:r>
              <w:t>12</w:t>
            </w:r>
          </w:p>
        </w:tc>
        <w:tc>
          <w:tcPr>
            <w:tcW w:w="354" w:type="dxa"/>
          </w:tcPr>
          <w:p w14:paraId="6A8FF1F8" w14:textId="77777777" w:rsidR="00ED7375" w:rsidRDefault="00ED7375"/>
        </w:tc>
        <w:tc>
          <w:tcPr>
            <w:tcW w:w="6528" w:type="dxa"/>
          </w:tcPr>
          <w:p w14:paraId="2F429FC5" w14:textId="77777777" w:rsidR="00ED7375" w:rsidRDefault="00000000">
            <w:r>
              <w:t>My dear our police are trash!</w:t>
            </w:r>
          </w:p>
        </w:tc>
      </w:tr>
      <w:tr w:rsidR="00ED7375" w14:paraId="006E9EE9" w14:textId="77777777" w:rsidTr="001E6984">
        <w:tc>
          <w:tcPr>
            <w:tcW w:w="1199" w:type="dxa"/>
          </w:tcPr>
          <w:p w14:paraId="2DDFB1E1" w14:textId="77777777" w:rsidR="00ED7375" w:rsidRDefault="00000000">
            <w:r>
              <w:t>5155</w:t>
            </w:r>
          </w:p>
        </w:tc>
        <w:tc>
          <w:tcPr>
            <w:tcW w:w="941" w:type="dxa"/>
          </w:tcPr>
          <w:p w14:paraId="79B7D06A" w14:textId="77777777" w:rsidR="00ED7375" w:rsidRDefault="00000000">
            <w:r>
              <w:t>@mlabalabazwide5445</w:t>
            </w:r>
          </w:p>
        </w:tc>
        <w:tc>
          <w:tcPr>
            <w:tcW w:w="403" w:type="dxa"/>
          </w:tcPr>
          <w:p w14:paraId="1BC35DE2" w14:textId="77777777" w:rsidR="00ED7375" w:rsidRDefault="00000000">
            <w:r>
              <w:t>2020-11-16 06:02:31</w:t>
            </w:r>
          </w:p>
        </w:tc>
        <w:tc>
          <w:tcPr>
            <w:tcW w:w="316" w:type="dxa"/>
          </w:tcPr>
          <w:p w14:paraId="30F565D1" w14:textId="77777777" w:rsidR="00ED7375" w:rsidRDefault="00000000">
            <w:r>
              <w:t>3</w:t>
            </w:r>
          </w:p>
        </w:tc>
        <w:tc>
          <w:tcPr>
            <w:tcW w:w="354" w:type="dxa"/>
          </w:tcPr>
          <w:p w14:paraId="514FDE0A" w14:textId="77777777" w:rsidR="00ED7375" w:rsidRDefault="00ED7375"/>
        </w:tc>
        <w:tc>
          <w:tcPr>
            <w:tcW w:w="6528" w:type="dxa"/>
          </w:tcPr>
          <w:p w14:paraId="0005FAAE" w14:textId="77777777" w:rsidR="00ED7375" w:rsidRDefault="00000000">
            <w:r>
              <w:t>Police working with these syndicates when reporting these cases u need to to have good evidence and have other interventions to ur case</w:t>
            </w:r>
          </w:p>
        </w:tc>
      </w:tr>
      <w:tr w:rsidR="00ED7375" w14:paraId="20373695" w14:textId="77777777" w:rsidTr="001E6984">
        <w:tc>
          <w:tcPr>
            <w:tcW w:w="1199" w:type="dxa"/>
          </w:tcPr>
          <w:p w14:paraId="2ED2FEE1" w14:textId="77777777" w:rsidR="00ED7375" w:rsidRDefault="00000000">
            <w:r>
              <w:t>5156</w:t>
            </w:r>
          </w:p>
        </w:tc>
        <w:tc>
          <w:tcPr>
            <w:tcW w:w="941" w:type="dxa"/>
          </w:tcPr>
          <w:p w14:paraId="6F88C1A4" w14:textId="77777777" w:rsidR="00ED7375" w:rsidRDefault="00000000">
            <w:r>
              <w:t>@jeffchurum1431</w:t>
            </w:r>
          </w:p>
        </w:tc>
        <w:tc>
          <w:tcPr>
            <w:tcW w:w="403" w:type="dxa"/>
          </w:tcPr>
          <w:p w14:paraId="6C79928B" w14:textId="77777777" w:rsidR="00ED7375" w:rsidRDefault="00000000">
            <w:r>
              <w:t>2020-11-16 06:40:50</w:t>
            </w:r>
          </w:p>
        </w:tc>
        <w:tc>
          <w:tcPr>
            <w:tcW w:w="316" w:type="dxa"/>
          </w:tcPr>
          <w:p w14:paraId="0EF7DE8D" w14:textId="77777777" w:rsidR="00ED7375" w:rsidRDefault="00000000">
            <w:r>
              <w:t>7</w:t>
            </w:r>
          </w:p>
        </w:tc>
        <w:tc>
          <w:tcPr>
            <w:tcW w:w="354" w:type="dxa"/>
          </w:tcPr>
          <w:p w14:paraId="56218B08" w14:textId="77777777" w:rsidR="00ED7375" w:rsidRDefault="00ED7375"/>
        </w:tc>
        <w:tc>
          <w:tcPr>
            <w:tcW w:w="6528" w:type="dxa"/>
          </w:tcPr>
          <w:p w14:paraId="5FDF9A81" w14:textId="77777777" w:rsidR="00ED7375" w:rsidRDefault="00000000">
            <w:r>
              <w:t>Police in Kenya are only trained to beat and shoot.</w:t>
            </w:r>
          </w:p>
        </w:tc>
      </w:tr>
      <w:tr w:rsidR="00ED7375" w14:paraId="07B22CC8" w14:textId="77777777" w:rsidTr="001E6984">
        <w:tc>
          <w:tcPr>
            <w:tcW w:w="1199" w:type="dxa"/>
          </w:tcPr>
          <w:p w14:paraId="0135C54E" w14:textId="77777777" w:rsidR="00ED7375" w:rsidRDefault="00000000">
            <w:r>
              <w:t>5157</w:t>
            </w:r>
          </w:p>
        </w:tc>
        <w:tc>
          <w:tcPr>
            <w:tcW w:w="941" w:type="dxa"/>
          </w:tcPr>
          <w:p w14:paraId="06DEE648" w14:textId="77777777" w:rsidR="00ED7375" w:rsidRDefault="00000000">
            <w:r>
              <w:t>@wairimu8611</w:t>
            </w:r>
          </w:p>
        </w:tc>
        <w:tc>
          <w:tcPr>
            <w:tcW w:w="403" w:type="dxa"/>
          </w:tcPr>
          <w:p w14:paraId="3034FA53" w14:textId="77777777" w:rsidR="00ED7375" w:rsidRDefault="00000000">
            <w:r>
              <w:t>2020-11-16 07:47:52</w:t>
            </w:r>
          </w:p>
        </w:tc>
        <w:tc>
          <w:tcPr>
            <w:tcW w:w="316" w:type="dxa"/>
          </w:tcPr>
          <w:p w14:paraId="7B7420E5" w14:textId="77777777" w:rsidR="00ED7375" w:rsidRDefault="00000000">
            <w:r>
              <w:t>4</w:t>
            </w:r>
          </w:p>
        </w:tc>
        <w:tc>
          <w:tcPr>
            <w:tcW w:w="354" w:type="dxa"/>
          </w:tcPr>
          <w:p w14:paraId="311EF87A" w14:textId="77777777" w:rsidR="00ED7375" w:rsidRDefault="00ED7375"/>
        </w:tc>
        <w:tc>
          <w:tcPr>
            <w:tcW w:w="6528" w:type="dxa"/>
          </w:tcPr>
          <w:p w14:paraId="0C2F252F" w14:textId="77777777" w:rsidR="00ED7375" w:rsidRDefault="00000000">
            <w:r>
              <w:t>I am confused too. Cartels!</w:t>
            </w:r>
          </w:p>
        </w:tc>
      </w:tr>
      <w:tr w:rsidR="00ED7375" w14:paraId="7A7698D1" w14:textId="77777777" w:rsidTr="001E6984">
        <w:tc>
          <w:tcPr>
            <w:tcW w:w="1199" w:type="dxa"/>
          </w:tcPr>
          <w:p w14:paraId="596CAAAE" w14:textId="77777777" w:rsidR="00ED7375" w:rsidRDefault="00000000">
            <w:r>
              <w:t>5158</w:t>
            </w:r>
          </w:p>
        </w:tc>
        <w:tc>
          <w:tcPr>
            <w:tcW w:w="941" w:type="dxa"/>
          </w:tcPr>
          <w:p w14:paraId="38DCADA1" w14:textId="77777777" w:rsidR="00ED7375" w:rsidRDefault="00000000">
            <w:r>
              <w:t>@atthesunyousee</w:t>
            </w:r>
          </w:p>
        </w:tc>
        <w:tc>
          <w:tcPr>
            <w:tcW w:w="403" w:type="dxa"/>
          </w:tcPr>
          <w:p w14:paraId="04FDB9DB" w14:textId="77777777" w:rsidR="00ED7375" w:rsidRDefault="00000000">
            <w:r>
              <w:t>2020-11-16 03:56:48</w:t>
            </w:r>
          </w:p>
        </w:tc>
        <w:tc>
          <w:tcPr>
            <w:tcW w:w="316" w:type="dxa"/>
          </w:tcPr>
          <w:p w14:paraId="14CFBB29" w14:textId="77777777" w:rsidR="00ED7375" w:rsidRDefault="00000000">
            <w:r>
              <w:t>2</w:t>
            </w:r>
          </w:p>
        </w:tc>
        <w:tc>
          <w:tcPr>
            <w:tcW w:w="354" w:type="dxa"/>
          </w:tcPr>
          <w:p w14:paraId="004BDB01" w14:textId="77777777" w:rsidR="00ED7375" w:rsidRDefault="00000000">
            <w:r>
              <w:t>2</w:t>
            </w:r>
          </w:p>
        </w:tc>
        <w:tc>
          <w:tcPr>
            <w:tcW w:w="6528" w:type="dxa"/>
          </w:tcPr>
          <w:p w14:paraId="791D774C" w14:textId="77777777" w:rsidR="00ED7375" w:rsidRDefault="00000000">
            <w:r>
              <w:t>The bad out weighs the good in Kenya. When will we get it right when?? my fellow citizens.</w:t>
            </w:r>
          </w:p>
        </w:tc>
      </w:tr>
      <w:tr w:rsidR="00ED7375" w14:paraId="56D27B69" w14:textId="77777777" w:rsidTr="001E6984">
        <w:tc>
          <w:tcPr>
            <w:tcW w:w="1199" w:type="dxa"/>
          </w:tcPr>
          <w:p w14:paraId="32D17C0B" w14:textId="77777777" w:rsidR="00ED7375" w:rsidRDefault="00000000">
            <w:r>
              <w:t>5159</w:t>
            </w:r>
          </w:p>
        </w:tc>
        <w:tc>
          <w:tcPr>
            <w:tcW w:w="941" w:type="dxa"/>
          </w:tcPr>
          <w:p w14:paraId="29907E0D" w14:textId="77777777" w:rsidR="00ED7375" w:rsidRDefault="00000000">
            <w:r>
              <w:t>@jonathanmiller4184</w:t>
            </w:r>
          </w:p>
        </w:tc>
        <w:tc>
          <w:tcPr>
            <w:tcW w:w="403" w:type="dxa"/>
          </w:tcPr>
          <w:p w14:paraId="27407A36" w14:textId="77777777" w:rsidR="00ED7375" w:rsidRDefault="00000000">
            <w:r>
              <w:t>2020-11-16 07:52:14</w:t>
            </w:r>
          </w:p>
        </w:tc>
        <w:tc>
          <w:tcPr>
            <w:tcW w:w="316" w:type="dxa"/>
          </w:tcPr>
          <w:p w14:paraId="6F9D3A03" w14:textId="77777777" w:rsidR="00ED7375" w:rsidRDefault="00000000">
            <w:r>
              <w:t>1</w:t>
            </w:r>
          </w:p>
        </w:tc>
        <w:tc>
          <w:tcPr>
            <w:tcW w:w="354" w:type="dxa"/>
          </w:tcPr>
          <w:p w14:paraId="7DC78178" w14:textId="77777777" w:rsidR="00ED7375" w:rsidRDefault="00ED7375"/>
        </w:tc>
        <w:tc>
          <w:tcPr>
            <w:tcW w:w="6528" w:type="dxa"/>
          </w:tcPr>
          <w:p w14:paraId="69BEC683" w14:textId="77777777" w:rsidR="00ED7375" w:rsidRDefault="00000000">
            <w:r>
              <w:t>No it doesn't.  Been to kenya recently.  You guys are extremely blessed.</w:t>
            </w:r>
          </w:p>
        </w:tc>
      </w:tr>
      <w:tr w:rsidR="00ED7375" w14:paraId="1B6DE2FA" w14:textId="77777777" w:rsidTr="001E6984">
        <w:tc>
          <w:tcPr>
            <w:tcW w:w="1199" w:type="dxa"/>
          </w:tcPr>
          <w:p w14:paraId="63D55398" w14:textId="77777777" w:rsidR="00ED7375" w:rsidRDefault="00000000">
            <w:r>
              <w:t>5160</w:t>
            </w:r>
          </w:p>
        </w:tc>
        <w:tc>
          <w:tcPr>
            <w:tcW w:w="941" w:type="dxa"/>
          </w:tcPr>
          <w:p w14:paraId="09F4D001" w14:textId="77777777" w:rsidR="00ED7375" w:rsidRDefault="00000000">
            <w:r>
              <w:t>@atthesunyousee</w:t>
            </w:r>
          </w:p>
        </w:tc>
        <w:tc>
          <w:tcPr>
            <w:tcW w:w="403" w:type="dxa"/>
          </w:tcPr>
          <w:p w14:paraId="0FDC6B6A" w14:textId="77777777" w:rsidR="00ED7375" w:rsidRDefault="00000000">
            <w:r>
              <w:t>2020-11-16 07:58:24</w:t>
            </w:r>
          </w:p>
        </w:tc>
        <w:tc>
          <w:tcPr>
            <w:tcW w:w="316" w:type="dxa"/>
          </w:tcPr>
          <w:p w14:paraId="16118C10" w14:textId="77777777" w:rsidR="00ED7375" w:rsidRDefault="00000000">
            <w:r>
              <w:t>0</w:t>
            </w:r>
          </w:p>
        </w:tc>
        <w:tc>
          <w:tcPr>
            <w:tcW w:w="354" w:type="dxa"/>
          </w:tcPr>
          <w:p w14:paraId="3A371163" w14:textId="77777777" w:rsidR="00ED7375" w:rsidRDefault="00ED7375"/>
        </w:tc>
        <w:tc>
          <w:tcPr>
            <w:tcW w:w="6528" w:type="dxa"/>
          </w:tcPr>
          <w:p w14:paraId="6DA2D90E" w14:textId="77777777" w:rsidR="00ED7375" w:rsidRDefault="00000000">
            <w:r>
              <w:t>@@jonathanmiller4184 but it's deteriorating and we have to accept.</w:t>
            </w:r>
          </w:p>
        </w:tc>
      </w:tr>
      <w:tr w:rsidR="00ED7375" w14:paraId="3F3E9017" w14:textId="77777777" w:rsidTr="001E6984">
        <w:tc>
          <w:tcPr>
            <w:tcW w:w="1199" w:type="dxa"/>
          </w:tcPr>
          <w:p w14:paraId="61A95215" w14:textId="77777777" w:rsidR="00ED7375" w:rsidRDefault="00000000">
            <w:r>
              <w:t>5161</w:t>
            </w:r>
          </w:p>
        </w:tc>
        <w:tc>
          <w:tcPr>
            <w:tcW w:w="941" w:type="dxa"/>
          </w:tcPr>
          <w:p w14:paraId="37BED17C" w14:textId="77777777" w:rsidR="00ED7375" w:rsidRDefault="00000000">
            <w:r>
              <w:t>@shawnaellcey6970</w:t>
            </w:r>
          </w:p>
        </w:tc>
        <w:tc>
          <w:tcPr>
            <w:tcW w:w="403" w:type="dxa"/>
          </w:tcPr>
          <w:p w14:paraId="2E77646E" w14:textId="77777777" w:rsidR="00ED7375" w:rsidRDefault="00000000">
            <w:r>
              <w:t>2020-11-16 03:54:07</w:t>
            </w:r>
          </w:p>
        </w:tc>
        <w:tc>
          <w:tcPr>
            <w:tcW w:w="316" w:type="dxa"/>
          </w:tcPr>
          <w:p w14:paraId="35549665" w14:textId="77777777" w:rsidR="00ED7375" w:rsidRDefault="00000000">
            <w:r>
              <w:t>33</w:t>
            </w:r>
          </w:p>
        </w:tc>
        <w:tc>
          <w:tcPr>
            <w:tcW w:w="354" w:type="dxa"/>
          </w:tcPr>
          <w:p w14:paraId="091A70A5" w14:textId="77777777" w:rsidR="00ED7375" w:rsidRDefault="00000000">
            <w:r>
              <w:t>2</w:t>
            </w:r>
          </w:p>
        </w:tc>
        <w:tc>
          <w:tcPr>
            <w:tcW w:w="6528" w:type="dxa"/>
          </w:tcPr>
          <w:p w14:paraId="56601626" w14:textId="77777777" w:rsidR="00ED7375" w:rsidRDefault="00000000">
            <w:r>
              <w:t>And when you think 2020 couldn’t get worse, babies that are on the streets are being sold.</w:t>
            </w:r>
          </w:p>
        </w:tc>
      </w:tr>
      <w:tr w:rsidR="00ED7375" w14:paraId="4D4F7A54" w14:textId="77777777" w:rsidTr="001E6984">
        <w:tc>
          <w:tcPr>
            <w:tcW w:w="1199" w:type="dxa"/>
          </w:tcPr>
          <w:p w14:paraId="5E2A857D" w14:textId="77777777" w:rsidR="00ED7375" w:rsidRDefault="00000000">
            <w:r>
              <w:t>5162</w:t>
            </w:r>
          </w:p>
        </w:tc>
        <w:tc>
          <w:tcPr>
            <w:tcW w:w="941" w:type="dxa"/>
          </w:tcPr>
          <w:p w14:paraId="20500306" w14:textId="77777777" w:rsidR="00ED7375" w:rsidRDefault="00000000">
            <w:r>
              <w:t>@katebriana4790</w:t>
            </w:r>
          </w:p>
        </w:tc>
        <w:tc>
          <w:tcPr>
            <w:tcW w:w="403" w:type="dxa"/>
          </w:tcPr>
          <w:p w14:paraId="3890C543" w14:textId="77777777" w:rsidR="00ED7375" w:rsidRDefault="00000000">
            <w:r>
              <w:t>2020-11-16 05:38:01</w:t>
            </w:r>
          </w:p>
        </w:tc>
        <w:tc>
          <w:tcPr>
            <w:tcW w:w="316" w:type="dxa"/>
          </w:tcPr>
          <w:p w14:paraId="24EC6B24" w14:textId="77777777" w:rsidR="00ED7375" w:rsidRDefault="00000000">
            <w:r>
              <w:t>2</w:t>
            </w:r>
          </w:p>
        </w:tc>
        <w:tc>
          <w:tcPr>
            <w:tcW w:w="354" w:type="dxa"/>
          </w:tcPr>
          <w:p w14:paraId="1CD708B7" w14:textId="77777777" w:rsidR="00ED7375" w:rsidRDefault="00ED7375"/>
        </w:tc>
        <w:tc>
          <w:tcPr>
            <w:tcW w:w="6528" w:type="dxa"/>
          </w:tcPr>
          <w:p w14:paraId="007616A5" w14:textId="77777777" w:rsidR="00ED7375" w:rsidRDefault="00000000">
            <w:r>
              <w:t>Not just sold but sacrificed and killed</w:t>
            </w:r>
          </w:p>
        </w:tc>
      </w:tr>
      <w:tr w:rsidR="00ED7375" w14:paraId="310B21CF" w14:textId="77777777" w:rsidTr="001E6984">
        <w:tc>
          <w:tcPr>
            <w:tcW w:w="1199" w:type="dxa"/>
          </w:tcPr>
          <w:p w14:paraId="7D14BFCE" w14:textId="77777777" w:rsidR="00ED7375" w:rsidRDefault="00000000">
            <w:r>
              <w:t>5163</w:t>
            </w:r>
          </w:p>
        </w:tc>
        <w:tc>
          <w:tcPr>
            <w:tcW w:w="941" w:type="dxa"/>
          </w:tcPr>
          <w:p w14:paraId="200F3E98" w14:textId="77777777" w:rsidR="00ED7375" w:rsidRDefault="00000000">
            <w:r>
              <w:t>@midnightvelvet8077</w:t>
            </w:r>
          </w:p>
        </w:tc>
        <w:tc>
          <w:tcPr>
            <w:tcW w:w="403" w:type="dxa"/>
          </w:tcPr>
          <w:p w14:paraId="03E11155" w14:textId="77777777" w:rsidR="00ED7375" w:rsidRDefault="00000000">
            <w:r>
              <w:t>2020-11-16 14:13:37</w:t>
            </w:r>
          </w:p>
        </w:tc>
        <w:tc>
          <w:tcPr>
            <w:tcW w:w="316" w:type="dxa"/>
          </w:tcPr>
          <w:p w14:paraId="6C62A1A0" w14:textId="77777777" w:rsidR="00ED7375" w:rsidRDefault="00000000">
            <w:r>
              <w:t>0</w:t>
            </w:r>
          </w:p>
        </w:tc>
        <w:tc>
          <w:tcPr>
            <w:tcW w:w="354" w:type="dxa"/>
          </w:tcPr>
          <w:p w14:paraId="1EDF565C" w14:textId="77777777" w:rsidR="00ED7375" w:rsidRDefault="00ED7375"/>
        </w:tc>
        <w:tc>
          <w:tcPr>
            <w:tcW w:w="6528" w:type="dxa"/>
          </w:tcPr>
          <w:p w14:paraId="7900DC2A" w14:textId="77777777" w:rsidR="00ED7375" w:rsidRDefault="00000000">
            <w:r>
              <w:t>Child kidnapping is global even in developed countries like usa and china</w:t>
            </w:r>
          </w:p>
        </w:tc>
      </w:tr>
      <w:tr w:rsidR="00ED7375" w14:paraId="30734D90" w14:textId="77777777" w:rsidTr="001E6984">
        <w:tc>
          <w:tcPr>
            <w:tcW w:w="1199" w:type="dxa"/>
          </w:tcPr>
          <w:p w14:paraId="131CC111" w14:textId="77777777" w:rsidR="00ED7375" w:rsidRDefault="00000000">
            <w:r>
              <w:t>5164</w:t>
            </w:r>
          </w:p>
        </w:tc>
        <w:tc>
          <w:tcPr>
            <w:tcW w:w="941" w:type="dxa"/>
          </w:tcPr>
          <w:p w14:paraId="51276BDC" w14:textId="77777777" w:rsidR="00ED7375" w:rsidRDefault="00000000">
            <w:r>
              <w:t>@thevillageprincessbyiraman4998</w:t>
            </w:r>
          </w:p>
        </w:tc>
        <w:tc>
          <w:tcPr>
            <w:tcW w:w="403" w:type="dxa"/>
          </w:tcPr>
          <w:p w14:paraId="7061CA16" w14:textId="77777777" w:rsidR="00ED7375" w:rsidRDefault="00000000">
            <w:r>
              <w:t>2020-11-16 03:44:46</w:t>
            </w:r>
          </w:p>
        </w:tc>
        <w:tc>
          <w:tcPr>
            <w:tcW w:w="316" w:type="dxa"/>
          </w:tcPr>
          <w:p w14:paraId="72928ECC" w14:textId="77777777" w:rsidR="00ED7375" w:rsidRDefault="00000000">
            <w:r>
              <w:t>2</w:t>
            </w:r>
          </w:p>
        </w:tc>
        <w:tc>
          <w:tcPr>
            <w:tcW w:w="354" w:type="dxa"/>
          </w:tcPr>
          <w:p w14:paraId="7B7D1C05" w14:textId="77777777" w:rsidR="00ED7375" w:rsidRDefault="00000000">
            <w:r>
              <w:t>0</w:t>
            </w:r>
          </w:p>
        </w:tc>
        <w:tc>
          <w:tcPr>
            <w:tcW w:w="6528" w:type="dxa"/>
          </w:tcPr>
          <w:p w14:paraId="09A8EC06" w14:textId="77777777" w:rsidR="00ED7375" w:rsidRDefault="00000000">
            <w:r>
              <w:t>Omg this is so sad 😭 I’m so sorry for all the parents and families that have lots there babies for this horrible practice 😭😭😭😭</w:t>
            </w:r>
          </w:p>
        </w:tc>
      </w:tr>
      <w:tr w:rsidR="00ED7375" w14:paraId="6A7E8261" w14:textId="77777777" w:rsidTr="001E6984">
        <w:tc>
          <w:tcPr>
            <w:tcW w:w="1199" w:type="dxa"/>
          </w:tcPr>
          <w:p w14:paraId="52736DAB" w14:textId="77777777" w:rsidR="00ED7375" w:rsidRDefault="00000000">
            <w:r>
              <w:t>5165</w:t>
            </w:r>
          </w:p>
        </w:tc>
        <w:tc>
          <w:tcPr>
            <w:tcW w:w="941" w:type="dxa"/>
          </w:tcPr>
          <w:p w14:paraId="31432997" w14:textId="77777777" w:rsidR="00ED7375" w:rsidRDefault="00000000">
            <w:r>
              <w:t>@ezekielmainaofficial</w:t>
            </w:r>
          </w:p>
        </w:tc>
        <w:tc>
          <w:tcPr>
            <w:tcW w:w="403" w:type="dxa"/>
          </w:tcPr>
          <w:p w14:paraId="789F51FB" w14:textId="77777777" w:rsidR="00ED7375" w:rsidRDefault="00000000">
            <w:r>
              <w:t>2020-11-16 03:39:45</w:t>
            </w:r>
          </w:p>
        </w:tc>
        <w:tc>
          <w:tcPr>
            <w:tcW w:w="316" w:type="dxa"/>
          </w:tcPr>
          <w:p w14:paraId="1318F901" w14:textId="77777777" w:rsidR="00ED7375" w:rsidRDefault="00000000">
            <w:r>
              <w:t>0</w:t>
            </w:r>
          </w:p>
        </w:tc>
        <w:tc>
          <w:tcPr>
            <w:tcW w:w="354" w:type="dxa"/>
          </w:tcPr>
          <w:p w14:paraId="401567B7" w14:textId="77777777" w:rsidR="00ED7375" w:rsidRDefault="00000000">
            <w:r>
              <w:t>0</w:t>
            </w:r>
          </w:p>
        </w:tc>
        <w:tc>
          <w:tcPr>
            <w:tcW w:w="6528" w:type="dxa"/>
          </w:tcPr>
          <w:p w14:paraId="1038B4D8" w14:textId="77777777" w:rsidR="00ED7375" w:rsidRDefault="00000000">
            <w:r>
              <w:t>So sad!</w:t>
            </w:r>
          </w:p>
        </w:tc>
      </w:tr>
      <w:tr w:rsidR="00ED7375" w14:paraId="03DFA97F" w14:textId="77777777" w:rsidTr="001E6984">
        <w:tc>
          <w:tcPr>
            <w:tcW w:w="1199" w:type="dxa"/>
          </w:tcPr>
          <w:p w14:paraId="125CC11F" w14:textId="77777777" w:rsidR="00ED7375" w:rsidRDefault="00000000">
            <w:r>
              <w:t>5166</w:t>
            </w:r>
          </w:p>
        </w:tc>
        <w:tc>
          <w:tcPr>
            <w:tcW w:w="941" w:type="dxa"/>
          </w:tcPr>
          <w:p w14:paraId="0B697BBC" w14:textId="77777777" w:rsidR="00ED7375" w:rsidRDefault="00000000">
            <w:r>
              <w:t>@77lvg</w:t>
            </w:r>
          </w:p>
        </w:tc>
        <w:tc>
          <w:tcPr>
            <w:tcW w:w="403" w:type="dxa"/>
          </w:tcPr>
          <w:p w14:paraId="68BC9AFC" w14:textId="77777777" w:rsidR="00ED7375" w:rsidRDefault="00000000">
            <w:r>
              <w:t>2020-11-16 03:27:47</w:t>
            </w:r>
          </w:p>
        </w:tc>
        <w:tc>
          <w:tcPr>
            <w:tcW w:w="316" w:type="dxa"/>
          </w:tcPr>
          <w:p w14:paraId="26929E86" w14:textId="77777777" w:rsidR="00ED7375" w:rsidRDefault="00000000">
            <w:r>
              <w:t>77</w:t>
            </w:r>
          </w:p>
        </w:tc>
        <w:tc>
          <w:tcPr>
            <w:tcW w:w="354" w:type="dxa"/>
          </w:tcPr>
          <w:p w14:paraId="61D84083" w14:textId="77777777" w:rsidR="00ED7375" w:rsidRDefault="00000000">
            <w:r>
              <w:t>5</w:t>
            </w:r>
          </w:p>
        </w:tc>
        <w:tc>
          <w:tcPr>
            <w:tcW w:w="6528" w:type="dxa"/>
          </w:tcPr>
          <w:p w14:paraId="402FC685" w14:textId="77777777" w:rsidR="00ED7375" w:rsidRDefault="00000000">
            <w:r>
              <w:t>Fantastic production.  I hope that these monsters can be found and imprisoned forever.  Great work Njeri</w:t>
            </w:r>
          </w:p>
        </w:tc>
      </w:tr>
      <w:tr w:rsidR="00ED7375" w14:paraId="26739EE3" w14:textId="77777777" w:rsidTr="001E6984">
        <w:tc>
          <w:tcPr>
            <w:tcW w:w="1199" w:type="dxa"/>
          </w:tcPr>
          <w:p w14:paraId="3676240F" w14:textId="77777777" w:rsidR="00ED7375" w:rsidRDefault="00000000">
            <w:r>
              <w:t>5167</w:t>
            </w:r>
          </w:p>
        </w:tc>
        <w:tc>
          <w:tcPr>
            <w:tcW w:w="941" w:type="dxa"/>
          </w:tcPr>
          <w:p w14:paraId="6D5232C1" w14:textId="77777777" w:rsidR="00ED7375" w:rsidRDefault="00000000">
            <w:r>
              <w:t>@shivamazon</w:t>
            </w:r>
          </w:p>
        </w:tc>
        <w:tc>
          <w:tcPr>
            <w:tcW w:w="403" w:type="dxa"/>
          </w:tcPr>
          <w:p w14:paraId="0572181E" w14:textId="77777777" w:rsidR="00ED7375" w:rsidRDefault="00000000">
            <w:r>
              <w:t>2020-11-16 10:38:34</w:t>
            </w:r>
          </w:p>
        </w:tc>
        <w:tc>
          <w:tcPr>
            <w:tcW w:w="316" w:type="dxa"/>
          </w:tcPr>
          <w:p w14:paraId="0513F013" w14:textId="77777777" w:rsidR="00ED7375" w:rsidRDefault="00000000">
            <w:r>
              <w:t>0</w:t>
            </w:r>
          </w:p>
        </w:tc>
        <w:tc>
          <w:tcPr>
            <w:tcW w:w="354" w:type="dxa"/>
          </w:tcPr>
          <w:p w14:paraId="68EDACB7" w14:textId="77777777" w:rsidR="00ED7375" w:rsidRDefault="00ED7375"/>
        </w:tc>
        <w:tc>
          <w:tcPr>
            <w:tcW w:w="6528" w:type="dxa"/>
          </w:tcPr>
          <w:p w14:paraId="0107E1F2" w14:textId="77777777" w:rsidR="00ED7375" w:rsidRDefault="00000000">
            <w:r>
              <w:t>who gonna do that - ? what ya saying- who?</w:t>
            </w:r>
          </w:p>
        </w:tc>
      </w:tr>
      <w:tr w:rsidR="00ED7375" w14:paraId="2B86AB22" w14:textId="77777777" w:rsidTr="001E6984">
        <w:tc>
          <w:tcPr>
            <w:tcW w:w="1199" w:type="dxa"/>
          </w:tcPr>
          <w:p w14:paraId="3CA3371E" w14:textId="77777777" w:rsidR="00ED7375" w:rsidRDefault="00000000">
            <w:r>
              <w:t>5168</w:t>
            </w:r>
          </w:p>
        </w:tc>
        <w:tc>
          <w:tcPr>
            <w:tcW w:w="941" w:type="dxa"/>
          </w:tcPr>
          <w:p w14:paraId="5C865845" w14:textId="77777777" w:rsidR="00ED7375" w:rsidRDefault="00000000">
            <w:r>
              <w:t>@beatricemaina575</w:t>
            </w:r>
          </w:p>
        </w:tc>
        <w:tc>
          <w:tcPr>
            <w:tcW w:w="403" w:type="dxa"/>
          </w:tcPr>
          <w:p w14:paraId="28F53379" w14:textId="77777777" w:rsidR="00ED7375" w:rsidRDefault="00000000">
            <w:r>
              <w:t>2020-11-18 00:06:27</w:t>
            </w:r>
          </w:p>
        </w:tc>
        <w:tc>
          <w:tcPr>
            <w:tcW w:w="316" w:type="dxa"/>
          </w:tcPr>
          <w:p w14:paraId="61C46BB7" w14:textId="77777777" w:rsidR="00ED7375" w:rsidRDefault="00000000">
            <w:r>
              <w:t>2</w:t>
            </w:r>
          </w:p>
        </w:tc>
        <w:tc>
          <w:tcPr>
            <w:tcW w:w="354" w:type="dxa"/>
          </w:tcPr>
          <w:p w14:paraId="4765459D" w14:textId="77777777" w:rsidR="00ED7375" w:rsidRDefault="00ED7375"/>
        </w:tc>
        <w:tc>
          <w:tcPr>
            <w:tcW w:w="6528" w:type="dxa"/>
          </w:tcPr>
          <w:p w14:paraId="132C74B9" w14:textId="77777777" w:rsidR="00ED7375" w:rsidRDefault="00000000">
            <w:r>
              <w:t xml:space="preserve">Njeri failed to save the 5month old girl . </w:t>
            </w:r>
            <w:r>
              <w:br/>
              <w:t xml:space="preserve">She is now a famous journalist  but as guilty as Anita if not worse . </w:t>
            </w:r>
            <w:r>
              <w:br/>
              <w:t>But she made a documentary for the BBC , will be paid for it and is now famous .</w:t>
            </w:r>
          </w:p>
        </w:tc>
      </w:tr>
      <w:tr w:rsidR="00ED7375" w14:paraId="51BD7E9E" w14:textId="77777777" w:rsidTr="001E6984">
        <w:tc>
          <w:tcPr>
            <w:tcW w:w="1199" w:type="dxa"/>
          </w:tcPr>
          <w:p w14:paraId="68600D98" w14:textId="77777777" w:rsidR="00ED7375" w:rsidRDefault="00000000">
            <w:r>
              <w:t>5169</w:t>
            </w:r>
          </w:p>
        </w:tc>
        <w:tc>
          <w:tcPr>
            <w:tcW w:w="941" w:type="dxa"/>
          </w:tcPr>
          <w:p w14:paraId="47F65CAE" w14:textId="77777777" w:rsidR="00ED7375" w:rsidRDefault="00000000">
            <w:r>
              <w:t>@unanisumbua5698</w:t>
            </w:r>
          </w:p>
        </w:tc>
        <w:tc>
          <w:tcPr>
            <w:tcW w:w="403" w:type="dxa"/>
          </w:tcPr>
          <w:p w14:paraId="514E5E98" w14:textId="77777777" w:rsidR="00ED7375" w:rsidRDefault="00000000">
            <w:r>
              <w:t>2020-11-18 14:06:58</w:t>
            </w:r>
          </w:p>
        </w:tc>
        <w:tc>
          <w:tcPr>
            <w:tcW w:w="316" w:type="dxa"/>
          </w:tcPr>
          <w:p w14:paraId="468FCFD3" w14:textId="77777777" w:rsidR="00ED7375" w:rsidRDefault="00000000">
            <w:r>
              <w:t>0</w:t>
            </w:r>
          </w:p>
        </w:tc>
        <w:tc>
          <w:tcPr>
            <w:tcW w:w="354" w:type="dxa"/>
          </w:tcPr>
          <w:p w14:paraId="1624ACFE" w14:textId="77777777" w:rsidR="00ED7375" w:rsidRDefault="00ED7375"/>
        </w:tc>
        <w:tc>
          <w:tcPr>
            <w:tcW w:w="6528" w:type="dxa"/>
          </w:tcPr>
          <w:p w14:paraId="180D4FDD" w14:textId="77777777" w:rsidR="00ED7375" w:rsidRDefault="00000000">
            <w:r>
              <w:t>@@beatricemaina575 spoton,you couldn't have said it any better... there's too many boughts in Africa... Ready to SELLOUT,be used &amp; misused by the west for scraps of money...not only is Njeri a "traitor " she's equally an ENEMY of the state...#period</w:t>
            </w:r>
          </w:p>
        </w:tc>
      </w:tr>
      <w:tr w:rsidR="00ED7375" w14:paraId="2793CE7F" w14:textId="77777777" w:rsidTr="001E6984">
        <w:tc>
          <w:tcPr>
            <w:tcW w:w="1199" w:type="dxa"/>
          </w:tcPr>
          <w:p w14:paraId="6DAF491D" w14:textId="77777777" w:rsidR="00ED7375" w:rsidRDefault="00000000">
            <w:r>
              <w:t>5170</w:t>
            </w:r>
          </w:p>
        </w:tc>
        <w:tc>
          <w:tcPr>
            <w:tcW w:w="941" w:type="dxa"/>
          </w:tcPr>
          <w:p w14:paraId="7894D5F1" w14:textId="77777777" w:rsidR="00ED7375" w:rsidRDefault="00000000">
            <w:r>
              <w:t>@unanisumbua5698</w:t>
            </w:r>
          </w:p>
        </w:tc>
        <w:tc>
          <w:tcPr>
            <w:tcW w:w="403" w:type="dxa"/>
          </w:tcPr>
          <w:p w14:paraId="00E07ADC" w14:textId="77777777" w:rsidR="00ED7375" w:rsidRDefault="00000000">
            <w:r>
              <w:t>2020-11-18 14:10:02</w:t>
            </w:r>
          </w:p>
        </w:tc>
        <w:tc>
          <w:tcPr>
            <w:tcW w:w="316" w:type="dxa"/>
          </w:tcPr>
          <w:p w14:paraId="3ED60A96" w14:textId="77777777" w:rsidR="00ED7375" w:rsidRDefault="00000000">
            <w:r>
              <w:t>0</w:t>
            </w:r>
          </w:p>
        </w:tc>
        <w:tc>
          <w:tcPr>
            <w:tcW w:w="354" w:type="dxa"/>
          </w:tcPr>
          <w:p w14:paraId="3460ECF8" w14:textId="77777777" w:rsidR="00ED7375" w:rsidRDefault="00ED7375"/>
        </w:tc>
        <w:tc>
          <w:tcPr>
            <w:tcW w:w="6528" w:type="dxa"/>
          </w:tcPr>
          <w:p w14:paraId="056FA82F" w14:textId="77777777" w:rsidR="00ED7375" w:rsidRDefault="00000000">
            <w:r>
              <w:t>Out of all Kenyan media platforms including the investigative ones,the woman chose BBC... why ???</w:t>
            </w:r>
          </w:p>
        </w:tc>
      </w:tr>
      <w:tr w:rsidR="00ED7375" w14:paraId="29F64B10" w14:textId="77777777" w:rsidTr="001E6984">
        <w:tc>
          <w:tcPr>
            <w:tcW w:w="1199" w:type="dxa"/>
          </w:tcPr>
          <w:p w14:paraId="6C65932F" w14:textId="77777777" w:rsidR="00ED7375" w:rsidRDefault="00000000">
            <w:r>
              <w:t>5171</w:t>
            </w:r>
          </w:p>
        </w:tc>
        <w:tc>
          <w:tcPr>
            <w:tcW w:w="941" w:type="dxa"/>
          </w:tcPr>
          <w:p w14:paraId="0FCC62FF" w14:textId="77777777" w:rsidR="00ED7375" w:rsidRDefault="00000000">
            <w:r>
              <w:t>@valentino1646</w:t>
            </w:r>
          </w:p>
        </w:tc>
        <w:tc>
          <w:tcPr>
            <w:tcW w:w="403" w:type="dxa"/>
          </w:tcPr>
          <w:p w14:paraId="2EFE79EC" w14:textId="77777777" w:rsidR="00ED7375" w:rsidRDefault="00000000">
            <w:r>
              <w:t>2020-11-18 18:09:03</w:t>
            </w:r>
          </w:p>
        </w:tc>
        <w:tc>
          <w:tcPr>
            <w:tcW w:w="316" w:type="dxa"/>
          </w:tcPr>
          <w:p w14:paraId="73982FCB" w14:textId="77777777" w:rsidR="00ED7375" w:rsidRDefault="00000000">
            <w:r>
              <w:t>4</w:t>
            </w:r>
          </w:p>
        </w:tc>
        <w:tc>
          <w:tcPr>
            <w:tcW w:w="354" w:type="dxa"/>
          </w:tcPr>
          <w:p w14:paraId="306E6F84" w14:textId="77777777" w:rsidR="00ED7375" w:rsidRDefault="00ED7375"/>
        </w:tc>
        <w:tc>
          <w:tcPr>
            <w:tcW w:w="6528" w:type="dxa"/>
          </w:tcPr>
          <w:p w14:paraId="17B8DCAB" w14:textId="77777777" w:rsidR="00ED7375" w:rsidRDefault="00000000">
            <w:r>
              <w:t xml:space="preserve">This has got to be the most idiotic thread I have ever seen. A team of journalist who went out of their way to investigate this matter and shed light on the issue knowing there are currently NO statistics covering it or representing all these heartbroken mothers and lost children, yet you all think she is as worse as the child trafficker or an enemy of the state?!?! Do you fucking think? Do you even know the meaning behind your words?! JOURNALISTS ARE NOT THE POLICE!!! The burden lies on the police to arrest and charge these criminals, that is literally their fucking job, NOT JOURNALISTS! In fact, they have done more than enough to expose them and record their faces to make the task easier, even going the extra mile to work with the police on a sting operation. It may not have been successful, but THAG IS NOT THE JOURNALISTS' FAULT! IT'S NOT THEIR JOB!!!!! Would you expect Betty Kyalo to go around apprehending drug dealers, when she is a no more than a journalist? Then why do you expect that of these journalists? </w:t>
            </w:r>
            <w:r>
              <w:br/>
            </w:r>
            <w:r>
              <w:br/>
              <w:t>And working with BBC is a problem now? Really? Children are being fucking stolen from streets and snatched from the hands of their mothers yet the only stupid thing you can think of is why NTV or KTN aren't getting fame from reporting this story. You people disgust me, you should be ashamed of yourselves.</w:t>
            </w:r>
          </w:p>
        </w:tc>
      </w:tr>
      <w:tr w:rsidR="00ED7375" w14:paraId="75EE4564" w14:textId="77777777" w:rsidTr="001E6984">
        <w:tc>
          <w:tcPr>
            <w:tcW w:w="1199" w:type="dxa"/>
          </w:tcPr>
          <w:p w14:paraId="68AA6E77" w14:textId="77777777" w:rsidR="00ED7375" w:rsidRDefault="00000000">
            <w:r>
              <w:t>5172</w:t>
            </w:r>
          </w:p>
        </w:tc>
        <w:tc>
          <w:tcPr>
            <w:tcW w:w="941" w:type="dxa"/>
          </w:tcPr>
          <w:p w14:paraId="6D5CBA46" w14:textId="77777777" w:rsidR="00ED7375" w:rsidRDefault="00000000">
            <w:r>
              <w:t>@mimisikujui5514</w:t>
            </w:r>
          </w:p>
        </w:tc>
        <w:tc>
          <w:tcPr>
            <w:tcW w:w="403" w:type="dxa"/>
          </w:tcPr>
          <w:p w14:paraId="1962F09D" w14:textId="77777777" w:rsidR="00ED7375" w:rsidRDefault="00000000">
            <w:r>
              <w:t>2020-11-16 03:26:51</w:t>
            </w:r>
          </w:p>
        </w:tc>
        <w:tc>
          <w:tcPr>
            <w:tcW w:w="316" w:type="dxa"/>
          </w:tcPr>
          <w:p w14:paraId="03B58125" w14:textId="77777777" w:rsidR="00ED7375" w:rsidRDefault="00000000">
            <w:r>
              <w:t>0</w:t>
            </w:r>
          </w:p>
        </w:tc>
        <w:tc>
          <w:tcPr>
            <w:tcW w:w="354" w:type="dxa"/>
          </w:tcPr>
          <w:p w14:paraId="65280E34" w14:textId="77777777" w:rsidR="00ED7375" w:rsidRDefault="00000000">
            <w:r>
              <w:t>0</w:t>
            </w:r>
          </w:p>
        </w:tc>
        <w:tc>
          <w:tcPr>
            <w:tcW w:w="6528" w:type="dxa"/>
          </w:tcPr>
          <w:p w14:paraId="4CB5CFB6" w14:textId="77777777" w:rsidR="00ED7375" w:rsidRDefault="00000000">
            <w:r>
              <w:t>I see no wrong in buying a baby that the mother does not want....but stealing someones child??? No.</w:t>
            </w:r>
          </w:p>
        </w:tc>
      </w:tr>
      <w:tr w:rsidR="00ED7375" w14:paraId="7FE79666" w14:textId="77777777" w:rsidTr="001E6984">
        <w:tc>
          <w:tcPr>
            <w:tcW w:w="1199" w:type="dxa"/>
          </w:tcPr>
          <w:p w14:paraId="50E90A15" w14:textId="77777777" w:rsidR="00ED7375" w:rsidRDefault="00000000">
            <w:r>
              <w:t>5173</w:t>
            </w:r>
          </w:p>
        </w:tc>
        <w:tc>
          <w:tcPr>
            <w:tcW w:w="941" w:type="dxa"/>
          </w:tcPr>
          <w:p w14:paraId="1734B21B" w14:textId="77777777" w:rsidR="00ED7375" w:rsidRDefault="00000000">
            <w:r>
              <w:t>@Del-Canada</w:t>
            </w:r>
          </w:p>
        </w:tc>
        <w:tc>
          <w:tcPr>
            <w:tcW w:w="403" w:type="dxa"/>
          </w:tcPr>
          <w:p w14:paraId="5BA16D8E" w14:textId="77777777" w:rsidR="00ED7375" w:rsidRDefault="00000000">
            <w:r>
              <w:t>2020-11-16 03:01:11</w:t>
            </w:r>
          </w:p>
        </w:tc>
        <w:tc>
          <w:tcPr>
            <w:tcW w:w="316" w:type="dxa"/>
          </w:tcPr>
          <w:p w14:paraId="5AF4BFD2" w14:textId="77777777" w:rsidR="00ED7375" w:rsidRDefault="00000000">
            <w:r>
              <w:t>35</w:t>
            </w:r>
          </w:p>
        </w:tc>
        <w:tc>
          <w:tcPr>
            <w:tcW w:w="354" w:type="dxa"/>
          </w:tcPr>
          <w:p w14:paraId="7A6FAFF4" w14:textId="77777777" w:rsidR="00ED7375" w:rsidRDefault="00000000">
            <w:r>
              <w:t>3</w:t>
            </w:r>
          </w:p>
        </w:tc>
        <w:tc>
          <w:tcPr>
            <w:tcW w:w="6528" w:type="dxa"/>
          </w:tcPr>
          <w:p w14:paraId="29BE2D96" w14:textId="77777777" w:rsidR="00ED7375" w:rsidRDefault="00000000">
            <w:r>
              <w:t>They should have rescued that kid when they had the chance regardless of the risk to the operation. Saving one child would have justified exposing the sting operation. Nitwits! How can you trust a child smuggler's words?? Grrrrrrr!</w:t>
            </w:r>
          </w:p>
        </w:tc>
      </w:tr>
      <w:tr w:rsidR="00ED7375" w14:paraId="6F1F157A" w14:textId="77777777" w:rsidTr="001E6984">
        <w:tc>
          <w:tcPr>
            <w:tcW w:w="1199" w:type="dxa"/>
          </w:tcPr>
          <w:p w14:paraId="7281CF1F" w14:textId="77777777" w:rsidR="00ED7375" w:rsidRDefault="00000000">
            <w:r>
              <w:t>5174</w:t>
            </w:r>
          </w:p>
        </w:tc>
        <w:tc>
          <w:tcPr>
            <w:tcW w:w="941" w:type="dxa"/>
          </w:tcPr>
          <w:p w14:paraId="78F3D311" w14:textId="77777777" w:rsidR="00ED7375" w:rsidRDefault="00000000">
            <w:r>
              <w:t>@slowclimbertothetop4572</w:t>
            </w:r>
          </w:p>
        </w:tc>
        <w:tc>
          <w:tcPr>
            <w:tcW w:w="403" w:type="dxa"/>
          </w:tcPr>
          <w:p w14:paraId="3CF5284A" w14:textId="77777777" w:rsidR="00ED7375" w:rsidRDefault="00000000">
            <w:r>
              <w:t>2020-11-16 10:24:13</w:t>
            </w:r>
          </w:p>
        </w:tc>
        <w:tc>
          <w:tcPr>
            <w:tcW w:w="316" w:type="dxa"/>
          </w:tcPr>
          <w:p w14:paraId="24177521" w14:textId="77777777" w:rsidR="00ED7375" w:rsidRDefault="00000000">
            <w:r>
              <w:t>3</w:t>
            </w:r>
          </w:p>
        </w:tc>
        <w:tc>
          <w:tcPr>
            <w:tcW w:w="354" w:type="dxa"/>
          </w:tcPr>
          <w:p w14:paraId="32F52916" w14:textId="77777777" w:rsidR="00ED7375" w:rsidRDefault="00ED7375"/>
        </w:tc>
        <w:tc>
          <w:tcPr>
            <w:tcW w:w="6528" w:type="dxa"/>
          </w:tcPr>
          <w:p w14:paraId="02361061" w14:textId="77777777" w:rsidR="00ED7375" w:rsidRDefault="00000000">
            <w:r>
              <w:t>I feel the same. I am soo dissapointed</w:t>
            </w:r>
          </w:p>
        </w:tc>
      </w:tr>
      <w:tr w:rsidR="00ED7375" w14:paraId="57B4F5B2" w14:textId="77777777" w:rsidTr="001E6984">
        <w:tc>
          <w:tcPr>
            <w:tcW w:w="1199" w:type="dxa"/>
          </w:tcPr>
          <w:p w14:paraId="1687EB07" w14:textId="77777777" w:rsidR="00ED7375" w:rsidRDefault="00000000">
            <w:r>
              <w:t>5175</w:t>
            </w:r>
          </w:p>
        </w:tc>
        <w:tc>
          <w:tcPr>
            <w:tcW w:w="941" w:type="dxa"/>
          </w:tcPr>
          <w:p w14:paraId="77501FC4" w14:textId="77777777" w:rsidR="00ED7375" w:rsidRDefault="00000000">
            <w:r>
              <w:t>@cwilliams8343</w:t>
            </w:r>
          </w:p>
        </w:tc>
        <w:tc>
          <w:tcPr>
            <w:tcW w:w="403" w:type="dxa"/>
          </w:tcPr>
          <w:p w14:paraId="57DF9332" w14:textId="77777777" w:rsidR="00ED7375" w:rsidRDefault="00000000">
            <w:r>
              <w:t>2020-11-16 18:09:47</w:t>
            </w:r>
          </w:p>
        </w:tc>
        <w:tc>
          <w:tcPr>
            <w:tcW w:w="316" w:type="dxa"/>
          </w:tcPr>
          <w:p w14:paraId="371EBBB5" w14:textId="77777777" w:rsidR="00ED7375" w:rsidRDefault="00000000">
            <w:r>
              <w:t>0</w:t>
            </w:r>
          </w:p>
        </w:tc>
        <w:tc>
          <w:tcPr>
            <w:tcW w:w="354" w:type="dxa"/>
          </w:tcPr>
          <w:p w14:paraId="3113E0BA" w14:textId="77777777" w:rsidR="00ED7375" w:rsidRDefault="00ED7375"/>
        </w:tc>
        <w:tc>
          <w:tcPr>
            <w:tcW w:w="6528" w:type="dxa"/>
          </w:tcPr>
          <w:p w14:paraId="62A10E78" w14:textId="77777777" w:rsidR="00ED7375" w:rsidRDefault="00000000">
            <w:r>
              <w:t>Trafficking is a Kenya government commodity for centuries this is reality. Desperate people surviving off human trafficking for centuries.🙀😾</w:t>
            </w:r>
          </w:p>
        </w:tc>
      </w:tr>
      <w:tr w:rsidR="00ED7375" w14:paraId="0A5248FB" w14:textId="77777777" w:rsidTr="001E6984">
        <w:tc>
          <w:tcPr>
            <w:tcW w:w="1199" w:type="dxa"/>
          </w:tcPr>
          <w:p w14:paraId="5442A147" w14:textId="77777777" w:rsidR="00ED7375" w:rsidRDefault="00000000">
            <w:r>
              <w:t>5176</w:t>
            </w:r>
          </w:p>
        </w:tc>
        <w:tc>
          <w:tcPr>
            <w:tcW w:w="941" w:type="dxa"/>
          </w:tcPr>
          <w:p w14:paraId="1B32050D" w14:textId="77777777" w:rsidR="00ED7375" w:rsidRDefault="00000000">
            <w:r>
              <w:t>@colorfulcodes</w:t>
            </w:r>
          </w:p>
        </w:tc>
        <w:tc>
          <w:tcPr>
            <w:tcW w:w="403" w:type="dxa"/>
          </w:tcPr>
          <w:p w14:paraId="68F8788C" w14:textId="77777777" w:rsidR="00ED7375" w:rsidRDefault="00000000">
            <w:r>
              <w:t>2020-11-19 05:28:05</w:t>
            </w:r>
          </w:p>
        </w:tc>
        <w:tc>
          <w:tcPr>
            <w:tcW w:w="316" w:type="dxa"/>
          </w:tcPr>
          <w:p w14:paraId="1F356EE0" w14:textId="77777777" w:rsidR="00ED7375" w:rsidRDefault="00000000">
            <w:r>
              <w:t>0</w:t>
            </w:r>
          </w:p>
        </w:tc>
        <w:tc>
          <w:tcPr>
            <w:tcW w:w="354" w:type="dxa"/>
          </w:tcPr>
          <w:p w14:paraId="5FEB3CF2" w14:textId="77777777" w:rsidR="00ED7375" w:rsidRDefault="00ED7375"/>
        </w:tc>
        <w:tc>
          <w:tcPr>
            <w:tcW w:w="6528" w:type="dxa"/>
          </w:tcPr>
          <w:p w14:paraId="5E8E0B3F" w14:textId="77777777" w:rsidR="00ED7375" w:rsidRDefault="00000000">
            <w:r>
              <w:t>Facts. So sad.</w:t>
            </w:r>
          </w:p>
        </w:tc>
      </w:tr>
      <w:tr w:rsidR="00ED7375" w14:paraId="4FD3DE6F" w14:textId="77777777" w:rsidTr="001E6984">
        <w:tc>
          <w:tcPr>
            <w:tcW w:w="1199" w:type="dxa"/>
          </w:tcPr>
          <w:p w14:paraId="11C6778A" w14:textId="77777777" w:rsidR="00ED7375" w:rsidRDefault="00000000">
            <w:r>
              <w:t>5177</w:t>
            </w:r>
          </w:p>
        </w:tc>
        <w:tc>
          <w:tcPr>
            <w:tcW w:w="941" w:type="dxa"/>
          </w:tcPr>
          <w:p w14:paraId="05E49F03" w14:textId="77777777" w:rsidR="00ED7375" w:rsidRDefault="00000000">
            <w:r>
              <w:t>@afro-centric2653</w:t>
            </w:r>
          </w:p>
        </w:tc>
        <w:tc>
          <w:tcPr>
            <w:tcW w:w="403" w:type="dxa"/>
          </w:tcPr>
          <w:p w14:paraId="2EB4DA35" w14:textId="77777777" w:rsidR="00ED7375" w:rsidRDefault="00000000">
            <w:r>
              <w:t>2020-11-16 03:00:22</w:t>
            </w:r>
          </w:p>
        </w:tc>
        <w:tc>
          <w:tcPr>
            <w:tcW w:w="316" w:type="dxa"/>
          </w:tcPr>
          <w:p w14:paraId="6B23EBDB" w14:textId="77777777" w:rsidR="00ED7375" w:rsidRDefault="00000000">
            <w:r>
              <w:t>6</w:t>
            </w:r>
          </w:p>
        </w:tc>
        <w:tc>
          <w:tcPr>
            <w:tcW w:w="354" w:type="dxa"/>
          </w:tcPr>
          <w:p w14:paraId="5C1C3122" w14:textId="77777777" w:rsidR="00ED7375" w:rsidRDefault="00000000">
            <w:r>
              <w:t>2</w:t>
            </w:r>
          </w:p>
        </w:tc>
        <w:tc>
          <w:tcPr>
            <w:tcW w:w="6528" w:type="dxa"/>
          </w:tcPr>
          <w:p w14:paraId="4095D9DE" w14:textId="77777777" w:rsidR="00ED7375" w:rsidRDefault="00000000">
            <w:r>
              <w:t>After stealing COVID-19 Funds, I thought it couldn't get any lower. Then this is exposed! When a society stoops this low, it's moral fabric is rotten to the core. But these crimes are typical in banana republics where corruption is institutionalized. I think we need a benevolent dictator who can restore order and deal ruthlessly with corruption. Not the corrupt weaklings in charge.</w:t>
            </w:r>
          </w:p>
        </w:tc>
      </w:tr>
      <w:tr w:rsidR="00ED7375" w14:paraId="2DC1EA45" w14:textId="77777777" w:rsidTr="001E6984">
        <w:tc>
          <w:tcPr>
            <w:tcW w:w="1199" w:type="dxa"/>
          </w:tcPr>
          <w:p w14:paraId="0E09186D" w14:textId="77777777" w:rsidR="00ED7375" w:rsidRDefault="00000000">
            <w:r>
              <w:t>5178</w:t>
            </w:r>
          </w:p>
        </w:tc>
        <w:tc>
          <w:tcPr>
            <w:tcW w:w="941" w:type="dxa"/>
          </w:tcPr>
          <w:p w14:paraId="0DFAC7BF" w14:textId="77777777" w:rsidR="00ED7375" w:rsidRDefault="00000000">
            <w:r>
              <w:t>@nicoldengenyakeye6905</w:t>
            </w:r>
          </w:p>
        </w:tc>
        <w:tc>
          <w:tcPr>
            <w:tcW w:w="403" w:type="dxa"/>
          </w:tcPr>
          <w:p w14:paraId="68CD9C10" w14:textId="77777777" w:rsidR="00ED7375" w:rsidRDefault="00000000">
            <w:r>
              <w:t>2020-11-16 03:46:25</w:t>
            </w:r>
          </w:p>
        </w:tc>
        <w:tc>
          <w:tcPr>
            <w:tcW w:w="316" w:type="dxa"/>
          </w:tcPr>
          <w:p w14:paraId="32E8FC10" w14:textId="77777777" w:rsidR="00ED7375" w:rsidRDefault="00000000">
            <w:r>
              <w:t>0</w:t>
            </w:r>
          </w:p>
        </w:tc>
        <w:tc>
          <w:tcPr>
            <w:tcW w:w="354" w:type="dxa"/>
          </w:tcPr>
          <w:p w14:paraId="2F1ABB05" w14:textId="77777777" w:rsidR="00ED7375" w:rsidRDefault="00ED7375"/>
        </w:tc>
        <w:tc>
          <w:tcPr>
            <w:tcW w:w="6528" w:type="dxa"/>
          </w:tcPr>
          <w:p w14:paraId="2F85740D" w14:textId="77777777" w:rsidR="00ED7375" w:rsidRDefault="00000000">
            <w:r>
              <w:t>Benevolent dictator ?</w:t>
            </w:r>
          </w:p>
        </w:tc>
      </w:tr>
      <w:tr w:rsidR="00ED7375" w14:paraId="1F74C9EE" w14:textId="77777777" w:rsidTr="001E6984">
        <w:tc>
          <w:tcPr>
            <w:tcW w:w="1199" w:type="dxa"/>
          </w:tcPr>
          <w:p w14:paraId="034520DA" w14:textId="77777777" w:rsidR="00ED7375" w:rsidRDefault="00000000">
            <w:r>
              <w:t>5179</w:t>
            </w:r>
          </w:p>
        </w:tc>
        <w:tc>
          <w:tcPr>
            <w:tcW w:w="941" w:type="dxa"/>
          </w:tcPr>
          <w:p w14:paraId="0E09FF20" w14:textId="77777777" w:rsidR="00ED7375" w:rsidRDefault="00000000">
            <w:r>
              <w:t>@afro-centric2653</w:t>
            </w:r>
          </w:p>
        </w:tc>
        <w:tc>
          <w:tcPr>
            <w:tcW w:w="403" w:type="dxa"/>
          </w:tcPr>
          <w:p w14:paraId="308D1D62" w14:textId="77777777" w:rsidR="00ED7375" w:rsidRDefault="00000000">
            <w:r>
              <w:t>2020-11-16 03:53:50</w:t>
            </w:r>
          </w:p>
        </w:tc>
        <w:tc>
          <w:tcPr>
            <w:tcW w:w="316" w:type="dxa"/>
          </w:tcPr>
          <w:p w14:paraId="30AD1045" w14:textId="77777777" w:rsidR="00ED7375" w:rsidRDefault="00000000">
            <w:r>
              <w:t>1</w:t>
            </w:r>
          </w:p>
        </w:tc>
        <w:tc>
          <w:tcPr>
            <w:tcW w:w="354" w:type="dxa"/>
          </w:tcPr>
          <w:p w14:paraId="7A55EE78" w14:textId="77777777" w:rsidR="00ED7375" w:rsidRDefault="00ED7375"/>
        </w:tc>
        <w:tc>
          <w:tcPr>
            <w:tcW w:w="6528" w:type="dxa"/>
          </w:tcPr>
          <w:p w14:paraId="4DAA75C4" w14:textId="77777777" w:rsidR="00ED7375" w:rsidRDefault="00000000">
            <w:r>
              <w:t>@@nicoldengenyakeye6905 Remember *Lee Kuan Yew* He transformed Singapore from a cesspool to a First world. In Kenya the so called democratic elections is just a charade of giving a few thieves a license to loot and pillage. The masses don't understand their duty and keep repeating the same mistakes....</w:t>
            </w:r>
          </w:p>
        </w:tc>
      </w:tr>
      <w:tr w:rsidR="00ED7375" w14:paraId="65680901" w14:textId="77777777" w:rsidTr="001E6984">
        <w:tc>
          <w:tcPr>
            <w:tcW w:w="1199" w:type="dxa"/>
          </w:tcPr>
          <w:p w14:paraId="5E736E40" w14:textId="77777777" w:rsidR="00ED7375" w:rsidRDefault="00000000">
            <w:r>
              <w:t>5180</w:t>
            </w:r>
          </w:p>
        </w:tc>
        <w:tc>
          <w:tcPr>
            <w:tcW w:w="941" w:type="dxa"/>
          </w:tcPr>
          <w:p w14:paraId="0D596F56" w14:textId="77777777" w:rsidR="00ED7375" w:rsidRDefault="00000000">
            <w:r>
              <w:t>@mamatony3314</w:t>
            </w:r>
          </w:p>
        </w:tc>
        <w:tc>
          <w:tcPr>
            <w:tcW w:w="403" w:type="dxa"/>
          </w:tcPr>
          <w:p w14:paraId="3B10E0CD" w14:textId="77777777" w:rsidR="00ED7375" w:rsidRDefault="00000000">
            <w:r>
              <w:t>2020-11-16 02:59:40</w:t>
            </w:r>
          </w:p>
        </w:tc>
        <w:tc>
          <w:tcPr>
            <w:tcW w:w="316" w:type="dxa"/>
          </w:tcPr>
          <w:p w14:paraId="118CF8E9" w14:textId="77777777" w:rsidR="00ED7375" w:rsidRDefault="00000000">
            <w:r>
              <w:t>16</w:t>
            </w:r>
          </w:p>
        </w:tc>
        <w:tc>
          <w:tcPr>
            <w:tcW w:w="354" w:type="dxa"/>
          </w:tcPr>
          <w:p w14:paraId="6835AD5A" w14:textId="77777777" w:rsidR="00ED7375" w:rsidRDefault="00000000">
            <w:r>
              <w:t>6</w:t>
            </w:r>
          </w:p>
        </w:tc>
        <w:tc>
          <w:tcPr>
            <w:tcW w:w="6528" w:type="dxa"/>
          </w:tcPr>
          <w:p w14:paraId="6E484410" w14:textId="77777777" w:rsidR="00ED7375" w:rsidRDefault="00000000">
            <w:r>
              <w:t>Adoption laws need to be addressed as well. Some of these young mothers are probably just not ready to be parents.</w:t>
            </w:r>
          </w:p>
        </w:tc>
      </w:tr>
      <w:tr w:rsidR="00ED7375" w14:paraId="629B3630" w14:textId="77777777" w:rsidTr="001E6984">
        <w:tc>
          <w:tcPr>
            <w:tcW w:w="1199" w:type="dxa"/>
          </w:tcPr>
          <w:p w14:paraId="632E5A7B" w14:textId="77777777" w:rsidR="00ED7375" w:rsidRDefault="00000000">
            <w:r>
              <w:t>5181</w:t>
            </w:r>
          </w:p>
        </w:tc>
        <w:tc>
          <w:tcPr>
            <w:tcW w:w="941" w:type="dxa"/>
          </w:tcPr>
          <w:p w14:paraId="045208D6" w14:textId="77777777" w:rsidR="00ED7375" w:rsidRDefault="00000000">
            <w:r>
              <w:t>@kambamazig02024</w:t>
            </w:r>
          </w:p>
        </w:tc>
        <w:tc>
          <w:tcPr>
            <w:tcW w:w="403" w:type="dxa"/>
          </w:tcPr>
          <w:p w14:paraId="5A29BFA6" w14:textId="77777777" w:rsidR="00ED7375" w:rsidRDefault="00000000">
            <w:r>
              <w:t>2020-11-16 04:31:40</w:t>
            </w:r>
          </w:p>
        </w:tc>
        <w:tc>
          <w:tcPr>
            <w:tcW w:w="316" w:type="dxa"/>
          </w:tcPr>
          <w:p w14:paraId="0EAA2F34" w14:textId="77777777" w:rsidR="00ED7375" w:rsidRDefault="00000000">
            <w:r>
              <w:t>3</w:t>
            </w:r>
          </w:p>
        </w:tc>
        <w:tc>
          <w:tcPr>
            <w:tcW w:w="354" w:type="dxa"/>
          </w:tcPr>
          <w:p w14:paraId="31E1A6F2" w14:textId="77777777" w:rsidR="00ED7375" w:rsidRDefault="00ED7375"/>
        </w:tc>
        <w:tc>
          <w:tcPr>
            <w:tcW w:w="6528" w:type="dxa"/>
          </w:tcPr>
          <w:p w14:paraId="38CE6F93" w14:textId="77777777" w:rsidR="00ED7375" w:rsidRDefault="00000000">
            <w:r>
              <w:t>Not adoption laws, but a sex reproductive education is needed first to help those unfortunate young mothers. The law won't do much but will continue to create loopholes.</w:t>
            </w:r>
          </w:p>
        </w:tc>
      </w:tr>
      <w:tr w:rsidR="00ED7375" w14:paraId="0902FFDD" w14:textId="77777777" w:rsidTr="001E6984">
        <w:tc>
          <w:tcPr>
            <w:tcW w:w="1199" w:type="dxa"/>
          </w:tcPr>
          <w:p w14:paraId="777ABCD4" w14:textId="77777777" w:rsidR="00ED7375" w:rsidRDefault="00000000">
            <w:r>
              <w:t>5182</w:t>
            </w:r>
          </w:p>
        </w:tc>
        <w:tc>
          <w:tcPr>
            <w:tcW w:w="941" w:type="dxa"/>
          </w:tcPr>
          <w:p w14:paraId="3AAB18B6" w14:textId="77777777" w:rsidR="00ED7375" w:rsidRDefault="00000000">
            <w:r>
              <w:t>@sowhat2598</w:t>
            </w:r>
          </w:p>
        </w:tc>
        <w:tc>
          <w:tcPr>
            <w:tcW w:w="403" w:type="dxa"/>
          </w:tcPr>
          <w:p w14:paraId="50DFD628" w14:textId="77777777" w:rsidR="00ED7375" w:rsidRDefault="00000000">
            <w:r>
              <w:t>2020-11-16 09:23:45</w:t>
            </w:r>
          </w:p>
        </w:tc>
        <w:tc>
          <w:tcPr>
            <w:tcW w:w="316" w:type="dxa"/>
          </w:tcPr>
          <w:p w14:paraId="3627A6C8" w14:textId="77777777" w:rsidR="00ED7375" w:rsidRDefault="00000000">
            <w:r>
              <w:t>0</w:t>
            </w:r>
          </w:p>
        </w:tc>
        <w:tc>
          <w:tcPr>
            <w:tcW w:w="354" w:type="dxa"/>
          </w:tcPr>
          <w:p w14:paraId="2A360FDD" w14:textId="77777777" w:rsidR="00ED7375" w:rsidRDefault="00ED7375"/>
        </w:tc>
        <w:tc>
          <w:tcPr>
            <w:tcW w:w="6528" w:type="dxa"/>
          </w:tcPr>
          <w:p w14:paraId="770B5684" w14:textId="77777777" w:rsidR="00ED7375" w:rsidRDefault="00000000">
            <w:r>
              <w:t>@@kambamazig02024 What about street girls and women who are raped. I've heard stories of men in suits, cops, kanjos and other street boys taking advantage of them coz they know they have no recourse. In fact for girls to be accepted into street gangs, they are gangraped by the boys in what they term as 'Colabo.'</w:t>
            </w:r>
          </w:p>
        </w:tc>
      </w:tr>
      <w:tr w:rsidR="00ED7375" w14:paraId="5C06094D" w14:textId="77777777" w:rsidTr="001E6984">
        <w:tc>
          <w:tcPr>
            <w:tcW w:w="1199" w:type="dxa"/>
          </w:tcPr>
          <w:p w14:paraId="531E8924" w14:textId="77777777" w:rsidR="00ED7375" w:rsidRDefault="00000000">
            <w:r>
              <w:t>5183</w:t>
            </w:r>
          </w:p>
        </w:tc>
        <w:tc>
          <w:tcPr>
            <w:tcW w:w="941" w:type="dxa"/>
          </w:tcPr>
          <w:p w14:paraId="55800B56" w14:textId="77777777" w:rsidR="00ED7375" w:rsidRDefault="00000000">
            <w:r>
              <w:t>@enochbrent9862</w:t>
            </w:r>
          </w:p>
        </w:tc>
        <w:tc>
          <w:tcPr>
            <w:tcW w:w="403" w:type="dxa"/>
          </w:tcPr>
          <w:p w14:paraId="2C3FB33E" w14:textId="77777777" w:rsidR="00ED7375" w:rsidRDefault="00000000">
            <w:r>
              <w:t>2020-11-16 09:26:14</w:t>
            </w:r>
          </w:p>
        </w:tc>
        <w:tc>
          <w:tcPr>
            <w:tcW w:w="316" w:type="dxa"/>
          </w:tcPr>
          <w:p w14:paraId="22CC1290" w14:textId="77777777" w:rsidR="00ED7375" w:rsidRDefault="00000000">
            <w:r>
              <w:t>2</w:t>
            </w:r>
          </w:p>
        </w:tc>
        <w:tc>
          <w:tcPr>
            <w:tcW w:w="354" w:type="dxa"/>
          </w:tcPr>
          <w:p w14:paraId="09F0EB44" w14:textId="77777777" w:rsidR="00ED7375" w:rsidRDefault="00ED7375"/>
        </w:tc>
        <w:tc>
          <w:tcPr>
            <w:tcW w:w="6528" w:type="dxa"/>
          </w:tcPr>
          <w:p w14:paraId="7A7E5815" w14:textId="77777777" w:rsidR="00ED7375" w:rsidRDefault="00000000">
            <w:r>
              <w:t>They shouldn't have sex in the first place.</w:t>
            </w:r>
          </w:p>
        </w:tc>
      </w:tr>
      <w:tr w:rsidR="00ED7375" w14:paraId="78BF5661" w14:textId="77777777" w:rsidTr="001E6984">
        <w:tc>
          <w:tcPr>
            <w:tcW w:w="1199" w:type="dxa"/>
          </w:tcPr>
          <w:p w14:paraId="6E9FA98F" w14:textId="77777777" w:rsidR="00ED7375" w:rsidRDefault="00000000">
            <w:r>
              <w:t>5184</w:t>
            </w:r>
          </w:p>
        </w:tc>
        <w:tc>
          <w:tcPr>
            <w:tcW w:w="941" w:type="dxa"/>
          </w:tcPr>
          <w:p w14:paraId="7E38C3F0" w14:textId="77777777" w:rsidR="00ED7375" w:rsidRDefault="00000000">
            <w:r>
              <w:t>@enochbrent9862</w:t>
            </w:r>
          </w:p>
        </w:tc>
        <w:tc>
          <w:tcPr>
            <w:tcW w:w="403" w:type="dxa"/>
          </w:tcPr>
          <w:p w14:paraId="62C1CB17" w14:textId="77777777" w:rsidR="00ED7375" w:rsidRDefault="00000000">
            <w:r>
              <w:t>2020-11-16 09:28:55</w:t>
            </w:r>
          </w:p>
        </w:tc>
        <w:tc>
          <w:tcPr>
            <w:tcW w:w="316" w:type="dxa"/>
          </w:tcPr>
          <w:p w14:paraId="3F9929C4" w14:textId="77777777" w:rsidR="00ED7375" w:rsidRDefault="00000000">
            <w:r>
              <w:t>1</w:t>
            </w:r>
          </w:p>
        </w:tc>
        <w:tc>
          <w:tcPr>
            <w:tcW w:w="354" w:type="dxa"/>
          </w:tcPr>
          <w:p w14:paraId="71E41A11" w14:textId="77777777" w:rsidR="00ED7375" w:rsidRDefault="00ED7375"/>
        </w:tc>
        <w:tc>
          <w:tcPr>
            <w:tcW w:w="6528" w:type="dxa"/>
          </w:tcPr>
          <w:p w14:paraId="56C90485" w14:textId="77777777" w:rsidR="00ED7375" w:rsidRDefault="00000000">
            <w:r>
              <w:t>@@sowhat2598 These women were not    raped, there is a difference between unplanned marriage or  sex and rape</w:t>
            </w:r>
          </w:p>
        </w:tc>
      </w:tr>
      <w:tr w:rsidR="00ED7375" w14:paraId="609EDFC6" w14:textId="77777777" w:rsidTr="001E6984">
        <w:tc>
          <w:tcPr>
            <w:tcW w:w="1199" w:type="dxa"/>
          </w:tcPr>
          <w:p w14:paraId="5F61AEF0" w14:textId="77777777" w:rsidR="00ED7375" w:rsidRDefault="00000000">
            <w:r>
              <w:t>5185</w:t>
            </w:r>
          </w:p>
        </w:tc>
        <w:tc>
          <w:tcPr>
            <w:tcW w:w="941" w:type="dxa"/>
          </w:tcPr>
          <w:p w14:paraId="41811603" w14:textId="77777777" w:rsidR="00ED7375" w:rsidRDefault="00000000">
            <w:r>
              <w:t>@sowhat2598</w:t>
            </w:r>
          </w:p>
        </w:tc>
        <w:tc>
          <w:tcPr>
            <w:tcW w:w="403" w:type="dxa"/>
          </w:tcPr>
          <w:p w14:paraId="10364F5A" w14:textId="77777777" w:rsidR="00ED7375" w:rsidRDefault="00000000">
            <w:r>
              <w:t>2020-11-16 10:15:58</w:t>
            </w:r>
          </w:p>
        </w:tc>
        <w:tc>
          <w:tcPr>
            <w:tcW w:w="316" w:type="dxa"/>
          </w:tcPr>
          <w:p w14:paraId="0E8EF682" w14:textId="77777777" w:rsidR="00ED7375" w:rsidRDefault="00000000">
            <w:r>
              <w:t>0</w:t>
            </w:r>
          </w:p>
        </w:tc>
        <w:tc>
          <w:tcPr>
            <w:tcW w:w="354" w:type="dxa"/>
          </w:tcPr>
          <w:p w14:paraId="1D937F4B" w14:textId="77777777" w:rsidR="00ED7375" w:rsidRDefault="00ED7375"/>
        </w:tc>
        <w:tc>
          <w:tcPr>
            <w:tcW w:w="6528" w:type="dxa"/>
          </w:tcPr>
          <w:p w14:paraId="3E871E36" w14:textId="77777777" w:rsidR="00ED7375" w:rsidRDefault="00000000">
            <w:r>
              <w:t>@@enochbrent9862 'ThEy ShOuLn'T hAvE sEx' it seems you're the one who doesn't understand the concept of rape. We ulikuwa wakihave hiyo sex. I agree that not all children born to street families were conceived as a result of non-consentual sex, but I have worked with these street families so I know what am talking about.</w:t>
            </w:r>
          </w:p>
        </w:tc>
      </w:tr>
      <w:tr w:rsidR="00ED7375" w14:paraId="4EC3CF57" w14:textId="77777777" w:rsidTr="001E6984">
        <w:tc>
          <w:tcPr>
            <w:tcW w:w="1199" w:type="dxa"/>
          </w:tcPr>
          <w:p w14:paraId="49FB86D2" w14:textId="77777777" w:rsidR="00ED7375" w:rsidRDefault="00000000">
            <w:r>
              <w:t>5186</w:t>
            </w:r>
          </w:p>
        </w:tc>
        <w:tc>
          <w:tcPr>
            <w:tcW w:w="941" w:type="dxa"/>
          </w:tcPr>
          <w:p w14:paraId="5170029A" w14:textId="77777777" w:rsidR="00ED7375" w:rsidRDefault="00000000">
            <w:r>
              <w:t>@ramdanworld9454</w:t>
            </w:r>
          </w:p>
        </w:tc>
        <w:tc>
          <w:tcPr>
            <w:tcW w:w="403" w:type="dxa"/>
          </w:tcPr>
          <w:p w14:paraId="51209F64" w14:textId="77777777" w:rsidR="00ED7375" w:rsidRDefault="00000000">
            <w:r>
              <w:t>2020-11-16 02:55:45</w:t>
            </w:r>
          </w:p>
        </w:tc>
        <w:tc>
          <w:tcPr>
            <w:tcW w:w="316" w:type="dxa"/>
          </w:tcPr>
          <w:p w14:paraId="6B8FAA2C" w14:textId="77777777" w:rsidR="00ED7375" w:rsidRDefault="00000000">
            <w:r>
              <w:t>5</w:t>
            </w:r>
          </w:p>
        </w:tc>
        <w:tc>
          <w:tcPr>
            <w:tcW w:w="354" w:type="dxa"/>
          </w:tcPr>
          <w:p w14:paraId="01805AF1" w14:textId="77777777" w:rsidR="00ED7375" w:rsidRDefault="00000000">
            <w:r>
              <w:t>2</w:t>
            </w:r>
          </w:p>
        </w:tc>
        <w:tc>
          <w:tcPr>
            <w:tcW w:w="6528" w:type="dxa"/>
          </w:tcPr>
          <w:p w14:paraId="342D73E4" w14:textId="77777777" w:rsidR="00ED7375" w:rsidRDefault="00000000">
            <w:r>
              <w:t>When I was 7 I used to go to a Islamic school one of my best friends had one day just disappeared  this is the shame of our nation</w:t>
            </w:r>
          </w:p>
        </w:tc>
      </w:tr>
      <w:tr w:rsidR="00ED7375" w14:paraId="437E19D4" w14:textId="77777777" w:rsidTr="001E6984">
        <w:tc>
          <w:tcPr>
            <w:tcW w:w="1199" w:type="dxa"/>
          </w:tcPr>
          <w:p w14:paraId="48F615F5" w14:textId="77777777" w:rsidR="00ED7375" w:rsidRDefault="00000000">
            <w:r>
              <w:t>5187</w:t>
            </w:r>
          </w:p>
        </w:tc>
        <w:tc>
          <w:tcPr>
            <w:tcW w:w="941" w:type="dxa"/>
          </w:tcPr>
          <w:p w14:paraId="23B535F7" w14:textId="77777777" w:rsidR="00ED7375" w:rsidRDefault="00000000">
            <w:r>
              <w:t>@nurfacealways</w:t>
            </w:r>
          </w:p>
        </w:tc>
        <w:tc>
          <w:tcPr>
            <w:tcW w:w="403" w:type="dxa"/>
          </w:tcPr>
          <w:p w14:paraId="79E41606" w14:textId="77777777" w:rsidR="00ED7375" w:rsidRDefault="00000000">
            <w:r>
              <w:t>2020-11-16 13:43:53</w:t>
            </w:r>
          </w:p>
        </w:tc>
        <w:tc>
          <w:tcPr>
            <w:tcW w:w="316" w:type="dxa"/>
          </w:tcPr>
          <w:p w14:paraId="3E2DE774" w14:textId="77777777" w:rsidR="00ED7375" w:rsidRDefault="00000000">
            <w:r>
              <w:t>0</w:t>
            </w:r>
          </w:p>
        </w:tc>
        <w:tc>
          <w:tcPr>
            <w:tcW w:w="354" w:type="dxa"/>
          </w:tcPr>
          <w:p w14:paraId="02152FFA" w14:textId="77777777" w:rsidR="00ED7375" w:rsidRDefault="00ED7375"/>
        </w:tc>
        <w:tc>
          <w:tcPr>
            <w:tcW w:w="6528" w:type="dxa"/>
          </w:tcPr>
          <w:p w14:paraId="01DE2D57" w14:textId="77777777" w:rsidR="00ED7375" w:rsidRDefault="00000000">
            <w:r>
              <w:t>Im sorry..</w:t>
            </w:r>
          </w:p>
        </w:tc>
      </w:tr>
      <w:tr w:rsidR="00ED7375" w14:paraId="51491518" w14:textId="77777777" w:rsidTr="001E6984">
        <w:tc>
          <w:tcPr>
            <w:tcW w:w="1199" w:type="dxa"/>
          </w:tcPr>
          <w:p w14:paraId="57B1C5D5" w14:textId="77777777" w:rsidR="00ED7375" w:rsidRDefault="00000000">
            <w:r>
              <w:t>5188</w:t>
            </w:r>
          </w:p>
        </w:tc>
        <w:tc>
          <w:tcPr>
            <w:tcW w:w="941" w:type="dxa"/>
          </w:tcPr>
          <w:p w14:paraId="59FF5D2F" w14:textId="77777777" w:rsidR="00ED7375" w:rsidRDefault="00000000">
            <w:r>
              <w:t>@s.s_sachi</w:t>
            </w:r>
          </w:p>
        </w:tc>
        <w:tc>
          <w:tcPr>
            <w:tcW w:w="403" w:type="dxa"/>
          </w:tcPr>
          <w:p w14:paraId="34A6C7FD" w14:textId="77777777" w:rsidR="00ED7375" w:rsidRDefault="00000000">
            <w:r>
              <w:t>2020-11-16 15:10:44</w:t>
            </w:r>
          </w:p>
        </w:tc>
        <w:tc>
          <w:tcPr>
            <w:tcW w:w="316" w:type="dxa"/>
          </w:tcPr>
          <w:p w14:paraId="7D530EAC" w14:textId="77777777" w:rsidR="00ED7375" w:rsidRDefault="00000000">
            <w:r>
              <w:t>0</w:t>
            </w:r>
          </w:p>
        </w:tc>
        <w:tc>
          <w:tcPr>
            <w:tcW w:w="354" w:type="dxa"/>
          </w:tcPr>
          <w:p w14:paraId="7666CD8C" w14:textId="77777777" w:rsidR="00ED7375" w:rsidRDefault="00ED7375"/>
        </w:tc>
        <w:tc>
          <w:tcPr>
            <w:tcW w:w="6528" w:type="dxa"/>
          </w:tcPr>
          <w:p w14:paraId="60E877CE" w14:textId="77777777" w:rsidR="00ED7375" w:rsidRDefault="00000000">
            <w:r>
              <w:t>Nkt</w:t>
            </w:r>
          </w:p>
        </w:tc>
      </w:tr>
      <w:tr w:rsidR="00ED7375" w14:paraId="5F8EA8AB" w14:textId="77777777" w:rsidTr="001E6984">
        <w:tc>
          <w:tcPr>
            <w:tcW w:w="1199" w:type="dxa"/>
          </w:tcPr>
          <w:p w14:paraId="7BBB0BD6" w14:textId="77777777" w:rsidR="00ED7375" w:rsidRDefault="00000000">
            <w:r>
              <w:t>5189</w:t>
            </w:r>
          </w:p>
        </w:tc>
        <w:tc>
          <w:tcPr>
            <w:tcW w:w="941" w:type="dxa"/>
          </w:tcPr>
          <w:p w14:paraId="51C213F1" w14:textId="77777777" w:rsidR="00ED7375" w:rsidRDefault="00000000">
            <w:r>
              <w:t>@alfredkaserekasivanzire9488</w:t>
            </w:r>
          </w:p>
        </w:tc>
        <w:tc>
          <w:tcPr>
            <w:tcW w:w="403" w:type="dxa"/>
          </w:tcPr>
          <w:p w14:paraId="1D83E07D" w14:textId="77777777" w:rsidR="00ED7375" w:rsidRDefault="00000000">
            <w:r>
              <w:t>2020-11-16 02:55:45</w:t>
            </w:r>
          </w:p>
        </w:tc>
        <w:tc>
          <w:tcPr>
            <w:tcW w:w="316" w:type="dxa"/>
          </w:tcPr>
          <w:p w14:paraId="6747F060" w14:textId="77777777" w:rsidR="00ED7375" w:rsidRDefault="00000000">
            <w:r>
              <w:t>0</w:t>
            </w:r>
          </w:p>
        </w:tc>
        <w:tc>
          <w:tcPr>
            <w:tcW w:w="354" w:type="dxa"/>
          </w:tcPr>
          <w:p w14:paraId="4DDD9254" w14:textId="77777777" w:rsidR="00ED7375" w:rsidRDefault="00000000">
            <w:r>
              <w:t>0</w:t>
            </w:r>
          </w:p>
        </w:tc>
        <w:tc>
          <w:tcPr>
            <w:tcW w:w="6528" w:type="dxa"/>
          </w:tcPr>
          <w:p w14:paraId="4843793B" w14:textId="77777777" w:rsidR="00ED7375" w:rsidRDefault="00000000">
            <w:r>
              <w:t>What a beautiful little baby anita found</w:t>
            </w:r>
          </w:p>
        </w:tc>
      </w:tr>
      <w:tr w:rsidR="00ED7375" w14:paraId="7789E00E" w14:textId="77777777" w:rsidTr="001E6984">
        <w:tc>
          <w:tcPr>
            <w:tcW w:w="1199" w:type="dxa"/>
          </w:tcPr>
          <w:p w14:paraId="7EE998F6" w14:textId="77777777" w:rsidR="00ED7375" w:rsidRDefault="00000000">
            <w:r>
              <w:t>5190</w:t>
            </w:r>
          </w:p>
        </w:tc>
        <w:tc>
          <w:tcPr>
            <w:tcW w:w="941" w:type="dxa"/>
          </w:tcPr>
          <w:p w14:paraId="629E0456" w14:textId="77777777" w:rsidR="00ED7375" w:rsidRDefault="00000000">
            <w:r>
              <w:t>@garfield254</w:t>
            </w:r>
          </w:p>
        </w:tc>
        <w:tc>
          <w:tcPr>
            <w:tcW w:w="403" w:type="dxa"/>
          </w:tcPr>
          <w:p w14:paraId="63193187" w14:textId="77777777" w:rsidR="00ED7375" w:rsidRDefault="00000000">
            <w:r>
              <w:t>2020-11-16 02:49:05</w:t>
            </w:r>
          </w:p>
        </w:tc>
        <w:tc>
          <w:tcPr>
            <w:tcW w:w="316" w:type="dxa"/>
          </w:tcPr>
          <w:p w14:paraId="588E0386" w14:textId="77777777" w:rsidR="00ED7375" w:rsidRDefault="00000000">
            <w:r>
              <w:t>0</w:t>
            </w:r>
          </w:p>
        </w:tc>
        <w:tc>
          <w:tcPr>
            <w:tcW w:w="354" w:type="dxa"/>
          </w:tcPr>
          <w:p w14:paraId="5B2A12B4" w14:textId="77777777" w:rsidR="00ED7375" w:rsidRDefault="00000000">
            <w:r>
              <w:t>0</w:t>
            </w:r>
          </w:p>
        </w:tc>
        <w:tc>
          <w:tcPr>
            <w:tcW w:w="6528" w:type="dxa"/>
          </w:tcPr>
          <w:p w14:paraId="781C7A39" w14:textId="77777777" w:rsidR="00ED7375" w:rsidRDefault="00000000">
            <w:r>
              <w:t>What about that money?</w:t>
            </w:r>
          </w:p>
        </w:tc>
      </w:tr>
      <w:tr w:rsidR="00ED7375" w14:paraId="16E5BD00" w14:textId="77777777" w:rsidTr="001E6984">
        <w:tc>
          <w:tcPr>
            <w:tcW w:w="1199" w:type="dxa"/>
          </w:tcPr>
          <w:p w14:paraId="7F6562F5" w14:textId="77777777" w:rsidR="00ED7375" w:rsidRDefault="00000000">
            <w:r>
              <w:t>5191</w:t>
            </w:r>
          </w:p>
        </w:tc>
        <w:tc>
          <w:tcPr>
            <w:tcW w:w="941" w:type="dxa"/>
          </w:tcPr>
          <w:p w14:paraId="6F92442B" w14:textId="77777777" w:rsidR="00ED7375" w:rsidRDefault="00000000">
            <w:r>
              <w:t>@annagreenfieldwelcometocha3312</w:t>
            </w:r>
          </w:p>
        </w:tc>
        <w:tc>
          <w:tcPr>
            <w:tcW w:w="403" w:type="dxa"/>
          </w:tcPr>
          <w:p w14:paraId="594E0681" w14:textId="77777777" w:rsidR="00ED7375" w:rsidRDefault="00000000">
            <w:r>
              <w:t>2020-11-16 02:41:41</w:t>
            </w:r>
          </w:p>
        </w:tc>
        <w:tc>
          <w:tcPr>
            <w:tcW w:w="316" w:type="dxa"/>
          </w:tcPr>
          <w:p w14:paraId="215C5776" w14:textId="77777777" w:rsidR="00ED7375" w:rsidRDefault="00000000">
            <w:r>
              <w:t>0</w:t>
            </w:r>
          </w:p>
        </w:tc>
        <w:tc>
          <w:tcPr>
            <w:tcW w:w="354" w:type="dxa"/>
          </w:tcPr>
          <w:p w14:paraId="6E94001D" w14:textId="77777777" w:rsidR="00ED7375" w:rsidRDefault="00000000">
            <w:r>
              <w:t>0</w:t>
            </w:r>
          </w:p>
        </w:tc>
        <w:tc>
          <w:tcPr>
            <w:tcW w:w="6528" w:type="dxa"/>
          </w:tcPr>
          <w:p w14:paraId="3ED545DB" w14:textId="77777777" w:rsidR="00ED7375" w:rsidRDefault="00000000">
            <w:r>
              <w:t>Kenya is a piece of shit I would never go there</w:t>
            </w:r>
          </w:p>
        </w:tc>
      </w:tr>
      <w:tr w:rsidR="00ED7375" w14:paraId="6FAFED32" w14:textId="77777777" w:rsidTr="001E6984">
        <w:tc>
          <w:tcPr>
            <w:tcW w:w="1199" w:type="dxa"/>
          </w:tcPr>
          <w:p w14:paraId="069065B2" w14:textId="77777777" w:rsidR="00ED7375" w:rsidRDefault="00000000">
            <w:r>
              <w:t>5192</w:t>
            </w:r>
          </w:p>
        </w:tc>
        <w:tc>
          <w:tcPr>
            <w:tcW w:w="941" w:type="dxa"/>
          </w:tcPr>
          <w:p w14:paraId="6C9A1615" w14:textId="77777777" w:rsidR="00ED7375" w:rsidRDefault="00000000">
            <w:r>
              <w:t>@TIM.MUCHIRI</w:t>
            </w:r>
          </w:p>
        </w:tc>
        <w:tc>
          <w:tcPr>
            <w:tcW w:w="403" w:type="dxa"/>
          </w:tcPr>
          <w:p w14:paraId="6E4E1B36" w14:textId="77777777" w:rsidR="00ED7375" w:rsidRDefault="00000000">
            <w:r>
              <w:t>2020-11-16 02:40:43</w:t>
            </w:r>
          </w:p>
        </w:tc>
        <w:tc>
          <w:tcPr>
            <w:tcW w:w="316" w:type="dxa"/>
          </w:tcPr>
          <w:p w14:paraId="4576E2EC" w14:textId="77777777" w:rsidR="00ED7375" w:rsidRDefault="00000000">
            <w:r>
              <w:t>20</w:t>
            </w:r>
          </w:p>
        </w:tc>
        <w:tc>
          <w:tcPr>
            <w:tcW w:w="354" w:type="dxa"/>
          </w:tcPr>
          <w:p w14:paraId="7CEC5EC2" w14:textId="77777777" w:rsidR="00ED7375" w:rsidRDefault="00000000">
            <w:r>
              <w:t>0</w:t>
            </w:r>
          </w:p>
        </w:tc>
        <w:tc>
          <w:tcPr>
            <w:tcW w:w="6528" w:type="dxa"/>
          </w:tcPr>
          <w:p w14:paraId="12FC2F51" w14:textId="77777777" w:rsidR="00ED7375" w:rsidRDefault="00000000">
            <w:r>
              <w:t>A tear jerking reality on how money can buy life but not happiness 😩</w:t>
            </w:r>
          </w:p>
        </w:tc>
      </w:tr>
      <w:tr w:rsidR="00ED7375" w14:paraId="368AE4C9" w14:textId="77777777" w:rsidTr="001E6984">
        <w:tc>
          <w:tcPr>
            <w:tcW w:w="1199" w:type="dxa"/>
          </w:tcPr>
          <w:p w14:paraId="4B2B8EE6" w14:textId="77777777" w:rsidR="00ED7375" w:rsidRDefault="00000000">
            <w:r>
              <w:t>5193</w:t>
            </w:r>
          </w:p>
        </w:tc>
        <w:tc>
          <w:tcPr>
            <w:tcW w:w="941" w:type="dxa"/>
          </w:tcPr>
          <w:p w14:paraId="6115F195" w14:textId="77777777" w:rsidR="00ED7375" w:rsidRDefault="00000000">
            <w:r>
              <w:t>@annagreenfieldwelcometocha3312</w:t>
            </w:r>
          </w:p>
        </w:tc>
        <w:tc>
          <w:tcPr>
            <w:tcW w:w="403" w:type="dxa"/>
          </w:tcPr>
          <w:p w14:paraId="21E1CDC7" w14:textId="77777777" w:rsidR="00ED7375" w:rsidRDefault="00000000">
            <w:r>
              <w:t>2020-11-16 02:40:37</w:t>
            </w:r>
          </w:p>
        </w:tc>
        <w:tc>
          <w:tcPr>
            <w:tcW w:w="316" w:type="dxa"/>
          </w:tcPr>
          <w:p w14:paraId="6EA00D4D" w14:textId="77777777" w:rsidR="00ED7375" w:rsidRDefault="00000000">
            <w:r>
              <w:t>0</w:t>
            </w:r>
          </w:p>
        </w:tc>
        <w:tc>
          <w:tcPr>
            <w:tcW w:w="354" w:type="dxa"/>
          </w:tcPr>
          <w:p w14:paraId="0D2B4427" w14:textId="77777777" w:rsidR="00ED7375" w:rsidRDefault="00000000">
            <w:r>
              <w:t>0</w:t>
            </w:r>
          </w:p>
        </w:tc>
        <w:tc>
          <w:tcPr>
            <w:tcW w:w="6528" w:type="dxa"/>
          </w:tcPr>
          <w:p w14:paraId="4FE24556" w14:textId="77777777" w:rsidR="00ED7375" w:rsidRDefault="00000000">
            <w:r>
              <w:t>She gave up the case the investigator fail she use triggers words mmm what a disgrace for Kenya</w:t>
            </w:r>
          </w:p>
        </w:tc>
      </w:tr>
      <w:tr w:rsidR="00ED7375" w14:paraId="67F93BD4" w14:textId="77777777" w:rsidTr="001E6984">
        <w:tc>
          <w:tcPr>
            <w:tcW w:w="1199" w:type="dxa"/>
          </w:tcPr>
          <w:p w14:paraId="0977C61E" w14:textId="77777777" w:rsidR="00ED7375" w:rsidRDefault="00000000">
            <w:r>
              <w:t>5194</w:t>
            </w:r>
          </w:p>
        </w:tc>
        <w:tc>
          <w:tcPr>
            <w:tcW w:w="941" w:type="dxa"/>
          </w:tcPr>
          <w:p w14:paraId="52F8313B" w14:textId="77777777" w:rsidR="00ED7375" w:rsidRDefault="00000000">
            <w:r>
              <w:t>@rayoksechi7625</w:t>
            </w:r>
          </w:p>
        </w:tc>
        <w:tc>
          <w:tcPr>
            <w:tcW w:w="403" w:type="dxa"/>
          </w:tcPr>
          <w:p w14:paraId="16859774" w14:textId="77777777" w:rsidR="00ED7375" w:rsidRDefault="00000000">
            <w:r>
              <w:t>2020-11-16 02:30:30</w:t>
            </w:r>
          </w:p>
        </w:tc>
        <w:tc>
          <w:tcPr>
            <w:tcW w:w="316" w:type="dxa"/>
          </w:tcPr>
          <w:p w14:paraId="1E0FE9A7" w14:textId="77777777" w:rsidR="00ED7375" w:rsidRDefault="00000000">
            <w:r>
              <w:t>0</w:t>
            </w:r>
          </w:p>
        </w:tc>
        <w:tc>
          <w:tcPr>
            <w:tcW w:w="354" w:type="dxa"/>
          </w:tcPr>
          <w:p w14:paraId="63835B19" w14:textId="77777777" w:rsidR="00ED7375" w:rsidRDefault="00000000">
            <w:r>
              <w:t>2</w:t>
            </w:r>
          </w:p>
        </w:tc>
        <w:tc>
          <w:tcPr>
            <w:tcW w:w="6528" w:type="dxa"/>
          </w:tcPr>
          <w:p w14:paraId="414AA719" w14:textId="77777777" w:rsidR="00ED7375" w:rsidRDefault="00000000">
            <w:r>
              <w:t xml:space="preserve">You shouldn’t have approached them with allegations. You had the evidence, you should have gone with the police and arrested them. </w:t>
            </w:r>
            <w:r>
              <w:br/>
              <w:t>Otherwise good job at this exposal. Atleast it will be known that it happens.</w:t>
            </w:r>
          </w:p>
        </w:tc>
      </w:tr>
      <w:tr w:rsidR="00ED7375" w14:paraId="64BBA011" w14:textId="77777777" w:rsidTr="001E6984">
        <w:tc>
          <w:tcPr>
            <w:tcW w:w="1199" w:type="dxa"/>
          </w:tcPr>
          <w:p w14:paraId="5F79145F" w14:textId="77777777" w:rsidR="00ED7375" w:rsidRDefault="00000000">
            <w:r>
              <w:t>5195</w:t>
            </w:r>
          </w:p>
        </w:tc>
        <w:tc>
          <w:tcPr>
            <w:tcW w:w="941" w:type="dxa"/>
          </w:tcPr>
          <w:p w14:paraId="430F70FB" w14:textId="77777777" w:rsidR="00ED7375" w:rsidRDefault="00000000">
            <w:r>
              <w:t>@kijanahodari2080</w:t>
            </w:r>
          </w:p>
        </w:tc>
        <w:tc>
          <w:tcPr>
            <w:tcW w:w="403" w:type="dxa"/>
          </w:tcPr>
          <w:p w14:paraId="426E1950" w14:textId="77777777" w:rsidR="00ED7375" w:rsidRDefault="00000000">
            <w:r>
              <w:t>2020-11-16 03:27:52</w:t>
            </w:r>
          </w:p>
        </w:tc>
        <w:tc>
          <w:tcPr>
            <w:tcW w:w="316" w:type="dxa"/>
          </w:tcPr>
          <w:p w14:paraId="14CDDA85" w14:textId="77777777" w:rsidR="00ED7375" w:rsidRDefault="00000000">
            <w:r>
              <w:t>1</w:t>
            </w:r>
          </w:p>
        </w:tc>
        <w:tc>
          <w:tcPr>
            <w:tcW w:w="354" w:type="dxa"/>
          </w:tcPr>
          <w:p w14:paraId="3844EC98" w14:textId="77777777" w:rsidR="00ED7375" w:rsidRDefault="00ED7375"/>
        </w:tc>
        <w:tc>
          <w:tcPr>
            <w:tcW w:w="6528" w:type="dxa"/>
          </w:tcPr>
          <w:p w14:paraId="4735599C" w14:textId="77777777" w:rsidR="00ED7375" w:rsidRDefault="00000000">
            <w:r>
              <w:t>In Kenya there's no evidence as long you hav the money u r free to go with the child</w:t>
            </w:r>
          </w:p>
        </w:tc>
      </w:tr>
      <w:tr w:rsidR="00ED7375" w14:paraId="07A4A829" w14:textId="77777777" w:rsidTr="001E6984">
        <w:tc>
          <w:tcPr>
            <w:tcW w:w="1199" w:type="dxa"/>
          </w:tcPr>
          <w:p w14:paraId="0CF8A9AF" w14:textId="77777777" w:rsidR="00ED7375" w:rsidRDefault="00000000">
            <w:r>
              <w:t>5196</w:t>
            </w:r>
          </w:p>
        </w:tc>
        <w:tc>
          <w:tcPr>
            <w:tcW w:w="941" w:type="dxa"/>
          </w:tcPr>
          <w:p w14:paraId="3A925B91" w14:textId="77777777" w:rsidR="00ED7375" w:rsidRDefault="00000000">
            <w:r>
              <w:t>@sowhat2598</w:t>
            </w:r>
          </w:p>
        </w:tc>
        <w:tc>
          <w:tcPr>
            <w:tcW w:w="403" w:type="dxa"/>
          </w:tcPr>
          <w:p w14:paraId="1BCF9DF9" w14:textId="77777777" w:rsidR="00ED7375" w:rsidRDefault="00000000">
            <w:r>
              <w:t>2020-11-16 09:39:31</w:t>
            </w:r>
          </w:p>
        </w:tc>
        <w:tc>
          <w:tcPr>
            <w:tcW w:w="316" w:type="dxa"/>
          </w:tcPr>
          <w:p w14:paraId="06EC1A33" w14:textId="77777777" w:rsidR="00ED7375" w:rsidRDefault="00000000">
            <w:r>
              <w:t>1</w:t>
            </w:r>
          </w:p>
        </w:tc>
        <w:tc>
          <w:tcPr>
            <w:tcW w:w="354" w:type="dxa"/>
          </w:tcPr>
          <w:p w14:paraId="2AB5C79B" w14:textId="77777777" w:rsidR="00ED7375" w:rsidRDefault="00ED7375"/>
        </w:tc>
        <w:tc>
          <w:tcPr>
            <w:tcW w:w="6528" w:type="dxa"/>
          </w:tcPr>
          <w:p w14:paraId="1AB75E2D" w14:textId="77777777" w:rsidR="00ED7375" w:rsidRDefault="00000000">
            <w:r>
              <w:t>Na wakishikwa kesi itaisha 2030 ama ata wakufwatilia watachoka.</w:t>
            </w:r>
          </w:p>
        </w:tc>
      </w:tr>
      <w:tr w:rsidR="00ED7375" w14:paraId="6523FFF3" w14:textId="77777777" w:rsidTr="001E6984">
        <w:tc>
          <w:tcPr>
            <w:tcW w:w="1199" w:type="dxa"/>
          </w:tcPr>
          <w:p w14:paraId="52D3EF21" w14:textId="77777777" w:rsidR="00ED7375" w:rsidRDefault="00000000">
            <w:r>
              <w:t>5197</w:t>
            </w:r>
          </w:p>
        </w:tc>
        <w:tc>
          <w:tcPr>
            <w:tcW w:w="941" w:type="dxa"/>
          </w:tcPr>
          <w:p w14:paraId="2789B4B5" w14:textId="77777777" w:rsidR="00ED7375" w:rsidRDefault="00000000">
            <w:r>
              <w:t>@nicoldengenyakeye6905</w:t>
            </w:r>
          </w:p>
        </w:tc>
        <w:tc>
          <w:tcPr>
            <w:tcW w:w="403" w:type="dxa"/>
          </w:tcPr>
          <w:p w14:paraId="68E656EC" w14:textId="77777777" w:rsidR="00ED7375" w:rsidRDefault="00000000">
            <w:r>
              <w:t>2020-11-16 02:29:44</w:t>
            </w:r>
          </w:p>
        </w:tc>
        <w:tc>
          <w:tcPr>
            <w:tcW w:w="316" w:type="dxa"/>
          </w:tcPr>
          <w:p w14:paraId="67A18D66" w14:textId="77777777" w:rsidR="00ED7375" w:rsidRDefault="00000000">
            <w:r>
              <w:t>1</w:t>
            </w:r>
          </w:p>
        </w:tc>
        <w:tc>
          <w:tcPr>
            <w:tcW w:w="354" w:type="dxa"/>
          </w:tcPr>
          <w:p w14:paraId="3BBA70F3" w14:textId="77777777" w:rsidR="00ED7375" w:rsidRDefault="00000000">
            <w:r>
              <w:t>0</w:t>
            </w:r>
          </w:p>
        </w:tc>
        <w:tc>
          <w:tcPr>
            <w:tcW w:w="6528" w:type="dxa"/>
          </w:tcPr>
          <w:p w14:paraId="7A8BED85" w14:textId="77777777" w:rsidR="00ED7375" w:rsidRDefault="00000000">
            <w:r>
              <w:t>Pumwani maternity vibes in this video</w:t>
            </w:r>
          </w:p>
        </w:tc>
      </w:tr>
      <w:tr w:rsidR="00ED7375" w14:paraId="2CB11D65" w14:textId="77777777" w:rsidTr="001E6984">
        <w:tc>
          <w:tcPr>
            <w:tcW w:w="1199" w:type="dxa"/>
          </w:tcPr>
          <w:p w14:paraId="311EF834" w14:textId="77777777" w:rsidR="00ED7375" w:rsidRDefault="00000000">
            <w:r>
              <w:t>5198</w:t>
            </w:r>
          </w:p>
        </w:tc>
        <w:tc>
          <w:tcPr>
            <w:tcW w:w="941" w:type="dxa"/>
          </w:tcPr>
          <w:p w14:paraId="0C249E16" w14:textId="77777777" w:rsidR="00ED7375" w:rsidRDefault="00000000">
            <w:r>
              <w:t>@Joy-Marie369</w:t>
            </w:r>
          </w:p>
        </w:tc>
        <w:tc>
          <w:tcPr>
            <w:tcW w:w="403" w:type="dxa"/>
          </w:tcPr>
          <w:p w14:paraId="73D1787F" w14:textId="77777777" w:rsidR="00ED7375" w:rsidRDefault="00000000">
            <w:r>
              <w:t>2020-11-16 02:26:29</w:t>
            </w:r>
          </w:p>
        </w:tc>
        <w:tc>
          <w:tcPr>
            <w:tcW w:w="316" w:type="dxa"/>
          </w:tcPr>
          <w:p w14:paraId="46089D6B" w14:textId="77777777" w:rsidR="00ED7375" w:rsidRDefault="00000000">
            <w:r>
              <w:t>1</w:t>
            </w:r>
          </w:p>
        </w:tc>
        <w:tc>
          <w:tcPr>
            <w:tcW w:w="354" w:type="dxa"/>
          </w:tcPr>
          <w:p w14:paraId="538BE052" w14:textId="77777777" w:rsidR="00ED7375" w:rsidRDefault="00000000">
            <w:r>
              <w:t>0</w:t>
            </w:r>
          </w:p>
        </w:tc>
        <w:tc>
          <w:tcPr>
            <w:tcW w:w="6528" w:type="dxa"/>
          </w:tcPr>
          <w:p w14:paraId="38298A73" w14:textId="77777777" w:rsidR="00ED7375" w:rsidRDefault="00000000">
            <w:r>
              <w:t>Thank you for exposing this.</w:t>
            </w:r>
          </w:p>
        </w:tc>
      </w:tr>
      <w:tr w:rsidR="00ED7375" w14:paraId="32351448" w14:textId="77777777" w:rsidTr="001E6984">
        <w:tc>
          <w:tcPr>
            <w:tcW w:w="1199" w:type="dxa"/>
          </w:tcPr>
          <w:p w14:paraId="21C16756" w14:textId="77777777" w:rsidR="00ED7375" w:rsidRDefault="00000000">
            <w:r>
              <w:t>5199</w:t>
            </w:r>
          </w:p>
        </w:tc>
        <w:tc>
          <w:tcPr>
            <w:tcW w:w="941" w:type="dxa"/>
          </w:tcPr>
          <w:p w14:paraId="13A61833" w14:textId="77777777" w:rsidR="00ED7375" w:rsidRDefault="00000000">
            <w:r>
              <w:t>@kingsman7965</w:t>
            </w:r>
          </w:p>
        </w:tc>
        <w:tc>
          <w:tcPr>
            <w:tcW w:w="403" w:type="dxa"/>
          </w:tcPr>
          <w:p w14:paraId="65FB1AB7" w14:textId="77777777" w:rsidR="00ED7375" w:rsidRDefault="00000000">
            <w:r>
              <w:t>2020-11-16 02:24:44</w:t>
            </w:r>
          </w:p>
        </w:tc>
        <w:tc>
          <w:tcPr>
            <w:tcW w:w="316" w:type="dxa"/>
          </w:tcPr>
          <w:p w14:paraId="6D3CD58A" w14:textId="77777777" w:rsidR="00ED7375" w:rsidRDefault="00000000">
            <w:r>
              <w:t>0</w:t>
            </w:r>
          </w:p>
        </w:tc>
        <w:tc>
          <w:tcPr>
            <w:tcW w:w="354" w:type="dxa"/>
          </w:tcPr>
          <w:p w14:paraId="51D90106" w14:textId="77777777" w:rsidR="00ED7375" w:rsidRDefault="00000000">
            <w:r>
              <w:t>0</w:t>
            </w:r>
          </w:p>
        </w:tc>
        <w:tc>
          <w:tcPr>
            <w:tcW w:w="6528" w:type="dxa"/>
          </w:tcPr>
          <w:p w14:paraId="0D09209E" w14:textId="77777777" w:rsidR="00ED7375" w:rsidRDefault="00000000">
            <w:r>
              <w:t>Sad story</w:t>
            </w:r>
          </w:p>
        </w:tc>
      </w:tr>
      <w:tr w:rsidR="00ED7375" w14:paraId="17B6A325" w14:textId="77777777" w:rsidTr="001E6984">
        <w:tc>
          <w:tcPr>
            <w:tcW w:w="1199" w:type="dxa"/>
          </w:tcPr>
          <w:p w14:paraId="3957E18D" w14:textId="77777777" w:rsidR="00ED7375" w:rsidRDefault="00000000">
            <w:r>
              <w:t>5200</w:t>
            </w:r>
          </w:p>
        </w:tc>
        <w:tc>
          <w:tcPr>
            <w:tcW w:w="941" w:type="dxa"/>
          </w:tcPr>
          <w:p w14:paraId="7B74BE6D" w14:textId="77777777" w:rsidR="00ED7375" w:rsidRDefault="00000000">
            <w:r>
              <w:t>@alexlouis9424</w:t>
            </w:r>
          </w:p>
        </w:tc>
        <w:tc>
          <w:tcPr>
            <w:tcW w:w="403" w:type="dxa"/>
          </w:tcPr>
          <w:p w14:paraId="48BA647E" w14:textId="77777777" w:rsidR="00ED7375" w:rsidRDefault="00000000">
            <w:r>
              <w:t>2020-11-16 02:21:26</w:t>
            </w:r>
          </w:p>
        </w:tc>
        <w:tc>
          <w:tcPr>
            <w:tcW w:w="316" w:type="dxa"/>
          </w:tcPr>
          <w:p w14:paraId="31AE0A38" w14:textId="77777777" w:rsidR="00ED7375" w:rsidRDefault="00000000">
            <w:r>
              <w:t>0</w:t>
            </w:r>
          </w:p>
        </w:tc>
        <w:tc>
          <w:tcPr>
            <w:tcW w:w="354" w:type="dxa"/>
          </w:tcPr>
          <w:p w14:paraId="7CCAD504" w14:textId="77777777" w:rsidR="00ED7375" w:rsidRDefault="00000000">
            <w:r>
              <w:t>1</w:t>
            </w:r>
          </w:p>
        </w:tc>
        <w:tc>
          <w:tcPr>
            <w:tcW w:w="6528" w:type="dxa"/>
          </w:tcPr>
          <w:p w14:paraId="0C5AF005" w14:textId="77777777" w:rsidR="00ED7375" w:rsidRDefault="00000000">
            <w:r>
              <w:t>Why didn't you call the police?</w:t>
            </w:r>
          </w:p>
        </w:tc>
      </w:tr>
      <w:tr w:rsidR="00ED7375" w14:paraId="3AB074B7" w14:textId="77777777" w:rsidTr="001E6984">
        <w:tc>
          <w:tcPr>
            <w:tcW w:w="1199" w:type="dxa"/>
          </w:tcPr>
          <w:p w14:paraId="549D862D" w14:textId="77777777" w:rsidR="00ED7375" w:rsidRDefault="00000000">
            <w:r>
              <w:t>5201</w:t>
            </w:r>
          </w:p>
        </w:tc>
        <w:tc>
          <w:tcPr>
            <w:tcW w:w="941" w:type="dxa"/>
          </w:tcPr>
          <w:p w14:paraId="3A314DFB" w14:textId="77777777" w:rsidR="00ED7375" w:rsidRDefault="00000000">
            <w:r>
              <w:t>@nicoldengenyakeye6905</w:t>
            </w:r>
          </w:p>
        </w:tc>
        <w:tc>
          <w:tcPr>
            <w:tcW w:w="403" w:type="dxa"/>
          </w:tcPr>
          <w:p w14:paraId="108963AA" w14:textId="77777777" w:rsidR="00ED7375" w:rsidRDefault="00000000">
            <w:r>
              <w:t>2020-11-16 02:37:03</w:t>
            </w:r>
          </w:p>
        </w:tc>
        <w:tc>
          <w:tcPr>
            <w:tcW w:w="316" w:type="dxa"/>
          </w:tcPr>
          <w:p w14:paraId="01C11D32" w14:textId="77777777" w:rsidR="00ED7375" w:rsidRDefault="00000000">
            <w:r>
              <w:t>2</w:t>
            </w:r>
          </w:p>
        </w:tc>
        <w:tc>
          <w:tcPr>
            <w:tcW w:w="354" w:type="dxa"/>
          </w:tcPr>
          <w:p w14:paraId="6889AFA0" w14:textId="77777777" w:rsidR="00ED7375" w:rsidRDefault="00ED7375"/>
        </w:tc>
        <w:tc>
          <w:tcPr>
            <w:tcW w:w="6528" w:type="dxa"/>
          </w:tcPr>
          <w:p w14:paraId="05236A44" w14:textId="77777777" w:rsidR="00ED7375" w:rsidRDefault="00000000">
            <w:r>
              <w:t>I'm sorry to say but some of these cops are in cahoots with these criminals. Never trust the DCI, they're criminals with badges,guns and cuffs. If you deal with Kenya police you need to grease the wheels.</w:t>
            </w:r>
          </w:p>
        </w:tc>
      </w:tr>
      <w:tr w:rsidR="00ED7375" w14:paraId="70D1CC42" w14:textId="77777777" w:rsidTr="001E6984">
        <w:tc>
          <w:tcPr>
            <w:tcW w:w="1199" w:type="dxa"/>
          </w:tcPr>
          <w:p w14:paraId="1E7A6B4C" w14:textId="77777777" w:rsidR="00ED7375" w:rsidRDefault="00000000">
            <w:r>
              <w:t>5202</w:t>
            </w:r>
          </w:p>
        </w:tc>
        <w:tc>
          <w:tcPr>
            <w:tcW w:w="941" w:type="dxa"/>
          </w:tcPr>
          <w:p w14:paraId="5972FBC7" w14:textId="77777777" w:rsidR="00ED7375" w:rsidRDefault="00000000">
            <w:r>
              <w:t>@janewairimu5809</w:t>
            </w:r>
          </w:p>
        </w:tc>
        <w:tc>
          <w:tcPr>
            <w:tcW w:w="403" w:type="dxa"/>
          </w:tcPr>
          <w:p w14:paraId="2B31F1D6" w14:textId="77777777" w:rsidR="00ED7375" w:rsidRDefault="00000000">
            <w:r>
              <w:t>2020-11-16 02:16:33</w:t>
            </w:r>
          </w:p>
        </w:tc>
        <w:tc>
          <w:tcPr>
            <w:tcW w:w="316" w:type="dxa"/>
          </w:tcPr>
          <w:p w14:paraId="361771D7" w14:textId="77777777" w:rsidR="00ED7375" w:rsidRDefault="00000000">
            <w:r>
              <w:t>0</w:t>
            </w:r>
          </w:p>
        </w:tc>
        <w:tc>
          <w:tcPr>
            <w:tcW w:w="354" w:type="dxa"/>
          </w:tcPr>
          <w:p w14:paraId="3C770971" w14:textId="77777777" w:rsidR="00ED7375" w:rsidRDefault="00000000">
            <w:r>
              <w:t>0</w:t>
            </w:r>
          </w:p>
        </w:tc>
        <w:tc>
          <w:tcPr>
            <w:tcW w:w="6528" w:type="dxa"/>
          </w:tcPr>
          <w:p w14:paraId="3DB200B4" w14:textId="77777777" w:rsidR="00ED7375" w:rsidRDefault="00000000">
            <w:r>
              <w:t>OMG 😭😭😭</w:t>
            </w:r>
          </w:p>
        </w:tc>
      </w:tr>
      <w:tr w:rsidR="00ED7375" w14:paraId="6F8A274D" w14:textId="77777777" w:rsidTr="001E6984">
        <w:tc>
          <w:tcPr>
            <w:tcW w:w="1199" w:type="dxa"/>
          </w:tcPr>
          <w:p w14:paraId="3B95FC22" w14:textId="77777777" w:rsidR="00ED7375" w:rsidRDefault="00000000">
            <w:r>
              <w:t>5203</w:t>
            </w:r>
          </w:p>
        </w:tc>
        <w:tc>
          <w:tcPr>
            <w:tcW w:w="941" w:type="dxa"/>
          </w:tcPr>
          <w:p w14:paraId="03F67D72" w14:textId="77777777" w:rsidR="00ED7375" w:rsidRDefault="00000000">
            <w:r>
              <w:t>@geffeniz</w:t>
            </w:r>
          </w:p>
        </w:tc>
        <w:tc>
          <w:tcPr>
            <w:tcW w:w="403" w:type="dxa"/>
          </w:tcPr>
          <w:p w14:paraId="223730C5" w14:textId="77777777" w:rsidR="00ED7375" w:rsidRDefault="00000000">
            <w:r>
              <w:t>2020-11-16 02:15:37</w:t>
            </w:r>
          </w:p>
        </w:tc>
        <w:tc>
          <w:tcPr>
            <w:tcW w:w="316" w:type="dxa"/>
          </w:tcPr>
          <w:p w14:paraId="3A56AB71" w14:textId="77777777" w:rsidR="00ED7375" w:rsidRDefault="00000000">
            <w:r>
              <w:t>1</w:t>
            </w:r>
          </w:p>
        </w:tc>
        <w:tc>
          <w:tcPr>
            <w:tcW w:w="354" w:type="dxa"/>
          </w:tcPr>
          <w:p w14:paraId="29FBD888" w14:textId="77777777" w:rsidR="00ED7375" w:rsidRDefault="00000000">
            <w:r>
              <w:t>0</w:t>
            </w:r>
          </w:p>
        </w:tc>
        <w:tc>
          <w:tcPr>
            <w:tcW w:w="6528" w:type="dxa"/>
          </w:tcPr>
          <w:p w14:paraId="3DAEA203" w14:textId="77777777" w:rsidR="00ED7375" w:rsidRDefault="00000000">
            <w:r>
              <w:t>Real journalism</w:t>
            </w:r>
          </w:p>
        </w:tc>
      </w:tr>
      <w:tr w:rsidR="00ED7375" w14:paraId="76FD7473" w14:textId="77777777" w:rsidTr="001E6984">
        <w:tc>
          <w:tcPr>
            <w:tcW w:w="1199" w:type="dxa"/>
          </w:tcPr>
          <w:p w14:paraId="2212A97D" w14:textId="77777777" w:rsidR="00ED7375" w:rsidRDefault="00000000">
            <w:r>
              <w:t>5204</w:t>
            </w:r>
          </w:p>
        </w:tc>
        <w:tc>
          <w:tcPr>
            <w:tcW w:w="941" w:type="dxa"/>
          </w:tcPr>
          <w:p w14:paraId="40FCE545" w14:textId="77777777" w:rsidR="00ED7375" w:rsidRDefault="00000000">
            <w:r>
              <w:t>@kevohwapipelinetransami4351</w:t>
            </w:r>
          </w:p>
        </w:tc>
        <w:tc>
          <w:tcPr>
            <w:tcW w:w="403" w:type="dxa"/>
          </w:tcPr>
          <w:p w14:paraId="40F45F22" w14:textId="77777777" w:rsidR="00ED7375" w:rsidRDefault="00000000">
            <w:r>
              <w:t>2020-11-16 01:58:16</w:t>
            </w:r>
          </w:p>
        </w:tc>
        <w:tc>
          <w:tcPr>
            <w:tcW w:w="316" w:type="dxa"/>
          </w:tcPr>
          <w:p w14:paraId="79F277BC" w14:textId="77777777" w:rsidR="00ED7375" w:rsidRDefault="00000000">
            <w:r>
              <w:t>25</w:t>
            </w:r>
          </w:p>
        </w:tc>
        <w:tc>
          <w:tcPr>
            <w:tcW w:w="354" w:type="dxa"/>
          </w:tcPr>
          <w:p w14:paraId="65E86613" w14:textId="77777777" w:rsidR="00ED7375" w:rsidRDefault="00000000">
            <w:r>
              <w:t>3</w:t>
            </w:r>
          </w:p>
        </w:tc>
        <w:tc>
          <w:tcPr>
            <w:tcW w:w="6528" w:type="dxa"/>
          </w:tcPr>
          <w:p w14:paraId="1FA0CDA2" w14:textId="77777777" w:rsidR="00ED7375" w:rsidRDefault="00000000">
            <w:r>
              <w:t xml:space="preserve">Big  government hospitals trafficking child </w:t>
            </w:r>
            <w:r>
              <w:br/>
              <w:t>Mama Lucy Kibaki hospital</w:t>
            </w:r>
            <w:r>
              <w:br/>
              <w:t>Pumwani hospital</w:t>
            </w:r>
          </w:p>
        </w:tc>
      </w:tr>
      <w:tr w:rsidR="00ED7375" w14:paraId="2643CB6C" w14:textId="77777777" w:rsidTr="001E6984">
        <w:tc>
          <w:tcPr>
            <w:tcW w:w="1199" w:type="dxa"/>
          </w:tcPr>
          <w:p w14:paraId="74694D3F" w14:textId="77777777" w:rsidR="00ED7375" w:rsidRDefault="00000000">
            <w:r>
              <w:t>5205</w:t>
            </w:r>
          </w:p>
        </w:tc>
        <w:tc>
          <w:tcPr>
            <w:tcW w:w="941" w:type="dxa"/>
          </w:tcPr>
          <w:p w14:paraId="06C55244" w14:textId="77777777" w:rsidR="00ED7375" w:rsidRDefault="00000000">
            <w:r>
              <w:t>@cytkl</w:t>
            </w:r>
          </w:p>
        </w:tc>
        <w:tc>
          <w:tcPr>
            <w:tcW w:w="403" w:type="dxa"/>
          </w:tcPr>
          <w:p w14:paraId="5AF1AF3A" w14:textId="77777777" w:rsidR="00ED7375" w:rsidRDefault="00000000">
            <w:r>
              <w:t>2020-11-16 19:23:15</w:t>
            </w:r>
          </w:p>
        </w:tc>
        <w:tc>
          <w:tcPr>
            <w:tcW w:w="316" w:type="dxa"/>
          </w:tcPr>
          <w:p w14:paraId="04DC2A93" w14:textId="77777777" w:rsidR="00ED7375" w:rsidRDefault="00000000">
            <w:r>
              <w:t>1</w:t>
            </w:r>
          </w:p>
        </w:tc>
        <w:tc>
          <w:tcPr>
            <w:tcW w:w="354" w:type="dxa"/>
          </w:tcPr>
          <w:p w14:paraId="0D5A0F77" w14:textId="77777777" w:rsidR="00ED7375" w:rsidRDefault="00ED7375"/>
        </w:tc>
        <w:tc>
          <w:tcPr>
            <w:tcW w:w="6528" w:type="dxa"/>
          </w:tcPr>
          <w:p w14:paraId="530FF556" w14:textId="77777777" w:rsidR="00ED7375" w:rsidRDefault="00000000">
            <w:r>
              <w:t>Most Hospitals are traffickers and deathhalls. Bio weapons. Back to roots/ herbs.</w:t>
            </w:r>
          </w:p>
        </w:tc>
      </w:tr>
      <w:tr w:rsidR="00ED7375" w14:paraId="6BD3F3F7" w14:textId="77777777" w:rsidTr="001E6984">
        <w:tc>
          <w:tcPr>
            <w:tcW w:w="1199" w:type="dxa"/>
          </w:tcPr>
          <w:p w14:paraId="11DFA649" w14:textId="77777777" w:rsidR="00ED7375" w:rsidRDefault="00000000">
            <w:r>
              <w:t>5206</w:t>
            </w:r>
          </w:p>
        </w:tc>
        <w:tc>
          <w:tcPr>
            <w:tcW w:w="941" w:type="dxa"/>
          </w:tcPr>
          <w:p w14:paraId="4BFAECE6" w14:textId="77777777" w:rsidR="00ED7375" w:rsidRDefault="00000000">
            <w:r>
              <w:t>@chaltononyi3343</w:t>
            </w:r>
          </w:p>
        </w:tc>
        <w:tc>
          <w:tcPr>
            <w:tcW w:w="403" w:type="dxa"/>
          </w:tcPr>
          <w:p w14:paraId="745F1E1A" w14:textId="77777777" w:rsidR="00ED7375" w:rsidRDefault="00000000">
            <w:r>
              <w:t>2020-11-17 03:28:25</w:t>
            </w:r>
          </w:p>
        </w:tc>
        <w:tc>
          <w:tcPr>
            <w:tcW w:w="316" w:type="dxa"/>
          </w:tcPr>
          <w:p w14:paraId="0012B087" w14:textId="77777777" w:rsidR="00ED7375" w:rsidRDefault="00000000">
            <w:r>
              <w:t>0</w:t>
            </w:r>
          </w:p>
        </w:tc>
        <w:tc>
          <w:tcPr>
            <w:tcW w:w="354" w:type="dxa"/>
          </w:tcPr>
          <w:p w14:paraId="680ADFDE" w14:textId="77777777" w:rsidR="00ED7375" w:rsidRDefault="00ED7375"/>
        </w:tc>
        <w:tc>
          <w:tcPr>
            <w:tcW w:w="6528" w:type="dxa"/>
          </w:tcPr>
          <w:p w14:paraId="043B23AA" w14:textId="77777777" w:rsidR="00ED7375" w:rsidRDefault="00000000">
            <w:r>
              <w:t>Yani ww uko Kila pahali</w:t>
            </w:r>
          </w:p>
        </w:tc>
      </w:tr>
      <w:tr w:rsidR="00ED7375" w14:paraId="629C442D" w14:textId="77777777" w:rsidTr="001E6984">
        <w:tc>
          <w:tcPr>
            <w:tcW w:w="1199" w:type="dxa"/>
          </w:tcPr>
          <w:p w14:paraId="3D434850" w14:textId="77777777" w:rsidR="00ED7375" w:rsidRDefault="00000000">
            <w:r>
              <w:t>5207</w:t>
            </w:r>
          </w:p>
        </w:tc>
        <w:tc>
          <w:tcPr>
            <w:tcW w:w="941" w:type="dxa"/>
          </w:tcPr>
          <w:p w14:paraId="5939E905" w14:textId="77777777" w:rsidR="00ED7375" w:rsidRDefault="00000000">
            <w:r>
              <w:t>@kevohwapipelinetransami4351</w:t>
            </w:r>
          </w:p>
        </w:tc>
        <w:tc>
          <w:tcPr>
            <w:tcW w:w="403" w:type="dxa"/>
          </w:tcPr>
          <w:p w14:paraId="1DAD5B5B" w14:textId="77777777" w:rsidR="00ED7375" w:rsidRDefault="00000000">
            <w:r>
              <w:t>2020-11-17 08:16:48</w:t>
            </w:r>
          </w:p>
        </w:tc>
        <w:tc>
          <w:tcPr>
            <w:tcW w:w="316" w:type="dxa"/>
          </w:tcPr>
          <w:p w14:paraId="1E96732C" w14:textId="77777777" w:rsidR="00ED7375" w:rsidRDefault="00000000">
            <w:r>
              <w:t>0</w:t>
            </w:r>
          </w:p>
        </w:tc>
        <w:tc>
          <w:tcPr>
            <w:tcW w:w="354" w:type="dxa"/>
          </w:tcPr>
          <w:p w14:paraId="0CCD32E8" w14:textId="77777777" w:rsidR="00ED7375" w:rsidRDefault="00ED7375"/>
        </w:tc>
        <w:tc>
          <w:tcPr>
            <w:tcW w:w="6528" w:type="dxa"/>
          </w:tcPr>
          <w:p w14:paraId="3726B28B" w14:textId="77777777" w:rsidR="00ED7375" w:rsidRDefault="00000000">
            <w:r>
              <w:t>@@chaltononyi3343 😂😂😂🤣🤣🤣</w:t>
            </w:r>
          </w:p>
        </w:tc>
      </w:tr>
      <w:tr w:rsidR="00ED7375" w14:paraId="418D4225" w14:textId="77777777" w:rsidTr="001E6984">
        <w:tc>
          <w:tcPr>
            <w:tcW w:w="1199" w:type="dxa"/>
          </w:tcPr>
          <w:p w14:paraId="1FF06FB4" w14:textId="77777777" w:rsidR="00ED7375" w:rsidRDefault="00000000">
            <w:r>
              <w:t>5208</w:t>
            </w:r>
          </w:p>
        </w:tc>
        <w:tc>
          <w:tcPr>
            <w:tcW w:w="941" w:type="dxa"/>
          </w:tcPr>
          <w:p w14:paraId="65FA21CF" w14:textId="77777777" w:rsidR="00ED7375" w:rsidRDefault="00000000">
            <w:r>
              <w:t>@Yani.R</w:t>
            </w:r>
          </w:p>
        </w:tc>
        <w:tc>
          <w:tcPr>
            <w:tcW w:w="403" w:type="dxa"/>
          </w:tcPr>
          <w:p w14:paraId="47EFDEBC" w14:textId="77777777" w:rsidR="00ED7375" w:rsidRDefault="00000000">
            <w:r>
              <w:t>2020-11-16 01:51:29</w:t>
            </w:r>
          </w:p>
        </w:tc>
        <w:tc>
          <w:tcPr>
            <w:tcW w:w="316" w:type="dxa"/>
          </w:tcPr>
          <w:p w14:paraId="5840B8A6" w14:textId="77777777" w:rsidR="00ED7375" w:rsidRDefault="00000000">
            <w:r>
              <w:t>10</w:t>
            </w:r>
          </w:p>
        </w:tc>
        <w:tc>
          <w:tcPr>
            <w:tcW w:w="354" w:type="dxa"/>
          </w:tcPr>
          <w:p w14:paraId="45F896CA" w14:textId="77777777" w:rsidR="00ED7375" w:rsidRDefault="00000000">
            <w:r>
              <w:t>4</w:t>
            </w:r>
          </w:p>
        </w:tc>
        <w:tc>
          <w:tcPr>
            <w:tcW w:w="6528" w:type="dxa"/>
          </w:tcPr>
          <w:p w14:paraId="6CBD9F18" w14:textId="77777777" w:rsidR="00ED7375" w:rsidRDefault="00000000">
            <w:r>
              <w:t>In these hard times, who on earth is stealing children?</w:t>
            </w:r>
          </w:p>
        </w:tc>
      </w:tr>
      <w:tr w:rsidR="00ED7375" w14:paraId="39EAEE60" w14:textId="77777777" w:rsidTr="001E6984">
        <w:tc>
          <w:tcPr>
            <w:tcW w:w="1199" w:type="dxa"/>
          </w:tcPr>
          <w:p w14:paraId="632F6AF8" w14:textId="77777777" w:rsidR="00ED7375" w:rsidRDefault="00000000">
            <w:r>
              <w:t>5209</w:t>
            </w:r>
          </w:p>
        </w:tc>
        <w:tc>
          <w:tcPr>
            <w:tcW w:w="941" w:type="dxa"/>
          </w:tcPr>
          <w:p w14:paraId="2D278AA8" w14:textId="77777777" w:rsidR="00ED7375" w:rsidRDefault="00000000">
            <w:r>
              <w:t>@tylerhathor</w:t>
            </w:r>
          </w:p>
        </w:tc>
        <w:tc>
          <w:tcPr>
            <w:tcW w:w="403" w:type="dxa"/>
          </w:tcPr>
          <w:p w14:paraId="60FF0B59" w14:textId="77777777" w:rsidR="00ED7375" w:rsidRDefault="00000000">
            <w:r>
              <w:t>2020-11-16 09:44:46</w:t>
            </w:r>
          </w:p>
        </w:tc>
        <w:tc>
          <w:tcPr>
            <w:tcW w:w="316" w:type="dxa"/>
          </w:tcPr>
          <w:p w14:paraId="336337A4" w14:textId="77777777" w:rsidR="00ED7375" w:rsidRDefault="00000000">
            <w:r>
              <w:t>3</w:t>
            </w:r>
          </w:p>
        </w:tc>
        <w:tc>
          <w:tcPr>
            <w:tcW w:w="354" w:type="dxa"/>
          </w:tcPr>
          <w:p w14:paraId="005A4E0C" w14:textId="77777777" w:rsidR="00ED7375" w:rsidRDefault="00ED7375"/>
        </w:tc>
        <w:tc>
          <w:tcPr>
            <w:tcW w:w="6528" w:type="dxa"/>
          </w:tcPr>
          <w:p w14:paraId="2370D011" w14:textId="77777777" w:rsidR="00ED7375" w:rsidRDefault="00000000">
            <w:r>
              <w:t>People who want to enslave and abuse them. There's many out there</w:t>
            </w:r>
          </w:p>
        </w:tc>
      </w:tr>
      <w:tr w:rsidR="00ED7375" w14:paraId="300B6FA4" w14:textId="77777777" w:rsidTr="001E6984">
        <w:tc>
          <w:tcPr>
            <w:tcW w:w="1199" w:type="dxa"/>
          </w:tcPr>
          <w:p w14:paraId="04C7A4B5" w14:textId="77777777" w:rsidR="00ED7375" w:rsidRDefault="00000000">
            <w:r>
              <w:t>5210</w:t>
            </w:r>
          </w:p>
        </w:tc>
        <w:tc>
          <w:tcPr>
            <w:tcW w:w="941" w:type="dxa"/>
          </w:tcPr>
          <w:p w14:paraId="7A066055" w14:textId="77777777" w:rsidR="00ED7375" w:rsidRDefault="00000000">
            <w:r>
              <w:t>@cwilliams8343</w:t>
            </w:r>
          </w:p>
        </w:tc>
        <w:tc>
          <w:tcPr>
            <w:tcW w:w="403" w:type="dxa"/>
          </w:tcPr>
          <w:p w14:paraId="61AAA000" w14:textId="77777777" w:rsidR="00ED7375" w:rsidRDefault="00000000">
            <w:r>
              <w:t>2020-11-16 17:55:13</w:t>
            </w:r>
          </w:p>
        </w:tc>
        <w:tc>
          <w:tcPr>
            <w:tcW w:w="316" w:type="dxa"/>
          </w:tcPr>
          <w:p w14:paraId="69C91B68" w14:textId="77777777" w:rsidR="00ED7375" w:rsidRDefault="00000000">
            <w:r>
              <w:t>1</w:t>
            </w:r>
          </w:p>
        </w:tc>
        <w:tc>
          <w:tcPr>
            <w:tcW w:w="354" w:type="dxa"/>
          </w:tcPr>
          <w:p w14:paraId="632D44D6" w14:textId="77777777" w:rsidR="00ED7375" w:rsidRDefault="00ED7375"/>
        </w:tc>
        <w:tc>
          <w:tcPr>
            <w:tcW w:w="6528" w:type="dxa"/>
          </w:tcPr>
          <w:p w14:paraId="5AB6C0B3" w14:textId="77777777" w:rsidR="00ED7375" w:rsidRDefault="00000000">
            <w:r>
              <w:t>It is a trade that has gone on for centuries. History books really explain well.🙏🏿👵🏿</w:t>
            </w:r>
          </w:p>
        </w:tc>
      </w:tr>
      <w:tr w:rsidR="00ED7375" w14:paraId="2B08EBFA" w14:textId="77777777" w:rsidTr="001E6984">
        <w:tc>
          <w:tcPr>
            <w:tcW w:w="1199" w:type="dxa"/>
          </w:tcPr>
          <w:p w14:paraId="41C6AD89" w14:textId="77777777" w:rsidR="00ED7375" w:rsidRDefault="00000000">
            <w:r>
              <w:t>5211</w:t>
            </w:r>
          </w:p>
        </w:tc>
        <w:tc>
          <w:tcPr>
            <w:tcW w:w="941" w:type="dxa"/>
          </w:tcPr>
          <w:p w14:paraId="7DFC3B21" w14:textId="77777777" w:rsidR="00ED7375" w:rsidRDefault="00000000">
            <w:r>
              <w:t>@cytkl</w:t>
            </w:r>
          </w:p>
        </w:tc>
        <w:tc>
          <w:tcPr>
            <w:tcW w:w="403" w:type="dxa"/>
          </w:tcPr>
          <w:p w14:paraId="50756370" w14:textId="77777777" w:rsidR="00ED7375" w:rsidRDefault="00000000">
            <w:r>
              <w:t>2020-11-16 19:32:19</w:t>
            </w:r>
          </w:p>
        </w:tc>
        <w:tc>
          <w:tcPr>
            <w:tcW w:w="316" w:type="dxa"/>
          </w:tcPr>
          <w:p w14:paraId="4274A2AB" w14:textId="77777777" w:rsidR="00ED7375" w:rsidRDefault="00000000">
            <w:r>
              <w:t>0</w:t>
            </w:r>
          </w:p>
        </w:tc>
        <w:tc>
          <w:tcPr>
            <w:tcW w:w="354" w:type="dxa"/>
          </w:tcPr>
          <w:p w14:paraId="0F9151F1" w14:textId="77777777" w:rsidR="00ED7375" w:rsidRDefault="00ED7375"/>
        </w:tc>
        <w:tc>
          <w:tcPr>
            <w:tcW w:w="6528" w:type="dxa"/>
          </w:tcPr>
          <w:p w14:paraId="55013988" w14:textId="77777777" w:rsidR="00ED7375" w:rsidRDefault="00000000">
            <w:r>
              <w:t>Baal sacrifices</w:t>
            </w:r>
          </w:p>
        </w:tc>
      </w:tr>
      <w:tr w:rsidR="00ED7375" w14:paraId="23D4B2E8" w14:textId="77777777" w:rsidTr="001E6984">
        <w:tc>
          <w:tcPr>
            <w:tcW w:w="1199" w:type="dxa"/>
          </w:tcPr>
          <w:p w14:paraId="105199EF" w14:textId="77777777" w:rsidR="00ED7375" w:rsidRDefault="00000000">
            <w:r>
              <w:t>5212</w:t>
            </w:r>
          </w:p>
        </w:tc>
        <w:tc>
          <w:tcPr>
            <w:tcW w:w="941" w:type="dxa"/>
          </w:tcPr>
          <w:p w14:paraId="258B1D93" w14:textId="77777777" w:rsidR="00ED7375" w:rsidRDefault="00000000">
            <w:r>
              <w:t>@entropicpedro</w:t>
            </w:r>
          </w:p>
        </w:tc>
        <w:tc>
          <w:tcPr>
            <w:tcW w:w="403" w:type="dxa"/>
          </w:tcPr>
          <w:p w14:paraId="64FA4945" w14:textId="77777777" w:rsidR="00ED7375" w:rsidRDefault="00000000">
            <w:r>
              <w:t>2020-11-16 22:17:10</w:t>
            </w:r>
          </w:p>
        </w:tc>
        <w:tc>
          <w:tcPr>
            <w:tcW w:w="316" w:type="dxa"/>
          </w:tcPr>
          <w:p w14:paraId="70D9D719" w14:textId="77777777" w:rsidR="00ED7375" w:rsidRDefault="00000000">
            <w:r>
              <w:t>0</w:t>
            </w:r>
          </w:p>
        </w:tc>
        <w:tc>
          <w:tcPr>
            <w:tcW w:w="354" w:type="dxa"/>
          </w:tcPr>
          <w:p w14:paraId="701DBDA9" w14:textId="77777777" w:rsidR="00ED7375" w:rsidRDefault="00ED7375"/>
        </w:tc>
        <w:tc>
          <w:tcPr>
            <w:tcW w:w="6528" w:type="dxa"/>
          </w:tcPr>
          <w:p w14:paraId="4001E5AB" w14:textId="77777777" w:rsidR="00ED7375" w:rsidRDefault="00000000">
            <w:r>
              <w:t>The real question is, who isn't?</w:t>
            </w:r>
          </w:p>
        </w:tc>
      </w:tr>
      <w:tr w:rsidR="00ED7375" w14:paraId="5580C1BB" w14:textId="77777777" w:rsidTr="001E6984">
        <w:tc>
          <w:tcPr>
            <w:tcW w:w="1199" w:type="dxa"/>
          </w:tcPr>
          <w:p w14:paraId="31E02355" w14:textId="77777777" w:rsidR="00ED7375" w:rsidRDefault="00000000">
            <w:r>
              <w:t>5213</w:t>
            </w:r>
          </w:p>
        </w:tc>
        <w:tc>
          <w:tcPr>
            <w:tcW w:w="941" w:type="dxa"/>
          </w:tcPr>
          <w:p w14:paraId="7EB83E6E" w14:textId="77777777" w:rsidR="00ED7375" w:rsidRDefault="00000000">
            <w:r>
              <w:t>@kevohwapipelinetransami4351</w:t>
            </w:r>
          </w:p>
        </w:tc>
        <w:tc>
          <w:tcPr>
            <w:tcW w:w="403" w:type="dxa"/>
          </w:tcPr>
          <w:p w14:paraId="7D3FF7E5" w14:textId="77777777" w:rsidR="00ED7375" w:rsidRDefault="00000000">
            <w:r>
              <w:t>2020-11-16 01:34:21</w:t>
            </w:r>
          </w:p>
        </w:tc>
        <w:tc>
          <w:tcPr>
            <w:tcW w:w="316" w:type="dxa"/>
          </w:tcPr>
          <w:p w14:paraId="1A1608CD" w14:textId="77777777" w:rsidR="00ED7375" w:rsidRDefault="00000000">
            <w:r>
              <w:t>14</w:t>
            </w:r>
          </w:p>
        </w:tc>
        <w:tc>
          <w:tcPr>
            <w:tcW w:w="354" w:type="dxa"/>
          </w:tcPr>
          <w:p w14:paraId="5A5C56A5" w14:textId="77777777" w:rsidR="00ED7375" w:rsidRDefault="00000000">
            <w:r>
              <w:t>11</w:t>
            </w:r>
          </w:p>
        </w:tc>
        <w:tc>
          <w:tcPr>
            <w:tcW w:w="6528" w:type="dxa"/>
          </w:tcPr>
          <w:p w14:paraId="2374DE4C" w14:textId="77777777" w:rsidR="00ED7375" w:rsidRDefault="00000000">
            <w:r>
              <w:t>How are you feeling when you disappeared with somebody's child do you know that it's a curse before God don't regret when it reaches your time to re pay</w:t>
            </w:r>
          </w:p>
        </w:tc>
      </w:tr>
      <w:tr w:rsidR="00ED7375" w14:paraId="56A55B71" w14:textId="77777777" w:rsidTr="001E6984">
        <w:tc>
          <w:tcPr>
            <w:tcW w:w="1199" w:type="dxa"/>
          </w:tcPr>
          <w:p w14:paraId="4794FEA5" w14:textId="77777777" w:rsidR="00ED7375" w:rsidRDefault="00000000">
            <w:r>
              <w:t>5214</w:t>
            </w:r>
          </w:p>
        </w:tc>
        <w:tc>
          <w:tcPr>
            <w:tcW w:w="941" w:type="dxa"/>
          </w:tcPr>
          <w:p w14:paraId="39F9E65E" w14:textId="77777777" w:rsidR="00ED7375" w:rsidRDefault="00000000">
            <w:r>
              <w:t>@nicoldengenyakeye6905</w:t>
            </w:r>
          </w:p>
        </w:tc>
        <w:tc>
          <w:tcPr>
            <w:tcW w:w="403" w:type="dxa"/>
          </w:tcPr>
          <w:p w14:paraId="4307899A" w14:textId="77777777" w:rsidR="00ED7375" w:rsidRDefault="00000000">
            <w:r>
              <w:t>2020-11-16 02:32:55</w:t>
            </w:r>
          </w:p>
        </w:tc>
        <w:tc>
          <w:tcPr>
            <w:tcW w:w="316" w:type="dxa"/>
          </w:tcPr>
          <w:p w14:paraId="1336B08A" w14:textId="77777777" w:rsidR="00ED7375" w:rsidRDefault="00000000">
            <w:r>
              <w:t>0</w:t>
            </w:r>
          </w:p>
        </w:tc>
        <w:tc>
          <w:tcPr>
            <w:tcW w:w="354" w:type="dxa"/>
          </w:tcPr>
          <w:p w14:paraId="341F5E92" w14:textId="77777777" w:rsidR="00ED7375" w:rsidRDefault="00ED7375"/>
        </w:tc>
        <w:tc>
          <w:tcPr>
            <w:tcW w:w="6528" w:type="dxa"/>
          </w:tcPr>
          <w:p w14:paraId="327BE8F9" w14:textId="77777777" w:rsidR="00ED7375" w:rsidRDefault="00000000">
            <w:r>
              <w:t>Nairobi shamba la mawe bro. Siku hizi. Especially</w:t>
            </w:r>
          </w:p>
        </w:tc>
      </w:tr>
      <w:tr w:rsidR="00ED7375" w14:paraId="681AFC17" w14:textId="77777777" w:rsidTr="001E6984">
        <w:tc>
          <w:tcPr>
            <w:tcW w:w="1199" w:type="dxa"/>
          </w:tcPr>
          <w:p w14:paraId="20B1E6BA" w14:textId="77777777" w:rsidR="00ED7375" w:rsidRDefault="00000000">
            <w:r>
              <w:t>5215</w:t>
            </w:r>
          </w:p>
        </w:tc>
        <w:tc>
          <w:tcPr>
            <w:tcW w:w="941" w:type="dxa"/>
          </w:tcPr>
          <w:p w14:paraId="63ED3DE4" w14:textId="77777777" w:rsidR="00ED7375" w:rsidRDefault="00000000">
            <w:r>
              <w:t>@kevohwapipelinetransami4351</w:t>
            </w:r>
          </w:p>
        </w:tc>
        <w:tc>
          <w:tcPr>
            <w:tcW w:w="403" w:type="dxa"/>
          </w:tcPr>
          <w:p w14:paraId="1F6C493E" w14:textId="77777777" w:rsidR="00ED7375" w:rsidRDefault="00000000">
            <w:r>
              <w:t>2020-11-16 02:34:41</w:t>
            </w:r>
          </w:p>
        </w:tc>
        <w:tc>
          <w:tcPr>
            <w:tcW w:w="316" w:type="dxa"/>
          </w:tcPr>
          <w:p w14:paraId="18429B34" w14:textId="77777777" w:rsidR="00ED7375" w:rsidRDefault="00000000">
            <w:r>
              <w:t>0</w:t>
            </w:r>
          </w:p>
        </w:tc>
        <w:tc>
          <w:tcPr>
            <w:tcW w:w="354" w:type="dxa"/>
          </w:tcPr>
          <w:p w14:paraId="4E48DEE6" w14:textId="77777777" w:rsidR="00ED7375" w:rsidRDefault="00ED7375"/>
        </w:tc>
        <w:tc>
          <w:tcPr>
            <w:tcW w:w="6528" w:type="dxa"/>
          </w:tcPr>
          <w:p w14:paraId="5C9C028E" w14:textId="77777777" w:rsidR="00ED7375" w:rsidRDefault="00000000">
            <w:r>
              <w:t>@@nicoldengenyakeye6905 so sad indeed</w:t>
            </w:r>
          </w:p>
        </w:tc>
      </w:tr>
      <w:tr w:rsidR="00ED7375" w14:paraId="36AE2A31" w14:textId="77777777" w:rsidTr="001E6984">
        <w:tc>
          <w:tcPr>
            <w:tcW w:w="1199" w:type="dxa"/>
          </w:tcPr>
          <w:p w14:paraId="6E45FDE2" w14:textId="77777777" w:rsidR="00ED7375" w:rsidRDefault="00000000">
            <w:r>
              <w:t>5216</w:t>
            </w:r>
          </w:p>
        </w:tc>
        <w:tc>
          <w:tcPr>
            <w:tcW w:w="941" w:type="dxa"/>
          </w:tcPr>
          <w:p w14:paraId="0E29A6CA" w14:textId="77777777" w:rsidR="00ED7375" w:rsidRDefault="00000000">
            <w:r>
              <w:t>@ChiefX07</w:t>
            </w:r>
          </w:p>
        </w:tc>
        <w:tc>
          <w:tcPr>
            <w:tcW w:w="403" w:type="dxa"/>
          </w:tcPr>
          <w:p w14:paraId="6EF04535" w14:textId="77777777" w:rsidR="00ED7375" w:rsidRDefault="00000000">
            <w:r>
              <w:t>2020-11-16 06:29:08</w:t>
            </w:r>
          </w:p>
        </w:tc>
        <w:tc>
          <w:tcPr>
            <w:tcW w:w="316" w:type="dxa"/>
          </w:tcPr>
          <w:p w14:paraId="129BFA71" w14:textId="77777777" w:rsidR="00ED7375" w:rsidRDefault="00000000">
            <w:r>
              <w:t>1</w:t>
            </w:r>
          </w:p>
        </w:tc>
        <w:tc>
          <w:tcPr>
            <w:tcW w:w="354" w:type="dxa"/>
          </w:tcPr>
          <w:p w14:paraId="04E38204" w14:textId="77777777" w:rsidR="00ED7375" w:rsidRDefault="00ED7375"/>
        </w:tc>
        <w:tc>
          <w:tcPr>
            <w:tcW w:w="6528" w:type="dxa"/>
          </w:tcPr>
          <w:p w14:paraId="26FF9970" w14:textId="77777777" w:rsidR="00ED7375" w:rsidRDefault="00000000">
            <w:r>
              <w:t>GOD HAS NOTHING TO DO WITH THIS. IF HE DID, GOD IS COMPLICIT AND NEEDS JAIL ALSO</w:t>
            </w:r>
          </w:p>
        </w:tc>
      </w:tr>
      <w:tr w:rsidR="00ED7375" w14:paraId="4AF7282B" w14:textId="77777777" w:rsidTr="001E6984">
        <w:tc>
          <w:tcPr>
            <w:tcW w:w="1199" w:type="dxa"/>
          </w:tcPr>
          <w:p w14:paraId="52955EBC" w14:textId="77777777" w:rsidR="00ED7375" w:rsidRDefault="00000000">
            <w:r>
              <w:t>5217</w:t>
            </w:r>
          </w:p>
        </w:tc>
        <w:tc>
          <w:tcPr>
            <w:tcW w:w="941" w:type="dxa"/>
          </w:tcPr>
          <w:p w14:paraId="47603055" w14:textId="77777777" w:rsidR="00ED7375" w:rsidRDefault="00000000">
            <w:r>
              <w:t>@thatweirdnigerianguy</w:t>
            </w:r>
          </w:p>
        </w:tc>
        <w:tc>
          <w:tcPr>
            <w:tcW w:w="403" w:type="dxa"/>
          </w:tcPr>
          <w:p w14:paraId="502B0525" w14:textId="77777777" w:rsidR="00ED7375" w:rsidRDefault="00000000">
            <w:r>
              <w:t>2020-11-16 08:28:08</w:t>
            </w:r>
          </w:p>
        </w:tc>
        <w:tc>
          <w:tcPr>
            <w:tcW w:w="316" w:type="dxa"/>
          </w:tcPr>
          <w:p w14:paraId="1D71353C" w14:textId="77777777" w:rsidR="00ED7375" w:rsidRDefault="00000000">
            <w:r>
              <w:t>2</w:t>
            </w:r>
          </w:p>
        </w:tc>
        <w:tc>
          <w:tcPr>
            <w:tcW w:w="354" w:type="dxa"/>
          </w:tcPr>
          <w:p w14:paraId="1B13FBA4" w14:textId="77777777" w:rsidR="00ED7375" w:rsidRDefault="00ED7375"/>
        </w:tc>
        <w:tc>
          <w:tcPr>
            <w:tcW w:w="6528" w:type="dxa"/>
          </w:tcPr>
          <w:p w14:paraId="68A988EF" w14:textId="77777777" w:rsidR="00ED7375" w:rsidRDefault="00000000">
            <w:r>
              <w:t>@@ChiefX07 He's not the problem, but you can be very certain he will be judge and executioner. 🙂</w:t>
            </w:r>
          </w:p>
        </w:tc>
      </w:tr>
      <w:tr w:rsidR="00ED7375" w14:paraId="77D6587B" w14:textId="77777777" w:rsidTr="001E6984">
        <w:tc>
          <w:tcPr>
            <w:tcW w:w="1199" w:type="dxa"/>
          </w:tcPr>
          <w:p w14:paraId="06CCD051" w14:textId="77777777" w:rsidR="00ED7375" w:rsidRDefault="00000000">
            <w:r>
              <w:t>5218</w:t>
            </w:r>
          </w:p>
        </w:tc>
        <w:tc>
          <w:tcPr>
            <w:tcW w:w="941" w:type="dxa"/>
          </w:tcPr>
          <w:p w14:paraId="7A606CF8" w14:textId="77777777" w:rsidR="00ED7375" w:rsidRDefault="00000000">
            <w:r>
              <w:t>@sowhat2598</w:t>
            </w:r>
          </w:p>
        </w:tc>
        <w:tc>
          <w:tcPr>
            <w:tcW w:w="403" w:type="dxa"/>
          </w:tcPr>
          <w:p w14:paraId="6041531D" w14:textId="77777777" w:rsidR="00ED7375" w:rsidRDefault="00000000">
            <w:r>
              <w:t>2020-11-16 09:19:48</w:t>
            </w:r>
          </w:p>
        </w:tc>
        <w:tc>
          <w:tcPr>
            <w:tcW w:w="316" w:type="dxa"/>
          </w:tcPr>
          <w:p w14:paraId="451E6477" w14:textId="77777777" w:rsidR="00ED7375" w:rsidRDefault="00000000">
            <w:r>
              <w:t>1</w:t>
            </w:r>
          </w:p>
        </w:tc>
        <w:tc>
          <w:tcPr>
            <w:tcW w:w="354" w:type="dxa"/>
          </w:tcPr>
          <w:p w14:paraId="3A00F668" w14:textId="77777777" w:rsidR="00ED7375" w:rsidRDefault="00ED7375"/>
        </w:tc>
        <w:tc>
          <w:tcPr>
            <w:tcW w:w="6528" w:type="dxa"/>
          </w:tcPr>
          <w:p w14:paraId="51F9D111" w14:textId="77777777" w:rsidR="00ED7375" w:rsidRDefault="00000000">
            <w:r>
              <w:t>The GOD you speak of went back to Europe with the missionaries he came with, and the spirits your ancestors used to worship have refused to come back after wazungus chased them away, seems like you'll have to do shit for yourself.</w:t>
            </w:r>
          </w:p>
        </w:tc>
      </w:tr>
      <w:tr w:rsidR="00ED7375" w14:paraId="2EA2A266" w14:textId="77777777" w:rsidTr="001E6984">
        <w:tc>
          <w:tcPr>
            <w:tcW w:w="1199" w:type="dxa"/>
          </w:tcPr>
          <w:p w14:paraId="750D68AE" w14:textId="77777777" w:rsidR="00ED7375" w:rsidRDefault="00000000">
            <w:r>
              <w:t>5219</w:t>
            </w:r>
          </w:p>
        </w:tc>
        <w:tc>
          <w:tcPr>
            <w:tcW w:w="941" w:type="dxa"/>
          </w:tcPr>
          <w:p w14:paraId="1E75E11C" w14:textId="77777777" w:rsidR="00ED7375" w:rsidRDefault="00000000">
            <w:r>
              <w:t>@kevohwapipelinetransami4351</w:t>
            </w:r>
          </w:p>
        </w:tc>
        <w:tc>
          <w:tcPr>
            <w:tcW w:w="403" w:type="dxa"/>
          </w:tcPr>
          <w:p w14:paraId="2B49B96D" w14:textId="77777777" w:rsidR="00ED7375" w:rsidRDefault="00000000">
            <w:r>
              <w:t>2020-11-16 01:18:06</w:t>
            </w:r>
          </w:p>
        </w:tc>
        <w:tc>
          <w:tcPr>
            <w:tcW w:w="316" w:type="dxa"/>
          </w:tcPr>
          <w:p w14:paraId="465B64A9" w14:textId="77777777" w:rsidR="00ED7375" w:rsidRDefault="00000000">
            <w:r>
              <w:t>1</w:t>
            </w:r>
          </w:p>
        </w:tc>
        <w:tc>
          <w:tcPr>
            <w:tcW w:w="354" w:type="dxa"/>
          </w:tcPr>
          <w:p w14:paraId="3B318DF9" w14:textId="77777777" w:rsidR="00ED7375" w:rsidRDefault="00000000">
            <w:r>
              <w:t>1</w:t>
            </w:r>
          </w:p>
        </w:tc>
        <w:tc>
          <w:tcPr>
            <w:tcW w:w="6528" w:type="dxa"/>
          </w:tcPr>
          <w:p w14:paraId="7720567B" w14:textId="77777777" w:rsidR="00ED7375" w:rsidRDefault="00000000">
            <w:r>
              <w:t>Thank you BBC for unfolding this, In Kenya when someone is giving birth especially in  hospitals and clinics of Nairobi.. after giving  birth before the mother comes into her senses  it is either they exchange your newly born baby or they exchange with the one who is dead... Where they will come and tell you your child has died yet they have already  sold the baby....</w:t>
            </w:r>
          </w:p>
        </w:tc>
      </w:tr>
      <w:tr w:rsidR="00ED7375" w14:paraId="1BA497F3" w14:textId="77777777" w:rsidTr="001E6984">
        <w:tc>
          <w:tcPr>
            <w:tcW w:w="1199" w:type="dxa"/>
          </w:tcPr>
          <w:p w14:paraId="303CE452" w14:textId="77777777" w:rsidR="00ED7375" w:rsidRDefault="00000000">
            <w:r>
              <w:t>5220</w:t>
            </w:r>
          </w:p>
        </w:tc>
        <w:tc>
          <w:tcPr>
            <w:tcW w:w="941" w:type="dxa"/>
          </w:tcPr>
          <w:p w14:paraId="2B0FD949" w14:textId="77777777" w:rsidR="00ED7375" w:rsidRDefault="00000000">
            <w:r>
              <w:t>@bgsonsthriving.</w:t>
            </w:r>
          </w:p>
        </w:tc>
        <w:tc>
          <w:tcPr>
            <w:tcW w:w="403" w:type="dxa"/>
          </w:tcPr>
          <w:p w14:paraId="1A0F818A" w14:textId="77777777" w:rsidR="00ED7375" w:rsidRDefault="00000000">
            <w:r>
              <w:t>2020-11-16 01:34:46</w:t>
            </w:r>
          </w:p>
        </w:tc>
        <w:tc>
          <w:tcPr>
            <w:tcW w:w="316" w:type="dxa"/>
          </w:tcPr>
          <w:p w14:paraId="5FE95190" w14:textId="77777777" w:rsidR="00ED7375" w:rsidRDefault="00000000">
            <w:r>
              <w:t>0</w:t>
            </w:r>
          </w:p>
        </w:tc>
        <w:tc>
          <w:tcPr>
            <w:tcW w:w="354" w:type="dxa"/>
          </w:tcPr>
          <w:p w14:paraId="14EAF7A1" w14:textId="77777777" w:rsidR="00ED7375" w:rsidRDefault="00ED7375"/>
        </w:tc>
        <w:tc>
          <w:tcPr>
            <w:tcW w:w="6528" w:type="dxa"/>
          </w:tcPr>
          <w:p w14:paraId="152A87B3" w14:textId="77777777" w:rsidR="00ED7375" w:rsidRDefault="00000000">
            <w:r>
              <w:t>Wicked world</w:t>
            </w:r>
          </w:p>
        </w:tc>
      </w:tr>
      <w:tr w:rsidR="00ED7375" w14:paraId="081B0361" w14:textId="77777777" w:rsidTr="001E6984">
        <w:tc>
          <w:tcPr>
            <w:tcW w:w="1199" w:type="dxa"/>
          </w:tcPr>
          <w:p w14:paraId="1466086B" w14:textId="77777777" w:rsidR="00ED7375" w:rsidRDefault="00000000">
            <w:r>
              <w:t>5221</w:t>
            </w:r>
          </w:p>
        </w:tc>
        <w:tc>
          <w:tcPr>
            <w:tcW w:w="941" w:type="dxa"/>
          </w:tcPr>
          <w:p w14:paraId="295D9AC2" w14:textId="77777777" w:rsidR="00ED7375" w:rsidRDefault="00000000">
            <w:r>
              <w:t>@abdirahmanhaji8493</w:t>
            </w:r>
          </w:p>
        </w:tc>
        <w:tc>
          <w:tcPr>
            <w:tcW w:w="403" w:type="dxa"/>
          </w:tcPr>
          <w:p w14:paraId="0706CC90" w14:textId="77777777" w:rsidR="00ED7375" w:rsidRDefault="00000000">
            <w:r>
              <w:t>2020-11-16 01:02:57</w:t>
            </w:r>
          </w:p>
        </w:tc>
        <w:tc>
          <w:tcPr>
            <w:tcW w:w="316" w:type="dxa"/>
          </w:tcPr>
          <w:p w14:paraId="2AE259C0" w14:textId="77777777" w:rsidR="00ED7375" w:rsidRDefault="00000000">
            <w:r>
              <w:t>0</w:t>
            </w:r>
          </w:p>
        </w:tc>
        <w:tc>
          <w:tcPr>
            <w:tcW w:w="354" w:type="dxa"/>
          </w:tcPr>
          <w:p w14:paraId="4899DF62" w14:textId="77777777" w:rsidR="00ED7375" w:rsidRDefault="00000000">
            <w:r>
              <w:t>5</w:t>
            </w:r>
          </w:p>
        </w:tc>
        <w:tc>
          <w:tcPr>
            <w:tcW w:w="6528" w:type="dxa"/>
          </w:tcPr>
          <w:p w14:paraId="521B9B20" w14:textId="77777777" w:rsidR="00ED7375" w:rsidRDefault="00000000">
            <w:r>
              <w:t>Fake documentary they are staged</w:t>
            </w:r>
          </w:p>
        </w:tc>
      </w:tr>
      <w:tr w:rsidR="00ED7375" w14:paraId="79465FDD" w14:textId="77777777" w:rsidTr="001E6984">
        <w:tc>
          <w:tcPr>
            <w:tcW w:w="1199" w:type="dxa"/>
          </w:tcPr>
          <w:p w14:paraId="0F5D512B" w14:textId="77777777" w:rsidR="00ED7375" w:rsidRDefault="00000000">
            <w:r>
              <w:t>5222</w:t>
            </w:r>
          </w:p>
        </w:tc>
        <w:tc>
          <w:tcPr>
            <w:tcW w:w="941" w:type="dxa"/>
          </w:tcPr>
          <w:p w14:paraId="09FFA98E" w14:textId="77777777" w:rsidR="00ED7375" w:rsidRDefault="00000000">
            <w:r>
              <w:t>@nicoldengenyakeye6905</w:t>
            </w:r>
          </w:p>
        </w:tc>
        <w:tc>
          <w:tcPr>
            <w:tcW w:w="403" w:type="dxa"/>
          </w:tcPr>
          <w:p w14:paraId="30185247" w14:textId="77777777" w:rsidR="00ED7375" w:rsidRDefault="00000000">
            <w:r>
              <w:t>2020-11-16 02:41:33</w:t>
            </w:r>
          </w:p>
        </w:tc>
        <w:tc>
          <w:tcPr>
            <w:tcW w:w="316" w:type="dxa"/>
          </w:tcPr>
          <w:p w14:paraId="30192F48" w14:textId="77777777" w:rsidR="00ED7375" w:rsidRDefault="00000000">
            <w:r>
              <w:t>3</w:t>
            </w:r>
          </w:p>
        </w:tc>
        <w:tc>
          <w:tcPr>
            <w:tcW w:w="354" w:type="dxa"/>
          </w:tcPr>
          <w:p w14:paraId="5137AD8E" w14:textId="77777777" w:rsidR="00ED7375" w:rsidRDefault="00ED7375"/>
        </w:tc>
        <w:tc>
          <w:tcPr>
            <w:tcW w:w="6528" w:type="dxa"/>
          </w:tcPr>
          <w:p w14:paraId="6009F69A" w14:textId="77777777" w:rsidR="00ED7375" w:rsidRDefault="00000000">
            <w:r>
              <w:t>I live in Kenya and this is not staged at all. Everyone knows about this. Especially in Nairobi, you can't let your wife go alone especially in government hospitals. It's a menace</w:t>
            </w:r>
          </w:p>
        </w:tc>
      </w:tr>
      <w:tr w:rsidR="00ED7375" w14:paraId="271642DD" w14:textId="77777777" w:rsidTr="001E6984">
        <w:tc>
          <w:tcPr>
            <w:tcW w:w="1199" w:type="dxa"/>
          </w:tcPr>
          <w:p w14:paraId="1BD88D09" w14:textId="77777777" w:rsidR="00ED7375" w:rsidRDefault="00000000">
            <w:r>
              <w:t>5223</w:t>
            </w:r>
          </w:p>
        </w:tc>
        <w:tc>
          <w:tcPr>
            <w:tcW w:w="941" w:type="dxa"/>
          </w:tcPr>
          <w:p w14:paraId="5DA74D89" w14:textId="77777777" w:rsidR="00ED7375" w:rsidRDefault="00000000">
            <w:r>
              <w:t>@juoanjuo</w:t>
            </w:r>
          </w:p>
        </w:tc>
        <w:tc>
          <w:tcPr>
            <w:tcW w:w="403" w:type="dxa"/>
          </w:tcPr>
          <w:p w14:paraId="7656749B" w14:textId="77777777" w:rsidR="00ED7375" w:rsidRDefault="00000000">
            <w:r>
              <w:t>2020-11-16 04:06:23</w:t>
            </w:r>
          </w:p>
        </w:tc>
        <w:tc>
          <w:tcPr>
            <w:tcW w:w="316" w:type="dxa"/>
          </w:tcPr>
          <w:p w14:paraId="6DC45777" w14:textId="77777777" w:rsidR="00ED7375" w:rsidRDefault="00000000">
            <w:r>
              <w:t>1</w:t>
            </w:r>
          </w:p>
        </w:tc>
        <w:tc>
          <w:tcPr>
            <w:tcW w:w="354" w:type="dxa"/>
          </w:tcPr>
          <w:p w14:paraId="205C657F" w14:textId="77777777" w:rsidR="00ED7375" w:rsidRDefault="00ED7375"/>
        </w:tc>
        <w:tc>
          <w:tcPr>
            <w:tcW w:w="6528" w:type="dxa"/>
          </w:tcPr>
          <w:p w14:paraId="13AE76F5" w14:textId="77777777" w:rsidR="00ED7375" w:rsidRDefault="00000000">
            <w:r>
              <w:t>Nothing is staged here!Welcome 254😭EVERTHING IS POSSIBLE!</w:t>
            </w:r>
          </w:p>
        </w:tc>
      </w:tr>
      <w:tr w:rsidR="00ED7375" w14:paraId="620A6B43" w14:textId="77777777" w:rsidTr="001E6984">
        <w:tc>
          <w:tcPr>
            <w:tcW w:w="1199" w:type="dxa"/>
          </w:tcPr>
          <w:p w14:paraId="1C0FD20F" w14:textId="77777777" w:rsidR="00ED7375" w:rsidRDefault="00000000">
            <w:r>
              <w:t>5224</w:t>
            </w:r>
          </w:p>
        </w:tc>
        <w:tc>
          <w:tcPr>
            <w:tcW w:w="941" w:type="dxa"/>
          </w:tcPr>
          <w:p w14:paraId="25FA3EA6" w14:textId="77777777" w:rsidR="00ED7375" w:rsidRDefault="00000000">
            <w:r>
              <w:t>@prisillakimani3590</w:t>
            </w:r>
          </w:p>
        </w:tc>
        <w:tc>
          <w:tcPr>
            <w:tcW w:w="403" w:type="dxa"/>
          </w:tcPr>
          <w:p w14:paraId="0C423ECC" w14:textId="77777777" w:rsidR="00ED7375" w:rsidRDefault="00000000">
            <w:r>
              <w:t>2020-11-16 05:05:22</w:t>
            </w:r>
          </w:p>
        </w:tc>
        <w:tc>
          <w:tcPr>
            <w:tcW w:w="316" w:type="dxa"/>
          </w:tcPr>
          <w:p w14:paraId="646FDF70" w14:textId="77777777" w:rsidR="00ED7375" w:rsidRDefault="00000000">
            <w:r>
              <w:t>0</w:t>
            </w:r>
          </w:p>
        </w:tc>
        <w:tc>
          <w:tcPr>
            <w:tcW w:w="354" w:type="dxa"/>
          </w:tcPr>
          <w:p w14:paraId="32DBC8E5" w14:textId="77777777" w:rsidR="00ED7375" w:rsidRDefault="00ED7375"/>
        </w:tc>
        <w:tc>
          <w:tcPr>
            <w:tcW w:w="6528" w:type="dxa"/>
          </w:tcPr>
          <w:p w14:paraId="34B6C0AD" w14:textId="77777777" w:rsidR="00ED7375" w:rsidRDefault="00000000">
            <w:r>
              <w:t>You are claiming its staged are you the one acting it?</w:t>
            </w:r>
            <w:r>
              <w:br/>
              <w:t>Stop saying things without thinking please!</w:t>
            </w:r>
          </w:p>
        </w:tc>
      </w:tr>
      <w:tr w:rsidR="00ED7375" w14:paraId="5BF44FFC" w14:textId="77777777" w:rsidTr="001E6984">
        <w:tc>
          <w:tcPr>
            <w:tcW w:w="1199" w:type="dxa"/>
          </w:tcPr>
          <w:p w14:paraId="44C1CEF1" w14:textId="77777777" w:rsidR="00ED7375" w:rsidRDefault="00000000">
            <w:r>
              <w:t>5225</w:t>
            </w:r>
          </w:p>
        </w:tc>
        <w:tc>
          <w:tcPr>
            <w:tcW w:w="941" w:type="dxa"/>
          </w:tcPr>
          <w:p w14:paraId="5A2CD914" w14:textId="77777777" w:rsidR="00ED7375" w:rsidRDefault="00000000">
            <w:r>
              <w:t>@messa7401</w:t>
            </w:r>
          </w:p>
        </w:tc>
        <w:tc>
          <w:tcPr>
            <w:tcW w:w="403" w:type="dxa"/>
          </w:tcPr>
          <w:p w14:paraId="0590B2D4" w14:textId="77777777" w:rsidR="00ED7375" w:rsidRDefault="00000000">
            <w:r>
              <w:t>2020-11-16 05:45:12</w:t>
            </w:r>
          </w:p>
        </w:tc>
        <w:tc>
          <w:tcPr>
            <w:tcW w:w="316" w:type="dxa"/>
          </w:tcPr>
          <w:p w14:paraId="1B292B56" w14:textId="77777777" w:rsidR="00ED7375" w:rsidRDefault="00000000">
            <w:r>
              <w:t>0</w:t>
            </w:r>
          </w:p>
        </w:tc>
        <w:tc>
          <w:tcPr>
            <w:tcW w:w="354" w:type="dxa"/>
          </w:tcPr>
          <w:p w14:paraId="15703E30" w14:textId="77777777" w:rsidR="00ED7375" w:rsidRDefault="00ED7375"/>
        </w:tc>
        <w:tc>
          <w:tcPr>
            <w:tcW w:w="6528" w:type="dxa"/>
          </w:tcPr>
          <w:p w14:paraId="0E0E76E8" w14:textId="77777777" w:rsidR="00ED7375" w:rsidRDefault="00000000">
            <w:r>
              <w:t>Most Insensitive comment, given the number of child abductions and missing children in the country. This are women whose voices are rarely heard , for anyone to minimize their plight to “staged” it is just being low.</w:t>
            </w:r>
          </w:p>
        </w:tc>
      </w:tr>
      <w:tr w:rsidR="00ED7375" w14:paraId="2ABB113E" w14:textId="77777777" w:rsidTr="001E6984">
        <w:tc>
          <w:tcPr>
            <w:tcW w:w="1199" w:type="dxa"/>
          </w:tcPr>
          <w:p w14:paraId="46AD6F1B" w14:textId="77777777" w:rsidR="00ED7375" w:rsidRDefault="00000000">
            <w:r>
              <w:t>5226</w:t>
            </w:r>
          </w:p>
        </w:tc>
        <w:tc>
          <w:tcPr>
            <w:tcW w:w="941" w:type="dxa"/>
          </w:tcPr>
          <w:p w14:paraId="068C429E" w14:textId="77777777" w:rsidR="00ED7375" w:rsidRDefault="00000000">
            <w:r>
              <w:t>@apwoyojuliet3439</w:t>
            </w:r>
          </w:p>
        </w:tc>
        <w:tc>
          <w:tcPr>
            <w:tcW w:w="403" w:type="dxa"/>
          </w:tcPr>
          <w:p w14:paraId="4DE458C7" w14:textId="77777777" w:rsidR="00ED7375" w:rsidRDefault="00000000">
            <w:r>
              <w:t>2020-11-16 12:21:09</w:t>
            </w:r>
          </w:p>
        </w:tc>
        <w:tc>
          <w:tcPr>
            <w:tcW w:w="316" w:type="dxa"/>
          </w:tcPr>
          <w:p w14:paraId="4C2E98AB" w14:textId="77777777" w:rsidR="00ED7375" w:rsidRDefault="00000000">
            <w:r>
              <w:t>0</w:t>
            </w:r>
          </w:p>
        </w:tc>
        <w:tc>
          <w:tcPr>
            <w:tcW w:w="354" w:type="dxa"/>
          </w:tcPr>
          <w:p w14:paraId="32A3B1D0" w14:textId="77777777" w:rsidR="00ED7375" w:rsidRDefault="00ED7375"/>
        </w:tc>
        <w:tc>
          <w:tcPr>
            <w:tcW w:w="6528" w:type="dxa"/>
          </w:tcPr>
          <w:p w14:paraId="4CE93C4C" w14:textId="77777777" w:rsidR="00ED7375" w:rsidRDefault="00000000">
            <w:r>
              <w:t>Do u have proof</w:t>
            </w:r>
          </w:p>
        </w:tc>
      </w:tr>
      <w:tr w:rsidR="00ED7375" w14:paraId="3610B0D8" w14:textId="77777777" w:rsidTr="001E6984">
        <w:tc>
          <w:tcPr>
            <w:tcW w:w="1199" w:type="dxa"/>
          </w:tcPr>
          <w:p w14:paraId="659144FF" w14:textId="77777777" w:rsidR="00ED7375" w:rsidRDefault="00000000">
            <w:r>
              <w:t>5227</w:t>
            </w:r>
          </w:p>
        </w:tc>
        <w:tc>
          <w:tcPr>
            <w:tcW w:w="941" w:type="dxa"/>
          </w:tcPr>
          <w:p w14:paraId="1110E3CD" w14:textId="77777777" w:rsidR="00ED7375" w:rsidRDefault="00000000">
            <w:r>
              <w:t>@andrewpere892</w:t>
            </w:r>
          </w:p>
        </w:tc>
        <w:tc>
          <w:tcPr>
            <w:tcW w:w="403" w:type="dxa"/>
          </w:tcPr>
          <w:p w14:paraId="4FFFD7EF" w14:textId="77777777" w:rsidR="00ED7375" w:rsidRDefault="00000000">
            <w:r>
              <w:t>2020-11-16 01:02:52</w:t>
            </w:r>
          </w:p>
        </w:tc>
        <w:tc>
          <w:tcPr>
            <w:tcW w:w="316" w:type="dxa"/>
          </w:tcPr>
          <w:p w14:paraId="250BC8F6" w14:textId="77777777" w:rsidR="00ED7375" w:rsidRDefault="00000000">
            <w:r>
              <w:t>0</w:t>
            </w:r>
          </w:p>
        </w:tc>
        <w:tc>
          <w:tcPr>
            <w:tcW w:w="354" w:type="dxa"/>
          </w:tcPr>
          <w:p w14:paraId="502956BD" w14:textId="77777777" w:rsidR="00ED7375" w:rsidRDefault="00000000">
            <w:r>
              <w:t>0</w:t>
            </w:r>
          </w:p>
        </w:tc>
        <w:tc>
          <w:tcPr>
            <w:tcW w:w="6528" w:type="dxa"/>
          </w:tcPr>
          <w:p w14:paraId="5CF1748A" w14:textId="77777777" w:rsidR="00ED7375" w:rsidRDefault="00000000">
            <w:r>
              <w:t>Sad nigga hours</w:t>
            </w:r>
          </w:p>
        </w:tc>
      </w:tr>
      <w:tr w:rsidR="00ED7375" w14:paraId="5ADDE7B4" w14:textId="77777777" w:rsidTr="001E6984">
        <w:tc>
          <w:tcPr>
            <w:tcW w:w="1199" w:type="dxa"/>
          </w:tcPr>
          <w:p w14:paraId="395D18B9" w14:textId="77777777" w:rsidR="00ED7375" w:rsidRDefault="00000000">
            <w:r>
              <w:t>5228</w:t>
            </w:r>
          </w:p>
        </w:tc>
        <w:tc>
          <w:tcPr>
            <w:tcW w:w="941" w:type="dxa"/>
          </w:tcPr>
          <w:p w14:paraId="438A4B45" w14:textId="77777777" w:rsidR="00ED7375" w:rsidRDefault="00000000">
            <w:r>
              <w:t>@amandafevrier2638</w:t>
            </w:r>
          </w:p>
        </w:tc>
        <w:tc>
          <w:tcPr>
            <w:tcW w:w="403" w:type="dxa"/>
          </w:tcPr>
          <w:p w14:paraId="2B767CA5" w14:textId="77777777" w:rsidR="00ED7375" w:rsidRDefault="00000000">
            <w:r>
              <w:t>2020-11-16 00:58:56</w:t>
            </w:r>
          </w:p>
        </w:tc>
        <w:tc>
          <w:tcPr>
            <w:tcW w:w="316" w:type="dxa"/>
          </w:tcPr>
          <w:p w14:paraId="7B9892F7" w14:textId="77777777" w:rsidR="00ED7375" w:rsidRDefault="00000000">
            <w:r>
              <w:t>1</w:t>
            </w:r>
          </w:p>
        </w:tc>
        <w:tc>
          <w:tcPr>
            <w:tcW w:w="354" w:type="dxa"/>
          </w:tcPr>
          <w:p w14:paraId="274B0372" w14:textId="77777777" w:rsidR="00ED7375" w:rsidRDefault="00000000">
            <w:r>
              <w:t>0</w:t>
            </w:r>
          </w:p>
        </w:tc>
        <w:tc>
          <w:tcPr>
            <w:tcW w:w="6528" w:type="dxa"/>
          </w:tcPr>
          <w:p w14:paraId="03CFEDAE" w14:textId="77777777" w:rsidR="00ED7375" w:rsidRDefault="00000000">
            <w:r>
              <w:t>👀</w:t>
            </w:r>
          </w:p>
        </w:tc>
      </w:tr>
      <w:tr w:rsidR="00ED7375" w14:paraId="0A44F166" w14:textId="77777777" w:rsidTr="001E6984">
        <w:tc>
          <w:tcPr>
            <w:tcW w:w="1199" w:type="dxa"/>
          </w:tcPr>
          <w:p w14:paraId="0E0EC6C6" w14:textId="77777777" w:rsidR="00ED7375" w:rsidRDefault="00000000">
            <w:r>
              <w:t>5229</w:t>
            </w:r>
          </w:p>
        </w:tc>
        <w:tc>
          <w:tcPr>
            <w:tcW w:w="941" w:type="dxa"/>
          </w:tcPr>
          <w:p w14:paraId="67EC605C" w14:textId="77777777" w:rsidR="00ED7375" w:rsidRDefault="00000000">
            <w:r>
              <w:t>@kairu5607</w:t>
            </w:r>
          </w:p>
        </w:tc>
        <w:tc>
          <w:tcPr>
            <w:tcW w:w="403" w:type="dxa"/>
          </w:tcPr>
          <w:p w14:paraId="72399FBB" w14:textId="77777777" w:rsidR="00ED7375" w:rsidRDefault="00000000">
            <w:r>
              <w:t>2020-11-16 00:56:34</w:t>
            </w:r>
          </w:p>
        </w:tc>
        <w:tc>
          <w:tcPr>
            <w:tcW w:w="316" w:type="dxa"/>
          </w:tcPr>
          <w:p w14:paraId="27B1C1DF" w14:textId="77777777" w:rsidR="00ED7375" w:rsidRDefault="00000000">
            <w:r>
              <w:t>177</w:t>
            </w:r>
          </w:p>
        </w:tc>
        <w:tc>
          <w:tcPr>
            <w:tcW w:w="354" w:type="dxa"/>
          </w:tcPr>
          <w:p w14:paraId="69674214" w14:textId="77777777" w:rsidR="00ED7375" w:rsidRDefault="00000000">
            <w:r>
              <w:t>4</w:t>
            </w:r>
          </w:p>
        </w:tc>
        <w:tc>
          <w:tcPr>
            <w:tcW w:w="6528" w:type="dxa"/>
          </w:tcPr>
          <w:p w14:paraId="395EF0B4" w14:textId="77777777" w:rsidR="00ED7375" w:rsidRDefault="00000000">
            <w:r>
              <w:t>And yet our Kenyan leaders thrive on the country’s wealth, while we victimise our marginalised and oppressed. This is a nightmare for any parent.</w:t>
            </w:r>
          </w:p>
        </w:tc>
      </w:tr>
      <w:tr w:rsidR="00ED7375" w14:paraId="4585E29F" w14:textId="77777777" w:rsidTr="001E6984">
        <w:tc>
          <w:tcPr>
            <w:tcW w:w="1199" w:type="dxa"/>
          </w:tcPr>
          <w:p w14:paraId="11ED9EE3" w14:textId="77777777" w:rsidR="00ED7375" w:rsidRDefault="00000000">
            <w:r>
              <w:t>5230</w:t>
            </w:r>
          </w:p>
        </w:tc>
        <w:tc>
          <w:tcPr>
            <w:tcW w:w="941" w:type="dxa"/>
          </w:tcPr>
          <w:p w14:paraId="63F53338" w14:textId="77777777" w:rsidR="00ED7375" w:rsidRDefault="00000000">
            <w:r>
              <w:t>@raelmumo396</w:t>
            </w:r>
          </w:p>
        </w:tc>
        <w:tc>
          <w:tcPr>
            <w:tcW w:w="403" w:type="dxa"/>
          </w:tcPr>
          <w:p w14:paraId="50BAD37E" w14:textId="77777777" w:rsidR="00ED7375" w:rsidRDefault="00000000">
            <w:r>
              <w:t>2020-11-16 09:00:34</w:t>
            </w:r>
          </w:p>
        </w:tc>
        <w:tc>
          <w:tcPr>
            <w:tcW w:w="316" w:type="dxa"/>
          </w:tcPr>
          <w:p w14:paraId="2A50750C" w14:textId="77777777" w:rsidR="00ED7375" w:rsidRDefault="00000000">
            <w:r>
              <w:t>3</w:t>
            </w:r>
          </w:p>
        </w:tc>
        <w:tc>
          <w:tcPr>
            <w:tcW w:w="354" w:type="dxa"/>
          </w:tcPr>
          <w:p w14:paraId="6BA712E4" w14:textId="77777777" w:rsidR="00ED7375" w:rsidRDefault="00ED7375"/>
        </w:tc>
        <w:tc>
          <w:tcPr>
            <w:tcW w:w="6528" w:type="dxa"/>
          </w:tcPr>
          <w:p w14:paraId="038CA440" w14:textId="77777777" w:rsidR="00ED7375" w:rsidRDefault="00000000">
            <w:r>
              <w:t>Imagiiinee</w:t>
            </w:r>
          </w:p>
        </w:tc>
      </w:tr>
      <w:tr w:rsidR="00ED7375" w14:paraId="43D5F8AA" w14:textId="77777777" w:rsidTr="001E6984">
        <w:tc>
          <w:tcPr>
            <w:tcW w:w="1199" w:type="dxa"/>
          </w:tcPr>
          <w:p w14:paraId="3C53D085" w14:textId="77777777" w:rsidR="00ED7375" w:rsidRDefault="00000000">
            <w:r>
              <w:t>5231</w:t>
            </w:r>
          </w:p>
        </w:tc>
        <w:tc>
          <w:tcPr>
            <w:tcW w:w="941" w:type="dxa"/>
          </w:tcPr>
          <w:p w14:paraId="76734139" w14:textId="77777777" w:rsidR="00ED7375" w:rsidRDefault="00000000">
            <w:r>
              <w:t>@raelmumo396</w:t>
            </w:r>
          </w:p>
        </w:tc>
        <w:tc>
          <w:tcPr>
            <w:tcW w:w="403" w:type="dxa"/>
          </w:tcPr>
          <w:p w14:paraId="3E9A2FC7" w14:textId="77777777" w:rsidR="00ED7375" w:rsidRDefault="00000000">
            <w:r>
              <w:t>2020-11-16 18:55:48</w:t>
            </w:r>
          </w:p>
        </w:tc>
        <w:tc>
          <w:tcPr>
            <w:tcW w:w="316" w:type="dxa"/>
          </w:tcPr>
          <w:p w14:paraId="3C27B9BD" w14:textId="77777777" w:rsidR="00ED7375" w:rsidRDefault="00000000">
            <w:r>
              <w:t>1</w:t>
            </w:r>
          </w:p>
        </w:tc>
        <w:tc>
          <w:tcPr>
            <w:tcW w:w="354" w:type="dxa"/>
          </w:tcPr>
          <w:p w14:paraId="5B0D5655" w14:textId="77777777" w:rsidR="00ED7375" w:rsidRDefault="00ED7375"/>
        </w:tc>
        <w:tc>
          <w:tcPr>
            <w:tcW w:w="6528" w:type="dxa"/>
          </w:tcPr>
          <w:p w14:paraId="29B5F071" w14:textId="77777777" w:rsidR="00ED7375" w:rsidRDefault="00000000">
            <w:r>
              <w:t>@Eat the Bootie did you understand his statement?</w:t>
            </w:r>
          </w:p>
        </w:tc>
      </w:tr>
      <w:tr w:rsidR="00ED7375" w14:paraId="7BA6DB54" w14:textId="77777777" w:rsidTr="001E6984">
        <w:tc>
          <w:tcPr>
            <w:tcW w:w="1199" w:type="dxa"/>
          </w:tcPr>
          <w:p w14:paraId="02B174E4" w14:textId="77777777" w:rsidR="00ED7375" w:rsidRDefault="00000000">
            <w:r>
              <w:t>5232</w:t>
            </w:r>
          </w:p>
        </w:tc>
        <w:tc>
          <w:tcPr>
            <w:tcW w:w="941" w:type="dxa"/>
          </w:tcPr>
          <w:p w14:paraId="6CDE0E37" w14:textId="77777777" w:rsidR="00ED7375" w:rsidRDefault="00000000">
            <w:r>
              <w:t>@entropicpedro</w:t>
            </w:r>
          </w:p>
        </w:tc>
        <w:tc>
          <w:tcPr>
            <w:tcW w:w="403" w:type="dxa"/>
          </w:tcPr>
          <w:p w14:paraId="1DD44773" w14:textId="77777777" w:rsidR="00ED7375" w:rsidRDefault="00000000">
            <w:r>
              <w:t>2020-11-16 21:59:40</w:t>
            </w:r>
          </w:p>
        </w:tc>
        <w:tc>
          <w:tcPr>
            <w:tcW w:w="316" w:type="dxa"/>
          </w:tcPr>
          <w:p w14:paraId="73C5CDBB" w14:textId="77777777" w:rsidR="00ED7375" w:rsidRDefault="00000000">
            <w:r>
              <w:t>4</w:t>
            </w:r>
          </w:p>
        </w:tc>
        <w:tc>
          <w:tcPr>
            <w:tcW w:w="354" w:type="dxa"/>
          </w:tcPr>
          <w:p w14:paraId="06727FAA" w14:textId="77777777" w:rsidR="00ED7375" w:rsidRDefault="00ED7375"/>
        </w:tc>
        <w:tc>
          <w:tcPr>
            <w:tcW w:w="6528" w:type="dxa"/>
          </w:tcPr>
          <w:p w14:paraId="719852A1" w14:textId="77777777" w:rsidR="00ED7375" w:rsidRDefault="00000000">
            <w:r>
              <w:t>One of the reasons am never having children</w:t>
            </w:r>
          </w:p>
        </w:tc>
      </w:tr>
      <w:tr w:rsidR="00ED7375" w14:paraId="559056FA" w14:textId="77777777" w:rsidTr="001E6984">
        <w:tc>
          <w:tcPr>
            <w:tcW w:w="1199" w:type="dxa"/>
          </w:tcPr>
          <w:p w14:paraId="4B3914A2" w14:textId="77777777" w:rsidR="00ED7375" w:rsidRDefault="00000000">
            <w:r>
              <w:t>5233</w:t>
            </w:r>
          </w:p>
        </w:tc>
        <w:tc>
          <w:tcPr>
            <w:tcW w:w="941" w:type="dxa"/>
          </w:tcPr>
          <w:p w14:paraId="67D97313" w14:textId="77777777" w:rsidR="00ED7375" w:rsidRDefault="00000000">
            <w:r>
              <w:t>@gaxamonvestrionthemoor9816</w:t>
            </w:r>
          </w:p>
        </w:tc>
        <w:tc>
          <w:tcPr>
            <w:tcW w:w="403" w:type="dxa"/>
          </w:tcPr>
          <w:p w14:paraId="1C209325" w14:textId="77777777" w:rsidR="00ED7375" w:rsidRDefault="00000000">
            <w:r>
              <w:t>2020-11-18 00:46:37</w:t>
            </w:r>
          </w:p>
        </w:tc>
        <w:tc>
          <w:tcPr>
            <w:tcW w:w="316" w:type="dxa"/>
          </w:tcPr>
          <w:p w14:paraId="28B9B3DB" w14:textId="77777777" w:rsidR="00ED7375" w:rsidRDefault="00000000">
            <w:r>
              <w:t>1</w:t>
            </w:r>
          </w:p>
        </w:tc>
        <w:tc>
          <w:tcPr>
            <w:tcW w:w="354" w:type="dxa"/>
          </w:tcPr>
          <w:p w14:paraId="7735A1FC" w14:textId="77777777" w:rsidR="00ED7375" w:rsidRDefault="00ED7375"/>
        </w:tc>
        <w:tc>
          <w:tcPr>
            <w:tcW w:w="6528" w:type="dxa"/>
          </w:tcPr>
          <w:p w14:paraId="5F94410C" w14:textId="77777777" w:rsidR="00ED7375" w:rsidRDefault="00000000">
            <w:r>
              <w:t>Then drag them from their high trojan horses and kill them!!</w:t>
            </w:r>
          </w:p>
        </w:tc>
      </w:tr>
      <w:tr w:rsidR="00ED7375" w14:paraId="102CC14B" w14:textId="77777777" w:rsidTr="001E6984">
        <w:tc>
          <w:tcPr>
            <w:tcW w:w="1199" w:type="dxa"/>
          </w:tcPr>
          <w:p w14:paraId="1D65AB0F" w14:textId="77777777" w:rsidR="00ED7375" w:rsidRDefault="00000000">
            <w:r>
              <w:t>5234</w:t>
            </w:r>
          </w:p>
        </w:tc>
        <w:tc>
          <w:tcPr>
            <w:tcW w:w="941" w:type="dxa"/>
          </w:tcPr>
          <w:p w14:paraId="60602A0D" w14:textId="77777777" w:rsidR="00ED7375" w:rsidRDefault="00000000">
            <w:r>
              <w:t>@ehughes44</w:t>
            </w:r>
          </w:p>
        </w:tc>
        <w:tc>
          <w:tcPr>
            <w:tcW w:w="403" w:type="dxa"/>
          </w:tcPr>
          <w:p w14:paraId="643A1920" w14:textId="77777777" w:rsidR="00ED7375" w:rsidRDefault="00000000">
            <w:r>
              <w:t>2020-11-16 00:53:11</w:t>
            </w:r>
          </w:p>
        </w:tc>
        <w:tc>
          <w:tcPr>
            <w:tcW w:w="316" w:type="dxa"/>
          </w:tcPr>
          <w:p w14:paraId="23E2C9C0" w14:textId="77777777" w:rsidR="00ED7375" w:rsidRDefault="00000000">
            <w:r>
              <w:t>8</w:t>
            </w:r>
          </w:p>
        </w:tc>
        <w:tc>
          <w:tcPr>
            <w:tcW w:w="354" w:type="dxa"/>
          </w:tcPr>
          <w:p w14:paraId="4E629E85" w14:textId="77777777" w:rsidR="00ED7375" w:rsidRDefault="00000000">
            <w:r>
              <w:t>4</w:t>
            </w:r>
          </w:p>
        </w:tc>
        <w:tc>
          <w:tcPr>
            <w:tcW w:w="6528" w:type="dxa"/>
          </w:tcPr>
          <w:p w14:paraId="38683101" w14:textId="77777777" w:rsidR="00ED7375" w:rsidRDefault="00000000">
            <w:r>
              <w:t>When I read "abandoned" I can't fathom how a mother could abandon a defenseless, innocent child that cannot take care of themselves that is totally depending upon the parents for their care! 😢😢😢</w:t>
            </w:r>
          </w:p>
        </w:tc>
      </w:tr>
      <w:tr w:rsidR="00ED7375" w14:paraId="5033A80C" w14:textId="77777777" w:rsidTr="001E6984">
        <w:tc>
          <w:tcPr>
            <w:tcW w:w="1199" w:type="dxa"/>
          </w:tcPr>
          <w:p w14:paraId="20000A21" w14:textId="77777777" w:rsidR="00ED7375" w:rsidRDefault="00000000">
            <w:r>
              <w:t>5235</w:t>
            </w:r>
          </w:p>
        </w:tc>
        <w:tc>
          <w:tcPr>
            <w:tcW w:w="941" w:type="dxa"/>
          </w:tcPr>
          <w:p w14:paraId="3C914A16" w14:textId="77777777" w:rsidR="00ED7375" w:rsidRDefault="00000000">
            <w:r>
              <w:t>@kambamazig02024</w:t>
            </w:r>
          </w:p>
        </w:tc>
        <w:tc>
          <w:tcPr>
            <w:tcW w:w="403" w:type="dxa"/>
          </w:tcPr>
          <w:p w14:paraId="2CD40D61" w14:textId="77777777" w:rsidR="00ED7375" w:rsidRDefault="00000000">
            <w:r>
              <w:t>2020-11-16 04:20:53</w:t>
            </w:r>
          </w:p>
        </w:tc>
        <w:tc>
          <w:tcPr>
            <w:tcW w:w="316" w:type="dxa"/>
          </w:tcPr>
          <w:p w14:paraId="5E11FE7B" w14:textId="77777777" w:rsidR="00ED7375" w:rsidRDefault="00000000">
            <w:r>
              <w:t>7</w:t>
            </w:r>
          </w:p>
        </w:tc>
        <w:tc>
          <w:tcPr>
            <w:tcW w:w="354" w:type="dxa"/>
          </w:tcPr>
          <w:p w14:paraId="735C9005" w14:textId="77777777" w:rsidR="00ED7375" w:rsidRDefault="00ED7375"/>
        </w:tc>
        <w:tc>
          <w:tcPr>
            <w:tcW w:w="6528" w:type="dxa"/>
          </w:tcPr>
          <w:p w14:paraId="410DF9C4" w14:textId="77777777" w:rsidR="00ED7375" w:rsidRDefault="00000000">
            <w:r>
              <w:t>Abandoned, because the social system has denied mothers the opportunity to raise their kids. Yes, it is horrible, but we as we write here should think, we are part of that same system that deprives others the right to live with dignity; Capitalism at its core, it has no human face but only deprives humanity to who are unfortunate. Next time you get an organ transplant think hard before you agree, and ask where exactly is the donor! It is a complex system that now targets the weakest.</w:t>
            </w:r>
          </w:p>
        </w:tc>
      </w:tr>
      <w:tr w:rsidR="00ED7375" w14:paraId="347CCF76" w14:textId="77777777" w:rsidTr="001E6984">
        <w:tc>
          <w:tcPr>
            <w:tcW w:w="1199" w:type="dxa"/>
          </w:tcPr>
          <w:p w14:paraId="68C2B803" w14:textId="77777777" w:rsidR="00ED7375" w:rsidRDefault="00000000">
            <w:r>
              <w:t>5236</w:t>
            </w:r>
          </w:p>
        </w:tc>
        <w:tc>
          <w:tcPr>
            <w:tcW w:w="941" w:type="dxa"/>
          </w:tcPr>
          <w:p w14:paraId="111A3B43" w14:textId="77777777" w:rsidR="00ED7375" w:rsidRDefault="00000000">
            <w:r>
              <w:t>@Refilwe_Fifi</w:t>
            </w:r>
          </w:p>
        </w:tc>
        <w:tc>
          <w:tcPr>
            <w:tcW w:w="403" w:type="dxa"/>
          </w:tcPr>
          <w:p w14:paraId="36602998" w14:textId="77777777" w:rsidR="00ED7375" w:rsidRDefault="00000000">
            <w:r>
              <w:t>2020-11-16 08:35:16</w:t>
            </w:r>
          </w:p>
        </w:tc>
        <w:tc>
          <w:tcPr>
            <w:tcW w:w="316" w:type="dxa"/>
          </w:tcPr>
          <w:p w14:paraId="22288529" w14:textId="77777777" w:rsidR="00ED7375" w:rsidRDefault="00000000">
            <w:r>
              <w:t>2</w:t>
            </w:r>
          </w:p>
        </w:tc>
        <w:tc>
          <w:tcPr>
            <w:tcW w:w="354" w:type="dxa"/>
          </w:tcPr>
          <w:p w14:paraId="078940AD" w14:textId="77777777" w:rsidR="00ED7375" w:rsidRDefault="00ED7375"/>
        </w:tc>
        <w:tc>
          <w:tcPr>
            <w:tcW w:w="6528" w:type="dxa"/>
          </w:tcPr>
          <w:p w14:paraId="3782EAF7" w14:textId="77777777" w:rsidR="00ED7375" w:rsidRDefault="00000000">
            <w:r>
              <w:t>@@kambamazig02024 Well put Charles.  People are blinded by their privilege and they turn economic decisions into matters of morality.</w:t>
            </w:r>
          </w:p>
        </w:tc>
      </w:tr>
      <w:tr w:rsidR="00ED7375" w14:paraId="520257EA" w14:textId="77777777" w:rsidTr="001E6984">
        <w:tc>
          <w:tcPr>
            <w:tcW w:w="1199" w:type="dxa"/>
          </w:tcPr>
          <w:p w14:paraId="332FB184" w14:textId="77777777" w:rsidR="00ED7375" w:rsidRDefault="00000000">
            <w:r>
              <w:t>5237</w:t>
            </w:r>
          </w:p>
        </w:tc>
        <w:tc>
          <w:tcPr>
            <w:tcW w:w="941" w:type="dxa"/>
          </w:tcPr>
          <w:p w14:paraId="47B9F204" w14:textId="77777777" w:rsidR="00ED7375" w:rsidRDefault="00000000">
            <w:r>
              <w:t>@Refilwe_Fifi</w:t>
            </w:r>
          </w:p>
        </w:tc>
        <w:tc>
          <w:tcPr>
            <w:tcW w:w="403" w:type="dxa"/>
          </w:tcPr>
          <w:p w14:paraId="43864DDB" w14:textId="77777777" w:rsidR="00ED7375" w:rsidRDefault="00000000">
            <w:r>
              <w:t>2020-11-16 08:39:05</w:t>
            </w:r>
          </w:p>
        </w:tc>
        <w:tc>
          <w:tcPr>
            <w:tcW w:w="316" w:type="dxa"/>
          </w:tcPr>
          <w:p w14:paraId="1265B290" w14:textId="77777777" w:rsidR="00ED7375" w:rsidRDefault="00000000">
            <w:r>
              <w:t>3</w:t>
            </w:r>
          </w:p>
        </w:tc>
        <w:tc>
          <w:tcPr>
            <w:tcW w:w="354" w:type="dxa"/>
          </w:tcPr>
          <w:p w14:paraId="627FF648" w14:textId="77777777" w:rsidR="00ED7375" w:rsidRDefault="00ED7375"/>
        </w:tc>
        <w:tc>
          <w:tcPr>
            <w:tcW w:w="6528" w:type="dxa"/>
          </w:tcPr>
          <w:p w14:paraId="62181C4B" w14:textId="77777777" w:rsidR="00ED7375" w:rsidRDefault="00000000">
            <w:r>
              <w:t xml:space="preserve">You can't fathom it because you're not in the same position as many desperate mothers out there. </w:t>
            </w:r>
            <w:r>
              <w:br/>
              <w:t>Did the mother get denied an opportunity to abort a child knowing that they can't take care of the child? If they keep the child and fail to provide, they get accused of neglect... Let's not allow our privilege to blind us to the battles faced by millions of women out there</w:t>
            </w:r>
          </w:p>
        </w:tc>
      </w:tr>
      <w:tr w:rsidR="00ED7375" w14:paraId="5AD940D5" w14:textId="77777777" w:rsidTr="001E6984">
        <w:tc>
          <w:tcPr>
            <w:tcW w:w="1199" w:type="dxa"/>
          </w:tcPr>
          <w:p w14:paraId="3EF390B6" w14:textId="77777777" w:rsidR="00ED7375" w:rsidRDefault="00000000">
            <w:r>
              <w:t>5238</w:t>
            </w:r>
          </w:p>
        </w:tc>
        <w:tc>
          <w:tcPr>
            <w:tcW w:w="941" w:type="dxa"/>
          </w:tcPr>
          <w:p w14:paraId="210374C1" w14:textId="77777777" w:rsidR="00ED7375" w:rsidRDefault="00000000">
            <w:r>
              <w:t>@jackgithinji2955</w:t>
            </w:r>
          </w:p>
        </w:tc>
        <w:tc>
          <w:tcPr>
            <w:tcW w:w="403" w:type="dxa"/>
          </w:tcPr>
          <w:p w14:paraId="1CA2D367" w14:textId="77777777" w:rsidR="00ED7375" w:rsidRDefault="00000000">
            <w:r>
              <w:t>2020-11-16 08:47:54</w:t>
            </w:r>
          </w:p>
        </w:tc>
        <w:tc>
          <w:tcPr>
            <w:tcW w:w="316" w:type="dxa"/>
          </w:tcPr>
          <w:p w14:paraId="2D94CE3E" w14:textId="77777777" w:rsidR="00ED7375" w:rsidRDefault="00000000">
            <w:r>
              <w:t>1</w:t>
            </w:r>
          </w:p>
        </w:tc>
        <w:tc>
          <w:tcPr>
            <w:tcW w:w="354" w:type="dxa"/>
          </w:tcPr>
          <w:p w14:paraId="40B8E05D" w14:textId="77777777" w:rsidR="00ED7375" w:rsidRDefault="00ED7375"/>
        </w:tc>
        <w:tc>
          <w:tcPr>
            <w:tcW w:w="6528" w:type="dxa"/>
          </w:tcPr>
          <w:p w14:paraId="0F842056" w14:textId="77777777" w:rsidR="00ED7375" w:rsidRDefault="00000000">
            <w:r>
              <w:t>The situation is more complex.</w:t>
            </w:r>
          </w:p>
        </w:tc>
      </w:tr>
      <w:tr w:rsidR="00ED7375" w14:paraId="3EE8A31E" w14:textId="77777777" w:rsidTr="001E6984">
        <w:tc>
          <w:tcPr>
            <w:tcW w:w="1199" w:type="dxa"/>
          </w:tcPr>
          <w:p w14:paraId="5B99110E" w14:textId="77777777" w:rsidR="00ED7375" w:rsidRDefault="00000000">
            <w:r>
              <w:t>5239</w:t>
            </w:r>
          </w:p>
        </w:tc>
        <w:tc>
          <w:tcPr>
            <w:tcW w:w="941" w:type="dxa"/>
          </w:tcPr>
          <w:p w14:paraId="1A303296" w14:textId="77777777" w:rsidR="00ED7375" w:rsidRDefault="00000000">
            <w:r>
              <w:t>@ROYSIX</w:t>
            </w:r>
          </w:p>
        </w:tc>
        <w:tc>
          <w:tcPr>
            <w:tcW w:w="403" w:type="dxa"/>
          </w:tcPr>
          <w:p w14:paraId="46115891" w14:textId="77777777" w:rsidR="00ED7375" w:rsidRDefault="00000000">
            <w:r>
              <w:t>2020-11-16 00:51:16</w:t>
            </w:r>
          </w:p>
        </w:tc>
        <w:tc>
          <w:tcPr>
            <w:tcW w:w="316" w:type="dxa"/>
          </w:tcPr>
          <w:p w14:paraId="227F95BC" w14:textId="77777777" w:rsidR="00ED7375" w:rsidRDefault="00000000">
            <w:r>
              <w:t>0</w:t>
            </w:r>
          </w:p>
        </w:tc>
        <w:tc>
          <w:tcPr>
            <w:tcW w:w="354" w:type="dxa"/>
          </w:tcPr>
          <w:p w14:paraId="13A005B9" w14:textId="77777777" w:rsidR="00ED7375" w:rsidRDefault="00000000">
            <w:r>
              <w:t>0</w:t>
            </w:r>
          </w:p>
        </w:tc>
        <w:tc>
          <w:tcPr>
            <w:tcW w:w="6528" w:type="dxa"/>
          </w:tcPr>
          <w:p w14:paraId="7D083510" w14:textId="77777777" w:rsidR="00ED7375" w:rsidRDefault="00000000">
            <w:r>
              <w:t>Thanks!!</w:t>
            </w:r>
          </w:p>
        </w:tc>
      </w:tr>
      <w:tr w:rsidR="00ED7375" w14:paraId="1A443F69" w14:textId="77777777" w:rsidTr="001E6984">
        <w:tc>
          <w:tcPr>
            <w:tcW w:w="1199" w:type="dxa"/>
          </w:tcPr>
          <w:p w14:paraId="7DC69CEC" w14:textId="77777777" w:rsidR="00ED7375" w:rsidRDefault="00000000">
            <w:r>
              <w:t>5240</w:t>
            </w:r>
          </w:p>
        </w:tc>
        <w:tc>
          <w:tcPr>
            <w:tcW w:w="941" w:type="dxa"/>
          </w:tcPr>
          <w:p w14:paraId="477F0092" w14:textId="77777777" w:rsidR="00ED7375" w:rsidRDefault="00000000">
            <w:r>
              <w:t>@mustaraxaviniesta7948</w:t>
            </w:r>
          </w:p>
        </w:tc>
        <w:tc>
          <w:tcPr>
            <w:tcW w:w="403" w:type="dxa"/>
          </w:tcPr>
          <w:p w14:paraId="6E45BE2C" w14:textId="77777777" w:rsidR="00ED7375" w:rsidRDefault="00000000">
            <w:r>
              <w:t>2020-11-16 00:32:11</w:t>
            </w:r>
          </w:p>
        </w:tc>
        <w:tc>
          <w:tcPr>
            <w:tcW w:w="316" w:type="dxa"/>
          </w:tcPr>
          <w:p w14:paraId="049D95B9" w14:textId="77777777" w:rsidR="00ED7375" w:rsidRDefault="00000000">
            <w:r>
              <w:t>27</w:t>
            </w:r>
          </w:p>
        </w:tc>
        <w:tc>
          <w:tcPr>
            <w:tcW w:w="354" w:type="dxa"/>
          </w:tcPr>
          <w:p w14:paraId="2C8597E0" w14:textId="77777777" w:rsidR="00ED7375" w:rsidRDefault="00000000">
            <w:r>
              <w:t>9</w:t>
            </w:r>
          </w:p>
        </w:tc>
        <w:tc>
          <w:tcPr>
            <w:tcW w:w="6528" w:type="dxa"/>
          </w:tcPr>
          <w:p w14:paraId="1C2032A9" w14:textId="77777777" w:rsidR="00ED7375" w:rsidRDefault="00000000">
            <w:r>
              <w:t>How do these people sleep at night ?</w:t>
            </w:r>
          </w:p>
        </w:tc>
      </w:tr>
      <w:tr w:rsidR="00ED7375" w14:paraId="14FE0BDC" w14:textId="77777777" w:rsidTr="001E6984">
        <w:tc>
          <w:tcPr>
            <w:tcW w:w="1199" w:type="dxa"/>
          </w:tcPr>
          <w:p w14:paraId="47415398" w14:textId="77777777" w:rsidR="00ED7375" w:rsidRDefault="00000000">
            <w:r>
              <w:t>5241</w:t>
            </w:r>
          </w:p>
        </w:tc>
        <w:tc>
          <w:tcPr>
            <w:tcW w:w="941" w:type="dxa"/>
          </w:tcPr>
          <w:p w14:paraId="3030CDC1" w14:textId="77777777" w:rsidR="00ED7375" w:rsidRDefault="00000000">
            <w:r>
              <w:t>@annagreenfieldwelcometocha3312</w:t>
            </w:r>
          </w:p>
        </w:tc>
        <w:tc>
          <w:tcPr>
            <w:tcW w:w="403" w:type="dxa"/>
          </w:tcPr>
          <w:p w14:paraId="5B522F4A" w14:textId="77777777" w:rsidR="00ED7375" w:rsidRDefault="00000000">
            <w:r>
              <w:t>2020-11-16 02:49:42</w:t>
            </w:r>
          </w:p>
        </w:tc>
        <w:tc>
          <w:tcPr>
            <w:tcW w:w="316" w:type="dxa"/>
          </w:tcPr>
          <w:p w14:paraId="7AED2357" w14:textId="77777777" w:rsidR="00ED7375" w:rsidRDefault="00000000">
            <w:r>
              <w:t>0</w:t>
            </w:r>
          </w:p>
        </w:tc>
        <w:tc>
          <w:tcPr>
            <w:tcW w:w="354" w:type="dxa"/>
          </w:tcPr>
          <w:p w14:paraId="7671AB4D" w14:textId="77777777" w:rsidR="00ED7375" w:rsidRDefault="00ED7375"/>
        </w:tc>
        <w:tc>
          <w:tcPr>
            <w:tcW w:w="6528" w:type="dxa"/>
          </w:tcPr>
          <w:p w14:paraId="01C59BFE" w14:textId="77777777" w:rsidR="00ED7375" w:rsidRDefault="00000000">
            <w:r>
              <w:t>When is judgement day please God you should end the human race now</w:t>
            </w:r>
          </w:p>
        </w:tc>
      </w:tr>
      <w:tr w:rsidR="00ED7375" w14:paraId="0BE5541F" w14:textId="77777777" w:rsidTr="001E6984">
        <w:tc>
          <w:tcPr>
            <w:tcW w:w="1199" w:type="dxa"/>
          </w:tcPr>
          <w:p w14:paraId="7119AD52" w14:textId="77777777" w:rsidR="00ED7375" w:rsidRDefault="00000000">
            <w:r>
              <w:t>5242</w:t>
            </w:r>
          </w:p>
        </w:tc>
        <w:tc>
          <w:tcPr>
            <w:tcW w:w="941" w:type="dxa"/>
          </w:tcPr>
          <w:p w14:paraId="011B0EB1" w14:textId="77777777" w:rsidR="00ED7375" w:rsidRDefault="00000000">
            <w:r>
              <w:t>@annagreenfieldwelcometocha3312</w:t>
            </w:r>
          </w:p>
        </w:tc>
        <w:tc>
          <w:tcPr>
            <w:tcW w:w="403" w:type="dxa"/>
          </w:tcPr>
          <w:p w14:paraId="060F3EFF" w14:textId="77777777" w:rsidR="00ED7375" w:rsidRDefault="00000000">
            <w:r>
              <w:t>2020-11-16 02:49:58</w:t>
            </w:r>
          </w:p>
        </w:tc>
        <w:tc>
          <w:tcPr>
            <w:tcW w:w="316" w:type="dxa"/>
          </w:tcPr>
          <w:p w14:paraId="11F073F0" w14:textId="77777777" w:rsidR="00ED7375" w:rsidRDefault="00000000">
            <w:r>
              <w:t>1</w:t>
            </w:r>
          </w:p>
        </w:tc>
        <w:tc>
          <w:tcPr>
            <w:tcW w:w="354" w:type="dxa"/>
          </w:tcPr>
          <w:p w14:paraId="509C7F1C" w14:textId="77777777" w:rsidR="00ED7375" w:rsidRDefault="00ED7375"/>
        </w:tc>
        <w:tc>
          <w:tcPr>
            <w:tcW w:w="6528" w:type="dxa"/>
          </w:tcPr>
          <w:p w14:paraId="1EC5233B" w14:textId="77777777" w:rsidR="00ED7375" w:rsidRDefault="00000000">
            <w:r>
              <w:t>We need new people on earth</w:t>
            </w:r>
          </w:p>
        </w:tc>
      </w:tr>
      <w:tr w:rsidR="00ED7375" w14:paraId="1876A0D6" w14:textId="77777777" w:rsidTr="001E6984">
        <w:tc>
          <w:tcPr>
            <w:tcW w:w="1199" w:type="dxa"/>
          </w:tcPr>
          <w:p w14:paraId="77D8D9E3" w14:textId="77777777" w:rsidR="00ED7375" w:rsidRDefault="00000000">
            <w:r>
              <w:t>5243</w:t>
            </w:r>
          </w:p>
        </w:tc>
        <w:tc>
          <w:tcPr>
            <w:tcW w:w="941" w:type="dxa"/>
          </w:tcPr>
          <w:p w14:paraId="552BD53F" w14:textId="77777777" w:rsidR="00ED7375" w:rsidRDefault="00000000">
            <w:r>
              <w:t>@afro-centric2653</w:t>
            </w:r>
          </w:p>
        </w:tc>
        <w:tc>
          <w:tcPr>
            <w:tcW w:w="403" w:type="dxa"/>
          </w:tcPr>
          <w:p w14:paraId="0DA0AE6D" w14:textId="77777777" w:rsidR="00ED7375" w:rsidRDefault="00000000">
            <w:r>
              <w:t>2020-11-16 03:56:30</w:t>
            </w:r>
          </w:p>
        </w:tc>
        <w:tc>
          <w:tcPr>
            <w:tcW w:w="316" w:type="dxa"/>
          </w:tcPr>
          <w:p w14:paraId="68504B96" w14:textId="77777777" w:rsidR="00ED7375" w:rsidRDefault="00000000">
            <w:r>
              <w:t>3</w:t>
            </w:r>
          </w:p>
        </w:tc>
        <w:tc>
          <w:tcPr>
            <w:tcW w:w="354" w:type="dxa"/>
          </w:tcPr>
          <w:p w14:paraId="6B7097F9" w14:textId="77777777" w:rsidR="00ED7375" w:rsidRDefault="00ED7375"/>
        </w:tc>
        <w:tc>
          <w:tcPr>
            <w:tcW w:w="6528" w:type="dxa"/>
          </w:tcPr>
          <w:p w14:paraId="59832D88" w14:textId="77777777" w:rsidR="00ED7375" w:rsidRDefault="00000000">
            <w:r>
              <w:t>Very comfortably. Psychopaths have no feelings.</w:t>
            </w:r>
          </w:p>
        </w:tc>
      </w:tr>
      <w:tr w:rsidR="00ED7375" w14:paraId="6C3342A7" w14:textId="77777777" w:rsidTr="001E6984">
        <w:tc>
          <w:tcPr>
            <w:tcW w:w="1199" w:type="dxa"/>
          </w:tcPr>
          <w:p w14:paraId="1A04F0D6" w14:textId="77777777" w:rsidR="00ED7375" w:rsidRDefault="00000000">
            <w:r>
              <w:t>5244</w:t>
            </w:r>
          </w:p>
        </w:tc>
        <w:tc>
          <w:tcPr>
            <w:tcW w:w="941" w:type="dxa"/>
          </w:tcPr>
          <w:p w14:paraId="4A97F2F8" w14:textId="77777777" w:rsidR="00ED7375" w:rsidRDefault="00000000">
            <w:r>
              <w:t>@damariskerubo3398</w:t>
            </w:r>
          </w:p>
        </w:tc>
        <w:tc>
          <w:tcPr>
            <w:tcW w:w="403" w:type="dxa"/>
          </w:tcPr>
          <w:p w14:paraId="4250FAE5" w14:textId="77777777" w:rsidR="00ED7375" w:rsidRDefault="00000000">
            <w:r>
              <w:t>2020-11-16 12:47:26</w:t>
            </w:r>
          </w:p>
        </w:tc>
        <w:tc>
          <w:tcPr>
            <w:tcW w:w="316" w:type="dxa"/>
          </w:tcPr>
          <w:p w14:paraId="37B60520" w14:textId="77777777" w:rsidR="00ED7375" w:rsidRDefault="00000000">
            <w:r>
              <w:t>0</w:t>
            </w:r>
          </w:p>
        </w:tc>
        <w:tc>
          <w:tcPr>
            <w:tcW w:w="354" w:type="dxa"/>
          </w:tcPr>
          <w:p w14:paraId="5CEF5F9C" w14:textId="77777777" w:rsidR="00ED7375" w:rsidRDefault="00ED7375"/>
        </w:tc>
        <w:tc>
          <w:tcPr>
            <w:tcW w:w="6528" w:type="dxa"/>
          </w:tcPr>
          <w:p w14:paraId="6633CC58" w14:textId="77777777" w:rsidR="00ED7375" w:rsidRDefault="00000000">
            <w:r>
              <w:t>They have no conscience</w:t>
            </w:r>
          </w:p>
        </w:tc>
      </w:tr>
      <w:tr w:rsidR="00ED7375" w14:paraId="3C467AB0" w14:textId="77777777" w:rsidTr="001E6984">
        <w:tc>
          <w:tcPr>
            <w:tcW w:w="1199" w:type="dxa"/>
          </w:tcPr>
          <w:p w14:paraId="0590F616" w14:textId="77777777" w:rsidR="00ED7375" w:rsidRDefault="00000000">
            <w:r>
              <w:t>5245</w:t>
            </w:r>
          </w:p>
        </w:tc>
        <w:tc>
          <w:tcPr>
            <w:tcW w:w="941" w:type="dxa"/>
          </w:tcPr>
          <w:p w14:paraId="253D4F62" w14:textId="77777777" w:rsidR="00ED7375" w:rsidRDefault="00000000">
            <w:r>
              <w:t>@deniskanja1952</w:t>
            </w:r>
          </w:p>
        </w:tc>
        <w:tc>
          <w:tcPr>
            <w:tcW w:w="403" w:type="dxa"/>
          </w:tcPr>
          <w:p w14:paraId="3C1B2E94" w14:textId="77777777" w:rsidR="00ED7375" w:rsidRDefault="00000000">
            <w:r>
              <w:t>2020-11-16 13:03:26</w:t>
            </w:r>
          </w:p>
        </w:tc>
        <w:tc>
          <w:tcPr>
            <w:tcW w:w="316" w:type="dxa"/>
          </w:tcPr>
          <w:p w14:paraId="79D6C4A5" w14:textId="77777777" w:rsidR="00ED7375" w:rsidRDefault="00000000">
            <w:r>
              <w:t>1</w:t>
            </w:r>
          </w:p>
        </w:tc>
        <w:tc>
          <w:tcPr>
            <w:tcW w:w="354" w:type="dxa"/>
          </w:tcPr>
          <w:p w14:paraId="3F42E8D3" w14:textId="77777777" w:rsidR="00ED7375" w:rsidRDefault="00ED7375"/>
        </w:tc>
        <w:tc>
          <w:tcPr>
            <w:tcW w:w="6528" w:type="dxa"/>
          </w:tcPr>
          <w:p w14:paraId="04EABC4D" w14:textId="77777777" w:rsidR="00ED7375" w:rsidRDefault="00000000">
            <w:r>
              <w:t>Like babies I guess</w:t>
            </w:r>
          </w:p>
        </w:tc>
      </w:tr>
      <w:tr w:rsidR="00ED7375" w14:paraId="7193DEFC" w14:textId="77777777" w:rsidTr="001E6984">
        <w:tc>
          <w:tcPr>
            <w:tcW w:w="1199" w:type="dxa"/>
          </w:tcPr>
          <w:p w14:paraId="76DD8BEC" w14:textId="77777777" w:rsidR="00ED7375" w:rsidRDefault="00000000">
            <w:r>
              <w:t>5246</w:t>
            </w:r>
          </w:p>
        </w:tc>
        <w:tc>
          <w:tcPr>
            <w:tcW w:w="941" w:type="dxa"/>
          </w:tcPr>
          <w:p w14:paraId="2C4DE2B5" w14:textId="77777777" w:rsidR="00ED7375" w:rsidRDefault="00000000">
            <w:r>
              <w:t>@AminaSy_</w:t>
            </w:r>
          </w:p>
        </w:tc>
        <w:tc>
          <w:tcPr>
            <w:tcW w:w="403" w:type="dxa"/>
          </w:tcPr>
          <w:p w14:paraId="42FF0AE7" w14:textId="77777777" w:rsidR="00ED7375" w:rsidRDefault="00000000">
            <w:r>
              <w:t>2020-11-16 00:13:13</w:t>
            </w:r>
          </w:p>
        </w:tc>
        <w:tc>
          <w:tcPr>
            <w:tcW w:w="316" w:type="dxa"/>
          </w:tcPr>
          <w:p w14:paraId="4D520EE4" w14:textId="77777777" w:rsidR="00ED7375" w:rsidRDefault="00000000">
            <w:r>
              <w:t>5</w:t>
            </w:r>
          </w:p>
        </w:tc>
        <w:tc>
          <w:tcPr>
            <w:tcW w:w="354" w:type="dxa"/>
          </w:tcPr>
          <w:p w14:paraId="60122BE6" w14:textId="77777777" w:rsidR="00ED7375" w:rsidRDefault="00000000">
            <w:r>
              <w:t>0</w:t>
            </w:r>
          </w:p>
        </w:tc>
        <w:tc>
          <w:tcPr>
            <w:tcW w:w="6528" w:type="dxa"/>
          </w:tcPr>
          <w:p w14:paraId="342B060D" w14:textId="77777777" w:rsidR="00ED7375" w:rsidRDefault="00000000">
            <w:r>
              <w:t>so sad and truly heartbreaking</w:t>
            </w:r>
          </w:p>
        </w:tc>
      </w:tr>
      <w:tr w:rsidR="00ED7375" w14:paraId="5E42BDBC" w14:textId="77777777" w:rsidTr="001E6984">
        <w:tc>
          <w:tcPr>
            <w:tcW w:w="1199" w:type="dxa"/>
          </w:tcPr>
          <w:p w14:paraId="50DE6793" w14:textId="77777777" w:rsidR="00ED7375" w:rsidRDefault="00000000">
            <w:r>
              <w:t>5247</w:t>
            </w:r>
          </w:p>
        </w:tc>
        <w:tc>
          <w:tcPr>
            <w:tcW w:w="941" w:type="dxa"/>
          </w:tcPr>
          <w:p w14:paraId="7F386052" w14:textId="77777777" w:rsidR="00ED7375" w:rsidRDefault="00000000">
            <w:r>
              <w:t>@raymondongus1404</w:t>
            </w:r>
          </w:p>
        </w:tc>
        <w:tc>
          <w:tcPr>
            <w:tcW w:w="403" w:type="dxa"/>
          </w:tcPr>
          <w:p w14:paraId="30D4158A" w14:textId="77777777" w:rsidR="00ED7375" w:rsidRDefault="00000000">
            <w:r>
              <w:t>2020-11-15 22:47:57</w:t>
            </w:r>
          </w:p>
        </w:tc>
        <w:tc>
          <w:tcPr>
            <w:tcW w:w="316" w:type="dxa"/>
          </w:tcPr>
          <w:p w14:paraId="534B0A66" w14:textId="77777777" w:rsidR="00ED7375" w:rsidRDefault="00000000">
            <w:r>
              <w:t>1</w:t>
            </w:r>
          </w:p>
        </w:tc>
        <w:tc>
          <w:tcPr>
            <w:tcW w:w="354" w:type="dxa"/>
          </w:tcPr>
          <w:p w14:paraId="00DADEE6" w14:textId="77777777" w:rsidR="00ED7375" w:rsidRDefault="00000000">
            <w:r>
              <w:t>2</w:t>
            </w:r>
          </w:p>
        </w:tc>
        <w:tc>
          <w:tcPr>
            <w:tcW w:w="6528" w:type="dxa"/>
          </w:tcPr>
          <w:p w14:paraId="67A5C9FC" w14:textId="77777777" w:rsidR="00ED7375" w:rsidRDefault="00000000">
            <w:r>
              <w:t>Does the word "stealers" mean thieves?</w:t>
            </w:r>
          </w:p>
        </w:tc>
      </w:tr>
      <w:tr w:rsidR="00ED7375" w14:paraId="46C47117" w14:textId="77777777" w:rsidTr="001E6984">
        <w:tc>
          <w:tcPr>
            <w:tcW w:w="1199" w:type="dxa"/>
          </w:tcPr>
          <w:p w14:paraId="4175BDE6" w14:textId="77777777" w:rsidR="00ED7375" w:rsidRDefault="00000000">
            <w:r>
              <w:t>5248</w:t>
            </w:r>
          </w:p>
        </w:tc>
        <w:tc>
          <w:tcPr>
            <w:tcW w:w="941" w:type="dxa"/>
          </w:tcPr>
          <w:p w14:paraId="5D02E9E8" w14:textId="77777777" w:rsidR="00ED7375" w:rsidRDefault="00000000">
            <w:r>
              <w:t>@alexlouis9424</w:t>
            </w:r>
          </w:p>
        </w:tc>
        <w:tc>
          <w:tcPr>
            <w:tcW w:w="403" w:type="dxa"/>
          </w:tcPr>
          <w:p w14:paraId="53D462D0" w14:textId="77777777" w:rsidR="00ED7375" w:rsidRDefault="00000000">
            <w:r>
              <w:t>2020-11-16 01:29:30</w:t>
            </w:r>
          </w:p>
        </w:tc>
        <w:tc>
          <w:tcPr>
            <w:tcW w:w="316" w:type="dxa"/>
          </w:tcPr>
          <w:p w14:paraId="15DFB73B" w14:textId="77777777" w:rsidR="00ED7375" w:rsidRDefault="00000000">
            <w:r>
              <w:t>0</w:t>
            </w:r>
          </w:p>
        </w:tc>
        <w:tc>
          <w:tcPr>
            <w:tcW w:w="354" w:type="dxa"/>
          </w:tcPr>
          <w:p w14:paraId="42851AF7" w14:textId="77777777" w:rsidR="00ED7375" w:rsidRDefault="00ED7375"/>
        </w:tc>
        <w:tc>
          <w:tcPr>
            <w:tcW w:w="6528" w:type="dxa"/>
          </w:tcPr>
          <w:p w14:paraId="076848FB" w14:textId="77777777" w:rsidR="00ED7375" w:rsidRDefault="00000000">
            <w:r>
              <w:t>Yes it does mean one who steals; a thief.</w:t>
            </w:r>
          </w:p>
        </w:tc>
      </w:tr>
      <w:tr w:rsidR="00ED7375" w14:paraId="119B010A" w14:textId="77777777" w:rsidTr="001E6984">
        <w:tc>
          <w:tcPr>
            <w:tcW w:w="1199" w:type="dxa"/>
          </w:tcPr>
          <w:p w14:paraId="79336A20" w14:textId="77777777" w:rsidR="00ED7375" w:rsidRDefault="00000000">
            <w:r>
              <w:t>5249</w:t>
            </w:r>
          </w:p>
        </w:tc>
        <w:tc>
          <w:tcPr>
            <w:tcW w:w="941" w:type="dxa"/>
          </w:tcPr>
          <w:p w14:paraId="447B479C" w14:textId="77777777" w:rsidR="00ED7375" w:rsidRDefault="00000000">
            <w:r>
              <w:t>@fatherofkale2626</w:t>
            </w:r>
          </w:p>
        </w:tc>
        <w:tc>
          <w:tcPr>
            <w:tcW w:w="403" w:type="dxa"/>
          </w:tcPr>
          <w:p w14:paraId="4876FA6C" w14:textId="77777777" w:rsidR="00ED7375" w:rsidRDefault="00000000">
            <w:r>
              <w:t>2020-11-16 02:52:15</w:t>
            </w:r>
          </w:p>
        </w:tc>
        <w:tc>
          <w:tcPr>
            <w:tcW w:w="316" w:type="dxa"/>
          </w:tcPr>
          <w:p w14:paraId="1771D768" w14:textId="77777777" w:rsidR="00ED7375" w:rsidRDefault="00000000">
            <w:r>
              <w:t>0</w:t>
            </w:r>
          </w:p>
        </w:tc>
        <w:tc>
          <w:tcPr>
            <w:tcW w:w="354" w:type="dxa"/>
          </w:tcPr>
          <w:p w14:paraId="05615FEA" w14:textId="77777777" w:rsidR="00ED7375" w:rsidRDefault="00ED7375"/>
        </w:tc>
        <w:tc>
          <w:tcPr>
            <w:tcW w:w="6528" w:type="dxa"/>
          </w:tcPr>
          <w:p w14:paraId="03A95127" w14:textId="77777777" w:rsidR="00ED7375" w:rsidRDefault="00000000">
            <w:r>
              <w:t>Baby thieves will rob you at gunpoint. Stealers take babies. It's not that hard.</w:t>
            </w:r>
          </w:p>
        </w:tc>
      </w:tr>
      <w:tr w:rsidR="00ED7375" w14:paraId="2F7D61D8" w14:textId="77777777" w:rsidTr="001E6984">
        <w:tc>
          <w:tcPr>
            <w:tcW w:w="1199" w:type="dxa"/>
          </w:tcPr>
          <w:p w14:paraId="02839522" w14:textId="77777777" w:rsidR="00ED7375" w:rsidRDefault="00000000">
            <w:r>
              <w:t>5250</w:t>
            </w:r>
          </w:p>
        </w:tc>
        <w:tc>
          <w:tcPr>
            <w:tcW w:w="941" w:type="dxa"/>
          </w:tcPr>
          <w:p w14:paraId="0CFCEB2F" w14:textId="77777777" w:rsidR="00ED7375" w:rsidRDefault="00000000">
            <w:r>
              <w:t>@kevohwapipelinetransami4351</w:t>
            </w:r>
          </w:p>
        </w:tc>
        <w:tc>
          <w:tcPr>
            <w:tcW w:w="403" w:type="dxa"/>
          </w:tcPr>
          <w:p w14:paraId="5DD71589" w14:textId="77777777" w:rsidR="00ED7375" w:rsidRDefault="00000000">
            <w:r>
              <w:t>2020-11-15 22:29:50</w:t>
            </w:r>
          </w:p>
        </w:tc>
        <w:tc>
          <w:tcPr>
            <w:tcW w:w="316" w:type="dxa"/>
          </w:tcPr>
          <w:p w14:paraId="1F6200BA" w14:textId="77777777" w:rsidR="00ED7375" w:rsidRDefault="00000000">
            <w:r>
              <w:t>0</w:t>
            </w:r>
          </w:p>
        </w:tc>
        <w:tc>
          <w:tcPr>
            <w:tcW w:w="354" w:type="dxa"/>
          </w:tcPr>
          <w:p w14:paraId="0DC2B391" w14:textId="77777777" w:rsidR="00ED7375" w:rsidRDefault="00000000">
            <w:r>
              <w:t>0</w:t>
            </w:r>
          </w:p>
        </w:tc>
        <w:tc>
          <w:tcPr>
            <w:tcW w:w="6528" w:type="dxa"/>
          </w:tcPr>
          <w:p w14:paraId="016F8CE8" w14:textId="77777777" w:rsidR="00ED7375" w:rsidRDefault="00000000">
            <w:r>
              <w:t>I can't wait for this.... 🇰🇪🇰🇪🇰🇪</w:t>
            </w:r>
          </w:p>
        </w:tc>
      </w:tr>
    </w:tbl>
    <w:p w14:paraId="1EC071B4" w14:textId="77777777" w:rsidR="009E636E" w:rsidRDefault="009E636E"/>
    <w:sectPr w:rsidR="009E63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6626340">
    <w:abstractNumId w:val="8"/>
  </w:num>
  <w:num w:numId="2" w16cid:durableId="307059360">
    <w:abstractNumId w:val="6"/>
  </w:num>
  <w:num w:numId="3" w16cid:durableId="1770346255">
    <w:abstractNumId w:val="5"/>
  </w:num>
  <w:num w:numId="4" w16cid:durableId="671765460">
    <w:abstractNumId w:val="4"/>
  </w:num>
  <w:num w:numId="5" w16cid:durableId="1043602901">
    <w:abstractNumId w:val="7"/>
  </w:num>
  <w:num w:numId="6" w16cid:durableId="2057002321">
    <w:abstractNumId w:val="3"/>
  </w:num>
  <w:num w:numId="7" w16cid:durableId="1800412435">
    <w:abstractNumId w:val="2"/>
  </w:num>
  <w:num w:numId="8" w16cid:durableId="1518541967">
    <w:abstractNumId w:val="1"/>
  </w:num>
  <w:num w:numId="9" w16cid:durableId="196977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9E0"/>
    <w:rsid w:val="0015074B"/>
    <w:rsid w:val="001E6984"/>
    <w:rsid w:val="0029639D"/>
    <w:rsid w:val="00326F90"/>
    <w:rsid w:val="009E636E"/>
    <w:rsid w:val="00AA1D8D"/>
    <w:rsid w:val="00B47730"/>
    <w:rsid w:val="00CB0664"/>
    <w:rsid w:val="00ED73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1EBE7EB-E2D8-4189-924A-F867B6FE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152439</Words>
  <Characters>868904</Characters>
  <Application>Microsoft Office Word</Application>
  <DocSecurity>0</DocSecurity>
  <Lines>7240</Lines>
  <Paragraphs>2038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1019305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Clement Wendo</cp:lastModifiedBy>
  <cp:revision>2</cp:revision>
  <dcterms:created xsi:type="dcterms:W3CDTF">2013-12-23T23:15:00Z</dcterms:created>
  <dcterms:modified xsi:type="dcterms:W3CDTF">2024-06-02T11:10:00Z</dcterms:modified>
  <cp:category/>
</cp:coreProperties>
</file>